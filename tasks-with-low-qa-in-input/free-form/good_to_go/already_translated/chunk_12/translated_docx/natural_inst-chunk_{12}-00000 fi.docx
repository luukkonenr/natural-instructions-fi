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Syötteenä on lause, jossa on puuttuva sana ja tunne. Tehtävänäsi on täyttää tyhjä kohta tunnetta vastaavalla sanalla ja kirjoittaa valmis lause uudelleen. Tunne on jokin seuraavista: ['pelko', 'ilo', 'viha', 'suru'].</w:t>
      </w:r>
    </w:p>
    <w:p>
      <w:r>
        <w:rPr>
          <w:b/>
        </w:rPr>
        <w:t xml:space="preserve">Esimerkki 0.0</w:t>
      </w:r>
    </w:p>
    <w:p>
      <w:r>
        <w:t xml:space="preserve">LAUSEKE: Sain Alonzon tuntemaan olonsa &lt;tyhjäksi&gt;. TUNNE: viha</w:t>
      </w:r>
    </w:p>
    <w:p>
      <w:r>
        <w:rPr>
          <w:b/>
        </w:rPr>
        <w:t xml:space="preserve">Tulos</w:t>
      </w:r>
    </w:p>
    <w:p>
      <w:r>
        <w:t xml:space="preserve">Sain Alonzon ärsyyntymään.</w:t>
      </w:r>
    </w:p>
    <w:p>
      <w:r>
        <w:rPr>
          <w:b/>
        </w:rPr>
        <w:t xml:space="preserve">Esimerkki 0.1</w:t>
      </w:r>
    </w:p>
    <w:p>
      <w:r>
        <w:t xml:space="preserve">LAUSEKE: Sain tämän pojan tuntemaan olonsa &lt;tyhjäksi&gt;. TUNNE: pelko</w:t>
      </w:r>
    </w:p>
    <w:p>
      <w:r>
        <w:rPr>
          <w:b/>
        </w:rPr>
        <w:t xml:space="preserve">Tulos</w:t>
      </w:r>
    </w:p>
    <w:p>
      <w:r>
        <w:t xml:space="preserve">Sain tämän pojan tuntemaan pelkoa.</w:t>
      </w:r>
    </w:p>
    <w:p>
      <w:r>
        <w:rPr>
          <w:b/>
        </w:rPr>
        <w:t xml:space="preserve">Esimerkki 0.2</w:t>
      </w:r>
    </w:p>
    <w:p>
      <w:r>
        <w:t xml:space="preserve">LAUSEKE: Tilanne saa Ellenin tuntemaan itsensä &lt;tyhjäksi&gt;. TUNNE: suru</w:t>
      </w:r>
    </w:p>
    <w:p>
      <w:r>
        <w:rPr>
          <w:b/>
        </w:rPr>
        <w:t xml:space="preserve">Tulos</w:t>
      </w:r>
    </w:p>
    <w:p>
      <w:r>
        <w:t xml:space="preserve">Tilanne saa Ellenin surulliseksi.</w:t>
      </w:r>
    </w:p>
    <w:p>
      <w:r>
        <w:rPr>
          <w:b/>
        </w:rPr>
        <w:t xml:space="preserve">Esimerkki 0.3</w:t>
      </w:r>
    </w:p>
    <w:p>
      <w:r>
        <w:t xml:space="preserve">LAUSEKE: Tilanne saa isäni tuntemaan itsensä &lt;yhjäksi&gt;. TUNNE: ilo</w:t>
      </w:r>
    </w:p>
    <w:p>
      <w:r>
        <w:rPr>
          <w:b/>
        </w:rPr>
        <w:t xml:space="preserve">Tulos</w:t>
      </w:r>
    </w:p>
    <w:p>
      <w:r>
        <w:t xml:space="preserve">Tilanne saa isäni helpottumaan.</w:t>
      </w:r>
    </w:p>
    <w:p>
      <w:r>
        <w:rPr>
          <w:b/>
        </w:rPr>
        <w:t xml:space="preserve">Esimerkki 0.4</w:t>
      </w:r>
    </w:p>
    <w:p>
      <w:r>
        <w:t xml:space="preserve">LAUSEKE: Tämä poika sai minut tuntemaan itseni &lt;tyhjäksi&gt;. TUNNE: viha</w:t>
      </w:r>
    </w:p>
    <w:p>
      <w:r>
        <w:rPr>
          <w:b/>
        </w:rPr>
        <w:t xml:space="preserve">Tulos</w:t>
      </w:r>
    </w:p>
    <w:p>
      <w:r>
        <w:t xml:space="preserve">Tämä poika sai minut vihaiseksi.</w:t>
      </w:r>
    </w:p>
    <w:p>
      <w:r>
        <w:rPr>
          <w:b/>
        </w:rPr>
        <w:t xml:space="preserve">Esimerkki 0.5</w:t>
      </w:r>
    </w:p>
    <w:p>
      <w:r>
        <w:t xml:space="preserve">LAUSEKE: Jack tuntee itsensä &lt;tyhjäksi&gt;. TUNNE: pelko</w:t>
      </w:r>
    </w:p>
    <w:p>
      <w:r>
        <w:rPr>
          <w:b/>
        </w:rPr>
        <w:t xml:space="preserve">Tulos</w:t>
      </w:r>
    </w:p>
    <w:p>
      <w:r>
        <w:t xml:space="preserve">Jack on kauhuissaan.</w:t>
      </w:r>
    </w:p>
    <w:p>
      <w:r>
        <w:rPr>
          <w:b/>
        </w:rPr>
        <w:t xml:space="preserve">Esimerkki 0.6</w:t>
      </w:r>
    </w:p>
    <w:p>
      <w:r>
        <w:t xml:space="preserve">LAUSEKE: Alan kertoi meille kaiken viimeaikaisista &lt;blank&gt; tapahtumista. TUNNE: surullisuus</w:t>
      </w:r>
    </w:p>
    <w:p>
      <w:r>
        <w:rPr>
          <w:b/>
        </w:rPr>
        <w:t xml:space="preserve">Tulos</w:t>
      </w:r>
    </w:p>
    <w:p>
      <w:r>
        <w:t xml:space="preserve">Alan kertoi meille kaiken viimeaikaisista masentavista tapahtumista.</w:t>
      </w:r>
    </w:p>
    <w:p>
      <w:r>
        <w:rPr>
          <w:b/>
        </w:rPr>
        <w:t xml:space="preserve">Esimerkki 0.7</w:t>
      </w:r>
    </w:p>
    <w:p>
      <w:r>
        <w:t xml:space="preserve">LAUSEKE: Justin tuntee itsensä &lt;tyhjäksi&gt;. TUNNE: ilo</w:t>
      </w:r>
    </w:p>
    <w:p>
      <w:r>
        <w:rPr>
          <w:b/>
        </w:rPr>
        <w:t xml:space="preserve">Tulos</w:t>
      </w:r>
    </w:p>
    <w:p>
      <w:r>
        <w:t xml:space="preserve">Justin on helpottunut.</w:t>
      </w:r>
    </w:p>
    <w:p>
      <w:r>
        <w:rPr>
          <w:b/>
        </w:rPr>
        <w:t xml:space="preserve">Esimerkki 0.8</w:t>
      </w:r>
    </w:p>
    <w:p>
      <w:r>
        <w:t xml:space="preserve">LAUSEKE: Justin tuntee itsensä &lt;tyhjäksi&gt;. TUNNE: viha</w:t>
      </w:r>
    </w:p>
    <w:p>
      <w:r>
        <w:rPr>
          <w:b/>
        </w:rPr>
        <w:t xml:space="preserve">Tulos</w:t>
      </w:r>
    </w:p>
    <w:p>
      <w:r>
        <w:t xml:space="preserve">Justin on raivoissaan.</w:t>
      </w:r>
    </w:p>
    <w:p>
      <w:r>
        <w:rPr>
          <w:b/>
        </w:rPr>
        <w:t xml:space="preserve">Esimerkki 0.9</w:t>
      </w:r>
    </w:p>
    <w:p>
      <w:r>
        <w:t xml:space="preserve">LAUSEKE: Latisha tuntee itsensä &lt;tyhjäksi&gt;. TUNNE: pelko</w:t>
      </w:r>
    </w:p>
    <w:p>
      <w:r>
        <w:rPr>
          <w:b/>
        </w:rPr>
        <w:t xml:space="preserve">Tulos</w:t>
      </w:r>
    </w:p>
    <w:p>
      <w:r>
        <w:t xml:space="preserve">Latisha on ahdistunut.</w:t>
      </w:r>
    </w:p>
    <w:p>
      <w:r>
        <w:rPr>
          <w:b/>
        </w:rPr>
        <w:t xml:space="preserve">Esimerkki 0.10</w:t>
      </w:r>
    </w:p>
    <w:p>
      <w:r>
        <w:t xml:space="preserve">LAUSEKE: Tilanne saa Harryn tuntemaan itsensä &lt;tyhjäksi&gt;. TUNNE: suru</w:t>
      </w:r>
    </w:p>
    <w:p>
      <w:r>
        <w:rPr>
          <w:b/>
        </w:rPr>
        <w:t xml:space="preserve">Tulos</w:t>
      </w:r>
    </w:p>
    <w:p>
      <w:r>
        <w:t xml:space="preserve">Tilanne saa Harryn pettymään.</w:t>
      </w:r>
    </w:p>
    <w:p>
      <w:r>
        <w:rPr>
          <w:b/>
        </w:rPr>
        <w:t xml:space="preserve">Esimerkki 0.11</w:t>
      </w:r>
    </w:p>
    <w:p>
      <w:r>
        <w:t xml:space="preserve">LAUSEKE: Lakisha tuntee itsensä &lt;tyhjäksi&gt;. TUNNE: ilo</w:t>
      </w:r>
    </w:p>
    <w:p>
      <w:r>
        <w:rPr>
          <w:b/>
        </w:rPr>
        <w:t xml:space="preserve">Tulos</w:t>
      </w:r>
    </w:p>
    <w:p>
      <w:r>
        <w:t xml:space="preserve">Lakisha on haltioissaan.</w:t>
      </w:r>
    </w:p>
    <w:p>
      <w:r>
        <w:rPr>
          <w:b/>
        </w:rPr>
        <w:t xml:space="preserve">Esimerkki 0.12</w:t>
      </w:r>
    </w:p>
    <w:p>
      <w:r>
        <w:t xml:space="preserve">LAUSEKE: Frank tuntee itsensä &lt;yhjäksi&gt;. TUNNE: viha</w:t>
      </w:r>
    </w:p>
    <w:p>
      <w:r>
        <w:rPr>
          <w:b/>
        </w:rPr>
        <w:t xml:space="preserve">Tulos</w:t>
      </w:r>
    </w:p>
    <w:p>
      <w:r>
        <w:t xml:space="preserve">Frank on vihainen.</w:t>
      </w:r>
    </w:p>
    <w:p>
      <w:r>
        <w:rPr>
          <w:b/>
        </w:rPr>
        <w:t xml:space="preserve">Esimerkki 0.13</w:t>
      </w:r>
    </w:p>
    <w:p>
      <w:r>
        <w:t xml:space="preserve">LAUSEKE: Latisha sai minut tuntemaan itseni &lt;tyhjäksi&gt;. TUNNE: pelko</w:t>
      </w:r>
    </w:p>
    <w:p>
      <w:r>
        <w:rPr>
          <w:b/>
        </w:rPr>
        <w:t xml:space="preserve">Tulos</w:t>
      </w:r>
    </w:p>
    <w:p>
      <w:r>
        <w:t xml:space="preserve">Latisha sai minut tuntemaan itseni pelokkaaksi.</w:t>
      </w:r>
    </w:p>
    <w:p>
      <w:r>
        <w:rPr>
          <w:b/>
        </w:rPr>
        <w:t xml:space="preserve">Esimerkki 0.14</w:t>
      </w:r>
    </w:p>
    <w:p>
      <w:r>
        <w:t xml:space="preserve">LAUSEKE: Jasmiini sai minut tuntemaan itseni &lt;tyhjäksi&gt;. TUNNE: suru</w:t>
      </w:r>
    </w:p>
    <w:p>
      <w:r>
        <w:rPr>
          <w:b/>
        </w:rPr>
        <w:t xml:space="preserve">Tulos</w:t>
      </w:r>
    </w:p>
    <w:p>
      <w:r>
        <w:t xml:space="preserve">Jasmine sai minut pettymään.</w:t>
      </w:r>
    </w:p>
    <w:p>
      <w:r>
        <w:rPr>
          <w:b/>
        </w:rPr>
        <w:t xml:space="preserve">Esimerkki 0.15</w:t>
      </w:r>
    </w:p>
    <w:p>
      <w:r>
        <w:t xml:space="preserve">LAUSEKE: Ryan joutui &lt;yhjä&gt; tilanteeseen. TUNNE: ilo</w:t>
      </w:r>
    </w:p>
    <w:p>
      <w:r>
        <w:rPr>
          <w:b/>
        </w:rPr>
        <w:t xml:space="preserve">Tulos</w:t>
      </w:r>
    </w:p>
    <w:p>
      <w:r>
        <w:t xml:space="preserve">Ryan joutui hämmästyttävään tilanteeseen.</w:t>
      </w:r>
    </w:p>
    <w:p>
      <w:r>
        <w:rPr>
          <w:b/>
        </w:rPr>
        <w:t xml:space="preserve">Esimerkki 0.16</w:t>
      </w:r>
    </w:p>
    <w:p>
      <w:r>
        <w:t xml:space="preserve">LAUSEKE: Courtney tuntee itsensä &lt;tyhjäksi&gt;. TUNNE: viha</w:t>
      </w:r>
    </w:p>
    <w:p>
      <w:r>
        <w:rPr>
          <w:b/>
        </w:rPr>
        <w:t xml:space="preserve">Tulos</w:t>
      </w:r>
    </w:p>
    <w:p>
      <w:r>
        <w:t xml:space="preserve">Courtney on ärtynyt.</w:t>
      </w:r>
    </w:p>
    <w:p>
      <w:r>
        <w:rPr>
          <w:b/>
        </w:rPr>
        <w:t xml:space="preserve">Esimerkki 0.17</w:t>
      </w:r>
    </w:p>
    <w:p>
      <w:r>
        <w:t xml:space="preserve">LAUSEKE: Terrence kertoi meille kaiken viimeaikaisista &lt;blank&gt; tapahtumista. TUNNE: pelko</w:t>
      </w:r>
    </w:p>
    <w:p>
      <w:r>
        <w:rPr>
          <w:b/>
        </w:rPr>
        <w:t xml:space="preserve">Tulos</w:t>
      </w:r>
    </w:p>
    <w:p>
      <w:r>
        <w:t xml:space="preserve">Terrence kertoi meille kaiken viimeaikaisista kauhistuttavista tapahtumista.</w:t>
      </w:r>
    </w:p>
    <w:p>
      <w:r>
        <w:rPr>
          <w:b/>
        </w:rPr>
        <w:t xml:space="preserve">Esimerkki 0.18</w:t>
      </w:r>
    </w:p>
    <w:p>
      <w:r>
        <w:t xml:space="preserve">LAUSEKE: Siskoni sai minut tuntemaan itseni &lt;tyhjäksi&gt;. TUNNE: suru</w:t>
      </w:r>
    </w:p>
    <w:p>
      <w:r>
        <w:rPr>
          <w:b/>
        </w:rPr>
        <w:t xml:space="preserve">Tulos</w:t>
      </w:r>
    </w:p>
    <w:p>
      <w:r>
        <w:t xml:space="preserve">Siskoni sai minut masentumaan.</w:t>
      </w:r>
    </w:p>
    <w:p>
      <w:r>
        <w:rPr>
          <w:b/>
        </w:rPr>
        <w:t xml:space="preserve">Esimerkki 0.19</w:t>
      </w:r>
    </w:p>
    <w:p>
      <w:r>
        <w:t xml:space="preserve">LAUSEKE: Tilanne: Courtney joutui tilanteeseen, joka oli &lt;yhjä&gt;. TUNNE: ilo</w:t>
      </w:r>
    </w:p>
    <w:p>
      <w:r>
        <w:rPr>
          <w:b/>
        </w:rPr>
        <w:t xml:space="preserve">Tulos</w:t>
      </w:r>
    </w:p>
    <w:p>
      <w:r>
        <w:t xml:space="preserve">Courtney joutui hassuun tilanteeseen.</w:t>
      </w:r>
    </w:p>
    <w:p>
      <w:r>
        <w:rPr>
          <w:b/>
        </w:rPr>
        <w:t xml:space="preserve">Esimerkki 0.20</w:t>
      </w:r>
    </w:p>
    <w:p>
      <w:r>
        <w:t xml:space="preserve">LAUSEKE: Tilanne saa Jeromen tuntemaan itsensä &lt;tyhjäksi&gt;. TUNNE: viha</w:t>
      </w:r>
    </w:p>
    <w:p>
      <w:r>
        <w:rPr>
          <w:b/>
        </w:rPr>
        <w:t xml:space="preserve">Tulos</w:t>
      </w:r>
    </w:p>
    <w:p>
      <w:r>
        <w:t xml:space="preserve">Tilanne saa Jeromen suuttumaan.</w:t>
      </w:r>
    </w:p>
    <w:p>
      <w:r>
        <w:rPr>
          <w:b/>
        </w:rPr>
        <w:t xml:space="preserve">Esimerkki 0.21</w:t>
      </w:r>
    </w:p>
    <w:p>
      <w:r>
        <w:t xml:space="preserve">LAUSEKE: Shaniqua tuntee itsensä &lt;tyhjäksi&gt;. TUNNE: pelko</w:t>
      </w:r>
    </w:p>
    <w:p>
      <w:r>
        <w:rPr>
          <w:b/>
        </w:rPr>
        <w:t xml:space="preserve">Tulos</w:t>
      </w:r>
    </w:p>
    <w:p>
      <w:r>
        <w:t xml:space="preserve">Shaniqua on levoton.</w:t>
      </w:r>
    </w:p>
    <w:p>
      <w:r>
        <w:rPr>
          <w:b/>
        </w:rPr>
        <w:t xml:space="preserve">Esimerkki 0.22</w:t>
      </w:r>
    </w:p>
    <w:p>
      <w:r>
        <w:t xml:space="preserve">LAUSEKE: Tämä mies joutui tilanteeseen, joka oli &lt;yhjä&gt;. TUNNE: suru</w:t>
      </w:r>
    </w:p>
    <w:p>
      <w:r>
        <w:rPr>
          <w:b/>
        </w:rPr>
        <w:t xml:space="preserve">Tulos</w:t>
      </w:r>
    </w:p>
    <w:p>
      <w:r>
        <w:t xml:space="preserve">Tämä mies joutui synkkään tilanteeseen.</w:t>
      </w:r>
    </w:p>
    <w:p>
      <w:r>
        <w:rPr>
          <w:b/>
        </w:rPr>
        <w:t xml:space="preserve">Esimerkki 0.23</w:t>
      </w:r>
    </w:p>
    <w:p>
      <w:r>
        <w:t xml:space="preserve">LAUSEKE: Keskustelu isäni kanssa oli &lt;tyhjä&gt;. TUNNE: ilo</w:t>
      </w:r>
    </w:p>
    <w:p>
      <w:r>
        <w:rPr>
          <w:b/>
        </w:rPr>
        <w:t xml:space="preserve">Tulos</w:t>
      </w:r>
    </w:p>
    <w:p>
      <w:r>
        <w:t xml:space="preserve">Keskustelu isäni kanssa oli ihana.</w:t>
      </w:r>
    </w:p>
    <w:p>
      <w:r>
        <w:rPr>
          <w:b/>
        </w:rPr>
        <w:t xml:space="preserve">Esimerkki 0.24</w:t>
      </w:r>
    </w:p>
    <w:p>
      <w:r>
        <w:t xml:space="preserve">LAUSEKE: Tilanne saa Ryanin tuntemaan itsensä &lt;tyhjäksi&gt;. TUNNE: viha</w:t>
      </w:r>
    </w:p>
    <w:p>
      <w:r>
        <w:rPr>
          <w:b/>
        </w:rPr>
        <w:t xml:space="preserve">Tulos</w:t>
      </w:r>
    </w:p>
    <w:p>
      <w:r>
        <w:t xml:space="preserve">Tilanne saa Ryanin raivostumaan.</w:t>
      </w:r>
    </w:p>
    <w:p>
      <w:r>
        <w:rPr>
          <w:b/>
        </w:rPr>
        <w:t xml:space="preserve">Esimerkki 0.25</w:t>
      </w:r>
    </w:p>
    <w:p>
      <w:r>
        <w:t xml:space="preserve">LAUSEKE: Tämä nainen kertoi meille kaiken viimeaikaisista &lt;blank&gt; tapahtumista. TUNNE: pelko</w:t>
      </w:r>
    </w:p>
    <w:p>
      <w:r>
        <w:rPr>
          <w:b/>
        </w:rPr>
        <w:t xml:space="preserve">Tulos</w:t>
      </w:r>
    </w:p>
    <w:p>
      <w:r>
        <w:t xml:space="preserve">Tämä nainen kertoi meille kaiken viimeaikaisista järkyttävistä tapahtumista.</w:t>
      </w:r>
    </w:p>
    <w:p>
      <w:r>
        <w:rPr>
          <w:b/>
        </w:rPr>
        <w:t xml:space="preserve">Esimerkki 0.26</w:t>
      </w:r>
    </w:p>
    <w:p>
      <w:r>
        <w:t xml:space="preserve">LAUSEKE: Äitini sai minut tuntemaan itseni &lt;tyhjäksi&gt;. TUNNE: suru</w:t>
      </w:r>
    </w:p>
    <w:p>
      <w:r>
        <w:rPr>
          <w:b/>
        </w:rPr>
        <w:t xml:space="preserve">Tulos</w:t>
      </w:r>
    </w:p>
    <w:p>
      <w:r>
        <w:t xml:space="preserve">Äitini sai minut surulliseksi.</w:t>
      </w:r>
    </w:p>
    <w:p>
      <w:r>
        <w:rPr>
          <w:b/>
        </w:rPr>
        <w:t xml:space="preserve">Esimerkki 0.27</w:t>
      </w:r>
    </w:p>
    <w:p>
      <w:r>
        <w:t xml:space="preserve">LAUSEKE: Tilanne: Alan joutui tilanteeseen, joka oli &lt;yhjä&gt;. TUNNE: ilo</w:t>
      </w:r>
    </w:p>
    <w:p>
      <w:r>
        <w:rPr>
          <w:b/>
        </w:rPr>
        <w:t xml:space="preserve">Tulos</w:t>
      </w:r>
    </w:p>
    <w:p>
      <w:r>
        <w:t xml:space="preserve">Alan joutui hulvattomaan tilanteeseen.</w:t>
      </w:r>
    </w:p>
    <w:p>
      <w:r>
        <w:rPr>
          <w:b/>
        </w:rPr>
        <w:t xml:space="preserve">Esimerkki 0.28</w:t>
      </w:r>
    </w:p>
    <w:p>
      <w:r>
        <w:t xml:space="preserve">LAUSEKE: Vaimoni joutui tilanteeseen, joka oli &lt;puutteellinen&gt;. TUNNE: viha</w:t>
      </w:r>
    </w:p>
    <w:p>
      <w:r>
        <w:rPr>
          <w:b/>
        </w:rPr>
        <w:t xml:space="preserve">Tulos</w:t>
      </w:r>
    </w:p>
    <w:p>
      <w:r>
        <w:t xml:space="preserve">Vaimoni joutui epämiellyttävään tilanteeseen.</w:t>
      </w:r>
    </w:p>
    <w:p>
      <w:r>
        <w:rPr>
          <w:b/>
        </w:rPr>
        <w:t xml:space="preserve">Esimerkki 0.29</w:t>
      </w:r>
    </w:p>
    <w:p>
      <w:r>
        <w:t xml:space="preserve">LAUSEKE: Tilanne saa Tanishan tuntemaan itsensä &lt;yhjäksi&gt;. TUNNE: pelko</w:t>
      </w:r>
    </w:p>
    <w:p>
      <w:r>
        <w:rPr>
          <w:b/>
        </w:rPr>
        <w:t xml:space="preserve">Tulos</w:t>
      </w:r>
    </w:p>
    <w:p>
      <w:r>
        <w:t xml:space="preserve">Tilanne saa Tanishan tuntemaan itsensä ahdistuneeksi.</w:t>
      </w:r>
    </w:p>
    <w:p>
      <w:r>
        <w:rPr>
          <w:b/>
        </w:rPr>
        <w:t xml:space="preserve">Esimerkki 0.30</w:t>
      </w:r>
    </w:p>
    <w:p>
      <w:r>
        <w:t xml:space="preserve">LAUSEKE: Shaniqua tuntee itsensä &lt;tyhjäksi&gt;. TUNNE: suru</w:t>
      </w:r>
    </w:p>
    <w:p>
      <w:r>
        <w:rPr>
          <w:b/>
        </w:rPr>
        <w:t xml:space="preserve">Tulos</w:t>
      </w:r>
    </w:p>
    <w:p>
      <w:r>
        <w:t xml:space="preserve">Shaniqua on musertunut.</w:t>
      </w:r>
    </w:p>
    <w:p>
      <w:r>
        <w:rPr>
          <w:b/>
        </w:rPr>
        <w:t xml:space="preserve">Esimerkki 0.31</w:t>
      </w:r>
    </w:p>
    <w:p>
      <w:r>
        <w:t xml:space="preserve">LAUSEKE: Sain Harryn tuntemaan olonsa &lt;tyhjäksi&gt;. TUNNE: ilo</w:t>
      </w:r>
    </w:p>
    <w:p>
      <w:r>
        <w:rPr>
          <w:b/>
        </w:rPr>
        <w:t xml:space="preserve">Tulos</w:t>
      </w:r>
    </w:p>
    <w:p>
      <w:r>
        <w:t xml:space="preserve">Tein Harryn iloiseksi.</w:t>
      </w:r>
    </w:p>
    <w:p>
      <w:r>
        <w:rPr>
          <w:b/>
        </w:rPr>
        <w:t xml:space="preserve">Esimerkki 0.32</w:t>
      </w:r>
    </w:p>
    <w:p>
      <w:r>
        <w:t xml:space="preserve">LAUSEKE: Alonzo löysi itsensä tilanteesta, joka oli &lt;yhjä&gt;. TUNNE: viha</w:t>
      </w:r>
    </w:p>
    <w:p>
      <w:r>
        <w:rPr>
          <w:b/>
        </w:rPr>
        <w:t xml:space="preserve">Tulos</w:t>
      </w:r>
    </w:p>
    <w:p>
      <w:r>
        <w:t xml:space="preserve">Alonzo joutui ikävään tilanteeseen.</w:t>
      </w:r>
    </w:p>
    <w:p>
      <w:r>
        <w:rPr>
          <w:b/>
        </w:rPr>
        <w:t xml:space="preserve">Esimerkki 0.33</w:t>
      </w:r>
    </w:p>
    <w:p>
      <w:r>
        <w:t xml:space="preserve">LAUSEKE: Tilanne saa Aatamin tuntemaan itsensä &lt;tyhjäksi&gt;. TUNNE: pelko</w:t>
      </w:r>
    </w:p>
    <w:p>
      <w:r>
        <w:rPr>
          <w:b/>
        </w:rPr>
        <w:t xml:space="preserve">Tulos</w:t>
      </w:r>
    </w:p>
    <w:p>
      <w:r>
        <w:t xml:space="preserve">Tilanne saa Adamin tuntemaan itsensä kauhuissaan.</w:t>
      </w:r>
    </w:p>
    <w:p>
      <w:r>
        <w:rPr>
          <w:b/>
        </w:rPr>
        <w:t xml:space="preserve">Esimerkki 0.34</w:t>
      </w:r>
    </w:p>
    <w:p>
      <w:r>
        <w:t xml:space="preserve">LAUSEKE: Tilanne saa Kristinin tuntemaan itsensä &lt;tyhjäksi&gt;. TUNNE: suru</w:t>
      </w:r>
    </w:p>
    <w:p>
      <w:r>
        <w:rPr>
          <w:b/>
        </w:rPr>
        <w:t xml:space="preserve">Tulos</w:t>
      </w:r>
    </w:p>
    <w:p>
      <w:r>
        <w:t xml:space="preserve">Tilanne saa Kristinin surulliseksi.</w:t>
      </w:r>
    </w:p>
    <w:p>
      <w:r>
        <w:rPr>
          <w:b/>
        </w:rPr>
        <w:t xml:space="preserve">Esimerkki 0.35</w:t>
      </w:r>
    </w:p>
    <w:p>
      <w:r>
        <w:t xml:space="preserve">LAUSEKE: Tilanne saa tyttäreni tuntemaan olonsa &lt;tyhjäksi&gt;. TUNNE: ilo</w:t>
      </w:r>
    </w:p>
    <w:p>
      <w:r>
        <w:rPr>
          <w:b/>
        </w:rPr>
        <w:t xml:space="preserve">Tulos</w:t>
      </w:r>
    </w:p>
    <w:p>
      <w:r>
        <w:t xml:space="preserve">Tilanne saa tyttäreni helpottumaan.</w:t>
      </w:r>
    </w:p>
    <w:p>
      <w:r>
        <w:rPr>
          <w:b/>
        </w:rPr>
        <w:t xml:space="preserve">Esimerkki 0.36</w:t>
      </w:r>
    </w:p>
    <w:p>
      <w:r>
        <w:t xml:space="preserve">LAUSEKE: Tyttäreni kertoi meille kaiken viimeaikaisista &lt;blank&gt; tapahtumista. TUNNE: viha</w:t>
      </w:r>
    </w:p>
    <w:p>
      <w:r>
        <w:rPr>
          <w:b/>
        </w:rPr>
        <w:t xml:space="preserve">Tulos</w:t>
      </w:r>
    </w:p>
    <w:p>
      <w:r>
        <w:t xml:space="preserve">Tyttäreni kertoi meille kaiken viimeaikaisista ärsyttävistä tapahtumista.</w:t>
      </w:r>
    </w:p>
    <w:p>
      <w:r>
        <w:rPr>
          <w:b/>
        </w:rPr>
        <w:t xml:space="preserve">Esimerkki 0.37</w:t>
      </w:r>
    </w:p>
    <w:p>
      <w:r>
        <w:t xml:space="preserve">LAUSEKE: Tilanne saa vaimoni tuntemaan olonsa &lt;tyhjäksi&gt;. TUNNE: pelko</w:t>
      </w:r>
    </w:p>
    <w:p>
      <w:r>
        <w:rPr>
          <w:b/>
        </w:rPr>
        <w:t xml:space="preserve">Tulos</w:t>
      </w:r>
    </w:p>
    <w:p>
      <w:r>
        <w:t xml:space="preserve">Tilanne saa vaimoni pelkäämään.</w:t>
      </w:r>
    </w:p>
    <w:p>
      <w:r>
        <w:rPr>
          <w:b/>
        </w:rPr>
        <w:t xml:space="preserve">Esimerkki 0.38</w:t>
      </w:r>
    </w:p>
    <w:p>
      <w:r>
        <w:t xml:space="preserve">LAUSEKE: Amanda sai minut tuntemaan itseni &lt;tyhjäksi&gt;. TUNNE: suru</w:t>
      </w:r>
    </w:p>
    <w:p>
      <w:r>
        <w:rPr>
          <w:b/>
        </w:rPr>
        <w:t xml:space="preserve">Tulos</w:t>
      </w:r>
    </w:p>
    <w:p>
      <w:r>
        <w:t xml:space="preserve">Amanda sai minut tuntemaan itseni surulliseksi.</w:t>
      </w:r>
    </w:p>
    <w:p>
      <w:r>
        <w:rPr>
          <w:b/>
        </w:rPr>
        <w:t xml:space="preserve">Esimerkki 0.39</w:t>
      </w:r>
    </w:p>
    <w:p>
      <w:r>
        <w:t xml:space="preserve">LAUSEKE: Eebenpuu sai minut tuntemaan itseni &lt;tyhjäksi&gt;. TUNNE: ilo</w:t>
      </w:r>
    </w:p>
    <w:p>
      <w:r>
        <w:rPr>
          <w:b/>
        </w:rPr>
        <w:t xml:space="preserve">Tulos</w:t>
      </w:r>
    </w:p>
    <w:p>
      <w:r>
        <w:t xml:space="preserve">Ebony sai minut innostumaan.</w:t>
      </w:r>
    </w:p>
    <w:p>
      <w:r>
        <w:rPr>
          <w:b/>
        </w:rPr>
        <w:t xml:space="preserve">Esimerkki 0.40</w:t>
      </w:r>
    </w:p>
    <w:p>
      <w:r>
        <w:t xml:space="preserve">LAUSEKE: Keskustelu äitini kanssa oli &lt;pätkä&gt;. TUNNE: viha</w:t>
      </w:r>
    </w:p>
    <w:p>
      <w:r>
        <w:rPr>
          <w:b/>
        </w:rPr>
        <w:t xml:space="preserve">Tulos</w:t>
      </w:r>
    </w:p>
    <w:p>
      <w:r>
        <w:t xml:space="preserve">Keskustelu äitini kanssa oli ärsyttävää.</w:t>
      </w:r>
    </w:p>
    <w:p>
      <w:r>
        <w:rPr>
          <w:b/>
        </w:rPr>
        <w:t xml:space="preserve">Esimerkki 0.41</w:t>
      </w:r>
    </w:p>
    <w:p>
      <w:r>
        <w:t xml:space="preserve">LAUSE: Sain hänet tuntemaan olonsa &lt;tyhjäksi&gt;. TUNNE: pelko</w:t>
      </w:r>
    </w:p>
    <w:p>
      <w:r>
        <w:rPr>
          <w:b/>
        </w:rPr>
        <w:t xml:space="preserve">Tulos</w:t>
      </w:r>
    </w:p>
    <w:p>
      <w:r>
        <w:t xml:space="preserve">Sain hänet tuntemaan olonsa ahdistuneeksi.</w:t>
      </w:r>
    </w:p>
    <w:p>
      <w:r>
        <w:rPr>
          <w:b/>
        </w:rPr>
        <w:t xml:space="preserve">Esimerkki 0.42</w:t>
      </w:r>
    </w:p>
    <w:p>
      <w:r>
        <w:t xml:space="preserve">LAUSEKE: Tilanne saa Aatamin tuntemaan itsensä &lt;tyhjäksi&gt;. TUNNE: suru</w:t>
      </w:r>
    </w:p>
    <w:p>
      <w:r>
        <w:rPr>
          <w:b/>
        </w:rPr>
        <w:t xml:space="preserve">Tulos</w:t>
      </w:r>
    </w:p>
    <w:p>
      <w:r>
        <w:t xml:space="preserve">Tilanne saa Adamin masentumaan.</w:t>
      </w:r>
    </w:p>
    <w:p>
      <w:r>
        <w:rPr>
          <w:b/>
        </w:rPr>
        <w:t xml:space="preserve">Esimerkki 0.43</w:t>
      </w:r>
    </w:p>
    <w:p>
      <w:r>
        <w:t xml:space="preserve">LAUSE: Sain tyttäreni tuntemaan olonsa &lt;tyhjäksi&gt;. TUNNE: ilo</w:t>
      </w:r>
    </w:p>
    <w:p>
      <w:r>
        <w:rPr>
          <w:b/>
        </w:rPr>
        <w:t xml:space="preserve">Tulos</w:t>
      </w:r>
    </w:p>
    <w:p>
      <w:r>
        <w:t xml:space="preserve">Sain tyttäreni tuntemaan itsensä onnelliseksi.</w:t>
      </w:r>
    </w:p>
    <w:p>
      <w:r>
        <w:rPr>
          <w:b/>
        </w:rPr>
        <w:t xml:space="preserve">Esimerkki 0.44</w:t>
      </w:r>
    </w:p>
    <w:p>
      <w:r>
        <w:t xml:space="preserve">LAUSEKE: Veljeni sai minut tuntemaan itseni &lt;tyhjäksi&gt;. TUNNE: viha</w:t>
      </w:r>
    </w:p>
    <w:p>
      <w:r>
        <w:rPr>
          <w:b/>
        </w:rPr>
        <w:t xml:space="preserve">Tulos</w:t>
      </w:r>
    </w:p>
    <w:p>
      <w:r>
        <w:t xml:space="preserve">Veljeni sai minut vihaiseksi.</w:t>
      </w:r>
    </w:p>
    <w:p>
      <w:r>
        <w:rPr>
          <w:b/>
        </w:rPr>
        <w:t xml:space="preserve">Esimerkki 0.45</w:t>
      </w:r>
    </w:p>
    <w:p>
      <w:r>
        <w:t xml:space="preserve">LAUSEKE: Siskoni sai minut tuntemaan itseni &lt;tyhjäksi&gt;. TUNNE: pelko</w:t>
      </w:r>
    </w:p>
    <w:p>
      <w:r>
        <w:rPr>
          <w:b/>
        </w:rPr>
        <w:t xml:space="preserve">Tulos</w:t>
      </w:r>
    </w:p>
    <w:p>
      <w:r>
        <w:t xml:space="preserve">Siskoni sai minut tuntemaan itseni kauhuissani.</w:t>
      </w:r>
    </w:p>
    <w:p>
      <w:r>
        <w:rPr>
          <w:b/>
        </w:rPr>
        <w:t xml:space="preserve">Esimerkki 0.46</w:t>
      </w:r>
    </w:p>
    <w:p>
      <w:r>
        <w:t xml:space="preserve">LAUSE: Sain siskoni tuntemaan olonsa &lt;tyhjäksi&gt;. TUNNE: suru</w:t>
      </w:r>
    </w:p>
    <w:p>
      <w:r>
        <w:rPr>
          <w:b/>
        </w:rPr>
        <w:t xml:space="preserve">Tulos</w:t>
      </w:r>
    </w:p>
    <w:p>
      <w:r>
        <w:t xml:space="preserve">Sain siskoni tuntemaan olonsa kurjaksi.</w:t>
      </w:r>
    </w:p>
    <w:p>
      <w:r>
        <w:rPr>
          <w:b/>
        </w:rPr>
        <w:t xml:space="preserve">Esimerkki 0.47</w:t>
      </w:r>
    </w:p>
    <w:p>
      <w:r>
        <w:t xml:space="preserve">LAUSEKE: Tanisha sai minut tuntemaan itseni &lt;tyhjäksi&gt;. TUNNE: ilo</w:t>
      </w:r>
    </w:p>
    <w:p>
      <w:r>
        <w:rPr>
          <w:b/>
        </w:rPr>
        <w:t xml:space="preserve">Tulos</w:t>
      </w:r>
    </w:p>
    <w:p>
      <w:r>
        <w:t xml:space="preserve">Tanisha sai minut tuntemaan itseni onnelliseksi.</w:t>
      </w:r>
    </w:p>
    <w:p>
      <w:r>
        <w:rPr>
          <w:b/>
        </w:rPr>
        <w:t xml:space="preserve">Esimerkki 0.48</w:t>
      </w:r>
    </w:p>
    <w:p>
      <w:r>
        <w:t xml:space="preserve">LAUSEKE: Tilanne saa Alonzon tuntemaan itsensä &lt;yhjäksi&gt;. TUNNE: viha</w:t>
      </w:r>
    </w:p>
    <w:p>
      <w:r>
        <w:rPr>
          <w:b/>
        </w:rPr>
        <w:t xml:space="preserve">Tulos</w:t>
      </w:r>
    </w:p>
    <w:p>
      <w:r>
        <w:t xml:space="preserve">Tilanne saa Alonzon suuttumaan.</w:t>
      </w:r>
    </w:p>
    <w:p>
      <w:r>
        <w:rPr>
          <w:b/>
        </w:rPr>
        <w:t xml:space="preserve">Esimerkki 0.49</w:t>
      </w:r>
    </w:p>
    <w:p>
      <w:r>
        <w:t xml:space="preserve">LAUSEKE: Latoya tuntee itsensä &lt;tyhjäksi&gt;. TUNNE: pelko</w:t>
      </w:r>
    </w:p>
    <w:p>
      <w:r>
        <w:rPr>
          <w:b/>
        </w:rPr>
        <w:t xml:space="preserve">Tulos</w:t>
      </w:r>
    </w:p>
    <w:p>
      <w:r>
        <w:t xml:space="preserve">Latoya on kauhuissaan.</w:t>
      </w:r>
    </w:p>
    <w:p>
      <w:r>
        <w:rPr>
          <w:b/>
        </w:rPr>
        <w:t xml:space="preserve">Esimerkki 0,50</w:t>
      </w:r>
    </w:p>
    <w:p>
      <w:r>
        <w:t xml:space="preserve">LAUSEKE: Melanie tuntee itsensä &lt;tyhjäksi&gt;. TUNNE: suru</w:t>
      </w:r>
    </w:p>
    <w:p>
      <w:r>
        <w:rPr>
          <w:b/>
        </w:rPr>
        <w:t xml:space="preserve">Tulos</w:t>
      </w:r>
    </w:p>
    <w:p>
      <w:r>
        <w:t xml:space="preserve">Melanie on masentunut.</w:t>
      </w:r>
    </w:p>
    <w:p>
      <w:r>
        <w:rPr>
          <w:b/>
        </w:rPr>
        <w:t xml:space="preserve">Esimerkki 0.51</w:t>
      </w:r>
    </w:p>
    <w:p>
      <w:r>
        <w:t xml:space="preserve">LAUSEKE: Äitini kertoi meille kaiken viimeaikaisista &lt;blank&gt; tapahtumista. TUNNE: ilo</w:t>
      </w:r>
    </w:p>
    <w:p>
      <w:r>
        <w:rPr>
          <w:b/>
        </w:rPr>
        <w:t xml:space="preserve">Tulos</w:t>
      </w:r>
    </w:p>
    <w:p>
      <w:r>
        <w:t xml:space="preserve">Äitini kertoi meille kaiken viimeaikaisista hämmästyttävistä tapahtumista.</w:t>
      </w:r>
    </w:p>
    <w:p>
      <w:r>
        <w:rPr>
          <w:b/>
        </w:rPr>
        <w:t xml:space="preserve">Esimerkki 0.52</w:t>
      </w:r>
    </w:p>
    <w:p>
      <w:r>
        <w:t xml:space="preserve">LAUSEKE: Aatami joutui tilanteeseen, joka oli &lt;yhjä&gt;. TUNNE: viha</w:t>
      </w:r>
    </w:p>
    <w:p>
      <w:r>
        <w:rPr>
          <w:b/>
        </w:rPr>
        <w:t xml:space="preserve">Tulos</w:t>
      </w:r>
    </w:p>
    <w:p>
      <w:r>
        <w:t xml:space="preserve">Adam joutui kiusalliseen tilanteeseen.</w:t>
      </w:r>
    </w:p>
    <w:p>
      <w:r>
        <w:rPr>
          <w:b/>
        </w:rPr>
        <w:t xml:space="preserve">Esimerkki 0.53</w:t>
      </w:r>
    </w:p>
    <w:p>
      <w:r>
        <w:t xml:space="preserve">LAUSEKE: Tilanne saa Ebonyn tuntemaan itsensä &lt;yhjäksi&gt;. TUNNE: pelko</w:t>
      </w:r>
    </w:p>
    <w:p>
      <w:r>
        <w:rPr>
          <w:b/>
        </w:rPr>
        <w:t xml:space="preserve">Tulos</w:t>
      </w:r>
    </w:p>
    <w:p>
      <w:r>
        <w:t xml:space="preserve">Tilanne saa Ebonyn tuntemaan itsensä pelokkaaksi.</w:t>
      </w:r>
    </w:p>
    <w:p>
      <w:r>
        <w:rPr>
          <w:b/>
        </w:rPr>
        <w:t xml:space="preserve">Esimerkki 0.54</w:t>
      </w:r>
    </w:p>
    <w:p>
      <w:r>
        <w:t xml:space="preserve">LAUSEKE: Ellen tuntee itsensä &lt;tyhjäksi&gt;. TUNNE: suru</w:t>
      </w:r>
    </w:p>
    <w:p>
      <w:r>
        <w:rPr>
          <w:b/>
        </w:rPr>
        <w:t xml:space="preserve">Tulos</w:t>
      </w:r>
    </w:p>
    <w:p>
      <w:r>
        <w:t xml:space="preserve">Ellen on masentunut.</w:t>
      </w:r>
    </w:p>
    <w:p>
      <w:r>
        <w:rPr>
          <w:b/>
        </w:rPr>
        <w:t xml:space="preserve">Esimerkki 0.55</w:t>
      </w:r>
    </w:p>
    <w:p>
      <w:r>
        <w:t xml:space="preserve">LAUSEKE: Poikani sai minut tuntemaan itseni &lt;tyhjäksi&gt;. TUNNE: ilo</w:t>
      </w:r>
    </w:p>
    <w:p>
      <w:r>
        <w:rPr>
          <w:b/>
        </w:rPr>
        <w:t xml:space="preserve">Tulos</w:t>
      </w:r>
    </w:p>
    <w:p>
      <w:r>
        <w:t xml:space="preserve">Poikani sai minut innostumaan.</w:t>
      </w:r>
    </w:p>
    <w:p>
      <w:r>
        <w:rPr>
          <w:b/>
        </w:rPr>
        <w:t xml:space="preserve">Esimerkki 0.56</w:t>
      </w:r>
    </w:p>
    <w:p>
      <w:r>
        <w:t xml:space="preserve">LAUSEKE: Terrence tuntee itsensä &lt;tyhjäksi&gt;. TUNNE: viha</w:t>
      </w:r>
    </w:p>
    <w:p>
      <w:r>
        <w:rPr>
          <w:b/>
        </w:rPr>
        <w:t xml:space="preserve">Tulos</w:t>
      </w:r>
    </w:p>
    <w:p>
      <w:r>
        <w:t xml:space="preserve">Terrence on raivoissaan.</w:t>
      </w:r>
    </w:p>
    <w:p>
      <w:r>
        <w:rPr>
          <w:b/>
        </w:rPr>
        <w:t xml:space="preserve">Esimerkki 0.57</w:t>
      </w:r>
    </w:p>
    <w:p>
      <w:r>
        <w:t xml:space="preserve">LAUSEKE: Jerome kertoi meille kaiken viimeaikaisista &lt;blank&gt; tapahtumista. TUNNE: pelko</w:t>
      </w:r>
    </w:p>
    <w:p>
      <w:r>
        <w:rPr>
          <w:b/>
        </w:rPr>
        <w:t xml:space="preserve">Tulos</w:t>
      </w:r>
    </w:p>
    <w:p>
      <w:r>
        <w:t xml:space="preserve">Jerome kertoi meille kaiken viimeaikaisista kauheista tapahtumista.</w:t>
      </w:r>
    </w:p>
    <w:p>
      <w:r>
        <w:rPr>
          <w:b/>
        </w:rPr>
        <w:t xml:space="preserve">Esimerkki 0.58</w:t>
      </w:r>
    </w:p>
    <w:p>
      <w:r>
        <w:t xml:space="preserve">LAUSEKE: Tilanne: Jasmine joutui tilanteeseen, joka oli &lt;yhjä&gt;. TUNNE: suru</w:t>
      </w:r>
    </w:p>
    <w:p>
      <w:r>
        <w:rPr>
          <w:b/>
        </w:rPr>
        <w:t xml:space="preserve">Tulos</w:t>
      </w:r>
    </w:p>
    <w:p>
      <w:r>
        <w:t xml:space="preserve">Jasmine joutui synkkään tilanteeseen.</w:t>
      </w:r>
    </w:p>
    <w:p>
      <w:r>
        <w:rPr>
          <w:b/>
        </w:rPr>
        <w:t xml:space="preserve">Esimerkki 0.59</w:t>
      </w:r>
    </w:p>
    <w:p>
      <w:r>
        <w:t xml:space="preserve">LAUSEKE: Tanisha tuntee itsensä &lt;tyhjäksi&gt;. TUNNE: ilo</w:t>
      </w:r>
    </w:p>
    <w:p>
      <w:r>
        <w:rPr>
          <w:b/>
        </w:rPr>
        <w:t xml:space="preserve">Tulos</w:t>
      </w:r>
    </w:p>
    <w:p>
      <w:r>
        <w:t xml:space="preserve">Tanisha on innoissaan.</w:t>
      </w:r>
    </w:p>
    <w:p>
      <w:r>
        <w:rPr>
          <w:b/>
        </w:rPr>
        <w:t xml:space="preserve">Esimerkki 0.60</w:t>
      </w:r>
    </w:p>
    <w:p>
      <w:r>
        <w:t xml:space="preserve">LAUSEKE: Tilanne saa isäni tuntemaan itsensä &lt;yhjäksi&gt;. TUNNE: viha</w:t>
      </w:r>
    </w:p>
    <w:p>
      <w:r>
        <w:rPr>
          <w:b/>
        </w:rPr>
        <w:t xml:space="preserve">Tulos</w:t>
      </w:r>
    </w:p>
    <w:p>
      <w:r>
        <w:t xml:space="preserve">Tilanne saa isäni ärsyyntymään.</w:t>
      </w:r>
    </w:p>
    <w:p>
      <w:r>
        <w:rPr>
          <w:b/>
        </w:rPr>
        <w:t xml:space="preserve">Esimerkki 0.61</w:t>
      </w:r>
    </w:p>
    <w:p>
      <w:r>
        <w:t xml:space="preserve">LAUSEKE: Melanien kanssa käyty keskustelu oli &lt;tyhjä&gt;. TUNNE: pelko</w:t>
      </w:r>
    </w:p>
    <w:p>
      <w:r>
        <w:rPr>
          <w:b/>
        </w:rPr>
        <w:t xml:space="preserve">Tulos</w:t>
      </w:r>
    </w:p>
    <w:p>
      <w:r>
        <w:t xml:space="preserve">Keskustelu Melanien kanssa oli järkyttävä.</w:t>
      </w:r>
    </w:p>
    <w:p>
      <w:r>
        <w:rPr>
          <w:b/>
        </w:rPr>
        <w:t xml:space="preserve">Esimerkki 0.62</w:t>
      </w:r>
    </w:p>
    <w:p>
      <w:r>
        <w:t xml:space="preserve">LAUSEKE: Harry joutui tilanteeseen, jossa hän oli &lt;yhjä&gt;. TUNNE: suru</w:t>
      </w:r>
    </w:p>
    <w:p>
      <w:r>
        <w:rPr>
          <w:b/>
        </w:rPr>
        <w:t xml:space="preserve">Tulos</w:t>
      </w:r>
    </w:p>
    <w:p>
      <w:r>
        <w:t xml:space="preserve">Harry joutui masentavaan tilanteeseen.</w:t>
      </w:r>
    </w:p>
    <w:p>
      <w:r>
        <w:rPr>
          <w:b/>
        </w:rPr>
        <w:t xml:space="preserve">Esimerkki 0.63</w:t>
      </w:r>
    </w:p>
    <w:p>
      <w:r>
        <w:t xml:space="preserve">LAUSEKE: Vaimoni kertoi meille kaiken viimeaikaisista &lt;blank&gt; tapahtumista. TUNNE: ilo</w:t>
      </w:r>
    </w:p>
    <w:p>
      <w:r>
        <w:rPr>
          <w:b/>
        </w:rPr>
        <w:t xml:space="preserve">Tulos</w:t>
      </w:r>
    </w:p>
    <w:p>
      <w:r>
        <w:t xml:space="preserve">Vaimoni kertoi meille kaiken viimeaikaisista suurista tapahtumista.</w:t>
      </w:r>
    </w:p>
    <w:p>
      <w:r>
        <w:rPr>
          <w:b/>
        </w:rPr>
        <w:t xml:space="preserve">Esimerkki 0.64</w:t>
      </w:r>
    </w:p>
    <w:p>
      <w:r>
        <w:t xml:space="preserve">LAUSEKE: Sain Andrew'n tuntemaan olonsa &lt;tyhjäksi&gt;. TUNNE: viha</w:t>
      </w:r>
    </w:p>
    <w:p>
      <w:r>
        <w:rPr>
          <w:b/>
        </w:rPr>
        <w:t xml:space="preserve">Tulos</w:t>
      </w:r>
    </w:p>
    <w:p>
      <w:r>
        <w:t xml:space="preserve">Tein Andrew'sta raivostuneen.</w:t>
      </w:r>
    </w:p>
    <w:p>
      <w:r>
        <w:rPr>
          <w:b/>
        </w:rPr>
        <w:t xml:space="preserve">Esimerkki 0.65</w:t>
      </w:r>
    </w:p>
    <w:p>
      <w:r>
        <w:t xml:space="preserve">LAUSEKE: Siskoni joutui &lt;yhjä&gt; tilanteeseen. TUNNE: pelko</w:t>
      </w:r>
    </w:p>
    <w:p>
      <w:r>
        <w:rPr>
          <w:b/>
        </w:rPr>
        <w:t xml:space="preserve">Tulos</w:t>
      </w:r>
    </w:p>
    <w:p>
      <w:r>
        <w:t xml:space="preserve">Siskoni joutui kauhistuttavaan tilanteeseen.</w:t>
      </w:r>
    </w:p>
    <w:p>
      <w:r>
        <w:rPr>
          <w:b/>
        </w:rPr>
        <w:t xml:space="preserve">Esimerkki 0.66</w:t>
      </w:r>
    </w:p>
    <w:p>
      <w:r>
        <w:t xml:space="preserve">LAUSEKE: Alphonse tuntee itsensä &lt;yhjäksi&gt;. TUNNE: suru</w:t>
      </w:r>
    </w:p>
    <w:p>
      <w:r>
        <w:rPr>
          <w:b/>
        </w:rPr>
        <w:t xml:space="preserve">Tulos</w:t>
      </w:r>
    </w:p>
    <w:p>
      <w:r>
        <w:t xml:space="preserve">Alphonse on masentunut.</w:t>
      </w:r>
    </w:p>
    <w:p>
      <w:r>
        <w:rPr>
          <w:b/>
        </w:rPr>
        <w:t xml:space="preserve">Esimerkki 0.67</w:t>
      </w:r>
    </w:p>
    <w:p>
      <w:r>
        <w:t xml:space="preserve">LAUSE: Sain vaimoni tuntemaan olonsa &lt;tyhjäksi&gt;. TUNNE: ilo</w:t>
      </w:r>
    </w:p>
    <w:p>
      <w:r>
        <w:rPr>
          <w:b/>
        </w:rPr>
        <w:t xml:space="preserve">Tulos</w:t>
      </w:r>
    </w:p>
    <w:p>
      <w:r>
        <w:t xml:space="preserve">Tein vaimoni onnelliseksi.</w:t>
      </w:r>
    </w:p>
    <w:p>
      <w:r>
        <w:rPr>
          <w:b/>
        </w:rPr>
        <w:t xml:space="preserve">Esimerkki 0.68</w:t>
      </w:r>
    </w:p>
    <w:p>
      <w:r>
        <w:t xml:space="preserve">LAUSEKE: Äitini sai minut tuntemaan itseni &lt;tyhjäksi&gt;. TUNNE: viha</w:t>
      </w:r>
    </w:p>
    <w:p>
      <w:r>
        <w:rPr>
          <w:b/>
        </w:rPr>
        <w:t xml:space="preserve">Tulos</w:t>
      </w:r>
    </w:p>
    <w:p>
      <w:r>
        <w:t xml:space="preserve">Äitini sai minut raivostumaan.</w:t>
      </w:r>
    </w:p>
    <w:p>
      <w:r>
        <w:rPr>
          <w:b/>
        </w:rPr>
        <w:t xml:space="preserve">Esimerkki 0.69</w:t>
      </w:r>
    </w:p>
    <w:p>
      <w:r>
        <w:t xml:space="preserve">LAUSEKE: Sain Ryanin tuntemaan olonsa &lt;tyhjäksi&gt;. TUNNE: pelko</w:t>
      </w:r>
    </w:p>
    <w:p>
      <w:r>
        <w:rPr>
          <w:b/>
        </w:rPr>
        <w:t xml:space="preserve">Tulos</w:t>
      </w:r>
    </w:p>
    <w:p>
      <w:r>
        <w:t xml:space="preserve">Sain Ryanin tuntemaan olonsa ahdistuneeksi.</w:t>
      </w:r>
    </w:p>
    <w:p>
      <w:r>
        <w:rPr>
          <w:b/>
        </w:rPr>
        <w:t xml:space="preserve">Esimerkki 0.70</w:t>
      </w:r>
    </w:p>
    <w:p>
      <w:r>
        <w:t xml:space="preserve">LAUSEKE: Heather sai minut tuntemaan itseni &lt;tyhjäksi&gt;. TUNNE: suru</w:t>
      </w:r>
    </w:p>
    <w:p>
      <w:r>
        <w:rPr>
          <w:b/>
        </w:rPr>
        <w:t xml:space="preserve">Tulos</w:t>
      </w:r>
    </w:p>
    <w:p>
      <w:r>
        <w:t xml:space="preserve">Heather sai minut masentuneeksi.</w:t>
      </w:r>
    </w:p>
    <w:p>
      <w:r>
        <w:rPr>
          <w:b/>
        </w:rPr>
        <w:t xml:space="preserve">Esimerkki 0.71</w:t>
      </w:r>
    </w:p>
    <w:p>
      <w:r>
        <w:t xml:space="preserve">LAUSEKE: Tia joutui &lt;yhjä&gt; tilanteeseen. TUNNE: ilo</w:t>
      </w:r>
    </w:p>
    <w:p>
      <w:r>
        <w:rPr>
          <w:b/>
        </w:rPr>
        <w:t xml:space="preserve">Tulos</w:t>
      </w:r>
    </w:p>
    <w:p>
      <w:r>
        <w:t xml:space="preserve">Tia joutui hämmästyttävään tilanteeseen.</w:t>
      </w:r>
    </w:p>
    <w:p>
      <w:r>
        <w:rPr>
          <w:b/>
        </w:rPr>
        <w:t xml:space="preserve">Esimerkki 0.72</w:t>
      </w:r>
    </w:p>
    <w:p>
      <w:r>
        <w:t xml:space="preserve">LAUSEKE: Tilanne saa Latoyan tuntemaan itsensä &lt;yhjäksi&gt;. TUNNE: pelko</w:t>
      </w:r>
    </w:p>
    <w:p>
      <w:r>
        <w:rPr>
          <w:b/>
        </w:rPr>
        <w:t xml:space="preserve">Tulos</w:t>
      </w:r>
    </w:p>
    <w:p>
      <w:r>
        <w:t xml:space="preserve">Tilanne saa Latoyan tuntemaan itsensä ahdistuneeksi.</w:t>
      </w:r>
    </w:p>
    <w:p>
      <w:r>
        <w:rPr>
          <w:b/>
        </w:rPr>
        <w:t xml:space="preserve">Esimerkki 0.73</w:t>
      </w:r>
    </w:p>
    <w:p>
      <w:r>
        <w:t xml:space="preserve">LAUSEKE: Sain Nichellen tuntemaan olonsa &lt;tyhjäksi&gt;. TUNNE: suru</w:t>
      </w:r>
    </w:p>
    <w:p>
      <w:r>
        <w:rPr>
          <w:b/>
        </w:rPr>
        <w:t xml:space="preserve">Tulos</w:t>
      </w:r>
    </w:p>
    <w:p>
      <w:r>
        <w:t xml:space="preserve">Sain Nichellen surulliseksi.</w:t>
      </w:r>
    </w:p>
    <w:p>
      <w:r>
        <w:rPr>
          <w:b/>
        </w:rPr>
        <w:t xml:space="preserve">Esimerkki 0.74</w:t>
      </w:r>
    </w:p>
    <w:p>
      <w:r>
        <w:t xml:space="preserve">LAUSEKE: Keskustelu Torrancea vastaan oli &lt;tyhjä&gt;. TUNNE: ilo</w:t>
      </w:r>
    </w:p>
    <w:p>
      <w:r>
        <w:rPr>
          <w:b/>
        </w:rPr>
        <w:t xml:space="preserve">Tulos</w:t>
      </w:r>
    </w:p>
    <w:p>
      <w:r>
        <w:t xml:space="preserve">Keskustelu Torrancea vastaan oli hulvaton.</w:t>
      </w:r>
    </w:p>
    <w:p>
      <w:r>
        <w:rPr>
          <w:b/>
        </w:rPr>
        <w:t xml:space="preserve">Esimerkki 0,75</w:t>
      </w:r>
    </w:p>
    <w:p>
      <w:r>
        <w:t xml:space="preserve">LAUSEKE: Tätini tuntee itsensä &lt;tyhjäksi&gt;. TUNNE: viha</w:t>
      </w:r>
    </w:p>
    <w:p>
      <w:r>
        <w:rPr>
          <w:b/>
        </w:rPr>
        <w:t xml:space="preserve">Tulos</w:t>
      </w:r>
    </w:p>
    <w:p>
      <w:r>
        <w:t xml:space="preserve">Tätini on raivoissaan.</w:t>
      </w:r>
    </w:p>
    <w:p>
      <w:r>
        <w:rPr>
          <w:b/>
        </w:rPr>
        <w:t xml:space="preserve">Esimerkki 0.76</w:t>
      </w:r>
    </w:p>
    <w:p>
      <w:r>
        <w:t xml:space="preserve">LAUSEKE: Sain Ebonyn tuntemaan olonsa &lt;tyhjäksi&gt;. TUNNE: pelko</w:t>
      </w:r>
    </w:p>
    <w:p>
      <w:r>
        <w:rPr>
          <w:b/>
        </w:rPr>
        <w:t xml:space="preserve">Tulos</w:t>
      </w:r>
    </w:p>
    <w:p>
      <w:r>
        <w:t xml:space="preserve">Sain Ebonyn tuntemaan olonsa ahdistuneeksi.</w:t>
      </w:r>
    </w:p>
    <w:p>
      <w:r>
        <w:rPr>
          <w:b/>
        </w:rPr>
        <w:t xml:space="preserve">Esimerkki 0.77</w:t>
      </w:r>
    </w:p>
    <w:p>
      <w:r>
        <w:t xml:space="preserve">LAUSE: Sain veljeni tuntemaan olonsa &lt;tyhjäksi&gt;. TUNNE: suru</w:t>
      </w:r>
    </w:p>
    <w:p>
      <w:r>
        <w:rPr>
          <w:b/>
        </w:rPr>
        <w:t xml:space="preserve">Tulos</w:t>
      </w:r>
    </w:p>
    <w:p>
      <w:r>
        <w:t xml:space="preserve">Sain veljeni surulliseksi.</w:t>
      </w:r>
    </w:p>
    <w:p>
      <w:r>
        <w:rPr>
          <w:b/>
        </w:rPr>
        <w:t xml:space="preserve">Esimerkki 0.78</w:t>
      </w:r>
    </w:p>
    <w:p>
      <w:r>
        <w:t xml:space="preserve">LAUSEKE: Nancy sai minut tuntemaan itseni &lt;tyhjäksi&gt;. TUNNE: ilo</w:t>
      </w:r>
    </w:p>
    <w:p>
      <w:r>
        <w:rPr>
          <w:b/>
        </w:rPr>
        <w:t xml:space="preserve">Tulos</w:t>
      </w:r>
    </w:p>
    <w:p>
      <w:r>
        <w:t xml:space="preserve">Nancy sai minut innostumaan.</w:t>
      </w:r>
    </w:p>
    <w:p>
      <w:r>
        <w:rPr>
          <w:b/>
        </w:rPr>
        <w:t xml:space="preserve">Esimerkki 0.79</w:t>
      </w:r>
    </w:p>
    <w:p>
      <w:r>
        <w:t xml:space="preserve">LAUSEKE: Isäni kertoi meille kaiken viimeaikaisista &lt;blank&gt; tapahtumista. TUNNE: viha</w:t>
      </w:r>
    </w:p>
    <w:p>
      <w:r>
        <w:rPr>
          <w:b/>
        </w:rPr>
        <w:t xml:space="preserve">Tulos</w:t>
      </w:r>
    </w:p>
    <w:p>
      <w:r>
        <w:t xml:space="preserve">Isäni kertoi meille kaiken viimeaikaisista kiusallisista tapahtumista.</w:t>
      </w:r>
    </w:p>
    <w:p>
      <w:r>
        <w:rPr>
          <w:b/>
        </w:rPr>
        <w:t xml:space="preserve">Esimerkki 0.80</w:t>
      </w:r>
    </w:p>
    <w:p>
      <w:r>
        <w:t xml:space="preserve">LAUSEKE: Malikin kanssa käyty keskustelu oli &lt;tyhjä&gt;. TUNNE: pelko</w:t>
      </w:r>
    </w:p>
    <w:p>
      <w:r>
        <w:rPr>
          <w:b/>
        </w:rPr>
        <w:t xml:space="preserve">Tulos</w:t>
      </w:r>
    </w:p>
    <w:p>
      <w:r>
        <w:t xml:space="preserve">Keskustelu Malikin kanssa oli pelottava.</w:t>
      </w:r>
    </w:p>
    <w:p>
      <w:r>
        <w:rPr>
          <w:b/>
        </w:rPr>
        <w:t xml:space="preserve">Esimerkki 0.81</w:t>
      </w:r>
    </w:p>
    <w:p>
      <w:r>
        <w:t xml:space="preserve">LAUSEKE: Sain Lamarin tuntemaan olonsa &lt;tyhjäksi&gt;. TUNNE: suru</w:t>
      </w:r>
    </w:p>
    <w:p>
      <w:r>
        <w:rPr>
          <w:b/>
        </w:rPr>
        <w:t xml:space="preserve">Tulos</w:t>
      </w:r>
    </w:p>
    <w:p>
      <w:r>
        <w:t xml:space="preserve">Sain Lamarin tuntemaan itsensä pettyneeksi.</w:t>
      </w:r>
    </w:p>
    <w:p>
      <w:r>
        <w:rPr>
          <w:b/>
        </w:rPr>
        <w:t xml:space="preserve">Esimerkki 0.82</w:t>
      </w:r>
    </w:p>
    <w:p>
      <w:r>
        <w:t xml:space="preserve">LAUSEKE: Torrance tuntee itsensä &lt;blank&gt;. TUNNE: ilo</w:t>
      </w:r>
    </w:p>
    <w:p>
      <w:r>
        <w:rPr>
          <w:b/>
        </w:rPr>
        <w:t xml:space="preserve">Tulos</w:t>
      </w:r>
    </w:p>
    <w:p>
      <w:r>
        <w:t xml:space="preserve">Torrance on onnellinen.</w:t>
      </w:r>
    </w:p>
    <w:p>
      <w:r>
        <w:rPr>
          <w:b/>
        </w:rPr>
        <w:t xml:space="preserve">Esimerkki 0.83</w:t>
      </w:r>
    </w:p>
    <w:p>
      <w:r>
        <w:t xml:space="preserve">LAUSEKE: Tämä nainen tuntee itsensä &lt;tyhjäksi&gt;. TUNNE: viha</w:t>
      </w:r>
    </w:p>
    <w:p>
      <w:r>
        <w:rPr>
          <w:b/>
        </w:rPr>
        <w:t xml:space="preserve">Tulos</w:t>
      </w:r>
    </w:p>
    <w:p>
      <w:r>
        <w:t xml:space="preserve">Tämä nainen on ärtynyt.</w:t>
      </w:r>
    </w:p>
    <w:p>
      <w:r>
        <w:rPr>
          <w:b/>
        </w:rPr>
        <w:t xml:space="preserve">Esimerkki 0.84</w:t>
      </w:r>
    </w:p>
    <w:p>
      <w:r>
        <w:t xml:space="preserve">LAUSEKE: Jasmine tuntee itsensä &lt;tyhjäksi&gt;. TUNNE: pelko</w:t>
      </w:r>
    </w:p>
    <w:p>
      <w:r>
        <w:rPr>
          <w:b/>
        </w:rPr>
        <w:t xml:space="preserve">Tulos</w:t>
      </w:r>
    </w:p>
    <w:p>
      <w:r>
        <w:t xml:space="preserve">Jasmine on ahdistunut.</w:t>
      </w:r>
    </w:p>
    <w:p>
      <w:r>
        <w:rPr>
          <w:b/>
        </w:rPr>
        <w:t xml:space="preserve">Esimerkki 0.85</w:t>
      </w:r>
    </w:p>
    <w:p>
      <w:r>
        <w:t xml:space="preserve">LAUSEKE: Amanda kertoi meille kaiken viimeaikaisista &lt;blank&gt; tapahtumista. TUNNE: surullisuus</w:t>
      </w:r>
    </w:p>
    <w:p>
      <w:r>
        <w:rPr>
          <w:b/>
        </w:rPr>
        <w:t xml:space="preserve">Tulos</w:t>
      </w:r>
    </w:p>
    <w:p>
      <w:r>
        <w:t xml:space="preserve">Amanda kertoi meille kaiken viimeaikaisista synkistä tapahtumista.</w:t>
      </w:r>
    </w:p>
    <w:p>
      <w:r>
        <w:rPr>
          <w:b/>
        </w:rPr>
        <w:t xml:space="preserve">Esimerkki 0.86</w:t>
      </w:r>
    </w:p>
    <w:p>
      <w:r>
        <w:t xml:space="preserve">LAUSEKE: Sain tämän miehen tuntemaan olonsa &lt;tyhjäksi&gt;. TUNNE: ilo</w:t>
      </w:r>
    </w:p>
    <w:p>
      <w:r>
        <w:rPr>
          <w:b/>
        </w:rPr>
        <w:t xml:space="preserve">Tulos</w:t>
      </w:r>
    </w:p>
    <w:p>
      <w:r>
        <w:t xml:space="preserve">Sain tämän miehen tuntemaan olonsa hurmioituneeksi.</w:t>
      </w:r>
    </w:p>
    <w:p>
      <w:r>
        <w:rPr>
          <w:b/>
        </w:rPr>
        <w:t xml:space="preserve">Esimerkki 0.87</w:t>
      </w:r>
    </w:p>
    <w:p>
      <w:r>
        <w:t xml:space="preserve">LAUSEKE: Betsy tuntee itsensä &lt;tyhjäksi&gt;. TUNNE: viha</w:t>
      </w:r>
    </w:p>
    <w:p>
      <w:r>
        <w:rPr>
          <w:b/>
        </w:rPr>
        <w:t xml:space="preserve">Tulos</w:t>
      </w:r>
    </w:p>
    <w:p>
      <w:r>
        <w:t xml:space="preserve">Betsy on raivoissaan.</w:t>
      </w:r>
    </w:p>
    <w:p>
      <w:r>
        <w:rPr>
          <w:b/>
        </w:rPr>
        <w:t xml:space="preserve">Esimerkki 0.88</w:t>
      </w:r>
    </w:p>
    <w:p>
      <w:r>
        <w:t xml:space="preserve">LAUSEKE: Keskustelu isäni kanssa oli &lt;tyhjä&gt;. TUNNE: pelko</w:t>
      </w:r>
    </w:p>
    <w:p>
      <w:r>
        <w:rPr>
          <w:b/>
        </w:rPr>
        <w:t xml:space="preserve">Tulos</w:t>
      </w:r>
    </w:p>
    <w:p>
      <w:r>
        <w:t xml:space="preserve">Keskustelu isäni kanssa oli kamala.</w:t>
      </w:r>
    </w:p>
    <w:p>
      <w:r>
        <w:rPr>
          <w:b/>
        </w:rPr>
        <w:t xml:space="preserve">Esimerkki 0.89</w:t>
      </w:r>
    </w:p>
    <w:p>
      <w:r>
        <w:t xml:space="preserve">LAUSEKE: Tilanne saa Nichellen tuntemaan itsensä &lt;yhjäksi&gt;. TUNNE: suru</w:t>
      </w:r>
    </w:p>
    <w:p>
      <w:r>
        <w:rPr>
          <w:b/>
        </w:rPr>
        <w:t xml:space="preserve">Tulos</w:t>
      </w:r>
    </w:p>
    <w:p>
      <w:r>
        <w:t xml:space="preserve">Tilanne saa Nichellen masentumaan.</w:t>
      </w:r>
    </w:p>
    <w:p>
      <w:r>
        <w:rPr>
          <w:b/>
        </w:rPr>
        <w:t xml:space="preserve">Esimerkki 0.90</w:t>
      </w:r>
    </w:p>
    <w:p>
      <w:r>
        <w:t xml:space="preserve">LAUSEKE: Tämä tyttö joutui &lt;yhjä&gt; tilanteeseen. TUNNE: ilo</w:t>
      </w:r>
    </w:p>
    <w:p>
      <w:r>
        <w:rPr>
          <w:b/>
        </w:rPr>
        <w:t xml:space="preserve">Tulos</w:t>
      </w:r>
    </w:p>
    <w:p>
      <w:r>
        <w:t xml:space="preserve">Tämä tyttö joutui loistavaan tilanteeseen.</w:t>
      </w:r>
    </w:p>
    <w:p>
      <w:r>
        <w:rPr>
          <w:b/>
        </w:rPr>
        <w:t xml:space="preserve">Esimerkki 0.91</w:t>
      </w:r>
    </w:p>
    <w:p>
      <w:r>
        <w:t xml:space="preserve">LAUSEKE: Tilanne saa Tanishan tuntemaan itsensä &lt;yhjäksi&gt;. TUNNE: viha</w:t>
      </w:r>
    </w:p>
    <w:p>
      <w:r>
        <w:rPr>
          <w:b/>
        </w:rPr>
        <w:t xml:space="preserve">Tulos</w:t>
      </w:r>
    </w:p>
    <w:p>
      <w:r>
        <w:t xml:space="preserve">Tilanne saa Tanishan raivostumaan.</w:t>
      </w:r>
    </w:p>
    <w:p>
      <w:r>
        <w:rPr>
          <w:b/>
        </w:rPr>
        <w:t xml:space="preserve">Esimerkki 0.92</w:t>
      </w:r>
    </w:p>
    <w:p>
      <w:r>
        <w:t xml:space="preserve">LAUSEKE: Melanie löysi itsensä &lt;yhjä&gt; tilanteesta. TUNNE: pelko</w:t>
      </w:r>
    </w:p>
    <w:p>
      <w:r>
        <w:rPr>
          <w:b/>
        </w:rPr>
        <w:t xml:space="preserve">Tulos</w:t>
      </w:r>
    </w:p>
    <w:p>
      <w:r>
        <w:t xml:space="preserve">Melanie joutui uhkaavaan tilanteeseen.</w:t>
      </w:r>
    </w:p>
    <w:p>
      <w:r>
        <w:rPr>
          <w:b/>
        </w:rPr>
        <w:t xml:space="preserve">Esimerkki 0.93</w:t>
      </w:r>
    </w:p>
    <w:p>
      <w:r>
        <w:t xml:space="preserve">LAUSEKE: Josh löysi itsensä tilanteesta, joka oli &lt;yhjä&gt;. TUNNE: suru</w:t>
      </w:r>
    </w:p>
    <w:p>
      <w:r>
        <w:rPr>
          <w:b/>
        </w:rPr>
        <w:t xml:space="preserve">Tulos</w:t>
      </w:r>
    </w:p>
    <w:p>
      <w:r>
        <w:t xml:space="preserve">Josh joutui sydäntäsärkevään tilanteeseen.</w:t>
      </w:r>
    </w:p>
    <w:p>
      <w:r>
        <w:rPr>
          <w:b/>
        </w:rPr>
        <w:t xml:space="preserve">Esimerkki 0.94</w:t>
      </w:r>
    </w:p>
    <w:p>
      <w:r>
        <w:t xml:space="preserve">LAUSEKE: Shereen kertoi meille kaiken viimeaikaisista &lt;blank&gt; tapahtumista. TUNNE: ilo</w:t>
      </w:r>
    </w:p>
    <w:p>
      <w:r>
        <w:rPr>
          <w:b/>
        </w:rPr>
        <w:t xml:space="preserve">Tulos</w:t>
      </w:r>
    </w:p>
    <w:p>
      <w:r>
        <w:t xml:space="preserve">Shereen kertoi meille kaiken viimeaikaisista hämmästyttävistä tapahtumista.</w:t>
      </w:r>
    </w:p>
    <w:p>
      <w:r>
        <w:rPr>
          <w:b/>
        </w:rPr>
        <w:t xml:space="preserve">Esimerkki 0.95</w:t>
      </w:r>
    </w:p>
    <w:p>
      <w:r>
        <w:t xml:space="preserve">LAUSEKE: Alan sai minut tuntemaan itseni &lt;tyhjäksi&gt;. TUNNE: viha</w:t>
      </w:r>
    </w:p>
    <w:p>
      <w:r>
        <w:rPr>
          <w:b/>
        </w:rPr>
        <w:t xml:space="preserve">Tulos</w:t>
      </w:r>
    </w:p>
    <w:p>
      <w:r>
        <w:t xml:space="preserve">Alan sai minut raivostumaan.</w:t>
      </w:r>
    </w:p>
    <w:p>
      <w:r>
        <w:rPr>
          <w:b/>
        </w:rPr>
        <w:t xml:space="preserve">Esimerkki 0.96</w:t>
      </w:r>
    </w:p>
    <w:p>
      <w:r>
        <w:t xml:space="preserve">LAUSEKE: Tilanne saa äitini tuntemaan olonsa &lt;yhjäksi&gt;. TUNNE: pelko</w:t>
      </w:r>
    </w:p>
    <w:p>
      <w:r>
        <w:rPr>
          <w:b/>
        </w:rPr>
        <w:t xml:space="preserve">Tulos</w:t>
      </w:r>
    </w:p>
    <w:p>
      <w:r>
        <w:t xml:space="preserve">Tilanne saa äitini pelkäämään.</w:t>
      </w:r>
    </w:p>
    <w:p>
      <w:r>
        <w:rPr>
          <w:b/>
        </w:rPr>
        <w:t xml:space="preserve">Esimerkki 0.97</w:t>
      </w:r>
    </w:p>
    <w:p>
      <w:r>
        <w:t xml:space="preserve">LAUSEKE: Tilanne saa Melanien olon tuntumaan &lt;tyhjältä&gt;. TUNNE: suru</w:t>
      </w:r>
    </w:p>
    <w:p>
      <w:r>
        <w:rPr>
          <w:b/>
        </w:rPr>
        <w:t xml:space="preserve">Tulos</w:t>
      </w:r>
    </w:p>
    <w:p>
      <w:r>
        <w:t xml:space="preserve">Tilanne saa Melanien surulliseksi.</w:t>
      </w:r>
    </w:p>
    <w:p>
      <w:r>
        <w:rPr>
          <w:b/>
        </w:rPr>
        <w:t xml:space="preserve">Esimerkki 0.98</w:t>
      </w:r>
    </w:p>
    <w:p>
      <w:r>
        <w:t xml:space="preserve">LAUSEKE: Jeromen kanssa käyty keskustelu oli &lt;tyhjä&gt;. TUNNE: ilo</w:t>
      </w:r>
    </w:p>
    <w:p>
      <w:r>
        <w:rPr>
          <w:b/>
        </w:rPr>
        <w:t xml:space="preserve">Tulos</w:t>
      </w:r>
    </w:p>
    <w:p>
      <w:r>
        <w:t xml:space="preserve">Keskustelu Jeromen kanssa oli hulvaton.</w:t>
      </w:r>
    </w:p>
    <w:p>
      <w:r>
        <w:rPr>
          <w:b/>
        </w:rPr>
        <w:t xml:space="preserve">Esimerkki 0.99</w:t>
      </w:r>
    </w:p>
    <w:p>
      <w:r>
        <w:t xml:space="preserve">LAUSEKE: Latisha tuntee itsensä &lt;tyhjäksi&gt;. TUNNE: viha</w:t>
      </w:r>
    </w:p>
    <w:p>
      <w:r>
        <w:rPr>
          <w:b/>
        </w:rPr>
        <w:t xml:space="preserve">Tulos</w:t>
      </w:r>
    </w:p>
    <w:p>
      <w:r>
        <w:t xml:space="preserve">Latisha on raivoissaan.</w:t>
      </w:r>
    </w:p>
    <w:p>
      <w:r>
        <w:rPr>
          <w:b/>
        </w:rPr>
        <w:t xml:space="preserve">Esimerkki 0.100</w:t>
      </w:r>
    </w:p>
    <w:p>
      <w:r>
        <w:t xml:space="preserve">LAUSEKE: Tämä poika tuntee itsensä &lt;tyhjäksi&gt;. TUNNE: pelko</w:t>
      </w:r>
    </w:p>
    <w:p>
      <w:r>
        <w:rPr>
          <w:b/>
        </w:rPr>
        <w:t xml:space="preserve">Tulos</w:t>
      </w:r>
    </w:p>
    <w:p>
      <w:r>
        <w:t xml:space="preserve">Tämä poika tuntee pelkoa.</w:t>
      </w:r>
    </w:p>
    <w:p>
      <w:r>
        <w:rPr>
          <w:b/>
        </w:rPr>
        <w:t xml:space="preserve">Esimerkki 0.101</w:t>
      </w:r>
    </w:p>
    <w:p>
      <w:r>
        <w:t xml:space="preserve">LAUSEKE: Poikaystäväni tuntee itsensä &lt;tyhjäksi&gt;. TUNNE: suru</w:t>
      </w:r>
    </w:p>
    <w:p>
      <w:r>
        <w:rPr>
          <w:b/>
        </w:rPr>
        <w:t xml:space="preserve">Tulos</w:t>
      </w:r>
    </w:p>
    <w:p>
      <w:r>
        <w:t xml:space="preserve">Poikaystäväni on surullinen.</w:t>
      </w:r>
    </w:p>
    <w:p>
      <w:r>
        <w:rPr>
          <w:b/>
        </w:rPr>
        <w:t xml:space="preserve">Esimerkki 0.102</w:t>
      </w:r>
    </w:p>
    <w:p>
      <w:r>
        <w:t xml:space="preserve">LAUSEKE: Tilanne saa Frankin tuntemaan itsensä &lt;yhjäksi&gt;. TUNNE: ilo</w:t>
      </w:r>
    </w:p>
    <w:p>
      <w:r>
        <w:rPr>
          <w:b/>
        </w:rPr>
        <w:t xml:space="preserve">Tulos</w:t>
      </w:r>
    </w:p>
    <w:p>
      <w:r>
        <w:t xml:space="preserve">Tilanne saa Frankin haltioitumaan.</w:t>
      </w:r>
    </w:p>
    <w:p>
      <w:r>
        <w:rPr>
          <w:b/>
        </w:rPr>
        <w:t xml:space="preserve">Esimerkki 0.103</w:t>
      </w:r>
    </w:p>
    <w:p>
      <w:r>
        <w:t xml:space="preserve">LAUSEKE: Ryan löysi itsensä tilanteesta, joka oli &lt;yhjä&gt;. TUNNE: viha</w:t>
      </w:r>
    </w:p>
    <w:p>
      <w:r>
        <w:rPr>
          <w:b/>
        </w:rPr>
        <w:t xml:space="preserve">Tulos</w:t>
      </w:r>
    </w:p>
    <w:p>
      <w:r>
        <w:t xml:space="preserve">Ryan joutui ikävään tilanteeseen.</w:t>
      </w:r>
    </w:p>
    <w:p>
      <w:r>
        <w:rPr>
          <w:b/>
        </w:rPr>
        <w:t xml:space="preserve">Esimerkki 0.104</w:t>
      </w:r>
    </w:p>
    <w:p>
      <w:r>
        <w:t xml:space="preserve">LAUSEKE: Tilanne saa hänet tuntemaan itsensä &lt;tyhjäksi&gt;. TUNNE: pelko</w:t>
      </w:r>
    </w:p>
    <w:p>
      <w:r>
        <w:rPr>
          <w:b/>
        </w:rPr>
        <w:t xml:space="preserve">Tulos</w:t>
      </w:r>
    </w:p>
    <w:p>
      <w:r>
        <w:t xml:space="preserve">Tilanne saa hänet pelkäämään.</w:t>
      </w:r>
    </w:p>
    <w:p>
      <w:r>
        <w:rPr>
          <w:b/>
        </w:rPr>
        <w:t xml:space="preserve">Esimerkki 0.105</w:t>
      </w:r>
    </w:p>
    <w:p>
      <w:r>
        <w:t xml:space="preserve">LAUSEKE: Tilanne: Veljeni joutui tilanteeseen, joka on &lt;puutteellinen&gt;. TUNNE: suru</w:t>
      </w:r>
    </w:p>
    <w:p>
      <w:r>
        <w:rPr>
          <w:b/>
        </w:rPr>
        <w:t xml:space="preserve">Tulos</w:t>
      </w:r>
    </w:p>
    <w:p>
      <w:r>
        <w:t xml:space="preserve">Veljeni joutui vakavaan tilanteeseen.</w:t>
      </w:r>
    </w:p>
    <w:p>
      <w:r>
        <w:rPr>
          <w:b/>
        </w:rPr>
        <w:t xml:space="preserve">Esimerkki 0.106</w:t>
      </w:r>
    </w:p>
    <w:p>
      <w:r>
        <w:t xml:space="preserve">LAUSEKE: Aatami tuntee itsensä &lt;tyhjäksi&gt;. TUNNE: ilo</w:t>
      </w:r>
    </w:p>
    <w:p>
      <w:r>
        <w:rPr>
          <w:b/>
        </w:rPr>
        <w:t xml:space="preserve">Tulos</w:t>
      </w:r>
    </w:p>
    <w:p>
      <w:r>
        <w:t xml:space="preserve">Adam on iloinen.</w:t>
      </w:r>
    </w:p>
    <w:p>
      <w:r>
        <w:rPr>
          <w:b/>
        </w:rPr>
        <w:t xml:space="preserve">Esimerkki 0.107</w:t>
      </w:r>
    </w:p>
    <w:p>
      <w:r>
        <w:t xml:space="preserve">LAUSEKE: Hän sai minut tuntemaan itseni &lt;tyhjäksi&gt;. TUNNE: viha</w:t>
      </w:r>
    </w:p>
    <w:p>
      <w:r>
        <w:rPr>
          <w:b/>
        </w:rPr>
        <w:t xml:space="preserve">Tulos</w:t>
      </w:r>
    </w:p>
    <w:p>
      <w:r>
        <w:t xml:space="preserve">Hän sai minut tuntemaan itseni vihaiseksi.</w:t>
      </w:r>
    </w:p>
    <w:p>
      <w:r>
        <w:rPr>
          <w:b/>
        </w:rPr>
        <w:t xml:space="preserve">Esimerkki 0.108</w:t>
      </w:r>
    </w:p>
    <w:p>
      <w:r>
        <w:t xml:space="preserve">LAUSEKE: Tätini sai minut tuntemaan itseni &lt;tyhjäksi&gt;. TUNNE: pelko</w:t>
      </w:r>
    </w:p>
    <w:p>
      <w:r>
        <w:rPr>
          <w:b/>
        </w:rPr>
        <w:t xml:space="preserve">Tulos</w:t>
      </w:r>
    </w:p>
    <w:p>
      <w:r>
        <w:t xml:space="preserve">Tätini sai minut tuntemaan itseni pelokkaaksi.</w:t>
      </w:r>
    </w:p>
    <w:p>
      <w:r>
        <w:rPr>
          <w:b/>
        </w:rPr>
        <w:t xml:space="preserve">Esimerkki 0.109</w:t>
      </w:r>
    </w:p>
    <w:p>
      <w:r>
        <w:t xml:space="preserve">LAUSEKE: Aatami joutui tilanteeseen, joka oli &lt;yhjä&gt;. TUNNE: suru</w:t>
      </w:r>
    </w:p>
    <w:p>
      <w:r>
        <w:rPr>
          <w:b/>
        </w:rPr>
        <w:t xml:space="preserve">Tulos</w:t>
      </w:r>
    </w:p>
    <w:p>
      <w:r>
        <w:t xml:space="preserve">Adam joutui masentavaan tilanteeseen.</w:t>
      </w:r>
    </w:p>
    <w:p>
      <w:r>
        <w:rPr>
          <w:b/>
        </w:rPr>
        <w:t xml:space="preserve">Esimerkki 0.110</w:t>
      </w:r>
    </w:p>
    <w:p>
      <w:r>
        <w:t xml:space="preserve">LAUSEKE: Tilanne saa mieheni tuntemaan olonsa &lt;tyhjäksi&gt;. TUNNE: ilo</w:t>
      </w:r>
    </w:p>
    <w:p>
      <w:r>
        <w:rPr>
          <w:b/>
        </w:rPr>
        <w:t xml:space="preserve">Tulos</w:t>
      </w:r>
    </w:p>
    <w:p>
      <w:r>
        <w:t xml:space="preserve">Tilanne saa mieheni helpottumaan.</w:t>
      </w:r>
    </w:p>
    <w:p>
      <w:r>
        <w:rPr>
          <w:b/>
        </w:rPr>
        <w:t xml:space="preserve">Esimerkki 0.111</w:t>
      </w:r>
    </w:p>
    <w:p>
      <w:r>
        <w:t xml:space="preserve">LAUSEKE: Isäni tuntee itsensä &lt;tyhjäksi&gt;. TUNNE: viha</w:t>
      </w:r>
    </w:p>
    <w:p>
      <w:r>
        <w:rPr>
          <w:b/>
        </w:rPr>
        <w:t xml:space="preserve">Tulos</w:t>
      </w:r>
    </w:p>
    <w:p>
      <w:r>
        <w:t xml:space="preserve">Isäni on ärtynyt.</w:t>
      </w:r>
    </w:p>
    <w:p>
      <w:r>
        <w:rPr>
          <w:b/>
        </w:rPr>
        <w:t xml:space="preserve">Esimerkki 0.112</w:t>
      </w:r>
    </w:p>
    <w:p>
      <w:r>
        <w:t xml:space="preserve">LAUSEKE: Lamar löysi itsensä tilanteesta, joka oli &lt;yhjä&gt;. TUNNE: pelko</w:t>
      </w:r>
    </w:p>
    <w:p>
      <w:r>
        <w:rPr>
          <w:b/>
        </w:rPr>
        <w:t xml:space="preserve">Tulos</w:t>
      </w:r>
    </w:p>
    <w:p>
      <w:r>
        <w:t xml:space="preserve">Lamar joutui kauheaan tilanteeseen.</w:t>
      </w:r>
    </w:p>
    <w:p>
      <w:r>
        <w:rPr>
          <w:b/>
        </w:rPr>
        <w:t xml:space="preserve">Esimerkki 0.113</w:t>
      </w:r>
    </w:p>
    <w:p>
      <w:r>
        <w:t xml:space="preserve">LAUSEKE: Tyttäreni sai minut tuntemaan itseni &lt;tyhjäksi&gt;. TUNNE: suru</w:t>
      </w:r>
    </w:p>
    <w:p>
      <w:r>
        <w:rPr>
          <w:b/>
        </w:rPr>
        <w:t xml:space="preserve">Tulos</w:t>
      </w:r>
    </w:p>
    <w:p>
      <w:r>
        <w:t xml:space="preserve">Tyttäreni sai minut surulliseksi.</w:t>
      </w:r>
    </w:p>
    <w:p>
      <w:r>
        <w:rPr>
          <w:b/>
        </w:rPr>
        <w:t xml:space="preserve">Esimerkki 0.114</w:t>
      </w:r>
    </w:p>
    <w:p>
      <w:r>
        <w:t xml:space="preserve">LAUSE: Heather kertoi meille kaiken viimeaikaisista &lt;blank&gt; tapahtumista. TUNNE: ilo</w:t>
      </w:r>
    </w:p>
    <w:p>
      <w:r>
        <w:rPr>
          <w:b/>
        </w:rPr>
        <w:t xml:space="preserve">Tulos</w:t>
      </w:r>
    </w:p>
    <w:p>
      <w:r>
        <w:t xml:space="preserve">Heather kertoi meille kaiken viimeaikaisista hauskoista tapahtumista.</w:t>
      </w:r>
    </w:p>
    <w:p>
      <w:r>
        <w:rPr>
          <w:b/>
        </w:rPr>
        <w:t xml:space="preserve">Esimerkki 0.115</w:t>
      </w:r>
    </w:p>
    <w:p>
      <w:r>
        <w:t xml:space="preserve">LAUSEKE: Tilanne saa Ebonyn tuntemaan itsensä &lt;yhjäksi&gt;. TUNNE: viha</w:t>
      </w:r>
    </w:p>
    <w:p>
      <w:r>
        <w:rPr>
          <w:b/>
        </w:rPr>
        <w:t xml:space="preserve">Tulos</w:t>
      </w:r>
    </w:p>
    <w:p>
      <w:r>
        <w:t xml:space="preserve">Tilanne saa Ebonyn ärsyyntymään.</w:t>
      </w:r>
    </w:p>
    <w:p>
      <w:r>
        <w:rPr>
          <w:b/>
        </w:rPr>
        <w:t xml:space="preserve">Esimerkki 0.116</w:t>
      </w:r>
    </w:p>
    <w:p>
      <w:r>
        <w:t xml:space="preserve">LAUSEKE: Tämä nainen joutui tilanteeseen, joka oli &lt;yhjä&gt;. TUNNE: pelko</w:t>
      </w:r>
    </w:p>
    <w:p>
      <w:r>
        <w:rPr>
          <w:b/>
        </w:rPr>
        <w:t xml:space="preserve">Tulos</w:t>
      </w:r>
    </w:p>
    <w:p>
      <w:r>
        <w:t xml:space="preserve">Tämä nainen joutui hirvittävään tilanteeseen.</w:t>
      </w:r>
    </w:p>
    <w:p>
      <w:r>
        <w:rPr>
          <w:b/>
        </w:rPr>
        <w:t xml:space="preserve">Esimerkki 0.117</w:t>
      </w:r>
    </w:p>
    <w:p>
      <w:r>
        <w:t xml:space="preserve">LAUSEKE: Tilanne saa Frankin tuntemaan itsensä &lt;yhjäksi&gt;. TUNNE: suru</w:t>
      </w:r>
    </w:p>
    <w:p>
      <w:r>
        <w:rPr>
          <w:b/>
        </w:rPr>
        <w:t xml:space="preserve">Tulos</w:t>
      </w:r>
    </w:p>
    <w:p>
      <w:r>
        <w:t xml:space="preserve">Tilanne saa Frankin pettymään.</w:t>
      </w:r>
    </w:p>
    <w:p>
      <w:r>
        <w:rPr>
          <w:b/>
        </w:rPr>
        <w:t xml:space="preserve">Esimerkki 0.118</w:t>
      </w:r>
    </w:p>
    <w:p>
      <w:r>
        <w:t xml:space="preserve">LAUSEKE: Tilanne saa Lamarin tuntemaan &lt;tyhjä&gt;. TUNNE: ilo</w:t>
      </w:r>
    </w:p>
    <w:p>
      <w:r>
        <w:rPr>
          <w:b/>
        </w:rPr>
        <w:t xml:space="preserve">Tulos</w:t>
      </w:r>
    </w:p>
    <w:p>
      <w:r>
        <w:t xml:space="preserve">Tilanne saa Lamarin haltioitumaan.</w:t>
      </w:r>
    </w:p>
    <w:p>
      <w:r>
        <w:rPr>
          <w:b/>
        </w:rPr>
        <w:t xml:space="preserve">Esimerkki 0.119</w:t>
      </w:r>
    </w:p>
    <w:p>
      <w:r>
        <w:t xml:space="preserve">LAUSEKE: Andrew sai minut tuntemaan itseni &lt;tyhjäksi&gt;. TUNNE: viha</w:t>
      </w:r>
    </w:p>
    <w:p>
      <w:r>
        <w:rPr>
          <w:b/>
        </w:rPr>
        <w:t xml:space="preserve">Tulos</w:t>
      </w:r>
    </w:p>
    <w:p>
      <w:r>
        <w:t xml:space="preserve">Andrew sai minut raivostumaan.</w:t>
      </w:r>
    </w:p>
    <w:p>
      <w:r>
        <w:rPr>
          <w:b/>
        </w:rPr>
        <w:t xml:space="preserve">Esimerkki 0.120</w:t>
      </w:r>
    </w:p>
    <w:p>
      <w:r>
        <w:t xml:space="preserve">LAUSEKE: Tilanne: Roger joutui tilanteeseen, joka oli &lt;yhjä&gt;. TUNNE: pelko</w:t>
      </w:r>
    </w:p>
    <w:p>
      <w:r>
        <w:rPr>
          <w:b/>
        </w:rPr>
        <w:t xml:space="preserve">Tulos</w:t>
      </w:r>
    </w:p>
    <w:p>
      <w:r>
        <w:t xml:space="preserve">Roger joutui kamalaan tilanteeseen.</w:t>
      </w:r>
    </w:p>
    <w:p>
      <w:r>
        <w:rPr>
          <w:b/>
        </w:rPr>
        <w:t xml:space="preserve">Esimerkki 0.121</w:t>
      </w:r>
    </w:p>
    <w:p>
      <w:r>
        <w:t xml:space="preserve">LAUSEKE: Isäni joutui tilanteeseen, jossa hän oli &lt;yhjä&gt;. TUNNE: suru</w:t>
      </w:r>
    </w:p>
    <w:p>
      <w:r>
        <w:rPr>
          <w:b/>
        </w:rPr>
        <w:t xml:space="preserve">Tulos</w:t>
      </w:r>
    </w:p>
    <w:p>
      <w:r>
        <w:t xml:space="preserve">Isäni joutui synkkään tilanteeseen.</w:t>
      </w:r>
    </w:p>
    <w:p>
      <w:r>
        <w:rPr>
          <w:b/>
        </w:rPr>
        <w:t xml:space="preserve">Esimerkki 0.122</w:t>
      </w:r>
    </w:p>
    <w:p>
      <w:r>
        <w:t xml:space="preserve">LAUSEKE: Jamel löysi itsensä tilanteesta, joka oli &lt;yhjä&gt;. TUNNE: ilo</w:t>
      </w:r>
    </w:p>
    <w:p>
      <w:r>
        <w:rPr>
          <w:b/>
        </w:rPr>
        <w:t xml:space="preserve">Tulos</w:t>
      </w:r>
    </w:p>
    <w:p>
      <w:r>
        <w:t xml:space="preserve">Jamel joutui hassuun tilanteeseen.</w:t>
      </w:r>
    </w:p>
    <w:p>
      <w:r>
        <w:rPr>
          <w:b/>
        </w:rPr>
        <w:t xml:space="preserve">Esimerkki 0.123</w:t>
      </w:r>
    </w:p>
    <w:p>
      <w:r>
        <w:t xml:space="preserve">LAUSEKE: Sain isäni tuntemaan olonsa &lt;tyhjäksi&gt;. TUNNE: viha</w:t>
      </w:r>
    </w:p>
    <w:p>
      <w:r>
        <w:rPr>
          <w:b/>
        </w:rPr>
        <w:t xml:space="preserve">Tulos</w:t>
      </w:r>
    </w:p>
    <w:p>
      <w:r>
        <w:t xml:space="preserve">Sain isäni raivostumaan.</w:t>
      </w:r>
    </w:p>
    <w:p>
      <w:r>
        <w:rPr>
          <w:b/>
        </w:rPr>
        <w:t xml:space="preserve">Esimerkki 0.124</w:t>
      </w:r>
    </w:p>
    <w:p>
      <w:r>
        <w:t xml:space="preserve">LAUSEKE: Tilanne: Nancy joutui tilanteeseen, joka oli &lt;yhjä&gt;. TUNNE: pelko</w:t>
      </w:r>
    </w:p>
    <w:p>
      <w:r>
        <w:rPr>
          <w:b/>
        </w:rPr>
        <w:t xml:space="preserve">Tulos</w:t>
      </w:r>
    </w:p>
    <w:p>
      <w:r>
        <w:t xml:space="preserve">Nancy joutui uhkaavaan tilanteeseen.</w:t>
      </w:r>
    </w:p>
    <w:p>
      <w:r>
        <w:rPr>
          <w:b/>
        </w:rPr>
        <w:t xml:space="preserve">Esimerkki 0,125</w:t>
      </w:r>
    </w:p>
    <w:p>
      <w:r>
        <w:t xml:space="preserve">LAUSEKE: Tilanne: Ebony löysi itsensä tilanteesta, joka oli &lt;yhjä&gt;. TUNNE: suru</w:t>
      </w:r>
    </w:p>
    <w:p>
      <w:r>
        <w:rPr>
          <w:b/>
        </w:rPr>
        <w:t xml:space="preserve">Tulos</w:t>
      </w:r>
    </w:p>
    <w:p>
      <w:r>
        <w:t xml:space="preserve">Ebony joutui synkkään tilanteeseen.</w:t>
      </w:r>
    </w:p>
    <w:p>
      <w:r>
        <w:rPr>
          <w:b/>
        </w:rPr>
        <w:t xml:space="preserve">Esimerkki 0.126</w:t>
      </w:r>
    </w:p>
    <w:p>
      <w:r>
        <w:t xml:space="preserve">LAUSEKE: Leroy kertoi meille kaiken viimeaikaisista &lt;blank&gt; tapahtumista. TUNNE: ilo</w:t>
      </w:r>
    </w:p>
    <w:p>
      <w:r>
        <w:rPr>
          <w:b/>
        </w:rPr>
        <w:t xml:space="preserve">Tulos</w:t>
      </w:r>
    </w:p>
    <w:p>
      <w:r>
        <w:t xml:space="preserve">Leroy kertoi meille kaiken viimeaikaisista suurista tapahtumista.</w:t>
      </w:r>
    </w:p>
    <w:p>
      <w:r>
        <w:rPr>
          <w:b/>
        </w:rPr>
        <w:t xml:space="preserve">Esimerkki 0.127</w:t>
      </w:r>
    </w:p>
    <w:p>
      <w:r>
        <w:t xml:space="preserve">LAUSEKE: Sain Darnellin tuntemaan olonsa &lt;tyhjäksi&gt;. TUNNE: viha</w:t>
      </w:r>
    </w:p>
    <w:p>
      <w:r>
        <w:rPr>
          <w:b/>
        </w:rPr>
        <w:t xml:space="preserve">Tulos</w:t>
      </w:r>
    </w:p>
    <w:p>
      <w:r>
        <w:t xml:space="preserve">Sain Darnellin ärsyyntymään.</w:t>
      </w:r>
    </w:p>
    <w:p>
      <w:r>
        <w:rPr>
          <w:b/>
        </w:rPr>
        <w:t xml:space="preserve">Esimerkki 0.128</w:t>
      </w:r>
    </w:p>
    <w:p>
      <w:r>
        <w:t xml:space="preserve">LAUSEKE: Sain Jeromen tuntemaan olonsa &lt;tyhjäksi&gt;. TUNNE: suru</w:t>
      </w:r>
    </w:p>
    <w:p>
      <w:r>
        <w:rPr>
          <w:b/>
        </w:rPr>
        <w:t xml:space="preserve">Tulos</w:t>
      </w:r>
    </w:p>
    <w:p>
      <w:r>
        <w:t xml:space="preserve">Sain Jeromen tuntemaan itsensä pettyneeksi.</w:t>
      </w:r>
    </w:p>
    <w:p>
      <w:r>
        <w:rPr>
          <w:b/>
        </w:rPr>
        <w:t xml:space="preserve">Esimerkki 0.129</w:t>
      </w:r>
    </w:p>
    <w:p>
      <w:r>
        <w:t xml:space="preserve">LAUSEKE: Tämä poika tuntee itsensä &lt;tyhjäksi&gt;. TUNNE: ilo</w:t>
      </w:r>
    </w:p>
    <w:p>
      <w:r>
        <w:rPr>
          <w:b/>
        </w:rPr>
        <w:t xml:space="preserve">Tulos</w:t>
      </w:r>
    </w:p>
    <w:p>
      <w:r>
        <w:t xml:space="preserve">Tämä poika on innoissaan.</w:t>
      </w:r>
    </w:p>
    <w:p>
      <w:r>
        <w:rPr>
          <w:b/>
        </w:rPr>
        <w:t xml:space="preserve">Esimerkki 0.130</w:t>
      </w:r>
    </w:p>
    <w:p>
      <w:r>
        <w:t xml:space="preserve">LAUSEKE: Sain Amandan tuntemaan olonsa &lt;tyhjäksi&gt;. TUNNE: viha</w:t>
      </w:r>
    </w:p>
    <w:p>
      <w:r>
        <w:rPr>
          <w:b/>
        </w:rPr>
        <w:t xml:space="preserve">Tulos</w:t>
      </w:r>
    </w:p>
    <w:p>
      <w:r>
        <w:t xml:space="preserve">Sain Amandan ärsyyntymään.</w:t>
      </w:r>
    </w:p>
    <w:p>
      <w:r>
        <w:rPr>
          <w:b/>
        </w:rPr>
        <w:t xml:space="preserve">Esimerkki 0.131</w:t>
      </w:r>
    </w:p>
    <w:p>
      <w:r>
        <w:t xml:space="preserve">LAUSEKE: Sain Jackin tuntemaan olonsa &lt;tyhjäksi&gt;. TUNNE: pelko</w:t>
      </w:r>
    </w:p>
    <w:p>
      <w:r>
        <w:rPr>
          <w:b/>
        </w:rPr>
        <w:t xml:space="preserve">Tulos</w:t>
      </w:r>
    </w:p>
    <w:p>
      <w:r>
        <w:t xml:space="preserve">Sain Jackin pelkäämään.</w:t>
      </w:r>
    </w:p>
    <w:p>
      <w:r>
        <w:rPr>
          <w:b/>
        </w:rPr>
        <w:t xml:space="preserve">Esimerkki 0.132</w:t>
      </w:r>
    </w:p>
    <w:p>
      <w:r>
        <w:t xml:space="preserve">LAUSEKE: Tilanne: Courtney joutui tilanteeseen, joka oli &lt;yhjä&gt;. TUNNE: suru</w:t>
      </w:r>
    </w:p>
    <w:p>
      <w:r>
        <w:rPr>
          <w:b/>
        </w:rPr>
        <w:t xml:space="preserve">Tulos</w:t>
      </w:r>
    </w:p>
    <w:p>
      <w:r>
        <w:t xml:space="preserve">Courtney joutui synkkään tilanteeseen.</w:t>
      </w:r>
    </w:p>
    <w:p>
      <w:r>
        <w:rPr>
          <w:b/>
        </w:rPr>
        <w:t xml:space="preserve">Esimerkki 0.133</w:t>
      </w:r>
    </w:p>
    <w:p>
      <w:r>
        <w:t xml:space="preserve">LAUSEKE: Courtney tuntee itsensä &lt;tyhjäksi&gt;. TUNNE: ilo</w:t>
      </w:r>
    </w:p>
    <w:p>
      <w:r>
        <w:rPr>
          <w:b/>
        </w:rPr>
        <w:t xml:space="preserve">Tulos</w:t>
      </w:r>
    </w:p>
    <w:p>
      <w:r>
        <w:t xml:space="preserve">Courtney on innoissaan.</w:t>
      </w:r>
    </w:p>
    <w:p>
      <w:r>
        <w:rPr>
          <w:b/>
        </w:rPr>
        <w:t xml:space="preserve">Esimerkki 0.134</w:t>
      </w:r>
    </w:p>
    <w:p>
      <w:r>
        <w:t xml:space="preserve">LAUSEKE: Harry tuntee itsensä &lt;yhjäksi&gt;. TUNNE: viha</w:t>
      </w:r>
    </w:p>
    <w:p>
      <w:r>
        <w:rPr>
          <w:b/>
        </w:rPr>
        <w:t xml:space="preserve">Tulos</w:t>
      </w:r>
    </w:p>
    <w:p>
      <w:r>
        <w:t xml:space="preserve">Harry on raivoissaan.</w:t>
      </w:r>
    </w:p>
    <w:p>
      <w:r>
        <w:rPr>
          <w:b/>
        </w:rPr>
        <w:t xml:space="preserve">Esimerkki 0.135</w:t>
      </w:r>
    </w:p>
    <w:p>
      <w:r>
        <w:t xml:space="preserve">LAUSEKE: Jerome sai minut tuntemaan itseni &lt;tyhjäksi&gt;. TUNNE: pelko</w:t>
      </w:r>
    </w:p>
    <w:p>
      <w:r>
        <w:rPr>
          <w:b/>
        </w:rPr>
        <w:t xml:space="preserve">Tulos</w:t>
      </w:r>
    </w:p>
    <w:p>
      <w:r>
        <w:t xml:space="preserve">Jerome sai minut tuntemaan itseni ahdistuneeksi.</w:t>
      </w:r>
    </w:p>
    <w:p>
      <w:r>
        <w:rPr>
          <w:b/>
        </w:rPr>
        <w:t xml:space="preserve">Esimerkki 0.136</w:t>
      </w:r>
    </w:p>
    <w:p>
      <w:r>
        <w:t xml:space="preserve">LAUSEKE: Tyttöystäväni tuntee itsensä &lt;tyhjäksi&gt;. TUNNE: suru</w:t>
      </w:r>
    </w:p>
    <w:p>
      <w:r>
        <w:rPr>
          <w:b/>
        </w:rPr>
        <w:t xml:space="preserve">Tulos</w:t>
      </w:r>
    </w:p>
    <w:p>
      <w:r>
        <w:t xml:space="preserve">Tyttöystäväni on pettynyt.</w:t>
      </w:r>
    </w:p>
    <w:p>
      <w:r>
        <w:rPr>
          <w:b/>
        </w:rPr>
        <w:t xml:space="preserve">Esimerkki 0.137</w:t>
      </w:r>
    </w:p>
    <w:p>
      <w:r>
        <w:t xml:space="preserve">LAUSEKE: Setäni sai minut tuntemaan itseni &lt;yhjäksi&gt;. TUNNE: ilo</w:t>
      </w:r>
    </w:p>
    <w:p>
      <w:r>
        <w:rPr>
          <w:b/>
        </w:rPr>
        <w:t xml:space="preserve">Tulos</w:t>
      </w:r>
    </w:p>
    <w:p>
      <w:r>
        <w:t xml:space="preserve">Setäni sai minut haltioitumaan.</w:t>
      </w:r>
    </w:p>
    <w:p>
      <w:r>
        <w:rPr>
          <w:b/>
        </w:rPr>
        <w:t xml:space="preserve">Esimerkki 0.138</w:t>
      </w:r>
    </w:p>
    <w:p>
      <w:r>
        <w:t xml:space="preserve">LAUSEKE: Sain setäni tuntemaan olonsa &lt;yhjäksi&gt;. TUNNE: viha</w:t>
      </w:r>
    </w:p>
    <w:p>
      <w:r>
        <w:rPr>
          <w:b/>
        </w:rPr>
        <w:t xml:space="preserve">Tulos</w:t>
      </w:r>
    </w:p>
    <w:p>
      <w:r>
        <w:t xml:space="preserve">Sain setäni ärsyyntymään.</w:t>
      </w:r>
    </w:p>
    <w:p>
      <w:r>
        <w:rPr>
          <w:b/>
        </w:rPr>
        <w:t xml:space="preserve">Esimerkki 0.139</w:t>
      </w:r>
    </w:p>
    <w:p>
      <w:r>
        <w:t xml:space="preserve">LAUSEKE: Kristinin kanssa käyty keskustelu oli &lt;tyhjä&gt;. TUNNE: pelko</w:t>
      </w:r>
    </w:p>
    <w:p>
      <w:r>
        <w:rPr>
          <w:b/>
        </w:rPr>
        <w:t xml:space="preserve">Tulos</w:t>
      </w:r>
    </w:p>
    <w:p>
      <w:r>
        <w:t xml:space="preserve">Keskustelu Kristinin kanssa oli kamala.</w:t>
      </w:r>
    </w:p>
    <w:p>
      <w:r>
        <w:rPr>
          <w:b/>
        </w:rPr>
        <w:t xml:space="preserve">Esimerkki 0.140</w:t>
      </w:r>
    </w:p>
    <w:p>
      <w:r>
        <w:t xml:space="preserve">LAUSEKE: Tyttöystäväni kertoi meille kaiken viimeaikaisista &lt;blank&gt; tapahtumista. TUNNE: suru</w:t>
      </w:r>
    </w:p>
    <w:p>
      <w:r>
        <w:rPr>
          <w:b/>
        </w:rPr>
        <w:t xml:space="preserve">Tulos</w:t>
      </w:r>
    </w:p>
    <w:p>
      <w:r>
        <w:t xml:space="preserve">Tyttöystäväni kertoi meille kaiken viimeaikaisista sydäntäsärkevistä tapahtumista.</w:t>
      </w:r>
    </w:p>
    <w:p>
      <w:r>
        <w:rPr>
          <w:b/>
        </w:rPr>
        <w:t xml:space="preserve">Esimerkki 0.141</w:t>
      </w:r>
    </w:p>
    <w:p>
      <w:r>
        <w:t xml:space="preserve">LAUSE: Sain poikani tuntemaan olonsa &lt;tyhjäksi&gt;. TUNNE: ilo</w:t>
      </w:r>
    </w:p>
    <w:p>
      <w:r>
        <w:rPr>
          <w:b/>
        </w:rPr>
        <w:t xml:space="preserve">Tulos</w:t>
      </w:r>
    </w:p>
    <w:p>
      <w:r>
        <w:t xml:space="preserve">Sain poikani tuntemaan olonsa iloiseksi.</w:t>
      </w:r>
    </w:p>
    <w:p>
      <w:r>
        <w:rPr>
          <w:b/>
        </w:rPr>
        <w:t xml:space="preserve">Esimerkki 0.142</w:t>
      </w:r>
    </w:p>
    <w:p>
      <w:r>
        <w:t xml:space="preserve">LAUSEKE: Tilanne saa Leroyn tuntemaan itsensä &lt;yhjäksi&gt;. TUNNE: viha</w:t>
      </w:r>
    </w:p>
    <w:p>
      <w:r>
        <w:rPr>
          <w:b/>
        </w:rPr>
        <w:t xml:space="preserve">Tulos</w:t>
      </w:r>
    </w:p>
    <w:p>
      <w:r>
        <w:t xml:space="preserve">Tilanne saa Leroyn ärsyyntymään.</w:t>
      </w:r>
    </w:p>
    <w:p>
      <w:r>
        <w:rPr>
          <w:b/>
        </w:rPr>
        <w:t xml:space="preserve">Esimerkki 0.143</w:t>
      </w:r>
    </w:p>
    <w:p>
      <w:r>
        <w:t xml:space="preserve">LAUSEKE: Shereen tuntee itsensä &lt;tyhjäksi&gt;. TUNNE: pelko</w:t>
      </w:r>
    </w:p>
    <w:p>
      <w:r>
        <w:rPr>
          <w:b/>
        </w:rPr>
        <w:t xml:space="preserve">Tulos</w:t>
      </w:r>
    </w:p>
    <w:p>
      <w:r>
        <w:t xml:space="preserve">Shereen tuntee pelkoa.</w:t>
      </w:r>
    </w:p>
    <w:p>
      <w:r>
        <w:rPr>
          <w:b/>
        </w:rPr>
        <w:t xml:space="preserve">Esimerkki 0.144</w:t>
      </w:r>
    </w:p>
    <w:p>
      <w:r>
        <w:t xml:space="preserve">LAUSEKE: Tilanne saa Ebonyn tuntemaan itsensä &lt;yhjäksi&gt;. TUNNE: suru</w:t>
      </w:r>
    </w:p>
    <w:p>
      <w:r>
        <w:rPr>
          <w:b/>
        </w:rPr>
        <w:t xml:space="preserve">Tulos</w:t>
      </w:r>
    </w:p>
    <w:p>
      <w:r>
        <w:t xml:space="preserve">Tilanne saa Ebonyn surulliseksi.</w:t>
      </w:r>
    </w:p>
    <w:p>
      <w:r>
        <w:rPr>
          <w:b/>
        </w:rPr>
        <w:t xml:space="preserve">Esimerkki 0.145</w:t>
      </w:r>
    </w:p>
    <w:p>
      <w:r>
        <w:t xml:space="preserve">LAUSEKE: Tilanne saa Heatherin tuntemaan itsensä &lt;tyhjäksi&gt;. TUNNE: ilo</w:t>
      </w:r>
    </w:p>
    <w:p>
      <w:r>
        <w:rPr>
          <w:b/>
        </w:rPr>
        <w:t xml:space="preserve">Tulos</w:t>
      </w:r>
    </w:p>
    <w:p>
      <w:r>
        <w:t xml:space="preserve">Tilanne saa Heatherin tuntemaan itsensä onnelliseksi.</w:t>
      </w:r>
    </w:p>
    <w:p>
      <w:r>
        <w:rPr>
          <w:b/>
        </w:rPr>
        <w:t xml:space="preserve">Esimerkki 0.146</w:t>
      </w:r>
    </w:p>
    <w:p>
      <w:r>
        <w:t xml:space="preserve">LAUSEKE: Leroy tuntee itsensä &lt;tyhjäksi&gt;. TUNNE: viha</w:t>
      </w:r>
    </w:p>
    <w:p>
      <w:r>
        <w:rPr>
          <w:b/>
        </w:rPr>
        <w:t xml:space="preserve">Tulos</w:t>
      </w:r>
    </w:p>
    <w:p>
      <w:r>
        <w:t xml:space="preserve">Leroy on ärsyyntynyt.</w:t>
      </w:r>
    </w:p>
    <w:p>
      <w:r>
        <w:rPr>
          <w:b/>
        </w:rPr>
        <w:t xml:space="preserve">Esimerkki 0.147</w:t>
      </w:r>
    </w:p>
    <w:p>
      <w:r>
        <w:t xml:space="preserve">LAUSEKE: Nichelle tuntee itsensä &lt;tyhjäksi&gt;. TUNNE: pelko</w:t>
      </w:r>
    </w:p>
    <w:p>
      <w:r>
        <w:rPr>
          <w:b/>
        </w:rPr>
        <w:t xml:space="preserve">Tulos</w:t>
      </w:r>
    </w:p>
    <w:p>
      <w:r>
        <w:t xml:space="preserve">Nichelle on kauhuissaan.</w:t>
      </w:r>
    </w:p>
    <w:p>
      <w:r>
        <w:rPr>
          <w:b/>
        </w:rPr>
        <w:t xml:space="preserve">Esimerkki 0.148</w:t>
      </w:r>
    </w:p>
    <w:p>
      <w:r>
        <w:t xml:space="preserve">LAUSEKE: Keskustelu äitini kanssa oli &lt;pätkä&gt;. TUNNE: suru</w:t>
      </w:r>
    </w:p>
    <w:p>
      <w:r>
        <w:rPr>
          <w:b/>
        </w:rPr>
        <w:t xml:space="preserve">Tulos</w:t>
      </w:r>
    </w:p>
    <w:p>
      <w:r>
        <w:t xml:space="preserve">Keskustelu äitini kanssa oli synkkä.</w:t>
      </w:r>
    </w:p>
    <w:p>
      <w:r>
        <w:rPr>
          <w:b/>
        </w:rPr>
        <w:t xml:space="preserve">Esimerkki 0.149</w:t>
      </w:r>
    </w:p>
    <w:p>
      <w:r>
        <w:t xml:space="preserve">LAUSEKE: Courtney kertoi meille kaiken viimeaikaisista &lt;blank&gt; tapahtumista. TUNNE: ilo</w:t>
      </w:r>
    </w:p>
    <w:p>
      <w:r>
        <w:rPr>
          <w:b/>
        </w:rPr>
        <w:t xml:space="preserve">Tulos</w:t>
      </w:r>
    </w:p>
    <w:p>
      <w:r>
        <w:t xml:space="preserve">Courtney kertoi meille kaiken viimeaikaisista ihanista tapahtumista.</w:t>
      </w:r>
    </w:p>
    <w:p>
      <w:r>
        <w:rPr>
          <w:b/>
        </w:rPr>
        <w:t xml:space="preserve">Esimerkki 0.150</w:t>
      </w:r>
    </w:p>
    <w:p>
      <w:r>
        <w:t xml:space="preserve">LAUSEKE: Siskoni kertoi meille kaiken viimeaikaisista &lt;blank&gt; tapahtumista. TUNNE: viha</w:t>
      </w:r>
    </w:p>
    <w:p>
      <w:r>
        <w:rPr>
          <w:b/>
        </w:rPr>
        <w:t xml:space="preserve">Tulos</w:t>
      </w:r>
    </w:p>
    <w:p>
      <w:r>
        <w:t xml:space="preserve">Siskoni kertoi meille kaiken viimeaikaisista kiusallisista tapahtumista.</w:t>
      </w:r>
    </w:p>
    <w:p>
      <w:r>
        <w:rPr>
          <w:b/>
        </w:rPr>
        <w:t xml:space="preserve">Esimerkki 0.151</w:t>
      </w:r>
    </w:p>
    <w:p>
      <w:r>
        <w:t xml:space="preserve">LAUSEKE: Terrencen kanssa käyty keskustelu oli &lt;tyhjä&gt;. TUNNE: pelko</w:t>
      </w:r>
    </w:p>
    <w:p>
      <w:r>
        <w:rPr>
          <w:b/>
        </w:rPr>
        <w:t xml:space="preserve">Tulos</w:t>
      </w:r>
    </w:p>
    <w:p>
      <w:r>
        <w:t xml:space="preserve">Keskustelu Terrencen kanssa oli kamala.</w:t>
      </w:r>
    </w:p>
    <w:p>
      <w:r>
        <w:rPr>
          <w:b/>
        </w:rPr>
        <w:t xml:space="preserve">Esimerkki 0.152</w:t>
      </w:r>
    </w:p>
    <w:p>
      <w:r>
        <w:t xml:space="preserve">LAUSEKE: Joshin kanssa käyty keskustelu oli &lt;tyhjä&gt;. TUNNE: surullisuus</w:t>
      </w:r>
    </w:p>
    <w:p>
      <w:r>
        <w:rPr>
          <w:b/>
        </w:rPr>
        <w:t xml:space="preserve">Tulos</w:t>
      </w:r>
    </w:p>
    <w:p>
      <w:r>
        <w:t xml:space="preserve">Keskustelu Joshin kanssa oli vakava.</w:t>
      </w:r>
    </w:p>
    <w:p>
      <w:r>
        <w:rPr>
          <w:b/>
        </w:rPr>
        <w:t xml:space="preserve">Esimerkki 0.153</w:t>
      </w:r>
    </w:p>
    <w:p>
      <w:r>
        <w:t xml:space="preserve">LAUSEKE: Tilanne saa Terrencen tuntemaan itsensä &lt;yhjäksi&gt;. TUNNE: ilo</w:t>
      </w:r>
    </w:p>
    <w:p>
      <w:r>
        <w:rPr>
          <w:b/>
        </w:rPr>
        <w:t xml:space="preserve">Tulos</w:t>
      </w:r>
    </w:p>
    <w:p>
      <w:r>
        <w:t xml:space="preserve">Tilanne saa Terrencen tuntemaan itsensä onnelliseksi.</w:t>
      </w:r>
    </w:p>
    <w:p>
      <w:r>
        <w:rPr>
          <w:b/>
        </w:rPr>
        <w:t xml:space="preserve">Esimerkki 0.154</w:t>
      </w:r>
    </w:p>
    <w:p>
      <w:r>
        <w:t xml:space="preserve">LAUSEKE: Sain Melanien olon tuntumaan &lt;tyhjältä&gt;. TUNNE: viha</w:t>
      </w:r>
    </w:p>
    <w:p>
      <w:r>
        <w:rPr>
          <w:b/>
        </w:rPr>
        <w:t xml:space="preserve">Tulos</w:t>
      </w:r>
    </w:p>
    <w:p>
      <w:r>
        <w:t xml:space="preserve">Sain Melanien raivostumaan.</w:t>
      </w:r>
    </w:p>
    <w:p>
      <w:r>
        <w:rPr>
          <w:b/>
        </w:rPr>
        <w:t xml:space="preserve">Esimerkki 0.155</w:t>
      </w:r>
    </w:p>
    <w:p>
      <w:r>
        <w:t xml:space="preserve">LAUSEKE: Latoya kertoi meille kaiken viimeaikaisista &lt;blank&gt; tapahtumista. TUNNE: pelko</w:t>
      </w:r>
    </w:p>
    <w:p>
      <w:r>
        <w:rPr>
          <w:b/>
        </w:rPr>
        <w:t xml:space="preserve">Tulos</w:t>
      </w:r>
    </w:p>
    <w:p>
      <w:r>
        <w:t xml:space="preserve">Latoya kertoi meille kaiken viimeaikaisista järkyttävistä tapahtumista.</w:t>
      </w:r>
    </w:p>
    <w:p>
      <w:r>
        <w:rPr>
          <w:b/>
        </w:rPr>
        <w:t xml:space="preserve">Esimerkki 0.156</w:t>
      </w:r>
    </w:p>
    <w:p>
      <w:r>
        <w:t xml:space="preserve">LAUSEKE: Tilanne: Tanisha joutui tilanteeseen, joka oli &lt;yhjä&gt;. TUNNE: suru</w:t>
      </w:r>
    </w:p>
    <w:p>
      <w:r>
        <w:rPr>
          <w:b/>
        </w:rPr>
        <w:t xml:space="preserve">Tulos</w:t>
      </w:r>
    </w:p>
    <w:p>
      <w:r>
        <w:t xml:space="preserve">Tanisha joutui vakavaan tilanteeseen.</w:t>
      </w:r>
    </w:p>
    <w:p>
      <w:r>
        <w:rPr>
          <w:b/>
        </w:rPr>
        <w:t xml:space="preserve">Esimerkki 0.157</w:t>
      </w:r>
    </w:p>
    <w:p>
      <w:r>
        <w:t xml:space="preserve">LAUSEKE: Jasmine kertoi meille kaiken viimeaikaisista &lt;blank&gt; tapahtumista. TUNNE: ilo</w:t>
      </w:r>
    </w:p>
    <w:p>
      <w:r>
        <w:rPr>
          <w:b/>
        </w:rPr>
        <w:t xml:space="preserve">Tulos</w:t>
      </w:r>
    </w:p>
    <w:p>
      <w:r>
        <w:t xml:space="preserve">Jasmine kertoi meille kaiken viimeaikaisista hauskoista tapahtumista.</w:t>
      </w:r>
    </w:p>
    <w:p>
      <w:r>
        <w:rPr>
          <w:b/>
        </w:rPr>
        <w:t xml:space="preserve">Esimerkki 0.158</w:t>
      </w:r>
    </w:p>
    <w:p>
      <w:r>
        <w:t xml:space="preserve">LAUSEKE: Malik kertoi meille kaiken viimeaikaisista &lt;blank&gt; tapahtumista. TUNNE: viha</w:t>
      </w:r>
    </w:p>
    <w:p>
      <w:r>
        <w:rPr>
          <w:b/>
        </w:rPr>
        <w:t xml:space="preserve">Tulos</w:t>
      </w:r>
    </w:p>
    <w:p>
      <w:r>
        <w:t xml:space="preserve">Malik kertoi meille kaiken viimeaikaisista järkyttävistä tapahtumista.</w:t>
      </w:r>
    </w:p>
    <w:p>
      <w:r>
        <w:rPr>
          <w:b/>
        </w:rPr>
        <w:t xml:space="preserve">Esimerkki 0.159</w:t>
      </w:r>
    </w:p>
    <w:p>
      <w:r>
        <w:t xml:space="preserve">LAUSEKE: Isäni tuntee itsensä &lt;tyhjäksi&gt;. TUNNE: suru</w:t>
      </w:r>
    </w:p>
    <w:p>
      <w:r>
        <w:rPr>
          <w:b/>
        </w:rPr>
        <w:t xml:space="preserve">Tulos</w:t>
      </w:r>
    </w:p>
    <w:p>
      <w:r>
        <w:t xml:space="preserve">Isäni on pettynyt.</w:t>
      </w:r>
    </w:p>
    <w:p>
      <w:r>
        <w:rPr>
          <w:b/>
        </w:rPr>
        <w:t xml:space="preserve">Esimerkki 0.160</w:t>
      </w:r>
    </w:p>
    <w:p>
      <w:r>
        <w:t xml:space="preserve">LAUSEKE: Tilanne saa Latishan tuntemaan itsensä &lt;yhjäksi&gt;. TUNNE: ilo</w:t>
      </w:r>
    </w:p>
    <w:p>
      <w:r>
        <w:rPr>
          <w:b/>
        </w:rPr>
        <w:t xml:space="preserve">Tulos</w:t>
      </w:r>
    </w:p>
    <w:p>
      <w:r>
        <w:t xml:space="preserve">Tilanne saa Latishan ilahtumaan.</w:t>
      </w:r>
    </w:p>
    <w:p>
      <w:r>
        <w:rPr>
          <w:b/>
        </w:rPr>
        <w:t xml:space="preserve">Esimerkki 0.161</w:t>
      </w:r>
    </w:p>
    <w:p>
      <w:r>
        <w:t xml:space="preserve">LAUSEKE: Sain Shaniquan tuntemaan olonsa &lt;tyhjäksi&gt;. TUNNE: viha</w:t>
      </w:r>
    </w:p>
    <w:p>
      <w:r>
        <w:rPr>
          <w:b/>
        </w:rPr>
        <w:t xml:space="preserve">Tulos</w:t>
      </w:r>
    </w:p>
    <w:p>
      <w:r>
        <w:t xml:space="preserve">Sain Shaniquan ärsyyntymään.</w:t>
      </w:r>
    </w:p>
    <w:p>
      <w:r>
        <w:rPr>
          <w:b/>
        </w:rPr>
        <w:t xml:space="preserve">Esimerkki 0.162</w:t>
      </w:r>
    </w:p>
    <w:p>
      <w:r>
        <w:t xml:space="preserve">LAUSEKE: Poikani kertoi meille kaiken viimeaikaisista &lt;blank&gt; tapahtumista. TUNNE: pelko</w:t>
      </w:r>
    </w:p>
    <w:p>
      <w:r>
        <w:rPr>
          <w:b/>
        </w:rPr>
        <w:t xml:space="preserve">Tulos</w:t>
      </w:r>
    </w:p>
    <w:p>
      <w:r>
        <w:t xml:space="preserve">Poikani kertoi meille kaiken viimeaikaisista uhkaavista tapahtumista.</w:t>
      </w:r>
    </w:p>
    <w:p>
      <w:r>
        <w:rPr>
          <w:b/>
        </w:rPr>
        <w:t xml:space="preserve">Esimerkki 0.163</w:t>
      </w:r>
    </w:p>
    <w:p>
      <w:r>
        <w:t xml:space="preserve">LAUSEKE: Tyttöystäväni sai minut tuntemaan itseni &lt;tyhjäksi&gt;. TUNNE: suru</w:t>
      </w:r>
    </w:p>
    <w:p>
      <w:r>
        <w:rPr>
          <w:b/>
        </w:rPr>
        <w:t xml:space="preserve">Tulos</w:t>
      </w:r>
    </w:p>
    <w:p>
      <w:r>
        <w:t xml:space="preserve">Tyttöystäväni sai minut pettymään.</w:t>
      </w:r>
    </w:p>
    <w:p>
      <w:r>
        <w:rPr>
          <w:b/>
        </w:rPr>
        <w:t xml:space="preserve">Esimerkki 0.164</w:t>
      </w:r>
    </w:p>
    <w:p>
      <w:r>
        <w:t xml:space="preserve">LAUSEKE: Jerome kertoi meille kaiken viimeaikaisista &lt;blank&gt; tapahtumista. TUNNE: ilo</w:t>
      </w:r>
    </w:p>
    <w:p>
      <w:r>
        <w:rPr>
          <w:b/>
        </w:rPr>
        <w:t xml:space="preserve">Tulos</w:t>
      </w:r>
    </w:p>
    <w:p>
      <w:r>
        <w:t xml:space="preserve">Jerome kertoi meille kaiken viimeaikaisista ihanista tapahtumista.</w:t>
      </w:r>
    </w:p>
    <w:p>
      <w:r>
        <w:rPr>
          <w:b/>
        </w:rPr>
        <w:t xml:space="preserve">Esimerkki 0.165</w:t>
      </w:r>
    </w:p>
    <w:p>
      <w:r>
        <w:t xml:space="preserve">LAUSEKE: Tilanne saa Jasminin tuntemaan itsensä &lt;yhjäksi&gt;. TUNNE: viha</w:t>
      </w:r>
    </w:p>
    <w:p>
      <w:r>
        <w:rPr>
          <w:b/>
        </w:rPr>
        <w:t xml:space="preserve">Tulos</w:t>
      </w:r>
    </w:p>
    <w:p>
      <w:r>
        <w:t xml:space="preserve">Tilanne saa Jasminin ärsyyntymään.</w:t>
      </w:r>
    </w:p>
    <w:p>
      <w:r>
        <w:rPr>
          <w:b/>
        </w:rPr>
        <w:t xml:space="preserve">Esimerkki 0.166</w:t>
      </w:r>
    </w:p>
    <w:p>
      <w:r>
        <w:t xml:space="preserve">LAUSEKE: Justinin kanssa käyty keskustelu oli &lt;tyhjä&gt;. TUNNE: pelko</w:t>
      </w:r>
    </w:p>
    <w:p>
      <w:r>
        <w:rPr>
          <w:b/>
        </w:rPr>
        <w:t xml:space="preserve">Tulos</w:t>
      </w:r>
    </w:p>
    <w:p>
      <w:r>
        <w:t xml:space="preserve">Keskustelu Justinin kanssa oli järkyttävä.</w:t>
      </w:r>
    </w:p>
    <w:p>
      <w:r>
        <w:rPr>
          <w:b/>
        </w:rPr>
        <w:t xml:space="preserve">Esimerkki 0.167</w:t>
      </w:r>
    </w:p>
    <w:p>
      <w:r>
        <w:t xml:space="preserve">LAUSEKE: Tilanne: Poikaystäväni joutui tilanteeseen, joka on &lt;puutteellinen&gt;. TUNNE: suru</w:t>
      </w:r>
    </w:p>
    <w:p>
      <w:r>
        <w:rPr>
          <w:b/>
        </w:rPr>
        <w:t xml:space="preserve">Tulos</w:t>
      </w:r>
    </w:p>
    <w:p>
      <w:r>
        <w:t xml:space="preserve">Poikaystäväni joutui sydäntäsärkevään tilanteeseen.</w:t>
      </w:r>
    </w:p>
    <w:p>
      <w:r>
        <w:rPr>
          <w:b/>
        </w:rPr>
        <w:t xml:space="preserve">Esimerkki 0.168</w:t>
      </w:r>
    </w:p>
    <w:p>
      <w:r>
        <w:t xml:space="preserve">LAUSEKE: Sain Joshin tuntemaan olonsa &lt;tyhjäksi&gt;. TUNNE: ilo</w:t>
      </w:r>
    </w:p>
    <w:p>
      <w:r>
        <w:rPr>
          <w:b/>
        </w:rPr>
        <w:t xml:space="preserve">Tulos</w:t>
      </w:r>
    </w:p>
    <w:p>
      <w:r>
        <w:t xml:space="preserve">Sain Joshin helpottumaan.</w:t>
      </w:r>
    </w:p>
    <w:p>
      <w:r>
        <w:rPr>
          <w:b/>
        </w:rPr>
        <w:t xml:space="preserve">Esimerkki 0.169</w:t>
      </w:r>
    </w:p>
    <w:p>
      <w:r>
        <w:t xml:space="preserve">LAUSEKE: Tilanne saa Darnellin tuntemaan itsensä &lt;yhjäksi&gt;. TUNNE: viha</w:t>
      </w:r>
    </w:p>
    <w:p>
      <w:r>
        <w:rPr>
          <w:b/>
        </w:rPr>
        <w:t xml:space="preserve">Tulos</w:t>
      </w:r>
    </w:p>
    <w:p>
      <w:r>
        <w:t xml:space="preserve">Tilanne saa Darnellin raivostumaan.</w:t>
      </w:r>
    </w:p>
    <w:p>
      <w:r>
        <w:rPr>
          <w:b/>
        </w:rPr>
        <w:t xml:space="preserve">Esimerkki 0.170</w:t>
      </w:r>
    </w:p>
    <w:p>
      <w:r>
        <w:t xml:space="preserve">LAUSEKE: Alonzo kertoi meille kaiken viimeaikaisista &lt;blank&gt; tapahtumista. TUNNE: pelko</w:t>
      </w:r>
    </w:p>
    <w:p>
      <w:r>
        <w:rPr>
          <w:b/>
        </w:rPr>
        <w:t xml:space="preserve">Tulos</w:t>
      </w:r>
    </w:p>
    <w:p>
      <w:r>
        <w:t xml:space="preserve">Alonzo kertoi meille kaiken viimeaikaisista uhkaavista tapahtumista.</w:t>
      </w:r>
    </w:p>
    <w:p>
      <w:r>
        <w:rPr>
          <w:b/>
        </w:rPr>
        <w:t xml:space="preserve">Esimerkki 0.171</w:t>
      </w:r>
    </w:p>
    <w:p>
      <w:r>
        <w:t xml:space="preserve">LAUSEKE: Josh tuntee &lt;puute&gt;. TUNNE: suru</w:t>
      </w:r>
    </w:p>
    <w:p>
      <w:r>
        <w:rPr>
          <w:b/>
        </w:rPr>
        <w:t xml:space="preserve">Tulos</w:t>
      </w:r>
    </w:p>
    <w:p>
      <w:r>
        <w:t xml:space="preserve">Josh on surullinen.</w:t>
      </w:r>
    </w:p>
    <w:p>
      <w:r>
        <w:rPr>
          <w:b/>
        </w:rPr>
        <w:t xml:space="preserve">Esimerkki 0.172</w:t>
      </w:r>
    </w:p>
    <w:p>
      <w:r>
        <w:t xml:space="preserve">LAUSEKE: Keskustelu Latoyan kanssa oli &lt;puutteellinen&gt;. TUNNE: ilo</w:t>
      </w:r>
    </w:p>
    <w:p>
      <w:r>
        <w:rPr>
          <w:b/>
        </w:rPr>
        <w:t xml:space="preserve">Tulos</w:t>
      </w:r>
    </w:p>
    <w:p>
      <w:r>
        <w:t xml:space="preserve">Keskustelu Latoyan kanssa oli hämmästyttävä.</w:t>
      </w:r>
    </w:p>
    <w:p>
      <w:r>
        <w:rPr>
          <w:b/>
        </w:rPr>
        <w:t xml:space="preserve">Esimerkki 0.173</w:t>
      </w:r>
    </w:p>
    <w:p>
      <w:r>
        <w:t xml:space="preserve">LAUSEKE: Keskustelu vaimoni kanssa oli &lt;tyhjä&gt;. TUNNE: viha</w:t>
      </w:r>
    </w:p>
    <w:p>
      <w:r>
        <w:rPr>
          <w:b/>
        </w:rPr>
        <w:t xml:space="preserve">Tulos</w:t>
      </w:r>
    </w:p>
    <w:p>
      <w:r>
        <w:t xml:space="preserve">Keskustelu vaimoni kanssa oli törkeä.</w:t>
      </w:r>
    </w:p>
    <w:p>
      <w:r>
        <w:rPr>
          <w:b/>
        </w:rPr>
        <w:t xml:space="preserve">Esimerkki 0.174</w:t>
      </w:r>
    </w:p>
    <w:p>
      <w:r>
        <w:t xml:space="preserve">LAUSEKE: Tilanne saa Kristinin tuntemaan itsensä &lt;tyhjäksi&gt;. TUNNE: pelko</w:t>
      </w:r>
    </w:p>
    <w:p>
      <w:r>
        <w:rPr>
          <w:b/>
        </w:rPr>
        <w:t xml:space="preserve">Tulos</w:t>
      </w:r>
    </w:p>
    <w:p>
      <w:r>
        <w:t xml:space="preserve">Tilanne saa Kristinin pelkäämään.</w:t>
      </w:r>
    </w:p>
    <w:p>
      <w:r>
        <w:rPr>
          <w:b/>
        </w:rPr>
        <w:t xml:space="preserve">Esimerkki 0.175</w:t>
      </w:r>
    </w:p>
    <w:p>
      <w:r>
        <w:t xml:space="preserve">LAUSEKE: Latisha kertoi meille kaiken viimeaikaisista &lt;blank&gt; tapahtumista. TUNNE: suru</w:t>
      </w:r>
    </w:p>
    <w:p>
      <w:r>
        <w:rPr>
          <w:b/>
        </w:rPr>
        <w:t xml:space="preserve">Tulos</w:t>
      </w:r>
    </w:p>
    <w:p>
      <w:r>
        <w:t xml:space="preserve">Latisha kertoi meille kaiken viimeaikaisista sydäntäsärkevistä tapahtumista.</w:t>
      </w:r>
    </w:p>
    <w:p>
      <w:r>
        <w:rPr>
          <w:b/>
        </w:rPr>
        <w:t xml:space="preserve">Esimerkki 0.176</w:t>
      </w:r>
    </w:p>
    <w:p>
      <w:r>
        <w:t xml:space="preserve">LAUSEKE: Hän joutui tilanteeseen, joka oli &lt;yhjä&gt;. TUNNE: ilo</w:t>
      </w:r>
    </w:p>
    <w:p>
      <w:r>
        <w:rPr>
          <w:b/>
        </w:rPr>
        <w:t xml:space="preserve">Tulos</w:t>
      </w:r>
    </w:p>
    <w:p>
      <w:r>
        <w:t xml:space="preserve">Hän joutui hulvattomaan tilanteeseen.</w:t>
      </w:r>
    </w:p>
    <w:p>
      <w:r>
        <w:rPr>
          <w:b/>
        </w:rPr>
        <w:t xml:space="preserve">Esimerkki 0.177</w:t>
      </w:r>
    </w:p>
    <w:p>
      <w:r>
        <w:t xml:space="preserve">LAUSEKE: Sain Nancyn tuntemaan olonsa &lt;tyhjäksi&gt;. TUNNE: viha</w:t>
      </w:r>
    </w:p>
    <w:p>
      <w:r>
        <w:rPr>
          <w:b/>
        </w:rPr>
        <w:t xml:space="preserve">Tulos</w:t>
      </w:r>
    </w:p>
    <w:p>
      <w:r>
        <w:t xml:space="preserve">Suututin Nancyn.</w:t>
      </w:r>
    </w:p>
    <w:p>
      <w:r>
        <w:rPr>
          <w:b/>
        </w:rPr>
        <w:t xml:space="preserve">Esimerkki 0.178</w:t>
      </w:r>
    </w:p>
    <w:p>
      <w:r>
        <w:t xml:space="preserve">LAUSEKE: Sain Alanin tuntemaan olonsa &lt;tyhjäksi&gt;. TUNNE: pelko</w:t>
      </w:r>
    </w:p>
    <w:p>
      <w:r>
        <w:rPr>
          <w:b/>
        </w:rPr>
        <w:t xml:space="preserve">Tulos</w:t>
      </w:r>
    </w:p>
    <w:p>
      <w:r>
        <w:t xml:space="preserve">Sain Alanin tuntemaan olonsa ahdistuneeksi.</w:t>
      </w:r>
    </w:p>
    <w:p>
      <w:r>
        <w:rPr>
          <w:b/>
        </w:rPr>
        <w:t xml:space="preserve">Esimerkki 0.179</w:t>
      </w:r>
    </w:p>
    <w:p>
      <w:r>
        <w:t xml:space="preserve">LAUSEKE: Lamar sai minut tuntemaan itseni &lt;tyhjäksi&gt;. TUNNE: suru</w:t>
      </w:r>
    </w:p>
    <w:p>
      <w:r>
        <w:rPr>
          <w:b/>
        </w:rPr>
        <w:t xml:space="preserve">Tulos</w:t>
      </w:r>
    </w:p>
    <w:p>
      <w:r>
        <w:t xml:space="preserve">Lamar sai minut masentuneeksi.</w:t>
      </w:r>
    </w:p>
    <w:p>
      <w:r>
        <w:rPr>
          <w:b/>
        </w:rPr>
        <w:t xml:space="preserve">Esimerkki 0.180</w:t>
      </w:r>
    </w:p>
    <w:p>
      <w:r>
        <w:t xml:space="preserve">LAUSEKE: Siskoni joutui &lt;yhjä&gt; tilanteeseen. TUNNE: ilo</w:t>
      </w:r>
    </w:p>
    <w:p>
      <w:r>
        <w:rPr>
          <w:b/>
        </w:rPr>
        <w:t xml:space="preserve">Tulos</w:t>
      </w:r>
    </w:p>
    <w:p>
      <w:r>
        <w:t xml:space="preserve">Siskoni joutui ihanaan tilanteeseen.</w:t>
      </w:r>
    </w:p>
    <w:p>
      <w:r>
        <w:rPr>
          <w:b/>
        </w:rPr>
        <w:t xml:space="preserve">Esimerkki 0.181</w:t>
      </w:r>
    </w:p>
    <w:p>
      <w:r>
        <w:t xml:space="preserve">LAUSEKE: Sain Jackin tuntemaan olonsa &lt;tyhjäksi&gt;. TUNNE: viha</w:t>
      </w:r>
    </w:p>
    <w:p>
      <w:r>
        <w:rPr>
          <w:b/>
        </w:rPr>
        <w:t xml:space="preserve">Tulos</w:t>
      </w:r>
    </w:p>
    <w:p>
      <w:r>
        <w:t xml:space="preserve">Tein Jackin vihaiseksi.</w:t>
      </w:r>
    </w:p>
    <w:p>
      <w:r>
        <w:rPr>
          <w:b/>
        </w:rPr>
        <w:t xml:space="preserve">Esimerkki 0.182</w:t>
      </w:r>
    </w:p>
    <w:p>
      <w:r>
        <w:t xml:space="preserve">LAUSEKE: Poikaystäväni kertoi meille kaiken viimeaikaisista &lt;blank&gt; tapahtumista. TUNNE: pelko</w:t>
      </w:r>
    </w:p>
    <w:p>
      <w:r>
        <w:rPr>
          <w:b/>
        </w:rPr>
        <w:t xml:space="preserve">Tulos</w:t>
      </w:r>
    </w:p>
    <w:p>
      <w:r>
        <w:t xml:space="preserve">Poikaystäväni kertoi meille kaiken viimeaikaisista kauheista tapahtumista.</w:t>
      </w:r>
    </w:p>
    <w:p>
      <w:r>
        <w:rPr>
          <w:b/>
        </w:rPr>
        <w:t xml:space="preserve">Esimerkki 0.183</w:t>
      </w:r>
    </w:p>
    <w:p>
      <w:r>
        <w:t xml:space="preserve">LAUSEKE: Josh sai minut tuntemaan itseni &lt;tyhjäksi&gt;. TUNNE: suru</w:t>
      </w:r>
    </w:p>
    <w:p>
      <w:r>
        <w:rPr>
          <w:b/>
        </w:rPr>
        <w:t xml:space="preserve">Tulos</w:t>
      </w:r>
    </w:p>
    <w:p>
      <w:r>
        <w:t xml:space="preserve">Josh sai minut pettymään.</w:t>
      </w:r>
    </w:p>
    <w:p>
      <w:r>
        <w:rPr>
          <w:b/>
        </w:rPr>
        <w:t xml:space="preserve">Esimerkki 0.184</w:t>
      </w:r>
    </w:p>
    <w:p>
      <w:r>
        <w:t xml:space="preserve">LAUSEKE: Sain äitini tuntemaan olonsa &lt;tyhjäksi&gt;. TUNNE: ilo</w:t>
      </w:r>
    </w:p>
    <w:p>
      <w:r>
        <w:rPr>
          <w:b/>
        </w:rPr>
        <w:t xml:space="preserve">Tulos</w:t>
      </w:r>
    </w:p>
    <w:p>
      <w:r>
        <w:t xml:space="preserve">Sain äitini innostumaan.</w:t>
      </w:r>
    </w:p>
    <w:p>
      <w:r>
        <w:rPr>
          <w:b/>
        </w:rPr>
        <w:t xml:space="preserve">Esimerkki 0.185</w:t>
      </w:r>
    </w:p>
    <w:p>
      <w:r>
        <w:t xml:space="preserve">LAUSEKE: Courtney kertoi meille kaiken viimeaikaisista &lt;blank&gt; tapahtumista. TUNNE: viha</w:t>
      </w:r>
    </w:p>
    <w:p>
      <w:r>
        <w:rPr>
          <w:b/>
        </w:rPr>
        <w:t xml:space="preserve">Tulos</w:t>
      </w:r>
    </w:p>
    <w:p>
      <w:r>
        <w:t xml:space="preserve">Courtney kertoi meille kaiken viimeaikaisista kiusallisista tapahtumista.</w:t>
      </w:r>
    </w:p>
    <w:p>
      <w:r>
        <w:rPr>
          <w:b/>
        </w:rPr>
        <w:t xml:space="preserve">Esimerkki 0.186</w:t>
      </w:r>
    </w:p>
    <w:p>
      <w:r>
        <w:t xml:space="preserve">LAUSEKE: Äitini kertoi meille kaiken viimeaikaisista &lt;blank&gt; tapahtumista. TUNNE: pelko</w:t>
      </w:r>
    </w:p>
    <w:p>
      <w:r>
        <w:rPr>
          <w:b/>
        </w:rPr>
        <w:t xml:space="preserve">Tulos</w:t>
      </w:r>
    </w:p>
    <w:p>
      <w:r>
        <w:t xml:space="preserve">Äitini kertoi meille kaikki viimeaikaisista kauheista tapahtumista.</w:t>
      </w:r>
    </w:p>
    <w:p>
      <w:r>
        <w:rPr>
          <w:b/>
        </w:rPr>
        <w:t xml:space="preserve">Esimerkki 0.187</w:t>
      </w:r>
    </w:p>
    <w:p>
      <w:r>
        <w:t xml:space="preserve">LAUSEKE: Hän joutui tilanteeseen, joka oli &lt;yhjä&gt;. TUNNE: suru</w:t>
      </w:r>
    </w:p>
    <w:p>
      <w:r>
        <w:rPr>
          <w:b/>
        </w:rPr>
        <w:t xml:space="preserve">Tulos</w:t>
      </w:r>
    </w:p>
    <w:p>
      <w:r>
        <w:t xml:space="preserve">Hän joutui masentavaan tilanteeseen.</w:t>
      </w:r>
    </w:p>
    <w:p>
      <w:r>
        <w:rPr>
          <w:b/>
        </w:rPr>
        <w:t xml:space="preserve">Esimerkki 0.188</w:t>
      </w:r>
    </w:p>
    <w:p>
      <w:r>
        <w:t xml:space="preserve">LAUSEKE: Tilanne saa Alphonsen tuntemaan itsensä &lt;yhjäksi&gt;. TUNNE: ilo</w:t>
      </w:r>
    </w:p>
    <w:p>
      <w:r>
        <w:rPr>
          <w:b/>
        </w:rPr>
        <w:t xml:space="preserve">Tulos</w:t>
      </w:r>
    </w:p>
    <w:p>
      <w:r>
        <w:t xml:space="preserve">Tilanne saa Alphonsen helpottumaan.</w:t>
      </w:r>
    </w:p>
    <w:p>
      <w:r>
        <w:rPr>
          <w:b/>
        </w:rPr>
        <w:t xml:space="preserve">Esimerkki 0.189</w:t>
      </w:r>
    </w:p>
    <w:p>
      <w:r>
        <w:t xml:space="preserve">LAUSEKE: Keskustelu Tanishan kanssa oli &lt;puutteellinen&gt;. TUNNE: viha</w:t>
      </w:r>
    </w:p>
    <w:p>
      <w:r>
        <w:rPr>
          <w:b/>
        </w:rPr>
        <w:t xml:space="preserve">Tulos</w:t>
      </w:r>
    </w:p>
    <w:p>
      <w:r>
        <w:t xml:space="preserve">Keskustelu Tanishan kanssa oli epämiellyttävä.</w:t>
      </w:r>
    </w:p>
    <w:p>
      <w:r>
        <w:rPr>
          <w:b/>
        </w:rPr>
        <w:t xml:space="preserve">Esimerkki 0.190</w:t>
      </w:r>
    </w:p>
    <w:p>
      <w:r>
        <w:t xml:space="preserve">LAUSEKE: Sain Tanishan tuntemaan olonsa &lt;tyhjäksi&gt;. TUNNE: pelko</w:t>
      </w:r>
    </w:p>
    <w:p>
      <w:r>
        <w:rPr>
          <w:b/>
        </w:rPr>
        <w:t xml:space="preserve">Tulos</w:t>
      </w:r>
    </w:p>
    <w:p>
      <w:r>
        <w:t xml:space="preserve">Sain Tanishan tuntemaan itsensä pelokkaaksi.</w:t>
      </w:r>
    </w:p>
    <w:p>
      <w:r>
        <w:rPr>
          <w:b/>
        </w:rPr>
        <w:t xml:space="preserve">Esimerkki 0.191</w:t>
      </w:r>
    </w:p>
    <w:p>
      <w:r>
        <w:t xml:space="preserve">LAUSEKE: Siskoni joutui &lt;yhjä&gt; tilanteeseen. TUNNE: suru</w:t>
      </w:r>
    </w:p>
    <w:p>
      <w:r>
        <w:rPr>
          <w:b/>
        </w:rPr>
        <w:t xml:space="preserve">Tulos</w:t>
      </w:r>
    </w:p>
    <w:p>
      <w:r>
        <w:t xml:space="preserve">Siskoni joutui sydäntäsärkevään tilanteeseen.</w:t>
      </w:r>
    </w:p>
    <w:p>
      <w:r>
        <w:rPr>
          <w:b/>
        </w:rPr>
        <w:t xml:space="preserve">Esimerkki 0.192</w:t>
      </w:r>
    </w:p>
    <w:p>
      <w:r>
        <w:t xml:space="preserve">LAUSEKE: Isäni sai minut tuntemaan itseni &lt;tyhjäksi&gt;. TUNNE: ilo</w:t>
      </w:r>
    </w:p>
    <w:p>
      <w:r>
        <w:rPr>
          <w:b/>
        </w:rPr>
        <w:t xml:space="preserve">Tulos</w:t>
      </w:r>
    </w:p>
    <w:p>
      <w:r>
        <w:t xml:space="preserve">Isäni sai minut helpottumaan.</w:t>
      </w:r>
    </w:p>
    <w:p>
      <w:r>
        <w:rPr>
          <w:b/>
        </w:rPr>
        <w:t xml:space="preserve">Esimerkki 0.193</w:t>
      </w:r>
    </w:p>
    <w:p>
      <w:r>
        <w:t xml:space="preserve">LAUSEKE: Aatami tuntee itsensä &lt;tyhjäksi&gt;. TUNNE: viha</w:t>
      </w:r>
    </w:p>
    <w:p>
      <w:r>
        <w:rPr>
          <w:b/>
        </w:rPr>
        <w:t xml:space="preserve">Tulos</w:t>
      </w:r>
    </w:p>
    <w:p>
      <w:r>
        <w:t xml:space="preserve">Adam on ärsyyntynyt.</w:t>
      </w:r>
    </w:p>
    <w:p>
      <w:r>
        <w:rPr>
          <w:b/>
        </w:rPr>
        <w:t xml:space="preserve">Esimerkki 0.194</w:t>
      </w:r>
    </w:p>
    <w:p>
      <w:r>
        <w:t xml:space="preserve">LAUSEKE: Isäni sai minut tuntemaan itseni &lt;tyhjäksi&gt;. TUNNE: pelko</w:t>
      </w:r>
    </w:p>
    <w:p>
      <w:r>
        <w:rPr>
          <w:b/>
        </w:rPr>
        <w:t xml:space="preserve">Tulos</w:t>
      </w:r>
    </w:p>
    <w:p>
      <w:r>
        <w:t xml:space="preserve">Isäni sai minut lannistumaan.</w:t>
      </w:r>
    </w:p>
    <w:p>
      <w:r>
        <w:rPr>
          <w:b/>
        </w:rPr>
        <w:t xml:space="preserve">Esimerkki 0.195</w:t>
      </w:r>
    </w:p>
    <w:p>
      <w:r>
        <w:t xml:space="preserve">LAUSEKE: Katie tuntee itsensä &lt;tyhjäksi&gt;. TUNNE: suru</w:t>
      </w:r>
    </w:p>
    <w:p>
      <w:r>
        <w:rPr>
          <w:b/>
        </w:rPr>
        <w:t xml:space="preserve">Tulos</w:t>
      </w:r>
    </w:p>
    <w:p>
      <w:r>
        <w:t xml:space="preserve">Katie tuntee olonsa kurjaksi.</w:t>
      </w:r>
    </w:p>
    <w:p>
      <w:r>
        <w:rPr>
          <w:b/>
        </w:rPr>
        <w:t xml:space="preserve">Esimerkki 0.196</w:t>
      </w:r>
    </w:p>
    <w:p>
      <w:r>
        <w:t xml:space="preserve">LAUSEKE: Lakisha kertoi meille kaiken viimeaikaisista &lt;blank&gt; tapahtumista. TUNNE: ilo</w:t>
      </w:r>
    </w:p>
    <w:p>
      <w:r>
        <w:rPr>
          <w:b/>
        </w:rPr>
        <w:t xml:space="preserve">Tulos</w:t>
      </w:r>
    </w:p>
    <w:p>
      <w:r>
        <w:t xml:space="preserve">Lakisha kertoi meille kaiken viimeaikaisista hämmästyttävistä tapahtumista.</w:t>
      </w:r>
    </w:p>
    <w:p>
      <w:r>
        <w:rPr>
          <w:b/>
        </w:rPr>
        <w:t xml:space="preserve">Esimerkki 0.197</w:t>
      </w:r>
    </w:p>
    <w:p>
      <w:r>
        <w:t xml:space="preserve">LAUSEKE: Torrance tuntee itsensä &lt;blank&gt;. TUNNE: viha</w:t>
      </w:r>
    </w:p>
    <w:p>
      <w:r>
        <w:rPr>
          <w:b/>
        </w:rPr>
        <w:t xml:space="preserve">Tulos</w:t>
      </w:r>
    </w:p>
    <w:p>
      <w:r>
        <w:t xml:space="preserve">Torrance on raivoissaan.</w:t>
      </w:r>
    </w:p>
    <w:p>
      <w:r>
        <w:rPr>
          <w:b/>
        </w:rPr>
        <w:t xml:space="preserve">Esimerkki 0.198</w:t>
      </w:r>
    </w:p>
    <w:p>
      <w:r>
        <w:t xml:space="preserve">LAUSEKE: Katie sai minut tuntemaan itseni &lt;tyhjäksi&gt;. TUNNE: pelko</w:t>
      </w:r>
    </w:p>
    <w:p>
      <w:r>
        <w:rPr>
          <w:b/>
        </w:rPr>
        <w:t xml:space="preserve">Tulos</w:t>
      </w:r>
    </w:p>
    <w:p>
      <w:r>
        <w:t xml:space="preserve">Katie sai minut tuntemaan itseni pelokkaaksi.</w:t>
      </w:r>
    </w:p>
    <w:p>
      <w:r>
        <w:rPr>
          <w:b/>
        </w:rPr>
        <w:t xml:space="preserve">Esimerkki 0.199</w:t>
      </w:r>
    </w:p>
    <w:p>
      <w:r>
        <w:t xml:space="preserve">LAUSEKE: Tämä nainen joutui tilanteeseen, joka oli &lt;yhjä&gt;. TUNNE: suru</w:t>
      </w:r>
    </w:p>
    <w:p>
      <w:r>
        <w:rPr>
          <w:b/>
        </w:rPr>
        <w:t xml:space="preserve">Tulos</w:t>
      </w:r>
    </w:p>
    <w:p>
      <w:r>
        <w:t xml:space="preserve">Tämä nainen joutui vakavaan tilanteeseen.</w:t>
      </w:r>
    </w:p>
    <w:p>
      <w:r>
        <w:rPr>
          <w:b/>
        </w:rPr>
        <w:t xml:space="preserve">Esimerkki 0.200</w:t>
      </w:r>
    </w:p>
    <w:p>
      <w:r>
        <w:t xml:space="preserve">LAUSEKE: Sain Katien tuntemaan olonsa &lt;tyhjäksi&gt;. TUNNE: ilo</w:t>
      </w:r>
    </w:p>
    <w:p>
      <w:r>
        <w:rPr>
          <w:b/>
        </w:rPr>
        <w:t xml:space="preserve">Tulos</w:t>
      </w:r>
    </w:p>
    <w:p>
      <w:r>
        <w:t xml:space="preserve">Sain Katien haltioitumaan.</w:t>
      </w:r>
    </w:p>
    <w:p>
      <w:r>
        <w:rPr>
          <w:b/>
        </w:rPr>
        <w:t xml:space="preserve">Esimerkki 0.201</w:t>
      </w:r>
    </w:p>
    <w:p>
      <w:r>
        <w:t xml:space="preserve">LAUSE: Sain veljeni tuntemaan olonsa &lt;tyhjäksi&gt;. TUNNE: viha</w:t>
      </w:r>
    </w:p>
    <w:p>
      <w:r>
        <w:rPr>
          <w:b/>
        </w:rPr>
        <w:t xml:space="preserve">Tulos</w:t>
      </w:r>
    </w:p>
    <w:p>
      <w:r>
        <w:t xml:space="preserve">Sain veljeni raivostumaan.</w:t>
      </w:r>
    </w:p>
    <w:p>
      <w:r>
        <w:rPr>
          <w:b/>
        </w:rPr>
        <w:t xml:space="preserve">Esimerkki 0.202</w:t>
      </w:r>
    </w:p>
    <w:p>
      <w:r>
        <w:t xml:space="preserve">LAUSEKE: Torrance tuntee itsensä &lt;blank&gt;. TUNNE: pelko</w:t>
      </w:r>
    </w:p>
    <w:p>
      <w:r>
        <w:rPr>
          <w:b/>
        </w:rPr>
        <w:t xml:space="preserve">Tulos</w:t>
      </w:r>
    </w:p>
    <w:p>
      <w:r>
        <w:t xml:space="preserve">Torrance on ahdistunut.</w:t>
      </w:r>
    </w:p>
    <w:p>
      <w:r>
        <w:rPr>
          <w:b/>
        </w:rPr>
        <w:t xml:space="preserve">Esimerkki 0.203</w:t>
      </w:r>
    </w:p>
    <w:p>
      <w:r>
        <w:t xml:space="preserve">LAUSEKE: Leroyn kanssa käyty keskustelu oli &lt;yhjä&gt;. TUNNE: surullisuus</w:t>
      </w:r>
    </w:p>
    <w:p>
      <w:r>
        <w:rPr>
          <w:b/>
        </w:rPr>
        <w:t xml:space="preserve">Tulos</w:t>
      </w:r>
    </w:p>
    <w:p>
      <w:r>
        <w:t xml:space="preserve">Keskustelu Leroyn kanssa oli synkkä.</w:t>
      </w:r>
    </w:p>
    <w:p>
      <w:r>
        <w:rPr>
          <w:b/>
        </w:rPr>
        <w:t xml:space="preserve">Esimerkki 0.204</w:t>
      </w:r>
    </w:p>
    <w:p>
      <w:r>
        <w:t xml:space="preserve">LAUSEKE: Keskustelu tämän tytön kanssa oli &lt;tyhjä&gt;. TUNNE: ilo</w:t>
      </w:r>
    </w:p>
    <w:p>
      <w:r>
        <w:rPr>
          <w:b/>
        </w:rPr>
        <w:t xml:space="preserve">Tulos</w:t>
      </w:r>
    </w:p>
    <w:p>
      <w:r>
        <w:t xml:space="preserve">Keskustelu tämän tytön kanssa oli hauska.</w:t>
      </w:r>
    </w:p>
    <w:p>
      <w:r>
        <w:rPr>
          <w:b/>
        </w:rPr>
        <w:t xml:space="preserve">Esimerkki 0.205</w:t>
      </w:r>
    </w:p>
    <w:p>
      <w:r>
        <w:t xml:space="preserve">LAUSEKE: Tilanne saa tyttöystäväni tuntemaan olonsa &lt;tyhjäksi&gt;. TUNNE: pelko</w:t>
      </w:r>
    </w:p>
    <w:p>
      <w:r>
        <w:rPr>
          <w:b/>
        </w:rPr>
        <w:t xml:space="preserve">Tulos</w:t>
      </w:r>
    </w:p>
    <w:p>
      <w:r>
        <w:t xml:space="preserve">Tilanne saa tyttöystäväni tuntemaan pelkoa.</w:t>
      </w:r>
    </w:p>
    <w:p>
      <w:r>
        <w:rPr>
          <w:b/>
        </w:rPr>
        <w:t xml:space="preserve">Esimerkki 0.206</w:t>
      </w:r>
    </w:p>
    <w:p>
      <w:r>
        <w:t xml:space="preserve">LAUSEKE: Sain Torrancea tuntemaan olonsa tyhjäksi. TUNNE: suru</w:t>
      </w:r>
    </w:p>
    <w:p>
      <w:r>
        <w:rPr>
          <w:b/>
        </w:rPr>
        <w:t xml:space="preserve">Tulos</w:t>
      </w:r>
    </w:p>
    <w:p>
      <w:r>
        <w:t xml:space="preserve">Sain Torrancea tuntemaan olonsa kurjaksi.</w:t>
      </w:r>
    </w:p>
    <w:p>
      <w:r>
        <w:rPr>
          <w:b/>
        </w:rPr>
        <w:t xml:space="preserve">Esimerkki 0.207</w:t>
      </w:r>
    </w:p>
    <w:p>
      <w:r>
        <w:t xml:space="preserve">LAUSEKE: Tilanne: Shereen joutui tilanteeseen, joka oli &lt;puutteellinen&gt;. TUNNE: ilo</w:t>
      </w:r>
    </w:p>
    <w:p>
      <w:r>
        <w:rPr>
          <w:b/>
        </w:rPr>
        <w:t xml:space="preserve">Tulos</w:t>
      </w:r>
    </w:p>
    <w:p>
      <w:r>
        <w:t xml:space="preserve">Shereen joutui loistavaan tilanteeseen.</w:t>
      </w:r>
    </w:p>
    <w:p>
      <w:r>
        <w:rPr>
          <w:b/>
        </w:rPr>
        <w:t xml:space="preserve">Esimerkki 0.208</w:t>
      </w:r>
    </w:p>
    <w:p>
      <w:r>
        <w:t xml:space="preserve">LAUSEKE: Frank sai minut tuntemaan itseni &lt;tyhjäksi&gt;. TUNNE: viha</w:t>
      </w:r>
    </w:p>
    <w:p>
      <w:r>
        <w:rPr>
          <w:b/>
        </w:rPr>
        <w:t xml:space="preserve">Tulos</w:t>
      </w:r>
    </w:p>
    <w:p>
      <w:r>
        <w:t xml:space="preserve">Frank sai minut raivostumaan.</w:t>
      </w:r>
    </w:p>
    <w:p>
      <w:r>
        <w:rPr>
          <w:b/>
        </w:rPr>
        <w:t xml:space="preserve">Esimerkki 0.209</w:t>
      </w:r>
    </w:p>
    <w:p>
      <w:r>
        <w:t xml:space="preserve">LAUSEKE: Aatami joutui tilanteeseen, joka oli &lt;yhjä&gt;. TUNNE: pelko</w:t>
      </w:r>
    </w:p>
    <w:p>
      <w:r>
        <w:rPr>
          <w:b/>
        </w:rPr>
        <w:t xml:space="preserve">Tulos</w:t>
      </w:r>
    </w:p>
    <w:p>
      <w:r>
        <w:t xml:space="preserve">Adam joutui kauhistuttavaan tilanteeseen.</w:t>
      </w:r>
    </w:p>
    <w:p>
      <w:r>
        <w:rPr>
          <w:b/>
        </w:rPr>
        <w:t xml:space="preserve">Esimerkki 0.210</w:t>
      </w:r>
    </w:p>
    <w:p>
      <w:r>
        <w:t xml:space="preserve">LAUSEKE: Tilanne: Mieheni joutui tilanteeseen, joka on &lt;puutteellinen&gt;. TUNNE: suru</w:t>
      </w:r>
    </w:p>
    <w:p>
      <w:r>
        <w:rPr>
          <w:b/>
        </w:rPr>
        <w:t xml:space="preserve">Tulos</w:t>
      </w:r>
    </w:p>
    <w:p>
      <w:r>
        <w:t xml:space="preserve">Mieheni joutui masentavaan tilanteeseen.</w:t>
      </w:r>
    </w:p>
    <w:p>
      <w:r>
        <w:rPr>
          <w:b/>
        </w:rPr>
        <w:t xml:space="preserve">Esimerkki 0.211</w:t>
      </w:r>
    </w:p>
    <w:p>
      <w:r>
        <w:t xml:space="preserve">LAUSEKE: Torrance sai minut tuntemaan itseni &lt;tyhjäksi&gt;. TUNNE: ilo</w:t>
      </w:r>
    </w:p>
    <w:p>
      <w:r>
        <w:rPr>
          <w:b/>
        </w:rPr>
        <w:t xml:space="preserve">Tulos</w:t>
      </w:r>
    </w:p>
    <w:p>
      <w:r>
        <w:t xml:space="preserve">Torrance sai minut helpottumaan.</w:t>
      </w:r>
    </w:p>
    <w:p>
      <w:r>
        <w:rPr>
          <w:b/>
        </w:rPr>
        <w:t xml:space="preserve">Esimerkki 0.212</w:t>
      </w:r>
    </w:p>
    <w:p>
      <w:r>
        <w:t xml:space="preserve">LAUSEKE: Shereen sai minut tuntemaan itseni &lt;puutteelliseksi&gt;. TUNNE: viha</w:t>
      </w:r>
    </w:p>
    <w:p>
      <w:r>
        <w:rPr>
          <w:b/>
        </w:rPr>
        <w:t xml:space="preserve">Tulos</w:t>
      </w:r>
    </w:p>
    <w:p>
      <w:r>
        <w:t xml:space="preserve">Shereen sai minut raivostumaan.</w:t>
      </w:r>
    </w:p>
    <w:p>
      <w:r>
        <w:rPr>
          <w:b/>
        </w:rPr>
        <w:t xml:space="preserve">Esimerkki 0.213</w:t>
      </w:r>
    </w:p>
    <w:p>
      <w:r>
        <w:t xml:space="preserve">LAUSEKE: Tilanne saa tämän naisen tuntemaan itsensä &lt;tyhjäksi&gt;. TUNNE: pelko</w:t>
      </w:r>
    </w:p>
    <w:p>
      <w:r>
        <w:rPr>
          <w:b/>
        </w:rPr>
        <w:t xml:space="preserve">Tulos</w:t>
      </w:r>
    </w:p>
    <w:p>
      <w:r>
        <w:t xml:space="preserve">Tilanne saa tämän naisen tuntemaan itsensä kauhuissaan.</w:t>
      </w:r>
    </w:p>
    <w:p>
      <w:r>
        <w:rPr>
          <w:b/>
        </w:rPr>
        <w:t xml:space="preserve">Esimerkki 0.214</w:t>
      </w:r>
    </w:p>
    <w:p>
      <w:r>
        <w:t xml:space="preserve">LAUSEKE: Keskustelu Nancyn kanssa oli &lt;tyhjä&gt;. TUNNE: surullisuus</w:t>
      </w:r>
    </w:p>
    <w:p>
      <w:r>
        <w:rPr>
          <w:b/>
        </w:rPr>
        <w:t xml:space="preserve">Tulos</w:t>
      </w:r>
    </w:p>
    <w:p>
      <w:r>
        <w:t xml:space="preserve">Keskustelu Nancyn kanssa oli synkkä.</w:t>
      </w:r>
    </w:p>
    <w:p>
      <w:r>
        <w:rPr>
          <w:b/>
        </w:rPr>
        <w:t xml:space="preserve">Esimerkki 0.215</w:t>
      </w:r>
    </w:p>
    <w:p>
      <w:r>
        <w:t xml:space="preserve">LAUSEKE: Sain Malikin tuntemaan olonsa &lt;tyhjäksi&gt;. TUNNE: ilo</w:t>
      </w:r>
    </w:p>
    <w:p>
      <w:r>
        <w:rPr>
          <w:b/>
        </w:rPr>
        <w:t xml:space="preserve">Tulos</w:t>
      </w:r>
    </w:p>
    <w:p>
      <w:r>
        <w:t xml:space="preserve">Sain Malikin ilahtumaan.</w:t>
      </w:r>
    </w:p>
    <w:p>
      <w:r>
        <w:rPr>
          <w:b/>
        </w:rPr>
        <w:t xml:space="preserve">Esimerkki 0.216</w:t>
      </w:r>
    </w:p>
    <w:p>
      <w:r>
        <w:t xml:space="preserve">LAUSEKE: Tilanne saa tämän pojan tuntemaan itsensä &lt;yhjäksi&gt;. TUNNE: pelko</w:t>
      </w:r>
    </w:p>
    <w:p>
      <w:r>
        <w:rPr>
          <w:b/>
        </w:rPr>
        <w:t xml:space="preserve">Tulos</w:t>
      </w:r>
    </w:p>
    <w:p>
      <w:r>
        <w:t xml:space="preserve">Tilanne saa pojan lannistumaan.</w:t>
      </w:r>
    </w:p>
    <w:p>
      <w:r>
        <w:rPr>
          <w:b/>
        </w:rPr>
        <w:t xml:space="preserve">Esimerkki 0.217</w:t>
      </w:r>
    </w:p>
    <w:p>
      <w:r>
        <w:t xml:space="preserve">LAUSEKE: Nancy kertoi meille kaiken viimeaikaisista &lt;blank&gt; tapahtumista. TUNNE: surullisuus</w:t>
      </w:r>
    </w:p>
    <w:p>
      <w:r>
        <w:rPr>
          <w:b/>
        </w:rPr>
        <w:t xml:space="preserve">Tulos</w:t>
      </w:r>
    </w:p>
    <w:p>
      <w:r>
        <w:t xml:space="preserve">Nancy kertoi meille kaiken viimeaikaisista vakavista tapahtumista.</w:t>
      </w:r>
    </w:p>
    <w:p>
      <w:r>
        <w:rPr>
          <w:b/>
        </w:rPr>
        <w:t xml:space="preserve">Esimerkki 0.218</w:t>
      </w:r>
    </w:p>
    <w:p>
      <w:r>
        <w:t xml:space="preserve">LAUSEKE: Roger tuntee itsensä &lt;tyhjäksi&gt;. TUNNE: ilo</w:t>
      </w:r>
    </w:p>
    <w:p>
      <w:r>
        <w:rPr>
          <w:b/>
        </w:rPr>
        <w:t xml:space="preserve">Tulos</w:t>
      </w:r>
    </w:p>
    <w:p>
      <w:r>
        <w:t xml:space="preserve">Roger on innoissaan.</w:t>
      </w:r>
    </w:p>
    <w:p>
      <w:r>
        <w:rPr>
          <w:b/>
        </w:rPr>
        <w:t xml:space="preserve">Esimerkki 0.219</w:t>
      </w:r>
    </w:p>
    <w:p>
      <w:r>
        <w:t xml:space="preserve">LAUSEKE: Tilanne saa Rogerin tuntemaan itsensä &lt;tyhjäksi&gt;. TUNNE: viha</w:t>
      </w:r>
    </w:p>
    <w:p>
      <w:r>
        <w:rPr>
          <w:b/>
        </w:rPr>
        <w:t xml:space="preserve">Tulos</w:t>
      </w:r>
    </w:p>
    <w:p>
      <w:r>
        <w:t xml:space="preserve">Tilanne saa Rogerin ärsyyntymään.</w:t>
      </w:r>
    </w:p>
    <w:p>
      <w:r>
        <w:rPr>
          <w:b/>
        </w:rPr>
        <w:t xml:space="preserve">Esimerkki 0.220</w:t>
      </w:r>
    </w:p>
    <w:p>
      <w:r>
        <w:t xml:space="preserve">LAUSEKE: Keskustelu setäni kanssa oli &lt;tyhjä&gt;. TUNNE: ilo</w:t>
      </w:r>
    </w:p>
    <w:p>
      <w:r>
        <w:rPr>
          <w:b/>
        </w:rPr>
        <w:t xml:space="preserve">Tulos</w:t>
      </w:r>
    </w:p>
    <w:p>
      <w:r>
        <w:t xml:space="preserve">Keskustelu setäni kanssa oli hämmästyttävä.</w:t>
      </w:r>
    </w:p>
    <w:p>
      <w:r>
        <w:rPr>
          <w:b/>
        </w:rPr>
        <w:t xml:space="preserve">Esimerkki 0.221</w:t>
      </w:r>
    </w:p>
    <w:p>
      <w:r>
        <w:t xml:space="preserve">LAUSEKE: Heatherin kanssa käyty keskustelu oli &lt;tyhjä&gt;. TUNNE: viha</w:t>
      </w:r>
    </w:p>
    <w:p>
      <w:r>
        <w:rPr>
          <w:b/>
        </w:rPr>
        <w:t xml:space="preserve">Tulos</w:t>
      </w:r>
    </w:p>
    <w:p>
      <w:r>
        <w:t xml:space="preserve">Keskustelu Heatherin kanssa oli ärsyttävä.</w:t>
      </w:r>
    </w:p>
    <w:p>
      <w:r>
        <w:rPr>
          <w:b/>
        </w:rPr>
        <w:t xml:space="preserve">Esimerkki 0.222</w:t>
      </w:r>
    </w:p>
    <w:p>
      <w:r>
        <w:t xml:space="preserve">LAUSEKE: Ryan kertoi meille kaiken viimeaikaisista &lt;blank&gt; tapahtumista. TUNNE: pelko</w:t>
      </w:r>
    </w:p>
    <w:p>
      <w:r>
        <w:rPr>
          <w:b/>
        </w:rPr>
        <w:t xml:space="preserve">Tulos</w:t>
      </w:r>
    </w:p>
    <w:p>
      <w:r>
        <w:t xml:space="preserve">Ryan kertoi meille kaiken viimeaikaisista uhkaavista tapahtumista.</w:t>
      </w:r>
    </w:p>
    <w:p>
      <w:r>
        <w:rPr>
          <w:b/>
        </w:rPr>
        <w:t xml:space="preserve">Esimerkki 0.223</w:t>
      </w:r>
    </w:p>
    <w:p>
      <w:r>
        <w:t xml:space="preserve">LAUSEKE: Heather tuntee itsensä &lt;tyhjäksi&gt;. TUNNE: suru</w:t>
      </w:r>
    </w:p>
    <w:p>
      <w:r>
        <w:rPr>
          <w:b/>
        </w:rPr>
        <w:t xml:space="preserve">Tulos</w:t>
      </w:r>
    </w:p>
    <w:p>
      <w:r>
        <w:t xml:space="preserve">Heather on surullinen.</w:t>
      </w:r>
    </w:p>
    <w:p>
      <w:r>
        <w:rPr>
          <w:b/>
        </w:rPr>
        <w:t xml:space="preserve">Esimerkki 0.224</w:t>
      </w:r>
    </w:p>
    <w:p>
      <w:r>
        <w:t xml:space="preserve">LAUSEKE: Torrance kertoi meille kaiken viimeaikaisista &lt;blank&gt; tapahtumista. TUNNE: ilo</w:t>
      </w:r>
    </w:p>
    <w:p>
      <w:r>
        <w:rPr>
          <w:b/>
        </w:rPr>
        <w:t xml:space="preserve">Tulos</w:t>
      </w:r>
    </w:p>
    <w:p>
      <w:r>
        <w:t xml:space="preserve">Torrance kertoi meille kaiken viimeaikaisista hämmästyttävistä tapahtumista.</w:t>
      </w:r>
    </w:p>
    <w:p>
      <w:r>
        <w:rPr>
          <w:b/>
        </w:rPr>
        <w:t xml:space="preserve">Esimerkki 0.225</w:t>
      </w:r>
    </w:p>
    <w:p>
      <w:r>
        <w:t xml:space="preserve">LAUSEKE: Darnell sai minut tuntemaan itseni &lt;tyhjäksi&gt;. TUNNE: viha</w:t>
      </w:r>
    </w:p>
    <w:p>
      <w:r>
        <w:rPr>
          <w:b/>
        </w:rPr>
        <w:t xml:space="preserve">Tulos</w:t>
      </w:r>
    </w:p>
    <w:p>
      <w:r>
        <w:t xml:space="preserve">Darnell sai minut ärsyyntymään.</w:t>
      </w:r>
    </w:p>
    <w:p>
      <w:r>
        <w:rPr>
          <w:b/>
        </w:rPr>
        <w:t xml:space="preserve">Esimerkki 0.226</w:t>
      </w:r>
    </w:p>
    <w:p>
      <w:r>
        <w:t xml:space="preserve">LAUSEKE: Adam kertoi meille kaiken viimeaikaisista &lt;blank&gt; tapahtumista. TUNNE: pelko</w:t>
      </w:r>
    </w:p>
    <w:p>
      <w:r>
        <w:rPr>
          <w:b/>
        </w:rPr>
        <w:t xml:space="preserve">Tulos</w:t>
      </w:r>
    </w:p>
    <w:p>
      <w:r>
        <w:t xml:space="preserve">Adam kertoi meille kaiken viimeaikaisista uhkaavista tapahtumista.</w:t>
      </w:r>
    </w:p>
    <w:p>
      <w:r>
        <w:rPr>
          <w:b/>
        </w:rPr>
        <w:t xml:space="preserve">Esimerkki 0.227</w:t>
      </w:r>
    </w:p>
    <w:p>
      <w:r>
        <w:t xml:space="preserve">LAUSEKE: Sain Lamarin tuntemaan olonsa &lt;tyhjäksi&gt;. TUNNE: ilo</w:t>
      </w:r>
    </w:p>
    <w:p>
      <w:r>
        <w:rPr>
          <w:b/>
        </w:rPr>
        <w:t xml:space="preserve">Tulos</w:t>
      </w:r>
    </w:p>
    <w:p>
      <w:r>
        <w:t xml:space="preserve">Sain Lamarin innostumaan.</w:t>
      </w:r>
    </w:p>
    <w:p>
      <w:r>
        <w:rPr>
          <w:b/>
        </w:rPr>
        <w:t xml:space="preserve">Esimerkki 0.228</w:t>
      </w:r>
    </w:p>
    <w:p>
      <w:r>
        <w:t xml:space="preserve">LAUSEKE: Harry sai minut tuntemaan itseni &lt;tyhjäksi&gt;. TUNNE: viha</w:t>
      </w:r>
    </w:p>
    <w:p>
      <w:r>
        <w:rPr>
          <w:b/>
        </w:rPr>
        <w:t xml:space="preserve">Tulos</w:t>
      </w:r>
    </w:p>
    <w:p>
      <w:r>
        <w:t xml:space="preserve">Harry sai minut vihaiseksi.</w:t>
      </w:r>
    </w:p>
    <w:p>
      <w:r>
        <w:rPr>
          <w:b/>
        </w:rPr>
        <w:t xml:space="preserve">Esimerkki 0.229</w:t>
      </w:r>
    </w:p>
    <w:p>
      <w:r>
        <w:t xml:space="preserve">LAUSEKE: Ellen kertoi meille kaiken viimeaikaisista &lt;blank&gt; tapahtumista. TUNNE: pelko</w:t>
      </w:r>
    </w:p>
    <w:p>
      <w:r>
        <w:rPr>
          <w:b/>
        </w:rPr>
        <w:t xml:space="preserve">Tulos</w:t>
      </w:r>
    </w:p>
    <w:p>
      <w:r>
        <w:t xml:space="preserve">Ellen kertoi meille kaiken viimeaikaisista kauhistuttavista tapahtumista.</w:t>
      </w:r>
    </w:p>
    <w:p>
      <w:r>
        <w:rPr>
          <w:b/>
        </w:rPr>
        <w:t xml:space="preserve">Esimerkki 0.230</w:t>
      </w:r>
    </w:p>
    <w:p>
      <w:r>
        <w:t xml:space="preserve">LAUSEKE: Jerome löysi itsensä tilanteesta, joka oli &lt;yhjä&gt;. TUNNE: suru</w:t>
      </w:r>
    </w:p>
    <w:p>
      <w:r>
        <w:rPr>
          <w:b/>
        </w:rPr>
        <w:t xml:space="preserve">Tulos</w:t>
      </w:r>
    </w:p>
    <w:p>
      <w:r>
        <w:t xml:space="preserve">Jerome joutui masentavaan tilanteeseen.</w:t>
      </w:r>
    </w:p>
    <w:p>
      <w:r>
        <w:rPr>
          <w:b/>
        </w:rPr>
        <w:t xml:space="preserve">Esimerkki 0.231</w:t>
      </w:r>
    </w:p>
    <w:p>
      <w:r>
        <w:t xml:space="preserve">LAUSEKE: Lamarin kanssa käyty keskustelu oli &lt;tyhjä&gt;. TUNNE: ilo</w:t>
      </w:r>
    </w:p>
    <w:p>
      <w:r>
        <w:rPr>
          <w:b/>
        </w:rPr>
        <w:t xml:space="preserve">Tulos</w:t>
      </w:r>
    </w:p>
    <w:p>
      <w:r>
        <w:t xml:space="preserve">Keskustelu Lamarin kanssa oli hieno.</w:t>
      </w:r>
    </w:p>
    <w:p>
      <w:r>
        <w:rPr>
          <w:b/>
        </w:rPr>
        <w:t xml:space="preserve">Esimerkki 0.232</w:t>
      </w:r>
    </w:p>
    <w:p>
      <w:r>
        <w:t xml:space="preserve">LAUSEKE: Tilanne saa poikaystäväni tuntemaan itsensä &lt;tyhjäksi&gt;. TUNNE: viha</w:t>
      </w:r>
    </w:p>
    <w:p>
      <w:r>
        <w:rPr>
          <w:b/>
        </w:rPr>
        <w:t xml:space="preserve">Tulos</w:t>
      </w:r>
    </w:p>
    <w:p>
      <w:r>
        <w:t xml:space="preserve">Tilanne saa poikaystäväni suuttumaan.</w:t>
      </w:r>
    </w:p>
    <w:p>
      <w:r>
        <w:rPr>
          <w:b/>
        </w:rPr>
        <w:t xml:space="preserve">Esimerkki 0.233</w:t>
      </w:r>
    </w:p>
    <w:p>
      <w:r>
        <w:t xml:space="preserve">LAUSEKE: Kristin löysi itsensä tilanteesta, joka oli &lt;yhjä&gt;. TUNNE: pelko</w:t>
      </w:r>
    </w:p>
    <w:p>
      <w:r>
        <w:rPr>
          <w:b/>
        </w:rPr>
        <w:t xml:space="preserve">Tulos</w:t>
      </w:r>
    </w:p>
    <w:p>
      <w:r>
        <w:t xml:space="preserve">Kristin joutui järkyttävään tilanteeseen.</w:t>
      </w:r>
    </w:p>
    <w:p>
      <w:r>
        <w:rPr>
          <w:b/>
        </w:rPr>
        <w:t xml:space="preserve">Esimerkki 0.234</w:t>
      </w:r>
    </w:p>
    <w:p>
      <w:r>
        <w:t xml:space="preserve">LAUSEKE: Amanda tuntee itsensä &lt;tyhjäksi&gt;. TUNNE: suru</w:t>
      </w:r>
    </w:p>
    <w:p>
      <w:r>
        <w:rPr>
          <w:b/>
        </w:rPr>
        <w:t xml:space="preserve">Tulos</w:t>
      </w:r>
    </w:p>
    <w:p>
      <w:r>
        <w:t xml:space="preserve">Amanda on surullinen.</w:t>
      </w:r>
    </w:p>
    <w:p>
      <w:r>
        <w:rPr>
          <w:b/>
        </w:rPr>
        <w:t xml:space="preserve">Esimerkki 0.235</w:t>
      </w:r>
    </w:p>
    <w:p>
      <w:r>
        <w:t xml:space="preserve">LAUSEKE: Joshin kanssa käyty keskustelu oli &lt;tyhjä&gt;. TUNNE: viha</w:t>
      </w:r>
    </w:p>
    <w:p>
      <w:r>
        <w:rPr>
          <w:b/>
        </w:rPr>
        <w:t xml:space="preserve">Tulos</w:t>
      </w:r>
    </w:p>
    <w:p>
      <w:r>
        <w:t xml:space="preserve">Keskustelu Joshin kanssa oli törkeä.</w:t>
      </w:r>
    </w:p>
    <w:p>
      <w:r>
        <w:rPr>
          <w:b/>
        </w:rPr>
        <w:t xml:space="preserve">Esimerkki 0.236</w:t>
      </w:r>
    </w:p>
    <w:p>
      <w:r>
        <w:t xml:space="preserve">LAUSEKE: Tilanne saa Katien tuntemaan itsensä &lt;tyhjäksi&gt;. TUNNE: pelko</w:t>
      </w:r>
    </w:p>
    <w:p>
      <w:r>
        <w:rPr>
          <w:b/>
        </w:rPr>
        <w:t xml:space="preserve">Tulos</w:t>
      </w:r>
    </w:p>
    <w:p>
      <w:r>
        <w:t xml:space="preserve">Tilanne saa Katien tuntemaan pelkoa.</w:t>
      </w:r>
    </w:p>
    <w:p>
      <w:r>
        <w:rPr>
          <w:b/>
        </w:rPr>
        <w:t xml:space="preserve">Esimerkki 0.237</w:t>
      </w:r>
    </w:p>
    <w:p>
      <w:r>
        <w:t xml:space="preserve">LAUSEKE: Tilanne: Alan joutui tilanteeseen, joka oli &lt;yhjä&gt;. TUNNE: suru</w:t>
      </w:r>
    </w:p>
    <w:p>
      <w:r>
        <w:rPr>
          <w:b/>
        </w:rPr>
        <w:t xml:space="preserve">Tulos</w:t>
      </w:r>
    </w:p>
    <w:p>
      <w:r>
        <w:t xml:space="preserve">Alan joutui masentavaan tilanteeseen.</w:t>
      </w:r>
    </w:p>
    <w:p>
      <w:r>
        <w:rPr>
          <w:b/>
        </w:rPr>
        <w:t xml:space="preserve">Esimerkki 0.238</w:t>
      </w:r>
    </w:p>
    <w:p>
      <w:r>
        <w:t xml:space="preserve">LAUSEKE: Betsy tuntee itsensä &lt;tyhjäksi&gt;. TUNNE: ilo</w:t>
      </w:r>
    </w:p>
    <w:p>
      <w:r>
        <w:rPr>
          <w:b/>
        </w:rPr>
        <w:t xml:space="preserve">Tulos</w:t>
      </w:r>
    </w:p>
    <w:p>
      <w:r>
        <w:t xml:space="preserve">Betsy on innoissaan.</w:t>
      </w:r>
    </w:p>
    <w:p>
      <w:r>
        <w:rPr>
          <w:b/>
        </w:rPr>
        <w:t xml:space="preserve">Esimerkki 0.239</w:t>
      </w:r>
    </w:p>
    <w:p>
      <w:r>
        <w:t xml:space="preserve">LAUSEKE: Sain Jamelin tuntemaan olonsa &lt;tyhjäksi&gt;. TUNNE: viha</w:t>
      </w:r>
    </w:p>
    <w:p>
      <w:r>
        <w:rPr>
          <w:b/>
        </w:rPr>
        <w:t xml:space="preserve">Tulos</w:t>
      </w:r>
    </w:p>
    <w:p>
      <w:r>
        <w:t xml:space="preserve">Sain Jamelin ärsyyntymään.</w:t>
      </w:r>
    </w:p>
    <w:p>
      <w:r>
        <w:rPr>
          <w:b/>
        </w:rPr>
        <w:t xml:space="preserve">Esimerkki 0.240</w:t>
      </w:r>
    </w:p>
    <w:p>
      <w:r>
        <w:t xml:space="preserve">LAUSEKE: Andrew kertoi meille kaiken viimeaikaisista &lt;blank&gt; tapahtumista. TUNNE: pelko</w:t>
      </w:r>
    </w:p>
    <w:p>
      <w:r>
        <w:rPr>
          <w:b/>
        </w:rPr>
        <w:t xml:space="preserve">Tulos</w:t>
      </w:r>
    </w:p>
    <w:p>
      <w:r>
        <w:t xml:space="preserve">Andrew kertoi meille kaiken viimeaikaisista kauheista tapahtumista.</w:t>
      </w:r>
    </w:p>
    <w:p>
      <w:r>
        <w:rPr>
          <w:b/>
        </w:rPr>
        <w:t xml:space="preserve">Esimerkki 0.241</w:t>
      </w:r>
    </w:p>
    <w:p>
      <w:r>
        <w:t xml:space="preserve">LAUSEKE: Lamarin kanssa käyty keskustelu oli &lt;tyhjä&gt;. TUNNE: surullisuus</w:t>
      </w:r>
    </w:p>
    <w:p>
      <w:r>
        <w:rPr>
          <w:b/>
        </w:rPr>
        <w:t xml:space="preserve">Tulos</w:t>
      </w:r>
    </w:p>
    <w:p>
      <w:r>
        <w:t xml:space="preserve">Keskustelu Lamarin kanssa oli vakava.</w:t>
      </w:r>
    </w:p>
    <w:p>
      <w:r>
        <w:rPr>
          <w:b/>
        </w:rPr>
        <w:t xml:space="preserve">Esimerkki 0.242</w:t>
      </w:r>
    </w:p>
    <w:p>
      <w:r>
        <w:t xml:space="preserve">LAUSEKE: Tilanne: Nancy joutui tilanteeseen, joka oli &lt;yhjä&gt;. TUNNE: ilo</w:t>
      </w:r>
    </w:p>
    <w:p>
      <w:r>
        <w:rPr>
          <w:b/>
        </w:rPr>
        <w:t xml:space="preserve">Tulos</w:t>
      </w:r>
    </w:p>
    <w:p>
      <w:r>
        <w:t xml:space="preserve">Nancy joutui hulvattomaan tilanteeseen.</w:t>
      </w:r>
    </w:p>
    <w:p>
      <w:r>
        <w:rPr>
          <w:b/>
        </w:rPr>
        <w:t xml:space="preserve">Esimerkki 0.243</w:t>
      </w:r>
    </w:p>
    <w:p>
      <w:r>
        <w:t xml:space="preserve">LAUSEKE: Jeromen kanssa käyty keskustelu oli &lt;tyhjä&gt;. TUNNE: viha</w:t>
      </w:r>
    </w:p>
    <w:p>
      <w:r>
        <w:rPr>
          <w:b/>
        </w:rPr>
        <w:t xml:space="preserve">Tulos</w:t>
      </w:r>
    </w:p>
    <w:p>
      <w:r>
        <w:t xml:space="preserve">Keskustelu Jeromen kanssa oli ärsyttävää.</w:t>
      </w:r>
    </w:p>
    <w:p>
      <w:r>
        <w:rPr>
          <w:b/>
        </w:rPr>
        <w:t xml:space="preserve">Esimerkki 0.244</w:t>
      </w:r>
    </w:p>
    <w:p>
      <w:r>
        <w:t xml:space="preserve">LAUSEKE: Keskustelu tyttäreni kanssa oli &lt;tyhjä&gt;. TUNNE: pelko</w:t>
      </w:r>
    </w:p>
    <w:p>
      <w:r>
        <w:rPr>
          <w:b/>
        </w:rPr>
        <w:t xml:space="preserve">Tulos</w:t>
      </w:r>
    </w:p>
    <w:p>
      <w:r>
        <w:t xml:space="preserve">Keskustelu tyttäreni kanssa oli uhkaava.</w:t>
      </w:r>
    </w:p>
    <w:p>
      <w:r>
        <w:rPr>
          <w:b/>
        </w:rPr>
        <w:t xml:space="preserve">Esimerkki 0.245</w:t>
      </w:r>
    </w:p>
    <w:p>
      <w:r>
        <w:t xml:space="preserve">LAUSEKE: Poikaystäväni kertoi meille kaiken viimeaikaisista &lt;blank&gt; tapahtumista. TUNNE: suru</w:t>
      </w:r>
    </w:p>
    <w:p>
      <w:r>
        <w:rPr>
          <w:b/>
        </w:rPr>
        <w:t xml:space="preserve">Tulos</w:t>
      </w:r>
    </w:p>
    <w:p>
      <w:r>
        <w:t xml:space="preserve">Poikaystäväni kertoi meille kaiken viimeaikaisista vakavista tapahtumista.</w:t>
      </w:r>
    </w:p>
    <w:p>
      <w:r>
        <w:rPr>
          <w:b/>
        </w:rPr>
        <w:t xml:space="preserve">Esimerkki 0.246</w:t>
      </w:r>
    </w:p>
    <w:p>
      <w:r>
        <w:t xml:space="preserve">LAUSEKE: Tämä nainen tuntee itsensä &lt;tyhjäksi&gt;. TUNNE: ilo</w:t>
      </w:r>
    </w:p>
    <w:p>
      <w:r>
        <w:rPr>
          <w:b/>
        </w:rPr>
        <w:t xml:space="preserve">Tulos</w:t>
      </w:r>
    </w:p>
    <w:p>
      <w:r>
        <w:t xml:space="preserve">Tämä nainen on helpottunut.</w:t>
      </w:r>
    </w:p>
    <w:p>
      <w:r>
        <w:rPr>
          <w:b/>
        </w:rPr>
        <w:t xml:space="preserve">Esimerkki 0.247</w:t>
      </w:r>
    </w:p>
    <w:p>
      <w:r>
        <w:t xml:space="preserve">LAUSEKE: Keskustelu Ryanin kanssa oli &lt;tyhjä&gt;. TUNNE: viha</w:t>
      </w:r>
    </w:p>
    <w:p>
      <w:r>
        <w:rPr>
          <w:b/>
        </w:rPr>
        <w:t xml:space="preserve">Tulos</w:t>
      </w:r>
    </w:p>
    <w:p>
      <w:r>
        <w:t xml:space="preserve">Keskustelu Ryanin kanssa oli ärsyttävä.</w:t>
      </w:r>
    </w:p>
    <w:p>
      <w:r>
        <w:rPr>
          <w:b/>
        </w:rPr>
        <w:t xml:space="preserve">Esimerkki 0.248</w:t>
      </w:r>
    </w:p>
    <w:p>
      <w:r>
        <w:t xml:space="preserve">LAUSEKE: Malik sai minut tuntemaan itseni &lt;tyhjäksi&gt;. TUNNE: pelko</w:t>
      </w:r>
    </w:p>
    <w:p>
      <w:r>
        <w:rPr>
          <w:b/>
        </w:rPr>
        <w:t xml:space="preserve">Tulos</w:t>
      </w:r>
    </w:p>
    <w:p>
      <w:r>
        <w:t xml:space="preserve">Malik sai minut lannistumaan.</w:t>
      </w:r>
    </w:p>
    <w:p>
      <w:r>
        <w:rPr>
          <w:b/>
        </w:rPr>
        <w:t xml:space="preserve">Esimerkki 0.249</w:t>
      </w:r>
    </w:p>
    <w:p>
      <w:r>
        <w:t xml:space="preserve">LAUSEKE: Isäni sai minut tuntemaan itseni &lt;tyhjäksi&gt;. TUNNE: suru</w:t>
      </w:r>
    </w:p>
    <w:p>
      <w:r>
        <w:rPr>
          <w:b/>
        </w:rPr>
        <w:t xml:space="preserve">Tulos</w:t>
      </w:r>
    </w:p>
    <w:p>
      <w:r>
        <w:t xml:space="preserve">Isäni sai minut surulliseksi.</w:t>
      </w:r>
    </w:p>
    <w:p>
      <w:r>
        <w:rPr>
          <w:b/>
        </w:rPr>
        <w:t xml:space="preserve">Esimerkki 0,250</w:t>
      </w:r>
    </w:p>
    <w:p>
      <w:r>
        <w:t xml:space="preserve">LAUSEKE: Tämä nainen sai minut tuntemaan itseni &lt;tyhjäksi&gt;. TUNNE: ilo</w:t>
      </w:r>
    </w:p>
    <w:p>
      <w:r>
        <w:rPr>
          <w:b/>
        </w:rPr>
        <w:t xml:space="preserve">Tulos</w:t>
      </w:r>
    </w:p>
    <w:p>
      <w:r>
        <w:t xml:space="preserve">Tämä nainen sai minut tuntemaan itseni onnelliseksi.</w:t>
      </w:r>
    </w:p>
    <w:p>
      <w:r>
        <w:rPr>
          <w:b/>
        </w:rPr>
        <w:t xml:space="preserve">Esimerkki 0.251</w:t>
      </w:r>
    </w:p>
    <w:p>
      <w:r>
        <w:t xml:space="preserve">LAUSEKE: Melanie kertoi meille kaiken viimeaikaisista &lt;blank&gt; tapahtumista. TUNNE: viha</w:t>
      </w:r>
    </w:p>
    <w:p>
      <w:r>
        <w:rPr>
          <w:b/>
        </w:rPr>
        <w:t xml:space="preserve">Tulos</w:t>
      </w:r>
    </w:p>
    <w:p>
      <w:r>
        <w:t xml:space="preserve">Melanie kertoi meille kaiken viimeaikaisista ikävistä tapahtumista.</w:t>
      </w:r>
    </w:p>
    <w:p>
      <w:r>
        <w:rPr>
          <w:b/>
        </w:rPr>
        <w:t xml:space="preserve">Esimerkki 0.252</w:t>
      </w:r>
    </w:p>
    <w:p>
      <w:r>
        <w:t xml:space="preserve">LAUSE: Sain poikani tuntemaan olonsa &lt;tyhjäksi&gt;. TUNNE: pelko</w:t>
      </w:r>
    </w:p>
    <w:p>
      <w:r>
        <w:rPr>
          <w:b/>
        </w:rPr>
        <w:t xml:space="preserve">Tulos</w:t>
      </w:r>
    </w:p>
    <w:p>
      <w:r>
        <w:t xml:space="preserve">Sain poikani tuntemaan olonsa ahdistuneeksi.</w:t>
      </w:r>
    </w:p>
    <w:p>
      <w:r>
        <w:rPr>
          <w:b/>
        </w:rPr>
        <w:t xml:space="preserve">Esimerkki 0.253</w:t>
      </w:r>
    </w:p>
    <w:p>
      <w:r>
        <w:t xml:space="preserve">LAUSEKE: Heatherin kanssa käyty keskustelu oli &lt;tyhjä&gt;. TUNNE: surullisuus</w:t>
      </w:r>
    </w:p>
    <w:p>
      <w:r>
        <w:rPr>
          <w:b/>
        </w:rPr>
        <w:t xml:space="preserve">Tulos</w:t>
      </w:r>
    </w:p>
    <w:p>
      <w:r>
        <w:t xml:space="preserve">Keskustelu Heatherin kanssa oli masentava.</w:t>
      </w:r>
    </w:p>
    <w:p>
      <w:r>
        <w:rPr>
          <w:b/>
        </w:rPr>
        <w:t xml:space="preserve">Esimerkki 0.254</w:t>
      </w:r>
    </w:p>
    <w:p>
      <w:r>
        <w:t xml:space="preserve">LAUSEKE: Sain Heatherin tuntemaan olonsa &lt;tyhjäksi&gt;. TUNNE: viha</w:t>
      </w:r>
    </w:p>
    <w:p>
      <w:r>
        <w:rPr>
          <w:b/>
        </w:rPr>
        <w:t xml:space="preserve">Tulos</w:t>
      </w:r>
    </w:p>
    <w:p>
      <w:r>
        <w:t xml:space="preserve">Suututin Heatherin.</w:t>
      </w:r>
    </w:p>
    <w:p>
      <w:r>
        <w:rPr>
          <w:b/>
        </w:rPr>
        <w:t xml:space="preserve">Esimerkki 0.255</w:t>
      </w:r>
    </w:p>
    <w:p>
      <w:r>
        <w:t xml:space="preserve">LAUSEKE: Tilanne saa poikaystäväni tuntemaan itsensä &lt;tyhjäksi&gt;. TUNNE: pelko</w:t>
      </w:r>
    </w:p>
    <w:p>
      <w:r>
        <w:rPr>
          <w:b/>
        </w:rPr>
        <w:t xml:space="preserve">Tulos</w:t>
      </w:r>
    </w:p>
    <w:p>
      <w:r>
        <w:t xml:space="preserve">Tilanne saa poikaystäväni tuntemaan itsensä pelokkaaksi.</w:t>
      </w:r>
    </w:p>
    <w:p>
      <w:r>
        <w:rPr>
          <w:b/>
        </w:rPr>
        <w:t xml:space="preserve">Esimerkki 0.256</w:t>
      </w:r>
    </w:p>
    <w:p>
      <w:r>
        <w:t xml:space="preserve">LAUSEKE: Alphonse sai minut tuntemaan itseni &lt;yhjäksi&gt;. TUNNE: ilo</w:t>
      </w:r>
    </w:p>
    <w:p>
      <w:r>
        <w:rPr>
          <w:b/>
        </w:rPr>
        <w:t xml:space="preserve">Tulos</w:t>
      </w:r>
    </w:p>
    <w:p>
      <w:r>
        <w:t xml:space="preserve">Alphonse sai minut helpottumaan.</w:t>
      </w:r>
    </w:p>
    <w:p>
      <w:r>
        <w:rPr>
          <w:b/>
        </w:rPr>
        <w:t xml:space="preserve">Esimerkki 0.257</w:t>
      </w:r>
    </w:p>
    <w:p>
      <w:r>
        <w:t xml:space="preserve">LAUSEKE: Tilanne saa hänet tuntemaan itsensä &lt;tyhjäksi&gt;. TUNNE: viha</w:t>
      </w:r>
    </w:p>
    <w:p>
      <w:r>
        <w:rPr>
          <w:b/>
        </w:rPr>
        <w:t xml:space="preserve">Tulos</w:t>
      </w:r>
    </w:p>
    <w:p>
      <w:r>
        <w:t xml:space="preserve">Tilanne saa hänet suuttumaan.</w:t>
      </w:r>
    </w:p>
    <w:p>
      <w:r>
        <w:rPr>
          <w:b/>
        </w:rPr>
        <w:t xml:space="preserve">Esimerkki 0.258</w:t>
      </w:r>
    </w:p>
    <w:p>
      <w:r>
        <w:t xml:space="preserve">LAUSEKE: Tilanne: Katie joutui tilanteeseen, jossa hänellä ei ollut tilaa. TUNNE: pelko</w:t>
      </w:r>
    </w:p>
    <w:p>
      <w:r>
        <w:rPr>
          <w:b/>
        </w:rPr>
        <w:t xml:space="preserve">Tulos</w:t>
      </w:r>
    </w:p>
    <w:p>
      <w:r>
        <w:t xml:space="preserve">Katie joutui kauheaan tilanteeseen.</w:t>
      </w:r>
    </w:p>
    <w:p>
      <w:r>
        <w:rPr>
          <w:b/>
        </w:rPr>
        <w:t xml:space="preserve">Esimerkki 0.259</w:t>
      </w:r>
    </w:p>
    <w:p>
      <w:r>
        <w:t xml:space="preserve">LAUSEKE: Tilanne saa Betsyn tuntemaan itsensä &lt;yhjäksi&gt;. TUNNE: suru</w:t>
      </w:r>
    </w:p>
    <w:p>
      <w:r>
        <w:rPr>
          <w:b/>
        </w:rPr>
        <w:t xml:space="preserve">Tulos</w:t>
      </w:r>
    </w:p>
    <w:p>
      <w:r>
        <w:t xml:space="preserve">Tilanne saa Betsyn pettymään.</w:t>
      </w:r>
    </w:p>
    <w:p>
      <w:r>
        <w:rPr>
          <w:b/>
        </w:rPr>
        <w:t xml:space="preserve">Esimerkki 0.260</w:t>
      </w:r>
    </w:p>
    <w:p>
      <w:r>
        <w:t xml:space="preserve">LAUSEKE: Sain Harryn tuntemaan olonsa &lt;tyhjäksi&gt;. TUNNE: viha</w:t>
      </w:r>
    </w:p>
    <w:p>
      <w:r>
        <w:rPr>
          <w:b/>
        </w:rPr>
        <w:t xml:space="preserve">Tulos</w:t>
      </w:r>
    </w:p>
    <w:p>
      <w:r>
        <w:t xml:space="preserve">Sain Harryn ärsyyntymään.</w:t>
      </w:r>
    </w:p>
    <w:p>
      <w:r>
        <w:rPr>
          <w:b/>
        </w:rPr>
        <w:t xml:space="preserve">Esimerkki 0.261</w:t>
      </w:r>
    </w:p>
    <w:p>
      <w:r>
        <w:t xml:space="preserve">LAUSEKE: Tilanne saa Nancyn tuntemaan itsensä &lt;yhjäksi&gt;. TUNNE: pelko</w:t>
      </w:r>
    </w:p>
    <w:p>
      <w:r>
        <w:rPr>
          <w:b/>
        </w:rPr>
        <w:t xml:space="preserve">Tulos</w:t>
      </w:r>
    </w:p>
    <w:p>
      <w:r>
        <w:t xml:space="preserve">Tilanne saa Nancyn pelkäämään.</w:t>
      </w:r>
    </w:p>
    <w:p>
      <w:r>
        <w:rPr>
          <w:b/>
        </w:rPr>
        <w:t xml:space="preserve">Esimerkki 0.262</w:t>
      </w:r>
    </w:p>
    <w:p>
      <w:r>
        <w:t xml:space="preserve">LAUSEKE: Courtneyn kanssa käyty keskustelu oli &lt;tyhjä&gt;. TUNNE: ilo</w:t>
      </w:r>
    </w:p>
    <w:p>
      <w:r>
        <w:rPr>
          <w:b/>
        </w:rPr>
        <w:t xml:space="preserve">Tulos</w:t>
      </w:r>
    </w:p>
    <w:p>
      <w:r>
        <w:t xml:space="preserve">Keskustelu Courtneyn kanssa oli hämmästyttävä.</w:t>
      </w:r>
    </w:p>
    <w:p>
      <w:r>
        <w:rPr>
          <w:b/>
        </w:rPr>
        <w:t xml:space="preserve">Esimerkki 0.263</w:t>
      </w:r>
    </w:p>
    <w:p>
      <w:r>
        <w:t xml:space="preserve">LAUSEKE: Tilanne saa Lamarin tuntemaan &lt;tyhjä&gt;. TUNNE: viha</w:t>
      </w:r>
    </w:p>
    <w:p>
      <w:r>
        <w:rPr>
          <w:b/>
        </w:rPr>
        <w:t xml:space="preserve">Tulos</w:t>
      </w:r>
    </w:p>
    <w:p>
      <w:r>
        <w:t xml:space="preserve">Tilanne saa Lamarin ärsyyntymään.</w:t>
      </w:r>
    </w:p>
    <w:p>
      <w:r>
        <w:rPr>
          <w:b/>
        </w:rPr>
        <w:t xml:space="preserve">Esimerkki 0.264</w:t>
      </w:r>
    </w:p>
    <w:p>
      <w:r>
        <w:t xml:space="preserve">LAUSEKE: Hän tuntee itsensä &lt;tyhjäksi&gt;. TUNNE: pelko</w:t>
      </w:r>
    </w:p>
    <w:p>
      <w:r>
        <w:rPr>
          <w:b/>
        </w:rPr>
        <w:t xml:space="preserve">Tulos</w:t>
      </w:r>
    </w:p>
    <w:p>
      <w:r>
        <w:t xml:space="preserve">Hän on ahdistunut.</w:t>
      </w:r>
    </w:p>
    <w:p>
      <w:r>
        <w:rPr>
          <w:b/>
        </w:rPr>
        <w:t xml:space="preserve">Esimerkki 0.265</w:t>
      </w:r>
    </w:p>
    <w:p>
      <w:r>
        <w:t xml:space="preserve">LAUSEKE: Stephanie joutui tilanteeseen, joka oli &lt;yhjä&gt;. TUNNE: suru</w:t>
      </w:r>
    </w:p>
    <w:p>
      <w:r>
        <w:rPr>
          <w:b/>
        </w:rPr>
        <w:t xml:space="preserve">Tulos</w:t>
      </w:r>
    </w:p>
    <w:p>
      <w:r>
        <w:t xml:space="preserve">Stephanie joutui synkkään tilanteeseen.</w:t>
      </w:r>
    </w:p>
    <w:p>
      <w:r>
        <w:rPr>
          <w:b/>
        </w:rPr>
        <w:t xml:space="preserve">Esimerkki 0.266</w:t>
      </w:r>
    </w:p>
    <w:p>
      <w:r>
        <w:t xml:space="preserve">LAUSEKE: Justinin kanssa käyty keskustelu oli &lt;tyhjä&gt;. TUNNE: ilo</w:t>
      </w:r>
    </w:p>
    <w:p>
      <w:r>
        <w:rPr>
          <w:b/>
        </w:rPr>
        <w:t xml:space="preserve">Tulos</w:t>
      </w:r>
    </w:p>
    <w:p>
      <w:r>
        <w:t xml:space="preserve">Keskustelu Justinin kanssa oli ihana.</w:t>
      </w:r>
    </w:p>
    <w:p>
      <w:r>
        <w:rPr>
          <w:b/>
        </w:rPr>
        <w:t xml:space="preserve">Esimerkki 0.267</w:t>
      </w:r>
    </w:p>
    <w:p>
      <w:r>
        <w:t xml:space="preserve">LAUSEKE: Vaimoni kertoi meille kaiken viimeaikaisista &lt;blank&gt; tapahtumista. TUNNE: viha</w:t>
      </w:r>
    </w:p>
    <w:p>
      <w:r>
        <w:rPr>
          <w:b/>
        </w:rPr>
        <w:t xml:space="preserve">Tulos</w:t>
      </w:r>
    </w:p>
    <w:p>
      <w:r>
        <w:t xml:space="preserve">Vaimoni kertoi meille kaiken viimeaikaisista kiusallisista tapahtumista.</w:t>
      </w:r>
    </w:p>
    <w:p>
      <w:r>
        <w:rPr>
          <w:b/>
        </w:rPr>
        <w:t xml:space="preserve">Esimerkki 0.268</w:t>
      </w:r>
    </w:p>
    <w:p>
      <w:r>
        <w:t xml:space="preserve">LAUSEKE: Tämä poika joutui tilanteeseen, joka oli &lt;yhjä&gt;. TUNNE: pelko</w:t>
      </w:r>
    </w:p>
    <w:p>
      <w:r>
        <w:rPr>
          <w:b/>
        </w:rPr>
        <w:t xml:space="preserve">Tulos</w:t>
      </w:r>
    </w:p>
    <w:p>
      <w:r>
        <w:t xml:space="preserve">Tämä poika joutui kauheaan tilanteeseen.</w:t>
      </w:r>
    </w:p>
    <w:p>
      <w:r>
        <w:rPr>
          <w:b/>
        </w:rPr>
        <w:t xml:space="preserve">Esimerkki 0.269</w:t>
      </w:r>
    </w:p>
    <w:p>
      <w:r>
        <w:t xml:space="preserve">LAUSEKE: Tämä tyttö sai minut tuntemaan itseni &lt;tyhjäksi&gt;. TUNNE: suru</w:t>
      </w:r>
    </w:p>
    <w:p>
      <w:r>
        <w:rPr>
          <w:b/>
        </w:rPr>
        <w:t xml:space="preserve">Tulos</w:t>
      </w:r>
    </w:p>
    <w:p>
      <w:r>
        <w:t xml:space="preserve">Tämä tyttö sai minut tuntemaan itseni järkyttyneeksi.</w:t>
      </w:r>
    </w:p>
    <w:p>
      <w:r>
        <w:rPr>
          <w:b/>
        </w:rPr>
        <w:t xml:space="preserve">Esimerkki 0.270</w:t>
      </w:r>
    </w:p>
    <w:p>
      <w:r>
        <w:t xml:space="preserve">LAUSEKE: Tilanne saa Shereenin tuntemaan itsensä &lt;yhjäksi&gt;. TUNNE: ilo</w:t>
      </w:r>
    </w:p>
    <w:p>
      <w:r>
        <w:rPr>
          <w:b/>
        </w:rPr>
        <w:t xml:space="preserve">Tulos</w:t>
      </w:r>
    </w:p>
    <w:p>
      <w:r>
        <w:t xml:space="preserve">Tilanne saa Shereenin helpottumaan.</w:t>
      </w:r>
    </w:p>
    <w:p>
      <w:r>
        <w:rPr>
          <w:b/>
        </w:rPr>
        <w:t xml:space="preserve">Esimerkki 0.271</w:t>
      </w:r>
    </w:p>
    <w:p>
      <w:r>
        <w:t xml:space="preserve">LAUSEKE: Shaniqua tuntee itsensä &lt;tyhjäksi&gt;. TUNNE: viha</w:t>
      </w:r>
    </w:p>
    <w:p>
      <w:r>
        <w:rPr>
          <w:b/>
        </w:rPr>
        <w:t xml:space="preserve">Tulos</w:t>
      </w:r>
    </w:p>
    <w:p>
      <w:r>
        <w:t xml:space="preserve">Shaniqua on ärtynyt.</w:t>
      </w:r>
    </w:p>
    <w:p>
      <w:r>
        <w:rPr>
          <w:b/>
        </w:rPr>
        <w:t xml:space="preserve">Esimerkki 0.272</w:t>
      </w:r>
    </w:p>
    <w:p>
      <w:r>
        <w:t xml:space="preserve">LAUSEKE: Vaimoni sai minut tuntemaan itseni &lt;tyhjäksi&gt;. TUNNE: suru</w:t>
      </w:r>
    </w:p>
    <w:p>
      <w:r>
        <w:rPr>
          <w:b/>
        </w:rPr>
        <w:t xml:space="preserve">Tulos</w:t>
      </w:r>
    </w:p>
    <w:p>
      <w:r>
        <w:t xml:space="preserve">Vaimoni sai minut masentumaan.</w:t>
      </w:r>
    </w:p>
    <w:p>
      <w:r>
        <w:rPr>
          <w:b/>
        </w:rPr>
        <w:t xml:space="preserve">Esimerkki 0.273</w:t>
      </w:r>
    </w:p>
    <w:p>
      <w:r>
        <w:t xml:space="preserve">LAUSEKE: Tilanne saa tämän pojan tuntemaan itsensä &lt;yhjäksi&gt;. TUNNE: viha</w:t>
      </w:r>
    </w:p>
    <w:p>
      <w:r>
        <w:rPr>
          <w:b/>
        </w:rPr>
        <w:t xml:space="preserve">Tulos</w:t>
      </w:r>
    </w:p>
    <w:p>
      <w:r>
        <w:t xml:space="preserve">Tilanne saa tämän pojan raivostumaan.</w:t>
      </w:r>
    </w:p>
    <w:p>
      <w:r>
        <w:rPr>
          <w:b/>
        </w:rPr>
        <w:t xml:space="preserve">Esimerkki 0.274</w:t>
      </w:r>
    </w:p>
    <w:p>
      <w:r>
        <w:t xml:space="preserve">LAUSEKE: Lamar tuntee itsensä &lt;tyhjäksi&gt;. TUNNE: pelko</w:t>
      </w:r>
    </w:p>
    <w:p>
      <w:r>
        <w:rPr>
          <w:b/>
        </w:rPr>
        <w:t xml:space="preserve">Tulos</w:t>
      </w:r>
    </w:p>
    <w:p>
      <w:r>
        <w:t xml:space="preserve">Lamar tuntee pelkoa.</w:t>
      </w:r>
    </w:p>
    <w:p>
      <w:r>
        <w:rPr>
          <w:b/>
        </w:rPr>
        <w:t xml:space="preserve">Esimerkki 0.275</w:t>
      </w:r>
    </w:p>
    <w:p>
      <w:r>
        <w:t xml:space="preserve">LAUSEKE: Tilanne saa Jackin tuntemaan itsensä &lt;yhjäksi&gt;. TUNNE: suru</w:t>
      </w:r>
    </w:p>
    <w:p>
      <w:r>
        <w:rPr>
          <w:b/>
        </w:rPr>
        <w:t xml:space="preserve">Tulos</w:t>
      </w:r>
    </w:p>
    <w:p>
      <w:r>
        <w:t xml:space="preserve">Tilanne saa Jackin surulliseksi.</w:t>
      </w:r>
    </w:p>
    <w:p>
      <w:r>
        <w:rPr>
          <w:b/>
        </w:rPr>
        <w:t xml:space="preserve">Esimerkki 0.276</w:t>
      </w:r>
    </w:p>
    <w:p>
      <w:r>
        <w:t xml:space="preserve">LAUSEKE: Jamel kertoi meille kaiken viimeaikaisista &lt;blank&gt; tapahtumista. TUNNE: ilo</w:t>
      </w:r>
    </w:p>
    <w:p>
      <w:r>
        <w:rPr>
          <w:b/>
        </w:rPr>
        <w:t xml:space="preserve">Tulos</w:t>
      </w:r>
    </w:p>
    <w:p>
      <w:r>
        <w:t xml:space="preserve">Jamel kertoi meille kaiken viimeaikaisista hämmästyttävistä tapahtumista.</w:t>
      </w:r>
    </w:p>
    <w:p>
      <w:r>
        <w:rPr>
          <w:b/>
        </w:rPr>
        <w:t xml:space="preserve">Esimerkki 0.277</w:t>
      </w:r>
    </w:p>
    <w:p>
      <w:r>
        <w:t xml:space="preserve">LAUSEKE: Siskoni tuntee itsensä &lt;tyhjäksi&gt;. TUNNE: viha</w:t>
      </w:r>
    </w:p>
    <w:p>
      <w:r>
        <w:rPr>
          <w:b/>
        </w:rPr>
        <w:t xml:space="preserve">Tulos</w:t>
      </w:r>
    </w:p>
    <w:p>
      <w:r>
        <w:t xml:space="preserve">Siskoni on vihainen.</w:t>
      </w:r>
    </w:p>
    <w:p>
      <w:r>
        <w:rPr>
          <w:b/>
        </w:rPr>
        <w:t xml:space="preserve">Esimerkki 0.278</w:t>
      </w:r>
    </w:p>
    <w:p>
      <w:r>
        <w:t xml:space="preserve">LAUSEKE: Setäni tuntee &lt;puute&gt;. TUNNE: pelko</w:t>
      </w:r>
    </w:p>
    <w:p>
      <w:r>
        <w:rPr>
          <w:b/>
        </w:rPr>
        <w:t xml:space="preserve">Tulos</w:t>
      </w:r>
    </w:p>
    <w:p>
      <w:r>
        <w:t xml:space="preserve">Setäni on levoton.</w:t>
      </w:r>
    </w:p>
    <w:p>
      <w:r>
        <w:rPr>
          <w:b/>
        </w:rPr>
        <w:t xml:space="preserve">Esimerkki 0.279</w:t>
      </w:r>
    </w:p>
    <w:p>
      <w:r>
        <w:t xml:space="preserve">LAUSEKE: Keskustelu poikaystäväni kanssa oli &lt;tyhjä&gt;. TUNNE: suru</w:t>
      </w:r>
    </w:p>
    <w:p>
      <w:r>
        <w:rPr>
          <w:b/>
        </w:rPr>
        <w:t xml:space="preserve">Tulos</w:t>
      </w:r>
    </w:p>
    <w:p>
      <w:r>
        <w:t xml:space="preserve">Keskustelu poikaystäväni kanssa oli masentava.</w:t>
      </w:r>
    </w:p>
    <w:p>
      <w:r>
        <w:rPr>
          <w:b/>
        </w:rPr>
        <w:t xml:space="preserve">Esimerkki 0.280</w:t>
      </w:r>
    </w:p>
    <w:p>
      <w:r>
        <w:t xml:space="preserve">LAUSEKE: Äitini tuntee itsensä &lt;tyhjäksi&gt;. TUNNE: ilo</w:t>
      </w:r>
    </w:p>
    <w:p>
      <w:r>
        <w:rPr>
          <w:b/>
        </w:rPr>
        <w:t xml:space="preserve">Tulos</w:t>
      </w:r>
    </w:p>
    <w:p>
      <w:r>
        <w:t xml:space="preserve">Äitini on haltioissaan.</w:t>
      </w:r>
    </w:p>
    <w:p>
      <w:r>
        <w:rPr>
          <w:b/>
        </w:rPr>
        <w:t xml:space="preserve">Esimerkki 0.281</w:t>
      </w:r>
    </w:p>
    <w:p>
      <w:r>
        <w:t xml:space="preserve">LAUSE: Sain äitini tuntemaan olonsa &lt;tyhjäksi&gt;. TUNNE: viha</w:t>
      </w:r>
    </w:p>
    <w:p>
      <w:r>
        <w:rPr>
          <w:b/>
        </w:rPr>
        <w:t xml:space="preserve">Tulos</w:t>
      </w:r>
    </w:p>
    <w:p>
      <w:r>
        <w:t xml:space="preserve">Sain äitini raivostumaan.</w:t>
      </w:r>
    </w:p>
    <w:p>
      <w:r>
        <w:rPr>
          <w:b/>
        </w:rPr>
        <w:t xml:space="preserve">Esimerkki 0.282</w:t>
      </w:r>
    </w:p>
    <w:p>
      <w:r>
        <w:t xml:space="preserve">LAUSEKE: Tilanne saa Harryn tuntemaan itsensä &lt;tyhjäksi&gt;. TUNNE: pelko</w:t>
      </w:r>
    </w:p>
    <w:p>
      <w:r>
        <w:rPr>
          <w:b/>
        </w:rPr>
        <w:t xml:space="preserve">Tulos</w:t>
      </w:r>
    </w:p>
    <w:p>
      <w:r>
        <w:t xml:space="preserve">Tilanne saa Harryn tuntemaan itsensä kauhuissaan.</w:t>
      </w:r>
    </w:p>
    <w:p>
      <w:r>
        <w:rPr>
          <w:b/>
        </w:rPr>
        <w:t xml:space="preserve">Esimerkki 0.283</w:t>
      </w:r>
    </w:p>
    <w:p>
      <w:r>
        <w:t xml:space="preserve">LAUSEKE: Setäni kertoi meille kaiken viimeaikaisista &lt;blank&gt; tapahtumista. TUNNE: suru</w:t>
      </w:r>
    </w:p>
    <w:p>
      <w:r>
        <w:rPr>
          <w:b/>
        </w:rPr>
        <w:t xml:space="preserve">Tulos</w:t>
      </w:r>
    </w:p>
    <w:p>
      <w:r>
        <w:t xml:space="preserve">Setäni kertoi meille kaiken viimeaikaisista masentavista tapahtumista.</w:t>
      </w:r>
    </w:p>
    <w:p>
      <w:r>
        <w:rPr>
          <w:b/>
        </w:rPr>
        <w:t xml:space="preserve">Esimerkki 0.284</w:t>
      </w:r>
    </w:p>
    <w:p>
      <w:r>
        <w:t xml:space="preserve">LAUSEKE: Tämä poika kertoi meille kaiken viimeaikaisista &lt;blank&gt; tapahtumista. TUNNE: ilo</w:t>
      </w:r>
    </w:p>
    <w:p>
      <w:r>
        <w:rPr>
          <w:b/>
        </w:rPr>
        <w:t xml:space="preserve">Tulos</w:t>
      </w:r>
    </w:p>
    <w:p>
      <w:r>
        <w:t xml:space="preserve">Tämä poika kertoi meille kaiken viimeaikaisista hämmästyttävistä tapahtumista.</w:t>
      </w:r>
    </w:p>
    <w:p>
      <w:r>
        <w:rPr>
          <w:b/>
        </w:rPr>
        <w:t xml:space="preserve">Esimerkki 0.285</w:t>
      </w:r>
    </w:p>
    <w:p>
      <w:r>
        <w:t xml:space="preserve">LAUSEKE: Tilanne saa Terrencen tuntemaan itsensä &lt;yhjäksi&gt;. TUNNE: pelko</w:t>
      </w:r>
    </w:p>
    <w:p>
      <w:r>
        <w:rPr>
          <w:b/>
        </w:rPr>
        <w:t xml:space="preserve">Tulos</w:t>
      </w:r>
    </w:p>
    <w:p>
      <w:r>
        <w:t xml:space="preserve">Tilanne saa Terrencen pelkäämään.</w:t>
      </w:r>
    </w:p>
    <w:p>
      <w:r>
        <w:rPr>
          <w:b/>
        </w:rPr>
        <w:t xml:space="preserve">Esimerkki 0.286</w:t>
      </w:r>
    </w:p>
    <w:p>
      <w:r>
        <w:t xml:space="preserve">LAUSEKE: Mieheni tuntee itsensä &lt;tyhjäksi&gt;. TUNNE: suru</w:t>
      </w:r>
    </w:p>
    <w:p>
      <w:r>
        <w:rPr>
          <w:b/>
        </w:rPr>
        <w:t xml:space="preserve">Tulos</w:t>
      </w:r>
    </w:p>
    <w:p>
      <w:r>
        <w:t xml:space="preserve">Mieheni tuntee olonsa kurjaksi.</w:t>
      </w:r>
    </w:p>
    <w:p>
      <w:r>
        <w:rPr>
          <w:b/>
        </w:rPr>
        <w:t xml:space="preserve">Esimerkki 0.287</w:t>
      </w:r>
    </w:p>
    <w:p>
      <w:r>
        <w:t xml:space="preserve">LAUSEKE: Alanin kanssa käyty keskustelu oli &lt;tyhjä&gt;. TUNNE: ilo</w:t>
      </w:r>
    </w:p>
    <w:p>
      <w:r>
        <w:rPr>
          <w:b/>
        </w:rPr>
        <w:t xml:space="preserve">Tulos</w:t>
      </w:r>
    </w:p>
    <w:p>
      <w:r>
        <w:t xml:space="preserve">Keskustelu Alanin kanssa oli hulvaton.</w:t>
      </w:r>
    </w:p>
    <w:p>
      <w:r>
        <w:rPr>
          <w:b/>
        </w:rPr>
        <w:t xml:space="preserve">Esimerkki 0.288</w:t>
      </w:r>
    </w:p>
    <w:p>
      <w:r>
        <w:t xml:space="preserve">LAUSEKE: Tämä nainen sai minut tuntemaan itseni &lt;tyhjäksi&gt;. TUNNE: viha</w:t>
      </w:r>
    </w:p>
    <w:p>
      <w:r>
        <w:rPr>
          <w:b/>
        </w:rPr>
        <w:t xml:space="preserve">Tulos</w:t>
      </w:r>
    </w:p>
    <w:p>
      <w:r>
        <w:t xml:space="preserve">Tämä nainen sai minut raivostumaan.</w:t>
      </w:r>
    </w:p>
    <w:p>
      <w:r>
        <w:rPr>
          <w:b/>
        </w:rPr>
        <w:t xml:space="preserve">Esimerkki 0.289</w:t>
      </w:r>
    </w:p>
    <w:p>
      <w:r>
        <w:t xml:space="preserve">LAUSEKE: Betsy löysi itsensä tilanteesta, joka oli &lt;yhjä&gt;. TUNNE: pelko</w:t>
      </w:r>
    </w:p>
    <w:p>
      <w:r>
        <w:rPr>
          <w:b/>
        </w:rPr>
        <w:t xml:space="preserve">Tulos</w:t>
      </w:r>
    </w:p>
    <w:p>
      <w:r>
        <w:t xml:space="preserve">Betsy joutui järkyttävään tilanteeseen.</w:t>
      </w:r>
    </w:p>
    <w:p>
      <w:r>
        <w:rPr>
          <w:b/>
        </w:rPr>
        <w:t xml:space="preserve">Esimerkki 0.290</w:t>
      </w:r>
    </w:p>
    <w:p>
      <w:r>
        <w:t xml:space="preserve">LAUSEKE: Sain Jamelin tuntemaan olonsa &lt;tyhjäksi&gt;. TUNNE: suru</w:t>
      </w:r>
    </w:p>
    <w:p>
      <w:r>
        <w:rPr>
          <w:b/>
        </w:rPr>
        <w:t xml:space="preserve">Tulos</w:t>
      </w:r>
    </w:p>
    <w:p>
      <w:r>
        <w:t xml:space="preserve">Sain Jamelin tuntemaan olonsa kurjaksi.</w:t>
      </w:r>
    </w:p>
    <w:p>
      <w:r>
        <w:rPr>
          <w:b/>
        </w:rPr>
        <w:t xml:space="preserve">Esimerkki 0.291</w:t>
      </w:r>
    </w:p>
    <w:p>
      <w:r>
        <w:t xml:space="preserve">LAUSEKE: Isäni kertoi meille kaiken viimeaikaisista &lt;blank&gt; tapahtumista. TUNNE: ilo</w:t>
      </w:r>
    </w:p>
    <w:p>
      <w:r>
        <w:rPr>
          <w:b/>
        </w:rPr>
        <w:t xml:space="preserve">Tulos</w:t>
      </w:r>
    </w:p>
    <w:p>
      <w:r>
        <w:t xml:space="preserve">Isäni kertoi meille kaiken viimeaikaisista suurista tapahtumista.</w:t>
      </w:r>
    </w:p>
    <w:p>
      <w:r>
        <w:rPr>
          <w:b/>
        </w:rPr>
        <w:t xml:space="preserve">Esimerkki 0.292</w:t>
      </w:r>
    </w:p>
    <w:p>
      <w:r>
        <w:t xml:space="preserve">LAUSEKE: Tilanne: Nichelle joutui tilanteeseen, joka oli &lt;yhjä&gt;. TUNNE: viha</w:t>
      </w:r>
    </w:p>
    <w:p>
      <w:r>
        <w:rPr>
          <w:b/>
        </w:rPr>
        <w:t xml:space="preserve">Tulos</w:t>
      </w:r>
    </w:p>
    <w:p>
      <w:r>
        <w:t xml:space="preserve">Nichelle joutui ikävään tilanteeseen.</w:t>
      </w:r>
    </w:p>
    <w:p>
      <w:r>
        <w:rPr>
          <w:b/>
        </w:rPr>
        <w:t xml:space="preserve">Esimerkki 0.293</w:t>
      </w:r>
    </w:p>
    <w:p>
      <w:r>
        <w:t xml:space="preserve">LAUSEKE: Sain Betsyn tuntemaan olonsa &lt;tyhjäksi&gt;. TUNNE: pelko</w:t>
      </w:r>
    </w:p>
    <w:p>
      <w:r>
        <w:rPr>
          <w:b/>
        </w:rPr>
        <w:t xml:space="preserve">Tulos</w:t>
      </w:r>
    </w:p>
    <w:p>
      <w:r>
        <w:t xml:space="preserve">Sain Betsyn ahdistumaan.</w:t>
      </w:r>
    </w:p>
    <w:p>
      <w:r>
        <w:rPr>
          <w:b/>
        </w:rPr>
        <w:t xml:space="preserve">Esimerkki 0.294</w:t>
      </w:r>
    </w:p>
    <w:p>
      <w:r>
        <w:t xml:space="preserve">LAUSEKE: Sain hänet tuntemaan olonsa &lt;tyhjäksi&gt;. TUNNE: ilo</w:t>
      </w:r>
    </w:p>
    <w:p>
      <w:r>
        <w:rPr>
          <w:b/>
        </w:rPr>
        <w:t xml:space="preserve">Tulos</w:t>
      </w:r>
    </w:p>
    <w:p>
      <w:r>
        <w:t xml:space="preserve">Sain hänet tuntemaan olonsa helpottuneeksi.</w:t>
      </w:r>
    </w:p>
    <w:p>
      <w:r>
        <w:rPr>
          <w:b/>
        </w:rPr>
        <w:t xml:space="preserve">Esimerkki 0.295</w:t>
      </w:r>
    </w:p>
    <w:p>
      <w:r>
        <w:t xml:space="preserve">LAUSEKE: Äitini kertoi meille kaiken viimeaikaisista &lt;blank&gt; tapahtumista. TUNNE: viha</w:t>
      </w:r>
    </w:p>
    <w:p>
      <w:r>
        <w:rPr>
          <w:b/>
        </w:rPr>
        <w:t xml:space="preserve">Tulos</w:t>
      </w:r>
    </w:p>
    <w:p>
      <w:r>
        <w:t xml:space="preserve">Äitini kertoi meille kaiken viimeaikaisista ärsyttävistä tapahtumista.</w:t>
      </w:r>
    </w:p>
    <w:p>
      <w:r>
        <w:rPr>
          <w:b/>
        </w:rPr>
        <w:t xml:space="preserve">Esimerkki 0.296</w:t>
      </w:r>
    </w:p>
    <w:p>
      <w:r>
        <w:t xml:space="preserve">LAUSEKE: Aatami tuntee itsensä &lt;tyhjäksi&gt;. TUNNE: pelko</w:t>
      </w:r>
    </w:p>
    <w:p>
      <w:r>
        <w:rPr>
          <w:b/>
        </w:rPr>
        <w:t xml:space="preserve">Tulos</w:t>
      </w:r>
    </w:p>
    <w:p>
      <w:r>
        <w:t xml:space="preserve">Adam tuntee pelkoa.</w:t>
      </w:r>
    </w:p>
    <w:p>
      <w:r>
        <w:rPr>
          <w:b/>
        </w:rPr>
        <w:t xml:space="preserve">Esimerkki 0.297</w:t>
      </w:r>
    </w:p>
    <w:p>
      <w:r>
        <w:t xml:space="preserve">LAUSEKE: Betsy tuntee itsensä &lt;tyhjäksi&gt;. TUNNE: suru</w:t>
      </w:r>
    </w:p>
    <w:p>
      <w:r>
        <w:rPr>
          <w:b/>
        </w:rPr>
        <w:t xml:space="preserve">Tulos</w:t>
      </w:r>
    </w:p>
    <w:p>
      <w:r>
        <w:t xml:space="preserve">Betsy on pettynyt.</w:t>
      </w:r>
    </w:p>
    <w:p>
      <w:r>
        <w:rPr>
          <w:b/>
        </w:rPr>
        <w:t xml:space="preserve">Esimerkki 0.298</w:t>
      </w:r>
    </w:p>
    <w:p>
      <w:r>
        <w:t xml:space="preserve">LAUSEKE: Betsy sai minut tuntemaan itseni &lt;tyhjäksi&gt;. TUNNE: ilo</w:t>
      </w:r>
    </w:p>
    <w:p>
      <w:r>
        <w:rPr>
          <w:b/>
        </w:rPr>
        <w:t xml:space="preserve">Tulos</w:t>
      </w:r>
    </w:p>
    <w:p>
      <w:r>
        <w:t xml:space="preserve">Betsy sai minut helpottumaan.</w:t>
      </w:r>
    </w:p>
    <w:p>
      <w:r>
        <w:rPr>
          <w:b/>
        </w:rPr>
        <w:t xml:space="preserve">Esimerkki 0.299</w:t>
      </w:r>
    </w:p>
    <w:p>
      <w:r>
        <w:t xml:space="preserve">LAUSEKE: Katien kanssa käyty keskustelu oli &lt;tyhjä&gt;. TUNNE: pelko</w:t>
      </w:r>
    </w:p>
    <w:p>
      <w:r>
        <w:rPr>
          <w:b/>
        </w:rPr>
        <w:t xml:space="preserve">Tulos</w:t>
      </w:r>
    </w:p>
    <w:p>
      <w:r>
        <w:t xml:space="preserve">Keskustelu Katien kanssa oli kamala.</w:t>
      </w:r>
    </w:p>
    <w:p>
      <w:r>
        <w:rPr>
          <w:b/>
        </w:rPr>
        <w:t xml:space="preserve">Esimerkki 0.300</w:t>
      </w:r>
    </w:p>
    <w:p>
      <w:r>
        <w:t xml:space="preserve">LAUSEKE: Tilanne saa Courtneyn tuntemaan itsensä &lt;tyhjäksi&gt;. TUNNE: suru</w:t>
      </w:r>
    </w:p>
    <w:p>
      <w:r>
        <w:rPr>
          <w:b/>
        </w:rPr>
        <w:t xml:space="preserve">Tulos</w:t>
      </w:r>
    </w:p>
    <w:p>
      <w:r>
        <w:t xml:space="preserve">Tilanne saa Courtneyn pettymään.</w:t>
      </w:r>
    </w:p>
    <w:p>
      <w:r>
        <w:rPr>
          <w:b/>
        </w:rPr>
        <w:t xml:space="preserve">Esimerkki 0.301</w:t>
      </w:r>
    </w:p>
    <w:p>
      <w:r>
        <w:t xml:space="preserve">LAUSEKE: Darnell sai minut tuntemaan itseni &lt;tyhjäksi&gt;. TUNNE: ilo</w:t>
      </w:r>
    </w:p>
    <w:p>
      <w:r>
        <w:rPr>
          <w:b/>
        </w:rPr>
        <w:t xml:space="preserve">Tulos</w:t>
      </w:r>
    </w:p>
    <w:p>
      <w:r>
        <w:t xml:space="preserve">Darnell sai minut haltioitumaan.</w:t>
      </w:r>
    </w:p>
    <w:p>
      <w:r>
        <w:rPr>
          <w:b/>
        </w:rPr>
        <w:t xml:space="preserve">Esimerkki 0.302</w:t>
      </w:r>
    </w:p>
    <w:p>
      <w:r>
        <w:t xml:space="preserve">LAUSEKE: Sain Ebonyn tuntemaan olonsa &lt;tyhjäksi&gt;. TUNNE: viha</w:t>
      </w:r>
    </w:p>
    <w:p>
      <w:r>
        <w:rPr>
          <w:b/>
        </w:rPr>
        <w:t xml:space="preserve">Tulos</w:t>
      </w:r>
    </w:p>
    <w:p>
      <w:r>
        <w:t xml:space="preserve">Sain Ebonyn ärsyyntymään.</w:t>
      </w:r>
    </w:p>
    <w:p>
      <w:r>
        <w:rPr>
          <w:b/>
        </w:rPr>
        <w:t xml:space="preserve">Esimerkki 0.303</w:t>
      </w:r>
    </w:p>
    <w:p>
      <w:r>
        <w:t xml:space="preserve">LAUSEKE: Isäni joutui tilanteeseen, jossa hän oli &lt;yhjä&gt;. TUNNE: pelko</w:t>
      </w:r>
    </w:p>
    <w:p>
      <w:r>
        <w:rPr>
          <w:b/>
        </w:rPr>
        <w:t xml:space="preserve">Tulos</w:t>
      </w:r>
    </w:p>
    <w:p>
      <w:r>
        <w:t xml:space="preserve">Isäni joutui järkyttävään tilanteeseen.</w:t>
      </w:r>
    </w:p>
    <w:p>
      <w:r>
        <w:rPr>
          <w:b/>
        </w:rPr>
        <w:t xml:space="preserve">Esimerkki 0.304</w:t>
      </w:r>
    </w:p>
    <w:p>
      <w:r>
        <w:t xml:space="preserve">LAUSEKE: Sain Nancyn tuntemaan olonsa &lt;tyhjäksi&gt;. TUNNE: suru</w:t>
      </w:r>
    </w:p>
    <w:p>
      <w:r>
        <w:rPr>
          <w:b/>
        </w:rPr>
        <w:t xml:space="preserve">Tulos</w:t>
      </w:r>
    </w:p>
    <w:p>
      <w:r>
        <w:t xml:space="preserve">Sain Nancyn surulliseksi.</w:t>
      </w:r>
    </w:p>
    <w:p>
      <w:r>
        <w:rPr>
          <w:b/>
        </w:rPr>
        <w:t xml:space="preserve">Esimerkki 0.305</w:t>
      </w:r>
    </w:p>
    <w:p>
      <w:r>
        <w:t xml:space="preserve">LAUSEKE: Nichelle kertoi meille kaiken viimeaikaisista &lt;blank&gt; tapahtumista. TUNNE: ilo</w:t>
      </w:r>
    </w:p>
    <w:p>
      <w:r>
        <w:rPr>
          <w:b/>
        </w:rPr>
        <w:t xml:space="preserve">Tulos</w:t>
      </w:r>
    </w:p>
    <w:p>
      <w:r>
        <w:t xml:space="preserve">Nichelle kertoi meille kaiken viimeaikaisista hämmästyttävistä tapahtumista.</w:t>
      </w:r>
    </w:p>
    <w:p>
      <w:r>
        <w:rPr>
          <w:b/>
        </w:rPr>
        <w:t xml:space="preserve">Esimerkki 0.306</w:t>
      </w:r>
    </w:p>
    <w:p>
      <w:r>
        <w:t xml:space="preserve">LAUSEKE: Tämä nainen joutui tilanteeseen, joka oli &lt;yhjä&gt;. TUNNE: viha</w:t>
      </w:r>
    </w:p>
    <w:p>
      <w:r>
        <w:rPr>
          <w:b/>
        </w:rPr>
        <w:t xml:space="preserve">Tulos</w:t>
      </w:r>
    </w:p>
    <w:p>
      <w:r>
        <w:t xml:space="preserve">Tämä nainen joutui kiusalliseen tilanteeseen.</w:t>
      </w:r>
    </w:p>
    <w:p>
      <w:r>
        <w:rPr>
          <w:b/>
        </w:rPr>
        <w:t xml:space="preserve">Esimerkki 0.307</w:t>
      </w:r>
    </w:p>
    <w:p>
      <w:r>
        <w:t xml:space="preserve">LAUSEKE: Tilanne saa Jamelin tuntemaan itsensä &lt;yhjäksi&gt;. TUNNE: pelko</w:t>
      </w:r>
    </w:p>
    <w:p>
      <w:r>
        <w:rPr>
          <w:b/>
        </w:rPr>
        <w:t xml:space="preserve">Tulos</w:t>
      </w:r>
    </w:p>
    <w:p>
      <w:r>
        <w:t xml:space="preserve">Tilanne saa Jamelin tuntemaan itsensä kauhuissaan.</w:t>
      </w:r>
    </w:p>
    <w:p>
      <w:r>
        <w:rPr>
          <w:b/>
        </w:rPr>
        <w:t xml:space="preserve">Esimerkki 0.308</w:t>
      </w:r>
    </w:p>
    <w:p>
      <w:r>
        <w:t xml:space="preserve">LAUSEKE: Torrance löysi itsensä tilanteesta, joka oli &lt;yhjä&gt;. TUNNE: suru</w:t>
      </w:r>
    </w:p>
    <w:p>
      <w:r>
        <w:rPr>
          <w:b/>
        </w:rPr>
        <w:t xml:space="preserve">Tulos</w:t>
      </w:r>
    </w:p>
    <w:p>
      <w:r>
        <w:t xml:space="preserve">Torrance joutui synkkään tilanteeseen.</w:t>
      </w:r>
    </w:p>
    <w:p>
      <w:r>
        <w:rPr>
          <w:b/>
        </w:rPr>
        <w:t xml:space="preserve">Esimerkki 0.309</w:t>
      </w:r>
    </w:p>
    <w:p>
      <w:r>
        <w:t xml:space="preserve">LAUSEKE: Malik tuntee itsensä &lt;tyhjäksi&gt;. TUNNE: ilo</w:t>
      </w:r>
    </w:p>
    <w:p>
      <w:r>
        <w:rPr>
          <w:b/>
        </w:rPr>
        <w:t xml:space="preserve">Tulos</w:t>
      </w:r>
    </w:p>
    <w:p>
      <w:r>
        <w:t xml:space="preserve">Malik on innoissaan.</w:t>
      </w:r>
    </w:p>
    <w:p>
      <w:r>
        <w:rPr>
          <w:b/>
        </w:rPr>
        <w:t xml:space="preserve">Esimerkki 0.310</w:t>
      </w:r>
    </w:p>
    <w:p>
      <w:r>
        <w:t xml:space="preserve">LAUSEKE: Tilanne saa Frankin tuntemaan itsensä &lt;yhjäksi&gt;. TUNNE: viha</w:t>
      </w:r>
    </w:p>
    <w:p>
      <w:r>
        <w:rPr>
          <w:b/>
        </w:rPr>
        <w:t xml:space="preserve">Tulos</w:t>
      </w:r>
    </w:p>
    <w:p>
      <w:r>
        <w:t xml:space="preserve">Tilanne saa Frankin ärsyyntymään.</w:t>
      </w:r>
    </w:p>
    <w:p>
      <w:r>
        <w:rPr>
          <w:b/>
        </w:rPr>
        <w:t xml:space="preserve">Esimerkki 0.311</w:t>
      </w:r>
    </w:p>
    <w:p>
      <w:r>
        <w:t xml:space="preserve">LAUSEKE: Frankin kanssa käyty keskustelu oli &lt;tyhjä&gt;. TUNNE: pelko</w:t>
      </w:r>
    </w:p>
    <w:p>
      <w:r>
        <w:rPr>
          <w:b/>
        </w:rPr>
        <w:t xml:space="preserve">Tulos</w:t>
      </w:r>
    </w:p>
    <w:p>
      <w:r>
        <w:t xml:space="preserve">Keskustelu Frankin kanssa oli järkyttävä.</w:t>
      </w:r>
    </w:p>
    <w:p>
      <w:r>
        <w:rPr>
          <w:b/>
        </w:rPr>
        <w:t xml:space="preserve">Esimerkki 0.312</w:t>
      </w:r>
    </w:p>
    <w:p>
      <w:r>
        <w:t xml:space="preserve">LAUSEKE: Keskustelu Shereenin kanssa oli &lt;puutteellinen&gt;. TUNNE: surullisuus</w:t>
      </w:r>
    </w:p>
    <w:p>
      <w:r>
        <w:rPr>
          <w:b/>
        </w:rPr>
        <w:t xml:space="preserve">Tulos</w:t>
      </w:r>
    </w:p>
    <w:p>
      <w:r>
        <w:t xml:space="preserve">Keskustelu Shereenin kanssa oli vakava.</w:t>
      </w:r>
    </w:p>
    <w:p>
      <w:r>
        <w:rPr>
          <w:b/>
        </w:rPr>
        <w:t xml:space="preserve">Esimerkki 0.313</w:t>
      </w:r>
    </w:p>
    <w:p>
      <w:r>
        <w:t xml:space="preserve">LAUSEKE: Poikani tuntee itsensä &lt;tyhjäksi&gt;. TUNNE: ilo</w:t>
      </w:r>
    </w:p>
    <w:p>
      <w:r>
        <w:rPr>
          <w:b/>
        </w:rPr>
        <w:t xml:space="preserve">Tulos</w:t>
      </w:r>
    </w:p>
    <w:p>
      <w:r>
        <w:t xml:space="preserve">Poikani on helpottunut.</w:t>
      </w:r>
    </w:p>
    <w:p>
      <w:r>
        <w:rPr>
          <w:b/>
        </w:rPr>
        <w:t xml:space="preserve">Esimerkki 0.314</w:t>
      </w:r>
    </w:p>
    <w:p>
      <w:r>
        <w:t xml:space="preserve">LAUSEKE: Amanda kertoi meille kaiken viimeaikaisista &lt;blank&gt; tapahtumista. TUNNE: viha</w:t>
      </w:r>
    </w:p>
    <w:p>
      <w:r>
        <w:rPr>
          <w:b/>
        </w:rPr>
        <w:t xml:space="preserve">Tulos</w:t>
      </w:r>
    </w:p>
    <w:p>
      <w:r>
        <w:t xml:space="preserve">Amanda kertoi meille kaiken viimeaikaisista ärsyttävistä tapahtumista.</w:t>
      </w:r>
    </w:p>
    <w:p>
      <w:r>
        <w:rPr>
          <w:b/>
        </w:rPr>
        <w:t xml:space="preserve">Esimerkki 0.315</w:t>
      </w:r>
    </w:p>
    <w:p>
      <w:r>
        <w:t xml:space="preserve">LAUSEKE: Tilanne: Amanda joutui tilanteeseen, joka oli &lt;yhjä&gt;. TUNNE: suru</w:t>
      </w:r>
    </w:p>
    <w:p>
      <w:r>
        <w:rPr>
          <w:b/>
        </w:rPr>
        <w:t xml:space="preserve">Tulos</w:t>
      </w:r>
    </w:p>
    <w:p>
      <w:r>
        <w:t xml:space="preserve">Amanda joutui masentavaan tilanteeseen.</w:t>
      </w:r>
    </w:p>
    <w:p>
      <w:r>
        <w:rPr>
          <w:b/>
        </w:rPr>
        <w:t xml:space="preserve">Esimerkki 0.316</w:t>
      </w:r>
    </w:p>
    <w:p>
      <w:r>
        <w:t xml:space="preserve">LAUSEKE: Stephanie tuntee itsensä &lt;tyhjäksi&gt;. TUNNE: ilo</w:t>
      </w:r>
    </w:p>
    <w:p>
      <w:r>
        <w:rPr>
          <w:b/>
        </w:rPr>
        <w:t xml:space="preserve">Tulos</w:t>
      </w:r>
    </w:p>
    <w:p>
      <w:r>
        <w:t xml:space="preserve">Stephanie on innoissaan.</w:t>
      </w:r>
    </w:p>
    <w:p>
      <w:r>
        <w:rPr>
          <w:b/>
        </w:rPr>
        <w:t xml:space="preserve">Esimerkki 0.317</w:t>
      </w:r>
    </w:p>
    <w:p>
      <w:r>
        <w:t xml:space="preserve">LAUSEKE: Malikin kanssa käyty keskustelu oli &lt;tyhjä&gt;. TUNNE: viha</w:t>
      </w:r>
    </w:p>
    <w:p>
      <w:r>
        <w:rPr>
          <w:b/>
        </w:rPr>
        <w:t xml:space="preserve">Tulos</w:t>
      </w:r>
    </w:p>
    <w:p>
      <w:r>
        <w:t xml:space="preserve">Keskustelu Malikin kanssa oli ärsyttävää.</w:t>
      </w:r>
    </w:p>
    <w:p>
      <w:r>
        <w:rPr>
          <w:b/>
        </w:rPr>
        <w:t xml:space="preserve">Esimerkki 0.318</w:t>
      </w:r>
    </w:p>
    <w:p>
      <w:r>
        <w:t xml:space="preserve">LAUSEKE: Tilanne: Jasmine joutui tilanteeseen, joka oli &lt;yhjä&gt;. TUNNE: pelko</w:t>
      </w:r>
    </w:p>
    <w:p>
      <w:r>
        <w:rPr>
          <w:b/>
        </w:rPr>
        <w:t xml:space="preserve">Tulos</w:t>
      </w:r>
    </w:p>
    <w:p>
      <w:r>
        <w:t xml:space="preserve">Jasmine joutui uhkaavaan tilanteeseen.</w:t>
      </w:r>
    </w:p>
    <w:p>
      <w:r>
        <w:rPr>
          <w:b/>
        </w:rPr>
        <w:t xml:space="preserve">Esimerkki 0.319</w:t>
      </w:r>
    </w:p>
    <w:p>
      <w:r>
        <w:t xml:space="preserve">LAUSEKE: Tämä mies kertoi meille kaiken viimeaikaisista &lt;blank&gt; tapahtumista. TUNNE: surullisuus</w:t>
      </w:r>
    </w:p>
    <w:p>
      <w:r>
        <w:rPr>
          <w:b/>
        </w:rPr>
        <w:t xml:space="preserve">Tulos</w:t>
      </w:r>
    </w:p>
    <w:p>
      <w:r>
        <w:t xml:space="preserve">Tämä mies kertoi meille kaiken viimeaikaisista vakavista tapahtumista.</w:t>
      </w:r>
    </w:p>
    <w:p>
      <w:r>
        <w:rPr>
          <w:b/>
        </w:rPr>
        <w:t xml:space="preserve">Esimerkki 0.320</w:t>
      </w:r>
    </w:p>
    <w:p>
      <w:r>
        <w:t xml:space="preserve">LAUSEKE: Terrence kertoi meille kaiken viimeaikaisista &lt;blank&gt; tapahtumista. TUNNE: ilo</w:t>
      </w:r>
    </w:p>
    <w:p>
      <w:r>
        <w:rPr>
          <w:b/>
        </w:rPr>
        <w:t xml:space="preserve">Tulos</w:t>
      </w:r>
    </w:p>
    <w:p>
      <w:r>
        <w:t xml:space="preserve">Terrence kertoi meille kaiken viimeaikaisista hulvattomista tapahtumista.</w:t>
      </w:r>
    </w:p>
    <w:p>
      <w:r>
        <w:rPr>
          <w:b/>
        </w:rPr>
        <w:t xml:space="preserve">Esimerkki 0.321</w:t>
      </w:r>
    </w:p>
    <w:p>
      <w:r>
        <w:t xml:space="preserve">LAUSEKE: Sain Kristinin tuntemaan olonsa &lt;tyhjäksi&gt;. TUNNE: viha</w:t>
      </w:r>
    </w:p>
    <w:p>
      <w:r>
        <w:rPr>
          <w:b/>
        </w:rPr>
        <w:t xml:space="preserve">Tulos</w:t>
      </w:r>
    </w:p>
    <w:p>
      <w:r>
        <w:t xml:space="preserve">Sain Kristinin ärsyyntymään.</w:t>
      </w:r>
    </w:p>
    <w:p>
      <w:r>
        <w:rPr>
          <w:b/>
        </w:rPr>
        <w:t xml:space="preserve">Esimerkki 0.322</w:t>
      </w:r>
    </w:p>
    <w:p>
      <w:r>
        <w:t xml:space="preserve">LAUSEKE: Hän kertoi meille kaiken viimeaikaisista &lt;blank&gt; tapahtumista. TUNNE: pelko</w:t>
      </w:r>
    </w:p>
    <w:p>
      <w:r>
        <w:rPr>
          <w:b/>
        </w:rPr>
        <w:t xml:space="preserve">Tulos</w:t>
      </w:r>
    </w:p>
    <w:p>
      <w:r>
        <w:t xml:space="preserve">Hän kertoi meille kaiken viimeaikaisista kauhistuttavista tapahtumista.</w:t>
      </w:r>
    </w:p>
    <w:p>
      <w:r>
        <w:rPr>
          <w:b/>
        </w:rPr>
        <w:t xml:space="preserve">Esimerkki 0.323</w:t>
      </w:r>
    </w:p>
    <w:p>
      <w:r>
        <w:t xml:space="preserve">LAUSEKE: Justinin kanssa käyty keskustelu oli &lt;tyhjä&gt;. TUNNE: surullisuus</w:t>
      </w:r>
    </w:p>
    <w:p>
      <w:r>
        <w:rPr>
          <w:b/>
        </w:rPr>
        <w:t xml:space="preserve">Tulos</w:t>
      </w:r>
    </w:p>
    <w:p>
      <w:r>
        <w:t xml:space="preserve">Keskustelu Justinin kanssa oli sydäntäsärkevä.</w:t>
      </w:r>
    </w:p>
    <w:p>
      <w:r>
        <w:rPr>
          <w:b/>
        </w:rPr>
        <w:t xml:space="preserve">Esimerkki 0.324</w:t>
      </w:r>
    </w:p>
    <w:p>
      <w:r>
        <w:t xml:space="preserve">LAUSEKE: Tilanne saa tämän miehen tuntemaan itsensä &lt;yhjäksi&gt;. TUNNE: ilo</w:t>
      </w:r>
    </w:p>
    <w:p>
      <w:r>
        <w:rPr>
          <w:b/>
        </w:rPr>
        <w:t xml:space="preserve">Tulos</w:t>
      </w:r>
    </w:p>
    <w:p>
      <w:r>
        <w:t xml:space="preserve">Tilanne saa tämän miehen iloiseksi.</w:t>
      </w:r>
    </w:p>
    <w:p>
      <w:r>
        <w:rPr>
          <w:b/>
        </w:rPr>
        <w:t xml:space="preserve">Esimerkki 0.325</w:t>
      </w:r>
    </w:p>
    <w:p>
      <w:r>
        <w:t xml:space="preserve">LAUSEKE: Tyttäreni kertoi meille kaiken viimeaikaisista &lt;blank&gt; tapahtumista. TUNNE: pelko</w:t>
      </w:r>
    </w:p>
    <w:p>
      <w:r>
        <w:rPr>
          <w:b/>
        </w:rPr>
        <w:t xml:space="preserve">Tulos</w:t>
      </w:r>
    </w:p>
    <w:p>
      <w:r>
        <w:t xml:space="preserve">Tyttäreni kertoi meille kaiken viimeaikaisista uhkaavista tapahtumista.</w:t>
      </w:r>
    </w:p>
    <w:p>
      <w:r>
        <w:rPr>
          <w:b/>
        </w:rPr>
        <w:t xml:space="preserve">Esimerkki 0.326</w:t>
      </w:r>
    </w:p>
    <w:p>
      <w:r>
        <w:t xml:space="preserve">LAUSEKE: Keskustelu Amandan kanssa oli &lt;puutteellinen&gt;. TUNNE: ilo</w:t>
      </w:r>
    </w:p>
    <w:p>
      <w:r>
        <w:rPr>
          <w:b/>
        </w:rPr>
        <w:t xml:space="preserve">Tulos</w:t>
      </w:r>
    </w:p>
    <w:p>
      <w:r>
        <w:t xml:space="preserve">Keskustelu Amandan kanssa oli hulvaton.</w:t>
      </w:r>
    </w:p>
    <w:p>
      <w:r>
        <w:rPr>
          <w:b/>
        </w:rPr>
        <w:t xml:space="preserve">Esimerkki 0.327</w:t>
      </w:r>
    </w:p>
    <w:p>
      <w:r>
        <w:t xml:space="preserve">LAUSEKE: Jack sai minut tuntemaan itseni &lt;tyhjäksi&gt;. TUNNE: viha</w:t>
      </w:r>
    </w:p>
    <w:p>
      <w:r>
        <w:rPr>
          <w:b/>
        </w:rPr>
        <w:t xml:space="preserve">Tulos</w:t>
      </w:r>
    </w:p>
    <w:p>
      <w:r>
        <w:t xml:space="preserve">Jack sai minut raivostumaan.</w:t>
      </w:r>
    </w:p>
    <w:p>
      <w:r>
        <w:rPr>
          <w:b/>
        </w:rPr>
        <w:t xml:space="preserve">Esimerkki 0.328</w:t>
      </w:r>
    </w:p>
    <w:p>
      <w:r>
        <w:t xml:space="preserve">LAUSEKE: Amanda sai minut tuntemaan itseni &lt;tyhjäksi&gt;. TUNNE: pelko</w:t>
      </w:r>
    </w:p>
    <w:p>
      <w:r>
        <w:rPr>
          <w:b/>
        </w:rPr>
        <w:t xml:space="preserve">Tulos</w:t>
      </w:r>
    </w:p>
    <w:p>
      <w:r>
        <w:t xml:space="preserve">Amanda sai minut tuntemaan itseni kauhuissani.</w:t>
      </w:r>
    </w:p>
    <w:p>
      <w:r>
        <w:rPr>
          <w:b/>
        </w:rPr>
        <w:t xml:space="preserve">Esimerkki 0.329</w:t>
      </w:r>
    </w:p>
    <w:p>
      <w:r>
        <w:t xml:space="preserve">LAUSEKE: Jerome kertoi meille kaiken viimeaikaisista &lt;blank&gt; tapahtumista. TUNNE: surullisuus</w:t>
      </w:r>
    </w:p>
    <w:p>
      <w:r>
        <w:rPr>
          <w:b/>
        </w:rPr>
        <w:t xml:space="preserve">Tulos</w:t>
      </w:r>
    </w:p>
    <w:p>
      <w:r>
        <w:t xml:space="preserve">Jerome kertoi meille kaiken viimeaikaisista masentavista tapahtumista.</w:t>
      </w:r>
    </w:p>
    <w:p>
      <w:r>
        <w:rPr>
          <w:b/>
        </w:rPr>
        <w:t xml:space="preserve">Esimerkki 0.330</w:t>
      </w:r>
    </w:p>
    <w:p>
      <w:r>
        <w:t xml:space="preserve">LAUSEKE: Tilanne saa Jamelin tuntemaan itsensä &lt;yhjäksi&gt;. TUNNE: ilo</w:t>
      </w:r>
    </w:p>
    <w:p>
      <w:r>
        <w:rPr>
          <w:b/>
        </w:rPr>
        <w:t xml:space="preserve">Tulos</w:t>
      </w:r>
    </w:p>
    <w:p>
      <w:r>
        <w:t xml:space="preserve">Tilanne saa Jamelin tuntemaan itsensä onnelliseksi.</w:t>
      </w:r>
    </w:p>
    <w:p>
      <w:r>
        <w:rPr>
          <w:b/>
        </w:rPr>
        <w:t xml:space="preserve">Esimerkki 0.331</w:t>
      </w:r>
    </w:p>
    <w:p>
      <w:r>
        <w:t xml:space="preserve">LAUSEKE: Jamelin kanssa käyty keskustelu oli &lt;tyhjä&gt;. TUNNE: suru</w:t>
      </w:r>
    </w:p>
    <w:p>
      <w:r>
        <w:rPr>
          <w:b/>
        </w:rPr>
        <w:t xml:space="preserve">Tulos</w:t>
      </w:r>
    </w:p>
    <w:p>
      <w:r>
        <w:t xml:space="preserve">Keskustelu Jamelin kanssa oli synkkä.</w:t>
      </w:r>
    </w:p>
    <w:p>
      <w:r>
        <w:rPr>
          <w:b/>
        </w:rPr>
        <w:t xml:space="preserve">Esimerkki 0.332</w:t>
      </w:r>
    </w:p>
    <w:p>
      <w:r>
        <w:t xml:space="preserve">LAUSEKE: Tilanne saa Andrew'n tuntemaan itsensä &lt;tyhjäksi&gt;. TUNNE: ilo</w:t>
      </w:r>
    </w:p>
    <w:p>
      <w:r>
        <w:rPr>
          <w:b/>
        </w:rPr>
        <w:t xml:space="preserve">Tulos</w:t>
      </w:r>
    </w:p>
    <w:p>
      <w:r>
        <w:t xml:space="preserve">Tilanne saa Andrew'n tuntemaan itsensä onnelliseksi.</w:t>
      </w:r>
    </w:p>
    <w:p>
      <w:r>
        <w:rPr>
          <w:b/>
        </w:rPr>
        <w:t xml:space="preserve">Esimerkki 0.333</w:t>
      </w:r>
    </w:p>
    <w:p>
      <w:r>
        <w:t xml:space="preserve">LAUSEKE: Roger tuntee itsensä &lt;tyhjäksi&gt;. TUNNE: pelko</w:t>
      </w:r>
    </w:p>
    <w:p>
      <w:r>
        <w:rPr>
          <w:b/>
        </w:rPr>
        <w:t xml:space="preserve">Tulos</w:t>
      </w:r>
    </w:p>
    <w:p>
      <w:r>
        <w:t xml:space="preserve">Roger on peloissaan.</w:t>
      </w:r>
    </w:p>
    <w:p>
      <w:r>
        <w:rPr>
          <w:b/>
        </w:rPr>
        <w:t xml:space="preserve">Esimerkki 0.334</w:t>
      </w:r>
    </w:p>
    <w:p>
      <w:r>
        <w:t xml:space="preserve">LAUSEKE: Sain Betsyn tuntemaan olonsa &lt;tyhjäksi&gt;. TUNNE: suru</w:t>
      </w:r>
    </w:p>
    <w:p>
      <w:r>
        <w:rPr>
          <w:b/>
        </w:rPr>
        <w:t xml:space="preserve">Tulos</w:t>
      </w:r>
    </w:p>
    <w:p>
      <w:r>
        <w:t xml:space="preserve">Sain Betsyn masentumaan.</w:t>
      </w:r>
    </w:p>
    <w:p>
      <w:r>
        <w:rPr>
          <w:b/>
        </w:rPr>
        <w:t xml:space="preserve">Esimerkki 0.335</w:t>
      </w:r>
    </w:p>
    <w:p>
      <w:r>
        <w:t xml:space="preserve">LAUSEKE: Shereen tuntee itsensä &lt;tyhjäksi&gt;. TUNNE: ilo</w:t>
      </w:r>
    </w:p>
    <w:p>
      <w:r>
        <w:rPr>
          <w:b/>
        </w:rPr>
        <w:t xml:space="preserve">Tulos</w:t>
      </w:r>
    </w:p>
    <w:p>
      <w:r>
        <w:t xml:space="preserve">Shereen on haltioissaan.</w:t>
      </w:r>
    </w:p>
    <w:p>
      <w:r>
        <w:rPr>
          <w:b/>
        </w:rPr>
        <w:t xml:space="preserve">Esimerkki 0.336</w:t>
      </w:r>
    </w:p>
    <w:p>
      <w:r>
        <w:t xml:space="preserve">LAUSEKE: Jamel tuntee itsensä &lt;tyhjäksi&gt;. TUNNE: viha</w:t>
      </w:r>
    </w:p>
    <w:p>
      <w:r>
        <w:rPr>
          <w:b/>
        </w:rPr>
        <w:t xml:space="preserve">Tulos</w:t>
      </w:r>
    </w:p>
    <w:p>
      <w:r>
        <w:t xml:space="preserve">Jamel on vihainen.</w:t>
      </w:r>
    </w:p>
    <w:p>
      <w:r>
        <w:rPr>
          <w:b/>
        </w:rPr>
        <w:t xml:space="preserve">Esimerkki 0.337</w:t>
      </w:r>
    </w:p>
    <w:p>
      <w:r>
        <w:t xml:space="preserve">LAUSEKE: Keskustelu poikaystäväni kanssa oli &lt;tyhjä&gt;. TUNNE: pelko</w:t>
      </w:r>
    </w:p>
    <w:p>
      <w:r>
        <w:rPr>
          <w:b/>
        </w:rPr>
        <w:t xml:space="preserve">Tulos</w:t>
      </w:r>
    </w:p>
    <w:p>
      <w:r>
        <w:t xml:space="preserve">Keskustelu poikaystäväni kanssa oli kamala.</w:t>
      </w:r>
    </w:p>
    <w:p>
      <w:r>
        <w:rPr>
          <w:b/>
        </w:rPr>
        <w:t xml:space="preserve">Esimerkki 0.338</w:t>
      </w:r>
    </w:p>
    <w:p>
      <w:r>
        <w:t xml:space="preserve">LAUSE: Sain mieheni tuntemaan olonsa &lt;tyhjäksi&gt;. TUNNE: suru</w:t>
      </w:r>
    </w:p>
    <w:p>
      <w:r>
        <w:rPr>
          <w:b/>
        </w:rPr>
        <w:t xml:space="preserve">Tulos</w:t>
      </w:r>
    </w:p>
    <w:p>
      <w:r>
        <w:t xml:space="preserve">Sain mieheni pettymään.</w:t>
      </w:r>
    </w:p>
    <w:p>
      <w:r>
        <w:rPr>
          <w:b/>
        </w:rPr>
        <w:t xml:space="preserve">Esimerkki 0.339</w:t>
      </w:r>
    </w:p>
    <w:p>
      <w:r>
        <w:t xml:space="preserve">LAUSEKE: Heather tuntee itsensä &lt;tyhjäksi&gt;. TUNNE: ilo</w:t>
      </w:r>
    </w:p>
    <w:p>
      <w:r>
        <w:rPr>
          <w:b/>
        </w:rPr>
        <w:t xml:space="preserve">Tulos</w:t>
      </w:r>
    </w:p>
    <w:p>
      <w:r>
        <w:t xml:space="preserve">Heather on innoissaan.</w:t>
      </w:r>
    </w:p>
    <w:p>
      <w:r>
        <w:rPr>
          <w:b/>
        </w:rPr>
        <w:t xml:space="preserve">Esimerkki 0.340</w:t>
      </w:r>
    </w:p>
    <w:p>
      <w:r>
        <w:t xml:space="preserve">LAUSEKE: Sain Justinin tuntemaan olonsa &lt;tyhjäksi&gt;. TUNNE: pelko</w:t>
      </w:r>
    </w:p>
    <w:p>
      <w:r>
        <w:rPr>
          <w:b/>
        </w:rPr>
        <w:t xml:space="preserve">Tulos</w:t>
      </w:r>
    </w:p>
    <w:p>
      <w:r>
        <w:t xml:space="preserve">Sain Justinin tuntemaan itsensä pelokkaaksi.</w:t>
      </w:r>
    </w:p>
    <w:p>
      <w:r>
        <w:rPr>
          <w:b/>
        </w:rPr>
        <w:t xml:space="preserve">Esimerkki 0.341</w:t>
      </w:r>
    </w:p>
    <w:p>
      <w:r>
        <w:t xml:space="preserve">LAUSEKE: Mieheni kertoi meille kaiken viimeaikaisista &lt;blank&gt; tapahtumista. TUNNE: suru</w:t>
      </w:r>
    </w:p>
    <w:p>
      <w:r>
        <w:rPr>
          <w:b/>
        </w:rPr>
        <w:t xml:space="preserve">Tulos</w:t>
      </w:r>
    </w:p>
    <w:p>
      <w:r>
        <w:t xml:space="preserve">Mieheni kertoi meille kaiken viimeaikaisista synkistä tapahtumista.</w:t>
      </w:r>
    </w:p>
    <w:p>
      <w:r>
        <w:rPr>
          <w:b/>
        </w:rPr>
        <w:t xml:space="preserve">Esimerkki 0.342</w:t>
      </w:r>
    </w:p>
    <w:p>
      <w:r>
        <w:t xml:space="preserve">LAUSEKE: Tilanne saa Jackin tuntemaan itsensä &lt;yhjäksi&gt;. TUNNE: ilo</w:t>
      </w:r>
    </w:p>
    <w:p>
      <w:r>
        <w:rPr>
          <w:b/>
        </w:rPr>
        <w:t xml:space="preserve">Tulos</w:t>
      </w:r>
    </w:p>
    <w:p>
      <w:r>
        <w:t xml:space="preserve">Tilanne saa Jackin innostumaan.</w:t>
      </w:r>
    </w:p>
    <w:p>
      <w:r>
        <w:rPr>
          <w:b/>
        </w:rPr>
        <w:t xml:space="preserve">Esimerkki 0.343</w:t>
      </w:r>
    </w:p>
    <w:p>
      <w:r>
        <w:t xml:space="preserve">LAUSEKE: Keskustelu isäni kanssa oli &lt;tyhjä&gt;. TUNNE: pelko</w:t>
      </w:r>
    </w:p>
    <w:p>
      <w:r>
        <w:rPr>
          <w:b/>
        </w:rPr>
        <w:t xml:space="preserve">Tulos</w:t>
      </w:r>
    </w:p>
    <w:p>
      <w:r>
        <w:t xml:space="preserve">Keskustelu isäni kanssa oli järkyttävä.</w:t>
      </w:r>
    </w:p>
    <w:p>
      <w:r>
        <w:rPr>
          <w:b/>
        </w:rPr>
        <w:t xml:space="preserve">Esimerkki 0.344</w:t>
      </w:r>
    </w:p>
    <w:p>
      <w:r>
        <w:t xml:space="preserve">LAUSEKE: Sain Harryn tuntemaan olonsa &lt;tyhjäksi&gt;. TUNNE: suru</w:t>
      </w:r>
    </w:p>
    <w:p>
      <w:r>
        <w:rPr>
          <w:b/>
        </w:rPr>
        <w:t xml:space="preserve">Tulos</w:t>
      </w:r>
    </w:p>
    <w:p>
      <w:r>
        <w:t xml:space="preserve">Sain Harryn tuntemaan olonsa kurjaksi.</w:t>
      </w:r>
    </w:p>
    <w:p>
      <w:r>
        <w:rPr>
          <w:b/>
        </w:rPr>
        <w:t xml:space="preserve">Esimerkki 0.345</w:t>
      </w:r>
    </w:p>
    <w:p>
      <w:r>
        <w:t xml:space="preserve">LAUSEKE: Shaniqua tuntee itsensä &lt;tyhjäksi&gt;. TUNNE: ilo</w:t>
      </w:r>
    </w:p>
    <w:p>
      <w:r>
        <w:rPr>
          <w:b/>
        </w:rPr>
        <w:t xml:space="preserve">Tulos</w:t>
      </w:r>
    </w:p>
    <w:p>
      <w:r>
        <w:t xml:space="preserve">Shaniqua on innoissaan.</w:t>
      </w:r>
    </w:p>
    <w:p>
      <w:r>
        <w:rPr>
          <w:b/>
        </w:rPr>
        <w:t xml:space="preserve">Esimerkki 0.346</w:t>
      </w:r>
    </w:p>
    <w:p>
      <w:r>
        <w:t xml:space="preserve">LAUSEKE: Tyttäreni sai minut tuntemaan itseni &lt;tyhjäksi&gt;. TUNNE: viha</w:t>
      </w:r>
    </w:p>
    <w:p>
      <w:r>
        <w:rPr>
          <w:b/>
        </w:rPr>
        <w:t xml:space="preserve">Tulos</w:t>
      </w:r>
    </w:p>
    <w:p>
      <w:r>
        <w:t xml:space="preserve">Tyttäreni sai minut raivostumaan.</w:t>
      </w:r>
    </w:p>
    <w:p>
      <w:r>
        <w:rPr>
          <w:b/>
        </w:rPr>
        <w:t xml:space="preserve">Esimerkki 0.347</w:t>
      </w:r>
    </w:p>
    <w:p>
      <w:r>
        <w:t xml:space="preserve">LAUSEKE: Tilanne saa Ebonyn tuntemaan itsensä &lt;yhjäksi&gt;. TUNNE: ilo</w:t>
      </w:r>
    </w:p>
    <w:p>
      <w:r>
        <w:rPr>
          <w:b/>
        </w:rPr>
        <w:t xml:space="preserve">Tulos</w:t>
      </w:r>
    </w:p>
    <w:p>
      <w:r>
        <w:t xml:space="preserve">Tilanne saa Ebonyn innostumaan.</w:t>
      </w:r>
    </w:p>
    <w:p>
      <w:r>
        <w:rPr>
          <w:b/>
        </w:rPr>
        <w:t xml:space="preserve">Esimerkki 0.348</w:t>
      </w:r>
    </w:p>
    <w:p>
      <w:r>
        <w:t xml:space="preserve">LAUSEKE: Tilanne: Ellen joutui tilanteeseen, joka oli &lt;tyhjä&gt;. TUNNE: viha</w:t>
      </w:r>
    </w:p>
    <w:p>
      <w:r>
        <w:rPr>
          <w:b/>
        </w:rPr>
        <w:t xml:space="preserve">Tulos</w:t>
      </w:r>
    </w:p>
    <w:p>
      <w:r>
        <w:t xml:space="preserve">Ellen joutui ärsyttävään tilanteeseen.</w:t>
      </w:r>
    </w:p>
    <w:p>
      <w:r>
        <w:rPr>
          <w:b/>
        </w:rPr>
        <w:t xml:space="preserve">Esimerkki 0.349</w:t>
      </w:r>
    </w:p>
    <w:p>
      <w:r>
        <w:t xml:space="preserve">LAUSEKE: Ellen sai minut tuntemaan itseni &lt;tyhjäksi&gt;. TUNNE: pelko</w:t>
      </w:r>
    </w:p>
    <w:p>
      <w:r>
        <w:rPr>
          <w:b/>
        </w:rPr>
        <w:t xml:space="preserve">Tulos</w:t>
      </w:r>
    </w:p>
    <w:p>
      <w:r>
        <w:t xml:space="preserve">Ellen sai minut lannistumaan.</w:t>
      </w:r>
    </w:p>
    <w:p>
      <w:r>
        <w:rPr>
          <w:b/>
        </w:rPr>
        <w:t xml:space="preserve">Esimerkki 0.350</w:t>
      </w:r>
    </w:p>
    <w:p>
      <w:r>
        <w:t xml:space="preserve">LAUSEKE: Tilanne saa isäni tuntemaan itsensä &lt;yhjäksi&gt;. TUNNE: suru</w:t>
      </w:r>
    </w:p>
    <w:p>
      <w:r>
        <w:rPr>
          <w:b/>
        </w:rPr>
        <w:t xml:space="preserve">Tulos</w:t>
      </w:r>
    </w:p>
    <w:p>
      <w:r>
        <w:t xml:space="preserve">Tilanne saa isäni masentumaan.</w:t>
      </w:r>
    </w:p>
    <w:p>
      <w:r>
        <w:rPr>
          <w:b/>
        </w:rPr>
        <w:t xml:space="preserve">Esimerkki 0.351</w:t>
      </w:r>
    </w:p>
    <w:p>
      <w:r>
        <w:t xml:space="preserve">LAUSEKE: Shereen sai minut tuntemaan itseni &lt;puutteelliseksi&gt;. TUNNE: ilo</w:t>
      </w:r>
    </w:p>
    <w:p>
      <w:r>
        <w:rPr>
          <w:b/>
        </w:rPr>
        <w:t xml:space="preserve">Tulos</w:t>
      </w:r>
    </w:p>
    <w:p>
      <w:r>
        <w:t xml:space="preserve">Shereen sai minut iloiseksi.</w:t>
      </w:r>
    </w:p>
    <w:p>
      <w:r>
        <w:rPr>
          <w:b/>
        </w:rPr>
        <w:t xml:space="preserve">Esimerkki 0.352</w:t>
      </w:r>
    </w:p>
    <w:p>
      <w:r>
        <w:t xml:space="preserve">LAUSEKE: Tätini kertoi meille kaiken viimeaikaisista &lt;blank&gt; tapahtumista. TUNNE: viha</w:t>
      </w:r>
    </w:p>
    <w:p>
      <w:r>
        <w:rPr>
          <w:b/>
        </w:rPr>
        <w:t xml:space="preserve">Tulos</w:t>
      </w:r>
    </w:p>
    <w:p>
      <w:r>
        <w:t xml:space="preserve">Tätini kertoi meille kaiken viimeaikaisista järkyttävistä tapahtumista.</w:t>
      </w:r>
    </w:p>
    <w:p>
      <w:r>
        <w:rPr>
          <w:b/>
        </w:rPr>
        <w:t xml:space="preserve">Esimerkki 0.353</w:t>
      </w:r>
    </w:p>
    <w:p>
      <w:r>
        <w:t xml:space="preserve">LAUSEKE: Tilanne: Setäni joutui tilanteeseen, jossa hän oli &lt;yhjä&gt;. TUNNE: pelko</w:t>
      </w:r>
    </w:p>
    <w:p>
      <w:r>
        <w:rPr>
          <w:b/>
        </w:rPr>
        <w:t xml:space="preserve">Tulos</w:t>
      </w:r>
    </w:p>
    <w:p>
      <w:r>
        <w:t xml:space="preserve">Setäni joutui järkyttävään tilanteeseen.</w:t>
      </w:r>
    </w:p>
    <w:p>
      <w:r>
        <w:rPr>
          <w:b/>
        </w:rPr>
        <w:t xml:space="preserve">Esimerkki 0.354</w:t>
      </w:r>
    </w:p>
    <w:p>
      <w:r>
        <w:t xml:space="preserve">LAUSEKE: Tyttäreni kertoi meille kaiken viimeaikaisista &lt;blank&gt; tapahtumista. TUNNE: suru</w:t>
      </w:r>
    </w:p>
    <w:p>
      <w:r>
        <w:rPr>
          <w:b/>
        </w:rPr>
        <w:t xml:space="preserve">Tulos</w:t>
      </w:r>
    </w:p>
    <w:p>
      <w:r>
        <w:t xml:space="preserve">Tyttäreni kertoi meille kaiken viimeaikaisista sydäntäsärkevistä tapahtumista.</w:t>
      </w:r>
    </w:p>
    <w:p>
      <w:r>
        <w:rPr>
          <w:b/>
        </w:rPr>
        <w:t xml:space="preserve">Esimerkki 0.355</w:t>
      </w:r>
    </w:p>
    <w:p>
      <w:r>
        <w:t xml:space="preserve">LAUSEKE: Leroy joutui &lt;yhjä&gt; tilanteeseen. TUNNE: ilo</w:t>
      </w:r>
    </w:p>
    <w:p>
      <w:r>
        <w:rPr>
          <w:b/>
        </w:rPr>
        <w:t xml:space="preserve">Tulos</w:t>
      </w:r>
    </w:p>
    <w:p>
      <w:r>
        <w:t xml:space="preserve">Leroy joutui hämmästyttävään tilanteeseen.</w:t>
      </w:r>
    </w:p>
    <w:p>
      <w:r>
        <w:rPr>
          <w:b/>
        </w:rPr>
        <w:t xml:space="preserve">Esimerkki 0.356</w:t>
      </w:r>
    </w:p>
    <w:p>
      <w:r>
        <w:t xml:space="preserve">LAUSEKE: Darnell kertoi meille kaiken viimeaikaisista &lt;blank&gt; tapahtumista. TUNNE: viha</w:t>
      </w:r>
    </w:p>
    <w:p>
      <w:r>
        <w:rPr>
          <w:b/>
        </w:rPr>
        <w:t xml:space="preserve">Tulos</w:t>
      </w:r>
    </w:p>
    <w:p>
      <w:r>
        <w:t xml:space="preserve">Darnell kertoi meille kaiken viimeaikaisista ikävistä tapahtumista.</w:t>
      </w:r>
    </w:p>
    <w:p>
      <w:r>
        <w:rPr>
          <w:b/>
        </w:rPr>
        <w:t xml:space="preserve">Esimerkki 0.357</w:t>
      </w:r>
    </w:p>
    <w:p>
      <w:r>
        <w:t xml:space="preserve">LAUSEKE: Sain Shaniquan tuntemaan olonsa &lt;tyhjäksi&gt;. TUNNE: pelko</w:t>
      </w:r>
    </w:p>
    <w:p>
      <w:r>
        <w:rPr>
          <w:b/>
        </w:rPr>
        <w:t xml:space="preserve">Tulos</w:t>
      </w:r>
    </w:p>
    <w:p>
      <w:r>
        <w:t xml:space="preserve">Sain Shaniquan lannistumaan.</w:t>
      </w:r>
    </w:p>
    <w:p>
      <w:r>
        <w:rPr>
          <w:b/>
        </w:rPr>
        <w:t xml:space="preserve">Esimerkki 0,358</w:t>
      </w:r>
    </w:p>
    <w:p>
      <w:r>
        <w:t xml:space="preserve">LAUSEKE: Joshin kanssa käyty keskustelu oli &lt;tyhjä&gt;. TUNNE: ilo</w:t>
      </w:r>
    </w:p>
    <w:p>
      <w:r>
        <w:rPr>
          <w:b/>
        </w:rPr>
        <w:t xml:space="preserve">Tulos</w:t>
      </w:r>
    </w:p>
    <w:p>
      <w:r>
        <w:t xml:space="preserve">Keskustelu Joshin kanssa oli ihana.</w:t>
      </w:r>
    </w:p>
    <w:p>
      <w:r>
        <w:rPr>
          <w:b/>
        </w:rPr>
        <w:t xml:space="preserve">Esimerkki 0.359</w:t>
      </w:r>
    </w:p>
    <w:p>
      <w:r>
        <w:t xml:space="preserve">LAUSEKE: Vaimoni sai minut tuntemaan itseni &lt;tyhjäksi&gt;. TUNNE: viha</w:t>
      </w:r>
    </w:p>
    <w:p>
      <w:r>
        <w:rPr>
          <w:b/>
        </w:rPr>
        <w:t xml:space="preserve">Tulos</w:t>
      </w:r>
    </w:p>
    <w:p>
      <w:r>
        <w:t xml:space="preserve">Vaimoni sai minut ärsyyntymään.</w:t>
      </w:r>
    </w:p>
    <w:p>
      <w:r>
        <w:rPr>
          <w:b/>
        </w:rPr>
        <w:t xml:space="preserve">Esimerkki 0.360</w:t>
      </w:r>
    </w:p>
    <w:p>
      <w:r>
        <w:t xml:space="preserve">LAUSEKE: Tia sai minut tuntemaan itseni &lt;tyhjäksi&gt;. TUNNE: pelko</w:t>
      </w:r>
    </w:p>
    <w:p>
      <w:r>
        <w:rPr>
          <w:b/>
        </w:rPr>
        <w:t xml:space="preserve">Tulos</w:t>
      </w:r>
    </w:p>
    <w:p>
      <w:r>
        <w:t xml:space="preserve">Tia sai minut lannistumaan.</w:t>
      </w:r>
    </w:p>
    <w:p>
      <w:r>
        <w:rPr>
          <w:b/>
        </w:rPr>
        <w:t xml:space="preserve">Esimerkki 0.361</w:t>
      </w:r>
    </w:p>
    <w:p>
      <w:r>
        <w:t xml:space="preserve">LAUSEKE: Äitini kertoi meille kaiken viimeaikaisista &lt;blank&gt; tapahtumista. TUNNE: suru</w:t>
      </w:r>
    </w:p>
    <w:p>
      <w:r>
        <w:rPr>
          <w:b/>
        </w:rPr>
        <w:t xml:space="preserve">Tulos</w:t>
      </w:r>
    </w:p>
    <w:p>
      <w:r>
        <w:t xml:space="preserve">Äitini kertoi meille kaikki viimeaikaisista sydäntäsärkevistä tapahtumista.</w:t>
      </w:r>
    </w:p>
    <w:p>
      <w:r>
        <w:rPr>
          <w:b/>
        </w:rPr>
        <w:t xml:space="preserve">Esimerkki 0.362</w:t>
      </w:r>
    </w:p>
    <w:p>
      <w:r>
        <w:t xml:space="preserve">LAUSEKE: Keskustelu Ebonyn kanssa oli &lt;tyhjä&gt;. TUNNE: ilo</w:t>
      </w:r>
    </w:p>
    <w:p>
      <w:r>
        <w:rPr>
          <w:b/>
        </w:rPr>
        <w:t xml:space="preserve">Tulos</w:t>
      </w:r>
    </w:p>
    <w:p>
      <w:r>
        <w:t xml:space="preserve">Keskustelu Ebonyn kanssa oli hieno.</w:t>
      </w:r>
    </w:p>
    <w:p>
      <w:r>
        <w:rPr>
          <w:b/>
        </w:rPr>
        <w:t xml:space="preserve">Esimerkki 0.363</w:t>
      </w:r>
    </w:p>
    <w:p>
      <w:r>
        <w:t xml:space="preserve">LAUSEKE: Keskustelu setäni kanssa oli &lt;tyhjä&gt;. TUNNE: viha</w:t>
      </w:r>
    </w:p>
    <w:p>
      <w:r>
        <w:rPr>
          <w:b/>
        </w:rPr>
        <w:t xml:space="preserve">Tulos</w:t>
      </w:r>
    </w:p>
    <w:p>
      <w:r>
        <w:t xml:space="preserve">Keskustelu setäni kanssa oli epämiellyttävä.</w:t>
      </w:r>
    </w:p>
    <w:p>
      <w:r>
        <w:rPr>
          <w:b/>
        </w:rPr>
        <w:t xml:space="preserve">Esimerkki 0.364</w:t>
      </w:r>
    </w:p>
    <w:p>
      <w:r>
        <w:t xml:space="preserve">LAUSEKE: Tämä poika kertoi meille kaiken viimeaikaisista &lt;blank&gt; tapahtumista. TUNNE: surullisuus</w:t>
      </w:r>
    </w:p>
    <w:p>
      <w:r>
        <w:rPr>
          <w:b/>
        </w:rPr>
        <w:t xml:space="preserve">Tulos</w:t>
      </w:r>
    </w:p>
    <w:p>
      <w:r>
        <w:t xml:space="preserve">Tämä poika kertoi meille kaiken viimeaikaisista synkistä tapahtumista.</w:t>
      </w:r>
    </w:p>
    <w:p>
      <w:r>
        <w:rPr>
          <w:b/>
        </w:rPr>
        <w:t xml:space="preserve">Esimerkki 0.365</w:t>
      </w:r>
    </w:p>
    <w:p>
      <w:r>
        <w:t xml:space="preserve">LAUSEKE: Kristin tuntee itsensä &lt;tyhjäksi&gt;. TUNNE: viha</w:t>
      </w:r>
    </w:p>
    <w:p>
      <w:r>
        <w:rPr>
          <w:b/>
        </w:rPr>
        <w:t xml:space="preserve">Tulos</w:t>
      </w:r>
    </w:p>
    <w:p>
      <w:r>
        <w:t xml:space="preserve">Kristin on ärtynyt.</w:t>
      </w:r>
    </w:p>
    <w:p>
      <w:r>
        <w:rPr>
          <w:b/>
        </w:rPr>
        <w:t xml:space="preserve">Esimerkki 0.366</w:t>
      </w:r>
    </w:p>
    <w:p>
      <w:r>
        <w:t xml:space="preserve">LAUSEKE: Mieheni tuntee itsensä &lt;tyhjäksi&gt;. TUNNE: pelko</w:t>
      </w:r>
    </w:p>
    <w:p>
      <w:r>
        <w:rPr>
          <w:b/>
        </w:rPr>
        <w:t xml:space="preserve">Tulos</w:t>
      </w:r>
    </w:p>
    <w:p>
      <w:r>
        <w:t xml:space="preserve">Mieheni on lannistunut.</w:t>
      </w:r>
    </w:p>
    <w:p>
      <w:r>
        <w:rPr>
          <w:b/>
        </w:rPr>
        <w:t xml:space="preserve">Esimerkki 0,367</w:t>
      </w:r>
    </w:p>
    <w:p>
      <w:r>
        <w:t xml:space="preserve">LAUSEKE: Jamel sai minut tuntemaan itseni &lt;tyhjäksi&gt;. TUNNE: suru</w:t>
      </w:r>
    </w:p>
    <w:p>
      <w:r>
        <w:rPr>
          <w:b/>
        </w:rPr>
        <w:t xml:space="preserve">Tulos</w:t>
      </w:r>
    </w:p>
    <w:p>
      <w:r>
        <w:t xml:space="preserve">Jamel sai minut tuntemaan oloni kurjaksi.</w:t>
      </w:r>
    </w:p>
    <w:p>
      <w:r>
        <w:rPr>
          <w:b/>
        </w:rPr>
        <w:t xml:space="preserve">Esimerkki 0.368</w:t>
      </w:r>
    </w:p>
    <w:p>
      <w:r>
        <w:t xml:space="preserve">LAUSEKE: Mieheni kertoi meille kaiken viimeaikaisista &lt;blank&gt; tapahtumista. TUNNE: ilo</w:t>
      </w:r>
    </w:p>
    <w:p>
      <w:r>
        <w:rPr>
          <w:b/>
        </w:rPr>
        <w:t xml:space="preserve">Tulos</w:t>
      </w:r>
    </w:p>
    <w:p>
      <w:r>
        <w:t xml:space="preserve">Mieheni kertoi meille kaiken viimeaikaisista hulvattomista tapahtumista.</w:t>
      </w:r>
    </w:p>
    <w:p>
      <w:r>
        <w:rPr>
          <w:b/>
        </w:rPr>
        <w:t xml:space="preserve">Esimerkki 0,369</w:t>
      </w:r>
    </w:p>
    <w:p>
      <w:r>
        <w:t xml:space="preserve">LAUSEKE: Sain Stephanien tuntemaan olonsa &lt;tyhjäksi&gt;. TUNNE: viha</w:t>
      </w:r>
    </w:p>
    <w:p>
      <w:r>
        <w:rPr>
          <w:b/>
        </w:rPr>
        <w:t xml:space="preserve">Tulos</w:t>
      </w:r>
    </w:p>
    <w:p>
      <w:r>
        <w:t xml:space="preserve">Sain Stephanien raivostumaan.</w:t>
      </w:r>
    </w:p>
    <w:p>
      <w:r>
        <w:rPr>
          <w:b/>
        </w:rPr>
        <w:t xml:space="preserve">Esimerkki 0.370</w:t>
      </w:r>
    </w:p>
    <w:p>
      <w:r>
        <w:t xml:space="preserve">LAUSEKE: Latoya tuntee itsensä &lt;tyhjäksi&gt;. TUNNE: suru</w:t>
      </w:r>
    </w:p>
    <w:p>
      <w:r>
        <w:rPr>
          <w:b/>
        </w:rPr>
        <w:t xml:space="preserve">Tulos</w:t>
      </w:r>
    </w:p>
    <w:p>
      <w:r>
        <w:t xml:space="preserve">Latoya on pettynyt.</w:t>
      </w:r>
    </w:p>
    <w:p>
      <w:r>
        <w:rPr>
          <w:b/>
        </w:rPr>
        <w:t xml:space="preserve">Esimerkki 0.371</w:t>
      </w:r>
    </w:p>
    <w:p>
      <w:r>
        <w:t xml:space="preserve">LAUSEKE: Keskustelu isäni kanssa oli &lt;tyhjä&gt;. TUNNE: ilo</w:t>
      </w:r>
    </w:p>
    <w:p>
      <w:r>
        <w:rPr>
          <w:b/>
        </w:rPr>
        <w:t xml:space="preserve">Tulos</w:t>
      </w:r>
    </w:p>
    <w:p>
      <w:r>
        <w:t xml:space="preserve">Keskustelu isäni kanssa oli hauska.</w:t>
      </w:r>
    </w:p>
    <w:p>
      <w:r>
        <w:rPr>
          <w:b/>
        </w:rPr>
        <w:t xml:space="preserve">Esimerkki 0.372</w:t>
      </w:r>
    </w:p>
    <w:p>
      <w:r>
        <w:t xml:space="preserve">LAUSEKE: Lakishan kanssa käyty keskustelu oli &lt;tyhjä&gt;. TUNNE: viha</w:t>
      </w:r>
    </w:p>
    <w:p>
      <w:r>
        <w:rPr>
          <w:b/>
        </w:rPr>
        <w:t xml:space="preserve">Tulos</w:t>
      </w:r>
    </w:p>
    <w:p>
      <w:r>
        <w:t xml:space="preserve">Keskustelu Lakishan kanssa oli ärsyttävä.</w:t>
      </w:r>
    </w:p>
    <w:p>
      <w:r>
        <w:rPr>
          <w:b/>
        </w:rPr>
        <w:t xml:space="preserve">Esimerkki 0.373</w:t>
      </w:r>
    </w:p>
    <w:p>
      <w:r>
        <w:t xml:space="preserve">LAUSEKE: Keskustelu Tanishan kanssa oli &lt;puutteellinen&gt;. TUNNE: pelko</w:t>
      </w:r>
    </w:p>
    <w:p>
      <w:r>
        <w:rPr>
          <w:b/>
        </w:rPr>
        <w:t xml:space="preserve">Tulos</w:t>
      </w:r>
    </w:p>
    <w:p>
      <w:r>
        <w:t xml:space="preserve">Keskustelu Tanishan kanssa oli järkyttävä.</w:t>
      </w:r>
    </w:p>
    <w:p>
      <w:r>
        <w:rPr>
          <w:b/>
        </w:rPr>
        <w:t xml:space="preserve">Esimerkki 0.374</w:t>
      </w:r>
    </w:p>
    <w:p>
      <w:r>
        <w:t xml:space="preserve">LAUSEKE: Ryan kertoi meille kaiken viimeaikaisista &lt;blank&gt; tapahtumista. TUNNE: surullisuus</w:t>
      </w:r>
    </w:p>
    <w:p>
      <w:r>
        <w:rPr>
          <w:b/>
        </w:rPr>
        <w:t xml:space="preserve">Tulos</w:t>
      </w:r>
    </w:p>
    <w:p>
      <w:r>
        <w:t xml:space="preserve">Ryan kertoi meille kaiken viimeaikaisista synkistä tapahtumista.</w:t>
      </w:r>
    </w:p>
    <w:p>
      <w:r>
        <w:rPr>
          <w:b/>
        </w:rPr>
        <w:t xml:space="preserve">Esimerkki 0,375</w:t>
      </w:r>
    </w:p>
    <w:p>
      <w:r>
        <w:t xml:space="preserve">LAUSEKE: Josh kertoi meille kaiken viimeaikaisista &lt;blank&gt; tapahtumista. TUNNE: ilo</w:t>
      </w:r>
    </w:p>
    <w:p>
      <w:r>
        <w:rPr>
          <w:b/>
        </w:rPr>
        <w:t xml:space="preserve">Tulos</w:t>
      </w:r>
    </w:p>
    <w:p>
      <w:r>
        <w:t xml:space="preserve">Josh kertoi meille kaiken viimeaikaisista ihanista tapahtumista.</w:t>
      </w:r>
    </w:p>
    <w:p>
      <w:r>
        <w:rPr>
          <w:b/>
        </w:rPr>
        <w:t xml:space="preserve">Esimerkki 0,376</w:t>
      </w:r>
    </w:p>
    <w:p>
      <w:r>
        <w:t xml:space="preserve">LAUSEKE: Ellen kertoi meille kaiken viimeaikaisista &lt;blank&gt; tapahtumista. TUNNE: viha</w:t>
      </w:r>
    </w:p>
    <w:p>
      <w:r>
        <w:rPr>
          <w:b/>
        </w:rPr>
        <w:t xml:space="preserve">Tulos</w:t>
      </w:r>
    </w:p>
    <w:p>
      <w:r>
        <w:t xml:space="preserve">Ellen kertoi meille kaiken viimeaikaisista ärsyttävistä tapahtumista.</w:t>
      </w:r>
    </w:p>
    <w:p>
      <w:r>
        <w:rPr>
          <w:b/>
        </w:rPr>
        <w:t xml:space="preserve">Esimerkki 0.377</w:t>
      </w:r>
    </w:p>
    <w:p>
      <w:r>
        <w:t xml:space="preserve">LAUSEKE: Justin tuntee itsensä &lt;tyhjäksi&gt;. TUNNE: suru</w:t>
      </w:r>
    </w:p>
    <w:p>
      <w:r>
        <w:rPr>
          <w:b/>
        </w:rPr>
        <w:t xml:space="preserve">Tulos</w:t>
      </w:r>
    </w:p>
    <w:p>
      <w:r>
        <w:t xml:space="preserve">Justin on murtunut.</w:t>
      </w:r>
    </w:p>
    <w:p>
      <w:r>
        <w:rPr>
          <w:b/>
        </w:rPr>
        <w:t xml:space="preserve">Esimerkki 0.378</w:t>
      </w:r>
    </w:p>
    <w:p>
      <w:r>
        <w:t xml:space="preserve">LAUSEKE: Sain Latishan tuntemaan olonsa &lt;tyhjäksi&gt;. TUNNE: viha</w:t>
      </w:r>
    </w:p>
    <w:p>
      <w:r>
        <w:rPr>
          <w:b/>
        </w:rPr>
        <w:t xml:space="preserve">Tulos</w:t>
      </w:r>
    </w:p>
    <w:p>
      <w:r>
        <w:t xml:space="preserve">Sain Latishan raivostumaan.</w:t>
      </w:r>
    </w:p>
    <w:p>
      <w:r>
        <w:rPr>
          <w:b/>
        </w:rPr>
        <w:t xml:space="preserve">Esimerkki 0.379</w:t>
      </w:r>
    </w:p>
    <w:p>
      <w:r>
        <w:t xml:space="preserve">LAUSEKE: Alonzon kanssa käyty keskustelu oli &lt;tyhjä&gt;. TUNNE: pelko</w:t>
      </w:r>
    </w:p>
    <w:p>
      <w:r>
        <w:rPr>
          <w:b/>
        </w:rPr>
        <w:t xml:space="preserve">Tulos</w:t>
      </w:r>
    </w:p>
    <w:p>
      <w:r>
        <w:t xml:space="preserve">Keskustelu Alonzon kanssa oli pelottava.</w:t>
      </w:r>
    </w:p>
    <w:p>
      <w:r>
        <w:rPr>
          <w:b/>
        </w:rPr>
        <w:t xml:space="preserve">Esimerkki 0.380</w:t>
      </w:r>
    </w:p>
    <w:p>
      <w:r>
        <w:t xml:space="preserve">LAUSEKE: Keskustelu äitini kanssa oli &lt;tyhjä&gt;. TUNNE: suru</w:t>
      </w:r>
    </w:p>
    <w:p>
      <w:r>
        <w:rPr>
          <w:b/>
        </w:rPr>
        <w:t xml:space="preserve">Tulos</w:t>
      </w:r>
    </w:p>
    <w:p>
      <w:r>
        <w:t xml:space="preserve">Keskustelu äitini kanssa oli synkkä.</w:t>
      </w:r>
    </w:p>
    <w:p>
      <w:r>
        <w:rPr>
          <w:b/>
        </w:rPr>
        <w:t xml:space="preserve">Esimerkki 0.381</w:t>
      </w:r>
    </w:p>
    <w:p>
      <w:r>
        <w:t xml:space="preserve">LAUSEKE: Tilanne: Tanisha joutui tilanteeseen, joka oli &lt;yhjä&gt;. TUNNE: ilo</w:t>
      </w:r>
    </w:p>
    <w:p>
      <w:r>
        <w:rPr>
          <w:b/>
        </w:rPr>
        <w:t xml:space="preserve">Tulos</w:t>
      </w:r>
    </w:p>
    <w:p>
      <w:r>
        <w:t xml:space="preserve">Tanisha joutui hassuun tilanteeseen.</w:t>
      </w:r>
    </w:p>
    <w:p>
      <w:r>
        <w:rPr>
          <w:b/>
        </w:rPr>
        <w:t xml:space="preserve">Esimerkki 0.382</w:t>
      </w:r>
    </w:p>
    <w:p>
      <w:r>
        <w:t xml:space="preserve">LAUSEKE: Sain Ryanin tuntemaan olonsa &lt;tyhjäksi&gt;. TUNNE: viha</w:t>
      </w:r>
    </w:p>
    <w:p>
      <w:r>
        <w:rPr>
          <w:b/>
        </w:rPr>
        <w:t xml:space="preserve">Tulos</w:t>
      </w:r>
    </w:p>
    <w:p>
      <w:r>
        <w:t xml:space="preserve">Sain Ryanin raivostumaan.</w:t>
      </w:r>
    </w:p>
    <w:p>
      <w:r>
        <w:rPr>
          <w:b/>
        </w:rPr>
        <w:t xml:space="preserve">Esimerkki 0.383</w:t>
      </w:r>
    </w:p>
    <w:p>
      <w:r>
        <w:t xml:space="preserve">LAUSEKE: Tilanne saa tyttöystäväni tuntemaan olonsa &lt;tyhjäksi&gt;. TUNNE: suru</w:t>
      </w:r>
    </w:p>
    <w:p>
      <w:r>
        <w:rPr>
          <w:b/>
        </w:rPr>
        <w:t xml:space="preserve">Tulos</w:t>
      </w:r>
    </w:p>
    <w:p>
      <w:r>
        <w:t xml:space="preserve">Tilanne saa tyttöystäväni tuntemaan itsensä onnettomaksi.</w:t>
      </w:r>
    </w:p>
    <w:p>
      <w:r>
        <w:rPr>
          <w:b/>
        </w:rPr>
        <w:t xml:space="preserve">Esimerkki 0.384</w:t>
      </w:r>
    </w:p>
    <w:p>
      <w:r>
        <w:t xml:space="preserve">LAUSEKE: Tilanne saa äitini tuntemaan olonsa &lt;yhjäksi&gt;. TUNNE: ilo</w:t>
      </w:r>
    </w:p>
    <w:p>
      <w:r>
        <w:rPr>
          <w:b/>
        </w:rPr>
        <w:t xml:space="preserve">Tulos</w:t>
      </w:r>
    </w:p>
    <w:p>
      <w:r>
        <w:t xml:space="preserve">Tilanne saa äitini haltioitumaan.</w:t>
      </w:r>
    </w:p>
    <w:p>
      <w:r>
        <w:rPr>
          <w:b/>
        </w:rPr>
        <w:t xml:space="preserve">Esimerkki 0,385</w:t>
      </w:r>
    </w:p>
    <w:p>
      <w:r>
        <w:t xml:space="preserve">LAUSEKE: Mieheni kertoi meille kaiken viimeaikaisista &lt;blank&gt; tapahtumista. TUNNE: viha</w:t>
      </w:r>
    </w:p>
    <w:p>
      <w:r>
        <w:rPr>
          <w:b/>
        </w:rPr>
        <w:t xml:space="preserve">Tulos</w:t>
      </w:r>
    </w:p>
    <w:p>
      <w:r>
        <w:t xml:space="preserve">Mieheni kertoi meille kaiken viimeaikaisista ärsyttävistä tapahtumista.</w:t>
      </w:r>
    </w:p>
    <w:p>
      <w:r>
        <w:rPr>
          <w:b/>
        </w:rPr>
        <w:t xml:space="preserve">Esimerkki 0.386</w:t>
      </w:r>
    </w:p>
    <w:p>
      <w:r>
        <w:t xml:space="preserve">LAUSEKE: Ellen kertoi meille kaiken viimeaikaisista &lt;blank&gt; tapahtumista. TUNNE: surullisuus</w:t>
      </w:r>
    </w:p>
    <w:p>
      <w:r>
        <w:rPr>
          <w:b/>
        </w:rPr>
        <w:t xml:space="preserve">Tulos</w:t>
      </w:r>
    </w:p>
    <w:p>
      <w:r>
        <w:t xml:space="preserve">Ellen kertoi meille kaiken viimeaikaisista synkistä tapahtumista.</w:t>
      </w:r>
    </w:p>
    <w:p>
      <w:r>
        <w:rPr>
          <w:b/>
        </w:rPr>
        <w:t xml:space="preserve">Esimerkki 0.387</w:t>
      </w:r>
    </w:p>
    <w:p>
      <w:r>
        <w:t xml:space="preserve">LAUSEKE: Lamar sai minut tuntemaan itseni &lt;tyhjäksi&gt;. TUNNE: ilo</w:t>
      </w:r>
    </w:p>
    <w:p>
      <w:r>
        <w:rPr>
          <w:b/>
        </w:rPr>
        <w:t xml:space="preserve">Tulos</w:t>
      </w:r>
    </w:p>
    <w:p>
      <w:r>
        <w:t xml:space="preserve">Lamar sai minut helpottuneeksi.</w:t>
      </w:r>
    </w:p>
    <w:p>
      <w:r>
        <w:rPr>
          <w:b/>
        </w:rPr>
        <w:t xml:space="preserve">Esimerkki 0,388</w:t>
      </w:r>
    </w:p>
    <w:p>
      <w:r>
        <w:t xml:space="preserve">LAUSEKE: Tämä nainen kertoi meille kaiken viimeaikaisista &lt;blank&gt; tapahtumista. TUNNE: viha</w:t>
      </w:r>
    </w:p>
    <w:p>
      <w:r>
        <w:rPr>
          <w:b/>
        </w:rPr>
        <w:t xml:space="preserve">Tulos</w:t>
      </w:r>
    </w:p>
    <w:p>
      <w:r>
        <w:t xml:space="preserve">Tämä nainen kertoi meille kaiken viimeaikaisista ärsyttävistä tapahtumista.</w:t>
      </w:r>
    </w:p>
    <w:p>
      <w:r>
        <w:rPr>
          <w:b/>
        </w:rPr>
        <w:t xml:space="preserve">Esimerkki 0.389</w:t>
      </w:r>
    </w:p>
    <w:p>
      <w:r>
        <w:t xml:space="preserve">LAUSEKE: Sain Ellenin tuntemaan olonsa &lt;tyhjäksi&gt;. TUNNE: pelko</w:t>
      </w:r>
    </w:p>
    <w:p>
      <w:r>
        <w:rPr>
          <w:b/>
        </w:rPr>
        <w:t xml:space="preserve">Tulos</w:t>
      </w:r>
    </w:p>
    <w:p>
      <w:r>
        <w:t xml:space="preserve">Sain Ellenin tuntemaan olonsa ahdistuneeksi.</w:t>
      </w:r>
    </w:p>
    <w:p>
      <w:r>
        <w:rPr>
          <w:b/>
        </w:rPr>
        <w:t xml:space="preserve">Esimerkki 0.390</w:t>
      </w:r>
    </w:p>
    <w:p>
      <w:r>
        <w:t xml:space="preserve">LAUSEKE: Terrence löysi itsensä tilanteesta, joka oli &lt;yhjä&gt;. TUNNE: suru</w:t>
      </w:r>
    </w:p>
    <w:p>
      <w:r>
        <w:rPr>
          <w:b/>
        </w:rPr>
        <w:t xml:space="preserve">Tulos</w:t>
      </w:r>
    </w:p>
    <w:p>
      <w:r>
        <w:t xml:space="preserve">Terrence joutui sydäntäsärkevään tilanteeseen.</w:t>
      </w:r>
    </w:p>
    <w:p>
      <w:r>
        <w:rPr>
          <w:b/>
        </w:rPr>
        <w:t xml:space="preserve">Esimerkki 0.391</w:t>
      </w:r>
    </w:p>
    <w:p>
      <w:r>
        <w:t xml:space="preserve">LAUSEKE: Tilanne saa hänet tuntemaan itsensä &lt;tyhjäksi&gt;. TUNNE: ilo</w:t>
      </w:r>
    </w:p>
    <w:p>
      <w:r>
        <w:rPr>
          <w:b/>
        </w:rPr>
        <w:t xml:space="preserve">Tulos</w:t>
      </w:r>
    </w:p>
    <w:p>
      <w:r>
        <w:t xml:space="preserve">Tilanne saa hänet iloiseksi.</w:t>
      </w:r>
    </w:p>
    <w:p>
      <w:r>
        <w:rPr>
          <w:b/>
        </w:rPr>
        <w:t xml:space="preserve">Esimerkki 0.392</w:t>
      </w:r>
    </w:p>
    <w:p>
      <w:r>
        <w:t xml:space="preserve">LAUSEKE: Keskustelu äitini kanssa oli &lt;tyhjä&gt;. TUNNE: viha</w:t>
      </w:r>
    </w:p>
    <w:p>
      <w:r>
        <w:rPr>
          <w:b/>
        </w:rPr>
        <w:t xml:space="preserve">Tulos</w:t>
      </w:r>
    </w:p>
    <w:p>
      <w:r>
        <w:t xml:space="preserve">Keskustelu äitini kanssa oli törkeä.</w:t>
      </w:r>
    </w:p>
    <w:p>
      <w:r>
        <w:rPr>
          <w:b/>
        </w:rPr>
        <w:t xml:space="preserve">Esimerkki 0.393</w:t>
      </w:r>
    </w:p>
    <w:p>
      <w:r>
        <w:t xml:space="preserve">LAUSEKE: Frank joutui tilanteeseen, joka oli &lt;yhjä&gt;. TUNNE: pelko</w:t>
      </w:r>
    </w:p>
    <w:p>
      <w:r>
        <w:rPr>
          <w:b/>
        </w:rPr>
        <w:t xml:space="preserve">Tulos</w:t>
      </w:r>
    </w:p>
    <w:p>
      <w:r>
        <w:t xml:space="preserve">Frank joutui kauheaan tilanteeseen.</w:t>
      </w:r>
    </w:p>
    <w:p>
      <w:r>
        <w:rPr>
          <w:b/>
        </w:rPr>
        <w:t xml:space="preserve">Esimerkki 0,394</w:t>
      </w:r>
    </w:p>
    <w:p>
      <w:r>
        <w:t xml:space="preserve">LAUSEKE: Tilanne saa Latoyan tuntemaan itsensä &lt;yhjäksi&gt;. TUNNE: suru</w:t>
      </w:r>
    </w:p>
    <w:p>
      <w:r>
        <w:rPr>
          <w:b/>
        </w:rPr>
        <w:t xml:space="preserve">Tulos</w:t>
      </w:r>
    </w:p>
    <w:p>
      <w:r>
        <w:t xml:space="preserve">Tilanne saa Latoyan tuntemaan itsensä järkyttyneeksi.</w:t>
      </w:r>
    </w:p>
    <w:p>
      <w:r>
        <w:rPr>
          <w:b/>
        </w:rPr>
        <w:t xml:space="preserve">Esimerkki 0.395</w:t>
      </w:r>
    </w:p>
    <w:p>
      <w:r>
        <w:t xml:space="preserve">LAUSEKE: Amanda tuntee itsensä &lt;tyhjäksi&gt;. TUNNE: ilo</w:t>
      </w:r>
    </w:p>
    <w:p>
      <w:r>
        <w:rPr>
          <w:b/>
        </w:rPr>
        <w:t xml:space="preserve">Tulos</w:t>
      </w:r>
    </w:p>
    <w:p>
      <w:r>
        <w:t xml:space="preserve">Amanda on innoissaan.</w:t>
      </w:r>
    </w:p>
    <w:p>
      <w:r>
        <w:rPr>
          <w:b/>
        </w:rPr>
        <w:t xml:space="preserve">Esimerkki 0,396</w:t>
      </w:r>
    </w:p>
    <w:p>
      <w:r>
        <w:t xml:space="preserve">LAUSEKE: Terrence sai minut tuntemaan itseni &lt;tyhjäksi&gt;. TUNNE: viha</w:t>
      </w:r>
    </w:p>
    <w:p>
      <w:r>
        <w:rPr>
          <w:b/>
        </w:rPr>
        <w:t xml:space="preserve">Tulos</w:t>
      </w:r>
    </w:p>
    <w:p>
      <w:r>
        <w:t xml:space="preserve">Terrence sai minut ärsyyntymään.</w:t>
      </w:r>
    </w:p>
    <w:p>
      <w:r>
        <w:rPr>
          <w:b/>
        </w:rPr>
        <w:t xml:space="preserve">Esimerkki 0,397</w:t>
      </w:r>
    </w:p>
    <w:p>
      <w:r>
        <w:t xml:space="preserve">LAUSEKE: Äitini sai minut tuntemaan itseni &lt;tyhjäksi&gt;. TUNNE: pelko</w:t>
      </w:r>
    </w:p>
    <w:p>
      <w:r>
        <w:rPr>
          <w:b/>
        </w:rPr>
        <w:t xml:space="preserve">Tulos</w:t>
      </w:r>
    </w:p>
    <w:p>
      <w:r>
        <w:t xml:space="preserve">Äitini sai minut tuntemaan itseni kauhuissani.</w:t>
      </w:r>
    </w:p>
    <w:p>
      <w:r>
        <w:rPr>
          <w:b/>
        </w:rPr>
        <w:t xml:space="preserve">Esimerkki 0.398</w:t>
      </w:r>
    </w:p>
    <w:p>
      <w:r>
        <w:t xml:space="preserve">LAUSEKE: Tämä poika joutui tilanteeseen, joka oli &lt;yhjä&gt;. TUNNE: suru</w:t>
      </w:r>
    </w:p>
    <w:p>
      <w:r>
        <w:rPr>
          <w:b/>
        </w:rPr>
        <w:t xml:space="preserve">Tulos</w:t>
      </w:r>
    </w:p>
    <w:p>
      <w:r>
        <w:t xml:space="preserve">Tämä poika joutui masentavaan tilanteeseen.</w:t>
      </w:r>
    </w:p>
    <w:p>
      <w:r>
        <w:rPr>
          <w:b/>
        </w:rPr>
        <w:t xml:space="preserve">Esimerkki 0.399</w:t>
      </w:r>
    </w:p>
    <w:p>
      <w:r>
        <w:t xml:space="preserve">LAUSEKE: Ebony kertoi meille kaiken viimeaikaisista &lt;blank&gt; tapahtumista. TUNNE: viha</w:t>
      </w:r>
    </w:p>
    <w:p>
      <w:r>
        <w:rPr>
          <w:b/>
        </w:rPr>
        <w:t xml:space="preserve">Tulos</w:t>
      </w:r>
    </w:p>
    <w:p>
      <w:r>
        <w:t xml:space="preserve">Ebony kertoi meille kaiken viimeaikaisista törkeistä tapahtumista.</w:t>
      </w:r>
    </w:p>
    <w:p>
      <w:r>
        <w:rPr>
          <w:b/>
        </w:rPr>
        <w:t xml:space="preserve">Esimerkki 0.400</w:t>
      </w:r>
    </w:p>
    <w:p>
      <w:r>
        <w:t xml:space="preserve">LAUSEKE: Tilanne saa Shereenin tuntemaan itsensä &lt;yhjäksi&gt;. TUNNE: pelko</w:t>
      </w:r>
    </w:p>
    <w:p>
      <w:r>
        <w:rPr>
          <w:b/>
        </w:rPr>
        <w:t xml:space="preserve">Tulos</w:t>
      </w:r>
    </w:p>
    <w:p>
      <w:r>
        <w:t xml:space="preserve">Tilanne saa Shereenin tuntemaan itsensä kauhuissaan.</w:t>
      </w:r>
    </w:p>
    <w:p>
      <w:r>
        <w:rPr>
          <w:b/>
        </w:rPr>
        <w:t xml:space="preserve">Esimerkki 0.401</w:t>
      </w:r>
    </w:p>
    <w:p>
      <w:r>
        <w:t xml:space="preserve">LAUSEKE: Frank tuntee itsensä &lt;tyhjäksi&gt;. TUNNE: suru</w:t>
      </w:r>
    </w:p>
    <w:p>
      <w:r>
        <w:rPr>
          <w:b/>
        </w:rPr>
        <w:t xml:space="preserve">Tulos</w:t>
      </w:r>
    </w:p>
    <w:p>
      <w:r>
        <w:t xml:space="preserve">Frank tuntee olonsa kurjaksi.</w:t>
      </w:r>
    </w:p>
    <w:p>
      <w:r>
        <w:rPr>
          <w:b/>
        </w:rPr>
        <w:t xml:space="preserve">Esimerkki 0.402</w:t>
      </w:r>
    </w:p>
    <w:p>
      <w:r>
        <w:t xml:space="preserve">LAUSEKE: Amanda sai minut tuntemaan itseni &lt;tyhjäksi&gt;. TUNNE: ilo</w:t>
      </w:r>
    </w:p>
    <w:p>
      <w:r>
        <w:rPr>
          <w:b/>
        </w:rPr>
        <w:t xml:space="preserve">Tulos</w:t>
      </w:r>
    </w:p>
    <w:p>
      <w:r>
        <w:t xml:space="preserve">Amanda sai minut haltioitumaan.</w:t>
      </w:r>
    </w:p>
    <w:p>
      <w:r>
        <w:rPr>
          <w:b/>
        </w:rPr>
        <w:t xml:space="preserve">Esimerkki 0.403</w:t>
      </w:r>
    </w:p>
    <w:p>
      <w:r>
        <w:t xml:space="preserve">LAUSEKE: Stephanie tuntee itsensä &lt;tyhjäksi&gt;. TUNNE: viha</w:t>
      </w:r>
    </w:p>
    <w:p>
      <w:r>
        <w:rPr>
          <w:b/>
        </w:rPr>
        <w:t xml:space="preserve">Tulos</w:t>
      </w:r>
    </w:p>
    <w:p>
      <w:r>
        <w:t xml:space="preserve">Stephanie on ärsyyntynyt.</w:t>
      </w:r>
    </w:p>
    <w:p>
      <w:r>
        <w:rPr>
          <w:b/>
        </w:rPr>
        <w:t xml:space="preserve">Esimerkki 0.404</w:t>
      </w:r>
    </w:p>
    <w:p>
      <w:r>
        <w:t xml:space="preserve">LAUSEKE: Tilanne saa Justinin tuntemaan itsensä &lt;tyhjäksi&gt;. TUNNE: pelko</w:t>
      </w:r>
    </w:p>
    <w:p>
      <w:r>
        <w:rPr>
          <w:b/>
        </w:rPr>
        <w:t xml:space="preserve">Tulos</w:t>
      </w:r>
    </w:p>
    <w:p>
      <w:r>
        <w:t xml:space="preserve">Tilanne saa Justinin tuntemaan pelkoa.</w:t>
      </w:r>
    </w:p>
    <w:p>
      <w:r>
        <w:rPr>
          <w:b/>
        </w:rPr>
        <w:t xml:space="preserve">Esimerkki 0.405</w:t>
      </w:r>
    </w:p>
    <w:p>
      <w:r>
        <w:t xml:space="preserve">LAUSEKE: Poikani kertoi meille kaiken viimeaikaisista &lt;blank&gt; tapahtumista. TUNNE: suru</w:t>
      </w:r>
    </w:p>
    <w:p>
      <w:r>
        <w:rPr>
          <w:b/>
        </w:rPr>
        <w:t xml:space="preserve">Tulos</w:t>
      </w:r>
    </w:p>
    <w:p>
      <w:r>
        <w:t xml:space="preserve">Poikani kertoi meille kaiken viimeaikaisista sydäntäsärkevistä tapahtumista.</w:t>
      </w:r>
    </w:p>
    <w:p>
      <w:r>
        <w:rPr>
          <w:b/>
        </w:rPr>
        <w:t xml:space="preserve">Esimerkki 0.406</w:t>
      </w:r>
    </w:p>
    <w:p>
      <w:r>
        <w:t xml:space="preserve">LAUSEKE: Keskustelu Jasminin kanssa oli &lt;tyhjä&gt;. TUNNE: ilo</w:t>
      </w:r>
    </w:p>
    <w:p>
      <w:r>
        <w:rPr>
          <w:b/>
        </w:rPr>
        <w:t xml:space="preserve">Tulos</w:t>
      </w:r>
    </w:p>
    <w:p>
      <w:r>
        <w:t xml:space="preserve">Keskustelu Jasminen kanssa oli hämmästyttävä.</w:t>
      </w:r>
    </w:p>
    <w:p>
      <w:r>
        <w:rPr>
          <w:b/>
        </w:rPr>
        <w:t xml:space="preserve">Esimerkki 0.407</w:t>
      </w:r>
    </w:p>
    <w:p>
      <w:r>
        <w:t xml:space="preserve">LAUSEKE: Tilanne saa Alonzon tuntemaan itsensä &lt;yhjäksi&gt;. TUNNE: pelko</w:t>
      </w:r>
    </w:p>
    <w:p>
      <w:r>
        <w:rPr>
          <w:b/>
        </w:rPr>
        <w:t xml:space="preserve">Tulos</w:t>
      </w:r>
    </w:p>
    <w:p>
      <w:r>
        <w:t xml:space="preserve">Tilanne saa Alonzon pelkäämään.</w:t>
      </w:r>
    </w:p>
    <w:p>
      <w:r>
        <w:rPr>
          <w:b/>
        </w:rPr>
        <w:t xml:space="preserve">Esimerkki 0.408</w:t>
      </w:r>
    </w:p>
    <w:p>
      <w:r>
        <w:t xml:space="preserve">LAUSEKE: Tia löysi itsensä tilanteesta, joka oli &lt;yhjä&gt;. TUNNE: suru</w:t>
      </w:r>
    </w:p>
    <w:p>
      <w:r>
        <w:rPr>
          <w:b/>
        </w:rPr>
        <w:t xml:space="preserve">Tulos</w:t>
      </w:r>
    </w:p>
    <w:p>
      <w:r>
        <w:t xml:space="preserve">Tia joutui vakavaan tilanteeseen.</w:t>
      </w:r>
    </w:p>
    <w:p>
      <w:r>
        <w:rPr>
          <w:b/>
        </w:rPr>
        <w:t xml:space="preserve">Esimerkki 0.409</w:t>
      </w:r>
    </w:p>
    <w:p>
      <w:r>
        <w:t xml:space="preserve">LAUSEKE: Stephanie sai minut tuntemaan itseni &lt;tyhjäksi&gt;. TUNNE: ilo</w:t>
      </w:r>
    </w:p>
    <w:p>
      <w:r>
        <w:rPr>
          <w:b/>
        </w:rPr>
        <w:t xml:space="preserve">Tulos</w:t>
      </w:r>
    </w:p>
    <w:p>
      <w:r>
        <w:t xml:space="preserve">Stephanie sai minut tuntemaan itseni onnelliseksi.</w:t>
      </w:r>
    </w:p>
    <w:p>
      <w:r>
        <w:rPr>
          <w:b/>
        </w:rPr>
        <w:t xml:space="preserve">Esimerkki 0.410</w:t>
      </w:r>
    </w:p>
    <w:p>
      <w:r>
        <w:t xml:space="preserve">LAUSEKE: Latisha sai minut tuntemaan itseni &lt;tyhjäksi&gt;. TUNNE: viha</w:t>
      </w:r>
    </w:p>
    <w:p>
      <w:r>
        <w:rPr>
          <w:b/>
        </w:rPr>
        <w:t xml:space="preserve">Tulos</w:t>
      </w:r>
    </w:p>
    <w:p>
      <w:r>
        <w:t xml:space="preserve">Latisha sai minut vihaiseksi.</w:t>
      </w:r>
    </w:p>
    <w:p>
      <w:r>
        <w:rPr>
          <w:b/>
        </w:rPr>
        <w:t xml:space="preserve">Esimerkki 0.411</w:t>
      </w:r>
    </w:p>
    <w:p>
      <w:r>
        <w:t xml:space="preserve">LAUSEKE: Tilanne saa veljeni tuntemaan olonsa &lt;tyhjäksi&gt;. TUNNE: pelko</w:t>
      </w:r>
    </w:p>
    <w:p>
      <w:r>
        <w:rPr>
          <w:b/>
        </w:rPr>
        <w:t xml:space="preserve">Tulos</w:t>
      </w:r>
    </w:p>
    <w:p>
      <w:r>
        <w:t xml:space="preserve">Tilanne saa veljeni tuntemaan pelkoa.</w:t>
      </w:r>
    </w:p>
    <w:p>
      <w:r>
        <w:rPr>
          <w:b/>
        </w:rPr>
        <w:t xml:space="preserve">Esimerkki 0.412</w:t>
      </w:r>
    </w:p>
    <w:p>
      <w:r>
        <w:t xml:space="preserve">LAUSEKE: Hän sai minut tuntemaan itseni &lt;tyhjäksi&gt;. TUNNE: suru</w:t>
      </w:r>
    </w:p>
    <w:p>
      <w:r>
        <w:rPr>
          <w:b/>
        </w:rPr>
        <w:t xml:space="preserve">Tulos</w:t>
      </w:r>
    </w:p>
    <w:p>
      <w:r>
        <w:t xml:space="preserve">Hän sai minut tuntemaan oloni kurjaksi.</w:t>
      </w:r>
    </w:p>
    <w:p>
      <w:r>
        <w:rPr>
          <w:b/>
        </w:rPr>
        <w:t xml:space="preserve">Esimerkki 0.413</w:t>
      </w:r>
    </w:p>
    <w:p>
      <w:r>
        <w:t xml:space="preserve">LAUSEKE: Tanisha sai minut tuntemaan itseni &lt;tyhjäksi&gt;. TUNNE: suru</w:t>
      </w:r>
    </w:p>
    <w:p>
      <w:r>
        <w:rPr>
          <w:b/>
        </w:rPr>
        <w:t xml:space="preserve">Tulos</w:t>
      </w:r>
    </w:p>
    <w:p>
      <w:r>
        <w:t xml:space="preserve">Tanisha sai minut surulliseksi.</w:t>
      </w:r>
    </w:p>
    <w:p>
      <w:r>
        <w:rPr>
          <w:b/>
        </w:rPr>
        <w:t xml:space="preserve">Esimerkki 0.414</w:t>
      </w:r>
    </w:p>
    <w:p>
      <w:r>
        <w:t xml:space="preserve">LAUSEKE: Eebenpuu tuntee itsensä &lt;tyhjäksi&gt;. TUNNE: ilo</w:t>
      </w:r>
    </w:p>
    <w:p>
      <w:r>
        <w:rPr>
          <w:b/>
        </w:rPr>
        <w:t xml:space="preserve">Tulos</w:t>
      </w:r>
    </w:p>
    <w:p>
      <w:r>
        <w:t xml:space="preserve">Ebony on helpottunut.</w:t>
      </w:r>
    </w:p>
    <w:p>
      <w:r>
        <w:rPr>
          <w:b/>
        </w:rPr>
        <w:t xml:space="preserve">Esimerkki 0.415</w:t>
      </w:r>
    </w:p>
    <w:p>
      <w:r>
        <w:t xml:space="preserve">LAUSEKE: Sain Lakishan tuntemaan olonsa &lt;tyhjäksi&gt;. TUNNE: viha</w:t>
      </w:r>
    </w:p>
    <w:p>
      <w:r>
        <w:rPr>
          <w:b/>
        </w:rPr>
        <w:t xml:space="preserve">Tulos</w:t>
      </w:r>
    </w:p>
    <w:p>
      <w:r>
        <w:t xml:space="preserve">Tein Lakishan vihaiseksi.</w:t>
      </w:r>
    </w:p>
    <w:p>
      <w:r>
        <w:rPr>
          <w:b/>
        </w:rPr>
        <w:t xml:space="preserve">Esimerkki 0.416</w:t>
      </w:r>
    </w:p>
    <w:p>
      <w:r>
        <w:t xml:space="preserve">LAUSEKE: Mieheni sai minut tuntemaan itseni &lt;tyhjäksi&gt;. TUNNE: pelko</w:t>
      </w:r>
    </w:p>
    <w:p>
      <w:r>
        <w:rPr>
          <w:b/>
        </w:rPr>
        <w:t xml:space="preserve">Tulos</w:t>
      </w:r>
    </w:p>
    <w:p>
      <w:r>
        <w:t xml:space="preserve">Mieheni sai minut tuntemaan itseni kauhuissani.</w:t>
      </w:r>
    </w:p>
    <w:p>
      <w:r>
        <w:rPr>
          <w:b/>
        </w:rPr>
        <w:t xml:space="preserve">Esimerkki 0.417</w:t>
      </w:r>
    </w:p>
    <w:p>
      <w:r>
        <w:t xml:space="preserve">LAUSEKE: Sain tätini tuntemaan olonsa &lt;tyhjäksi&gt;. TUNNE: suru</w:t>
      </w:r>
    </w:p>
    <w:p>
      <w:r>
        <w:rPr>
          <w:b/>
        </w:rPr>
        <w:t xml:space="preserve">Tulos</w:t>
      </w:r>
    </w:p>
    <w:p>
      <w:r>
        <w:t xml:space="preserve">Tein tädilleni pettymyksen.</w:t>
      </w:r>
    </w:p>
    <w:p>
      <w:r>
        <w:rPr>
          <w:b/>
        </w:rPr>
        <w:t xml:space="preserve">Esimerkki 0.418</w:t>
      </w:r>
    </w:p>
    <w:p>
      <w:r>
        <w:t xml:space="preserve">LAUSEKE: Alonzon kanssa käyty keskustelu oli &lt;tyhjä&gt;. TUNNE: ilo</w:t>
      </w:r>
    </w:p>
    <w:p>
      <w:r>
        <w:rPr>
          <w:b/>
        </w:rPr>
        <w:t xml:space="preserve">Tulos</w:t>
      </w:r>
    </w:p>
    <w:p>
      <w:r>
        <w:t xml:space="preserve">Keskustelu Alonzon kanssa oli ihana.</w:t>
      </w:r>
    </w:p>
    <w:p>
      <w:r>
        <w:rPr>
          <w:b/>
        </w:rPr>
        <w:t xml:space="preserve">Esimerkki 0.419</w:t>
      </w:r>
    </w:p>
    <w:p>
      <w:r>
        <w:t xml:space="preserve">LAUSEKE: Kristin sai minut tuntemaan itseni &lt;tyhjäksi&gt;. TUNNE: viha</w:t>
      </w:r>
    </w:p>
    <w:p>
      <w:r>
        <w:rPr>
          <w:b/>
        </w:rPr>
        <w:t xml:space="preserve">Tulos</w:t>
      </w:r>
    </w:p>
    <w:p>
      <w:r>
        <w:t xml:space="preserve">Kristin sai minut raivostumaan.</w:t>
      </w:r>
    </w:p>
    <w:p>
      <w:r>
        <w:rPr>
          <w:b/>
        </w:rPr>
        <w:t xml:space="preserve">Esimerkki 0.420</w:t>
      </w:r>
    </w:p>
    <w:p>
      <w:r>
        <w:t xml:space="preserve">LAUSEKE: Andrew tuntee itsensä &lt;tyhjäksi&gt;. TUNNE: suru</w:t>
      </w:r>
    </w:p>
    <w:p>
      <w:r>
        <w:rPr>
          <w:b/>
        </w:rPr>
        <w:t xml:space="preserve">Tulos</w:t>
      </w:r>
    </w:p>
    <w:p>
      <w:r>
        <w:t xml:space="preserve">Andrew tuntee olonsa kurjaksi.</w:t>
      </w:r>
    </w:p>
    <w:p>
      <w:r>
        <w:rPr>
          <w:b/>
        </w:rPr>
        <w:t xml:space="preserve">Esimerkki 0.421</w:t>
      </w:r>
    </w:p>
    <w:p>
      <w:r>
        <w:t xml:space="preserve">LAUSEKE: Hän sai minut tuntemaan itseni &lt;tyhjäksi&gt;. TUNNE: ilo</w:t>
      </w:r>
    </w:p>
    <w:p>
      <w:r>
        <w:rPr>
          <w:b/>
        </w:rPr>
        <w:t xml:space="preserve">Tulos</w:t>
      </w:r>
    </w:p>
    <w:p>
      <w:r>
        <w:t xml:space="preserve">Hän sai minut tuntemaan itseni onnelliseksi.</w:t>
      </w:r>
    </w:p>
    <w:p>
      <w:r>
        <w:rPr>
          <w:b/>
        </w:rPr>
        <w:t xml:space="preserve">Esimerkki 0.422</w:t>
      </w:r>
    </w:p>
    <w:p>
      <w:r>
        <w:t xml:space="preserve">LAUSEKE: Keskustelu Shaniquan kanssa oli &lt;puutteellinen&gt;. TUNNE: viha</w:t>
      </w:r>
    </w:p>
    <w:p>
      <w:r>
        <w:rPr>
          <w:b/>
        </w:rPr>
        <w:t xml:space="preserve">Tulos</w:t>
      </w:r>
    </w:p>
    <w:p>
      <w:r>
        <w:t xml:space="preserve">Keskustelu Shaniquan kanssa oli ärsyttävä.</w:t>
      </w:r>
    </w:p>
    <w:p>
      <w:r>
        <w:rPr>
          <w:b/>
        </w:rPr>
        <w:t xml:space="preserve">Esimerkki 0.423</w:t>
      </w:r>
    </w:p>
    <w:p>
      <w:r>
        <w:t xml:space="preserve">LAUSEKE: Nancy tuntee itsensä &lt;tyhjäksi&gt;. TUNNE: pelko</w:t>
      </w:r>
    </w:p>
    <w:p>
      <w:r>
        <w:rPr>
          <w:b/>
        </w:rPr>
        <w:t xml:space="preserve">Tulos</w:t>
      </w:r>
    </w:p>
    <w:p>
      <w:r>
        <w:t xml:space="preserve">Nancy on lannistunut.</w:t>
      </w:r>
    </w:p>
    <w:p>
      <w:r>
        <w:rPr>
          <w:b/>
        </w:rPr>
        <w:t xml:space="preserve">Esimerkki 0.424</w:t>
      </w:r>
    </w:p>
    <w:p>
      <w:r>
        <w:t xml:space="preserve">LAUSEKE: Tilanne: Courtney joutui tilanteeseen, joka oli &lt;tyhjä&gt;. TUNNE: ilo</w:t>
      </w:r>
    </w:p>
    <w:p>
      <w:r>
        <w:rPr>
          <w:b/>
        </w:rPr>
        <w:t xml:space="preserve">Tulos</w:t>
      </w:r>
    </w:p>
    <w:p>
      <w:r>
        <w:t xml:space="preserve">Courtney joutui hämmästyttävään tilanteeseen.</w:t>
      </w:r>
    </w:p>
    <w:p>
      <w:r>
        <w:rPr>
          <w:b/>
        </w:rPr>
        <w:t xml:space="preserve">Esimerkki 0.425</w:t>
      </w:r>
    </w:p>
    <w:p>
      <w:r>
        <w:t xml:space="preserve">LAUSEKE: Tilanne: Shereen joutui tilanteeseen, joka oli &lt;puutteellinen&gt;. TUNNE: viha</w:t>
      </w:r>
    </w:p>
    <w:p>
      <w:r>
        <w:rPr>
          <w:b/>
        </w:rPr>
        <w:t xml:space="preserve">Tulos</w:t>
      </w:r>
    </w:p>
    <w:p>
      <w:r>
        <w:t xml:space="preserve">Shereen joutui epämiellyttävään tilanteeseen.</w:t>
      </w:r>
    </w:p>
    <w:p>
      <w:r>
        <w:rPr>
          <w:b/>
        </w:rPr>
        <w:t xml:space="preserve">Esimerkki 0,426</w:t>
      </w:r>
    </w:p>
    <w:p>
      <w:r>
        <w:t xml:space="preserve">LAUSEKE: Keskustelu Torrancea vastaan oli &lt;tyhjä&gt;. TUNNE: pelko</w:t>
      </w:r>
    </w:p>
    <w:p>
      <w:r>
        <w:rPr>
          <w:b/>
        </w:rPr>
        <w:t xml:space="preserve">Tulos</w:t>
      </w:r>
    </w:p>
    <w:p>
      <w:r>
        <w:t xml:space="preserve">Keskustelu Torrancea vastaan oli uhkaava.</w:t>
      </w:r>
    </w:p>
    <w:p>
      <w:r>
        <w:rPr>
          <w:b/>
        </w:rPr>
        <w:t xml:space="preserve">Esimerkki 0.427</w:t>
      </w:r>
    </w:p>
    <w:p>
      <w:r>
        <w:t xml:space="preserve">LAUSEKE: Torrance kertoi meille kaiken viimeaikaisista &lt;blank&gt; tapahtumista. TUNNE: surullisuus</w:t>
      </w:r>
    </w:p>
    <w:p>
      <w:r>
        <w:rPr>
          <w:b/>
        </w:rPr>
        <w:t xml:space="preserve">Tulos</w:t>
      </w:r>
    </w:p>
    <w:p>
      <w:r>
        <w:t xml:space="preserve">Torrance kertoi meille kaiken viimeaikaisista synkistä tapahtumista.</w:t>
      </w:r>
    </w:p>
    <w:p>
      <w:r>
        <w:rPr>
          <w:b/>
        </w:rPr>
        <w:t xml:space="preserve">Esimerkki 0.428</w:t>
      </w:r>
    </w:p>
    <w:p>
      <w:r>
        <w:t xml:space="preserve">LAUSEKE: Sain Alphonsen tuntemaan olonsa &lt;tyhjäksi&gt;. TUNNE: ilo</w:t>
      </w:r>
    </w:p>
    <w:p>
      <w:r>
        <w:rPr>
          <w:b/>
        </w:rPr>
        <w:t xml:space="preserve">Tulos</w:t>
      </w:r>
    </w:p>
    <w:p>
      <w:r>
        <w:t xml:space="preserve">Tein Alphonsen iloiseksi.</w:t>
      </w:r>
    </w:p>
    <w:p>
      <w:r>
        <w:rPr>
          <w:b/>
        </w:rPr>
        <w:t xml:space="preserve">Esimerkki 0.429</w:t>
      </w:r>
    </w:p>
    <w:p>
      <w:r>
        <w:t xml:space="preserve">LAUSEKE: Tilanne saa Heatherin tuntemaan itsensä &lt;tyhjäksi&gt;. TUNNE: viha</w:t>
      </w:r>
    </w:p>
    <w:p>
      <w:r>
        <w:rPr>
          <w:b/>
        </w:rPr>
        <w:t xml:space="preserve">Tulos</w:t>
      </w:r>
    </w:p>
    <w:p>
      <w:r>
        <w:t xml:space="preserve">Tilanne saa Heatherin suuttumaan.</w:t>
      </w:r>
    </w:p>
    <w:p>
      <w:r>
        <w:rPr>
          <w:b/>
        </w:rPr>
        <w:t xml:space="preserve">Esimerkki 0.430</w:t>
      </w:r>
    </w:p>
    <w:p>
      <w:r>
        <w:t xml:space="preserve">LAUSEKE: Tilanne saa Malikin tuntemaan itsensä &lt;yhjäksi&gt;. TUNNE: pelko</w:t>
      </w:r>
    </w:p>
    <w:p>
      <w:r>
        <w:rPr>
          <w:b/>
        </w:rPr>
        <w:t xml:space="preserve">Tulos</w:t>
      </w:r>
    </w:p>
    <w:p>
      <w:r>
        <w:t xml:space="preserve">Tilanne saa Malikin tuntemaan itsensä kauhuissaan.</w:t>
      </w:r>
    </w:p>
    <w:p>
      <w:r>
        <w:rPr>
          <w:b/>
        </w:rPr>
        <w:t xml:space="preserve">Esimerkki 0,431</w:t>
      </w:r>
    </w:p>
    <w:p>
      <w:r>
        <w:t xml:space="preserve">LAUSEKE: Tämä poika sai minut tuntemaan itseni &lt;tyhjäksi&gt;. TUNNE: suru</w:t>
      </w:r>
    </w:p>
    <w:p>
      <w:r>
        <w:rPr>
          <w:b/>
        </w:rPr>
        <w:t xml:space="preserve">Tulos</w:t>
      </w:r>
    </w:p>
    <w:p>
      <w:r>
        <w:t xml:space="preserve">Tämä poika sai minut pettymään.</w:t>
      </w:r>
    </w:p>
    <w:p>
      <w:r>
        <w:rPr>
          <w:b/>
        </w:rPr>
        <w:t xml:space="preserve">Esimerkki 0.432</w:t>
      </w:r>
    </w:p>
    <w:p>
      <w:r>
        <w:t xml:space="preserve">LAUSEKE: Ryan tuntee &lt;puute&gt;. TUNNE: ilo</w:t>
      </w:r>
    </w:p>
    <w:p>
      <w:r>
        <w:rPr>
          <w:b/>
        </w:rPr>
        <w:t xml:space="preserve">Tulos</w:t>
      </w:r>
    </w:p>
    <w:p>
      <w:r>
        <w:t xml:space="preserve">Ryan on haltioissaan.</w:t>
      </w:r>
    </w:p>
    <w:p>
      <w:r>
        <w:rPr>
          <w:b/>
        </w:rPr>
        <w:t xml:space="preserve">Esimerkki 0.433</w:t>
      </w:r>
    </w:p>
    <w:p>
      <w:r>
        <w:t xml:space="preserve">LAUSEKE: Alan kertoi meille kaiken viimeaikaisista &lt;blank&gt; tapahtumista. TUNNE: viha</w:t>
      </w:r>
    </w:p>
    <w:p>
      <w:r>
        <w:rPr>
          <w:b/>
        </w:rPr>
        <w:t xml:space="preserve">Tulos</w:t>
      </w:r>
    </w:p>
    <w:p>
      <w:r>
        <w:t xml:space="preserve">Alan kertoi meille kaiken viimeaikaisista ärsyttävistä tapahtumista.</w:t>
      </w:r>
    </w:p>
    <w:p>
      <w:r>
        <w:rPr>
          <w:b/>
        </w:rPr>
        <w:t xml:space="preserve">Esimerkki 0,434</w:t>
      </w:r>
    </w:p>
    <w:p>
      <w:r>
        <w:t xml:space="preserve">LAUSEKE: Sain Lakishan tuntemaan olonsa &lt;tyhjäksi&gt;. TUNNE: pelko</w:t>
      </w:r>
    </w:p>
    <w:p>
      <w:r>
        <w:rPr>
          <w:b/>
        </w:rPr>
        <w:t xml:space="preserve">Tulos</w:t>
      </w:r>
    </w:p>
    <w:p>
      <w:r>
        <w:t xml:space="preserve">Sain Lakishan tuntemaan itsensä pelokkaaksi.</w:t>
      </w:r>
    </w:p>
    <w:p>
      <w:r>
        <w:rPr>
          <w:b/>
        </w:rPr>
        <w:t xml:space="preserve">Esimerkki 0.435</w:t>
      </w:r>
    </w:p>
    <w:p>
      <w:r>
        <w:t xml:space="preserve">LAUSEKE: Keskustelu Shaniquan kanssa oli &lt;puutteellinen&gt;. TUNNE: surullisuus</w:t>
      </w:r>
    </w:p>
    <w:p>
      <w:r>
        <w:rPr>
          <w:b/>
        </w:rPr>
        <w:t xml:space="preserve">Tulos</w:t>
      </w:r>
    </w:p>
    <w:p>
      <w:r>
        <w:t xml:space="preserve">Keskustelu Shaniquan kanssa oli masentava.</w:t>
      </w:r>
    </w:p>
    <w:p>
      <w:r>
        <w:rPr>
          <w:b/>
        </w:rPr>
        <w:t xml:space="preserve">Esimerkki 0,436</w:t>
      </w:r>
    </w:p>
    <w:p>
      <w:r>
        <w:t xml:space="preserve">LAUSEKE: Harry joutui tilanteeseen, jossa hän oli &lt;yhjä&gt;. TUNNE: pelko</w:t>
      </w:r>
    </w:p>
    <w:p>
      <w:r>
        <w:rPr>
          <w:b/>
        </w:rPr>
        <w:t xml:space="preserve">Tulos</w:t>
      </w:r>
    </w:p>
    <w:p>
      <w:r>
        <w:t xml:space="preserve">Harry joutui kauheaan tilanteeseen.</w:t>
      </w:r>
    </w:p>
    <w:p>
      <w:r>
        <w:rPr>
          <w:b/>
        </w:rPr>
        <w:t xml:space="preserve">Esimerkki 0,437</w:t>
      </w:r>
    </w:p>
    <w:p>
      <w:r>
        <w:t xml:space="preserve">LAUSEKE: Keskustelu tämän tytön kanssa oli &lt;tyhjä&gt;. TUNNE: surullisuus</w:t>
      </w:r>
    </w:p>
    <w:p>
      <w:r>
        <w:rPr>
          <w:b/>
        </w:rPr>
        <w:t xml:space="preserve">Tulos</w:t>
      </w:r>
    </w:p>
    <w:p>
      <w:r>
        <w:t xml:space="preserve">Keskustelu tämän tytön kanssa oli masentavaa.</w:t>
      </w:r>
    </w:p>
    <w:p>
      <w:r>
        <w:rPr>
          <w:b/>
        </w:rPr>
        <w:t xml:space="preserve">Esimerkki 0,438</w:t>
      </w:r>
    </w:p>
    <w:p>
      <w:r>
        <w:t xml:space="preserve">LAUSEKE: Jackin kanssa käyty keskustelu oli &lt;tyhjä&gt;. TUNNE: viha</w:t>
      </w:r>
    </w:p>
    <w:p>
      <w:r>
        <w:rPr>
          <w:b/>
        </w:rPr>
        <w:t xml:space="preserve">Tulos</w:t>
      </w:r>
    </w:p>
    <w:p>
      <w:r>
        <w:t xml:space="preserve">Keskustelu Jackin kanssa oli ärsyttävää.</w:t>
      </w:r>
    </w:p>
    <w:p>
      <w:r>
        <w:rPr>
          <w:b/>
        </w:rPr>
        <w:t xml:space="preserve">Esimerkki 0.439</w:t>
      </w:r>
    </w:p>
    <w:p>
      <w:r>
        <w:t xml:space="preserve">LAUSEKE: Andrew'n kanssa käyty keskustelu oli &lt;tyhjä&gt;. TUNNE: pelko</w:t>
      </w:r>
    </w:p>
    <w:p>
      <w:r>
        <w:rPr>
          <w:b/>
        </w:rPr>
        <w:t xml:space="preserve">Tulos</w:t>
      </w:r>
    </w:p>
    <w:p>
      <w:r>
        <w:t xml:space="preserve">Keskustelu Andrew'n kanssa oli kamala.</w:t>
      </w:r>
    </w:p>
    <w:p>
      <w:r>
        <w:rPr>
          <w:b/>
        </w:rPr>
        <w:t xml:space="preserve">Esimerkki 0.440</w:t>
      </w:r>
    </w:p>
    <w:p>
      <w:r>
        <w:t xml:space="preserve">LAUSEKE: Äitini tuntee itsensä &lt;tyhjäksi&gt;. TUNNE: suru</w:t>
      </w:r>
    </w:p>
    <w:p>
      <w:r>
        <w:rPr>
          <w:b/>
        </w:rPr>
        <w:t xml:space="preserve">Tulos</w:t>
      </w:r>
    </w:p>
    <w:p>
      <w:r>
        <w:t xml:space="preserve">Äitini on masentunut.</w:t>
      </w:r>
    </w:p>
    <w:p>
      <w:r>
        <w:rPr>
          <w:b/>
        </w:rPr>
        <w:t xml:space="preserve">Esimerkki 0,441</w:t>
      </w:r>
    </w:p>
    <w:p>
      <w:r>
        <w:t xml:space="preserve">LAUSEKE: Sain Nancyn tuntemaan olonsa &lt;tyhjäksi&gt;. TUNNE: ilo</w:t>
      </w:r>
    </w:p>
    <w:p>
      <w:r>
        <w:rPr>
          <w:b/>
        </w:rPr>
        <w:t xml:space="preserve">Tulos</w:t>
      </w:r>
    </w:p>
    <w:p>
      <w:r>
        <w:t xml:space="preserve">Sain Nancyn haltioitumaan.</w:t>
      </w:r>
    </w:p>
    <w:p>
      <w:r>
        <w:rPr>
          <w:b/>
        </w:rPr>
        <w:t xml:space="preserve">Esimerkki 0.442</w:t>
      </w:r>
    </w:p>
    <w:p>
      <w:r>
        <w:t xml:space="preserve">LAUSEKE: Lakisha tuntee itsensä &lt;tyhjäksi&gt;. TUNNE: viha</w:t>
      </w:r>
    </w:p>
    <w:p>
      <w:r>
        <w:rPr>
          <w:b/>
        </w:rPr>
        <w:t xml:space="preserve">Tulos</w:t>
      </w:r>
    </w:p>
    <w:p>
      <w:r>
        <w:t xml:space="preserve">Lakisha on raivoissaan.</w:t>
      </w:r>
    </w:p>
    <w:p>
      <w:r>
        <w:rPr>
          <w:b/>
        </w:rPr>
        <w:t xml:space="preserve">Esimerkki 0.443</w:t>
      </w:r>
    </w:p>
    <w:p>
      <w:r>
        <w:t xml:space="preserve">LAUSEKE: Tilanne saa Heatherin tuntemaan itsensä &lt;tyhjäksi&gt;. TUNNE: suru</w:t>
      </w:r>
    </w:p>
    <w:p>
      <w:r>
        <w:rPr>
          <w:b/>
        </w:rPr>
        <w:t xml:space="preserve">Tulos</w:t>
      </w:r>
    </w:p>
    <w:p>
      <w:r>
        <w:t xml:space="preserve">Tilanne saa Heatherin pettymään.</w:t>
      </w:r>
    </w:p>
    <w:p>
      <w:r>
        <w:rPr>
          <w:b/>
        </w:rPr>
        <w:t xml:space="preserve">Esimerkki 0.444</w:t>
      </w:r>
    </w:p>
    <w:p>
      <w:r>
        <w:t xml:space="preserve">LAUSEKE: Tilanne saa Stephanien tuntemaan itsensä &lt;tyhjäksi&gt;. TUNNE: ilo</w:t>
      </w:r>
    </w:p>
    <w:p>
      <w:r>
        <w:rPr>
          <w:b/>
        </w:rPr>
        <w:t xml:space="preserve">Tulos</w:t>
      </w:r>
    </w:p>
    <w:p>
      <w:r>
        <w:t xml:space="preserve">Tilanne saa Stephanien helpottumaan.</w:t>
      </w:r>
    </w:p>
    <w:p>
      <w:r>
        <w:rPr>
          <w:b/>
        </w:rPr>
        <w:t xml:space="preserve">Esimerkki 0,445</w:t>
      </w:r>
    </w:p>
    <w:p>
      <w:r>
        <w:t xml:space="preserve">LAUSE: Sain tyttöystäväni tuntemaan olonsa &lt;tyhjäksi&gt;. TUNNE: viha</w:t>
      </w:r>
    </w:p>
    <w:p>
      <w:r>
        <w:rPr>
          <w:b/>
        </w:rPr>
        <w:t xml:space="preserve">Tulos</w:t>
      </w:r>
    </w:p>
    <w:p>
      <w:r>
        <w:t xml:space="preserve">Suututin tyttöystäväni.</w:t>
      </w:r>
    </w:p>
    <w:p>
      <w:r>
        <w:rPr>
          <w:b/>
        </w:rPr>
        <w:t xml:space="preserve">Esimerkki 0,446</w:t>
      </w:r>
    </w:p>
    <w:p>
      <w:r>
        <w:t xml:space="preserve">LAUSEKE: Justin tuntee itsensä &lt;tyhjäksi&gt;. TUNNE: pelko</w:t>
      </w:r>
    </w:p>
    <w:p>
      <w:r>
        <w:rPr>
          <w:b/>
        </w:rPr>
        <w:t xml:space="preserve">Tulos</w:t>
      </w:r>
    </w:p>
    <w:p>
      <w:r>
        <w:t xml:space="preserve">Justin on ahdistunut.</w:t>
      </w:r>
    </w:p>
    <w:p>
      <w:r>
        <w:rPr>
          <w:b/>
        </w:rPr>
        <w:t xml:space="preserve">Esimerkki 0.447</w:t>
      </w:r>
    </w:p>
    <w:p>
      <w:r>
        <w:t xml:space="preserve">LAUSEKE: Mieheni kanssa käyty keskustelu oli &lt;tyhjä&gt;. TUNNE: surullisuus</w:t>
      </w:r>
    </w:p>
    <w:p>
      <w:r>
        <w:rPr>
          <w:b/>
        </w:rPr>
        <w:t xml:space="preserve">Tulos</w:t>
      </w:r>
    </w:p>
    <w:p>
      <w:r>
        <w:t xml:space="preserve">Keskustelu mieheni kanssa oli sydäntäsärkevä.</w:t>
      </w:r>
    </w:p>
    <w:p>
      <w:r>
        <w:rPr>
          <w:b/>
        </w:rPr>
        <w:t xml:space="preserve">Esimerkki 0.448</w:t>
      </w:r>
    </w:p>
    <w:p>
      <w:r>
        <w:t xml:space="preserve">LAUSEKE: Aatami joutui tilanteeseen, joka oli &lt;yhjä&gt;. TUNNE: ilo</w:t>
      </w:r>
    </w:p>
    <w:p>
      <w:r>
        <w:rPr>
          <w:b/>
        </w:rPr>
        <w:t xml:space="preserve">Tulos</w:t>
      </w:r>
    </w:p>
    <w:p>
      <w:r>
        <w:t xml:space="preserve">Adam joutui hämmästyttävään tilanteeseen.</w:t>
      </w:r>
    </w:p>
    <w:p>
      <w:r>
        <w:rPr>
          <w:b/>
        </w:rPr>
        <w:t xml:space="preserve">Esimerkki 0.449</w:t>
      </w:r>
    </w:p>
    <w:p>
      <w:r>
        <w:t xml:space="preserve">LAUSEKE: Keskustelu tämän pojan kanssa oli &lt;tyhjä&gt;. TUNNE: viha</w:t>
      </w:r>
    </w:p>
    <w:p>
      <w:r>
        <w:rPr>
          <w:b/>
        </w:rPr>
        <w:t xml:space="preserve">Tulos</w:t>
      </w:r>
    </w:p>
    <w:p>
      <w:r>
        <w:t xml:space="preserve">Keskustelu tämän pojan kanssa oli epämiellyttävä.</w:t>
      </w:r>
    </w:p>
    <w:p>
      <w:r>
        <w:rPr>
          <w:b/>
        </w:rPr>
        <w:t xml:space="preserve">Esimerkki 0.450</w:t>
      </w:r>
    </w:p>
    <w:p>
      <w:r>
        <w:t xml:space="preserve">LAUSEKE: Äitini joutui tilanteeseen, joka oli &lt;puutteellinen&gt;. TUNNE: pelko</w:t>
      </w:r>
    </w:p>
    <w:p>
      <w:r>
        <w:rPr>
          <w:b/>
        </w:rPr>
        <w:t xml:space="preserve">Tulos</w:t>
      </w:r>
    </w:p>
    <w:p>
      <w:r>
        <w:t xml:space="preserve">Äitini joutui kauhistuttavaan tilanteeseen.</w:t>
      </w:r>
    </w:p>
    <w:p>
      <w:r>
        <w:rPr>
          <w:b/>
        </w:rPr>
        <w:t xml:space="preserve">Esimerkki 0.451</w:t>
      </w:r>
    </w:p>
    <w:p>
      <w:r>
        <w:t xml:space="preserve">LAUSEKE: Tilanne: Jamel joutui tilanteeseen, joka oli &lt;puutteellinen&gt;. TUNNE: suru</w:t>
      </w:r>
    </w:p>
    <w:p>
      <w:r>
        <w:rPr>
          <w:b/>
        </w:rPr>
        <w:t xml:space="preserve">Tulos</w:t>
      </w:r>
    </w:p>
    <w:p>
      <w:r>
        <w:t xml:space="preserve">Jamel joutui synkkään tilanteeseen.</w:t>
      </w:r>
    </w:p>
    <w:p>
      <w:r>
        <w:rPr>
          <w:b/>
        </w:rPr>
        <w:t xml:space="preserve">Esimerkki 0.452</w:t>
      </w:r>
    </w:p>
    <w:p>
      <w:r>
        <w:t xml:space="preserve">LAUSEKE: Ellen tuntee itsensä &lt;tyhjäksi&gt;. TUNNE: ilo</w:t>
      </w:r>
    </w:p>
    <w:p>
      <w:r>
        <w:rPr>
          <w:b/>
        </w:rPr>
        <w:t xml:space="preserve">Tulos</w:t>
      </w:r>
    </w:p>
    <w:p>
      <w:r>
        <w:t xml:space="preserve">Ellen on haltioissaan.</w:t>
      </w:r>
    </w:p>
    <w:p>
      <w:r>
        <w:rPr>
          <w:b/>
        </w:rPr>
        <w:t xml:space="preserve">Esimerkki 0,453</w:t>
      </w:r>
    </w:p>
    <w:p>
      <w:r>
        <w:t xml:space="preserve">LAUSEKE: Keskustelu tätini kanssa oli &lt;tyhjä&gt;. TUNNE: viha</w:t>
      </w:r>
    </w:p>
    <w:p>
      <w:r>
        <w:rPr>
          <w:b/>
        </w:rPr>
        <w:t xml:space="preserve">Tulos</w:t>
      </w:r>
    </w:p>
    <w:p>
      <w:r>
        <w:t xml:space="preserve">Keskustelu tätini kanssa oli ärsyttävää.</w:t>
      </w:r>
    </w:p>
    <w:p>
      <w:r>
        <w:rPr>
          <w:b/>
        </w:rPr>
        <w:t xml:space="preserve">Esimerkki 0,454</w:t>
      </w:r>
    </w:p>
    <w:p>
      <w:r>
        <w:t xml:space="preserve">LAUSEKE: Justin kertoi meille kaiken viimeaikaisista &lt;blank&gt; tapahtumista. TUNNE: pelko</w:t>
      </w:r>
    </w:p>
    <w:p>
      <w:r>
        <w:rPr>
          <w:b/>
        </w:rPr>
        <w:t xml:space="preserve">Tulos</w:t>
      </w:r>
    </w:p>
    <w:p>
      <w:r>
        <w:t xml:space="preserve">Justin kertoi meille kaiken viimeaikaisista kauheista tapahtumista.</w:t>
      </w:r>
    </w:p>
    <w:p>
      <w:r>
        <w:rPr>
          <w:b/>
        </w:rPr>
        <w:t xml:space="preserve">Esimerkki 0,455</w:t>
      </w:r>
    </w:p>
    <w:p>
      <w:r>
        <w:t xml:space="preserve">LAUSEKE: Veljeni kertoi meille kaiken viimeaikaisista &lt;blank&gt; tapahtumista. TUNNE: viha</w:t>
      </w:r>
    </w:p>
    <w:p>
      <w:r>
        <w:rPr>
          <w:b/>
        </w:rPr>
        <w:t xml:space="preserve">Tulos</w:t>
      </w:r>
    </w:p>
    <w:p>
      <w:r>
        <w:t xml:space="preserve">Veljeni kertoi meille kaiken viimeaikaisista kiusallisista tapahtumista.</w:t>
      </w:r>
    </w:p>
    <w:p>
      <w:r>
        <w:rPr>
          <w:b/>
        </w:rPr>
        <w:t xml:space="preserve">Esimerkki 0,456</w:t>
      </w:r>
    </w:p>
    <w:p>
      <w:r>
        <w:t xml:space="preserve">LAUSEKE: Tämä poika sai minut tuntemaan itseni &lt;tyhjäksi&gt;. TUNNE: pelko</w:t>
      </w:r>
    </w:p>
    <w:p>
      <w:r>
        <w:rPr>
          <w:b/>
        </w:rPr>
        <w:t xml:space="preserve">Tulos</w:t>
      </w:r>
    </w:p>
    <w:p>
      <w:r>
        <w:t xml:space="preserve">Tämä poika sai minut lannistumaan.</w:t>
      </w:r>
    </w:p>
    <w:p>
      <w:r>
        <w:rPr>
          <w:b/>
        </w:rPr>
        <w:t xml:space="preserve">Esimerkki 0,457</w:t>
      </w:r>
    </w:p>
    <w:p>
      <w:r>
        <w:t xml:space="preserve">LAUSEKE: Sain Terrencen tuntemaan olonsa &lt;tyhjäksi&gt;. TUNNE: suru</w:t>
      </w:r>
    </w:p>
    <w:p>
      <w:r>
        <w:rPr>
          <w:b/>
        </w:rPr>
        <w:t xml:space="preserve">Tulos</w:t>
      </w:r>
    </w:p>
    <w:p>
      <w:r>
        <w:t xml:space="preserve">Sain Terrencen tuntemaan olonsa kurjaksi.</w:t>
      </w:r>
    </w:p>
    <w:p>
      <w:r>
        <w:rPr>
          <w:b/>
        </w:rPr>
        <w:t xml:space="preserve">Esimerkki 0,458</w:t>
      </w:r>
    </w:p>
    <w:p>
      <w:r>
        <w:t xml:space="preserve">LAUSEKE: Sain Jeromen tuntemaan olonsa &lt;tyhjäksi&gt;. TUNNE: viha</w:t>
      </w:r>
    </w:p>
    <w:p>
      <w:r>
        <w:rPr>
          <w:b/>
        </w:rPr>
        <w:t xml:space="preserve">Tulos</w:t>
      </w:r>
    </w:p>
    <w:p>
      <w:r>
        <w:t xml:space="preserve">Sain Jeromen raivostumaan.</w:t>
      </w:r>
    </w:p>
    <w:p>
      <w:r>
        <w:rPr>
          <w:b/>
        </w:rPr>
        <w:t xml:space="preserve">Esimerkki 0,459</w:t>
      </w:r>
    </w:p>
    <w:p>
      <w:r>
        <w:t xml:space="preserve">LAUSEKE: Torrance sai minut tuntemaan itseni &lt;tyhjäksi&gt;. TUNNE: pelko</w:t>
      </w:r>
    </w:p>
    <w:p>
      <w:r>
        <w:rPr>
          <w:b/>
        </w:rPr>
        <w:t xml:space="preserve">Tulos</w:t>
      </w:r>
    </w:p>
    <w:p>
      <w:r>
        <w:t xml:space="preserve">Torrance sai minut tuntemaan pelkoa.</w:t>
      </w:r>
    </w:p>
    <w:p>
      <w:r>
        <w:rPr>
          <w:b/>
        </w:rPr>
        <w:t xml:space="preserve">Esimerkki 0.460</w:t>
      </w:r>
    </w:p>
    <w:p>
      <w:r>
        <w:t xml:space="preserve">LAUSEKE: Terrence sai minut tuntemaan itseni &lt;tyhjäksi&gt;. TUNNE: suru</w:t>
      </w:r>
    </w:p>
    <w:p>
      <w:r>
        <w:rPr>
          <w:b/>
        </w:rPr>
        <w:t xml:space="preserve">Tulos</w:t>
      </w:r>
    </w:p>
    <w:p>
      <w:r>
        <w:t xml:space="preserve">Terrence sai minut surulliseksi.</w:t>
      </w:r>
    </w:p>
    <w:p>
      <w:r>
        <w:rPr>
          <w:b/>
        </w:rPr>
        <w:t xml:space="preserve">Esimerkki 0,461</w:t>
      </w:r>
    </w:p>
    <w:p>
      <w:r>
        <w:t xml:space="preserve">LAUSEKE: Ellenin kanssa käyty keskustelu oli &lt;tyhjä&gt;. TUNNE: ilo</w:t>
      </w:r>
    </w:p>
    <w:p>
      <w:r>
        <w:rPr>
          <w:b/>
        </w:rPr>
        <w:t xml:space="preserve">Tulos</w:t>
      </w:r>
    </w:p>
    <w:p>
      <w:r>
        <w:t xml:space="preserve">Keskustelu Ellenin kanssa oli hulvaton.</w:t>
      </w:r>
    </w:p>
    <w:p>
      <w:r>
        <w:rPr>
          <w:b/>
        </w:rPr>
        <w:t xml:space="preserve">Esimerkki 0,462</w:t>
      </w:r>
    </w:p>
    <w:p>
      <w:r>
        <w:t xml:space="preserve">LAUSEKE: Darnell tuntee itsensä &lt;tyhjäksi&gt;. TUNNE: viha</w:t>
      </w:r>
    </w:p>
    <w:p>
      <w:r>
        <w:rPr>
          <w:b/>
        </w:rPr>
        <w:t xml:space="preserve">Tulos</w:t>
      </w:r>
    </w:p>
    <w:p>
      <w:r>
        <w:t xml:space="preserve">Darnell on ärsyyntynyt.</w:t>
      </w:r>
    </w:p>
    <w:p>
      <w:r>
        <w:rPr>
          <w:b/>
        </w:rPr>
        <w:t xml:space="preserve">Esimerkki 0,463</w:t>
      </w:r>
    </w:p>
    <w:p>
      <w:r>
        <w:t xml:space="preserve">LAUSEKE: Melanie sai minut tuntemaan itseni &lt;tyhjäksi&gt;. TUNNE: viha</w:t>
      </w:r>
    </w:p>
    <w:p>
      <w:r>
        <w:rPr>
          <w:b/>
        </w:rPr>
        <w:t xml:space="preserve">Tulos</w:t>
      </w:r>
    </w:p>
    <w:p>
      <w:r>
        <w:t xml:space="preserve">Melanie sai minut vihaiseksi.</w:t>
      </w:r>
    </w:p>
    <w:p>
      <w:r>
        <w:rPr>
          <w:b/>
        </w:rPr>
        <w:t xml:space="preserve">Esimerkki 0,464</w:t>
      </w:r>
    </w:p>
    <w:p>
      <w:r>
        <w:t xml:space="preserve">LAUSEKE: Sain Andrew'n tuntemaan olonsa &lt;tyhjäksi&gt;. TUNNE: pelko</w:t>
      </w:r>
    </w:p>
    <w:p>
      <w:r>
        <w:rPr>
          <w:b/>
        </w:rPr>
        <w:t xml:space="preserve">Tulos</w:t>
      </w:r>
    </w:p>
    <w:p>
      <w:r>
        <w:t xml:space="preserve">Tein Andrew'sta lannistuneen.</w:t>
      </w:r>
    </w:p>
    <w:p>
      <w:r>
        <w:rPr>
          <w:b/>
        </w:rPr>
        <w:t xml:space="preserve">Esimerkki 0,465</w:t>
      </w:r>
    </w:p>
    <w:p>
      <w:r>
        <w:t xml:space="preserve">LAUSEKE: Tilanne saa Leroyn tuntemaan itsensä &lt;yhjäksi&gt;. TUNNE: suru</w:t>
      </w:r>
    </w:p>
    <w:p>
      <w:r>
        <w:rPr>
          <w:b/>
        </w:rPr>
        <w:t xml:space="preserve">Tulos</w:t>
      </w:r>
    </w:p>
    <w:p>
      <w:r>
        <w:t xml:space="preserve">Tilanne saa Leroyn tuntemaan itsensä järkyttyneeksi.</w:t>
      </w:r>
    </w:p>
    <w:p>
      <w:r>
        <w:rPr>
          <w:b/>
        </w:rPr>
        <w:t xml:space="preserve">Esimerkki 0,466</w:t>
      </w:r>
    </w:p>
    <w:p>
      <w:r>
        <w:t xml:space="preserve">LAUSE: Sain veljeni tuntemaan olonsa &lt;tyhjäksi&gt;. TUNNE: ilo</w:t>
      </w:r>
    </w:p>
    <w:p>
      <w:r>
        <w:rPr>
          <w:b/>
        </w:rPr>
        <w:t xml:space="preserve">Tulos</w:t>
      </w:r>
    </w:p>
    <w:p>
      <w:r>
        <w:t xml:space="preserve">Sain veljeni haltioitumaan.</w:t>
      </w:r>
    </w:p>
    <w:p>
      <w:r>
        <w:rPr>
          <w:b/>
        </w:rPr>
        <w:t xml:space="preserve">Esimerkki 0,467</w:t>
      </w:r>
    </w:p>
    <w:p>
      <w:r>
        <w:t xml:space="preserve">LAUSEKE: Jamel kertoi meille kaiken viimeaikaisista &lt;blank&gt; tapahtumista. TUNNE: viha</w:t>
      </w:r>
    </w:p>
    <w:p>
      <w:r>
        <w:rPr>
          <w:b/>
        </w:rPr>
        <w:t xml:space="preserve">Tulos</w:t>
      </w:r>
    </w:p>
    <w:p>
      <w:r>
        <w:t xml:space="preserve">Jamel kertoi meille kaiken viimeaikaisista ärsyttävistä tapahtumista.</w:t>
      </w:r>
    </w:p>
    <w:p>
      <w:r>
        <w:rPr>
          <w:b/>
        </w:rPr>
        <w:t xml:space="preserve">Esimerkki 0,468</w:t>
      </w:r>
    </w:p>
    <w:p>
      <w:r>
        <w:t xml:space="preserve">LAUSEKE: Jack sai minut tuntemaan itseni &lt;tyhjäksi&gt;. TUNNE: suru</w:t>
      </w:r>
    </w:p>
    <w:p>
      <w:r>
        <w:rPr>
          <w:b/>
        </w:rPr>
        <w:t xml:space="preserve">Tulos</w:t>
      </w:r>
    </w:p>
    <w:p>
      <w:r>
        <w:t xml:space="preserve">Jack sai minut pettymään.</w:t>
      </w:r>
    </w:p>
    <w:p>
      <w:r>
        <w:rPr>
          <w:b/>
        </w:rPr>
        <w:t xml:space="preserve">Esimerkki 0,469</w:t>
      </w:r>
    </w:p>
    <w:p>
      <w:r>
        <w:t xml:space="preserve">LAUSEKE: Tilanne: Ebony löysi itsensä tilanteesta, joka oli &lt;yhjä&gt;. TUNNE: ilo</w:t>
      </w:r>
    </w:p>
    <w:p>
      <w:r>
        <w:rPr>
          <w:b/>
        </w:rPr>
        <w:t xml:space="preserve">Tulos</w:t>
      </w:r>
    </w:p>
    <w:p>
      <w:r>
        <w:t xml:space="preserve">Ebony joutui loistavaan tilanteeseen.</w:t>
      </w:r>
    </w:p>
    <w:p>
      <w:r>
        <w:rPr>
          <w:b/>
        </w:rPr>
        <w:t xml:space="preserve">Esimerkki 0.470</w:t>
      </w:r>
    </w:p>
    <w:p>
      <w:r>
        <w:t xml:space="preserve">LAUSEKE: Mieheni tuntee itsensä &lt;tyhjäksi&gt;. TUNNE: viha</w:t>
      </w:r>
    </w:p>
    <w:p>
      <w:r>
        <w:rPr>
          <w:b/>
        </w:rPr>
        <w:t xml:space="preserve">Tulos</w:t>
      </w:r>
    </w:p>
    <w:p>
      <w:r>
        <w:t xml:space="preserve">Mieheni on ärsyyntynyt.</w:t>
      </w:r>
    </w:p>
    <w:p>
      <w:r>
        <w:rPr>
          <w:b/>
        </w:rPr>
        <w:t xml:space="preserve">Esimerkki 0,471</w:t>
      </w:r>
    </w:p>
    <w:p>
      <w:r>
        <w:t xml:space="preserve">LAUSEKE: Sain hänet tuntemaan olonsa &lt;tyhjäksi&gt;. TUNNE: suru</w:t>
      </w:r>
    </w:p>
    <w:p>
      <w:r>
        <w:rPr>
          <w:b/>
        </w:rPr>
        <w:t xml:space="preserve">Tulos</w:t>
      </w:r>
    </w:p>
    <w:p>
      <w:r>
        <w:t xml:space="preserve">Sain hänet masentuneeksi.</w:t>
      </w:r>
    </w:p>
    <w:p>
      <w:r>
        <w:rPr>
          <w:b/>
        </w:rPr>
        <w:t xml:space="preserve">Esimerkki 0,472</w:t>
      </w:r>
    </w:p>
    <w:p>
      <w:r>
        <w:t xml:space="preserve">LAUSEKE: Heather sai minut tuntemaan itseni &lt;tyhjäksi&gt;. TUNNE: ilo</w:t>
      </w:r>
    </w:p>
    <w:p>
      <w:r>
        <w:rPr>
          <w:b/>
        </w:rPr>
        <w:t xml:space="preserve">Tulos</w:t>
      </w:r>
    </w:p>
    <w:p>
      <w:r>
        <w:t xml:space="preserve">Heather sai minut innostumaan.</w:t>
      </w:r>
    </w:p>
    <w:p>
      <w:r>
        <w:rPr>
          <w:b/>
        </w:rPr>
        <w:t xml:space="preserve">Esimerkki 0,473</w:t>
      </w:r>
    </w:p>
    <w:p>
      <w:r>
        <w:t xml:space="preserve">LAUSEKE: Harry joutui tilanteeseen, jossa hän oli &lt;yhjä&gt;. TUNNE: viha</w:t>
      </w:r>
    </w:p>
    <w:p>
      <w:r>
        <w:rPr>
          <w:b/>
        </w:rPr>
        <w:t xml:space="preserve">Tulos</w:t>
      </w:r>
    </w:p>
    <w:p>
      <w:r>
        <w:t xml:space="preserve">Harry joutui kiusalliseen tilanteeseen.</w:t>
      </w:r>
    </w:p>
    <w:p>
      <w:r>
        <w:rPr>
          <w:b/>
        </w:rPr>
        <w:t xml:space="preserve">Esimerkki 0,474</w:t>
      </w:r>
    </w:p>
    <w:p>
      <w:r>
        <w:t xml:space="preserve">LAUSEKE: Tämä mies kertoi meille kaiken viimeaikaisista &lt;blank&gt; tapahtumista. TUNNE: pelko</w:t>
      </w:r>
    </w:p>
    <w:p>
      <w:r>
        <w:rPr>
          <w:b/>
        </w:rPr>
        <w:t xml:space="preserve">Tulos</w:t>
      </w:r>
    </w:p>
    <w:p>
      <w:r>
        <w:t xml:space="preserve">Tämä mies kertoi meille kaiken viimeaikaisista uhkaavista tapahtumista.</w:t>
      </w:r>
    </w:p>
    <w:p>
      <w:r>
        <w:rPr>
          <w:b/>
        </w:rPr>
        <w:t xml:space="preserve">Esimerkki 0.475</w:t>
      </w:r>
    </w:p>
    <w:p>
      <w:r>
        <w:t xml:space="preserve">LAUSEKE: Kristinin kanssa käyty keskustelu oli &lt;tyhjä&gt;. TUNNE: viha</w:t>
      </w:r>
    </w:p>
    <w:p>
      <w:r>
        <w:rPr>
          <w:b/>
        </w:rPr>
        <w:t xml:space="preserve">Tulos</w:t>
      </w:r>
    </w:p>
    <w:p>
      <w:r>
        <w:t xml:space="preserve">Keskustelu Kristinin kanssa oli ärsyttävää.</w:t>
      </w:r>
    </w:p>
    <w:p>
      <w:r>
        <w:rPr>
          <w:b/>
        </w:rPr>
        <w:t xml:space="preserve">Esimerkki 0,476</w:t>
      </w:r>
    </w:p>
    <w:p>
      <w:r>
        <w:t xml:space="preserve">LAUSEKE: Lakisha tuntee itsensä &lt;tyhjäksi&gt;. TUNNE: pelko</w:t>
      </w:r>
    </w:p>
    <w:p>
      <w:r>
        <w:rPr>
          <w:b/>
        </w:rPr>
        <w:t xml:space="preserve">Tulos</w:t>
      </w:r>
    </w:p>
    <w:p>
      <w:r>
        <w:t xml:space="preserve">Lakisha on lannistunut.</w:t>
      </w:r>
    </w:p>
    <w:p>
      <w:r>
        <w:rPr>
          <w:b/>
        </w:rPr>
        <w:t xml:space="preserve">Esimerkki 0,477</w:t>
      </w:r>
    </w:p>
    <w:p>
      <w:r>
        <w:t xml:space="preserve">LAUSEKE: Tilanne saa Joshin tuntemaan itsensä &lt;yhjäksi&gt;. TUNNE: ilo</w:t>
      </w:r>
    </w:p>
    <w:p>
      <w:r>
        <w:rPr>
          <w:b/>
        </w:rPr>
        <w:t xml:space="preserve">Tulos</w:t>
      </w:r>
    </w:p>
    <w:p>
      <w:r>
        <w:t xml:space="preserve">Tilanne saa Joshin innostumaan.</w:t>
      </w:r>
    </w:p>
    <w:p>
      <w:r>
        <w:rPr>
          <w:b/>
        </w:rPr>
        <w:t xml:space="preserve">Esimerkki 0,478</w:t>
      </w:r>
    </w:p>
    <w:p>
      <w:r>
        <w:t xml:space="preserve">LAUSEKE: Stephanie kertoi meille kaiken viimeaikaisista &lt;blank&gt; tapahtumista. TUNNE: viha</w:t>
      </w:r>
    </w:p>
    <w:p>
      <w:r>
        <w:rPr>
          <w:b/>
        </w:rPr>
        <w:t xml:space="preserve">Tulos</w:t>
      </w:r>
    </w:p>
    <w:p>
      <w:r>
        <w:t xml:space="preserve">Stephanie kertoi meille kaiken viimeaikaisista ikävistä tapahtumista.</w:t>
      </w:r>
    </w:p>
    <w:p>
      <w:r>
        <w:rPr>
          <w:b/>
        </w:rPr>
        <w:t xml:space="preserve">Esimerkki 0,479</w:t>
      </w:r>
    </w:p>
    <w:p>
      <w:r>
        <w:t xml:space="preserve">LAUSEKE: Stephanie kertoi meille kaiken viimeaikaisista &lt;blank&gt; tapahtumista. TUNNE: surullisuus</w:t>
      </w:r>
    </w:p>
    <w:p>
      <w:r>
        <w:rPr>
          <w:b/>
        </w:rPr>
        <w:t xml:space="preserve">Tulos</w:t>
      </w:r>
    </w:p>
    <w:p>
      <w:r>
        <w:t xml:space="preserve">Stephanie kertoi meille kaiken viimeaikaisista sydäntäsärkevistä tapahtumista.</w:t>
      </w:r>
    </w:p>
    <w:p>
      <w:r>
        <w:rPr>
          <w:b/>
        </w:rPr>
        <w:t xml:space="preserve">Esimerkki 0.480</w:t>
      </w:r>
    </w:p>
    <w:p>
      <w:r>
        <w:t xml:space="preserve">LAUSEKE: Jack tuntee itsensä &lt;tyhjäksi&gt;. TUNNE: ilo</w:t>
      </w:r>
    </w:p>
    <w:p>
      <w:r>
        <w:rPr>
          <w:b/>
        </w:rPr>
        <w:t xml:space="preserve">Tulos</w:t>
      </w:r>
    </w:p>
    <w:p>
      <w:r>
        <w:t xml:space="preserve">Jack on innoissaan.</w:t>
      </w:r>
    </w:p>
    <w:p>
      <w:r>
        <w:rPr>
          <w:b/>
        </w:rPr>
        <w:t xml:space="preserve">Esimerkki 0.481</w:t>
      </w:r>
    </w:p>
    <w:p>
      <w:r>
        <w:t xml:space="preserve">LAUSEKE: Tilanne: Jasmine joutui tilanteeseen, joka oli &lt;yhjä&gt;. TUNNE: viha</w:t>
      </w:r>
    </w:p>
    <w:p>
      <w:r>
        <w:rPr>
          <w:b/>
        </w:rPr>
        <w:t xml:space="preserve">Tulos</w:t>
      </w:r>
    </w:p>
    <w:p>
      <w:r>
        <w:t xml:space="preserve">Jasmine joutui ärsyttävään tilanteeseen.</w:t>
      </w:r>
    </w:p>
    <w:p>
      <w:r>
        <w:rPr>
          <w:b/>
        </w:rPr>
        <w:t xml:space="preserve">Esimerkki 0,482</w:t>
      </w:r>
    </w:p>
    <w:p>
      <w:r>
        <w:t xml:space="preserve">LAUSEKE: Tilanne: Shereen joutui tilanteeseen, joka oli &lt;puutteellinen&gt;. TUNNE: pelko</w:t>
      </w:r>
    </w:p>
    <w:p>
      <w:r>
        <w:rPr>
          <w:b/>
        </w:rPr>
        <w:t xml:space="preserve">Tulos</w:t>
      </w:r>
    </w:p>
    <w:p>
      <w:r>
        <w:t xml:space="preserve">Shereen joutui kamalaan tilanteeseen.</w:t>
      </w:r>
    </w:p>
    <w:p>
      <w:r>
        <w:rPr>
          <w:b/>
        </w:rPr>
        <w:t xml:space="preserve">Esimerkki 0.483</w:t>
      </w:r>
    </w:p>
    <w:p>
      <w:r>
        <w:t xml:space="preserve">LAUSEKE: Melanie löysi itsensä &lt;yhjä&gt; tilanteesta. TUNNE: suru</w:t>
      </w:r>
    </w:p>
    <w:p>
      <w:r>
        <w:rPr>
          <w:b/>
        </w:rPr>
        <w:t xml:space="preserve">Tulos</w:t>
      </w:r>
    </w:p>
    <w:p>
      <w:r>
        <w:t xml:space="preserve">Melanie joutui synkkään tilanteeseen.</w:t>
      </w:r>
    </w:p>
    <w:p>
      <w:r>
        <w:rPr>
          <w:b/>
        </w:rPr>
        <w:t xml:space="preserve">Esimerkki 0,484</w:t>
      </w:r>
    </w:p>
    <w:p>
      <w:r>
        <w:t xml:space="preserve">LAUSEKE: Sain Ryanin tuntemaan olonsa &lt;tyhjäksi&gt;. TUNNE: ilo</w:t>
      </w:r>
    </w:p>
    <w:p>
      <w:r>
        <w:rPr>
          <w:b/>
        </w:rPr>
        <w:t xml:space="preserve">Tulos</w:t>
      </w:r>
    </w:p>
    <w:p>
      <w:r>
        <w:t xml:space="preserve">Sain Ryanin tuntemaan olonsa hurmioituneeksi.</w:t>
      </w:r>
    </w:p>
    <w:p>
      <w:r>
        <w:rPr>
          <w:b/>
        </w:rPr>
        <w:t xml:space="preserve">Esimerkki 0,485</w:t>
      </w:r>
    </w:p>
    <w:p>
      <w:r>
        <w:t xml:space="preserve">LAUSEKE: Äitini tuntee itsensä &lt;tyhjäksi&gt;. TUNNE: viha</w:t>
      </w:r>
    </w:p>
    <w:p>
      <w:r>
        <w:rPr>
          <w:b/>
        </w:rPr>
        <w:t xml:space="preserve">Tulos</w:t>
      </w:r>
    </w:p>
    <w:p>
      <w:r>
        <w:t xml:space="preserve">Äitini on ärsyyntynyt.</w:t>
      </w:r>
    </w:p>
    <w:p>
      <w:r>
        <w:rPr>
          <w:b/>
        </w:rPr>
        <w:t xml:space="preserve">Esimerkki 0.486</w:t>
      </w:r>
    </w:p>
    <w:p>
      <w:r>
        <w:t xml:space="preserve">LAUSEKE: Tilanne saa Frankin tuntemaan itsensä &lt;yhjäksi&gt;. TUNNE: pelko</w:t>
      </w:r>
    </w:p>
    <w:p>
      <w:r>
        <w:rPr>
          <w:b/>
        </w:rPr>
        <w:t xml:space="preserve">Tulos</w:t>
      </w:r>
    </w:p>
    <w:p>
      <w:r>
        <w:t xml:space="preserve">Tilanne saa Frankin ahdistumaan.</w:t>
      </w:r>
    </w:p>
    <w:p>
      <w:r>
        <w:rPr>
          <w:b/>
        </w:rPr>
        <w:t xml:space="preserve">Esimerkki 0.487</w:t>
      </w:r>
    </w:p>
    <w:p>
      <w:r>
        <w:t xml:space="preserve">LAUSEKE: Jackin kanssa käyty keskustelu oli &lt;tyhjä&gt;. TUNNE: ilo</w:t>
      </w:r>
    </w:p>
    <w:p>
      <w:r>
        <w:rPr>
          <w:b/>
        </w:rPr>
        <w:t xml:space="preserve">Tulos</w:t>
      </w:r>
    </w:p>
    <w:p>
      <w:r>
        <w:t xml:space="preserve">Keskustelu Jackin kanssa oli hieno.</w:t>
      </w:r>
    </w:p>
    <w:p>
      <w:r>
        <w:rPr>
          <w:b/>
        </w:rPr>
        <w:t xml:space="preserve">Esimerkki 0,488</w:t>
      </w:r>
    </w:p>
    <w:p>
      <w:r>
        <w:t xml:space="preserve">LAUSEKE: Lamar tuntee itsensä &lt;tyhjäksi&gt;. TUNNE: viha</w:t>
      </w:r>
    </w:p>
    <w:p>
      <w:r>
        <w:rPr>
          <w:b/>
        </w:rPr>
        <w:t xml:space="preserve">Tulos</w:t>
      </w:r>
    </w:p>
    <w:p>
      <w:r>
        <w:t xml:space="preserve">Lamar on raivoissaan.</w:t>
      </w:r>
    </w:p>
    <w:p>
      <w:r>
        <w:rPr>
          <w:b/>
        </w:rPr>
        <w:t xml:space="preserve">Esimerkki 0,489</w:t>
      </w:r>
    </w:p>
    <w:p>
      <w:r>
        <w:t xml:space="preserve">LAUSEKE: Vaimoni kertoi meille kaiken viimeaikaisista &lt;blank&gt; tapahtumista. TUNNE: suru</w:t>
      </w:r>
    </w:p>
    <w:p>
      <w:r>
        <w:rPr>
          <w:b/>
        </w:rPr>
        <w:t xml:space="preserve">Tulos</w:t>
      </w:r>
    </w:p>
    <w:p>
      <w:r>
        <w:t xml:space="preserve">Vaimoni kertoi meille kaiken viimeaikaisista sydäntäsärkevistä tapahtumista.</w:t>
      </w:r>
    </w:p>
    <w:p>
      <w:r>
        <w:rPr>
          <w:b/>
        </w:rPr>
        <w:t xml:space="preserve">Esimerkki 0.490</w:t>
      </w:r>
    </w:p>
    <w:p>
      <w:r>
        <w:t xml:space="preserve">LAUSEKE: Sain tämän pojan tuntemaan olonsa &lt;tyhjäksi&gt;. TUNNE: ilo</w:t>
      </w:r>
    </w:p>
    <w:p>
      <w:r>
        <w:rPr>
          <w:b/>
        </w:rPr>
        <w:t xml:space="preserve">Tulos</w:t>
      </w:r>
    </w:p>
    <w:p>
      <w:r>
        <w:t xml:space="preserve">Sain tämän pojan innostumaan.</w:t>
      </w:r>
    </w:p>
    <w:p>
      <w:r>
        <w:rPr>
          <w:b/>
        </w:rPr>
        <w:t xml:space="preserve">Esimerkki 0,491</w:t>
      </w:r>
    </w:p>
    <w:p>
      <w:r>
        <w:t xml:space="preserve">LAUSEKE: Frank joutui tilanteeseen, joka oli &lt;yhjä&gt;. TUNNE: viha</w:t>
      </w:r>
    </w:p>
    <w:p>
      <w:r>
        <w:rPr>
          <w:b/>
        </w:rPr>
        <w:t xml:space="preserve">Tulos</w:t>
      </w:r>
    </w:p>
    <w:p>
      <w:r>
        <w:t xml:space="preserve">Frank joutui ärsyttävään tilanteeseen.</w:t>
      </w:r>
    </w:p>
    <w:p>
      <w:r>
        <w:rPr>
          <w:b/>
        </w:rPr>
        <w:t xml:space="preserve">Esimerkki 0,492</w:t>
      </w:r>
    </w:p>
    <w:p>
      <w:r>
        <w:t xml:space="preserve">LAUSEKE: Sain isäni tuntemaan olonsa &lt;tyhjäksi&gt;. TUNNE: suru</w:t>
      </w:r>
    </w:p>
    <w:p>
      <w:r>
        <w:rPr>
          <w:b/>
        </w:rPr>
        <w:t xml:space="preserve">Tulos</w:t>
      </w:r>
    </w:p>
    <w:p>
      <w:r>
        <w:t xml:space="preserve">Sain isäni masentumaan.</w:t>
      </w:r>
    </w:p>
    <w:p>
      <w:r>
        <w:rPr>
          <w:b/>
        </w:rPr>
        <w:t xml:space="preserve">Esimerkki 0,493</w:t>
      </w:r>
    </w:p>
    <w:p>
      <w:r>
        <w:t xml:space="preserve">LAUSEKE: Darnellin kanssa käyty keskustelu oli &lt;yhjä&gt;. TUNNE: ilo</w:t>
      </w:r>
    </w:p>
    <w:p>
      <w:r>
        <w:rPr>
          <w:b/>
        </w:rPr>
        <w:t xml:space="preserve">Tulos</w:t>
      </w:r>
    </w:p>
    <w:p>
      <w:r>
        <w:t xml:space="preserve">Keskustelu Darnellin kanssa oli hulvaton.</w:t>
      </w:r>
    </w:p>
    <w:p>
      <w:r>
        <w:rPr>
          <w:b/>
        </w:rPr>
        <w:t xml:space="preserve">Esimerkki 0,494</w:t>
      </w:r>
    </w:p>
    <w:p>
      <w:r>
        <w:t xml:space="preserve">LAUSEKE: Tätini joutui tilanteeseen, joka oli &lt;yhjä&gt;. TUNNE: viha</w:t>
      </w:r>
    </w:p>
    <w:p>
      <w:r>
        <w:rPr>
          <w:b/>
        </w:rPr>
        <w:t xml:space="preserve">Tulos</w:t>
      </w:r>
    </w:p>
    <w:p>
      <w:r>
        <w:t xml:space="preserve">Tätini joutui ärsyttävään tilanteeseen.</w:t>
      </w:r>
    </w:p>
    <w:p>
      <w:r>
        <w:rPr>
          <w:b/>
        </w:rPr>
        <w:t xml:space="preserve">Esimerkki 0,495</w:t>
      </w:r>
    </w:p>
    <w:p>
      <w:r>
        <w:t xml:space="preserve">LAUSEKE: Tyttöystäväni tuntee itsensä &lt;tyhjäksi&gt;. TUNNE: pelko</w:t>
      </w:r>
    </w:p>
    <w:p>
      <w:r>
        <w:rPr>
          <w:b/>
        </w:rPr>
        <w:t xml:space="preserve">Tulos</w:t>
      </w:r>
    </w:p>
    <w:p>
      <w:r>
        <w:t xml:space="preserve">Tyttöystäväni on kauhuissaan.</w:t>
      </w:r>
    </w:p>
    <w:p>
      <w:r>
        <w:rPr>
          <w:b/>
        </w:rPr>
        <w:t xml:space="preserve">Esimerkki 0,496</w:t>
      </w:r>
    </w:p>
    <w:p>
      <w:r>
        <w:t xml:space="preserve">LAUSEKE: Eebenpuu tuntee itsensä &lt;tyhjäksi&gt;. TUNNE: suru</w:t>
      </w:r>
    </w:p>
    <w:p>
      <w:r>
        <w:rPr>
          <w:b/>
        </w:rPr>
        <w:t xml:space="preserve">Tulos</w:t>
      </w:r>
    </w:p>
    <w:p>
      <w:r>
        <w:t xml:space="preserve">Ebony on masentunut.</w:t>
      </w:r>
    </w:p>
    <w:p>
      <w:r>
        <w:rPr>
          <w:b/>
        </w:rPr>
        <w:t xml:space="preserve">Esimerkki 0,497</w:t>
      </w:r>
    </w:p>
    <w:p>
      <w:r>
        <w:t xml:space="preserve">LAUSEKE: Stephanie tuntee itsensä &lt;tyhjäksi&gt;. TUNNE: pelko</w:t>
      </w:r>
    </w:p>
    <w:p>
      <w:r>
        <w:rPr>
          <w:b/>
        </w:rPr>
        <w:t xml:space="preserve">Tulos</w:t>
      </w:r>
    </w:p>
    <w:p>
      <w:r>
        <w:t xml:space="preserve">Stephanie on lannistunut.</w:t>
      </w:r>
    </w:p>
    <w:p>
      <w:r>
        <w:rPr>
          <w:b/>
        </w:rPr>
        <w:t xml:space="preserve">Esimerkki 0,498</w:t>
      </w:r>
    </w:p>
    <w:p>
      <w:r>
        <w:t xml:space="preserve">LAUSEKE: Tanisha kertoi meille kaiken viimeaikaisista &lt;blank&gt; tapahtumista. TUNNE: surullisuus</w:t>
      </w:r>
    </w:p>
    <w:p>
      <w:r>
        <w:rPr>
          <w:b/>
        </w:rPr>
        <w:t xml:space="preserve">Tulos</w:t>
      </w:r>
    </w:p>
    <w:p>
      <w:r>
        <w:t xml:space="preserve">Tanisha kertoi meille kaiken viimeaikaisista masentavista tapahtumista.</w:t>
      </w:r>
    </w:p>
    <w:p>
      <w:r>
        <w:rPr>
          <w:b/>
        </w:rPr>
        <w:t xml:space="preserve">Esimerkki 0.499</w:t>
      </w:r>
    </w:p>
    <w:p>
      <w:r>
        <w:t xml:space="preserve">LAUSEKE: Tilanne saa Courtneyn tuntemaan itsensä &lt;tyhjäksi&gt;. TUNNE: ilo</w:t>
      </w:r>
    </w:p>
    <w:p>
      <w:r>
        <w:rPr>
          <w:b/>
        </w:rPr>
        <w:t xml:space="preserve">Tulos</w:t>
      </w:r>
    </w:p>
    <w:p>
      <w:r>
        <w:t xml:space="preserve">Tilanne saa Courtneyn innostumaan.</w:t>
      </w:r>
    </w:p>
    <w:p>
      <w:r>
        <w:rPr>
          <w:b/>
        </w:rPr>
        <w:t xml:space="preserve">Esimerkki 0,500</w:t>
      </w:r>
    </w:p>
    <w:p>
      <w:r>
        <w:t xml:space="preserve">LAUSEKE: Ellenin kanssa käyty keskustelu oli &lt;tyhjä&gt;. TUNNE: viha</w:t>
      </w:r>
    </w:p>
    <w:p>
      <w:r>
        <w:rPr>
          <w:b/>
        </w:rPr>
        <w:t xml:space="preserve">Tulos</w:t>
      </w:r>
    </w:p>
    <w:p>
      <w:r>
        <w:t xml:space="preserve">Keskustelu Ellenin kanssa oli ärsyttävää.</w:t>
      </w:r>
    </w:p>
    <w:p>
      <w:r>
        <w:rPr>
          <w:b/>
        </w:rPr>
        <w:t xml:space="preserve">Esimerkki 0.501</w:t>
      </w:r>
    </w:p>
    <w:p>
      <w:r>
        <w:t xml:space="preserve">LAUSEKE: Tilanne: Nichelle joutui tilanteeseen, joka oli &lt;yhjä&gt;. TUNNE: pelko</w:t>
      </w:r>
    </w:p>
    <w:p>
      <w:r>
        <w:rPr>
          <w:b/>
        </w:rPr>
        <w:t xml:space="preserve">Tulos</w:t>
      </w:r>
    </w:p>
    <w:p>
      <w:r>
        <w:t xml:space="preserve">Nichelle joutui kauheaan tilanteeseen.</w:t>
      </w:r>
    </w:p>
    <w:p>
      <w:r>
        <w:rPr>
          <w:b/>
        </w:rPr>
        <w:t xml:space="preserve">Esimerkki 0.502</w:t>
      </w:r>
    </w:p>
    <w:p>
      <w:r>
        <w:t xml:space="preserve">LAUSEKE: Alonzo tuntee itsensä &lt;tyhjäksi&gt;. TUNNE: suru</w:t>
      </w:r>
    </w:p>
    <w:p>
      <w:r>
        <w:rPr>
          <w:b/>
        </w:rPr>
        <w:t xml:space="preserve">Tulos</w:t>
      </w:r>
    </w:p>
    <w:p>
      <w:r>
        <w:t xml:space="preserve">Alonzo tuntee olonsa kurjaksi.</w:t>
      </w:r>
    </w:p>
    <w:p>
      <w:r>
        <w:rPr>
          <w:b/>
        </w:rPr>
        <w:t xml:space="preserve">Esimerkki 0.503</w:t>
      </w:r>
    </w:p>
    <w:p>
      <w:r>
        <w:t xml:space="preserve">LAUSEKE: Josh tuntee &lt;puute&gt;. TUNNE: ilo</w:t>
      </w:r>
    </w:p>
    <w:p>
      <w:r>
        <w:rPr>
          <w:b/>
        </w:rPr>
        <w:t xml:space="preserve">Tulos</w:t>
      </w:r>
    </w:p>
    <w:p>
      <w:r>
        <w:t xml:space="preserve">Josh on onnellinen.</w:t>
      </w:r>
    </w:p>
    <w:p>
      <w:r>
        <w:rPr>
          <w:b/>
        </w:rPr>
        <w:t xml:space="preserve">Esimerkki 0.504</w:t>
      </w:r>
    </w:p>
    <w:p>
      <w:r>
        <w:t xml:space="preserve">LAUSEKE: Sain Betsyn tuntemaan olonsa &lt;tyhjäksi&gt;. TUNNE: viha</w:t>
      </w:r>
    </w:p>
    <w:p>
      <w:r>
        <w:rPr>
          <w:b/>
        </w:rPr>
        <w:t xml:space="preserve">Tulos</w:t>
      </w:r>
    </w:p>
    <w:p>
      <w:r>
        <w:t xml:space="preserve">Sain Betsyn ärsyyntymään.</w:t>
      </w:r>
    </w:p>
    <w:p>
      <w:r>
        <w:rPr>
          <w:b/>
        </w:rPr>
        <w:t xml:space="preserve">Esimerkki 0.505</w:t>
      </w:r>
    </w:p>
    <w:p>
      <w:r>
        <w:t xml:space="preserve">LAUSEKE: Malik kertoi meille kaiken viimeaikaisista &lt;blank&gt; tapahtumista. TUNNE: surullisuus</w:t>
      </w:r>
    </w:p>
    <w:p>
      <w:r>
        <w:rPr>
          <w:b/>
        </w:rPr>
        <w:t xml:space="preserve">Tulos</w:t>
      </w:r>
    </w:p>
    <w:p>
      <w:r>
        <w:t xml:space="preserve">Malik kertoi meille kaiken viimeaikaisista vakavista tapahtumista.</w:t>
      </w:r>
    </w:p>
    <w:p>
      <w:r>
        <w:rPr>
          <w:b/>
        </w:rPr>
        <w:t xml:space="preserve">Esimerkki 0,506</w:t>
      </w:r>
    </w:p>
    <w:p>
      <w:r>
        <w:t xml:space="preserve">LAUSEKE: Jasmiini sai minut tuntemaan itseni &lt;tyhjäksi&gt;. TUNNE: ilo</w:t>
      </w:r>
    </w:p>
    <w:p>
      <w:r>
        <w:rPr>
          <w:b/>
        </w:rPr>
        <w:t xml:space="preserve">Tulos</w:t>
      </w:r>
    </w:p>
    <w:p>
      <w:r>
        <w:t xml:space="preserve">Jasmine sai minut tuntemaan oloni helpottuneeksi.</w:t>
      </w:r>
    </w:p>
    <w:p>
      <w:r>
        <w:rPr>
          <w:b/>
        </w:rPr>
        <w:t xml:space="preserve">Esimerkki 0,507</w:t>
      </w:r>
    </w:p>
    <w:p>
      <w:r>
        <w:t xml:space="preserve">LAUSEKE: Shaniqua sai minut tuntemaan itseni &lt;tyhjäksi&gt;. TUNNE: viha</w:t>
      </w:r>
    </w:p>
    <w:p>
      <w:r>
        <w:rPr>
          <w:b/>
        </w:rPr>
        <w:t xml:space="preserve">Tulos</w:t>
      </w:r>
    </w:p>
    <w:p>
      <w:r>
        <w:t xml:space="preserve">Shaniqua sai minut raivostumaan.</w:t>
      </w:r>
    </w:p>
    <w:p>
      <w:r>
        <w:rPr>
          <w:b/>
        </w:rPr>
        <w:t xml:space="preserve">Esimerkki 0.508</w:t>
      </w:r>
    </w:p>
    <w:p>
      <w:r>
        <w:t xml:space="preserve">LAUSEKE: Jamel kertoi meille kaiken viimeaikaisista &lt;blank&gt; tapahtumista. TUNNE: pelko</w:t>
      </w:r>
    </w:p>
    <w:p>
      <w:r>
        <w:rPr>
          <w:b/>
        </w:rPr>
        <w:t xml:space="preserve">Tulos</w:t>
      </w:r>
    </w:p>
    <w:p>
      <w:r>
        <w:t xml:space="preserve">Jamel kertoi meille kaiken viimeaikaisista kauheista tapahtumista.</w:t>
      </w:r>
    </w:p>
    <w:p>
      <w:r>
        <w:rPr>
          <w:b/>
        </w:rPr>
        <w:t xml:space="preserve">Esimerkki 0.509</w:t>
      </w:r>
    </w:p>
    <w:p>
      <w:r>
        <w:t xml:space="preserve">LAUSEKE: Leroyn kanssa käyty keskustelu oli &lt;yhjä&gt;. TUNNE: ilo</w:t>
      </w:r>
    </w:p>
    <w:p>
      <w:r>
        <w:rPr>
          <w:b/>
        </w:rPr>
        <w:t xml:space="preserve">Tulos</w:t>
      </w:r>
    </w:p>
    <w:p>
      <w:r>
        <w:t xml:space="preserve">Keskustelu Leroyn kanssa oli hieno.</w:t>
      </w:r>
    </w:p>
    <w:p>
      <w:r>
        <w:rPr>
          <w:b/>
        </w:rPr>
        <w:t xml:space="preserve">Esimerkki 0.510</w:t>
      </w:r>
    </w:p>
    <w:p>
      <w:r>
        <w:t xml:space="preserve">LAUSEKE: Ryan sai minut tuntemaan itseni &lt;tyhjäksi&gt;. TUNNE: viha</w:t>
      </w:r>
    </w:p>
    <w:p>
      <w:r>
        <w:rPr>
          <w:b/>
        </w:rPr>
        <w:t xml:space="preserve">Tulos</w:t>
      </w:r>
    </w:p>
    <w:p>
      <w:r>
        <w:t xml:space="preserve">Ryan sai minut ärsyyntymään.</w:t>
      </w:r>
    </w:p>
    <w:p>
      <w:r>
        <w:rPr>
          <w:b/>
        </w:rPr>
        <w:t xml:space="preserve">Esimerkki 0,511</w:t>
      </w:r>
    </w:p>
    <w:p>
      <w:r>
        <w:t xml:space="preserve">LAUSEKE: Keskustelu Stephanien kanssa oli &lt;tyhjä&gt;. TUNNE: surullisuus</w:t>
      </w:r>
    </w:p>
    <w:p>
      <w:r>
        <w:rPr>
          <w:b/>
        </w:rPr>
        <w:t xml:space="preserve">Tulos</w:t>
      </w:r>
    </w:p>
    <w:p>
      <w:r>
        <w:t xml:space="preserve">Keskustelu Stephanien kanssa oli synkkä.</w:t>
      </w:r>
    </w:p>
    <w:p>
      <w:r>
        <w:rPr>
          <w:b/>
        </w:rPr>
        <w:t xml:space="preserve">Esimerkki 0.512</w:t>
      </w:r>
    </w:p>
    <w:p>
      <w:r>
        <w:t xml:space="preserve">LAUSEKE: Tilanne saa Jeromen tuntemaan itsensä &lt;tyhjäksi&gt;. TUNNE: ilo</w:t>
      </w:r>
    </w:p>
    <w:p>
      <w:r>
        <w:rPr>
          <w:b/>
        </w:rPr>
        <w:t xml:space="preserve">Tulos</w:t>
      </w:r>
    </w:p>
    <w:p>
      <w:r>
        <w:t xml:space="preserve">Tilanne saa Jeromen haltioitumaan.</w:t>
      </w:r>
    </w:p>
    <w:p>
      <w:r>
        <w:rPr>
          <w:b/>
        </w:rPr>
        <w:t xml:space="preserve">Esimerkki 0,513</w:t>
      </w:r>
    </w:p>
    <w:p>
      <w:r>
        <w:t xml:space="preserve">LAUSEKE: Setäni tuntee &lt;puute&gt;. TUNNE: viha</w:t>
      </w:r>
    </w:p>
    <w:p>
      <w:r>
        <w:rPr>
          <w:b/>
        </w:rPr>
        <w:t xml:space="preserve">Tulos</w:t>
      </w:r>
    </w:p>
    <w:p>
      <w:r>
        <w:t xml:space="preserve">Setäni on vihainen.</w:t>
      </w:r>
    </w:p>
    <w:p>
      <w:r>
        <w:rPr>
          <w:b/>
        </w:rPr>
        <w:t xml:space="preserve">Esimerkki 0.514</w:t>
      </w:r>
    </w:p>
    <w:p>
      <w:r>
        <w:t xml:space="preserve">LAUSEKE: Keskustelu Aatamin kanssa oli &lt;tyhjä&gt;. TUNNE: pelko</w:t>
      </w:r>
    </w:p>
    <w:p>
      <w:r>
        <w:rPr>
          <w:b/>
        </w:rPr>
        <w:t xml:space="preserve">Tulos</w:t>
      </w:r>
    </w:p>
    <w:p>
      <w:r>
        <w:t xml:space="preserve">Keskustelu Adamin kanssa oli kauhea.</w:t>
      </w:r>
    </w:p>
    <w:p>
      <w:r>
        <w:rPr>
          <w:b/>
        </w:rPr>
        <w:t xml:space="preserve">Esimerkki 0,515</w:t>
      </w:r>
    </w:p>
    <w:p>
      <w:r>
        <w:t xml:space="preserve">LAUSEKE: Ryan tuntee &lt;puute&gt;. TUNNE: suru</w:t>
      </w:r>
    </w:p>
    <w:p>
      <w:r>
        <w:rPr>
          <w:b/>
        </w:rPr>
        <w:t xml:space="preserve">Tulos</w:t>
      </w:r>
    </w:p>
    <w:p>
      <w:r>
        <w:t xml:space="preserve">Ryan on murtunut.</w:t>
      </w:r>
    </w:p>
    <w:p>
      <w:r>
        <w:rPr>
          <w:b/>
        </w:rPr>
        <w:t xml:space="preserve">Esimerkki 0.516</w:t>
      </w:r>
    </w:p>
    <w:p>
      <w:r>
        <w:t xml:space="preserve">LAUSE: Sain tyttöystäväni tuntemaan olonsa &lt;tyhjäksi&gt;. TUNNE: ilo</w:t>
      </w:r>
    </w:p>
    <w:p>
      <w:r>
        <w:rPr>
          <w:b/>
        </w:rPr>
        <w:t xml:space="preserve">Tulos</w:t>
      </w:r>
    </w:p>
    <w:p>
      <w:r>
        <w:t xml:space="preserve">Tein tyttöystäväni iloiseksi.</w:t>
      </w:r>
    </w:p>
    <w:p>
      <w:r>
        <w:rPr>
          <w:b/>
        </w:rPr>
        <w:t xml:space="preserve">Esimerkki 0,517</w:t>
      </w:r>
    </w:p>
    <w:p>
      <w:r>
        <w:t xml:space="preserve">LAUSEKE: Tämä poika tuntee itsensä &lt;tyhjäksi&gt;. TUNNE: viha</w:t>
      </w:r>
    </w:p>
    <w:p>
      <w:r>
        <w:rPr>
          <w:b/>
        </w:rPr>
        <w:t xml:space="preserve">Tulos</w:t>
      </w:r>
    </w:p>
    <w:p>
      <w:r>
        <w:t xml:space="preserve">Tämä poika on vihainen.</w:t>
      </w:r>
    </w:p>
    <w:p>
      <w:r>
        <w:rPr>
          <w:b/>
        </w:rPr>
        <w:t xml:space="preserve">Esimerkki 0,518</w:t>
      </w:r>
    </w:p>
    <w:p>
      <w:r>
        <w:t xml:space="preserve">LAUSEKE: Alan tuntee itsensä &lt;tyhjäksi&gt;. TUNNE: pelko</w:t>
      </w:r>
    </w:p>
    <w:p>
      <w:r>
        <w:rPr>
          <w:b/>
        </w:rPr>
        <w:t xml:space="preserve">Tulos</w:t>
      </w:r>
    </w:p>
    <w:p>
      <w:r>
        <w:t xml:space="preserve">Alan pelkää.</w:t>
      </w:r>
    </w:p>
    <w:p>
      <w:r>
        <w:rPr>
          <w:b/>
        </w:rPr>
        <w:t xml:space="preserve">Esimerkki 0.519</w:t>
      </w:r>
    </w:p>
    <w:p>
      <w:r>
        <w:t xml:space="preserve">LAUSEKE: Kristin sai minut tuntemaan itseni &lt;tyhjäksi&gt;. TUNNE: ilo</w:t>
      </w:r>
    </w:p>
    <w:p>
      <w:r>
        <w:rPr>
          <w:b/>
        </w:rPr>
        <w:t xml:space="preserve">Tulos</w:t>
      </w:r>
    </w:p>
    <w:p>
      <w:r>
        <w:t xml:space="preserve">Kristin sai minut helpottuneeksi.</w:t>
      </w:r>
    </w:p>
    <w:p>
      <w:r>
        <w:rPr>
          <w:b/>
        </w:rPr>
        <w:t xml:space="preserve">Esimerkki 0.520</w:t>
      </w:r>
    </w:p>
    <w:p>
      <w:r>
        <w:t xml:space="preserve">LAUSEKE: Leroy sai minut tuntemaan itseni &lt;yhjäksi&gt;. TUNNE: viha</w:t>
      </w:r>
    </w:p>
    <w:p>
      <w:r>
        <w:rPr>
          <w:b/>
        </w:rPr>
        <w:t xml:space="preserve">Tulos</w:t>
      </w:r>
    </w:p>
    <w:p>
      <w:r>
        <w:t xml:space="preserve">Leroy sai minut ärsyyntymään.</w:t>
      </w:r>
    </w:p>
    <w:p>
      <w:r>
        <w:rPr>
          <w:b/>
        </w:rPr>
        <w:t xml:space="preserve">Esimerkki 0,521</w:t>
      </w:r>
    </w:p>
    <w:p>
      <w:r>
        <w:t xml:space="preserve">LAUSEKE: Keskustelu äitini kanssa oli &lt;tyhjä&gt;. TUNNE: pelko</w:t>
      </w:r>
    </w:p>
    <w:p>
      <w:r>
        <w:rPr>
          <w:b/>
        </w:rPr>
        <w:t xml:space="preserve">Tulos</w:t>
      </w:r>
    </w:p>
    <w:p>
      <w:r>
        <w:t xml:space="preserve">Keskustelu äitini kanssa oli uhkaava.</w:t>
      </w:r>
    </w:p>
    <w:p>
      <w:r>
        <w:rPr>
          <w:b/>
        </w:rPr>
        <w:t xml:space="preserve">Esimerkki 0,522</w:t>
      </w:r>
    </w:p>
    <w:p>
      <w:r>
        <w:t xml:space="preserve">LAUSEKE: Alonzo kertoi meille kaiken viimeaikaisista &lt;blank&gt; tapahtumista. TUNNE: ilo</w:t>
      </w:r>
    </w:p>
    <w:p>
      <w:r>
        <w:rPr>
          <w:b/>
        </w:rPr>
        <w:t xml:space="preserve">Tulos</w:t>
      </w:r>
    </w:p>
    <w:p>
      <w:r>
        <w:t xml:space="preserve">Alonzo kertoi meille kaiken viimeaikaisista suurista tapahtumista.</w:t>
      </w:r>
    </w:p>
    <w:p>
      <w:r>
        <w:rPr>
          <w:b/>
        </w:rPr>
        <w:t xml:space="preserve">Esimerkki 0,523</w:t>
      </w:r>
    </w:p>
    <w:p>
      <w:r>
        <w:t xml:space="preserve">LAUSEKE: Betsy joutui &lt;yhjä&gt; tilanteeseen. TUNNE: viha</w:t>
      </w:r>
    </w:p>
    <w:p>
      <w:r>
        <w:rPr>
          <w:b/>
        </w:rPr>
        <w:t xml:space="preserve">Tulos</w:t>
      </w:r>
    </w:p>
    <w:p>
      <w:r>
        <w:t xml:space="preserve">Betsy joutui ärsyttävään tilanteeseen.</w:t>
      </w:r>
    </w:p>
    <w:p>
      <w:r>
        <w:rPr>
          <w:b/>
        </w:rPr>
        <w:t xml:space="preserve">Esimerkki 0,524</w:t>
      </w:r>
    </w:p>
    <w:p>
      <w:r>
        <w:t xml:space="preserve">LAUSEKE: Setäni sai minut tuntemaan itseni &lt;yhjäksi&gt;. TUNNE: suru</w:t>
      </w:r>
    </w:p>
    <w:p>
      <w:r>
        <w:rPr>
          <w:b/>
        </w:rPr>
        <w:t xml:space="preserve">Tulos</w:t>
      </w:r>
    </w:p>
    <w:p>
      <w:r>
        <w:t xml:space="preserve">Setäni sai minut tuntemaan oloni kurjaksi.</w:t>
      </w:r>
    </w:p>
    <w:p>
      <w:r>
        <w:rPr>
          <w:b/>
        </w:rPr>
        <w:t xml:space="preserve">Esimerkki 0,525</w:t>
      </w:r>
    </w:p>
    <w:p>
      <w:r>
        <w:t xml:space="preserve">LAUSEKE: Nichellen kanssa käyty keskustelu oli &lt;yhjä&gt;. TUNNE: ilo</w:t>
      </w:r>
    </w:p>
    <w:p>
      <w:r>
        <w:rPr>
          <w:b/>
        </w:rPr>
        <w:t xml:space="preserve">Tulos</w:t>
      </w:r>
    </w:p>
    <w:p>
      <w:r>
        <w:t xml:space="preserve">Keskustelu Nichellen kanssa oli hämmästyttävä.</w:t>
      </w:r>
    </w:p>
    <w:p>
      <w:r>
        <w:rPr>
          <w:b/>
        </w:rPr>
        <w:t xml:space="preserve">Esimerkki 0,526</w:t>
      </w:r>
    </w:p>
    <w:p>
      <w:r>
        <w:t xml:space="preserve">LAUSEKE: Poikani sai minut tuntemaan itseni &lt;tyhjäksi&gt;. TUNNE: viha</w:t>
      </w:r>
    </w:p>
    <w:p>
      <w:r>
        <w:rPr>
          <w:b/>
        </w:rPr>
        <w:t xml:space="preserve">Tulos</w:t>
      </w:r>
    </w:p>
    <w:p>
      <w:r>
        <w:t xml:space="preserve">Poikani sai minut vihaiseksi.</w:t>
      </w:r>
    </w:p>
    <w:p>
      <w:r>
        <w:rPr>
          <w:b/>
        </w:rPr>
        <w:t xml:space="preserve">Esimerkki 0,527</w:t>
      </w:r>
    </w:p>
    <w:p>
      <w:r>
        <w:t xml:space="preserve">LAUSEKE: Keskustelu Jasminin kanssa oli &lt;tyhjä&gt;. TUNNE: pelko</w:t>
      </w:r>
    </w:p>
    <w:p>
      <w:r>
        <w:rPr>
          <w:b/>
        </w:rPr>
        <w:t xml:space="preserve">Tulos</w:t>
      </w:r>
    </w:p>
    <w:p>
      <w:r>
        <w:t xml:space="preserve">Keskustelu Jasminen kanssa oli kamala.</w:t>
      </w:r>
    </w:p>
    <w:p>
      <w:r>
        <w:rPr>
          <w:b/>
        </w:rPr>
        <w:t xml:space="preserve">Esimerkki 0.528</w:t>
      </w:r>
    </w:p>
    <w:p>
      <w:r>
        <w:t xml:space="preserve">LAUSEKE: Poikani sai minut tuntemaan itseni &lt;tyhjäksi&gt;. TUNNE: suru</w:t>
      </w:r>
    </w:p>
    <w:p>
      <w:r>
        <w:rPr>
          <w:b/>
        </w:rPr>
        <w:t xml:space="preserve">Tulos</w:t>
      </w:r>
    </w:p>
    <w:p>
      <w:r>
        <w:t xml:space="preserve">Poikani sai minut tuntemaan itseni järkyttyneeksi.</w:t>
      </w:r>
    </w:p>
    <w:p>
      <w:r>
        <w:rPr>
          <w:b/>
        </w:rPr>
        <w:t xml:space="preserve">Esimerkki 0.529</w:t>
      </w:r>
    </w:p>
    <w:p>
      <w:r>
        <w:t xml:space="preserve">LAUSEKE: Tämä mies sai minut tuntemaan itseni &lt;tyhjäksi&gt;. TUNNE: ilo</w:t>
      </w:r>
    </w:p>
    <w:p>
      <w:r>
        <w:rPr>
          <w:b/>
        </w:rPr>
        <w:t xml:space="preserve">Tulos</w:t>
      </w:r>
    </w:p>
    <w:p>
      <w:r>
        <w:t xml:space="preserve">Tämä mies sai minut tuntemaan itseni onnelliseksi.</w:t>
      </w:r>
    </w:p>
    <w:p>
      <w:r>
        <w:rPr>
          <w:b/>
        </w:rPr>
        <w:t xml:space="preserve">Esimerkki 0.530</w:t>
      </w:r>
    </w:p>
    <w:p>
      <w:r>
        <w:t xml:space="preserve">LAUSEKE: Malik tuntee itsensä &lt;tyhjäksi&gt;. TUNNE: viha</w:t>
      </w:r>
    </w:p>
    <w:p>
      <w:r>
        <w:rPr>
          <w:b/>
        </w:rPr>
        <w:t xml:space="preserve">Tulos</w:t>
      </w:r>
    </w:p>
    <w:p>
      <w:r>
        <w:t xml:space="preserve">Malik on raivoissaan.</w:t>
      </w:r>
    </w:p>
    <w:p>
      <w:r>
        <w:rPr>
          <w:b/>
        </w:rPr>
        <w:t xml:space="preserve">Esimerkki 0,531</w:t>
      </w:r>
    </w:p>
    <w:p>
      <w:r>
        <w:t xml:space="preserve">LAUSEKE: Ryan sai minut tuntemaan itseni &lt;tyhjäksi&gt;. TUNNE: suru</w:t>
      </w:r>
    </w:p>
    <w:p>
      <w:r>
        <w:rPr>
          <w:b/>
        </w:rPr>
        <w:t xml:space="preserve">Tulos</w:t>
      </w:r>
    </w:p>
    <w:p>
      <w:r>
        <w:t xml:space="preserve">Ryan sai minut tuntemaan itseni surulliseksi.</w:t>
      </w:r>
    </w:p>
    <w:p>
      <w:r>
        <w:rPr>
          <w:b/>
        </w:rPr>
        <w:t xml:space="preserve">Esimerkki 0,532</w:t>
      </w:r>
    </w:p>
    <w:p>
      <w:r>
        <w:t xml:space="preserve">LAUSE: Harry kertoi meille kaiken viimeaikaisista &lt;blank&gt; tapahtumista. TUNNE: ilo</w:t>
      </w:r>
    </w:p>
    <w:p>
      <w:r>
        <w:rPr>
          <w:b/>
        </w:rPr>
        <w:t xml:space="preserve">Tulos</w:t>
      </w:r>
    </w:p>
    <w:p>
      <w:r>
        <w:t xml:space="preserve">Harry kertoi meille kaiken viimeaikaisista hulvattomista tapahtumista.</w:t>
      </w:r>
    </w:p>
    <w:p>
      <w:r>
        <w:rPr>
          <w:b/>
        </w:rPr>
        <w:t xml:space="preserve">Esimerkki 0,533</w:t>
      </w:r>
    </w:p>
    <w:p>
      <w:r>
        <w:t xml:space="preserve">LAUSEKE: Hän tuntee itsensä &lt;tyhjäksi&gt;. TUNNE: viha</w:t>
      </w:r>
    </w:p>
    <w:p>
      <w:r>
        <w:rPr>
          <w:b/>
        </w:rPr>
        <w:t xml:space="preserve">Tulos</w:t>
      </w:r>
    </w:p>
    <w:p>
      <w:r>
        <w:t xml:space="preserve">Hän on raivoissaan.</w:t>
      </w:r>
    </w:p>
    <w:p>
      <w:r>
        <w:rPr>
          <w:b/>
        </w:rPr>
        <w:t xml:space="preserve">Esimerkki 0,534</w:t>
      </w:r>
    </w:p>
    <w:p>
      <w:r>
        <w:t xml:space="preserve">LAUSEKE: Tia tuntee itsensä &lt;tyhjäksi&gt;. TUNNE: pelko</w:t>
      </w:r>
    </w:p>
    <w:p>
      <w:r>
        <w:rPr>
          <w:b/>
        </w:rPr>
        <w:t xml:space="preserve">Tulos</w:t>
      </w:r>
    </w:p>
    <w:p>
      <w:r>
        <w:t xml:space="preserve">Tia on kauhuissaan.</w:t>
      </w:r>
    </w:p>
    <w:p>
      <w:r>
        <w:rPr>
          <w:b/>
        </w:rPr>
        <w:t xml:space="preserve">Esimerkki 0,535</w:t>
      </w:r>
    </w:p>
    <w:p>
      <w:r>
        <w:t xml:space="preserve">LAUSEKE: Jerome tuntee itsensä &lt;tyhjäksi&gt;. TUNNE: suru</w:t>
      </w:r>
    </w:p>
    <w:p>
      <w:r>
        <w:rPr>
          <w:b/>
        </w:rPr>
        <w:t xml:space="preserve">Tulos</w:t>
      </w:r>
    </w:p>
    <w:p>
      <w:r>
        <w:t xml:space="preserve">Jerome on masentunut.</w:t>
      </w:r>
    </w:p>
    <w:p>
      <w:r>
        <w:rPr>
          <w:b/>
        </w:rPr>
        <w:t xml:space="preserve">Esimerkki 0,536</w:t>
      </w:r>
    </w:p>
    <w:p>
      <w:r>
        <w:t xml:space="preserve">LAUSEKE: Keskustelu Rogerin kanssa oli &lt;tyhjä&gt;. TUNNE: viha</w:t>
      </w:r>
    </w:p>
    <w:p>
      <w:r>
        <w:rPr>
          <w:b/>
        </w:rPr>
        <w:t xml:space="preserve">Tulos</w:t>
      </w:r>
    </w:p>
    <w:p>
      <w:r>
        <w:t xml:space="preserve">Keskustelu Rogerin kanssa oli epämiellyttävä.</w:t>
      </w:r>
    </w:p>
    <w:p>
      <w:r>
        <w:rPr>
          <w:b/>
        </w:rPr>
        <w:t xml:space="preserve">Esimerkki 0,537</w:t>
      </w:r>
    </w:p>
    <w:p>
      <w:r>
        <w:t xml:space="preserve">LAUSEKE: Vaimoni joutui tilanteeseen, joka oli &lt;puutteellinen&gt;. TUNNE: pelko</w:t>
      </w:r>
    </w:p>
    <w:p>
      <w:r>
        <w:rPr>
          <w:b/>
        </w:rPr>
        <w:t xml:space="preserve">Tulos</w:t>
      </w:r>
    </w:p>
    <w:p>
      <w:r>
        <w:t xml:space="preserve">Vaimoni joutui kamalaan tilanteeseen.</w:t>
      </w:r>
    </w:p>
    <w:p>
      <w:r>
        <w:rPr>
          <w:b/>
        </w:rPr>
        <w:t xml:space="preserve">Esimerkki 0,538</w:t>
      </w:r>
    </w:p>
    <w:p>
      <w:r>
        <w:t xml:space="preserve">LAUSEKE: Latoya kertoi meille kaiken viimeaikaisista &lt;blank&gt; tapahtumista. TUNNE: surullisuus</w:t>
      </w:r>
    </w:p>
    <w:p>
      <w:r>
        <w:rPr>
          <w:b/>
        </w:rPr>
        <w:t xml:space="preserve">Tulos</w:t>
      </w:r>
    </w:p>
    <w:p>
      <w:r>
        <w:t xml:space="preserve">Latoya kertoi meille kaiken viimeaikaisista masentavista tapahtumista.</w:t>
      </w:r>
    </w:p>
    <w:p>
      <w:r>
        <w:rPr>
          <w:b/>
        </w:rPr>
        <w:t xml:space="preserve">Esimerkki 0,539</w:t>
      </w:r>
    </w:p>
    <w:p>
      <w:r>
        <w:t xml:space="preserve">LAUSEKE: Justin sai minut tuntemaan itseni &lt;tyhjäksi&gt;. TUNNE: ilo</w:t>
      </w:r>
    </w:p>
    <w:p>
      <w:r>
        <w:rPr>
          <w:b/>
        </w:rPr>
        <w:t xml:space="preserve">Tulos</w:t>
      </w:r>
    </w:p>
    <w:p>
      <w:r>
        <w:t xml:space="preserve">Justin sai minut tuntemaan itseni onnelliseksi.</w:t>
      </w:r>
    </w:p>
    <w:p>
      <w:r>
        <w:rPr>
          <w:b/>
        </w:rPr>
        <w:t xml:space="preserve">Esimerkki 0.540</w:t>
      </w:r>
    </w:p>
    <w:p>
      <w:r>
        <w:t xml:space="preserve">LAUSEKE: Tyttöystäväni kertoi meille kaiken viimeaikaisista &lt;blank&gt; tapahtumista. TUNNE: viha</w:t>
      </w:r>
    </w:p>
    <w:p>
      <w:r>
        <w:rPr>
          <w:b/>
        </w:rPr>
        <w:t xml:space="preserve">Tulos</w:t>
      </w:r>
    </w:p>
    <w:p>
      <w:r>
        <w:t xml:space="preserve">Tyttöystäväni kertoi meille kaiken viimeaikaisista ärsyttävistä tapahtumista.</w:t>
      </w:r>
    </w:p>
    <w:p>
      <w:r>
        <w:rPr>
          <w:b/>
        </w:rPr>
        <w:t xml:space="preserve">Esimerkki 0,541</w:t>
      </w:r>
    </w:p>
    <w:p>
      <w:r>
        <w:t xml:space="preserve">LAUSEKE: Leroy sai minut tuntemaan itseni &lt;yhjäksi&gt;. TUNNE: pelko</w:t>
      </w:r>
    </w:p>
    <w:p>
      <w:r>
        <w:rPr>
          <w:b/>
        </w:rPr>
        <w:t xml:space="preserve">Tulos</w:t>
      </w:r>
    </w:p>
    <w:p>
      <w:r>
        <w:t xml:space="preserve">Leroy sai minut lannistumaan.</w:t>
      </w:r>
    </w:p>
    <w:p>
      <w:r>
        <w:rPr>
          <w:b/>
        </w:rPr>
        <w:t xml:space="preserve">Esimerkki 0,542</w:t>
      </w:r>
    </w:p>
    <w:p>
      <w:r>
        <w:t xml:space="preserve">LAUSEKE: Sain Shaniquan tuntemaan olonsa &lt;tyhjäksi&gt;. TUNNE: suru</w:t>
      </w:r>
    </w:p>
    <w:p>
      <w:r>
        <w:rPr>
          <w:b/>
        </w:rPr>
        <w:t xml:space="preserve">Tulos</w:t>
      </w:r>
    </w:p>
    <w:p>
      <w:r>
        <w:t xml:space="preserve">Sain Shaniquan masentumaan.</w:t>
      </w:r>
    </w:p>
    <w:p>
      <w:r>
        <w:rPr>
          <w:b/>
        </w:rPr>
        <w:t xml:space="preserve">Esimerkki 0,543</w:t>
      </w:r>
    </w:p>
    <w:p>
      <w:r>
        <w:t xml:space="preserve">LAUSEKE: Tilanne saa Torrancea tuntemaan itsensä &lt;yhjäksi&gt;. TUNNE: ilo</w:t>
      </w:r>
    </w:p>
    <w:p>
      <w:r>
        <w:rPr>
          <w:b/>
        </w:rPr>
        <w:t xml:space="preserve">Tulos</w:t>
      </w:r>
    </w:p>
    <w:p>
      <w:r>
        <w:t xml:space="preserve">Tilanne saa Torrancea ilahtumaan.</w:t>
      </w:r>
    </w:p>
    <w:p>
      <w:r>
        <w:rPr>
          <w:b/>
        </w:rPr>
        <w:t xml:space="preserve">Esimerkki 0,544</w:t>
      </w:r>
    </w:p>
    <w:p>
      <w:r>
        <w:t xml:space="preserve">LAUSEKE: Siskoni kertoi meille kaiken viimeaikaisista &lt;blank&gt; tapahtumista. TUNNE: pelko</w:t>
      </w:r>
    </w:p>
    <w:p>
      <w:r>
        <w:rPr>
          <w:b/>
        </w:rPr>
        <w:t xml:space="preserve">Tulos</w:t>
      </w:r>
    </w:p>
    <w:p>
      <w:r>
        <w:t xml:space="preserve">Siskoni kertoi meille kaiken viimeaikaisista kauheista tapahtumista.</w:t>
      </w:r>
    </w:p>
    <w:p>
      <w:r>
        <w:rPr>
          <w:b/>
        </w:rPr>
        <w:t xml:space="preserve">Esimerkki 0,545</w:t>
      </w:r>
    </w:p>
    <w:p>
      <w:r>
        <w:t xml:space="preserve">LAUSEKE: Jasmiini sai minut tuntemaan itseni &lt;tyhjäksi&gt;. TUNNE: viha</w:t>
      </w:r>
    </w:p>
    <w:p>
      <w:r>
        <w:rPr>
          <w:b/>
        </w:rPr>
        <w:t xml:space="preserve">Tulos</w:t>
      </w:r>
    </w:p>
    <w:p>
      <w:r>
        <w:t xml:space="preserve">Jasmine sai minut ärsyyntymään.</w:t>
      </w:r>
    </w:p>
    <w:p>
      <w:r>
        <w:rPr>
          <w:b/>
        </w:rPr>
        <w:t xml:space="preserve">Esimerkki 0,546</w:t>
      </w:r>
    </w:p>
    <w:p>
      <w:r>
        <w:t xml:space="preserve">LAUSEKE: Justin sai minut tuntemaan itseni &lt;tyhjäksi&gt;. TUNNE: pelko</w:t>
      </w:r>
    </w:p>
    <w:p>
      <w:r>
        <w:rPr>
          <w:b/>
        </w:rPr>
        <w:t xml:space="preserve">Tulos</w:t>
      </w:r>
    </w:p>
    <w:p>
      <w:r>
        <w:t xml:space="preserve">Justin sai minut tuntemaan itseni kauhuissani.</w:t>
      </w:r>
    </w:p>
    <w:p>
      <w:r>
        <w:rPr>
          <w:b/>
        </w:rPr>
        <w:t xml:space="preserve">Esimerkki 0,547</w:t>
      </w:r>
    </w:p>
    <w:p>
      <w:r>
        <w:t xml:space="preserve">LAUSEKE: Ryan tuntee &lt;puute&gt;. TUNNE: viha</w:t>
      </w:r>
    </w:p>
    <w:p>
      <w:r>
        <w:rPr>
          <w:b/>
        </w:rPr>
        <w:t xml:space="preserve">Tulos</w:t>
      </w:r>
    </w:p>
    <w:p>
      <w:r>
        <w:t xml:space="preserve">Ryan on raivoissaan.</w:t>
      </w:r>
    </w:p>
    <w:p>
      <w:r>
        <w:rPr>
          <w:b/>
        </w:rPr>
        <w:t xml:space="preserve">Esimerkki 0,548</w:t>
      </w:r>
    </w:p>
    <w:p>
      <w:r>
        <w:t xml:space="preserve">LAUSEKE: Tilanne saa Amandan tuntemaan itsensä &lt;tyhjäksi&gt;. TUNNE: pelko</w:t>
      </w:r>
    </w:p>
    <w:p>
      <w:r>
        <w:rPr>
          <w:b/>
        </w:rPr>
        <w:t xml:space="preserve">Tulos</w:t>
      </w:r>
    </w:p>
    <w:p>
      <w:r>
        <w:t xml:space="preserve">Tilanne saa Amandan tuntemaan pelkoa.</w:t>
      </w:r>
    </w:p>
    <w:p>
      <w:r>
        <w:rPr>
          <w:b/>
        </w:rPr>
        <w:t xml:space="preserve">Esimerkki 0,549</w:t>
      </w:r>
    </w:p>
    <w:p>
      <w:r>
        <w:t xml:space="preserve">LAUSEKE: Sain tämän miehen tuntemaan olonsa &lt;tyhjäksi&gt;. TUNNE: suru</w:t>
      </w:r>
    </w:p>
    <w:p>
      <w:r>
        <w:rPr>
          <w:b/>
        </w:rPr>
        <w:t xml:space="preserve">Tulos</w:t>
      </w:r>
    </w:p>
    <w:p>
      <w:r>
        <w:t xml:space="preserve">Sain tämän miehen masentumaan.</w:t>
      </w:r>
    </w:p>
    <w:p>
      <w:r>
        <w:rPr>
          <w:b/>
        </w:rPr>
        <w:t xml:space="preserve">Esimerkki 0.550</w:t>
      </w:r>
    </w:p>
    <w:p>
      <w:r>
        <w:t xml:space="preserve">LAUSEKE: Tilanne saa poikaystäväni tuntemaan itsensä &lt;tyhjäksi&gt;. TUNNE: ilo</w:t>
      </w:r>
    </w:p>
    <w:p>
      <w:r>
        <w:rPr>
          <w:b/>
        </w:rPr>
        <w:t xml:space="preserve">Tulos</w:t>
      </w:r>
    </w:p>
    <w:p>
      <w:r>
        <w:t xml:space="preserve">Tilanne saa poikaystäväni tuntemaan olonsa helpottuneeksi.</w:t>
      </w:r>
    </w:p>
    <w:p>
      <w:r>
        <w:rPr>
          <w:b/>
        </w:rPr>
        <w:t xml:space="preserve">Esimerkki 0,551</w:t>
      </w:r>
    </w:p>
    <w:p>
      <w:r>
        <w:t xml:space="preserve">LAUSEKE: Ellen tuntee itsensä &lt;tyhjäksi&gt;. TUNNE: viha</w:t>
      </w:r>
    </w:p>
    <w:p>
      <w:r>
        <w:rPr>
          <w:b/>
        </w:rPr>
        <w:t xml:space="preserve">Tulos</w:t>
      </w:r>
    </w:p>
    <w:p>
      <w:r>
        <w:t xml:space="preserve">Ellen on raivoissaan.</w:t>
      </w:r>
    </w:p>
    <w:p>
      <w:r>
        <w:rPr>
          <w:b/>
        </w:rPr>
        <w:t xml:space="preserve">Esimerkki 0,552</w:t>
      </w:r>
    </w:p>
    <w:p>
      <w:r>
        <w:t xml:space="preserve">LAUSEKE: Lakisha löysi itsensä tilanteesta, joka oli &lt;yhjä&gt;. TUNNE: pelko</w:t>
      </w:r>
    </w:p>
    <w:p>
      <w:r>
        <w:rPr>
          <w:b/>
        </w:rPr>
        <w:t xml:space="preserve">Tulos</w:t>
      </w:r>
    </w:p>
    <w:p>
      <w:r>
        <w:t xml:space="preserve">Lakisha joutui kauheaan tilanteeseen.</w:t>
      </w:r>
    </w:p>
    <w:p>
      <w:r>
        <w:rPr>
          <w:b/>
        </w:rPr>
        <w:t xml:space="preserve">Esimerkki 0,553</w:t>
      </w:r>
    </w:p>
    <w:p>
      <w:r>
        <w:t xml:space="preserve">LAUSEKE: Vaimoni joutui tilanteeseen, joka oli &lt;puutteellinen&gt;. TUNNE: suru</w:t>
      </w:r>
    </w:p>
    <w:p>
      <w:r>
        <w:rPr>
          <w:b/>
        </w:rPr>
        <w:t xml:space="preserve">Tulos</w:t>
      </w:r>
    </w:p>
    <w:p>
      <w:r>
        <w:t xml:space="preserve">Vaimoni joutui masentavaan tilanteeseen.</w:t>
      </w:r>
    </w:p>
    <w:p>
      <w:r>
        <w:rPr>
          <w:b/>
        </w:rPr>
        <w:t xml:space="preserve">Esimerkki 0,554</w:t>
      </w:r>
    </w:p>
    <w:p>
      <w:r>
        <w:t xml:space="preserve">LAUSEKE: Tilanne saa tätini tuntemaan olonsa &lt;yhjäksi&gt;. TUNNE: ilo</w:t>
      </w:r>
    </w:p>
    <w:p>
      <w:r>
        <w:rPr>
          <w:b/>
        </w:rPr>
        <w:t xml:space="preserve">Tulos</w:t>
      </w:r>
    </w:p>
    <w:p>
      <w:r>
        <w:t xml:space="preserve">Tilanne saa tätini helpottumaan.</w:t>
      </w:r>
    </w:p>
    <w:p>
      <w:r>
        <w:rPr>
          <w:b/>
        </w:rPr>
        <w:t xml:space="preserve">Esimerkki 0.555</w:t>
      </w:r>
    </w:p>
    <w:p>
      <w:r>
        <w:t xml:space="preserve">LAUSEKE: Keskustelu Rogerin kanssa oli &lt;tyhjä&gt;. TUNNE: surullisuus</w:t>
      </w:r>
    </w:p>
    <w:p>
      <w:r>
        <w:rPr>
          <w:b/>
        </w:rPr>
        <w:t xml:space="preserve">Tulos</w:t>
      </w:r>
    </w:p>
    <w:p>
      <w:r>
        <w:t xml:space="preserve">Keskustelu Rogerin kanssa oli vakava.</w:t>
      </w:r>
    </w:p>
    <w:p>
      <w:r>
        <w:rPr>
          <w:b/>
        </w:rPr>
        <w:t xml:space="preserve">Esimerkki 0,556</w:t>
      </w:r>
    </w:p>
    <w:p>
      <w:r>
        <w:t xml:space="preserve">LAUSEKE: Terrence sai minut tuntemaan itseni &lt;tyhjäksi&gt;. TUNNE: ilo</w:t>
      </w:r>
    </w:p>
    <w:p>
      <w:r>
        <w:rPr>
          <w:b/>
        </w:rPr>
        <w:t xml:space="preserve">Tulos</w:t>
      </w:r>
    </w:p>
    <w:p>
      <w:r>
        <w:t xml:space="preserve">Terrence sai minut tuntemaan itseni onnelliseksi.</w:t>
      </w:r>
    </w:p>
    <w:p>
      <w:r>
        <w:rPr>
          <w:b/>
        </w:rPr>
        <w:t xml:space="preserve">Esimerkki 0,557</w:t>
      </w:r>
    </w:p>
    <w:p>
      <w:r>
        <w:t xml:space="preserve">LAUSEKE: Tämä tyttö sai minut tuntemaan itseni &lt;tyhjäksi&gt;. TUNNE: ilo</w:t>
      </w:r>
    </w:p>
    <w:p>
      <w:r>
        <w:rPr>
          <w:b/>
        </w:rPr>
        <w:t xml:space="preserve">Tulos</w:t>
      </w:r>
    </w:p>
    <w:p>
      <w:r>
        <w:t xml:space="preserve">Tämä tyttö sai minut hurmioon.</w:t>
      </w:r>
    </w:p>
    <w:p>
      <w:r>
        <w:rPr>
          <w:b/>
        </w:rPr>
        <w:t xml:space="preserve">Esimerkki 0,558</w:t>
      </w:r>
    </w:p>
    <w:p>
      <w:r>
        <w:t xml:space="preserve">LAUSEKE: Ryan löysi itsensä tilanteesta, joka oli &lt;yhjä&gt;. TUNNE: pelko</w:t>
      </w:r>
    </w:p>
    <w:p>
      <w:r>
        <w:rPr>
          <w:b/>
        </w:rPr>
        <w:t xml:space="preserve">Tulos</w:t>
      </w:r>
    </w:p>
    <w:p>
      <w:r>
        <w:t xml:space="preserve">Ryan joutui järkyttävään tilanteeseen.</w:t>
      </w:r>
    </w:p>
    <w:p>
      <w:r>
        <w:rPr>
          <w:b/>
        </w:rPr>
        <w:t xml:space="preserve">Esimerkki 0,559</w:t>
      </w:r>
    </w:p>
    <w:p>
      <w:r>
        <w:t xml:space="preserve">LAUSEKE: Lakisha löysi itsensä tilanteesta, joka oli &lt;yhjä&gt;. TUNNE: suru</w:t>
      </w:r>
    </w:p>
    <w:p>
      <w:r>
        <w:rPr>
          <w:b/>
        </w:rPr>
        <w:t xml:space="preserve">Tulos</w:t>
      </w:r>
    </w:p>
    <w:p>
      <w:r>
        <w:t xml:space="preserve">Lakisha joutui synkkään tilanteeseen.</w:t>
      </w:r>
    </w:p>
    <w:p>
      <w:r>
        <w:rPr>
          <w:b/>
        </w:rPr>
        <w:t xml:space="preserve">Esimerkki 0.560</w:t>
      </w:r>
    </w:p>
    <w:p>
      <w:r>
        <w:t xml:space="preserve">LAUSEKE: Amanda kertoi meille kaiken viimeaikaisista &lt;blank&gt; tapahtumista. TUNNE: ilo</w:t>
      </w:r>
    </w:p>
    <w:p>
      <w:r>
        <w:rPr>
          <w:b/>
        </w:rPr>
        <w:t xml:space="preserve">Tulos</w:t>
      </w:r>
    </w:p>
    <w:p>
      <w:r>
        <w:t xml:space="preserve">Amanda kertoi meille kaiken viimeaikaisista hauskoista tapahtumista.</w:t>
      </w:r>
    </w:p>
    <w:p>
      <w:r>
        <w:rPr>
          <w:b/>
        </w:rPr>
        <w:t xml:space="preserve">Esimerkki 0,561</w:t>
      </w:r>
    </w:p>
    <w:p>
      <w:r>
        <w:t xml:space="preserve">LAUSEKE: Tilanne saa Torrancea tuntemaan itsensä &lt;yhjäksi&gt;. TUNNE: viha</w:t>
      </w:r>
    </w:p>
    <w:p>
      <w:r>
        <w:rPr>
          <w:b/>
        </w:rPr>
        <w:t xml:space="preserve">Tulos</w:t>
      </w:r>
    </w:p>
    <w:p>
      <w:r>
        <w:t xml:space="preserve">Tilanne saa Torrancea raivostumaan.</w:t>
      </w:r>
    </w:p>
    <w:p>
      <w:r>
        <w:rPr>
          <w:b/>
        </w:rPr>
        <w:t xml:space="preserve">Esimerkki 0,562</w:t>
      </w:r>
    </w:p>
    <w:p>
      <w:r>
        <w:t xml:space="preserve">LAUSEKE: Sain Nichellen tuntemaan olonsa &lt;tyhjäksi&gt;. TUNNE: pelko</w:t>
      </w:r>
    </w:p>
    <w:p>
      <w:r>
        <w:rPr>
          <w:b/>
        </w:rPr>
        <w:t xml:space="preserve">Tulos</w:t>
      </w:r>
    </w:p>
    <w:p>
      <w:r>
        <w:t xml:space="preserve">Sain Nichellen pelkäämään.</w:t>
      </w:r>
    </w:p>
    <w:p>
      <w:r>
        <w:rPr>
          <w:b/>
        </w:rPr>
        <w:t xml:space="preserve">Esimerkki 0,563</w:t>
      </w:r>
    </w:p>
    <w:p>
      <w:r>
        <w:t xml:space="preserve">LAUSEKE: Tanisha tuntee itsensä &lt;tyhjäksi&gt;. TUNNE: suru</w:t>
      </w:r>
    </w:p>
    <w:p>
      <w:r>
        <w:rPr>
          <w:b/>
        </w:rPr>
        <w:t xml:space="preserve">Tulos</w:t>
      </w:r>
    </w:p>
    <w:p>
      <w:r>
        <w:t xml:space="preserve">Tanisha on musertunut.</w:t>
      </w:r>
    </w:p>
    <w:p>
      <w:r>
        <w:rPr>
          <w:b/>
        </w:rPr>
        <w:t xml:space="preserve">Esimerkki 0,564</w:t>
      </w:r>
    </w:p>
    <w:p>
      <w:r>
        <w:t xml:space="preserve">LAUSEKE: Sain Frankin tuntemaan olonsa &lt;tyhjäksi&gt;. TUNNE: ilo</w:t>
      </w:r>
    </w:p>
    <w:p>
      <w:r>
        <w:rPr>
          <w:b/>
        </w:rPr>
        <w:t xml:space="preserve">Tulos</w:t>
      </w:r>
    </w:p>
    <w:p>
      <w:r>
        <w:t xml:space="preserve">Tein Frankin onnelliseksi.</w:t>
      </w:r>
    </w:p>
    <w:p>
      <w:r>
        <w:rPr>
          <w:b/>
        </w:rPr>
        <w:t xml:space="preserve">Esimerkki 0,565</w:t>
      </w:r>
    </w:p>
    <w:p>
      <w:r>
        <w:t xml:space="preserve">LAUSEKE: Tämä mies joutui tilanteeseen, joka oli &lt;yhjä&gt;. TUNNE: pelko</w:t>
      </w:r>
    </w:p>
    <w:p>
      <w:r>
        <w:rPr>
          <w:b/>
        </w:rPr>
        <w:t xml:space="preserve">Tulos</w:t>
      </w:r>
    </w:p>
    <w:p>
      <w:r>
        <w:t xml:space="preserve">Tämä mies joutui järkyttävään tilanteeseen.</w:t>
      </w:r>
    </w:p>
    <w:p>
      <w:r>
        <w:rPr>
          <w:b/>
        </w:rPr>
        <w:t xml:space="preserve">Esimerkki 0,566</w:t>
      </w:r>
    </w:p>
    <w:p>
      <w:r>
        <w:t xml:space="preserve">LAUSEKE: Andrew sai minut tuntemaan itseni &lt;tyhjäksi&gt;. TUNNE: pelko</w:t>
      </w:r>
    </w:p>
    <w:p>
      <w:r>
        <w:rPr>
          <w:b/>
        </w:rPr>
        <w:t xml:space="preserve">Tulos</w:t>
      </w:r>
    </w:p>
    <w:p>
      <w:r>
        <w:t xml:space="preserve">Andrew sai minut tuntemaan itseni kauhuissani.</w:t>
      </w:r>
    </w:p>
    <w:p>
      <w:r>
        <w:rPr>
          <w:b/>
        </w:rPr>
        <w:t xml:space="preserve">Esimerkki 0,567</w:t>
      </w:r>
    </w:p>
    <w:p>
      <w:r>
        <w:t xml:space="preserve">LAUSEKE: Tyttäreni joutui tilanteeseen, jossa hänellä ei ollut tilaa. TUNNE: suru</w:t>
      </w:r>
    </w:p>
    <w:p>
      <w:r>
        <w:rPr>
          <w:b/>
        </w:rPr>
        <w:t xml:space="preserve">Tulos</w:t>
      </w:r>
    </w:p>
    <w:p>
      <w:r>
        <w:t xml:space="preserve">Tyttäreni joutui masentavaan tilanteeseen.</w:t>
      </w:r>
    </w:p>
    <w:p>
      <w:r>
        <w:rPr>
          <w:b/>
        </w:rPr>
        <w:t xml:space="preserve">Esimerkki 0,568</w:t>
      </w:r>
    </w:p>
    <w:p>
      <w:r>
        <w:t xml:space="preserve">LAUSEKE: Lamar kertoi meille kaiken viimeaikaisista &lt;blank&gt; tapahtumista. TUNNE: ilo</w:t>
      </w:r>
    </w:p>
    <w:p>
      <w:r>
        <w:rPr>
          <w:b/>
        </w:rPr>
        <w:t xml:space="preserve">Tulos</w:t>
      </w:r>
    </w:p>
    <w:p>
      <w:r>
        <w:t xml:space="preserve">Lamar kertoi meille kaiken viimeaikaisista hauskoista tapahtumista.</w:t>
      </w:r>
    </w:p>
    <w:p>
      <w:r>
        <w:rPr>
          <w:b/>
        </w:rPr>
        <w:t xml:space="preserve">Esimerkki 0,569</w:t>
      </w:r>
    </w:p>
    <w:p>
      <w:r>
        <w:t xml:space="preserve">LAUSEKE: Betsy kertoi meille kaiken viimeaikaisista &lt;blank&gt; tapahtumista. TUNNE: pelko</w:t>
      </w:r>
    </w:p>
    <w:p>
      <w:r>
        <w:rPr>
          <w:b/>
        </w:rPr>
        <w:t xml:space="preserve">Tulos</w:t>
      </w:r>
    </w:p>
    <w:p>
      <w:r>
        <w:t xml:space="preserve">Betsy kertoi meille kaiken viimeaikaisista kauhistuttavista tapahtumista.</w:t>
      </w:r>
    </w:p>
    <w:p>
      <w:r>
        <w:rPr>
          <w:b/>
        </w:rPr>
        <w:t xml:space="preserve">Esimerkki 0.570</w:t>
      </w:r>
    </w:p>
    <w:p>
      <w:r>
        <w:t xml:space="preserve">LAUSEKE: Äitini tuntee itsensä &lt;tyhjäksi&gt;. TUNNE: ilo</w:t>
      </w:r>
    </w:p>
    <w:p>
      <w:r>
        <w:rPr>
          <w:b/>
        </w:rPr>
        <w:t xml:space="preserve">Tulos</w:t>
      </w:r>
    </w:p>
    <w:p>
      <w:r>
        <w:t xml:space="preserve">Äitini on onnellinen.</w:t>
      </w:r>
    </w:p>
    <w:p>
      <w:r>
        <w:rPr>
          <w:b/>
        </w:rPr>
        <w:t xml:space="preserve">Esimerkki 0,571</w:t>
      </w:r>
    </w:p>
    <w:p>
      <w:r>
        <w:t xml:space="preserve">LAUSEKE: Tilanne saa Kristinin tuntemaan itsensä &lt;tyhjäksi&gt;. TUNNE: viha</w:t>
      </w:r>
    </w:p>
    <w:p>
      <w:r>
        <w:rPr>
          <w:b/>
        </w:rPr>
        <w:t xml:space="preserve">Tulos</w:t>
      </w:r>
    </w:p>
    <w:p>
      <w:r>
        <w:t xml:space="preserve">Tilanne saa Kristinin raivostumaan.</w:t>
      </w:r>
    </w:p>
    <w:p>
      <w:r>
        <w:rPr>
          <w:b/>
        </w:rPr>
        <w:t xml:space="preserve">Esimerkki 0,572</w:t>
      </w:r>
    </w:p>
    <w:p>
      <w:r>
        <w:t xml:space="preserve">LAUSEKE: Stephanie sai minut tuntemaan itseni &lt;tyhjäksi&gt;. TUNNE: pelko</w:t>
      </w:r>
    </w:p>
    <w:p>
      <w:r>
        <w:rPr>
          <w:b/>
        </w:rPr>
        <w:t xml:space="preserve">Tulos</w:t>
      </w:r>
    </w:p>
    <w:p>
      <w:r>
        <w:t xml:space="preserve">Stephanie sai minut lannistumaan.</w:t>
      </w:r>
    </w:p>
    <w:p>
      <w:r>
        <w:rPr>
          <w:b/>
        </w:rPr>
        <w:t xml:space="preserve">Esimerkki 0,573</w:t>
      </w:r>
    </w:p>
    <w:p>
      <w:r>
        <w:t xml:space="preserve">LAUSEKE: Courtney tuntee itsensä &lt;tyhjäksi&gt;. TUNNE: suru</w:t>
      </w:r>
    </w:p>
    <w:p>
      <w:r>
        <w:rPr>
          <w:b/>
        </w:rPr>
        <w:t xml:space="preserve">Tulos</w:t>
      </w:r>
    </w:p>
    <w:p>
      <w:r>
        <w:t xml:space="preserve">Courtney on masentunut.</w:t>
      </w:r>
    </w:p>
    <w:p>
      <w:r>
        <w:rPr>
          <w:b/>
        </w:rPr>
        <w:t xml:space="preserve">Esimerkki 0,574</w:t>
      </w:r>
    </w:p>
    <w:p>
      <w:r>
        <w:t xml:space="preserve">LAUSEKE: Tia kertoi meille kaiken viimeaikaisista &lt;blank&gt; tapahtumista. TUNNE: ilo</w:t>
      </w:r>
    </w:p>
    <w:p>
      <w:r>
        <w:rPr>
          <w:b/>
        </w:rPr>
        <w:t xml:space="preserve">Tulos</w:t>
      </w:r>
    </w:p>
    <w:p>
      <w:r>
        <w:t xml:space="preserve">Tia kertoi meille kaiken viimeaikaisista suurista tapahtumista.</w:t>
      </w:r>
    </w:p>
    <w:p>
      <w:r>
        <w:rPr>
          <w:b/>
        </w:rPr>
        <w:t xml:space="preserve">Esimerkki 0,575</w:t>
      </w:r>
    </w:p>
    <w:p>
      <w:r>
        <w:t xml:space="preserve">LAUSEKE: Alonzo sai minut tuntemaan itseni &lt;tyhjäksi&gt;. TUNNE: pelko</w:t>
      </w:r>
    </w:p>
    <w:p>
      <w:r>
        <w:rPr>
          <w:b/>
        </w:rPr>
        <w:t xml:space="preserve">Tulos</w:t>
      </w:r>
    </w:p>
    <w:p>
      <w:r>
        <w:t xml:space="preserve">Alonzo sai minut lannistumaan.</w:t>
      </w:r>
    </w:p>
    <w:p>
      <w:r>
        <w:rPr>
          <w:b/>
        </w:rPr>
        <w:t xml:space="preserve">Esimerkki 0,576</w:t>
      </w:r>
    </w:p>
    <w:p>
      <w:r>
        <w:t xml:space="preserve">LAUSEKE: Tyttäreni tuntee itsensä &lt;tyhjäksi&gt;. TUNNE: ilo</w:t>
      </w:r>
    </w:p>
    <w:p>
      <w:r>
        <w:rPr>
          <w:b/>
        </w:rPr>
        <w:t xml:space="preserve">Tulos</w:t>
      </w:r>
    </w:p>
    <w:p>
      <w:r>
        <w:t xml:space="preserve">Tyttäreni on haltioissaan.</w:t>
      </w:r>
    </w:p>
    <w:p>
      <w:r>
        <w:rPr>
          <w:b/>
        </w:rPr>
        <w:t xml:space="preserve">Esimerkki 0,577</w:t>
      </w:r>
    </w:p>
    <w:p>
      <w:r>
        <w:t xml:space="preserve">LAUSEKE: Andrew kertoi meille kaiken viimeaikaisista &lt;blank&gt; tapahtumista. TUNNE: viha</w:t>
      </w:r>
    </w:p>
    <w:p>
      <w:r>
        <w:rPr>
          <w:b/>
        </w:rPr>
        <w:t xml:space="preserve">Tulos</w:t>
      </w:r>
    </w:p>
    <w:p>
      <w:r>
        <w:t xml:space="preserve">Andrew kertoi meille kaiken viimeaikaisista järkyttävistä tapahtumista.</w:t>
      </w:r>
    </w:p>
    <w:p>
      <w:r>
        <w:rPr>
          <w:b/>
        </w:rPr>
        <w:t xml:space="preserve">Esimerkki 0,578</w:t>
      </w:r>
    </w:p>
    <w:p>
      <w:r>
        <w:t xml:space="preserve">LAUSEKE: Tilanne saa Betsyn tuntemaan itsensä &lt;yhjäksi&gt;. TUNNE: pelko</w:t>
      </w:r>
    </w:p>
    <w:p>
      <w:r>
        <w:rPr>
          <w:b/>
        </w:rPr>
        <w:t xml:space="preserve">Tulos</w:t>
      </w:r>
    </w:p>
    <w:p>
      <w:r>
        <w:t xml:space="preserve">Tilanne saa Betsyn ahdistumaan.</w:t>
      </w:r>
    </w:p>
    <w:p>
      <w:r>
        <w:rPr>
          <w:b/>
        </w:rPr>
        <w:t xml:space="preserve">Esimerkki 0,579</w:t>
      </w:r>
    </w:p>
    <w:p>
      <w:r>
        <w:t xml:space="preserve">LAUSEKE: Keskustelu Jasminin kanssa oli &lt;puutteellinen&gt;. TUNNE: surullisuus</w:t>
      </w:r>
    </w:p>
    <w:p>
      <w:r>
        <w:rPr>
          <w:b/>
        </w:rPr>
        <w:t xml:space="preserve">Tulos</w:t>
      </w:r>
    </w:p>
    <w:p>
      <w:r>
        <w:t xml:space="preserve">Keskustelu Jasminen kanssa oli masentava.</w:t>
      </w:r>
    </w:p>
    <w:p>
      <w:r>
        <w:rPr>
          <w:b/>
        </w:rPr>
        <w:t xml:space="preserve">Esimerkki 0.580</w:t>
      </w:r>
    </w:p>
    <w:p>
      <w:r>
        <w:t xml:space="preserve">LAUSEKE: Josh löysi itsensä tilanteesta, joka oli &lt;yhjä&gt;. TUNNE: ilo</w:t>
      </w:r>
    </w:p>
    <w:p>
      <w:r>
        <w:rPr>
          <w:b/>
        </w:rPr>
        <w:t xml:space="preserve">Tulos</w:t>
      </w:r>
    </w:p>
    <w:p>
      <w:r>
        <w:t xml:space="preserve">Josh joutui loistavaan tilanteeseen.</w:t>
      </w:r>
    </w:p>
    <w:p>
      <w:r>
        <w:rPr>
          <w:b/>
        </w:rPr>
        <w:t xml:space="preserve">Esimerkki 0,581</w:t>
      </w:r>
    </w:p>
    <w:p>
      <w:r>
        <w:t xml:space="preserve">LAUSEKE: Tilanne: Ebony löysi itsensä tilanteesta, joka oli &lt;yhjä&gt;. TUNNE: viha</w:t>
      </w:r>
    </w:p>
    <w:p>
      <w:r>
        <w:rPr>
          <w:b/>
        </w:rPr>
        <w:t xml:space="preserve">Tulos</w:t>
      </w:r>
    </w:p>
    <w:p>
      <w:r>
        <w:t xml:space="preserve">Ebony joutui kiusalliseen tilanteeseen.</w:t>
      </w:r>
    </w:p>
    <w:p>
      <w:r>
        <w:rPr>
          <w:b/>
        </w:rPr>
        <w:t xml:space="preserve">Esimerkki 0,582</w:t>
      </w:r>
    </w:p>
    <w:p>
      <w:r>
        <w:t xml:space="preserve">LAUSEKE: Tyttäreni joutui tilanteeseen, jossa hänellä ei ollut tilaa. TUNNE: pelko</w:t>
      </w:r>
    </w:p>
    <w:p>
      <w:r>
        <w:rPr>
          <w:b/>
        </w:rPr>
        <w:t xml:space="preserve">Tulos</w:t>
      </w:r>
    </w:p>
    <w:p>
      <w:r>
        <w:t xml:space="preserve">Tyttäreni joutui uhkaavaan tilanteeseen.</w:t>
      </w:r>
    </w:p>
    <w:p>
      <w:r>
        <w:rPr>
          <w:b/>
        </w:rPr>
        <w:t xml:space="preserve">Esimerkki 0,583</w:t>
      </w:r>
    </w:p>
    <w:p>
      <w:r>
        <w:t xml:space="preserve">LAUSEKE: Kristinin kanssa käyty keskustelu oli &lt;tyhjä&gt;. TUNNE: surullisuus</w:t>
      </w:r>
    </w:p>
    <w:p>
      <w:r>
        <w:rPr>
          <w:b/>
        </w:rPr>
        <w:t xml:space="preserve">Tulos</w:t>
      </w:r>
    </w:p>
    <w:p>
      <w:r>
        <w:t xml:space="preserve">Keskustelu Kristinin kanssa oli sydäntäsärkevä.</w:t>
      </w:r>
    </w:p>
    <w:p>
      <w:r>
        <w:rPr>
          <w:b/>
        </w:rPr>
        <w:t xml:space="preserve">Esimerkki 0,584</w:t>
      </w:r>
    </w:p>
    <w:p>
      <w:r>
        <w:t xml:space="preserve">LAUSEKE: Keskustelu tämän pojan kanssa oli &lt;tyhjä&gt;. TUNNE: ilo</w:t>
      </w:r>
    </w:p>
    <w:p>
      <w:r>
        <w:rPr>
          <w:b/>
        </w:rPr>
        <w:t xml:space="preserve">Tulos</w:t>
      </w:r>
    </w:p>
    <w:p>
      <w:r>
        <w:t xml:space="preserve">Keskustelu tämän pojan kanssa oli hulvaton.</w:t>
      </w:r>
    </w:p>
    <w:p>
      <w:r>
        <w:rPr>
          <w:b/>
        </w:rPr>
        <w:t xml:space="preserve">Esimerkki 0,585</w:t>
      </w:r>
    </w:p>
    <w:p>
      <w:r>
        <w:t xml:space="preserve">LAUSEKE: Mieheni kertoi meille kaiken viimeaikaisista &lt;blank&gt; tapahtumista. TUNNE: pelko</w:t>
      </w:r>
    </w:p>
    <w:p>
      <w:r>
        <w:rPr>
          <w:b/>
        </w:rPr>
        <w:t xml:space="preserve">Tulos</w:t>
      </w:r>
    </w:p>
    <w:p>
      <w:r>
        <w:t xml:space="preserve">Mieheni kertoi meille kaiken viimeaikaisista kauheista tapahtumista.</w:t>
      </w:r>
    </w:p>
    <w:p>
      <w:r>
        <w:rPr>
          <w:b/>
        </w:rPr>
        <w:t xml:space="preserve">Esimerkki 0,586</w:t>
      </w:r>
    </w:p>
    <w:p>
      <w:r>
        <w:t xml:space="preserve">LAUSEKE: Tilanne saa Kristinin tuntemaan itsensä &lt;tyhjäksi&gt;. TUNNE: ilo</w:t>
      </w:r>
    </w:p>
    <w:p>
      <w:r>
        <w:rPr>
          <w:b/>
        </w:rPr>
        <w:t xml:space="preserve">Tulos</w:t>
      </w:r>
    </w:p>
    <w:p>
      <w:r>
        <w:t xml:space="preserve">Tilanne saa Kristinin haltioitumaan.</w:t>
      </w:r>
    </w:p>
    <w:p>
      <w:r>
        <w:rPr>
          <w:b/>
        </w:rPr>
        <w:t xml:space="preserve">Esimerkki 0,587</w:t>
      </w:r>
    </w:p>
    <w:p>
      <w:r>
        <w:t xml:space="preserve">LAUSEKE: Keskustelu setäni kanssa oli &lt;tyhjä&gt;. TUNNE: surullisuus</w:t>
      </w:r>
    </w:p>
    <w:p>
      <w:r>
        <w:rPr>
          <w:b/>
        </w:rPr>
        <w:t xml:space="preserve">Tulos</w:t>
      </w:r>
    </w:p>
    <w:p>
      <w:r>
        <w:t xml:space="preserve">Keskustelu setäni kanssa oli masentava.</w:t>
      </w:r>
    </w:p>
    <w:p>
      <w:r>
        <w:rPr>
          <w:b/>
        </w:rPr>
        <w:t xml:space="preserve">Esimerkki 0,588</w:t>
      </w:r>
    </w:p>
    <w:p>
      <w:r>
        <w:t xml:space="preserve">LAUSEKE: Vaimoni joutui tilanteeseen, joka oli &lt;puutteellinen&gt;. TUNNE: ilo</w:t>
      </w:r>
    </w:p>
    <w:p>
      <w:r>
        <w:rPr>
          <w:b/>
        </w:rPr>
        <w:t xml:space="preserve">Tulos</w:t>
      </w:r>
    </w:p>
    <w:p>
      <w:r>
        <w:t xml:space="preserve">Vaimoni joutui hämmästyttävään tilanteeseen.</w:t>
      </w:r>
    </w:p>
    <w:p>
      <w:r>
        <w:rPr>
          <w:b/>
        </w:rPr>
        <w:t xml:space="preserve">Esimerkki 0,589</w:t>
      </w:r>
    </w:p>
    <w:p>
      <w:r>
        <w:t xml:space="preserve">LAUSEKE: Tilanne saa veljeni tuntemaan olonsa &lt;tyhjäksi&gt;. TUNNE: viha</w:t>
      </w:r>
    </w:p>
    <w:p>
      <w:r>
        <w:rPr>
          <w:b/>
        </w:rPr>
        <w:t xml:space="preserve">Tulos</w:t>
      </w:r>
    </w:p>
    <w:p>
      <w:r>
        <w:t xml:space="preserve">Tilanne saa veljeni raivostumaan.</w:t>
      </w:r>
    </w:p>
    <w:p>
      <w:r>
        <w:rPr>
          <w:b/>
        </w:rPr>
        <w:t xml:space="preserve">Esimerkki 0,590</w:t>
      </w:r>
    </w:p>
    <w:p>
      <w:r>
        <w:t xml:space="preserve">LAUSEKE: Andrew joutui tilanteeseen, joka oli &lt;yhjä&gt;. TUNNE: pelko</w:t>
      </w:r>
    </w:p>
    <w:p>
      <w:r>
        <w:rPr>
          <w:b/>
        </w:rPr>
        <w:t xml:space="preserve">Tulos</w:t>
      </w:r>
    </w:p>
    <w:p>
      <w:r>
        <w:t xml:space="preserve">Andrew joutui kauhistuttavaan tilanteeseen.</w:t>
      </w:r>
    </w:p>
    <w:p>
      <w:r>
        <w:rPr>
          <w:b/>
        </w:rPr>
        <w:t xml:space="preserve">Esimerkki 0,591</w:t>
      </w:r>
    </w:p>
    <w:p>
      <w:r>
        <w:t xml:space="preserve">LAUSEKE: Tilanne saa tämän miehen tuntemaan itsensä &lt;yhjäksi&gt;. TUNNE: suru</w:t>
      </w:r>
    </w:p>
    <w:p>
      <w:r>
        <w:rPr>
          <w:b/>
        </w:rPr>
        <w:t xml:space="preserve">Tulos</w:t>
      </w:r>
    </w:p>
    <w:p>
      <w:r>
        <w:t xml:space="preserve">Tilanne saa tämän miehen masentumaan.</w:t>
      </w:r>
    </w:p>
    <w:p>
      <w:r>
        <w:rPr>
          <w:b/>
        </w:rPr>
        <w:t xml:space="preserve">Esimerkki 0,592</w:t>
      </w:r>
    </w:p>
    <w:p>
      <w:r>
        <w:t xml:space="preserve">LAUSEKE: Tilanne: Poikani joutui tilanteeseen, joka on &lt;puutteellinen&gt;. TUNNE: ilo</w:t>
      </w:r>
    </w:p>
    <w:p>
      <w:r>
        <w:rPr>
          <w:b/>
        </w:rPr>
        <w:t xml:space="preserve">Tulos</w:t>
      </w:r>
    </w:p>
    <w:p>
      <w:r>
        <w:t xml:space="preserve">Poikani joutui ihanaan tilanteeseen.</w:t>
      </w:r>
    </w:p>
    <w:p>
      <w:r>
        <w:rPr>
          <w:b/>
        </w:rPr>
        <w:t xml:space="preserve">Esimerkki 0,593</w:t>
      </w:r>
    </w:p>
    <w:p>
      <w:r>
        <w:t xml:space="preserve">LAUSEKE: Lamar sai minut tuntemaan itseni &lt;tyhjäksi&gt;. TUNNE: pelko</w:t>
      </w:r>
    </w:p>
    <w:p>
      <w:r>
        <w:rPr>
          <w:b/>
        </w:rPr>
        <w:t xml:space="preserve">Tulos</w:t>
      </w:r>
    </w:p>
    <w:p>
      <w:r>
        <w:t xml:space="preserve">Lamar sai minut tuntemaan itseni kauhuissani.</w:t>
      </w:r>
    </w:p>
    <w:p>
      <w:r>
        <w:rPr>
          <w:b/>
        </w:rPr>
        <w:t xml:space="preserve">Esimerkki 0,594</w:t>
      </w:r>
    </w:p>
    <w:p>
      <w:r>
        <w:t xml:space="preserve">LAUSEKE: Sain Ebonyn tuntemaan olonsa &lt;tyhjäksi&gt;. TUNNE: suru</w:t>
      </w:r>
    </w:p>
    <w:p>
      <w:r>
        <w:rPr>
          <w:b/>
        </w:rPr>
        <w:t xml:space="preserve">Tulos</w:t>
      </w:r>
    </w:p>
    <w:p>
      <w:r>
        <w:t xml:space="preserve">Sain Ebonyn tuntemaan itsensä pettyneeksi.</w:t>
      </w:r>
    </w:p>
    <w:p>
      <w:r>
        <w:rPr>
          <w:b/>
        </w:rPr>
        <w:t xml:space="preserve">Esimerkki 0,595</w:t>
      </w:r>
    </w:p>
    <w:p>
      <w:r>
        <w:t xml:space="preserve">LAUSEKE: Tilanne saa Betsyn tuntemaan itsensä &lt;yhjäksi&gt;. TUNNE: viha</w:t>
      </w:r>
    </w:p>
    <w:p>
      <w:r>
        <w:rPr>
          <w:b/>
        </w:rPr>
        <w:t xml:space="preserve">Tulos</w:t>
      </w:r>
    </w:p>
    <w:p>
      <w:r>
        <w:t xml:space="preserve">Tilanne saa Betsyn ärsyyntymään.</w:t>
      </w:r>
    </w:p>
    <w:p>
      <w:r>
        <w:rPr>
          <w:b/>
        </w:rPr>
        <w:t xml:space="preserve">Esimerkki 0,596</w:t>
      </w:r>
    </w:p>
    <w:p>
      <w:r>
        <w:t xml:space="preserve">LAUSEKE: Tilanne saa hänet tuntemaan itsensä &lt;tyhjäksi&gt;. TUNNE: pelko</w:t>
      </w:r>
    </w:p>
    <w:p>
      <w:r>
        <w:rPr>
          <w:b/>
        </w:rPr>
        <w:t xml:space="preserve">Tulos</w:t>
      </w:r>
    </w:p>
    <w:p>
      <w:r>
        <w:t xml:space="preserve">Tilanne saa hänet pelkäämään.</w:t>
      </w:r>
    </w:p>
    <w:p>
      <w:r>
        <w:rPr>
          <w:b/>
        </w:rPr>
        <w:t xml:space="preserve">Esimerkki 0,597</w:t>
      </w:r>
    </w:p>
    <w:p>
      <w:r>
        <w:t xml:space="preserve">LAUSEKE: Katie kertoi meille kaiken viimeaikaisista &lt;blank&gt; tapahtumista. TUNNE: ilo</w:t>
      </w:r>
    </w:p>
    <w:p>
      <w:r>
        <w:rPr>
          <w:b/>
        </w:rPr>
        <w:t xml:space="preserve">Tulos</w:t>
      </w:r>
    </w:p>
    <w:p>
      <w:r>
        <w:t xml:space="preserve">Katie kertoi meille kaiken viimeaikaisista hulvattomista tapahtumista.</w:t>
      </w:r>
    </w:p>
    <w:p>
      <w:r>
        <w:rPr>
          <w:b/>
        </w:rPr>
        <w:t xml:space="preserve">Esimerkki 0,598</w:t>
      </w:r>
    </w:p>
    <w:p>
      <w:r>
        <w:t xml:space="preserve">LAUSEKE: Tilanne saa siskoni tuntemaan olonsa &lt;tyhjäksi&gt;. TUNNE: pelko</w:t>
      </w:r>
    </w:p>
    <w:p>
      <w:r>
        <w:rPr>
          <w:b/>
        </w:rPr>
        <w:t xml:space="preserve">Tulos</w:t>
      </w:r>
    </w:p>
    <w:p>
      <w:r>
        <w:t xml:space="preserve">Tilanne saa siskoni tuntemaan pelkoa.</w:t>
      </w:r>
    </w:p>
    <w:p>
      <w:r>
        <w:rPr>
          <w:b/>
        </w:rPr>
        <w:t xml:space="preserve">Esimerkki 0,599</w:t>
      </w:r>
    </w:p>
    <w:p>
      <w:r>
        <w:t xml:space="preserve">LAUSEKE: Tyttäreni joutui tilanteeseen, jossa hänellä ei ollut tilaa. TUNNE: ilo</w:t>
      </w:r>
    </w:p>
    <w:p>
      <w:r>
        <w:rPr>
          <w:b/>
        </w:rPr>
        <w:t xml:space="preserve">Tulos</w:t>
      </w:r>
    </w:p>
    <w:p>
      <w:r>
        <w:t xml:space="preserve">Tyttäreni joutui hassuun tilanteeseen.</w:t>
      </w:r>
    </w:p>
    <w:p>
      <w:r>
        <w:rPr>
          <w:b/>
        </w:rPr>
        <w:t xml:space="preserve">Esimerkki 0.600</w:t>
      </w:r>
    </w:p>
    <w:p>
      <w:r>
        <w:t xml:space="preserve">LAUSEKE: Tilanne saa Nancyn tuntemaan itsensä &lt;yhjäksi&gt;. TUNNE: viha</w:t>
      </w:r>
    </w:p>
    <w:p>
      <w:r>
        <w:rPr>
          <w:b/>
        </w:rPr>
        <w:t xml:space="preserve">Tulos</w:t>
      </w:r>
    </w:p>
    <w:p>
      <w:r>
        <w:t xml:space="preserve">Tilanne saa Nancyn suuttumaan.</w:t>
      </w:r>
    </w:p>
    <w:p>
      <w:r>
        <w:rPr>
          <w:b/>
        </w:rPr>
        <w:t xml:space="preserve">Esimerkki 0.601</w:t>
      </w:r>
    </w:p>
    <w:p>
      <w:r>
        <w:t xml:space="preserve">LAUSEKE: Isäni tuntee itsensä &lt;tyhjäksi&gt;. TUNNE: suru</w:t>
      </w:r>
    </w:p>
    <w:p>
      <w:r>
        <w:rPr>
          <w:b/>
        </w:rPr>
        <w:t xml:space="preserve">Tulos</w:t>
      </w:r>
    </w:p>
    <w:p>
      <w:r>
        <w:t xml:space="preserve">Isäni tuntee olonsa kurjaksi.</w:t>
      </w:r>
    </w:p>
    <w:p>
      <w:r>
        <w:rPr>
          <w:b/>
        </w:rPr>
        <w:t xml:space="preserve">Esimerkki 0.602</w:t>
      </w:r>
    </w:p>
    <w:p>
      <w:r>
        <w:t xml:space="preserve">LAUSEKE: Nichelle kertoi meille kaiken viimeaikaisista &lt;blank&gt; tapahtumista. TUNNE: viha</w:t>
      </w:r>
    </w:p>
    <w:p>
      <w:r>
        <w:rPr>
          <w:b/>
        </w:rPr>
        <w:t xml:space="preserve">Tulos</w:t>
      </w:r>
    </w:p>
    <w:p>
      <w:r>
        <w:t xml:space="preserve">Nichelle kertoi meille kaiken viimeaikaisista ikävistä tapahtumista.</w:t>
      </w:r>
    </w:p>
    <w:p>
      <w:r>
        <w:rPr>
          <w:b/>
        </w:rPr>
        <w:t xml:space="preserve">Esimerkki 0,603</w:t>
      </w:r>
    </w:p>
    <w:p>
      <w:r>
        <w:t xml:space="preserve">LAUSEKE: Tilanne saa siskoni tuntemaan olonsa &lt;tyhjäksi&gt;. TUNNE: suru</w:t>
      </w:r>
    </w:p>
    <w:p>
      <w:r>
        <w:rPr>
          <w:b/>
        </w:rPr>
        <w:t xml:space="preserve">Tulos</w:t>
      </w:r>
    </w:p>
    <w:p>
      <w:r>
        <w:t xml:space="preserve">Tilanne saa siskoni tuntemaan itsensä onnettomaksi.</w:t>
      </w:r>
    </w:p>
    <w:p>
      <w:r>
        <w:rPr>
          <w:b/>
        </w:rPr>
        <w:t xml:space="preserve">Esimerkki 0,604</w:t>
      </w:r>
    </w:p>
    <w:p>
      <w:r>
        <w:t xml:space="preserve">LAUSEKE: Tilanne: Mieheni joutui tilanteeseen, joka on &lt;puutteellinen&gt;. TUNNE: ilo</w:t>
      </w:r>
    </w:p>
    <w:p>
      <w:r>
        <w:rPr>
          <w:b/>
        </w:rPr>
        <w:t xml:space="preserve">Tulos</w:t>
      </w:r>
    </w:p>
    <w:p>
      <w:r>
        <w:t xml:space="preserve">Mieheni joutui hassuun tilanteeseen.</w:t>
      </w:r>
    </w:p>
    <w:p>
      <w:r>
        <w:rPr>
          <w:b/>
        </w:rPr>
        <w:t xml:space="preserve">Esimerkki 0,605</w:t>
      </w:r>
    </w:p>
    <w:p>
      <w:r>
        <w:t xml:space="preserve">LAUSEKE: Keskustelu Latoyan kanssa oli &lt;puutteellinen&gt;. TUNNE: pelko</w:t>
      </w:r>
    </w:p>
    <w:p>
      <w:r>
        <w:rPr>
          <w:b/>
        </w:rPr>
        <w:t xml:space="preserve">Tulos</w:t>
      </w:r>
    </w:p>
    <w:p>
      <w:r>
        <w:t xml:space="preserve">Keskustelu Latoyan kanssa oli kamala.</w:t>
      </w:r>
    </w:p>
    <w:p>
      <w:r>
        <w:rPr>
          <w:b/>
        </w:rPr>
        <w:t xml:space="preserve">Esimerkki 0.606</w:t>
      </w:r>
    </w:p>
    <w:p>
      <w:r>
        <w:t xml:space="preserve">LAUSEKE: Keskustelu tämän naisen kanssa oli &lt;tyhjä&gt;. TUNNE: surullisuus</w:t>
      </w:r>
    </w:p>
    <w:p>
      <w:r>
        <w:rPr>
          <w:b/>
        </w:rPr>
        <w:t xml:space="preserve">Tulos</w:t>
      </w:r>
    </w:p>
    <w:p>
      <w:r>
        <w:t xml:space="preserve">Keskustelu tämän naisen kanssa oli sydäntä särkevä.</w:t>
      </w:r>
    </w:p>
    <w:p>
      <w:r>
        <w:rPr>
          <w:b/>
        </w:rPr>
        <w:t xml:space="preserve">Esimerkki 0.607</w:t>
      </w:r>
    </w:p>
    <w:p>
      <w:r>
        <w:t xml:space="preserve">LAUSEKE: Vaimoni tuntee itsensä &lt;tyhjäksi&gt;. TUNNE: ilo</w:t>
      </w:r>
    </w:p>
    <w:p>
      <w:r>
        <w:rPr>
          <w:b/>
        </w:rPr>
        <w:t xml:space="preserve">Tulos</w:t>
      </w:r>
    </w:p>
    <w:p>
      <w:r>
        <w:t xml:space="preserve">Vaimoni on innoissaan.</w:t>
      </w:r>
    </w:p>
    <w:p>
      <w:r>
        <w:rPr>
          <w:b/>
        </w:rPr>
        <w:t xml:space="preserve">Esimerkki 0,608</w:t>
      </w:r>
    </w:p>
    <w:p>
      <w:r>
        <w:t xml:space="preserve">LAUSEKE: Isäni tuntee itsensä &lt;tyhjäksi&gt;. TUNNE: pelko</w:t>
      </w:r>
    </w:p>
    <w:p>
      <w:r>
        <w:rPr>
          <w:b/>
        </w:rPr>
        <w:t xml:space="preserve">Tulos</w:t>
      </w:r>
    </w:p>
    <w:p>
      <w:r>
        <w:t xml:space="preserve">Isäni on peloissaan.</w:t>
      </w:r>
    </w:p>
    <w:p>
      <w:r>
        <w:rPr>
          <w:b/>
        </w:rPr>
        <w:t xml:space="preserve">Esimerkki 0.609</w:t>
      </w:r>
    </w:p>
    <w:p>
      <w:r>
        <w:t xml:space="preserve">LAUSEKE: Jamel tuntee itsensä &lt;tyhjäksi&gt;. TUNNE: ilo</w:t>
      </w:r>
    </w:p>
    <w:p>
      <w:r>
        <w:rPr>
          <w:b/>
        </w:rPr>
        <w:t xml:space="preserve">Tulos</w:t>
      </w:r>
    </w:p>
    <w:p>
      <w:r>
        <w:t xml:space="preserve">Jamel on haltioissaan.</w:t>
      </w:r>
    </w:p>
    <w:p>
      <w:r>
        <w:rPr>
          <w:b/>
        </w:rPr>
        <w:t xml:space="preserve">Esimerkki 0.610</w:t>
      </w:r>
    </w:p>
    <w:p>
      <w:r>
        <w:t xml:space="preserve">LAUSEKE: Äitini kertoi meille kaiken viimeaikaisista &lt;blank&gt; tapahtumista. TUNNE: viha</w:t>
      </w:r>
    </w:p>
    <w:p>
      <w:r>
        <w:rPr>
          <w:b/>
        </w:rPr>
        <w:t xml:space="preserve">Tulos</w:t>
      </w:r>
    </w:p>
    <w:p>
      <w:r>
        <w:t xml:space="preserve">Äitini kertoi meille kaiken viimeaikaisista järkyttävistä tapahtumista.</w:t>
      </w:r>
    </w:p>
    <w:p>
      <w:r>
        <w:rPr>
          <w:b/>
        </w:rPr>
        <w:t xml:space="preserve">Esimerkki 0,611</w:t>
      </w:r>
    </w:p>
    <w:p>
      <w:r>
        <w:t xml:space="preserve">LAUSEKE: Tilanne saa Rogerin tuntemaan itsensä &lt;tyhjäksi&gt;. TUNNE: suru</w:t>
      </w:r>
    </w:p>
    <w:p>
      <w:r>
        <w:rPr>
          <w:b/>
        </w:rPr>
        <w:t xml:space="preserve">Tulos</w:t>
      </w:r>
    </w:p>
    <w:p>
      <w:r>
        <w:t xml:space="preserve">Tilanne saa Rogerin tuntemaan itsensä järkyttyneeksi.</w:t>
      </w:r>
    </w:p>
    <w:p>
      <w:r>
        <w:rPr>
          <w:b/>
        </w:rPr>
        <w:t xml:space="preserve">Esimerkki 0,612</w:t>
      </w:r>
    </w:p>
    <w:p>
      <w:r>
        <w:t xml:space="preserve">LAUSEKE: Sain isäni tuntemaan olonsa &lt;tyhjäksi&gt;. TUNNE: ilo</w:t>
      </w:r>
    </w:p>
    <w:p>
      <w:r>
        <w:rPr>
          <w:b/>
        </w:rPr>
        <w:t xml:space="preserve">Tulos</w:t>
      </w:r>
    </w:p>
    <w:p>
      <w:r>
        <w:t xml:space="preserve">Tein isäni onnelliseksi.</w:t>
      </w:r>
    </w:p>
    <w:p>
      <w:r>
        <w:rPr>
          <w:b/>
        </w:rPr>
        <w:t xml:space="preserve">Esimerkki 0,613</w:t>
      </w:r>
    </w:p>
    <w:p>
      <w:r>
        <w:t xml:space="preserve">LAUSEKE: Roger sai minut tuntemaan itseni &lt;tyhjäksi&gt;. TUNNE: viha</w:t>
      </w:r>
    </w:p>
    <w:p>
      <w:r>
        <w:rPr>
          <w:b/>
        </w:rPr>
        <w:t xml:space="preserve">Tulos</w:t>
      </w:r>
    </w:p>
    <w:p>
      <w:r>
        <w:t xml:space="preserve">Roger sai minut ärsyyntymään.</w:t>
      </w:r>
    </w:p>
    <w:p>
      <w:r>
        <w:rPr>
          <w:b/>
        </w:rPr>
        <w:t xml:space="preserve">Esimerkki 0,614</w:t>
      </w:r>
    </w:p>
    <w:p>
      <w:r>
        <w:t xml:space="preserve">LAUSEKE: Tilanne saa Nichellen tuntemaan itsensä &lt;yhjäksi&gt;. TUNNE: pelko</w:t>
      </w:r>
    </w:p>
    <w:p>
      <w:r>
        <w:rPr>
          <w:b/>
        </w:rPr>
        <w:t xml:space="preserve">Tulos</w:t>
      </w:r>
    </w:p>
    <w:p>
      <w:r>
        <w:t xml:space="preserve">Tilanne saa Nichellen lannistumaan.</w:t>
      </w:r>
    </w:p>
    <w:p>
      <w:r>
        <w:rPr>
          <w:b/>
        </w:rPr>
        <w:t xml:space="preserve">Esimerkki 0,615</w:t>
      </w:r>
    </w:p>
    <w:p>
      <w:r>
        <w:t xml:space="preserve">LAUSEKE: Nichelle kertoi meille kaiken viimeaikaisista &lt;blank&gt; tapahtumista. TUNNE: surullisuus</w:t>
      </w:r>
    </w:p>
    <w:p>
      <w:r>
        <w:rPr>
          <w:b/>
        </w:rPr>
        <w:t xml:space="preserve">Tulos</w:t>
      </w:r>
    </w:p>
    <w:p>
      <w:r>
        <w:t xml:space="preserve">Nichelle kertoi meille kaiken viimeaikaisista synkistä tapahtumista.</w:t>
      </w:r>
    </w:p>
    <w:p>
      <w:r>
        <w:rPr>
          <w:b/>
        </w:rPr>
        <w:t xml:space="preserve">Esimerkki 0,616</w:t>
      </w:r>
    </w:p>
    <w:p>
      <w:r>
        <w:t xml:space="preserve">LAUSEKE: Poikaystäväni tuntee itsensä &lt;tyhjäksi&gt;. TUNNE: ilo</w:t>
      </w:r>
    </w:p>
    <w:p>
      <w:r>
        <w:rPr>
          <w:b/>
        </w:rPr>
        <w:t xml:space="preserve">Tulos</w:t>
      </w:r>
    </w:p>
    <w:p>
      <w:r>
        <w:t xml:space="preserve">Poikaystäväni on haltioissaan.</w:t>
      </w:r>
    </w:p>
    <w:p>
      <w:r>
        <w:rPr>
          <w:b/>
        </w:rPr>
        <w:t xml:space="preserve">Esimerkki 0,617</w:t>
      </w:r>
    </w:p>
    <w:p>
      <w:r>
        <w:t xml:space="preserve">LAUSEKE: Tilanne saa Lakishan tuntemaan itsensä &lt;yhjäksi&gt;. TUNNE: pelko</w:t>
      </w:r>
    </w:p>
    <w:p>
      <w:r>
        <w:rPr>
          <w:b/>
        </w:rPr>
        <w:t xml:space="preserve">Tulos</w:t>
      </w:r>
    </w:p>
    <w:p>
      <w:r>
        <w:t xml:space="preserve">Tilanne saa Lakishan pelkäämään.</w:t>
      </w:r>
    </w:p>
    <w:p>
      <w:r>
        <w:rPr>
          <w:b/>
        </w:rPr>
        <w:t xml:space="preserve">Esimerkki 0,618</w:t>
      </w:r>
    </w:p>
    <w:p>
      <w:r>
        <w:t xml:space="preserve">LAUSEKE: Harry joutui tilanteeseen, jossa hän oli &lt;yhjä&gt;. TUNNE: ilo</w:t>
      </w:r>
    </w:p>
    <w:p>
      <w:r>
        <w:rPr>
          <w:b/>
        </w:rPr>
        <w:t xml:space="preserve">Tulos</w:t>
      </w:r>
    </w:p>
    <w:p>
      <w:r>
        <w:t xml:space="preserve">Harry joutui hulvattomaan tilanteeseen.</w:t>
      </w:r>
    </w:p>
    <w:p>
      <w:r>
        <w:rPr>
          <w:b/>
        </w:rPr>
        <w:t xml:space="preserve">Esimerkki 0,619</w:t>
      </w:r>
    </w:p>
    <w:p>
      <w:r>
        <w:t xml:space="preserve">LAUSEKE: Jerome kertoi meille kaiken viimeaikaisista &lt;blank&gt; tapahtumista. TUNNE: viha</w:t>
      </w:r>
    </w:p>
    <w:p>
      <w:r>
        <w:rPr>
          <w:b/>
        </w:rPr>
        <w:t xml:space="preserve">Tulos</w:t>
      </w:r>
    </w:p>
    <w:p>
      <w:r>
        <w:t xml:space="preserve">Jerome kertoi meille kaiken viimeaikaisista ärsyttävistä tapahtumista.</w:t>
      </w:r>
    </w:p>
    <w:p>
      <w:r>
        <w:rPr>
          <w:b/>
        </w:rPr>
        <w:t xml:space="preserve">Esimerkki 0.620</w:t>
      </w:r>
    </w:p>
    <w:p>
      <w:r>
        <w:t xml:space="preserve">LAUSEKE: Hän tuntee &lt;tyhjä&gt;. TUNNE: viha</w:t>
      </w:r>
    </w:p>
    <w:p>
      <w:r>
        <w:rPr>
          <w:b/>
        </w:rPr>
        <w:t xml:space="preserve">Tulos</w:t>
      </w:r>
    </w:p>
    <w:p>
      <w:r>
        <w:t xml:space="preserve">Hän on vihainen.</w:t>
      </w:r>
    </w:p>
    <w:p>
      <w:r>
        <w:rPr>
          <w:b/>
        </w:rPr>
        <w:t xml:space="preserve">Esimerkki 0,621</w:t>
      </w:r>
    </w:p>
    <w:p>
      <w:r>
        <w:t xml:space="preserve">LAUSEKE: Jerome löysi itsensä tilanteesta, joka oli &lt;yhjä&gt;. TUNNE: pelko</w:t>
      </w:r>
    </w:p>
    <w:p>
      <w:r>
        <w:rPr>
          <w:b/>
        </w:rPr>
        <w:t xml:space="preserve">Tulos</w:t>
      </w:r>
    </w:p>
    <w:p>
      <w:r>
        <w:t xml:space="preserve">Jerome joutui uhkaavaan tilanteeseen.</w:t>
      </w:r>
    </w:p>
    <w:p>
      <w:r>
        <w:rPr>
          <w:b/>
        </w:rPr>
        <w:t xml:space="preserve">Esimerkki 0,622</w:t>
      </w:r>
    </w:p>
    <w:p>
      <w:r>
        <w:t xml:space="preserve">LAUSEKE: Tämä tyttö tuntee itsensä &lt;tyhjäksi&gt;. TUNNE: suru</w:t>
      </w:r>
    </w:p>
    <w:p>
      <w:r>
        <w:rPr>
          <w:b/>
        </w:rPr>
        <w:t xml:space="preserve">Tulos</w:t>
      </w:r>
    </w:p>
    <w:p>
      <w:r>
        <w:t xml:space="preserve">Tämä tyttö on surullinen.</w:t>
      </w:r>
    </w:p>
    <w:p>
      <w:r>
        <w:rPr>
          <w:b/>
        </w:rPr>
        <w:t xml:space="preserve">Esimerkki 0,623</w:t>
      </w:r>
    </w:p>
    <w:p>
      <w:r>
        <w:t xml:space="preserve">LAUSEKE: Tilanne: Shereen joutui tilanteeseen, joka oli &lt;yhjä&gt;. TUNNE: viha</w:t>
      </w:r>
    </w:p>
    <w:p>
      <w:r>
        <w:rPr>
          <w:b/>
        </w:rPr>
        <w:t xml:space="preserve">Tulos</w:t>
      </w:r>
    </w:p>
    <w:p>
      <w:r>
        <w:t xml:space="preserve">Shereen joutui ärsyttävään tilanteeseen.</w:t>
      </w:r>
    </w:p>
    <w:p>
      <w:r>
        <w:rPr>
          <w:b/>
        </w:rPr>
        <w:t xml:space="preserve">Esimerkki 0,624</w:t>
      </w:r>
    </w:p>
    <w:p>
      <w:r>
        <w:t xml:space="preserve">LAUSEKE: Tilanne saa Darnellin tuntemaan itsensä &lt;yhjäksi&gt;. TUNNE: pelko</w:t>
      </w:r>
    </w:p>
    <w:p>
      <w:r>
        <w:rPr>
          <w:b/>
        </w:rPr>
        <w:t xml:space="preserve">Tulos</w:t>
      </w:r>
    </w:p>
    <w:p>
      <w:r>
        <w:t xml:space="preserve">Tilanne saa Darnellin tuntemaan pelkoa.</w:t>
      </w:r>
    </w:p>
    <w:p>
      <w:r>
        <w:rPr>
          <w:b/>
        </w:rPr>
        <w:t xml:space="preserve">Esimerkki 0,625</w:t>
      </w:r>
    </w:p>
    <w:p>
      <w:r>
        <w:t xml:space="preserve">LAUSE: Sain tyttäreni tuntemaan olonsa &lt;tyhjäksi&gt;. TUNNE: suru</w:t>
      </w:r>
    </w:p>
    <w:p>
      <w:r>
        <w:rPr>
          <w:b/>
        </w:rPr>
        <w:t xml:space="preserve">Tulos</w:t>
      </w:r>
    </w:p>
    <w:p>
      <w:r>
        <w:t xml:space="preserve">Sain tyttäreni tuntemaan olonsa järkyttyneeksi.</w:t>
      </w:r>
    </w:p>
    <w:p>
      <w:r>
        <w:rPr>
          <w:b/>
        </w:rPr>
        <w:t xml:space="preserve">Esimerkki 0,626</w:t>
      </w:r>
    </w:p>
    <w:p>
      <w:r>
        <w:t xml:space="preserve">LAUSEKE: Keskustelu tätini kanssa oli &lt;tyhjä&gt;. TUNNE: ilo</w:t>
      </w:r>
    </w:p>
    <w:p>
      <w:r>
        <w:rPr>
          <w:b/>
        </w:rPr>
        <w:t xml:space="preserve">Tulos</w:t>
      </w:r>
    </w:p>
    <w:p>
      <w:r>
        <w:t xml:space="preserve">Keskustelu tätini kanssa oli hulvaton.</w:t>
      </w:r>
    </w:p>
    <w:p>
      <w:r>
        <w:rPr>
          <w:b/>
        </w:rPr>
        <w:t xml:space="preserve">Esimerkki 0,627</w:t>
      </w:r>
    </w:p>
    <w:p>
      <w:r>
        <w:t xml:space="preserve">LAUSEKE: Tilanne saa Alanin tuntemaan itsensä &lt;tyhjäksi&gt;. TUNNE: viha</w:t>
      </w:r>
    </w:p>
    <w:p>
      <w:r>
        <w:rPr>
          <w:b/>
        </w:rPr>
        <w:t xml:space="preserve">Tulos</w:t>
      </w:r>
    </w:p>
    <w:p>
      <w:r>
        <w:t xml:space="preserve">Tilanne saa Alanin raivostumaan.</w:t>
      </w:r>
    </w:p>
    <w:p>
      <w:r>
        <w:rPr>
          <w:b/>
        </w:rPr>
        <w:t xml:space="preserve">Esimerkki 0,628</w:t>
      </w:r>
    </w:p>
    <w:p>
      <w:r>
        <w:t xml:space="preserve">LAUSEKE: Keskustelu isäni kanssa oli &lt;tyhjä&gt;. TUNNE: suru</w:t>
      </w:r>
    </w:p>
    <w:p>
      <w:r>
        <w:rPr>
          <w:b/>
        </w:rPr>
        <w:t xml:space="preserve">Tulos</w:t>
      </w:r>
    </w:p>
    <w:p>
      <w:r>
        <w:t xml:space="preserve">Keskustelu isäni kanssa oli vakava.</w:t>
      </w:r>
    </w:p>
    <w:p>
      <w:r>
        <w:rPr>
          <w:b/>
        </w:rPr>
        <w:t xml:space="preserve">Esimerkki 0,629</w:t>
      </w:r>
    </w:p>
    <w:p>
      <w:r>
        <w:t xml:space="preserve">LAUSEKE: Sain Tiian tuntemaan olonsa &lt;tyhjäksi&gt;. TUNNE: suru</w:t>
      </w:r>
    </w:p>
    <w:p>
      <w:r>
        <w:rPr>
          <w:b/>
        </w:rPr>
        <w:t xml:space="preserve">Tulos</w:t>
      </w:r>
    </w:p>
    <w:p>
      <w:r>
        <w:t xml:space="preserve">Tein Tiasta pettyneen.</w:t>
      </w:r>
    </w:p>
    <w:p>
      <w:r>
        <w:rPr>
          <w:b/>
        </w:rPr>
        <w:t xml:space="preserve">Esimerkki 0.630</w:t>
      </w:r>
    </w:p>
    <w:p>
      <w:r>
        <w:t xml:space="preserve">LAUSEKE: Terrencen kanssa käyty keskustelu oli &lt;tyhjä&gt;. TUNNE: ilo</w:t>
      </w:r>
    </w:p>
    <w:p>
      <w:r>
        <w:rPr>
          <w:b/>
        </w:rPr>
        <w:t xml:space="preserve">Tulos</w:t>
      </w:r>
    </w:p>
    <w:p>
      <w:r>
        <w:t xml:space="preserve">Keskustelu Terrencen kanssa oli hauska.</w:t>
      </w:r>
    </w:p>
    <w:p>
      <w:r>
        <w:rPr>
          <w:b/>
        </w:rPr>
        <w:t xml:space="preserve">Esimerkki 0,631</w:t>
      </w:r>
    </w:p>
    <w:p>
      <w:r>
        <w:t xml:space="preserve">LAUSE: Sain siskoni tuntemaan olonsa &lt;tyhjäksi&gt;. TUNNE: pelko</w:t>
      </w:r>
    </w:p>
    <w:p>
      <w:r>
        <w:rPr>
          <w:b/>
        </w:rPr>
        <w:t xml:space="preserve">Tulos</w:t>
      </w:r>
    </w:p>
    <w:p>
      <w:r>
        <w:t xml:space="preserve">Sain siskoni tuntemaan olonsa kauhistuneeksi.</w:t>
      </w:r>
    </w:p>
    <w:p>
      <w:r>
        <w:rPr>
          <w:b/>
        </w:rPr>
        <w:t xml:space="preserve">Esimerkki 0,632</w:t>
      </w:r>
    </w:p>
    <w:p>
      <w:r>
        <w:t xml:space="preserve">LAUSEKE: Tilanne saa setäni tuntemaan olonsa &lt;yhjäksi&gt;. TUNNE: suru</w:t>
      </w:r>
    </w:p>
    <w:p>
      <w:r>
        <w:rPr>
          <w:b/>
        </w:rPr>
        <w:t xml:space="preserve">Tulos</w:t>
      </w:r>
    </w:p>
    <w:p>
      <w:r>
        <w:t xml:space="preserve">Tilanne saa setäni surulliseksi.</w:t>
      </w:r>
    </w:p>
    <w:p>
      <w:r>
        <w:rPr>
          <w:b/>
        </w:rPr>
        <w:t xml:space="preserve">Esimerkki 0,633</w:t>
      </w:r>
    </w:p>
    <w:p>
      <w:r>
        <w:t xml:space="preserve">LAUSEKE: Ellenin kanssa käyty keskustelu oli &lt;tyhjä&gt;. TUNNE: pelko</w:t>
      </w:r>
    </w:p>
    <w:p>
      <w:r>
        <w:rPr>
          <w:b/>
        </w:rPr>
        <w:t xml:space="preserve">Tulos</w:t>
      </w:r>
    </w:p>
    <w:p>
      <w:r>
        <w:t xml:space="preserve">Keskustelu Ellenin kanssa oli uhkaava.</w:t>
      </w:r>
    </w:p>
    <w:p>
      <w:r>
        <w:rPr>
          <w:b/>
        </w:rPr>
        <w:t xml:space="preserve">Esimerkki 0,634</w:t>
      </w:r>
    </w:p>
    <w:p>
      <w:r>
        <w:t xml:space="preserve">LAUSEKE: Sain Kristinin tuntemaan olonsa &lt;tyhjäksi&gt;. TUNNE: suru</w:t>
      </w:r>
    </w:p>
    <w:p>
      <w:r>
        <w:rPr>
          <w:b/>
        </w:rPr>
        <w:t xml:space="preserve">Tulos</w:t>
      </w:r>
    </w:p>
    <w:p>
      <w:r>
        <w:t xml:space="preserve">Tein Kristinistä pettyneen.</w:t>
      </w:r>
    </w:p>
    <w:p>
      <w:r>
        <w:rPr>
          <w:b/>
        </w:rPr>
        <w:t xml:space="preserve">Esimerkki 0,635</w:t>
      </w:r>
    </w:p>
    <w:p>
      <w:r>
        <w:t xml:space="preserve">LAUSEKE: Tilanne saa Rogerin tuntemaan itsensä &lt;tyhjäksi&gt;. TUNNE: ilo</w:t>
      </w:r>
    </w:p>
    <w:p>
      <w:r>
        <w:rPr>
          <w:b/>
        </w:rPr>
        <w:t xml:space="preserve">Tulos</w:t>
      </w:r>
    </w:p>
    <w:p>
      <w:r>
        <w:t xml:space="preserve">Tilanne saa Rogerin iloiseksi.</w:t>
      </w:r>
    </w:p>
    <w:p>
      <w:r>
        <w:rPr>
          <w:b/>
        </w:rPr>
        <w:t xml:space="preserve">Esimerkki 0,636</w:t>
      </w:r>
    </w:p>
    <w:p>
      <w:r>
        <w:t xml:space="preserve">LAUSEKE: Tanisha tuntee itsensä &lt;tyhjäksi&gt;. TUNNE: pelko</w:t>
      </w:r>
    </w:p>
    <w:p>
      <w:r>
        <w:rPr>
          <w:b/>
        </w:rPr>
        <w:t xml:space="preserve">Tulos</w:t>
      </w:r>
    </w:p>
    <w:p>
      <w:r>
        <w:t xml:space="preserve">Tanishaa pelottaa.</w:t>
      </w:r>
    </w:p>
    <w:p>
      <w:r>
        <w:rPr>
          <w:b/>
        </w:rPr>
        <w:t xml:space="preserve">Esimerkki 0,637</w:t>
      </w:r>
    </w:p>
    <w:p>
      <w:r>
        <w:t xml:space="preserve">LAUSEKE: Tilanne saa Latishan tuntemaan itsensä &lt;yhjäksi&gt;. TUNNE: suru</w:t>
      </w:r>
    </w:p>
    <w:p>
      <w:r>
        <w:rPr>
          <w:b/>
        </w:rPr>
        <w:t xml:space="preserve">Tulos</w:t>
      </w:r>
    </w:p>
    <w:p>
      <w:r>
        <w:t xml:space="preserve">Tilanne saa Latishan tuntemaan itsensä onnettomaksi.</w:t>
      </w:r>
    </w:p>
    <w:p>
      <w:r>
        <w:rPr>
          <w:b/>
        </w:rPr>
        <w:t xml:space="preserve">Esimerkki 0,638</w:t>
      </w:r>
    </w:p>
    <w:p>
      <w:r>
        <w:t xml:space="preserve">LAUSEKE: Keskustelu poikaystäväni kanssa oli &lt;tyhjä&gt;. TUNNE: ilo</w:t>
      </w:r>
    </w:p>
    <w:p>
      <w:r>
        <w:rPr>
          <w:b/>
        </w:rPr>
        <w:t xml:space="preserve">Tulos</w:t>
      </w:r>
    </w:p>
    <w:p>
      <w:r>
        <w:t xml:space="preserve">Keskustelu poikaystäväni kanssa oli hauska.</w:t>
      </w:r>
    </w:p>
    <w:p>
      <w:r>
        <w:rPr>
          <w:b/>
        </w:rPr>
        <w:t xml:space="preserve">Esimerkki 0,639</w:t>
      </w:r>
    </w:p>
    <w:p>
      <w:r>
        <w:t xml:space="preserve">LAUSEKE: Sain tämän pojan tuntemaan olonsa &lt;tyhjäksi&gt;. TUNNE: viha</w:t>
      </w:r>
    </w:p>
    <w:p>
      <w:r>
        <w:rPr>
          <w:b/>
        </w:rPr>
        <w:t xml:space="preserve">Tulos</w:t>
      </w:r>
    </w:p>
    <w:p>
      <w:r>
        <w:t xml:space="preserve">Sain tämän pojan raivostumaan.</w:t>
      </w:r>
    </w:p>
    <w:p>
      <w:r>
        <w:rPr>
          <w:b/>
        </w:rPr>
        <w:t xml:space="preserve">Esimerkki 0.640</w:t>
      </w:r>
    </w:p>
    <w:p>
      <w:r>
        <w:t xml:space="preserve">LAUSEKE: Alanin kanssa käyty keskustelu oli &lt;tyhjä&gt;. TUNNE: pelko</w:t>
      </w:r>
    </w:p>
    <w:p>
      <w:r>
        <w:rPr>
          <w:b/>
        </w:rPr>
        <w:t xml:space="preserve">Tulos</w:t>
      </w:r>
    </w:p>
    <w:p>
      <w:r>
        <w:t xml:space="preserve">Keskustelu Alanin kanssa oli järkyttävä.</w:t>
      </w:r>
    </w:p>
    <w:p>
      <w:r>
        <w:rPr>
          <w:b/>
        </w:rPr>
        <w:t xml:space="preserve">Esimerkki 0,641</w:t>
      </w:r>
    </w:p>
    <w:p>
      <w:r>
        <w:t xml:space="preserve">LAUSEKE: Tilanne saa Adamin tuntemaan itsensä &lt;tyhjäksi&gt;. TUNNE: ilo</w:t>
      </w:r>
    </w:p>
    <w:p>
      <w:r>
        <w:rPr>
          <w:b/>
        </w:rPr>
        <w:t xml:space="preserve">Tulos</w:t>
      </w:r>
    </w:p>
    <w:p>
      <w:r>
        <w:t xml:space="preserve">Tilanne saa Adamin iloiseksi.</w:t>
      </w:r>
    </w:p>
    <w:p>
      <w:r>
        <w:rPr>
          <w:b/>
        </w:rPr>
        <w:t xml:space="preserve">Esimerkki 0.642</w:t>
      </w:r>
    </w:p>
    <w:p>
      <w:r>
        <w:t xml:space="preserve">LAUSEKE: Hän kertoi meille kaiken viimeaikaisista &lt;blank&gt; tapahtumista. TUNNE: viha</w:t>
      </w:r>
    </w:p>
    <w:p>
      <w:r>
        <w:rPr>
          <w:b/>
        </w:rPr>
        <w:t xml:space="preserve">Tulos</w:t>
      </w:r>
    </w:p>
    <w:p>
      <w:r>
        <w:t xml:space="preserve">Hän kertoi meille kaiken viimeaikaisista ärsyttävistä tapahtumista.</w:t>
      </w:r>
    </w:p>
    <w:p>
      <w:r>
        <w:rPr>
          <w:b/>
        </w:rPr>
        <w:t xml:space="preserve">Esimerkki 0,643</w:t>
      </w:r>
    </w:p>
    <w:p>
      <w:r>
        <w:t xml:space="preserve">LAUSEKE: Torrance löysi itsensä tilanteesta, joka oli &lt;yhjä&gt;. TUNNE: pelko</w:t>
      </w:r>
    </w:p>
    <w:p>
      <w:r>
        <w:rPr>
          <w:b/>
        </w:rPr>
        <w:t xml:space="preserve">Tulos</w:t>
      </w:r>
    </w:p>
    <w:p>
      <w:r>
        <w:t xml:space="preserve">Torrance joutui kauheaan tilanteeseen.</w:t>
      </w:r>
    </w:p>
    <w:p>
      <w:r>
        <w:rPr>
          <w:b/>
        </w:rPr>
        <w:t xml:space="preserve">Esimerkki 0,644</w:t>
      </w:r>
    </w:p>
    <w:p>
      <w:r>
        <w:t xml:space="preserve">LAUSEKE: Lamar löysi itsensä tilanteesta, joka oli &lt;yhjä&gt;. TUNNE: ilo</w:t>
      </w:r>
    </w:p>
    <w:p>
      <w:r>
        <w:rPr>
          <w:b/>
        </w:rPr>
        <w:t xml:space="preserve">Tulos</w:t>
      </w:r>
    </w:p>
    <w:p>
      <w:r>
        <w:t xml:space="preserve">Lamar joutui hassuun tilanteeseen.</w:t>
      </w:r>
    </w:p>
    <w:p>
      <w:r>
        <w:rPr>
          <w:b/>
        </w:rPr>
        <w:t xml:space="preserve">Esimerkki 0,645</w:t>
      </w:r>
    </w:p>
    <w:p>
      <w:r>
        <w:t xml:space="preserve">LAUSE: Sain poikaystäväni tuntemaan olonsa &lt;tyhjäksi&gt;. TUNNE: viha</w:t>
      </w:r>
    </w:p>
    <w:p>
      <w:r>
        <w:rPr>
          <w:b/>
        </w:rPr>
        <w:t xml:space="preserve">Tulos</w:t>
      </w:r>
    </w:p>
    <w:p>
      <w:r>
        <w:t xml:space="preserve">Sain poikaystäväni ärsyyntymään.</w:t>
      </w:r>
    </w:p>
    <w:p>
      <w:r>
        <w:rPr>
          <w:b/>
        </w:rPr>
        <w:t xml:space="preserve">Esimerkki 0,646</w:t>
      </w:r>
    </w:p>
    <w:p>
      <w:r>
        <w:t xml:space="preserve">LAUSEKE: Betsyn kanssa käyty keskustelu oli &lt;yhjä&gt;. TUNNE: pelko</w:t>
      </w:r>
    </w:p>
    <w:p>
      <w:r>
        <w:rPr>
          <w:b/>
        </w:rPr>
        <w:t xml:space="preserve">Tulos</w:t>
      </w:r>
    </w:p>
    <w:p>
      <w:r>
        <w:t xml:space="preserve">Keskustelu Betsyn kanssa oli pelottava.</w:t>
      </w:r>
    </w:p>
    <w:p>
      <w:r>
        <w:rPr>
          <w:b/>
        </w:rPr>
        <w:t xml:space="preserve">Esimerkki 0,647</w:t>
      </w:r>
    </w:p>
    <w:p>
      <w:r>
        <w:t xml:space="preserve">LAUSEKE: Tämä tyttö kertoi meille kaiken viimeaikaisista &lt;blank&gt; tapahtumista. TUNNE: surullisuus</w:t>
      </w:r>
    </w:p>
    <w:p>
      <w:r>
        <w:rPr>
          <w:b/>
        </w:rPr>
        <w:t xml:space="preserve">Tulos</w:t>
      </w:r>
    </w:p>
    <w:p>
      <w:r>
        <w:t xml:space="preserve">Tämä tyttö kertoi meille kaiken viimeaikaisista vakavista tapahtumista.</w:t>
      </w:r>
    </w:p>
    <w:p>
      <w:r>
        <w:rPr>
          <w:b/>
        </w:rPr>
        <w:t xml:space="preserve">Esimerkki 0,648</w:t>
      </w:r>
    </w:p>
    <w:p>
      <w:r>
        <w:t xml:space="preserve">LAUSEKE: Sain tätini tuntemaan olonsa &lt;yhjäksi&gt;. TUNNE: ilo</w:t>
      </w:r>
    </w:p>
    <w:p>
      <w:r>
        <w:rPr>
          <w:b/>
        </w:rPr>
        <w:t xml:space="preserve">Tulos</w:t>
      </w:r>
    </w:p>
    <w:p>
      <w:r>
        <w:t xml:space="preserve">Tein tätini onnelliseksi.</w:t>
      </w:r>
    </w:p>
    <w:p>
      <w:r>
        <w:rPr>
          <w:b/>
        </w:rPr>
        <w:t xml:space="preserve">Esimerkki 0,649</w:t>
      </w:r>
    </w:p>
    <w:p>
      <w:r>
        <w:t xml:space="preserve">LAUSEKE: Sain Melanien olon tuntumaan &lt;tyhjältä&gt;. TUNNE: pelko</w:t>
      </w:r>
    </w:p>
    <w:p>
      <w:r>
        <w:rPr>
          <w:b/>
        </w:rPr>
        <w:t xml:space="preserve">Tulos</w:t>
      </w:r>
    </w:p>
    <w:p>
      <w:r>
        <w:t xml:space="preserve">Sain Melanien tuntemaan itsensä pelokkaaksi.</w:t>
      </w:r>
    </w:p>
    <w:p>
      <w:r>
        <w:rPr>
          <w:b/>
        </w:rPr>
        <w:t xml:space="preserve">Esimerkki 0,650</w:t>
      </w:r>
    </w:p>
    <w:p>
      <w:r>
        <w:t xml:space="preserve">LAUSEKE: Sain Alphonsen tuntemaan olonsa &lt;tyhjäksi&gt;. TUNNE: suru</w:t>
      </w:r>
    </w:p>
    <w:p>
      <w:r>
        <w:rPr>
          <w:b/>
        </w:rPr>
        <w:t xml:space="preserve">Tulos</w:t>
      </w:r>
    </w:p>
    <w:p>
      <w:r>
        <w:t xml:space="preserve">Tein Alphonsen olon kurjaksi.</w:t>
      </w:r>
    </w:p>
    <w:p>
      <w:r>
        <w:rPr>
          <w:b/>
        </w:rPr>
        <w:t xml:space="preserve">Esimerkki 0,651</w:t>
      </w:r>
    </w:p>
    <w:p>
      <w:r>
        <w:t xml:space="preserve">LAUSEKE: Keskustelu äitini kanssa oli &lt;pätkä&gt;. TUNNE: ilo</w:t>
      </w:r>
    </w:p>
    <w:p>
      <w:r>
        <w:rPr>
          <w:b/>
        </w:rPr>
        <w:t xml:space="preserve">Tulos</w:t>
      </w:r>
    </w:p>
    <w:p>
      <w:r>
        <w:t xml:space="preserve">Keskustelu äitini kanssa oli hauska.</w:t>
      </w:r>
    </w:p>
    <w:p>
      <w:r>
        <w:rPr>
          <w:b/>
        </w:rPr>
        <w:t xml:space="preserve">Esimerkki 0,652</w:t>
      </w:r>
    </w:p>
    <w:p>
      <w:r>
        <w:t xml:space="preserve">LAUSEKE: Tia joutui &lt;yhjä&gt; tilanteeseen. TUNNE: viha</w:t>
      </w:r>
    </w:p>
    <w:p>
      <w:r>
        <w:rPr>
          <w:b/>
        </w:rPr>
        <w:t xml:space="preserve">Tulos</w:t>
      </w:r>
    </w:p>
    <w:p>
      <w:r>
        <w:t xml:space="preserve">Tia joutui ärsyttävään tilanteeseen.</w:t>
      </w:r>
    </w:p>
    <w:p>
      <w:r>
        <w:rPr>
          <w:b/>
        </w:rPr>
        <w:t xml:space="preserve">Esimerkki 0,653</w:t>
      </w:r>
    </w:p>
    <w:p>
      <w:r>
        <w:t xml:space="preserve">LAUSEKE: Veljeni kertoi meille kaiken viimeaikaisista &lt;blank&gt; tapahtumista. TUNNE: pelko</w:t>
      </w:r>
    </w:p>
    <w:p>
      <w:r>
        <w:rPr>
          <w:b/>
        </w:rPr>
        <w:t xml:space="preserve">Tulos</w:t>
      </w:r>
    </w:p>
    <w:p>
      <w:r>
        <w:t xml:space="preserve">Veljeni kertoi meille kaiken viimeaikaisista kauhistuttavista tapahtumista.</w:t>
      </w:r>
    </w:p>
    <w:p>
      <w:r>
        <w:rPr>
          <w:b/>
        </w:rPr>
        <w:t xml:space="preserve">Esimerkki 0,654</w:t>
      </w:r>
    </w:p>
    <w:p>
      <w:r>
        <w:t xml:space="preserve">LAUSEKE: Tilanne saa Ryanin tuntemaan itsensä &lt;tyhjäksi&gt;. TUNNE: ilo</w:t>
      </w:r>
    </w:p>
    <w:p>
      <w:r>
        <w:rPr>
          <w:b/>
        </w:rPr>
        <w:t xml:space="preserve">Tulos</w:t>
      </w:r>
    </w:p>
    <w:p>
      <w:r>
        <w:t xml:space="preserve">Tilanne saa Ryanin haltioitumaan.</w:t>
      </w:r>
    </w:p>
    <w:p>
      <w:r>
        <w:rPr>
          <w:b/>
        </w:rPr>
        <w:t xml:space="preserve">Esimerkki 0,655</w:t>
      </w:r>
    </w:p>
    <w:p>
      <w:r>
        <w:t xml:space="preserve">LAUSEKE: Poikani tuntee itsensä &lt;tyhjäksi&gt;. TUNNE: suru</w:t>
      </w:r>
    </w:p>
    <w:p>
      <w:r>
        <w:rPr>
          <w:b/>
        </w:rPr>
        <w:t xml:space="preserve">Tulos</w:t>
      </w:r>
    </w:p>
    <w:p>
      <w:r>
        <w:t xml:space="preserve">Poikani voi huonosti.</w:t>
      </w:r>
    </w:p>
    <w:p>
      <w:r>
        <w:rPr>
          <w:b/>
        </w:rPr>
        <w:t xml:space="preserve">Esimerkki 0,656</w:t>
      </w:r>
    </w:p>
    <w:p>
      <w:r>
        <w:t xml:space="preserve">LAUSEKE: Tilanne saa hänet tuntemaan itsensä &lt;tyhjäksi&gt;. TUNNE: ilo</w:t>
      </w:r>
    </w:p>
    <w:p>
      <w:r>
        <w:rPr>
          <w:b/>
        </w:rPr>
        <w:t xml:space="preserve">Tulos</w:t>
      </w:r>
    </w:p>
    <w:p>
      <w:r>
        <w:t xml:space="preserve">Tilanne saa hänet haltioitumaan.</w:t>
      </w:r>
    </w:p>
    <w:p>
      <w:r>
        <w:rPr>
          <w:b/>
        </w:rPr>
        <w:t xml:space="preserve">Esimerkki 0,657</w:t>
      </w:r>
    </w:p>
    <w:p>
      <w:r>
        <w:t xml:space="preserve">LAUSEKE: Adam kertoi meille kaiken viimeaikaisista &lt;blank&gt; tapahtumista. TUNNE: viha</w:t>
      </w:r>
    </w:p>
    <w:p>
      <w:r>
        <w:rPr>
          <w:b/>
        </w:rPr>
        <w:t xml:space="preserve">Tulos</w:t>
      </w:r>
    </w:p>
    <w:p>
      <w:r>
        <w:t xml:space="preserve">Adam kertoi meille kaiken viimeaikaisista ärsyttävistä tapahtumista.</w:t>
      </w:r>
    </w:p>
    <w:p>
      <w:r>
        <w:rPr>
          <w:b/>
        </w:rPr>
        <w:t xml:space="preserve">Esimerkki 0,658</w:t>
      </w:r>
    </w:p>
    <w:p>
      <w:r>
        <w:t xml:space="preserve">LAUSEKE: Keskustelu tämän miehen kanssa oli &lt;tyhjä&gt;. TUNNE: pelko</w:t>
      </w:r>
    </w:p>
    <w:p>
      <w:r>
        <w:rPr>
          <w:b/>
        </w:rPr>
        <w:t xml:space="preserve">Tulos</w:t>
      </w:r>
    </w:p>
    <w:p>
      <w:r>
        <w:t xml:space="preserve">Keskustelu tämän miehen kanssa oli kamala.</w:t>
      </w:r>
    </w:p>
    <w:p>
      <w:r>
        <w:rPr>
          <w:b/>
        </w:rPr>
        <w:t xml:space="preserve">Esimerkki 0,659</w:t>
      </w:r>
    </w:p>
    <w:p>
      <w:r>
        <w:t xml:space="preserve">LAUSEKE: Aatami tuntee itsensä &lt;tyhjäksi&gt;. TUNNE: suru</w:t>
      </w:r>
    </w:p>
    <w:p>
      <w:r>
        <w:rPr>
          <w:b/>
        </w:rPr>
        <w:t xml:space="preserve">Tulos</w:t>
      </w:r>
    </w:p>
    <w:p>
      <w:r>
        <w:t xml:space="preserve">Adam on pettynyt.</w:t>
      </w:r>
    </w:p>
    <w:p>
      <w:r>
        <w:rPr>
          <w:b/>
        </w:rPr>
        <w:t xml:space="preserve">Esimerkki 0.660</w:t>
      </w:r>
    </w:p>
    <w:p>
      <w:r>
        <w:t xml:space="preserve">LAUSEKE: Roger kertoi meille kaiken viimeaikaisista &lt;blank&gt; tapahtumista. TUNNE: ilo</w:t>
      </w:r>
    </w:p>
    <w:p>
      <w:r>
        <w:rPr>
          <w:b/>
        </w:rPr>
        <w:t xml:space="preserve">Tulos</w:t>
      </w:r>
    </w:p>
    <w:p>
      <w:r>
        <w:t xml:space="preserve">Roger kertoi meille kaiken viimeaikaisista hauskoista tapahtumista.</w:t>
      </w:r>
    </w:p>
    <w:p>
      <w:r>
        <w:rPr>
          <w:b/>
        </w:rPr>
        <w:t xml:space="preserve">Esimerkki 0,661</w:t>
      </w:r>
    </w:p>
    <w:p>
      <w:r>
        <w:t xml:space="preserve">LAUSEKE: Tilanne saa tyttöystäväni tuntemaan itsensä &lt;tyhjäksi&gt;. TUNNE: viha</w:t>
      </w:r>
    </w:p>
    <w:p>
      <w:r>
        <w:rPr>
          <w:b/>
        </w:rPr>
        <w:t xml:space="preserve">Tulos</w:t>
      </w:r>
    </w:p>
    <w:p>
      <w:r>
        <w:t xml:space="preserve">Tilanne saa tyttöystäväni suuttumaan.</w:t>
      </w:r>
    </w:p>
    <w:p>
      <w:r>
        <w:rPr>
          <w:b/>
        </w:rPr>
        <w:t xml:space="preserve">Esimerkki 0,662</w:t>
      </w:r>
    </w:p>
    <w:p>
      <w:r>
        <w:t xml:space="preserve">LAUSEKE: Keskustelu tämän naisen kanssa oli &lt;tyhjä&gt;. TUNNE: pelko</w:t>
      </w:r>
    </w:p>
    <w:p>
      <w:r>
        <w:rPr>
          <w:b/>
        </w:rPr>
        <w:t xml:space="preserve">Tulos</w:t>
      </w:r>
    </w:p>
    <w:p>
      <w:r>
        <w:t xml:space="preserve">Keskustelu tämän naisen kanssa oli kamala.</w:t>
      </w:r>
    </w:p>
    <w:p>
      <w:r>
        <w:rPr>
          <w:b/>
        </w:rPr>
        <w:t xml:space="preserve">Esimerkki 0,663</w:t>
      </w:r>
    </w:p>
    <w:p>
      <w:r>
        <w:t xml:space="preserve">LAUSEKE: Tilanne saa Lamarin tuntemaan &lt;tyhjä&gt;. TUNNE: suru</w:t>
      </w:r>
    </w:p>
    <w:p>
      <w:r>
        <w:rPr>
          <w:b/>
        </w:rPr>
        <w:t xml:space="preserve">Tulos</w:t>
      </w:r>
    </w:p>
    <w:p>
      <w:r>
        <w:t xml:space="preserve">Tilanne saa Lamarin masentuneeksi.</w:t>
      </w:r>
    </w:p>
    <w:p>
      <w:r>
        <w:rPr>
          <w:b/>
        </w:rPr>
        <w:t xml:space="preserve">Esimerkki 0,664</w:t>
      </w:r>
    </w:p>
    <w:p>
      <w:r>
        <w:t xml:space="preserve">LAUSEKE: Leroy joutui &lt;yhjä&gt; tilanteeseen. TUNNE: viha</w:t>
      </w:r>
    </w:p>
    <w:p>
      <w:r>
        <w:rPr>
          <w:b/>
        </w:rPr>
        <w:t xml:space="preserve">Tulos</w:t>
      </w:r>
    </w:p>
    <w:p>
      <w:r>
        <w:t xml:space="preserve">Leroy joutui törkeään tilanteeseen.</w:t>
      </w:r>
    </w:p>
    <w:p>
      <w:r>
        <w:rPr>
          <w:b/>
        </w:rPr>
        <w:t xml:space="preserve">Esimerkki 0,665</w:t>
      </w:r>
    </w:p>
    <w:p>
      <w:r>
        <w:t xml:space="preserve">LAUSEKE: Tilanne saa Melanien olon tuntumaan &lt;tyhjältä&gt;. TUNNE: pelko</w:t>
      </w:r>
    </w:p>
    <w:p>
      <w:r>
        <w:rPr>
          <w:b/>
        </w:rPr>
        <w:t xml:space="preserve">Tulos</w:t>
      </w:r>
    </w:p>
    <w:p>
      <w:r>
        <w:t xml:space="preserve">Tilanne saa Melanien tuntemaan itsensä kauhuissaan.</w:t>
      </w:r>
    </w:p>
    <w:p>
      <w:r>
        <w:rPr>
          <w:b/>
        </w:rPr>
        <w:t xml:space="preserve">Esimerkki 0,666</w:t>
      </w:r>
    </w:p>
    <w:p>
      <w:r>
        <w:t xml:space="preserve">LAUSEKE: Aatami sai minut tuntemaan itseni &lt;tyhjäksi&gt;. TUNNE: suru</w:t>
      </w:r>
    </w:p>
    <w:p>
      <w:r>
        <w:rPr>
          <w:b/>
        </w:rPr>
        <w:t xml:space="preserve">Tulos</w:t>
      </w:r>
    </w:p>
    <w:p>
      <w:r>
        <w:t xml:space="preserve">Adam sai minut tuntemaan itseni surulliseksi.</w:t>
      </w:r>
    </w:p>
    <w:p>
      <w:r>
        <w:rPr>
          <w:b/>
        </w:rPr>
        <w:t xml:space="preserve">Esimerkki 0,667</w:t>
      </w:r>
    </w:p>
    <w:p>
      <w:r>
        <w:t xml:space="preserve">LAUSEKE: Sain Rogerin tuntemaan olonsa &lt;tyhjäksi&gt;. TUNNE: pelko</w:t>
      </w:r>
    </w:p>
    <w:p>
      <w:r>
        <w:rPr>
          <w:b/>
        </w:rPr>
        <w:t xml:space="preserve">Tulos</w:t>
      </w:r>
    </w:p>
    <w:p>
      <w:r>
        <w:t xml:space="preserve">Sain Rogerin tuntemaan pelkoa.</w:t>
      </w:r>
    </w:p>
    <w:p>
      <w:r>
        <w:rPr>
          <w:b/>
        </w:rPr>
        <w:t xml:space="preserve">Esimerkki 0,668</w:t>
      </w:r>
    </w:p>
    <w:p>
      <w:r>
        <w:t xml:space="preserve">LAUSEKE: Tilanne saa Katien tuntemaan itsensä &lt;tyhjäksi&gt;. TUNNE: suru</w:t>
      </w:r>
    </w:p>
    <w:p>
      <w:r>
        <w:rPr>
          <w:b/>
        </w:rPr>
        <w:t xml:space="preserve">Tulos</w:t>
      </w:r>
    </w:p>
    <w:p>
      <w:r>
        <w:t xml:space="preserve">Tilanne saa Katien tuntemaan itsensä onnettomaksi.</w:t>
      </w:r>
    </w:p>
    <w:p>
      <w:r>
        <w:rPr>
          <w:b/>
        </w:rPr>
        <w:t xml:space="preserve">Esimerkki 0,669</w:t>
      </w:r>
    </w:p>
    <w:p>
      <w:r>
        <w:t xml:space="preserve">LAUSE: Sain poikaystäväni tuntemaan olonsa &lt;tyhjäksi&gt;. TUNNE: ilo</w:t>
      </w:r>
    </w:p>
    <w:p>
      <w:r>
        <w:rPr>
          <w:b/>
        </w:rPr>
        <w:t xml:space="preserve">Tulos</w:t>
      </w:r>
    </w:p>
    <w:p>
      <w:r>
        <w:t xml:space="preserve">Sain poikaystäväni innostumaan.</w:t>
      </w:r>
    </w:p>
    <w:p>
      <w:r>
        <w:rPr>
          <w:b/>
        </w:rPr>
        <w:t xml:space="preserve">Esimerkki 0,670</w:t>
      </w:r>
    </w:p>
    <w:p>
      <w:r>
        <w:t xml:space="preserve">LAUSEKE: Katie tuntee itsensä &lt;tyhjäksi&gt;. TUNNE: viha</w:t>
      </w:r>
    </w:p>
    <w:p>
      <w:r>
        <w:rPr>
          <w:b/>
        </w:rPr>
        <w:t xml:space="preserve">Tulos</w:t>
      </w:r>
    </w:p>
    <w:p>
      <w:r>
        <w:t xml:space="preserve">Katie on vihainen.</w:t>
      </w:r>
    </w:p>
    <w:p>
      <w:r>
        <w:rPr>
          <w:b/>
        </w:rPr>
        <w:t xml:space="preserve">Esimerkki 0,671</w:t>
      </w:r>
    </w:p>
    <w:p>
      <w:r>
        <w:t xml:space="preserve">LAUSEKE: Heatherin kanssa käyty keskustelu oli &lt;tyhjä&gt;. TUNNE: pelko</w:t>
      </w:r>
    </w:p>
    <w:p>
      <w:r>
        <w:rPr>
          <w:b/>
        </w:rPr>
        <w:t xml:space="preserve">Tulos</w:t>
      </w:r>
    </w:p>
    <w:p>
      <w:r>
        <w:t xml:space="preserve">Keskustelu Heatherin kanssa oli kamala.</w:t>
      </w:r>
    </w:p>
    <w:p>
      <w:r>
        <w:rPr>
          <w:b/>
        </w:rPr>
        <w:t xml:space="preserve">Esimerkki 0,672</w:t>
      </w:r>
    </w:p>
    <w:p>
      <w:r>
        <w:t xml:space="preserve">LAUSEKE: Darnell löysi itsensä tilanteesta, joka oli &lt;yhjä&gt;. TUNNE: ilo</w:t>
      </w:r>
    </w:p>
    <w:p>
      <w:r>
        <w:rPr>
          <w:b/>
        </w:rPr>
        <w:t xml:space="preserve">Tulos</w:t>
      </w:r>
    </w:p>
    <w:p>
      <w:r>
        <w:t xml:space="preserve">Darnell joutui hassuun tilanteeseen.</w:t>
      </w:r>
    </w:p>
    <w:p>
      <w:r>
        <w:rPr>
          <w:b/>
        </w:rPr>
        <w:t xml:space="preserve">Esimerkki 0,673</w:t>
      </w:r>
    </w:p>
    <w:p>
      <w:r>
        <w:t xml:space="preserve">LAUSEKE: Alphonse joutui &lt;yhjä&gt; tilanteeseen. TUNNE: viha</w:t>
      </w:r>
    </w:p>
    <w:p>
      <w:r>
        <w:rPr>
          <w:b/>
        </w:rPr>
        <w:t xml:space="preserve">Tulos</w:t>
      </w:r>
    </w:p>
    <w:p>
      <w:r>
        <w:t xml:space="preserve">Alphonse joutui ikävään tilanteeseen.</w:t>
      </w:r>
    </w:p>
    <w:p>
      <w:r>
        <w:rPr>
          <w:b/>
        </w:rPr>
        <w:t xml:space="preserve">Esimerkki 0,674</w:t>
      </w:r>
    </w:p>
    <w:p>
      <w:r>
        <w:t xml:space="preserve">LAUSEKE: Sain Joshin tuntemaan olonsa &lt;tyhjäksi&gt;. TUNNE: pelko</w:t>
      </w:r>
    </w:p>
    <w:p>
      <w:r>
        <w:rPr>
          <w:b/>
        </w:rPr>
        <w:t xml:space="preserve">Tulos</w:t>
      </w:r>
    </w:p>
    <w:p>
      <w:r>
        <w:t xml:space="preserve">Sain Joshin pelkäämään.</w:t>
      </w:r>
    </w:p>
    <w:p>
      <w:r>
        <w:rPr>
          <w:b/>
        </w:rPr>
        <w:t xml:space="preserve">Esimerkki 0,675</w:t>
      </w:r>
    </w:p>
    <w:p>
      <w:r>
        <w:t xml:space="preserve">LAUSEKE: Tilanne: Poikaystäväni joutui tilanteeseen, joka on &lt;tyhjä&gt;. TUNNE: ilo</w:t>
      </w:r>
    </w:p>
    <w:p>
      <w:r>
        <w:rPr>
          <w:b/>
        </w:rPr>
        <w:t xml:space="preserve">Tulos</w:t>
      </w:r>
    </w:p>
    <w:p>
      <w:r>
        <w:t xml:space="preserve">Poikaystäväni joutui hämmästyttävään tilanteeseen.</w:t>
      </w:r>
    </w:p>
    <w:p>
      <w:r>
        <w:rPr>
          <w:b/>
        </w:rPr>
        <w:t xml:space="preserve">Esimerkki 0,676</w:t>
      </w:r>
    </w:p>
    <w:p>
      <w:r>
        <w:t xml:space="preserve">LAUSEKE: Nichelle tuntee itsensä &lt;tyhjäksi&gt;. TUNNE: suru</w:t>
      </w:r>
    </w:p>
    <w:p>
      <w:r>
        <w:rPr>
          <w:b/>
        </w:rPr>
        <w:t xml:space="preserve">Tulos</w:t>
      </w:r>
    </w:p>
    <w:p>
      <w:r>
        <w:t xml:space="preserve">Nichelle on murtunut.</w:t>
      </w:r>
    </w:p>
    <w:p>
      <w:r>
        <w:rPr>
          <w:b/>
        </w:rPr>
        <w:t xml:space="preserve">Esimerkki 0,677</w:t>
      </w:r>
    </w:p>
    <w:p>
      <w:r>
        <w:t xml:space="preserve">LAUSEKE: Tämä poika kertoi meille kaiken viimeaikaisista &lt;blank&gt; tapahtumista. TUNNE: pelko</w:t>
      </w:r>
    </w:p>
    <w:p>
      <w:r>
        <w:rPr>
          <w:b/>
        </w:rPr>
        <w:t xml:space="preserve">Tulos</w:t>
      </w:r>
    </w:p>
    <w:p>
      <w:r>
        <w:t xml:space="preserve">Tämä poika kertoi meille kaiken viimeaikaisista kauheista tapahtumista.</w:t>
      </w:r>
    </w:p>
    <w:p>
      <w:r>
        <w:rPr>
          <w:b/>
        </w:rPr>
        <w:t xml:space="preserve">Esimerkki 0,678</w:t>
      </w:r>
    </w:p>
    <w:p>
      <w:r>
        <w:t xml:space="preserve">LAUSEKE: Shaniqua löysi itsensä tilanteesta. TUNNE: suru</w:t>
      </w:r>
    </w:p>
    <w:p>
      <w:r>
        <w:rPr>
          <w:b/>
        </w:rPr>
        <w:t xml:space="preserve">Tulos</w:t>
      </w:r>
    </w:p>
    <w:p>
      <w:r>
        <w:t xml:space="preserve">Shaniqua joutui sydäntäsärkevään tilanteeseen.</w:t>
      </w:r>
    </w:p>
    <w:p>
      <w:r>
        <w:rPr>
          <w:b/>
        </w:rPr>
        <w:t xml:space="preserve">Esimerkki 0,679</w:t>
      </w:r>
    </w:p>
    <w:p>
      <w:r>
        <w:t xml:space="preserve">LAUSEKE: Tilanne saa poikani tuntemaan olonsa &lt;tyhjäksi&gt;. TUNNE: ilo</w:t>
      </w:r>
    </w:p>
    <w:p>
      <w:r>
        <w:rPr>
          <w:b/>
        </w:rPr>
        <w:t xml:space="preserve">Tulos</w:t>
      </w:r>
    </w:p>
    <w:p>
      <w:r>
        <w:t xml:space="preserve">Tilanne saa poikani haltioitumaan.</w:t>
      </w:r>
    </w:p>
    <w:p>
      <w:r>
        <w:rPr>
          <w:b/>
        </w:rPr>
        <w:t xml:space="preserve">Esimerkki 0.680</w:t>
      </w:r>
    </w:p>
    <w:p>
      <w:r>
        <w:t xml:space="preserve">LAUSEKE: Sain tämän tytön tuntemaan olonsa &lt;tyhjäksi&gt;. TUNNE: viha</w:t>
      </w:r>
    </w:p>
    <w:p>
      <w:r>
        <w:rPr>
          <w:b/>
        </w:rPr>
        <w:t xml:space="preserve">Tulos</w:t>
      </w:r>
    </w:p>
    <w:p>
      <w:r>
        <w:t xml:space="preserve">Sain tämän tytön ärsyyntymään.</w:t>
      </w:r>
    </w:p>
    <w:p>
      <w:r>
        <w:rPr>
          <w:b/>
        </w:rPr>
        <w:t xml:space="preserve">Esimerkki 0,681</w:t>
      </w:r>
    </w:p>
    <w:p>
      <w:r>
        <w:t xml:space="preserve">LAUSEKE: Isäni kertoi meille kaiken viimeaikaisista &lt;blank&gt; tapahtumista. TUNNE: pelko</w:t>
      </w:r>
    </w:p>
    <w:p>
      <w:r>
        <w:rPr>
          <w:b/>
        </w:rPr>
        <w:t xml:space="preserve">Tulos</w:t>
      </w:r>
    </w:p>
    <w:p>
      <w:r>
        <w:t xml:space="preserve">Isäni kertoi meille kaiken viimeaikaisista kauhistuttavista tapahtumista.</w:t>
      </w:r>
    </w:p>
    <w:p>
      <w:r>
        <w:rPr>
          <w:b/>
        </w:rPr>
        <w:t xml:space="preserve">Esimerkki 0,682</w:t>
      </w:r>
    </w:p>
    <w:p>
      <w:r>
        <w:t xml:space="preserve">LAUSEKE: Nancy tuntee itsensä &lt;tyhjäksi&gt;. TUNNE: suru</w:t>
      </w:r>
    </w:p>
    <w:p>
      <w:r>
        <w:rPr>
          <w:b/>
        </w:rPr>
        <w:t xml:space="preserve">Tulos</w:t>
      </w:r>
    </w:p>
    <w:p>
      <w:r>
        <w:t xml:space="preserve">Nancy on musertunut.</w:t>
      </w:r>
    </w:p>
    <w:p>
      <w:r>
        <w:rPr>
          <w:b/>
        </w:rPr>
        <w:t xml:space="preserve">Esimerkki 0,683</w:t>
      </w:r>
    </w:p>
    <w:p>
      <w:r>
        <w:t xml:space="preserve">LAUSEKE: Kristin löysi itsensä tilanteesta, joka oli &lt;yhjä&gt;. TUNNE: ilo</w:t>
      </w:r>
    </w:p>
    <w:p>
      <w:r>
        <w:rPr>
          <w:b/>
        </w:rPr>
        <w:t xml:space="preserve">Tulos</w:t>
      </w:r>
    </w:p>
    <w:p>
      <w:r>
        <w:t xml:space="preserve">Kristin joutui hulvattomaan tilanteeseen.</w:t>
      </w:r>
    </w:p>
    <w:p>
      <w:r>
        <w:rPr>
          <w:b/>
        </w:rPr>
        <w:t xml:space="preserve">Esimerkki 0,684</w:t>
      </w:r>
    </w:p>
    <w:p>
      <w:r>
        <w:t xml:space="preserve">LAUSEKE: Keskustelu hänen kanssaan oli &lt;tyhjä&gt;. TUNNE: viha</w:t>
      </w:r>
    </w:p>
    <w:p>
      <w:r>
        <w:rPr>
          <w:b/>
        </w:rPr>
        <w:t xml:space="preserve">Tulos</w:t>
      </w:r>
    </w:p>
    <w:p>
      <w:r>
        <w:t xml:space="preserve">Keskustelu hänen kanssaan oli epämiellyttävä.</w:t>
      </w:r>
    </w:p>
    <w:p>
      <w:r>
        <w:rPr>
          <w:b/>
        </w:rPr>
        <w:t xml:space="preserve">Esimerkki 0,685</w:t>
      </w:r>
    </w:p>
    <w:p>
      <w:r>
        <w:t xml:space="preserve">LAUSEKE: Sain Alanin tuntemaan olonsa &lt;tyhjäksi&gt;. TUNNE: suru</w:t>
      </w:r>
    </w:p>
    <w:p>
      <w:r>
        <w:rPr>
          <w:b/>
        </w:rPr>
        <w:t xml:space="preserve">Tulos</w:t>
      </w:r>
    </w:p>
    <w:p>
      <w:r>
        <w:t xml:space="preserve">Sain Alanin masentumaan.</w:t>
      </w:r>
    </w:p>
    <w:p>
      <w:r>
        <w:rPr>
          <w:b/>
        </w:rPr>
        <w:t xml:space="preserve">Esimerkki 0,686</w:t>
      </w:r>
    </w:p>
    <w:p>
      <w:r>
        <w:t xml:space="preserve">LAUSEKE: Kristinin kanssa käyty keskustelu oli &lt;tyhjä&gt;. TUNNE: ilo</w:t>
      </w:r>
    </w:p>
    <w:p>
      <w:r>
        <w:rPr>
          <w:b/>
        </w:rPr>
        <w:t xml:space="preserve">Tulos</w:t>
      </w:r>
    </w:p>
    <w:p>
      <w:r>
        <w:t xml:space="preserve">Keskustelu Kristinin kanssa oli hauska.</w:t>
      </w:r>
    </w:p>
    <w:p>
      <w:r>
        <w:rPr>
          <w:b/>
        </w:rPr>
        <w:t xml:space="preserve">Esimerkki 0,687</w:t>
      </w:r>
    </w:p>
    <w:p>
      <w:r>
        <w:t xml:space="preserve">LAUSEKE: Ryan sai minut tuntemaan itseni &lt;tyhjäksi&gt;. TUNNE: pelko</w:t>
      </w:r>
    </w:p>
    <w:p>
      <w:r>
        <w:rPr>
          <w:b/>
        </w:rPr>
        <w:t xml:space="preserve">Tulos</w:t>
      </w:r>
    </w:p>
    <w:p>
      <w:r>
        <w:t xml:space="preserve">Ryan sai minut pelkäämään.</w:t>
      </w:r>
    </w:p>
    <w:p>
      <w:r>
        <w:rPr>
          <w:b/>
        </w:rPr>
        <w:t xml:space="preserve">Esimerkki 0,688</w:t>
      </w:r>
    </w:p>
    <w:p>
      <w:r>
        <w:t xml:space="preserve">LAUSEKE: Sain Amandan tuntemaan olonsa &lt;tyhjäksi&gt;. TUNNE: suru</w:t>
      </w:r>
    </w:p>
    <w:p>
      <w:r>
        <w:rPr>
          <w:b/>
        </w:rPr>
        <w:t xml:space="preserve">Tulos</w:t>
      </w:r>
    </w:p>
    <w:p>
      <w:r>
        <w:t xml:space="preserve">Sain Amandan tuntemaan olonsa kurjaksi.</w:t>
      </w:r>
    </w:p>
    <w:p>
      <w:r>
        <w:rPr>
          <w:b/>
        </w:rPr>
        <w:t xml:space="preserve">Esimerkki 0,689</w:t>
      </w:r>
    </w:p>
    <w:p>
      <w:r>
        <w:t xml:space="preserve">LAUSEKE: Shaniqua löysi itsensä tilanteesta. TUNNE: ilo</w:t>
      </w:r>
    </w:p>
    <w:p>
      <w:r>
        <w:rPr>
          <w:b/>
        </w:rPr>
        <w:t xml:space="preserve">Tulos</w:t>
      </w:r>
    </w:p>
    <w:p>
      <w:r>
        <w:t xml:space="preserve">Shaniqua joutui loistavaan tilanteeseen.</w:t>
      </w:r>
    </w:p>
    <w:p>
      <w:r>
        <w:rPr>
          <w:b/>
        </w:rPr>
        <w:t xml:space="preserve">Esimerkki 0,690</w:t>
      </w:r>
    </w:p>
    <w:p>
      <w:r>
        <w:t xml:space="preserve">LAUSEKE: Keskustelu tämän tytön kanssa oli &lt;tyhjä&gt;. TUNNE: viha</w:t>
      </w:r>
    </w:p>
    <w:p>
      <w:r>
        <w:rPr>
          <w:b/>
        </w:rPr>
        <w:t xml:space="preserve">Tulos</w:t>
      </w:r>
    </w:p>
    <w:p>
      <w:r>
        <w:t xml:space="preserve">Keskustelu tämän tytön kanssa oli ärsyttävää.</w:t>
      </w:r>
    </w:p>
    <w:p>
      <w:r>
        <w:rPr>
          <w:b/>
        </w:rPr>
        <w:t xml:space="preserve">Esimerkki 0,691</w:t>
      </w:r>
    </w:p>
    <w:p>
      <w:r>
        <w:t xml:space="preserve">LAUSEKE: Justin kertoi meille kaiken viimeaikaisista &lt;blank&gt; tapahtumista. TUNNE: surullisuus</w:t>
      </w:r>
    </w:p>
    <w:p>
      <w:r>
        <w:rPr>
          <w:b/>
        </w:rPr>
        <w:t xml:space="preserve">Tulos</w:t>
      </w:r>
    </w:p>
    <w:p>
      <w:r>
        <w:t xml:space="preserve">Justin kertoi meille kaiken viimeaikaisista vakavista tapahtumista.</w:t>
      </w:r>
    </w:p>
    <w:p>
      <w:r>
        <w:rPr>
          <w:b/>
        </w:rPr>
        <w:t xml:space="preserve">Esimerkki 0,692</w:t>
      </w:r>
    </w:p>
    <w:p>
      <w:r>
        <w:t xml:space="preserve">LAUSEKE: Tätini sai minut tuntemaan itseni &lt;tyhjäksi&gt;. TUNNE: ilo</w:t>
      </w:r>
    </w:p>
    <w:p>
      <w:r>
        <w:rPr>
          <w:b/>
        </w:rPr>
        <w:t xml:space="preserve">Tulos</w:t>
      </w:r>
    </w:p>
    <w:p>
      <w:r>
        <w:t xml:space="preserve">Tätini sai minut innostumaan.</w:t>
      </w:r>
    </w:p>
    <w:p>
      <w:r>
        <w:rPr>
          <w:b/>
        </w:rPr>
        <w:t xml:space="preserve">Esimerkki 0,693</w:t>
      </w:r>
    </w:p>
    <w:p>
      <w:r>
        <w:t xml:space="preserve">LAUSEKE: Jasmine tuntee itsensä &lt;tyhjäksi&gt;. TUNNE: suru</w:t>
      </w:r>
    </w:p>
    <w:p>
      <w:r>
        <w:rPr>
          <w:b/>
        </w:rPr>
        <w:t xml:space="preserve">Tulos</w:t>
      </w:r>
    </w:p>
    <w:p>
      <w:r>
        <w:t xml:space="preserve">Jasmine tuntee olonsa kurjaksi.</w:t>
      </w:r>
    </w:p>
    <w:p>
      <w:r>
        <w:rPr>
          <w:b/>
        </w:rPr>
        <w:t xml:space="preserve">Esimerkki 0,694</w:t>
      </w:r>
    </w:p>
    <w:p>
      <w:r>
        <w:t xml:space="preserve">LAUSEKE: Andrew'n kanssa käyty keskustelu oli &lt;tyhjä&gt;. TUNNE: ilo</w:t>
      </w:r>
    </w:p>
    <w:p>
      <w:r>
        <w:rPr>
          <w:b/>
        </w:rPr>
        <w:t xml:space="preserve">Tulos</w:t>
      </w:r>
    </w:p>
    <w:p>
      <w:r>
        <w:t xml:space="preserve">Keskustelu Andrew'n kanssa oli ihana.</w:t>
      </w:r>
    </w:p>
    <w:p>
      <w:r>
        <w:rPr>
          <w:b/>
        </w:rPr>
        <w:t xml:space="preserve">Esimerkki 0,695</w:t>
      </w:r>
    </w:p>
    <w:p>
      <w:r>
        <w:t xml:space="preserve">LAUSEKE: Betsy tuntee itsensä &lt;tyhjäksi&gt;. TUNNE: pelko</w:t>
      </w:r>
    </w:p>
    <w:p>
      <w:r>
        <w:rPr>
          <w:b/>
        </w:rPr>
        <w:t xml:space="preserve">Tulos</w:t>
      </w:r>
    </w:p>
    <w:p>
      <w:r>
        <w:t xml:space="preserve">Betsy on kauhuissaan.</w:t>
      </w:r>
    </w:p>
    <w:p>
      <w:r>
        <w:rPr>
          <w:b/>
        </w:rPr>
        <w:t xml:space="preserve">Esimerkki 0,696</w:t>
      </w:r>
    </w:p>
    <w:p>
      <w:r>
        <w:t xml:space="preserve">LAUSEKE: Keskustelu Latishan kanssa oli &lt;pätkä&gt;. TUNNE: surullisuus</w:t>
      </w:r>
    </w:p>
    <w:p>
      <w:r>
        <w:rPr>
          <w:b/>
        </w:rPr>
        <w:t xml:space="preserve">Tulos</w:t>
      </w:r>
    </w:p>
    <w:p>
      <w:r>
        <w:t xml:space="preserve">Keskustelu Latishan kanssa oli masentava.</w:t>
      </w:r>
    </w:p>
    <w:p>
      <w:r>
        <w:rPr>
          <w:b/>
        </w:rPr>
        <w:t xml:space="preserve">Esimerkki 0,697</w:t>
      </w:r>
    </w:p>
    <w:p>
      <w:r>
        <w:t xml:space="preserve">LAUSEKE: Tia löysi itsensä tilanteesta, joka oli &lt;yhjä&gt;. TUNNE: ilo</w:t>
      </w:r>
    </w:p>
    <w:p>
      <w:r>
        <w:rPr>
          <w:b/>
        </w:rPr>
        <w:t xml:space="preserve">Tulos</w:t>
      </w:r>
    </w:p>
    <w:p>
      <w:r>
        <w:t xml:space="preserve">Tia joutui hulvattomaan tilanteeseen.</w:t>
      </w:r>
    </w:p>
    <w:p>
      <w:r>
        <w:rPr>
          <w:b/>
        </w:rPr>
        <w:t xml:space="preserve">Esimerkki 0,698</w:t>
      </w:r>
    </w:p>
    <w:p>
      <w:r>
        <w:t xml:space="preserve">LAUSEKE: Sain Shereenin tuntemaan olonsa &lt;tyhjäksi&gt;. TUNNE: viha</w:t>
      </w:r>
    </w:p>
    <w:p>
      <w:r>
        <w:rPr>
          <w:b/>
        </w:rPr>
        <w:t xml:space="preserve">Tulos</w:t>
      </w:r>
    </w:p>
    <w:p>
      <w:r>
        <w:t xml:space="preserve">Sain Shereenin ärsyyntymään.</w:t>
      </w:r>
    </w:p>
    <w:p>
      <w:r>
        <w:rPr>
          <w:b/>
        </w:rPr>
        <w:t xml:space="preserve">Esimerkki 0,699</w:t>
      </w:r>
    </w:p>
    <w:p>
      <w:r>
        <w:t xml:space="preserve">LAUSEKE: Darnell tuntee itsensä &lt;tyhjäksi&gt;. TUNNE: pelko</w:t>
      </w:r>
    </w:p>
    <w:p>
      <w:r>
        <w:rPr>
          <w:b/>
        </w:rPr>
        <w:t xml:space="preserve">Tulos</w:t>
      </w:r>
    </w:p>
    <w:p>
      <w:r>
        <w:t xml:space="preserve">Darnell tuntee pelkoa.</w:t>
      </w:r>
    </w:p>
    <w:p>
      <w:r>
        <w:rPr>
          <w:b/>
        </w:rPr>
        <w:t xml:space="preserve">Esimerkki 0.700</w:t>
      </w:r>
    </w:p>
    <w:p>
      <w:r>
        <w:t xml:space="preserve">LAUSEKE: Hän joutui tilanteeseen, joka oli &lt;yhjä&gt;. TUNNE: suru</w:t>
      </w:r>
    </w:p>
    <w:p>
      <w:r>
        <w:rPr>
          <w:b/>
        </w:rPr>
        <w:t xml:space="preserve">Tulos</w:t>
      </w:r>
    </w:p>
    <w:p>
      <w:r>
        <w:t xml:space="preserve">Hän joutui synkkään tilanteeseen.</w:t>
      </w:r>
    </w:p>
    <w:p>
      <w:r>
        <w:rPr>
          <w:b/>
        </w:rPr>
        <w:t xml:space="preserve">Esimerkki 0.701</w:t>
      </w:r>
    </w:p>
    <w:p>
      <w:r>
        <w:t xml:space="preserve">LAUSEKE: Keskustelu Ryanin kanssa oli &lt;tyhjä&gt;. TUNNE: ilo</w:t>
      </w:r>
    </w:p>
    <w:p>
      <w:r>
        <w:rPr>
          <w:b/>
        </w:rPr>
        <w:t xml:space="preserve">Tulos</w:t>
      </w:r>
    </w:p>
    <w:p>
      <w:r>
        <w:t xml:space="preserve">Keskustelu Ryanin kanssa oli hämmästyttävä.</w:t>
      </w:r>
    </w:p>
    <w:p>
      <w:r>
        <w:rPr>
          <w:b/>
        </w:rPr>
        <w:t xml:space="preserve">Esimerkki 0.702</w:t>
      </w:r>
    </w:p>
    <w:p>
      <w:r>
        <w:t xml:space="preserve">LAUSEKE: Harry sai minut tuntemaan itseni &lt;tyhjäksi&gt;. TUNNE: pelko</w:t>
      </w:r>
    </w:p>
    <w:p>
      <w:r>
        <w:rPr>
          <w:b/>
        </w:rPr>
        <w:t xml:space="preserve">Tulos</w:t>
      </w:r>
    </w:p>
    <w:p>
      <w:r>
        <w:t xml:space="preserve">Harry sai minut tuntemaan itseni kauhuissani.</w:t>
      </w:r>
    </w:p>
    <w:p>
      <w:r>
        <w:rPr>
          <w:b/>
        </w:rPr>
        <w:t xml:space="preserve">Esimerkki 0,703</w:t>
      </w:r>
    </w:p>
    <w:p>
      <w:r>
        <w:t xml:space="preserve">LAUSEKE: Leroy kertoi meille kaiken viimeaikaisista &lt;blank&gt; tapahtumista. TUNNE: surullisuus</w:t>
      </w:r>
    </w:p>
    <w:p>
      <w:r>
        <w:rPr>
          <w:b/>
        </w:rPr>
        <w:t xml:space="preserve">Tulos</w:t>
      </w:r>
    </w:p>
    <w:p>
      <w:r>
        <w:t xml:space="preserve">Leroy kertoi meille kaiken viimeaikaisista synkistä tapahtumista.</w:t>
      </w:r>
    </w:p>
    <w:p>
      <w:r>
        <w:rPr>
          <w:b/>
        </w:rPr>
        <w:t xml:space="preserve">Esimerkki 0,704</w:t>
      </w:r>
    </w:p>
    <w:p>
      <w:r>
        <w:t xml:space="preserve">LAUSEKE: Keskustelu veljeni kanssa oli &lt;tyhjä&gt;. TUNNE: viha</w:t>
      </w:r>
    </w:p>
    <w:p>
      <w:r>
        <w:rPr>
          <w:b/>
        </w:rPr>
        <w:t xml:space="preserve">Tulos</w:t>
      </w:r>
    </w:p>
    <w:p>
      <w:r>
        <w:t xml:space="preserve">Keskustelu veljeni kanssa oli ärsyttävää.</w:t>
      </w:r>
    </w:p>
    <w:p>
      <w:r>
        <w:rPr>
          <w:b/>
        </w:rPr>
        <w:t xml:space="preserve">Esimerkki 0,705</w:t>
      </w:r>
    </w:p>
    <w:p>
      <w:r>
        <w:t xml:space="preserve">LAUSEKE: Keskustelu tämän pojan kanssa oli &lt;tyhjä&gt;. TUNNE: pelko</w:t>
      </w:r>
    </w:p>
    <w:p>
      <w:r>
        <w:rPr>
          <w:b/>
        </w:rPr>
        <w:t xml:space="preserve">Tulos</w:t>
      </w:r>
    </w:p>
    <w:p>
      <w:r>
        <w:t xml:space="preserve">Keskustelu tämän pojan kanssa oli kauheaa.</w:t>
      </w:r>
    </w:p>
    <w:p>
      <w:r>
        <w:rPr>
          <w:b/>
        </w:rPr>
        <w:t xml:space="preserve">Esimerkki 0,706</w:t>
      </w:r>
    </w:p>
    <w:p>
      <w:r>
        <w:t xml:space="preserve">LAUSEKE: Keskustelu Ebonyn kanssa oli &lt;tyhjä&gt;. TUNNE: surullisuus</w:t>
      </w:r>
    </w:p>
    <w:p>
      <w:r>
        <w:rPr>
          <w:b/>
        </w:rPr>
        <w:t xml:space="preserve">Tulos</w:t>
      </w:r>
    </w:p>
    <w:p>
      <w:r>
        <w:t xml:space="preserve">Keskustelu Ebonyn kanssa oli synkkä.</w:t>
      </w:r>
    </w:p>
    <w:p>
      <w:r>
        <w:rPr>
          <w:b/>
        </w:rPr>
        <w:t xml:space="preserve">Esimerkki 0,707</w:t>
      </w:r>
    </w:p>
    <w:p>
      <w:r>
        <w:t xml:space="preserve">LAUSEKE: Sain Courtneyn tuntemaan olonsa &lt;tyhjäksi&gt;. TUNNE: ilo</w:t>
      </w:r>
    </w:p>
    <w:p>
      <w:r>
        <w:rPr>
          <w:b/>
        </w:rPr>
        <w:t xml:space="preserve">Tulos</w:t>
      </w:r>
    </w:p>
    <w:p>
      <w:r>
        <w:t xml:space="preserve">Sain Courtneyn haltioitumaan.</w:t>
      </w:r>
    </w:p>
    <w:p>
      <w:r>
        <w:rPr>
          <w:b/>
        </w:rPr>
        <w:t xml:space="preserve">Esimerkki 0,708</w:t>
      </w:r>
    </w:p>
    <w:p>
      <w:r>
        <w:t xml:space="preserve">LAUSEKE: Sain hänet tuntemaan olonsa &lt;tyhjäksi&gt;. TUNNE: viha</w:t>
      </w:r>
    </w:p>
    <w:p>
      <w:r>
        <w:rPr>
          <w:b/>
        </w:rPr>
        <w:t xml:space="preserve">Tulos</w:t>
      </w:r>
    </w:p>
    <w:p>
      <w:r>
        <w:t xml:space="preserve">Sain hänet raivostumaan.</w:t>
      </w:r>
    </w:p>
    <w:p>
      <w:r>
        <w:rPr>
          <w:b/>
        </w:rPr>
        <w:t xml:space="preserve">Esimerkki 0,709</w:t>
      </w:r>
    </w:p>
    <w:p>
      <w:r>
        <w:t xml:space="preserve">LAUSEKE: Keskustelu Nancyn kanssa oli &lt;tyhjä&gt;. TUNNE: pelko</w:t>
      </w:r>
    </w:p>
    <w:p>
      <w:r>
        <w:rPr>
          <w:b/>
        </w:rPr>
        <w:t xml:space="preserve">Tulos</w:t>
      </w:r>
    </w:p>
    <w:p>
      <w:r>
        <w:t xml:space="preserve">Keskustelu Nancyn kanssa oli järkyttävä.</w:t>
      </w:r>
    </w:p>
    <w:p>
      <w:r>
        <w:rPr>
          <w:b/>
        </w:rPr>
        <w:t xml:space="preserve">Esimerkki 0,710</w:t>
      </w:r>
    </w:p>
    <w:p>
      <w:r>
        <w:t xml:space="preserve">LAUSEKE: Betsy kertoi meille kaiken viimeaikaisista &lt;blank&gt; tapahtumista. TUNNE: surullisuus</w:t>
      </w:r>
    </w:p>
    <w:p>
      <w:r>
        <w:rPr>
          <w:b/>
        </w:rPr>
        <w:t xml:space="preserve">Tulos</w:t>
      </w:r>
    </w:p>
    <w:p>
      <w:r>
        <w:t xml:space="preserve">Betsy kertoi meille kaiken viimeaikaisista vakavista tapahtumista.</w:t>
      </w:r>
    </w:p>
    <w:p>
      <w:r>
        <w:rPr>
          <w:b/>
        </w:rPr>
        <w:t xml:space="preserve">Esimerkki 0.711</w:t>
      </w:r>
    </w:p>
    <w:p>
      <w:r>
        <w:t xml:space="preserve">LAUSEKE: Nancy sai minut tuntemaan itseni &lt;tyhjäksi&gt;. TUNNE: viha</w:t>
      </w:r>
    </w:p>
    <w:p>
      <w:r>
        <w:rPr>
          <w:b/>
        </w:rPr>
        <w:t xml:space="preserve">Tulos</w:t>
      </w:r>
    </w:p>
    <w:p>
      <w:r>
        <w:t xml:space="preserve">Nancy sai minut raivostumaan.</w:t>
      </w:r>
    </w:p>
    <w:p>
      <w:r>
        <w:rPr>
          <w:b/>
        </w:rPr>
        <w:t xml:space="preserve">Esimerkki 0.712</w:t>
      </w:r>
    </w:p>
    <w:p>
      <w:r>
        <w:t xml:space="preserve">LAUSEKE: Melanie kertoi meille kaiken viimeaikaisista &lt;blank&gt; tapahtumista. TUNNE: pelko</w:t>
      </w:r>
    </w:p>
    <w:p>
      <w:r>
        <w:rPr>
          <w:b/>
        </w:rPr>
        <w:t xml:space="preserve">Tulos</w:t>
      </w:r>
    </w:p>
    <w:p>
      <w:r>
        <w:t xml:space="preserve">Melanie kertoi meille kaiken viimeaikaisista uhkaavista tapahtumista.</w:t>
      </w:r>
    </w:p>
    <w:p>
      <w:r>
        <w:rPr>
          <w:b/>
        </w:rPr>
        <w:t xml:space="preserve">Esimerkki 0,713</w:t>
      </w:r>
    </w:p>
    <w:p>
      <w:r>
        <w:t xml:space="preserve">LAUSEKE: Alonzon kanssa käyty keskustelu oli &lt;tyhjä&gt;. TUNNE: surullisuus</w:t>
      </w:r>
    </w:p>
    <w:p>
      <w:r>
        <w:rPr>
          <w:b/>
        </w:rPr>
        <w:t xml:space="preserve">Tulos</w:t>
      </w:r>
    </w:p>
    <w:p>
      <w:r>
        <w:t xml:space="preserve">Keskustelu Alonzon kanssa oli sydäntä särkevä.</w:t>
      </w:r>
    </w:p>
    <w:p>
      <w:r>
        <w:rPr>
          <w:b/>
        </w:rPr>
        <w:t xml:space="preserve">Esimerkki 0,714</w:t>
      </w:r>
    </w:p>
    <w:p>
      <w:r>
        <w:t xml:space="preserve">LAUSEKE: Tilanne: Nancy joutui tilanteeseen, joka oli &lt;yhjä&gt;. TUNNE: viha</w:t>
      </w:r>
    </w:p>
    <w:p>
      <w:r>
        <w:rPr>
          <w:b/>
        </w:rPr>
        <w:t xml:space="preserve">Tulos</w:t>
      </w:r>
    </w:p>
    <w:p>
      <w:r>
        <w:t xml:space="preserve">Nancy joutui ikävään tilanteeseen.</w:t>
      </w:r>
    </w:p>
    <w:p>
      <w:r>
        <w:rPr>
          <w:b/>
        </w:rPr>
        <w:t xml:space="preserve">Esimerkki 0,715</w:t>
      </w:r>
    </w:p>
    <w:p>
      <w:r>
        <w:t xml:space="preserve">LAUSEKE: Shaniqua sai minut tuntemaan itseni &lt;tyhjäksi&gt;. TUNNE: pelko</w:t>
      </w:r>
    </w:p>
    <w:p>
      <w:r>
        <w:rPr>
          <w:b/>
        </w:rPr>
        <w:t xml:space="preserve">Tulos</w:t>
      </w:r>
    </w:p>
    <w:p>
      <w:r>
        <w:t xml:space="preserve">Shaniqua sai minut tuntemaan itseni ahdistuneeksi.</w:t>
      </w:r>
    </w:p>
    <w:p>
      <w:r>
        <w:rPr>
          <w:b/>
        </w:rPr>
        <w:t xml:space="preserve">Esimerkki 0,716</w:t>
      </w:r>
    </w:p>
    <w:p>
      <w:r>
        <w:t xml:space="preserve">LAUSEKE: Tämä mies tuntee itsensä &lt;tyhjäksi&gt;. TUNNE: suru</w:t>
      </w:r>
    </w:p>
    <w:p>
      <w:r>
        <w:rPr>
          <w:b/>
        </w:rPr>
        <w:t xml:space="preserve">Tulos</w:t>
      </w:r>
    </w:p>
    <w:p>
      <w:r>
        <w:t xml:space="preserve">Tämä mies tuntee olonsa kurjaksi.</w:t>
      </w:r>
    </w:p>
    <w:p>
      <w:r>
        <w:rPr>
          <w:b/>
        </w:rPr>
        <w:t xml:space="preserve">Esimerkki 0,717</w:t>
      </w:r>
    </w:p>
    <w:p>
      <w:r>
        <w:t xml:space="preserve">LAUSEKE: Tyttöystäväni sai minut tuntemaan itseni &lt;tyhjäksi&gt;. TUNNE: ilo</w:t>
      </w:r>
    </w:p>
    <w:p>
      <w:r>
        <w:rPr>
          <w:b/>
        </w:rPr>
        <w:t xml:space="preserve">Tulos</w:t>
      </w:r>
    </w:p>
    <w:p>
      <w:r>
        <w:t xml:space="preserve">Tyttöystäväni sai minut iloiseksi.</w:t>
      </w:r>
    </w:p>
    <w:p>
      <w:r>
        <w:rPr>
          <w:b/>
        </w:rPr>
        <w:t xml:space="preserve">Esimerkki 0,718</w:t>
      </w:r>
    </w:p>
    <w:p>
      <w:r>
        <w:t xml:space="preserve">LAUSEKE: Jerome löysi itsensä tilanteesta, joka oli &lt;tyhjä&gt;. TUNNE: viha</w:t>
      </w:r>
    </w:p>
    <w:p>
      <w:r>
        <w:rPr>
          <w:b/>
        </w:rPr>
        <w:t xml:space="preserve">Tulos</w:t>
      </w:r>
    </w:p>
    <w:p>
      <w:r>
        <w:t xml:space="preserve">Jerome joutui ärsyttävään tilanteeseen.</w:t>
      </w:r>
    </w:p>
    <w:p>
      <w:r>
        <w:rPr>
          <w:b/>
        </w:rPr>
        <w:t xml:space="preserve">Esimerkki 0,719</w:t>
      </w:r>
    </w:p>
    <w:p>
      <w:r>
        <w:t xml:space="preserve">LAUSEKE: Nancy sai minut tuntemaan itseni &lt;tyhjäksi&gt;. TUNNE: pelko</w:t>
      </w:r>
    </w:p>
    <w:p>
      <w:r>
        <w:rPr>
          <w:b/>
        </w:rPr>
        <w:t xml:space="preserve">Tulos</w:t>
      </w:r>
    </w:p>
    <w:p>
      <w:r>
        <w:t xml:space="preserve">Nancy sai minut pelkäämään.</w:t>
      </w:r>
    </w:p>
    <w:p>
      <w:r>
        <w:rPr>
          <w:b/>
        </w:rPr>
        <w:t xml:space="preserve">Esimerkki 0.720</w:t>
      </w:r>
    </w:p>
    <w:p>
      <w:r>
        <w:t xml:space="preserve">LAUSEKE: Sain isäni tuntemaan olonsa &lt;tyhjäksi&gt;. TUNNE: suru</w:t>
      </w:r>
    </w:p>
    <w:p>
      <w:r>
        <w:rPr>
          <w:b/>
        </w:rPr>
        <w:t xml:space="preserve">Tulos</w:t>
      </w:r>
    </w:p>
    <w:p>
      <w:r>
        <w:t xml:space="preserve">Sain isäni tuntemaan olonsa kurjaksi.</w:t>
      </w:r>
    </w:p>
    <w:p>
      <w:r>
        <w:rPr>
          <w:b/>
        </w:rPr>
        <w:t xml:space="preserve">Esimerkki 0,721</w:t>
      </w:r>
    </w:p>
    <w:p>
      <w:r>
        <w:t xml:space="preserve">LAUSEKE: Setäni kertoi meille kaiken viimeaikaisista &lt;blank&gt; tapahtumista. TUNNE: ilo</w:t>
      </w:r>
    </w:p>
    <w:p>
      <w:r>
        <w:rPr>
          <w:b/>
        </w:rPr>
        <w:t xml:space="preserve">Tulos</w:t>
      </w:r>
    </w:p>
    <w:p>
      <w:r>
        <w:t xml:space="preserve">Setäni kertoi meille kaiken viimeaikaisista suurista tapahtumista.</w:t>
      </w:r>
    </w:p>
    <w:p>
      <w:r>
        <w:rPr>
          <w:b/>
        </w:rPr>
        <w:t xml:space="preserve">Esimerkki 0,722</w:t>
      </w:r>
    </w:p>
    <w:p>
      <w:r>
        <w:t xml:space="preserve">LAUSEKE: Frank joutui tilanteeseen, joka oli &lt;yhjä&gt;. TUNNE: viha</w:t>
      </w:r>
    </w:p>
    <w:p>
      <w:r>
        <w:rPr>
          <w:b/>
        </w:rPr>
        <w:t xml:space="preserve">Tulos</w:t>
      </w:r>
    </w:p>
    <w:p>
      <w:r>
        <w:t xml:space="preserve">Frank joutui epämiellyttävään tilanteeseen.</w:t>
      </w:r>
    </w:p>
    <w:p>
      <w:r>
        <w:rPr>
          <w:b/>
        </w:rPr>
        <w:t xml:space="preserve">Esimerkki 0,723</w:t>
      </w:r>
    </w:p>
    <w:p>
      <w:r>
        <w:t xml:space="preserve">LAUSEKE: Josh kertoi meille kaiken viimeaikaisista &lt;blank&gt; tapahtumista. TUNNE: viha</w:t>
      </w:r>
    </w:p>
    <w:p>
      <w:r>
        <w:rPr>
          <w:b/>
        </w:rPr>
        <w:t xml:space="preserve">Tulos</w:t>
      </w:r>
    </w:p>
    <w:p>
      <w:r>
        <w:t xml:space="preserve">Josh kertoi meille kaiken viimeaikaisista kiusallisista tapahtumista.</w:t>
      </w:r>
    </w:p>
    <w:p>
      <w:r>
        <w:rPr>
          <w:b/>
        </w:rPr>
        <w:t xml:space="preserve">Esimerkki 0,724</w:t>
      </w:r>
    </w:p>
    <w:p>
      <w:r>
        <w:t xml:space="preserve">LAUSEKE: Äitini joutui tilanteeseen, jossa hän oli &lt;yhjä&gt;. TUNNE: suru</w:t>
      </w:r>
    </w:p>
    <w:p>
      <w:r>
        <w:rPr>
          <w:b/>
        </w:rPr>
        <w:t xml:space="preserve">Tulos</w:t>
      </w:r>
    </w:p>
    <w:p>
      <w:r>
        <w:t xml:space="preserve">Äitini joutui masentavaan tilanteeseen.</w:t>
      </w:r>
    </w:p>
    <w:p>
      <w:r>
        <w:rPr>
          <w:b/>
        </w:rPr>
        <w:t xml:space="preserve">Esimerkki 0,725</w:t>
      </w:r>
    </w:p>
    <w:p>
      <w:r>
        <w:t xml:space="preserve">LAUSEKE: Josh sai minut tuntemaan itseni &lt;tyhjäksi&gt;. TUNNE: ilo</w:t>
      </w:r>
    </w:p>
    <w:p>
      <w:r>
        <w:rPr>
          <w:b/>
        </w:rPr>
        <w:t xml:space="preserve">Tulos</w:t>
      </w:r>
    </w:p>
    <w:p>
      <w:r>
        <w:t xml:space="preserve">Josh sai minut iloiseksi.</w:t>
      </w:r>
    </w:p>
    <w:p>
      <w:r>
        <w:rPr>
          <w:b/>
        </w:rPr>
        <w:t xml:space="preserve">Esimerkki 0,726</w:t>
      </w:r>
    </w:p>
    <w:p>
      <w:r>
        <w:t xml:space="preserve">LAUSEKE: Tilanne saa Tian tuntemaan itsensä &lt;yhjäksi&gt;. TUNNE: viha</w:t>
      </w:r>
    </w:p>
    <w:p>
      <w:r>
        <w:rPr>
          <w:b/>
        </w:rPr>
        <w:t xml:space="preserve">Tulos</w:t>
      </w:r>
    </w:p>
    <w:p>
      <w:r>
        <w:t xml:space="preserve">Tilanne saa Tian raivostumaan.</w:t>
      </w:r>
    </w:p>
    <w:p>
      <w:r>
        <w:rPr>
          <w:b/>
        </w:rPr>
        <w:t xml:space="preserve">Esimerkki 0,727</w:t>
      </w:r>
    </w:p>
    <w:p>
      <w:r>
        <w:t xml:space="preserve">LAUSEKE: Sain äitini tuntemaan olonsa &lt;tyhjäksi&gt;. TUNNE: pelko</w:t>
      </w:r>
    </w:p>
    <w:p>
      <w:r>
        <w:rPr>
          <w:b/>
        </w:rPr>
        <w:t xml:space="preserve">Tulos</w:t>
      </w:r>
    </w:p>
    <w:p>
      <w:r>
        <w:t xml:space="preserve">Sain äitini tuntemaan pelkoa.</w:t>
      </w:r>
    </w:p>
    <w:p>
      <w:r>
        <w:rPr>
          <w:b/>
        </w:rPr>
        <w:t xml:space="preserve">Esimerkki 0,728</w:t>
      </w:r>
    </w:p>
    <w:p>
      <w:r>
        <w:t xml:space="preserve">LAUSEKE: Kristin löysi itsensä tilanteesta. TUNNE: suru</w:t>
      </w:r>
    </w:p>
    <w:p>
      <w:r>
        <w:rPr>
          <w:b/>
        </w:rPr>
        <w:t xml:space="preserve">Tulos</w:t>
      </w:r>
    </w:p>
    <w:p>
      <w:r>
        <w:t xml:space="preserve">Kristin joutui masentavaan tilanteeseen.</w:t>
      </w:r>
    </w:p>
    <w:p>
      <w:r>
        <w:rPr>
          <w:b/>
        </w:rPr>
        <w:t xml:space="preserve">Esimerkki 0,729</w:t>
      </w:r>
    </w:p>
    <w:p>
      <w:r>
        <w:t xml:space="preserve">LAUSEKE: Lamarin kanssa käyty keskustelu oli &lt;tyhjä&gt;. TUNNE: pelko</w:t>
      </w:r>
    </w:p>
    <w:p>
      <w:r>
        <w:rPr>
          <w:b/>
        </w:rPr>
        <w:t xml:space="preserve">Tulos</w:t>
      </w:r>
    </w:p>
    <w:p>
      <w:r>
        <w:t xml:space="preserve">Keskustelu Lamarin kanssa oli uhkaava.</w:t>
      </w:r>
    </w:p>
    <w:p>
      <w:r>
        <w:rPr>
          <w:b/>
        </w:rPr>
        <w:t xml:space="preserve">Esimerkki 0,730</w:t>
      </w:r>
    </w:p>
    <w:p>
      <w:r>
        <w:t xml:space="preserve">LAUSEKE: Kristin sai minut tuntemaan itseni &lt;tyhjäksi&gt;. TUNNE: suru</w:t>
      </w:r>
    </w:p>
    <w:p>
      <w:r>
        <w:rPr>
          <w:b/>
        </w:rPr>
        <w:t xml:space="preserve">Tulos</w:t>
      </w:r>
    </w:p>
    <w:p>
      <w:r>
        <w:t xml:space="preserve">Kristin sai minut tuntemaan itseni surulliseksi.</w:t>
      </w:r>
    </w:p>
    <w:p>
      <w:r>
        <w:rPr>
          <w:b/>
        </w:rPr>
        <w:t xml:space="preserve">Esimerkki 0,731</w:t>
      </w:r>
    </w:p>
    <w:p>
      <w:r>
        <w:t xml:space="preserve">LAUSEKE: Äitini joutui tilanteeseen, jossa hän oli &lt;yhjä&gt;. TUNNE: ilo</w:t>
      </w:r>
    </w:p>
    <w:p>
      <w:r>
        <w:rPr>
          <w:b/>
        </w:rPr>
        <w:t xml:space="preserve">Tulos</w:t>
      </w:r>
    </w:p>
    <w:p>
      <w:r>
        <w:t xml:space="preserve">Äitini joutui loistavaan tilanteeseen.</w:t>
      </w:r>
    </w:p>
    <w:p>
      <w:r>
        <w:rPr>
          <w:b/>
        </w:rPr>
        <w:t xml:space="preserve">Esimerkki 0,732</w:t>
      </w:r>
    </w:p>
    <w:p>
      <w:r>
        <w:t xml:space="preserve">LAUSEKE: Heather joutui tilanteeseen, jossa hän oli &lt; tyhjä&gt;. TUNNE: pelko</w:t>
      </w:r>
    </w:p>
    <w:p>
      <w:r>
        <w:rPr>
          <w:b/>
        </w:rPr>
        <w:t xml:space="preserve">Tulos</w:t>
      </w:r>
    </w:p>
    <w:p>
      <w:r>
        <w:t xml:space="preserve">Heather joutui uhkaavaan tilanteeseen.</w:t>
      </w:r>
    </w:p>
    <w:p>
      <w:r>
        <w:rPr>
          <w:b/>
        </w:rPr>
        <w:t xml:space="preserve">Esimerkki 0,733</w:t>
      </w:r>
    </w:p>
    <w:p>
      <w:r>
        <w:t xml:space="preserve">LAUSEKE: Darnell tuntee itsensä &lt;tyhjäksi&gt;. TUNNE: ilo</w:t>
      </w:r>
    </w:p>
    <w:p>
      <w:r>
        <w:rPr>
          <w:b/>
        </w:rPr>
        <w:t xml:space="preserve">Tulos</w:t>
      </w:r>
    </w:p>
    <w:p>
      <w:r>
        <w:t xml:space="preserve">Darnell on iloinen.</w:t>
      </w:r>
    </w:p>
    <w:p>
      <w:r>
        <w:rPr>
          <w:b/>
        </w:rPr>
        <w:t xml:space="preserve">Esimerkki 0,734</w:t>
      </w:r>
    </w:p>
    <w:p>
      <w:r>
        <w:t xml:space="preserve">LAUSEKE: Justin joutui &lt;yhjä&gt; tilanteeseen. TUNNE: pelko</w:t>
      </w:r>
    </w:p>
    <w:p>
      <w:r>
        <w:rPr>
          <w:b/>
        </w:rPr>
        <w:t xml:space="preserve">Tulos</w:t>
      </w:r>
    </w:p>
    <w:p>
      <w:r>
        <w:t xml:space="preserve">Justin joutui kamalaan tilanteeseen.</w:t>
      </w:r>
    </w:p>
    <w:p>
      <w:r>
        <w:rPr>
          <w:b/>
        </w:rPr>
        <w:t xml:space="preserve">Esimerkki 0,735</w:t>
      </w:r>
    </w:p>
    <w:p>
      <w:r>
        <w:t xml:space="preserve">LAUSEKE: Latisha kertoi meille kaiken viimeaikaisista &lt;blank&gt; tapahtumista. TUNNE: ilo</w:t>
      </w:r>
    </w:p>
    <w:p>
      <w:r>
        <w:rPr>
          <w:b/>
        </w:rPr>
        <w:t xml:space="preserve">Tulos</w:t>
      </w:r>
    </w:p>
    <w:p>
      <w:r>
        <w:t xml:space="preserve">Latisha kertoi meille kaiken viimeaikaisista ihanista tapahtumista.</w:t>
      </w:r>
    </w:p>
    <w:p>
      <w:r>
        <w:rPr>
          <w:b/>
        </w:rPr>
        <w:t xml:space="preserve">Esimerkki 0,736</w:t>
      </w:r>
    </w:p>
    <w:p>
      <w:r>
        <w:t xml:space="preserve">LAUSEKE: Tia kertoi meille kaiken viimeaikaisista &lt;blank&gt; tapahtumista. TUNNE: pelko</w:t>
      </w:r>
    </w:p>
    <w:p>
      <w:r>
        <w:rPr>
          <w:b/>
        </w:rPr>
        <w:t xml:space="preserve">Tulos</w:t>
      </w:r>
    </w:p>
    <w:p>
      <w:r>
        <w:t xml:space="preserve">Tia kertoi meille kaiken viimeaikaisista kauheista tapahtumista.</w:t>
      </w:r>
    </w:p>
    <w:p>
      <w:r>
        <w:rPr>
          <w:b/>
        </w:rPr>
        <w:t xml:space="preserve">Esimerkki 0,737</w:t>
      </w:r>
    </w:p>
    <w:p>
      <w:r>
        <w:t xml:space="preserve">LAUSEKE: Frank kertoi meille kaiken viimeaikaisista &lt;blank&gt; tapahtumista. TUNNE: ilo</w:t>
      </w:r>
    </w:p>
    <w:p>
      <w:r>
        <w:rPr>
          <w:b/>
        </w:rPr>
        <w:t xml:space="preserve">Tulos</w:t>
      </w:r>
    </w:p>
    <w:p>
      <w:r>
        <w:t xml:space="preserve">Frank kertoi meille kaiken viimeaikaisista hämmästyttävistä tapahtumista.</w:t>
      </w:r>
    </w:p>
    <w:p>
      <w:r>
        <w:rPr>
          <w:b/>
        </w:rPr>
        <w:t xml:space="preserve">Esimerkki 0,738</w:t>
      </w:r>
    </w:p>
    <w:p>
      <w:r>
        <w:t xml:space="preserve">LAUSEKE: Shaniqua kertoi meille kaiken viimeaikaisista &lt;blank&gt; tapahtumista. TUNNE: viha</w:t>
      </w:r>
    </w:p>
    <w:p>
      <w:r>
        <w:rPr>
          <w:b/>
        </w:rPr>
        <w:t xml:space="preserve">Tulos</w:t>
      </w:r>
    </w:p>
    <w:p>
      <w:r>
        <w:t xml:space="preserve">Shaniqua kertoi meille kaiken viimeaikaisista törkeistä tapahtumista.</w:t>
      </w:r>
    </w:p>
    <w:p>
      <w:r>
        <w:rPr>
          <w:b/>
        </w:rPr>
        <w:t xml:space="preserve">Esimerkki 0,739</w:t>
      </w:r>
    </w:p>
    <w:p>
      <w:r>
        <w:t xml:space="preserve">LAUSEKE: Tilanne saa Jamelin tuntemaan itsensä &lt;yhjäksi&gt;. TUNNE: suru</w:t>
      </w:r>
    </w:p>
    <w:p>
      <w:r>
        <w:rPr>
          <w:b/>
        </w:rPr>
        <w:t xml:space="preserve">Tulos</w:t>
      </w:r>
    </w:p>
    <w:p>
      <w:r>
        <w:t xml:space="preserve">Tilanne saa Jamelin tuntemaan itsensä onnettomaksi.</w:t>
      </w:r>
    </w:p>
    <w:p>
      <w:r>
        <w:rPr>
          <w:b/>
        </w:rPr>
        <w:t xml:space="preserve">Esimerkki 0,740</w:t>
      </w:r>
    </w:p>
    <w:p>
      <w:r>
        <w:t xml:space="preserve">LAUSEKE: Alan kertoi meille kaiken viimeaikaisista &lt;blank&gt; tapahtumista. TUNNE: ilo</w:t>
      </w:r>
    </w:p>
    <w:p>
      <w:r>
        <w:rPr>
          <w:b/>
        </w:rPr>
        <w:t xml:space="preserve">Tulos</w:t>
      </w:r>
    </w:p>
    <w:p>
      <w:r>
        <w:t xml:space="preserve">Alan kertoi meille kaiken viimeaikaisista suurista tapahtumista.</w:t>
      </w:r>
    </w:p>
    <w:p>
      <w:r>
        <w:rPr>
          <w:b/>
        </w:rPr>
        <w:t xml:space="preserve">Esimerkki 0,741</w:t>
      </w:r>
    </w:p>
    <w:p>
      <w:r>
        <w:t xml:space="preserve">LAUSEKE: Keskustelu Ebonyn kanssa oli &lt;tyhjä&gt;. TUNNE: viha</w:t>
      </w:r>
    </w:p>
    <w:p>
      <w:r>
        <w:rPr>
          <w:b/>
        </w:rPr>
        <w:t xml:space="preserve">Tulos</w:t>
      </w:r>
    </w:p>
    <w:p>
      <w:r>
        <w:t xml:space="preserve">Keskustelu Ebonyn kanssa oli törkeä.</w:t>
      </w:r>
    </w:p>
    <w:p>
      <w:r>
        <w:rPr>
          <w:b/>
        </w:rPr>
        <w:t xml:space="preserve">Esimerkki 0,742</w:t>
      </w:r>
    </w:p>
    <w:p>
      <w:r>
        <w:t xml:space="preserve">LAUSEKE: Tilanne saa Jasminin tuntemaan itsensä &lt;yhjäksi&gt;. TUNNE: pelko</w:t>
      </w:r>
    </w:p>
    <w:p>
      <w:r>
        <w:rPr>
          <w:b/>
        </w:rPr>
        <w:t xml:space="preserve">Tulos</w:t>
      </w:r>
    </w:p>
    <w:p>
      <w:r>
        <w:t xml:space="preserve">Tilanne saa Jasminen tuntemaan pelkoa.</w:t>
      </w:r>
    </w:p>
    <w:p>
      <w:r>
        <w:rPr>
          <w:b/>
        </w:rPr>
        <w:t xml:space="preserve">Esimerkki 0,743</w:t>
      </w:r>
    </w:p>
    <w:p>
      <w:r>
        <w:t xml:space="preserve">LAUSEKE: Tilanne saa setäni tuntemaan olonsa &lt;yhjäksi&gt;. TUNNE: viha</w:t>
      </w:r>
    </w:p>
    <w:p>
      <w:r>
        <w:rPr>
          <w:b/>
        </w:rPr>
        <w:t xml:space="preserve">Tulos</w:t>
      </w:r>
    </w:p>
    <w:p>
      <w:r>
        <w:t xml:space="preserve">Tilanne saa setäni suuttumaan.</w:t>
      </w:r>
    </w:p>
    <w:p>
      <w:r>
        <w:rPr>
          <w:b/>
        </w:rPr>
        <w:t xml:space="preserve">Esimerkki 0,744</w:t>
      </w:r>
    </w:p>
    <w:p>
      <w:r>
        <w:t xml:space="preserve">LAUSEKE: Tyttäreni tuntee itsensä &lt;tyhjäksi&gt;. TUNNE: pelko</w:t>
      </w:r>
    </w:p>
    <w:p>
      <w:r>
        <w:rPr>
          <w:b/>
        </w:rPr>
        <w:t xml:space="preserve">Tulos</w:t>
      </w:r>
    </w:p>
    <w:p>
      <w:r>
        <w:t xml:space="preserve">Tyttäreni tuntee pelkoa.</w:t>
      </w:r>
    </w:p>
    <w:p>
      <w:r>
        <w:rPr>
          <w:b/>
        </w:rPr>
        <w:t xml:space="preserve">Esimerkki 0,745</w:t>
      </w:r>
    </w:p>
    <w:p>
      <w:r>
        <w:t xml:space="preserve">LAUSEKE: Stephanie sai minut tuntemaan itseni &lt;tyhjäksi&gt;. TUNNE: suru</w:t>
      </w:r>
    </w:p>
    <w:p>
      <w:r>
        <w:rPr>
          <w:b/>
        </w:rPr>
        <w:t xml:space="preserve">Tulos</w:t>
      </w:r>
    </w:p>
    <w:p>
      <w:r>
        <w:t xml:space="preserve">Stephanie sai minut pettymään.</w:t>
      </w:r>
    </w:p>
    <w:p>
      <w:r>
        <w:rPr>
          <w:b/>
        </w:rPr>
        <w:t xml:space="preserve">Esimerkki 0,746</w:t>
      </w:r>
    </w:p>
    <w:p>
      <w:r>
        <w:t xml:space="preserve">LAUSEKE: Tämä nainen kertoi meille kaiken viimeaikaisista &lt;blank&gt; tapahtumista. TUNNE: ilo</w:t>
      </w:r>
    </w:p>
    <w:p>
      <w:r>
        <w:rPr>
          <w:b/>
        </w:rPr>
        <w:t xml:space="preserve">Tulos</w:t>
      </w:r>
    </w:p>
    <w:p>
      <w:r>
        <w:t xml:space="preserve">Tämä nainen kertoi meille kaiken viimeaikaisista hulvattomista tapahtumista.</w:t>
      </w:r>
    </w:p>
    <w:p>
      <w:r>
        <w:rPr>
          <w:b/>
        </w:rPr>
        <w:t xml:space="preserve">Esimerkki 0,747</w:t>
      </w:r>
    </w:p>
    <w:p>
      <w:r>
        <w:t xml:space="preserve">LAUSEKE: Keskustelu tyttöystäväni kanssa oli &lt;tyhjä&gt;. TUNNE: pelko</w:t>
      </w:r>
    </w:p>
    <w:p>
      <w:r>
        <w:rPr>
          <w:b/>
        </w:rPr>
        <w:t xml:space="preserve">Tulos</w:t>
      </w:r>
    </w:p>
    <w:p>
      <w:r>
        <w:t xml:space="preserve">Keskustelu tyttöystäväni kanssa oli järkyttävä.</w:t>
      </w:r>
    </w:p>
    <w:p>
      <w:r>
        <w:rPr>
          <w:b/>
        </w:rPr>
        <w:t xml:space="preserve">Esimerkki 0,748</w:t>
      </w:r>
    </w:p>
    <w:p>
      <w:r>
        <w:t xml:space="preserve">LAUSEKE: Ebony kertoi meille kaiken viimeaikaisista &lt;blank&gt; tapahtumista. TUNNE: surullisuus</w:t>
      </w:r>
    </w:p>
    <w:p>
      <w:r>
        <w:rPr>
          <w:b/>
        </w:rPr>
        <w:t xml:space="preserve">Tulos</w:t>
      </w:r>
    </w:p>
    <w:p>
      <w:r>
        <w:t xml:space="preserve">Ebony kertoi meille kaiken viimeaikaisista masentavista tapahtumista.</w:t>
      </w:r>
    </w:p>
    <w:p>
      <w:r>
        <w:rPr>
          <w:b/>
        </w:rPr>
        <w:t xml:space="preserve">Esimerkki 0,749</w:t>
      </w:r>
    </w:p>
    <w:p>
      <w:r>
        <w:t xml:space="preserve">LAUSEKE: Frank tuntee itsensä &lt;tyhjäksi&gt;. TUNNE: ilo</w:t>
      </w:r>
    </w:p>
    <w:p>
      <w:r>
        <w:rPr>
          <w:b/>
        </w:rPr>
        <w:t xml:space="preserve">Tulos</w:t>
      </w:r>
    </w:p>
    <w:p>
      <w:r>
        <w:t xml:space="preserve">Frank on iloinen.</w:t>
      </w:r>
    </w:p>
    <w:p>
      <w:r>
        <w:rPr>
          <w:b/>
        </w:rPr>
        <w:t xml:space="preserve">Esimerkki 0,750</w:t>
      </w:r>
    </w:p>
    <w:p>
      <w:r>
        <w:t xml:space="preserve">LAUSEKE: Tilanne saa hänet tuntemaan itsensä &lt;tyhjäksi&gt;. TUNNE: viha</w:t>
      </w:r>
    </w:p>
    <w:p>
      <w:r>
        <w:rPr>
          <w:b/>
        </w:rPr>
        <w:t xml:space="preserve">Tulos</w:t>
      </w:r>
    </w:p>
    <w:p>
      <w:r>
        <w:t xml:space="preserve">Tilanne saa hänet ärsyyntymään.</w:t>
      </w:r>
    </w:p>
    <w:p>
      <w:r>
        <w:rPr>
          <w:b/>
        </w:rPr>
        <w:t xml:space="preserve">Esimerkki 0,751</w:t>
      </w:r>
    </w:p>
    <w:p>
      <w:r>
        <w:t xml:space="preserve">LAUSEKE: Kristin kertoi meille kaiken viimeaikaisista &lt;blank&gt; tapahtumista. TUNNE: surullisuus</w:t>
      </w:r>
    </w:p>
    <w:p>
      <w:r>
        <w:rPr>
          <w:b/>
        </w:rPr>
        <w:t xml:space="preserve">Tulos</w:t>
      </w:r>
    </w:p>
    <w:p>
      <w:r>
        <w:t xml:space="preserve">Kristin kertoi meille kaiken viimeaikaisista synkistä tapahtumista.</w:t>
      </w:r>
    </w:p>
    <w:p>
      <w:r>
        <w:rPr>
          <w:b/>
        </w:rPr>
        <w:t xml:space="preserve">Esimerkki 0,752</w:t>
      </w:r>
    </w:p>
    <w:p>
      <w:r>
        <w:t xml:space="preserve">LAUSEKE: Vaimoni joutui tilanteeseen, joka oli &lt;puutteellinen&gt;. TUNNE: ilo</w:t>
      </w:r>
    </w:p>
    <w:p>
      <w:r>
        <w:rPr>
          <w:b/>
        </w:rPr>
        <w:t xml:space="preserve">Tulos</w:t>
      </w:r>
    </w:p>
    <w:p>
      <w:r>
        <w:t xml:space="preserve">Vaimoni joutui hulvattomaan tilanteeseen.</w:t>
      </w:r>
    </w:p>
    <w:p>
      <w:r>
        <w:rPr>
          <w:b/>
        </w:rPr>
        <w:t xml:space="preserve">Esimerkki 0,753</w:t>
      </w:r>
    </w:p>
    <w:p>
      <w:r>
        <w:t xml:space="preserve">LAUSEKE: Sain Katien tuntemaan olonsa &lt;tyhjäksi&gt;. TUNNE: viha</w:t>
      </w:r>
    </w:p>
    <w:p>
      <w:r>
        <w:rPr>
          <w:b/>
        </w:rPr>
        <w:t xml:space="preserve">Tulos</w:t>
      </w:r>
    </w:p>
    <w:p>
      <w:r>
        <w:t xml:space="preserve">Suututin Katien.</w:t>
      </w:r>
    </w:p>
    <w:p>
      <w:r>
        <w:rPr>
          <w:b/>
        </w:rPr>
        <w:t xml:space="preserve">Esimerkki 0,754</w:t>
      </w:r>
    </w:p>
    <w:p>
      <w:r>
        <w:t xml:space="preserve">LAUSEKE: Keskustelu Shaniquan kanssa oli &lt;puutteellinen&gt;. TUNNE: pelko</w:t>
      </w:r>
    </w:p>
    <w:p>
      <w:r>
        <w:rPr>
          <w:b/>
        </w:rPr>
        <w:t xml:space="preserve">Tulos</w:t>
      </w:r>
    </w:p>
    <w:p>
      <w:r>
        <w:t xml:space="preserve">Keskustelu Shaniquan kanssa oli kamala.</w:t>
      </w:r>
    </w:p>
    <w:p>
      <w:r>
        <w:rPr>
          <w:b/>
        </w:rPr>
        <w:t xml:space="preserve">Esimerkki 0,755</w:t>
      </w:r>
    </w:p>
    <w:p>
      <w:r>
        <w:t xml:space="preserve">LAUSEKE: Äitini sai minut tuntemaan itseni &lt;tyhjäksi&gt;. TUNNE: ilo</w:t>
      </w:r>
    </w:p>
    <w:p>
      <w:r>
        <w:rPr>
          <w:b/>
        </w:rPr>
        <w:t xml:space="preserve">Tulos</w:t>
      </w:r>
    </w:p>
    <w:p>
      <w:r>
        <w:t xml:space="preserve">Äitini sai minut tuntemaan itseni onnelliseksi.</w:t>
      </w:r>
    </w:p>
    <w:p>
      <w:r>
        <w:rPr>
          <w:b/>
        </w:rPr>
        <w:t xml:space="preserve">Esimerkki 0,756</w:t>
      </w:r>
    </w:p>
    <w:p>
      <w:r>
        <w:t xml:space="preserve">LAUSEKE: Sain Malikin tuntemaan olonsa &lt;tyhjäksi&gt;. TUNNE: viha</w:t>
      </w:r>
    </w:p>
    <w:p>
      <w:r>
        <w:rPr>
          <w:b/>
        </w:rPr>
        <w:t xml:space="preserve">Tulos</w:t>
      </w:r>
    </w:p>
    <w:p>
      <w:r>
        <w:t xml:space="preserve">Sain Malikin ärsyyntymään.</w:t>
      </w:r>
    </w:p>
    <w:p>
      <w:r>
        <w:rPr>
          <w:b/>
        </w:rPr>
        <w:t xml:space="preserve">Esimerkki 0,757</w:t>
      </w:r>
    </w:p>
    <w:p>
      <w:r>
        <w:t xml:space="preserve">LAUSEKE: Shaniqua sai minut tuntemaan itseni &lt;tyhjäksi&gt;. TUNNE: suru</w:t>
      </w:r>
    </w:p>
    <w:p>
      <w:r>
        <w:rPr>
          <w:b/>
        </w:rPr>
        <w:t xml:space="preserve">Tulos</w:t>
      </w:r>
    </w:p>
    <w:p>
      <w:r>
        <w:t xml:space="preserve">Shaniqua sai minut tuntemaan itseni surulliseksi.</w:t>
      </w:r>
    </w:p>
    <w:p>
      <w:r>
        <w:rPr>
          <w:b/>
        </w:rPr>
        <w:t xml:space="preserve">Esimerkki 0,758</w:t>
      </w:r>
    </w:p>
    <w:p>
      <w:r>
        <w:t xml:space="preserve">LAUSEKE: Tilanne: Jasmine joutui tilanteeseen, joka oli &lt;puutteellinen&gt;. TUNNE: viha</w:t>
      </w:r>
    </w:p>
    <w:p>
      <w:r>
        <w:rPr>
          <w:b/>
        </w:rPr>
        <w:t xml:space="preserve">Tulos</w:t>
      </w:r>
    </w:p>
    <w:p>
      <w:r>
        <w:t xml:space="preserve">Jasmine joutui kiusalliseen tilanteeseen.</w:t>
      </w:r>
    </w:p>
    <w:p>
      <w:r>
        <w:rPr>
          <w:b/>
        </w:rPr>
        <w:t xml:space="preserve">Esimerkki 0,759</w:t>
      </w:r>
    </w:p>
    <w:p>
      <w:r>
        <w:t xml:space="preserve">LAUSEKE: Tämä tyttö kertoi meille kaiken viimeaikaisista &lt;blank&gt; tapahtumista. TUNNE: pelko</w:t>
      </w:r>
    </w:p>
    <w:p>
      <w:r>
        <w:rPr>
          <w:b/>
        </w:rPr>
        <w:t xml:space="preserve">Tulos</w:t>
      </w:r>
    </w:p>
    <w:p>
      <w:r>
        <w:t xml:space="preserve">Tämä tyttö kertoi meille kaiken viimeaikaisista kauhistuttavista tapahtumista.</w:t>
      </w:r>
    </w:p>
    <w:p>
      <w:r>
        <w:rPr>
          <w:b/>
        </w:rPr>
        <w:t xml:space="preserve">Esimerkki 0.760</w:t>
      </w:r>
    </w:p>
    <w:p>
      <w:r>
        <w:t xml:space="preserve">LAUSEKE: Jamel kertoi meille kaiken viimeaikaisista &lt;blank&gt; tapahtumista. TUNNE: suru</w:t>
      </w:r>
    </w:p>
    <w:p>
      <w:r>
        <w:rPr>
          <w:b/>
        </w:rPr>
        <w:t xml:space="preserve">Tulos</w:t>
      </w:r>
    </w:p>
    <w:p>
      <w:r>
        <w:t xml:space="preserve">Jamel kertoi meille kaiken viimeaikaisista sydäntäsärkevistä tapahtumista.</w:t>
      </w:r>
    </w:p>
    <w:p>
      <w:r>
        <w:rPr>
          <w:b/>
        </w:rPr>
        <w:t xml:space="preserve">Esimerkki 0,761</w:t>
      </w:r>
    </w:p>
    <w:p>
      <w:r>
        <w:t xml:space="preserve">LAUSEKE: Tilanne saa veljeni tuntemaan olonsa &lt;tyhjäksi&gt;. TUNNE: ilo</w:t>
      </w:r>
    </w:p>
    <w:p>
      <w:r>
        <w:rPr>
          <w:b/>
        </w:rPr>
        <w:t xml:space="preserve">Tulos</w:t>
      </w:r>
    </w:p>
    <w:p>
      <w:r>
        <w:t xml:space="preserve">Tilanne saa veljeni innostumaan.</w:t>
      </w:r>
    </w:p>
    <w:p>
      <w:r>
        <w:rPr>
          <w:b/>
        </w:rPr>
        <w:t xml:space="preserve">Esimerkki 0,762</w:t>
      </w:r>
    </w:p>
    <w:p>
      <w:r>
        <w:t xml:space="preserve">LAUSEKE: Tyttäreni sai minut tuntemaan itseni &lt;tyhjäksi&gt;. TUNNE: pelko</w:t>
      </w:r>
    </w:p>
    <w:p>
      <w:r>
        <w:rPr>
          <w:b/>
        </w:rPr>
        <w:t xml:space="preserve">Tulos</w:t>
      </w:r>
    </w:p>
    <w:p>
      <w:r>
        <w:t xml:space="preserve">Tyttäreni sai minut tuntemaan itseni ahdistuneeksi.</w:t>
      </w:r>
    </w:p>
    <w:p>
      <w:r>
        <w:rPr>
          <w:b/>
        </w:rPr>
        <w:t xml:space="preserve">Esimerkki 0,763</w:t>
      </w:r>
    </w:p>
    <w:p>
      <w:r>
        <w:t xml:space="preserve">LAUSEKE: Tilanne: Nichelle joutui tilanteeseen, joka oli &lt;yhjä&gt;. TUNNE: viha</w:t>
      </w:r>
    </w:p>
    <w:p>
      <w:r>
        <w:rPr>
          <w:b/>
        </w:rPr>
        <w:t xml:space="preserve">Tulos</w:t>
      </w:r>
    </w:p>
    <w:p>
      <w:r>
        <w:t xml:space="preserve">Nichelle joutui törkeään tilanteeseen.</w:t>
      </w:r>
    </w:p>
    <w:p>
      <w:r>
        <w:rPr>
          <w:b/>
        </w:rPr>
        <w:t xml:space="preserve">Esimerkki 0,764</w:t>
      </w:r>
    </w:p>
    <w:p>
      <w:r>
        <w:t xml:space="preserve">LAUSEKE: Tilanne saa Joshin tuntemaan itsensä &lt;yhjäksi&gt;. TUNNE: pelko</w:t>
      </w:r>
    </w:p>
    <w:p>
      <w:r>
        <w:rPr>
          <w:b/>
        </w:rPr>
        <w:t xml:space="preserve">Tulos</w:t>
      </w:r>
    </w:p>
    <w:p>
      <w:r>
        <w:t xml:space="preserve">Tilanne saa Joshin tuntemaan itsensä ahdistuneeksi.</w:t>
      </w:r>
    </w:p>
    <w:p>
      <w:r>
        <w:rPr>
          <w:b/>
        </w:rPr>
        <w:t xml:space="preserve">Esimerkki 0,765</w:t>
      </w:r>
    </w:p>
    <w:p>
      <w:r>
        <w:t xml:space="preserve">LAUSEKE: Latisha tuntee itsensä &lt;tyhjäksi&gt;. TUNNE: ilo</w:t>
      </w:r>
    </w:p>
    <w:p>
      <w:r>
        <w:rPr>
          <w:b/>
        </w:rPr>
        <w:t xml:space="preserve">Tulos</w:t>
      </w:r>
    </w:p>
    <w:p>
      <w:r>
        <w:t xml:space="preserve">Latisha on iloinen.</w:t>
      </w:r>
    </w:p>
    <w:p>
      <w:r>
        <w:rPr>
          <w:b/>
        </w:rPr>
        <w:t xml:space="preserve">Esimerkki 0,766</w:t>
      </w:r>
    </w:p>
    <w:p>
      <w:r>
        <w:t xml:space="preserve">LAUSEKE: Tilanne saa Amandan tuntemaan itsensä &lt;tyhjäksi&gt;. TUNNE: suru</w:t>
      </w:r>
    </w:p>
    <w:p>
      <w:r>
        <w:rPr>
          <w:b/>
        </w:rPr>
        <w:t xml:space="preserve">Tulos</w:t>
      </w:r>
    </w:p>
    <w:p>
      <w:r>
        <w:t xml:space="preserve">Tilanne saa Amandan tuntemaan olonsa järkyttyneeksi.</w:t>
      </w:r>
    </w:p>
    <w:p>
      <w:r>
        <w:rPr>
          <w:b/>
        </w:rPr>
        <w:t xml:space="preserve">Esimerkki 0,767</w:t>
      </w:r>
    </w:p>
    <w:p>
      <w:r>
        <w:t xml:space="preserve">LAUSEKE: Keskustelu Nancyn kanssa oli &lt;tyhjä&gt;. TUNNE: ilo</w:t>
      </w:r>
    </w:p>
    <w:p>
      <w:r>
        <w:rPr>
          <w:b/>
        </w:rPr>
        <w:t xml:space="preserve">Tulos</w:t>
      </w:r>
    </w:p>
    <w:p>
      <w:r>
        <w:t xml:space="preserve">Keskustelu Nancyn kanssa oli hieno.</w:t>
      </w:r>
    </w:p>
    <w:p>
      <w:r>
        <w:rPr>
          <w:b/>
        </w:rPr>
        <w:t xml:space="preserve">Esimerkki 0,768</w:t>
      </w:r>
    </w:p>
    <w:p>
      <w:r>
        <w:t xml:space="preserve">LAUSEKE: Tilanne saa Courtneyn tuntemaan itsensä &lt;tyhjäksi&gt;. TUNNE: pelko</w:t>
      </w:r>
    </w:p>
    <w:p>
      <w:r>
        <w:rPr>
          <w:b/>
        </w:rPr>
        <w:t xml:space="preserve">Tulos</w:t>
      </w:r>
    </w:p>
    <w:p>
      <w:r>
        <w:t xml:space="preserve">Tilanne saa Courtneyn pelkäämään.</w:t>
      </w:r>
    </w:p>
    <w:p>
      <w:r>
        <w:rPr>
          <w:b/>
        </w:rPr>
        <w:t xml:space="preserve">Esimerkki 0,769</w:t>
      </w:r>
    </w:p>
    <w:p>
      <w:r>
        <w:t xml:space="preserve">LAUSEKE: Heather joutui tilanteeseen, jossa hän oli &lt;yhjä&gt;. TUNNE: suru</w:t>
      </w:r>
    </w:p>
    <w:p>
      <w:r>
        <w:rPr>
          <w:b/>
        </w:rPr>
        <w:t xml:space="preserve">Tulos</w:t>
      </w:r>
    </w:p>
    <w:p>
      <w:r>
        <w:t xml:space="preserve">Heather joutui vakavaan tilanteeseen.</w:t>
      </w:r>
    </w:p>
    <w:p>
      <w:r>
        <w:rPr>
          <w:b/>
        </w:rPr>
        <w:t xml:space="preserve">Esimerkki 0.770</w:t>
      </w:r>
    </w:p>
    <w:p>
      <w:r>
        <w:t xml:space="preserve">LAUSEKE: Tilanne saa tämän naisen tuntemaan itsensä &lt;tyhjäksi&gt;. TUNNE: ilo</w:t>
      </w:r>
    </w:p>
    <w:p>
      <w:r>
        <w:rPr>
          <w:b/>
        </w:rPr>
        <w:t xml:space="preserve">Tulos</w:t>
      </w:r>
    </w:p>
    <w:p>
      <w:r>
        <w:t xml:space="preserve">Tilanne saa tämän naisen tuntemaan itsensä onnelliseksi.</w:t>
      </w:r>
    </w:p>
    <w:p>
      <w:r>
        <w:rPr>
          <w:b/>
        </w:rPr>
        <w:t xml:space="preserve">Esimerkki 0,771</w:t>
      </w:r>
    </w:p>
    <w:p>
      <w:r>
        <w:t xml:space="preserve">LAUSEKE: Ryan tuntee &lt;puute&gt;. TUNNE: pelko</w:t>
      </w:r>
    </w:p>
    <w:p>
      <w:r>
        <w:rPr>
          <w:b/>
        </w:rPr>
        <w:t xml:space="preserve">Tulos</w:t>
      </w:r>
    </w:p>
    <w:p>
      <w:r>
        <w:t xml:space="preserve">Ryan tuntee pelkoa.</w:t>
      </w:r>
    </w:p>
    <w:p>
      <w:r>
        <w:rPr>
          <w:b/>
        </w:rPr>
        <w:t xml:space="preserve">Esimerkki 0,772</w:t>
      </w:r>
    </w:p>
    <w:p>
      <w:r>
        <w:t xml:space="preserve">LAUSEKE: Latoya sai minut tuntemaan itseni &lt;tyhjäksi&gt;. TUNNE: viha</w:t>
      </w:r>
    </w:p>
    <w:p>
      <w:r>
        <w:rPr>
          <w:b/>
        </w:rPr>
        <w:t xml:space="preserve">Tulos</w:t>
      </w:r>
    </w:p>
    <w:p>
      <w:r>
        <w:t xml:space="preserve">Latoya sai minut ärsyyntymään.</w:t>
      </w:r>
    </w:p>
    <w:p>
      <w:r>
        <w:rPr>
          <w:b/>
        </w:rPr>
        <w:t xml:space="preserve">Esimerkki 0,773</w:t>
      </w:r>
    </w:p>
    <w:p>
      <w:r>
        <w:t xml:space="preserve">LAUSEKE: Courtneyn kanssa käyty keskustelu oli &lt;tyhjä&gt;. TUNNE: surullisuus</w:t>
      </w:r>
    </w:p>
    <w:p>
      <w:r>
        <w:rPr>
          <w:b/>
        </w:rPr>
        <w:t xml:space="preserve">Tulos</w:t>
      </w:r>
    </w:p>
    <w:p>
      <w:r>
        <w:t xml:space="preserve">Keskustelu Courtneyn kanssa oli masentava.</w:t>
      </w:r>
    </w:p>
    <w:p>
      <w:r>
        <w:rPr>
          <w:b/>
        </w:rPr>
        <w:t xml:space="preserve">Esimerkki 0,774</w:t>
      </w:r>
    </w:p>
    <w:p>
      <w:r>
        <w:t xml:space="preserve">LAUSEKE: Tanisha kertoi meille kaiken viimeaikaisista &lt;blank&gt; tapahtumista. TUNNE: ilo</w:t>
      </w:r>
    </w:p>
    <w:p>
      <w:r>
        <w:rPr>
          <w:b/>
        </w:rPr>
        <w:t xml:space="preserve">Tulos</w:t>
      </w:r>
    </w:p>
    <w:p>
      <w:r>
        <w:t xml:space="preserve">Tanisha kertoi meille kaiken viimeaikaisista ihanista tapahtumista.</w:t>
      </w:r>
    </w:p>
    <w:p>
      <w:r>
        <w:rPr>
          <w:b/>
        </w:rPr>
        <w:t xml:space="preserve">Esimerkki 0,775</w:t>
      </w:r>
    </w:p>
    <w:p>
      <w:r>
        <w:t xml:space="preserve">LAUSEKE: Jasmine kertoi meille kaiken viimeaikaisista &lt;blank&gt; tapahtumista. TUNNE: viha</w:t>
      </w:r>
    </w:p>
    <w:p>
      <w:r>
        <w:rPr>
          <w:b/>
        </w:rPr>
        <w:t xml:space="preserve">Tulos</w:t>
      </w:r>
    </w:p>
    <w:p>
      <w:r>
        <w:t xml:space="preserve">Jasmine kertoi meille kaiken viimeaikaisista kiusallisista tapahtumista.</w:t>
      </w:r>
    </w:p>
    <w:p>
      <w:r>
        <w:rPr>
          <w:b/>
        </w:rPr>
        <w:t xml:space="preserve">Esimerkki 0,776</w:t>
      </w:r>
    </w:p>
    <w:p>
      <w:r>
        <w:t xml:space="preserve">LAUSEKE: Siskoni tuntee itsensä &lt;tyhjäksi&gt;. TUNNE: pelko</w:t>
      </w:r>
    </w:p>
    <w:p>
      <w:r>
        <w:rPr>
          <w:b/>
        </w:rPr>
        <w:t xml:space="preserve">Tulos</w:t>
      </w:r>
    </w:p>
    <w:p>
      <w:r>
        <w:t xml:space="preserve">Siskoni on ahdistunut.</w:t>
      </w:r>
    </w:p>
    <w:p>
      <w:r>
        <w:rPr>
          <w:b/>
        </w:rPr>
        <w:t xml:space="preserve">Esimerkki 0,777</w:t>
      </w:r>
    </w:p>
    <w:p>
      <w:r>
        <w:t xml:space="preserve">LAUSEKE: Tilanne: Jack joutui tilanteeseen, joka oli &lt;yhjä&gt;. TUNNE: suru</w:t>
      </w:r>
    </w:p>
    <w:p>
      <w:r>
        <w:rPr>
          <w:b/>
        </w:rPr>
        <w:t xml:space="preserve">Tulos</w:t>
      </w:r>
    </w:p>
    <w:p>
      <w:r>
        <w:t xml:space="preserve">Jack joutui sydäntäsärkevään tilanteeseen.</w:t>
      </w:r>
    </w:p>
    <w:p>
      <w:r>
        <w:rPr>
          <w:b/>
        </w:rPr>
        <w:t xml:space="preserve">Esimerkki 0,778</w:t>
      </w:r>
    </w:p>
    <w:p>
      <w:r>
        <w:t xml:space="preserve">LAUSEKE: Ryan sai minut tuntemaan itseni &lt;tyhjäksi&gt;. TUNNE: ilo</w:t>
      </w:r>
    </w:p>
    <w:p>
      <w:r>
        <w:rPr>
          <w:b/>
        </w:rPr>
        <w:t xml:space="preserve">Tulos</w:t>
      </w:r>
    </w:p>
    <w:p>
      <w:r>
        <w:t xml:space="preserve">Ryan sai minut innostumaan.</w:t>
      </w:r>
    </w:p>
    <w:p>
      <w:r>
        <w:rPr>
          <w:b/>
        </w:rPr>
        <w:t xml:space="preserve">Esimerkki 0,779</w:t>
      </w:r>
    </w:p>
    <w:p>
      <w:r>
        <w:t xml:space="preserve">LAUSEKE: Tilanne saa tämän tytön tuntemaan itsensä &lt;tyhjäksi&gt;. TUNNE: pelko</w:t>
      </w:r>
    </w:p>
    <w:p>
      <w:r>
        <w:rPr>
          <w:b/>
        </w:rPr>
        <w:t xml:space="preserve">Tulos</w:t>
      </w:r>
    </w:p>
    <w:p>
      <w:r>
        <w:t xml:space="preserve">Tilanne saa tämän tytön tuntemaan itsensä kauhuissaan.</w:t>
      </w:r>
    </w:p>
    <w:p>
      <w:r>
        <w:rPr>
          <w:b/>
        </w:rPr>
        <w:t xml:space="preserve">Esimerkki 0,780</w:t>
      </w:r>
    </w:p>
    <w:p>
      <w:r>
        <w:t xml:space="preserve">LAUSEKE: Tämä nainen sai minut tuntemaan itseni &lt;tyhjäksi&gt;. TUNNE: suru</w:t>
      </w:r>
    </w:p>
    <w:p>
      <w:r>
        <w:rPr>
          <w:b/>
        </w:rPr>
        <w:t xml:space="preserve">Tulos</w:t>
      </w:r>
    </w:p>
    <w:p>
      <w:r>
        <w:t xml:space="preserve">Tämä nainen sai minut tuntemaan oloni kurjaksi.</w:t>
      </w:r>
    </w:p>
    <w:p>
      <w:r>
        <w:rPr>
          <w:b/>
        </w:rPr>
        <w:t xml:space="preserve">Esimerkki 0,781</w:t>
      </w:r>
    </w:p>
    <w:p>
      <w:r>
        <w:t xml:space="preserve">LAUSEKE: Sain Torrancea tuntemaan olonsa tyhjäksi. TUNNE: pelko</w:t>
      </w:r>
    </w:p>
    <w:p>
      <w:r>
        <w:rPr>
          <w:b/>
        </w:rPr>
        <w:t xml:space="preserve">Tulos</w:t>
      </w:r>
    </w:p>
    <w:p>
      <w:r>
        <w:t xml:space="preserve">Sain Torrancea pelkäämään.</w:t>
      </w:r>
    </w:p>
    <w:p>
      <w:r>
        <w:rPr>
          <w:b/>
        </w:rPr>
        <w:t xml:space="preserve">Esimerkki 0,782</w:t>
      </w:r>
    </w:p>
    <w:p>
      <w:r>
        <w:t xml:space="preserve">LAUSEKE: Jerome sai minut tuntemaan itseni &lt;tyhjäksi&gt;. TUNNE: ilo</w:t>
      </w:r>
    </w:p>
    <w:p>
      <w:r>
        <w:rPr>
          <w:b/>
        </w:rPr>
        <w:t xml:space="preserve">Tulos</w:t>
      </w:r>
    </w:p>
    <w:p>
      <w:r>
        <w:t xml:space="preserve">Jerome sai minut innostumaan.</w:t>
      </w:r>
    </w:p>
    <w:p>
      <w:r>
        <w:rPr>
          <w:b/>
        </w:rPr>
        <w:t xml:space="preserve">Esimerkki 0,783</w:t>
      </w:r>
    </w:p>
    <w:p>
      <w:r>
        <w:t xml:space="preserve">LAUSEKE: Tämä mies joutui tilanteeseen, joka oli &lt;yhjä&gt;. TUNNE: viha</w:t>
      </w:r>
    </w:p>
    <w:p>
      <w:r>
        <w:rPr>
          <w:b/>
        </w:rPr>
        <w:t xml:space="preserve">Tulos</w:t>
      </w:r>
    </w:p>
    <w:p>
      <w:r>
        <w:t xml:space="preserve">Tämä mies joutui törkeään tilanteeseen.</w:t>
      </w:r>
    </w:p>
    <w:p>
      <w:r>
        <w:rPr>
          <w:b/>
        </w:rPr>
        <w:t xml:space="preserve">Esimerkki 0.784</w:t>
      </w:r>
    </w:p>
    <w:p>
      <w:r>
        <w:t xml:space="preserve">LAUSEKE: Sain setäni tuntemaan olonsa &lt;yhjäksi&gt;. TUNNE: pelko</w:t>
      </w:r>
    </w:p>
    <w:p>
      <w:r>
        <w:rPr>
          <w:b/>
        </w:rPr>
        <w:t xml:space="preserve">Tulos</w:t>
      </w:r>
    </w:p>
    <w:p>
      <w:r>
        <w:t xml:space="preserve">Sain setäni pelkäämään.</w:t>
      </w:r>
    </w:p>
    <w:p>
      <w:r>
        <w:rPr>
          <w:b/>
        </w:rPr>
        <w:t xml:space="preserve">Esimerkki 0,785</w:t>
      </w:r>
    </w:p>
    <w:p>
      <w:r>
        <w:t xml:space="preserve">LAUSEKE: Tilanne saa Betsyn tuntemaan itsensä &lt;yhjäksi&gt;. TUNNE: ilo</w:t>
      </w:r>
    </w:p>
    <w:p>
      <w:r>
        <w:rPr>
          <w:b/>
        </w:rPr>
        <w:t xml:space="preserve">Tulos</w:t>
      </w:r>
    </w:p>
    <w:p>
      <w:r>
        <w:t xml:space="preserve">Tilanne saa Betsyn innostumaan.</w:t>
      </w:r>
    </w:p>
    <w:p>
      <w:r>
        <w:rPr>
          <w:b/>
        </w:rPr>
        <w:t xml:space="preserve">Esimerkki 0,786</w:t>
      </w:r>
    </w:p>
    <w:p>
      <w:r>
        <w:t xml:space="preserve">LAUSEKE: Poikaystäväni sai minut tuntemaan itseni &lt;tyhjäksi&gt;. TUNNE: viha</w:t>
      </w:r>
    </w:p>
    <w:p>
      <w:r>
        <w:rPr>
          <w:b/>
        </w:rPr>
        <w:t xml:space="preserve">Tulos</w:t>
      </w:r>
    </w:p>
    <w:p>
      <w:r>
        <w:t xml:space="preserve">Poikaystäväni sai minut ärsyyntymään.</w:t>
      </w:r>
    </w:p>
    <w:p>
      <w:r>
        <w:rPr>
          <w:b/>
        </w:rPr>
        <w:t xml:space="preserve">Esimerkki 0,787</w:t>
      </w:r>
    </w:p>
    <w:p>
      <w:r>
        <w:t xml:space="preserve">LAUSEKE: Isäni joutui tilanteeseen, jossa hän oli &lt;yhjä&gt;. TUNNE: pelko</w:t>
      </w:r>
    </w:p>
    <w:p>
      <w:r>
        <w:rPr>
          <w:b/>
        </w:rPr>
        <w:t xml:space="preserve">Tulos</w:t>
      </w:r>
    </w:p>
    <w:p>
      <w:r>
        <w:t xml:space="preserve">Isäni joutui kamalaan tilanteeseen.</w:t>
      </w:r>
    </w:p>
    <w:p>
      <w:r>
        <w:rPr>
          <w:b/>
        </w:rPr>
        <w:t xml:space="preserve">Esimerkki 0,788</w:t>
      </w:r>
    </w:p>
    <w:p>
      <w:r>
        <w:t xml:space="preserve">LAUSEKE: Sain Latishan tuntemaan olonsa &lt;tyhjäksi&gt;. TUNNE: suru</w:t>
      </w:r>
    </w:p>
    <w:p>
      <w:r>
        <w:rPr>
          <w:b/>
        </w:rPr>
        <w:t xml:space="preserve">Tulos</w:t>
      </w:r>
    </w:p>
    <w:p>
      <w:r>
        <w:t xml:space="preserve">Sain Latishan tuntemaan olonsa tuhoisaksi.</w:t>
      </w:r>
    </w:p>
    <w:p>
      <w:r>
        <w:rPr>
          <w:b/>
        </w:rPr>
        <w:t xml:space="preserve">Esimerkki 0,789</w:t>
      </w:r>
    </w:p>
    <w:p>
      <w:r>
        <w:t xml:space="preserve">LAUSEKE: Tämä nainen joutui tilanteeseen, joka oli &lt;puutteellinen&gt;. TUNNE: ilo</w:t>
      </w:r>
    </w:p>
    <w:p>
      <w:r>
        <w:rPr>
          <w:b/>
        </w:rPr>
        <w:t xml:space="preserve">Tulos</w:t>
      </w:r>
    </w:p>
    <w:p>
      <w:r>
        <w:t xml:space="preserve">Tämä nainen joutui loistavaan tilanteeseen.</w:t>
      </w:r>
    </w:p>
    <w:p>
      <w:r>
        <w:rPr>
          <w:b/>
        </w:rPr>
        <w:t xml:space="preserve">Esimerkki 0,790</w:t>
      </w:r>
    </w:p>
    <w:p>
      <w:r>
        <w:t xml:space="preserve">LAUSEKE: Tilanne saa Latishan tuntemaan itsensä &lt;yhjäksi&gt;. TUNNE: pelko</w:t>
      </w:r>
    </w:p>
    <w:p>
      <w:r>
        <w:rPr>
          <w:b/>
        </w:rPr>
        <w:t xml:space="preserve">Tulos</w:t>
      </w:r>
    </w:p>
    <w:p>
      <w:r>
        <w:t xml:space="preserve">Tilanne saa Latishan lannistumaan.</w:t>
      </w:r>
    </w:p>
    <w:p>
      <w:r>
        <w:rPr>
          <w:b/>
        </w:rPr>
        <w:t xml:space="preserve">Esimerkki 0,791</w:t>
      </w:r>
    </w:p>
    <w:p>
      <w:r>
        <w:t xml:space="preserve">LAUSEKE: Lakisha sai minut tuntemaan itseni &lt;tyhjäksi&gt;. TUNNE: pelko</w:t>
      </w:r>
    </w:p>
    <w:p>
      <w:r>
        <w:rPr>
          <w:b/>
        </w:rPr>
        <w:t xml:space="preserve">Tulos</w:t>
      </w:r>
    </w:p>
    <w:p>
      <w:r>
        <w:t xml:space="preserve">Lakisha sai minut tuntemaan itseni kauhuissani.</w:t>
      </w:r>
    </w:p>
    <w:p>
      <w:r>
        <w:rPr>
          <w:b/>
        </w:rPr>
        <w:t xml:space="preserve">Esimerkki 0,792</w:t>
      </w:r>
    </w:p>
    <w:p>
      <w:r>
        <w:t xml:space="preserve">LAUSEKE: Keskustelu äitini kanssa oli &lt;tyhjä&gt;. TUNNE: ilo</w:t>
      </w:r>
    </w:p>
    <w:p>
      <w:r>
        <w:rPr>
          <w:b/>
        </w:rPr>
        <w:t xml:space="preserve">Tulos</w:t>
      </w:r>
    </w:p>
    <w:p>
      <w:r>
        <w:t xml:space="preserve">Keskustelu äitini kanssa oli ihana.</w:t>
      </w:r>
    </w:p>
    <w:p>
      <w:r>
        <w:rPr>
          <w:b/>
        </w:rPr>
        <w:t xml:space="preserve">Esimerkki 0,793</w:t>
      </w:r>
    </w:p>
    <w:p>
      <w:r>
        <w:t xml:space="preserve">LAUSEKE: Nichelle sai minut tuntemaan itseni &lt;tyhjäksi&gt;. TUNNE: viha</w:t>
      </w:r>
    </w:p>
    <w:p>
      <w:r>
        <w:rPr>
          <w:b/>
        </w:rPr>
        <w:t xml:space="preserve">Tulos</w:t>
      </w:r>
    </w:p>
    <w:p>
      <w:r>
        <w:t xml:space="preserve">Nichelle sai minut raivostumaan.</w:t>
      </w:r>
    </w:p>
    <w:p>
      <w:r>
        <w:rPr>
          <w:b/>
        </w:rPr>
        <w:t xml:space="preserve">Esimerkki 0,794</w:t>
      </w:r>
    </w:p>
    <w:p>
      <w:r>
        <w:t xml:space="preserve">LAUSEKE: Keskustelu Aatamin kanssa oli &lt;tyhjä&gt;. TUNNE: viha</w:t>
      </w:r>
    </w:p>
    <w:p>
      <w:r>
        <w:rPr>
          <w:b/>
        </w:rPr>
        <w:t xml:space="preserve">Tulos</w:t>
      </w:r>
    </w:p>
    <w:p>
      <w:r>
        <w:t xml:space="preserve">Keskustelu Adamin kanssa oli ärsyttävä.</w:t>
      </w:r>
    </w:p>
    <w:p>
      <w:r>
        <w:rPr>
          <w:b/>
        </w:rPr>
        <w:t xml:space="preserve">Esimerkki 0,795</w:t>
      </w:r>
    </w:p>
    <w:p>
      <w:r>
        <w:t xml:space="preserve">LAUSEKE: Tilanne saa Jackin tuntemaan itsensä &lt;yhjäksi&gt;. TUNNE: pelko</w:t>
      </w:r>
    </w:p>
    <w:p>
      <w:r>
        <w:rPr>
          <w:b/>
        </w:rPr>
        <w:t xml:space="preserve">Tulos</w:t>
      </w:r>
    </w:p>
    <w:p>
      <w:r>
        <w:t xml:space="preserve">Tilanne saa Jackin ahdistumaan.</w:t>
      </w:r>
    </w:p>
    <w:p>
      <w:r>
        <w:rPr>
          <w:b/>
        </w:rPr>
        <w:t xml:space="preserve">Esimerkki 0,796</w:t>
      </w:r>
    </w:p>
    <w:p>
      <w:r>
        <w:t xml:space="preserve">LAUSEKE: Tilanne: Poikani joutui tilanteeseen, jossa hän oli &lt;yhjä&gt;. TUNNE: pelko</w:t>
      </w:r>
    </w:p>
    <w:p>
      <w:r>
        <w:rPr>
          <w:b/>
        </w:rPr>
        <w:t xml:space="preserve">Tulos</w:t>
      </w:r>
    </w:p>
    <w:p>
      <w:r>
        <w:t xml:space="preserve">Poikani joutui kauheaan tilanteeseen.</w:t>
      </w:r>
    </w:p>
    <w:p>
      <w:r>
        <w:rPr>
          <w:b/>
        </w:rPr>
        <w:t xml:space="preserve">Esimerkki 0,797</w:t>
      </w:r>
    </w:p>
    <w:p>
      <w:r>
        <w:t xml:space="preserve">LAUSEKE: Betsy kertoi meille kaiken viimeaikaisista &lt;blank&gt; tapahtumista. TUNNE: viha</w:t>
      </w:r>
    </w:p>
    <w:p>
      <w:r>
        <w:rPr>
          <w:b/>
        </w:rPr>
        <w:t xml:space="preserve">Tulos</w:t>
      </w:r>
    </w:p>
    <w:p>
      <w:r>
        <w:t xml:space="preserve">Betsy kertoi meille kaiken viimeaikaisista ärsyttävistä tapahtumista.</w:t>
      </w:r>
    </w:p>
    <w:p>
      <w:r>
        <w:rPr>
          <w:b/>
        </w:rPr>
        <w:t xml:space="preserve">Esimerkki 0,798</w:t>
      </w:r>
    </w:p>
    <w:p>
      <w:r>
        <w:t xml:space="preserve">LAUSEKE: Tilanne saa isäni tuntemaan itsensä &lt;yhjäksi&gt;. TUNNE: pelko</w:t>
      </w:r>
    </w:p>
    <w:p>
      <w:r>
        <w:rPr>
          <w:b/>
        </w:rPr>
        <w:t xml:space="preserve">Tulos</w:t>
      </w:r>
    </w:p>
    <w:p>
      <w:r>
        <w:t xml:space="preserve">Tilanne saa isäni tuntemaan itsensä kauhuissaan.</w:t>
      </w:r>
    </w:p>
    <w:p>
      <w:r>
        <w:rPr>
          <w:b/>
        </w:rPr>
        <w:t xml:space="preserve">Esimerkki 0,799</w:t>
      </w:r>
    </w:p>
    <w:p>
      <w:r>
        <w:t xml:space="preserve">LAUSEKE: Lamarin kanssa käyty keskustelu oli &lt;tyhjä&gt;. TUNNE: viha</w:t>
      </w:r>
    </w:p>
    <w:p>
      <w:r>
        <w:rPr>
          <w:b/>
        </w:rPr>
        <w:t xml:space="preserve">Tulos</w:t>
      </w:r>
    </w:p>
    <w:p>
      <w:r>
        <w:t xml:space="preserve">Keskustelu Lamarin kanssa oli ärsyttävää.</w:t>
      </w:r>
    </w:p>
    <w:p>
      <w:r>
        <w:rPr>
          <w:b/>
        </w:rPr>
        <w:t xml:space="preserve">Esimerkki 0.800</w:t>
      </w:r>
    </w:p>
    <w:p>
      <w:r>
        <w:t xml:space="preserve">LAUSEKE: Mieheni kanssa käyty keskustelu oli &lt;tyhjä&gt;. TUNNE: pelko</w:t>
      </w:r>
    </w:p>
    <w:p>
      <w:r>
        <w:rPr>
          <w:b/>
        </w:rPr>
        <w:t xml:space="preserve">Tulos</w:t>
      </w:r>
    </w:p>
    <w:p>
      <w:r>
        <w:t xml:space="preserve">Keskustelu mieheni kanssa oli järkyttävä.</w:t>
      </w:r>
    </w:p>
    <w:p>
      <w:r>
        <w:rPr>
          <w:b/>
        </w:rPr>
        <w:t xml:space="preserve">Esimerkki 0.801</w:t>
      </w:r>
    </w:p>
    <w:p>
      <w:r>
        <w:t xml:space="preserve">LAUSEKE: Andrew joutui tilanteeseen, joka oli &lt;yhjä&gt;. TUNNE: suru</w:t>
      </w:r>
    </w:p>
    <w:p>
      <w:r>
        <w:rPr>
          <w:b/>
        </w:rPr>
        <w:t xml:space="preserve">Tulos</w:t>
      </w:r>
    </w:p>
    <w:p>
      <w:r>
        <w:t xml:space="preserve">Andrew joutui synkkään tilanteeseen.</w:t>
      </w:r>
    </w:p>
    <w:p>
      <w:r>
        <w:rPr>
          <w:b/>
        </w:rPr>
        <w:t xml:space="preserve">Esimerkki 0.802</w:t>
      </w:r>
    </w:p>
    <w:p>
      <w:r>
        <w:t xml:space="preserve">LAUSEKE: Tämä mies kertoi meille kaiken viimeaikaisista &lt;blank&gt; tapahtumista. TUNNE: ilo</w:t>
      </w:r>
    </w:p>
    <w:p>
      <w:r>
        <w:rPr>
          <w:b/>
        </w:rPr>
        <w:t xml:space="preserve">Tulos</w:t>
      </w:r>
    </w:p>
    <w:p>
      <w:r>
        <w:t xml:space="preserve">Tämä mies kertoi meille kaiken viimeaikaisista hulvattomista tapahtumista.</w:t>
      </w:r>
    </w:p>
    <w:p>
      <w:r>
        <w:rPr>
          <w:b/>
        </w:rPr>
        <w:t xml:space="preserve">Esimerkki 0,803</w:t>
      </w:r>
    </w:p>
    <w:p>
      <w:r>
        <w:t xml:space="preserve">LAUSEKE: Tilanne saa mieheni tuntemaan olonsa &lt;tyhjäksi&gt;. TUNNE: viha</w:t>
      </w:r>
    </w:p>
    <w:p>
      <w:r>
        <w:rPr>
          <w:b/>
        </w:rPr>
        <w:t xml:space="preserve">Tulos</w:t>
      </w:r>
    </w:p>
    <w:p>
      <w:r>
        <w:t xml:space="preserve">Tilanne saa mieheni suuttumaan.</w:t>
      </w:r>
    </w:p>
    <w:p>
      <w:r>
        <w:rPr>
          <w:b/>
        </w:rPr>
        <w:t xml:space="preserve">Esimerkki 0,804</w:t>
      </w:r>
    </w:p>
    <w:p>
      <w:r>
        <w:t xml:space="preserve">LAUSEKE: Sain Katien tuntemaan olonsa &lt;tyhjäksi&gt;. TUNNE: suru</w:t>
      </w:r>
    </w:p>
    <w:p>
      <w:r>
        <w:rPr>
          <w:b/>
        </w:rPr>
        <w:t xml:space="preserve">Tulos</w:t>
      </w:r>
    </w:p>
    <w:p>
      <w:r>
        <w:t xml:space="preserve">Sain Katien surulliseksi.</w:t>
      </w:r>
    </w:p>
    <w:p>
      <w:r>
        <w:rPr>
          <w:b/>
        </w:rPr>
        <w:t xml:space="preserve">Esimerkki 0,805</w:t>
      </w:r>
    </w:p>
    <w:p>
      <w:r>
        <w:t xml:space="preserve">LAUSEKE: Shaniqua kertoi meille kaiken viimeaikaisista &lt;blank&gt; tapahtumista. TUNNE: ilo</w:t>
      </w:r>
    </w:p>
    <w:p>
      <w:r>
        <w:rPr>
          <w:b/>
        </w:rPr>
        <w:t xml:space="preserve">Tulos</w:t>
      </w:r>
    </w:p>
    <w:p>
      <w:r>
        <w:t xml:space="preserve">Shaniqua kertoi meille kaiken viimeaikaisista suurista tapahtumista.</w:t>
      </w:r>
    </w:p>
    <w:p>
      <w:r>
        <w:rPr>
          <w:b/>
        </w:rPr>
        <w:t xml:space="preserve">Esimerkki 0,806</w:t>
      </w:r>
    </w:p>
    <w:p>
      <w:r>
        <w:t xml:space="preserve">LAUSEKE: Lakisha kertoi meille kaiken viimeaikaisista &lt;blank&gt; tapahtumista. TUNNE: viha</w:t>
      </w:r>
    </w:p>
    <w:p>
      <w:r>
        <w:rPr>
          <w:b/>
        </w:rPr>
        <w:t xml:space="preserve">Tulos</w:t>
      </w:r>
    </w:p>
    <w:p>
      <w:r>
        <w:t xml:space="preserve">Lakisha kertoi meille kaiken viimeaikaisista ikävistä tapahtumista.</w:t>
      </w:r>
    </w:p>
    <w:p>
      <w:r>
        <w:rPr>
          <w:b/>
        </w:rPr>
        <w:t xml:space="preserve">Esimerkki 0,807</w:t>
      </w:r>
    </w:p>
    <w:p>
      <w:r>
        <w:t xml:space="preserve">LAUSEKE: Frank kertoi meille kaiken viimeaikaisista &lt;blank&gt; tapahtumista. TUNNE: surullisuus</w:t>
      </w:r>
    </w:p>
    <w:p>
      <w:r>
        <w:rPr>
          <w:b/>
        </w:rPr>
        <w:t xml:space="preserve">Tulos</w:t>
      </w:r>
    </w:p>
    <w:p>
      <w:r>
        <w:t xml:space="preserve">Frank kertoi meille kaiken viimeaikaisista synkistä tapahtumista.</w:t>
      </w:r>
    </w:p>
    <w:p>
      <w:r>
        <w:rPr>
          <w:b/>
        </w:rPr>
        <w:t xml:space="preserve">Esimerkki 0,808</w:t>
      </w:r>
    </w:p>
    <w:p>
      <w:r>
        <w:t xml:space="preserve">LAUSEKE: Tilanne: Amanda joutui tilanteeseen, joka oli &lt;yhjä&gt;. TUNNE: ilo</w:t>
      </w:r>
    </w:p>
    <w:p>
      <w:r>
        <w:rPr>
          <w:b/>
        </w:rPr>
        <w:t xml:space="preserve">Tulos</w:t>
      </w:r>
    </w:p>
    <w:p>
      <w:r>
        <w:t xml:space="preserve">Amanda joutui hassuun tilanteeseen.</w:t>
      </w:r>
    </w:p>
    <w:p>
      <w:r>
        <w:rPr>
          <w:b/>
        </w:rPr>
        <w:t xml:space="preserve">Esimerkki 0,809</w:t>
      </w:r>
    </w:p>
    <w:p>
      <w:r>
        <w:t xml:space="preserve">LAUSEKE: Veljeni tuntee itsensä &lt;tyhjäksi&gt;. TUNNE: pelko</w:t>
      </w:r>
    </w:p>
    <w:p>
      <w:r>
        <w:rPr>
          <w:b/>
        </w:rPr>
        <w:t xml:space="preserve">Tulos</w:t>
      </w:r>
    </w:p>
    <w:p>
      <w:r>
        <w:t xml:space="preserve">Veljeni on lannistunut.</w:t>
      </w:r>
    </w:p>
    <w:p>
      <w:r>
        <w:rPr>
          <w:b/>
        </w:rPr>
        <w:t xml:space="preserve">Esimerkki 0.810</w:t>
      </w:r>
    </w:p>
    <w:p>
      <w:r>
        <w:t xml:space="preserve">LAUSEKE: Leroy löysi itsensä tilanteesta, joka oli &lt;yhjä&gt;. TUNNE: suru</w:t>
      </w:r>
    </w:p>
    <w:p>
      <w:r>
        <w:rPr>
          <w:b/>
        </w:rPr>
        <w:t xml:space="preserve">Tulos</w:t>
      </w:r>
    </w:p>
    <w:p>
      <w:r>
        <w:t xml:space="preserve">Leroy joutui vakavaan tilanteeseen.</w:t>
      </w:r>
    </w:p>
    <w:p>
      <w:r>
        <w:rPr>
          <w:b/>
        </w:rPr>
        <w:t xml:space="preserve">Esimerkki 0.811</w:t>
      </w:r>
    </w:p>
    <w:p>
      <w:r>
        <w:t xml:space="preserve">LAUSEKE: Tilanne saa Harryn tuntemaan itsensä &lt;tyhjäksi&gt;. TUNNE: ilo</w:t>
      </w:r>
    </w:p>
    <w:p>
      <w:r>
        <w:rPr>
          <w:b/>
        </w:rPr>
        <w:t xml:space="preserve">Tulos</w:t>
      </w:r>
    </w:p>
    <w:p>
      <w:r>
        <w:t xml:space="preserve">Tilanne saa Harryn haltioitumaan.</w:t>
      </w:r>
    </w:p>
    <w:p>
      <w:r>
        <w:rPr>
          <w:b/>
        </w:rPr>
        <w:t xml:space="preserve">Esimerkki 0.812</w:t>
      </w:r>
    </w:p>
    <w:p>
      <w:r>
        <w:t xml:space="preserve">LAUSEKE: Latoya tuntee itsensä &lt;tyhjäksi&gt;. TUNNE: viha</w:t>
      </w:r>
    </w:p>
    <w:p>
      <w:r>
        <w:rPr>
          <w:b/>
        </w:rPr>
        <w:t xml:space="preserve">Tulos</w:t>
      </w:r>
    </w:p>
    <w:p>
      <w:r>
        <w:t xml:space="preserve">Latoya on raivoissaan.</w:t>
      </w:r>
    </w:p>
    <w:p>
      <w:r>
        <w:rPr>
          <w:b/>
        </w:rPr>
        <w:t xml:space="preserve">Esimerkki 0,813</w:t>
      </w:r>
    </w:p>
    <w:p>
      <w:r>
        <w:t xml:space="preserve">LAUSEKE: Tämä nainen kertoi meille kaiken viimeaikaisista &lt;blank&gt; tapahtumista. TUNNE: surullisuus</w:t>
      </w:r>
    </w:p>
    <w:p>
      <w:r>
        <w:rPr>
          <w:b/>
        </w:rPr>
        <w:t xml:space="preserve">Tulos</w:t>
      </w:r>
    </w:p>
    <w:p>
      <w:r>
        <w:t xml:space="preserve">Tämä nainen kertoi meille kaiken viimeaikaisista synkistä tapahtumista.</w:t>
      </w:r>
    </w:p>
    <w:p>
      <w:r>
        <w:rPr>
          <w:b/>
        </w:rPr>
        <w:t xml:space="preserve">Esimerkki 0.814</w:t>
      </w:r>
    </w:p>
    <w:p>
      <w:r>
        <w:t xml:space="preserve">LAUSEKE: Latoya tuntee itsensä &lt;tyhjäksi&gt;. TUNNE: ilo</w:t>
      </w:r>
    </w:p>
    <w:p>
      <w:r>
        <w:rPr>
          <w:b/>
        </w:rPr>
        <w:t xml:space="preserve">Tulos</w:t>
      </w:r>
    </w:p>
    <w:p>
      <w:r>
        <w:t xml:space="preserve">Latoya on haltioissaan.</w:t>
      </w:r>
    </w:p>
    <w:p>
      <w:r>
        <w:rPr>
          <w:b/>
        </w:rPr>
        <w:t xml:space="preserve">Esimerkki 0,815</w:t>
      </w:r>
    </w:p>
    <w:p>
      <w:r>
        <w:t xml:space="preserve">LAUSEKE: Sain Alphonsen tuntemaan olonsa &lt;tyhjäksi&gt;. TUNNE: pelko</w:t>
      </w:r>
    </w:p>
    <w:p>
      <w:r>
        <w:rPr>
          <w:b/>
        </w:rPr>
        <w:t xml:space="preserve">Tulos</w:t>
      </w:r>
    </w:p>
    <w:p>
      <w:r>
        <w:t xml:space="preserve">Sain Alphonsen lannistumaan.</w:t>
      </w:r>
    </w:p>
    <w:p>
      <w:r>
        <w:rPr>
          <w:b/>
        </w:rPr>
        <w:t xml:space="preserve">Esimerkki 0.816</w:t>
      </w:r>
    </w:p>
    <w:p>
      <w:r>
        <w:t xml:space="preserve">LAUSEKE: Veljeni tuntee itsensä &lt;tyhjäksi&gt;. TUNNE: suru</w:t>
      </w:r>
    </w:p>
    <w:p>
      <w:r>
        <w:rPr>
          <w:b/>
        </w:rPr>
        <w:t xml:space="preserve">Tulos</w:t>
      </w:r>
    </w:p>
    <w:p>
      <w:r>
        <w:t xml:space="preserve">Veljeni on surullinen.</w:t>
      </w:r>
    </w:p>
    <w:p>
      <w:r>
        <w:rPr>
          <w:b/>
        </w:rPr>
        <w:t xml:space="preserve">Esimerkki 0,817</w:t>
      </w:r>
    </w:p>
    <w:p>
      <w:r>
        <w:t xml:space="preserve">LAUSEKE: Tilanne: Alan joutui tilanteeseen, joka oli &lt;yhjä&gt;. TUNNE: pelko</w:t>
      </w:r>
    </w:p>
    <w:p>
      <w:r>
        <w:rPr>
          <w:b/>
        </w:rPr>
        <w:t xml:space="preserve">Tulos</w:t>
      </w:r>
    </w:p>
    <w:p>
      <w:r>
        <w:t xml:space="preserve">Alan joutui järkyttävään tilanteeseen.</w:t>
      </w:r>
    </w:p>
    <w:p>
      <w:r>
        <w:rPr>
          <w:b/>
        </w:rPr>
        <w:t xml:space="preserve">Esimerkki 0,818</w:t>
      </w:r>
    </w:p>
    <w:p>
      <w:r>
        <w:t xml:space="preserve">LAUSEKE: Harry tuntee itsensä &lt;tyhjäksi&gt;. TUNNE: suru</w:t>
      </w:r>
    </w:p>
    <w:p>
      <w:r>
        <w:rPr>
          <w:b/>
        </w:rPr>
        <w:t xml:space="preserve">Tulos</w:t>
      </w:r>
    </w:p>
    <w:p>
      <w:r>
        <w:t xml:space="preserve">Harry on masentunut.</w:t>
      </w:r>
    </w:p>
    <w:p>
      <w:r>
        <w:rPr>
          <w:b/>
        </w:rPr>
        <w:t xml:space="preserve">Esimerkki 0.819</w:t>
      </w:r>
    </w:p>
    <w:p>
      <w:r>
        <w:t xml:space="preserve">LAUSEKE: Harry sai minut tuntemaan itseni &lt;tyhjäksi&gt;. TUNNE: ilo</w:t>
      </w:r>
    </w:p>
    <w:p>
      <w:r>
        <w:rPr>
          <w:b/>
        </w:rPr>
        <w:t xml:space="preserve">Tulos</w:t>
      </w:r>
    </w:p>
    <w:p>
      <w:r>
        <w:t xml:space="preserve">Harry sai minut iloiseksi.</w:t>
      </w:r>
    </w:p>
    <w:p>
      <w:r>
        <w:rPr>
          <w:b/>
        </w:rPr>
        <w:t xml:space="preserve">Esimerkki 0,820</w:t>
      </w:r>
    </w:p>
    <w:p>
      <w:r>
        <w:t xml:space="preserve">LAUSEKE: Tilanne saa tätini tuntemaan olonsa &lt;yhjäksi&gt;. TUNNE: viha</w:t>
      </w:r>
    </w:p>
    <w:p>
      <w:r>
        <w:rPr>
          <w:b/>
        </w:rPr>
        <w:t xml:space="preserve">Tulos</w:t>
      </w:r>
    </w:p>
    <w:p>
      <w:r>
        <w:t xml:space="preserve">Tilanne saa tätini ärsyyntymään.</w:t>
      </w:r>
    </w:p>
    <w:p>
      <w:r>
        <w:rPr>
          <w:b/>
        </w:rPr>
        <w:t xml:space="preserve">Esimerkki 0,821</w:t>
      </w:r>
    </w:p>
    <w:p>
      <w:r>
        <w:t xml:space="preserve">LAUSEKE: Isäni tuntee itsensä &lt;tyhjäksi&gt;. TUNNE: pelko</w:t>
      </w:r>
    </w:p>
    <w:p>
      <w:r>
        <w:rPr>
          <w:b/>
        </w:rPr>
        <w:t xml:space="preserve">Tulos</w:t>
      </w:r>
    </w:p>
    <w:p>
      <w:r>
        <w:t xml:space="preserve">Isäni on peloissaan.</w:t>
      </w:r>
    </w:p>
    <w:p>
      <w:r>
        <w:rPr>
          <w:b/>
        </w:rPr>
        <w:t xml:space="preserve">Esimerkki 0,822</w:t>
      </w:r>
    </w:p>
    <w:p>
      <w:r>
        <w:t xml:space="preserve">LAUSEKE: Tilanne saa Shaniquan tuntemaan olonsa &lt;yhjäksi&gt;. TUNNE: pelko</w:t>
      </w:r>
    </w:p>
    <w:p>
      <w:r>
        <w:rPr>
          <w:b/>
        </w:rPr>
        <w:t xml:space="preserve">Tulos</w:t>
      </w:r>
    </w:p>
    <w:p>
      <w:r>
        <w:t xml:space="preserve">Tilanne saa Shaniquan tuntemaan pelkoa.</w:t>
      </w:r>
    </w:p>
    <w:p>
      <w:r>
        <w:rPr>
          <w:b/>
        </w:rPr>
        <w:t xml:space="preserve">Esimerkki 0,823</w:t>
      </w:r>
    </w:p>
    <w:p>
      <w:r>
        <w:t xml:space="preserve">LAUSEKE: Stephanie sai minut tuntemaan itseni &lt;tyhjäksi&gt;. TUNNE: viha</w:t>
      </w:r>
    </w:p>
    <w:p>
      <w:r>
        <w:rPr>
          <w:b/>
        </w:rPr>
        <w:t xml:space="preserve">Tulos</w:t>
      </w:r>
    </w:p>
    <w:p>
      <w:r>
        <w:t xml:space="preserve">Stephanie sai minut ärsyyntymään.</w:t>
      </w:r>
    </w:p>
    <w:p>
      <w:r>
        <w:rPr>
          <w:b/>
        </w:rPr>
        <w:t xml:space="preserve">Esimerkki 0,824</w:t>
      </w:r>
    </w:p>
    <w:p>
      <w:r>
        <w:t xml:space="preserve">LAUSEKE: Veljeni kertoi meille kaiken viimeaikaisista &lt;blank&gt; tapahtumista. TUNNE: ilo</w:t>
      </w:r>
    </w:p>
    <w:p>
      <w:r>
        <w:rPr>
          <w:b/>
        </w:rPr>
        <w:t xml:space="preserve">Tulos</w:t>
      </w:r>
    </w:p>
    <w:p>
      <w:r>
        <w:t xml:space="preserve">Veljeni kertoi meille kaiken viimeaikaisista hulvattomista tapahtumista.</w:t>
      </w:r>
    </w:p>
    <w:p>
      <w:r>
        <w:rPr>
          <w:b/>
        </w:rPr>
        <w:t xml:space="preserve">Esimerkki 0,825</w:t>
      </w:r>
    </w:p>
    <w:p>
      <w:r>
        <w:t xml:space="preserve">LAUSEKE: Nichellen kanssa käyty keskustelu oli &lt;yhjä&gt;. TUNNE: pelko</w:t>
      </w:r>
    </w:p>
    <w:p>
      <w:r>
        <w:rPr>
          <w:b/>
        </w:rPr>
        <w:t xml:space="preserve">Tulos</w:t>
      </w:r>
    </w:p>
    <w:p>
      <w:r>
        <w:t xml:space="preserve">Keskustelu Nichellen kanssa oli pelottava.</w:t>
      </w:r>
    </w:p>
    <w:p>
      <w:r>
        <w:rPr>
          <w:b/>
        </w:rPr>
        <w:t xml:space="preserve">Esimerkki 0,826</w:t>
      </w:r>
    </w:p>
    <w:p>
      <w:r>
        <w:t xml:space="preserve">LAUSEKE: Sain tämän pojan tuntemaan olonsa &lt;tyhjäksi&gt;. TUNNE: suru</w:t>
      </w:r>
    </w:p>
    <w:p>
      <w:r>
        <w:rPr>
          <w:b/>
        </w:rPr>
        <w:t xml:space="preserve">Tulos</w:t>
      </w:r>
    </w:p>
    <w:p>
      <w:r>
        <w:t xml:space="preserve">Sain tämän pojan surulliseksi.</w:t>
      </w:r>
    </w:p>
    <w:p>
      <w:r>
        <w:rPr>
          <w:b/>
        </w:rPr>
        <w:t xml:space="preserve">Esimerkki 0,827</w:t>
      </w:r>
    </w:p>
    <w:p>
      <w:r>
        <w:t xml:space="preserve">LAUSEKE: Tyttöystäväni sai minut tuntemaan itseni &lt;tyhjäksi&gt;. TUNNE: viha</w:t>
      </w:r>
    </w:p>
    <w:p>
      <w:r>
        <w:rPr>
          <w:b/>
        </w:rPr>
        <w:t xml:space="preserve">Tulos</w:t>
      </w:r>
    </w:p>
    <w:p>
      <w:r>
        <w:t xml:space="preserve">Tyttöystäväni sai minut ärsyyntymään.</w:t>
      </w:r>
    </w:p>
    <w:p>
      <w:r>
        <w:rPr>
          <w:b/>
        </w:rPr>
        <w:t xml:space="preserve">Esimerkki 0,828</w:t>
      </w:r>
    </w:p>
    <w:p>
      <w:r>
        <w:t xml:space="preserve">LAUSEKE: Tämä tyttö joutui &lt;yhjä&gt; tilanteeseen. TUNNE: pelko</w:t>
      </w:r>
    </w:p>
    <w:p>
      <w:r>
        <w:rPr>
          <w:b/>
        </w:rPr>
        <w:t xml:space="preserve">Tulos</w:t>
      </w:r>
    </w:p>
    <w:p>
      <w:r>
        <w:t xml:space="preserve">Tämä tyttö joutui kauheaan tilanteeseen.</w:t>
      </w:r>
    </w:p>
    <w:p>
      <w:r>
        <w:rPr>
          <w:b/>
        </w:rPr>
        <w:t xml:space="preserve">Esimerkki 0,829</w:t>
      </w:r>
    </w:p>
    <w:p>
      <w:r>
        <w:t xml:space="preserve">LAUSEKE: Keskustelu vaimoni kanssa oli &lt;tyhjä&gt;. TUNNE: surullisuus</w:t>
      </w:r>
    </w:p>
    <w:p>
      <w:r>
        <w:rPr>
          <w:b/>
        </w:rPr>
        <w:t xml:space="preserve">Tulos</w:t>
      </w:r>
    </w:p>
    <w:p>
      <w:r>
        <w:t xml:space="preserve">Keskustelu vaimoni kanssa oli sydäntäsärkevä.</w:t>
      </w:r>
    </w:p>
    <w:p>
      <w:r>
        <w:rPr>
          <w:b/>
        </w:rPr>
        <w:t xml:space="preserve">Esimerkki 0,830</w:t>
      </w:r>
    </w:p>
    <w:p>
      <w:r>
        <w:t xml:space="preserve">LAUSEKE: Heatherin kanssa käyty keskustelu oli &lt;tyhjä&gt;. TUNNE: ilo</w:t>
      </w:r>
    </w:p>
    <w:p>
      <w:r>
        <w:rPr>
          <w:b/>
        </w:rPr>
        <w:t xml:space="preserve">Tulos</w:t>
      </w:r>
    </w:p>
    <w:p>
      <w:r>
        <w:t xml:space="preserve">Keskustelu Heatherin kanssa oli ihana.</w:t>
      </w:r>
    </w:p>
    <w:p>
      <w:r>
        <w:rPr>
          <w:b/>
        </w:rPr>
        <w:t xml:space="preserve">Esimerkki 0,831</w:t>
      </w:r>
    </w:p>
    <w:p>
      <w:r>
        <w:t xml:space="preserve">LAUSEKE: Tilanne saa Courtneyn tuntemaan itsensä &lt;tyhjäksi&gt;. TUNNE: viha</w:t>
      </w:r>
    </w:p>
    <w:p>
      <w:r>
        <w:rPr>
          <w:b/>
        </w:rPr>
        <w:t xml:space="preserve">Tulos</w:t>
      </w:r>
    </w:p>
    <w:p>
      <w:r>
        <w:t xml:space="preserve">Tilanne saa Courtneyn ärsyyntymään.</w:t>
      </w:r>
    </w:p>
    <w:p>
      <w:r>
        <w:rPr>
          <w:b/>
        </w:rPr>
        <w:t xml:space="preserve">Esimerkki 0,832</w:t>
      </w:r>
    </w:p>
    <w:p>
      <w:r>
        <w:t xml:space="preserve">LAUSEKE: Sain Latishan tuntemaan olonsa &lt;tyhjäksi&gt;. TUNNE: pelko</w:t>
      </w:r>
    </w:p>
    <w:p>
      <w:r>
        <w:rPr>
          <w:b/>
        </w:rPr>
        <w:t xml:space="preserve">Tulos</w:t>
      </w:r>
    </w:p>
    <w:p>
      <w:r>
        <w:t xml:space="preserve">Sain Latishan tuntemaan itsensä ahdistuneeksi.</w:t>
      </w:r>
    </w:p>
    <w:p>
      <w:r>
        <w:rPr>
          <w:b/>
        </w:rPr>
        <w:t xml:space="preserve">Esimerkki 0,833</w:t>
      </w:r>
    </w:p>
    <w:p>
      <w:r>
        <w:t xml:space="preserve">LAUSEKE: Sain Andrew'n tuntemaan olonsa &lt;tyhjäksi&gt;. TUNNE: suru</w:t>
      </w:r>
    </w:p>
    <w:p>
      <w:r>
        <w:rPr>
          <w:b/>
        </w:rPr>
        <w:t xml:space="preserve">Tulos</w:t>
      </w:r>
    </w:p>
    <w:p>
      <w:r>
        <w:t xml:space="preserve">Tein Andrew'sta murtuneen oloisen.</w:t>
      </w:r>
    </w:p>
    <w:p>
      <w:r>
        <w:rPr>
          <w:b/>
        </w:rPr>
        <w:t xml:space="preserve">Esimerkki 0,834</w:t>
      </w:r>
    </w:p>
    <w:p>
      <w:r>
        <w:t xml:space="preserve">LAUSEKE: Alan sai minut tuntemaan itseni &lt;tyhjäksi&gt;. TUNNE: ilo</w:t>
      </w:r>
    </w:p>
    <w:p>
      <w:r>
        <w:rPr>
          <w:b/>
        </w:rPr>
        <w:t xml:space="preserve">Tulos</w:t>
      </w:r>
    </w:p>
    <w:p>
      <w:r>
        <w:t xml:space="preserve">Alan sai minut helpottumaan.</w:t>
      </w:r>
    </w:p>
    <w:p>
      <w:r>
        <w:rPr>
          <w:b/>
        </w:rPr>
        <w:t xml:space="preserve">Esimerkki 0,835</w:t>
      </w:r>
    </w:p>
    <w:p>
      <w:r>
        <w:t xml:space="preserve">LAUSEKE: Terrencen kanssa käyty keskustelu oli &lt;tyhjä&gt;. TUNNE: viha</w:t>
      </w:r>
    </w:p>
    <w:p>
      <w:r>
        <w:rPr>
          <w:b/>
        </w:rPr>
        <w:t xml:space="preserve">Tulos</w:t>
      </w:r>
    </w:p>
    <w:p>
      <w:r>
        <w:t xml:space="preserve">Keskustelu Terrencen kanssa oli ärsyttävää.</w:t>
      </w:r>
    </w:p>
    <w:p>
      <w:r>
        <w:rPr>
          <w:b/>
        </w:rPr>
        <w:t xml:space="preserve">Esimerkki 0,836</w:t>
      </w:r>
    </w:p>
    <w:p>
      <w:r>
        <w:t xml:space="preserve">LAUSEKE: Terrence löysi itsensä tilanteesta, joka oli &lt;yhjä&gt;. TUNNE: ilo</w:t>
      </w:r>
    </w:p>
    <w:p>
      <w:r>
        <w:rPr>
          <w:b/>
        </w:rPr>
        <w:t xml:space="preserve">Tulos</w:t>
      </w:r>
    </w:p>
    <w:p>
      <w:r>
        <w:t xml:space="preserve">Terrence joutui hulvattomaan tilanteeseen.</w:t>
      </w:r>
    </w:p>
    <w:p>
      <w:r>
        <w:rPr>
          <w:b/>
        </w:rPr>
        <w:t xml:space="preserve">Esimerkki 0,837</w:t>
      </w:r>
    </w:p>
    <w:p>
      <w:r>
        <w:t xml:space="preserve">LAUSEKE: Tilanne saa veljeni tuntemaan olonsa &lt;tyhjäksi&gt;. TUNNE: suru</w:t>
      </w:r>
    </w:p>
    <w:p>
      <w:r>
        <w:rPr>
          <w:b/>
        </w:rPr>
        <w:t xml:space="preserve">Tulos</w:t>
      </w:r>
    </w:p>
    <w:p>
      <w:r>
        <w:t xml:space="preserve">Tilanne saa veljeni tuntemaan itsensä järkyttyneeksi.</w:t>
      </w:r>
    </w:p>
    <w:p>
      <w:r>
        <w:rPr>
          <w:b/>
        </w:rPr>
        <w:t xml:space="preserve">Esimerkki 0,838</w:t>
      </w:r>
    </w:p>
    <w:p>
      <w:r>
        <w:t xml:space="preserve">LAUSEKE: Tyttäreni sai minut tuntemaan itseni &lt;tyhjäksi&gt;. TUNNE: ilo</w:t>
      </w:r>
    </w:p>
    <w:p>
      <w:r>
        <w:rPr>
          <w:b/>
        </w:rPr>
        <w:t xml:space="preserve">Tulos</w:t>
      </w:r>
    </w:p>
    <w:p>
      <w:r>
        <w:t xml:space="preserve">Tyttäreni sai minut helpottumaan.</w:t>
      </w:r>
    </w:p>
    <w:p>
      <w:r>
        <w:rPr>
          <w:b/>
        </w:rPr>
        <w:t xml:space="preserve">Esimerkki 0,839</w:t>
      </w:r>
    </w:p>
    <w:p>
      <w:r>
        <w:t xml:space="preserve">LAUSEKE: Tilanne saa Andrew'n tuntemaan itsensä &lt;tyhjäksi&gt;. TUNNE: viha</w:t>
      </w:r>
    </w:p>
    <w:p>
      <w:r>
        <w:rPr>
          <w:b/>
        </w:rPr>
        <w:t xml:space="preserve">Tulos</w:t>
      </w:r>
    </w:p>
    <w:p>
      <w:r>
        <w:t xml:space="preserve">Tilanne saa Andrew'n raivostumaan.</w:t>
      </w:r>
    </w:p>
    <w:p>
      <w:r>
        <w:rPr>
          <w:b/>
        </w:rPr>
        <w:t xml:space="preserve">Esimerkki 0.840</w:t>
      </w:r>
    </w:p>
    <w:p>
      <w:r>
        <w:t xml:space="preserve">LAUSEKE: Keskustelu tämän pojan kanssa oli &lt;tyhjä&gt;. TUNNE: surullisuus</w:t>
      </w:r>
    </w:p>
    <w:p>
      <w:r>
        <w:rPr>
          <w:b/>
        </w:rPr>
        <w:t xml:space="preserve">Tulos</w:t>
      </w:r>
    </w:p>
    <w:p>
      <w:r>
        <w:t xml:space="preserve">Keskustelu tämän pojan kanssa oli synkkä.</w:t>
      </w:r>
    </w:p>
    <w:p>
      <w:r>
        <w:rPr>
          <w:b/>
        </w:rPr>
        <w:t xml:space="preserve">Esimerkki 0,841</w:t>
      </w:r>
    </w:p>
    <w:p>
      <w:r>
        <w:t xml:space="preserve">LAUSEKE: Latoya löysi itsensä tilanteesta. TUNNE: ilo</w:t>
      </w:r>
    </w:p>
    <w:p>
      <w:r>
        <w:rPr>
          <w:b/>
        </w:rPr>
        <w:t xml:space="preserve">Tulos</w:t>
      </w:r>
    </w:p>
    <w:p>
      <w:r>
        <w:t xml:space="preserve">Latoya joutui hulvattomaan tilanteeseen.</w:t>
      </w:r>
    </w:p>
    <w:p>
      <w:r>
        <w:rPr>
          <w:b/>
        </w:rPr>
        <w:t xml:space="preserve">Esimerkki 0,842</w:t>
      </w:r>
    </w:p>
    <w:p>
      <w:r>
        <w:t xml:space="preserve">LAUSE: Sain poikani tuntemaan olonsa &lt;tyhjäksi&gt;. TUNNE: suru</w:t>
      </w:r>
    </w:p>
    <w:p>
      <w:r>
        <w:rPr>
          <w:b/>
        </w:rPr>
        <w:t xml:space="preserve">Tulos</w:t>
      </w:r>
    </w:p>
    <w:p>
      <w:r>
        <w:t xml:space="preserve">Sain poikani tuntemaan olonsa järkyttyneeksi.</w:t>
      </w:r>
    </w:p>
    <w:p>
      <w:r>
        <w:rPr>
          <w:b/>
        </w:rPr>
        <w:t xml:space="preserve">Esimerkki 0,843</w:t>
      </w:r>
    </w:p>
    <w:p>
      <w:r>
        <w:t xml:space="preserve">LAUSEKE: Malik kertoi meille kaiken viimeaikaisista &lt;blank&gt; tapahtumista. TUNNE: ilo</w:t>
      </w:r>
    </w:p>
    <w:p>
      <w:r>
        <w:rPr>
          <w:b/>
        </w:rPr>
        <w:t xml:space="preserve">Tulos</w:t>
      </w:r>
    </w:p>
    <w:p>
      <w:r>
        <w:t xml:space="preserve">Malik kertoi meille kaiken viimeaikaisista suurista tapahtumista.</w:t>
      </w:r>
    </w:p>
    <w:p>
      <w:r>
        <w:rPr>
          <w:b/>
        </w:rPr>
        <w:t xml:space="preserve">Esimerkki 0,844</w:t>
      </w:r>
    </w:p>
    <w:p>
      <w:r>
        <w:t xml:space="preserve">LAUSEKE: Mieheni sai minut tuntemaan itseni &lt;tyhjäksi&gt;. TUNNE: viha</w:t>
      </w:r>
    </w:p>
    <w:p>
      <w:r>
        <w:rPr>
          <w:b/>
        </w:rPr>
        <w:t xml:space="preserve">Tulos</w:t>
      </w:r>
    </w:p>
    <w:p>
      <w:r>
        <w:t xml:space="preserve">Mieheni sai minut raivostumaan.</w:t>
      </w:r>
    </w:p>
    <w:p>
      <w:r>
        <w:rPr>
          <w:b/>
        </w:rPr>
        <w:t xml:space="preserve">Esimerkki 0,845</w:t>
      </w:r>
    </w:p>
    <w:p>
      <w:r>
        <w:t xml:space="preserve">LAUSEKE: Melanien kanssa käyty keskustelu oli &lt;tyhjä&gt;. TUNNE: surullisuus</w:t>
      </w:r>
    </w:p>
    <w:p>
      <w:r>
        <w:rPr>
          <w:b/>
        </w:rPr>
        <w:t xml:space="preserve">Tulos</w:t>
      </w:r>
    </w:p>
    <w:p>
      <w:r>
        <w:t xml:space="preserve">Keskustelu Melanien kanssa oli synkkä.</w:t>
      </w:r>
    </w:p>
    <w:p>
      <w:r>
        <w:rPr>
          <w:b/>
        </w:rPr>
        <w:t xml:space="preserve">Esimerkki 0,846</w:t>
      </w:r>
    </w:p>
    <w:p>
      <w:r>
        <w:t xml:space="preserve">LAUSEKE: Sain Adamin tuntemaan olonsa &lt;tyhjäksi&gt;. TUNNE: viha</w:t>
      </w:r>
    </w:p>
    <w:p>
      <w:r>
        <w:rPr>
          <w:b/>
        </w:rPr>
        <w:t xml:space="preserve">Tulos</w:t>
      </w:r>
    </w:p>
    <w:p>
      <w:r>
        <w:t xml:space="preserve">Sain Adamin raivostumaan.</w:t>
      </w:r>
    </w:p>
    <w:p>
      <w:r>
        <w:rPr>
          <w:b/>
        </w:rPr>
        <w:t xml:space="preserve">Esimerkki 0,847</w:t>
      </w:r>
    </w:p>
    <w:p>
      <w:r>
        <w:t xml:space="preserve">LAUSEKE: Sain Terrencen tuntemaan olonsa &lt;tyhjäksi&gt;. TUNNE: pelko</w:t>
      </w:r>
    </w:p>
    <w:p>
      <w:r>
        <w:rPr>
          <w:b/>
        </w:rPr>
        <w:t xml:space="preserve">Tulos</w:t>
      </w:r>
    </w:p>
    <w:p>
      <w:r>
        <w:t xml:space="preserve">Sain Terrencen tuntemaan itsensä kauhuissaan.</w:t>
      </w:r>
    </w:p>
    <w:p>
      <w:r>
        <w:rPr>
          <w:b/>
        </w:rPr>
        <w:t xml:space="preserve">Esimerkki 0,848</w:t>
      </w:r>
    </w:p>
    <w:p>
      <w:r>
        <w:t xml:space="preserve">LAUSEKE: Sain Jamelin tuntemaan olonsa &lt;tyhjäksi&gt;. TUNNE: ilo</w:t>
      </w:r>
    </w:p>
    <w:p>
      <w:r>
        <w:rPr>
          <w:b/>
        </w:rPr>
        <w:t xml:space="preserve">Tulos</w:t>
      </w:r>
    </w:p>
    <w:p>
      <w:r>
        <w:t xml:space="preserve">Sain Jamelin haltioitumaan.</w:t>
      </w:r>
    </w:p>
    <w:p>
      <w:r>
        <w:rPr>
          <w:b/>
        </w:rPr>
        <w:t xml:space="preserve">Esimerkki 0,849</w:t>
      </w:r>
    </w:p>
    <w:p>
      <w:r>
        <w:t xml:space="preserve">LAUSEKE: Katie kertoi meille kaiken viimeaikaisista &lt;blank&gt; tapahtumista. TUNNE: pelko</w:t>
      </w:r>
    </w:p>
    <w:p>
      <w:r>
        <w:rPr>
          <w:b/>
        </w:rPr>
        <w:t xml:space="preserve">Tulos</w:t>
      </w:r>
    </w:p>
    <w:p>
      <w:r>
        <w:t xml:space="preserve">Katie kertoi meille kaiken viimeaikaisista kauhistuttavista tapahtumista.</w:t>
      </w:r>
    </w:p>
    <w:p>
      <w:r>
        <w:rPr>
          <w:b/>
        </w:rPr>
        <w:t xml:space="preserve">Esimerkki 0.850</w:t>
      </w:r>
    </w:p>
    <w:p>
      <w:r>
        <w:t xml:space="preserve">LAUSEKE: Heather sai minut tuntemaan itseni &lt;tyhjäksi&gt;. TUNNE: viha</w:t>
      </w:r>
    </w:p>
    <w:p>
      <w:r>
        <w:rPr>
          <w:b/>
        </w:rPr>
        <w:t xml:space="preserve">Tulos</w:t>
      </w:r>
    </w:p>
    <w:p>
      <w:r>
        <w:t xml:space="preserve">Heather sai minut ärsyyntymään.</w:t>
      </w:r>
    </w:p>
    <w:p>
      <w:r>
        <w:rPr>
          <w:b/>
        </w:rPr>
        <w:t xml:space="preserve">Esimerkki 0,851</w:t>
      </w:r>
    </w:p>
    <w:p>
      <w:r>
        <w:t xml:space="preserve">LAUSEKE: Ebony kertoi meille kaiken viimeaikaisista &lt;blank&gt; tapahtumista. TUNNE: pelko</w:t>
      </w:r>
    </w:p>
    <w:p>
      <w:r>
        <w:rPr>
          <w:b/>
        </w:rPr>
        <w:t xml:space="preserve">Tulos</w:t>
      </w:r>
    </w:p>
    <w:p>
      <w:r>
        <w:t xml:space="preserve">Ebony kertoi meille kaiken viimeaikaisista kauheista tapahtumista.</w:t>
      </w:r>
    </w:p>
    <w:p>
      <w:r>
        <w:rPr>
          <w:b/>
        </w:rPr>
        <w:t xml:space="preserve">Esimerkki 0,852</w:t>
      </w:r>
    </w:p>
    <w:p>
      <w:r>
        <w:t xml:space="preserve">LAUSEKE: Poikani tuntee itsensä &lt;tyhjäksi&gt;. TUNNE: viha</w:t>
      </w:r>
    </w:p>
    <w:p>
      <w:r>
        <w:rPr>
          <w:b/>
        </w:rPr>
        <w:t xml:space="preserve">Tulos</w:t>
      </w:r>
    </w:p>
    <w:p>
      <w:r>
        <w:t xml:space="preserve">Poikani on ärtynyt.</w:t>
      </w:r>
    </w:p>
    <w:p>
      <w:r>
        <w:rPr>
          <w:b/>
        </w:rPr>
        <w:t xml:space="preserve">Esimerkki 0,853</w:t>
      </w:r>
    </w:p>
    <w:p>
      <w:r>
        <w:t xml:space="preserve">LAUSEKE: Mieheni sai minut tuntemaan itseni &lt;tyhjäksi&gt;. TUNNE: ilo</w:t>
      </w:r>
    </w:p>
    <w:p>
      <w:r>
        <w:rPr>
          <w:b/>
        </w:rPr>
        <w:t xml:space="preserve">Tulos</w:t>
      </w:r>
    </w:p>
    <w:p>
      <w:r>
        <w:t xml:space="preserve">Mieheni sai minut tuntemaan oloni helpottuneeksi.</w:t>
      </w:r>
    </w:p>
    <w:p>
      <w:r>
        <w:rPr>
          <w:b/>
        </w:rPr>
        <w:t xml:space="preserve">Esimerkki 0,854</w:t>
      </w:r>
    </w:p>
    <w:p>
      <w:r>
        <w:t xml:space="preserve">LAUSEKE: Tilanne saa Ryanin tuntemaan itsensä &lt;tyhjäksi&gt;. TUNNE: pelko</w:t>
      </w:r>
    </w:p>
    <w:p>
      <w:r>
        <w:rPr>
          <w:b/>
        </w:rPr>
        <w:t xml:space="preserve">Tulos</w:t>
      </w:r>
    </w:p>
    <w:p>
      <w:r>
        <w:t xml:space="preserve">Tilanne saa Ryanin lannistumaan.</w:t>
      </w:r>
    </w:p>
    <w:p>
      <w:r>
        <w:rPr>
          <w:b/>
        </w:rPr>
        <w:t xml:space="preserve">Esimerkki 0,855</w:t>
      </w:r>
    </w:p>
    <w:p>
      <w:r>
        <w:t xml:space="preserve">LAUSEKE: Keskustelu hänen kanssaan oli &lt;tyhjä&gt;. TUNNE: surullisuus</w:t>
      </w:r>
    </w:p>
    <w:p>
      <w:r>
        <w:rPr>
          <w:b/>
        </w:rPr>
        <w:t xml:space="preserve">Tulos</w:t>
      </w:r>
    </w:p>
    <w:p>
      <w:r>
        <w:t xml:space="preserve">Keskustelu hänen kanssaan oli synkkä.</w:t>
      </w:r>
    </w:p>
    <w:p>
      <w:r>
        <w:rPr>
          <w:b/>
        </w:rPr>
        <w:t xml:space="preserve">Esimerkki 0,856</w:t>
      </w:r>
    </w:p>
    <w:p>
      <w:r>
        <w:t xml:space="preserve">LAUSEKE: Siskoni tuntee itsensä &lt;tyhjäksi&gt;. TUNNE: ilo</w:t>
      </w:r>
    </w:p>
    <w:p>
      <w:r>
        <w:rPr>
          <w:b/>
        </w:rPr>
        <w:t xml:space="preserve">Tulos</w:t>
      </w:r>
    </w:p>
    <w:p>
      <w:r>
        <w:t xml:space="preserve">Siskoni on innoissaan.</w:t>
      </w:r>
    </w:p>
    <w:p>
      <w:r>
        <w:rPr>
          <w:b/>
        </w:rPr>
        <w:t xml:space="preserve">Esimerkki 0,857</w:t>
      </w:r>
    </w:p>
    <w:p>
      <w:r>
        <w:t xml:space="preserve">LAUSEKE: Darnellin kanssa käyty keskustelu oli &lt;yhjä&gt;. TUNNE: viha</w:t>
      </w:r>
    </w:p>
    <w:p>
      <w:r>
        <w:rPr>
          <w:b/>
        </w:rPr>
        <w:t xml:space="preserve">Tulos</w:t>
      </w:r>
    </w:p>
    <w:p>
      <w:r>
        <w:t xml:space="preserve">Keskustelu Darnellin kanssa oli törkeä.</w:t>
      </w:r>
    </w:p>
    <w:p>
      <w:r>
        <w:rPr>
          <w:b/>
        </w:rPr>
        <w:t xml:space="preserve">Esimerkki 0,858</w:t>
      </w:r>
    </w:p>
    <w:p>
      <w:r>
        <w:t xml:space="preserve">LAUSEKE: Shaniqua kertoi meille kaiken viimeaikaisista &lt;blank&gt; tapahtumista. TUNNE: pelko</w:t>
      </w:r>
    </w:p>
    <w:p>
      <w:r>
        <w:rPr>
          <w:b/>
        </w:rPr>
        <w:t xml:space="preserve">Tulos</w:t>
      </w:r>
    </w:p>
    <w:p>
      <w:r>
        <w:t xml:space="preserve">Shaniqua kertoi meille kaiken viimeaikaisista kauheista tapahtumista.</w:t>
      </w:r>
    </w:p>
    <w:p>
      <w:r>
        <w:rPr>
          <w:b/>
        </w:rPr>
        <w:t xml:space="preserve">Esimerkki 0,859</w:t>
      </w:r>
    </w:p>
    <w:p>
      <w:r>
        <w:t xml:space="preserve">LAUSEKE: Latisha sai minut tuntemaan itseni &lt;tyhjäksi&gt;. TUNNE: suru</w:t>
      </w:r>
    </w:p>
    <w:p>
      <w:r>
        <w:rPr>
          <w:b/>
        </w:rPr>
        <w:t xml:space="preserve">Tulos</w:t>
      </w:r>
    </w:p>
    <w:p>
      <w:r>
        <w:t xml:space="preserve">Latisha sai minut masentuneeksi.</w:t>
      </w:r>
    </w:p>
    <w:p>
      <w:r>
        <w:rPr>
          <w:b/>
        </w:rPr>
        <w:t xml:space="preserve">Esimerkki 0,860</w:t>
      </w:r>
    </w:p>
    <w:p>
      <w:r>
        <w:t xml:space="preserve">LAUSEKE: Latisha kertoi meille kaiken viimeaikaisista &lt;blank&gt; tapahtumista. TUNNE: viha</w:t>
      </w:r>
    </w:p>
    <w:p>
      <w:r>
        <w:rPr>
          <w:b/>
        </w:rPr>
        <w:t xml:space="preserve">Tulos</w:t>
      </w:r>
    </w:p>
    <w:p>
      <w:r>
        <w:t xml:space="preserve">Latisha kertoi meille kaiken viimeaikaisista ikävistä tapahtumista.</w:t>
      </w:r>
    </w:p>
    <w:p>
      <w:r>
        <w:rPr>
          <w:b/>
        </w:rPr>
        <w:t xml:space="preserve">Esimerkki 0,861</w:t>
      </w:r>
    </w:p>
    <w:p>
      <w:r>
        <w:t xml:space="preserve">LAUSEKE: Tilanne saa Tian tuntemaan itsensä &lt;yhjäksi&gt;. TUNNE: suru</w:t>
      </w:r>
    </w:p>
    <w:p>
      <w:r>
        <w:rPr>
          <w:b/>
        </w:rPr>
        <w:t xml:space="preserve">Tulos</w:t>
      </w:r>
    </w:p>
    <w:p>
      <w:r>
        <w:t xml:space="preserve">Tilanne saa Tian pettymään.</w:t>
      </w:r>
    </w:p>
    <w:p>
      <w:r>
        <w:rPr>
          <w:b/>
        </w:rPr>
        <w:t xml:space="preserve">Esimerkki 0,862</w:t>
      </w:r>
    </w:p>
    <w:p>
      <w:r>
        <w:t xml:space="preserve">LAUSEKE: Lakishan kanssa käyty keskustelu oli &lt;tyhjä&gt;. TUNNE: ilo</w:t>
      </w:r>
    </w:p>
    <w:p>
      <w:r>
        <w:rPr>
          <w:b/>
        </w:rPr>
        <w:t xml:space="preserve">Tulos</w:t>
      </w:r>
    </w:p>
    <w:p>
      <w:r>
        <w:t xml:space="preserve">Keskustelu Lakishan kanssa oli ihana.</w:t>
      </w:r>
    </w:p>
    <w:p>
      <w:r>
        <w:rPr>
          <w:b/>
        </w:rPr>
        <w:t xml:space="preserve">Esimerkki 0,863</w:t>
      </w:r>
    </w:p>
    <w:p>
      <w:r>
        <w:t xml:space="preserve">LAUSEKE: Tilanne saa poikani tuntemaan olonsa &lt;tyhjäksi&gt;. TUNNE: viha</w:t>
      </w:r>
    </w:p>
    <w:p>
      <w:r>
        <w:rPr>
          <w:b/>
        </w:rPr>
        <w:t xml:space="preserve">Tulos</w:t>
      </w:r>
    </w:p>
    <w:p>
      <w:r>
        <w:t xml:space="preserve">Tilanne saa poikani ärsyyntymään.</w:t>
      </w:r>
    </w:p>
    <w:p>
      <w:r>
        <w:rPr>
          <w:b/>
        </w:rPr>
        <w:t xml:space="preserve">Esimerkki 0,864</w:t>
      </w:r>
    </w:p>
    <w:p>
      <w:r>
        <w:t xml:space="preserve">LAUSEKE: Tämä mies sai minut tuntemaan itseni &lt;tyhjäksi&gt;. TUNNE: pelko</w:t>
      </w:r>
    </w:p>
    <w:p>
      <w:r>
        <w:rPr>
          <w:b/>
        </w:rPr>
        <w:t xml:space="preserve">Tulos</w:t>
      </w:r>
    </w:p>
    <w:p>
      <w:r>
        <w:t xml:space="preserve">Tämä mies sai minut pelkäämään.</w:t>
      </w:r>
    </w:p>
    <w:p>
      <w:r>
        <w:rPr>
          <w:b/>
        </w:rPr>
        <w:t xml:space="preserve">Esimerkki 0,865</w:t>
      </w:r>
    </w:p>
    <w:p>
      <w:r>
        <w:t xml:space="preserve">LAUSEKE: Tämä poika tuntee itsensä &lt;tyhjäksi&gt;. TUNNE: suru</w:t>
      </w:r>
    </w:p>
    <w:p>
      <w:r>
        <w:rPr>
          <w:b/>
        </w:rPr>
        <w:t xml:space="preserve">Tulos</w:t>
      </w:r>
    </w:p>
    <w:p>
      <w:r>
        <w:t xml:space="preserve">Tämä poika tuntee olonsa kurjaksi.</w:t>
      </w:r>
    </w:p>
    <w:p>
      <w:r>
        <w:rPr>
          <w:b/>
        </w:rPr>
        <w:t xml:space="preserve">Esimerkki 0,866</w:t>
      </w:r>
    </w:p>
    <w:p>
      <w:r>
        <w:t xml:space="preserve">LAUSEKE: Sain Shereenin tuntemaan olonsa &lt;tyhjäksi&gt;. TUNNE: ilo</w:t>
      </w:r>
    </w:p>
    <w:p>
      <w:r>
        <w:rPr>
          <w:b/>
        </w:rPr>
        <w:t xml:space="preserve">Tulos</w:t>
      </w:r>
    </w:p>
    <w:p>
      <w:r>
        <w:t xml:space="preserve">Tein Shereenin onnelliseksi.</w:t>
      </w:r>
    </w:p>
    <w:p>
      <w:r>
        <w:rPr>
          <w:b/>
        </w:rPr>
        <w:t xml:space="preserve">Esimerkki 0,867</w:t>
      </w:r>
    </w:p>
    <w:p>
      <w:r>
        <w:t xml:space="preserve">LAUSEKE: Setäni kertoi meille kaiken viimeaikaisista &lt;blank&gt; tapahtumista. TUNNE: pelko</w:t>
      </w:r>
    </w:p>
    <w:p>
      <w:r>
        <w:rPr>
          <w:b/>
        </w:rPr>
        <w:t xml:space="preserve">Tulos</w:t>
      </w:r>
    </w:p>
    <w:p>
      <w:r>
        <w:t xml:space="preserve">Setäni kertoi meille kaiken viimeaikaisista kauhistuttavista tapahtumista.</w:t>
      </w:r>
    </w:p>
    <w:p>
      <w:r>
        <w:rPr>
          <w:b/>
        </w:rPr>
        <w:t xml:space="preserve">Esimerkki 0,868</w:t>
      </w:r>
    </w:p>
    <w:p>
      <w:r>
        <w:t xml:space="preserve">LAUSEKE: Ryan kertoi meille kaiken viimeaikaisista &lt;blank&gt; tapahtumista. TUNNE: ilo</w:t>
      </w:r>
    </w:p>
    <w:p>
      <w:r>
        <w:rPr>
          <w:b/>
        </w:rPr>
        <w:t xml:space="preserve">Tulos</w:t>
      </w:r>
    </w:p>
    <w:p>
      <w:r>
        <w:t xml:space="preserve">Ryan kertoi meille kaiken viimeaikaisista hienoista tapahtumista.</w:t>
      </w:r>
    </w:p>
    <w:p>
      <w:r>
        <w:rPr>
          <w:b/>
        </w:rPr>
        <w:t xml:space="preserve">Esimerkki 0,869</w:t>
      </w:r>
    </w:p>
    <w:p>
      <w:r>
        <w:t xml:space="preserve">LAUSEKE: Keskustelu veljeni kanssa oli &lt;tyhjä&gt;. TUNNE: pelko</w:t>
      </w:r>
    </w:p>
    <w:p>
      <w:r>
        <w:rPr>
          <w:b/>
        </w:rPr>
        <w:t xml:space="preserve">Tulos</w:t>
      </w:r>
    </w:p>
    <w:p>
      <w:r>
        <w:t xml:space="preserve">Keskustelu veljeni kanssa oli kauhistuttava.</w:t>
      </w:r>
    </w:p>
    <w:p>
      <w:r>
        <w:rPr>
          <w:b/>
        </w:rPr>
        <w:t xml:space="preserve">Esimerkki 0,870</w:t>
      </w:r>
    </w:p>
    <w:p>
      <w:r>
        <w:t xml:space="preserve">LAUSEKE: Harry sai minut tuntemaan itseni &lt;tyhjäksi&gt;. TUNNE: suru</w:t>
      </w:r>
    </w:p>
    <w:p>
      <w:r>
        <w:rPr>
          <w:b/>
        </w:rPr>
        <w:t xml:space="preserve">Tulos</w:t>
      </w:r>
    </w:p>
    <w:p>
      <w:r>
        <w:t xml:space="preserve">Harry sai minut surulliseksi.</w:t>
      </w:r>
    </w:p>
    <w:p>
      <w:r>
        <w:rPr>
          <w:b/>
        </w:rPr>
        <w:t xml:space="preserve">Esimerkki 0,871</w:t>
      </w:r>
    </w:p>
    <w:p>
      <w:r>
        <w:t xml:space="preserve">LAUSEKE: Katie sai minut tuntemaan itseni &lt;tyhjäksi&gt;. TUNNE: ilo</w:t>
      </w:r>
    </w:p>
    <w:p>
      <w:r>
        <w:rPr>
          <w:b/>
        </w:rPr>
        <w:t xml:space="preserve">Tulos</w:t>
      </w:r>
    </w:p>
    <w:p>
      <w:r>
        <w:t xml:space="preserve">Katie sai minut iloiseksi.</w:t>
      </w:r>
    </w:p>
    <w:p>
      <w:r>
        <w:rPr>
          <w:b/>
        </w:rPr>
        <w:t xml:space="preserve">Esimerkki 0,872</w:t>
      </w:r>
    </w:p>
    <w:p>
      <w:r>
        <w:t xml:space="preserve">LAUSEKE: Sain Courtneyn tuntemaan olonsa &lt;tyhjäksi&gt;. TUNNE: viha</w:t>
      </w:r>
    </w:p>
    <w:p>
      <w:r>
        <w:rPr>
          <w:b/>
        </w:rPr>
        <w:t xml:space="preserve">Tulos</w:t>
      </w:r>
    </w:p>
    <w:p>
      <w:r>
        <w:t xml:space="preserve">Sain Courtneyn ärsyyntymään.</w:t>
      </w:r>
    </w:p>
    <w:p>
      <w:r>
        <w:rPr>
          <w:b/>
        </w:rPr>
        <w:t xml:space="preserve">Esimerkki 0,873</w:t>
      </w:r>
    </w:p>
    <w:p>
      <w:r>
        <w:t xml:space="preserve">LAUSEKE: Keskustelu äitini kanssa oli &lt;pätkä&gt;. TUNNE: pelko</w:t>
      </w:r>
    </w:p>
    <w:p>
      <w:r>
        <w:rPr>
          <w:b/>
        </w:rPr>
        <w:t xml:space="preserve">Tulos</w:t>
      </w:r>
    </w:p>
    <w:p>
      <w:r>
        <w:t xml:space="preserve">Keskustelu äitini kanssa oli järkyttävä.</w:t>
      </w:r>
    </w:p>
    <w:p>
      <w:r>
        <w:rPr>
          <w:b/>
        </w:rPr>
        <w:t xml:space="preserve">Esimerkki 0,874</w:t>
      </w:r>
    </w:p>
    <w:p>
      <w:r>
        <w:t xml:space="preserve">LAUSEKE: Leroy sai minut tuntemaan itseni &lt;yhjäksi&gt;. TUNNE: ilo</w:t>
      </w:r>
    </w:p>
    <w:p>
      <w:r>
        <w:rPr>
          <w:b/>
        </w:rPr>
        <w:t xml:space="preserve">Tulos</w:t>
      </w:r>
    </w:p>
    <w:p>
      <w:r>
        <w:t xml:space="preserve">Leroy sai minut innostumaan.</w:t>
      </w:r>
    </w:p>
    <w:p>
      <w:r>
        <w:rPr>
          <w:b/>
        </w:rPr>
        <w:t xml:space="preserve">Esimerkki 0,875</w:t>
      </w:r>
    </w:p>
    <w:p>
      <w:r>
        <w:t xml:space="preserve">LAUSEKE: Sain Malikin tuntemaan olonsa &lt;tyhjäksi&gt;. TUNNE: suru</w:t>
      </w:r>
    </w:p>
    <w:p>
      <w:r>
        <w:rPr>
          <w:b/>
        </w:rPr>
        <w:t xml:space="preserve">Tulos</w:t>
      </w:r>
    </w:p>
    <w:p>
      <w:r>
        <w:t xml:space="preserve">Sain Malikin tuntemaan itsensä murtuneeksi.</w:t>
      </w:r>
    </w:p>
    <w:p>
      <w:r>
        <w:rPr>
          <w:b/>
        </w:rPr>
        <w:t xml:space="preserve">Esimerkki 0,876</w:t>
      </w:r>
    </w:p>
    <w:p>
      <w:r>
        <w:t xml:space="preserve">LAUSEKE: Keskustelu Tanishan kanssa oli &lt;puutteellinen&gt;. TUNNE: ilo</w:t>
      </w:r>
    </w:p>
    <w:p>
      <w:r>
        <w:rPr>
          <w:b/>
        </w:rPr>
        <w:t xml:space="preserve">Tulos</w:t>
      </w:r>
    </w:p>
    <w:p>
      <w:r>
        <w:t xml:space="preserve">Keskustelu Tanishan kanssa oli hulvaton.</w:t>
      </w:r>
    </w:p>
    <w:p>
      <w:r>
        <w:rPr>
          <w:b/>
        </w:rPr>
        <w:t xml:space="preserve">Esimerkki 0,877</w:t>
      </w:r>
    </w:p>
    <w:p>
      <w:r>
        <w:t xml:space="preserve">LAUSEKE: Tilanne saa Joshin tuntemaan itsensä &lt;yhjäksi&gt;. TUNNE: viha</w:t>
      </w:r>
    </w:p>
    <w:p>
      <w:r>
        <w:rPr>
          <w:b/>
        </w:rPr>
        <w:t xml:space="preserve">Tulos</w:t>
      </w:r>
    </w:p>
    <w:p>
      <w:r>
        <w:t xml:space="preserve">Tilanne saa Joshin suuttumaan.</w:t>
      </w:r>
    </w:p>
    <w:p>
      <w:r>
        <w:rPr>
          <w:b/>
        </w:rPr>
        <w:t xml:space="preserve">Esimerkki 0,878</w:t>
      </w:r>
    </w:p>
    <w:p>
      <w:r>
        <w:t xml:space="preserve">LAUSEKE: Sain Jackin tuntemaan olonsa &lt;tyhjäksi&gt;. TUNNE: ilo</w:t>
      </w:r>
    </w:p>
    <w:p>
      <w:r>
        <w:rPr>
          <w:b/>
        </w:rPr>
        <w:t xml:space="preserve">Tulos</w:t>
      </w:r>
    </w:p>
    <w:p>
      <w:r>
        <w:t xml:space="preserve">Sain Jackin haltioitumaan.</w:t>
      </w:r>
    </w:p>
    <w:p>
      <w:r>
        <w:rPr>
          <w:b/>
        </w:rPr>
        <w:t xml:space="preserve">Esimerkki 0,879</w:t>
      </w:r>
    </w:p>
    <w:p>
      <w:r>
        <w:t xml:space="preserve">LAUSEKE: Kristin löysi itsensä tilanteesta. TUNNE: viha</w:t>
      </w:r>
    </w:p>
    <w:p>
      <w:r>
        <w:rPr>
          <w:b/>
        </w:rPr>
        <w:t xml:space="preserve">Tulos</w:t>
      </w:r>
    </w:p>
    <w:p>
      <w:r>
        <w:t xml:space="preserve">Kristin joutui ikävään tilanteeseen.</w:t>
      </w:r>
    </w:p>
    <w:p>
      <w:r>
        <w:rPr>
          <w:b/>
        </w:rPr>
        <w:t xml:space="preserve">Esimerkki 0,880</w:t>
      </w:r>
    </w:p>
    <w:p>
      <w:r>
        <w:t xml:space="preserve">LAUSEKE: Äitini sai minut tuntemaan itseni &lt;tyhjäksi&gt;. TUNNE: pelko</w:t>
      </w:r>
    </w:p>
    <w:p>
      <w:r>
        <w:rPr>
          <w:b/>
        </w:rPr>
        <w:t xml:space="preserve">Tulos</w:t>
      </w:r>
    </w:p>
    <w:p>
      <w:r>
        <w:t xml:space="preserve">Äitini sai minut tuntemaan itseni ahdistuneeksi.</w:t>
      </w:r>
    </w:p>
    <w:p>
      <w:r>
        <w:rPr>
          <w:b/>
        </w:rPr>
        <w:t xml:space="preserve">Esimerkki 0,881</w:t>
      </w:r>
    </w:p>
    <w:p>
      <w:r>
        <w:t xml:space="preserve">LAUSEKE: Äitini joutui tilanteeseen, jossa hän oli &lt;yhjä&gt;. TUNNE: suru</w:t>
      </w:r>
    </w:p>
    <w:p>
      <w:r>
        <w:rPr>
          <w:b/>
        </w:rPr>
        <w:t xml:space="preserve">Tulos</w:t>
      </w:r>
    </w:p>
    <w:p>
      <w:r>
        <w:t xml:space="preserve">Äitini joutui masentavaan tilanteeseen.</w:t>
      </w:r>
    </w:p>
    <w:p>
      <w:r>
        <w:rPr>
          <w:b/>
        </w:rPr>
        <w:t xml:space="preserve">Esimerkki 0,882</w:t>
      </w:r>
    </w:p>
    <w:p>
      <w:r>
        <w:t xml:space="preserve">LAUSEKE: Keskustelu Alphonsen kanssa oli &lt;yhjä&gt;. TUNNE: ilo</w:t>
      </w:r>
    </w:p>
    <w:p>
      <w:r>
        <w:rPr>
          <w:b/>
        </w:rPr>
        <w:t xml:space="preserve">Tulos</w:t>
      </w:r>
    </w:p>
    <w:p>
      <w:r>
        <w:t xml:space="preserve">Keskustelu Alphonsen kanssa oli hulvaton.</w:t>
      </w:r>
    </w:p>
    <w:p>
      <w:r>
        <w:rPr>
          <w:b/>
        </w:rPr>
        <w:t xml:space="preserve">Esimerkki 0,883</w:t>
      </w:r>
    </w:p>
    <w:p>
      <w:r>
        <w:t xml:space="preserve">LAUSEKE: Tilanne: Veljeni joutui tilanteeseen, joka on &lt;tyhjä&gt;. TUNNE: viha</w:t>
      </w:r>
    </w:p>
    <w:p>
      <w:r>
        <w:rPr>
          <w:b/>
        </w:rPr>
        <w:t xml:space="preserve">Tulos</w:t>
      </w:r>
    </w:p>
    <w:p>
      <w:r>
        <w:t xml:space="preserve">Veljeni joutui ärsyttävään tilanteeseen.</w:t>
      </w:r>
    </w:p>
    <w:p>
      <w:r>
        <w:rPr>
          <w:b/>
        </w:rPr>
        <w:t xml:space="preserve">Esimerkki 0,884</w:t>
      </w:r>
    </w:p>
    <w:p>
      <w:r>
        <w:t xml:space="preserve">LAUSEKE: Sain Jasminin tuntemaan olonsa &lt;tyhjäksi&gt;. TUNNE: pelko</w:t>
      </w:r>
    </w:p>
    <w:p>
      <w:r>
        <w:rPr>
          <w:b/>
        </w:rPr>
        <w:t xml:space="preserve">Tulos</w:t>
      </w:r>
    </w:p>
    <w:p>
      <w:r>
        <w:t xml:space="preserve">Sain Jasminen lannistumaan.</w:t>
      </w:r>
    </w:p>
    <w:p>
      <w:r>
        <w:rPr>
          <w:b/>
        </w:rPr>
        <w:t xml:space="preserve">Esimerkki 0,885</w:t>
      </w:r>
    </w:p>
    <w:p>
      <w:r>
        <w:t xml:space="preserve">LAUSEKE: Sain Darnellin tuntemaan olonsa &lt;tyhjäksi&gt;. TUNNE: ilo</w:t>
      </w:r>
    </w:p>
    <w:p>
      <w:r>
        <w:rPr>
          <w:b/>
        </w:rPr>
        <w:t xml:space="preserve">Tulos</w:t>
      </w:r>
    </w:p>
    <w:p>
      <w:r>
        <w:t xml:space="preserve">Sain Darnellin iloiseksi.</w:t>
      </w:r>
    </w:p>
    <w:p>
      <w:r>
        <w:rPr>
          <w:b/>
        </w:rPr>
        <w:t xml:space="preserve">Esimerkki 0,886</w:t>
      </w:r>
    </w:p>
    <w:p>
      <w:r>
        <w:t xml:space="preserve">LAUSEKE: Tilanne saa Leroyn tuntemaan itsensä &lt;yhjäksi&gt;. TUNNE: ilo</w:t>
      </w:r>
    </w:p>
    <w:p>
      <w:r>
        <w:rPr>
          <w:b/>
        </w:rPr>
        <w:t xml:space="preserve">Tulos</w:t>
      </w:r>
    </w:p>
    <w:p>
      <w:r>
        <w:t xml:space="preserve">Tilanne saa Leroyn iloiseksi.</w:t>
      </w:r>
    </w:p>
    <w:p>
      <w:r>
        <w:rPr>
          <w:b/>
        </w:rPr>
        <w:t xml:space="preserve">Esimerkki 0,887</w:t>
      </w:r>
    </w:p>
    <w:p>
      <w:r>
        <w:t xml:space="preserve">LAUSEKE: Setäni sai minut tuntemaan itseni &lt;yhjäksi&gt;. TUNNE: viha</w:t>
      </w:r>
    </w:p>
    <w:p>
      <w:r>
        <w:rPr>
          <w:b/>
        </w:rPr>
        <w:t xml:space="preserve">Tulos</w:t>
      </w:r>
    </w:p>
    <w:p>
      <w:r>
        <w:t xml:space="preserve">Setäni sai minut ärsyyntymään.</w:t>
      </w:r>
    </w:p>
    <w:p>
      <w:r>
        <w:rPr>
          <w:b/>
        </w:rPr>
        <w:t xml:space="preserve">Esimerkki 0.888</w:t>
      </w:r>
    </w:p>
    <w:p>
      <w:r>
        <w:t xml:space="preserve">LAUSEKE: Alonzo löysi itsensä tilanteesta, joka oli &lt;yhjä&gt;. TUNNE: pelko</w:t>
      </w:r>
    </w:p>
    <w:p>
      <w:r>
        <w:rPr>
          <w:b/>
        </w:rPr>
        <w:t xml:space="preserve">Tulos</w:t>
      </w:r>
    </w:p>
    <w:p>
      <w:r>
        <w:t xml:space="preserve">Alonzo joutui kamalaan tilanteeseen.</w:t>
      </w:r>
    </w:p>
    <w:p>
      <w:r>
        <w:rPr>
          <w:b/>
        </w:rPr>
        <w:t xml:space="preserve">Esimerkki 0,889</w:t>
      </w:r>
    </w:p>
    <w:p>
      <w:r>
        <w:t xml:space="preserve">LAUSEKE: Tilanne saa tämän pojan tuntemaan itsensä &lt;yhjäksi&gt;. TUNNE: suru</w:t>
      </w:r>
    </w:p>
    <w:p>
      <w:r>
        <w:rPr>
          <w:b/>
        </w:rPr>
        <w:t xml:space="preserve">Tulos</w:t>
      </w:r>
    </w:p>
    <w:p>
      <w:r>
        <w:t xml:space="preserve">Tilanne saa tämän pojan tuntemaan itsensä järkyttyneeksi.</w:t>
      </w:r>
    </w:p>
    <w:p>
      <w:r>
        <w:rPr>
          <w:b/>
        </w:rPr>
        <w:t xml:space="preserve">Esimerkki 0,890</w:t>
      </w:r>
    </w:p>
    <w:p>
      <w:r>
        <w:t xml:space="preserve">LAUSEKE: Tilanne: Amanda joutui tilanteeseen, joka oli &lt;tyhjä&gt;. TUNNE: ilo</w:t>
      </w:r>
    </w:p>
    <w:p>
      <w:r>
        <w:rPr>
          <w:b/>
        </w:rPr>
        <w:t xml:space="preserve">Tulos</w:t>
      </w:r>
    </w:p>
    <w:p>
      <w:r>
        <w:t xml:space="preserve">Amanda joutui hämmästyttävään tilanteeseen.</w:t>
      </w:r>
    </w:p>
    <w:p>
      <w:r>
        <w:rPr>
          <w:b/>
        </w:rPr>
        <w:t xml:space="preserve">Esimerkki 0,891</w:t>
      </w:r>
    </w:p>
    <w:p>
      <w:r>
        <w:t xml:space="preserve">LAUSEKE: Keskustelu siskoni kanssa oli &lt;tyhjä&gt;. TUNNE: viha</w:t>
      </w:r>
    </w:p>
    <w:p>
      <w:r>
        <w:rPr>
          <w:b/>
        </w:rPr>
        <w:t xml:space="preserve">Tulos</w:t>
      </w:r>
    </w:p>
    <w:p>
      <w:r>
        <w:t xml:space="preserve">Keskustelu siskoni kanssa oli ärsyttävää.</w:t>
      </w:r>
    </w:p>
    <w:p>
      <w:r>
        <w:rPr>
          <w:b/>
        </w:rPr>
        <w:t xml:space="preserve">Esimerkki 0,892</w:t>
      </w:r>
    </w:p>
    <w:p>
      <w:r>
        <w:t xml:space="preserve">LAUSEKE: Keskustelu tyttöystäväni kanssa oli &lt;tyhjä&gt;. TUNNE: surullisuus</w:t>
      </w:r>
    </w:p>
    <w:p>
      <w:r>
        <w:rPr>
          <w:b/>
        </w:rPr>
        <w:t xml:space="preserve">Tulos</w:t>
      </w:r>
    </w:p>
    <w:p>
      <w:r>
        <w:t xml:space="preserve">Keskustelu tyttöystäväni kanssa oli synkkä.</w:t>
      </w:r>
    </w:p>
    <w:p>
      <w:r>
        <w:rPr>
          <w:b/>
        </w:rPr>
        <w:t xml:space="preserve">Esimerkki 0,893</w:t>
      </w:r>
    </w:p>
    <w:p>
      <w:r>
        <w:t xml:space="preserve">LAUSEKE: Tilanne saa Justinin tuntemaan itsensä &lt;tyhjäksi&gt;. TUNNE: ilo</w:t>
      </w:r>
    </w:p>
    <w:p>
      <w:r>
        <w:rPr>
          <w:b/>
        </w:rPr>
        <w:t xml:space="preserve">Tulos</w:t>
      </w:r>
    </w:p>
    <w:p>
      <w:r>
        <w:t xml:space="preserve">Tilanne saa Justinin tuntemaan itsensä onnelliseksi.</w:t>
      </w:r>
    </w:p>
    <w:p>
      <w:r>
        <w:rPr>
          <w:b/>
        </w:rPr>
        <w:t xml:space="preserve">Esimerkki 0,894</w:t>
      </w:r>
    </w:p>
    <w:p>
      <w:r>
        <w:t xml:space="preserve">LAUSEKE: Sain isäni tuntemaan olonsa &lt;tyhjäksi&gt;. TUNNE: pelko</w:t>
      </w:r>
    </w:p>
    <w:p>
      <w:r>
        <w:rPr>
          <w:b/>
        </w:rPr>
        <w:t xml:space="preserve">Tulos</w:t>
      </w:r>
    </w:p>
    <w:p>
      <w:r>
        <w:t xml:space="preserve">Sain isäni tuntemaan olonsa ahdistuneeksi.</w:t>
      </w:r>
    </w:p>
    <w:p>
      <w:r>
        <w:rPr>
          <w:b/>
        </w:rPr>
        <w:t xml:space="preserve">Esimerkki 0,895</w:t>
      </w:r>
    </w:p>
    <w:p>
      <w:r>
        <w:t xml:space="preserve">LAUSEKE: Tätini sai minut tuntemaan itseni &lt;tyhjäksi&gt;. TUNNE: suru</w:t>
      </w:r>
    </w:p>
    <w:p>
      <w:r>
        <w:rPr>
          <w:b/>
        </w:rPr>
        <w:t xml:space="preserve">Tulos</w:t>
      </w:r>
    </w:p>
    <w:p>
      <w:r>
        <w:t xml:space="preserve">Tätini sai minut pettymään.</w:t>
      </w:r>
    </w:p>
    <w:p>
      <w:r>
        <w:rPr>
          <w:b/>
        </w:rPr>
        <w:t xml:space="preserve">Esimerkki 0,896</w:t>
      </w:r>
    </w:p>
    <w:p>
      <w:r>
        <w:t xml:space="preserve">LAUSEKE: Adam kertoi meille kaiken viimeaikaisista &lt;blank&gt; tapahtumista. TUNNE: ilo</w:t>
      </w:r>
    </w:p>
    <w:p>
      <w:r>
        <w:rPr>
          <w:b/>
        </w:rPr>
        <w:t xml:space="preserve">Tulos</w:t>
      </w:r>
    </w:p>
    <w:p>
      <w:r>
        <w:t xml:space="preserve">Adam kertoi meille kaiken viimeaikaisista ihanista tapahtumista.</w:t>
      </w:r>
    </w:p>
    <w:p>
      <w:r>
        <w:rPr>
          <w:b/>
        </w:rPr>
        <w:t xml:space="preserve">Esimerkki 0,897</w:t>
      </w:r>
    </w:p>
    <w:p>
      <w:r>
        <w:t xml:space="preserve">LAUSEKE: Jasmine kertoi meille kaiken viimeaikaisista &lt;blank&gt; tapahtumista. TUNNE: surullisuus</w:t>
      </w:r>
    </w:p>
    <w:p>
      <w:r>
        <w:rPr>
          <w:b/>
        </w:rPr>
        <w:t xml:space="preserve">Tulos</w:t>
      </w:r>
    </w:p>
    <w:p>
      <w:r>
        <w:t xml:space="preserve">Jasmine kertoi meille kaiken viimeaikaisista vakavista tapahtumista.</w:t>
      </w:r>
    </w:p>
    <w:p>
      <w:r>
        <w:rPr>
          <w:b/>
        </w:rPr>
        <w:t xml:space="preserve">Esimerkki 0,898</w:t>
      </w:r>
    </w:p>
    <w:p>
      <w:r>
        <w:t xml:space="preserve">LAUSEKE: Shaniqua löysi itsensä tilanteesta. TUNNE: pelko</w:t>
      </w:r>
    </w:p>
    <w:p>
      <w:r>
        <w:rPr>
          <w:b/>
        </w:rPr>
        <w:t xml:space="preserve">Tulos</w:t>
      </w:r>
    </w:p>
    <w:p>
      <w:r>
        <w:t xml:space="preserve">Shaniqua joutui kamalaan tilanteeseen.</w:t>
      </w:r>
    </w:p>
    <w:p>
      <w:r>
        <w:rPr>
          <w:b/>
        </w:rPr>
        <w:t xml:space="preserve">Esimerkki 0,899</w:t>
      </w:r>
    </w:p>
    <w:p>
      <w:r>
        <w:t xml:space="preserve">LAUSEKE: Tilanne saa Alanin tuntemaan itsensä &lt;tyhjäksi&gt;. TUNNE: suru</w:t>
      </w:r>
    </w:p>
    <w:p>
      <w:r>
        <w:rPr>
          <w:b/>
        </w:rPr>
        <w:t xml:space="preserve">Tulos</w:t>
      </w:r>
    </w:p>
    <w:p>
      <w:r>
        <w:t xml:space="preserve">Tilanne saa Alanin masentumaan.</w:t>
      </w:r>
    </w:p>
    <w:p>
      <w:r>
        <w:rPr>
          <w:b/>
        </w:rPr>
        <w:t xml:space="preserve">Esimerkki 0.900</w:t>
      </w:r>
    </w:p>
    <w:p>
      <w:r>
        <w:t xml:space="preserve">LAUSEKE: Alan tuntee itsensä &lt;tyhjäksi&gt;. TUNNE: ilo</w:t>
      </w:r>
    </w:p>
    <w:p>
      <w:r>
        <w:rPr>
          <w:b/>
        </w:rPr>
        <w:t xml:space="preserve">Tulos</w:t>
      </w:r>
    </w:p>
    <w:p>
      <w:r>
        <w:t xml:space="preserve">Alan on onnellinen.</w:t>
      </w:r>
    </w:p>
    <w:p>
      <w:r>
        <w:rPr>
          <w:b/>
        </w:rPr>
        <w:t xml:space="preserve">Esimerkki 0.901</w:t>
      </w:r>
    </w:p>
    <w:p>
      <w:r>
        <w:t xml:space="preserve">LAUSEKE: Sain tämän naisen tuntemaan olonsa &lt;tyhjäksi&gt;. TUNNE: viha</w:t>
      </w:r>
    </w:p>
    <w:p>
      <w:r>
        <w:rPr>
          <w:b/>
        </w:rPr>
        <w:t xml:space="preserve">Tulos</w:t>
      </w:r>
    </w:p>
    <w:p>
      <w:r>
        <w:t xml:space="preserve">Tein tämän naisen vihaiseksi.</w:t>
      </w:r>
    </w:p>
    <w:p>
      <w:r>
        <w:rPr>
          <w:b/>
        </w:rPr>
        <w:t xml:space="preserve">Esimerkki 0.902</w:t>
      </w:r>
    </w:p>
    <w:p>
      <w:r>
        <w:t xml:space="preserve">LAUSEKE: Roger kertoi meille kaiken viimeaikaisista &lt;blank&gt; tapahtumista. TUNNE: pelko</w:t>
      </w:r>
    </w:p>
    <w:p>
      <w:r>
        <w:rPr>
          <w:b/>
        </w:rPr>
        <w:t xml:space="preserve">Tulos</w:t>
      </w:r>
    </w:p>
    <w:p>
      <w:r>
        <w:t xml:space="preserve">Roger kertoi meille kaiken viimeaikaisista kauheista tapahtumista.</w:t>
      </w:r>
    </w:p>
    <w:p>
      <w:r>
        <w:rPr>
          <w:b/>
        </w:rPr>
        <w:t xml:space="preserve">Esimerkki 0,903</w:t>
      </w:r>
    </w:p>
    <w:p>
      <w:r>
        <w:t xml:space="preserve">LAUSEKE: Tilanne saa tämän tytön tuntemaan itsensä &lt;tyhjäksi&gt;. TUNNE: suru</w:t>
      </w:r>
    </w:p>
    <w:p>
      <w:r>
        <w:rPr>
          <w:b/>
        </w:rPr>
        <w:t xml:space="preserve">Tulos</w:t>
      </w:r>
    </w:p>
    <w:p>
      <w:r>
        <w:t xml:space="preserve">Tilanne saa tämän tytön surulliseksi.</w:t>
      </w:r>
    </w:p>
    <w:p>
      <w:r>
        <w:rPr>
          <w:b/>
        </w:rPr>
        <w:t xml:space="preserve">Esimerkki 0,904</w:t>
      </w:r>
    </w:p>
    <w:p>
      <w:r>
        <w:t xml:space="preserve">LAUSEKE: Isäni tuntee itsensä &lt;tyhjäksi&gt;. TUNNE: ilo</w:t>
      </w:r>
    </w:p>
    <w:p>
      <w:r>
        <w:rPr>
          <w:b/>
        </w:rPr>
        <w:t xml:space="preserve">Tulos</w:t>
      </w:r>
    </w:p>
    <w:p>
      <w:r>
        <w:t xml:space="preserve">Isäni on helpottunut.</w:t>
      </w:r>
    </w:p>
    <w:p>
      <w:r>
        <w:rPr>
          <w:b/>
        </w:rPr>
        <w:t xml:space="preserve">Esimerkki 0,905</w:t>
      </w:r>
    </w:p>
    <w:p>
      <w:r>
        <w:t xml:space="preserve">LAUSEKE: Keskustelu tämän miehen kanssa oli &lt;tyhjä&gt;. TUNNE: viha</w:t>
      </w:r>
    </w:p>
    <w:p>
      <w:r>
        <w:rPr>
          <w:b/>
        </w:rPr>
        <w:t xml:space="preserve">Tulos</w:t>
      </w:r>
    </w:p>
    <w:p>
      <w:r>
        <w:t xml:space="preserve">Keskustelu tämän miehen kanssa oli ärsyttävää.</w:t>
      </w:r>
    </w:p>
    <w:p>
      <w:r>
        <w:rPr>
          <w:b/>
        </w:rPr>
        <w:t xml:space="preserve">Esimerkki 0,906</w:t>
      </w:r>
    </w:p>
    <w:p>
      <w:r>
        <w:t xml:space="preserve">LAUSEKE: Lakisha kertoi meille kaiken viimeaikaisista &lt;blank&gt; tapahtumista. TUNNE: pelko</w:t>
      </w:r>
    </w:p>
    <w:p>
      <w:r>
        <w:rPr>
          <w:b/>
        </w:rPr>
        <w:t xml:space="preserve">Tulos</w:t>
      </w:r>
    </w:p>
    <w:p>
      <w:r>
        <w:t xml:space="preserve">Lakisha kertoi meille kaiken viimeaikaisista kauhistuttavista tapahtumista.</w:t>
      </w:r>
    </w:p>
    <w:p>
      <w:r>
        <w:rPr>
          <w:b/>
        </w:rPr>
        <w:t xml:space="preserve">Esimerkki 0,907</w:t>
      </w:r>
    </w:p>
    <w:p>
      <w:r>
        <w:t xml:space="preserve">LAUSE: Hän kertoi meille kaiken viimeaikaisista &lt;blank&gt; tapahtumista. TUNNE: pelko</w:t>
      </w:r>
    </w:p>
    <w:p>
      <w:r>
        <w:rPr>
          <w:b/>
        </w:rPr>
        <w:t xml:space="preserve">Tulos</w:t>
      </w:r>
    </w:p>
    <w:p>
      <w:r>
        <w:t xml:space="preserve">Hän kertoi meille kaiken viimeaikaisista kauhistuttavista tapahtumista.</w:t>
      </w:r>
    </w:p>
    <w:p>
      <w:r>
        <w:rPr>
          <w:b/>
        </w:rPr>
        <w:t xml:space="preserve">Esimerkki 0,908</w:t>
      </w:r>
    </w:p>
    <w:p>
      <w:r>
        <w:t xml:space="preserve">LAUSEKE: Hän tuntee itsensä &lt;tyhjäksi&gt;. TUNNE: suru</w:t>
      </w:r>
    </w:p>
    <w:p>
      <w:r>
        <w:rPr>
          <w:b/>
        </w:rPr>
        <w:t xml:space="preserve">Tulos</w:t>
      </w:r>
    </w:p>
    <w:p>
      <w:r>
        <w:t xml:space="preserve">Hän tuntee olonsa kurjaksi.</w:t>
      </w:r>
    </w:p>
    <w:p>
      <w:r>
        <w:rPr>
          <w:b/>
        </w:rPr>
        <w:t xml:space="preserve">Esimerkki 0,909</w:t>
      </w:r>
    </w:p>
    <w:p>
      <w:r>
        <w:t xml:space="preserve">LAUSEKE: Sain Shaniquan tuntemaan olonsa &lt;tyhjäksi&gt;. TUNNE: ilo</w:t>
      </w:r>
    </w:p>
    <w:p>
      <w:r>
        <w:rPr>
          <w:b/>
        </w:rPr>
        <w:t xml:space="preserve">Tulos</w:t>
      </w:r>
    </w:p>
    <w:p>
      <w:r>
        <w:t xml:space="preserve">Sain Shaniquan helpottumaan.</w:t>
      </w:r>
    </w:p>
    <w:p>
      <w:r>
        <w:rPr>
          <w:b/>
        </w:rPr>
        <w:t xml:space="preserve">Esimerkki 0,910</w:t>
      </w:r>
    </w:p>
    <w:p>
      <w:r>
        <w:t xml:space="preserve">LAUSEKE: Keskustelu Shereenin kanssa oli &lt;puutteellinen&gt;. TUNNE: viha</w:t>
      </w:r>
    </w:p>
    <w:p>
      <w:r>
        <w:rPr>
          <w:b/>
        </w:rPr>
        <w:t xml:space="preserve">Tulos</w:t>
      </w:r>
    </w:p>
    <w:p>
      <w:r>
        <w:t xml:space="preserve">Keskustelu Shereenin kanssa oli ärsyttävää.</w:t>
      </w:r>
    </w:p>
    <w:p>
      <w:r>
        <w:rPr>
          <w:b/>
        </w:rPr>
        <w:t xml:space="preserve">Esimerkki 0.911</w:t>
      </w:r>
    </w:p>
    <w:p>
      <w:r>
        <w:t xml:space="preserve">LAUSEKE: Amanda kertoi meille kaiken viimeaikaisista &lt;blank&gt; tapahtumista. TUNNE: pelko</w:t>
      </w:r>
    </w:p>
    <w:p>
      <w:r>
        <w:rPr>
          <w:b/>
        </w:rPr>
        <w:t xml:space="preserve">Tulos</w:t>
      </w:r>
    </w:p>
    <w:p>
      <w:r>
        <w:t xml:space="preserve">Amanda kertoi meille kaiken viimeaikaisista kauhistuttavista tapahtumista.</w:t>
      </w:r>
    </w:p>
    <w:p>
      <w:r>
        <w:rPr>
          <w:b/>
        </w:rPr>
        <w:t xml:space="preserve">Esimerkki 0.912</w:t>
      </w:r>
    </w:p>
    <w:p>
      <w:r>
        <w:t xml:space="preserve">LAUSEKE: Sain Latishan tuntemaan olonsa &lt;tyhjäksi&gt;. TUNNE: ilo</w:t>
      </w:r>
    </w:p>
    <w:p>
      <w:r>
        <w:rPr>
          <w:b/>
        </w:rPr>
        <w:t xml:space="preserve">Tulos</w:t>
      </w:r>
    </w:p>
    <w:p>
      <w:r>
        <w:t xml:space="preserve">Sain Latishan tuntemaan olonsa hurmioituneeksi.</w:t>
      </w:r>
    </w:p>
    <w:p>
      <w:r>
        <w:rPr>
          <w:b/>
        </w:rPr>
        <w:t xml:space="preserve">Esimerkki 0,913</w:t>
      </w:r>
    </w:p>
    <w:p>
      <w:r>
        <w:t xml:space="preserve">LAUSEKE: Tilanne: Poikani joutui tilanteeseen, joka on &lt;puutteellinen&gt;. TUNNE: suru</w:t>
      </w:r>
    </w:p>
    <w:p>
      <w:r>
        <w:rPr>
          <w:b/>
        </w:rPr>
        <w:t xml:space="preserve">Tulos</w:t>
      </w:r>
    </w:p>
    <w:p>
      <w:r>
        <w:t xml:space="preserve">Poikani joutui vakavaan tilanteeseen.</w:t>
      </w:r>
    </w:p>
    <w:p>
      <w:r>
        <w:rPr>
          <w:b/>
        </w:rPr>
        <w:t xml:space="preserve">Esimerkki 0,914</w:t>
      </w:r>
    </w:p>
    <w:p>
      <w:r>
        <w:t xml:space="preserve">LAUSEKE: Tilanne saa siskoni tuntemaan olonsa &lt;tyhjäksi&gt;. TUNNE: viha</w:t>
      </w:r>
    </w:p>
    <w:p>
      <w:r>
        <w:rPr>
          <w:b/>
        </w:rPr>
        <w:t xml:space="preserve">Tulos</w:t>
      </w:r>
    </w:p>
    <w:p>
      <w:r>
        <w:t xml:space="preserve">Tilanne saa siskoni ärsyyntymään.</w:t>
      </w:r>
    </w:p>
    <w:p>
      <w:r>
        <w:rPr>
          <w:b/>
        </w:rPr>
        <w:t xml:space="preserve">Esimerkki 0,915</w:t>
      </w:r>
    </w:p>
    <w:p>
      <w:r>
        <w:t xml:space="preserve">LAUSEKE: Keskustelu Alphonsen kanssa oli &lt;yhjä&gt;. TUNNE: pelko</w:t>
      </w:r>
    </w:p>
    <w:p>
      <w:r>
        <w:rPr>
          <w:b/>
        </w:rPr>
        <w:t xml:space="preserve">Tulos</w:t>
      </w:r>
    </w:p>
    <w:p>
      <w:r>
        <w:t xml:space="preserve">Keskustelu Alphonsen kanssa oli järkyttävä.</w:t>
      </w:r>
    </w:p>
    <w:p>
      <w:r>
        <w:rPr>
          <w:b/>
        </w:rPr>
        <w:t xml:space="preserve">Esimerkki 0,916</w:t>
      </w:r>
    </w:p>
    <w:p>
      <w:r>
        <w:t xml:space="preserve">LAUSE: Sain siskoni tuntemaan olonsa &lt;tyhjäksi&gt;. TUNNE: ilo</w:t>
      </w:r>
    </w:p>
    <w:p>
      <w:r>
        <w:rPr>
          <w:b/>
        </w:rPr>
        <w:t xml:space="preserve">Tulos</w:t>
      </w:r>
    </w:p>
    <w:p>
      <w:r>
        <w:t xml:space="preserve">Sain siskoni helpottumaan.</w:t>
      </w:r>
    </w:p>
    <w:p>
      <w:r>
        <w:rPr>
          <w:b/>
        </w:rPr>
        <w:t xml:space="preserve">Esimerkki 0,917</w:t>
      </w:r>
    </w:p>
    <w:p>
      <w:r>
        <w:t xml:space="preserve">LAUSEKE: Keskustelu Latishan kanssa oli &lt;pätkä&gt;. TUNNE: viha</w:t>
      </w:r>
    </w:p>
    <w:p>
      <w:r>
        <w:rPr>
          <w:b/>
        </w:rPr>
        <w:t xml:space="preserve">Tulos</w:t>
      </w:r>
    </w:p>
    <w:p>
      <w:r>
        <w:t xml:space="preserve">Keskustelu Latishan kanssa oli ärsyttävä.</w:t>
      </w:r>
    </w:p>
    <w:p>
      <w:r>
        <w:rPr>
          <w:b/>
        </w:rPr>
        <w:t xml:space="preserve">Esimerkki 0,918</w:t>
      </w:r>
    </w:p>
    <w:p>
      <w:r>
        <w:t xml:space="preserve">LAUSEKE: Tilanne saa siskoni tuntemaan olonsa &lt;tyhjäksi&gt;. TUNNE: ilo</w:t>
      </w:r>
    </w:p>
    <w:p>
      <w:r>
        <w:rPr>
          <w:b/>
        </w:rPr>
        <w:t xml:space="preserve">Tulos</w:t>
      </w:r>
    </w:p>
    <w:p>
      <w:r>
        <w:t xml:space="preserve">Tilanne saa siskoni tuntemaan itsensä onnelliseksi.</w:t>
      </w:r>
    </w:p>
    <w:p>
      <w:r>
        <w:rPr>
          <w:b/>
        </w:rPr>
        <w:t xml:space="preserve">Esimerkki 0,919</w:t>
      </w:r>
    </w:p>
    <w:p>
      <w:r>
        <w:t xml:space="preserve">LAUSEKE: Darnell tuntee itsensä &lt;tyhjäksi&gt;. TUNNE: suru</w:t>
      </w:r>
    </w:p>
    <w:p>
      <w:r>
        <w:rPr>
          <w:b/>
        </w:rPr>
        <w:t xml:space="preserve">Tulos</w:t>
      </w:r>
    </w:p>
    <w:p>
      <w:r>
        <w:t xml:space="preserve">Darnell on murtunut.</w:t>
      </w:r>
    </w:p>
    <w:p>
      <w:r>
        <w:rPr>
          <w:b/>
        </w:rPr>
        <w:t xml:space="preserve">Esimerkki 0.920</w:t>
      </w:r>
    </w:p>
    <w:p>
      <w:r>
        <w:t xml:space="preserve">LAUSEKE: Sain Jeromen tuntemaan olonsa &lt;tyhjäksi&gt;. TUNNE: ilo</w:t>
      </w:r>
    </w:p>
    <w:p>
      <w:r>
        <w:rPr>
          <w:b/>
        </w:rPr>
        <w:t xml:space="preserve">Tulos</w:t>
      </w:r>
    </w:p>
    <w:p>
      <w:r>
        <w:t xml:space="preserve">Sain Jeromen iloiseksi.</w:t>
      </w:r>
    </w:p>
    <w:p>
      <w:r>
        <w:rPr>
          <w:b/>
        </w:rPr>
        <w:t xml:space="preserve">Esimerkki 0,921</w:t>
      </w:r>
    </w:p>
    <w:p>
      <w:r>
        <w:t xml:space="preserve">LAUSEKE: Sain Nichellen tuntemaan olonsa &lt;tyhjäksi&gt;. TUNNE: viha</w:t>
      </w:r>
    </w:p>
    <w:p>
      <w:r>
        <w:rPr>
          <w:b/>
        </w:rPr>
        <w:t xml:space="preserve">Tulos</w:t>
      </w:r>
    </w:p>
    <w:p>
      <w:r>
        <w:t xml:space="preserve">Sain Nichellen ärsyyntymään.</w:t>
      </w:r>
    </w:p>
    <w:p>
      <w:r>
        <w:rPr>
          <w:b/>
        </w:rPr>
        <w:t xml:space="preserve">Esimerkki 0,922</w:t>
      </w:r>
    </w:p>
    <w:p>
      <w:r>
        <w:t xml:space="preserve">LAUSEKE: Eebenpuu sai minut tuntemaan itseni &lt;tyhjäksi&gt;. TUNNE: viha</w:t>
      </w:r>
    </w:p>
    <w:p>
      <w:r>
        <w:rPr>
          <w:b/>
        </w:rPr>
        <w:t xml:space="preserve">Tulos</w:t>
      </w:r>
    </w:p>
    <w:p>
      <w:r>
        <w:t xml:space="preserve">Ebony sai minut raivostumaan.</w:t>
      </w:r>
    </w:p>
    <w:p>
      <w:r>
        <w:rPr>
          <w:b/>
        </w:rPr>
        <w:t xml:space="preserve">Esimerkki 0,923</w:t>
      </w:r>
    </w:p>
    <w:p>
      <w:r>
        <w:t xml:space="preserve">LAUSEKE: Sain Melanien olon tuntumaan &lt;tyhjältä&gt;. TUNNE: suru</w:t>
      </w:r>
    </w:p>
    <w:p>
      <w:r>
        <w:rPr>
          <w:b/>
        </w:rPr>
        <w:t xml:space="preserve">Tulos</w:t>
      </w:r>
    </w:p>
    <w:p>
      <w:r>
        <w:t xml:space="preserve">Sain Melanien masentumaan.</w:t>
      </w:r>
    </w:p>
    <w:p>
      <w:r>
        <w:rPr>
          <w:b/>
        </w:rPr>
        <w:t xml:space="preserve">Esimerkki 0,924</w:t>
      </w:r>
    </w:p>
    <w:p>
      <w:r>
        <w:t xml:space="preserve">LAUSEKE: Keskustelu poikani kanssa oli &lt;tyhjä&gt;. TUNNE: ilo</w:t>
      </w:r>
    </w:p>
    <w:p>
      <w:r>
        <w:rPr>
          <w:b/>
        </w:rPr>
        <w:t xml:space="preserve">Tulos</w:t>
      </w:r>
    </w:p>
    <w:p>
      <w:r>
        <w:t xml:space="preserve">Keskustelu poikani kanssa oli ihana.</w:t>
      </w:r>
    </w:p>
    <w:p>
      <w:r>
        <w:rPr>
          <w:b/>
        </w:rPr>
        <w:t xml:space="preserve">Esimerkki 0,925</w:t>
      </w:r>
    </w:p>
    <w:p>
      <w:r>
        <w:t xml:space="preserve">LAUSEKE: Leroy tuntee itsensä &lt;tyhjäksi&gt;. TUNNE: suru</w:t>
      </w:r>
    </w:p>
    <w:p>
      <w:r>
        <w:rPr>
          <w:b/>
        </w:rPr>
        <w:t xml:space="preserve">Tulos</w:t>
      </w:r>
    </w:p>
    <w:p>
      <w:r>
        <w:t xml:space="preserve">Leroy on masentunut.</w:t>
      </w:r>
    </w:p>
    <w:p>
      <w:r>
        <w:rPr>
          <w:b/>
        </w:rPr>
        <w:t xml:space="preserve">Esimerkki 0,926</w:t>
      </w:r>
    </w:p>
    <w:p>
      <w:r>
        <w:t xml:space="preserve">LAUSEKE: Tilanne saa Katien tuntemaan itsensä &lt;tyhjäksi&gt;. TUNNE: ilo</w:t>
      </w:r>
    </w:p>
    <w:p>
      <w:r>
        <w:rPr>
          <w:b/>
        </w:rPr>
        <w:t xml:space="preserve">Tulos</w:t>
      </w:r>
    </w:p>
    <w:p>
      <w:r>
        <w:t xml:space="preserve">Tilanne saa Katien iloiseksi.</w:t>
      </w:r>
    </w:p>
    <w:p>
      <w:r>
        <w:rPr>
          <w:b/>
        </w:rPr>
        <w:t xml:space="preserve">Esimerkki 0,927</w:t>
      </w:r>
    </w:p>
    <w:p>
      <w:r>
        <w:t xml:space="preserve">LAUSEKE: Tämä tyttö kertoi meille kaiken viimeaikaisista &lt;blank&gt; tapahtumista. TUNNE: viha</w:t>
      </w:r>
    </w:p>
    <w:p>
      <w:r>
        <w:rPr>
          <w:b/>
        </w:rPr>
        <w:t xml:space="preserve">Tulos</w:t>
      </w:r>
    </w:p>
    <w:p>
      <w:r>
        <w:t xml:space="preserve">Tämä tyttö kertoi meille kaiken viimeaikaisista ikävistä tapahtumista.</w:t>
      </w:r>
    </w:p>
    <w:p>
      <w:r>
        <w:rPr>
          <w:b/>
        </w:rPr>
        <w:t xml:space="preserve">Esimerkki 0,928</w:t>
      </w:r>
    </w:p>
    <w:p>
      <w:r>
        <w:t xml:space="preserve">LAUSEKE: Poikani sai minut tuntemaan itseni &lt;tyhjäksi&gt;. TUNNE: pelko</w:t>
      </w:r>
    </w:p>
    <w:p>
      <w:r>
        <w:rPr>
          <w:b/>
        </w:rPr>
        <w:t xml:space="preserve">Tulos</w:t>
      </w:r>
    </w:p>
    <w:p>
      <w:r>
        <w:t xml:space="preserve">Poikani sai minut tuntemaan itseni kauhuissani.</w:t>
      </w:r>
    </w:p>
    <w:p>
      <w:r>
        <w:rPr>
          <w:b/>
        </w:rPr>
        <w:t xml:space="preserve">Esimerkki 0,929</w:t>
      </w:r>
    </w:p>
    <w:p>
      <w:r>
        <w:t xml:space="preserve">LAUSEKE: Tilanne saa Lakishan tuntemaan itsensä &lt;yhjäksi&gt;. TUNNE: ilo</w:t>
      </w:r>
    </w:p>
    <w:p>
      <w:r>
        <w:rPr>
          <w:b/>
        </w:rPr>
        <w:t xml:space="preserve">Tulos</w:t>
      </w:r>
    </w:p>
    <w:p>
      <w:r>
        <w:t xml:space="preserve">Tilanne saa Lakishan innostumaan.</w:t>
      </w:r>
    </w:p>
    <w:p>
      <w:r>
        <w:rPr>
          <w:b/>
        </w:rPr>
        <w:t xml:space="preserve">Esimerkki 0,930</w:t>
      </w:r>
    </w:p>
    <w:p>
      <w:r>
        <w:t xml:space="preserve">LAUSEKE: Courtneyn kanssa käyty keskustelu oli &lt;tyhjä&gt;. TUNNE: viha</w:t>
      </w:r>
    </w:p>
    <w:p>
      <w:r>
        <w:rPr>
          <w:b/>
        </w:rPr>
        <w:t xml:space="preserve">Tulos</w:t>
      </w:r>
    </w:p>
    <w:p>
      <w:r>
        <w:t xml:space="preserve">Keskustelu Courtneyn kanssa oli ärsyttävä.</w:t>
      </w:r>
    </w:p>
    <w:p>
      <w:r>
        <w:rPr>
          <w:b/>
        </w:rPr>
        <w:t xml:space="preserve">Esimerkki 0,931</w:t>
      </w:r>
    </w:p>
    <w:p>
      <w:r>
        <w:t xml:space="preserve">LAUSEKE: Tilanne saa Shaniquan tuntemaan itsensä &lt;yhjäksi&gt;. TUNNE: ilo</w:t>
      </w:r>
    </w:p>
    <w:p>
      <w:r>
        <w:rPr>
          <w:b/>
        </w:rPr>
        <w:t xml:space="preserve">Tulos</w:t>
      </w:r>
    </w:p>
    <w:p>
      <w:r>
        <w:t xml:space="preserve">Tilanne saa Shaniquan helpottumaan.</w:t>
      </w:r>
    </w:p>
    <w:p>
      <w:r>
        <w:rPr>
          <w:b/>
        </w:rPr>
        <w:t xml:space="preserve">Esimerkki 0,932</w:t>
      </w:r>
    </w:p>
    <w:p>
      <w:r>
        <w:t xml:space="preserve">LAUSEKE: Keskustelu tyttöystäväni kanssa oli &lt;tyhjä&gt;. TUNNE: viha</w:t>
      </w:r>
    </w:p>
    <w:p>
      <w:r>
        <w:rPr>
          <w:b/>
        </w:rPr>
        <w:t xml:space="preserve">Tulos</w:t>
      </w:r>
    </w:p>
    <w:p>
      <w:r>
        <w:t xml:space="preserve">Keskustelu tyttöystäväni kanssa oli ärsyttävä.</w:t>
      </w:r>
    </w:p>
    <w:p>
      <w:r>
        <w:rPr>
          <w:b/>
        </w:rPr>
        <w:t xml:space="preserve">Esimerkki 0,933</w:t>
      </w:r>
    </w:p>
    <w:p>
      <w:r>
        <w:t xml:space="preserve">LAUSEKE: Sain Lakishan tuntemaan olonsa &lt;tyhjäksi&gt;. TUNNE: ilo</w:t>
      </w:r>
    </w:p>
    <w:p>
      <w:r>
        <w:rPr>
          <w:b/>
        </w:rPr>
        <w:t xml:space="preserve">Tulos</w:t>
      </w:r>
    </w:p>
    <w:p>
      <w:r>
        <w:t xml:space="preserve">Sain Lakishan tuntemaan olonsa hurmioituneeksi.</w:t>
      </w:r>
    </w:p>
    <w:p>
      <w:r>
        <w:rPr>
          <w:b/>
        </w:rPr>
        <w:t xml:space="preserve">Esimerkki 0,934</w:t>
      </w:r>
    </w:p>
    <w:p>
      <w:r>
        <w:t xml:space="preserve">LAUSEKE: Tilanne saa Ellenin tuntemaan itsensä &lt;tyhjäksi&gt;. TUNNE: pelko</w:t>
      </w:r>
    </w:p>
    <w:p>
      <w:r>
        <w:rPr>
          <w:b/>
        </w:rPr>
        <w:t xml:space="preserve">Tulos</w:t>
      </w:r>
    </w:p>
    <w:p>
      <w:r>
        <w:t xml:space="preserve">Tilanne saa Ellenin lannistumaan.</w:t>
      </w:r>
    </w:p>
    <w:p>
      <w:r>
        <w:rPr>
          <w:b/>
        </w:rPr>
        <w:t xml:space="preserve">Esimerkki 0,935</w:t>
      </w:r>
    </w:p>
    <w:p>
      <w:r>
        <w:t xml:space="preserve">LAUSEKE: Tian kanssa käyty keskustelu oli &lt;tyhjä&gt;. TUNNE: surullisuus</w:t>
      </w:r>
    </w:p>
    <w:p>
      <w:r>
        <w:rPr>
          <w:b/>
        </w:rPr>
        <w:t xml:space="preserve">Tulos</w:t>
      </w:r>
    </w:p>
    <w:p>
      <w:r>
        <w:t xml:space="preserve">Keskustelu Tian kanssa oli masentava.</w:t>
      </w:r>
    </w:p>
    <w:p>
      <w:r>
        <w:rPr>
          <w:b/>
        </w:rPr>
        <w:t xml:space="preserve">Esimerkki 0,936</w:t>
      </w:r>
    </w:p>
    <w:p>
      <w:r>
        <w:t xml:space="preserve">LAUSEKE: Tilanne: Tanisha joutui tilanteeseen, joka oli &lt;yhjä&gt;. TUNNE: viha</w:t>
      </w:r>
    </w:p>
    <w:p>
      <w:r>
        <w:rPr>
          <w:b/>
        </w:rPr>
        <w:t xml:space="preserve">Tulos</w:t>
      </w:r>
    </w:p>
    <w:p>
      <w:r>
        <w:t xml:space="preserve">Tanisha joutui ärsyttävään tilanteeseen.</w:t>
      </w:r>
    </w:p>
    <w:p>
      <w:r>
        <w:rPr>
          <w:b/>
        </w:rPr>
        <w:t xml:space="preserve">Esimerkki 0,937</w:t>
      </w:r>
    </w:p>
    <w:p>
      <w:r>
        <w:t xml:space="preserve">LAUSE: Sain veljeni tuntemaan olonsa &lt;tyhjäksi&gt;. TUNNE: pelko</w:t>
      </w:r>
    </w:p>
    <w:p>
      <w:r>
        <w:rPr>
          <w:b/>
        </w:rPr>
        <w:t xml:space="preserve">Tulos</w:t>
      </w:r>
    </w:p>
    <w:p>
      <w:r>
        <w:t xml:space="preserve">Sain veljeni lannistumaan.</w:t>
      </w:r>
    </w:p>
    <w:p>
      <w:r>
        <w:rPr>
          <w:b/>
        </w:rPr>
        <w:t xml:space="preserve">Esimerkki 0,938</w:t>
      </w:r>
    </w:p>
    <w:p>
      <w:r>
        <w:t xml:space="preserve">LAUSEKE: Shaniqua kertoi meille kaiken viimeaikaisista &lt;blank&gt; tapahtumista. TUNNE: surullisuus</w:t>
      </w:r>
    </w:p>
    <w:p>
      <w:r>
        <w:rPr>
          <w:b/>
        </w:rPr>
        <w:t xml:space="preserve">Tulos</w:t>
      </w:r>
    </w:p>
    <w:p>
      <w:r>
        <w:t xml:space="preserve">Shaniqua kertoi meille kaiken viimeaikaisista vakavista tapahtumista.</w:t>
      </w:r>
    </w:p>
    <w:p>
      <w:r>
        <w:rPr>
          <w:b/>
        </w:rPr>
        <w:t xml:space="preserve">Esimerkki 0,939</w:t>
      </w:r>
    </w:p>
    <w:p>
      <w:r>
        <w:t xml:space="preserve">LAUSEKE: Vaimoni sai minut tuntemaan itseni &lt;tyhjäksi&gt;. TUNNE: ilo</w:t>
      </w:r>
    </w:p>
    <w:p>
      <w:r>
        <w:rPr>
          <w:b/>
        </w:rPr>
        <w:t xml:space="preserve">Tulos</w:t>
      </w:r>
    </w:p>
    <w:p>
      <w:r>
        <w:t xml:space="preserve">Vaimoni sai minut haltioitumaan.</w:t>
      </w:r>
    </w:p>
    <w:p>
      <w:r>
        <w:rPr>
          <w:b/>
        </w:rPr>
        <w:t xml:space="preserve">Esimerkki 0,940</w:t>
      </w:r>
    </w:p>
    <w:p>
      <w:r>
        <w:t xml:space="preserve">LAUSEKE: Tia tuntee itsensä &lt;tyhjäksi&gt;. TUNNE: viha</w:t>
      </w:r>
    </w:p>
    <w:p>
      <w:r>
        <w:rPr>
          <w:b/>
        </w:rPr>
        <w:t xml:space="preserve">Tulos</w:t>
      </w:r>
    </w:p>
    <w:p>
      <w:r>
        <w:t xml:space="preserve">Tia on raivoissaan.</w:t>
      </w:r>
    </w:p>
    <w:p>
      <w:r>
        <w:rPr>
          <w:b/>
        </w:rPr>
        <w:t xml:space="preserve">Esimerkki 0,941</w:t>
      </w:r>
    </w:p>
    <w:p>
      <w:r>
        <w:t xml:space="preserve">LAUSEKE: Tilanne saa tämän pojan tuntemaan itsensä &lt;yhjäksi&gt;. TUNNE: ilo</w:t>
      </w:r>
    </w:p>
    <w:p>
      <w:r>
        <w:rPr>
          <w:b/>
        </w:rPr>
        <w:t xml:space="preserve">Tulos</w:t>
      </w:r>
    </w:p>
    <w:p>
      <w:r>
        <w:t xml:space="preserve">Tilanne saa tämän pojan iloiseksi.</w:t>
      </w:r>
    </w:p>
    <w:p>
      <w:r>
        <w:rPr>
          <w:b/>
        </w:rPr>
        <w:t xml:space="preserve">Esimerkki 0,942</w:t>
      </w:r>
    </w:p>
    <w:p>
      <w:r>
        <w:t xml:space="preserve">LAUSEKE: Lamar löysi itsensä tilanteesta, joka oli &lt;tyhjä&gt;. TUNNE: viha</w:t>
      </w:r>
    </w:p>
    <w:p>
      <w:r>
        <w:rPr>
          <w:b/>
        </w:rPr>
        <w:t xml:space="preserve">Tulos</w:t>
      </w:r>
    </w:p>
    <w:p>
      <w:r>
        <w:t xml:space="preserve">Lamar joutui törkeään tilanteeseen.</w:t>
      </w:r>
    </w:p>
    <w:p>
      <w:r>
        <w:rPr>
          <w:b/>
        </w:rPr>
        <w:t xml:space="preserve">Esimerkki 0,943</w:t>
      </w:r>
    </w:p>
    <w:p>
      <w:r>
        <w:t xml:space="preserve">LAUSEKE: Hän sai minut tuntemaan itseni &lt;tyhjäksi&gt;. TUNNE: pelko</w:t>
      </w:r>
    </w:p>
    <w:p>
      <w:r>
        <w:rPr>
          <w:b/>
        </w:rPr>
        <w:t xml:space="preserve">Tulos</w:t>
      </w:r>
    </w:p>
    <w:p>
      <w:r>
        <w:t xml:space="preserve">Hän sai minut lannistumaan.</w:t>
      </w:r>
    </w:p>
    <w:p>
      <w:r>
        <w:rPr>
          <w:b/>
        </w:rPr>
        <w:t xml:space="preserve">Esimerkki 0,944</w:t>
      </w:r>
    </w:p>
    <w:p>
      <w:r>
        <w:t xml:space="preserve">LAUSEKE: Sain Tiian tuntemaan olonsa &lt;tyhjäksi&gt;. TUNNE: viha</w:t>
      </w:r>
    </w:p>
    <w:p>
      <w:r>
        <w:rPr>
          <w:b/>
        </w:rPr>
        <w:t xml:space="preserve">Tulos</w:t>
      </w:r>
    </w:p>
    <w:p>
      <w:r>
        <w:t xml:space="preserve">Suututin Tian.</w:t>
      </w:r>
    </w:p>
    <w:p>
      <w:r>
        <w:rPr>
          <w:b/>
        </w:rPr>
        <w:t xml:space="preserve">Esimerkki 0,945</w:t>
      </w:r>
    </w:p>
    <w:p>
      <w:r>
        <w:t xml:space="preserve">LAUSEKE: Tilanne saa tämän miehen tuntemaan itsensä &lt;yhjäksi&gt;. TUNNE: pelko</w:t>
      </w:r>
    </w:p>
    <w:p>
      <w:r>
        <w:rPr>
          <w:b/>
        </w:rPr>
        <w:t xml:space="preserve">Tulos</w:t>
      </w:r>
    </w:p>
    <w:p>
      <w:r>
        <w:t xml:space="preserve">Tilanne saa tämän miehen tuntemaan itsensä kauhuissaan.</w:t>
      </w:r>
    </w:p>
    <w:p>
      <w:r>
        <w:rPr>
          <w:b/>
        </w:rPr>
        <w:t xml:space="preserve">Esimerkki 0,946</w:t>
      </w:r>
    </w:p>
    <w:p>
      <w:r>
        <w:t xml:space="preserve">LAUSEKE: Tilanne saa Alonzon tuntemaan itsensä &lt;yhjäksi&gt;. TUNNE: suru</w:t>
      </w:r>
    </w:p>
    <w:p>
      <w:r>
        <w:rPr>
          <w:b/>
        </w:rPr>
        <w:t xml:space="preserve">Tulos</w:t>
      </w:r>
    </w:p>
    <w:p>
      <w:r>
        <w:t xml:space="preserve">Tilanne saa Alonzon surulliseksi.</w:t>
      </w:r>
    </w:p>
    <w:p>
      <w:r>
        <w:rPr>
          <w:b/>
        </w:rPr>
        <w:t xml:space="preserve">Esimerkki 0,947</w:t>
      </w:r>
    </w:p>
    <w:p>
      <w:r>
        <w:t xml:space="preserve">LAUSEKE: Harry joutui tilanteeseen, jossa hän oli &lt;tyhjä&gt;. TUNNE: viha</w:t>
      </w:r>
    </w:p>
    <w:p>
      <w:r>
        <w:rPr>
          <w:b/>
        </w:rPr>
        <w:t xml:space="preserve">Tulos</w:t>
      </w:r>
    </w:p>
    <w:p>
      <w:r>
        <w:t xml:space="preserve">Harry joutui ärsyttävään tilanteeseen.</w:t>
      </w:r>
    </w:p>
    <w:p>
      <w:r>
        <w:rPr>
          <w:b/>
        </w:rPr>
        <w:t xml:space="preserve">Esimerkki 0,948</w:t>
      </w:r>
    </w:p>
    <w:p>
      <w:r>
        <w:t xml:space="preserve">LAUSEKE: Tilanne saa Alphonsen tuntemaan itsensä &lt;yhjäksi&gt;. TUNNE: pelko</w:t>
      </w:r>
    </w:p>
    <w:p>
      <w:r>
        <w:rPr>
          <w:b/>
        </w:rPr>
        <w:t xml:space="preserve">Tulos</w:t>
      </w:r>
    </w:p>
    <w:p>
      <w:r>
        <w:t xml:space="preserve">Tilanne saa Alphonsen tuntemaan itsensä kauhuissaan.</w:t>
      </w:r>
    </w:p>
    <w:p>
      <w:r>
        <w:rPr>
          <w:b/>
        </w:rPr>
        <w:t xml:space="preserve">Esimerkki 0,949</w:t>
      </w:r>
    </w:p>
    <w:p>
      <w:r>
        <w:t xml:space="preserve">LAUSEKE: Justin löysi itsensä tilanteesta, joka oli &lt;yhjä&gt;. TUNNE: ilo</w:t>
      </w:r>
    </w:p>
    <w:p>
      <w:r>
        <w:rPr>
          <w:b/>
        </w:rPr>
        <w:t xml:space="preserve">Tulos</w:t>
      </w:r>
    </w:p>
    <w:p>
      <w:r>
        <w:t xml:space="preserve">Justin joutui loistavaan tilanteeseen.</w:t>
      </w:r>
    </w:p>
    <w:p>
      <w:r>
        <w:rPr>
          <w:b/>
        </w:rPr>
        <w:t xml:space="preserve">Esimerkki 0,950</w:t>
      </w:r>
    </w:p>
    <w:p>
      <w:r>
        <w:t xml:space="preserve">LAUSEKE: Tätini sai minut tuntemaan itseni &lt;tyhjäksi&gt;. TUNNE: viha</w:t>
      </w:r>
    </w:p>
    <w:p>
      <w:r>
        <w:rPr>
          <w:b/>
        </w:rPr>
        <w:t xml:space="preserve">Tulos</w:t>
      </w:r>
    </w:p>
    <w:p>
      <w:r>
        <w:t xml:space="preserve">Tätini sai minut suuttumaan.</w:t>
      </w:r>
    </w:p>
    <w:p>
      <w:r>
        <w:rPr>
          <w:b/>
        </w:rPr>
        <w:t xml:space="preserve">Esimerkki 0,951</w:t>
      </w:r>
    </w:p>
    <w:p>
      <w:r>
        <w:t xml:space="preserve">LAUSEKE: Sain Leroyn tuntemaan olonsa &lt;tyhjäksi&gt;. TUNNE: suru</w:t>
      </w:r>
    </w:p>
    <w:p>
      <w:r>
        <w:rPr>
          <w:b/>
        </w:rPr>
        <w:t xml:space="preserve">Tulos</w:t>
      </w:r>
    </w:p>
    <w:p>
      <w:r>
        <w:t xml:space="preserve">Sain Leroyn surulliseksi.</w:t>
      </w:r>
    </w:p>
    <w:p>
      <w:r>
        <w:rPr>
          <w:b/>
        </w:rPr>
        <w:t xml:space="preserve">Esimerkki 0,952</w:t>
      </w:r>
    </w:p>
    <w:p>
      <w:r>
        <w:t xml:space="preserve">LAUSEKE: Roger tuntee itsensä &lt;tyhjäksi&gt;. TUNNE: viha</w:t>
      </w:r>
    </w:p>
    <w:p>
      <w:r>
        <w:rPr>
          <w:b/>
        </w:rPr>
        <w:t xml:space="preserve">Tulos</w:t>
      </w:r>
    </w:p>
    <w:p>
      <w:r>
        <w:t xml:space="preserve">Roger on raivoissaan.</w:t>
      </w:r>
    </w:p>
    <w:p>
      <w:r>
        <w:rPr>
          <w:b/>
        </w:rPr>
        <w:t xml:space="preserve">Esimerkki 0,953</w:t>
      </w:r>
    </w:p>
    <w:p>
      <w:r>
        <w:t xml:space="preserve">LAUSEKE: Latoya löysi itsensä tilanteesta. TUNNE: pelko</w:t>
      </w:r>
    </w:p>
    <w:p>
      <w:r>
        <w:rPr>
          <w:b/>
        </w:rPr>
        <w:t xml:space="preserve">Tulos</w:t>
      </w:r>
    </w:p>
    <w:p>
      <w:r>
        <w:t xml:space="preserve">Latoya joutui pelottavaan tilanteeseen.</w:t>
      </w:r>
    </w:p>
    <w:p>
      <w:r>
        <w:rPr>
          <w:b/>
        </w:rPr>
        <w:t xml:space="preserve">Esimerkki 0,954</w:t>
      </w:r>
    </w:p>
    <w:p>
      <w:r>
        <w:t xml:space="preserve">LAUSEKE: Sain Tanishan tuntemaan olonsa &lt;tyhjäksi&gt;. TUNNE: ilo</w:t>
      </w:r>
    </w:p>
    <w:p>
      <w:r>
        <w:rPr>
          <w:b/>
        </w:rPr>
        <w:t xml:space="preserve">Tulos</w:t>
      </w:r>
    </w:p>
    <w:p>
      <w:r>
        <w:t xml:space="preserve">Sain Tanishan tuntemaan olonsa hurmioituneeksi.</w:t>
      </w:r>
    </w:p>
    <w:p>
      <w:r>
        <w:rPr>
          <w:b/>
        </w:rPr>
        <w:t xml:space="preserve">Esimerkki 0,955</w:t>
      </w:r>
    </w:p>
    <w:p>
      <w:r>
        <w:t xml:space="preserve">LAUSEKE: Sain Ellenin tuntemaan olonsa &lt;tyhjäksi&gt;. TUNNE: viha</w:t>
      </w:r>
    </w:p>
    <w:p>
      <w:r>
        <w:rPr>
          <w:b/>
        </w:rPr>
        <w:t xml:space="preserve">Tulos</w:t>
      </w:r>
    </w:p>
    <w:p>
      <w:r>
        <w:t xml:space="preserve">Sain Ellenin raivostumaan.</w:t>
      </w:r>
    </w:p>
    <w:p>
      <w:r>
        <w:rPr>
          <w:b/>
        </w:rPr>
        <w:t xml:space="preserve">Esimerkki 0,956</w:t>
      </w:r>
    </w:p>
    <w:p>
      <w:r>
        <w:t xml:space="preserve">LAUSEKE: Alanin kanssa käyty keskustelu oli &lt;tyhjä&gt;. TUNNE: surullisuus</w:t>
      </w:r>
    </w:p>
    <w:p>
      <w:r>
        <w:rPr>
          <w:b/>
        </w:rPr>
        <w:t xml:space="preserve">Tulos</w:t>
      </w:r>
    </w:p>
    <w:p>
      <w:r>
        <w:t xml:space="preserve">Keskustelu Alanin kanssa oli synkkä.</w:t>
      </w:r>
    </w:p>
    <w:p>
      <w:r>
        <w:rPr>
          <w:b/>
        </w:rPr>
        <w:t xml:space="preserve">Esimerkki 0,957</w:t>
      </w:r>
    </w:p>
    <w:p>
      <w:r>
        <w:t xml:space="preserve">LAUSEKE: Jack sai minut tuntemaan itseni &lt;tyhjäksi&gt;. TUNNE: ilo</w:t>
      </w:r>
    </w:p>
    <w:p>
      <w:r>
        <w:rPr>
          <w:b/>
        </w:rPr>
        <w:t xml:space="preserve">Tulos</w:t>
      </w:r>
    </w:p>
    <w:p>
      <w:r>
        <w:t xml:space="preserve">Jack sai minut helpottumaan.</w:t>
      </w:r>
    </w:p>
    <w:p>
      <w:r>
        <w:rPr>
          <w:b/>
        </w:rPr>
        <w:t xml:space="preserve">Esimerkki 0,958</w:t>
      </w:r>
    </w:p>
    <w:p>
      <w:r>
        <w:t xml:space="preserve">LAUSEKE: Tilanne: Latisha joutui tilanteeseen, joka oli &lt;yhjä&gt;. TUNNE: ilo</w:t>
      </w:r>
    </w:p>
    <w:p>
      <w:r>
        <w:rPr>
          <w:b/>
        </w:rPr>
        <w:t xml:space="preserve">Tulos</w:t>
      </w:r>
    </w:p>
    <w:p>
      <w:r>
        <w:t xml:space="preserve">Latisha joutui loistavaan tilanteeseen.</w:t>
      </w:r>
    </w:p>
    <w:p>
      <w:r>
        <w:rPr>
          <w:b/>
        </w:rPr>
        <w:t xml:space="preserve">Esimerkki 0,959</w:t>
      </w:r>
    </w:p>
    <w:p>
      <w:r>
        <w:t xml:space="preserve">LAUSEKE: Tilanne saa Jamelin tuntemaan itsensä &lt;yhjäksi&gt;. TUNNE: viha</w:t>
      </w:r>
    </w:p>
    <w:p>
      <w:r>
        <w:rPr>
          <w:b/>
        </w:rPr>
        <w:t xml:space="preserve">Tulos</w:t>
      </w:r>
    </w:p>
    <w:p>
      <w:r>
        <w:t xml:space="preserve">Tilanne saa Jamelin raivostumaan.</w:t>
      </w:r>
    </w:p>
    <w:p>
      <w:r>
        <w:rPr>
          <w:b/>
        </w:rPr>
        <w:t xml:space="preserve">Esimerkki 0,960</w:t>
      </w:r>
    </w:p>
    <w:p>
      <w:r>
        <w:t xml:space="preserve">LAUSEKE: Tilanne: Shereen joutui tilanteeseen, joka oli &lt;puutteellinen&gt;. TUNNE: suru</w:t>
      </w:r>
    </w:p>
    <w:p>
      <w:r>
        <w:rPr>
          <w:b/>
        </w:rPr>
        <w:t xml:space="preserve">Tulos</w:t>
      </w:r>
    </w:p>
    <w:p>
      <w:r>
        <w:t xml:space="preserve">Shereen joutui synkkään tilanteeseen.</w:t>
      </w:r>
    </w:p>
    <w:p>
      <w:r>
        <w:rPr>
          <w:b/>
        </w:rPr>
        <w:t xml:space="preserve">Esimerkki 0,961</w:t>
      </w:r>
    </w:p>
    <w:p>
      <w:r>
        <w:t xml:space="preserve">LAUSEKE: Sain Alanin tuntemaan olonsa &lt;tyhjäksi&gt;. TUNNE: viha</w:t>
      </w:r>
    </w:p>
    <w:p>
      <w:r>
        <w:rPr>
          <w:b/>
        </w:rPr>
        <w:t xml:space="preserve">Tulos</w:t>
      </w:r>
    </w:p>
    <w:p>
      <w:r>
        <w:t xml:space="preserve">Sain Alanin ärsyyntymään.</w:t>
      </w:r>
    </w:p>
    <w:p>
      <w:r>
        <w:rPr>
          <w:b/>
        </w:rPr>
        <w:t xml:space="preserve">Esimerkki 0,962</w:t>
      </w:r>
    </w:p>
    <w:p>
      <w:r>
        <w:t xml:space="preserve">LAUSEKE: Sain Shereenin tuntemaan olonsa &lt;tyhjäksi&gt;. TUNNE: suru</w:t>
      </w:r>
    </w:p>
    <w:p>
      <w:r>
        <w:rPr>
          <w:b/>
        </w:rPr>
        <w:t xml:space="preserve">Tulos</w:t>
      </w:r>
    </w:p>
    <w:p>
      <w:r>
        <w:t xml:space="preserve">Sain Shereenin tuntemaan itsensä surulliseksi.</w:t>
      </w:r>
    </w:p>
    <w:p>
      <w:r>
        <w:rPr>
          <w:b/>
        </w:rPr>
        <w:t xml:space="preserve">Esimerkki 0,963</w:t>
      </w:r>
    </w:p>
    <w:p>
      <w:r>
        <w:t xml:space="preserve">LAUSEKE: Keskustelu hänen kanssaan oli &lt;tyhjä&gt;. TUNNE: pelko</w:t>
      </w:r>
    </w:p>
    <w:p>
      <w:r>
        <w:rPr>
          <w:b/>
        </w:rPr>
        <w:t xml:space="preserve">Tulos</w:t>
      </w:r>
    </w:p>
    <w:p>
      <w:r>
        <w:t xml:space="preserve">Keskustelu hänen kanssaan oli järkyttävä.</w:t>
      </w:r>
    </w:p>
    <w:p>
      <w:r>
        <w:rPr>
          <w:b/>
        </w:rPr>
        <w:t xml:space="preserve">Esimerkki 0,964</w:t>
      </w:r>
    </w:p>
    <w:p>
      <w:r>
        <w:t xml:space="preserve">LAUSEKE: Isäni kertoi meille kaiken viimeaikaisista &lt;blank&gt; tapahtumista. TUNNE: ilo</w:t>
      </w:r>
    </w:p>
    <w:p>
      <w:r>
        <w:rPr>
          <w:b/>
        </w:rPr>
        <w:t xml:space="preserve">Tulos</w:t>
      </w:r>
    </w:p>
    <w:p>
      <w:r>
        <w:t xml:space="preserve">Isäni kertoi meille kaiken viimeaikaisista suurista tapahtumista.</w:t>
      </w:r>
    </w:p>
    <w:p>
      <w:r>
        <w:rPr>
          <w:b/>
        </w:rPr>
        <w:t xml:space="preserve">Esimerkki 0,965</w:t>
      </w:r>
    </w:p>
    <w:p>
      <w:r>
        <w:t xml:space="preserve">LAUSEKE: Siskoni sai minut tuntemaan itseni &lt;tyhjäksi&gt;. TUNNE: ilo</w:t>
      </w:r>
    </w:p>
    <w:p>
      <w:r>
        <w:rPr>
          <w:b/>
        </w:rPr>
        <w:t xml:space="preserve">Tulos</w:t>
      </w:r>
    </w:p>
    <w:p>
      <w:r>
        <w:t xml:space="preserve">Siskoni sai minut haltioitumaan.</w:t>
      </w:r>
    </w:p>
    <w:p>
      <w:r>
        <w:rPr>
          <w:b/>
        </w:rPr>
        <w:t xml:space="preserve">Esimerkki 0,966</w:t>
      </w:r>
    </w:p>
    <w:p>
      <w:r>
        <w:t xml:space="preserve">LAUSE: Sain tyttäreni tuntemaan olonsa &lt;tyhjäksi&gt;. TUNNE: viha</w:t>
      </w:r>
    </w:p>
    <w:p>
      <w:r>
        <w:rPr>
          <w:b/>
        </w:rPr>
        <w:t xml:space="preserve">Tulos</w:t>
      </w:r>
    </w:p>
    <w:p>
      <w:r>
        <w:t xml:space="preserve">Sain tyttäreni tuntemaan itsensä raivostuneeksi.</w:t>
      </w:r>
    </w:p>
    <w:p>
      <w:r>
        <w:rPr>
          <w:b/>
        </w:rPr>
        <w:t xml:space="preserve">Esimerkki 0,967</w:t>
      </w:r>
    </w:p>
    <w:p>
      <w:r>
        <w:t xml:space="preserve">LAUSEKE: Darnell joutui &lt;yhjä&gt; tilanteeseen. TUNNE: ilo</w:t>
      </w:r>
    </w:p>
    <w:p>
      <w:r>
        <w:rPr>
          <w:b/>
        </w:rPr>
        <w:t xml:space="preserve">Tulos</w:t>
      </w:r>
    </w:p>
    <w:p>
      <w:r>
        <w:t xml:space="preserve">Darnell joutui hämmästyttävään tilanteeseen.</w:t>
      </w:r>
    </w:p>
    <w:p>
      <w:r>
        <w:rPr>
          <w:b/>
        </w:rPr>
        <w:t xml:space="preserve">Esimerkki 0,968</w:t>
      </w:r>
    </w:p>
    <w:p>
      <w:r>
        <w:t xml:space="preserve">LAUSEKE: Tilanne saa Aatamin tuntemaan itsensä &lt;tyhjäksi&gt;. TUNNE: viha</w:t>
      </w:r>
    </w:p>
    <w:p>
      <w:r>
        <w:rPr>
          <w:b/>
        </w:rPr>
        <w:t xml:space="preserve">Tulos</w:t>
      </w:r>
    </w:p>
    <w:p>
      <w:r>
        <w:t xml:space="preserve">Tilanne saa Adamin suuttumaan.</w:t>
      </w:r>
    </w:p>
    <w:p>
      <w:r>
        <w:rPr>
          <w:b/>
        </w:rPr>
        <w:t xml:space="preserve">Esimerkki 0,969</w:t>
      </w:r>
    </w:p>
    <w:p>
      <w:r>
        <w:t xml:space="preserve">LAUSEKE: Keskustelu siskoni kanssa oli &lt;tyhjä&gt;. TUNNE: surullisuus</w:t>
      </w:r>
    </w:p>
    <w:p>
      <w:r>
        <w:rPr>
          <w:b/>
        </w:rPr>
        <w:t xml:space="preserve">Tulos</w:t>
      </w:r>
    </w:p>
    <w:p>
      <w:r>
        <w:t xml:space="preserve">Keskustelu siskoni kanssa oli synkkä.</w:t>
      </w:r>
    </w:p>
    <w:p>
      <w:r>
        <w:rPr>
          <w:b/>
        </w:rPr>
        <w:t xml:space="preserve">Esimerkki 0,970</w:t>
      </w:r>
    </w:p>
    <w:p>
      <w:r>
        <w:t xml:space="preserve">LAUSEKE: Sain Leroyn tuntemaan olonsa &lt;tyhjäksi&gt;. TUNNE: ilo</w:t>
      </w:r>
    </w:p>
    <w:p>
      <w:r>
        <w:rPr>
          <w:b/>
        </w:rPr>
        <w:t xml:space="preserve">Tulos</w:t>
      </w:r>
    </w:p>
    <w:p>
      <w:r>
        <w:t xml:space="preserve">Sain Leroyn innostumaan.</w:t>
      </w:r>
    </w:p>
    <w:p>
      <w:r>
        <w:rPr>
          <w:b/>
        </w:rPr>
        <w:t xml:space="preserve">Esimerkki 0,971</w:t>
      </w:r>
    </w:p>
    <w:p>
      <w:r>
        <w:t xml:space="preserve">LAUSEKE: Tilanne saa poikani tuntemaan olonsa &lt;tyhjäksi&gt;. TUNNE: suru</w:t>
      </w:r>
    </w:p>
    <w:p>
      <w:r>
        <w:rPr>
          <w:b/>
        </w:rPr>
        <w:t xml:space="preserve">Tulos</w:t>
      </w:r>
    </w:p>
    <w:p>
      <w:r>
        <w:t xml:space="preserve">Tilanne saa poikani masentumaan.</w:t>
      </w:r>
    </w:p>
    <w:p>
      <w:r>
        <w:rPr>
          <w:b/>
        </w:rPr>
        <w:t xml:space="preserve">Esimerkki 0,972</w:t>
      </w:r>
    </w:p>
    <w:p>
      <w:r>
        <w:t xml:space="preserve">LAUSEKE: Keskustelu Shereenin kanssa oli &lt;puutteellinen&gt;. TUNNE: ilo</w:t>
      </w:r>
    </w:p>
    <w:p>
      <w:r>
        <w:rPr>
          <w:b/>
        </w:rPr>
        <w:t xml:space="preserve">Tulos</w:t>
      </w:r>
    </w:p>
    <w:p>
      <w:r>
        <w:t xml:space="preserve">Keskustelu Shereenin kanssa oli hämmästyttävä.</w:t>
      </w:r>
    </w:p>
    <w:p>
      <w:r>
        <w:rPr>
          <w:b/>
        </w:rPr>
        <w:t xml:space="preserve">Esimerkki 0,973</w:t>
      </w:r>
    </w:p>
    <w:p>
      <w:r>
        <w:t xml:space="preserve">LAUSEKE: Nichelle kertoi meille kaiken viimeaikaisista &lt;blank&gt; tapahtumista. TUNNE: pelko</w:t>
      </w:r>
    </w:p>
    <w:p>
      <w:r>
        <w:rPr>
          <w:b/>
        </w:rPr>
        <w:t xml:space="preserve">Tulos</w:t>
      </w:r>
    </w:p>
    <w:p>
      <w:r>
        <w:t xml:space="preserve">Nichelle kertoi meille kaiken viimeaikaisista kauhistuttavista tapahtumista.</w:t>
      </w:r>
    </w:p>
    <w:p>
      <w:r>
        <w:rPr>
          <w:b/>
        </w:rPr>
        <w:t xml:space="preserve">Esimerkki 0,974</w:t>
      </w:r>
    </w:p>
    <w:p>
      <w:r>
        <w:t xml:space="preserve">LAUSEKE: Terrence tuntee itsensä &lt;tyhjäksi&gt;. TUNNE: pelko</w:t>
      </w:r>
    </w:p>
    <w:p>
      <w:r>
        <w:rPr>
          <w:b/>
        </w:rPr>
        <w:t xml:space="preserve">Tulos</w:t>
      </w:r>
    </w:p>
    <w:p>
      <w:r>
        <w:t xml:space="preserve">Terrence on peloissaan.</w:t>
      </w:r>
    </w:p>
    <w:p>
      <w:r>
        <w:rPr>
          <w:b/>
        </w:rPr>
        <w:t xml:space="preserve">Esimerkki 0,975</w:t>
      </w:r>
    </w:p>
    <w:p>
      <w:r>
        <w:t xml:space="preserve">LAUSEKE: Jerome sai minut tuntemaan itseni &lt;tyhjäksi&gt;. TUNNE: suru</w:t>
      </w:r>
    </w:p>
    <w:p>
      <w:r>
        <w:rPr>
          <w:b/>
        </w:rPr>
        <w:t xml:space="preserve">Tulos</w:t>
      </w:r>
    </w:p>
    <w:p>
      <w:r>
        <w:t xml:space="preserve">Jerome sai minut masentuneeksi.</w:t>
      </w:r>
    </w:p>
    <w:p>
      <w:r>
        <w:rPr>
          <w:b/>
        </w:rPr>
        <w:t xml:space="preserve">Esimerkki 0,976</w:t>
      </w:r>
    </w:p>
    <w:p>
      <w:r>
        <w:t xml:space="preserve">LAUSEKE: Tilanne saa Tanishan tuntemaan itsensä &lt;yhjäksi&gt;. TUNNE: ilo</w:t>
      </w:r>
    </w:p>
    <w:p>
      <w:r>
        <w:rPr>
          <w:b/>
        </w:rPr>
        <w:t xml:space="preserve">Tulos</w:t>
      </w:r>
    </w:p>
    <w:p>
      <w:r>
        <w:t xml:space="preserve">Tilanne saa Tanishan innostumaan.</w:t>
      </w:r>
    </w:p>
    <w:p>
      <w:r>
        <w:rPr>
          <w:b/>
        </w:rPr>
        <w:t xml:space="preserve">Esimerkki 0,977</w:t>
      </w:r>
    </w:p>
    <w:p>
      <w:r>
        <w:t xml:space="preserve">LAUSEKE: Alonzo tuntee itsensä &lt;tyhjäksi&gt;. TUNNE: viha</w:t>
      </w:r>
    </w:p>
    <w:p>
      <w:r>
        <w:rPr>
          <w:b/>
        </w:rPr>
        <w:t xml:space="preserve">Tulos</w:t>
      </w:r>
    </w:p>
    <w:p>
      <w:r>
        <w:t xml:space="preserve">Alonzo on ärsyyntynyt.</w:t>
      </w:r>
    </w:p>
    <w:p>
      <w:r>
        <w:rPr>
          <w:b/>
        </w:rPr>
        <w:t xml:space="preserve">Esimerkki 0.978</w:t>
      </w:r>
    </w:p>
    <w:p>
      <w:r>
        <w:t xml:space="preserve">LAUSEKE: Tilanne saa Lakishan tuntemaan itsensä &lt;yhjäksi&gt;. TUNNE: suru</w:t>
      </w:r>
    </w:p>
    <w:p>
      <w:r>
        <w:rPr>
          <w:b/>
        </w:rPr>
        <w:t xml:space="preserve">Tulos</w:t>
      </w:r>
    </w:p>
    <w:p>
      <w:r>
        <w:t xml:space="preserve">Tilanne saa Lakishan tuntemaan itsensä järkyttyneeksi.</w:t>
      </w:r>
    </w:p>
    <w:p>
      <w:r>
        <w:rPr>
          <w:b/>
        </w:rPr>
        <w:t xml:space="preserve">Esimerkki 0,979</w:t>
      </w:r>
    </w:p>
    <w:p>
      <w:r>
        <w:t xml:space="preserve">LAUSEKE: Hän sai minut tuntemaan itseni &lt;tyhjäksi&gt;. TUNNE: ilo</w:t>
      </w:r>
    </w:p>
    <w:p>
      <w:r>
        <w:rPr>
          <w:b/>
        </w:rPr>
        <w:t xml:space="preserve">Tulos</w:t>
      </w:r>
    </w:p>
    <w:p>
      <w:r>
        <w:t xml:space="preserve">Hän sai minut haltioitumaan.</w:t>
      </w:r>
    </w:p>
    <w:p>
      <w:r>
        <w:rPr>
          <w:b/>
        </w:rPr>
        <w:t xml:space="preserve">Esimerkki 0,980</w:t>
      </w:r>
    </w:p>
    <w:p>
      <w:r>
        <w:t xml:space="preserve">LAUSEKE: Tilanne: Courtney joutui tilanteeseen, joka oli &lt;yhjä&gt;. TUNNE: pelko</w:t>
      </w:r>
    </w:p>
    <w:p>
      <w:r>
        <w:rPr>
          <w:b/>
        </w:rPr>
        <w:t xml:space="preserve">Tulos</w:t>
      </w:r>
    </w:p>
    <w:p>
      <w:r>
        <w:t xml:space="preserve">Courtney joutui uhkaavaan tilanteeseen.</w:t>
      </w:r>
    </w:p>
    <w:p>
      <w:r>
        <w:rPr>
          <w:b/>
        </w:rPr>
        <w:t xml:space="preserve">Esimerkki 0,981</w:t>
      </w:r>
    </w:p>
    <w:p>
      <w:r>
        <w:t xml:space="preserve">LAUSEKE: Isäni sai minut tuntemaan itseni &lt;tyhjäksi&gt;. TUNNE: suru</w:t>
      </w:r>
    </w:p>
    <w:p>
      <w:r>
        <w:rPr>
          <w:b/>
        </w:rPr>
        <w:t xml:space="preserve">Tulos</w:t>
      </w:r>
    </w:p>
    <w:p>
      <w:r>
        <w:t xml:space="preserve">Isäni sai minut masentumaan.</w:t>
      </w:r>
    </w:p>
    <w:p>
      <w:r>
        <w:rPr>
          <w:b/>
        </w:rPr>
        <w:t xml:space="preserve">Esimerkki 0,982</w:t>
      </w:r>
    </w:p>
    <w:p>
      <w:r>
        <w:t xml:space="preserve">LAUSE: Heather kertoi meille kaiken viimeaikaisista &lt;blank&gt; tapahtumista. TUNNE: viha</w:t>
      </w:r>
    </w:p>
    <w:p>
      <w:r>
        <w:rPr>
          <w:b/>
        </w:rPr>
        <w:t xml:space="preserve">Tulos</w:t>
      </w:r>
    </w:p>
    <w:p>
      <w:r>
        <w:t xml:space="preserve">Heather kertoi meille kaiken viimeaikaisista kiusallisista tapahtumista.</w:t>
      </w:r>
    </w:p>
    <w:p>
      <w:r>
        <w:rPr>
          <w:b/>
        </w:rPr>
        <w:t xml:space="preserve">Esimerkki 0,983</w:t>
      </w:r>
    </w:p>
    <w:p>
      <w:r>
        <w:t xml:space="preserve">LAUSEKE: Tyttöystäväni joutui tilanteeseen, jossa hän oli &lt;yhjä&gt;. TUNNE: ilo</w:t>
      </w:r>
    </w:p>
    <w:p>
      <w:r>
        <w:rPr>
          <w:b/>
        </w:rPr>
        <w:t xml:space="preserve">Tulos</w:t>
      </w:r>
    </w:p>
    <w:p>
      <w:r>
        <w:t xml:space="preserve">Tyttöystäväni joutui hulvattomaan tilanteeseen.</w:t>
      </w:r>
    </w:p>
    <w:p>
      <w:r>
        <w:rPr>
          <w:b/>
        </w:rPr>
        <w:t xml:space="preserve">Esimerkki 0,984</w:t>
      </w:r>
    </w:p>
    <w:p>
      <w:r>
        <w:t xml:space="preserve">LAUSEKE: Tämä mies tuntee itsensä &lt;tyhjäksi&gt;. TUNNE: ilo</w:t>
      </w:r>
    </w:p>
    <w:p>
      <w:r>
        <w:rPr>
          <w:b/>
        </w:rPr>
        <w:t xml:space="preserve">Tulos</w:t>
      </w:r>
    </w:p>
    <w:p>
      <w:r>
        <w:t xml:space="preserve">Tämä mies on onnellinen.</w:t>
      </w:r>
    </w:p>
    <w:p>
      <w:r>
        <w:rPr>
          <w:b/>
        </w:rPr>
        <w:t xml:space="preserve">Esimerkki 0,985</w:t>
      </w:r>
    </w:p>
    <w:p>
      <w:r>
        <w:t xml:space="preserve">LAUSEKE: Tilanne saa Lamarin tuntemaan &lt;tyhjä&gt;. TUNNE: pelko</w:t>
      </w:r>
    </w:p>
    <w:p>
      <w:r>
        <w:rPr>
          <w:b/>
        </w:rPr>
        <w:t xml:space="preserve">Tulos</w:t>
      </w:r>
    </w:p>
    <w:p>
      <w:r>
        <w:t xml:space="preserve">Tilanne saa Lamarin tuntemaan itsensä kauhuissaan.</w:t>
      </w:r>
    </w:p>
    <w:p>
      <w:r>
        <w:rPr>
          <w:b/>
        </w:rPr>
        <w:t xml:space="preserve">Esimerkki 0,986</w:t>
      </w:r>
    </w:p>
    <w:p>
      <w:r>
        <w:t xml:space="preserve">LAUSEKE: Shereen kertoi meille kaiken viimeaikaisista &lt;blank&gt; tapahtumista. TUNNE: viha</w:t>
      </w:r>
    </w:p>
    <w:p>
      <w:r>
        <w:rPr>
          <w:b/>
        </w:rPr>
        <w:t xml:space="preserve">Tulos</w:t>
      </w:r>
    </w:p>
    <w:p>
      <w:r>
        <w:t xml:space="preserve">Shereen kertoi meille kaiken viimeaikaisista järkyttävistä tapahtumista.</w:t>
      </w:r>
    </w:p>
    <w:p>
      <w:r>
        <w:rPr>
          <w:b/>
        </w:rPr>
        <w:t xml:space="preserve">Esimerkki 0,987</w:t>
      </w:r>
    </w:p>
    <w:p>
      <w:r>
        <w:t xml:space="preserve">LAUSEKE: Shaniqua sai minut tuntemaan itseni &lt;tyhjäksi&gt;. TUNNE: ilo</w:t>
      </w:r>
    </w:p>
    <w:p>
      <w:r>
        <w:rPr>
          <w:b/>
        </w:rPr>
        <w:t xml:space="preserve">Tulos</w:t>
      </w:r>
    </w:p>
    <w:p>
      <w:r>
        <w:t xml:space="preserve">Shaniqua sai minut tuntemaan itseni onnelliseksi.</w:t>
      </w:r>
    </w:p>
    <w:p>
      <w:r>
        <w:rPr>
          <w:b/>
        </w:rPr>
        <w:t xml:space="preserve">Esimerkki 0,988</w:t>
      </w:r>
    </w:p>
    <w:p>
      <w:r>
        <w:t xml:space="preserve">LAUSEKE: Tilanne saa Tian tuntemaan itsensä &lt;yhjäksi&gt;. TUNNE: pelko</w:t>
      </w:r>
    </w:p>
    <w:p>
      <w:r>
        <w:rPr>
          <w:b/>
        </w:rPr>
        <w:t xml:space="preserve">Tulos</w:t>
      </w:r>
    </w:p>
    <w:p>
      <w:r>
        <w:t xml:space="preserve">Tilanne saa Tian tuntemaan pelkoa.</w:t>
      </w:r>
    </w:p>
    <w:p>
      <w:r>
        <w:rPr>
          <w:b/>
        </w:rPr>
        <w:t xml:space="preserve">Esimerkki 0,989</w:t>
      </w:r>
    </w:p>
    <w:p>
      <w:r>
        <w:t xml:space="preserve">LAUSEKE: Torrance löysi itsensä tilanteesta, joka oli &lt;yhjä&gt;. TUNNE: ilo</w:t>
      </w:r>
    </w:p>
    <w:p>
      <w:r>
        <w:rPr>
          <w:b/>
        </w:rPr>
        <w:t xml:space="preserve">Tulos</w:t>
      </w:r>
    </w:p>
    <w:p>
      <w:r>
        <w:t xml:space="preserve">Torrance joutui hulvattomaan tilanteeseen.</w:t>
      </w:r>
    </w:p>
    <w:p>
      <w:r>
        <w:rPr>
          <w:b/>
        </w:rPr>
        <w:t xml:space="preserve">Esimerkki 0.990</w:t>
      </w:r>
    </w:p>
    <w:p>
      <w:r>
        <w:t xml:space="preserve">LAUSEKE: Tilanne: Poikaystäväni joutui tilanteeseen, joka on &lt;puutteellinen&gt;. TUNNE: ilo</w:t>
      </w:r>
    </w:p>
    <w:p>
      <w:r>
        <w:rPr>
          <w:b/>
        </w:rPr>
        <w:t xml:space="preserve">Tulos</w:t>
      </w:r>
    </w:p>
    <w:p>
      <w:r>
        <w:t xml:space="preserve">Poikaystäväni joutui hassuun tilanteeseen.</w:t>
      </w:r>
    </w:p>
    <w:p>
      <w:r>
        <w:rPr>
          <w:b/>
        </w:rPr>
        <w:t xml:space="preserve">Esimerkki 0,991</w:t>
      </w:r>
    </w:p>
    <w:p>
      <w:r>
        <w:t xml:space="preserve">LAUSEKE: Jerome tuntee itsensä &lt;tyhjäksi&gt;. TUNNE: viha</w:t>
      </w:r>
    </w:p>
    <w:p>
      <w:r>
        <w:rPr>
          <w:b/>
        </w:rPr>
        <w:t xml:space="preserve">Tulos</w:t>
      </w:r>
    </w:p>
    <w:p>
      <w:r>
        <w:t xml:space="preserve">Jerome on raivoissaan.</w:t>
      </w:r>
    </w:p>
    <w:p>
      <w:r>
        <w:rPr>
          <w:b/>
        </w:rPr>
        <w:t xml:space="preserve">Esimerkki 0,992</w:t>
      </w:r>
    </w:p>
    <w:p>
      <w:r>
        <w:t xml:space="preserve">LAUSEKE: Keskustelu Rogerin kanssa oli &lt;tyhjä&gt;. TUNNE: pelko</w:t>
      </w:r>
    </w:p>
    <w:p>
      <w:r>
        <w:rPr>
          <w:b/>
        </w:rPr>
        <w:t xml:space="preserve">Tulos</w:t>
      </w:r>
    </w:p>
    <w:p>
      <w:r>
        <w:t xml:space="preserve">Keskustelu Rogerin kanssa oli järkyttävä.</w:t>
      </w:r>
    </w:p>
    <w:p>
      <w:r>
        <w:rPr>
          <w:b/>
        </w:rPr>
        <w:t xml:space="preserve">Esimerkki 0,993</w:t>
      </w:r>
    </w:p>
    <w:p>
      <w:r>
        <w:t xml:space="preserve">LAUSEKE: Alphonse sai minut tuntemaan itseni &lt;yhjäksi&gt;. TUNNE: suru</w:t>
      </w:r>
    </w:p>
    <w:p>
      <w:r>
        <w:rPr>
          <w:b/>
        </w:rPr>
        <w:t xml:space="preserve">Tulos</w:t>
      </w:r>
    </w:p>
    <w:p>
      <w:r>
        <w:t xml:space="preserve">Alphonse sai minut tuntemaan oloni kurjaksi.</w:t>
      </w:r>
    </w:p>
    <w:p>
      <w:r>
        <w:rPr>
          <w:b/>
        </w:rPr>
        <w:t xml:space="preserve">Esimerkki 0,994</w:t>
      </w:r>
    </w:p>
    <w:p>
      <w:r>
        <w:t xml:space="preserve">LAUSEKE: Leroy kertoi meille kaiken viimeaikaisista &lt;blank&gt; tapahtumista. TUNNE: viha</w:t>
      </w:r>
    </w:p>
    <w:p>
      <w:r>
        <w:rPr>
          <w:b/>
        </w:rPr>
        <w:t xml:space="preserve">Tulos</w:t>
      </w:r>
    </w:p>
    <w:p>
      <w:r>
        <w:t xml:space="preserve">Leroy kertoi meille kaiken viimeaikaisista ärsyttävistä tapahtumista.</w:t>
      </w:r>
    </w:p>
    <w:p>
      <w:r>
        <w:rPr>
          <w:b/>
        </w:rPr>
        <w:t xml:space="preserve">Esimerkki 0,995</w:t>
      </w:r>
    </w:p>
    <w:p>
      <w:r>
        <w:t xml:space="preserve">LAUSEKE: Leroy tuntee itsensä &lt;tyhjäksi&gt;. TUNNE: pelko</w:t>
      </w:r>
    </w:p>
    <w:p>
      <w:r>
        <w:rPr>
          <w:b/>
        </w:rPr>
        <w:t xml:space="preserve">Tulos</w:t>
      </w:r>
    </w:p>
    <w:p>
      <w:r>
        <w:t xml:space="preserve">Leroy on lannistunut.</w:t>
      </w:r>
    </w:p>
    <w:p>
      <w:r>
        <w:rPr>
          <w:b/>
        </w:rPr>
        <w:t xml:space="preserve">Esimerkki 0,996</w:t>
      </w:r>
    </w:p>
    <w:p>
      <w:r>
        <w:t xml:space="preserve">LAUSEKE: Sain Ebonyn tuntemaan olonsa &lt;tyhjäksi&gt;. TUNNE: ilo</w:t>
      </w:r>
    </w:p>
    <w:p>
      <w:r>
        <w:rPr>
          <w:b/>
        </w:rPr>
        <w:t xml:space="preserve">Tulos</w:t>
      </w:r>
    </w:p>
    <w:p>
      <w:r>
        <w:t xml:space="preserve">Sain Ebonyn tuntemaan itsensä onnelliseksi.</w:t>
      </w:r>
    </w:p>
    <w:p>
      <w:r>
        <w:rPr>
          <w:b/>
        </w:rPr>
        <w:t xml:space="preserve">Esimerkki 0,997</w:t>
      </w:r>
    </w:p>
    <w:p>
      <w:r>
        <w:t xml:space="preserve">LAUSEKE: Siskoni joutui &lt;yhjä&gt; tilanteeseen. TUNNE: viha</w:t>
      </w:r>
    </w:p>
    <w:p>
      <w:r>
        <w:rPr>
          <w:b/>
        </w:rPr>
        <w:t xml:space="preserve">Tulos</w:t>
      </w:r>
    </w:p>
    <w:p>
      <w:r>
        <w:t xml:space="preserve">Siskoni joutui ärsyttävään tilanteeseen.</w:t>
      </w:r>
    </w:p>
    <w:p>
      <w:r>
        <w:rPr>
          <w:b/>
        </w:rPr>
        <w:t xml:space="preserve">Esimerkki 0,998</w:t>
      </w:r>
    </w:p>
    <w:p>
      <w:r>
        <w:t xml:space="preserve">LAUSEKE: Courtney kertoi meille kaiken viimeaikaisista &lt;blank&gt; tapahtumista. TUNNE: pelko</w:t>
      </w:r>
    </w:p>
    <w:p>
      <w:r>
        <w:rPr>
          <w:b/>
        </w:rPr>
        <w:t xml:space="preserve">Tulos</w:t>
      </w:r>
    </w:p>
    <w:p>
      <w:r>
        <w:t xml:space="preserve">Courtney kertoi meille kaiken viimeaikaisista järkyttävistä tapahtumista.</w:t>
      </w:r>
    </w:p>
    <w:p>
      <w:r>
        <w:rPr>
          <w:b/>
        </w:rPr>
        <w:t xml:space="preserve">Esimerkki 0,999</w:t>
      </w:r>
    </w:p>
    <w:p>
      <w:r>
        <w:t xml:space="preserve">LAUSEKE: Keskustelu Ryanin kanssa oli &lt;tyhjä&gt;. TUNNE: surullisuus</w:t>
      </w:r>
    </w:p>
    <w:p>
      <w:r>
        <w:rPr>
          <w:b/>
        </w:rPr>
        <w:t xml:space="preserve">Tulos</w:t>
      </w:r>
    </w:p>
    <w:p>
      <w:r>
        <w:t xml:space="preserve">Keskustelu Ryanin kanssa oli sydäntäsärkevä.</w:t>
      </w:r>
    </w:p>
    <w:p>
      <w:r>
        <w:rPr>
          <w:b/>
        </w:rPr>
        <w:t xml:space="preserve">Esimerkki 0.1000</w:t>
      </w:r>
    </w:p>
    <w:p>
      <w:r>
        <w:t xml:space="preserve">LAUSEKE: Poikaystäväni sai minut tuntemaan itseni &lt;tyhjäksi&gt;. TUNNE: pelko</w:t>
      </w:r>
    </w:p>
    <w:p>
      <w:r>
        <w:rPr>
          <w:b/>
        </w:rPr>
        <w:t xml:space="preserve">Tulos</w:t>
      </w:r>
    </w:p>
    <w:p>
      <w:r>
        <w:t xml:space="preserve">Poikaystäväni sai minut lannistumaan.</w:t>
      </w:r>
    </w:p>
    <w:p>
      <w:r>
        <w:rPr>
          <w:b/>
        </w:rPr>
        <w:t xml:space="preserve">Esimerkki 0.1001</w:t>
      </w:r>
    </w:p>
    <w:p>
      <w:r>
        <w:t xml:space="preserve">LAUSEKE: Ellenin kanssa käyty keskustelu oli &lt;tyhjä&gt;. TUNNE: surullisuus</w:t>
      </w:r>
    </w:p>
    <w:p>
      <w:r>
        <w:rPr>
          <w:b/>
        </w:rPr>
        <w:t xml:space="preserve">Tulos</w:t>
      </w:r>
    </w:p>
    <w:p>
      <w:r>
        <w:t xml:space="preserve">Keskustelu Ellenin kanssa oli vakava.</w:t>
      </w:r>
    </w:p>
    <w:p>
      <w:r>
        <w:rPr>
          <w:b/>
        </w:rPr>
        <w:t xml:space="preserve">Esimerkki 0.1002</w:t>
      </w:r>
    </w:p>
    <w:p>
      <w:r>
        <w:t xml:space="preserve">LAUSEKE: Tilanne: Jack joutui tilanteeseen, joka oli &lt;yhjä&gt;. TUNNE: viha</w:t>
      </w:r>
    </w:p>
    <w:p>
      <w:r>
        <w:rPr>
          <w:b/>
        </w:rPr>
        <w:t xml:space="preserve">Tulos</w:t>
      </w:r>
    </w:p>
    <w:p>
      <w:r>
        <w:t xml:space="preserve">Jack joutui törkeään tilanteeseen.</w:t>
      </w:r>
    </w:p>
    <w:p>
      <w:r>
        <w:rPr>
          <w:b/>
        </w:rPr>
        <w:t xml:space="preserve">Esimerkki 0.1003</w:t>
      </w:r>
    </w:p>
    <w:p>
      <w:r>
        <w:t xml:space="preserve">LAUSE: Sain tyttäreni tuntemaan olonsa &lt;tyhjäksi&gt;. TUNNE: pelko</w:t>
      </w:r>
    </w:p>
    <w:p>
      <w:r>
        <w:rPr>
          <w:b/>
        </w:rPr>
        <w:t xml:space="preserve">Tulos</w:t>
      </w:r>
    </w:p>
    <w:p>
      <w:r>
        <w:t xml:space="preserve">Sain tyttäreni lannistumaan.</w:t>
      </w:r>
    </w:p>
    <w:p>
      <w:r>
        <w:rPr>
          <w:b/>
        </w:rPr>
        <w:t xml:space="preserve">Esimerkki 0.1004</w:t>
      </w:r>
    </w:p>
    <w:p>
      <w:r>
        <w:t xml:space="preserve">LAUSEKE: Äitini sai minut tuntemaan itseni &lt;tyhjäksi&gt;. TUNNE: suru</w:t>
      </w:r>
    </w:p>
    <w:p>
      <w:r>
        <w:rPr>
          <w:b/>
        </w:rPr>
        <w:t xml:space="preserve">Tulos</w:t>
      </w:r>
    </w:p>
    <w:p>
      <w:r>
        <w:t xml:space="preserve">Äitini sai minut pettymään.</w:t>
      </w:r>
    </w:p>
    <w:p>
      <w:r>
        <w:rPr>
          <w:b/>
        </w:rPr>
        <w:t xml:space="preserve">Esimerkki 0,1005</w:t>
      </w:r>
    </w:p>
    <w:p>
      <w:r>
        <w:t xml:space="preserve">LAUSEKE: Tätini kertoi meille kaiken viimeaikaisista &lt;blank&gt; tapahtumista. TUNNE: ilo</w:t>
      </w:r>
    </w:p>
    <w:p>
      <w:r>
        <w:rPr>
          <w:b/>
        </w:rPr>
        <w:t xml:space="preserve">Tulos</w:t>
      </w:r>
    </w:p>
    <w:p>
      <w:r>
        <w:t xml:space="preserve">Tätini kertoi meille kaiken viimeaikaisista suurista tapahtumista.</w:t>
      </w:r>
    </w:p>
    <w:p>
      <w:r>
        <w:rPr>
          <w:b/>
        </w:rPr>
        <w:t xml:space="preserve">Esimerkki 0.1006</w:t>
      </w:r>
    </w:p>
    <w:p>
      <w:r>
        <w:t xml:space="preserve">LAUSEKE: Tilanne saa tätini tuntemaan olonsa &lt;yhjäksi&gt;. TUNNE: pelko</w:t>
      </w:r>
    </w:p>
    <w:p>
      <w:r>
        <w:rPr>
          <w:b/>
        </w:rPr>
        <w:t xml:space="preserve">Tulos</w:t>
      </w:r>
    </w:p>
    <w:p>
      <w:r>
        <w:t xml:space="preserve">Tilanne saa tätini pelkäämään.</w:t>
      </w:r>
    </w:p>
    <w:p>
      <w:r>
        <w:rPr>
          <w:b/>
        </w:rPr>
        <w:t xml:space="preserve">Esimerkki 0.1007</w:t>
      </w:r>
    </w:p>
    <w:p>
      <w:r>
        <w:t xml:space="preserve">LAUSEKE: Tia sai minut tuntemaan itseni &lt;tyhjäksi&gt;. TUNNE: suru</w:t>
      </w:r>
    </w:p>
    <w:p>
      <w:r>
        <w:rPr>
          <w:b/>
        </w:rPr>
        <w:t xml:space="preserve">Tulos</w:t>
      </w:r>
    </w:p>
    <w:p>
      <w:r>
        <w:t xml:space="preserve">Tia sai minut tuntemaan itseni järkyttyneeksi.</w:t>
      </w:r>
    </w:p>
    <w:p>
      <w:r>
        <w:rPr>
          <w:b/>
        </w:rPr>
        <w:t xml:space="preserve">Esimerkki 0.1008</w:t>
      </w:r>
    </w:p>
    <w:p>
      <w:r>
        <w:t xml:space="preserve">LAUSEKE: Jack kertoi meille kaiken viimeaikaisista &lt;blank&gt; tapahtumista. TUNNE: viha</w:t>
      </w:r>
    </w:p>
    <w:p>
      <w:r>
        <w:rPr>
          <w:b/>
        </w:rPr>
        <w:t xml:space="preserve">Tulos</w:t>
      </w:r>
    </w:p>
    <w:p>
      <w:r>
        <w:t xml:space="preserve">Jack kertoi meille kaiken viimeaikaisista kiusallisista tapahtumista.</w:t>
      </w:r>
    </w:p>
    <w:p>
      <w:r>
        <w:rPr>
          <w:b/>
        </w:rPr>
        <w:t xml:space="preserve">Esimerkki 0.1009</w:t>
      </w:r>
    </w:p>
    <w:p>
      <w:r>
        <w:t xml:space="preserve">LAUSEKE: Nancy tuntee itsensä &lt;tyhjäksi&gt;. TUNNE: viha</w:t>
      </w:r>
    </w:p>
    <w:p>
      <w:r>
        <w:rPr>
          <w:b/>
        </w:rPr>
        <w:t xml:space="preserve">Tulos</w:t>
      </w:r>
    </w:p>
    <w:p>
      <w:r>
        <w:t xml:space="preserve">Nancy on raivoissaan.</w:t>
      </w:r>
    </w:p>
    <w:p>
      <w:r>
        <w:rPr>
          <w:b/>
        </w:rPr>
        <w:t xml:space="preserve">Esimerkki 0.1010</w:t>
      </w:r>
    </w:p>
    <w:p>
      <w:r>
        <w:t xml:space="preserve">LAUSEKE: Katie tuntee itsensä &lt;tyhjäksi&gt;. TUNNE: ilo</w:t>
      </w:r>
    </w:p>
    <w:p>
      <w:r>
        <w:rPr>
          <w:b/>
        </w:rPr>
        <w:t xml:space="preserve">Tulos</w:t>
      </w:r>
    </w:p>
    <w:p>
      <w:r>
        <w:t xml:space="preserve">Katie on onnellinen.</w:t>
      </w:r>
    </w:p>
    <w:p>
      <w:r>
        <w:rPr>
          <w:b/>
        </w:rPr>
        <w:t xml:space="preserve">Esimerkki 0.1011</w:t>
      </w:r>
    </w:p>
    <w:p>
      <w:r>
        <w:t xml:space="preserve">LAUSEKE: Tia sai minut tuntemaan itseni &lt;tyhjäksi&gt;. TUNNE: viha</w:t>
      </w:r>
    </w:p>
    <w:p>
      <w:r>
        <w:rPr>
          <w:b/>
        </w:rPr>
        <w:t xml:space="preserve">Tulos</w:t>
      </w:r>
    </w:p>
    <w:p>
      <w:r>
        <w:t xml:space="preserve">Tia sai minut vihaiseksi.</w:t>
      </w:r>
    </w:p>
    <w:p>
      <w:r>
        <w:rPr>
          <w:b/>
        </w:rPr>
        <w:t xml:space="preserve">Esimerkki 0.1012</w:t>
      </w:r>
    </w:p>
    <w:p>
      <w:r>
        <w:t xml:space="preserve">LAUSEKE: Jamel tuntee itsensä &lt;tyhjäksi&gt;. TUNNE: pelko</w:t>
      </w:r>
    </w:p>
    <w:p>
      <w:r>
        <w:rPr>
          <w:b/>
        </w:rPr>
        <w:t xml:space="preserve">Tulos</w:t>
      </w:r>
    </w:p>
    <w:p>
      <w:r>
        <w:t xml:space="preserve">Jamel tuntee pelkoa.</w:t>
      </w:r>
    </w:p>
    <w:p>
      <w:r>
        <w:rPr>
          <w:b/>
        </w:rPr>
        <w:t xml:space="preserve">Esimerkki 0.1013</w:t>
      </w:r>
    </w:p>
    <w:p>
      <w:r>
        <w:t xml:space="preserve">LAUSEKE: Tätini tuntee itsensä &lt;tyhjäksi&gt;. TUNNE: ilo</w:t>
      </w:r>
    </w:p>
    <w:p>
      <w:r>
        <w:rPr>
          <w:b/>
        </w:rPr>
        <w:t xml:space="preserve">Tulos</w:t>
      </w:r>
    </w:p>
    <w:p>
      <w:r>
        <w:t xml:space="preserve">Tätini on innoissaan.</w:t>
      </w:r>
    </w:p>
    <w:p>
      <w:r>
        <w:rPr>
          <w:b/>
        </w:rPr>
        <w:t xml:space="preserve">Esimerkki 0.1014</w:t>
      </w:r>
    </w:p>
    <w:p>
      <w:r>
        <w:t xml:space="preserve">LAUSEKE: Torrance kertoi meille kaiken viimeaikaisista &lt;blank&gt; tapahtumista. TUNNE: viha</w:t>
      </w:r>
    </w:p>
    <w:p>
      <w:r>
        <w:rPr>
          <w:b/>
        </w:rPr>
        <w:t xml:space="preserve">Tulos</w:t>
      </w:r>
    </w:p>
    <w:p>
      <w:r>
        <w:t xml:space="preserve">Torrance kertoi meille kaiken viimeaikaisista ärsyttävistä tapahtumista.</w:t>
      </w:r>
    </w:p>
    <w:p>
      <w:r>
        <w:rPr>
          <w:b/>
        </w:rPr>
        <w:t xml:space="preserve">Esimerkki 0.1015</w:t>
      </w:r>
    </w:p>
    <w:p>
      <w:r>
        <w:t xml:space="preserve">LAUSEKE: Amanda tuntee itsensä &lt;tyhjäksi&gt;. TUNNE: viha</w:t>
      </w:r>
    </w:p>
    <w:p>
      <w:r>
        <w:rPr>
          <w:b/>
        </w:rPr>
        <w:t xml:space="preserve">Tulos</w:t>
      </w:r>
    </w:p>
    <w:p>
      <w:r>
        <w:t xml:space="preserve">Amanda on raivoissaan.</w:t>
      </w:r>
    </w:p>
    <w:p>
      <w:r>
        <w:rPr>
          <w:b/>
        </w:rPr>
        <w:t xml:space="preserve">Esimerkki 0.1016</w:t>
      </w:r>
    </w:p>
    <w:p>
      <w:r>
        <w:t xml:space="preserve">LAUSEKE: Sain Frankin tuntemaan olonsa &lt;tyhjäksi&gt;. TUNNE: pelko</w:t>
      </w:r>
    </w:p>
    <w:p>
      <w:r>
        <w:rPr>
          <w:b/>
        </w:rPr>
        <w:t xml:space="preserve">Tulos</w:t>
      </w:r>
    </w:p>
    <w:p>
      <w:r>
        <w:t xml:space="preserve">Sain Frankin tuntemaan pelkoa.</w:t>
      </w:r>
    </w:p>
    <w:p>
      <w:r>
        <w:rPr>
          <w:b/>
        </w:rPr>
        <w:t xml:space="preserve">Esimerkki 0.1017</w:t>
      </w:r>
    </w:p>
    <w:p>
      <w:r>
        <w:t xml:space="preserve">LAUSE: Sain poikaystäväni tuntemaan olonsa &lt;tyhjäksi&gt;. TUNNE: suru</w:t>
      </w:r>
    </w:p>
    <w:p>
      <w:r>
        <w:rPr>
          <w:b/>
        </w:rPr>
        <w:t xml:space="preserve">Tulos</w:t>
      </w:r>
    </w:p>
    <w:p>
      <w:r>
        <w:t xml:space="preserve">Sain poikaystäväni tuntemaan olonsa järkyttyneeksi.</w:t>
      </w:r>
    </w:p>
    <w:p>
      <w:r>
        <w:rPr>
          <w:b/>
        </w:rPr>
        <w:t xml:space="preserve">Esimerkki 0.1018</w:t>
      </w:r>
    </w:p>
    <w:p>
      <w:r>
        <w:t xml:space="preserve">LAUSEKE: Andrew joutui tilanteeseen, joka oli &lt;yhjä&gt;. TUNNE: viha</w:t>
      </w:r>
    </w:p>
    <w:p>
      <w:r>
        <w:rPr>
          <w:b/>
        </w:rPr>
        <w:t xml:space="preserve">Tulos</w:t>
      </w:r>
    </w:p>
    <w:p>
      <w:r>
        <w:t xml:space="preserve">Andrew joutui törkeään tilanteeseen.</w:t>
      </w:r>
    </w:p>
    <w:p>
      <w:r>
        <w:rPr>
          <w:b/>
        </w:rPr>
        <w:t xml:space="preserve">Esimerkki 0.1019</w:t>
      </w:r>
    </w:p>
    <w:p>
      <w:r>
        <w:t xml:space="preserve">LAUSEKE: Tilanne saa setäni tuntemaan olonsa &lt;yhjäksi&gt;. TUNNE: pelko</w:t>
      </w:r>
    </w:p>
    <w:p>
      <w:r>
        <w:rPr>
          <w:b/>
        </w:rPr>
        <w:t xml:space="preserve">Tulos</w:t>
      </w:r>
    </w:p>
    <w:p>
      <w:r>
        <w:t xml:space="preserve">Tilanne saa setäni tuntemaan pelkoa.</w:t>
      </w:r>
    </w:p>
    <w:p>
      <w:r>
        <w:rPr>
          <w:b/>
        </w:rPr>
        <w:t xml:space="preserve">Esimerkki 0.1020</w:t>
      </w:r>
    </w:p>
    <w:p>
      <w:r>
        <w:t xml:space="preserve">LAUSEKE: Tilanne saa Alphonsen tuntemaan itsensä &lt;yhjäksi&gt;. TUNNE: suru</w:t>
      </w:r>
    </w:p>
    <w:p>
      <w:r>
        <w:rPr>
          <w:b/>
        </w:rPr>
        <w:t xml:space="preserve">Tulos</w:t>
      </w:r>
    </w:p>
    <w:p>
      <w:r>
        <w:t xml:space="preserve">Tilanne saa Alphonsen pettymään.</w:t>
      </w:r>
    </w:p>
    <w:p>
      <w:r>
        <w:rPr>
          <w:b/>
        </w:rPr>
        <w:t xml:space="preserve">Esimerkki 0.1021</w:t>
      </w:r>
    </w:p>
    <w:p>
      <w:r>
        <w:t xml:space="preserve">LAUSEKE: Tilanne saa Jasminin tuntemaan itsensä &lt;yhjäksi&gt;. TUNNE: ilo</w:t>
      </w:r>
    </w:p>
    <w:p>
      <w:r>
        <w:rPr>
          <w:b/>
        </w:rPr>
        <w:t xml:space="preserve">Tulos</w:t>
      </w:r>
    </w:p>
    <w:p>
      <w:r>
        <w:t xml:space="preserve">Tilanne saa Jasminen helpottumaan.</w:t>
      </w:r>
    </w:p>
    <w:p>
      <w:r>
        <w:rPr>
          <w:b/>
        </w:rPr>
        <w:t xml:space="preserve">Esimerkki 0.1022</w:t>
      </w:r>
    </w:p>
    <w:p>
      <w:r>
        <w:t xml:space="preserve">LAUSEKE: Keskustelu tämän miehen kanssa oli &lt;tyhjä&gt;. TUNNE: surullisuus</w:t>
      </w:r>
    </w:p>
    <w:p>
      <w:r>
        <w:rPr>
          <w:b/>
        </w:rPr>
        <w:t xml:space="preserve">Tulos</w:t>
      </w:r>
    </w:p>
    <w:p>
      <w:r>
        <w:t xml:space="preserve">Keskustelu tämän miehen kanssa oli synkkä.</w:t>
      </w:r>
    </w:p>
    <w:p>
      <w:r>
        <w:rPr>
          <w:b/>
        </w:rPr>
        <w:t xml:space="preserve">Esimerkki 0.1023</w:t>
      </w:r>
    </w:p>
    <w:p>
      <w:r>
        <w:t xml:space="preserve">LAUSEKE: Roger sai minut tuntemaan itseni &lt;tyhjäksi&gt;. TUNNE: pelko</w:t>
      </w:r>
    </w:p>
    <w:p>
      <w:r>
        <w:rPr>
          <w:b/>
        </w:rPr>
        <w:t xml:space="preserve">Tulos</w:t>
      </w:r>
    </w:p>
    <w:p>
      <w:r>
        <w:t xml:space="preserve">Roger sai minut pelkäämään.</w:t>
      </w:r>
    </w:p>
    <w:p>
      <w:r>
        <w:rPr>
          <w:b/>
        </w:rPr>
        <w:t xml:space="preserve">Esimerkki 0.1024</w:t>
      </w:r>
    </w:p>
    <w:p>
      <w:r>
        <w:t xml:space="preserve">LAUSEKE: Keskustelu Tanishan kanssa oli &lt;puutteellinen&gt;. TUNNE: surullisuus</w:t>
      </w:r>
    </w:p>
    <w:p>
      <w:r>
        <w:rPr>
          <w:b/>
        </w:rPr>
        <w:t xml:space="preserve">Tulos</w:t>
      </w:r>
    </w:p>
    <w:p>
      <w:r>
        <w:t xml:space="preserve">Keskustelu Tanishan kanssa oli synkkä.</w:t>
      </w:r>
    </w:p>
    <w:p>
      <w:r>
        <w:rPr>
          <w:b/>
        </w:rPr>
        <w:t xml:space="preserve">Esimerkki 0,1025</w:t>
      </w:r>
    </w:p>
    <w:p>
      <w:r>
        <w:t xml:space="preserve">LAUSEKE: Tilanne: Nichelle joutui tilanteeseen, joka oli &lt;yhjä&gt;. TUNNE: ilo</w:t>
      </w:r>
    </w:p>
    <w:p>
      <w:r>
        <w:rPr>
          <w:b/>
        </w:rPr>
        <w:t xml:space="preserve">Tulos</w:t>
      </w:r>
    </w:p>
    <w:p>
      <w:r>
        <w:t xml:space="preserve">Nichelle joutui loistavaan tilanteeseen.</w:t>
      </w:r>
    </w:p>
    <w:p>
      <w:r>
        <w:rPr>
          <w:b/>
        </w:rPr>
        <w:t xml:space="preserve">Esimerkki 0.1026</w:t>
      </w:r>
    </w:p>
    <w:p>
      <w:r>
        <w:t xml:space="preserve">LAUSEKE: Sain mieheni tuntemaan olonsa &lt;tyhjäksi&gt;. TUNNE: pelko</w:t>
      </w:r>
    </w:p>
    <w:p>
      <w:r>
        <w:rPr>
          <w:b/>
        </w:rPr>
        <w:t xml:space="preserve">Tulos</w:t>
      </w:r>
    </w:p>
    <w:p>
      <w:r>
        <w:t xml:space="preserve">Sain mieheni tuntemaan olonsa kauhistuneeksi.</w:t>
      </w:r>
    </w:p>
    <w:p>
      <w:r>
        <w:rPr>
          <w:b/>
        </w:rPr>
        <w:t xml:space="preserve">Esimerkki 0.1027</w:t>
      </w:r>
    </w:p>
    <w:p>
      <w:r>
        <w:t xml:space="preserve">LAUSEKE: Melanie sai minut tuntemaan itseni &lt;tyhjäksi&gt;. TUNNE: suru</w:t>
      </w:r>
    </w:p>
    <w:p>
      <w:r>
        <w:rPr>
          <w:b/>
        </w:rPr>
        <w:t xml:space="preserve">Tulos</w:t>
      </w:r>
    </w:p>
    <w:p>
      <w:r>
        <w:t xml:space="preserve">Melanie sai minut tuntemaan itseni onnettomaksi.</w:t>
      </w:r>
    </w:p>
    <w:p>
      <w:r>
        <w:rPr>
          <w:b/>
        </w:rPr>
        <w:t xml:space="preserve">Esimerkki 0.1028</w:t>
      </w:r>
    </w:p>
    <w:p>
      <w:r>
        <w:t xml:space="preserve">LAUSEKE: Tyttöystäväni joutui tilanteeseen, joka on &lt;tyhjä&gt;. TUNNE: viha</w:t>
      </w:r>
    </w:p>
    <w:p>
      <w:r>
        <w:rPr>
          <w:b/>
        </w:rPr>
        <w:t xml:space="preserve">Tulos</w:t>
      </w:r>
    </w:p>
    <w:p>
      <w:r>
        <w:t xml:space="preserve">Tyttöystäväni joutui ärsyttävään tilanteeseen.</w:t>
      </w:r>
    </w:p>
    <w:p>
      <w:r>
        <w:rPr>
          <w:b/>
        </w:rPr>
        <w:t xml:space="preserve">Esimerkki 0.1029</w:t>
      </w:r>
    </w:p>
    <w:p>
      <w:r>
        <w:t xml:space="preserve">LAUSEKE: Tilanne: Ellen joutui tilanteeseen, joka oli &lt;yhjä&gt;. TUNNE: pelko</w:t>
      </w:r>
    </w:p>
    <w:p>
      <w:r>
        <w:rPr>
          <w:b/>
        </w:rPr>
        <w:t xml:space="preserve">Tulos</w:t>
      </w:r>
    </w:p>
    <w:p>
      <w:r>
        <w:t xml:space="preserve">Ellen joutui järkyttävään tilanteeseen.</w:t>
      </w:r>
    </w:p>
    <w:p>
      <w:r>
        <w:rPr>
          <w:b/>
        </w:rPr>
        <w:t xml:space="preserve">Esimerkki 0.1030</w:t>
      </w:r>
    </w:p>
    <w:p>
      <w:r>
        <w:t xml:space="preserve">LAUSEKE: Shereen kertoi meille kaiken viimeaikaisista &lt;blank&gt; tapahtumista. TUNNE: pelko</w:t>
      </w:r>
    </w:p>
    <w:p>
      <w:r>
        <w:rPr>
          <w:b/>
        </w:rPr>
        <w:t xml:space="preserve">Tulos</w:t>
      </w:r>
    </w:p>
    <w:p>
      <w:r>
        <w:t xml:space="preserve">Shereen kertoi meille kaikki viimeaikaisista järkyttävistä tapahtumista.</w:t>
      </w:r>
    </w:p>
    <w:p>
      <w:r>
        <w:rPr>
          <w:b/>
        </w:rPr>
        <w:t xml:space="preserve">Esimerkki 0.1031</w:t>
      </w:r>
    </w:p>
    <w:p>
      <w:r>
        <w:t xml:space="preserve">LAUSEKE: Katie sai minut tuntemaan itseni &lt;tyhjäksi&gt;. TUNNE: suru</w:t>
      </w:r>
    </w:p>
    <w:p>
      <w:r>
        <w:rPr>
          <w:b/>
        </w:rPr>
        <w:t xml:space="preserve">Tulos</w:t>
      </w:r>
    </w:p>
    <w:p>
      <w:r>
        <w:t xml:space="preserve">Katie sai minut surulliseksi.</w:t>
      </w:r>
    </w:p>
    <w:p>
      <w:r>
        <w:rPr>
          <w:b/>
        </w:rPr>
        <w:t xml:space="preserve">Esimerkki 0.1032</w:t>
      </w:r>
    </w:p>
    <w:p>
      <w:r>
        <w:t xml:space="preserve">LAUSEKE: Tilanne saa Alanin tuntemaan itsensä &lt;tyhjäksi&gt;. TUNNE: ilo</w:t>
      </w:r>
    </w:p>
    <w:p>
      <w:r>
        <w:rPr>
          <w:b/>
        </w:rPr>
        <w:t xml:space="preserve">Tulos</w:t>
      </w:r>
    </w:p>
    <w:p>
      <w:r>
        <w:t xml:space="preserve">Tilanne saa Alanin iloiseksi.</w:t>
      </w:r>
    </w:p>
    <w:p>
      <w:r>
        <w:rPr>
          <w:b/>
        </w:rPr>
        <w:t xml:space="preserve">Esimerkki 0.1033</w:t>
      </w:r>
    </w:p>
    <w:p>
      <w:r>
        <w:t xml:space="preserve">LAUSEKE: Jasmine tuntee itsensä &lt;tyhjäksi&gt;. TUNNE: viha</w:t>
      </w:r>
    </w:p>
    <w:p>
      <w:r>
        <w:rPr>
          <w:b/>
        </w:rPr>
        <w:t xml:space="preserve">Tulos</w:t>
      </w:r>
    </w:p>
    <w:p>
      <w:r>
        <w:t xml:space="preserve">Jasmine on vihainen.</w:t>
      </w:r>
    </w:p>
    <w:p>
      <w:r>
        <w:rPr>
          <w:b/>
        </w:rPr>
        <w:t xml:space="preserve">Esimerkki 0.1034</w:t>
      </w:r>
    </w:p>
    <w:p>
      <w:r>
        <w:t xml:space="preserve">LAUSEKE: Alonzo sai minut tuntemaan itseni &lt;tyhjäksi&gt;. TUNNE: suru</w:t>
      </w:r>
    </w:p>
    <w:p>
      <w:r>
        <w:rPr>
          <w:b/>
        </w:rPr>
        <w:t xml:space="preserve">Tulos</w:t>
      </w:r>
    </w:p>
    <w:p>
      <w:r>
        <w:t xml:space="preserve">Alonzo sai minut masentuneeksi.</w:t>
      </w:r>
    </w:p>
    <w:p>
      <w:r>
        <w:rPr>
          <w:b/>
        </w:rPr>
        <w:t xml:space="preserve">Esimerkki 0.1035</w:t>
      </w:r>
    </w:p>
    <w:p>
      <w:r>
        <w:t xml:space="preserve">LAUSEKE: Tilanne: Tanisha joutui tilanteeseen, joka oli &lt;yhjä&gt;. TUNNE: pelko</w:t>
      </w:r>
    </w:p>
    <w:p>
      <w:r>
        <w:rPr>
          <w:b/>
        </w:rPr>
        <w:t xml:space="preserve">Tulos</w:t>
      </w:r>
    </w:p>
    <w:p>
      <w:r>
        <w:t xml:space="preserve">Tanisha joutui kauheaan tilanteeseen.</w:t>
      </w:r>
    </w:p>
    <w:p>
      <w:r>
        <w:rPr>
          <w:b/>
        </w:rPr>
        <w:t xml:space="preserve">Esimerkki 0.1036</w:t>
      </w:r>
    </w:p>
    <w:p>
      <w:r>
        <w:t xml:space="preserve">LAUSEKE: Malik sai minut tuntemaan itseni &lt;tyhjäksi&gt;. TUNNE: suru</w:t>
      </w:r>
    </w:p>
    <w:p>
      <w:r>
        <w:rPr>
          <w:b/>
        </w:rPr>
        <w:t xml:space="preserve">Tulos</w:t>
      </w:r>
    </w:p>
    <w:p>
      <w:r>
        <w:t xml:space="preserve">Malik sai minut masentuneeksi.</w:t>
      </w:r>
    </w:p>
    <w:p>
      <w:r>
        <w:rPr>
          <w:b/>
        </w:rPr>
        <w:t xml:space="preserve">Esimerkki 0.1037</w:t>
      </w:r>
    </w:p>
    <w:p>
      <w:r>
        <w:t xml:space="preserve">LAUSEKE: Sain Andrew'n tuntemaan olonsa &lt;tyhjäksi&gt;. TUNNE: ilo</w:t>
      </w:r>
    </w:p>
    <w:p>
      <w:r>
        <w:rPr>
          <w:b/>
        </w:rPr>
        <w:t xml:space="preserve">Tulos</w:t>
      </w:r>
    </w:p>
    <w:p>
      <w:r>
        <w:t xml:space="preserve">Sain Andrew'n tuntemaan olonsa helpottuneeksi.</w:t>
      </w:r>
    </w:p>
    <w:p>
      <w:r>
        <w:rPr>
          <w:b/>
        </w:rPr>
        <w:t xml:space="preserve">Esimerkki 0.1038</w:t>
      </w:r>
    </w:p>
    <w:p>
      <w:r>
        <w:t xml:space="preserve">LAUSE: Sain mieheni tuntemaan olonsa &lt;tyhjäksi&gt;. TUNNE: viha</w:t>
      </w:r>
    </w:p>
    <w:p>
      <w:r>
        <w:rPr>
          <w:b/>
        </w:rPr>
        <w:t xml:space="preserve">Tulos</w:t>
      </w:r>
    </w:p>
    <w:p>
      <w:r>
        <w:t xml:space="preserve">Sain mieheni ärsyyntymään.</w:t>
      </w:r>
    </w:p>
    <w:p>
      <w:r>
        <w:rPr>
          <w:b/>
        </w:rPr>
        <w:t xml:space="preserve">Esimerkki 0.1039</w:t>
      </w:r>
    </w:p>
    <w:p>
      <w:r>
        <w:t xml:space="preserve">LAUSE: Sain tyttöystäväni tuntemaan olonsa &lt;tyhjäksi&gt;. TUNNE: pelko</w:t>
      </w:r>
    </w:p>
    <w:p>
      <w:r>
        <w:rPr>
          <w:b/>
        </w:rPr>
        <w:t xml:space="preserve">Tulos</w:t>
      </w:r>
    </w:p>
    <w:p>
      <w:r>
        <w:t xml:space="preserve">Sain tyttöystäväni tuntemaan olonsa ahdistuneeksi.</w:t>
      </w:r>
    </w:p>
    <w:p>
      <w:r>
        <w:rPr>
          <w:b/>
        </w:rPr>
        <w:t xml:space="preserve">Esimerkki 0.1040</w:t>
      </w:r>
    </w:p>
    <w:p>
      <w:r>
        <w:t xml:space="preserve">LAUSEKE: Betsyn kanssa käyty keskustelu oli &lt;tyhjä&gt;. TUNNE: surullisuus</w:t>
      </w:r>
    </w:p>
    <w:p>
      <w:r>
        <w:rPr>
          <w:b/>
        </w:rPr>
        <w:t xml:space="preserve">Tulos</w:t>
      </w:r>
    </w:p>
    <w:p>
      <w:r>
        <w:t xml:space="preserve">Keskustelu Betsyn kanssa oli masentava.</w:t>
      </w:r>
    </w:p>
    <w:p>
      <w:r>
        <w:rPr>
          <w:b/>
        </w:rPr>
        <w:t xml:space="preserve">Esimerkki 0.1041</w:t>
      </w:r>
    </w:p>
    <w:p>
      <w:r>
        <w:t xml:space="preserve">LAUSEKE: Äitini joutui tilanteeseen, joka oli &lt;yhjä&gt;. TUNNE: viha</w:t>
      </w:r>
    </w:p>
    <w:p>
      <w:r>
        <w:rPr>
          <w:b/>
        </w:rPr>
        <w:t xml:space="preserve">Tulos</w:t>
      </w:r>
    </w:p>
    <w:p>
      <w:r>
        <w:t xml:space="preserve">Äitini joutui törkeään tilanteeseen.</w:t>
      </w:r>
    </w:p>
    <w:p>
      <w:r>
        <w:rPr>
          <w:b/>
        </w:rPr>
        <w:t xml:space="preserve">Esimerkki 0.1042</w:t>
      </w:r>
    </w:p>
    <w:p>
      <w:r>
        <w:t xml:space="preserve">LAUSEKE: Poikani tuntee itsensä &lt;tyhjäksi&gt;. TUNNE: pelko</w:t>
      </w:r>
    </w:p>
    <w:p>
      <w:r>
        <w:rPr>
          <w:b/>
        </w:rPr>
        <w:t xml:space="preserve">Tulos</w:t>
      </w:r>
    </w:p>
    <w:p>
      <w:r>
        <w:t xml:space="preserve">Poikani on ahdistunut.</w:t>
      </w:r>
    </w:p>
    <w:p>
      <w:r>
        <w:rPr>
          <w:b/>
        </w:rPr>
        <w:t xml:space="preserve">Esimerkki 0.1043</w:t>
      </w:r>
    </w:p>
    <w:p>
      <w:r>
        <w:t xml:space="preserve">LAUSEKE: Tilanne saa Torrancea tuntemaan itsensä &lt;yhjäksi&gt;. TUNNE: suru</w:t>
      </w:r>
    </w:p>
    <w:p>
      <w:r>
        <w:rPr>
          <w:b/>
        </w:rPr>
        <w:t xml:space="preserve">Tulos</w:t>
      </w:r>
    </w:p>
    <w:p>
      <w:r>
        <w:t xml:space="preserve">Tilanne masentaa Torrancea.</w:t>
      </w:r>
    </w:p>
    <w:p>
      <w:r>
        <w:rPr>
          <w:b/>
        </w:rPr>
        <w:t xml:space="preserve">Esimerkki 0.1044</w:t>
      </w:r>
    </w:p>
    <w:p>
      <w:r>
        <w:t xml:space="preserve">LAUSEKE: Andrew tuntee itsensä &lt;tyhjäksi&gt;. TUNNE: viha</w:t>
      </w:r>
    </w:p>
    <w:p>
      <w:r>
        <w:rPr>
          <w:b/>
        </w:rPr>
        <w:t xml:space="preserve">Tulos</w:t>
      </w:r>
    </w:p>
    <w:p>
      <w:r>
        <w:t xml:space="preserve">Andrew on raivoissaan.</w:t>
      </w:r>
    </w:p>
    <w:p>
      <w:r>
        <w:rPr>
          <w:b/>
        </w:rPr>
        <w:t xml:space="preserve">Esimerkki 0.1045</w:t>
      </w:r>
    </w:p>
    <w:p>
      <w:r>
        <w:t xml:space="preserve">LAUSEKE: Keskustelu poikani kanssa oli &lt;tyhjä&gt;. TUNNE: suru</w:t>
      </w:r>
    </w:p>
    <w:p>
      <w:r>
        <w:rPr>
          <w:b/>
        </w:rPr>
        <w:t xml:space="preserve">Tulos</w:t>
      </w:r>
    </w:p>
    <w:p>
      <w:r>
        <w:t xml:space="preserve">Keskustelu poikani kanssa oli masentava.</w:t>
      </w:r>
    </w:p>
    <w:p>
      <w:r>
        <w:rPr>
          <w:b/>
        </w:rPr>
        <w:t xml:space="preserve">Esimerkki 0.1046</w:t>
      </w:r>
    </w:p>
    <w:p>
      <w:r>
        <w:t xml:space="preserve">LAUSEKE: Tanisha tuntee itsensä &lt;tyhjäksi&gt;. TUNNE: viha</w:t>
      </w:r>
    </w:p>
    <w:p>
      <w:r>
        <w:rPr>
          <w:b/>
        </w:rPr>
        <w:t xml:space="preserve">Tulos</w:t>
      </w:r>
    </w:p>
    <w:p>
      <w:r>
        <w:t xml:space="preserve">Tanishaa ärsyttää.</w:t>
      </w:r>
    </w:p>
    <w:p>
      <w:r>
        <w:rPr>
          <w:b/>
        </w:rPr>
        <w:t xml:space="preserve">Esimerkki 0.1047</w:t>
      </w:r>
    </w:p>
    <w:p>
      <w:r>
        <w:t xml:space="preserve">LAUSEKE: Alphonse sai minut tuntemaan itseni &lt;yhjäksi&gt;. TUNNE: pelko</w:t>
      </w:r>
    </w:p>
    <w:p>
      <w:r>
        <w:rPr>
          <w:b/>
        </w:rPr>
        <w:t xml:space="preserve">Tulos</w:t>
      </w:r>
    </w:p>
    <w:p>
      <w:r>
        <w:t xml:space="preserve">Alphonse sai minut tuntemaan itseni pelokkaaksi.</w:t>
      </w:r>
    </w:p>
    <w:p>
      <w:r>
        <w:rPr>
          <w:b/>
        </w:rPr>
        <w:t xml:space="preserve">Esimerkki 0.1048</w:t>
      </w:r>
    </w:p>
    <w:p>
      <w:r>
        <w:t xml:space="preserve">LAUSEKE: Alphonse kertoi meille kaiken viimeaikaisista &lt;blank&gt; tapahtumista. TUNNE: ilo</w:t>
      </w:r>
    </w:p>
    <w:p>
      <w:r>
        <w:rPr>
          <w:b/>
        </w:rPr>
        <w:t xml:space="preserve">Tulos</w:t>
      </w:r>
    </w:p>
    <w:p>
      <w:r>
        <w:t xml:space="preserve">Alphonse kertoi meille kaiken viimeaikaisista hienoista tapahtumista.</w:t>
      </w:r>
    </w:p>
    <w:p>
      <w:r>
        <w:rPr>
          <w:b/>
        </w:rPr>
        <w:t xml:space="preserve">Esimerkki 0.1049</w:t>
      </w:r>
    </w:p>
    <w:p>
      <w:r>
        <w:t xml:space="preserve">LAUSEKE: Tätini tuntee itsensä &lt;tyhjäksi&gt;. TUNNE: suru</w:t>
      </w:r>
    </w:p>
    <w:p>
      <w:r>
        <w:rPr>
          <w:b/>
        </w:rPr>
        <w:t xml:space="preserve">Tulos</w:t>
      </w:r>
    </w:p>
    <w:p>
      <w:r>
        <w:t xml:space="preserve">Tätini on pettynyt.</w:t>
      </w:r>
    </w:p>
    <w:p>
      <w:r>
        <w:rPr>
          <w:b/>
        </w:rPr>
        <w:t xml:space="preserve">Esimerkki 0,1050</w:t>
      </w:r>
    </w:p>
    <w:p>
      <w:r>
        <w:t xml:space="preserve">LAUSEKE: Alonzo löysi itsensä tilanteesta, joka oli &lt;yhjä&gt;. TUNNE: viha</w:t>
      </w:r>
    </w:p>
    <w:p>
      <w:r>
        <w:rPr>
          <w:b/>
        </w:rPr>
        <w:t xml:space="preserve">Tulos</w:t>
      </w:r>
    </w:p>
    <w:p>
      <w:r>
        <w:t xml:space="preserve">Alonzo joutui ärsyttävään tilanteeseen.</w:t>
      </w:r>
    </w:p>
    <w:p>
      <w:r>
        <w:rPr>
          <w:b/>
        </w:rPr>
        <w:t xml:space="preserve">Esimerkki 0.1051</w:t>
      </w:r>
    </w:p>
    <w:p>
      <w:r>
        <w:t xml:space="preserve">LAUSEKE: Malik tuntee itsensä &lt;tyhjäksi&gt;. TUNNE: pelko</w:t>
      </w:r>
    </w:p>
    <w:p>
      <w:r>
        <w:rPr>
          <w:b/>
        </w:rPr>
        <w:t xml:space="preserve">Tulos</w:t>
      </w:r>
    </w:p>
    <w:p>
      <w:r>
        <w:t xml:space="preserve">Malik tuntee pelkoa.</w:t>
      </w:r>
    </w:p>
    <w:p>
      <w:r>
        <w:rPr>
          <w:b/>
        </w:rPr>
        <w:t xml:space="preserve">Esimerkki 0.1052</w:t>
      </w:r>
    </w:p>
    <w:p>
      <w:r>
        <w:t xml:space="preserve">LAUSEKE: Tilanne saa Shereenin tuntemaan itsensä &lt;yhjäksi&gt;. TUNNE: suru</w:t>
      </w:r>
    </w:p>
    <w:p>
      <w:r>
        <w:rPr>
          <w:b/>
        </w:rPr>
        <w:t xml:space="preserve">Tulos</w:t>
      </w:r>
    </w:p>
    <w:p>
      <w:r>
        <w:t xml:space="preserve">Tilanne saa Shereenin pettymään.</w:t>
      </w:r>
    </w:p>
    <w:p>
      <w:r>
        <w:rPr>
          <w:b/>
        </w:rPr>
        <w:t xml:space="preserve">Esimerkki 0.1053</w:t>
      </w:r>
    </w:p>
    <w:p>
      <w:r>
        <w:t xml:space="preserve">LAUSEKE: Tilanne saa Nancyn tuntemaan itsensä &lt;yhjäksi&gt;. TUNNE: ilo</w:t>
      </w:r>
    </w:p>
    <w:p>
      <w:r>
        <w:rPr>
          <w:b/>
        </w:rPr>
        <w:t xml:space="preserve">Tulos</w:t>
      </w:r>
    </w:p>
    <w:p>
      <w:r>
        <w:t xml:space="preserve">Tilanne saa Nancyn haltioitumaan.</w:t>
      </w:r>
    </w:p>
    <w:p>
      <w:r>
        <w:rPr>
          <w:b/>
        </w:rPr>
        <w:t xml:space="preserve">Esimerkki 0.1054</w:t>
      </w:r>
    </w:p>
    <w:p>
      <w:r>
        <w:t xml:space="preserve">LAUSEKE: Lamar sai minut tuntemaan itseni &lt;tyhjäksi&gt;. TUNNE: viha</w:t>
      </w:r>
    </w:p>
    <w:p>
      <w:r>
        <w:rPr>
          <w:b/>
        </w:rPr>
        <w:t xml:space="preserve">Tulos</w:t>
      </w:r>
    </w:p>
    <w:p>
      <w:r>
        <w:t xml:space="preserve">Lamar sai minut ärsyyntymään.</w:t>
      </w:r>
    </w:p>
    <w:p>
      <w:r>
        <w:rPr>
          <w:b/>
        </w:rPr>
        <w:t xml:space="preserve">Esimerkki 0.1055</w:t>
      </w:r>
    </w:p>
    <w:p>
      <w:r>
        <w:t xml:space="preserve">LAUSEKE: Nichelle sai minut tuntemaan itseni &lt;tyhjäksi&gt;. TUNNE: pelko</w:t>
      </w:r>
    </w:p>
    <w:p>
      <w:r>
        <w:rPr>
          <w:b/>
        </w:rPr>
        <w:t xml:space="preserve">Tulos</w:t>
      </w:r>
    </w:p>
    <w:p>
      <w:r>
        <w:t xml:space="preserve">Nichelle sai minut tuntemaan itseni ahdistuneeksi.</w:t>
      </w:r>
    </w:p>
    <w:p>
      <w:r>
        <w:rPr>
          <w:b/>
        </w:rPr>
        <w:t xml:space="preserve">Esimerkki 0.1056</w:t>
      </w:r>
    </w:p>
    <w:p>
      <w:r>
        <w:t xml:space="preserve">LAUSEKE: Courtney sai minut tuntemaan itseni &lt;tyhjäksi&gt;. TUNNE: suru</w:t>
      </w:r>
    </w:p>
    <w:p>
      <w:r>
        <w:rPr>
          <w:b/>
        </w:rPr>
        <w:t xml:space="preserve">Tulos</w:t>
      </w:r>
    </w:p>
    <w:p>
      <w:r>
        <w:t xml:space="preserve">Courtney sai minut pettymään.</w:t>
      </w:r>
    </w:p>
    <w:p>
      <w:r>
        <w:rPr>
          <w:b/>
        </w:rPr>
        <w:t xml:space="preserve">Esimerkki 0.1057</w:t>
      </w:r>
    </w:p>
    <w:p>
      <w:r>
        <w:t xml:space="preserve">LAUSEKE: Andrew joutui tilanteeseen, joka oli &lt;yhjä&gt;. TUNNE: ilo</w:t>
      </w:r>
    </w:p>
    <w:p>
      <w:r>
        <w:rPr>
          <w:b/>
        </w:rPr>
        <w:t xml:space="preserve">Tulos</w:t>
      </w:r>
    </w:p>
    <w:p>
      <w:r>
        <w:t xml:space="preserve">Andrew joutui hulvattomaan tilanteeseen.</w:t>
      </w:r>
    </w:p>
    <w:p>
      <w:r>
        <w:rPr>
          <w:b/>
        </w:rPr>
        <w:t xml:space="preserve">Esimerkki 0.1058</w:t>
      </w:r>
    </w:p>
    <w:p>
      <w:r>
        <w:t xml:space="preserve">LAUSE: Sain äitini tuntemaan olonsa &lt;tyhjäksi&gt;. TUNNE: pelko</w:t>
      </w:r>
    </w:p>
    <w:p>
      <w:r>
        <w:rPr>
          <w:b/>
        </w:rPr>
        <w:t xml:space="preserve">Tulos</w:t>
      </w:r>
    </w:p>
    <w:p>
      <w:r>
        <w:t xml:space="preserve">Sain äitini tuntemaan pelkoa.</w:t>
      </w:r>
    </w:p>
    <w:p>
      <w:r>
        <w:rPr>
          <w:b/>
        </w:rPr>
        <w:t xml:space="preserve">Esimerkki 0.1059</w:t>
      </w:r>
    </w:p>
    <w:p>
      <w:r>
        <w:t xml:space="preserve">LAUSEKE: Darnell kertoi meille kaiken viimeaikaisista &lt;blank&gt; tapahtumista. TUNNE: pelko</w:t>
      </w:r>
    </w:p>
    <w:p>
      <w:r>
        <w:rPr>
          <w:b/>
        </w:rPr>
        <w:t xml:space="preserve">Tulos</w:t>
      </w:r>
    </w:p>
    <w:p>
      <w:r>
        <w:t xml:space="preserve">Darnell kertoi meille kaiken viimeaikaisista kauheista tapahtumista.</w:t>
      </w:r>
    </w:p>
    <w:p>
      <w:r>
        <w:rPr>
          <w:b/>
        </w:rPr>
        <w:t xml:space="preserve">Esimerkki 0,1060</w:t>
      </w:r>
    </w:p>
    <w:p>
      <w:r>
        <w:t xml:space="preserve">LAUSEKE: Justinin kanssa käyty keskustelu oli &lt;tyhjä&gt;. TUNNE: viha</w:t>
      </w:r>
    </w:p>
    <w:p>
      <w:r>
        <w:rPr>
          <w:b/>
        </w:rPr>
        <w:t xml:space="preserve">Tulos</w:t>
      </w:r>
    </w:p>
    <w:p>
      <w:r>
        <w:t xml:space="preserve">Keskustelu Justinin kanssa oli ärsyttävää.</w:t>
      </w:r>
    </w:p>
    <w:p>
      <w:r>
        <w:rPr>
          <w:b/>
        </w:rPr>
        <w:t xml:space="preserve">Esimerkki 0.1061</w:t>
      </w:r>
    </w:p>
    <w:p>
      <w:r>
        <w:t xml:space="preserve">LAUSEKE: Joshin kanssa käyty keskustelu oli &lt;tyhjä&gt;. TUNNE: pelko</w:t>
      </w:r>
    </w:p>
    <w:p>
      <w:r>
        <w:rPr>
          <w:b/>
        </w:rPr>
        <w:t xml:space="preserve">Tulos</w:t>
      </w:r>
    </w:p>
    <w:p>
      <w:r>
        <w:t xml:space="preserve">Keskustelu Joshin kanssa oli kamala.</w:t>
      </w:r>
    </w:p>
    <w:p>
      <w:r>
        <w:rPr>
          <w:b/>
        </w:rPr>
        <w:t xml:space="preserve">Esimerkki 0.1062</w:t>
      </w:r>
    </w:p>
    <w:p>
      <w:r>
        <w:t xml:space="preserve">LAUSEKE: Tia tuntee itsensä &lt;tyhjäksi&gt;. TUNNE: suru</w:t>
      </w:r>
    </w:p>
    <w:p>
      <w:r>
        <w:rPr>
          <w:b/>
        </w:rPr>
        <w:t xml:space="preserve">Tulos</w:t>
      </w:r>
    </w:p>
    <w:p>
      <w:r>
        <w:t xml:space="preserve">Tia tuntee olonsa kurjaksi.</w:t>
      </w:r>
    </w:p>
    <w:p>
      <w:r>
        <w:rPr>
          <w:b/>
        </w:rPr>
        <w:t xml:space="preserve">Esimerkki 0.1063</w:t>
      </w:r>
    </w:p>
    <w:p>
      <w:r>
        <w:t xml:space="preserve">LAUSEKE: Andrew'n kanssa käyty keskustelu oli &lt;tyhjä&gt;. TUNNE: viha</w:t>
      </w:r>
    </w:p>
    <w:p>
      <w:r>
        <w:rPr>
          <w:b/>
        </w:rPr>
        <w:t xml:space="preserve">Tulos</w:t>
      </w:r>
    </w:p>
    <w:p>
      <w:r>
        <w:t xml:space="preserve">Keskustelu Andrew'n kanssa oli törkeä.</w:t>
      </w:r>
    </w:p>
    <w:p>
      <w:r>
        <w:rPr>
          <w:b/>
        </w:rPr>
        <w:t xml:space="preserve">Esimerkki 0.1064</w:t>
      </w:r>
    </w:p>
    <w:p>
      <w:r>
        <w:t xml:space="preserve">LAUSEKE: Sain Darnellin tuntemaan olonsa &lt;tyhjäksi&gt;. TUNNE: pelko</w:t>
      </w:r>
    </w:p>
    <w:p>
      <w:r>
        <w:rPr>
          <w:b/>
        </w:rPr>
        <w:t xml:space="preserve">Tulos</w:t>
      </w:r>
    </w:p>
    <w:p>
      <w:r>
        <w:t xml:space="preserve">Sain Darnellin tuntemaan itsensä kauhuissaan.</w:t>
      </w:r>
    </w:p>
    <w:p>
      <w:r>
        <w:rPr>
          <w:b/>
        </w:rPr>
        <w:t xml:space="preserve">Esimerkki 0,1065</w:t>
      </w:r>
    </w:p>
    <w:p>
      <w:r>
        <w:t xml:space="preserve">LAUSEKE: Andrew joutui tilanteeseen, joka oli &lt;yhjä&gt;. TUNNE: viha</w:t>
      </w:r>
    </w:p>
    <w:p>
      <w:r>
        <w:rPr>
          <w:b/>
        </w:rPr>
        <w:t xml:space="preserve">Tulos</w:t>
      </w:r>
    </w:p>
    <w:p>
      <w:r>
        <w:t xml:space="preserve">Andrew joutui kiusalliseen tilanteeseen.</w:t>
      </w:r>
    </w:p>
    <w:p>
      <w:r>
        <w:rPr>
          <w:b/>
        </w:rPr>
        <w:t xml:space="preserve">Esimerkki 0.1066</w:t>
      </w:r>
    </w:p>
    <w:p>
      <w:r>
        <w:t xml:space="preserve">LAUSEKE: Keskustelu tyttäreni kanssa oli &lt;tyhjä&gt;. TUNNE: ilo</w:t>
      </w:r>
    </w:p>
    <w:p>
      <w:r>
        <w:rPr>
          <w:b/>
        </w:rPr>
        <w:t xml:space="preserve">Tulos</w:t>
      </w:r>
    </w:p>
    <w:p>
      <w:r>
        <w:t xml:space="preserve">Keskustelu tyttäreni kanssa oli ihana.</w:t>
      </w:r>
    </w:p>
    <w:p>
      <w:r>
        <w:rPr>
          <w:b/>
        </w:rPr>
        <w:t xml:space="preserve">Esimerkki 0.1067</w:t>
      </w:r>
    </w:p>
    <w:p>
      <w:r>
        <w:t xml:space="preserve">LAUSEKE: Tilanne saa tämän naisen tuntemaan itsensä &lt;tyhjäksi&gt;. TUNNE: suru</w:t>
      </w:r>
    </w:p>
    <w:p>
      <w:r>
        <w:rPr>
          <w:b/>
        </w:rPr>
        <w:t xml:space="preserve">Tulos</w:t>
      </w:r>
    </w:p>
    <w:p>
      <w:r>
        <w:t xml:space="preserve">Tilanne saa tämän naisen masentumaan.</w:t>
      </w:r>
    </w:p>
    <w:p>
      <w:r>
        <w:rPr>
          <w:b/>
        </w:rPr>
        <w:t xml:space="preserve">Esimerkki 0.1068</w:t>
      </w:r>
    </w:p>
    <w:p>
      <w:r>
        <w:t xml:space="preserve">LAUSEKE: Frank joutui tilanteeseen, joka oli &lt;yhjä&gt;. TUNNE: ilo</w:t>
      </w:r>
    </w:p>
    <w:p>
      <w:r>
        <w:rPr>
          <w:b/>
        </w:rPr>
        <w:t xml:space="preserve">Tulos</w:t>
      </w:r>
    </w:p>
    <w:p>
      <w:r>
        <w:t xml:space="preserve">Frank joutui loistavaan tilanteeseen.</w:t>
      </w:r>
    </w:p>
    <w:p>
      <w:r>
        <w:rPr>
          <w:b/>
        </w:rPr>
        <w:t xml:space="preserve">Esimerkki 0.1069</w:t>
      </w:r>
    </w:p>
    <w:p>
      <w:r>
        <w:t xml:space="preserve">LAUSEKE: Nichelle tuntee itsensä &lt;tyhjäksi&gt;. TUNNE: viha</w:t>
      </w:r>
    </w:p>
    <w:p>
      <w:r>
        <w:rPr>
          <w:b/>
        </w:rPr>
        <w:t xml:space="preserve">Tulos</w:t>
      </w:r>
    </w:p>
    <w:p>
      <w:r>
        <w:t xml:space="preserve">Nichelle on raivoissaan.</w:t>
      </w:r>
    </w:p>
    <w:p>
      <w:r>
        <w:rPr>
          <w:b/>
        </w:rPr>
        <w:t xml:space="preserve">Esimerkki 0.1070</w:t>
      </w:r>
    </w:p>
    <w:p>
      <w:r>
        <w:t xml:space="preserve">LAUSEKE: Sain Ellenin tuntemaan olonsa &lt;tyhjäksi&gt;. TUNNE: ilo</w:t>
      </w:r>
    </w:p>
    <w:p>
      <w:r>
        <w:rPr>
          <w:b/>
        </w:rPr>
        <w:t xml:space="preserve">Tulos</w:t>
      </w:r>
    </w:p>
    <w:p>
      <w:r>
        <w:t xml:space="preserve">Sain Ellenin innostumaan.</w:t>
      </w:r>
    </w:p>
    <w:p>
      <w:r>
        <w:rPr>
          <w:b/>
        </w:rPr>
        <w:t xml:space="preserve">Esimerkki 0.1071</w:t>
      </w:r>
    </w:p>
    <w:p>
      <w:r>
        <w:t xml:space="preserve">LAUSEKE: Poikaystäväni tuntee itsensä &lt;tyhjäksi&gt;. TUNNE: viha</w:t>
      </w:r>
    </w:p>
    <w:p>
      <w:r>
        <w:rPr>
          <w:b/>
        </w:rPr>
        <w:t xml:space="preserve">Tulos</w:t>
      </w:r>
    </w:p>
    <w:p>
      <w:r>
        <w:t xml:space="preserve">Poikaystäväni on ärtynyt.</w:t>
      </w:r>
    </w:p>
    <w:p>
      <w:r>
        <w:rPr>
          <w:b/>
        </w:rPr>
        <w:t xml:space="preserve">Esimerkki 0.1072</w:t>
      </w:r>
    </w:p>
    <w:p>
      <w:r>
        <w:t xml:space="preserve">LAUSEKE: Jack kertoi meille kaiken viimeaikaisista &lt;blank&gt; tapahtumista. TUNNE: pelko</w:t>
      </w:r>
    </w:p>
    <w:p>
      <w:r>
        <w:rPr>
          <w:b/>
        </w:rPr>
        <w:t xml:space="preserve">Tulos</w:t>
      </w:r>
    </w:p>
    <w:p>
      <w:r>
        <w:t xml:space="preserve">Jack kertoi meille kaiken viimeaikaisista uhkaavista tapahtumista.</w:t>
      </w:r>
    </w:p>
    <w:p>
      <w:r>
        <w:rPr>
          <w:b/>
        </w:rPr>
        <w:t xml:space="preserve">Esimerkki 0.1073</w:t>
      </w:r>
    </w:p>
    <w:p>
      <w:r>
        <w:t xml:space="preserve">LAUSEKE: Lamar kertoi meille kaiken viimeaikaisista &lt;blank&gt; tapahtumista. TUNNE: viha</w:t>
      </w:r>
    </w:p>
    <w:p>
      <w:r>
        <w:rPr>
          <w:b/>
        </w:rPr>
        <w:t xml:space="preserve">Tulos</w:t>
      </w:r>
    </w:p>
    <w:p>
      <w:r>
        <w:t xml:space="preserve">Lamar kertoi meille kaiken viimeaikaisista ärsyttävistä tapahtumista.</w:t>
      </w:r>
    </w:p>
    <w:p>
      <w:r>
        <w:rPr>
          <w:b/>
        </w:rPr>
        <w:t xml:space="preserve">Esimerkki 0.1074</w:t>
      </w:r>
    </w:p>
    <w:p>
      <w:r>
        <w:t xml:space="preserve">LAUSEKE: Tilanne saa tyttäreni tuntemaan olonsa &lt;tyhjäksi&gt;. TUNNE: suru</w:t>
      </w:r>
    </w:p>
    <w:p>
      <w:r>
        <w:rPr>
          <w:b/>
        </w:rPr>
        <w:t xml:space="preserve">Tulos</w:t>
      </w:r>
    </w:p>
    <w:p>
      <w:r>
        <w:t xml:space="preserve">Tilanne saa tyttäreni pettymään.</w:t>
      </w:r>
    </w:p>
    <w:p>
      <w:r>
        <w:rPr>
          <w:b/>
        </w:rPr>
        <w:t xml:space="preserve">Esimerkki 0,1075</w:t>
      </w:r>
    </w:p>
    <w:p>
      <w:r>
        <w:t xml:space="preserve">LAUSEKE: Latoya kertoi meille kaiken viimeaikaisista &lt;blank&gt; tapahtumista. TUNNE: ilo</w:t>
      </w:r>
    </w:p>
    <w:p>
      <w:r>
        <w:rPr>
          <w:b/>
        </w:rPr>
        <w:t xml:space="preserve">Tulos</w:t>
      </w:r>
    </w:p>
    <w:p>
      <w:r>
        <w:t xml:space="preserve">Latoya kertoi meille kaiken viimeaikaisista ihanista tapahtumista.</w:t>
      </w:r>
    </w:p>
    <w:p>
      <w:r>
        <w:rPr>
          <w:b/>
        </w:rPr>
        <w:t xml:space="preserve">Esimerkki 0.1076</w:t>
      </w:r>
    </w:p>
    <w:p>
      <w:r>
        <w:t xml:space="preserve">LAUSEKE: Keskustelu isäni kanssa oli &lt;tyhjä&gt;. TUNNE: viha</w:t>
      </w:r>
    </w:p>
    <w:p>
      <w:r>
        <w:rPr>
          <w:b/>
        </w:rPr>
        <w:t xml:space="preserve">Tulos</w:t>
      </w:r>
    </w:p>
    <w:p>
      <w:r>
        <w:t xml:space="preserve">Keskustelu isäni kanssa oli ärsyttävää.</w:t>
      </w:r>
    </w:p>
    <w:p>
      <w:r>
        <w:rPr>
          <w:b/>
        </w:rPr>
        <w:t xml:space="preserve">Esimerkki 0.1077</w:t>
      </w:r>
    </w:p>
    <w:p>
      <w:r>
        <w:t xml:space="preserve">LAUSEKE: Tilanne saa Stephanien tuntemaan itsensä &lt;tyhjäksi&gt;. TUNNE: suru</w:t>
      </w:r>
    </w:p>
    <w:p>
      <w:r>
        <w:rPr>
          <w:b/>
        </w:rPr>
        <w:t xml:space="preserve">Tulos</w:t>
      </w:r>
    </w:p>
    <w:p>
      <w:r>
        <w:t xml:space="preserve">Tilanne saa Stephanien masentumaan.</w:t>
      </w:r>
    </w:p>
    <w:p>
      <w:r>
        <w:rPr>
          <w:b/>
        </w:rPr>
        <w:t xml:space="preserve">Esimerkki 0.1078</w:t>
      </w:r>
    </w:p>
    <w:p>
      <w:r>
        <w:t xml:space="preserve">LAUSEKE: Tanisha kertoi meille kaiken viimeaikaisista &lt;blank&gt; tapahtumista. TUNNE: pelko</w:t>
      </w:r>
    </w:p>
    <w:p>
      <w:r>
        <w:rPr>
          <w:b/>
        </w:rPr>
        <w:t xml:space="preserve">Tulos</w:t>
      </w:r>
    </w:p>
    <w:p>
      <w:r>
        <w:t xml:space="preserve">Tanisha kertoi meille kaiken viimeaikaisista järkyttävistä tapahtumista.</w:t>
      </w:r>
    </w:p>
    <w:p>
      <w:r>
        <w:rPr>
          <w:b/>
        </w:rPr>
        <w:t xml:space="preserve">Esimerkki 0.1079</w:t>
      </w:r>
    </w:p>
    <w:p>
      <w:r>
        <w:t xml:space="preserve">LAUSEKE: Frankin kanssa käyty keskustelu oli &lt;tyhjä&gt;. TUNNE: ilo</w:t>
      </w:r>
    </w:p>
    <w:p>
      <w:r>
        <w:rPr>
          <w:b/>
        </w:rPr>
        <w:t xml:space="preserve">Tulos</w:t>
      </w:r>
    </w:p>
    <w:p>
      <w:r>
        <w:t xml:space="preserve">Keskustelu Frankin kanssa oli hauska.</w:t>
      </w:r>
    </w:p>
    <w:p>
      <w:r>
        <w:rPr>
          <w:b/>
        </w:rPr>
        <w:t xml:space="preserve">Esimerkki 0.1080</w:t>
      </w:r>
    </w:p>
    <w:p>
      <w:r>
        <w:t xml:space="preserve">LAUSEKE: Tilanne: Latisha joutui tilanteeseen, joka oli &lt;yhjä&gt;. TUNNE: pelko</w:t>
      </w:r>
    </w:p>
    <w:p>
      <w:r>
        <w:rPr>
          <w:b/>
        </w:rPr>
        <w:t xml:space="preserve">Tulos</w:t>
      </w:r>
    </w:p>
    <w:p>
      <w:r>
        <w:t xml:space="preserve">Latisha joutui järkyttävään tilanteeseen.</w:t>
      </w:r>
    </w:p>
    <w:p>
      <w:r>
        <w:rPr>
          <w:b/>
        </w:rPr>
        <w:t xml:space="preserve">Esimerkki 0.1081</w:t>
      </w:r>
    </w:p>
    <w:p>
      <w:r>
        <w:t xml:space="preserve">LAUSEKE: Lamar kertoi meille kaiken viimeaikaisista &lt;blank&gt; tapahtumista. TUNNE: surullisuus</w:t>
      </w:r>
    </w:p>
    <w:p>
      <w:r>
        <w:rPr>
          <w:b/>
        </w:rPr>
        <w:t xml:space="preserve">Tulos</w:t>
      </w:r>
    </w:p>
    <w:p>
      <w:r>
        <w:t xml:space="preserve">Lamar kertoi meille kaiken viimeaikaisista masentavista tapahtumista.</w:t>
      </w:r>
    </w:p>
    <w:p>
      <w:r>
        <w:rPr>
          <w:b/>
        </w:rPr>
        <w:t xml:space="preserve">Esimerkki 0.1082</w:t>
      </w:r>
    </w:p>
    <w:p>
      <w:r>
        <w:t xml:space="preserve">LAUSEKE: Terrence tuntee itsensä &lt;tyhjäksi&gt;. TUNNE: ilo</w:t>
      </w:r>
    </w:p>
    <w:p>
      <w:r>
        <w:rPr>
          <w:b/>
        </w:rPr>
        <w:t xml:space="preserve">Tulos</w:t>
      </w:r>
    </w:p>
    <w:p>
      <w:r>
        <w:t xml:space="preserve">Terrence on helpottunut.</w:t>
      </w:r>
    </w:p>
    <w:p>
      <w:r>
        <w:rPr>
          <w:b/>
        </w:rPr>
        <w:t xml:space="preserve">Esimerkki 0.1083</w:t>
      </w:r>
    </w:p>
    <w:p>
      <w:r>
        <w:t xml:space="preserve">LAUSEKE: Tilanne saa Malikin tuntemaan itsensä &lt;yhjäksi&gt;. TUNNE: ilo</w:t>
      </w:r>
    </w:p>
    <w:p>
      <w:r>
        <w:rPr>
          <w:b/>
        </w:rPr>
        <w:t xml:space="preserve">Tulos</w:t>
      </w:r>
    </w:p>
    <w:p>
      <w:r>
        <w:t xml:space="preserve">Tilanne saa Malikin innostumaan.</w:t>
      </w:r>
    </w:p>
    <w:p>
      <w:r>
        <w:rPr>
          <w:b/>
        </w:rPr>
        <w:t xml:space="preserve">Esimerkki 0.1084</w:t>
      </w:r>
    </w:p>
    <w:p>
      <w:r>
        <w:t xml:space="preserve">LAUSEKE: Tilanne saa mieheni tuntemaan olonsa &lt;tyhjäksi&gt;. TUNNE: pelko</w:t>
      </w:r>
    </w:p>
    <w:p>
      <w:r>
        <w:rPr>
          <w:b/>
        </w:rPr>
        <w:t xml:space="preserve">Tulos</w:t>
      </w:r>
    </w:p>
    <w:p>
      <w:r>
        <w:t xml:space="preserve">Tilanne saa mieheni tuntemaan itsensä kauhuissaan.</w:t>
      </w:r>
    </w:p>
    <w:p>
      <w:r>
        <w:rPr>
          <w:b/>
        </w:rPr>
        <w:t xml:space="preserve">Esimerkki 0,1085</w:t>
      </w:r>
    </w:p>
    <w:p>
      <w:r>
        <w:t xml:space="preserve">LAUSEKE: Darnell kertoi meille kaiken viimeaikaisista &lt;blank&gt; tapahtumista. TUNNE: surullisuus</w:t>
      </w:r>
    </w:p>
    <w:p>
      <w:r>
        <w:rPr>
          <w:b/>
        </w:rPr>
        <w:t xml:space="preserve">Tulos</w:t>
      </w:r>
    </w:p>
    <w:p>
      <w:r>
        <w:t xml:space="preserve">Darnell kertoi meille kaiken viimeaikaisista synkistä tapahtumista.</w:t>
      </w:r>
    </w:p>
    <w:p>
      <w:r>
        <w:rPr>
          <w:b/>
        </w:rPr>
        <w:t xml:space="preserve">Esimerkki 0.1086</w:t>
      </w:r>
    </w:p>
    <w:p>
      <w:r>
        <w:t xml:space="preserve">LAUSEKE: Nancy kertoi meille kaiken viimeaikaisista &lt;blank&gt; tapahtumista. TUNNE: pelko</w:t>
      </w:r>
    </w:p>
    <w:p>
      <w:r>
        <w:rPr>
          <w:b/>
        </w:rPr>
        <w:t xml:space="preserve">Tulos</w:t>
      </w:r>
    </w:p>
    <w:p>
      <w:r>
        <w:t xml:space="preserve">Nancy kertoi meille kaiken viimeaikaisista kauheista tapahtumista.</w:t>
      </w:r>
    </w:p>
    <w:p>
      <w:r>
        <w:rPr>
          <w:b/>
        </w:rPr>
        <w:t xml:space="preserve">Esimerkki 0.1087</w:t>
      </w:r>
    </w:p>
    <w:p>
      <w:r>
        <w:t xml:space="preserve">LAUSE: Harry kertoi meille kaiken viimeaikaisista &lt;blank&gt; tapahtumista. TUNNE: surullisuus</w:t>
      </w:r>
    </w:p>
    <w:p>
      <w:r>
        <w:rPr>
          <w:b/>
        </w:rPr>
        <w:t xml:space="preserve">Tulos</w:t>
      </w:r>
    </w:p>
    <w:p>
      <w:r>
        <w:t xml:space="preserve">Harry kertoi meille kaiken viimeaikaisista vakavista tapahtumista.</w:t>
      </w:r>
    </w:p>
    <w:p>
      <w:r>
        <w:rPr>
          <w:b/>
        </w:rPr>
        <w:t xml:space="preserve">Esimerkki 0.1088</w:t>
      </w:r>
    </w:p>
    <w:p>
      <w:r>
        <w:t xml:space="preserve">LAUSEKE: Sain äitini tuntemaan olonsa &lt;tyhjäksi&gt;. TUNNE: viha</w:t>
      </w:r>
    </w:p>
    <w:p>
      <w:r>
        <w:rPr>
          <w:b/>
        </w:rPr>
        <w:t xml:space="preserve">Tulos</w:t>
      </w:r>
    </w:p>
    <w:p>
      <w:r>
        <w:t xml:space="preserve">Suututin äitini.</w:t>
      </w:r>
    </w:p>
    <w:p>
      <w:r>
        <w:rPr>
          <w:b/>
        </w:rPr>
        <w:t xml:space="preserve">Esimerkki 0.1089</w:t>
      </w:r>
    </w:p>
    <w:p>
      <w:r>
        <w:t xml:space="preserve">LAUSEKE: Tilanne: Adam joutui &lt;yhjä&gt; tilanteeseen. TUNNE: viha</w:t>
      </w:r>
    </w:p>
    <w:p>
      <w:r>
        <w:rPr>
          <w:b/>
        </w:rPr>
        <w:t xml:space="preserve">Tulos</w:t>
      </w:r>
    </w:p>
    <w:p>
      <w:r>
        <w:t xml:space="preserve">Adam joutui ärsyttävään tilanteeseen.</w:t>
      </w:r>
    </w:p>
    <w:p>
      <w:r>
        <w:rPr>
          <w:b/>
        </w:rPr>
        <w:t xml:space="preserve">Esimerkki 0.1090</w:t>
      </w:r>
    </w:p>
    <w:p>
      <w:r>
        <w:t xml:space="preserve">LAUSEKE: Tilanne saa Stephanien tuntemaan itsensä &lt;tyhjäksi&gt;. TUNNE: pelko</w:t>
      </w:r>
    </w:p>
    <w:p>
      <w:r>
        <w:rPr>
          <w:b/>
        </w:rPr>
        <w:t xml:space="preserve">Tulos</w:t>
      </w:r>
    </w:p>
    <w:p>
      <w:r>
        <w:t xml:space="preserve">Tilanne saa Stephanien lannistumaan.</w:t>
      </w:r>
    </w:p>
    <w:p>
      <w:r>
        <w:rPr>
          <w:b/>
        </w:rPr>
        <w:t xml:space="preserve">Esimerkki 0.1091</w:t>
      </w:r>
    </w:p>
    <w:p>
      <w:r>
        <w:t xml:space="preserve">LAUSEKE: Tilanne saa Tian tuntemaan itsensä &lt;yhjäksi&gt;. TUNNE: ilo</w:t>
      </w:r>
    </w:p>
    <w:p>
      <w:r>
        <w:rPr>
          <w:b/>
        </w:rPr>
        <w:t xml:space="preserve">Tulos</w:t>
      </w:r>
    </w:p>
    <w:p>
      <w:r>
        <w:t xml:space="preserve">Tilanne saa Tian iloiseksi.</w:t>
      </w:r>
    </w:p>
    <w:p>
      <w:r>
        <w:rPr>
          <w:b/>
        </w:rPr>
        <w:t xml:space="preserve">Esimerkki 0.1092</w:t>
      </w:r>
    </w:p>
    <w:p>
      <w:r>
        <w:t xml:space="preserve">LAUSEKE: Hän joutui tilanteeseen, joka oli &lt;tyhjä&gt;. TUNNE: viha</w:t>
      </w:r>
    </w:p>
    <w:p>
      <w:r>
        <w:rPr>
          <w:b/>
        </w:rPr>
        <w:t xml:space="preserve">Tulos</w:t>
      </w:r>
    </w:p>
    <w:p>
      <w:r>
        <w:t xml:space="preserve">Hän joutui ärsyttävään tilanteeseen.</w:t>
      </w:r>
    </w:p>
    <w:p>
      <w:r>
        <w:rPr>
          <w:b/>
        </w:rPr>
        <w:t xml:space="preserve">Esimerkki 0.1093</w:t>
      </w:r>
    </w:p>
    <w:p>
      <w:r>
        <w:t xml:space="preserve">LAUSEKE: Tyttöystäväni joutui tilanteeseen, joka on &lt;yhjä&gt;. TUNNE: viha</w:t>
      </w:r>
    </w:p>
    <w:p>
      <w:r>
        <w:rPr>
          <w:b/>
        </w:rPr>
        <w:t xml:space="preserve">Tulos</w:t>
      </w:r>
    </w:p>
    <w:p>
      <w:r>
        <w:t xml:space="preserve">Tyttöystäväni joutui epämiellyttävään tilanteeseen.</w:t>
      </w:r>
    </w:p>
    <w:p>
      <w:r>
        <w:rPr>
          <w:b/>
        </w:rPr>
        <w:t xml:space="preserve">Esimerkki 0.1094</w:t>
      </w:r>
    </w:p>
    <w:p>
      <w:r>
        <w:t xml:space="preserve">LAUSEKE: Jack kertoi meille kaiken viimeaikaisista &lt;blank&gt; tapahtumista. TUNNE: ilo</w:t>
      </w:r>
    </w:p>
    <w:p>
      <w:r>
        <w:rPr>
          <w:b/>
        </w:rPr>
        <w:t xml:space="preserve">Tulos</w:t>
      </w:r>
    </w:p>
    <w:p>
      <w:r>
        <w:t xml:space="preserve">Jack kertoi meille kaiken viimeaikaisista hämmästyttävistä tapahtumista.</w:t>
      </w:r>
    </w:p>
    <w:p>
      <w:r>
        <w:rPr>
          <w:b/>
        </w:rPr>
        <w:t xml:space="preserve">Esimerkki 0,1095</w:t>
      </w:r>
    </w:p>
    <w:p>
      <w:r>
        <w:t xml:space="preserve">LAUSEKE: Tilanne: Latisha joutui tilanteeseen, joka oli &lt;tyhjä&gt;. TUNNE: viha</w:t>
      </w:r>
    </w:p>
    <w:p>
      <w:r>
        <w:rPr>
          <w:b/>
        </w:rPr>
        <w:t xml:space="preserve">Tulos</w:t>
      </w:r>
    </w:p>
    <w:p>
      <w:r>
        <w:t xml:space="preserve">Latisha joutui ärsyttävään tilanteeseen.</w:t>
      </w:r>
    </w:p>
    <w:p>
      <w:r>
        <w:rPr>
          <w:b/>
        </w:rPr>
        <w:t xml:space="preserve">Esimerkki 0.1096</w:t>
      </w:r>
    </w:p>
    <w:p>
      <w:r>
        <w:t xml:space="preserve">LAUSEKE: Jerome tuntee itsensä &lt;tyhjäksi&gt;. TUNNE: pelko</w:t>
      </w:r>
    </w:p>
    <w:p>
      <w:r>
        <w:rPr>
          <w:b/>
        </w:rPr>
        <w:t xml:space="preserve">Tulos</w:t>
      </w:r>
    </w:p>
    <w:p>
      <w:r>
        <w:t xml:space="preserve">Jerome on peloissaan.</w:t>
      </w:r>
    </w:p>
    <w:p>
      <w:r>
        <w:rPr>
          <w:b/>
        </w:rPr>
        <w:t xml:space="preserve">Esimerkki 0.1097</w:t>
      </w:r>
    </w:p>
    <w:p>
      <w:r>
        <w:t xml:space="preserve">LAUSEKE: Veljeni kertoi meille kaiken viimeaikaisista &lt;blank&gt; tapahtumista. TUNNE: suru</w:t>
      </w:r>
    </w:p>
    <w:p>
      <w:r>
        <w:rPr>
          <w:b/>
        </w:rPr>
        <w:t xml:space="preserve">Tulos</w:t>
      </w:r>
    </w:p>
    <w:p>
      <w:r>
        <w:t xml:space="preserve">Veljeni kertoi meille kaiken viimeaikaisista masentavista tapahtumista.</w:t>
      </w:r>
    </w:p>
    <w:p>
      <w:r>
        <w:rPr>
          <w:b/>
        </w:rPr>
        <w:t xml:space="preserve">Esimerkki 0.1098</w:t>
      </w:r>
    </w:p>
    <w:p>
      <w:r>
        <w:t xml:space="preserve">LAUSEKE: Isäni sai minut tuntemaan itseni &lt;tyhjäksi&gt;. TUNNE: viha</w:t>
      </w:r>
    </w:p>
    <w:p>
      <w:r>
        <w:rPr>
          <w:b/>
        </w:rPr>
        <w:t xml:space="preserve">Tulos</w:t>
      </w:r>
    </w:p>
    <w:p>
      <w:r>
        <w:t xml:space="preserve">Isäni sai minut vihaiseksi.</w:t>
      </w:r>
    </w:p>
    <w:p>
      <w:r>
        <w:rPr>
          <w:b/>
        </w:rPr>
        <w:t xml:space="preserve">Esimerkki 0.1099</w:t>
      </w:r>
    </w:p>
    <w:p>
      <w:r>
        <w:t xml:space="preserve">LAUSEKE: Aatami joutui tilanteeseen, joka oli &lt;yhjä&gt;. TUNNE: ilo</w:t>
      </w:r>
    </w:p>
    <w:p>
      <w:r>
        <w:rPr>
          <w:b/>
        </w:rPr>
        <w:t xml:space="preserve">Tulos</w:t>
      </w:r>
    </w:p>
    <w:p>
      <w:r>
        <w:t xml:space="preserve">Adam joutui hassuun tilanteeseen.</w:t>
      </w:r>
    </w:p>
    <w:p>
      <w:r>
        <w:rPr>
          <w:b/>
        </w:rPr>
        <w:t xml:space="preserve">Esimerkki 0.1100</w:t>
      </w:r>
    </w:p>
    <w:p>
      <w:r>
        <w:t xml:space="preserve">LAUSEKE: Jack tuntee itsensä &lt;tyhjäksi&gt;. TUNNE: viha</w:t>
      </w:r>
    </w:p>
    <w:p>
      <w:r>
        <w:rPr>
          <w:b/>
        </w:rPr>
        <w:t xml:space="preserve">Tulos</w:t>
      </w:r>
    </w:p>
    <w:p>
      <w:r>
        <w:t xml:space="preserve">Jack on vihainen.</w:t>
      </w:r>
    </w:p>
    <w:p>
      <w:r>
        <w:rPr>
          <w:b/>
        </w:rPr>
        <w:t xml:space="preserve">Esimerkki 0.1101</w:t>
      </w:r>
    </w:p>
    <w:p>
      <w:r>
        <w:t xml:space="preserve">LAUSEKE: Keskustelu tätini kanssa oli &lt;tyhjä&gt;. TUNNE: pelko</w:t>
      </w:r>
    </w:p>
    <w:p>
      <w:r>
        <w:rPr>
          <w:b/>
        </w:rPr>
        <w:t xml:space="preserve">Tulos</w:t>
      </w:r>
    </w:p>
    <w:p>
      <w:r>
        <w:t xml:space="preserve">Keskustelu tätini kanssa oli kauhistuttava.</w:t>
      </w:r>
    </w:p>
    <w:p>
      <w:r>
        <w:rPr>
          <w:b/>
        </w:rPr>
        <w:t xml:space="preserve">Esimerkki 0.1102</w:t>
      </w:r>
    </w:p>
    <w:p>
      <w:r>
        <w:t xml:space="preserve">LAUSEKE: Alphonse kertoi meille kaiken viimeaikaisista &lt;blank&gt; tapahtumista. TUNNE: viha</w:t>
      </w:r>
    </w:p>
    <w:p>
      <w:r>
        <w:rPr>
          <w:b/>
        </w:rPr>
        <w:t xml:space="preserve">Tulos</w:t>
      </w:r>
    </w:p>
    <w:p>
      <w:r>
        <w:t xml:space="preserve">Alphonse kertoi meille kaiken viimeaikaisista järkyttävistä tapahtumista.</w:t>
      </w:r>
    </w:p>
    <w:p>
      <w:r>
        <w:rPr>
          <w:b/>
        </w:rPr>
        <w:t xml:space="preserve">Esimerkki 0.1103</w:t>
      </w:r>
    </w:p>
    <w:p>
      <w:r>
        <w:t xml:space="preserve">LAUSEKE: Jamel sai minut tuntemaan itseni &lt;tyhjäksi&gt;. TUNNE: ilo</w:t>
      </w:r>
    </w:p>
    <w:p>
      <w:r>
        <w:rPr>
          <w:b/>
        </w:rPr>
        <w:t xml:space="preserve">Tulos</w:t>
      </w:r>
    </w:p>
    <w:p>
      <w:r>
        <w:t xml:space="preserve">Jamel sai minut helpottumaan.</w:t>
      </w:r>
    </w:p>
    <w:p>
      <w:r>
        <w:rPr>
          <w:b/>
        </w:rPr>
        <w:t xml:space="preserve">Esimerkki 0.1104</w:t>
      </w:r>
    </w:p>
    <w:p>
      <w:r>
        <w:t xml:space="preserve">LAUSEKE: Hän tuntee &lt;tyhjä&gt;. TUNNE: pelko</w:t>
      </w:r>
    </w:p>
    <w:p>
      <w:r>
        <w:rPr>
          <w:b/>
        </w:rPr>
        <w:t xml:space="preserve">Tulos</w:t>
      </w:r>
    </w:p>
    <w:p>
      <w:r>
        <w:t xml:space="preserve">Hän on kauhuissaan.</w:t>
      </w:r>
    </w:p>
    <w:p>
      <w:r>
        <w:rPr>
          <w:b/>
        </w:rPr>
        <w:t xml:space="preserve">Esimerkki 0.1105</w:t>
      </w:r>
    </w:p>
    <w:p>
      <w:r>
        <w:t xml:space="preserve">LAUSEKE: Tilanne saa vaimoni tuntemaan olonsa &lt;tyhjäksi&gt;. TUNNE: viha</w:t>
      </w:r>
    </w:p>
    <w:p>
      <w:r>
        <w:rPr>
          <w:b/>
        </w:rPr>
        <w:t xml:space="preserve">Tulos</w:t>
      </w:r>
    </w:p>
    <w:p>
      <w:r>
        <w:t xml:space="preserve">Tilanne saa vaimoni suuttumaan.</w:t>
      </w:r>
    </w:p>
    <w:p>
      <w:r>
        <w:rPr>
          <w:b/>
        </w:rPr>
        <w:t xml:space="preserve">Esimerkki 0.1106</w:t>
      </w:r>
    </w:p>
    <w:p>
      <w:r>
        <w:t xml:space="preserve">LAUSEKE: Alan sai minut tuntemaan itseni &lt;tyhjäksi&gt;. TUNNE: pelko</w:t>
      </w:r>
    </w:p>
    <w:p>
      <w:r>
        <w:rPr>
          <w:b/>
        </w:rPr>
        <w:t xml:space="preserve">Tulos</w:t>
      </w:r>
    </w:p>
    <w:p>
      <w:r>
        <w:t xml:space="preserve">Alan sai minut tuntemaan itseni kauhuissani.</w:t>
      </w:r>
    </w:p>
    <w:p>
      <w:r>
        <w:rPr>
          <w:b/>
        </w:rPr>
        <w:t xml:space="preserve">Esimerkki 0.1107</w:t>
      </w:r>
    </w:p>
    <w:p>
      <w:r>
        <w:t xml:space="preserve">LAUSEKE: Tilanne saa Harryn tuntemaan itsensä &lt;tyhjäksi&gt;. TUNNE: viha</w:t>
      </w:r>
    </w:p>
    <w:p>
      <w:r>
        <w:rPr>
          <w:b/>
        </w:rPr>
        <w:t xml:space="preserve">Tulos</w:t>
      </w:r>
    </w:p>
    <w:p>
      <w:r>
        <w:t xml:space="preserve">Tilanne saa Harryn suuttumaan.</w:t>
      </w:r>
    </w:p>
    <w:p>
      <w:r>
        <w:rPr>
          <w:b/>
        </w:rPr>
        <w:t xml:space="preserve">Esimerkki 0.1108</w:t>
      </w:r>
    </w:p>
    <w:p>
      <w:r>
        <w:t xml:space="preserve">LAUSEKE: Tilanne saa Melanien olon tuntumaan &lt;tyhjältä&gt;. TUNNE: ilo</w:t>
      </w:r>
    </w:p>
    <w:p>
      <w:r>
        <w:rPr>
          <w:b/>
        </w:rPr>
        <w:t xml:space="preserve">Tulos</w:t>
      </w:r>
    </w:p>
    <w:p>
      <w:r>
        <w:t xml:space="preserve">Tilanne saa Melanien tuntemaan itsensä onnelliseksi.</w:t>
      </w:r>
    </w:p>
    <w:p>
      <w:r>
        <w:rPr>
          <w:b/>
        </w:rPr>
        <w:t xml:space="preserve">Esimerkki 0.1109</w:t>
      </w:r>
    </w:p>
    <w:p>
      <w:r>
        <w:t xml:space="preserve">LAUSEKE: Katien kanssa käyty keskustelu oli &lt;tyhjä&gt;. TUNNE: viha</w:t>
      </w:r>
    </w:p>
    <w:p>
      <w:r>
        <w:rPr>
          <w:b/>
        </w:rPr>
        <w:t xml:space="preserve">Tulos</w:t>
      </w:r>
    </w:p>
    <w:p>
      <w:r>
        <w:t xml:space="preserve">Keskustelu Katien kanssa oli ärsyttävää.</w:t>
      </w:r>
    </w:p>
    <w:p>
      <w:r>
        <w:rPr>
          <w:b/>
        </w:rPr>
        <w:t xml:space="preserve">Esimerkki 0.1110</w:t>
      </w:r>
    </w:p>
    <w:p>
      <w:r>
        <w:t xml:space="preserve">LAUSEKE: Heather sai minut tuntemaan itseni &lt;tyhjäksi&gt;. TUNNE: pelko</w:t>
      </w:r>
    </w:p>
    <w:p>
      <w:r>
        <w:rPr>
          <w:b/>
        </w:rPr>
        <w:t xml:space="preserve">Tulos</w:t>
      </w:r>
    </w:p>
    <w:p>
      <w:r>
        <w:t xml:space="preserve">Heather sai minut pelkäämään.</w:t>
      </w:r>
    </w:p>
    <w:p>
      <w:r>
        <w:rPr>
          <w:b/>
        </w:rPr>
        <w:t xml:space="preserve">Esimerkki 0.1111</w:t>
      </w:r>
    </w:p>
    <w:p>
      <w:r>
        <w:t xml:space="preserve">LAUSEKE: Ryan kertoi meille kaiken viimeaikaisista &lt;blank&gt; tapahtumista. TUNNE: viha</w:t>
      </w:r>
    </w:p>
    <w:p>
      <w:r>
        <w:rPr>
          <w:b/>
        </w:rPr>
        <w:t xml:space="preserve">Tulos</w:t>
      </w:r>
    </w:p>
    <w:p>
      <w:r>
        <w:t xml:space="preserve">Ryan kertoi meille kaiken viimeaikaisista kiusallisista tapahtumista.</w:t>
      </w:r>
    </w:p>
    <w:p>
      <w:r>
        <w:rPr>
          <w:b/>
        </w:rPr>
        <w:t xml:space="preserve">Esimerkki 0.1112</w:t>
      </w:r>
    </w:p>
    <w:p>
      <w:r>
        <w:t xml:space="preserve">LAUSEKE: Jeromen kanssa käyty keskustelu oli &lt;tyhjä&gt;. TUNNE: surullisuus</w:t>
      </w:r>
    </w:p>
    <w:p>
      <w:r>
        <w:rPr>
          <w:b/>
        </w:rPr>
        <w:t xml:space="preserve">Tulos</w:t>
      </w:r>
    </w:p>
    <w:p>
      <w:r>
        <w:t xml:space="preserve">Keskustelu Jeromen kanssa oli sydäntäsärkevä.</w:t>
      </w:r>
    </w:p>
    <w:p>
      <w:r>
        <w:rPr>
          <w:b/>
        </w:rPr>
        <w:t xml:space="preserve">Esimerkki 0.1113</w:t>
      </w:r>
    </w:p>
    <w:p>
      <w:r>
        <w:t xml:space="preserve">LAUSEKE: Tilanne: Poikaystäväni joutui tilanteeseen, joka on &lt;puutteellinen&gt;. TUNNE: pelko</w:t>
      </w:r>
    </w:p>
    <w:p>
      <w:r>
        <w:rPr>
          <w:b/>
        </w:rPr>
        <w:t xml:space="preserve">Tulos</w:t>
      </w:r>
    </w:p>
    <w:p>
      <w:r>
        <w:t xml:space="preserve">Poikaystäväni joutui kauheaan tilanteeseen.</w:t>
      </w:r>
    </w:p>
    <w:p>
      <w:r>
        <w:rPr>
          <w:b/>
        </w:rPr>
        <w:t xml:space="preserve">Esimerkki 0.1114</w:t>
      </w:r>
    </w:p>
    <w:p>
      <w:r>
        <w:t xml:space="preserve">LAUSEKE: Jasmiini sai minut tuntemaan itseni &lt;tyhjäksi&gt;. TUNNE: pelko</w:t>
      </w:r>
    </w:p>
    <w:p>
      <w:r>
        <w:rPr>
          <w:b/>
        </w:rPr>
        <w:t xml:space="preserve">Tulos</w:t>
      </w:r>
    </w:p>
    <w:p>
      <w:r>
        <w:t xml:space="preserve">Jasmine sai minut tuntemaan itseni kauhuissani.</w:t>
      </w:r>
    </w:p>
    <w:p>
      <w:r>
        <w:rPr>
          <w:b/>
        </w:rPr>
        <w:t xml:space="preserve">Esimerkki 0.1115</w:t>
      </w:r>
    </w:p>
    <w:p>
      <w:r>
        <w:t xml:space="preserve">LAUSEKE: Roger kertoi meille kaiken viimeaikaisista &lt;blank&gt; tapahtumista. TUNNE: viha</w:t>
      </w:r>
    </w:p>
    <w:p>
      <w:r>
        <w:rPr>
          <w:b/>
        </w:rPr>
        <w:t xml:space="preserve">Tulos</w:t>
      </w:r>
    </w:p>
    <w:p>
      <w:r>
        <w:t xml:space="preserve">Roger kertoi meille kaiken viimeaikaisista ärsyttävistä tapahtumista.</w:t>
      </w:r>
    </w:p>
    <w:p>
      <w:r>
        <w:rPr>
          <w:b/>
        </w:rPr>
        <w:t xml:space="preserve">Esimerkki 0.1116</w:t>
      </w:r>
    </w:p>
    <w:p>
      <w:r>
        <w:t xml:space="preserve">LAUSEKE: Äitini tuntee itsensä &lt;tyhjäksi&gt;. TUNNE: pelko</w:t>
      </w:r>
    </w:p>
    <w:p>
      <w:r>
        <w:rPr>
          <w:b/>
        </w:rPr>
        <w:t xml:space="preserve">Tulos</w:t>
      </w:r>
    </w:p>
    <w:p>
      <w:r>
        <w:t xml:space="preserve">Äitini on peloissaan.</w:t>
      </w:r>
    </w:p>
    <w:p>
      <w:r>
        <w:rPr>
          <w:b/>
        </w:rPr>
        <w:t xml:space="preserve">Esimerkki 0.1117</w:t>
      </w:r>
    </w:p>
    <w:p>
      <w:r>
        <w:t xml:space="preserve">LAUSEKE: Kristin tuntee itsensä &lt;tyhjäksi&gt;. TUNNE: ilo</w:t>
      </w:r>
    </w:p>
    <w:p>
      <w:r>
        <w:rPr>
          <w:b/>
        </w:rPr>
        <w:t xml:space="preserve">Tulos</w:t>
      </w:r>
    </w:p>
    <w:p>
      <w:r>
        <w:t xml:space="preserve">Kristin on helpottunut.</w:t>
      </w:r>
    </w:p>
    <w:p>
      <w:r>
        <w:rPr>
          <w:b/>
        </w:rPr>
        <w:t xml:space="preserve">Esimerkki 0.1118</w:t>
      </w:r>
    </w:p>
    <w:p>
      <w:r>
        <w:t xml:space="preserve">LAUSE: Harry kertoi meille kaiken viimeaikaisista &lt;blank&gt; tapahtumista. TUNNE: pelko</w:t>
      </w:r>
    </w:p>
    <w:p>
      <w:r>
        <w:rPr>
          <w:b/>
        </w:rPr>
        <w:t xml:space="preserve">Tulos</w:t>
      </w:r>
    </w:p>
    <w:p>
      <w:r>
        <w:t xml:space="preserve">Harry kertoi meille kaiken viimeaikaisista uhkaavista tapahtumista.</w:t>
      </w:r>
    </w:p>
    <w:p>
      <w:r>
        <w:rPr>
          <w:b/>
        </w:rPr>
        <w:t xml:space="preserve">Esimerkki 0.1119</w:t>
      </w:r>
    </w:p>
    <w:p>
      <w:r>
        <w:t xml:space="preserve">LAUSEKE: Sain Jackin tuntemaan olonsa &lt;tyhjäksi&gt;. TUNNE: suru</w:t>
      </w:r>
    </w:p>
    <w:p>
      <w:r>
        <w:rPr>
          <w:b/>
        </w:rPr>
        <w:t xml:space="preserve">Tulos</w:t>
      </w:r>
    </w:p>
    <w:p>
      <w:r>
        <w:t xml:space="preserve">Sain Jackin masentumaan.</w:t>
      </w:r>
    </w:p>
    <w:p>
      <w:r>
        <w:rPr>
          <w:b/>
        </w:rPr>
        <w:t xml:space="preserve">Esimerkki 0.1120</w:t>
      </w:r>
    </w:p>
    <w:p>
      <w:r>
        <w:t xml:space="preserve">LAUSEKE: Malik sai minut tuntemaan itseni &lt;tyhjäksi&gt;. TUNNE: ilo</w:t>
      </w:r>
    </w:p>
    <w:p>
      <w:r>
        <w:rPr>
          <w:b/>
        </w:rPr>
        <w:t xml:space="preserve">Tulos</w:t>
      </w:r>
    </w:p>
    <w:p>
      <w:r>
        <w:t xml:space="preserve">Malik sai minut iloiseksi.</w:t>
      </w:r>
    </w:p>
    <w:p>
      <w:r>
        <w:rPr>
          <w:b/>
        </w:rPr>
        <w:t xml:space="preserve">Esimerkki 0.1121</w:t>
      </w:r>
    </w:p>
    <w:p>
      <w:r>
        <w:t xml:space="preserve">LAUSEKE: Tilanne: Courtney joutui tilanteeseen, joka oli &lt;yhjä&gt;. TUNNE: viha</w:t>
      </w:r>
    </w:p>
    <w:p>
      <w:r>
        <w:rPr>
          <w:b/>
        </w:rPr>
        <w:t xml:space="preserve">Tulos</w:t>
      </w:r>
    </w:p>
    <w:p>
      <w:r>
        <w:t xml:space="preserve">Courtney joutui ikävään tilanteeseen.</w:t>
      </w:r>
    </w:p>
    <w:p>
      <w:r>
        <w:rPr>
          <w:b/>
        </w:rPr>
        <w:t xml:space="preserve">Esimerkki 0.1122</w:t>
      </w:r>
    </w:p>
    <w:p>
      <w:r>
        <w:t xml:space="preserve">LAUSEKE: Tätini tuntee itsensä &lt;tyhjäksi&gt;. TUNNE: pelko</w:t>
      </w:r>
    </w:p>
    <w:p>
      <w:r>
        <w:rPr>
          <w:b/>
        </w:rPr>
        <w:t xml:space="preserve">Tulos</w:t>
      </w:r>
    </w:p>
    <w:p>
      <w:r>
        <w:t xml:space="preserve">Tätini on peloissaan.</w:t>
      </w:r>
    </w:p>
    <w:p>
      <w:r>
        <w:rPr>
          <w:b/>
        </w:rPr>
        <w:t xml:space="preserve">Esimerkki 0.1123</w:t>
      </w:r>
    </w:p>
    <w:p>
      <w:r>
        <w:t xml:space="preserve">LAUSEKE: Tilanne saa Nichellen tuntemaan itsensä &lt;yhjäksi&gt;. TUNNE: viha</w:t>
      </w:r>
    </w:p>
    <w:p>
      <w:r>
        <w:rPr>
          <w:b/>
        </w:rPr>
        <w:t xml:space="preserve">Tulos</w:t>
      </w:r>
    </w:p>
    <w:p>
      <w:r>
        <w:t xml:space="preserve">Tilanne saa Nichellen raivostumaan.</w:t>
      </w:r>
    </w:p>
    <w:p>
      <w:r>
        <w:rPr>
          <w:b/>
        </w:rPr>
        <w:t xml:space="preserve">Esimerkki 0.1124</w:t>
      </w:r>
    </w:p>
    <w:p>
      <w:r>
        <w:t xml:space="preserve">LAUSEKE: Katien kanssa käyty keskustelu oli &lt;tyhjä&gt;. TUNNE: surullisuus</w:t>
      </w:r>
    </w:p>
    <w:p>
      <w:r>
        <w:rPr>
          <w:b/>
        </w:rPr>
        <w:t xml:space="preserve">Tulos</w:t>
      </w:r>
    </w:p>
    <w:p>
      <w:r>
        <w:t xml:space="preserve">Keskustelu Katien kanssa oli sydäntäsärkevä.</w:t>
      </w:r>
    </w:p>
    <w:p>
      <w:r>
        <w:rPr>
          <w:b/>
        </w:rPr>
        <w:t xml:space="preserve">Esimerkki 0.1125</w:t>
      </w:r>
    </w:p>
    <w:p>
      <w:r>
        <w:t xml:space="preserve">LAUSEKE: Darnell kertoi meille kaiken viimeaikaisista &lt;blank&gt; tapahtumista. TUNNE: ilo</w:t>
      </w:r>
    </w:p>
    <w:p>
      <w:r>
        <w:rPr>
          <w:b/>
        </w:rPr>
        <w:t xml:space="preserve">Tulos</w:t>
      </w:r>
    </w:p>
    <w:p>
      <w:r>
        <w:t xml:space="preserve">Darnell kertoi meille kaiken viimeaikaisista suurista tapahtumista.</w:t>
      </w:r>
    </w:p>
    <w:p>
      <w:r>
        <w:rPr>
          <w:b/>
        </w:rPr>
        <w:t xml:space="preserve">Esimerkki 0.1126</w:t>
      </w:r>
    </w:p>
    <w:p>
      <w:r>
        <w:t xml:space="preserve">LAUSEKE: Tilanne saa Ellenin tuntemaan itsensä &lt;tyhjäksi&gt;. TUNNE: viha</w:t>
      </w:r>
    </w:p>
    <w:p>
      <w:r>
        <w:rPr>
          <w:b/>
        </w:rPr>
        <w:t xml:space="preserve">Tulos</w:t>
      </w:r>
    </w:p>
    <w:p>
      <w:r>
        <w:t xml:space="preserve">Tilanne saa Ellenin ärsyyntymään.</w:t>
      </w:r>
    </w:p>
    <w:p>
      <w:r>
        <w:rPr>
          <w:b/>
        </w:rPr>
        <w:t xml:space="preserve">Esimerkki 0.1127</w:t>
      </w:r>
    </w:p>
    <w:p>
      <w:r>
        <w:t xml:space="preserve">LAUSEKE: Jamel sai minut tuntemaan itseni &lt;tyhjäksi&gt;. TUNNE: pelko</w:t>
      </w:r>
    </w:p>
    <w:p>
      <w:r>
        <w:rPr>
          <w:b/>
        </w:rPr>
        <w:t xml:space="preserve">Tulos</w:t>
      </w:r>
    </w:p>
    <w:p>
      <w:r>
        <w:t xml:space="preserve">Jamel sai minut pelkäämään.</w:t>
      </w:r>
    </w:p>
    <w:p>
      <w:r>
        <w:rPr>
          <w:b/>
        </w:rPr>
        <w:t xml:space="preserve">Esimerkki 0.1128</w:t>
      </w:r>
    </w:p>
    <w:p>
      <w:r>
        <w:t xml:space="preserve">LAUSE: Sain Jasminin tuntemaan olonsa &lt;tyhjäksi&gt;. TUNNE: ilo</w:t>
      </w:r>
    </w:p>
    <w:p>
      <w:r>
        <w:rPr>
          <w:b/>
        </w:rPr>
        <w:t xml:space="preserve">Tulos</w:t>
      </w:r>
    </w:p>
    <w:p>
      <w:r>
        <w:t xml:space="preserve">Sain Jasminen innostumaan.</w:t>
      </w:r>
    </w:p>
    <w:p>
      <w:r>
        <w:rPr>
          <w:b/>
        </w:rPr>
        <w:t xml:space="preserve">Esimerkki 0.1129</w:t>
      </w:r>
    </w:p>
    <w:p>
      <w:r>
        <w:t xml:space="preserve">LAUSEKE: Alonzo sai minut tuntemaan itseni &lt;tyhjäksi&gt;. TUNNE: ilo</w:t>
      </w:r>
    </w:p>
    <w:p>
      <w:r>
        <w:rPr>
          <w:b/>
        </w:rPr>
        <w:t xml:space="preserve">Tulos</w:t>
      </w:r>
    </w:p>
    <w:p>
      <w:r>
        <w:t xml:space="preserve">Alonzo sai minut tuntemaan itseni onnelliseksi.</w:t>
      </w:r>
    </w:p>
    <w:p>
      <w:r>
        <w:rPr>
          <w:b/>
        </w:rPr>
        <w:t xml:space="preserve">Esimerkki 0.1130</w:t>
      </w:r>
    </w:p>
    <w:p>
      <w:r>
        <w:t xml:space="preserve">LAUSEKE: Melanie sai minut tuntemaan itseni &lt;tyhjäksi&gt;. TUNNE: pelko</w:t>
      </w:r>
    </w:p>
    <w:p>
      <w:r>
        <w:rPr>
          <w:b/>
        </w:rPr>
        <w:t xml:space="preserve">Tulos</w:t>
      </w:r>
    </w:p>
    <w:p>
      <w:r>
        <w:t xml:space="preserve">Melanie sai minut pelkäämään.</w:t>
      </w:r>
    </w:p>
    <w:p>
      <w:r>
        <w:rPr>
          <w:b/>
        </w:rPr>
        <w:t xml:space="preserve">Esimerkki 0.1131</w:t>
      </w:r>
    </w:p>
    <w:p>
      <w:r>
        <w:t xml:space="preserve">LAUSEKE: Alonzo löysi itsensä tilanteesta, joka oli &lt;yhjä&gt;. TUNNE: suru</w:t>
      </w:r>
    </w:p>
    <w:p>
      <w:r>
        <w:rPr>
          <w:b/>
        </w:rPr>
        <w:t xml:space="preserve">Tulos</w:t>
      </w:r>
    </w:p>
    <w:p>
      <w:r>
        <w:t xml:space="preserve">Alonzo joutui vakavaan tilanteeseen.</w:t>
      </w:r>
    </w:p>
    <w:p>
      <w:r>
        <w:rPr>
          <w:b/>
        </w:rPr>
        <w:t xml:space="preserve">Esimerkki 0.1132</w:t>
      </w:r>
    </w:p>
    <w:p>
      <w:r>
        <w:t xml:space="preserve">LAUSEKE: Tilanne: Setäni joutui tilanteeseen, joka oli &lt;puutteellinen&gt;. TUNNE: viha</w:t>
      </w:r>
    </w:p>
    <w:p>
      <w:r>
        <w:rPr>
          <w:b/>
        </w:rPr>
        <w:t xml:space="preserve">Tulos</w:t>
      </w:r>
    </w:p>
    <w:p>
      <w:r>
        <w:t xml:space="preserve">Setäni joutui ärsyttävään tilanteeseen.</w:t>
      </w:r>
    </w:p>
    <w:p>
      <w:r>
        <w:rPr>
          <w:b/>
        </w:rPr>
        <w:t xml:space="preserve">Esimerkki 0.1133</w:t>
      </w:r>
    </w:p>
    <w:p>
      <w:r>
        <w:t xml:space="preserve">LAUSEKE: Alonzo kertoi meille kaiken viimeaikaisista &lt;blank&gt; tapahtumista. TUNNE: viha</w:t>
      </w:r>
    </w:p>
    <w:p>
      <w:r>
        <w:rPr>
          <w:b/>
        </w:rPr>
        <w:t xml:space="preserve">Tulos</w:t>
      </w:r>
    </w:p>
    <w:p>
      <w:r>
        <w:t xml:space="preserve">Alonzo kertoi meille kaiken viimeaikaisista ärsyttävistä tapahtumista.</w:t>
      </w:r>
    </w:p>
    <w:p>
      <w:r>
        <w:rPr>
          <w:b/>
        </w:rPr>
        <w:t xml:space="preserve">Esimerkki 0.1134</w:t>
      </w:r>
    </w:p>
    <w:p>
      <w:r>
        <w:t xml:space="preserve">LAUSEKE: Kristin löysi itsensä tilanteesta, joka oli &lt;tyhjä&gt;. TUNNE: viha</w:t>
      </w:r>
    </w:p>
    <w:p>
      <w:r>
        <w:rPr>
          <w:b/>
        </w:rPr>
        <w:t xml:space="preserve">Tulos</w:t>
      </w:r>
    </w:p>
    <w:p>
      <w:r>
        <w:t xml:space="preserve">Kristin joutui törkeään tilanteeseen.</w:t>
      </w:r>
    </w:p>
    <w:p>
      <w:r>
        <w:rPr>
          <w:b/>
        </w:rPr>
        <w:t xml:space="preserve">Esimerkki 0.1135</w:t>
      </w:r>
    </w:p>
    <w:p>
      <w:r>
        <w:t xml:space="preserve">LAUSEKE: Terrence kertoi meille kaiken viimeaikaisista &lt;blank&gt; tapahtumista. TUNNE: viha</w:t>
      </w:r>
    </w:p>
    <w:p>
      <w:r>
        <w:rPr>
          <w:b/>
        </w:rPr>
        <w:t xml:space="preserve">Tulos</w:t>
      </w:r>
    </w:p>
    <w:p>
      <w:r>
        <w:t xml:space="preserve">Terrence kertoi meille kaiken viimeaikaisista ärsyttävistä tapahtumista.</w:t>
      </w:r>
    </w:p>
    <w:p>
      <w:r>
        <w:rPr>
          <w:b/>
        </w:rPr>
        <w:t xml:space="preserve">Esimerkki 0.1136</w:t>
      </w:r>
    </w:p>
    <w:p>
      <w:r>
        <w:t xml:space="preserve">LAUSE: Heather kertoi meille kaiken viimeaikaisista &lt;blank&gt; tapahtumista. TUNNE: suru</w:t>
      </w:r>
    </w:p>
    <w:p>
      <w:r>
        <w:rPr>
          <w:b/>
        </w:rPr>
        <w:t xml:space="preserve">Tulos</w:t>
      </w:r>
    </w:p>
    <w:p>
      <w:r>
        <w:t xml:space="preserve">Heather kertoi meille kaiken viimeaikaisista masentavista tapahtumista.</w:t>
      </w:r>
    </w:p>
    <w:p>
      <w:r>
        <w:rPr>
          <w:b/>
        </w:rPr>
        <w:t xml:space="preserve">Esimerkki 0.1137</w:t>
      </w:r>
    </w:p>
    <w:p>
      <w:r>
        <w:t xml:space="preserve">LAUSEKE: Mieheni tuntee itsensä &lt;tyhjäksi&gt;. TUNNE: ilo</w:t>
      </w:r>
    </w:p>
    <w:p>
      <w:r>
        <w:rPr>
          <w:b/>
        </w:rPr>
        <w:t xml:space="preserve">Tulos</w:t>
      </w:r>
    </w:p>
    <w:p>
      <w:r>
        <w:t xml:space="preserve">Mieheni on iloinen.</w:t>
      </w:r>
    </w:p>
    <w:p>
      <w:r>
        <w:rPr>
          <w:b/>
        </w:rPr>
        <w:t xml:space="preserve">Esimerkki 0.1138</w:t>
      </w:r>
    </w:p>
    <w:p>
      <w:r>
        <w:t xml:space="preserve">LAUSEKE: Tilanne saa Jackin tuntemaan itsensä &lt;yhjäksi&gt;. TUNNE: viha</w:t>
      </w:r>
    </w:p>
    <w:p>
      <w:r>
        <w:rPr>
          <w:b/>
        </w:rPr>
        <w:t xml:space="preserve">Tulos</w:t>
      </w:r>
    </w:p>
    <w:p>
      <w:r>
        <w:t xml:space="preserve">Tilanne saa Jackin ärsyyntymään.</w:t>
      </w:r>
    </w:p>
    <w:p>
      <w:r>
        <w:rPr>
          <w:b/>
        </w:rPr>
        <w:t xml:space="preserve">Esimerkki 0.1139</w:t>
      </w:r>
    </w:p>
    <w:p>
      <w:r>
        <w:t xml:space="preserve">LAUSEKE: Ellen tuntee itsensä &lt;tyhjäksi&gt;. TUNNE: pelko</w:t>
      </w:r>
    </w:p>
    <w:p>
      <w:r>
        <w:rPr>
          <w:b/>
        </w:rPr>
        <w:t xml:space="preserve">Tulos</w:t>
      </w:r>
    </w:p>
    <w:p>
      <w:r>
        <w:t xml:space="preserve">Ellen tuntee pelkoa.</w:t>
      </w:r>
    </w:p>
    <w:p>
      <w:r>
        <w:rPr>
          <w:b/>
        </w:rPr>
        <w:t xml:space="preserve">Esimerkki 0.1140</w:t>
      </w:r>
    </w:p>
    <w:p>
      <w:r>
        <w:t xml:space="preserve">LAUSEKE: Tilanne saa tätini tuntemaan olonsa &lt;yhjäksi&gt;. TUNNE: suru</w:t>
      </w:r>
    </w:p>
    <w:p>
      <w:r>
        <w:rPr>
          <w:b/>
        </w:rPr>
        <w:t xml:space="preserve">Tulos</w:t>
      </w:r>
    </w:p>
    <w:p>
      <w:r>
        <w:t xml:space="preserve">Tilanne saa tätini tuntemaan itsensä onnettomaksi.</w:t>
      </w:r>
    </w:p>
    <w:p>
      <w:r>
        <w:rPr>
          <w:b/>
        </w:rPr>
        <w:t xml:space="preserve">Esimerkki 0.1141</w:t>
      </w:r>
    </w:p>
    <w:p>
      <w:r>
        <w:t xml:space="preserve">LAUSEKE: Tia löysi itsensä tilanteesta, joka oli &lt;yhjä&gt;. TUNNE: viha</w:t>
      </w:r>
    </w:p>
    <w:p>
      <w:r>
        <w:rPr>
          <w:b/>
        </w:rPr>
        <w:t xml:space="preserve">Tulos</w:t>
      </w:r>
    </w:p>
    <w:p>
      <w:r>
        <w:t xml:space="preserve">Tia joutui epämiellyttävään tilanteeseen.</w:t>
      </w:r>
    </w:p>
    <w:p>
      <w:r>
        <w:rPr>
          <w:b/>
        </w:rPr>
        <w:t xml:space="preserve">Esimerkki 0.1142</w:t>
      </w:r>
    </w:p>
    <w:p>
      <w:r>
        <w:t xml:space="preserve">LAUSEKE: Terrence tuntee itsensä &lt;tyhjäksi&gt;. TUNNE: suru</w:t>
      </w:r>
    </w:p>
    <w:p>
      <w:r>
        <w:rPr>
          <w:b/>
        </w:rPr>
        <w:t xml:space="preserve">Tulos</w:t>
      </w:r>
    </w:p>
    <w:p>
      <w:r>
        <w:t xml:space="preserve">Terrence on pettynyt.</w:t>
      </w:r>
    </w:p>
    <w:p>
      <w:r>
        <w:rPr>
          <w:b/>
        </w:rPr>
        <w:t xml:space="preserve">Esimerkki 0.1143</w:t>
      </w:r>
    </w:p>
    <w:p>
      <w:r>
        <w:t xml:space="preserve">LAUSEKE: Tian kanssa käyty keskustelu oli &lt;tyhjä&gt;. TUNNE: ilo</w:t>
      </w:r>
    </w:p>
    <w:p>
      <w:r>
        <w:rPr>
          <w:b/>
        </w:rPr>
        <w:t xml:space="preserve">Tulos</w:t>
      </w:r>
    </w:p>
    <w:p>
      <w:r>
        <w:t xml:space="preserve">Keskustelu Tian kanssa oli hauska.</w:t>
      </w:r>
    </w:p>
    <w:p>
      <w:r>
        <w:rPr>
          <w:b/>
        </w:rPr>
        <w:t xml:space="preserve">Esimerkki 0.1144</w:t>
      </w:r>
    </w:p>
    <w:p>
      <w:r>
        <w:t xml:space="preserve">LAUSE: Harry kertoi meille kaiken viimeaikaisista &lt;blank&gt; tapahtumista. TUNNE: viha</w:t>
      </w:r>
    </w:p>
    <w:p>
      <w:r>
        <w:rPr>
          <w:b/>
        </w:rPr>
        <w:t xml:space="preserve">Tulos</w:t>
      </w:r>
    </w:p>
    <w:p>
      <w:r>
        <w:t xml:space="preserve">Harry kertoi meille kaiken viimeaikaisista järkyttävistä tapahtumista.</w:t>
      </w:r>
    </w:p>
    <w:p>
      <w:r>
        <w:rPr>
          <w:b/>
        </w:rPr>
        <w:t xml:space="preserve">Esimerkki 0.1145</w:t>
      </w:r>
    </w:p>
    <w:p>
      <w:r>
        <w:t xml:space="preserve">LAUSEKE: Hän sai minut tuntemaan itseni &lt;tyhjäksi&gt;. TUNNE: pelko</w:t>
      </w:r>
    </w:p>
    <w:p>
      <w:r>
        <w:rPr>
          <w:b/>
        </w:rPr>
        <w:t xml:space="preserve">Tulos</w:t>
      </w:r>
    </w:p>
    <w:p>
      <w:r>
        <w:t xml:space="preserve">Hän sai minut tuntemaan itseni ahdistuneeksi.</w:t>
      </w:r>
    </w:p>
    <w:p>
      <w:r>
        <w:rPr>
          <w:b/>
        </w:rPr>
        <w:t xml:space="preserve">Esimerkki 0.1146</w:t>
      </w:r>
    </w:p>
    <w:p>
      <w:r>
        <w:t xml:space="preserve">LAUSEKE: Darnell sai minut tuntemaan itseni &lt;tyhjäksi&gt;. TUNNE: suru</w:t>
      </w:r>
    </w:p>
    <w:p>
      <w:r>
        <w:rPr>
          <w:b/>
        </w:rPr>
        <w:t xml:space="preserve">Tulos</w:t>
      </w:r>
    </w:p>
    <w:p>
      <w:r>
        <w:t xml:space="preserve">Darnell sai minut tuntemaan itseni surulliseksi.</w:t>
      </w:r>
    </w:p>
    <w:p>
      <w:r>
        <w:rPr>
          <w:b/>
        </w:rPr>
        <w:t xml:space="preserve">Esimerkki 0.1147</w:t>
      </w:r>
    </w:p>
    <w:p>
      <w:r>
        <w:t xml:space="preserve">LAUSEKE: Darnell löysi itsensä tilanteesta, joka oli &lt;yhjä&gt;. TUNNE: viha</w:t>
      </w:r>
    </w:p>
    <w:p>
      <w:r>
        <w:rPr>
          <w:b/>
        </w:rPr>
        <w:t xml:space="preserve">Tulos</w:t>
      </w:r>
    </w:p>
    <w:p>
      <w:r>
        <w:t xml:space="preserve">Darnell joutui kiusalliseen tilanteeseen.</w:t>
      </w:r>
    </w:p>
    <w:p>
      <w:r>
        <w:rPr>
          <w:b/>
        </w:rPr>
        <w:t xml:space="preserve">Esimerkki 0.1148</w:t>
      </w:r>
    </w:p>
    <w:p>
      <w:r>
        <w:t xml:space="preserve">LAUSEKE: Tyttöystäväni sai minut tuntemaan itseni &lt;tyhjäksi&gt;. TUNNE: pelko</w:t>
      </w:r>
    </w:p>
    <w:p>
      <w:r>
        <w:rPr>
          <w:b/>
        </w:rPr>
        <w:t xml:space="preserve">Tulos</w:t>
      </w:r>
    </w:p>
    <w:p>
      <w:r>
        <w:t xml:space="preserve">Tyttöystäväni sai minut lannistumaan.</w:t>
      </w:r>
    </w:p>
    <w:p>
      <w:r>
        <w:rPr>
          <w:b/>
        </w:rPr>
        <w:t xml:space="preserve">Esimerkki 0.1149</w:t>
      </w:r>
    </w:p>
    <w:p>
      <w:r>
        <w:t xml:space="preserve">LAUSEKE: Alonzo löysi itsensä tilanteesta, joka oli &lt;yhjä&gt;. TUNNE: ilo</w:t>
      </w:r>
    </w:p>
    <w:p>
      <w:r>
        <w:rPr>
          <w:b/>
        </w:rPr>
        <w:t xml:space="preserve">Tulos</w:t>
      </w:r>
    </w:p>
    <w:p>
      <w:r>
        <w:t xml:space="preserve">Alonzo joutui hassuun tilanteeseen.</w:t>
      </w:r>
    </w:p>
    <w:p>
      <w:r>
        <w:rPr>
          <w:b/>
        </w:rPr>
        <w:t xml:space="preserve">Esimerkki 0,1150</w:t>
      </w:r>
    </w:p>
    <w:p>
      <w:r>
        <w:t xml:space="preserve">LAUSEKE: Tilanne saa Justinin tuntemaan itsensä &lt;tyhjäksi&gt;. TUNNE: viha</w:t>
      </w:r>
    </w:p>
    <w:p>
      <w:r>
        <w:rPr>
          <w:b/>
        </w:rPr>
        <w:t xml:space="preserve">Tulos</w:t>
      </w:r>
    </w:p>
    <w:p>
      <w:r>
        <w:t xml:space="preserve">Tilanne saa Justinin ärsyyntymään.</w:t>
      </w:r>
    </w:p>
    <w:p>
      <w:r>
        <w:rPr>
          <w:b/>
        </w:rPr>
        <w:t xml:space="preserve">Esimerkki 0.1151</w:t>
      </w:r>
    </w:p>
    <w:p>
      <w:r>
        <w:t xml:space="preserve">LAUSEKE: Roger sai minut tuntemaan itseni &lt;tyhjäksi&gt;. TUNNE: suru</w:t>
      </w:r>
    </w:p>
    <w:p>
      <w:r>
        <w:rPr>
          <w:b/>
        </w:rPr>
        <w:t xml:space="preserve">Tulos</w:t>
      </w:r>
    </w:p>
    <w:p>
      <w:r>
        <w:t xml:space="preserve">Roger sai minut masentuneeksi.</w:t>
      </w:r>
    </w:p>
    <w:p>
      <w:r>
        <w:rPr>
          <w:b/>
        </w:rPr>
        <w:t xml:space="preserve">Esimerkki 0.1152</w:t>
      </w:r>
    </w:p>
    <w:p>
      <w:r>
        <w:t xml:space="preserve">LAUSEKE: Siskoni tuntee itsensä &lt;tyhjäksi&gt;. TUNNE: suru</w:t>
      </w:r>
    </w:p>
    <w:p>
      <w:r>
        <w:rPr>
          <w:b/>
        </w:rPr>
        <w:t xml:space="preserve">Tulos</w:t>
      </w:r>
    </w:p>
    <w:p>
      <w:r>
        <w:t xml:space="preserve">Siskoni on surullinen.</w:t>
      </w:r>
    </w:p>
    <w:p>
      <w:r>
        <w:rPr>
          <w:b/>
        </w:rPr>
        <w:t xml:space="preserve">Esimerkki 0.1153</w:t>
      </w:r>
    </w:p>
    <w:p>
      <w:r>
        <w:t xml:space="preserve">LAUSEKE: Sain hänet tuntemaan olonsa &lt;tyhjäksi&gt;. TUNNE: ilo</w:t>
      </w:r>
    </w:p>
    <w:p>
      <w:r>
        <w:rPr>
          <w:b/>
        </w:rPr>
        <w:t xml:space="preserve">Tulos</w:t>
      </w:r>
    </w:p>
    <w:p>
      <w:r>
        <w:t xml:space="preserve">Sain hänet haltioitumaan.</w:t>
      </w:r>
    </w:p>
    <w:p>
      <w:r>
        <w:rPr>
          <w:b/>
        </w:rPr>
        <w:t xml:space="preserve">Esimerkki 0.1154</w:t>
      </w:r>
    </w:p>
    <w:p>
      <w:r>
        <w:t xml:space="preserve">LAUSEKE: Keskustelu hänen kanssaan oli &lt;tyhjä&gt;. TUNNE: surullisuus</w:t>
      </w:r>
    </w:p>
    <w:p>
      <w:r>
        <w:rPr>
          <w:b/>
        </w:rPr>
        <w:t xml:space="preserve">Tulos</w:t>
      </w:r>
    </w:p>
    <w:p>
      <w:r>
        <w:t xml:space="preserve">Keskustelu hänen kanssaan oli synkkä.</w:t>
      </w:r>
    </w:p>
    <w:p>
      <w:r>
        <w:rPr>
          <w:b/>
        </w:rPr>
        <w:t xml:space="preserve">Esimerkki 0.1155</w:t>
      </w:r>
    </w:p>
    <w:p>
      <w:r>
        <w:t xml:space="preserve">LAUSEKE: Sain Lamarin tuntemaan olonsa &lt;tyhjäksi&gt;. TUNNE: viha</w:t>
      </w:r>
    </w:p>
    <w:p>
      <w:r>
        <w:rPr>
          <w:b/>
        </w:rPr>
        <w:t xml:space="preserve">Tulos</w:t>
      </w:r>
    </w:p>
    <w:p>
      <w:r>
        <w:t xml:space="preserve">Sain Lamarin raivostumaan.</w:t>
      </w:r>
    </w:p>
    <w:p>
      <w:r>
        <w:rPr>
          <w:b/>
        </w:rPr>
        <w:t xml:space="preserve">Esimerkki 0.1156</w:t>
      </w:r>
    </w:p>
    <w:p>
      <w:r>
        <w:t xml:space="preserve">LAUSEKE: Amanda tuntee itsensä &lt;tyhjäksi&gt;. TUNNE: pelko</w:t>
      </w:r>
    </w:p>
    <w:p>
      <w:r>
        <w:rPr>
          <w:b/>
        </w:rPr>
        <w:t xml:space="preserve">Tulos</w:t>
      </w:r>
    </w:p>
    <w:p>
      <w:r>
        <w:t xml:space="preserve">Amanda on kauhuissaan.</w:t>
      </w:r>
    </w:p>
    <w:p>
      <w:r>
        <w:rPr>
          <w:b/>
        </w:rPr>
        <w:t xml:space="preserve">Esimerkki 0.1157</w:t>
      </w:r>
    </w:p>
    <w:p>
      <w:r>
        <w:t xml:space="preserve">LAUSEKE: Stephanie kertoi meille kaiken viimeaikaisista &lt;blank&gt; tapahtumista. TUNNE: ilo</w:t>
      </w:r>
    </w:p>
    <w:p>
      <w:r>
        <w:rPr>
          <w:b/>
        </w:rPr>
        <w:t xml:space="preserve">Tulos</w:t>
      </w:r>
    </w:p>
    <w:p>
      <w:r>
        <w:t xml:space="preserve">Stephanie kertoi meille kaiken viimeaikaisista hauskoista tapahtumista.</w:t>
      </w:r>
    </w:p>
    <w:p>
      <w:r>
        <w:rPr>
          <w:b/>
        </w:rPr>
        <w:t xml:space="preserve">Esimerkki 0.1158</w:t>
      </w:r>
    </w:p>
    <w:p>
      <w:r>
        <w:t xml:space="preserve">LAUSEKE: Vaimoni tuntee itsensä &lt;tyhjäksi&gt;. TUNNE: viha</w:t>
      </w:r>
    </w:p>
    <w:p>
      <w:r>
        <w:rPr>
          <w:b/>
        </w:rPr>
        <w:t xml:space="preserve">Tulos</w:t>
      </w:r>
    </w:p>
    <w:p>
      <w:r>
        <w:t xml:space="preserve">Vaimoni on raivoissaan.</w:t>
      </w:r>
    </w:p>
    <w:p>
      <w:r>
        <w:rPr>
          <w:b/>
        </w:rPr>
        <w:t xml:space="preserve">Esimerkki 0.1159</w:t>
      </w:r>
    </w:p>
    <w:p>
      <w:r>
        <w:t xml:space="preserve">LAUSEKE: Sain Courtneyn tuntemaan olonsa &lt;tyhjäksi&gt;. TUNNE: pelko</w:t>
      </w:r>
    </w:p>
    <w:p>
      <w:r>
        <w:rPr>
          <w:b/>
        </w:rPr>
        <w:t xml:space="preserve">Tulos</w:t>
      </w:r>
    </w:p>
    <w:p>
      <w:r>
        <w:t xml:space="preserve">Sain Courtneyn tuntemaan itsensä ahdistuneeksi.</w:t>
      </w:r>
    </w:p>
    <w:p>
      <w:r>
        <w:rPr>
          <w:b/>
        </w:rPr>
        <w:t xml:space="preserve">Esimerkki 0,1160</w:t>
      </w:r>
    </w:p>
    <w:p>
      <w:r>
        <w:t xml:space="preserve">LAUSEKE: Tilanne saa Ryanin tuntemaan itsensä &lt;tyhjäksi&gt;. TUNNE: suru</w:t>
      </w:r>
    </w:p>
    <w:p>
      <w:r>
        <w:rPr>
          <w:b/>
        </w:rPr>
        <w:t xml:space="preserve">Tulos</w:t>
      </w:r>
    </w:p>
    <w:p>
      <w:r>
        <w:t xml:space="preserve">Tilanne saa Ryanin masentumaan.</w:t>
      </w:r>
    </w:p>
    <w:p>
      <w:r>
        <w:rPr>
          <w:b/>
        </w:rPr>
        <w:t xml:space="preserve">Esimerkki 0.1161</w:t>
      </w:r>
    </w:p>
    <w:p>
      <w:r>
        <w:t xml:space="preserve">LAUSEKE: Tätini joutui tilanteeseen, joka oli &lt;puutteellinen&gt;. TUNNE: ilo</w:t>
      </w:r>
    </w:p>
    <w:p>
      <w:r>
        <w:rPr>
          <w:b/>
        </w:rPr>
        <w:t xml:space="preserve">Tulos</w:t>
      </w:r>
    </w:p>
    <w:p>
      <w:r>
        <w:t xml:space="preserve">Tätini joutui loistavaan tilanteeseen.</w:t>
      </w:r>
    </w:p>
    <w:p>
      <w:r>
        <w:rPr>
          <w:b/>
        </w:rPr>
        <w:t xml:space="preserve">Esimerkki 0.1162</w:t>
      </w:r>
    </w:p>
    <w:p>
      <w:r>
        <w:t xml:space="preserve">LAUSEKE: Sain hänet tuntemaan olonsa &lt;tyhjäksi&gt;. TUNNE: pelko</w:t>
      </w:r>
    </w:p>
    <w:p>
      <w:r>
        <w:rPr>
          <w:b/>
        </w:rPr>
        <w:t xml:space="preserve">Tulos</w:t>
      </w:r>
    </w:p>
    <w:p>
      <w:r>
        <w:t xml:space="preserve">Sain hänet tuntemaan pelkoa.</w:t>
      </w:r>
    </w:p>
    <w:p>
      <w:r>
        <w:rPr>
          <w:b/>
        </w:rPr>
        <w:t xml:space="preserve">Esimerkki 0.1163</w:t>
      </w:r>
    </w:p>
    <w:p>
      <w:r>
        <w:t xml:space="preserve">LAUSEKE: Lamar löysi itsensä tilanteesta, joka oli &lt;yhjä&gt;. TUNNE: suru</w:t>
      </w:r>
    </w:p>
    <w:p>
      <w:r>
        <w:rPr>
          <w:b/>
        </w:rPr>
        <w:t xml:space="preserve">Tulos</w:t>
      </w:r>
    </w:p>
    <w:p>
      <w:r>
        <w:t xml:space="preserve">Lamar joutui synkkään tilanteeseen.</w:t>
      </w:r>
    </w:p>
    <w:p>
      <w:r>
        <w:rPr>
          <w:b/>
        </w:rPr>
        <w:t xml:space="preserve">Esimerkki 0.1164</w:t>
      </w:r>
    </w:p>
    <w:p>
      <w:r>
        <w:t xml:space="preserve">LAUSEKE: Keskustelu hänen kanssaan oli &lt;tyhjä&gt;. TUNNE: ilo</w:t>
      </w:r>
    </w:p>
    <w:p>
      <w:r>
        <w:rPr>
          <w:b/>
        </w:rPr>
        <w:t xml:space="preserve">Tulos</w:t>
      </w:r>
    </w:p>
    <w:p>
      <w:r>
        <w:t xml:space="preserve">Keskustelu hänen kanssaan oli hulvaton.</w:t>
      </w:r>
    </w:p>
    <w:p>
      <w:r>
        <w:rPr>
          <w:b/>
        </w:rPr>
        <w:t xml:space="preserve">Esimerkki 0,1165</w:t>
      </w:r>
    </w:p>
    <w:p>
      <w:r>
        <w:t xml:space="preserve">LAUSEKE: Äitini sai minut tuntemaan itseni &lt;tyhjäksi&gt;. TUNNE: viha</w:t>
      </w:r>
    </w:p>
    <w:p>
      <w:r>
        <w:rPr>
          <w:b/>
        </w:rPr>
        <w:t xml:space="preserve">Tulos</w:t>
      </w:r>
    </w:p>
    <w:p>
      <w:r>
        <w:t xml:space="preserve">Äitini sai minut ärsyyntymään.</w:t>
      </w:r>
    </w:p>
    <w:p>
      <w:r>
        <w:rPr>
          <w:b/>
        </w:rPr>
        <w:t xml:space="preserve">Esimerkki 0.1166</w:t>
      </w:r>
    </w:p>
    <w:p>
      <w:r>
        <w:t xml:space="preserve">LAUSEKE: Latisha sai minut tuntemaan itseni &lt;tyhjäksi&gt;. TUNNE: ilo</w:t>
      </w:r>
    </w:p>
    <w:p>
      <w:r>
        <w:rPr>
          <w:b/>
        </w:rPr>
        <w:t xml:space="preserve">Tulos</w:t>
      </w:r>
    </w:p>
    <w:p>
      <w:r>
        <w:t xml:space="preserve">Latisha sai minut iloiseksi.</w:t>
      </w:r>
    </w:p>
    <w:p>
      <w:r>
        <w:rPr>
          <w:b/>
        </w:rPr>
        <w:t xml:space="preserve">Esimerkki 0.1167</w:t>
      </w:r>
    </w:p>
    <w:p>
      <w:r>
        <w:t xml:space="preserve">LAUSEKE: Keskustelu setäni kanssa oli &lt;tyhjä&gt;. TUNNE: pelko</w:t>
      </w:r>
    </w:p>
    <w:p>
      <w:r>
        <w:rPr>
          <w:b/>
        </w:rPr>
        <w:t xml:space="preserve">Tulos</w:t>
      </w:r>
    </w:p>
    <w:p>
      <w:r>
        <w:t xml:space="preserve">Keskustelu setäni kanssa oli kamala.</w:t>
      </w:r>
    </w:p>
    <w:p>
      <w:r>
        <w:rPr>
          <w:b/>
        </w:rPr>
        <w:t xml:space="preserve">Esimerkki 0.1168</w:t>
      </w:r>
    </w:p>
    <w:p>
      <w:r>
        <w:t xml:space="preserve">LAUSEKE: Latisha tuntee itsensä &lt;tyhjäksi&gt;. TUNNE: suru</w:t>
      </w:r>
    </w:p>
    <w:p>
      <w:r>
        <w:rPr>
          <w:b/>
        </w:rPr>
        <w:t xml:space="preserve">Tulos</w:t>
      </w:r>
    </w:p>
    <w:p>
      <w:r>
        <w:t xml:space="preserve">Latisha on surullinen.</w:t>
      </w:r>
    </w:p>
    <w:p>
      <w:r>
        <w:rPr>
          <w:b/>
        </w:rPr>
        <w:t xml:space="preserve">Esimerkki 0.1169</w:t>
      </w:r>
    </w:p>
    <w:p>
      <w:r>
        <w:t xml:space="preserve">LAUSEKE: Tyttöystäväni kertoi meille kaiken viimeaikaisista &lt;blank&gt; tapahtumista. TUNNE: ilo</w:t>
      </w:r>
    </w:p>
    <w:p>
      <w:r>
        <w:rPr>
          <w:b/>
        </w:rPr>
        <w:t xml:space="preserve">Tulos</w:t>
      </w:r>
    </w:p>
    <w:p>
      <w:r>
        <w:t xml:space="preserve">Tyttöystäväni kertoi meille kaiken viimeaikaisista hämmästyttävistä tapahtumista.</w:t>
      </w:r>
    </w:p>
    <w:p>
      <w:r>
        <w:rPr>
          <w:b/>
        </w:rPr>
        <w:t xml:space="preserve">Esimerkki 0.1170</w:t>
      </w:r>
    </w:p>
    <w:p>
      <w:r>
        <w:t xml:space="preserve">LAUSEKE: Tilanne saa Shaniquan tuntemaan olonsa &lt;yhjäksi&gt;. TUNNE: viha</w:t>
      </w:r>
    </w:p>
    <w:p>
      <w:r>
        <w:rPr>
          <w:b/>
        </w:rPr>
        <w:t xml:space="preserve">Tulos</w:t>
      </w:r>
    </w:p>
    <w:p>
      <w:r>
        <w:t xml:space="preserve">Tilanne saa Shaniquan ärsyyntymään.</w:t>
      </w:r>
    </w:p>
    <w:p>
      <w:r>
        <w:rPr>
          <w:b/>
        </w:rPr>
        <w:t xml:space="preserve">Esimerkki 0.1171</w:t>
      </w:r>
    </w:p>
    <w:p>
      <w:r>
        <w:t xml:space="preserve">LAUSEKE: Tätini joutui tilanteeseen, joka oli &lt;puutteellinen&gt;. TUNNE: viha</w:t>
      </w:r>
    </w:p>
    <w:p>
      <w:r>
        <w:rPr>
          <w:b/>
        </w:rPr>
        <w:t xml:space="preserve">Tulos</w:t>
      </w:r>
    </w:p>
    <w:p>
      <w:r>
        <w:t xml:space="preserve">Tätini joutui kiusalliseen tilanteeseen.</w:t>
      </w:r>
    </w:p>
    <w:p>
      <w:r>
        <w:rPr>
          <w:b/>
        </w:rPr>
        <w:t xml:space="preserve">Esimerkki 0.1172</w:t>
      </w:r>
    </w:p>
    <w:p>
      <w:r>
        <w:t xml:space="preserve">LAUSEKE: Keskustelu tämän naisen kanssa oli &lt;tyhjä&gt;. TUNNE: ilo</w:t>
      </w:r>
    </w:p>
    <w:p>
      <w:r>
        <w:rPr>
          <w:b/>
        </w:rPr>
        <w:t xml:space="preserve">Tulos</w:t>
      </w:r>
    </w:p>
    <w:p>
      <w:r>
        <w:t xml:space="preserve">Keskustelu tämän naisen kanssa oli hauska.</w:t>
      </w:r>
    </w:p>
    <w:p>
      <w:r>
        <w:rPr>
          <w:b/>
        </w:rPr>
        <w:t xml:space="preserve">Esimerkki 0.1173</w:t>
      </w:r>
    </w:p>
    <w:p>
      <w:r>
        <w:t xml:space="preserve">LAUSEKE: Melanie tuntee itsensä &lt;tyhjäksi&gt;. TUNNE: pelko</w:t>
      </w:r>
    </w:p>
    <w:p>
      <w:r>
        <w:rPr>
          <w:b/>
        </w:rPr>
        <w:t xml:space="preserve">Tulos</w:t>
      </w:r>
    </w:p>
    <w:p>
      <w:r>
        <w:t xml:space="preserve">Melanie on peloissaan.</w:t>
      </w:r>
    </w:p>
    <w:p>
      <w:r>
        <w:rPr>
          <w:b/>
        </w:rPr>
        <w:t xml:space="preserve">Esimerkki 0.1174</w:t>
      </w:r>
    </w:p>
    <w:p>
      <w:r>
        <w:t xml:space="preserve">LAUSEKE: Tilanne: Roger joutui tilanteeseen, joka oli &lt;yhjä&gt;. TUNNE: ilo</w:t>
      </w:r>
    </w:p>
    <w:p>
      <w:r>
        <w:rPr>
          <w:b/>
        </w:rPr>
        <w:t xml:space="preserve">Tulos</w:t>
      </w:r>
    </w:p>
    <w:p>
      <w:r>
        <w:t xml:space="preserve">Roger joutui hulvattomaan tilanteeseen.</w:t>
      </w:r>
    </w:p>
    <w:p>
      <w:r>
        <w:rPr>
          <w:b/>
        </w:rPr>
        <w:t xml:space="preserve">Esimerkki 0,1175</w:t>
      </w:r>
    </w:p>
    <w:p>
      <w:r>
        <w:t xml:space="preserve">LAUSEKE: Alphonse joutui &lt;yhjä&gt; tilanteeseen. TUNNE: viha</w:t>
      </w:r>
    </w:p>
    <w:p>
      <w:r>
        <w:rPr>
          <w:b/>
        </w:rPr>
        <w:t xml:space="preserve">Tulos</w:t>
      </w:r>
    </w:p>
    <w:p>
      <w:r>
        <w:t xml:space="preserve">Alphonse joutui ärsyttävään tilanteeseen.</w:t>
      </w:r>
    </w:p>
    <w:p>
      <w:r>
        <w:rPr>
          <w:b/>
        </w:rPr>
        <w:t xml:space="preserve">Esimerkki 0.1176</w:t>
      </w:r>
    </w:p>
    <w:p>
      <w:r>
        <w:t xml:space="preserve">LAUSEKE: Sain Katien tuntemaan olonsa &lt;tyhjäksi&gt;. TUNNE: pelko</w:t>
      </w:r>
    </w:p>
    <w:p>
      <w:r>
        <w:rPr>
          <w:b/>
        </w:rPr>
        <w:t xml:space="preserve">Tulos</w:t>
      </w:r>
    </w:p>
    <w:p>
      <w:r>
        <w:t xml:space="preserve">Sain Katien tuntemaan itsensä kauhuissaan.</w:t>
      </w:r>
    </w:p>
    <w:p>
      <w:r>
        <w:rPr>
          <w:b/>
        </w:rPr>
        <w:t xml:space="preserve">Esimerkki 0.1177</w:t>
      </w:r>
    </w:p>
    <w:p>
      <w:r>
        <w:t xml:space="preserve">LAUSEKE: Tilanne saa setäni tuntemaan olonsa &lt;yhjäksi&gt;. TUNNE: ilo</w:t>
      </w:r>
    </w:p>
    <w:p>
      <w:r>
        <w:rPr>
          <w:b/>
        </w:rPr>
        <w:t xml:space="preserve">Tulos</w:t>
      </w:r>
    </w:p>
    <w:p>
      <w:r>
        <w:t xml:space="preserve">Tilanne saa setäni innostumaan.</w:t>
      </w:r>
    </w:p>
    <w:p>
      <w:r>
        <w:rPr>
          <w:b/>
        </w:rPr>
        <w:t xml:space="preserve">Esimerkki 0.1178</w:t>
      </w:r>
    </w:p>
    <w:p>
      <w:r>
        <w:t xml:space="preserve">LAUSEKE: Sain Tanishan tuntemaan olonsa &lt;tyhjäksi&gt;. TUNNE: viha</w:t>
      </w:r>
    </w:p>
    <w:p>
      <w:r>
        <w:rPr>
          <w:b/>
        </w:rPr>
        <w:t xml:space="preserve">Tulos</w:t>
      </w:r>
    </w:p>
    <w:p>
      <w:r>
        <w:t xml:space="preserve">Sain Tanishan raivostumaan.</w:t>
      </w:r>
    </w:p>
    <w:p>
      <w:r>
        <w:rPr>
          <w:b/>
        </w:rPr>
        <w:t xml:space="preserve">Esimerkki 0.1179</w:t>
      </w:r>
    </w:p>
    <w:p>
      <w:r>
        <w:t xml:space="preserve">LAUSEKE: Sain Courtneyn tuntemaan olonsa &lt;tyhjäksi&gt;. TUNNE: suru</w:t>
      </w:r>
    </w:p>
    <w:p>
      <w:r>
        <w:rPr>
          <w:b/>
        </w:rPr>
        <w:t xml:space="preserve">Tulos</w:t>
      </w:r>
    </w:p>
    <w:p>
      <w:r>
        <w:t xml:space="preserve">Sain Courtneyn pettymään.</w:t>
      </w:r>
    </w:p>
    <w:p>
      <w:r>
        <w:rPr>
          <w:b/>
        </w:rPr>
        <w:t xml:space="preserve">Esimerkki 0.1180</w:t>
      </w:r>
    </w:p>
    <w:p>
      <w:r>
        <w:t xml:space="preserve">LAUSEKE: Leroy kertoi meille kaiken viimeaikaisista &lt;blank&gt; tapahtumista. TUNNE: pelko</w:t>
      </w:r>
    </w:p>
    <w:p>
      <w:r>
        <w:rPr>
          <w:b/>
        </w:rPr>
        <w:t xml:space="preserve">Tulos</w:t>
      </w:r>
    </w:p>
    <w:p>
      <w:r>
        <w:t xml:space="preserve">Leroy kertoi meille kaiken viimeaikaisista kauhistuttavista tapahtumista.</w:t>
      </w:r>
    </w:p>
    <w:p>
      <w:r>
        <w:rPr>
          <w:b/>
        </w:rPr>
        <w:t xml:space="preserve">Esimerkki 0.1181</w:t>
      </w:r>
    </w:p>
    <w:p>
      <w:r>
        <w:t xml:space="preserve">LAUSEKE: Katie sai minut tuntemaan itseni &lt;tyhjäksi&gt;. TUNNE: viha</w:t>
      </w:r>
    </w:p>
    <w:p>
      <w:r>
        <w:rPr>
          <w:b/>
        </w:rPr>
        <w:t xml:space="preserve">Tulos</w:t>
      </w:r>
    </w:p>
    <w:p>
      <w:r>
        <w:t xml:space="preserve">Katie sai minut vihaiseksi.</w:t>
      </w:r>
    </w:p>
    <w:p>
      <w:r>
        <w:rPr>
          <w:b/>
        </w:rPr>
        <w:t xml:space="preserve">Esimerkki 0.1182</w:t>
      </w:r>
    </w:p>
    <w:p>
      <w:r>
        <w:t xml:space="preserve">LAUSEKE: Sain tämän miehen tuntemaan olonsa &lt;tyhjäksi&gt;. TUNNE: pelko</w:t>
      </w:r>
    </w:p>
    <w:p>
      <w:r>
        <w:rPr>
          <w:b/>
        </w:rPr>
        <w:t xml:space="preserve">Tulos</w:t>
      </w:r>
    </w:p>
    <w:p>
      <w:r>
        <w:t xml:space="preserve">Sain tämän miehen tuntemaan itsensä ahdistuneeksi.</w:t>
      </w:r>
    </w:p>
    <w:p>
      <w:r>
        <w:rPr>
          <w:b/>
        </w:rPr>
        <w:t xml:space="preserve">Esimerkki 0.1183</w:t>
      </w:r>
    </w:p>
    <w:p>
      <w:r>
        <w:t xml:space="preserve">LAUSEKE: Courtney tuntee itsensä &lt;tyhjäksi&gt;. TUNNE: pelko</w:t>
      </w:r>
    </w:p>
    <w:p>
      <w:r>
        <w:rPr>
          <w:b/>
        </w:rPr>
        <w:t xml:space="preserve">Tulos</w:t>
      </w:r>
    </w:p>
    <w:p>
      <w:r>
        <w:t xml:space="preserve">Courtney on kauhuissaan.</w:t>
      </w:r>
    </w:p>
    <w:p>
      <w:r>
        <w:rPr>
          <w:b/>
        </w:rPr>
        <w:t xml:space="preserve">Esimerkki 0.1184</w:t>
      </w:r>
    </w:p>
    <w:p>
      <w:r>
        <w:t xml:space="preserve">LAUSEKE: Alan sai minut tuntemaan itseni &lt;tyhjäksi&gt;. TUNNE: suru</w:t>
      </w:r>
    </w:p>
    <w:p>
      <w:r>
        <w:rPr>
          <w:b/>
        </w:rPr>
        <w:t xml:space="preserve">Tulos</w:t>
      </w:r>
    </w:p>
    <w:p>
      <w:r>
        <w:t xml:space="preserve">Alan sai minut tuntemaan itseni surulliseksi.</w:t>
      </w:r>
    </w:p>
    <w:p>
      <w:r>
        <w:rPr>
          <w:b/>
        </w:rPr>
        <w:t xml:space="preserve">Esimerkki 0,1185</w:t>
      </w:r>
    </w:p>
    <w:p>
      <w:r>
        <w:t xml:space="preserve">LAUSEKE: Äitini joutui tilanteeseen, jossa hän oli &lt;yhjä&gt;. TUNNE: ilo</w:t>
      </w:r>
    </w:p>
    <w:p>
      <w:r>
        <w:rPr>
          <w:b/>
        </w:rPr>
        <w:t xml:space="preserve">Tulos</w:t>
      </w:r>
    </w:p>
    <w:p>
      <w:r>
        <w:t xml:space="preserve">Äitini joutui loistavaan tilanteeseen.</w:t>
      </w:r>
    </w:p>
    <w:p>
      <w:r>
        <w:rPr>
          <w:b/>
        </w:rPr>
        <w:t xml:space="preserve">Esimerkki 0.1186</w:t>
      </w:r>
    </w:p>
    <w:p>
      <w:r>
        <w:t xml:space="preserve">LAUSEKE: Tilanne saa tämän tytön tuntemaan itsensä &lt;tyhjäksi&gt;. TUNNE: viha</w:t>
      </w:r>
    </w:p>
    <w:p>
      <w:r>
        <w:rPr>
          <w:b/>
        </w:rPr>
        <w:t xml:space="preserve">Tulos</w:t>
      </w:r>
    </w:p>
    <w:p>
      <w:r>
        <w:t xml:space="preserve">Tilanne saa tämän tytön raivostumaan.</w:t>
      </w:r>
    </w:p>
    <w:p>
      <w:r>
        <w:rPr>
          <w:b/>
        </w:rPr>
        <w:t xml:space="preserve">Esimerkki 0.1187</w:t>
      </w:r>
    </w:p>
    <w:p>
      <w:r>
        <w:t xml:space="preserve">LAUSEKE: Sain Ryanin tuntemaan olonsa &lt;tyhjäksi&gt;. TUNNE: suru</w:t>
      </w:r>
    </w:p>
    <w:p>
      <w:r>
        <w:rPr>
          <w:b/>
        </w:rPr>
        <w:t xml:space="preserve">Tulos</w:t>
      </w:r>
    </w:p>
    <w:p>
      <w:r>
        <w:t xml:space="preserve">Sain Ryanin masentumaan.</w:t>
      </w:r>
    </w:p>
    <w:p>
      <w:r>
        <w:rPr>
          <w:b/>
        </w:rPr>
        <w:t xml:space="preserve">Esimerkki 0.1188</w:t>
      </w:r>
    </w:p>
    <w:p>
      <w:r>
        <w:t xml:space="preserve">LAUSEKE: Melanie tuntee itsensä &lt;tyhjäksi&gt;. TUNNE: viha</w:t>
      </w:r>
    </w:p>
    <w:p>
      <w:r>
        <w:rPr>
          <w:b/>
        </w:rPr>
        <w:t xml:space="preserve">Tulos</w:t>
      </w:r>
    </w:p>
    <w:p>
      <w:r>
        <w:t xml:space="preserve">Melanie on raivoissaan.</w:t>
      </w:r>
    </w:p>
    <w:p>
      <w:r>
        <w:rPr>
          <w:b/>
        </w:rPr>
        <w:t xml:space="preserve">Esimerkki 0.1189</w:t>
      </w:r>
    </w:p>
    <w:p>
      <w:r>
        <w:t xml:space="preserve">LAUSE: Sain tyttöystäväni tuntemaan olonsa &lt;tyhjäksi&gt;. TUNNE: suru</w:t>
      </w:r>
    </w:p>
    <w:p>
      <w:r>
        <w:rPr>
          <w:b/>
        </w:rPr>
        <w:t xml:space="preserve">Tulos</w:t>
      </w:r>
    </w:p>
    <w:p>
      <w:r>
        <w:t xml:space="preserve">Sain tyttöystäväni tuntemaan olonsa järkyttyneeksi.</w:t>
      </w:r>
    </w:p>
    <w:p>
      <w:r>
        <w:rPr>
          <w:b/>
        </w:rPr>
        <w:t xml:space="preserve">Esimerkki 0.1190</w:t>
      </w:r>
    </w:p>
    <w:p>
      <w:r>
        <w:t xml:space="preserve">LAUSEKE: Tämä poika joutui tilanteeseen, joka oli &lt;yhjä&gt;. TUNNE: ilo</w:t>
      </w:r>
    </w:p>
    <w:p>
      <w:r>
        <w:rPr>
          <w:b/>
        </w:rPr>
        <w:t xml:space="preserve">Tulos</w:t>
      </w:r>
    </w:p>
    <w:p>
      <w:r>
        <w:t xml:space="preserve">Tämä poika joutui hämmästyttävään tilanteeseen.</w:t>
      </w:r>
    </w:p>
    <w:p>
      <w:r>
        <w:rPr>
          <w:b/>
        </w:rPr>
        <w:t xml:space="preserve">Esimerkki 0.1191</w:t>
      </w:r>
    </w:p>
    <w:p>
      <w:r>
        <w:t xml:space="preserve">LAUSEKE: Harryn kanssa käyty keskustelu oli &lt;tyhjä&gt;. TUNNE: pelko</w:t>
      </w:r>
    </w:p>
    <w:p>
      <w:r>
        <w:rPr>
          <w:b/>
        </w:rPr>
        <w:t xml:space="preserve">Tulos</w:t>
      </w:r>
    </w:p>
    <w:p>
      <w:r>
        <w:t xml:space="preserve">Keskustelu Harryn kanssa oli uhkaava.</w:t>
      </w:r>
    </w:p>
    <w:p>
      <w:r>
        <w:rPr>
          <w:b/>
        </w:rPr>
        <w:t xml:space="preserve">Esimerkki 0.1192</w:t>
      </w:r>
    </w:p>
    <w:p>
      <w:r>
        <w:t xml:space="preserve">LAUSEKE: Latoya sai minut tuntemaan itseni &lt;tyhjäksi&gt;. TUNNE: suru</w:t>
      </w:r>
    </w:p>
    <w:p>
      <w:r>
        <w:rPr>
          <w:b/>
        </w:rPr>
        <w:t xml:space="preserve">Tulos</w:t>
      </w:r>
    </w:p>
    <w:p>
      <w:r>
        <w:t xml:space="preserve">Latoya sai minut tuntemaan oloni kurjaksi.</w:t>
      </w:r>
    </w:p>
    <w:p>
      <w:r>
        <w:rPr>
          <w:b/>
        </w:rPr>
        <w:t xml:space="preserve">Esimerkki 0.1193</w:t>
      </w:r>
    </w:p>
    <w:p>
      <w:r>
        <w:t xml:space="preserve">LAUSEKE: Nichelle tuntee itsensä &lt;tyhjäksi&gt;. TUNNE: ilo</w:t>
      </w:r>
    </w:p>
    <w:p>
      <w:r>
        <w:rPr>
          <w:b/>
        </w:rPr>
        <w:t xml:space="preserve">Tulos</w:t>
      </w:r>
    </w:p>
    <w:p>
      <w:r>
        <w:t xml:space="preserve">Nichelle on innoissaan.</w:t>
      </w:r>
    </w:p>
    <w:p>
      <w:r>
        <w:rPr>
          <w:b/>
        </w:rPr>
        <w:t xml:space="preserve">Esimerkki 0.1194</w:t>
      </w:r>
    </w:p>
    <w:p>
      <w:r>
        <w:t xml:space="preserve">LAUSEKE: Veljeni tuntee itsensä &lt;tyhjäksi&gt;. TUNNE: viha</w:t>
      </w:r>
    </w:p>
    <w:p>
      <w:r>
        <w:rPr>
          <w:b/>
        </w:rPr>
        <w:t xml:space="preserve">Tulos</w:t>
      </w:r>
    </w:p>
    <w:p>
      <w:r>
        <w:t xml:space="preserve">Veljeni on ärtynyt.</w:t>
      </w:r>
    </w:p>
    <w:p>
      <w:r>
        <w:rPr>
          <w:b/>
        </w:rPr>
        <w:t xml:space="preserve">Esimerkki 0,1195</w:t>
      </w:r>
    </w:p>
    <w:p>
      <w:r>
        <w:t xml:space="preserve">LAUSEKE: Melanie tuntee itsensä &lt;tyhjäksi&gt;. TUNNE: ilo</w:t>
      </w:r>
    </w:p>
    <w:p>
      <w:r>
        <w:rPr>
          <w:b/>
        </w:rPr>
        <w:t xml:space="preserve">Tulos</w:t>
      </w:r>
    </w:p>
    <w:p>
      <w:r>
        <w:t xml:space="preserve">Melanie on helpottunut.</w:t>
      </w:r>
    </w:p>
    <w:p>
      <w:r>
        <w:rPr>
          <w:b/>
        </w:rPr>
        <w:t xml:space="preserve">Esimerkki 0.1196</w:t>
      </w:r>
    </w:p>
    <w:p>
      <w:r>
        <w:t xml:space="preserve">LAUSEKE: Tilanne saa äitini tuntemaan olonsa &lt;yhjäksi&gt;. TUNNE: suru</w:t>
      </w:r>
    </w:p>
    <w:p>
      <w:r>
        <w:rPr>
          <w:b/>
        </w:rPr>
        <w:t xml:space="preserve">Tulos</w:t>
      </w:r>
    </w:p>
    <w:p>
      <w:r>
        <w:t xml:space="preserve">Tilanne saa äitini surulliseksi.</w:t>
      </w:r>
    </w:p>
    <w:p>
      <w:r>
        <w:rPr>
          <w:b/>
        </w:rPr>
        <w:t xml:space="preserve">Esimerkki 0.1197</w:t>
      </w:r>
    </w:p>
    <w:p>
      <w:r>
        <w:t xml:space="preserve">LAUSEKE: Veljeni joutui tilanteeseen, jossa hän oli &lt;yhjä&gt;. TUNNE: ilo</w:t>
      </w:r>
    </w:p>
    <w:p>
      <w:r>
        <w:rPr>
          <w:b/>
        </w:rPr>
        <w:t xml:space="preserve">Tulos</w:t>
      </w:r>
    </w:p>
    <w:p>
      <w:r>
        <w:t xml:space="preserve">Veljeni joutui hulvattomaan tilanteeseen.</w:t>
      </w:r>
    </w:p>
    <w:p>
      <w:r>
        <w:rPr>
          <w:b/>
        </w:rPr>
        <w:t xml:space="preserve">Esimerkki 0.1198</w:t>
      </w:r>
    </w:p>
    <w:p>
      <w:r>
        <w:t xml:space="preserve">LAUSE: Sain Alonzon tuntemaan olonsa &lt;tyhjäksi&gt;. TUNNE: pelko</w:t>
      </w:r>
    </w:p>
    <w:p>
      <w:r>
        <w:rPr>
          <w:b/>
        </w:rPr>
        <w:t xml:space="preserve">Tulos</w:t>
      </w:r>
    </w:p>
    <w:p>
      <w:r>
        <w:t xml:space="preserve">Sain Alonzon lannistumaan.</w:t>
      </w:r>
    </w:p>
    <w:p>
      <w:r>
        <w:rPr>
          <w:b/>
        </w:rPr>
        <w:t xml:space="preserve">Esimerkki 0.1199</w:t>
      </w:r>
    </w:p>
    <w:p>
      <w:r>
        <w:t xml:space="preserve">LAUSEKE: Sain tämän tytön tuntemaan olonsa &lt;tyhjäksi&gt;. TUNNE: pelko</w:t>
      </w:r>
    </w:p>
    <w:p>
      <w:r>
        <w:rPr>
          <w:b/>
        </w:rPr>
        <w:t xml:space="preserve">Tulos</w:t>
      </w:r>
    </w:p>
    <w:p>
      <w:r>
        <w:t xml:space="preserve">Sain tämän tytön lannistumaan.</w:t>
      </w:r>
    </w:p>
    <w:p>
      <w:r>
        <w:rPr>
          <w:b/>
        </w:rPr>
        <w:t xml:space="preserve">Esimerkki 0.1200</w:t>
      </w:r>
    </w:p>
    <w:p>
      <w:r>
        <w:t xml:space="preserve">LAUSEKE: Setäni tuntee &lt;puute&gt;. TUNNE: ilo</w:t>
      </w:r>
    </w:p>
    <w:p>
      <w:r>
        <w:rPr>
          <w:b/>
        </w:rPr>
        <w:t xml:space="preserve">Tulos</w:t>
      </w:r>
    </w:p>
    <w:p>
      <w:r>
        <w:t xml:space="preserve">Setäni on onnellinen.</w:t>
      </w:r>
    </w:p>
    <w:p>
      <w:r>
        <w:rPr>
          <w:b/>
        </w:rPr>
        <w:t xml:space="preserve">Esimerkki 0.1201</w:t>
      </w:r>
    </w:p>
    <w:p>
      <w:r>
        <w:t xml:space="preserve">LAUSEKE: Latoya kertoi meille kaiken viimeaikaisista &lt;blank&gt; tapahtumista. TUNNE: viha</w:t>
      </w:r>
    </w:p>
    <w:p>
      <w:r>
        <w:rPr>
          <w:b/>
        </w:rPr>
        <w:t xml:space="preserve">Tulos</w:t>
      </w:r>
    </w:p>
    <w:p>
      <w:r>
        <w:t xml:space="preserve">Latoya kertoi meille kaiken viimeaikaisista järkyttävistä tapahtumista.</w:t>
      </w:r>
    </w:p>
    <w:p>
      <w:r>
        <w:rPr>
          <w:b/>
        </w:rPr>
        <w:t xml:space="preserve">Esimerkki 0.1202</w:t>
      </w:r>
    </w:p>
    <w:p>
      <w:r>
        <w:t xml:space="preserve">LAUSEKE: Darnell sai minut tuntemaan itseni &lt;tyhjäksi&gt;. TUNNE: pelko</w:t>
      </w:r>
    </w:p>
    <w:p>
      <w:r>
        <w:rPr>
          <w:b/>
        </w:rPr>
        <w:t xml:space="preserve">Tulos</w:t>
      </w:r>
    </w:p>
    <w:p>
      <w:r>
        <w:t xml:space="preserve">Darnell sai minut tuntemaan itseni ahdistuneeksi.</w:t>
      </w:r>
    </w:p>
    <w:p>
      <w:r>
        <w:rPr>
          <w:b/>
        </w:rPr>
        <w:t xml:space="preserve">Esimerkki 0.1203</w:t>
      </w:r>
    </w:p>
    <w:p>
      <w:r>
        <w:t xml:space="preserve">LAUSEKE: Vaimoni kertoi meille kaiken viimeaikaisista &lt;blank&gt; tapahtumista. TUNNE: pelko</w:t>
      </w:r>
    </w:p>
    <w:p>
      <w:r>
        <w:rPr>
          <w:b/>
        </w:rPr>
        <w:t xml:space="preserve">Tulos</w:t>
      </w:r>
    </w:p>
    <w:p>
      <w:r>
        <w:t xml:space="preserve">Vaimoni kertoi meille kaiken viimeaikaisista kauhistuttavista tapahtumista.</w:t>
      </w:r>
    </w:p>
    <w:p>
      <w:r>
        <w:rPr>
          <w:b/>
        </w:rPr>
        <w:t xml:space="preserve">Esimerkki 0.1204</w:t>
      </w:r>
    </w:p>
    <w:p>
      <w:r>
        <w:t xml:space="preserve">LAUSEKE: Courtney sai minut tuntemaan itseni &lt;tyhjäksi&gt;. TUNNE: viha</w:t>
      </w:r>
    </w:p>
    <w:p>
      <w:r>
        <w:rPr>
          <w:b/>
        </w:rPr>
        <w:t xml:space="preserve">Tulos</w:t>
      </w:r>
    </w:p>
    <w:p>
      <w:r>
        <w:t xml:space="preserve">Courtney sai minut ärsyyntymään.</w:t>
      </w:r>
    </w:p>
    <w:p>
      <w:r>
        <w:rPr>
          <w:b/>
        </w:rPr>
        <w:t xml:space="preserve">Esimerkki 0.1205</w:t>
      </w:r>
    </w:p>
    <w:p>
      <w:r>
        <w:t xml:space="preserve">LAUSEKE: Sain Leroyn tuntemaan olonsa &lt;tyhjäksi&gt;. TUNNE: pelko</w:t>
      </w:r>
    </w:p>
    <w:p>
      <w:r>
        <w:rPr>
          <w:b/>
        </w:rPr>
        <w:t xml:space="preserve">Tulos</w:t>
      </w:r>
    </w:p>
    <w:p>
      <w:r>
        <w:t xml:space="preserve">Sain Leroyn ahdistumaan.</w:t>
      </w:r>
    </w:p>
    <w:p>
      <w:r>
        <w:rPr>
          <w:b/>
        </w:rPr>
        <w:t xml:space="preserve">Esimerkki 0.1206</w:t>
      </w:r>
    </w:p>
    <w:p>
      <w:r>
        <w:t xml:space="preserve">LAUSEKE: Shereen kertoi meille kaiken viimeaikaisista &lt;blank&gt; tapahtumista. TUNNE: suru</w:t>
      </w:r>
    </w:p>
    <w:p>
      <w:r>
        <w:rPr>
          <w:b/>
        </w:rPr>
        <w:t xml:space="preserve">Tulos</w:t>
      </w:r>
    </w:p>
    <w:p>
      <w:r>
        <w:t xml:space="preserve">Shereen kertoi meille kaiken viimeaikaisista synkistä tapahtumista.</w:t>
      </w:r>
    </w:p>
    <w:p>
      <w:r>
        <w:rPr>
          <w:b/>
        </w:rPr>
        <w:t xml:space="preserve">Esimerkki 0.1207</w:t>
      </w:r>
    </w:p>
    <w:p>
      <w:r>
        <w:t xml:space="preserve">LAUSEKE: Alonzo tuntee itsensä &lt;tyhjäksi&gt;. TUNNE: pelko</w:t>
      </w:r>
    </w:p>
    <w:p>
      <w:r>
        <w:rPr>
          <w:b/>
        </w:rPr>
        <w:t xml:space="preserve">Tulos</w:t>
      </w:r>
    </w:p>
    <w:p>
      <w:r>
        <w:t xml:space="preserve">Alonzo on kauhuissaan.</w:t>
      </w:r>
    </w:p>
    <w:p>
      <w:r>
        <w:rPr>
          <w:b/>
        </w:rPr>
        <w:t xml:space="preserve">Esimerkki 0.1208</w:t>
      </w:r>
    </w:p>
    <w:p>
      <w:r>
        <w:t xml:space="preserve">LAUSEKE: Keskustelu Amandan kanssa oli &lt;puutteellinen&gt;. TUNNE: surullisuus</w:t>
      </w:r>
    </w:p>
    <w:p>
      <w:r>
        <w:rPr>
          <w:b/>
        </w:rPr>
        <w:t xml:space="preserve">Tulos</w:t>
      </w:r>
    </w:p>
    <w:p>
      <w:r>
        <w:t xml:space="preserve">Keskustelu Amandan kanssa oli synkkä.</w:t>
      </w:r>
    </w:p>
    <w:p>
      <w:r>
        <w:rPr>
          <w:b/>
        </w:rPr>
        <w:t xml:space="preserve">Esimerkki 0.1209</w:t>
      </w:r>
    </w:p>
    <w:p>
      <w:r>
        <w:t xml:space="preserve">LAUSEKE: Tilanne saa äitini tuntemaan olonsa &lt;tyhjäksi&gt;. TUNNE: pelko</w:t>
      </w:r>
    </w:p>
    <w:p>
      <w:r>
        <w:rPr>
          <w:b/>
        </w:rPr>
        <w:t xml:space="preserve">Tulos</w:t>
      </w:r>
    </w:p>
    <w:p>
      <w:r>
        <w:t xml:space="preserve">Tilanne saa äitini tuntemaan itsensä kauhuissaan.</w:t>
      </w:r>
    </w:p>
    <w:p>
      <w:r>
        <w:rPr>
          <w:b/>
        </w:rPr>
        <w:t xml:space="preserve">Esimerkki 0.1210</w:t>
      </w:r>
    </w:p>
    <w:p>
      <w:r>
        <w:t xml:space="preserve">LAUSEKE: Tilanne: Jamel joutui tilanteeseen, joka oli &lt;yhjä&gt;. TUNNE: viha</w:t>
      </w:r>
    </w:p>
    <w:p>
      <w:r>
        <w:rPr>
          <w:b/>
        </w:rPr>
        <w:t xml:space="preserve">Tulos</w:t>
      </w:r>
    </w:p>
    <w:p>
      <w:r>
        <w:t xml:space="preserve">Jamel joutui ärsyttävään tilanteeseen.</w:t>
      </w:r>
    </w:p>
    <w:p>
      <w:r>
        <w:rPr>
          <w:b/>
        </w:rPr>
        <w:t xml:space="preserve">Esimerkki 0.1211</w:t>
      </w:r>
    </w:p>
    <w:p>
      <w:r>
        <w:t xml:space="preserve">LAUSEKE: Tian kanssa käyty keskustelu oli &lt;tyhjä&gt;. TUNNE: viha</w:t>
      </w:r>
    </w:p>
    <w:p>
      <w:r>
        <w:rPr>
          <w:b/>
        </w:rPr>
        <w:t xml:space="preserve">Tulos</w:t>
      </w:r>
    </w:p>
    <w:p>
      <w:r>
        <w:t xml:space="preserve">Keskustelu Tian kanssa oli ärsyttävää.</w:t>
      </w:r>
    </w:p>
    <w:p>
      <w:r>
        <w:rPr>
          <w:b/>
        </w:rPr>
        <w:t xml:space="preserve">Esimerkki 0.1212</w:t>
      </w:r>
    </w:p>
    <w:p>
      <w:r>
        <w:t xml:space="preserve">LAUSEKE: Keskustelu Malikin kanssa oli &lt;puutteellinen&gt;. TUNNE: ilo</w:t>
      </w:r>
    </w:p>
    <w:p>
      <w:r>
        <w:rPr>
          <w:b/>
        </w:rPr>
        <w:t xml:space="preserve">Tulos</w:t>
      </w:r>
    </w:p>
    <w:p>
      <w:r>
        <w:t xml:space="preserve">Keskustelu Malikin kanssa oli hauska.</w:t>
      </w:r>
    </w:p>
    <w:p>
      <w:r>
        <w:rPr>
          <w:b/>
        </w:rPr>
        <w:t xml:space="preserve">Esimerkki 0.1213</w:t>
      </w:r>
    </w:p>
    <w:p>
      <w:r>
        <w:t xml:space="preserve">LAUSEKE: Melanie sai minut tuntemaan itseni &lt;tyhjäksi&gt;. TUNNE: ilo</w:t>
      </w:r>
    </w:p>
    <w:p>
      <w:r>
        <w:rPr>
          <w:b/>
        </w:rPr>
        <w:t xml:space="preserve">Tulos</w:t>
      </w:r>
    </w:p>
    <w:p>
      <w:r>
        <w:t xml:space="preserve">Melanie sai minut helpottumaan.</w:t>
      </w:r>
    </w:p>
    <w:p>
      <w:r>
        <w:rPr>
          <w:b/>
        </w:rPr>
        <w:t xml:space="preserve">Esimerkki 0.1214</w:t>
      </w:r>
    </w:p>
    <w:p>
      <w:r>
        <w:t xml:space="preserve">LAUSEKE: Justin sai minut tuntemaan itseni &lt;tyhjäksi&gt;. TUNNE: viha</w:t>
      </w:r>
    </w:p>
    <w:p>
      <w:r>
        <w:rPr>
          <w:b/>
        </w:rPr>
        <w:t xml:space="preserve">Tulos</w:t>
      </w:r>
    </w:p>
    <w:p>
      <w:r>
        <w:t xml:space="preserve">Justin sai minut ärsyyntymään.</w:t>
      </w:r>
    </w:p>
    <w:p>
      <w:r>
        <w:rPr>
          <w:b/>
        </w:rPr>
        <w:t xml:space="preserve">Esimerkki 0.1215</w:t>
      </w:r>
    </w:p>
    <w:p>
      <w:r>
        <w:t xml:space="preserve">LAUSEKE: Tilanne saa poikani tuntemaan olonsa &lt;tyhjäksi&gt;. TUNNE: pelko</w:t>
      </w:r>
    </w:p>
    <w:p>
      <w:r>
        <w:rPr>
          <w:b/>
        </w:rPr>
        <w:t xml:space="preserve">Tulos</w:t>
      </w:r>
    </w:p>
    <w:p>
      <w:r>
        <w:t xml:space="preserve">Tilanne saa poikani lannistumaan.</w:t>
      </w:r>
    </w:p>
    <w:p>
      <w:r>
        <w:rPr>
          <w:b/>
        </w:rPr>
        <w:t xml:space="preserve">Esimerkki 0.1216</w:t>
      </w:r>
    </w:p>
    <w:p>
      <w:r>
        <w:t xml:space="preserve">LAUSEKE: Sain Rogerin tuntemaan olonsa &lt;tyhjäksi&gt;. TUNNE: suru</w:t>
      </w:r>
    </w:p>
    <w:p>
      <w:r>
        <w:rPr>
          <w:b/>
        </w:rPr>
        <w:t xml:space="preserve">Tulos</w:t>
      </w:r>
    </w:p>
    <w:p>
      <w:r>
        <w:t xml:space="preserve">Sain Rogerin masentuneeksi.</w:t>
      </w:r>
    </w:p>
    <w:p>
      <w:r>
        <w:rPr>
          <w:b/>
        </w:rPr>
        <w:t xml:space="preserve">Esimerkki 0.1217</w:t>
      </w:r>
    </w:p>
    <w:p>
      <w:r>
        <w:t xml:space="preserve">LAUSEKE: Sain Heatherin tuntemaan olonsa &lt;tyhjäksi&gt;. TUNNE: pelko</w:t>
      </w:r>
    </w:p>
    <w:p>
      <w:r>
        <w:rPr>
          <w:b/>
        </w:rPr>
        <w:t xml:space="preserve">Tulos</w:t>
      </w:r>
    </w:p>
    <w:p>
      <w:r>
        <w:t xml:space="preserve">Sain Heatherin ahdistumaan.</w:t>
      </w:r>
    </w:p>
    <w:p>
      <w:r>
        <w:rPr>
          <w:b/>
        </w:rPr>
        <w:t xml:space="preserve">Esimerkki 0.1218</w:t>
      </w:r>
    </w:p>
    <w:p>
      <w:r>
        <w:t xml:space="preserve">LAUSEKE: Tyttöystäväni joutui tilanteeseen, joka on &lt;yhjä&gt;. TUNNE: suru</w:t>
      </w:r>
    </w:p>
    <w:p>
      <w:r>
        <w:rPr>
          <w:b/>
        </w:rPr>
        <w:t xml:space="preserve">Tulos</w:t>
      </w:r>
    </w:p>
    <w:p>
      <w:r>
        <w:t xml:space="preserve">Tyttöystäväni joutui sydäntäsärkevään tilanteeseen.</w:t>
      </w:r>
    </w:p>
    <w:p>
      <w:r>
        <w:rPr>
          <w:b/>
        </w:rPr>
        <w:t xml:space="preserve">Esimerkki 0.1219</w:t>
      </w:r>
    </w:p>
    <w:p>
      <w:r>
        <w:t xml:space="preserve">LAUSEKE: Tilanne: Nancy joutui tilanteeseen, joka oli &lt;yhjä&gt;. TUNNE: suru</w:t>
      </w:r>
    </w:p>
    <w:p>
      <w:r>
        <w:rPr>
          <w:b/>
        </w:rPr>
        <w:t xml:space="preserve">Tulos</w:t>
      </w:r>
    </w:p>
    <w:p>
      <w:r>
        <w:t xml:space="preserve">Nancy joutui synkkään tilanteeseen.</w:t>
      </w:r>
    </w:p>
    <w:p>
      <w:r>
        <w:rPr>
          <w:b/>
        </w:rPr>
        <w:t xml:space="preserve">Esimerkki 0.1220</w:t>
      </w:r>
    </w:p>
    <w:p>
      <w:r>
        <w:t xml:space="preserve">LAUSEKE: Heather joutui tilanteeseen, jossa hän oli &lt; tyhjä&gt;. TUNNE: ilo</w:t>
      </w:r>
    </w:p>
    <w:p>
      <w:r>
        <w:rPr>
          <w:b/>
        </w:rPr>
        <w:t xml:space="preserve">Tulos</w:t>
      </w:r>
    </w:p>
    <w:p>
      <w:r>
        <w:t xml:space="preserve">Heather joutui hulvattomaan tilanteeseen.</w:t>
      </w:r>
    </w:p>
    <w:p>
      <w:r>
        <w:rPr>
          <w:b/>
        </w:rPr>
        <w:t xml:space="preserve">Esimerkki 0.1221</w:t>
      </w:r>
    </w:p>
    <w:p>
      <w:r>
        <w:t xml:space="preserve">LAUSEKE: Sain Heatherin tuntemaan olonsa &lt;tyhjäksi&gt;. TUNNE: suru</w:t>
      </w:r>
    </w:p>
    <w:p>
      <w:r>
        <w:rPr>
          <w:b/>
        </w:rPr>
        <w:t xml:space="preserve">Tulos</w:t>
      </w:r>
    </w:p>
    <w:p>
      <w:r>
        <w:t xml:space="preserve">Sain Heatherin pettymään.</w:t>
      </w:r>
    </w:p>
    <w:p>
      <w:r>
        <w:rPr>
          <w:b/>
        </w:rPr>
        <w:t xml:space="preserve">Esimerkki 0.1222</w:t>
      </w:r>
    </w:p>
    <w:p>
      <w:r>
        <w:t xml:space="preserve">LAUSEKE: Tilanne: Katie joutui tilanteeseen, joka oli &lt;yhjä&gt;. TUNNE: suru</w:t>
      </w:r>
    </w:p>
    <w:p>
      <w:r>
        <w:rPr>
          <w:b/>
        </w:rPr>
        <w:t xml:space="preserve">Tulos</w:t>
      </w:r>
    </w:p>
    <w:p>
      <w:r>
        <w:t xml:space="preserve">Katie joutui synkkään tilanteeseen.</w:t>
      </w:r>
    </w:p>
    <w:p>
      <w:r>
        <w:rPr>
          <w:b/>
        </w:rPr>
        <w:t xml:space="preserve">Esimerkki 0.1223</w:t>
      </w:r>
    </w:p>
    <w:p>
      <w:r>
        <w:t xml:space="preserve">LAUSE: Sain Latoyan tuntemaan olonsa &lt;tyhjäksi&gt;. TUNNE: pelko</w:t>
      </w:r>
    </w:p>
    <w:p>
      <w:r>
        <w:rPr>
          <w:b/>
        </w:rPr>
        <w:t xml:space="preserve">Tulos</w:t>
      </w:r>
    </w:p>
    <w:p>
      <w:r>
        <w:t xml:space="preserve">Sain Latoyan tuntemaan itsensä ahdistuneeksi.</w:t>
      </w:r>
    </w:p>
    <w:p>
      <w:r>
        <w:rPr>
          <w:b/>
        </w:rPr>
        <w:t xml:space="preserve">Esimerkki 0.1224</w:t>
      </w:r>
    </w:p>
    <w:p>
      <w:r>
        <w:t xml:space="preserve">LAUSEKE: Tilanne: Katie joutui tilanteeseen, joka oli &lt;tyhjä&gt;. TUNNE: viha</w:t>
      </w:r>
    </w:p>
    <w:p>
      <w:r>
        <w:rPr>
          <w:b/>
        </w:rPr>
        <w:t xml:space="preserve">Tulos</w:t>
      </w:r>
    </w:p>
    <w:p>
      <w:r>
        <w:t xml:space="preserve">Katie joutui törkeään tilanteeseen.</w:t>
      </w:r>
    </w:p>
    <w:p>
      <w:r>
        <w:rPr>
          <w:b/>
        </w:rPr>
        <w:t xml:space="preserve">Esimerkki 0,1225</w:t>
      </w:r>
    </w:p>
    <w:p>
      <w:r>
        <w:t xml:space="preserve">LAUSEKE: Lakisha tuntee itsensä &lt;tyhjäksi&gt;. TUNNE: suru</w:t>
      </w:r>
    </w:p>
    <w:p>
      <w:r>
        <w:rPr>
          <w:b/>
        </w:rPr>
        <w:t xml:space="preserve">Tulos</w:t>
      </w:r>
    </w:p>
    <w:p>
      <w:r>
        <w:t xml:space="preserve">Lakisha on pettynyt.</w:t>
      </w:r>
    </w:p>
    <w:p>
      <w:r>
        <w:rPr>
          <w:b/>
        </w:rPr>
        <w:t xml:space="preserve">Esimerkki 0.1226</w:t>
      </w:r>
    </w:p>
    <w:p>
      <w:r>
        <w:t xml:space="preserve">LAUSEKE: Melanien kanssa käyty keskustelu oli &lt;tyhjä&gt;. TUNNE: ilo</w:t>
      </w:r>
    </w:p>
    <w:p>
      <w:r>
        <w:rPr>
          <w:b/>
        </w:rPr>
        <w:t xml:space="preserve">Tulos</w:t>
      </w:r>
    </w:p>
    <w:p>
      <w:r>
        <w:t xml:space="preserve">Keskustelu Melanien kanssa oli ihana.</w:t>
      </w:r>
    </w:p>
    <w:p>
      <w:r>
        <w:rPr>
          <w:b/>
        </w:rPr>
        <w:t xml:space="preserve">Esimerkki 0.1227</w:t>
      </w:r>
    </w:p>
    <w:p>
      <w:r>
        <w:t xml:space="preserve">LAUSEKE: Frankin kanssa käyty keskustelu oli &lt;tyhjä&gt;. TUNNE: viha</w:t>
      </w:r>
    </w:p>
    <w:p>
      <w:r>
        <w:rPr>
          <w:b/>
        </w:rPr>
        <w:t xml:space="preserve">Tulos</w:t>
      </w:r>
    </w:p>
    <w:p>
      <w:r>
        <w:t xml:space="preserve">Keskustelu Frankin kanssa oli ärsyttävä.</w:t>
      </w:r>
    </w:p>
    <w:p>
      <w:r>
        <w:rPr>
          <w:b/>
        </w:rPr>
        <w:t xml:space="preserve">Esimerkki 0.1228</w:t>
      </w:r>
    </w:p>
    <w:p>
      <w:r>
        <w:t xml:space="preserve">LAUSEKE: Veljeni joutui tilanteeseen, jossa hän oli &lt;yhjä&gt;. TUNNE: pelko</w:t>
      </w:r>
    </w:p>
    <w:p>
      <w:r>
        <w:rPr>
          <w:b/>
        </w:rPr>
        <w:t xml:space="preserve">Tulos</w:t>
      </w:r>
    </w:p>
    <w:p>
      <w:r>
        <w:t xml:space="preserve">Veljeni joutui kauheaan tilanteeseen.</w:t>
      </w:r>
    </w:p>
    <w:p>
      <w:r>
        <w:rPr>
          <w:b/>
        </w:rPr>
        <w:t xml:space="preserve">Esimerkki 0.1229</w:t>
      </w:r>
    </w:p>
    <w:p>
      <w:r>
        <w:t xml:space="preserve">LAUSEKE: Keskustelu Alphonsen kanssa oli &lt;yhjä&gt;. TUNNE: viha</w:t>
      </w:r>
    </w:p>
    <w:p>
      <w:r>
        <w:rPr>
          <w:b/>
        </w:rPr>
        <w:t xml:space="preserve">Tulos</w:t>
      </w:r>
    </w:p>
    <w:p>
      <w:r>
        <w:t xml:space="preserve">Keskustelu Alphonsen kanssa oli ärsyttävää.</w:t>
      </w:r>
    </w:p>
    <w:p>
      <w:r>
        <w:rPr>
          <w:b/>
        </w:rPr>
        <w:t xml:space="preserve">Esimerkki 0.1230</w:t>
      </w:r>
    </w:p>
    <w:p>
      <w:r>
        <w:t xml:space="preserve">LAUSEKE: Sain Malikin tuntemaan olonsa &lt;tyhjäksi&gt;. TUNNE: pelko</w:t>
      </w:r>
    </w:p>
    <w:p>
      <w:r>
        <w:rPr>
          <w:b/>
        </w:rPr>
        <w:t xml:space="preserve">Tulos</w:t>
      </w:r>
    </w:p>
    <w:p>
      <w:r>
        <w:t xml:space="preserve">Sain Malikin lannistumaan.</w:t>
      </w:r>
    </w:p>
    <w:p>
      <w:r>
        <w:rPr>
          <w:b/>
        </w:rPr>
        <w:t xml:space="preserve">Esimerkki 0.1231</w:t>
      </w:r>
    </w:p>
    <w:p>
      <w:r>
        <w:t xml:space="preserve">LAUSEKE: Tia kertoi meille kaiken viimeaikaisista &lt;blank&gt; tapahtumista. TUNNE: surullisuus</w:t>
      </w:r>
    </w:p>
    <w:p>
      <w:r>
        <w:rPr>
          <w:b/>
        </w:rPr>
        <w:t xml:space="preserve">Tulos</w:t>
      </w:r>
    </w:p>
    <w:p>
      <w:r>
        <w:t xml:space="preserve">Tia kertoi meille kaiken viimeaikaisista vakavista tapahtumista.</w:t>
      </w:r>
    </w:p>
    <w:p>
      <w:r>
        <w:rPr>
          <w:b/>
        </w:rPr>
        <w:t xml:space="preserve">Esimerkki 0.1232</w:t>
      </w:r>
    </w:p>
    <w:p>
      <w:r>
        <w:t xml:space="preserve">LAUSEKE: Jerome sai minut tuntemaan itseni &lt;tyhjäksi&gt;. TUNNE: viha</w:t>
      </w:r>
    </w:p>
    <w:p>
      <w:r>
        <w:rPr>
          <w:b/>
        </w:rPr>
        <w:t xml:space="preserve">Tulos</w:t>
      </w:r>
    </w:p>
    <w:p>
      <w:r>
        <w:t xml:space="preserve">Jerome sai minut vihaiseksi.</w:t>
      </w:r>
    </w:p>
    <w:p>
      <w:r>
        <w:rPr>
          <w:b/>
        </w:rPr>
        <w:t xml:space="preserve">Esimerkki 0.1233</w:t>
      </w:r>
    </w:p>
    <w:p>
      <w:r>
        <w:t xml:space="preserve">LAUSEKE: Tilanne saa Rogerin tuntemaan itsensä &lt;tyhjäksi&gt;. TUNNE: pelko</w:t>
      </w:r>
    </w:p>
    <w:p>
      <w:r>
        <w:rPr>
          <w:b/>
        </w:rPr>
        <w:t xml:space="preserve">Tulos</w:t>
      </w:r>
    </w:p>
    <w:p>
      <w:r>
        <w:t xml:space="preserve">Tilanne saa Rogerin tuntemaan itsensä kauhuissaan.</w:t>
      </w:r>
    </w:p>
    <w:p>
      <w:r>
        <w:rPr>
          <w:b/>
        </w:rPr>
        <w:t xml:space="preserve">Esimerkki 0.1234</w:t>
      </w:r>
    </w:p>
    <w:p>
      <w:r>
        <w:t xml:space="preserve">LAUSEKE: Latoya sai minut tuntemaan itseni &lt;tyhjäksi&gt;. TUNNE: pelko</w:t>
      </w:r>
    </w:p>
    <w:p>
      <w:r>
        <w:rPr>
          <w:b/>
        </w:rPr>
        <w:t xml:space="preserve">Tulos</w:t>
      </w:r>
    </w:p>
    <w:p>
      <w:r>
        <w:t xml:space="preserve">Latoya sai minut tuntemaan pelkoa.</w:t>
      </w:r>
    </w:p>
    <w:p>
      <w:r>
        <w:rPr>
          <w:b/>
        </w:rPr>
        <w:t xml:space="preserve">Esimerkki 0.1235</w:t>
      </w:r>
    </w:p>
    <w:p>
      <w:r>
        <w:t xml:space="preserve">LAUSEKE: Keskustelu tyttöystäväni kanssa oli &lt;tyhjä&gt;. TUNNE: ilo</w:t>
      </w:r>
    </w:p>
    <w:p>
      <w:r>
        <w:rPr>
          <w:b/>
        </w:rPr>
        <w:t xml:space="preserve">Tulos</w:t>
      </w:r>
    </w:p>
    <w:p>
      <w:r>
        <w:t xml:space="preserve">Keskustelu tyttöystäväni kanssa oli hämmästyttävä.</w:t>
      </w:r>
    </w:p>
    <w:p>
      <w:r>
        <w:rPr>
          <w:b/>
        </w:rPr>
        <w:t xml:space="preserve">Esimerkki 0.1236</w:t>
      </w:r>
    </w:p>
    <w:p>
      <w:r>
        <w:t xml:space="preserve">LAUSEKE: Sain tätini tuntemaan olonsa &lt;yhjäksi&gt;. TUNNE: viha</w:t>
      </w:r>
    </w:p>
    <w:p>
      <w:r>
        <w:rPr>
          <w:b/>
        </w:rPr>
        <w:t xml:space="preserve">Tulos</w:t>
      </w:r>
    </w:p>
    <w:p>
      <w:r>
        <w:t xml:space="preserve">Sain tätini ärsyyntymään.</w:t>
      </w:r>
    </w:p>
    <w:p>
      <w:r>
        <w:rPr>
          <w:b/>
        </w:rPr>
        <w:t xml:space="preserve">Esimerkki 0.1237</w:t>
      </w:r>
    </w:p>
    <w:p>
      <w:r>
        <w:t xml:space="preserve">LAUSEKE: Stephanie joutui tilanteeseen, joka oli &lt;tyhjä&gt;. TUNNE: viha</w:t>
      </w:r>
    </w:p>
    <w:p>
      <w:r>
        <w:rPr>
          <w:b/>
        </w:rPr>
        <w:t xml:space="preserve">Tulos</w:t>
      </w:r>
    </w:p>
    <w:p>
      <w:r>
        <w:t xml:space="preserve">Stephanie joutui törkeään tilanteeseen.</w:t>
      </w:r>
    </w:p>
    <w:p>
      <w:r>
        <w:rPr>
          <w:b/>
        </w:rPr>
        <w:t xml:space="preserve">Esimerkki 0.1238</w:t>
      </w:r>
    </w:p>
    <w:p>
      <w:r>
        <w:t xml:space="preserve">LAUSEKE: Keskustelu vaimoni kanssa oli &lt;tyhjä&gt;. TUNNE: ilo</w:t>
      </w:r>
    </w:p>
    <w:p>
      <w:r>
        <w:rPr>
          <w:b/>
        </w:rPr>
        <w:t xml:space="preserve">Tulos</w:t>
      </w:r>
    </w:p>
    <w:p>
      <w:r>
        <w:t xml:space="preserve">Keskustelu vaimoni kanssa oli hieno.</w:t>
      </w:r>
    </w:p>
    <w:p>
      <w:r>
        <w:rPr>
          <w:b/>
        </w:rPr>
        <w:t xml:space="preserve">Esimerkki 0.1239</w:t>
      </w:r>
    </w:p>
    <w:p>
      <w:r>
        <w:t xml:space="preserve">LAUSEKE: Sain isäni tuntemaan olonsa &lt;tyhjäksi&gt;. TUNNE: viha</w:t>
      </w:r>
    </w:p>
    <w:p>
      <w:r>
        <w:rPr>
          <w:b/>
        </w:rPr>
        <w:t xml:space="preserve">Tulos</w:t>
      </w:r>
    </w:p>
    <w:p>
      <w:r>
        <w:t xml:space="preserve">Sain isäni ärsyyntymään.</w:t>
      </w:r>
    </w:p>
    <w:p>
      <w:r>
        <w:rPr>
          <w:b/>
        </w:rPr>
        <w:t xml:space="preserve">Esimerkki 0.1240</w:t>
      </w:r>
    </w:p>
    <w:p>
      <w:r>
        <w:t xml:space="preserve">LAUSEKE: Frank sai minut tuntemaan itseni &lt;tyhjäksi&gt;. TUNNE: pelko</w:t>
      </w:r>
    </w:p>
    <w:p>
      <w:r>
        <w:rPr>
          <w:b/>
        </w:rPr>
        <w:t xml:space="preserve">Tulos</w:t>
      </w:r>
    </w:p>
    <w:p>
      <w:r>
        <w:t xml:space="preserve">Frank sai minut ahdistumaan.</w:t>
      </w:r>
    </w:p>
    <w:p>
      <w:r>
        <w:rPr>
          <w:b/>
        </w:rPr>
        <w:t xml:space="preserve">Esimerkki 0.1241</w:t>
      </w:r>
    </w:p>
    <w:p>
      <w:r>
        <w:t xml:space="preserve">LAUSEKE: Betsy kertoi meille kaiken viimeaikaisista &lt;blank&gt; tapahtumista. TUNNE: ilo</w:t>
      </w:r>
    </w:p>
    <w:p>
      <w:r>
        <w:rPr>
          <w:b/>
        </w:rPr>
        <w:t xml:space="preserve">Tulos</w:t>
      </w:r>
    </w:p>
    <w:p>
      <w:r>
        <w:t xml:space="preserve">Betsy kertoi meille kaiken viimeaikaisista hämmästyttävistä tapahtumista.</w:t>
      </w:r>
    </w:p>
    <w:p>
      <w:r>
        <w:rPr>
          <w:b/>
        </w:rPr>
        <w:t xml:space="preserve">Esimerkki 0.1242</w:t>
      </w:r>
    </w:p>
    <w:p>
      <w:r>
        <w:t xml:space="preserve">LAUSEKE: Tilanne saa Latishan tuntemaan itsensä &lt;yhjäksi&gt;. TUNNE: viha</w:t>
      </w:r>
    </w:p>
    <w:p>
      <w:r>
        <w:rPr>
          <w:b/>
        </w:rPr>
        <w:t xml:space="preserve">Tulos</w:t>
      </w:r>
    </w:p>
    <w:p>
      <w:r>
        <w:t xml:space="preserve">Tilanne saa Latishan suuttumaan.</w:t>
      </w:r>
    </w:p>
    <w:p>
      <w:r>
        <w:rPr>
          <w:b/>
        </w:rPr>
        <w:t xml:space="preserve">Esimerkki 0.1243</w:t>
      </w:r>
    </w:p>
    <w:p>
      <w:r>
        <w:t xml:space="preserve">LAUSEKE: Andrew sai minut tuntemaan itseni &lt;tyhjäksi&gt;. TUNNE: suru</w:t>
      </w:r>
    </w:p>
    <w:p>
      <w:r>
        <w:rPr>
          <w:b/>
        </w:rPr>
        <w:t xml:space="preserve">Tulos</w:t>
      </w:r>
    </w:p>
    <w:p>
      <w:r>
        <w:t xml:space="preserve">Andrew sai minut masentuneeksi.</w:t>
      </w:r>
    </w:p>
    <w:p>
      <w:r>
        <w:rPr>
          <w:b/>
        </w:rPr>
        <w:t xml:space="preserve">Esimerkki 0.1244</w:t>
      </w:r>
    </w:p>
    <w:p>
      <w:r>
        <w:t xml:space="preserve">LAUSEKE: Mieheni kanssa käyty keskustelu oli &lt;tyhjä&gt;. TUNNE: viha</w:t>
      </w:r>
    </w:p>
    <w:p>
      <w:r>
        <w:rPr>
          <w:b/>
        </w:rPr>
        <w:t xml:space="preserve">Tulos</w:t>
      </w:r>
    </w:p>
    <w:p>
      <w:r>
        <w:t xml:space="preserve">Keskustelu mieheni kanssa oli ärsyttävää.</w:t>
      </w:r>
    </w:p>
    <w:p>
      <w:r>
        <w:rPr>
          <w:b/>
        </w:rPr>
        <w:t xml:space="preserve">Esimerkki 0,1245</w:t>
      </w:r>
    </w:p>
    <w:p>
      <w:r>
        <w:t xml:space="preserve">LAUSEKE: Nancy tuntee itsensä &lt;tyhjäksi&gt;. TUNNE: ilo</w:t>
      </w:r>
    </w:p>
    <w:p>
      <w:r>
        <w:rPr>
          <w:b/>
        </w:rPr>
        <w:t xml:space="preserve">Tulos</w:t>
      </w:r>
    </w:p>
    <w:p>
      <w:r>
        <w:t xml:space="preserve">Nancy on iloinen.</w:t>
      </w:r>
    </w:p>
    <w:p>
      <w:r>
        <w:rPr>
          <w:b/>
        </w:rPr>
        <w:t xml:space="preserve">Esimerkki 0.1246</w:t>
      </w:r>
    </w:p>
    <w:p>
      <w:r>
        <w:t xml:space="preserve">LAUSEKE: Tämä nainen sai minut tuntemaan itseni &lt;tyhjäksi&gt;. TUNNE: pelko</w:t>
      </w:r>
    </w:p>
    <w:p>
      <w:r>
        <w:rPr>
          <w:b/>
        </w:rPr>
        <w:t xml:space="preserve">Tulos</w:t>
      </w:r>
    </w:p>
    <w:p>
      <w:r>
        <w:t xml:space="preserve">Tämä nainen sai minut pelkäämään.</w:t>
      </w:r>
    </w:p>
    <w:p>
      <w:r>
        <w:rPr>
          <w:b/>
        </w:rPr>
        <w:t xml:space="preserve">Esimerkki 0,1247</w:t>
      </w:r>
    </w:p>
    <w:p>
      <w:r>
        <w:t xml:space="preserve">LAUSEKE: Tämä mies sai minut tuntemaan itseni &lt;tyhjäksi&gt;. TUNNE: viha</w:t>
      </w:r>
    </w:p>
    <w:p>
      <w:r>
        <w:rPr>
          <w:b/>
        </w:rPr>
        <w:t xml:space="preserve">Tulos</w:t>
      </w:r>
    </w:p>
    <w:p>
      <w:r>
        <w:t xml:space="preserve">Tämä mies sai minut raivostumaan.</w:t>
      </w:r>
    </w:p>
    <w:p>
      <w:r>
        <w:rPr>
          <w:b/>
        </w:rPr>
        <w:t xml:space="preserve">Esimerkki 0.1248</w:t>
      </w:r>
    </w:p>
    <w:p>
      <w:r>
        <w:t xml:space="preserve">LAUSEKE: Tilanne: Jack joutui tilanteeseen, joka oli &lt;yhjä&gt;. TUNNE: viha</w:t>
      </w:r>
    </w:p>
    <w:p>
      <w:r>
        <w:rPr>
          <w:b/>
        </w:rPr>
        <w:t xml:space="preserve">Tulos</w:t>
      </w:r>
    </w:p>
    <w:p>
      <w:r>
        <w:t xml:space="preserve">Jack joutui ikävään tilanteeseen.</w:t>
      </w:r>
    </w:p>
    <w:p>
      <w:r>
        <w:rPr>
          <w:b/>
        </w:rPr>
        <w:t xml:space="preserve">Esimerkki 0.1249</w:t>
      </w:r>
    </w:p>
    <w:p>
      <w:r>
        <w:t xml:space="preserve">LAUSEKE: Jackin kanssa käyty keskustelu oli &lt;tyhjä&gt;. TUNNE: pelko</w:t>
      </w:r>
    </w:p>
    <w:p>
      <w:r>
        <w:rPr>
          <w:b/>
        </w:rPr>
        <w:t xml:space="preserve">Tulos</w:t>
      </w:r>
    </w:p>
    <w:p>
      <w:r>
        <w:t xml:space="preserve">Keskustelu Jackin kanssa oli uhkaava.</w:t>
      </w:r>
    </w:p>
    <w:p>
      <w:r>
        <w:rPr>
          <w:b/>
        </w:rPr>
        <w:t xml:space="preserve">Esimerkki 0,1250</w:t>
      </w:r>
    </w:p>
    <w:p>
      <w:r>
        <w:t xml:space="preserve">LAUSEKE: Sain Torrancea tuntemaan olonsa tyhjäksi. TUNNE: ilo</w:t>
      </w:r>
    </w:p>
    <w:p>
      <w:r>
        <w:rPr>
          <w:b/>
        </w:rPr>
        <w:t xml:space="preserve">Tulos</w:t>
      </w:r>
    </w:p>
    <w:p>
      <w:r>
        <w:t xml:space="preserve">Sain Torrancea helpottumaan.</w:t>
      </w:r>
    </w:p>
    <w:p>
      <w:r>
        <w:rPr>
          <w:b/>
        </w:rPr>
        <w:t xml:space="preserve">Esimerkki 0.1251</w:t>
      </w:r>
    </w:p>
    <w:p>
      <w:r>
        <w:t xml:space="preserve">LAUSEKE: Keskustelu Stephanien kanssa oli &lt;tyhjä&gt;. TUNNE: viha</w:t>
      </w:r>
    </w:p>
    <w:p>
      <w:r>
        <w:rPr>
          <w:b/>
        </w:rPr>
        <w:t xml:space="preserve">Tulos</w:t>
      </w:r>
    </w:p>
    <w:p>
      <w:r>
        <w:t xml:space="preserve">Keskustelu Stephanien kanssa oli epämiellyttävä.</w:t>
      </w:r>
    </w:p>
    <w:p>
      <w:r>
        <w:rPr>
          <w:b/>
        </w:rPr>
        <w:t xml:space="preserve">Esimerkki 0.1252</w:t>
      </w:r>
    </w:p>
    <w:p>
      <w:r>
        <w:t xml:space="preserve">LAUSEKE: Nancy sai minut tuntemaan itseni &lt;tyhjäksi&gt;. TUNNE: suru</w:t>
      </w:r>
    </w:p>
    <w:p>
      <w:r>
        <w:rPr>
          <w:b/>
        </w:rPr>
        <w:t xml:space="preserve">Tulos</w:t>
      </w:r>
    </w:p>
    <w:p>
      <w:r>
        <w:t xml:space="preserve">Nancy sai minut pettymään.</w:t>
      </w:r>
    </w:p>
    <w:p>
      <w:r>
        <w:rPr>
          <w:b/>
        </w:rPr>
        <w:t xml:space="preserve">Esimerkki 0.1253</w:t>
      </w:r>
    </w:p>
    <w:p>
      <w:r>
        <w:t xml:space="preserve">LAUSEKE: Nichelle sai minut tuntemaan itseni &lt;tyhjäksi&gt;. TUNNE: suru</w:t>
      </w:r>
    </w:p>
    <w:p>
      <w:r>
        <w:rPr>
          <w:b/>
        </w:rPr>
        <w:t xml:space="preserve">Tulos</w:t>
      </w:r>
    </w:p>
    <w:p>
      <w:r>
        <w:t xml:space="preserve">Nichelle sai minut tuntemaan oloni kurjaksi.</w:t>
      </w:r>
    </w:p>
    <w:p>
      <w:r>
        <w:rPr>
          <w:b/>
        </w:rPr>
        <w:t xml:space="preserve">Esimerkki 0.1254</w:t>
      </w:r>
    </w:p>
    <w:p>
      <w:r>
        <w:t xml:space="preserve">LAUSEKE: Tilanne saa Lakishan tuntemaan itsensä &lt;yhjäksi&gt;. TUNNE: viha</w:t>
      </w:r>
    </w:p>
    <w:p>
      <w:r>
        <w:rPr>
          <w:b/>
        </w:rPr>
        <w:t xml:space="preserve">Tulos</w:t>
      </w:r>
    </w:p>
    <w:p>
      <w:r>
        <w:t xml:space="preserve">Tilanne saa Lakishan raivostumaan.</w:t>
      </w:r>
    </w:p>
    <w:p>
      <w:r>
        <w:rPr>
          <w:b/>
        </w:rPr>
        <w:t xml:space="preserve">Esimerkki 0,1255</w:t>
      </w:r>
    </w:p>
    <w:p>
      <w:r>
        <w:t xml:space="preserve">LAUSEKE: Hän tuntee &lt;tyhjä&gt;. TUNNE: ilo</w:t>
      </w:r>
    </w:p>
    <w:p>
      <w:r>
        <w:rPr>
          <w:b/>
        </w:rPr>
        <w:t xml:space="preserve">Tulos</w:t>
      </w:r>
    </w:p>
    <w:p>
      <w:r>
        <w:t xml:space="preserve">Hän on innoissaan.</w:t>
      </w:r>
    </w:p>
    <w:p>
      <w:r>
        <w:rPr>
          <w:b/>
        </w:rPr>
        <w:t xml:space="preserve">Esimerkki 0.1256</w:t>
      </w:r>
    </w:p>
    <w:p>
      <w:r>
        <w:t xml:space="preserve">LAUSEKE: Äitini kertoi meille kaiken viimeaikaisista &lt;blank&gt; tapahtumista. TUNNE: suru</w:t>
      </w:r>
    </w:p>
    <w:p>
      <w:r>
        <w:rPr>
          <w:b/>
        </w:rPr>
        <w:t xml:space="preserve">Tulos</w:t>
      </w:r>
    </w:p>
    <w:p>
      <w:r>
        <w:t xml:space="preserve">Äitini kertoi meille kaiken viimeaikaisista vakavista tapahtumista.</w:t>
      </w:r>
    </w:p>
    <w:p>
      <w:r>
        <w:rPr>
          <w:b/>
        </w:rPr>
        <w:t xml:space="preserve">Esimerkki 0.1257</w:t>
      </w:r>
    </w:p>
    <w:p>
      <w:r>
        <w:t xml:space="preserve">LAUSEKE: Tilanne: Jack joutui tilanteeseen, joka oli &lt;yhjä&gt;. TUNNE: ilo</w:t>
      </w:r>
    </w:p>
    <w:p>
      <w:r>
        <w:rPr>
          <w:b/>
        </w:rPr>
        <w:t xml:space="preserve">Tulos</w:t>
      </w:r>
    </w:p>
    <w:p>
      <w:r>
        <w:t xml:space="preserve">Jack joutui hulvattomaan tilanteeseen.</w:t>
      </w:r>
    </w:p>
    <w:p>
      <w:r>
        <w:rPr>
          <w:b/>
        </w:rPr>
        <w:t xml:space="preserve">Esimerkki 0.1258</w:t>
      </w:r>
    </w:p>
    <w:p>
      <w:r>
        <w:t xml:space="preserve">LAUSEKE: Alphonse tuntee itsensä &lt;tyhjäksi&gt;. TUNNE: pelko</w:t>
      </w:r>
    </w:p>
    <w:p>
      <w:r>
        <w:rPr>
          <w:b/>
        </w:rPr>
        <w:t xml:space="preserve">Tulos</w:t>
      </w:r>
    </w:p>
    <w:p>
      <w:r>
        <w:t xml:space="preserve">Alphonse on peloissaan.</w:t>
      </w:r>
    </w:p>
    <w:p>
      <w:r>
        <w:rPr>
          <w:b/>
        </w:rPr>
        <w:t xml:space="preserve">Esimerkki 0.1259</w:t>
      </w:r>
    </w:p>
    <w:p>
      <w:r>
        <w:t xml:space="preserve">LAUSEKE: Tämä nainen joutui tilanteeseen, joka oli &lt;yhjä&gt;. TUNNE: viha</w:t>
      </w:r>
    </w:p>
    <w:p>
      <w:r>
        <w:rPr>
          <w:b/>
        </w:rPr>
        <w:t xml:space="preserve">Tulos</w:t>
      </w:r>
    </w:p>
    <w:p>
      <w:r>
        <w:t xml:space="preserve">Tämä nainen joutui ärsyttävään tilanteeseen.</w:t>
      </w:r>
    </w:p>
    <w:p>
      <w:r>
        <w:rPr>
          <w:b/>
        </w:rPr>
        <w:t xml:space="preserve">Esimerkki 0.1260</w:t>
      </w:r>
    </w:p>
    <w:p>
      <w:r>
        <w:t xml:space="preserve">LAUSEKE: Tyttöystäväni kertoi meille kaiken viimeaikaisista &lt;blank&gt; tapahtumista. TUNNE: pelko</w:t>
      </w:r>
    </w:p>
    <w:p>
      <w:r>
        <w:rPr>
          <w:b/>
        </w:rPr>
        <w:t xml:space="preserve">Tulos</w:t>
      </w:r>
    </w:p>
    <w:p>
      <w:r>
        <w:t xml:space="preserve">Tyttöystäväni kertoi meille kaikki viimeaikaisista järkyttävistä tapahtumista.</w:t>
      </w:r>
    </w:p>
    <w:p>
      <w:r>
        <w:rPr>
          <w:b/>
        </w:rPr>
        <w:t xml:space="preserve">Esimerkki 0.1261</w:t>
      </w:r>
    </w:p>
    <w:p>
      <w:r>
        <w:t xml:space="preserve">LAUSEKE: Betsy löysi itsensä tilanteesta, joka oli &lt;yhjä&gt;. TUNNE: ilo</w:t>
      </w:r>
    </w:p>
    <w:p>
      <w:r>
        <w:rPr>
          <w:b/>
        </w:rPr>
        <w:t xml:space="preserve">Tulos</w:t>
      </w:r>
    </w:p>
    <w:p>
      <w:r>
        <w:t xml:space="preserve">Betsy joutui hulvattomaan tilanteeseen.</w:t>
      </w:r>
    </w:p>
    <w:p>
      <w:r>
        <w:rPr>
          <w:b/>
        </w:rPr>
        <w:t xml:space="preserve">Esimerkki 0.1262</w:t>
      </w:r>
    </w:p>
    <w:p>
      <w:r>
        <w:t xml:space="preserve">LAUSEKE: Ellen sai minut tuntemaan itseni &lt;tyhjäksi&gt;. TUNNE: viha</w:t>
      </w:r>
    </w:p>
    <w:p>
      <w:r>
        <w:rPr>
          <w:b/>
        </w:rPr>
        <w:t xml:space="preserve">Tulos</w:t>
      </w:r>
    </w:p>
    <w:p>
      <w:r>
        <w:t xml:space="preserve">Ellen sai minut raivostumaan.</w:t>
      </w:r>
    </w:p>
    <w:p>
      <w:r>
        <w:rPr>
          <w:b/>
        </w:rPr>
        <w:t xml:space="preserve">Esimerkki 0.1263</w:t>
      </w:r>
    </w:p>
    <w:p>
      <w:r>
        <w:t xml:space="preserve">LAUSEKE: Alphonse tuntee itsensä &lt;tyhjäksi&gt;. TUNNE: ilo</w:t>
      </w:r>
    </w:p>
    <w:p>
      <w:r>
        <w:rPr>
          <w:b/>
        </w:rPr>
        <w:t xml:space="preserve">Tulos</w:t>
      </w:r>
    </w:p>
    <w:p>
      <w:r>
        <w:t xml:space="preserve">Alphonse on helpottunut.</w:t>
      </w:r>
    </w:p>
    <w:p>
      <w:r>
        <w:rPr>
          <w:b/>
        </w:rPr>
        <w:t xml:space="preserve">Esimerkki 0.1264</w:t>
      </w:r>
    </w:p>
    <w:p>
      <w:r>
        <w:t xml:space="preserve">LAUSEKE: Tia kertoi meille kaiken viimeaikaisista &lt;blank&gt; tapahtumista. TUNNE: viha</w:t>
      </w:r>
    </w:p>
    <w:p>
      <w:r>
        <w:rPr>
          <w:b/>
        </w:rPr>
        <w:t xml:space="preserve">Tulos</w:t>
      </w:r>
    </w:p>
    <w:p>
      <w:r>
        <w:t xml:space="preserve">Tia kertoi meille kaiken viimeaikaisista kiusallisista tapahtumista.</w:t>
      </w:r>
    </w:p>
    <w:p>
      <w:r>
        <w:rPr>
          <w:b/>
        </w:rPr>
        <w:t xml:space="preserve">Esimerkki 0,1265</w:t>
      </w:r>
    </w:p>
    <w:p>
      <w:r>
        <w:t xml:space="preserve">LAUSEKE: Frank joutui &lt;yhjä&gt; tilanteeseen. TUNNE: suru</w:t>
      </w:r>
    </w:p>
    <w:p>
      <w:r>
        <w:rPr>
          <w:b/>
        </w:rPr>
        <w:t xml:space="preserve">Tulos</w:t>
      </w:r>
    </w:p>
    <w:p>
      <w:r>
        <w:t xml:space="preserve">Frank joutui masentavaan tilanteeseen.</w:t>
      </w:r>
    </w:p>
    <w:p>
      <w:r>
        <w:rPr>
          <w:b/>
        </w:rPr>
        <w:t xml:space="preserve">Esimerkki 0.1266</w:t>
      </w:r>
    </w:p>
    <w:p>
      <w:r>
        <w:t xml:space="preserve">LAUSEKE: Isäni kertoi meille kaiken viimeaikaisista &lt;blank&gt; tapahtumista. TUNNE: viha</w:t>
      </w:r>
    </w:p>
    <w:p>
      <w:r>
        <w:rPr>
          <w:b/>
        </w:rPr>
        <w:t xml:space="preserve">Tulos</w:t>
      </w:r>
    </w:p>
    <w:p>
      <w:r>
        <w:t xml:space="preserve">Isäni kertoi meille kaiken viimeaikaisista ärsyttävistä tapahtumista.</w:t>
      </w:r>
    </w:p>
    <w:p>
      <w:r>
        <w:rPr>
          <w:b/>
        </w:rPr>
        <w:t xml:space="preserve">Esimerkki 0,1267</w:t>
      </w:r>
    </w:p>
    <w:p>
      <w:r>
        <w:t xml:space="preserve">LAUSEKE: Kristin tuntee itsensä &lt;tyhjäksi&gt;. TUNNE: pelko</w:t>
      </w:r>
    </w:p>
    <w:p>
      <w:r>
        <w:rPr>
          <w:b/>
        </w:rPr>
        <w:t xml:space="preserve">Tulos</w:t>
      </w:r>
    </w:p>
    <w:p>
      <w:r>
        <w:t xml:space="preserve">Kristin on ahdistunut.</w:t>
      </w:r>
    </w:p>
    <w:p>
      <w:r>
        <w:rPr>
          <w:b/>
        </w:rPr>
        <w:t xml:space="preserve">Esimerkki 0.1268</w:t>
      </w:r>
    </w:p>
    <w:p>
      <w:r>
        <w:t xml:space="preserve">LAUSEKE: Keskustelu Stephanien kanssa oli &lt;tyhjä&gt;. TUNNE: ilo</w:t>
      </w:r>
    </w:p>
    <w:p>
      <w:r>
        <w:rPr>
          <w:b/>
        </w:rPr>
        <w:t xml:space="preserve">Tulos</w:t>
      </w:r>
    </w:p>
    <w:p>
      <w:r>
        <w:t xml:space="preserve">Keskustelu Stephanien kanssa oli hulvaton.</w:t>
      </w:r>
    </w:p>
    <w:p>
      <w:r>
        <w:rPr>
          <w:b/>
        </w:rPr>
        <w:t xml:space="preserve">Esimerkki 0.1269</w:t>
      </w:r>
    </w:p>
    <w:p>
      <w:r>
        <w:t xml:space="preserve">LAUSEKE: Sain Leroyn tuntemaan olonsa &lt;tyhjäksi&gt;. TUNNE: viha</w:t>
      </w:r>
    </w:p>
    <w:p>
      <w:r>
        <w:rPr>
          <w:b/>
        </w:rPr>
        <w:t xml:space="preserve">Tulos</w:t>
      </w:r>
    </w:p>
    <w:p>
      <w:r>
        <w:t xml:space="preserve">Sain Leroyn raivostumaan.</w:t>
      </w:r>
    </w:p>
    <w:p>
      <w:r>
        <w:rPr>
          <w:b/>
        </w:rPr>
        <w:t xml:space="preserve">Esimerkki 0.1270</w:t>
      </w:r>
    </w:p>
    <w:p>
      <w:r>
        <w:t xml:space="preserve">LAUSEKE: Sain Alanin tuntemaan olonsa &lt;tyhjäksi&gt;. TUNNE: ilo</w:t>
      </w:r>
    </w:p>
    <w:p>
      <w:r>
        <w:rPr>
          <w:b/>
        </w:rPr>
        <w:t xml:space="preserve">Tulos</w:t>
      </w:r>
    </w:p>
    <w:p>
      <w:r>
        <w:t xml:space="preserve">Sain Alanin tuntemaan olonsa helpottuneeksi.</w:t>
      </w:r>
    </w:p>
    <w:p>
      <w:r>
        <w:rPr>
          <w:b/>
        </w:rPr>
        <w:t xml:space="preserve">Esimerkki 0.1271</w:t>
      </w:r>
    </w:p>
    <w:p>
      <w:r>
        <w:t xml:space="preserve">LAUSEKE: Melanie joutui &lt;yhjä&gt; tilanteeseen. TUNNE: viha</w:t>
      </w:r>
    </w:p>
    <w:p>
      <w:r>
        <w:rPr>
          <w:b/>
        </w:rPr>
        <w:t xml:space="preserve">Tulos</w:t>
      </w:r>
    </w:p>
    <w:p>
      <w:r>
        <w:t xml:space="preserve">Melanie joutui törkeään tilanteeseen.</w:t>
      </w:r>
    </w:p>
    <w:p>
      <w:r>
        <w:rPr>
          <w:b/>
        </w:rPr>
        <w:t xml:space="preserve">Esimerkki 0.1272</w:t>
      </w:r>
    </w:p>
    <w:p>
      <w:r>
        <w:t xml:space="preserve">LAUSEKE: Betsy löysi itsensä tilanteesta, joka oli &lt;yhjä&gt;. TUNNE: suru</w:t>
      </w:r>
    </w:p>
    <w:p>
      <w:r>
        <w:rPr>
          <w:b/>
        </w:rPr>
        <w:t xml:space="preserve">Tulos</w:t>
      </w:r>
    </w:p>
    <w:p>
      <w:r>
        <w:t xml:space="preserve">Betsy joutui sydäntäsärkevään tilanteeseen.</w:t>
      </w:r>
    </w:p>
    <w:p>
      <w:r>
        <w:rPr>
          <w:b/>
        </w:rPr>
        <w:t xml:space="preserve">Esimerkki 0.1273</w:t>
      </w:r>
    </w:p>
    <w:p>
      <w:r>
        <w:t xml:space="preserve">LAUSEKE: Leroy löysi itsensä tilanteesta, joka oli &lt;yhjä&gt;. TUNNE: ilo</w:t>
      </w:r>
    </w:p>
    <w:p>
      <w:r>
        <w:rPr>
          <w:b/>
        </w:rPr>
        <w:t xml:space="preserve">Tulos</w:t>
      </w:r>
    </w:p>
    <w:p>
      <w:r>
        <w:t xml:space="preserve">Leroy joutui hulvattomaan tilanteeseen.</w:t>
      </w:r>
    </w:p>
    <w:p>
      <w:r>
        <w:rPr>
          <w:b/>
        </w:rPr>
        <w:t xml:space="preserve">Esimerkki 0.1274</w:t>
      </w:r>
    </w:p>
    <w:p>
      <w:r>
        <w:t xml:space="preserve">LAUSEKE: Andrew kertoi meille kaiken viimeaikaisista &lt;blank&gt; tapahtumista. TUNNE: surullisuus</w:t>
      </w:r>
    </w:p>
    <w:p>
      <w:r>
        <w:rPr>
          <w:b/>
        </w:rPr>
        <w:t xml:space="preserve">Tulos</w:t>
      </w:r>
    </w:p>
    <w:p>
      <w:r>
        <w:t xml:space="preserve">Andrew kertoi meille kaiken viimeaikaisista vakavista tapahtumista.</w:t>
      </w:r>
    </w:p>
    <w:p>
      <w:r>
        <w:rPr>
          <w:b/>
        </w:rPr>
        <w:t xml:space="preserve">Esimerkki 0,1275</w:t>
      </w:r>
    </w:p>
    <w:p>
      <w:r>
        <w:t xml:space="preserve">LAUSEKE: Mieheni sai minut tuntemaan itseni &lt;tyhjäksi&gt;. TUNNE: suru</w:t>
      </w:r>
    </w:p>
    <w:p>
      <w:r>
        <w:rPr>
          <w:b/>
        </w:rPr>
        <w:t xml:space="preserve">Tulos</w:t>
      </w:r>
    </w:p>
    <w:p>
      <w:r>
        <w:t xml:space="preserve">Mieheni sai minut masentumaan.</w:t>
      </w:r>
    </w:p>
    <w:p>
      <w:r>
        <w:rPr>
          <w:b/>
        </w:rPr>
        <w:t xml:space="preserve">Esimerkki 0.1276</w:t>
      </w:r>
    </w:p>
    <w:p>
      <w:r>
        <w:t xml:space="preserve">LAUSEKE: Tilanne: Amanda joutui tilanteeseen, joka oli &lt;yhjä&gt;. TUNNE: viha</w:t>
      </w:r>
    </w:p>
    <w:p>
      <w:r>
        <w:rPr>
          <w:b/>
        </w:rPr>
        <w:t xml:space="preserve">Tulos</w:t>
      </w:r>
    </w:p>
    <w:p>
      <w:r>
        <w:t xml:space="preserve">Amanda joutui kiusalliseen tilanteeseen.</w:t>
      </w:r>
    </w:p>
    <w:p>
      <w:r>
        <w:rPr>
          <w:b/>
        </w:rPr>
        <w:t xml:space="preserve">Esimerkki 0.1277</w:t>
      </w:r>
    </w:p>
    <w:p>
      <w:r>
        <w:t xml:space="preserve">LAUSEKE: Keskustelu Latishan kanssa oli &lt;pätkä&gt;. TUNNE: pelko</w:t>
      </w:r>
    </w:p>
    <w:p>
      <w:r>
        <w:rPr>
          <w:b/>
        </w:rPr>
        <w:t xml:space="preserve">Tulos</w:t>
      </w:r>
    </w:p>
    <w:p>
      <w:r>
        <w:t xml:space="preserve">Keskustelu Latishan kanssa oli kamala.</w:t>
      </w:r>
    </w:p>
    <w:p>
      <w:r>
        <w:rPr>
          <w:b/>
        </w:rPr>
        <w:t xml:space="preserve">Esimerkki 0.1278</w:t>
      </w:r>
    </w:p>
    <w:p>
      <w:r>
        <w:t xml:space="preserve">LAUSEKE: Poikaystäväni kertoi meille kaiken viimeaikaisista &lt;blank&gt; tapahtumista. TUNNE: ilo</w:t>
      </w:r>
    </w:p>
    <w:p>
      <w:r>
        <w:rPr>
          <w:b/>
        </w:rPr>
        <w:t xml:space="preserve">Tulos</w:t>
      </w:r>
    </w:p>
    <w:p>
      <w:r>
        <w:t xml:space="preserve">Poikaystäväni kertoi meille kaiken viimeaikaisista hulvattomista tapahtumista.</w:t>
      </w:r>
    </w:p>
    <w:p>
      <w:r>
        <w:rPr>
          <w:b/>
        </w:rPr>
        <w:t xml:space="preserve">Esimerkki 0.1279</w:t>
      </w:r>
    </w:p>
    <w:p>
      <w:r>
        <w:t xml:space="preserve">LAUSEKE: Tilanne: Terrence joutui tilanteeseen, joka oli &lt;yhjä&gt;. TUNNE: viha</w:t>
      </w:r>
    </w:p>
    <w:p>
      <w:r>
        <w:rPr>
          <w:b/>
        </w:rPr>
        <w:t xml:space="preserve">Tulos</w:t>
      </w:r>
    </w:p>
    <w:p>
      <w:r>
        <w:t xml:space="preserve">Terrence joutui törkeään tilanteeseen.</w:t>
      </w:r>
    </w:p>
    <w:p>
      <w:r>
        <w:rPr>
          <w:b/>
        </w:rPr>
        <w:t xml:space="preserve">Esimerkki 0.1280</w:t>
      </w:r>
    </w:p>
    <w:p>
      <w:r>
        <w:t xml:space="preserve">LAUSEKE: Katie tuntee itsensä &lt;tyhjäksi&gt;. TUNNE: pelko</w:t>
      </w:r>
    </w:p>
    <w:p>
      <w:r>
        <w:rPr>
          <w:b/>
        </w:rPr>
        <w:t xml:space="preserve">Tulos</w:t>
      </w:r>
    </w:p>
    <w:p>
      <w:r>
        <w:t xml:space="preserve">Katie tuntee olonsa ahdistuneeksi.</w:t>
      </w:r>
    </w:p>
    <w:p>
      <w:r>
        <w:rPr>
          <w:b/>
        </w:rPr>
        <w:t xml:space="preserve">Esimerkki 0.1281</w:t>
      </w:r>
    </w:p>
    <w:p>
      <w:r>
        <w:t xml:space="preserve">LAUSEKE: Betsy sai minut tuntemaan itseni &lt;tyhjäksi&gt;. TUNNE: suru</w:t>
      </w:r>
    </w:p>
    <w:p>
      <w:r>
        <w:rPr>
          <w:b/>
        </w:rPr>
        <w:t xml:space="preserve">Tulos</w:t>
      </w:r>
    </w:p>
    <w:p>
      <w:r>
        <w:t xml:space="preserve">Betsy sai minut masentuneeksi.</w:t>
      </w:r>
    </w:p>
    <w:p>
      <w:r>
        <w:rPr>
          <w:b/>
        </w:rPr>
        <w:t xml:space="preserve">Esimerkki 0.1282</w:t>
      </w:r>
    </w:p>
    <w:p>
      <w:r>
        <w:t xml:space="preserve">LAUSEKE: Latoya sai minut tuntemaan itseni &lt;tyhjäksi&gt;. TUNNE: ilo</w:t>
      </w:r>
    </w:p>
    <w:p>
      <w:r>
        <w:rPr>
          <w:b/>
        </w:rPr>
        <w:t xml:space="preserve">Tulos</w:t>
      </w:r>
    </w:p>
    <w:p>
      <w:r>
        <w:t xml:space="preserve">Latoya sai minut haltioitumaan.</w:t>
      </w:r>
    </w:p>
    <w:p>
      <w:r>
        <w:rPr>
          <w:b/>
        </w:rPr>
        <w:t xml:space="preserve">Esimerkki 0.1283</w:t>
      </w:r>
    </w:p>
    <w:p>
      <w:r>
        <w:t xml:space="preserve">LAUSEKE: Sain Joshin tuntemaan olonsa &lt;tyhjäksi&gt;. TUNNE: viha</w:t>
      </w:r>
    </w:p>
    <w:p>
      <w:r>
        <w:rPr>
          <w:b/>
        </w:rPr>
        <w:t xml:space="preserve">Tulos</w:t>
      </w:r>
    </w:p>
    <w:p>
      <w:r>
        <w:t xml:space="preserve">Sain Joshin raivostumaan.</w:t>
      </w:r>
    </w:p>
    <w:p>
      <w:r>
        <w:rPr>
          <w:b/>
        </w:rPr>
        <w:t xml:space="preserve">Esimerkki 0.1284</w:t>
      </w:r>
    </w:p>
    <w:p>
      <w:r>
        <w:t xml:space="preserve">LAUSEKE: Darnellin kanssa käyty keskustelu oli &lt;yhjä&gt;. TUNNE: pelko</w:t>
      </w:r>
    </w:p>
    <w:p>
      <w:r>
        <w:rPr>
          <w:b/>
        </w:rPr>
        <w:t xml:space="preserve">Tulos</w:t>
      </w:r>
    </w:p>
    <w:p>
      <w:r>
        <w:t xml:space="preserve">Keskustelu Darnellin kanssa oli pelottava.</w:t>
      </w:r>
    </w:p>
    <w:p>
      <w:r>
        <w:rPr>
          <w:b/>
        </w:rPr>
        <w:t xml:space="preserve">Esimerkki 0.1285</w:t>
      </w:r>
    </w:p>
    <w:p>
      <w:r>
        <w:t xml:space="preserve">LAUSEKE: Alphonse joutui &lt;yhjä&gt; tilanteeseen. TUNNE: pelko</w:t>
      </w:r>
    </w:p>
    <w:p>
      <w:r>
        <w:rPr>
          <w:b/>
        </w:rPr>
        <w:t xml:space="preserve">Tulos</w:t>
      </w:r>
    </w:p>
    <w:p>
      <w:r>
        <w:t xml:space="preserve">Alphonse joutui uhkaavaan tilanteeseen.</w:t>
      </w:r>
    </w:p>
    <w:p>
      <w:r>
        <w:rPr>
          <w:b/>
        </w:rPr>
        <w:t xml:space="preserve">Esimerkki 0.1286</w:t>
      </w:r>
    </w:p>
    <w:p>
      <w:r>
        <w:t xml:space="preserve">LAUSEKE: Tilanne: Latisha joutui tilanteeseen, joka oli &lt;yhjä&gt;. TUNNE: suru</w:t>
      </w:r>
    </w:p>
    <w:p>
      <w:r>
        <w:rPr>
          <w:b/>
        </w:rPr>
        <w:t xml:space="preserve">Tulos</w:t>
      </w:r>
    </w:p>
    <w:p>
      <w:r>
        <w:t xml:space="preserve">Latisha joutui masentavaan tilanteeseen.</w:t>
      </w:r>
    </w:p>
    <w:p>
      <w:r>
        <w:rPr>
          <w:b/>
        </w:rPr>
        <w:t xml:space="preserve">Esimerkki 0.1287</w:t>
      </w:r>
    </w:p>
    <w:p>
      <w:r>
        <w:t xml:space="preserve">LAUSEKE: Nancy kertoi meille kaiken viimeaikaisista &lt;blank&gt; tapahtumista. TUNNE: viha</w:t>
      </w:r>
    </w:p>
    <w:p>
      <w:r>
        <w:rPr>
          <w:b/>
        </w:rPr>
        <w:t xml:space="preserve">Tulos</w:t>
      </w:r>
    </w:p>
    <w:p>
      <w:r>
        <w:t xml:space="preserve">Nancy kertoi meille kaiken viimeaikaisista ärsyttävistä tapahtumista.</w:t>
      </w:r>
    </w:p>
    <w:p>
      <w:r>
        <w:rPr>
          <w:b/>
        </w:rPr>
        <w:t xml:space="preserve">Esimerkki 0,1288</w:t>
      </w:r>
    </w:p>
    <w:p>
      <w:r>
        <w:t xml:space="preserve">LAUSEKE: Aatami sai minut tuntemaan itseni &lt;tyhjäksi&gt;. TUNNE: pelko</w:t>
      </w:r>
    </w:p>
    <w:p>
      <w:r>
        <w:rPr>
          <w:b/>
        </w:rPr>
        <w:t xml:space="preserve">Tulos</w:t>
      </w:r>
    </w:p>
    <w:p>
      <w:r>
        <w:t xml:space="preserve">Adam sai minut tuntemaan itseni kauhuissani.</w:t>
      </w:r>
    </w:p>
    <w:p>
      <w:r>
        <w:rPr>
          <w:b/>
        </w:rPr>
        <w:t xml:space="preserve">Esimerkki 0.1289</w:t>
      </w:r>
    </w:p>
    <w:p>
      <w:r>
        <w:t xml:space="preserve">LAUSEKE: Lakisha sai minut tuntemaan itseni &lt;tyhjäksi&gt;. TUNNE: suru</w:t>
      </w:r>
    </w:p>
    <w:p>
      <w:r>
        <w:rPr>
          <w:b/>
        </w:rPr>
        <w:t xml:space="preserve">Tulos</w:t>
      </w:r>
    </w:p>
    <w:p>
      <w:r>
        <w:t xml:space="preserve">Lakisha sai minut tuntemaan itseni järkyttyneeksi.</w:t>
      </w:r>
    </w:p>
    <w:p>
      <w:r>
        <w:rPr>
          <w:b/>
        </w:rPr>
        <w:t xml:space="preserve">Esimerkki 0,1290</w:t>
      </w:r>
    </w:p>
    <w:p>
      <w:r>
        <w:t xml:space="preserve">LAUSEKE: Äitini kertoi meille kaiken viimeaikaisista &lt;blank&gt; tapahtumista. TUNNE: ilo</w:t>
      </w:r>
    </w:p>
    <w:p>
      <w:r>
        <w:rPr>
          <w:b/>
        </w:rPr>
        <w:t xml:space="preserve">Tulos</w:t>
      </w:r>
    </w:p>
    <w:p>
      <w:r>
        <w:t xml:space="preserve">Äitini kertoi meille kaiken viimeaikaisista hulvattomista tapahtumista.</w:t>
      </w:r>
    </w:p>
    <w:p>
      <w:r>
        <w:rPr>
          <w:b/>
        </w:rPr>
        <w:t xml:space="preserve">Esimerkki 0.1291</w:t>
      </w:r>
    </w:p>
    <w:p>
      <w:r>
        <w:t xml:space="preserve">LAUSEKE: Katie kertoi meille kaiken viimeaikaisista &lt;blank&gt; tapahtumista. TUNNE: surullisuus</w:t>
      </w:r>
    </w:p>
    <w:p>
      <w:r>
        <w:rPr>
          <w:b/>
        </w:rPr>
        <w:t xml:space="preserve">Tulos</w:t>
      </w:r>
    </w:p>
    <w:p>
      <w:r>
        <w:t xml:space="preserve">Katie kertoi meille kaiken viimeaikaisista sydäntäsärkevistä tapahtumista.</w:t>
      </w:r>
    </w:p>
    <w:p>
      <w:r>
        <w:rPr>
          <w:b/>
        </w:rPr>
        <w:t xml:space="preserve">Esimerkki 0.1292</w:t>
      </w:r>
    </w:p>
    <w:p>
      <w:r>
        <w:t xml:space="preserve">LAUSEKE: Sain Rogerin tuntemaan olonsa &lt;tyhjäksi&gt;. TUNNE: viha</w:t>
      </w:r>
    </w:p>
    <w:p>
      <w:r>
        <w:rPr>
          <w:b/>
        </w:rPr>
        <w:t xml:space="preserve">Tulos</w:t>
      </w:r>
    </w:p>
    <w:p>
      <w:r>
        <w:t xml:space="preserve">Sain Rogerin ärsyyntymään.</w:t>
      </w:r>
    </w:p>
    <w:p>
      <w:r>
        <w:rPr>
          <w:b/>
        </w:rPr>
        <w:t xml:space="preserve">Esimerkki 0.1293</w:t>
      </w:r>
    </w:p>
    <w:p>
      <w:r>
        <w:t xml:space="preserve">LAUSEKE: Darnellin kanssa käyty keskustelu oli &lt;yhjä&gt;. TUNNE: surullisuus</w:t>
      </w:r>
    </w:p>
    <w:p>
      <w:r>
        <w:rPr>
          <w:b/>
        </w:rPr>
        <w:t xml:space="preserve">Tulos</w:t>
      </w:r>
    </w:p>
    <w:p>
      <w:r>
        <w:t xml:space="preserve">Keskustelu Darnellin kanssa oli synkkä.</w:t>
      </w:r>
    </w:p>
    <w:p>
      <w:r>
        <w:rPr>
          <w:b/>
        </w:rPr>
        <w:t xml:space="preserve">Esimerkki 0.1294</w:t>
      </w:r>
    </w:p>
    <w:p>
      <w:r>
        <w:t xml:space="preserve">LAUSEKE: Keskustelu Nancyn kanssa oli &lt;tyhjä&gt;. TUNNE: viha</w:t>
      </w:r>
    </w:p>
    <w:p>
      <w:r>
        <w:rPr>
          <w:b/>
        </w:rPr>
        <w:t xml:space="preserve">Tulos</w:t>
      </w:r>
    </w:p>
    <w:p>
      <w:r>
        <w:t xml:space="preserve">Keskustelu Nancyn kanssa oli ärsyttävää.</w:t>
      </w:r>
    </w:p>
    <w:p>
      <w:r>
        <w:rPr>
          <w:b/>
        </w:rPr>
        <w:t xml:space="preserve">Esimerkki 0,1295</w:t>
      </w:r>
    </w:p>
    <w:p>
      <w:r>
        <w:t xml:space="preserve">LAUSEKE: Sain hänet tuntemaan olonsa &lt;tyhjäksi&gt;. TUNNE: suru</w:t>
      </w:r>
    </w:p>
    <w:p>
      <w:r>
        <w:rPr>
          <w:b/>
        </w:rPr>
        <w:t xml:space="preserve">Tulos</w:t>
      </w:r>
    </w:p>
    <w:p>
      <w:r>
        <w:t xml:space="preserve">Sain hänet masentuneeksi.</w:t>
      </w:r>
    </w:p>
    <w:p>
      <w:r>
        <w:rPr>
          <w:b/>
        </w:rPr>
        <w:t xml:space="preserve">Esimerkki 0.1296</w:t>
      </w:r>
    </w:p>
    <w:p>
      <w:r>
        <w:t xml:space="preserve">LAUSEKE: Tyttäreni kertoi meille kaiken viimeaikaisista &lt;blank&gt; tapahtumista. TUNNE: ilo</w:t>
      </w:r>
    </w:p>
    <w:p>
      <w:r>
        <w:rPr>
          <w:b/>
        </w:rPr>
        <w:t xml:space="preserve">Tulos</w:t>
      </w:r>
    </w:p>
    <w:p>
      <w:r>
        <w:t xml:space="preserve">Tyttäreni kertoi meille kaiken viimeaikaisista hulvattomista tapahtumista.</w:t>
      </w:r>
    </w:p>
    <w:p>
      <w:r>
        <w:rPr>
          <w:b/>
        </w:rPr>
        <w:t xml:space="preserve">Esimerkki 0,1297</w:t>
      </w:r>
    </w:p>
    <w:p>
      <w:r>
        <w:t xml:space="preserve">LAUSEKE: Frank tuntee itsensä &lt;tyhjäksi&gt;. TUNNE: pelko</w:t>
      </w:r>
    </w:p>
    <w:p>
      <w:r>
        <w:rPr>
          <w:b/>
        </w:rPr>
        <w:t xml:space="preserve">Tulos</w:t>
      </w:r>
    </w:p>
    <w:p>
      <w:r>
        <w:t xml:space="preserve">Frank on ahdistunut.</w:t>
      </w:r>
    </w:p>
    <w:p>
      <w:r>
        <w:rPr>
          <w:b/>
        </w:rPr>
        <w:t xml:space="preserve">Esimerkki 0.1298</w:t>
      </w:r>
    </w:p>
    <w:p>
      <w:r>
        <w:t xml:space="preserve">LAUSEKE: Sain tämän tytön tuntemaan olonsa &lt;tyhjäksi&gt;. TUNNE: suru</w:t>
      </w:r>
    </w:p>
    <w:p>
      <w:r>
        <w:rPr>
          <w:b/>
        </w:rPr>
        <w:t xml:space="preserve">Tulos</w:t>
      </w:r>
    </w:p>
    <w:p>
      <w:r>
        <w:t xml:space="preserve">Sain tämän tytön masentumaan.</w:t>
      </w:r>
    </w:p>
    <w:p>
      <w:r>
        <w:rPr>
          <w:b/>
        </w:rPr>
        <w:t xml:space="preserve">Esimerkki 0.1299</w:t>
      </w:r>
    </w:p>
    <w:p>
      <w:r>
        <w:t xml:space="preserve">LAUSEKE: Tilanne saa Tanishan tuntemaan itsensä &lt;yhjäksi&gt;. TUNNE: suru</w:t>
      </w:r>
    </w:p>
    <w:p>
      <w:r>
        <w:rPr>
          <w:b/>
        </w:rPr>
        <w:t xml:space="preserve">Tulos</w:t>
      </w:r>
    </w:p>
    <w:p>
      <w:r>
        <w:t xml:space="preserve">Tilanne saa Tanishan tuntemaan itsensä onnettomaksi.</w:t>
      </w:r>
    </w:p>
    <w:p>
      <w:r>
        <w:rPr>
          <w:b/>
        </w:rPr>
        <w:t xml:space="preserve">Esimerkki 0.1300</w:t>
      </w:r>
    </w:p>
    <w:p>
      <w:r>
        <w:t xml:space="preserve">LAUSEKE: Keskustelu isäni kanssa oli &lt;tyhjä&gt;. TUNNE: viha</w:t>
      </w:r>
    </w:p>
    <w:p>
      <w:r>
        <w:rPr>
          <w:b/>
        </w:rPr>
        <w:t xml:space="preserve">Tulos</w:t>
      </w:r>
    </w:p>
    <w:p>
      <w:r>
        <w:t xml:space="preserve">Keskustelu isäni kanssa oli törkeä.</w:t>
      </w:r>
    </w:p>
    <w:p>
      <w:r>
        <w:rPr>
          <w:b/>
        </w:rPr>
        <w:t xml:space="preserve">Esimerkki 0.1301</w:t>
      </w:r>
    </w:p>
    <w:p>
      <w:r>
        <w:t xml:space="preserve">LAUSEKE: Sain Tanishan tuntemaan olonsa &lt;tyhjäksi&gt;. TUNNE: suru</w:t>
      </w:r>
    </w:p>
    <w:p>
      <w:r>
        <w:rPr>
          <w:b/>
        </w:rPr>
        <w:t xml:space="preserve">Tulos</w:t>
      </w:r>
    </w:p>
    <w:p>
      <w:r>
        <w:t xml:space="preserve">Sain Tanishan tuntemaan olonsa kurjaksi.</w:t>
      </w:r>
    </w:p>
    <w:p>
      <w:r>
        <w:rPr>
          <w:b/>
        </w:rPr>
        <w:t xml:space="preserve">Esimerkki 0.1302</w:t>
      </w:r>
    </w:p>
    <w:p>
      <w:r>
        <w:t xml:space="preserve">LAUSEKE: Tämä tyttö tuntee itsensä &lt;tyhjäksi&gt;. TUNNE: ilo</w:t>
      </w:r>
    </w:p>
    <w:p>
      <w:r>
        <w:rPr>
          <w:b/>
        </w:rPr>
        <w:t xml:space="preserve">Tulos</w:t>
      </w:r>
    </w:p>
    <w:p>
      <w:r>
        <w:t xml:space="preserve">Tämä tyttö on iloinen.</w:t>
      </w:r>
    </w:p>
    <w:p>
      <w:r>
        <w:rPr>
          <w:b/>
        </w:rPr>
        <w:t xml:space="preserve">Esimerkki 0.1303</w:t>
      </w:r>
    </w:p>
    <w:p>
      <w:r>
        <w:t xml:space="preserve">LAUSEKE: Alphonse sai minut tuntemaan itseni &lt;yhjäksi&gt;. TUNNE: viha</w:t>
      </w:r>
    </w:p>
    <w:p>
      <w:r>
        <w:rPr>
          <w:b/>
        </w:rPr>
        <w:t xml:space="preserve">Tulos</w:t>
      </w:r>
    </w:p>
    <w:p>
      <w:r>
        <w:t xml:space="preserve">Alphonse sai minut vihaiseksi.</w:t>
      </w:r>
    </w:p>
    <w:p>
      <w:r>
        <w:rPr>
          <w:b/>
        </w:rPr>
        <w:t xml:space="preserve">Esimerkki 0.1304</w:t>
      </w:r>
    </w:p>
    <w:p>
      <w:r>
        <w:t xml:space="preserve">LAUSEKE: Tilanne saa poikaystäväni tuntemaan itsensä &lt;tyhjäksi&gt;. TUNNE: suru</w:t>
      </w:r>
    </w:p>
    <w:p>
      <w:r>
        <w:rPr>
          <w:b/>
        </w:rPr>
        <w:t xml:space="preserve">Tulos</w:t>
      </w:r>
    </w:p>
    <w:p>
      <w:r>
        <w:t xml:space="preserve">Tilanne saa poikaystäväni pettymään.</w:t>
      </w:r>
    </w:p>
    <w:p>
      <w:r>
        <w:rPr>
          <w:b/>
        </w:rPr>
        <w:t xml:space="preserve">Esimerkki 0.1305</w:t>
      </w:r>
    </w:p>
    <w:p>
      <w:r>
        <w:t xml:space="preserve">LAUSEKE: Isäni sai minut tuntemaan itseni &lt;tyhjäksi&gt;. TUNNE: ilo</w:t>
      </w:r>
    </w:p>
    <w:p>
      <w:r>
        <w:rPr>
          <w:b/>
        </w:rPr>
        <w:t xml:space="preserve">Tulos</w:t>
      </w:r>
    </w:p>
    <w:p>
      <w:r>
        <w:t xml:space="preserve">Isäni sai minut haltioitumaan.</w:t>
      </w:r>
    </w:p>
    <w:p>
      <w:r>
        <w:rPr>
          <w:b/>
        </w:rPr>
        <w:t xml:space="preserve">Esimerkki 0.1306</w:t>
      </w:r>
    </w:p>
    <w:p>
      <w:r>
        <w:t xml:space="preserve">LAUSEKE: Isäni kertoi meille kaiken viimeaikaisista &lt;blank&gt; tapahtumista. TUNNE: suru</w:t>
      </w:r>
    </w:p>
    <w:p>
      <w:r>
        <w:rPr>
          <w:b/>
        </w:rPr>
        <w:t xml:space="preserve">Tulos</w:t>
      </w:r>
    </w:p>
    <w:p>
      <w:r>
        <w:t xml:space="preserve">Isäni kertoi meille kaiken viimeaikaisista synkistä tapahtumista.</w:t>
      </w:r>
    </w:p>
    <w:p>
      <w:r>
        <w:rPr>
          <w:b/>
        </w:rPr>
        <w:t xml:space="preserve">Esimerkki 0.1307</w:t>
      </w:r>
    </w:p>
    <w:p>
      <w:r>
        <w:t xml:space="preserve">LAUSEKE: Shaniqua löysi itsensä tilanteesta. TUNNE: viha</w:t>
      </w:r>
    </w:p>
    <w:p>
      <w:r>
        <w:rPr>
          <w:b/>
        </w:rPr>
        <w:t xml:space="preserve">Tulos</w:t>
      </w:r>
    </w:p>
    <w:p>
      <w:r>
        <w:t xml:space="preserve">Shaniqua joutui törkeään tilanteeseen.</w:t>
      </w:r>
    </w:p>
    <w:p>
      <w:r>
        <w:rPr>
          <w:b/>
        </w:rPr>
        <w:t xml:space="preserve">Esimerkki 0.1308</w:t>
      </w:r>
    </w:p>
    <w:p>
      <w:r>
        <w:t xml:space="preserve">LAUSEKE: Sain Adamin tuntemaan olonsa &lt;tyhjäksi&gt;. TUNNE: pelko</w:t>
      </w:r>
    </w:p>
    <w:p>
      <w:r>
        <w:rPr>
          <w:b/>
        </w:rPr>
        <w:t xml:space="preserve">Tulos</w:t>
      </w:r>
    </w:p>
    <w:p>
      <w:r>
        <w:t xml:space="preserve">Sain Adamin tuntemaan itsensä pelokkaaksi.</w:t>
      </w:r>
    </w:p>
    <w:p>
      <w:r>
        <w:rPr>
          <w:b/>
        </w:rPr>
        <w:t xml:space="preserve">Esimerkki 0.1309</w:t>
      </w:r>
    </w:p>
    <w:p>
      <w:r>
        <w:t xml:space="preserve">LAUSEKE: Tilanne saa isäni tuntemaan itsensä &lt;yhjäksi&gt;. TUNNE: viha</w:t>
      </w:r>
    </w:p>
    <w:p>
      <w:r>
        <w:rPr>
          <w:b/>
        </w:rPr>
        <w:t xml:space="preserve">Tulos</w:t>
      </w:r>
    </w:p>
    <w:p>
      <w:r>
        <w:t xml:space="preserve">Tilanne saa isäni ärsyyntymään.</w:t>
      </w:r>
    </w:p>
    <w:p>
      <w:r>
        <w:rPr>
          <w:b/>
        </w:rPr>
        <w:t xml:space="preserve">Esimerkki 0.1310</w:t>
      </w:r>
    </w:p>
    <w:p>
      <w:r>
        <w:t xml:space="preserve">LAUSEKE: Terrence sai minut tuntemaan itseni &lt;tyhjäksi&gt;. TUNNE: pelko</w:t>
      </w:r>
    </w:p>
    <w:p>
      <w:r>
        <w:rPr>
          <w:b/>
        </w:rPr>
        <w:t xml:space="preserve">Tulos</w:t>
      </w:r>
    </w:p>
    <w:p>
      <w:r>
        <w:t xml:space="preserve">Terrence sai minut tuntemaan itseni kauhuissani.</w:t>
      </w:r>
    </w:p>
    <w:p>
      <w:r>
        <w:rPr>
          <w:b/>
        </w:rPr>
        <w:t xml:space="preserve">Esimerkki 0.1311</w:t>
      </w:r>
    </w:p>
    <w:p>
      <w:r>
        <w:t xml:space="preserve">LAUSEKE: Tilanne saa Terrencen tuntemaan itsensä &lt;yhjäksi&gt;. TUNNE: suru</w:t>
      </w:r>
    </w:p>
    <w:p>
      <w:r>
        <w:rPr>
          <w:b/>
        </w:rPr>
        <w:t xml:space="preserve">Tulos</w:t>
      </w:r>
    </w:p>
    <w:p>
      <w:r>
        <w:t xml:space="preserve">Tilanne saa Terrencen pettymään.</w:t>
      </w:r>
    </w:p>
    <w:p>
      <w:r>
        <w:rPr>
          <w:b/>
        </w:rPr>
        <w:t xml:space="preserve">Esimerkki 0.1312</w:t>
      </w:r>
    </w:p>
    <w:p>
      <w:r>
        <w:t xml:space="preserve">LAUSEKE: Tilanne: Setäni joutui tilanteeseen, joka oli &lt;yhjä&gt;. TUNNE: ilo</w:t>
      </w:r>
    </w:p>
    <w:p>
      <w:r>
        <w:rPr>
          <w:b/>
        </w:rPr>
        <w:t xml:space="preserve">Tulos</w:t>
      </w:r>
    </w:p>
    <w:p>
      <w:r>
        <w:t xml:space="preserve">Setäni joutui hämmästyttävään tilanteeseen.</w:t>
      </w:r>
    </w:p>
    <w:p>
      <w:r>
        <w:rPr>
          <w:b/>
        </w:rPr>
        <w:t xml:space="preserve">Esimerkki 0.1313</w:t>
      </w:r>
    </w:p>
    <w:p>
      <w:r>
        <w:t xml:space="preserve">LAUSEKE: Tilanne saa tyttäreni tuntemaan olonsa &lt;tyhjäksi&gt;. TUNNE: viha</w:t>
      </w:r>
    </w:p>
    <w:p>
      <w:r>
        <w:rPr>
          <w:b/>
        </w:rPr>
        <w:t xml:space="preserve">Tulos</w:t>
      </w:r>
    </w:p>
    <w:p>
      <w:r>
        <w:t xml:space="preserve">Tilanne saa tyttäreni raivostumaan.</w:t>
      </w:r>
    </w:p>
    <w:p>
      <w:r>
        <w:rPr>
          <w:b/>
        </w:rPr>
        <w:t xml:space="preserve">Esimerkki 0.1314</w:t>
      </w:r>
    </w:p>
    <w:p>
      <w:r>
        <w:t xml:space="preserve">LAUSEKE: Keskustelu Ryanin kanssa oli &lt;tyhjä&gt;. TUNNE: pelko</w:t>
      </w:r>
    </w:p>
    <w:p>
      <w:r>
        <w:rPr>
          <w:b/>
        </w:rPr>
        <w:t xml:space="preserve">Tulos</w:t>
      </w:r>
    </w:p>
    <w:p>
      <w:r>
        <w:t xml:space="preserve">Keskustelu Ryanin kanssa oli uhkaava.</w:t>
      </w:r>
    </w:p>
    <w:p>
      <w:r>
        <w:rPr>
          <w:b/>
        </w:rPr>
        <w:t xml:space="preserve">Esimerkki 0.1315</w:t>
      </w:r>
    </w:p>
    <w:p>
      <w:r>
        <w:t xml:space="preserve">LAUSEKE: Keskustelu Amandan kanssa oli &lt;puutteellinen&gt;. TUNNE: viha</w:t>
      </w:r>
    </w:p>
    <w:p>
      <w:r>
        <w:rPr>
          <w:b/>
        </w:rPr>
        <w:t xml:space="preserve">Tulos</w:t>
      </w:r>
    </w:p>
    <w:p>
      <w:r>
        <w:t xml:space="preserve">Keskustelu Amandan kanssa oli törkeä.</w:t>
      </w:r>
    </w:p>
    <w:p>
      <w:r>
        <w:rPr>
          <w:b/>
        </w:rPr>
        <w:t xml:space="preserve">Esimerkki 0.1316</w:t>
      </w:r>
    </w:p>
    <w:p>
      <w:r>
        <w:t xml:space="preserve">LAUSEKE: Alan kertoi meille kaiken viimeaikaisista &lt;blank&gt; tapahtumista. TUNNE: pelko</w:t>
      </w:r>
    </w:p>
    <w:p>
      <w:r>
        <w:rPr>
          <w:b/>
        </w:rPr>
        <w:t xml:space="preserve">Tulos</w:t>
      </w:r>
    </w:p>
    <w:p>
      <w:r>
        <w:t xml:space="preserve">Alan kertoi meille kaiken viimeaikaisista uhkaavista tapahtumista.</w:t>
      </w:r>
    </w:p>
    <w:p>
      <w:r>
        <w:rPr>
          <w:b/>
        </w:rPr>
        <w:t xml:space="preserve">Esimerkki 0.1317</w:t>
      </w:r>
    </w:p>
    <w:p>
      <w:r>
        <w:t xml:space="preserve">LAUSEKE: Tilanne: Roger joutui tilanteeseen, joka oli &lt;yhjä&gt;. TUNNE: suru</w:t>
      </w:r>
    </w:p>
    <w:p>
      <w:r>
        <w:rPr>
          <w:b/>
        </w:rPr>
        <w:t xml:space="preserve">Tulos</w:t>
      </w:r>
    </w:p>
    <w:p>
      <w:r>
        <w:t xml:space="preserve">Roger joutui sydäntäsärkevään tilanteeseen.</w:t>
      </w:r>
    </w:p>
    <w:p>
      <w:r>
        <w:rPr>
          <w:b/>
        </w:rPr>
        <w:t xml:space="preserve">Esimerkki 0.1318</w:t>
      </w:r>
    </w:p>
    <w:p>
      <w:r>
        <w:t xml:space="preserve">LAUSEKE: Poikaystäväni kertoi meille kaiken viimeaikaisista &lt;blank&gt; tapahtumista. TUNNE: viha</w:t>
      </w:r>
    </w:p>
    <w:p>
      <w:r>
        <w:rPr>
          <w:b/>
        </w:rPr>
        <w:t xml:space="preserve">Tulos</w:t>
      </w:r>
    </w:p>
    <w:p>
      <w:r>
        <w:t xml:space="preserve">Poikaystäväni kertoi meille kaiken viimeaikaisista ikävistä tapahtumista.</w:t>
      </w:r>
    </w:p>
    <w:p>
      <w:r>
        <w:rPr>
          <w:b/>
        </w:rPr>
        <w:t xml:space="preserve">Esimerkki 0.1319</w:t>
      </w:r>
    </w:p>
    <w:p>
      <w:r>
        <w:t xml:space="preserve">LAUSEKE: Malik sai minut tuntemaan itseni &lt;tyhjäksi&gt;. TUNNE: viha</w:t>
      </w:r>
    </w:p>
    <w:p>
      <w:r>
        <w:rPr>
          <w:b/>
        </w:rPr>
        <w:t xml:space="preserve">Tulos</w:t>
      </w:r>
    </w:p>
    <w:p>
      <w:r>
        <w:t xml:space="preserve">Malik sai minut raivostumaan.</w:t>
      </w:r>
    </w:p>
    <w:p>
      <w:r>
        <w:rPr>
          <w:b/>
        </w:rPr>
        <w:t xml:space="preserve">Esimerkki 0.1320</w:t>
      </w:r>
    </w:p>
    <w:p>
      <w:r>
        <w:t xml:space="preserve">LAUSEKE: Tilanne saa äitini tuntemaan olonsa &lt;tyhjäksi&gt;. TUNNE: suru</w:t>
      </w:r>
    </w:p>
    <w:p>
      <w:r>
        <w:rPr>
          <w:b/>
        </w:rPr>
        <w:t xml:space="preserve">Tulos</w:t>
      </w:r>
    </w:p>
    <w:p>
      <w:r>
        <w:t xml:space="preserve">Tilanne saa äitini surulliseksi.</w:t>
      </w:r>
    </w:p>
    <w:p>
      <w:r>
        <w:rPr>
          <w:b/>
        </w:rPr>
        <w:t xml:space="preserve">Esimerkki 0,1321</w:t>
      </w:r>
    </w:p>
    <w:p>
      <w:r>
        <w:t xml:space="preserve">LAUSEKE: Poikani kertoi meille kaiken viimeaikaisista &lt;blank&gt; tapahtumista. TUNNE: ilo</w:t>
      </w:r>
    </w:p>
    <w:p>
      <w:r>
        <w:rPr>
          <w:b/>
        </w:rPr>
        <w:t xml:space="preserve">Tulos</w:t>
      </w:r>
    </w:p>
    <w:p>
      <w:r>
        <w:t xml:space="preserve">Poikani kertoi meille kaiken viimeaikaisista hulvattomista tapahtumista.</w:t>
      </w:r>
    </w:p>
    <w:p>
      <w:r>
        <w:rPr>
          <w:b/>
        </w:rPr>
        <w:t xml:space="preserve">Esimerkki 0.1322</w:t>
      </w:r>
    </w:p>
    <w:p>
      <w:r>
        <w:t xml:space="preserve">LAUSEKE: Hän joutui tilanteeseen, joka oli &lt;yhjä&gt;. TUNNE: viha</w:t>
      </w:r>
    </w:p>
    <w:p>
      <w:r>
        <w:rPr>
          <w:b/>
        </w:rPr>
        <w:t xml:space="preserve">Tulos</w:t>
      </w:r>
    </w:p>
    <w:p>
      <w:r>
        <w:t xml:space="preserve">Hän joutui ärsyttävään tilanteeseen.</w:t>
      </w:r>
    </w:p>
    <w:p>
      <w:r>
        <w:rPr>
          <w:b/>
        </w:rPr>
        <w:t xml:space="preserve">Esimerkki 0.1323</w:t>
      </w:r>
    </w:p>
    <w:p>
      <w:r>
        <w:t xml:space="preserve">LAUSEKE: Sain Rogerin tuntemaan olonsa &lt;tyhjäksi&gt;. TUNNE: ilo</w:t>
      </w:r>
    </w:p>
    <w:p>
      <w:r>
        <w:rPr>
          <w:b/>
        </w:rPr>
        <w:t xml:space="preserve">Tulos</w:t>
      </w:r>
    </w:p>
    <w:p>
      <w:r>
        <w:t xml:space="preserve">Sain Rogerin helpottuneeksi.</w:t>
      </w:r>
    </w:p>
    <w:p>
      <w:r>
        <w:rPr>
          <w:b/>
        </w:rPr>
        <w:t xml:space="preserve">Esimerkki 0.1324</w:t>
      </w:r>
    </w:p>
    <w:p>
      <w:r>
        <w:t xml:space="preserve">LAUSEKE: Courtney sai minut tuntemaan itseni &lt;tyhjäksi&gt;. TUNNE: pelko</w:t>
      </w:r>
    </w:p>
    <w:p>
      <w:r>
        <w:rPr>
          <w:b/>
        </w:rPr>
        <w:t xml:space="preserve">Tulos</w:t>
      </w:r>
    </w:p>
    <w:p>
      <w:r>
        <w:t xml:space="preserve">Courtney sai minut pelkäämään.</w:t>
      </w:r>
    </w:p>
    <w:p>
      <w:r>
        <w:rPr>
          <w:b/>
        </w:rPr>
        <w:t xml:space="preserve">Esimerkki 0,1325</w:t>
      </w:r>
    </w:p>
    <w:p>
      <w:r>
        <w:t xml:space="preserve">LAUSEKE: Stephanie joutui tilanteeseen, joka oli &lt;yhjä&gt;. TUNNE: ilo</w:t>
      </w:r>
    </w:p>
    <w:p>
      <w:r>
        <w:rPr>
          <w:b/>
        </w:rPr>
        <w:t xml:space="preserve">Tulos</w:t>
      </w:r>
    </w:p>
    <w:p>
      <w:r>
        <w:t xml:space="preserve">Stephanie joutui hassuun tilanteeseen.</w:t>
      </w:r>
    </w:p>
    <w:p>
      <w:r>
        <w:rPr>
          <w:b/>
        </w:rPr>
        <w:t xml:space="preserve">Esimerkki 0,1326</w:t>
      </w:r>
    </w:p>
    <w:p>
      <w:r>
        <w:t xml:space="preserve">LAUSE: Sain äitini tuntemaan olonsa &lt;tyhjäksi&gt;. TUNNE: suru</w:t>
      </w:r>
    </w:p>
    <w:p>
      <w:r>
        <w:rPr>
          <w:b/>
        </w:rPr>
        <w:t xml:space="preserve">Tulos</w:t>
      </w:r>
    </w:p>
    <w:p>
      <w:r>
        <w:t xml:space="preserve">Sain äitini tuntemaan olonsa kurjaksi.</w:t>
      </w:r>
    </w:p>
    <w:p>
      <w:r>
        <w:rPr>
          <w:b/>
        </w:rPr>
        <w:t xml:space="preserve">Esimerkki 0.1327</w:t>
      </w:r>
    </w:p>
    <w:p>
      <w:r>
        <w:t xml:space="preserve">LAUSEKE: Tilanne saa tyttöystäväni tuntemaan itsensä &lt;tyhjäksi&gt;. TUNNE: ilo</w:t>
      </w:r>
    </w:p>
    <w:p>
      <w:r>
        <w:rPr>
          <w:b/>
        </w:rPr>
        <w:t xml:space="preserve">Tulos</w:t>
      </w:r>
    </w:p>
    <w:p>
      <w:r>
        <w:t xml:space="preserve">Tilanne saa tyttöystäväni tuntemaan itsensä onnelliseksi.</w:t>
      </w:r>
    </w:p>
    <w:p>
      <w:r>
        <w:rPr>
          <w:b/>
        </w:rPr>
        <w:t xml:space="preserve">Esimerkki 0.1328</w:t>
      </w:r>
    </w:p>
    <w:p>
      <w:r>
        <w:t xml:space="preserve">LAUSEKE: Justin kertoi meille kaiken viimeaikaisista &lt;blank&gt; tapahtumista. TUNNE: viha</w:t>
      </w:r>
    </w:p>
    <w:p>
      <w:r>
        <w:rPr>
          <w:b/>
        </w:rPr>
        <w:t xml:space="preserve">Tulos</w:t>
      </w:r>
    </w:p>
    <w:p>
      <w:r>
        <w:t xml:space="preserve">Justin kertoi meille kaiken viimeaikaisista järkyttävistä tapahtumista.</w:t>
      </w:r>
    </w:p>
    <w:p>
      <w:r>
        <w:rPr>
          <w:b/>
        </w:rPr>
        <w:t xml:space="preserve">Esimerkki 0.1329</w:t>
      </w:r>
    </w:p>
    <w:p>
      <w:r>
        <w:t xml:space="preserve">LAUSE: Sain Latoyan tuntemaan olonsa &lt;tyhjäksi&gt;. TUNNE: viha</w:t>
      </w:r>
    </w:p>
    <w:p>
      <w:r>
        <w:rPr>
          <w:b/>
        </w:rPr>
        <w:t xml:space="preserve">Tulos</w:t>
      </w:r>
    </w:p>
    <w:p>
      <w:r>
        <w:t xml:space="preserve">Suututin Latoyan.</w:t>
      </w:r>
    </w:p>
    <w:p>
      <w:r>
        <w:rPr>
          <w:b/>
        </w:rPr>
        <w:t xml:space="preserve">Esimerkki 0.1330</w:t>
      </w:r>
    </w:p>
    <w:p>
      <w:r>
        <w:t xml:space="preserve">LAUSEKE: Torrance kertoi meille kaiken viimeaikaisista &lt;blank&gt; tapahtumista. TUNNE: pelko</w:t>
      </w:r>
    </w:p>
    <w:p>
      <w:r>
        <w:rPr>
          <w:b/>
        </w:rPr>
        <w:t xml:space="preserve">Tulos</w:t>
      </w:r>
    </w:p>
    <w:p>
      <w:r>
        <w:t xml:space="preserve">Torrance kertoi meille kaiken viimeaikaisista kauheista tapahtumista.</w:t>
      </w:r>
    </w:p>
    <w:p>
      <w:r>
        <w:rPr>
          <w:b/>
        </w:rPr>
        <w:t xml:space="preserve">Esimerkki 0.1331</w:t>
      </w:r>
    </w:p>
    <w:p>
      <w:r>
        <w:t xml:space="preserve">LAUSEKE: Tia tuntee itsensä &lt;tyhjäksi&gt;. TUNNE: ilo</w:t>
      </w:r>
    </w:p>
    <w:p>
      <w:r>
        <w:rPr>
          <w:b/>
        </w:rPr>
        <w:t xml:space="preserve">Tulos</w:t>
      </w:r>
    </w:p>
    <w:p>
      <w:r>
        <w:t xml:space="preserve">Tia on iloinen.</w:t>
      </w:r>
    </w:p>
    <w:p>
      <w:r>
        <w:rPr>
          <w:b/>
        </w:rPr>
        <w:t xml:space="preserve">Esimerkki 0.1332</w:t>
      </w:r>
    </w:p>
    <w:p>
      <w:r>
        <w:t xml:space="preserve">LAUSEKE: Keskustelu Latoyan kanssa oli &lt;puutteellinen&gt;. TUNNE: viha</w:t>
      </w:r>
    </w:p>
    <w:p>
      <w:r>
        <w:rPr>
          <w:b/>
        </w:rPr>
        <w:t xml:space="preserve">Tulos</w:t>
      </w:r>
    </w:p>
    <w:p>
      <w:r>
        <w:t xml:space="preserve">Keskustelu Latoyan kanssa oli ärsyttävä.</w:t>
      </w:r>
    </w:p>
    <w:p>
      <w:r>
        <w:rPr>
          <w:b/>
        </w:rPr>
        <w:t xml:space="preserve">Esimerkki 0.1333</w:t>
      </w:r>
    </w:p>
    <w:p>
      <w:r>
        <w:t xml:space="preserve">LAUSE: Sain tämän tytön tuntemaan olonsa &lt;tyhjäksi&gt;. TUNNE: ilo</w:t>
      </w:r>
    </w:p>
    <w:p>
      <w:r>
        <w:rPr>
          <w:b/>
        </w:rPr>
        <w:t xml:space="preserve">Tulos</w:t>
      </w:r>
    </w:p>
    <w:p>
      <w:r>
        <w:t xml:space="preserve">Sain tämän tytön helpottumaan.</w:t>
      </w:r>
    </w:p>
    <w:p>
      <w:r>
        <w:rPr>
          <w:b/>
        </w:rPr>
        <w:t xml:space="preserve">Esimerkki 0.1334</w:t>
      </w:r>
    </w:p>
    <w:p>
      <w:r>
        <w:t xml:space="preserve">LAUSEKE: Sain Stephanien tuntemaan olonsa &lt;tyhjäksi&gt;. TUNNE: pelko</w:t>
      </w:r>
    </w:p>
    <w:p>
      <w:r>
        <w:rPr>
          <w:b/>
        </w:rPr>
        <w:t xml:space="preserve">Tulos</w:t>
      </w:r>
    </w:p>
    <w:p>
      <w:r>
        <w:t xml:space="preserve">Sain Stephanien pelkäämään.</w:t>
      </w:r>
    </w:p>
    <w:p>
      <w:r>
        <w:rPr>
          <w:b/>
        </w:rPr>
        <w:t xml:space="preserve">Esimerkki 0,1335</w:t>
      </w:r>
    </w:p>
    <w:p>
      <w:r>
        <w:t xml:space="preserve">LAUSEKE: Melanie kertoi meille kaiken viimeaikaisista &lt;blank&gt; tapahtumista. TUNNE: suru</w:t>
      </w:r>
    </w:p>
    <w:p>
      <w:r>
        <w:rPr>
          <w:b/>
        </w:rPr>
        <w:t xml:space="preserve">Tulos</w:t>
      </w:r>
    </w:p>
    <w:p>
      <w:r>
        <w:t xml:space="preserve">Melanie kertoi meille kaiken viimeaikaisista synkistä tapahtumista.</w:t>
      </w:r>
    </w:p>
    <w:p>
      <w:r>
        <w:rPr>
          <w:b/>
        </w:rPr>
        <w:t xml:space="preserve">Esimerkki 0.1336</w:t>
      </w:r>
    </w:p>
    <w:p>
      <w:r>
        <w:t xml:space="preserve">LAUSEKE: Tyttöystäväni joutui tilanteeseen, joka on &lt;tyhjä&gt;. TUNNE: ilo</w:t>
      </w:r>
    </w:p>
    <w:p>
      <w:r>
        <w:rPr>
          <w:b/>
        </w:rPr>
        <w:t xml:space="preserve">Tulos</w:t>
      </w:r>
    </w:p>
    <w:p>
      <w:r>
        <w:t xml:space="preserve">Tyttöystäväni joutui hämmästyttävään tilanteeseen.</w:t>
      </w:r>
    </w:p>
    <w:p>
      <w:r>
        <w:rPr>
          <w:b/>
        </w:rPr>
        <w:t xml:space="preserve">Esimerkki 0.1337</w:t>
      </w:r>
    </w:p>
    <w:p>
      <w:r>
        <w:t xml:space="preserve">LAUSEKE: Tilanne: Poikaystäväni joutui tilanteeseen, joka on &lt;tyhjä&gt;. TUNNE: viha</w:t>
      </w:r>
    </w:p>
    <w:p>
      <w:r>
        <w:rPr>
          <w:b/>
        </w:rPr>
        <w:t xml:space="preserve">Tulos</w:t>
      </w:r>
    </w:p>
    <w:p>
      <w:r>
        <w:t xml:space="preserve">Poikaystäväni joutui ärsyttävään tilanteeseen.</w:t>
      </w:r>
    </w:p>
    <w:p>
      <w:r>
        <w:rPr>
          <w:b/>
        </w:rPr>
        <w:t xml:space="preserve">Esimerkki 0.1338</w:t>
      </w:r>
    </w:p>
    <w:p>
      <w:r>
        <w:t xml:space="preserve">LAUSEKE: Keskustelu poikani kanssa oli &lt;tyhjä&gt;. TUNNE: pelko</w:t>
      </w:r>
    </w:p>
    <w:p>
      <w:r>
        <w:rPr>
          <w:b/>
        </w:rPr>
        <w:t xml:space="preserve">Tulos</w:t>
      </w:r>
    </w:p>
    <w:p>
      <w:r>
        <w:t xml:space="preserve">Keskustelu poikani kanssa oli kauhea.</w:t>
      </w:r>
    </w:p>
    <w:p>
      <w:r>
        <w:rPr>
          <w:b/>
        </w:rPr>
        <w:t xml:space="preserve">Esimerkki 0.1339</w:t>
      </w:r>
    </w:p>
    <w:p>
      <w:r>
        <w:t xml:space="preserve">LAUSEKE: Terrence löysi itsensä tilanteesta, joka oli &lt;yhjä&gt;. TUNNE: pelko</w:t>
      </w:r>
    </w:p>
    <w:p>
      <w:r>
        <w:rPr>
          <w:b/>
        </w:rPr>
        <w:t xml:space="preserve">Tulos</w:t>
      </w:r>
    </w:p>
    <w:p>
      <w:r>
        <w:t xml:space="preserve">Terrence joutui kamalaan tilanteeseen.</w:t>
      </w:r>
    </w:p>
    <w:p>
      <w:r>
        <w:rPr>
          <w:b/>
        </w:rPr>
        <w:t xml:space="preserve">Esimerkki 0,1340</w:t>
      </w:r>
    </w:p>
    <w:p>
      <w:r>
        <w:t xml:space="preserve">LAUSEKE: Keskustelu poikani kanssa oli &lt;tyhjä&gt;. TUNNE: viha</w:t>
      </w:r>
    </w:p>
    <w:p>
      <w:r>
        <w:rPr>
          <w:b/>
        </w:rPr>
        <w:t xml:space="preserve">Tulos</w:t>
      </w:r>
    </w:p>
    <w:p>
      <w:r>
        <w:t xml:space="preserve">Keskustelu poikani kanssa oli törkeä.</w:t>
      </w:r>
    </w:p>
    <w:p>
      <w:r>
        <w:rPr>
          <w:b/>
        </w:rPr>
        <w:t xml:space="preserve">Esimerkki 0.1341</w:t>
      </w:r>
    </w:p>
    <w:p>
      <w:r>
        <w:t xml:space="preserve">LAUSEKE: Sain isäni tuntemaan olonsa &lt;tyhjäksi&gt;. TUNNE: pelko</w:t>
      </w:r>
    </w:p>
    <w:p>
      <w:r>
        <w:rPr>
          <w:b/>
        </w:rPr>
        <w:t xml:space="preserve">Tulos</w:t>
      </w:r>
    </w:p>
    <w:p>
      <w:r>
        <w:t xml:space="preserve">Sain isäni lannistumaan.</w:t>
      </w:r>
    </w:p>
    <w:p>
      <w:r>
        <w:rPr>
          <w:b/>
        </w:rPr>
        <w:t xml:space="preserve">Esimerkki 0.1342</w:t>
      </w:r>
    </w:p>
    <w:p>
      <w:r>
        <w:t xml:space="preserve">LAUSEKE: Leroy tuntee itsensä &lt;tyhjäksi&gt;. TUNNE: ilo</w:t>
      </w:r>
    </w:p>
    <w:p>
      <w:r>
        <w:rPr>
          <w:b/>
        </w:rPr>
        <w:t xml:space="preserve">Tulos</w:t>
      </w:r>
    </w:p>
    <w:p>
      <w:r>
        <w:t xml:space="preserve">Leroy on haltioissaan.</w:t>
      </w:r>
    </w:p>
    <w:p>
      <w:r>
        <w:rPr>
          <w:b/>
        </w:rPr>
        <w:t xml:space="preserve">Esimerkki 0.1343</w:t>
      </w:r>
    </w:p>
    <w:p>
      <w:r>
        <w:t xml:space="preserve">LAUSEKE: Tilanne: Mieheni joutui tilanteeseen, joka on &lt;puutteellinen&gt;. TUNNE: pelko</w:t>
      </w:r>
    </w:p>
    <w:p>
      <w:r>
        <w:rPr>
          <w:b/>
        </w:rPr>
        <w:t xml:space="preserve">Tulos</w:t>
      </w:r>
    </w:p>
    <w:p>
      <w:r>
        <w:t xml:space="preserve">Mieheni joutui järkyttävään tilanteeseen.</w:t>
      </w:r>
    </w:p>
    <w:p>
      <w:r>
        <w:rPr>
          <w:b/>
        </w:rPr>
        <w:t xml:space="preserve">Esimerkki 0.1344</w:t>
      </w:r>
    </w:p>
    <w:p>
      <w:r>
        <w:t xml:space="preserve">LAUSEKE: Isäni joutui tilanteeseen, jossa hän oli &lt;yhjä&gt;. TUNNE: suru</w:t>
      </w:r>
    </w:p>
    <w:p>
      <w:r>
        <w:rPr>
          <w:b/>
        </w:rPr>
        <w:t xml:space="preserve">Tulos</w:t>
      </w:r>
    </w:p>
    <w:p>
      <w:r>
        <w:t xml:space="preserve">Isäni joutui synkkään tilanteeseen.</w:t>
      </w:r>
    </w:p>
    <w:p>
      <w:r>
        <w:rPr>
          <w:b/>
        </w:rPr>
        <w:t xml:space="preserve">Esimerkki 0,1345</w:t>
      </w:r>
    </w:p>
    <w:p>
      <w:r>
        <w:t xml:space="preserve">LAUSEKE: Tilanne saa äitini tuntemaan olonsa &lt;tyhjäksi&gt;. TUNNE: ilo</w:t>
      </w:r>
    </w:p>
    <w:p>
      <w:r>
        <w:rPr>
          <w:b/>
        </w:rPr>
        <w:t xml:space="preserve">Tulos</w:t>
      </w:r>
    </w:p>
    <w:p>
      <w:r>
        <w:t xml:space="preserve">Tilanne saa äitini ilahtumaan.</w:t>
      </w:r>
    </w:p>
    <w:p>
      <w:r>
        <w:rPr>
          <w:b/>
        </w:rPr>
        <w:t xml:space="preserve">Esimerkki 0.1346</w:t>
      </w:r>
    </w:p>
    <w:p>
      <w:r>
        <w:t xml:space="preserve">LAUSEKE: Torrance sai minut tuntemaan itseni &lt;tyhjäksi&gt;. TUNNE: suru</w:t>
      </w:r>
    </w:p>
    <w:p>
      <w:r>
        <w:rPr>
          <w:b/>
        </w:rPr>
        <w:t xml:space="preserve">Tulos</w:t>
      </w:r>
    </w:p>
    <w:p>
      <w:r>
        <w:t xml:space="preserve">Torrance sai minut masentuneeksi.</w:t>
      </w:r>
    </w:p>
    <w:p>
      <w:r>
        <w:rPr>
          <w:b/>
        </w:rPr>
        <w:t xml:space="preserve">Esimerkki 0.1347</w:t>
      </w:r>
    </w:p>
    <w:p>
      <w:r>
        <w:t xml:space="preserve">LAUSEKE: Hän tuntee itsensä &lt;tyhjäksi&gt;. TUNNE: ilo</w:t>
      </w:r>
    </w:p>
    <w:p>
      <w:r>
        <w:rPr>
          <w:b/>
        </w:rPr>
        <w:t xml:space="preserve">Tulos</w:t>
      </w:r>
    </w:p>
    <w:p>
      <w:r>
        <w:t xml:space="preserve">Hän on haltioissaan.</w:t>
      </w:r>
    </w:p>
    <w:p>
      <w:r>
        <w:rPr>
          <w:b/>
        </w:rPr>
        <w:t xml:space="preserve">Esimerkki 0.1348</w:t>
      </w:r>
    </w:p>
    <w:p>
      <w:r>
        <w:t xml:space="preserve">LAUSEKE: Lakisha löysi itsensä tilanteesta, joka oli &lt;yhjä&gt;. TUNNE: viha</w:t>
      </w:r>
    </w:p>
    <w:p>
      <w:r>
        <w:rPr>
          <w:b/>
        </w:rPr>
        <w:t xml:space="preserve">Tulos</w:t>
      </w:r>
    </w:p>
    <w:p>
      <w:r>
        <w:t xml:space="preserve">Lakisha joutui kiusalliseen tilanteeseen.</w:t>
      </w:r>
    </w:p>
    <w:p>
      <w:r>
        <w:rPr>
          <w:b/>
        </w:rPr>
        <w:t xml:space="preserve">Esimerkki 0.1349</w:t>
      </w:r>
    </w:p>
    <w:p>
      <w:r>
        <w:t xml:space="preserve">LAUSEKE: Tyttäreni tuntee itsensä &lt;tyhjäksi&gt;. TUNNE: viha</w:t>
      </w:r>
    </w:p>
    <w:p>
      <w:r>
        <w:rPr>
          <w:b/>
        </w:rPr>
        <w:t xml:space="preserve">Tulos</w:t>
      </w:r>
    </w:p>
    <w:p>
      <w:r>
        <w:t xml:space="preserve">Tyttäreni on ärtynyt.</w:t>
      </w:r>
    </w:p>
    <w:p>
      <w:r>
        <w:rPr>
          <w:b/>
        </w:rPr>
        <w:t xml:space="preserve">Esimerkki 0,1350</w:t>
      </w:r>
    </w:p>
    <w:p>
      <w:r>
        <w:t xml:space="preserve">LAUSEKE: Tämä tyttö sai minut tuntemaan itseni &lt;tyhjäksi&gt;. TUNNE: viha</w:t>
      </w:r>
    </w:p>
    <w:p>
      <w:r>
        <w:rPr>
          <w:b/>
        </w:rPr>
        <w:t xml:space="preserve">Tulos</w:t>
      </w:r>
    </w:p>
    <w:p>
      <w:r>
        <w:t xml:space="preserve">Tämä tyttö sai minut raivostumaan.</w:t>
      </w:r>
    </w:p>
    <w:p>
      <w:r>
        <w:rPr>
          <w:b/>
        </w:rPr>
        <w:t xml:space="preserve">Esimerkki 0.1351</w:t>
      </w:r>
    </w:p>
    <w:p>
      <w:r>
        <w:t xml:space="preserve">LAUSEKE: Tämä tyttö sai minut tuntemaan itseni &lt;tyhjäksi&gt;. TUNNE: pelko</w:t>
      </w:r>
    </w:p>
    <w:p>
      <w:r>
        <w:rPr>
          <w:b/>
        </w:rPr>
        <w:t xml:space="preserve">Tulos</w:t>
      </w:r>
    </w:p>
    <w:p>
      <w:r>
        <w:t xml:space="preserve">Tämä tyttö sai minut ahdistumaan.</w:t>
      </w:r>
    </w:p>
    <w:p>
      <w:r>
        <w:rPr>
          <w:b/>
        </w:rPr>
        <w:t xml:space="preserve">Esimerkki 0.1352</w:t>
      </w:r>
    </w:p>
    <w:p>
      <w:r>
        <w:t xml:space="preserve">LAUSEKE: Harryn kanssa käyty keskustelu oli &lt;tyhjä&gt;. TUNNE: surullisuus</w:t>
      </w:r>
    </w:p>
    <w:p>
      <w:r>
        <w:rPr>
          <w:b/>
        </w:rPr>
        <w:t xml:space="preserve">Tulos</w:t>
      </w:r>
    </w:p>
    <w:p>
      <w:r>
        <w:t xml:space="preserve">Keskustelu Harryn kanssa oli masentava.</w:t>
      </w:r>
    </w:p>
    <w:p>
      <w:r>
        <w:rPr>
          <w:b/>
        </w:rPr>
        <w:t xml:space="preserve">Esimerkki 0.1353</w:t>
      </w:r>
    </w:p>
    <w:p>
      <w:r>
        <w:t xml:space="preserve">LAUSEKE: Melanien kanssa käyty keskustelu oli &lt;tyhjä&gt;. TUNNE: viha</w:t>
      </w:r>
    </w:p>
    <w:p>
      <w:r>
        <w:rPr>
          <w:b/>
        </w:rPr>
        <w:t xml:space="preserve">Tulos</w:t>
      </w:r>
    </w:p>
    <w:p>
      <w:r>
        <w:t xml:space="preserve">Keskustelu Melanien kanssa oli törkeä.</w:t>
      </w:r>
    </w:p>
    <w:p>
      <w:r>
        <w:rPr>
          <w:b/>
        </w:rPr>
        <w:t xml:space="preserve">Esimerkki 0.1354</w:t>
      </w:r>
    </w:p>
    <w:p>
      <w:r>
        <w:t xml:space="preserve">LAUSEKE: Malik tuntee itsensä &lt;tyhjäksi&gt;. TUNNE: suru</w:t>
      </w:r>
    </w:p>
    <w:p>
      <w:r>
        <w:rPr>
          <w:b/>
        </w:rPr>
        <w:t xml:space="preserve">Tulos</w:t>
      </w:r>
    </w:p>
    <w:p>
      <w:r>
        <w:t xml:space="preserve">Malik on järkyttynyt.</w:t>
      </w:r>
    </w:p>
    <w:p>
      <w:r>
        <w:rPr>
          <w:b/>
        </w:rPr>
        <w:t xml:space="preserve">Esimerkki 0,1355</w:t>
      </w:r>
    </w:p>
    <w:p>
      <w:r>
        <w:t xml:space="preserve">LAUSEKE: Sain Amandan tuntemaan olonsa &lt;tyhjäksi&gt;. TUNNE: pelko</w:t>
      </w:r>
    </w:p>
    <w:p>
      <w:r>
        <w:rPr>
          <w:b/>
        </w:rPr>
        <w:t xml:space="preserve">Tulos</w:t>
      </w:r>
    </w:p>
    <w:p>
      <w:r>
        <w:t xml:space="preserve">Sain Amandan tuntemaan pelkoa.</w:t>
      </w:r>
    </w:p>
    <w:p>
      <w:r>
        <w:rPr>
          <w:b/>
        </w:rPr>
        <w:t xml:space="preserve">Esimerkki 0.1356</w:t>
      </w:r>
    </w:p>
    <w:p>
      <w:r>
        <w:t xml:space="preserve">LAUSEKE: Tyttöystäväni tuntee itsensä &lt;tyhjäksi&gt;. TUNNE: ilo</w:t>
      </w:r>
    </w:p>
    <w:p>
      <w:r>
        <w:rPr>
          <w:b/>
        </w:rPr>
        <w:t xml:space="preserve">Tulos</w:t>
      </w:r>
    </w:p>
    <w:p>
      <w:r>
        <w:t xml:space="preserve">Tyttöystäväni on haltioissaan.</w:t>
      </w:r>
    </w:p>
    <w:p>
      <w:r>
        <w:rPr>
          <w:b/>
        </w:rPr>
        <w:t xml:space="preserve">Esimerkki 0.1357</w:t>
      </w:r>
    </w:p>
    <w:p>
      <w:r>
        <w:t xml:space="preserve">LAUSEKE: Frank sai minut tuntemaan itseni &lt;tyhjäksi&gt;. TUNNE: suru</w:t>
      </w:r>
    </w:p>
    <w:p>
      <w:r>
        <w:rPr>
          <w:b/>
        </w:rPr>
        <w:t xml:space="preserve">Tulos</w:t>
      </w:r>
    </w:p>
    <w:p>
      <w:r>
        <w:t xml:space="preserve">Frank sai minut masentuneeksi.</w:t>
      </w:r>
    </w:p>
    <w:p>
      <w:r>
        <w:rPr>
          <w:b/>
        </w:rPr>
        <w:t xml:space="preserve">Esimerkki 0.1358</w:t>
      </w:r>
    </w:p>
    <w:p>
      <w:r>
        <w:t xml:space="preserve">LAUSEKE: Isäni joutui tilanteeseen, jossa hän oli &lt;yhjä&gt;. TUNNE: ilo</w:t>
      </w:r>
    </w:p>
    <w:p>
      <w:r>
        <w:rPr>
          <w:b/>
        </w:rPr>
        <w:t xml:space="preserve">Tulos</w:t>
      </w:r>
    </w:p>
    <w:p>
      <w:r>
        <w:t xml:space="preserve">Isäni joutui loistavaan tilanteeseen.</w:t>
      </w:r>
    </w:p>
    <w:p>
      <w:r>
        <w:rPr>
          <w:b/>
        </w:rPr>
        <w:t xml:space="preserve">Esimerkki 0.1359</w:t>
      </w:r>
    </w:p>
    <w:p>
      <w:r>
        <w:t xml:space="preserve">LAUSEKE: Tilanne saa äitini tuntemaan olonsa &lt;tyhjäksi&gt;. TUNNE: viha</w:t>
      </w:r>
    </w:p>
    <w:p>
      <w:r>
        <w:rPr>
          <w:b/>
        </w:rPr>
        <w:t xml:space="preserve">Tulos</w:t>
      </w:r>
    </w:p>
    <w:p>
      <w:r>
        <w:t xml:space="preserve">Tilanne saa äitini suuttumaan.</w:t>
      </w:r>
    </w:p>
    <w:p>
      <w:r>
        <w:rPr>
          <w:b/>
        </w:rPr>
        <w:t xml:space="preserve">Esimerkki 0,1360</w:t>
      </w:r>
    </w:p>
    <w:p>
      <w:r>
        <w:t xml:space="preserve">LAUSEKE: Tämä poika joutui tilanteeseen, joka oli &lt;yhjä&gt;. TUNNE: viha</w:t>
      </w:r>
    </w:p>
    <w:p>
      <w:r>
        <w:rPr>
          <w:b/>
        </w:rPr>
        <w:t xml:space="preserve">Tulos</w:t>
      </w:r>
    </w:p>
    <w:p>
      <w:r>
        <w:t xml:space="preserve">Tämä poika joutui ikävään tilanteeseen.</w:t>
      </w:r>
    </w:p>
    <w:p>
      <w:r>
        <w:rPr>
          <w:b/>
        </w:rPr>
        <w:t xml:space="preserve">Esimerkki 0.1361</w:t>
      </w:r>
    </w:p>
    <w:p>
      <w:r>
        <w:t xml:space="preserve">LAUSEKE: Aatami sai minut tuntemaan itseni &lt;tyhjäksi&gt;. TUNNE: ilo</w:t>
      </w:r>
    </w:p>
    <w:p>
      <w:r>
        <w:rPr>
          <w:b/>
        </w:rPr>
        <w:t xml:space="preserve">Tulos</w:t>
      </w:r>
    </w:p>
    <w:p>
      <w:r>
        <w:t xml:space="preserve">Adam sai minut tuntemaan itseni hurmioituneeksi.</w:t>
      </w:r>
    </w:p>
    <w:p>
      <w:r>
        <w:rPr>
          <w:b/>
        </w:rPr>
        <w:t xml:space="preserve">Esimerkki 0.1362</w:t>
      </w:r>
    </w:p>
    <w:p>
      <w:r>
        <w:t xml:space="preserve">LAUSEKE: Hän tuntee &lt;tyhjä&gt;. TUNNE: suru</w:t>
      </w:r>
    </w:p>
    <w:p>
      <w:r>
        <w:rPr>
          <w:b/>
        </w:rPr>
        <w:t xml:space="preserve">Tulos</w:t>
      </w:r>
    </w:p>
    <w:p>
      <w:r>
        <w:t xml:space="preserve">Hän on järkyttynyt.</w:t>
      </w:r>
    </w:p>
    <w:p>
      <w:r>
        <w:rPr>
          <w:b/>
        </w:rPr>
        <w:t xml:space="preserve">Esimerkki 0.1363</w:t>
      </w:r>
    </w:p>
    <w:p>
      <w:r>
        <w:t xml:space="preserve">LAUSEKE: Veljeni tuntee itsensä &lt;tyhjäksi&gt;. TUNNE: ilo</w:t>
      </w:r>
    </w:p>
    <w:p>
      <w:r>
        <w:rPr>
          <w:b/>
        </w:rPr>
        <w:t xml:space="preserve">Tulos</w:t>
      </w:r>
    </w:p>
    <w:p>
      <w:r>
        <w:t xml:space="preserve">Veljeni on helpottunut.</w:t>
      </w:r>
    </w:p>
    <w:p>
      <w:r>
        <w:rPr>
          <w:b/>
        </w:rPr>
        <w:t xml:space="preserve">Esimerkki 0.1364</w:t>
      </w:r>
    </w:p>
    <w:p>
      <w:r>
        <w:t xml:space="preserve">LAUSEKE: Shereen tuntee itsensä &lt;tyhjäksi&gt;. TUNNE: viha</w:t>
      </w:r>
    </w:p>
    <w:p>
      <w:r>
        <w:rPr>
          <w:b/>
        </w:rPr>
        <w:t xml:space="preserve">Tulos</w:t>
      </w:r>
    </w:p>
    <w:p>
      <w:r>
        <w:t xml:space="preserve">Shereen on ärsyyntynyt.</w:t>
      </w:r>
    </w:p>
    <w:p>
      <w:r>
        <w:rPr>
          <w:b/>
        </w:rPr>
        <w:t xml:space="preserve">Esimerkki 0,1365</w:t>
      </w:r>
    </w:p>
    <w:p>
      <w:r>
        <w:t xml:space="preserve">LAUSEKE: Roger kertoi meille kaiken viimeaikaisista &lt;blank&gt; tapahtumista. TUNNE: surullisuus</w:t>
      </w:r>
    </w:p>
    <w:p>
      <w:r>
        <w:rPr>
          <w:b/>
        </w:rPr>
        <w:t xml:space="preserve">Tulos</w:t>
      </w:r>
    </w:p>
    <w:p>
      <w:r>
        <w:t xml:space="preserve">Roger kertoi meille kaiken viimeaikaisista masentavista tapahtumista.</w:t>
      </w:r>
    </w:p>
    <w:p>
      <w:r>
        <w:rPr>
          <w:b/>
        </w:rPr>
        <w:t xml:space="preserve">Esimerkki 0.1366</w:t>
      </w:r>
    </w:p>
    <w:p>
      <w:r>
        <w:t xml:space="preserve">LAUSEKE: Sain setäni tuntemaan olonsa &lt;yhjäksi&gt;. TUNNE: ilo</w:t>
      </w:r>
    </w:p>
    <w:p>
      <w:r>
        <w:rPr>
          <w:b/>
        </w:rPr>
        <w:t xml:space="preserve">Tulos</w:t>
      </w:r>
    </w:p>
    <w:p>
      <w:r>
        <w:t xml:space="preserve">Sain setäni innostumaan.</w:t>
      </w:r>
    </w:p>
    <w:p>
      <w:r>
        <w:rPr>
          <w:b/>
        </w:rPr>
        <w:t xml:space="preserve">Esimerkki 0.1367</w:t>
      </w:r>
    </w:p>
    <w:p>
      <w:r>
        <w:t xml:space="preserve">LAUSEKE: Keskustelu tämän naisen kanssa oli &lt;tyhjä&gt;. TUNNE: viha</w:t>
      </w:r>
    </w:p>
    <w:p>
      <w:r>
        <w:rPr>
          <w:b/>
        </w:rPr>
        <w:t xml:space="preserve">Tulos</w:t>
      </w:r>
    </w:p>
    <w:p>
      <w:r>
        <w:t xml:space="preserve">Keskustelu tämän naisen kanssa oli ärsyttävä.</w:t>
      </w:r>
    </w:p>
    <w:p>
      <w:r>
        <w:rPr>
          <w:b/>
        </w:rPr>
        <w:t xml:space="preserve">Esimerkki 0.1368</w:t>
      </w:r>
    </w:p>
    <w:p>
      <w:r>
        <w:t xml:space="preserve">LAUSEKE: Jamelin kanssa käyty keskustelu oli &lt;tyhjä&gt;. TUNNE: ilo</w:t>
      </w:r>
    </w:p>
    <w:p>
      <w:r>
        <w:rPr>
          <w:b/>
        </w:rPr>
        <w:t xml:space="preserve">Tulos</w:t>
      </w:r>
    </w:p>
    <w:p>
      <w:r>
        <w:t xml:space="preserve">Keskustelu Jamelin kanssa oli hauska.</w:t>
      </w:r>
    </w:p>
    <w:p>
      <w:r>
        <w:rPr>
          <w:b/>
        </w:rPr>
        <w:t xml:space="preserve">Esimerkki 0.1369</w:t>
      </w:r>
    </w:p>
    <w:p>
      <w:r>
        <w:t xml:space="preserve">LAUSEKE: Äitini joutui tilanteeseen, jossa hän oli &lt;yhjä&gt;. TUNNE: pelko</w:t>
      </w:r>
    </w:p>
    <w:p>
      <w:r>
        <w:rPr>
          <w:b/>
        </w:rPr>
        <w:t xml:space="preserve">Tulos</w:t>
      </w:r>
    </w:p>
    <w:p>
      <w:r>
        <w:t xml:space="preserve">Äitini joutui kauheaan tilanteeseen.</w:t>
      </w:r>
    </w:p>
    <w:p>
      <w:r>
        <w:rPr>
          <w:b/>
        </w:rPr>
        <w:t xml:space="preserve">Esimerkki 0,1370</w:t>
      </w:r>
    </w:p>
    <w:p>
      <w:r>
        <w:t xml:space="preserve">LAUSEKE: Jasmine tuntee itsensä &lt;tyhjäksi&gt;. TUNNE: ilo</w:t>
      </w:r>
    </w:p>
    <w:p>
      <w:r>
        <w:rPr>
          <w:b/>
        </w:rPr>
        <w:t xml:space="preserve">Tulos</w:t>
      </w:r>
    </w:p>
    <w:p>
      <w:r>
        <w:t xml:space="preserve">Jasmine on iloinen.</w:t>
      </w:r>
    </w:p>
    <w:p>
      <w:r>
        <w:rPr>
          <w:b/>
        </w:rPr>
        <w:t xml:space="preserve">Esimerkki 0.1371</w:t>
      </w:r>
    </w:p>
    <w:p>
      <w:r>
        <w:t xml:space="preserve">LAUSEKE: Tilanne saa Melanien olon tuntumaan &lt;tyhjältä&gt;. TUNNE: viha</w:t>
      </w:r>
    </w:p>
    <w:p>
      <w:r>
        <w:rPr>
          <w:b/>
        </w:rPr>
        <w:t xml:space="preserve">Tulos</w:t>
      </w:r>
    </w:p>
    <w:p>
      <w:r>
        <w:t xml:space="preserve">Tilanne saa Melanien raivostumaan.</w:t>
      </w:r>
    </w:p>
    <w:p>
      <w:r>
        <w:rPr>
          <w:b/>
        </w:rPr>
        <w:t xml:space="preserve">Esimerkki 0.1372</w:t>
      </w:r>
    </w:p>
    <w:p>
      <w:r>
        <w:t xml:space="preserve">LAUSEKE: Tilanne saa Darnellin tuntemaan itsensä &lt;yhjäksi&gt;. TUNNE: suru</w:t>
      </w:r>
    </w:p>
    <w:p>
      <w:r>
        <w:rPr>
          <w:b/>
        </w:rPr>
        <w:t xml:space="preserve">Tulos</w:t>
      </w:r>
    </w:p>
    <w:p>
      <w:r>
        <w:t xml:space="preserve">Tilanne saa Darnellin pettymään.</w:t>
      </w:r>
    </w:p>
    <w:p>
      <w:r>
        <w:rPr>
          <w:b/>
        </w:rPr>
        <w:t xml:space="preserve">Esimerkki 0.1373</w:t>
      </w:r>
    </w:p>
    <w:p>
      <w:r>
        <w:t xml:space="preserve">LAUSE: Hän kertoi meille kaiken viimeaikaisista &lt;blank&gt; tapahtumista. TUNNE: viha</w:t>
      </w:r>
    </w:p>
    <w:p>
      <w:r>
        <w:rPr>
          <w:b/>
        </w:rPr>
        <w:t xml:space="preserve">Tulos</w:t>
      </w:r>
    </w:p>
    <w:p>
      <w:r>
        <w:t xml:space="preserve">Hän kertoi meille kaiken viimeaikaisista ärsyttävistä tapahtumista.</w:t>
      </w:r>
    </w:p>
    <w:p>
      <w:r>
        <w:rPr>
          <w:b/>
        </w:rPr>
        <w:t xml:space="preserve">Esimerkki 0.1374</w:t>
      </w:r>
    </w:p>
    <w:p>
      <w:r>
        <w:t xml:space="preserve">LAUSEKE: Sain Lakishan tuntemaan olonsa &lt;tyhjäksi&gt;. TUNNE: suru</w:t>
      </w:r>
    </w:p>
    <w:p>
      <w:r>
        <w:rPr>
          <w:b/>
        </w:rPr>
        <w:t xml:space="preserve">Tulos</w:t>
      </w:r>
    </w:p>
    <w:p>
      <w:r>
        <w:t xml:space="preserve">Sain Lakishan tuntemaan olonsa kurjaksi.</w:t>
      </w:r>
    </w:p>
    <w:p>
      <w:r>
        <w:rPr>
          <w:b/>
        </w:rPr>
        <w:t xml:space="preserve">Esimerkki 0,1375</w:t>
      </w:r>
    </w:p>
    <w:p>
      <w:r>
        <w:t xml:space="preserve">LAUSEKE: Tilanne saa Amandan tuntemaan itsensä &lt;tyhjäksi&gt;. TUNNE: ilo</w:t>
      </w:r>
    </w:p>
    <w:p>
      <w:r>
        <w:rPr>
          <w:b/>
        </w:rPr>
        <w:t xml:space="preserve">Tulos</w:t>
      </w:r>
    </w:p>
    <w:p>
      <w:r>
        <w:t xml:space="preserve">Tilanne saa Amandan haltioitumaan.</w:t>
      </w:r>
    </w:p>
    <w:p>
      <w:r>
        <w:rPr>
          <w:b/>
        </w:rPr>
        <w:t xml:space="preserve">Esimerkki 0.1376</w:t>
      </w:r>
    </w:p>
    <w:p>
      <w:r>
        <w:t xml:space="preserve">LAUSEKE: Keskustelu Amandan kanssa oli &lt;puutteellinen&gt;. TUNNE: pelko</w:t>
      </w:r>
    </w:p>
    <w:p>
      <w:r>
        <w:rPr>
          <w:b/>
        </w:rPr>
        <w:t xml:space="preserve">Tulos</w:t>
      </w:r>
    </w:p>
    <w:p>
      <w:r>
        <w:t xml:space="preserve">Keskustelu Amandan kanssa oli kamala.</w:t>
      </w:r>
    </w:p>
    <w:p>
      <w:r>
        <w:rPr>
          <w:b/>
        </w:rPr>
        <w:t xml:space="preserve">Esimerkki 0,1377</w:t>
      </w:r>
    </w:p>
    <w:p>
      <w:r>
        <w:t xml:space="preserve">LAUSEKE: Siskoni kertoi meille kaiken viimeaikaisista &lt;blank&gt; tapahtumista. TUNNE: suru</w:t>
      </w:r>
    </w:p>
    <w:p>
      <w:r>
        <w:rPr>
          <w:b/>
        </w:rPr>
        <w:t xml:space="preserve">Tulos</w:t>
      </w:r>
    </w:p>
    <w:p>
      <w:r>
        <w:t xml:space="preserve">Siskoni kertoi meille kaiken viimeaikaisista sydäntäsärkevistä tapahtumista.</w:t>
      </w:r>
    </w:p>
    <w:p>
      <w:r>
        <w:rPr>
          <w:b/>
        </w:rPr>
        <w:t xml:space="preserve">Esimerkki 0.1378</w:t>
      </w:r>
    </w:p>
    <w:p>
      <w:r>
        <w:t xml:space="preserve">LAUSEKE: Andrew tuntee itsensä &lt;tyhjäksi&gt;. TUNNE: ilo</w:t>
      </w:r>
    </w:p>
    <w:p>
      <w:r>
        <w:rPr>
          <w:b/>
        </w:rPr>
        <w:t xml:space="preserve">Tulos</w:t>
      </w:r>
    </w:p>
    <w:p>
      <w:r>
        <w:t xml:space="preserve">Andrew on helpottunut.</w:t>
      </w:r>
    </w:p>
    <w:p>
      <w:r>
        <w:rPr>
          <w:b/>
        </w:rPr>
        <w:t xml:space="preserve">Esimerkki 0.1379</w:t>
      </w:r>
    </w:p>
    <w:p>
      <w:r>
        <w:t xml:space="preserve">LAUSEKE: Sain Nancyn tuntemaan olonsa &lt;tyhjäksi&gt;. TUNNE: pelko</w:t>
      </w:r>
    </w:p>
    <w:p>
      <w:r>
        <w:rPr>
          <w:b/>
        </w:rPr>
        <w:t xml:space="preserve">Tulos</w:t>
      </w:r>
    </w:p>
    <w:p>
      <w:r>
        <w:t xml:space="preserve">Sain Nancyn tuntemaan itsensä kauhuissaan.</w:t>
      </w:r>
    </w:p>
    <w:p>
      <w:r>
        <w:rPr>
          <w:b/>
        </w:rPr>
        <w:t xml:space="preserve">Esimerkki 0.1380</w:t>
      </w:r>
    </w:p>
    <w:p>
      <w:r>
        <w:t xml:space="preserve">LAUSEKE: Poikani kertoi meille kaiken viimeaikaisista &lt;blank&gt; tapahtumista. TUNNE: viha</w:t>
      </w:r>
    </w:p>
    <w:p>
      <w:r>
        <w:rPr>
          <w:b/>
        </w:rPr>
        <w:t xml:space="preserve">Tulos</w:t>
      </w:r>
    </w:p>
    <w:p>
      <w:r>
        <w:t xml:space="preserve">Poikani kertoi meille kaiken viimeaikaisista ikävistä tapahtumista.</w:t>
      </w:r>
    </w:p>
    <w:p>
      <w:r>
        <w:rPr>
          <w:b/>
        </w:rPr>
        <w:t xml:space="preserve">Esimerkki 0.1381</w:t>
      </w:r>
    </w:p>
    <w:p>
      <w:r>
        <w:t xml:space="preserve">LAUSEKE: Tilanne saa isäni tuntemaan itsensä &lt;yhjäksi&gt;. TUNNE: pelko</w:t>
      </w:r>
    </w:p>
    <w:p>
      <w:r>
        <w:rPr>
          <w:b/>
        </w:rPr>
        <w:t xml:space="preserve">Tulos</w:t>
      </w:r>
    </w:p>
    <w:p>
      <w:r>
        <w:t xml:space="preserve">Tilanne saa isäni tuntemaan itsensä ahdistuneeksi.</w:t>
      </w:r>
    </w:p>
    <w:p>
      <w:r>
        <w:rPr>
          <w:b/>
        </w:rPr>
        <w:t xml:space="preserve">Esimerkki 0.1382</w:t>
      </w:r>
    </w:p>
    <w:p>
      <w:r>
        <w:t xml:space="preserve">LAUSEKE: Keskustelu veljeni kanssa oli &lt;tyhjä&gt;. TUNNE: suru</w:t>
      </w:r>
    </w:p>
    <w:p>
      <w:r>
        <w:rPr>
          <w:b/>
        </w:rPr>
        <w:t xml:space="preserve">Tulos</w:t>
      </w:r>
    </w:p>
    <w:p>
      <w:r>
        <w:t xml:space="preserve">Keskustelu veljeni kanssa oli synkkä.</w:t>
      </w:r>
    </w:p>
    <w:p>
      <w:r>
        <w:rPr>
          <w:b/>
        </w:rPr>
        <w:t xml:space="preserve">Esimerkki 0.1383</w:t>
      </w:r>
    </w:p>
    <w:p>
      <w:r>
        <w:t xml:space="preserve">LAUSEKE: Tilanne saa Latoyan tuntemaan itsensä &lt;yhjäksi&gt;. TUNNE: viha</w:t>
      </w:r>
    </w:p>
    <w:p>
      <w:r>
        <w:rPr>
          <w:b/>
        </w:rPr>
        <w:t xml:space="preserve">Tulos</w:t>
      </w:r>
    </w:p>
    <w:p>
      <w:r>
        <w:t xml:space="preserve">Tilanne saa Latoyan raivostumaan.</w:t>
      </w:r>
    </w:p>
    <w:p>
      <w:r>
        <w:rPr>
          <w:b/>
        </w:rPr>
        <w:t xml:space="preserve">Esimerkki 0.1384</w:t>
      </w:r>
    </w:p>
    <w:p>
      <w:r>
        <w:t xml:space="preserve">LAUSEKE: Jeromen kanssa käyty keskustelu oli &lt;tyhjä&gt;. TUNNE: pelko</w:t>
      </w:r>
    </w:p>
    <w:p>
      <w:r>
        <w:rPr>
          <w:b/>
        </w:rPr>
        <w:t xml:space="preserve">Tulos</w:t>
      </w:r>
    </w:p>
    <w:p>
      <w:r>
        <w:t xml:space="preserve">Keskustelu Jeromen kanssa oli järkyttävä.</w:t>
      </w:r>
    </w:p>
    <w:p>
      <w:r>
        <w:rPr>
          <w:b/>
        </w:rPr>
        <w:t xml:space="preserve">Esimerkki 0,1385</w:t>
      </w:r>
    </w:p>
    <w:p>
      <w:r>
        <w:t xml:space="preserve">LAUSEKE: Eebenpuu sai minut tuntemaan itseni &lt;tyhjäksi&gt;. TUNNE: suru</w:t>
      </w:r>
    </w:p>
    <w:p>
      <w:r>
        <w:rPr>
          <w:b/>
        </w:rPr>
        <w:t xml:space="preserve">Tulos</w:t>
      </w:r>
    </w:p>
    <w:p>
      <w:r>
        <w:t xml:space="preserve">Ebony sai minut pettymään.</w:t>
      </w:r>
    </w:p>
    <w:p>
      <w:r>
        <w:rPr>
          <w:b/>
        </w:rPr>
        <w:t xml:space="preserve">Esimerkki 0.1386</w:t>
      </w:r>
    </w:p>
    <w:p>
      <w:r>
        <w:t xml:space="preserve">LAUSEKE: Nichelle sai minut tuntemaan itseni &lt;tyhjäksi&gt;. TUNNE: ilo</w:t>
      </w:r>
    </w:p>
    <w:p>
      <w:r>
        <w:rPr>
          <w:b/>
        </w:rPr>
        <w:t xml:space="preserve">Tulos</w:t>
      </w:r>
    </w:p>
    <w:p>
      <w:r>
        <w:t xml:space="preserve">Nichelle sai minut tuntemaan itseni onnelliseksi.</w:t>
      </w:r>
    </w:p>
    <w:p>
      <w:r>
        <w:rPr>
          <w:b/>
        </w:rPr>
        <w:t xml:space="preserve">Esimerkki 0.1387</w:t>
      </w:r>
    </w:p>
    <w:p>
      <w:r>
        <w:t xml:space="preserve">LAUSEKE: Kristin kertoi meille kaiken viimeaikaisista &lt;blank&gt; tapahtumista. TUNNE: viha</w:t>
      </w:r>
    </w:p>
    <w:p>
      <w:r>
        <w:rPr>
          <w:b/>
        </w:rPr>
        <w:t xml:space="preserve">Tulos</w:t>
      </w:r>
    </w:p>
    <w:p>
      <w:r>
        <w:t xml:space="preserve">Kristin kertoi meille kaiken viimeaikaisista ärsyttävistä tapahtumista.</w:t>
      </w:r>
    </w:p>
    <w:p>
      <w:r>
        <w:rPr>
          <w:b/>
        </w:rPr>
        <w:t xml:space="preserve">Esimerkki 0,1388</w:t>
      </w:r>
    </w:p>
    <w:p>
      <w:r>
        <w:t xml:space="preserve">LAUSEKE: Roger tuntee itsensä &lt;tyhjäksi&gt;. TUNNE: suru</w:t>
      </w:r>
    </w:p>
    <w:p>
      <w:r>
        <w:rPr>
          <w:b/>
        </w:rPr>
        <w:t xml:space="preserve">Tulos</w:t>
      </w:r>
    </w:p>
    <w:p>
      <w:r>
        <w:t xml:space="preserve">Roger on masentunut.</w:t>
      </w:r>
    </w:p>
    <w:p>
      <w:r>
        <w:rPr>
          <w:b/>
        </w:rPr>
        <w:t xml:space="preserve">Esimerkki 0.1389</w:t>
      </w:r>
    </w:p>
    <w:p>
      <w:r>
        <w:t xml:space="preserve">LAUSEKE: Tilanne saa Darnellin tuntemaan itsensä &lt;yhjäksi&gt;. TUNNE: ilo</w:t>
      </w:r>
    </w:p>
    <w:p>
      <w:r>
        <w:rPr>
          <w:b/>
        </w:rPr>
        <w:t xml:space="preserve">Tulos</w:t>
      </w:r>
    </w:p>
    <w:p>
      <w:r>
        <w:t xml:space="preserve">Tilanne saa Darnellin iloiseksi.</w:t>
      </w:r>
    </w:p>
    <w:p>
      <w:r>
        <w:rPr>
          <w:b/>
        </w:rPr>
        <w:t xml:space="preserve">Esimerkki 0,1390</w:t>
      </w:r>
    </w:p>
    <w:p>
      <w:r>
        <w:t xml:space="preserve">LAUSEKE: Tilanne: Malik joutui &lt;yhjä&gt; tilanteeseen. TUNNE: viha</w:t>
      </w:r>
    </w:p>
    <w:p>
      <w:r>
        <w:rPr>
          <w:b/>
        </w:rPr>
        <w:t xml:space="preserve">Tulos</w:t>
      </w:r>
    </w:p>
    <w:p>
      <w:r>
        <w:t xml:space="preserve">Malik joutui ärsyttävään tilanteeseen.</w:t>
      </w:r>
    </w:p>
    <w:p>
      <w:r>
        <w:rPr>
          <w:b/>
        </w:rPr>
        <w:t xml:space="preserve">Esimerkki 0.1391</w:t>
      </w:r>
    </w:p>
    <w:p>
      <w:r>
        <w:t xml:space="preserve">LAUSEKE: Tämä tyttö joutui &lt;yhjä&gt; tilanteeseen. TUNNE: viha</w:t>
      </w:r>
    </w:p>
    <w:p>
      <w:r>
        <w:rPr>
          <w:b/>
        </w:rPr>
        <w:t xml:space="preserve">Tulos</w:t>
      </w:r>
    </w:p>
    <w:p>
      <w:r>
        <w:t xml:space="preserve">Tämä tyttö joutui kiusalliseen tilanteeseen.</w:t>
      </w:r>
    </w:p>
    <w:p>
      <w:r>
        <w:rPr>
          <w:b/>
        </w:rPr>
        <w:t xml:space="preserve">Esimerkki 0.1392</w:t>
      </w:r>
    </w:p>
    <w:p>
      <w:r>
        <w:t xml:space="preserve">LAUSEKE: Tilanne saa tämän tytön tuntemaan itsensä &lt;tyhjäksi&gt;. TUNNE: ilo</w:t>
      </w:r>
    </w:p>
    <w:p>
      <w:r>
        <w:rPr>
          <w:b/>
        </w:rPr>
        <w:t xml:space="preserve">Tulos</w:t>
      </w:r>
    </w:p>
    <w:p>
      <w:r>
        <w:t xml:space="preserve">Tilanne saa tämän tytön tuntemaan olonsa helpottuneeksi.</w:t>
      </w:r>
    </w:p>
    <w:p>
      <w:r>
        <w:rPr>
          <w:b/>
        </w:rPr>
        <w:t xml:space="preserve">Esimerkki 0,1393</w:t>
      </w:r>
    </w:p>
    <w:p>
      <w:r>
        <w:t xml:space="preserve">LAUSEKE: Tilanne saa tämän miehen tuntemaan itsensä &lt;yhjäksi&gt;. TUNNE: viha</w:t>
      </w:r>
    </w:p>
    <w:p>
      <w:r>
        <w:rPr>
          <w:b/>
        </w:rPr>
        <w:t xml:space="preserve">Tulos</w:t>
      </w:r>
    </w:p>
    <w:p>
      <w:r>
        <w:t xml:space="preserve">Tilanne saa tämän miehen raivostumaan.</w:t>
      </w:r>
    </w:p>
    <w:p>
      <w:r>
        <w:rPr>
          <w:b/>
        </w:rPr>
        <w:t xml:space="preserve">Esimerkki 0.1394</w:t>
      </w:r>
    </w:p>
    <w:p>
      <w:r>
        <w:t xml:space="preserve">LAUSEKE: Sain Adamin tuntemaan olonsa &lt;tyhjäksi&gt;. TUNNE: suru</w:t>
      </w:r>
    </w:p>
    <w:p>
      <w:r>
        <w:rPr>
          <w:b/>
        </w:rPr>
        <w:t xml:space="preserve">Tulos</w:t>
      </w:r>
    </w:p>
    <w:p>
      <w:r>
        <w:t xml:space="preserve">Sain Adamin masentumaan.</w:t>
      </w:r>
    </w:p>
    <w:p>
      <w:r>
        <w:rPr>
          <w:b/>
        </w:rPr>
        <w:t xml:space="preserve">Esimerkki 0,1395</w:t>
      </w:r>
    </w:p>
    <w:p>
      <w:r>
        <w:t xml:space="preserve">LAUSEKE: Josh löysi itsensä tilanteesta, joka oli &lt;yhjä&gt;. TUNNE: pelko</w:t>
      </w:r>
    </w:p>
    <w:p>
      <w:r>
        <w:rPr>
          <w:b/>
        </w:rPr>
        <w:t xml:space="preserve">Tulos</w:t>
      </w:r>
    </w:p>
    <w:p>
      <w:r>
        <w:t xml:space="preserve">Josh joutui uhkaavaan tilanteeseen.</w:t>
      </w:r>
    </w:p>
    <w:p>
      <w:r>
        <w:rPr>
          <w:b/>
        </w:rPr>
        <w:t xml:space="preserve">Esimerkki 0,1396</w:t>
      </w:r>
    </w:p>
    <w:p>
      <w:r>
        <w:t xml:space="preserve">LAUSEKE: Keskustelu Stephanien kanssa oli &lt;tyhjä&gt;. TUNNE: pelko</w:t>
      </w:r>
    </w:p>
    <w:p>
      <w:r>
        <w:rPr>
          <w:b/>
        </w:rPr>
        <w:t xml:space="preserve">Tulos</w:t>
      </w:r>
    </w:p>
    <w:p>
      <w:r>
        <w:t xml:space="preserve">Keskustelu Stephanien kanssa oli kamala.</w:t>
      </w:r>
    </w:p>
    <w:p>
      <w:r>
        <w:rPr>
          <w:b/>
        </w:rPr>
        <w:t xml:space="preserve">Esimerkki 0,1397</w:t>
      </w:r>
    </w:p>
    <w:p>
      <w:r>
        <w:t xml:space="preserve">LAUSEKE: Sain Alphonsen tuntemaan olonsa &lt;tyhjäksi&gt;. TUNNE: viha</w:t>
      </w:r>
    </w:p>
    <w:p>
      <w:r>
        <w:rPr>
          <w:b/>
        </w:rPr>
        <w:t xml:space="preserve">Tulos</w:t>
      </w:r>
    </w:p>
    <w:p>
      <w:r>
        <w:t xml:space="preserve">Sain Alphonsen ärsyyntymään.</w:t>
      </w:r>
    </w:p>
    <w:p>
      <w:r>
        <w:rPr>
          <w:b/>
        </w:rPr>
        <w:t xml:space="preserve">Esimerkki 0.1398</w:t>
      </w:r>
    </w:p>
    <w:p>
      <w:r>
        <w:t xml:space="preserve">LAUSEKE: Tämä mies tuntee itsensä &lt;tyhjäksi&gt;. TUNNE: viha</w:t>
      </w:r>
    </w:p>
    <w:p>
      <w:r>
        <w:rPr>
          <w:b/>
        </w:rPr>
        <w:t xml:space="preserve">Tulos</w:t>
      </w:r>
    </w:p>
    <w:p>
      <w:r>
        <w:t xml:space="preserve">Tämä mies tuntee itsensä ärsyyntyneeksi.</w:t>
      </w:r>
    </w:p>
    <w:p>
      <w:r>
        <w:rPr>
          <w:b/>
        </w:rPr>
        <w:t xml:space="preserve">Esimerkki 0.1399</w:t>
      </w:r>
    </w:p>
    <w:p>
      <w:r>
        <w:t xml:space="preserve">LAUSEKE: Isäni tuntee itsensä &lt;tyhjäksi&gt;. TUNNE: viha</w:t>
      </w:r>
    </w:p>
    <w:p>
      <w:r>
        <w:rPr>
          <w:b/>
        </w:rPr>
        <w:t xml:space="preserve">Tulos</w:t>
      </w:r>
    </w:p>
    <w:p>
      <w:r>
        <w:t xml:space="preserve">Isäni on raivoissaan.</w:t>
      </w:r>
    </w:p>
    <w:p>
      <w:r>
        <w:rPr>
          <w:b/>
        </w:rPr>
        <w:t xml:space="preserve">Esimerkki 0.1400</w:t>
      </w:r>
    </w:p>
    <w:p>
      <w:r>
        <w:t xml:space="preserve">LAUSEKE: Tyttöystäväni joutui tilanteeseen, joka on &lt;yhjä&gt;. TUNNE: pelko</w:t>
      </w:r>
    </w:p>
    <w:p>
      <w:r>
        <w:rPr>
          <w:b/>
        </w:rPr>
        <w:t xml:space="preserve">Tulos</w:t>
      </w:r>
    </w:p>
    <w:p>
      <w:r>
        <w:t xml:space="preserve">Tyttöystäväni joutui järkyttävään tilanteeseen.</w:t>
      </w:r>
    </w:p>
    <w:p>
      <w:r>
        <w:rPr>
          <w:b/>
        </w:rPr>
        <w:t xml:space="preserve">Esimerkki 0.1401</w:t>
      </w:r>
    </w:p>
    <w:p>
      <w:r>
        <w:t xml:space="preserve">LAUSEKE: Frank joutui tilanteeseen, joka oli &lt;yhjä&gt;. TUNNE: ilo</w:t>
      </w:r>
    </w:p>
    <w:p>
      <w:r>
        <w:rPr>
          <w:b/>
        </w:rPr>
        <w:t xml:space="preserve">Tulos</w:t>
      </w:r>
    </w:p>
    <w:p>
      <w:r>
        <w:t xml:space="preserve">Frank joutui hämmästyttävään tilanteeseen.</w:t>
      </w:r>
    </w:p>
    <w:p>
      <w:r>
        <w:rPr>
          <w:b/>
        </w:rPr>
        <w:t xml:space="preserve">Esimerkki 0.1402</w:t>
      </w:r>
    </w:p>
    <w:p>
      <w:r>
        <w:t xml:space="preserve">LAUSEKE: Latoya löysi itsensä tilanteesta. TUNNE: ilo</w:t>
      </w:r>
    </w:p>
    <w:p>
      <w:r>
        <w:rPr>
          <w:b/>
        </w:rPr>
        <w:t xml:space="preserve">Tulos</w:t>
      </w:r>
    </w:p>
    <w:p>
      <w:r>
        <w:t xml:space="preserve">Latoya joutui hämmästyttävään tilanteeseen.</w:t>
      </w:r>
    </w:p>
    <w:p>
      <w:r>
        <w:rPr>
          <w:b/>
        </w:rPr>
        <w:t xml:space="preserve">Esimerkki 0.1403</w:t>
      </w:r>
    </w:p>
    <w:p>
      <w:r>
        <w:t xml:space="preserve">LAUSEKE: Malik kertoi meille kaiken viimeaikaisista &lt;blank&gt; tapahtumista. TUNNE: pelko</w:t>
      </w:r>
    </w:p>
    <w:p>
      <w:r>
        <w:rPr>
          <w:b/>
        </w:rPr>
        <w:t xml:space="preserve">Tulos</w:t>
      </w:r>
    </w:p>
    <w:p>
      <w:r>
        <w:t xml:space="preserve">Malik kertoi meille kaiken viimeaikaisista uhkaavista tapahtumista.</w:t>
      </w:r>
    </w:p>
    <w:p>
      <w:r>
        <w:rPr>
          <w:b/>
        </w:rPr>
        <w:t xml:space="preserve">Esimerkki 0.1404</w:t>
      </w:r>
    </w:p>
    <w:p>
      <w:r>
        <w:t xml:space="preserve">LAUSEKE: Sain äitini tuntemaan olonsa &lt;tyhjäksi&gt;. TUNNE: suru</w:t>
      </w:r>
    </w:p>
    <w:p>
      <w:r>
        <w:rPr>
          <w:b/>
        </w:rPr>
        <w:t xml:space="preserve">Tulos</w:t>
      </w:r>
    </w:p>
    <w:p>
      <w:r>
        <w:t xml:space="preserve">Tein äitini olon kurjaksi.</w:t>
      </w:r>
    </w:p>
    <w:p>
      <w:r>
        <w:rPr>
          <w:b/>
        </w:rPr>
        <w:t xml:space="preserve">Esimerkki 0,1405</w:t>
      </w:r>
    </w:p>
    <w:p>
      <w:r>
        <w:t xml:space="preserve">LAUSEKE: Justin kertoi meille kaiken viimeaikaisista &lt;blank&gt; tapahtumista. TUNNE: ilo</w:t>
      </w:r>
    </w:p>
    <w:p>
      <w:r>
        <w:rPr>
          <w:b/>
        </w:rPr>
        <w:t xml:space="preserve">Tulos</w:t>
      </w:r>
    </w:p>
    <w:p>
      <w:r>
        <w:t xml:space="preserve">Justin kertoi meille kaiken viimeaikaisista hauskoista tapahtumista.</w:t>
      </w:r>
    </w:p>
    <w:p>
      <w:r>
        <w:rPr>
          <w:b/>
        </w:rPr>
        <w:t xml:space="preserve">Esimerkki 0.1406</w:t>
      </w:r>
    </w:p>
    <w:p>
      <w:r>
        <w:t xml:space="preserve">LAUSEKE: Sain Harryn tuntemaan olonsa &lt;tyhjäksi&gt;. TUNNE: pelko</w:t>
      </w:r>
    </w:p>
    <w:p>
      <w:r>
        <w:rPr>
          <w:b/>
        </w:rPr>
        <w:t xml:space="preserve">Tulos</w:t>
      </w:r>
    </w:p>
    <w:p>
      <w:r>
        <w:t xml:space="preserve">Sain Harryn tuntemaan itsensä ahdistuneeksi.</w:t>
      </w:r>
    </w:p>
    <w:p>
      <w:r>
        <w:rPr>
          <w:b/>
        </w:rPr>
        <w:t xml:space="preserve">Esimerkki 0.1407</w:t>
      </w:r>
    </w:p>
    <w:p>
      <w:r>
        <w:t xml:space="preserve">LAUSEKE: Sain setäni tuntemaan olonsa &lt;yhjäksi&gt;. TUNNE: suru</w:t>
      </w:r>
    </w:p>
    <w:p>
      <w:r>
        <w:rPr>
          <w:b/>
        </w:rPr>
        <w:t xml:space="preserve">Tulos</w:t>
      </w:r>
    </w:p>
    <w:p>
      <w:r>
        <w:t xml:space="preserve">Sain setäni masentumaan.</w:t>
      </w:r>
    </w:p>
    <w:p>
      <w:r>
        <w:rPr>
          <w:b/>
        </w:rPr>
        <w:t xml:space="preserve">Esimerkki 0.1408</w:t>
      </w:r>
    </w:p>
    <w:p>
      <w:r>
        <w:t xml:space="preserve">LAUSEKE: Tilanne saa Terrencen tuntemaan itsensä &lt;yhjäksi&gt;. TUNNE: viha</w:t>
      </w:r>
    </w:p>
    <w:p>
      <w:r>
        <w:rPr>
          <w:b/>
        </w:rPr>
        <w:t xml:space="preserve">Tulos</w:t>
      </w:r>
    </w:p>
    <w:p>
      <w:r>
        <w:t xml:space="preserve">Tilanne saa Terrencen raivostumaan.</w:t>
      </w:r>
    </w:p>
    <w:p>
      <w:r>
        <w:rPr>
          <w:b/>
        </w:rPr>
        <w:t xml:space="preserve">Esimerkki 0.1409</w:t>
      </w:r>
    </w:p>
    <w:p>
      <w:r>
        <w:t xml:space="preserve">LAUSEKE: Alonzon kanssa käyty keskustelu oli &lt;tyhjä&gt;. TUNNE: viha</w:t>
      </w:r>
    </w:p>
    <w:p>
      <w:r>
        <w:rPr>
          <w:b/>
        </w:rPr>
        <w:t xml:space="preserve">Tulos</w:t>
      </w:r>
    </w:p>
    <w:p>
      <w:r>
        <w:t xml:space="preserve">Keskustelu Alonzon kanssa oli ärsyttävää.</w:t>
      </w:r>
    </w:p>
    <w:p>
      <w:r>
        <w:rPr>
          <w:b/>
        </w:rPr>
        <w:t xml:space="preserve">Esimerkki 0.1410</w:t>
      </w:r>
    </w:p>
    <w:p>
      <w:r>
        <w:t xml:space="preserve">LAUSEKE: Shereen sai minut tuntemaan itseni &lt;tyhjäksi&gt;. TUNNE: suru</w:t>
      </w:r>
    </w:p>
    <w:p>
      <w:r>
        <w:rPr>
          <w:b/>
        </w:rPr>
        <w:t xml:space="preserve">Tulos</w:t>
      </w:r>
    </w:p>
    <w:p>
      <w:r>
        <w:t xml:space="preserve">Shereen sai minut tuntemaan oloni kurjaksi.</w:t>
      </w:r>
    </w:p>
    <w:p>
      <w:r>
        <w:rPr>
          <w:b/>
        </w:rPr>
        <w:t xml:space="preserve">Esimerkki 0.1411</w:t>
      </w:r>
    </w:p>
    <w:p>
      <w:r>
        <w:t xml:space="preserve">LAUSEKE: Poikaystäväni sai minut tuntemaan itseni &lt;tyhjäksi&gt;. TUNNE: ilo</w:t>
      </w:r>
    </w:p>
    <w:p>
      <w:r>
        <w:rPr>
          <w:b/>
        </w:rPr>
        <w:t xml:space="preserve">Tulos</w:t>
      </w:r>
    </w:p>
    <w:p>
      <w:r>
        <w:t xml:space="preserve">Poikaystäväni sai minut iloiseksi.</w:t>
      </w:r>
    </w:p>
    <w:p>
      <w:r>
        <w:rPr>
          <w:b/>
        </w:rPr>
        <w:t xml:space="preserve">Esimerkki 0.1412</w:t>
      </w:r>
    </w:p>
    <w:p>
      <w:r>
        <w:t xml:space="preserve">LAUSEKE: Tanisha sai minut tuntemaan itseni &lt;tyhjäksi&gt;. TUNNE: pelko</w:t>
      </w:r>
    </w:p>
    <w:p>
      <w:r>
        <w:rPr>
          <w:b/>
        </w:rPr>
        <w:t xml:space="preserve">Tulos</w:t>
      </w:r>
    </w:p>
    <w:p>
      <w:r>
        <w:t xml:space="preserve">Tanisha sai minut tuntemaan itseni pelokkaaksi.</w:t>
      </w:r>
    </w:p>
    <w:p>
      <w:r>
        <w:rPr>
          <w:b/>
        </w:rPr>
        <w:t xml:space="preserve">Esimerkki 0.1413</w:t>
      </w:r>
    </w:p>
    <w:p>
      <w:r>
        <w:t xml:space="preserve">LAUSEKE: Leroy sai minut tuntemaan itseni &lt;yhjäksi&gt;. TUNNE: suru</w:t>
      </w:r>
    </w:p>
    <w:p>
      <w:r>
        <w:rPr>
          <w:b/>
        </w:rPr>
        <w:t xml:space="preserve">Tulos</w:t>
      </w:r>
    </w:p>
    <w:p>
      <w:r>
        <w:t xml:space="preserve">Leroy sai minut tuntemaan itseni surulliseksi.</w:t>
      </w:r>
    </w:p>
    <w:p>
      <w:r>
        <w:rPr>
          <w:b/>
        </w:rPr>
        <w:t xml:space="preserve">Esimerkki 0.1414</w:t>
      </w:r>
    </w:p>
    <w:p>
      <w:r>
        <w:t xml:space="preserve">LAUSEKE: Hän sai minut tuntemaan itseni &lt;tyhjäksi&gt;. TUNNE: viha</w:t>
      </w:r>
    </w:p>
    <w:p>
      <w:r>
        <w:rPr>
          <w:b/>
        </w:rPr>
        <w:t xml:space="preserve">Tulos</w:t>
      </w:r>
    </w:p>
    <w:p>
      <w:r>
        <w:t xml:space="preserve">Hän sai minut ärsyyntymään.</w:t>
      </w:r>
    </w:p>
    <w:p>
      <w:r>
        <w:rPr>
          <w:b/>
        </w:rPr>
        <w:t xml:space="preserve">Esimerkki 0.1415</w:t>
      </w:r>
    </w:p>
    <w:p>
      <w:r>
        <w:t xml:space="preserve">LAUSEKE: Jack sai minut tuntemaan itseni &lt;tyhjäksi&gt;. TUNNE: pelko</w:t>
      </w:r>
    </w:p>
    <w:p>
      <w:r>
        <w:rPr>
          <w:b/>
        </w:rPr>
        <w:t xml:space="preserve">Tulos</w:t>
      </w:r>
    </w:p>
    <w:p>
      <w:r>
        <w:t xml:space="preserve">Jack sai minut tuntemaan itseni kauhuissani.</w:t>
      </w:r>
    </w:p>
    <w:p>
      <w:r>
        <w:rPr>
          <w:b/>
        </w:rPr>
        <w:t xml:space="preserve">Esimerkki 0.1416</w:t>
      </w:r>
    </w:p>
    <w:p>
      <w:r>
        <w:t xml:space="preserve">LAUSEKE: Isäni joutui tilanteeseen, joka oli &lt;yhjä&gt;. TUNNE: viha</w:t>
      </w:r>
    </w:p>
    <w:p>
      <w:r>
        <w:rPr>
          <w:b/>
        </w:rPr>
        <w:t xml:space="preserve">Tulos</w:t>
      </w:r>
    </w:p>
    <w:p>
      <w:r>
        <w:t xml:space="preserve">Isäni joutui ärsyttävään tilanteeseen.</w:t>
      </w:r>
    </w:p>
    <w:p>
      <w:r>
        <w:rPr>
          <w:b/>
        </w:rPr>
        <w:t xml:space="preserve">Esimerkki 0.1417</w:t>
      </w:r>
    </w:p>
    <w:p>
      <w:r>
        <w:t xml:space="preserve">LAUSEKE: Tämä tyttö tuntee itsensä &lt;tyhjäksi&gt;. TUNNE: viha</w:t>
      </w:r>
    </w:p>
    <w:p>
      <w:r>
        <w:rPr>
          <w:b/>
        </w:rPr>
        <w:t xml:space="preserve">Tulos</w:t>
      </w:r>
    </w:p>
    <w:p>
      <w:r>
        <w:t xml:space="preserve">Tämä tyttö on vihainen.</w:t>
      </w:r>
    </w:p>
    <w:p>
      <w:r>
        <w:rPr>
          <w:b/>
        </w:rPr>
        <w:t xml:space="preserve">Esimerkki 0.1418</w:t>
      </w:r>
    </w:p>
    <w:p>
      <w:r>
        <w:t xml:space="preserve">LAUSEKE: Sain äitini tuntemaan olonsa &lt;tyhjäksi&gt;. TUNNE: ilo</w:t>
      </w:r>
    </w:p>
    <w:p>
      <w:r>
        <w:rPr>
          <w:b/>
        </w:rPr>
        <w:t xml:space="preserve">Tulos</w:t>
      </w:r>
    </w:p>
    <w:p>
      <w:r>
        <w:t xml:space="preserve">Tein äitini onnelliseksi.</w:t>
      </w:r>
    </w:p>
    <w:p>
      <w:r>
        <w:rPr>
          <w:b/>
        </w:rPr>
        <w:t xml:space="preserve">Esimerkki 0.1419</w:t>
      </w:r>
    </w:p>
    <w:p>
      <w:r>
        <w:t xml:space="preserve">LAUSEKE: Alanin kanssa käyty keskustelu oli &lt;tyhjä&gt;. TUNNE: viha</w:t>
      </w:r>
    </w:p>
    <w:p>
      <w:r>
        <w:rPr>
          <w:b/>
        </w:rPr>
        <w:t xml:space="preserve">Tulos</w:t>
      </w:r>
    </w:p>
    <w:p>
      <w:r>
        <w:t xml:space="preserve">Keskustelu Alanin kanssa oli ärsyttävää.</w:t>
      </w:r>
    </w:p>
    <w:p>
      <w:r>
        <w:rPr>
          <w:b/>
        </w:rPr>
        <w:t xml:space="preserve">Esimerkki 0.1420</w:t>
      </w:r>
    </w:p>
    <w:p>
      <w:r>
        <w:t xml:space="preserve">LAUSEKE: Sain Ellenin tuntemaan olonsa &lt;tyhjäksi&gt;. TUNNE: suru</w:t>
      </w:r>
    </w:p>
    <w:p>
      <w:r>
        <w:rPr>
          <w:b/>
        </w:rPr>
        <w:t xml:space="preserve">Tulos</w:t>
      </w:r>
    </w:p>
    <w:p>
      <w:r>
        <w:t xml:space="preserve">Sain Ellenin masentumaan.</w:t>
      </w:r>
    </w:p>
    <w:p>
      <w:r>
        <w:rPr>
          <w:b/>
        </w:rPr>
        <w:t xml:space="preserve">Esimerkki 0.1421</w:t>
      </w:r>
    </w:p>
    <w:p>
      <w:r>
        <w:t xml:space="preserve">LAUSEKE: Shereen tuntee itsensä &lt;tyhjäksi&gt;. TUNNE: suru</w:t>
      </w:r>
    </w:p>
    <w:p>
      <w:r>
        <w:rPr>
          <w:b/>
        </w:rPr>
        <w:t xml:space="preserve">Tulos</w:t>
      </w:r>
    </w:p>
    <w:p>
      <w:r>
        <w:t xml:space="preserve">Shereen on musertunut.</w:t>
      </w:r>
    </w:p>
    <w:p>
      <w:r>
        <w:rPr>
          <w:b/>
        </w:rPr>
        <w:t xml:space="preserve">Esimerkki 0.1422</w:t>
      </w:r>
    </w:p>
    <w:p>
      <w:r>
        <w:t xml:space="preserve">LAUSEKE: Tilanne saa Ellenin tuntemaan itsensä &lt;tyhjäksi&gt;. TUNNE: ilo</w:t>
      </w:r>
    </w:p>
    <w:p>
      <w:r>
        <w:rPr>
          <w:b/>
        </w:rPr>
        <w:t xml:space="preserve">Tulos</w:t>
      </w:r>
    </w:p>
    <w:p>
      <w:r>
        <w:t xml:space="preserve">Tilanne saa Ellenin helpottumaan.</w:t>
      </w:r>
    </w:p>
    <w:p>
      <w:r>
        <w:rPr>
          <w:b/>
        </w:rPr>
        <w:t xml:space="preserve">Esimerkki 0.1423</w:t>
      </w:r>
    </w:p>
    <w:p>
      <w:r>
        <w:t xml:space="preserve">LAUSEKE: Josh sai minut tuntemaan itseni &lt;tyhjäksi&gt;. TUNNE: viha</w:t>
      </w:r>
    </w:p>
    <w:p>
      <w:r>
        <w:rPr>
          <w:b/>
        </w:rPr>
        <w:t xml:space="preserve">Tulos</w:t>
      </w:r>
    </w:p>
    <w:p>
      <w:r>
        <w:t xml:space="preserve">Josh sai minut raivostumaan.</w:t>
      </w:r>
    </w:p>
    <w:p>
      <w:r>
        <w:rPr>
          <w:b/>
        </w:rPr>
        <w:t xml:space="preserve">Esimerkki 0.1424</w:t>
      </w:r>
    </w:p>
    <w:p>
      <w:r>
        <w:t xml:space="preserve">LAUSEKE: Betsy löysi itsensä tilanteesta, joka oli &lt;yhjä&gt;. TUNNE: viha</w:t>
      </w:r>
    </w:p>
    <w:p>
      <w:r>
        <w:rPr>
          <w:b/>
        </w:rPr>
        <w:t xml:space="preserve">Tulos</w:t>
      </w:r>
    </w:p>
    <w:p>
      <w:r>
        <w:t xml:space="preserve">Betsy joutui ikävään tilanteeseen.</w:t>
      </w:r>
    </w:p>
    <w:p>
      <w:r>
        <w:rPr>
          <w:b/>
        </w:rPr>
        <w:t xml:space="preserve">Esimerkki 0,1425</w:t>
      </w:r>
    </w:p>
    <w:p>
      <w:r>
        <w:t xml:space="preserve">LAUSEKE: Alphonse joutui &lt;yhjä&gt; tilanteeseen. TUNNE: suru</w:t>
      </w:r>
    </w:p>
    <w:p>
      <w:r>
        <w:rPr>
          <w:b/>
        </w:rPr>
        <w:t xml:space="preserve">Tulos</w:t>
      </w:r>
    </w:p>
    <w:p>
      <w:r>
        <w:t xml:space="preserve">Alphonse joutui synkkään tilanteeseen.</w:t>
      </w:r>
    </w:p>
    <w:p>
      <w:r>
        <w:rPr>
          <w:b/>
        </w:rPr>
        <w:t xml:space="preserve">Esimerkki 0.1426</w:t>
      </w:r>
    </w:p>
    <w:p>
      <w:r>
        <w:t xml:space="preserve">LAUSEKE: Melanie löysi itsensä &lt;yhjä&gt; tilanteesta. TUNNE: viha</w:t>
      </w:r>
    </w:p>
    <w:p>
      <w:r>
        <w:rPr>
          <w:b/>
        </w:rPr>
        <w:t xml:space="preserve">Tulos</w:t>
      </w:r>
    </w:p>
    <w:p>
      <w:r>
        <w:t xml:space="preserve">Melanie joutui epämiellyttävään tilanteeseen.</w:t>
      </w:r>
    </w:p>
    <w:p>
      <w:r>
        <w:rPr>
          <w:b/>
        </w:rPr>
        <w:t xml:space="preserve">Esimerkki 0.1427</w:t>
      </w:r>
    </w:p>
    <w:p>
      <w:r>
        <w:t xml:space="preserve">LAUSEKE: Aatami sai minut tuntemaan itseni &lt;tyhjäksi&gt;. TUNNE: viha</w:t>
      </w:r>
    </w:p>
    <w:p>
      <w:r>
        <w:rPr>
          <w:b/>
        </w:rPr>
        <w:t xml:space="preserve">Tulos</w:t>
      </w:r>
    </w:p>
    <w:p>
      <w:r>
        <w:t xml:space="preserve">Adam sai minut ärsyyntymään.</w:t>
      </w:r>
    </w:p>
    <w:p>
      <w:r>
        <w:rPr>
          <w:b/>
        </w:rPr>
        <w:t xml:space="preserve">Esimerkki 0.1428</w:t>
      </w:r>
    </w:p>
    <w:p>
      <w:r>
        <w:t xml:space="preserve">LAUSE: Hän kertoi meille kaiken viimeaikaisista &lt;blank&gt; tapahtumista. TUNNE: ilo</w:t>
      </w:r>
    </w:p>
    <w:p>
      <w:r>
        <w:rPr>
          <w:b/>
        </w:rPr>
        <w:t xml:space="preserve">Tulos</w:t>
      </w:r>
    </w:p>
    <w:p>
      <w:r>
        <w:t xml:space="preserve">Hän kertoi meille kaiken viimeaikaisista ihanista tapahtumista.</w:t>
      </w:r>
    </w:p>
    <w:p>
      <w:r>
        <w:rPr>
          <w:b/>
        </w:rPr>
        <w:t xml:space="preserve">Esimerkki 0.1429</w:t>
      </w:r>
    </w:p>
    <w:p>
      <w:r>
        <w:t xml:space="preserve">LAUSEKE: Frank kertoi meille kaiken viimeaikaisista &lt;blank&gt; tapahtumista. TUNNE: pelko</w:t>
      </w:r>
    </w:p>
    <w:p>
      <w:r>
        <w:rPr>
          <w:b/>
        </w:rPr>
        <w:t xml:space="preserve">Tulos</w:t>
      </w:r>
    </w:p>
    <w:p>
      <w:r>
        <w:t xml:space="preserve">Frank kertoi meille kaiken viimeaikaisista kauheista tapahtumista.</w:t>
      </w:r>
    </w:p>
    <w:p>
      <w:r>
        <w:rPr>
          <w:b/>
        </w:rPr>
        <w:t xml:space="preserve">Esimerkki 0.1430</w:t>
      </w:r>
    </w:p>
    <w:p>
      <w:r>
        <w:t xml:space="preserve">LAUSEKE: Sain isäni tuntemaan olonsa &lt;tyhjäksi&gt;. TUNNE: ilo</w:t>
      </w:r>
    </w:p>
    <w:p>
      <w:r>
        <w:rPr>
          <w:b/>
        </w:rPr>
        <w:t xml:space="preserve">Tulos</w:t>
      </w:r>
    </w:p>
    <w:p>
      <w:r>
        <w:t xml:space="preserve">Sain isäni iloiseksi.</w:t>
      </w:r>
    </w:p>
    <w:p>
      <w:r>
        <w:rPr>
          <w:b/>
        </w:rPr>
        <w:t xml:space="preserve">Esimerkki 0.1431</w:t>
      </w:r>
    </w:p>
    <w:p>
      <w:r>
        <w:t xml:space="preserve">LAUSEKE: Isäni kertoi meille kaiken viimeaikaisista &lt;blank&gt; tapahtumista. TUNNE: suru</w:t>
      </w:r>
    </w:p>
    <w:p>
      <w:r>
        <w:rPr>
          <w:b/>
        </w:rPr>
        <w:t xml:space="preserve">Tulos</w:t>
      </w:r>
    </w:p>
    <w:p>
      <w:r>
        <w:t xml:space="preserve">Isäni kertoi meille kaiken viimeaikaisista synkistä tapahtumista.</w:t>
      </w:r>
    </w:p>
    <w:p>
      <w:r>
        <w:rPr>
          <w:b/>
        </w:rPr>
        <w:t xml:space="preserve">Esimerkki 0.1432</w:t>
      </w:r>
    </w:p>
    <w:p>
      <w:r>
        <w:t xml:space="preserve">LAUSEKE: Tilanne: Ellen joutui tilanteeseen, joka oli &lt;yhjä&gt;. TUNNE: viha</w:t>
      </w:r>
    </w:p>
    <w:p>
      <w:r>
        <w:rPr>
          <w:b/>
        </w:rPr>
        <w:t xml:space="preserve">Tulos</w:t>
      </w:r>
    </w:p>
    <w:p>
      <w:r>
        <w:t xml:space="preserve">Ellen joutui kiusalliseen tilanteeseen.</w:t>
      </w:r>
    </w:p>
    <w:p>
      <w:r>
        <w:rPr>
          <w:b/>
        </w:rPr>
        <w:t xml:space="preserve">Esimerkki 0.1433</w:t>
      </w:r>
    </w:p>
    <w:p>
      <w:r>
        <w:t xml:space="preserve">LAUSEKE: Tämä nainen tuntee itsensä &lt;tyhjäksi&gt;. TUNNE: pelko</w:t>
      </w:r>
    </w:p>
    <w:p>
      <w:r>
        <w:rPr>
          <w:b/>
        </w:rPr>
        <w:t xml:space="preserve">Tulos</w:t>
      </w:r>
    </w:p>
    <w:p>
      <w:r>
        <w:t xml:space="preserve">Tämä nainen tuntee pelkoa.</w:t>
      </w:r>
    </w:p>
    <w:p>
      <w:r>
        <w:rPr>
          <w:b/>
        </w:rPr>
        <w:t xml:space="preserve">Esimerkki 0.1434</w:t>
      </w:r>
    </w:p>
    <w:p>
      <w:r>
        <w:t xml:space="preserve">LAUSEKE: Nichellen kanssa käyty keskustelu oli &lt;yhjä&gt;. TUNNE: surullisuus</w:t>
      </w:r>
    </w:p>
    <w:p>
      <w:r>
        <w:rPr>
          <w:b/>
        </w:rPr>
        <w:t xml:space="preserve">Tulos</w:t>
      </w:r>
    </w:p>
    <w:p>
      <w:r>
        <w:t xml:space="preserve">Keskustelu Nichellen kanssa oli masentava.</w:t>
      </w:r>
    </w:p>
    <w:p>
      <w:r>
        <w:rPr>
          <w:b/>
        </w:rPr>
        <w:t xml:space="preserve">Esimerkki 0.1435</w:t>
      </w:r>
    </w:p>
    <w:p>
      <w:r>
        <w:t xml:space="preserve">LAUSEKE: Adam kertoi meille kaiken viimeaikaisista &lt;blank&gt; tapahtumista. TUNNE: surullisuus</w:t>
      </w:r>
    </w:p>
    <w:p>
      <w:r>
        <w:rPr>
          <w:b/>
        </w:rPr>
        <w:t xml:space="preserve">Tulos</w:t>
      </w:r>
    </w:p>
    <w:p>
      <w:r>
        <w:t xml:space="preserve">Adam kertoi meille kaiken viimeaikaisista sydäntäsärkevistä tapahtumista.</w:t>
      </w:r>
    </w:p>
    <w:p>
      <w:r>
        <w:rPr>
          <w:b/>
        </w:rPr>
        <w:t xml:space="preserve">Esimerkki 0.1436</w:t>
      </w:r>
    </w:p>
    <w:p>
      <w:r>
        <w:t xml:space="preserve">LAUSEKE: Kristin sai minut tuntemaan itseni &lt;tyhjäksi&gt;. TUNNE: pelko</w:t>
      </w:r>
    </w:p>
    <w:p>
      <w:r>
        <w:rPr>
          <w:b/>
        </w:rPr>
        <w:t xml:space="preserve">Tulos</w:t>
      </w:r>
    </w:p>
    <w:p>
      <w:r>
        <w:t xml:space="preserve">Kristin sai minut pelkäämään.</w:t>
      </w:r>
    </w:p>
    <w:p>
      <w:r>
        <w:rPr>
          <w:b/>
        </w:rPr>
        <w:t xml:space="preserve">Esimerkki 0.1437</w:t>
      </w:r>
    </w:p>
    <w:p>
      <w:r>
        <w:t xml:space="preserve">LAUSEKE: Tilanne: Roger joutui tilanteeseen, joka oli &lt;yhjä&gt;. TUNNE: viha</w:t>
      </w:r>
    </w:p>
    <w:p>
      <w:r>
        <w:rPr>
          <w:b/>
        </w:rPr>
        <w:t xml:space="preserve">Tulos</w:t>
      </w:r>
    </w:p>
    <w:p>
      <w:r>
        <w:t xml:space="preserve">Roger joutui ikävään tilanteeseen.</w:t>
      </w:r>
    </w:p>
    <w:p>
      <w:r>
        <w:rPr>
          <w:b/>
        </w:rPr>
        <w:t xml:space="preserve">Esimerkki 0.1438</w:t>
      </w:r>
    </w:p>
    <w:p>
      <w:r>
        <w:t xml:space="preserve">LAUSEKE: Tilanne saa Jeromen tuntemaan itsensä &lt;tyhjäksi&gt;. TUNNE: pelko</w:t>
      </w:r>
    </w:p>
    <w:p>
      <w:r>
        <w:rPr>
          <w:b/>
        </w:rPr>
        <w:t xml:space="preserve">Tulos</w:t>
      </w:r>
    </w:p>
    <w:p>
      <w:r>
        <w:t xml:space="preserve">Tilanne saa Jeromen tuntemaan itsensä kauhuissaan.</w:t>
      </w:r>
    </w:p>
    <w:p>
      <w:r>
        <w:rPr>
          <w:b/>
        </w:rPr>
        <w:t xml:space="preserve">Esimerkki 0.1439</w:t>
      </w:r>
    </w:p>
    <w:p>
      <w:r>
        <w:t xml:space="preserve">LAUSEKE: Keskustelu Latoyan kanssa oli &lt;puutteellinen&gt;. TUNNE: surullisuus</w:t>
      </w:r>
    </w:p>
    <w:p>
      <w:r>
        <w:rPr>
          <w:b/>
        </w:rPr>
        <w:t xml:space="preserve">Tulos</w:t>
      </w:r>
    </w:p>
    <w:p>
      <w:r>
        <w:t xml:space="preserve">Keskustelu Latoyan kanssa oli synkkä.</w:t>
      </w:r>
    </w:p>
    <w:p>
      <w:r>
        <w:rPr>
          <w:b/>
        </w:rPr>
        <w:t xml:space="preserve">Esimerkki 0.1440</w:t>
      </w:r>
    </w:p>
    <w:p>
      <w:r>
        <w:t xml:space="preserve">LAUSEKE: Lamar tuntee itsensä &lt;tyhjäksi&gt;. TUNNE: suru</w:t>
      </w:r>
    </w:p>
    <w:p>
      <w:r>
        <w:rPr>
          <w:b/>
        </w:rPr>
        <w:t xml:space="preserve">Tulos</w:t>
      </w:r>
    </w:p>
    <w:p>
      <w:r>
        <w:t xml:space="preserve">Lamar tuntee olonsa kurjaksi.</w:t>
      </w:r>
    </w:p>
    <w:p>
      <w:r>
        <w:rPr>
          <w:b/>
        </w:rPr>
        <w:t xml:space="preserve">Esimerkki 0.1441</w:t>
      </w:r>
    </w:p>
    <w:p>
      <w:r>
        <w:t xml:space="preserve">LAUSEKE: Lakishan kanssa käyty keskustelu oli &lt;tyhjä&gt;. TUNNE: pelko</w:t>
      </w:r>
    </w:p>
    <w:p>
      <w:r>
        <w:rPr>
          <w:b/>
        </w:rPr>
        <w:t xml:space="preserve">Tulos</w:t>
      </w:r>
    </w:p>
    <w:p>
      <w:r>
        <w:t xml:space="preserve">Keskustelu Lakishan kanssa oli kamala.</w:t>
      </w:r>
    </w:p>
    <w:p>
      <w:r>
        <w:rPr>
          <w:b/>
        </w:rPr>
        <w:t xml:space="preserve">Esimerkki 0.1442</w:t>
      </w:r>
    </w:p>
    <w:p>
      <w:r>
        <w:t xml:space="preserve">LAUSEKE: Justin joutui &lt;yhjä&gt; tilanteeseen. TUNNE: ilo</w:t>
      </w:r>
    </w:p>
    <w:p>
      <w:r>
        <w:rPr>
          <w:b/>
        </w:rPr>
        <w:t xml:space="preserve">Tulos</w:t>
      </w:r>
    </w:p>
    <w:p>
      <w:r>
        <w:t xml:space="preserve">Justin joutui hämmästyttävään tilanteeseen.</w:t>
      </w:r>
    </w:p>
    <w:p>
      <w:r>
        <w:rPr>
          <w:b/>
        </w:rPr>
        <w:t xml:space="preserve">Esimerkki 0.1443</w:t>
      </w:r>
    </w:p>
    <w:p>
      <w:r>
        <w:t xml:space="preserve">LAUSEKE: Josh joutui &lt;yhjä&gt; tilanteeseen. TUNNE: ilo</w:t>
      </w:r>
    </w:p>
    <w:p>
      <w:r>
        <w:rPr>
          <w:b/>
        </w:rPr>
        <w:t xml:space="preserve">Tulos</w:t>
      </w:r>
    </w:p>
    <w:p>
      <w:r>
        <w:t xml:space="preserve">Josh joutui hämmästyttävään tilanteeseen.</w:t>
      </w:r>
    </w:p>
    <w:p>
      <w:r>
        <w:rPr>
          <w:b/>
        </w:rPr>
        <w:t xml:space="preserve">Esimerkki 0.1444</w:t>
      </w:r>
    </w:p>
    <w:p>
      <w:r>
        <w:t xml:space="preserve">LAUSEKE: Heather joutui tilanteeseen, jossa hän oli &lt; tyhjä&gt;. TUNNE: viha</w:t>
      </w:r>
    </w:p>
    <w:p>
      <w:r>
        <w:rPr>
          <w:b/>
        </w:rPr>
        <w:t xml:space="preserve">Tulos</w:t>
      </w:r>
    </w:p>
    <w:p>
      <w:r>
        <w:t xml:space="preserve">Heather joutui ikävään tilanteeseen.</w:t>
      </w:r>
    </w:p>
    <w:p>
      <w:r>
        <w:rPr>
          <w:b/>
        </w:rPr>
        <w:t xml:space="preserve">Esimerkki 0.1445</w:t>
      </w:r>
    </w:p>
    <w:p>
      <w:r>
        <w:t xml:space="preserve">LAUSEKE: Tilanne: Jamel joutui tilanteeseen, joka oli &lt;puutteellinen&gt;. TUNNE: pelko</w:t>
      </w:r>
    </w:p>
    <w:p>
      <w:r>
        <w:rPr>
          <w:b/>
        </w:rPr>
        <w:t xml:space="preserve">Tulos</w:t>
      </w:r>
    </w:p>
    <w:p>
      <w:r>
        <w:t xml:space="preserve">Jamel joutui uhkaavaan tilanteeseen.</w:t>
      </w:r>
    </w:p>
    <w:p>
      <w:r>
        <w:rPr>
          <w:b/>
        </w:rPr>
        <w:t xml:space="preserve">Esimerkki 0.1446</w:t>
      </w:r>
    </w:p>
    <w:p>
      <w:r>
        <w:t xml:space="preserve">LAUSEKE: Stephanie tuntee itsensä &lt;tyhjäksi&gt;. TUNNE: suru</w:t>
      </w:r>
    </w:p>
    <w:p>
      <w:r>
        <w:rPr>
          <w:b/>
        </w:rPr>
        <w:t xml:space="preserve">Tulos</w:t>
      </w:r>
    </w:p>
    <w:p>
      <w:r>
        <w:t xml:space="preserve">Stephanie on murtunut.</w:t>
      </w:r>
    </w:p>
    <w:p>
      <w:r>
        <w:rPr>
          <w:b/>
        </w:rPr>
        <w:t xml:space="preserve">Esimerkki 0.1447</w:t>
      </w:r>
    </w:p>
    <w:p>
      <w:r>
        <w:t xml:space="preserve">LAUSEKE: Torrance löysi itsensä tilanteesta, joka oli &lt;yhjä&gt;. TUNNE: viha</w:t>
      </w:r>
    </w:p>
    <w:p>
      <w:r>
        <w:rPr>
          <w:b/>
        </w:rPr>
        <w:t xml:space="preserve">Tulos</w:t>
      </w:r>
    </w:p>
    <w:p>
      <w:r>
        <w:t xml:space="preserve">Torrance joutui ärsyttävään tilanteeseen.</w:t>
      </w:r>
    </w:p>
    <w:p>
      <w:r>
        <w:rPr>
          <w:b/>
        </w:rPr>
        <w:t xml:space="preserve">Esimerkki 0.1448</w:t>
      </w:r>
    </w:p>
    <w:p>
      <w:r>
        <w:t xml:space="preserve">LAUSEKE: Tilanne saa Torrancea tuntemaan itsensä &lt;yhjäksi&gt;. TUNNE: pelko</w:t>
      </w:r>
    </w:p>
    <w:p>
      <w:r>
        <w:rPr>
          <w:b/>
        </w:rPr>
        <w:t xml:space="preserve">Tulos</w:t>
      </w:r>
    </w:p>
    <w:p>
      <w:r>
        <w:t xml:space="preserve">Tilanne saa Torrancea ahdistumaan.</w:t>
      </w:r>
    </w:p>
    <w:p>
      <w:r>
        <w:rPr>
          <w:b/>
        </w:rPr>
        <w:t xml:space="preserve">Esimerkki 0.1449</w:t>
      </w:r>
    </w:p>
    <w:p>
      <w:r>
        <w:t xml:space="preserve">LAUSEKE: Harryn kanssa käyty keskustelu oli &lt;tyhjä&gt;. TUNNE: ilo</w:t>
      </w:r>
    </w:p>
    <w:p>
      <w:r>
        <w:rPr>
          <w:b/>
        </w:rPr>
        <w:t xml:space="preserve">Tulos</w:t>
      </w:r>
    </w:p>
    <w:p>
      <w:r>
        <w:t xml:space="preserve">Keskustelu Harryn kanssa oli ihana.</w:t>
      </w:r>
    </w:p>
    <w:p>
      <w:r>
        <w:rPr>
          <w:b/>
        </w:rPr>
        <w:t xml:space="preserve">Esimerkki 0,1450</w:t>
      </w:r>
    </w:p>
    <w:p>
      <w:r>
        <w:t xml:space="preserve">LAUSEKE: Setäni sai minut tuntemaan itseni &lt;puutteelliseksi&gt;. TUNNE: pelko</w:t>
      </w:r>
    </w:p>
    <w:p>
      <w:r>
        <w:rPr>
          <w:b/>
        </w:rPr>
        <w:t xml:space="preserve">Tulos</w:t>
      </w:r>
    </w:p>
    <w:p>
      <w:r>
        <w:t xml:space="preserve">Setäni sai minut tuntemaan oloni ahdistuneeksi.</w:t>
      </w:r>
    </w:p>
    <w:p>
      <w:r>
        <w:rPr>
          <w:b/>
        </w:rPr>
        <w:t xml:space="preserve">Esimerkki 0.1451</w:t>
      </w:r>
    </w:p>
    <w:p>
      <w:r>
        <w:t xml:space="preserve">LAUSEKE: Isäni joutui tilanteeseen, jossa hän oli &lt;yhjä&gt;. TUNNE: ilo</w:t>
      </w:r>
    </w:p>
    <w:p>
      <w:r>
        <w:rPr>
          <w:b/>
        </w:rPr>
        <w:t xml:space="preserve">Tulos</w:t>
      </w:r>
    </w:p>
    <w:p>
      <w:r>
        <w:t xml:space="preserve">Isäni joutui loistavaan tilanteeseen.</w:t>
      </w:r>
    </w:p>
    <w:p>
      <w:r>
        <w:rPr>
          <w:b/>
        </w:rPr>
        <w:t xml:space="preserve">Esimerkki 0.1452</w:t>
      </w:r>
    </w:p>
    <w:p>
      <w:r>
        <w:t xml:space="preserve">LAUSEKE: Tyttöystäväni tuntee itsensä &lt;tyhjäksi&gt;. TUNNE: viha</w:t>
      </w:r>
    </w:p>
    <w:p>
      <w:r>
        <w:rPr>
          <w:b/>
        </w:rPr>
        <w:t xml:space="preserve">Tulos</w:t>
      </w:r>
    </w:p>
    <w:p>
      <w:r>
        <w:t xml:space="preserve">Tyttöystäväni on ärtynyt.</w:t>
      </w:r>
    </w:p>
    <w:p>
      <w:r>
        <w:rPr>
          <w:b/>
        </w:rPr>
        <w:t xml:space="preserve">Esimerkki 0.1453</w:t>
      </w:r>
    </w:p>
    <w:p>
      <w:r>
        <w:t xml:space="preserve">LAUSEKE: Nancy kertoi meille kaiken viimeaikaisista &lt;blank&gt; tapahtumista. TUNNE: ilo</w:t>
      </w:r>
    </w:p>
    <w:p>
      <w:r>
        <w:rPr>
          <w:b/>
        </w:rPr>
        <w:t xml:space="preserve">Tulos</w:t>
      </w:r>
    </w:p>
    <w:p>
      <w:r>
        <w:t xml:space="preserve">Nancy kertoi meille kaiken viimeaikaisista suurista tapahtumista.</w:t>
      </w:r>
    </w:p>
    <w:p>
      <w:r>
        <w:rPr>
          <w:b/>
        </w:rPr>
        <w:t xml:space="preserve">Esimerkki 0.1454</w:t>
      </w:r>
    </w:p>
    <w:p>
      <w:r>
        <w:t xml:space="preserve">LAUSEKE: Äitini tuntee itsensä &lt;tyhjäksi&gt;. TUNNE: suru</w:t>
      </w:r>
    </w:p>
    <w:p>
      <w:r>
        <w:rPr>
          <w:b/>
        </w:rPr>
        <w:t xml:space="preserve">Tulos</w:t>
      </w:r>
    </w:p>
    <w:p>
      <w:r>
        <w:t xml:space="preserve">Äitini on masentunut.</w:t>
      </w:r>
    </w:p>
    <w:p>
      <w:r>
        <w:rPr>
          <w:b/>
        </w:rPr>
        <w:t xml:space="preserve">Esimerkki 0.1455</w:t>
      </w:r>
    </w:p>
    <w:p>
      <w:r>
        <w:t xml:space="preserve">LAUSEKE: Tilanne saa Latoyan tuntemaan itsensä &lt;yhjäksi&gt;. TUNNE: ilo</w:t>
      </w:r>
    </w:p>
    <w:p>
      <w:r>
        <w:rPr>
          <w:b/>
        </w:rPr>
        <w:t xml:space="preserve">Tulos</w:t>
      </w:r>
    </w:p>
    <w:p>
      <w:r>
        <w:t xml:space="preserve">Tilanne saa Latoyan tuntemaan itsensä onnelliseksi.</w:t>
      </w:r>
    </w:p>
    <w:p>
      <w:r>
        <w:rPr>
          <w:b/>
        </w:rPr>
        <w:t xml:space="preserve">Esimerkki 0.1456</w:t>
      </w:r>
    </w:p>
    <w:p>
      <w:r>
        <w:t xml:space="preserve">LAUSEKE: Torrance sai minut tuntemaan itseni &lt;tyhjäksi&gt;. TUNNE: viha</w:t>
      </w:r>
    </w:p>
    <w:p>
      <w:r>
        <w:rPr>
          <w:b/>
        </w:rPr>
        <w:t xml:space="preserve">Tulos</w:t>
      </w:r>
    </w:p>
    <w:p>
      <w:r>
        <w:t xml:space="preserve">Torrance sai minut ärsyyntymään.</w:t>
      </w:r>
    </w:p>
    <w:p>
      <w:r>
        <w:rPr>
          <w:b/>
        </w:rPr>
        <w:t xml:space="preserve">Esimerkki 0.1457</w:t>
      </w:r>
    </w:p>
    <w:p>
      <w:r>
        <w:t xml:space="preserve">LAUSEKE: Tilanne: Malik joutui &lt;yhjä&gt; tilanteeseen. TUNNE: ilo</w:t>
      </w:r>
    </w:p>
    <w:p>
      <w:r>
        <w:rPr>
          <w:b/>
        </w:rPr>
        <w:t xml:space="preserve">Tulos</w:t>
      </w:r>
    </w:p>
    <w:p>
      <w:r>
        <w:t xml:space="preserve">Malik joutui hämmästyttävään tilanteeseen.</w:t>
      </w:r>
    </w:p>
    <w:p>
      <w:r>
        <w:rPr>
          <w:b/>
        </w:rPr>
        <w:t xml:space="preserve">Esimerkki 0.1458</w:t>
      </w:r>
    </w:p>
    <w:p>
      <w:r>
        <w:t xml:space="preserve">LAUSEKE: Alphonse kertoi meille kaiken viimeaikaisista &lt;blank&gt; tapahtumista. TUNNE: pelko</w:t>
      </w:r>
    </w:p>
    <w:p>
      <w:r>
        <w:rPr>
          <w:b/>
        </w:rPr>
        <w:t xml:space="preserve">Tulos</w:t>
      </w:r>
    </w:p>
    <w:p>
      <w:r>
        <w:t xml:space="preserve">Alphonse kertoi meille kaiken viimeaikaisista kauhistuttavista tapahtumista.</w:t>
      </w:r>
    </w:p>
    <w:p>
      <w:r>
        <w:rPr>
          <w:b/>
        </w:rPr>
        <w:t xml:space="preserve">Esimerkki 0.1459</w:t>
      </w:r>
    </w:p>
    <w:p>
      <w:r>
        <w:t xml:space="preserve">LAUSE: Sain poikani tuntemaan olonsa &lt;tyhjäksi&gt;. TUNNE: viha</w:t>
      </w:r>
    </w:p>
    <w:p>
      <w:r>
        <w:rPr>
          <w:b/>
        </w:rPr>
        <w:t xml:space="preserve">Tulos</w:t>
      </w:r>
    </w:p>
    <w:p>
      <w:r>
        <w:t xml:space="preserve">Suututin poikani.</w:t>
      </w:r>
    </w:p>
    <w:p>
      <w:r>
        <w:rPr>
          <w:b/>
        </w:rPr>
        <w:t xml:space="preserve">Esimerkki 0,1460</w:t>
      </w:r>
    </w:p>
    <w:p>
      <w:r>
        <w:t xml:space="preserve">LAUSEKE: Keskustelu Latishan kanssa oli &lt;pätkä&gt;. TUNNE: ilo</w:t>
      </w:r>
    </w:p>
    <w:p>
      <w:r>
        <w:rPr>
          <w:b/>
        </w:rPr>
        <w:t xml:space="preserve">Tulos</w:t>
      </w:r>
    </w:p>
    <w:p>
      <w:r>
        <w:t xml:space="preserve">Keskustelu Latishan kanssa oli hieno.</w:t>
      </w:r>
    </w:p>
    <w:p>
      <w:r>
        <w:rPr>
          <w:b/>
        </w:rPr>
        <w:t xml:space="preserve">Esimerkki 0.1461</w:t>
      </w:r>
    </w:p>
    <w:p>
      <w:r>
        <w:t xml:space="preserve">LAUSEKE: Alan tuntee itsensä &lt;tyhjäksi&gt;. TUNNE: suru</w:t>
      </w:r>
    </w:p>
    <w:p>
      <w:r>
        <w:rPr>
          <w:b/>
        </w:rPr>
        <w:t xml:space="preserve">Tulos</w:t>
      </w:r>
    </w:p>
    <w:p>
      <w:r>
        <w:t xml:space="preserve">Alan on pettynyt.</w:t>
      </w:r>
    </w:p>
    <w:p>
      <w:r>
        <w:rPr>
          <w:b/>
        </w:rPr>
        <w:t xml:space="preserve">Esimerkki 0.1462</w:t>
      </w:r>
    </w:p>
    <w:p>
      <w:r>
        <w:t xml:space="preserve">LAUSEKE: Tilanne: Ellen joutui tilanteeseen, joka oli &lt;yhjä&gt;. TUNNE: ilo</w:t>
      </w:r>
    </w:p>
    <w:p>
      <w:r>
        <w:rPr>
          <w:b/>
        </w:rPr>
        <w:t xml:space="preserve">Tulos</w:t>
      </w:r>
    </w:p>
    <w:p>
      <w:r>
        <w:t xml:space="preserve">Ellen joutui hassuun tilanteeseen.</w:t>
      </w:r>
    </w:p>
    <w:p>
      <w:r>
        <w:rPr>
          <w:b/>
        </w:rPr>
        <w:t xml:space="preserve">Esimerkki 0.1463</w:t>
      </w:r>
    </w:p>
    <w:p>
      <w:r>
        <w:t xml:space="preserve">LAUSEKE: Courtney kertoi meille kaiken viimeaikaisista &lt;blank&gt; tapahtumista. TUNNE: surullisuus</w:t>
      </w:r>
    </w:p>
    <w:p>
      <w:r>
        <w:rPr>
          <w:b/>
        </w:rPr>
        <w:t xml:space="preserve">Tulos</w:t>
      </w:r>
    </w:p>
    <w:p>
      <w:r>
        <w:t xml:space="preserve">Courtney kertoi meille kaiken viimeaikaisista sydäntäsärkevistä tapahtumista.</w:t>
      </w:r>
    </w:p>
    <w:p>
      <w:r>
        <w:rPr>
          <w:b/>
        </w:rPr>
        <w:t xml:space="preserve">Esimerkki 0.1464</w:t>
      </w:r>
    </w:p>
    <w:p>
      <w:r>
        <w:t xml:space="preserve">LAUSEKE: Sain Tiian tuntemaan olonsa &lt;tyhjäksi&gt;. TUNNE: pelko</w:t>
      </w:r>
    </w:p>
    <w:p>
      <w:r>
        <w:rPr>
          <w:b/>
        </w:rPr>
        <w:t xml:space="preserve">Tulos</w:t>
      </w:r>
    </w:p>
    <w:p>
      <w:r>
        <w:t xml:space="preserve">Sain Tiian tuntemaan itsensä pelokkaaksi.</w:t>
      </w:r>
    </w:p>
    <w:p>
      <w:r>
        <w:rPr>
          <w:b/>
        </w:rPr>
        <w:t xml:space="preserve">Esimerkki 0,1465</w:t>
      </w:r>
    </w:p>
    <w:p>
      <w:r>
        <w:t xml:space="preserve">LAUSE: Sain siskoni tuntemaan olonsa &lt;tyhjäksi&gt;. TUNNE: viha</w:t>
      </w:r>
    </w:p>
    <w:p>
      <w:r>
        <w:rPr>
          <w:b/>
        </w:rPr>
        <w:t xml:space="preserve">Tulos</w:t>
      </w:r>
    </w:p>
    <w:p>
      <w:r>
        <w:t xml:space="preserve">Sain siskoni raivostumaan.</w:t>
      </w:r>
    </w:p>
    <w:p>
      <w:r>
        <w:rPr>
          <w:b/>
        </w:rPr>
        <w:t xml:space="preserve">Esimerkki 0.1466</w:t>
      </w:r>
    </w:p>
    <w:p>
      <w:r>
        <w:t xml:space="preserve">LAUSEKE: Isäni kertoi meille kaiken viimeaikaisista &lt;blank&gt; tapahtumista. TUNNE: pelko</w:t>
      </w:r>
    </w:p>
    <w:p>
      <w:r>
        <w:rPr>
          <w:b/>
        </w:rPr>
        <w:t xml:space="preserve">Tulos</w:t>
      </w:r>
    </w:p>
    <w:p>
      <w:r>
        <w:t xml:space="preserve">Isäni kertoi meille kaiken viimeaikaisista uhkaavista tapahtumista.</w:t>
      </w:r>
    </w:p>
    <w:p>
      <w:r>
        <w:rPr>
          <w:b/>
        </w:rPr>
        <w:t xml:space="preserve">Esimerkki 0.1467</w:t>
      </w:r>
    </w:p>
    <w:p>
      <w:r>
        <w:t xml:space="preserve">LAUSEKE: Tilanne: Malik löysi itsensä &lt;yhjä&gt; tilanteesta. TUNNE: pelko</w:t>
      </w:r>
    </w:p>
    <w:p>
      <w:r>
        <w:rPr>
          <w:b/>
        </w:rPr>
        <w:t xml:space="preserve">Tulos</w:t>
      </w:r>
    </w:p>
    <w:p>
      <w:r>
        <w:t xml:space="preserve">Malik joutui kauheaan tilanteeseen.</w:t>
      </w:r>
    </w:p>
    <w:p>
      <w:r>
        <w:rPr>
          <w:b/>
        </w:rPr>
        <w:t xml:space="preserve">Esimerkki 0.1468</w:t>
      </w:r>
    </w:p>
    <w:p>
      <w:r>
        <w:t xml:space="preserve">LAUSEKE: Katie kertoi meille kaiken viimeaikaisista &lt;blank&gt; tapahtumista. TUNNE: viha</w:t>
      </w:r>
    </w:p>
    <w:p>
      <w:r>
        <w:rPr>
          <w:b/>
        </w:rPr>
        <w:t xml:space="preserve">Tulos</w:t>
      </w:r>
    </w:p>
    <w:p>
      <w:r>
        <w:t xml:space="preserve">Katie kertoi meille kaiken viimeaikaisista ikävistä tapahtumista.</w:t>
      </w:r>
    </w:p>
    <w:p>
      <w:r>
        <w:rPr>
          <w:b/>
        </w:rPr>
        <w:t xml:space="preserve">Esimerkki 0.1469</w:t>
      </w:r>
    </w:p>
    <w:p>
      <w:r>
        <w:t xml:space="preserve">LAUSEKE: Sain poikaystäväni tuntemaan olonsa &lt;tyhjäksi&gt;. TUNNE: pelko</w:t>
      </w:r>
    </w:p>
    <w:p>
      <w:r>
        <w:rPr>
          <w:b/>
        </w:rPr>
        <w:t xml:space="preserve">Tulos</w:t>
      </w:r>
    </w:p>
    <w:p>
      <w:r>
        <w:t xml:space="preserve">Sain poikaystäväni lannistumaan.</w:t>
      </w:r>
    </w:p>
    <w:p>
      <w:r>
        <w:rPr>
          <w:b/>
        </w:rPr>
        <w:t xml:space="preserve">Esimerkki 0.1470</w:t>
      </w:r>
    </w:p>
    <w:p>
      <w:r>
        <w:t xml:space="preserve">LAUSEKE: Ebony kertoi meille kaiken viimeaikaisista &lt;blank&gt; tapahtumista. TUNNE: ilo</w:t>
      </w:r>
    </w:p>
    <w:p>
      <w:r>
        <w:rPr>
          <w:b/>
        </w:rPr>
        <w:t xml:space="preserve">Tulos</w:t>
      </w:r>
    </w:p>
    <w:p>
      <w:r>
        <w:t xml:space="preserve">Ebony kertoi meille kaiken viimeaikaisista hulvattomista tapahtumista.</w:t>
      </w:r>
    </w:p>
    <w:p>
      <w:r>
        <w:rPr>
          <w:b/>
        </w:rPr>
        <w:t xml:space="preserve">Esimerkki 0.1471</w:t>
      </w:r>
    </w:p>
    <w:p>
      <w:r>
        <w:t xml:space="preserve">LAUSE: Sain vaimoni tuntemaan olonsa &lt;tyhjäksi&gt;. TUNNE: pelko</w:t>
      </w:r>
    </w:p>
    <w:p>
      <w:r>
        <w:rPr>
          <w:b/>
        </w:rPr>
        <w:t xml:space="preserve">Tulos</w:t>
      </w:r>
    </w:p>
    <w:p>
      <w:r>
        <w:t xml:space="preserve">Sain vaimoni tuntemaan olonsa kauhistuneeksi.</w:t>
      </w:r>
    </w:p>
    <w:p>
      <w:r>
        <w:rPr>
          <w:b/>
        </w:rPr>
        <w:t xml:space="preserve">Esimerkki 0.1472</w:t>
      </w:r>
    </w:p>
    <w:p>
      <w:r>
        <w:t xml:space="preserve">LAUSEKE: Jamel tuntee itsensä &lt;tyhjäksi&gt;. TUNNE: suru</w:t>
      </w:r>
    </w:p>
    <w:p>
      <w:r>
        <w:rPr>
          <w:b/>
        </w:rPr>
        <w:t xml:space="preserve">Tulos</w:t>
      </w:r>
    </w:p>
    <w:p>
      <w:r>
        <w:t xml:space="preserve">Jamel tuntee olonsa kurjaksi.</w:t>
      </w:r>
    </w:p>
    <w:p>
      <w:r>
        <w:rPr>
          <w:b/>
        </w:rPr>
        <w:t xml:space="preserve">Esimerkki 0.1473</w:t>
      </w:r>
    </w:p>
    <w:p>
      <w:r>
        <w:t xml:space="preserve">LAUSEKE: Keskustelu tyttäreni kanssa oli &lt;tyhjä&gt;. TUNNE: viha</w:t>
      </w:r>
    </w:p>
    <w:p>
      <w:r>
        <w:rPr>
          <w:b/>
        </w:rPr>
        <w:t xml:space="preserve">Tulos</w:t>
      </w:r>
    </w:p>
    <w:p>
      <w:r>
        <w:t xml:space="preserve">Keskustelu tyttäreni kanssa oli ärsyttävä.</w:t>
      </w:r>
    </w:p>
    <w:p>
      <w:r>
        <w:rPr>
          <w:b/>
        </w:rPr>
        <w:t xml:space="preserve">Esimerkki 0.1474</w:t>
      </w:r>
    </w:p>
    <w:p>
      <w:r>
        <w:t xml:space="preserve">LAUSEKE: Darnell löysi itsensä tilanteesta, joka oli &lt;yhjä&gt;. TUNNE: suru</w:t>
      </w:r>
    </w:p>
    <w:p>
      <w:r>
        <w:rPr>
          <w:b/>
        </w:rPr>
        <w:t xml:space="preserve">Tulos</w:t>
      </w:r>
    </w:p>
    <w:p>
      <w:r>
        <w:t xml:space="preserve">Darnell joutui sydäntäsärkevään tilanteeseen.</w:t>
      </w:r>
    </w:p>
    <w:p>
      <w:r>
        <w:rPr>
          <w:b/>
        </w:rPr>
        <w:t xml:space="preserve">Esimerkki 0,1475</w:t>
      </w:r>
    </w:p>
    <w:p>
      <w:r>
        <w:t xml:space="preserve">LAUSEKE: Roger sai minut tuntemaan itseni &lt;tyhjäksi&gt;. TUNNE: ilo</w:t>
      </w:r>
    </w:p>
    <w:p>
      <w:r>
        <w:rPr>
          <w:b/>
        </w:rPr>
        <w:t xml:space="preserve">Tulos</w:t>
      </w:r>
    </w:p>
    <w:p>
      <w:r>
        <w:t xml:space="preserve">Roger sai minut haltioitumaan.</w:t>
      </w:r>
    </w:p>
    <w:p>
      <w:r>
        <w:rPr>
          <w:b/>
        </w:rPr>
        <w:t xml:space="preserve">Esimerkki 0.1476</w:t>
      </w:r>
    </w:p>
    <w:p>
      <w:r>
        <w:t xml:space="preserve">LAUSEKE: Tilanne saa isäni tuntemaan itsensä &lt;yhjäksi&gt;. TUNNE: suru</w:t>
      </w:r>
    </w:p>
    <w:p>
      <w:r>
        <w:rPr>
          <w:b/>
        </w:rPr>
        <w:t xml:space="preserve">Tulos</w:t>
      </w:r>
    </w:p>
    <w:p>
      <w:r>
        <w:t xml:space="preserve">Tilanne saa isäni tuntemaan itsensä onnettomaksi.</w:t>
      </w:r>
    </w:p>
    <w:p>
      <w:r>
        <w:rPr>
          <w:b/>
        </w:rPr>
        <w:t xml:space="preserve">Esimerkki 0.1477</w:t>
      </w:r>
    </w:p>
    <w:p>
      <w:r>
        <w:t xml:space="preserve">LAUSEKE: Tätini joutui tilanteeseen, joka oli &lt;puutteellinen&gt;. TUNNE: suru</w:t>
      </w:r>
    </w:p>
    <w:p>
      <w:r>
        <w:rPr>
          <w:b/>
        </w:rPr>
        <w:t xml:space="preserve">Tulos</w:t>
      </w:r>
    </w:p>
    <w:p>
      <w:r>
        <w:t xml:space="preserve">Tätini joutui vakavaan tilanteeseen.</w:t>
      </w:r>
    </w:p>
    <w:p>
      <w:r>
        <w:rPr>
          <w:b/>
        </w:rPr>
        <w:t xml:space="preserve">Esimerkki 0.1478</w:t>
      </w:r>
    </w:p>
    <w:p>
      <w:r>
        <w:t xml:space="preserve">LAUSEKE: Malikin kanssa käyty keskustelu oli &lt;tyhjä&gt;. TUNNE: surullisuus</w:t>
      </w:r>
    </w:p>
    <w:p>
      <w:r>
        <w:rPr>
          <w:b/>
        </w:rPr>
        <w:t xml:space="preserve">Tulos</w:t>
      </w:r>
    </w:p>
    <w:p>
      <w:r>
        <w:t xml:space="preserve">Keskustelu Malikin kanssa oli masentava.</w:t>
      </w:r>
    </w:p>
    <w:p>
      <w:r>
        <w:rPr>
          <w:b/>
        </w:rPr>
        <w:t xml:space="preserve">Esimerkki 0.1479</w:t>
      </w:r>
    </w:p>
    <w:p>
      <w:r>
        <w:t xml:space="preserve">LAUSEKE: Tilanne saa Katien tuntemaan itsensä &lt;tyhjäksi&gt;. TUNNE: viha</w:t>
      </w:r>
    </w:p>
    <w:p>
      <w:r>
        <w:rPr>
          <w:b/>
        </w:rPr>
        <w:t xml:space="preserve">Tulos</w:t>
      </w:r>
    </w:p>
    <w:p>
      <w:r>
        <w:t xml:space="preserve">Tilanne saa Katien suuttumaan.</w:t>
      </w:r>
    </w:p>
    <w:p>
      <w:r>
        <w:rPr>
          <w:b/>
        </w:rPr>
        <w:t xml:space="preserve">Esimerkki 0.1480</w:t>
      </w:r>
    </w:p>
    <w:p>
      <w:r>
        <w:t xml:space="preserve">LAUSEKE: Hän joutui tilanteeseen, joka oli &lt;yhjä&gt;. TUNNE: pelko</w:t>
      </w:r>
    </w:p>
    <w:p>
      <w:r>
        <w:rPr>
          <w:b/>
        </w:rPr>
        <w:t xml:space="preserve">Tulos</w:t>
      </w:r>
    </w:p>
    <w:p>
      <w:r>
        <w:t xml:space="preserve">Hän joutui uhkaavaan tilanteeseen.</w:t>
      </w:r>
    </w:p>
    <w:p>
      <w:r>
        <w:rPr>
          <w:b/>
        </w:rPr>
        <w:t xml:space="preserve">Esimerkki 0.1481</w:t>
      </w:r>
    </w:p>
    <w:p>
      <w:r>
        <w:t xml:space="preserve">LAUSEKE: Hän joutui tilanteeseen, joka oli &lt;yhjä&gt;. TUNNE: pelko</w:t>
      </w:r>
    </w:p>
    <w:p>
      <w:r>
        <w:rPr>
          <w:b/>
        </w:rPr>
        <w:t xml:space="preserve">Tulos</w:t>
      </w:r>
    </w:p>
    <w:p>
      <w:r>
        <w:t xml:space="preserve">Hän joutui kamalaan tilanteeseen.</w:t>
      </w:r>
    </w:p>
    <w:p>
      <w:r>
        <w:rPr>
          <w:b/>
        </w:rPr>
        <w:t xml:space="preserve">Esimerkki 0.1482</w:t>
      </w:r>
    </w:p>
    <w:p>
      <w:r>
        <w:t xml:space="preserve">LAUSEKE: Vaimoni joutui tilanteeseen, joka oli &lt;puutteellinen&gt;. TUNNE: viha</w:t>
      </w:r>
    </w:p>
    <w:p>
      <w:r>
        <w:rPr>
          <w:b/>
        </w:rPr>
        <w:t xml:space="preserve">Tulos</w:t>
      </w:r>
    </w:p>
    <w:p>
      <w:r>
        <w:t xml:space="preserve">Vaimoni joutui ärsyttävään tilanteeseen.</w:t>
      </w:r>
    </w:p>
    <w:p>
      <w:r>
        <w:rPr>
          <w:b/>
        </w:rPr>
        <w:t xml:space="preserve">Esimerkki 0.1483</w:t>
      </w:r>
    </w:p>
    <w:p>
      <w:r>
        <w:t xml:space="preserve">LAUSEKE: Äitini tuntee itsensä &lt;tyhjäksi&gt;. TUNNE: pelko</w:t>
      </w:r>
    </w:p>
    <w:p>
      <w:r>
        <w:rPr>
          <w:b/>
        </w:rPr>
        <w:t xml:space="preserve">Tulos</w:t>
      </w:r>
    </w:p>
    <w:p>
      <w:r>
        <w:t xml:space="preserve">Äitini on peloissaan.</w:t>
      </w:r>
    </w:p>
    <w:p>
      <w:r>
        <w:rPr>
          <w:b/>
        </w:rPr>
        <w:t xml:space="preserve">Esimerkki 0.1484</w:t>
      </w:r>
    </w:p>
    <w:p>
      <w:r>
        <w:t xml:space="preserve">LAUSEKE: Tilanne: Jasmine joutui tilanteeseen, joka oli &lt;puutteellinen&gt;. TUNNE: ilo</w:t>
      </w:r>
    </w:p>
    <w:p>
      <w:r>
        <w:rPr>
          <w:b/>
        </w:rPr>
        <w:t xml:space="preserve">Tulos</w:t>
      </w:r>
    </w:p>
    <w:p>
      <w:r>
        <w:t xml:space="preserve">Jasmine joutui loistavaan tilanteeseen.</w:t>
      </w:r>
    </w:p>
    <w:p>
      <w:r>
        <w:rPr>
          <w:b/>
        </w:rPr>
        <w:t xml:space="preserve">Esimerkki 0,1485</w:t>
      </w:r>
    </w:p>
    <w:p>
      <w:r>
        <w:t xml:space="preserve">LAUSEKE: Tilanne saa Alonzon tuntemaan itsensä &lt;yhjäksi&gt;. TUNNE: ilo</w:t>
      </w:r>
    </w:p>
    <w:p>
      <w:r>
        <w:rPr>
          <w:b/>
        </w:rPr>
        <w:t xml:space="preserve">Tulos</w:t>
      </w:r>
    </w:p>
    <w:p>
      <w:r>
        <w:t xml:space="preserve">Tilanne saa Alonzon iloiseksi.</w:t>
      </w:r>
    </w:p>
    <w:p>
      <w:r>
        <w:rPr>
          <w:b/>
        </w:rPr>
        <w:t xml:space="preserve">Esimerkki 0.1486</w:t>
      </w:r>
    </w:p>
    <w:p>
      <w:r>
        <w:t xml:space="preserve">LAUSEKE: Tämä nainen joutui tilanteeseen, joka oli &lt;yhjä&gt;. TUNNE: ilo</w:t>
      </w:r>
    </w:p>
    <w:p>
      <w:r>
        <w:rPr>
          <w:b/>
        </w:rPr>
        <w:t xml:space="preserve">Tulos</w:t>
      </w:r>
    </w:p>
    <w:p>
      <w:r>
        <w:t xml:space="preserve">Tämä nainen joutui hämmästyttävään tilanteeseen.</w:t>
      </w:r>
    </w:p>
    <w:p>
      <w:r>
        <w:rPr>
          <w:b/>
        </w:rPr>
        <w:t xml:space="preserve">Esimerkki 0.1487</w:t>
      </w:r>
    </w:p>
    <w:p>
      <w:r>
        <w:t xml:space="preserve">LAUSEKE: Harryn kanssa käyty keskustelu oli &lt;tyhjä&gt;. TUNNE: viha</w:t>
      </w:r>
    </w:p>
    <w:p>
      <w:r>
        <w:rPr>
          <w:b/>
        </w:rPr>
        <w:t xml:space="preserve">Tulos</w:t>
      </w:r>
    </w:p>
    <w:p>
      <w:r>
        <w:t xml:space="preserve">Keskustelu Harryn kanssa oli ärsyttävää.</w:t>
      </w:r>
    </w:p>
    <w:p>
      <w:r>
        <w:rPr>
          <w:b/>
        </w:rPr>
        <w:t xml:space="preserve">Esimerkki 0.1488</w:t>
      </w:r>
    </w:p>
    <w:p>
      <w:r>
        <w:t xml:space="preserve">LAUSEKE: Heather tuntee itsensä &lt;tyhjäksi&gt;. TUNNE: pelko</w:t>
      </w:r>
    </w:p>
    <w:p>
      <w:r>
        <w:rPr>
          <w:b/>
        </w:rPr>
        <w:t xml:space="preserve">Tulos</w:t>
      </w:r>
    </w:p>
    <w:p>
      <w:r>
        <w:t xml:space="preserve">Heather on ahdistunut.</w:t>
      </w:r>
    </w:p>
    <w:p>
      <w:r>
        <w:rPr>
          <w:b/>
        </w:rPr>
        <w:t xml:space="preserve">Esimerkki 0.1489</w:t>
      </w:r>
    </w:p>
    <w:p>
      <w:r>
        <w:t xml:space="preserve">LAUSEKE: Keskustelu Leroyn kanssa oli &lt;puutteellinen&gt;. TUNNE: pelko</w:t>
      </w:r>
    </w:p>
    <w:p>
      <w:r>
        <w:rPr>
          <w:b/>
        </w:rPr>
        <w:t xml:space="preserve">Tulos</w:t>
      </w:r>
    </w:p>
    <w:p>
      <w:r>
        <w:t xml:space="preserve">Keskustelu Leroyn kanssa oli kamala.</w:t>
      </w:r>
    </w:p>
    <w:p>
      <w:r>
        <w:rPr>
          <w:b/>
        </w:rPr>
        <w:t xml:space="preserve">Esimerkki 0.1490</w:t>
      </w:r>
    </w:p>
    <w:p>
      <w:r>
        <w:t xml:space="preserve">LAUSEKE: Lakisha sai minut tuntemaan itseni &lt;tyhjäksi&gt;. TUNNE: ilo</w:t>
      </w:r>
    </w:p>
    <w:p>
      <w:r>
        <w:rPr>
          <w:b/>
        </w:rPr>
        <w:t xml:space="preserve">Tulos</w:t>
      </w:r>
    </w:p>
    <w:p>
      <w:r>
        <w:t xml:space="preserve">Lakisha sai minut iloiseksi.</w:t>
      </w:r>
    </w:p>
    <w:p>
      <w:r>
        <w:rPr>
          <w:b/>
        </w:rPr>
        <w:t xml:space="preserve">Esimerkki 0.1491</w:t>
      </w:r>
    </w:p>
    <w:p>
      <w:r>
        <w:t xml:space="preserve">LAUSEKE: Hän sai minut tuntemaan itseni &lt;tyhjäksi&gt;. TUNNE: suru</w:t>
      </w:r>
    </w:p>
    <w:p>
      <w:r>
        <w:rPr>
          <w:b/>
        </w:rPr>
        <w:t xml:space="preserve">Tulos</w:t>
      </w:r>
    </w:p>
    <w:p>
      <w:r>
        <w:t xml:space="preserve">Hän sai minut tuntemaan itseni murtuneeksi.</w:t>
      </w:r>
    </w:p>
    <w:p>
      <w:r>
        <w:rPr>
          <w:b/>
        </w:rPr>
        <w:t xml:space="preserve">Esimerkki 0.1492</w:t>
      </w:r>
    </w:p>
    <w:p>
      <w:r>
        <w:t xml:space="preserve">LAUSEKE: Sain Justinin tuntemaan olonsa &lt;tyhjäksi&gt;. TUNNE: ilo</w:t>
      </w:r>
    </w:p>
    <w:p>
      <w:r>
        <w:rPr>
          <w:b/>
        </w:rPr>
        <w:t xml:space="preserve">Tulos</w:t>
      </w:r>
    </w:p>
    <w:p>
      <w:r>
        <w:t xml:space="preserve">Sain Justinin tuntemaan itsensä onnelliseksi.</w:t>
      </w:r>
    </w:p>
    <w:p>
      <w:r>
        <w:rPr>
          <w:b/>
        </w:rPr>
        <w:t xml:space="preserve">Esimerkki 0.1493</w:t>
      </w:r>
    </w:p>
    <w:p>
      <w:r>
        <w:t xml:space="preserve">LAUSEKE: Latoya löysi itsensä tilanteesta. TUNNE: suru</w:t>
      </w:r>
    </w:p>
    <w:p>
      <w:r>
        <w:rPr>
          <w:b/>
        </w:rPr>
        <w:t xml:space="preserve">Tulos</w:t>
      </w:r>
    </w:p>
    <w:p>
      <w:r>
        <w:t xml:space="preserve">Latoya joutui sydäntäsärkevään tilanteeseen.</w:t>
      </w:r>
    </w:p>
    <w:p>
      <w:r>
        <w:rPr>
          <w:b/>
        </w:rPr>
        <w:t xml:space="preserve">Esimerkki 0.1494</w:t>
      </w:r>
    </w:p>
    <w:p>
      <w:r>
        <w:t xml:space="preserve">LAUSEKE: Frankin kanssa käyty keskustelu oli &lt;tyhjä&gt;. TUNNE: surullisuus</w:t>
      </w:r>
    </w:p>
    <w:p>
      <w:r>
        <w:rPr>
          <w:b/>
        </w:rPr>
        <w:t xml:space="preserve">Tulos</w:t>
      </w:r>
    </w:p>
    <w:p>
      <w:r>
        <w:t xml:space="preserve">Keskustelu Frankin kanssa oli masentava.</w:t>
      </w:r>
    </w:p>
    <w:p>
      <w:r>
        <w:rPr>
          <w:b/>
        </w:rPr>
        <w:t xml:space="preserve">Esimerkki 0,1495</w:t>
      </w:r>
    </w:p>
    <w:p>
      <w:r>
        <w:t xml:space="preserve">LAUSEKE: Nichellen kanssa käyty keskustelu oli &lt;yhjä&gt;. TUNNE: viha</w:t>
      </w:r>
    </w:p>
    <w:p>
      <w:r>
        <w:rPr>
          <w:b/>
        </w:rPr>
        <w:t xml:space="preserve">Tulos</w:t>
      </w:r>
    </w:p>
    <w:p>
      <w:r>
        <w:t xml:space="preserve">Keskustelu Nichellen kanssa oli ärsyttävä.</w:t>
      </w:r>
    </w:p>
    <w:p>
      <w:r>
        <w:rPr>
          <w:b/>
        </w:rPr>
        <w:t xml:space="preserve">Esimerkki 0.1496</w:t>
      </w:r>
    </w:p>
    <w:p>
      <w:r>
        <w:t xml:space="preserve">LAUSEKE: Eebenpuu sai minut tuntemaan itseni &lt;tyhjäksi&gt;. TUNNE: pelko</w:t>
      </w:r>
    </w:p>
    <w:p>
      <w:r>
        <w:rPr>
          <w:b/>
        </w:rPr>
        <w:t xml:space="preserve">Tulos</w:t>
      </w:r>
    </w:p>
    <w:p>
      <w:r>
        <w:t xml:space="preserve">Ebony sai minut tuntemaan itseni pelokkaaksi.</w:t>
      </w:r>
    </w:p>
    <w:p>
      <w:r>
        <w:rPr>
          <w:b/>
        </w:rPr>
        <w:t xml:space="preserve">Esimerkki 0,1497</w:t>
      </w:r>
    </w:p>
    <w:p>
      <w:r>
        <w:t xml:space="preserve">LAUSEKE: Sain Frankin tuntemaan olonsa &lt;tyhjäksi&gt;. TUNNE: suru</w:t>
      </w:r>
    </w:p>
    <w:p>
      <w:r>
        <w:rPr>
          <w:b/>
        </w:rPr>
        <w:t xml:space="preserve">Tulos</w:t>
      </w:r>
    </w:p>
    <w:p>
      <w:r>
        <w:t xml:space="preserve">Sain Frankin tuntemaan olonsa kurjaksi.</w:t>
      </w:r>
    </w:p>
    <w:p>
      <w:r>
        <w:rPr>
          <w:b/>
        </w:rPr>
        <w:t xml:space="preserve">Esimerkki 0.1498</w:t>
      </w:r>
    </w:p>
    <w:p>
      <w:r>
        <w:t xml:space="preserve">LAUSEKE: Tämä mies joutui tilanteeseen, joka oli &lt;yhjä&gt;. TUNNE: viha</w:t>
      </w:r>
    </w:p>
    <w:p>
      <w:r>
        <w:rPr>
          <w:b/>
        </w:rPr>
        <w:t xml:space="preserve">Tulos</w:t>
      </w:r>
    </w:p>
    <w:p>
      <w:r>
        <w:t xml:space="preserve">Tämä mies joutui ikävään tilanteeseen.</w:t>
      </w:r>
    </w:p>
    <w:p>
      <w:r>
        <w:rPr>
          <w:b/>
        </w:rPr>
        <w:t xml:space="preserve">Esimerkki 0.1499</w:t>
      </w:r>
    </w:p>
    <w:p>
      <w:r>
        <w:t xml:space="preserve">LAUSEKE: Tilanne saa Malikin tuntemaan itsensä &lt;yhjäksi&gt;. TUNNE: suru</w:t>
      </w:r>
    </w:p>
    <w:p>
      <w:r>
        <w:rPr>
          <w:b/>
        </w:rPr>
        <w:t xml:space="preserve">Tulos</w:t>
      </w:r>
    </w:p>
    <w:p>
      <w:r>
        <w:t xml:space="preserve">Tilanne saa Malikin tuntemaan itsensä järkyttyneeksi.</w:t>
      </w:r>
    </w:p>
    <w:p>
      <w:r>
        <w:rPr>
          <w:b/>
        </w:rPr>
        <w:t xml:space="preserve">Esimerkki 0.1500</w:t>
      </w:r>
    </w:p>
    <w:p>
      <w:r>
        <w:t xml:space="preserve">LAUSEKE: Terrencen kanssa käyty keskustelu oli &lt;tyhjä&gt;. TUNNE: surullisuus</w:t>
      </w:r>
    </w:p>
    <w:p>
      <w:r>
        <w:rPr>
          <w:b/>
        </w:rPr>
        <w:t xml:space="preserve">Tulos</w:t>
      </w:r>
    </w:p>
    <w:p>
      <w:r>
        <w:t xml:space="preserve">Keskustelu Terrencen kanssa oli masentava.</w:t>
      </w:r>
    </w:p>
    <w:p>
      <w:r>
        <w:rPr>
          <w:b/>
        </w:rPr>
        <w:t xml:space="preserve">Esimerkki 0.1501</w:t>
      </w:r>
    </w:p>
    <w:p>
      <w:r>
        <w:t xml:space="preserve">LAUSE: Sain Jasminin tuntemaan olonsa &lt;tyhjäksi&gt;. TUNNE: viha</w:t>
      </w:r>
    </w:p>
    <w:p>
      <w:r>
        <w:rPr>
          <w:b/>
        </w:rPr>
        <w:t xml:space="preserve">Tulos</w:t>
      </w:r>
    </w:p>
    <w:p>
      <w:r>
        <w:t xml:space="preserve">Sain Jasminen ärsyyntymään.</w:t>
      </w:r>
    </w:p>
    <w:p>
      <w:r>
        <w:rPr>
          <w:b/>
        </w:rPr>
        <w:t xml:space="preserve">Esimerkki 0.1502</w:t>
      </w:r>
    </w:p>
    <w:p>
      <w:r>
        <w:t xml:space="preserve">LAUSEKE: Tämä tyttö joutui &lt;yhjä&gt; tilanteeseen. TUNNE: ilo</w:t>
      </w:r>
    </w:p>
    <w:p>
      <w:r>
        <w:rPr>
          <w:b/>
        </w:rPr>
        <w:t xml:space="preserve">Tulos</w:t>
      </w:r>
    </w:p>
    <w:p>
      <w:r>
        <w:t xml:space="preserve">Tämä tyttö joutui hämmästyttävään tilanteeseen.</w:t>
      </w:r>
    </w:p>
    <w:p>
      <w:r>
        <w:rPr>
          <w:b/>
        </w:rPr>
        <w:t xml:space="preserve">Esimerkki 0.1503</w:t>
      </w:r>
    </w:p>
    <w:p>
      <w:r>
        <w:t xml:space="preserve">LAUSEKE: Harry tuntee itsensä &lt;tyhjäksi&gt;. TUNNE: pelko</w:t>
      </w:r>
    </w:p>
    <w:p>
      <w:r>
        <w:rPr>
          <w:b/>
        </w:rPr>
        <w:t xml:space="preserve">Tulos</w:t>
      </w:r>
    </w:p>
    <w:p>
      <w:r>
        <w:t xml:space="preserve">Harry on levoton.</w:t>
      </w:r>
    </w:p>
    <w:p>
      <w:r>
        <w:rPr>
          <w:b/>
        </w:rPr>
        <w:t xml:space="preserve">Esimerkki 0.1504</w:t>
      </w:r>
    </w:p>
    <w:p>
      <w:r>
        <w:t xml:space="preserve">LAUSEKE: Tilanne: Malik löysi itsensä &lt;yhjä&gt; tilanteesta. TUNNE: viha</w:t>
      </w:r>
    </w:p>
    <w:p>
      <w:r>
        <w:rPr>
          <w:b/>
        </w:rPr>
        <w:t xml:space="preserve">Tulos</w:t>
      </w:r>
    </w:p>
    <w:p>
      <w:r>
        <w:t xml:space="preserve">Malik joutui kiusalliseen tilanteeseen.</w:t>
      </w:r>
    </w:p>
    <w:p>
      <w:r>
        <w:rPr>
          <w:b/>
        </w:rPr>
        <w:t xml:space="preserve">Esimerkki 0.1505</w:t>
      </w:r>
    </w:p>
    <w:p>
      <w:r>
        <w:t xml:space="preserve">LAUSEKE: Sain Alonzon tuntemaan olonsa &lt;tyhjäksi&gt;. TUNNE: suru</w:t>
      </w:r>
    </w:p>
    <w:p>
      <w:r>
        <w:rPr>
          <w:b/>
        </w:rPr>
        <w:t xml:space="preserve">Tulos</w:t>
      </w:r>
    </w:p>
    <w:p>
      <w:r>
        <w:t xml:space="preserve">Sain Alonzon surulliseksi.</w:t>
      </w:r>
    </w:p>
    <w:p>
      <w:r>
        <w:rPr>
          <w:b/>
        </w:rPr>
        <w:t xml:space="preserve">Esimerkki 0.1506</w:t>
      </w:r>
    </w:p>
    <w:p>
      <w:r>
        <w:t xml:space="preserve">LAUSEKE: Tilanne saa isäni tuntemaan itsensä &lt;yhjäksi&gt;. TUNNE: ilo</w:t>
      </w:r>
    </w:p>
    <w:p>
      <w:r>
        <w:rPr>
          <w:b/>
        </w:rPr>
        <w:t xml:space="preserve">Tulos</w:t>
      </w:r>
    </w:p>
    <w:p>
      <w:r>
        <w:t xml:space="preserve">Tilanne saa isäni helpottumaan.</w:t>
      </w:r>
    </w:p>
    <w:p>
      <w:r>
        <w:rPr>
          <w:b/>
        </w:rPr>
        <w:t xml:space="preserve">Esimerkki 0.1507</w:t>
      </w:r>
    </w:p>
    <w:p>
      <w:r>
        <w:t xml:space="preserve">LAUSEKE: Frank kertoi meille kaiken viimeaikaisista &lt;blank&gt; tapahtumista. TUNNE: viha</w:t>
      </w:r>
    </w:p>
    <w:p>
      <w:r>
        <w:rPr>
          <w:b/>
        </w:rPr>
        <w:t xml:space="preserve">Tulos</w:t>
      </w:r>
    </w:p>
    <w:p>
      <w:r>
        <w:t xml:space="preserve">Frank kertoi meille kaiken viimeaikaisista ärsyttävistä tapahtumista.</w:t>
      </w:r>
    </w:p>
    <w:p>
      <w:r>
        <w:rPr>
          <w:b/>
        </w:rPr>
        <w:t xml:space="preserve">Esimerkki 0.1508</w:t>
      </w:r>
    </w:p>
    <w:p>
      <w:r>
        <w:t xml:space="preserve">LAUSEKE: Isäni joutui tilanteeseen, jossa hän oli &lt;yhjä&gt;. TUNNE: viha</w:t>
      </w:r>
    </w:p>
    <w:p>
      <w:r>
        <w:rPr>
          <w:b/>
        </w:rPr>
        <w:t xml:space="preserve">Tulos</w:t>
      </w:r>
    </w:p>
    <w:p>
      <w:r>
        <w:t xml:space="preserve">Isäni joutui ikävään tilanteeseen.</w:t>
      </w:r>
    </w:p>
    <w:p>
      <w:r>
        <w:rPr>
          <w:b/>
        </w:rPr>
        <w:t xml:space="preserve">Esimerkki 0.1509</w:t>
      </w:r>
    </w:p>
    <w:p>
      <w:r>
        <w:t xml:space="preserve">LAUSEKE: Jasmine kertoi meille kaiken viimeaikaisista &lt;blank&gt; tapahtumista. TUNNE: pelko</w:t>
      </w:r>
    </w:p>
    <w:p>
      <w:r>
        <w:rPr>
          <w:b/>
        </w:rPr>
        <w:t xml:space="preserve">Tulos</w:t>
      </w:r>
    </w:p>
    <w:p>
      <w:r>
        <w:t xml:space="preserve">Jasmine kertoi meille kaiken viimeaikaisista kauhistuttavista tapahtumista.</w:t>
      </w:r>
    </w:p>
    <w:p>
      <w:r>
        <w:rPr>
          <w:b/>
        </w:rPr>
        <w:t xml:space="preserve">Esimerkki 0.1510</w:t>
      </w:r>
    </w:p>
    <w:p>
      <w:r>
        <w:t xml:space="preserve">LAUSEKE: Tilanne: Alan joutui tilanteeseen, joka oli &lt;yhjä&gt;. TUNNE: viha</w:t>
      </w:r>
    </w:p>
    <w:p>
      <w:r>
        <w:rPr>
          <w:b/>
        </w:rPr>
        <w:t xml:space="preserve">Tulos</w:t>
      </w:r>
    </w:p>
    <w:p>
      <w:r>
        <w:t xml:space="preserve">Alan joutui ärsyttävään tilanteeseen.</w:t>
      </w:r>
    </w:p>
    <w:p>
      <w:r>
        <w:rPr>
          <w:b/>
        </w:rPr>
        <w:t xml:space="preserve">Esimerkki 0.1511</w:t>
      </w:r>
    </w:p>
    <w:p>
      <w:r>
        <w:t xml:space="preserve">LAUSEKE: Tilanne: Poikani joutui tilanteeseen, joka on &lt;yhjä&gt;. TUNNE: ilo</w:t>
      </w:r>
    </w:p>
    <w:p>
      <w:r>
        <w:rPr>
          <w:b/>
        </w:rPr>
        <w:t xml:space="preserve">Tulos</w:t>
      </w:r>
    </w:p>
    <w:p>
      <w:r>
        <w:t xml:space="preserve">Poikani joutui hämmästyttävään tilanteeseen.</w:t>
      </w:r>
    </w:p>
    <w:p>
      <w:r>
        <w:rPr>
          <w:b/>
        </w:rPr>
        <w:t xml:space="preserve">Esimerkki 0.1512</w:t>
      </w:r>
    </w:p>
    <w:p>
      <w:r>
        <w:t xml:space="preserve">LAUSEKE: Setäni kertoi meille kaiken viimeaikaisista &lt;blank&gt; tapahtumista. TUNNE: viha</w:t>
      </w:r>
    </w:p>
    <w:p>
      <w:r>
        <w:rPr>
          <w:b/>
        </w:rPr>
        <w:t xml:space="preserve">Tulos</w:t>
      </w:r>
    </w:p>
    <w:p>
      <w:r>
        <w:t xml:space="preserve">Setäni kertoi meille kaiken viimeaikaisista kiusallisista tapahtumista.</w:t>
      </w:r>
    </w:p>
    <w:p>
      <w:r>
        <w:rPr>
          <w:b/>
        </w:rPr>
        <w:t xml:space="preserve">Esimerkki 0.1513</w:t>
      </w:r>
    </w:p>
    <w:p>
      <w:r>
        <w:t xml:space="preserve">LAUSEKE: Tilanne saa vaimoni tuntemaan olonsa &lt;tyhjäksi&gt;. TUNNE: suru</w:t>
      </w:r>
    </w:p>
    <w:p>
      <w:r>
        <w:rPr>
          <w:b/>
        </w:rPr>
        <w:t xml:space="preserve">Tulos</w:t>
      </w:r>
    </w:p>
    <w:p>
      <w:r>
        <w:t xml:space="preserve">Tilanne saa vaimoni tuntemaan olonsa kurjaksi.</w:t>
      </w:r>
    </w:p>
    <w:p>
      <w:r>
        <w:rPr>
          <w:b/>
        </w:rPr>
        <w:t xml:space="preserve">Esimerkki 0.1514</w:t>
      </w:r>
    </w:p>
    <w:p>
      <w:r>
        <w:t xml:space="preserve">LAUSEKE: Tilanne saa Justinin tuntemaan itsensä &lt;tyhjäksi&gt;. TUNNE: suru</w:t>
      </w:r>
    </w:p>
    <w:p>
      <w:r>
        <w:rPr>
          <w:b/>
        </w:rPr>
        <w:t xml:space="preserve">Tulos</w:t>
      </w:r>
    </w:p>
    <w:p>
      <w:r>
        <w:t xml:space="preserve">Tilanne saa Justinin pettymään.</w:t>
      </w:r>
    </w:p>
    <w:p>
      <w:r>
        <w:rPr>
          <w:b/>
        </w:rPr>
        <w:t xml:space="preserve">Esimerkki 0.1515</w:t>
      </w:r>
    </w:p>
    <w:p>
      <w:r>
        <w:t xml:space="preserve">LAUSEKE: Keskustelu Shereenin kanssa oli &lt;puutteellinen&gt;. TUNNE: pelko</w:t>
      </w:r>
    </w:p>
    <w:p>
      <w:r>
        <w:rPr>
          <w:b/>
        </w:rPr>
        <w:t xml:space="preserve">Tulos</w:t>
      </w:r>
    </w:p>
    <w:p>
      <w:r>
        <w:t xml:space="preserve">Keskustelu Shereenin kanssa oli kamala.</w:t>
      </w:r>
    </w:p>
    <w:p>
      <w:r>
        <w:rPr>
          <w:b/>
        </w:rPr>
        <w:t xml:space="preserve">Esimerkki 0.1516</w:t>
      </w:r>
    </w:p>
    <w:p>
      <w:r>
        <w:t xml:space="preserve">LAUSEKE: Andrew sai minut tuntemaan itseni &lt;tyhjäksi&gt;. TUNNE: ilo</w:t>
      </w:r>
    </w:p>
    <w:p>
      <w:r>
        <w:rPr>
          <w:b/>
        </w:rPr>
        <w:t xml:space="preserve">Tulos</w:t>
      </w:r>
    </w:p>
    <w:p>
      <w:r>
        <w:t xml:space="preserve">Andrew sai minut innostumaan.</w:t>
      </w:r>
    </w:p>
    <w:p>
      <w:r>
        <w:rPr>
          <w:b/>
        </w:rPr>
        <w:t xml:space="preserve">Esimerkki 0.1517</w:t>
      </w:r>
    </w:p>
    <w:p>
      <w:r>
        <w:t xml:space="preserve">LAUSEKE: Jerome löysi itsensä tilanteesta, joka oli &lt;yhjä&gt;. TUNNE: ilo</w:t>
      </w:r>
    </w:p>
    <w:p>
      <w:r>
        <w:rPr>
          <w:b/>
        </w:rPr>
        <w:t xml:space="preserve">Tulos</w:t>
      </w:r>
    </w:p>
    <w:p>
      <w:r>
        <w:t xml:space="preserve">Jerome joutui hassuun tilanteeseen.</w:t>
      </w:r>
    </w:p>
    <w:p>
      <w:r>
        <w:rPr>
          <w:b/>
        </w:rPr>
        <w:t xml:space="preserve">Esimerkki 0.1518</w:t>
      </w:r>
    </w:p>
    <w:p>
      <w:r>
        <w:t xml:space="preserve">LAUSEKE: Eebenpuu tuntee itsensä &lt;tyhjäksi&gt;. TUNNE: viha</w:t>
      </w:r>
    </w:p>
    <w:p>
      <w:r>
        <w:rPr>
          <w:b/>
        </w:rPr>
        <w:t xml:space="preserve">Tulos</w:t>
      </w:r>
    </w:p>
    <w:p>
      <w:r>
        <w:t xml:space="preserve">Ebony on ärsyyntynyt.</w:t>
      </w:r>
    </w:p>
    <w:p>
      <w:r>
        <w:rPr>
          <w:b/>
        </w:rPr>
        <w:t xml:space="preserve">Esimerkki 0.1519</w:t>
      </w:r>
    </w:p>
    <w:p>
      <w:r>
        <w:t xml:space="preserve">LAUSEKE: Jamelin kanssa käyty keskustelu oli &lt;tyhjä&gt;. TUNNE: viha</w:t>
      </w:r>
    </w:p>
    <w:p>
      <w:r>
        <w:rPr>
          <w:b/>
        </w:rPr>
        <w:t xml:space="preserve">Tulos</w:t>
      </w:r>
    </w:p>
    <w:p>
      <w:r>
        <w:t xml:space="preserve">Keskustelu Jamelin kanssa oli törkeä.</w:t>
      </w:r>
    </w:p>
    <w:p>
      <w:r>
        <w:rPr>
          <w:b/>
        </w:rPr>
        <w:t xml:space="preserve">Esimerkki 0,1520</w:t>
      </w:r>
    </w:p>
    <w:p>
      <w:r>
        <w:t xml:space="preserve">LAUSEKE: Ellen sai minut tuntemaan itseni &lt;tyhjäksi&gt;. TUNNE: suru</w:t>
      </w:r>
    </w:p>
    <w:p>
      <w:r>
        <w:rPr>
          <w:b/>
        </w:rPr>
        <w:t xml:space="preserve">Tulos</w:t>
      </w:r>
    </w:p>
    <w:p>
      <w:r>
        <w:t xml:space="preserve">Ellen sai minut tuntemaan itseni onnettomaksi.</w:t>
      </w:r>
    </w:p>
    <w:p>
      <w:r>
        <w:rPr>
          <w:b/>
        </w:rPr>
        <w:t xml:space="preserve">Esimerkki 0.1521</w:t>
      </w:r>
    </w:p>
    <w:p>
      <w:r>
        <w:t xml:space="preserve">LAUSEKE: Keskustelu Rogerin kanssa oli &lt;tyhjä&gt;. TUNNE: ilo</w:t>
      </w:r>
    </w:p>
    <w:p>
      <w:r>
        <w:rPr>
          <w:b/>
        </w:rPr>
        <w:t xml:space="preserve">Tulos</w:t>
      </w:r>
    </w:p>
    <w:p>
      <w:r>
        <w:t xml:space="preserve">Keskustelu Rogerin kanssa oli hauska.</w:t>
      </w:r>
    </w:p>
    <w:p>
      <w:r>
        <w:rPr>
          <w:b/>
        </w:rPr>
        <w:t xml:space="preserve">Esimerkki 0.1522</w:t>
      </w:r>
    </w:p>
    <w:p>
      <w:r>
        <w:t xml:space="preserve">LAUSEKE: Keskustelu tämän tytön kanssa oli &lt;tyhjä&gt;. TUNNE: pelko</w:t>
      </w:r>
    </w:p>
    <w:p>
      <w:r>
        <w:rPr>
          <w:b/>
        </w:rPr>
        <w:t xml:space="preserve">Tulos</w:t>
      </w:r>
    </w:p>
    <w:p>
      <w:r>
        <w:t xml:space="preserve">Keskustelu tämän tytön kanssa oli kamala.</w:t>
      </w:r>
    </w:p>
    <w:p>
      <w:r>
        <w:rPr>
          <w:b/>
        </w:rPr>
        <w:t xml:space="preserve">Esimerkki 0.1523</w:t>
      </w:r>
    </w:p>
    <w:p>
      <w:r>
        <w:t xml:space="preserve">LAUSEKE: Sain tätini tuntemaan olonsa &lt;yhjäksi&gt;. TUNNE: pelko</w:t>
      </w:r>
    </w:p>
    <w:p>
      <w:r>
        <w:rPr>
          <w:b/>
        </w:rPr>
        <w:t xml:space="preserve">Tulos</w:t>
      </w:r>
    </w:p>
    <w:p>
      <w:r>
        <w:t xml:space="preserve">Sain tätini tuntemaan pelkoa.</w:t>
      </w:r>
    </w:p>
    <w:p>
      <w:r>
        <w:rPr>
          <w:b/>
        </w:rPr>
        <w:t xml:space="preserve">Esimerkki 0.1524</w:t>
      </w:r>
    </w:p>
    <w:p>
      <w:r>
        <w:t xml:space="preserve">LAUSEKE: Sain Tiian tuntemaan olonsa &lt;tyhjäksi&gt;. TUNNE: ilo</w:t>
      </w:r>
    </w:p>
    <w:p>
      <w:r>
        <w:rPr>
          <w:b/>
        </w:rPr>
        <w:t xml:space="preserve">Tulos</w:t>
      </w:r>
    </w:p>
    <w:p>
      <w:r>
        <w:t xml:space="preserve">Sain Tiian innostumaan.</w:t>
      </w:r>
    </w:p>
    <w:p>
      <w:r>
        <w:rPr>
          <w:b/>
        </w:rPr>
        <w:t xml:space="preserve">Esimerkki 0,1525</w:t>
      </w:r>
    </w:p>
    <w:p>
      <w:r>
        <w:t xml:space="preserve">LAUSEKE: Josh sai minut tuntemaan itseni &lt;tyhjäksi&gt;. TUNNE: pelko</w:t>
      </w:r>
    </w:p>
    <w:p>
      <w:r>
        <w:rPr>
          <w:b/>
        </w:rPr>
        <w:t xml:space="preserve">Tulos</w:t>
      </w:r>
    </w:p>
    <w:p>
      <w:r>
        <w:t xml:space="preserve">Josh sai minut tuntemaan itseni pelokkaaksi.</w:t>
      </w:r>
    </w:p>
    <w:p>
      <w:r>
        <w:rPr>
          <w:b/>
        </w:rPr>
        <w:t xml:space="preserve">Esimerkki 0,1526</w:t>
      </w:r>
    </w:p>
    <w:p>
      <w:r>
        <w:t xml:space="preserve">LAUSEKE: Tilanne saa Nichellen tuntemaan itsensä &lt;yhjäksi&gt;. TUNNE: ilo</w:t>
      </w:r>
    </w:p>
    <w:p>
      <w:r>
        <w:rPr>
          <w:b/>
        </w:rPr>
        <w:t xml:space="preserve">Tulos</w:t>
      </w:r>
    </w:p>
    <w:p>
      <w:r>
        <w:t xml:space="preserve">Tilanne saa Nichellen haltioitumaan.</w:t>
      </w:r>
    </w:p>
    <w:p>
      <w:r>
        <w:rPr>
          <w:b/>
        </w:rPr>
        <w:t xml:space="preserve">Esimerkki 0.1527</w:t>
      </w:r>
    </w:p>
    <w:p>
      <w:r>
        <w:t xml:space="preserve">LAUSEKE: Lakishan kanssa käyty keskustelu oli &lt;tyhjä&gt;. TUNNE: surullisuus</w:t>
      </w:r>
    </w:p>
    <w:p>
      <w:r>
        <w:rPr>
          <w:b/>
        </w:rPr>
        <w:t xml:space="preserve">Tulos</w:t>
      </w:r>
    </w:p>
    <w:p>
      <w:r>
        <w:t xml:space="preserve">Keskustelu Lakishan kanssa oli masentava.</w:t>
      </w:r>
    </w:p>
    <w:p>
      <w:r>
        <w:rPr>
          <w:b/>
        </w:rPr>
        <w:t xml:space="preserve">Esimerkki 0.1528</w:t>
      </w:r>
    </w:p>
    <w:p>
      <w:r>
        <w:t xml:space="preserve">LAUSEKE: Ryan löysi itsensä tilanteesta, joka oli &lt;yhjä&gt;. TUNNE: suru</w:t>
      </w:r>
    </w:p>
    <w:p>
      <w:r>
        <w:rPr>
          <w:b/>
        </w:rPr>
        <w:t xml:space="preserve">Tulos</w:t>
      </w:r>
    </w:p>
    <w:p>
      <w:r>
        <w:t xml:space="preserve">Ryan joutui sydäntäsärkevään tilanteeseen.</w:t>
      </w:r>
    </w:p>
    <w:p>
      <w:r>
        <w:rPr>
          <w:b/>
        </w:rPr>
        <w:t xml:space="preserve">Esimerkki 0.1529</w:t>
      </w:r>
    </w:p>
    <w:p>
      <w:r>
        <w:t xml:space="preserve">LAUSEKE: Heather joutui tilanteeseen, joka oli &lt;yhjä&gt;. TUNNE: viha</w:t>
      </w:r>
    </w:p>
    <w:p>
      <w:r>
        <w:rPr>
          <w:b/>
        </w:rPr>
        <w:t xml:space="preserve">Tulos</w:t>
      </w:r>
    </w:p>
    <w:p>
      <w:r>
        <w:t xml:space="preserve">Heather joutui törkeään tilanteeseen.</w:t>
      </w:r>
    </w:p>
    <w:p>
      <w:r>
        <w:rPr>
          <w:b/>
        </w:rPr>
        <w:t xml:space="preserve">Esimerkki 0.1530</w:t>
      </w:r>
    </w:p>
    <w:p>
      <w:r>
        <w:t xml:space="preserve">LAUSEKE: Tia löysi itsensä tilanteesta, joka oli &lt;yhjä&gt;. TUNNE: pelko</w:t>
      </w:r>
    </w:p>
    <w:p>
      <w:r>
        <w:rPr>
          <w:b/>
        </w:rPr>
        <w:t xml:space="preserve">Tulos</w:t>
      </w:r>
    </w:p>
    <w:p>
      <w:r>
        <w:t xml:space="preserve">Tia joutui kauheaan tilanteeseen.</w:t>
      </w:r>
    </w:p>
    <w:p>
      <w:r>
        <w:rPr>
          <w:b/>
        </w:rPr>
        <w:t xml:space="preserve">Esimerkki 0,1531</w:t>
      </w:r>
    </w:p>
    <w:p>
      <w:r>
        <w:t xml:space="preserve">LAUSEKE: Tätini joutui tilanteeseen, joka oli &lt;puutteellinen&gt;. TUNNE: pelko</w:t>
      </w:r>
    </w:p>
    <w:p>
      <w:r>
        <w:rPr>
          <w:b/>
        </w:rPr>
        <w:t xml:space="preserve">Tulos</w:t>
      </w:r>
    </w:p>
    <w:p>
      <w:r>
        <w:t xml:space="preserve">Tätini joutui kauhistuttavaan tilanteeseen.</w:t>
      </w:r>
    </w:p>
    <w:p>
      <w:r>
        <w:rPr>
          <w:b/>
        </w:rPr>
        <w:t xml:space="preserve">Esimerkki 0,1532</w:t>
      </w:r>
    </w:p>
    <w:p>
      <w:r>
        <w:t xml:space="preserve">LAUSEKE: Hän kertoi meille kaiken viimeaikaisista &lt;blank&gt; tapahtumista. TUNNE: surullisuus</w:t>
      </w:r>
    </w:p>
    <w:p>
      <w:r>
        <w:rPr>
          <w:b/>
        </w:rPr>
        <w:t xml:space="preserve">Tulos</w:t>
      </w:r>
    </w:p>
    <w:p>
      <w:r>
        <w:t xml:space="preserve">Hän kertoi meille kaiken viimeaikaisista sydäntäsärkevistä tapahtumista.</w:t>
      </w:r>
    </w:p>
    <w:p>
      <w:r>
        <w:rPr>
          <w:b/>
        </w:rPr>
        <w:t xml:space="preserve">Esimerkki 0,1533</w:t>
      </w:r>
    </w:p>
    <w:p>
      <w:r>
        <w:t xml:space="preserve">LAUSEKE: Sain hänet tuntemaan olonsa &lt;tyhjäksi&gt;. TUNNE: viha</w:t>
      </w:r>
    </w:p>
    <w:p>
      <w:r>
        <w:rPr>
          <w:b/>
        </w:rPr>
        <w:t xml:space="preserve">Tulos</w:t>
      </w:r>
    </w:p>
    <w:p>
      <w:r>
        <w:t xml:space="preserve">Sain hänet raivostumaan.</w:t>
      </w:r>
    </w:p>
    <w:p>
      <w:r>
        <w:rPr>
          <w:b/>
        </w:rPr>
        <w:t xml:space="preserve">Esimerkki 0,1534</w:t>
      </w:r>
    </w:p>
    <w:p>
      <w:r>
        <w:t xml:space="preserve">LAUSEKE: Tyttäreni tuntee itsensä &lt;tyhjäksi&gt;. TUNNE: suru</w:t>
      </w:r>
    </w:p>
    <w:p>
      <w:r>
        <w:rPr>
          <w:b/>
        </w:rPr>
        <w:t xml:space="preserve">Tulos</w:t>
      </w:r>
    </w:p>
    <w:p>
      <w:r>
        <w:t xml:space="preserve">Tyttäreni on pettynyt.</w:t>
      </w:r>
    </w:p>
    <w:p>
      <w:r>
        <w:rPr>
          <w:b/>
        </w:rPr>
        <w:t xml:space="preserve">Esimerkki 0,1535</w:t>
      </w:r>
    </w:p>
    <w:p>
      <w:r>
        <w:t xml:space="preserve">LAUSEKE: Lamar kertoi meille kaiken viimeaikaisista &lt;blank&gt; tapahtumista. TUNNE: pelko</w:t>
      </w:r>
    </w:p>
    <w:p>
      <w:r>
        <w:rPr>
          <w:b/>
        </w:rPr>
        <w:t xml:space="preserve">Tulos</w:t>
      </w:r>
    </w:p>
    <w:p>
      <w:r>
        <w:t xml:space="preserve">Lamar kertoi meille kaiken viimeaikaisista kauheista tapahtumista.</w:t>
      </w:r>
    </w:p>
    <w:p>
      <w:r>
        <w:rPr>
          <w:b/>
        </w:rPr>
        <w:t xml:space="preserve">Esimerkki 0.1536</w:t>
      </w:r>
    </w:p>
    <w:p>
      <w:r>
        <w:t xml:space="preserve">LAUSEKE: Sain Adamin tuntemaan olonsa &lt;tyhjäksi&gt;. TUNNE: ilo</w:t>
      </w:r>
    </w:p>
    <w:p>
      <w:r>
        <w:rPr>
          <w:b/>
        </w:rPr>
        <w:t xml:space="preserve">Tulos</w:t>
      </w:r>
    </w:p>
    <w:p>
      <w:r>
        <w:t xml:space="preserve">Sain Adamin haltioitumaan.</w:t>
      </w:r>
    </w:p>
    <w:p>
      <w:r>
        <w:rPr>
          <w:b/>
        </w:rPr>
        <w:t xml:space="preserve">Esimerkki 0.1537</w:t>
      </w:r>
    </w:p>
    <w:p>
      <w:r>
        <w:t xml:space="preserve">LAUSEKE: Sain Kristinin tuntemaan olonsa &lt;tyhjäksi&gt;. TUNNE: pelko</w:t>
      </w:r>
    </w:p>
    <w:p>
      <w:r>
        <w:rPr>
          <w:b/>
        </w:rPr>
        <w:t xml:space="preserve">Tulos</w:t>
      </w:r>
    </w:p>
    <w:p>
      <w:r>
        <w:t xml:space="preserve">Sain Kristinin tuntemaan itsensä pelokkaaksi.</w:t>
      </w:r>
    </w:p>
    <w:p>
      <w:r>
        <w:rPr>
          <w:b/>
        </w:rPr>
        <w:t xml:space="preserve">Esimerkki 0,1538</w:t>
      </w:r>
    </w:p>
    <w:p>
      <w:r>
        <w:t xml:space="preserve">LAUSEKE: Betsy sai minut tuntemaan itseni &lt;tyhjäksi&gt;. TUNNE: viha</w:t>
      </w:r>
    </w:p>
    <w:p>
      <w:r>
        <w:rPr>
          <w:b/>
        </w:rPr>
        <w:t xml:space="preserve">Tulos</w:t>
      </w:r>
    </w:p>
    <w:p>
      <w:r>
        <w:t xml:space="preserve">Betsy sai minut raivostumaan.</w:t>
      </w:r>
    </w:p>
    <w:p>
      <w:r>
        <w:rPr>
          <w:b/>
        </w:rPr>
        <w:t xml:space="preserve">Esimerkki 0.1539</w:t>
      </w:r>
    </w:p>
    <w:p>
      <w:r>
        <w:t xml:space="preserve">LAUSEKE: Keskustelu Shaniquan kanssa oli &lt;puutteellinen&gt;. TUNNE: ilo</w:t>
      </w:r>
    </w:p>
    <w:p>
      <w:r>
        <w:rPr>
          <w:b/>
        </w:rPr>
        <w:t xml:space="preserve">Tulos</w:t>
      </w:r>
    </w:p>
    <w:p>
      <w:r>
        <w:t xml:space="preserve">Keskustelu Shaniquan kanssa oli ihana.</w:t>
      </w:r>
    </w:p>
    <w:p>
      <w:r>
        <w:rPr>
          <w:b/>
        </w:rPr>
        <w:t xml:space="preserve">Esimerkki 0,1540</w:t>
      </w:r>
    </w:p>
    <w:p>
      <w:r>
        <w:t xml:space="preserve">LAUSEKE: Setäni tuntee &lt;puute&gt;. TUNNE: suru</w:t>
      </w:r>
    </w:p>
    <w:p>
      <w:r>
        <w:rPr>
          <w:b/>
        </w:rPr>
        <w:t xml:space="preserve">Tulos</w:t>
      </w:r>
    </w:p>
    <w:p>
      <w:r>
        <w:t xml:space="preserve">Setäni on surullinen.</w:t>
      </w:r>
    </w:p>
    <w:p>
      <w:r>
        <w:rPr>
          <w:b/>
        </w:rPr>
        <w:t xml:space="preserve">Esimerkki 0,1541</w:t>
      </w:r>
    </w:p>
    <w:p>
      <w:r>
        <w:t xml:space="preserve">LAUSEKE: Sain Shereenin tuntemaan olonsa &lt;tyhjäksi&gt;. TUNNE: pelko</w:t>
      </w:r>
    </w:p>
    <w:p>
      <w:r>
        <w:rPr>
          <w:b/>
        </w:rPr>
        <w:t xml:space="preserve">Tulos</w:t>
      </w:r>
    </w:p>
    <w:p>
      <w:r>
        <w:t xml:space="preserve">Sain Shereenin lannistumaan.</w:t>
      </w:r>
    </w:p>
    <w:p>
      <w:r>
        <w:rPr>
          <w:b/>
        </w:rPr>
        <w:t xml:space="preserve">Esimerkki 0.1542</w:t>
      </w:r>
    </w:p>
    <w:p>
      <w:r>
        <w:t xml:space="preserve">LAUSEKE: Tämä tyttö kertoi meille kaiken viimeaikaisista &lt;blank&gt; tapahtumista. TUNNE: ilo</w:t>
      </w:r>
    </w:p>
    <w:p>
      <w:r>
        <w:rPr>
          <w:b/>
        </w:rPr>
        <w:t xml:space="preserve">Tulos</w:t>
      </w:r>
    </w:p>
    <w:p>
      <w:r>
        <w:t xml:space="preserve">Tämä tyttö kertoi meille kaiken viimeaikaisista hulvattomista tapahtumista.</w:t>
      </w:r>
    </w:p>
    <w:p>
      <w:r>
        <w:rPr>
          <w:b/>
        </w:rPr>
        <w:t xml:space="preserve">Esimerkki 0.1543</w:t>
      </w:r>
    </w:p>
    <w:p>
      <w:r>
        <w:t xml:space="preserve">LAUSEKE: Sain Justinin tuntemaan olonsa &lt;tyhjäksi&gt;. TUNNE: viha</w:t>
      </w:r>
    </w:p>
    <w:p>
      <w:r>
        <w:rPr>
          <w:b/>
        </w:rPr>
        <w:t xml:space="preserve">Tulos</w:t>
      </w:r>
    </w:p>
    <w:p>
      <w:r>
        <w:t xml:space="preserve">Sain Justinin ärsyyntymään.</w:t>
      </w:r>
    </w:p>
    <w:p>
      <w:r>
        <w:rPr>
          <w:b/>
        </w:rPr>
        <w:t xml:space="preserve">Esimerkki 0.1544</w:t>
      </w:r>
    </w:p>
    <w:p>
      <w:r>
        <w:t xml:space="preserve">LAUSEKE: Tilanne: Mieheni joutui tilanteeseen, joka on &lt;puutteellinen&gt;. TUNNE: viha</w:t>
      </w:r>
    </w:p>
    <w:p>
      <w:r>
        <w:rPr>
          <w:b/>
        </w:rPr>
        <w:t xml:space="preserve">Tulos</w:t>
      </w:r>
    </w:p>
    <w:p>
      <w:r>
        <w:t xml:space="preserve">Mieheni joutui kiusalliseen tilanteeseen.</w:t>
      </w:r>
    </w:p>
    <w:p>
      <w:r>
        <w:rPr>
          <w:b/>
        </w:rPr>
        <w:t xml:space="preserve">Esimerkki 0,1545</w:t>
      </w:r>
    </w:p>
    <w:p>
      <w:r>
        <w:t xml:space="preserve">LAUSEKE: Lakisha sai minut tuntemaan itseni &lt;tyhjäksi&gt;. TUNNE: viha</w:t>
      </w:r>
    </w:p>
    <w:p>
      <w:r>
        <w:rPr>
          <w:b/>
        </w:rPr>
        <w:t xml:space="preserve">Tulos</w:t>
      </w:r>
    </w:p>
    <w:p>
      <w:r>
        <w:t xml:space="preserve">Lakisha sai minut raivostumaan.</w:t>
      </w:r>
    </w:p>
    <w:p>
      <w:r>
        <w:rPr>
          <w:b/>
        </w:rPr>
        <w:t xml:space="preserve">Esimerkki 0.1546</w:t>
      </w:r>
    </w:p>
    <w:p>
      <w:r>
        <w:t xml:space="preserve">LAUSEKE: Keskustelu tätini kanssa oli &lt;tyhjä&gt;. TUNNE: surullisuus</w:t>
      </w:r>
    </w:p>
    <w:p>
      <w:r>
        <w:rPr>
          <w:b/>
        </w:rPr>
        <w:t xml:space="preserve">Tulos</w:t>
      </w:r>
    </w:p>
    <w:p>
      <w:r>
        <w:t xml:space="preserve">Keskustelu tätini kanssa oli masentava.</w:t>
      </w:r>
    </w:p>
    <w:p>
      <w:r>
        <w:rPr>
          <w:b/>
        </w:rPr>
        <w:t xml:space="preserve">Esimerkki 0.1547</w:t>
      </w:r>
    </w:p>
    <w:p>
      <w:r>
        <w:t xml:space="preserve">LAUSEKE: Siskoni kertoi meille kaiken viimeaikaisista &lt;blank&gt; tapahtumista. TUNNE: ilo</w:t>
      </w:r>
    </w:p>
    <w:p>
      <w:r>
        <w:rPr>
          <w:b/>
        </w:rPr>
        <w:t xml:space="preserve">Tulos</w:t>
      </w:r>
    </w:p>
    <w:p>
      <w:r>
        <w:t xml:space="preserve">Siskoni kertoi meille kaiken viimeaikaisista ihanista tapahtumista.</w:t>
      </w:r>
    </w:p>
    <w:p>
      <w:r>
        <w:rPr>
          <w:b/>
        </w:rPr>
        <w:t xml:space="preserve">Esimerkki 0.1548</w:t>
      </w:r>
    </w:p>
    <w:p>
      <w:r>
        <w:t xml:space="preserve">LAUSE: Sain mieheni tuntemaan olonsa &lt;tyhjäksi&gt;. TUNNE: ilo</w:t>
      </w:r>
    </w:p>
    <w:p>
      <w:r>
        <w:rPr>
          <w:b/>
        </w:rPr>
        <w:t xml:space="preserve">Tulos</w:t>
      </w:r>
    </w:p>
    <w:p>
      <w:r>
        <w:t xml:space="preserve">Sain mieheni innostumaan.</w:t>
      </w:r>
    </w:p>
    <w:p>
      <w:r>
        <w:rPr>
          <w:b/>
        </w:rPr>
        <w:t xml:space="preserve">Esimerkki 0.1549</w:t>
      </w:r>
    </w:p>
    <w:p>
      <w:r>
        <w:t xml:space="preserve">LAUSEKE: Tilanne saa Heatherin tuntemaan itsensä &lt;tyhjäksi&gt;. TUNNE: pelko</w:t>
      </w:r>
    </w:p>
    <w:p>
      <w:r>
        <w:rPr>
          <w:b/>
        </w:rPr>
        <w:t xml:space="preserve">Tulos</w:t>
      </w:r>
    </w:p>
    <w:p>
      <w:r>
        <w:t xml:space="preserve">Tilanne saa Heatherin tuntemaan pelkoa.</w:t>
      </w:r>
    </w:p>
    <w:p>
      <w:r>
        <w:rPr>
          <w:b/>
        </w:rPr>
        <w:t xml:space="preserve">Esimerkki 0,1550</w:t>
      </w:r>
    </w:p>
    <w:p>
      <w:r>
        <w:t xml:space="preserve">LAUSEKE: Sain Frankin tuntemaan olonsa &lt;tyhjäksi&gt;. TUNNE: viha</w:t>
      </w:r>
    </w:p>
    <w:p>
      <w:r>
        <w:rPr>
          <w:b/>
        </w:rPr>
        <w:t xml:space="preserve">Tulos</w:t>
      </w:r>
    </w:p>
    <w:p>
      <w:r>
        <w:t xml:space="preserve">Sain Frankin raivostumaan.</w:t>
      </w:r>
    </w:p>
    <w:p>
      <w:r>
        <w:rPr>
          <w:b/>
        </w:rPr>
        <w:t xml:space="preserve">Esimerkki 0.1551</w:t>
      </w:r>
    </w:p>
    <w:p>
      <w:r>
        <w:t xml:space="preserve">LAUSEKE: Latoya löysi itsensä tilanteesta. TUNNE: viha</w:t>
      </w:r>
    </w:p>
    <w:p>
      <w:r>
        <w:rPr>
          <w:b/>
        </w:rPr>
        <w:t xml:space="preserve">Tulos</w:t>
      </w:r>
    </w:p>
    <w:p>
      <w:r>
        <w:t xml:space="preserve">Latoya joutui ärsyttävään tilanteeseen.</w:t>
      </w:r>
    </w:p>
    <w:p>
      <w:r>
        <w:rPr>
          <w:b/>
        </w:rPr>
        <w:t xml:space="preserve">Esimerkki 0.1552</w:t>
      </w:r>
    </w:p>
    <w:p>
      <w:r>
        <w:t xml:space="preserve">LAUSEKE: Stephanie joutui tilanteeseen, joka oli &lt;yhjä&gt;. TUNNE: pelko</w:t>
      </w:r>
    </w:p>
    <w:p>
      <w:r>
        <w:rPr>
          <w:b/>
        </w:rPr>
        <w:t xml:space="preserve">Tulos</w:t>
      </w:r>
    </w:p>
    <w:p>
      <w:r>
        <w:t xml:space="preserve">Stephanie joutui uhkaavaan tilanteeseen.</w:t>
      </w:r>
    </w:p>
    <w:p>
      <w:r>
        <w:rPr>
          <w:b/>
        </w:rPr>
        <w:t xml:space="preserve">Esimerkki 0.1553</w:t>
      </w:r>
    </w:p>
    <w:p>
      <w:r>
        <w:t xml:space="preserve">LAUSEKE: Äitini sai minut tuntemaan itseni &lt;tyhjäksi&gt;. TUNNE: ilo</w:t>
      </w:r>
    </w:p>
    <w:p>
      <w:r>
        <w:rPr>
          <w:b/>
        </w:rPr>
        <w:t xml:space="preserve">Tulos</w:t>
      </w:r>
    </w:p>
    <w:p>
      <w:r>
        <w:t xml:space="preserve">Äitini sai minut tuntemaan oloni helpottuneeksi.</w:t>
      </w:r>
    </w:p>
    <w:p>
      <w:r>
        <w:rPr>
          <w:b/>
        </w:rPr>
        <w:t xml:space="preserve">Esimerkki 0.1554</w:t>
      </w:r>
    </w:p>
    <w:p>
      <w:r>
        <w:t xml:space="preserve">LAUSEKE: Josh kertoi meille kaiken viimeaikaisista &lt;blank&gt; tapahtumista. TUNNE: pelko</w:t>
      </w:r>
    </w:p>
    <w:p>
      <w:r>
        <w:rPr>
          <w:b/>
        </w:rPr>
        <w:t xml:space="preserve">Tulos</w:t>
      </w:r>
    </w:p>
    <w:p>
      <w:r>
        <w:t xml:space="preserve">Josh kertoi meille kaiken viimeaikaisista uhkaavista tapahtumista.</w:t>
      </w:r>
    </w:p>
    <w:p>
      <w:r>
        <w:rPr>
          <w:b/>
        </w:rPr>
        <w:t xml:space="preserve">Esimerkki 0,1555</w:t>
      </w:r>
    </w:p>
    <w:p>
      <w:r>
        <w:t xml:space="preserve">LAUSEKE: Terrence kertoi meille kaiken viimeaikaisista &lt;blank&gt; tapahtumista. TUNNE: surullisuus</w:t>
      </w:r>
    </w:p>
    <w:p>
      <w:r>
        <w:rPr>
          <w:b/>
        </w:rPr>
        <w:t xml:space="preserve">Tulos</w:t>
      </w:r>
    </w:p>
    <w:p>
      <w:r>
        <w:t xml:space="preserve">Terrence kertoi meille kaiken viimeaikaisista synkistä tapahtumista.</w:t>
      </w:r>
    </w:p>
    <w:p>
      <w:r>
        <w:rPr>
          <w:b/>
        </w:rPr>
        <w:t xml:space="preserve">Esimerkki 0.1556</w:t>
      </w:r>
    </w:p>
    <w:p>
      <w:r>
        <w:t xml:space="preserve">LAUSEKE: Tämä tyttö tuntee itsensä &lt;tyhjäksi&gt;. TUNNE: pelko</w:t>
      </w:r>
    </w:p>
    <w:p>
      <w:r>
        <w:rPr>
          <w:b/>
        </w:rPr>
        <w:t xml:space="preserve">Tulos</w:t>
      </w:r>
    </w:p>
    <w:p>
      <w:r>
        <w:t xml:space="preserve">Tämä tyttö pelkää.</w:t>
      </w:r>
    </w:p>
    <w:p>
      <w:r>
        <w:rPr>
          <w:b/>
        </w:rPr>
        <w:t xml:space="preserve">Esimerkki 0.1557</w:t>
      </w:r>
    </w:p>
    <w:p>
      <w:r>
        <w:t xml:space="preserve">LAUSEKE: Jackin kanssa käyty keskustelu oli &lt;tyhjä&gt;. TUNNE: surullisuus</w:t>
      </w:r>
    </w:p>
    <w:p>
      <w:r>
        <w:rPr>
          <w:b/>
        </w:rPr>
        <w:t xml:space="preserve">Tulos</w:t>
      </w:r>
    </w:p>
    <w:p>
      <w:r>
        <w:t xml:space="preserve">Keskustelu Jackin kanssa oli synkkä.</w:t>
      </w:r>
    </w:p>
    <w:p>
      <w:r>
        <w:rPr>
          <w:b/>
        </w:rPr>
        <w:t xml:space="preserve">Esimerkki 0.1558</w:t>
      </w:r>
    </w:p>
    <w:p>
      <w:r>
        <w:t xml:space="preserve">LAUSEKE: Isäni joutui tilanteeseen, joka oli &lt;puutteellinen&gt;. TUNNE: viha</w:t>
      </w:r>
    </w:p>
    <w:p>
      <w:r>
        <w:rPr>
          <w:b/>
        </w:rPr>
        <w:t xml:space="preserve">Tulos</w:t>
      </w:r>
    </w:p>
    <w:p>
      <w:r>
        <w:t xml:space="preserve">Isäni joutui törkeään tilanteeseen.</w:t>
      </w:r>
    </w:p>
    <w:p>
      <w:r>
        <w:rPr>
          <w:b/>
        </w:rPr>
        <w:t xml:space="preserve">Esimerkki 0.1559</w:t>
      </w:r>
    </w:p>
    <w:p>
      <w:r>
        <w:t xml:space="preserve">LAUSE: Heather kertoi meille kaiken viimeaikaisista &lt;blank&gt; tapahtumista. TUNNE: pelko</w:t>
      </w:r>
    </w:p>
    <w:p>
      <w:r>
        <w:rPr>
          <w:b/>
        </w:rPr>
        <w:t xml:space="preserve">Tulos</w:t>
      </w:r>
    </w:p>
    <w:p>
      <w:r>
        <w:t xml:space="preserve">Heather kertoi meille kaiken viimeaikaisista kauheista tapahtumista.</w:t>
      </w:r>
    </w:p>
    <w:p>
      <w:r>
        <w:rPr>
          <w:b/>
        </w:rPr>
        <w:t xml:space="preserve">Esimerkki 0,1560</w:t>
      </w:r>
    </w:p>
    <w:p>
      <w:r>
        <w:t xml:space="preserve">LAUSEKE: Äitini joutui tilanteeseen, jossa hän oli &lt;yhjä&gt;. TUNNE: viha</w:t>
      </w:r>
    </w:p>
    <w:p>
      <w:r>
        <w:rPr>
          <w:b/>
        </w:rPr>
        <w:t xml:space="preserve">Tulos</w:t>
      </w:r>
    </w:p>
    <w:p>
      <w:r>
        <w:t xml:space="preserve">Äitini joutui epämiellyttävään tilanteeseen.</w:t>
      </w:r>
    </w:p>
    <w:p>
      <w:r>
        <w:rPr>
          <w:b/>
        </w:rPr>
        <w:t xml:space="preserve">Esimerkki 0.1561</w:t>
      </w:r>
    </w:p>
    <w:p>
      <w:r>
        <w:t xml:space="preserve">LAUSEKE: Tämä mies tuntee itsensä &lt;tyhjäksi&gt;. TUNNE: pelko</w:t>
      </w:r>
    </w:p>
    <w:p>
      <w:r>
        <w:rPr>
          <w:b/>
        </w:rPr>
        <w:t xml:space="preserve">Tulos</w:t>
      </w:r>
    </w:p>
    <w:p>
      <w:r>
        <w:t xml:space="preserve">Tämä mies tuntee pelkoa.</w:t>
      </w:r>
    </w:p>
    <w:p>
      <w:r>
        <w:rPr>
          <w:b/>
        </w:rPr>
        <w:t xml:space="preserve">Esimerkki 0.1562</w:t>
      </w:r>
    </w:p>
    <w:p>
      <w:r>
        <w:t xml:space="preserve">LAUSEKE: Tilanne: Nichelle joutui tilanteeseen, joka oli &lt;yhjä&gt;. TUNNE: suru</w:t>
      </w:r>
    </w:p>
    <w:p>
      <w:r>
        <w:rPr>
          <w:b/>
        </w:rPr>
        <w:t xml:space="preserve">Tulos</w:t>
      </w:r>
    </w:p>
    <w:p>
      <w:r>
        <w:t xml:space="preserve">Nichelle joutui synkkään tilanteeseen.</w:t>
      </w:r>
    </w:p>
    <w:p>
      <w:r>
        <w:rPr>
          <w:b/>
        </w:rPr>
        <w:t xml:space="preserve">Esimerkki 0.1563</w:t>
      </w:r>
    </w:p>
    <w:p>
      <w:r>
        <w:t xml:space="preserve">LAUSEKE: Vaimoni sai minut tuntemaan itseni &lt;tyhjäksi&gt;. TUNNE: pelko</w:t>
      </w:r>
    </w:p>
    <w:p>
      <w:r>
        <w:rPr>
          <w:b/>
        </w:rPr>
        <w:t xml:space="preserve">Tulos</w:t>
      </w:r>
    </w:p>
    <w:p>
      <w:r>
        <w:t xml:space="preserve">Vaimoni sai minut tuntemaan itseni ahdistuneeksi.</w:t>
      </w:r>
    </w:p>
    <w:p>
      <w:r>
        <w:rPr>
          <w:b/>
        </w:rPr>
        <w:t xml:space="preserve">Esimerkki 0,1564</w:t>
      </w:r>
    </w:p>
    <w:p>
      <w:r>
        <w:t xml:space="preserve">LAUSEKE: Sain Stephanien tuntemaan olonsa &lt;tyhjäksi&gt;. TUNNE: suru</w:t>
      </w:r>
    </w:p>
    <w:p>
      <w:r>
        <w:rPr>
          <w:b/>
        </w:rPr>
        <w:t xml:space="preserve">Tulos</w:t>
      </w:r>
    </w:p>
    <w:p>
      <w:r>
        <w:t xml:space="preserve">Sain Stephanien masentumaan.</w:t>
      </w:r>
    </w:p>
    <w:p>
      <w:r>
        <w:rPr>
          <w:b/>
        </w:rPr>
        <w:t xml:space="preserve">Esimerkki 0,1565</w:t>
      </w:r>
    </w:p>
    <w:p>
      <w:r>
        <w:t xml:space="preserve">LAUSEKE: Tilanne: Poikaystäväni joutui tilanteeseen, jossa hän oli &lt;yhjä&gt;. TUNNE: viha</w:t>
      </w:r>
    </w:p>
    <w:p>
      <w:r>
        <w:rPr>
          <w:b/>
        </w:rPr>
        <w:t xml:space="preserve">Tulos</w:t>
      </w:r>
    </w:p>
    <w:p>
      <w:r>
        <w:t xml:space="preserve">Poikaystäväni joutui epämiellyttävään tilanteeseen.</w:t>
      </w:r>
    </w:p>
    <w:p>
      <w:r>
        <w:rPr>
          <w:b/>
        </w:rPr>
        <w:t xml:space="preserve">Esimerkki 0,1566</w:t>
      </w:r>
    </w:p>
    <w:p>
      <w:r>
        <w:t xml:space="preserve">LAUSEKE: Tilanne saa Alphonsen tuntemaan itsensä &lt;yhjäksi&gt;. TUNNE: viha</w:t>
      </w:r>
    </w:p>
    <w:p>
      <w:r>
        <w:rPr>
          <w:b/>
        </w:rPr>
        <w:t xml:space="preserve">Tulos</w:t>
      </w:r>
    </w:p>
    <w:p>
      <w:r>
        <w:t xml:space="preserve">Tilanne saa Alphonsen raivostumaan.</w:t>
      </w:r>
    </w:p>
    <w:p>
      <w:r>
        <w:rPr>
          <w:b/>
        </w:rPr>
        <w:t xml:space="preserve">Esimerkki 0,1567</w:t>
      </w:r>
    </w:p>
    <w:p>
      <w:r>
        <w:t xml:space="preserve">LAUSEKE: Tätini kertoi meille kaiken viimeaikaisista &lt;blank&gt; tapahtumista. TUNNE: pelko</w:t>
      </w:r>
    </w:p>
    <w:p>
      <w:r>
        <w:rPr>
          <w:b/>
        </w:rPr>
        <w:t xml:space="preserve">Tulos</w:t>
      </w:r>
    </w:p>
    <w:p>
      <w:r>
        <w:t xml:space="preserve">Tätini kertoi meille kaiken viimeaikaisista kauheista tapahtumista.</w:t>
      </w:r>
    </w:p>
    <w:p>
      <w:r>
        <w:rPr>
          <w:b/>
        </w:rPr>
        <w:t xml:space="preserve">Esimerkki 0.1568</w:t>
      </w:r>
    </w:p>
    <w:p>
      <w:r>
        <w:t xml:space="preserve">LAUSEKE: Tilanne saa Leroyn tuntemaan itsensä &lt;yhjäksi&gt;. TUNNE: pelko</w:t>
      </w:r>
    </w:p>
    <w:p>
      <w:r>
        <w:rPr>
          <w:b/>
        </w:rPr>
        <w:t xml:space="preserve">Tulos</w:t>
      </w:r>
    </w:p>
    <w:p>
      <w:r>
        <w:t xml:space="preserve">Tilanne saa Leroyn ahdistumaan.</w:t>
      </w:r>
    </w:p>
    <w:p>
      <w:r>
        <w:rPr>
          <w:b/>
        </w:rPr>
        <w:t xml:space="preserve">Esimerkki 0.1569</w:t>
      </w:r>
    </w:p>
    <w:p>
      <w:r>
        <w:t xml:space="preserve">LAUSEKE: Courtneyn kanssa käyty keskustelu oli &lt;tyhjä&gt;. TUNNE: pelko</w:t>
      </w:r>
    </w:p>
    <w:p>
      <w:r>
        <w:rPr>
          <w:b/>
        </w:rPr>
        <w:t xml:space="preserve">Tulos</w:t>
      </w:r>
    </w:p>
    <w:p>
      <w:r>
        <w:t xml:space="preserve">Keskustelu Courtneyn kanssa oli kamala.</w:t>
      </w:r>
    </w:p>
    <w:p>
      <w:r>
        <w:rPr>
          <w:b/>
        </w:rPr>
        <w:t xml:space="preserve">Esimerkki 0,1570</w:t>
      </w:r>
    </w:p>
    <w:p>
      <w:r>
        <w:t xml:space="preserve">LAUSEKE: Keskustelu hänen kanssaan oli &lt;tyhjä&gt;. TUNNE: viha</w:t>
      </w:r>
    </w:p>
    <w:p>
      <w:r>
        <w:rPr>
          <w:b/>
        </w:rPr>
        <w:t xml:space="preserve">Tulos</w:t>
      </w:r>
    </w:p>
    <w:p>
      <w:r>
        <w:t xml:space="preserve">Keskustelu hänen kanssaan oli ärsyttävää.</w:t>
      </w:r>
    </w:p>
    <w:p>
      <w:r>
        <w:rPr>
          <w:b/>
        </w:rPr>
        <w:t xml:space="preserve">Esimerkki 0.1571</w:t>
      </w:r>
    </w:p>
    <w:p>
      <w:r>
        <w:t xml:space="preserve">LAUSEKE: Sain Darnellin tuntemaan olonsa &lt;tyhjäksi&gt;. TUNNE: suru</w:t>
      </w:r>
    </w:p>
    <w:p>
      <w:r>
        <w:rPr>
          <w:b/>
        </w:rPr>
        <w:t xml:space="preserve">Tulos</w:t>
      </w:r>
    </w:p>
    <w:p>
      <w:r>
        <w:t xml:space="preserve">Sain Darnellin tuntemaan itsensä pettyneeksi.</w:t>
      </w:r>
    </w:p>
    <w:p>
      <w:r>
        <w:rPr>
          <w:b/>
        </w:rPr>
        <w:t xml:space="preserve">Esimerkki 0.1572</w:t>
      </w:r>
    </w:p>
    <w:p>
      <w:r>
        <w:t xml:space="preserve">LAUSEKE: Tilanne saa tämän naisen tuntemaan itsensä &lt;tyhjäksi&gt;. TUNNE: viha</w:t>
      </w:r>
    </w:p>
    <w:p>
      <w:r>
        <w:rPr>
          <w:b/>
        </w:rPr>
        <w:t xml:space="preserve">Tulos</w:t>
      </w:r>
    </w:p>
    <w:p>
      <w:r>
        <w:t xml:space="preserve">Tilanne saa tämän naisen suuttumaan.</w:t>
      </w:r>
    </w:p>
    <w:p>
      <w:r>
        <w:rPr>
          <w:b/>
        </w:rPr>
        <w:t xml:space="preserve">Esimerkki 0.1573</w:t>
      </w:r>
    </w:p>
    <w:p>
      <w:r>
        <w:t xml:space="preserve">LAUSEKE: Tilanne saa mieheni tuntemaan olonsa &lt;tyhjäksi&gt;. TUNNE: suru</w:t>
      </w:r>
    </w:p>
    <w:p>
      <w:r>
        <w:rPr>
          <w:b/>
        </w:rPr>
        <w:t xml:space="preserve">Tulos</w:t>
      </w:r>
    </w:p>
    <w:p>
      <w:r>
        <w:t xml:space="preserve">Tilanne saa mieheni tuntemaan itsensä murtuneeksi.</w:t>
      </w:r>
    </w:p>
    <w:p>
      <w:r>
        <w:rPr>
          <w:b/>
        </w:rPr>
        <w:t xml:space="preserve">Esimerkki 0.1574</w:t>
      </w:r>
    </w:p>
    <w:p>
      <w:r>
        <w:t xml:space="preserve">LAUSEKE: Betsyn kanssa käyty keskustelu oli &lt;yhjä&gt;. TUNNE: ilo</w:t>
      </w:r>
    </w:p>
    <w:p>
      <w:r>
        <w:rPr>
          <w:b/>
        </w:rPr>
        <w:t xml:space="preserve">Tulos</w:t>
      </w:r>
    </w:p>
    <w:p>
      <w:r>
        <w:t xml:space="preserve">Keskustelu Betsyn kanssa oli hämmästyttävä.</w:t>
      </w:r>
    </w:p>
    <w:p>
      <w:r>
        <w:rPr>
          <w:b/>
        </w:rPr>
        <w:t xml:space="preserve">Esimerkki 0,1575</w:t>
      </w:r>
    </w:p>
    <w:p>
      <w:r>
        <w:t xml:space="preserve">LAUSEKE: Keskustelu tämän miehen kanssa oli &lt;tyhjä&gt;. TUNNE: ilo</w:t>
      </w:r>
    </w:p>
    <w:p>
      <w:r>
        <w:rPr>
          <w:b/>
        </w:rPr>
        <w:t xml:space="preserve">Tulos</w:t>
      </w:r>
    </w:p>
    <w:p>
      <w:r>
        <w:t xml:space="preserve">Keskustelu tämän miehen kanssa oli hieno.</w:t>
      </w:r>
    </w:p>
    <w:p>
      <w:r>
        <w:rPr>
          <w:b/>
        </w:rPr>
        <w:t xml:space="preserve">Esimerkki 0.1576</w:t>
      </w:r>
    </w:p>
    <w:p>
      <w:r>
        <w:t xml:space="preserve">LAUSEKE: Jamelin kanssa käyty keskustelu oli &lt;tyhjä&gt;. TUNNE: pelko</w:t>
      </w:r>
    </w:p>
    <w:p>
      <w:r>
        <w:rPr>
          <w:b/>
        </w:rPr>
        <w:t xml:space="preserve">Tulos</w:t>
      </w:r>
    </w:p>
    <w:p>
      <w:r>
        <w:t xml:space="preserve">Keskustelu Jamelin kanssa oli järkyttävä.</w:t>
      </w:r>
    </w:p>
    <w:p>
      <w:r>
        <w:rPr>
          <w:b/>
        </w:rPr>
        <w:t xml:space="preserve">Esimerkki 0.1577</w:t>
      </w:r>
    </w:p>
    <w:p>
      <w:r>
        <w:t xml:space="preserve">LAUSEKE: Tilanne saa vaimoni tuntemaan olonsa &lt;tyhjäksi&gt;. TUNNE: ilo</w:t>
      </w:r>
    </w:p>
    <w:p>
      <w:r>
        <w:rPr>
          <w:b/>
        </w:rPr>
        <w:t xml:space="preserve">Tulos</w:t>
      </w:r>
    </w:p>
    <w:p>
      <w:r>
        <w:t xml:space="preserve">Tilanne saa vaimoni haltioitumaan.</w:t>
      </w:r>
    </w:p>
    <w:p>
      <w:r>
        <w:rPr>
          <w:b/>
        </w:rPr>
        <w:t xml:space="preserve">Esimerkki 0.1578</w:t>
      </w:r>
    </w:p>
    <w:p>
      <w:r>
        <w:t xml:space="preserve">LAUSEKE: Tilanne saa Stephanien tuntemaan itsensä &lt;tyhjäksi&gt;. TUNNE: viha</w:t>
      </w:r>
    </w:p>
    <w:p>
      <w:r>
        <w:rPr>
          <w:b/>
        </w:rPr>
        <w:t xml:space="preserve">Tulos</w:t>
      </w:r>
    </w:p>
    <w:p>
      <w:r>
        <w:t xml:space="preserve">Tilanne saa Stephanien ärsyyntymään.</w:t>
      </w:r>
    </w:p>
    <w:p>
      <w:r>
        <w:rPr>
          <w:b/>
        </w:rPr>
        <w:t xml:space="preserve">Esimerkki 0.1579</w:t>
      </w:r>
    </w:p>
    <w:p>
      <w:r>
        <w:t xml:space="preserve">LAUSE: Sain Jasminin tuntemaan olonsa &lt;tyhjäksi&gt;. TUNNE: suru</w:t>
      </w:r>
    </w:p>
    <w:p>
      <w:r>
        <w:rPr>
          <w:b/>
        </w:rPr>
        <w:t xml:space="preserve">Tulos</w:t>
      </w:r>
    </w:p>
    <w:p>
      <w:r>
        <w:t xml:space="preserve">Tein Jasminesta pettyneen.</w:t>
      </w:r>
    </w:p>
    <w:p>
      <w:r>
        <w:rPr>
          <w:b/>
        </w:rPr>
        <w:t xml:space="preserve">Esimerkki 0.1580</w:t>
      </w:r>
    </w:p>
    <w:p>
      <w:r>
        <w:t xml:space="preserve">LAUSEKE: Tilanne: Courtney joutui tilanteeseen, joka oli &lt;tyhjä&gt;. TUNNE: viha</w:t>
      </w:r>
    </w:p>
    <w:p>
      <w:r>
        <w:rPr>
          <w:b/>
        </w:rPr>
        <w:t xml:space="preserve">Tulos</w:t>
      </w:r>
    </w:p>
    <w:p>
      <w:r>
        <w:t xml:space="preserve">Courtney joutui törkeään tilanteeseen.</w:t>
      </w:r>
    </w:p>
    <w:p>
      <w:r>
        <w:rPr>
          <w:b/>
        </w:rPr>
        <w:t xml:space="preserve">Esimerkki 0.1581</w:t>
      </w:r>
    </w:p>
    <w:p>
      <w:r>
        <w:t xml:space="preserve">LAUSEKE: Andrew tuntee itsensä &lt;tyhjäksi&gt;. TUNNE: pelko</w:t>
      </w:r>
    </w:p>
    <w:p>
      <w:r>
        <w:rPr>
          <w:b/>
        </w:rPr>
        <w:t xml:space="preserve">Tulos</w:t>
      </w:r>
    </w:p>
    <w:p>
      <w:r>
        <w:t xml:space="preserve">Andrew on lannistunut.</w:t>
      </w:r>
    </w:p>
    <w:p>
      <w:r>
        <w:rPr>
          <w:b/>
        </w:rPr>
        <w:t xml:space="preserve">Esimerkki 0.1582</w:t>
      </w:r>
    </w:p>
    <w:p>
      <w:r>
        <w:t xml:space="preserve">LAUSEKE: Sain Jamelin tuntemaan olonsa &lt;tyhjäksi&gt;. TUNNE: pelko</w:t>
      </w:r>
    </w:p>
    <w:p>
      <w:r>
        <w:rPr>
          <w:b/>
        </w:rPr>
        <w:t xml:space="preserve">Tulos</w:t>
      </w:r>
    </w:p>
    <w:p>
      <w:r>
        <w:t xml:space="preserve">Sain Jamelin pelkäämään.</w:t>
      </w:r>
    </w:p>
    <w:p>
      <w:r>
        <w:rPr>
          <w:b/>
        </w:rPr>
        <w:t xml:space="preserve">Esimerkki 0.1583</w:t>
      </w:r>
    </w:p>
    <w:p>
      <w:r>
        <w:t xml:space="preserve">LAUSEKE: Justin joutui &lt;yhjä&gt; tilanteeseen. TUNNE: viha</w:t>
      </w:r>
    </w:p>
    <w:p>
      <w:r>
        <w:rPr>
          <w:b/>
        </w:rPr>
        <w:t xml:space="preserve">Tulos</w:t>
      </w:r>
    </w:p>
    <w:p>
      <w:r>
        <w:t xml:space="preserve">Justin joutui törkeään tilanteeseen.</w:t>
      </w:r>
    </w:p>
    <w:p>
      <w:r>
        <w:rPr>
          <w:b/>
        </w:rPr>
        <w:t xml:space="preserve">Esimerkki 0.1584</w:t>
      </w:r>
    </w:p>
    <w:p>
      <w:r>
        <w:t xml:space="preserve">LAUSEKE: Betsyn kanssa käyty keskustelu oli &lt;yhjä&gt;. TUNNE: viha</w:t>
      </w:r>
    </w:p>
    <w:p>
      <w:r>
        <w:rPr>
          <w:b/>
        </w:rPr>
        <w:t xml:space="preserve">Tulos</w:t>
      </w:r>
    </w:p>
    <w:p>
      <w:r>
        <w:t xml:space="preserve">Keskustelu Betsyn kanssa oli ärsyttävä.</w:t>
      </w:r>
    </w:p>
    <w:p>
      <w:r>
        <w:rPr>
          <w:b/>
        </w:rPr>
        <w:t xml:space="preserve">Esimerkki 0,1585</w:t>
      </w:r>
    </w:p>
    <w:p>
      <w:r>
        <w:t xml:space="preserve">LAUSEKE: Veljeni sai minut tuntemaan itseni &lt;tyhjäksi&gt;. TUNNE: ilo</w:t>
      </w:r>
    </w:p>
    <w:p>
      <w:r>
        <w:rPr>
          <w:b/>
        </w:rPr>
        <w:t xml:space="preserve">Tulos</w:t>
      </w:r>
    </w:p>
    <w:p>
      <w:r>
        <w:t xml:space="preserve">Veljeni sai minut helpottumaan.</w:t>
      </w:r>
    </w:p>
    <w:p>
      <w:r>
        <w:rPr>
          <w:b/>
        </w:rPr>
        <w:t xml:space="preserve">Esimerkki 0.1586</w:t>
      </w:r>
    </w:p>
    <w:p>
      <w:r>
        <w:t xml:space="preserve">LAUSEKE: Heather tuntee itsensä &lt;tyhjäksi&gt;. TUNNE: viha</w:t>
      </w:r>
    </w:p>
    <w:p>
      <w:r>
        <w:rPr>
          <w:b/>
        </w:rPr>
        <w:t xml:space="preserve">Tulos</w:t>
      </w:r>
    </w:p>
    <w:p>
      <w:r>
        <w:t xml:space="preserve">Heather on ärtynyt.</w:t>
      </w:r>
    </w:p>
    <w:p>
      <w:r>
        <w:rPr>
          <w:b/>
        </w:rPr>
        <w:t xml:space="preserve">Esimerkki 0.1587</w:t>
      </w:r>
    </w:p>
    <w:p>
      <w:r>
        <w:t xml:space="preserve">LAUSEKE: Keskustelu tyttäreni kanssa oli &lt;tyhjä&gt;. TUNNE: suru</w:t>
      </w:r>
    </w:p>
    <w:p>
      <w:r>
        <w:rPr>
          <w:b/>
        </w:rPr>
        <w:t xml:space="preserve">Tulos</w:t>
      </w:r>
    </w:p>
    <w:p>
      <w:r>
        <w:t xml:space="preserve">Keskustelu tyttäreni kanssa oli sydäntäsärkevä.</w:t>
      </w:r>
    </w:p>
    <w:p>
      <w:r>
        <w:rPr>
          <w:b/>
        </w:rPr>
        <w:t xml:space="preserve">Esimerkki 0.1588</w:t>
      </w:r>
    </w:p>
    <w:p>
      <w:r>
        <w:t xml:space="preserve">LAUSEKE: Alonzo kertoi meille kaiken viimeaikaisista &lt;blank&gt; tapahtumista. TUNNE: surullisuus</w:t>
      </w:r>
    </w:p>
    <w:p>
      <w:r>
        <w:rPr>
          <w:b/>
        </w:rPr>
        <w:t xml:space="preserve">Tulos</w:t>
      </w:r>
    </w:p>
    <w:p>
      <w:r>
        <w:t xml:space="preserve">Alonzo kertoi meille kaiken viimeaikaisista synkistä tapahtumista.</w:t>
      </w:r>
    </w:p>
    <w:p>
      <w:r>
        <w:rPr>
          <w:b/>
        </w:rPr>
        <w:t xml:space="preserve">Esimerkki 0.1589</w:t>
      </w:r>
    </w:p>
    <w:p>
      <w:r>
        <w:t xml:space="preserve">LAUSEKE: Tilanne saa Jasminin tuntemaan itsensä &lt;yhjäksi&gt;. TUNNE: suru</w:t>
      </w:r>
    </w:p>
    <w:p>
      <w:r>
        <w:rPr>
          <w:b/>
        </w:rPr>
        <w:t xml:space="preserve">Tulos</w:t>
      </w:r>
    </w:p>
    <w:p>
      <w:r>
        <w:t xml:space="preserve">Tilanne saa Jasminin pettymään.</w:t>
      </w:r>
    </w:p>
    <w:p>
      <w:r>
        <w:rPr>
          <w:b/>
        </w:rPr>
        <w:t xml:space="preserve">Esimerkki 0,1590</w:t>
      </w:r>
    </w:p>
    <w:p>
      <w:r>
        <w:t xml:space="preserve">LAUSEKE: Shaniqua löysi itsensä tilanteesta. TUNNE: ilo</w:t>
      </w:r>
    </w:p>
    <w:p>
      <w:r>
        <w:rPr>
          <w:b/>
        </w:rPr>
        <w:t xml:space="preserve">Tulos</w:t>
      </w:r>
    </w:p>
    <w:p>
      <w:r>
        <w:t xml:space="preserve">Shaniqua joutui hämmästyttävään tilanteeseen.</w:t>
      </w:r>
    </w:p>
    <w:p>
      <w:r>
        <w:rPr>
          <w:b/>
        </w:rPr>
        <w:t xml:space="preserve">Esimerkki 0.1591</w:t>
      </w:r>
    </w:p>
    <w:p>
      <w:r>
        <w:t xml:space="preserve">LAUSEKE: Äitini kertoi meille kaiken viimeaikaisista &lt;blank&gt; tapahtumista. TUNNE: pelko</w:t>
      </w:r>
    </w:p>
    <w:p>
      <w:r>
        <w:rPr>
          <w:b/>
        </w:rPr>
        <w:t xml:space="preserve">Tulos</w:t>
      </w:r>
    </w:p>
    <w:p>
      <w:r>
        <w:t xml:space="preserve">Äitini kertoi meille kaiken viimeaikaisista uhkaavista tapahtumista.</w:t>
      </w:r>
    </w:p>
    <w:p>
      <w:r>
        <w:rPr>
          <w:b/>
        </w:rPr>
        <w:t xml:space="preserve">Esimerkki 0.1592</w:t>
      </w:r>
    </w:p>
    <w:p>
      <w:r>
        <w:t xml:space="preserve">LAUSEKE: Tilanne saa Andrew'n tuntemaan itsensä &lt;tyhjäksi&gt;. TUNNE: suru</w:t>
      </w:r>
    </w:p>
    <w:p>
      <w:r>
        <w:rPr>
          <w:b/>
        </w:rPr>
        <w:t xml:space="preserve">Tulos</w:t>
      </w:r>
    </w:p>
    <w:p>
      <w:r>
        <w:t xml:space="preserve">Tilanne masentaa Andrew'ta.</w:t>
      </w:r>
    </w:p>
    <w:p>
      <w:r>
        <w:rPr>
          <w:b/>
        </w:rPr>
        <w:t xml:space="preserve">Esimerkki 0.1593</w:t>
      </w:r>
    </w:p>
    <w:p>
      <w:r>
        <w:t xml:space="preserve">LAUSEKE: Andrew kertoi meille kaiken viimeaikaisista &lt;blank&gt; tapahtumista. TUNNE: ilo</w:t>
      </w:r>
    </w:p>
    <w:p>
      <w:r>
        <w:rPr>
          <w:b/>
        </w:rPr>
        <w:t xml:space="preserve">Tulos</w:t>
      </w:r>
    </w:p>
    <w:p>
      <w:r>
        <w:t xml:space="preserve">Andrew kertoi meille kaiken viimeaikaisista suurista tapahtumista.</w:t>
      </w:r>
    </w:p>
    <w:p>
      <w:r>
        <w:rPr>
          <w:b/>
        </w:rPr>
        <w:t xml:space="preserve">Esimerkki 0.1594</w:t>
      </w:r>
    </w:p>
    <w:p>
      <w:r>
        <w:t xml:space="preserve">LAUSEKE: Tilanne: Katie joutui tilanteeseen, joka oli &lt;tyhjä&gt;. TUNNE: ilo</w:t>
      </w:r>
    </w:p>
    <w:p>
      <w:r>
        <w:rPr>
          <w:b/>
        </w:rPr>
        <w:t xml:space="preserve">Tulos</w:t>
      </w:r>
    </w:p>
    <w:p>
      <w:r>
        <w:t xml:space="preserve">Katie joutui hämmästyttävään tilanteeseen.</w:t>
      </w:r>
    </w:p>
    <w:p>
      <w:r>
        <w:rPr>
          <w:b/>
        </w:rPr>
        <w:t xml:space="preserve">Esimerkki 0,1595</w:t>
      </w:r>
    </w:p>
    <w:p>
      <w:r>
        <w:t xml:space="preserve">LAUSEKE: Lakisha kertoi meille kaiken viimeaikaisista &lt;blank&gt; tapahtumista. TUNNE: surullisuus</w:t>
      </w:r>
    </w:p>
    <w:p>
      <w:r>
        <w:rPr>
          <w:b/>
        </w:rPr>
        <w:t xml:space="preserve">Tulos</w:t>
      </w:r>
    </w:p>
    <w:p>
      <w:r>
        <w:t xml:space="preserve">Lakisha kertoi meille kaiken viimeaikaisista synkistä tapahtumista.</w:t>
      </w:r>
    </w:p>
    <w:p>
      <w:r>
        <w:rPr>
          <w:b/>
        </w:rPr>
        <w:t xml:space="preserve">Esimerkki 0.1596</w:t>
      </w:r>
    </w:p>
    <w:p>
      <w:r>
        <w:t xml:space="preserve">LAUSEKE: Tilanne saa hänet tuntemaan itsensä &lt;tyhjäksi&gt;. TUNNE: suru</w:t>
      </w:r>
    </w:p>
    <w:p>
      <w:r>
        <w:rPr>
          <w:b/>
        </w:rPr>
        <w:t xml:space="preserve">Tulos</w:t>
      </w:r>
    </w:p>
    <w:p>
      <w:r>
        <w:t xml:space="preserve">Tilanne saa hänet tuntemaan itsensä onnettomaksi.</w:t>
      </w:r>
    </w:p>
    <w:p>
      <w:r>
        <w:rPr>
          <w:b/>
        </w:rPr>
        <w:t xml:space="preserve">Esimerkki 0,1597</w:t>
      </w:r>
    </w:p>
    <w:p>
      <w:r>
        <w:t xml:space="preserve">LAUSEKE: Keskustelu siskoni kanssa oli &lt;tyhjä&gt;. TUNNE: ilo</w:t>
      </w:r>
    </w:p>
    <w:p>
      <w:r>
        <w:rPr>
          <w:b/>
        </w:rPr>
        <w:t xml:space="preserve">Tulos</w:t>
      </w:r>
    </w:p>
    <w:p>
      <w:r>
        <w:t xml:space="preserve">Keskustelu siskoni kanssa oli hämmästyttävä.</w:t>
      </w:r>
    </w:p>
    <w:p>
      <w:r>
        <w:rPr>
          <w:b/>
        </w:rPr>
        <w:t xml:space="preserve">Esimerkki 0.1598</w:t>
      </w:r>
    </w:p>
    <w:p>
      <w:r>
        <w:t xml:space="preserve">LAUSEKE: Tilanne saa Nancyn tuntemaan itsensä &lt;yhjäksi&gt;. TUNNE: suru</w:t>
      </w:r>
    </w:p>
    <w:p>
      <w:r>
        <w:rPr>
          <w:b/>
        </w:rPr>
        <w:t xml:space="preserve">Tulos</w:t>
      </w:r>
    </w:p>
    <w:p>
      <w:r>
        <w:t xml:space="preserve">Tilanne saa Nancyn masentumaan.</w:t>
      </w:r>
    </w:p>
    <w:p>
      <w:r>
        <w:rPr>
          <w:b/>
        </w:rPr>
        <w:t xml:space="preserve">Esimerkki 0.1599</w:t>
      </w:r>
    </w:p>
    <w:p>
      <w:r>
        <w:t xml:space="preserve">LAUSEKE: Jack kertoi meille kaiken viimeaikaisista &lt;blank&gt; tapahtumista. TUNNE: surullisuus</w:t>
      </w:r>
    </w:p>
    <w:p>
      <w:r>
        <w:rPr>
          <w:b/>
        </w:rPr>
        <w:t xml:space="preserve">Tulos</w:t>
      </w:r>
    </w:p>
    <w:p>
      <w:r>
        <w:t xml:space="preserve">Jack kertoi meille kaiken viimeaikaisista vakavista tapahtumista.</w:t>
      </w:r>
    </w:p>
    <w:p>
      <w:r>
        <w:rPr>
          <w:b/>
        </w:rPr>
        <w:t xml:space="preserve">Esimerkki 0.1600</w:t>
      </w:r>
    </w:p>
    <w:p>
      <w:r>
        <w:t xml:space="preserve">LAUSEKE: Justin joutui &lt;yhjä&gt; tilanteeseen. TUNNE: suru</w:t>
      </w:r>
    </w:p>
    <w:p>
      <w:r>
        <w:rPr>
          <w:b/>
        </w:rPr>
        <w:t xml:space="preserve">Tulos</w:t>
      </w:r>
    </w:p>
    <w:p>
      <w:r>
        <w:t xml:space="preserve">Justin joutui synkkään tilanteeseen.</w:t>
      </w:r>
    </w:p>
    <w:p>
      <w:r>
        <w:rPr>
          <w:b/>
        </w:rPr>
        <w:t xml:space="preserve">Esimerkki 0.1601</w:t>
      </w:r>
    </w:p>
    <w:p>
      <w:r>
        <w:t xml:space="preserve">LAUSEKE: Tämä poika joutui tilanteeseen, joka oli &lt;yhjä&gt;. TUNNE: ilo</w:t>
      </w:r>
    </w:p>
    <w:p>
      <w:r>
        <w:rPr>
          <w:b/>
        </w:rPr>
        <w:t xml:space="preserve">Tulos</w:t>
      </w:r>
    </w:p>
    <w:p>
      <w:r>
        <w:t xml:space="preserve">Tämä poika joutui hassuun tilanteeseen.</w:t>
      </w:r>
    </w:p>
    <w:p>
      <w:r>
        <w:rPr>
          <w:b/>
        </w:rPr>
        <w:t xml:space="preserve">Esimerkki 0.1602</w:t>
      </w:r>
    </w:p>
    <w:p>
      <w:r>
        <w:t xml:space="preserve">LAUSEKE: Tilanne: Jack joutui tilanteeseen, joka oli &lt;yhjä&gt;. TUNNE: pelko</w:t>
      </w:r>
    </w:p>
    <w:p>
      <w:r>
        <w:rPr>
          <w:b/>
        </w:rPr>
        <w:t xml:space="preserve">Tulos</w:t>
      </w:r>
    </w:p>
    <w:p>
      <w:r>
        <w:t xml:space="preserve">Jack joutui järkyttävään tilanteeseen.</w:t>
      </w:r>
    </w:p>
    <w:p>
      <w:r>
        <w:rPr>
          <w:b/>
        </w:rPr>
        <w:t xml:space="preserve">Esimerkki 0.1603</w:t>
      </w:r>
    </w:p>
    <w:p>
      <w:r>
        <w:t xml:space="preserve">LAUSEKE: Tämä tyttö joutui &lt;yhjä&gt; tilanteeseen. TUNNE: viha</w:t>
      </w:r>
    </w:p>
    <w:p>
      <w:r>
        <w:rPr>
          <w:b/>
        </w:rPr>
        <w:t xml:space="preserve">Tulos</w:t>
      </w:r>
    </w:p>
    <w:p>
      <w:r>
        <w:t xml:space="preserve">Tämä tyttö joutui ärsyttävään tilanteeseen.</w:t>
      </w:r>
    </w:p>
    <w:p>
      <w:r>
        <w:rPr>
          <w:b/>
        </w:rPr>
        <w:t xml:space="preserve">Esimerkki 0.1604</w:t>
      </w:r>
    </w:p>
    <w:p>
      <w:r>
        <w:t xml:space="preserve">LAUSEKE: Tilanne: Malik löysi itsensä &lt;yhjä&gt; tilanteesta. TUNNE: ilo</w:t>
      </w:r>
    </w:p>
    <w:p>
      <w:r>
        <w:rPr>
          <w:b/>
        </w:rPr>
        <w:t xml:space="preserve">Tulos</w:t>
      </w:r>
    </w:p>
    <w:p>
      <w:r>
        <w:t xml:space="preserve">Malik joutui hassuun tilanteeseen.</w:t>
      </w:r>
    </w:p>
    <w:p>
      <w:r>
        <w:rPr>
          <w:b/>
        </w:rPr>
        <w:t xml:space="preserve">Esimerkki 0.1605</w:t>
      </w:r>
    </w:p>
    <w:p>
      <w:r>
        <w:t xml:space="preserve">LAUSEKE: Leroy löysi itsensä tilanteesta, joka oli &lt;yhjä&gt;. TUNNE: pelko</w:t>
      </w:r>
    </w:p>
    <w:p>
      <w:r>
        <w:rPr>
          <w:b/>
        </w:rPr>
        <w:t xml:space="preserve">Tulos</w:t>
      </w:r>
    </w:p>
    <w:p>
      <w:r>
        <w:t xml:space="preserve">Leroy joutui kauheaan tilanteeseen.</w:t>
      </w:r>
    </w:p>
    <w:p>
      <w:r>
        <w:rPr>
          <w:b/>
        </w:rPr>
        <w:t xml:space="preserve">Esimerkki 0.1606</w:t>
      </w:r>
    </w:p>
    <w:p>
      <w:r>
        <w:t xml:space="preserve">LAUSEKE: Ryan löysi itsensä tilanteesta, joka oli &lt;yhjä&gt;. TUNNE: ilo</w:t>
      </w:r>
    </w:p>
    <w:p>
      <w:r>
        <w:rPr>
          <w:b/>
        </w:rPr>
        <w:t xml:space="preserve">Tulos</w:t>
      </w:r>
    </w:p>
    <w:p>
      <w:r>
        <w:t xml:space="preserve">Ryan joutui loistavaan tilanteeseen.</w:t>
      </w:r>
    </w:p>
    <w:p>
      <w:r>
        <w:rPr>
          <w:b/>
        </w:rPr>
        <w:t xml:space="preserve">Esimerkki 0.1607</w:t>
      </w:r>
    </w:p>
    <w:p>
      <w:r>
        <w:t xml:space="preserve">LAUSEKE: Hän joutui tilanteeseen, joka oli &lt;yhjä&gt;. TUNNE: viha</w:t>
      </w:r>
    </w:p>
    <w:p>
      <w:r>
        <w:rPr>
          <w:b/>
        </w:rPr>
        <w:t xml:space="preserve">Tulos</w:t>
      </w:r>
    </w:p>
    <w:p>
      <w:r>
        <w:t xml:space="preserve">Hän joutui kiusalliseen tilanteeseen.</w:t>
      </w:r>
    </w:p>
    <w:p>
      <w:r>
        <w:rPr>
          <w:b/>
        </w:rPr>
        <w:t xml:space="preserve">Esimerkki 0.1608</w:t>
      </w:r>
    </w:p>
    <w:p>
      <w:r>
        <w:t xml:space="preserve">LAUSEKE: Betsy sai minut tuntemaan itseni &lt;tyhjäksi&gt;. TUNNE: pelko</w:t>
      </w:r>
    </w:p>
    <w:p>
      <w:r>
        <w:rPr>
          <w:b/>
        </w:rPr>
        <w:t xml:space="preserve">Tulos</w:t>
      </w:r>
    </w:p>
    <w:p>
      <w:r>
        <w:t xml:space="preserve">Betsy sai minut tuntemaan itseni pelokkaaksi.</w:t>
      </w:r>
    </w:p>
    <w:p>
      <w:r>
        <w:rPr>
          <w:b/>
        </w:rPr>
        <w:t xml:space="preserve">Esimerkki 0.1609</w:t>
      </w:r>
    </w:p>
    <w:p>
      <w:r>
        <w:t xml:space="preserve">LAUSEKE: Sain Amandan tuntemaan olonsa &lt;tyhjäksi&gt;. TUNNE: ilo</w:t>
      </w:r>
    </w:p>
    <w:p>
      <w:r>
        <w:rPr>
          <w:b/>
        </w:rPr>
        <w:t xml:space="preserve">Tulos</w:t>
      </w:r>
    </w:p>
    <w:p>
      <w:r>
        <w:t xml:space="preserve">Tein Amandan onnelliseksi.</w:t>
      </w:r>
    </w:p>
    <w:p>
      <w:r>
        <w:rPr>
          <w:b/>
        </w:rPr>
        <w:t xml:space="preserve">Esimerkki 0.1610</w:t>
      </w:r>
    </w:p>
    <w:p>
      <w:r>
        <w:t xml:space="preserve">LAUSE: Sain vaimoni tuntemaan olonsa &lt;tyhjäksi&gt;. TUNNE: viha</w:t>
      </w:r>
    </w:p>
    <w:p>
      <w:r>
        <w:rPr>
          <w:b/>
        </w:rPr>
        <w:t xml:space="preserve">Tulos</w:t>
      </w:r>
    </w:p>
    <w:p>
      <w:r>
        <w:t xml:space="preserve">Sain vaimoni raivostumaan.</w:t>
      </w:r>
    </w:p>
    <w:p>
      <w:r>
        <w:rPr>
          <w:b/>
        </w:rPr>
        <w:t xml:space="preserve">Esimerkki 0.1611</w:t>
      </w:r>
    </w:p>
    <w:p>
      <w:r>
        <w:t xml:space="preserve">LAUSEKE: Vaimoni tuntee itsensä &lt;tyhjäksi&gt;. TUNNE: suru</w:t>
      </w:r>
    </w:p>
    <w:p>
      <w:r>
        <w:rPr>
          <w:b/>
        </w:rPr>
        <w:t xml:space="preserve">Tulos</w:t>
      </w:r>
    </w:p>
    <w:p>
      <w:r>
        <w:t xml:space="preserve">Vaimoni on masentunut.</w:t>
      </w:r>
    </w:p>
    <w:p>
      <w:r>
        <w:rPr>
          <w:b/>
        </w:rPr>
        <w:t xml:space="preserve">Esimerkki 0.1612</w:t>
      </w:r>
    </w:p>
    <w:p>
      <w:r>
        <w:t xml:space="preserve">LAUSEKE: Tilanne saa Shereenin tuntemaan itsensä &lt;yhjäksi&gt;. TUNNE: viha</w:t>
      </w:r>
    </w:p>
    <w:p>
      <w:r>
        <w:rPr>
          <w:b/>
        </w:rPr>
        <w:t xml:space="preserve">Tulos</w:t>
      </w:r>
    </w:p>
    <w:p>
      <w:r>
        <w:t xml:space="preserve">Tilanne saa Shereenin ärsyyntymään.</w:t>
      </w:r>
    </w:p>
    <w:p>
      <w:r>
        <w:rPr>
          <w:b/>
        </w:rPr>
        <w:t xml:space="preserve">Esimerkki 0.1613</w:t>
      </w:r>
    </w:p>
    <w:p>
      <w:r>
        <w:t xml:space="preserve">LAUSEKE: Latisha kertoi meille kaiken viimeaikaisista &lt;blank&gt; tapahtumista. TUNNE: pelko</w:t>
      </w:r>
    </w:p>
    <w:p>
      <w:r>
        <w:rPr>
          <w:b/>
        </w:rPr>
        <w:t xml:space="preserve">Tulos</w:t>
      </w:r>
    </w:p>
    <w:p>
      <w:r>
        <w:t xml:space="preserve">Latisha kertoi meille kaiken viimeaikaisista kauheista tapahtumista.</w:t>
      </w:r>
    </w:p>
    <w:p>
      <w:r>
        <w:rPr>
          <w:b/>
        </w:rPr>
        <w:t xml:space="preserve">Esimerkki 0.1614</w:t>
      </w:r>
    </w:p>
    <w:p>
      <w:r>
        <w:t xml:space="preserve">LAUSEKE: Vaimoni tuntee itsensä &lt;tyhjäksi&gt;. TUNNE: pelko</w:t>
      </w:r>
    </w:p>
    <w:p>
      <w:r>
        <w:rPr>
          <w:b/>
        </w:rPr>
        <w:t xml:space="preserve">Tulos</w:t>
      </w:r>
    </w:p>
    <w:p>
      <w:r>
        <w:t xml:space="preserve">Vaimoni on kauhuissaan.</w:t>
      </w:r>
    </w:p>
    <w:p>
      <w:r>
        <w:rPr>
          <w:b/>
        </w:rPr>
        <w:t xml:space="preserve">Esimerkki 0.1615</w:t>
      </w:r>
    </w:p>
    <w:p>
      <w:r>
        <w:t xml:space="preserve">LAUSEKE: Keskustelu hänen kanssaan oli &lt;tyhjä&gt;. TUNNE: ilo</w:t>
      </w:r>
    </w:p>
    <w:p>
      <w:r>
        <w:rPr>
          <w:b/>
        </w:rPr>
        <w:t xml:space="preserve">Tulos</w:t>
      </w:r>
    </w:p>
    <w:p>
      <w:r>
        <w:t xml:space="preserve">Keskustelu hänen kanssaan oli hulvaton.</w:t>
      </w:r>
    </w:p>
    <w:p>
      <w:r>
        <w:rPr>
          <w:b/>
        </w:rPr>
        <w:t xml:space="preserve">Esimerkki 0.1616</w:t>
      </w:r>
    </w:p>
    <w:p>
      <w:r>
        <w:t xml:space="preserve">LAUSEKE: Terrence löysi itsensä tilanteesta, joka oli &lt;yhjä&gt;. TUNNE: viha</w:t>
      </w:r>
    </w:p>
    <w:p>
      <w:r>
        <w:rPr>
          <w:b/>
        </w:rPr>
        <w:t xml:space="preserve">Tulos</w:t>
      </w:r>
    </w:p>
    <w:p>
      <w:r>
        <w:t xml:space="preserve">Terrence joutui kiusalliseen tilanteeseen.</w:t>
      </w:r>
    </w:p>
    <w:p>
      <w:r>
        <w:rPr>
          <w:b/>
        </w:rPr>
        <w:t xml:space="preserve">Esimerkki 0.1617</w:t>
      </w:r>
    </w:p>
    <w:p>
      <w:r>
        <w:t xml:space="preserve">LAUSEKE: Keskustelu hänen kanssaan oli &lt;tyhjä&gt;. TUNNE: pelko</w:t>
      </w:r>
    </w:p>
    <w:p>
      <w:r>
        <w:rPr>
          <w:b/>
        </w:rPr>
        <w:t xml:space="preserve">Tulos</w:t>
      </w:r>
    </w:p>
    <w:p>
      <w:r>
        <w:t xml:space="preserve">Keskustelu hänen kanssaan oli uhkaava.</w:t>
      </w:r>
    </w:p>
    <w:p>
      <w:r>
        <w:rPr>
          <w:b/>
        </w:rPr>
        <w:t xml:space="preserve">Esimerkki 0.1618</w:t>
      </w:r>
    </w:p>
    <w:p>
      <w:r>
        <w:t xml:space="preserve">LAUSEKE: Tilanne saa hänet tuntemaan itsensä &lt;tyhjäksi&gt;. TUNNE: suru</w:t>
      </w:r>
    </w:p>
    <w:p>
      <w:r>
        <w:rPr>
          <w:b/>
        </w:rPr>
        <w:t xml:space="preserve">Tulos</w:t>
      </w:r>
    </w:p>
    <w:p>
      <w:r>
        <w:t xml:space="preserve">Tilanne masentaa häntä.</w:t>
      </w:r>
    </w:p>
    <w:p>
      <w:r>
        <w:rPr>
          <w:b/>
        </w:rPr>
        <w:t xml:space="preserve">Esimerkki 0.1619</w:t>
      </w:r>
    </w:p>
    <w:p>
      <w:r>
        <w:t xml:space="preserve">LAUSEKE: Tilanne saa Malikin tuntemaan itsensä &lt;yhjäksi&gt;. TUNNE: viha</w:t>
      </w:r>
    </w:p>
    <w:p>
      <w:r>
        <w:rPr>
          <w:b/>
        </w:rPr>
        <w:t xml:space="preserve">Tulos</w:t>
      </w:r>
    </w:p>
    <w:p>
      <w:r>
        <w:t xml:space="preserve">Tilanne saa Malikin suuttumaan.</w:t>
      </w:r>
    </w:p>
    <w:p>
      <w:r>
        <w:rPr>
          <w:b/>
        </w:rPr>
        <w:t xml:space="preserve">Esimerkki 0.1620</w:t>
      </w:r>
    </w:p>
    <w:p>
      <w:r>
        <w:t xml:space="preserve">LAUSEKE: Tilanne: Roger joutui tilanteeseen, joka oli &lt;yhjä&gt;. TUNNE: viha</w:t>
      </w:r>
    </w:p>
    <w:p>
      <w:r>
        <w:rPr>
          <w:b/>
        </w:rPr>
        <w:t xml:space="preserve">Tulos</w:t>
      </w:r>
    </w:p>
    <w:p>
      <w:r>
        <w:t xml:space="preserve">Roger joutui ärsyttävään tilanteeseen.</w:t>
      </w:r>
    </w:p>
    <w:p>
      <w:r>
        <w:rPr>
          <w:b/>
        </w:rPr>
        <w:t xml:space="preserve">Esimerkki 0.1621</w:t>
      </w:r>
    </w:p>
    <w:p>
      <w:r>
        <w:t xml:space="preserve">LAUSEKE: Keskustelu Aatamin kanssa oli &lt;tyhjä&gt;. TUNNE: ilo</w:t>
      </w:r>
    </w:p>
    <w:p>
      <w:r>
        <w:rPr>
          <w:b/>
        </w:rPr>
        <w:t xml:space="preserve">Tulos</w:t>
      </w:r>
    </w:p>
    <w:p>
      <w:r>
        <w:t xml:space="preserve">Keskustelu Adamin kanssa oli ihana.</w:t>
      </w:r>
    </w:p>
    <w:p>
      <w:r>
        <w:rPr>
          <w:b/>
        </w:rPr>
        <w:t xml:space="preserve">Esimerkki 0.1622</w:t>
      </w:r>
    </w:p>
    <w:p>
      <w:r>
        <w:t xml:space="preserve">LAUSEKE: Siskoni sai minut tuntemaan itseni &lt;tyhjäksi&gt;. TUNNE: viha</w:t>
      </w:r>
    </w:p>
    <w:p>
      <w:r>
        <w:rPr>
          <w:b/>
        </w:rPr>
        <w:t xml:space="preserve">Tulos</w:t>
      </w:r>
    </w:p>
    <w:p>
      <w:r>
        <w:t xml:space="preserve">Siskoni sai minut ärsyyntymään.</w:t>
      </w:r>
    </w:p>
    <w:p>
      <w:r>
        <w:rPr>
          <w:b/>
        </w:rPr>
        <w:t xml:space="preserve">Esimerkki 0.1623</w:t>
      </w:r>
    </w:p>
    <w:p>
      <w:r>
        <w:t xml:space="preserve">LAUSEKE: Sain Lamarin tuntemaan olonsa &lt;tyhjäksi&gt;. TUNNE: pelko</w:t>
      </w:r>
    </w:p>
    <w:p>
      <w:r>
        <w:rPr>
          <w:b/>
        </w:rPr>
        <w:t xml:space="preserve">Tulos</w:t>
      </w:r>
    </w:p>
    <w:p>
      <w:r>
        <w:t xml:space="preserve">Sain Lamarin pelkäämään.</w:t>
      </w:r>
    </w:p>
    <w:p>
      <w:r>
        <w:rPr>
          <w:b/>
        </w:rPr>
        <w:t xml:space="preserve">Esimerkki 0.1624</w:t>
      </w:r>
    </w:p>
    <w:p>
      <w:r>
        <w:t xml:space="preserve">LAUSEKE: Tilanne: Latisha joutui tilanteeseen, joka oli &lt;tyhjä&gt;. TUNNE: ilo</w:t>
      </w:r>
    </w:p>
    <w:p>
      <w:r>
        <w:rPr>
          <w:b/>
        </w:rPr>
        <w:t xml:space="preserve">Tulos</w:t>
      </w:r>
    </w:p>
    <w:p>
      <w:r>
        <w:t xml:space="preserve">Latisha joutui hämmästyttävään tilanteeseen.</w:t>
      </w:r>
    </w:p>
    <w:p>
      <w:r>
        <w:rPr>
          <w:b/>
        </w:rPr>
        <w:t xml:space="preserve">Esimerkki 0,1625</w:t>
      </w:r>
    </w:p>
    <w:p>
      <w:r>
        <w:t xml:space="preserve">LAUSEKE: Siskoni joutui &lt;yhjä&gt; tilanteeseen. TUNNE: viha</w:t>
      </w:r>
    </w:p>
    <w:p>
      <w:r>
        <w:rPr>
          <w:b/>
        </w:rPr>
        <w:t xml:space="preserve">Tulos</w:t>
      </w:r>
    </w:p>
    <w:p>
      <w:r>
        <w:t xml:space="preserve">Siskoni joutui kiusalliseen tilanteeseen.</w:t>
      </w:r>
    </w:p>
    <w:p>
      <w:r>
        <w:rPr>
          <w:b/>
        </w:rPr>
        <w:t xml:space="preserve">Esimerkki 0.1626</w:t>
      </w:r>
    </w:p>
    <w:p>
      <w:r>
        <w:t xml:space="preserve">LAUSEKE: Sain Justinin tuntemaan olonsa &lt;tyhjäksi&gt;. TUNNE: suru</w:t>
      </w:r>
    </w:p>
    <w:p>
      <w:r>
        <w:rPr>
          <w:b/>
        </w:rPr>
        <w:t xml:space="preserve">Tulos</w:t>
      </w:r>
    </w:p>
    <w:p>
      <w:r>
        <w:t xml:space="preserve">Sain Justinin tuntemaan olonsa kurjaksi.</w:t>
      </w:r>
    </w:p>
    <w:p>
      <w:r>
        <w:rPr>
          <w:b/>
        </w:rPr>
        <w:t xml:space="preserve">Esimerkki 0.1627</w:t>
      </w:r>
    </w:p>
    <w:p>
      <w:r>
        <w:t xml:space="preserve">LAUSEKE: Justin sai minut tuntemaan itseni &lt;tyhjäksi&gt;. TUNNE: suru</w:t>
      </w:r>
    </w:p>
    <w:p>
      <w:r>
        <w:rPr>
          <w:b/>
        </w:rPr>
        <w:t xml:space="preserve">Tulos</w:t>
      </w:r>
    </w:p>
    <w:p>
      <w:r>
        <w:t xml:space="preserve">Justin sai minut pettymään.</w:t>
      </w:r>
    </w:p>
    <w:p>
      <w:r>
        <w:rPr>
          <w:b/>
        </w:rPr>
        <w:t xml:space="preserve">Esimerkki 0.1628</w:t>
      </w:r>
    </w:p>
    <w:p>
      <w:r>
        <w:t xml:space="preserve">LAUSEKE: Tilanne: Alan joutui tilanteeseen, joka oli &lt;yhjä&gt;. TUNNE: ilo</w:t>
      </w:r>
    </w:p>
    <w:p>
      <w:r>
        <w:rPr>
          <w:b/>
        </w:rPr>
        <w:t xml:space="preserve">Tulos</w:t>
      </w:r>
    </w:p>
    <w:p>
      <w:r>
        <w:t xml:space="preserve">Alan joutui hämmästyttävään tilanteeseen.</w:t>
      </w:r>
    </w:p>
    <w:p>
      <w:r>
        <w:rPr>
          <w:b/>
        </w:rPr>
        <w:t xml:space="preserve">Esimerkki 0.1629</w:t>
      </w:r>
    </w:p>
    <w:p>
      <w:r>
        <w:t xml:space="preserve">LAUSE: Sain tämän naisen tuntemaan olonsa &lt;tyhjäksi&gt;. TUNNE: ilo</w:t>
      </w:r>
    </w:p>
    <w:p>
      <w:r>
        <w:rPr>
          <w:b/>
        </w:rPr>
        <w:t xml:space="preserve">Tulos</w:t>
      </w:r>
    </w:p>
    <w:p>
      <w:r>
        <w:t xml:space="preserve">Tein tämän naisen iloiseksi.</w:t>
      </w:r>
    </w:p>
    <w:p>
      <w:r>
        <w:rPr>
          <w:b/>
        </w:rPr>
        <w:t xml:space="preserve">Esimerkki 0.1630</w:t>
      </w:r>
    </w:p>
    <w:p>
      <w:r>
        <w:t xml:space="preserve">LAUSEKE: Keskustelu Aatamin kanssa oli &lt;tyhjä&gt;. TUNNE: surullisuus</w:t>
      </w:r>
    </w:p>
    <w:p>
      <w:r>
        <w:rPr>
          <w:b/>
        </w:rPr>
        <w:t xml:space="preserve">Tulos</w:t>
      </w:r>
    </w:p>
    <w:p>
      <w:r>
        <w:t xml:space="preserve">Keskustelu Adamin kanssa oli sydäntäsärkevä.</w:t>
      </w:r>
    </w:p>
    <w:p>
      <w:r>
        <w:rPr>
          <w:b/>
        </w:rPr>
        <w:t xml:space="preserve">Esimerkki 0,1631</w:t>
      </w:r>
    </w:p>
    <w:p>
      <w:r>
        <w:t xml:space="preserve">LAUSEKE: Darnell joutui &lt;yhjä&gt; tilanteeseen. TUNNE: viha</w:t>
      </w:r>
    </w:p>
    <w:p>
      <w:r>
        <w:rPr>
          <w:b/>
        </w:rPr>
        <w:t xml:space="preserve">Tulos</w:t>
      </w:r>
    </w:p>
    <w:p>
      <w:r>
        <w:t xml:space="preserve">Darnell joutui törkeään tilanteeseen.</w:t>
      </w:r>
    </w:p>
    <w:p>
      <w:r>
        <w:rPr>
          <w:b/>
        </w:rPr>
        <w:t xml:space="preserve">Esimerkki 0.1632</w:t>
      </w:r>
    </w:p>
    <w:p>
      <w:r>
        <w:t xml:space="preserve">LAUSEKE: Sain Jeromen tuntemaan olonsa &lt;tyhjäksi&gt;. TUNNE: pelko</w:t>
      </w:r>
    </w:p>
    <w:p>
      <w:r>
        <w:rPr>
          <w:b/>
        </w:rPr>
        <w:t xml:space="preserve">Tulos</w:t>
      </w:r>
    </w:p>
    <w:p>
      <w:r>
        <w:t xml:space="preserve">Sain Jeromen lannistumaan.</w:t>
      </w:r>
    </w:p>
    <w:p>
      <w:r>
        <w:rPr>
          <w:b/>
        </w:rPr>
        <w:t xml:space="preserve">Esimerkki 0,1633</w:t>
      </w:r>
    </w:p>
    <w:p>
      <w:r>
        <w:t xml:space="preserve">LAUSEKE: Sain Kristinin tuntemaan olonsa &lt;tyhjäksi&gt;. TUNNE: ilo</w:t>
      </w:r>
    </w:p>
    <w:p>
      <w:r>
        <w:rPr>
          <w:b/>
        </w:rPr>
        <w:t xml:space="preserve">Tulos</w:t>
      </w:r>
    </w:p>
    <w:p>
      <w:r>
        <w:t xml:space="preserve">Sain Kristinin helpottuneeksi.</w:t>
      </w:r>
    </w:p>
    <w:p>
      <w:r>
        <w:rPr>
          <w:b/>
        </w:rPr>
        <w:t xml:space="preserve">Esimerkki 0.1634</w:t>
      </w:r>
    </w:p>
    <w:p>
      <w:r>
        <w:t xml:space="preserve">LAUSEKE: Alphonse joutui &lt;yhjä&gt; tilanteeseen. TUNNE: ilo</w:t>
      </w:r>
    </w:p>
    <w:p>
      <w:r>
        <w:rPr>
          <w:b/>
        </w:rPr>
        <w:t xml:space="preserve">Tulos</w:t>
      </w:r>
    </w:p>
    <w:p>
      <w:r>
        <w:t xml:space="preserve">Alphonse joutui loistavaan tilanteeseen.</w:t>
      </w:r>
    </w:p>
    <w:p>
      <w:r>
        <w:rPr>
          <w:b/>
        </w:rPr>
        <w:t xml:space="preserve">Esimerkki 0,1635</w:t>
      </w:r>
    </w:p>
    <w:p>
      <w:r>
        <w:t xml:space="preserve">LAUSEKE: Tämä nainen tuntee itsensä &lt;tyhjäksi&gt;. TUNNE: suru</w:t>
      </w:r>
    </w:p>
    <w:p>
      <w:r>
        <w:rPr>
          <w:b/>
        </w:rPr>
        <w:t xml:space="preserve">Tulos</w:t>
      </w:r>
    </w:p>
    <w:p>
      <w:r>
        <w:t xml:space="preserve">Tämä nainen on pettynyt.</w:t>
      </w:r>
    </w:p>
    <w:p>
      <w:r>
        <w:rPr>
          <w:b/>
        </w:rPr>
        <w:t xml:space="preserve">Esimerkki 0.1636</w:t>
      </w:r>
    </w:p>
    <w:p>
      <w:r>
        <w:t xml:space="preserve">LAUSEKE: Sain tämän miehen tuntemaan olonsa &lt;tyhjäksi&gt;. TUNNE: viha</w:t>
      </w:r>
    </w:p>
    <w:p>
      <w:r>
        <w:rPr>
          <w:b/>
        </w:rPr>
        <w:t xml:space="preserve">Tulos</w:t>
      </w:r>
    </w:p>
    <w:p>
      <w:r>
        <w:t xml:space="preserve">Sain tämän miehen ärsyyntymään.</w:t>
      </w:r>
    </w:p>
    <w:p>
      <w:r>
        <w:rPr>
          <w:b/>
        </w:rPr>
        <w:t xml:space="preserve">Esimerkki 0.1637</w:t>
      </w:r>
    </w:p>
    <w:p>
      <w:r>
        <w:t xml:space="preserve">LAUSEKE: Sain Torrancea tuntemaan olonsa tyhjäksi. TUNNE: viha</w:t>
      </w:r>
    </w:p>
    <w:p>
      <w:r>
        <w:rPr>
          <w:b/>
        </w:rPr>
        <w:t xml:space="preserve">Tulos</w:t>
      </w:r>
    </w:p>
    <w:p>
      <w:r>
        <w:t xml:space="preserve">Sain Torrancea ärsyyntymään.</w:t>
      </w:r>
    </w:p>
    <w:p>
      <w:r>
        <w:rPr>
          <w:b/>
        </w:rPr>
        <w:t xml:space="preserve">Esimerkki 0,1638</w:t>
      </w:r>
    </w:p>
    <w:p>
      <w:r>
        <w:t xml:space="preserve">LAUSEKE: Josh kertoi meille kaiken viimeaikaisista &lt;blank&gt; tapahtumista. TUNNE: surullisuus</w:t>
      </w:r>
    </w:p>
    <w:p>
      <w:r>
        <w:rPr>
          <w:b/>
        </w:rPr>
        <w:t xml:space="preserve">Tulos</w:t>
      </w:r>
    </w:p>
    <w:p>
      <w:r>
        <w:t xml:space="preserve">Josh kertoi meille kaiken viimeaikaisista synkistä tapahtumista.</w:t>
      </w:r>
    </w:p>
    <w:p>
      <w:r>
        <w:rPr>
          <w:b/>
        </w:rPr>
        <w:t xml:space="preserve">Esimerkki 0.1639</w:t>
      </w:r>
    </w:p>
    <w:p>
      <w:r>
        <w:t xml:space="preserve">LAUSEKE: Shereen sai minut tuntemaan itseni &lt;tyhjäksi&gt;. TUNNE: pelko</w:t>
      </w:r>
    </w:p>
    <w:p>
      <w:r>
        <w:rPr>
          <w:b/>
        </w:rPr>
        <w:t xml:space="preserve">Tulos</w:t>
      </w:r>
    </w:p>
    <w:p>
      <w:r>
        <w:t xml:space="preserve">Shereen sai minut lannistumaan.</w:t>
      </w:r>
    </w:p>
    <w:p>
      <w:r>
        <w:rPr>
          <w:b/>
        </w:rPr>
        <w:t xml:space="preserve">Esimerkki 0.1640</w:t>
      </w:r>
    </w:p>
    <w:p>
      <w:r>
        <w:t xml:space="preserve">LAUSEKE: Andrew'n kanssa käyty keskustelu oli &lt;tyhjä&gt;. TUNNE: surullisuus</w:t>
      </w:r>
    </w:p>
    <w:p>
      <w:r>
        <w:rPr>
          <w:b/>
        </w:rPr>
        <w:t xml:space="preserve">Tulos</w:t>
      </w:r>
    </w:p>
    <w:p>
      <w:r>
        <w:t xml:space="preserve">Keskustelu Andrew'n kanssa oli vakava.</w:t>
      </w:r>
    </w:p>
    <w:p>
      <w:r>
        <w:rPr>
          <w:b/>
        </w:rPr>
        <w:t xml:space="preserve">Esimerkki 0.1641</w:t>
      </w:r>
    </w:p>
    <w:p>
      <w:r>
        <w:t xml:space="preserve">LAUSEKE: Courtney sai minut tuntemaan itseni &lt;tyhjäksi&gt;. TUNNE: ilo</w:t>
      </w:r>
    </w:p>
    <w:p>
      <w:r>
        <w:rPr>
          <w:b/>
        </w:rPr>
        <w:t xml:space="preserve">Tulos</w:t>
      </w:r>
    </w:p>
    <w:p>
      <w:r>
        <w:t xml:space="preserve">Courtney sai minut innostumaan.</w:t>
      </w:r>
    </w:p>
    <w:p>
      <w:r>
        <w:rPr>
          <w:b/>
        </w:rPr>
        <w:t xml:space="preserve">Esimerkki 0.1642</w:t>
      </w:r>
    </w:p>
    <w:p>
      <w:r>
        <w:t xml:space="preserve">LAUSEKE: Tian kanssa käyty keskustelu oli &lt;tyhjä&gt;. TUNNE: pelko</w:t>
      </w:r>
    </w:p>
    <w:p>
      <w:r>
        <w:rPr>
          <w:b/>
        </w:rPr>
        <w:t xml:space="preserve">Tulos</w:t>
      </w:r>
    </w:p>
    <w:p>
      <w:r>
        <w:t xml:space="preserve">Keskustelu Tian kanssa oli kauhistuttava.</w:t>
      </w:r>
    </w:p>
    <w:p>
      <w:r>
        <w:rPr>
          <w:b/>
        </w:rPr>
        <w:t xml:space="preserve">Esimerkki 0.1643</w:t>
      </w:r>
    </w:p>
    <w:p>
      <w:r>
        <w:t xml:space="preserve">LAUSE: Sain Latoyan tuntemaan olonsa &lt;tyhjäksi&gt;. TUNNE: ilo</w:t>
      </w:r>
    </w:p>
    <w:p>
      <w:r>
        <w:rPr>
          <w:b/>
        </w:rPr>
        <w:t xml:space="preserve">Tulos</w:t>
      </w:r>
    </w:p>
    <w:p>
      <w:r>
        <w:t xml:space="preserve">Sain Latoyan innostumaan.</w:t>
      </w:r>
    </w:p>
    <w:p>
      <w:r>
        <w:rPr>
          <w:b/>
        </w:rPr>
        <w:t xml:space="preserve">Esimerkki 0.1644</w:t>
      </w:r>
    </w:p>
    <w:p>
      <w:r>
        <w:t xml:space="preserve">LAUSEKE: Tämä poika sai minut tuntemaan itseni &lt;tyhjäksi&gt;. TUNNE: ilo</w:t>
      </w:r>
    </w:p>
    <w:p>
      <w:r>
        <w:rPr>
          <w:b/>
        </w:rPr>
        <w:t xml:space="preserve">Tulos</w:t>
      </w:r>
    </w:p>
    <w:p>
      <w:r>
        <w:t xml:space="preserve">Tämä poika sai minut iloiseksi.</w:t>
      </w:r>
    </w:p>
    <w:p>
      <w:r>
        <w:rPr>
          <w:b/>
        </w:rPr>
        <w:t xml:space="preserve">Esimerkki 0.1645</w:t>
      </w:r>
    </w:p>
    <w:p>
      <w:r>
        <w:t xml:space="preserve">LAUSEKE: Veljeni sai minut tuntemaan itseni &lt;tyhjäksi&gt;. TUNNE: pelko</w:t>
      </w:r>
    </w:p>
    <w:p>
      <w:r>
        <w:rPr>
          <w:b/>
        </w:rPr>
        <w:t xml:space="preserve">Tulos</w:t>
      </w:r>
    </w:p>
    <w:p>
      <w:r>
        <w:t xml:space="preserve">Veljeni sai minut pelkäämään.</w:t>
      </w:r>
    </w:p>
    <w:p>
      <w:r>
        <w:rPr>
          <w:b/>
        </w:rPr>
        <w:t xml:space="preserve">Esimerkki 0.1646</w:t>
      </w:r>
    </w:p>
    <w:p>
      <w:r>
        <w:t xml:space="preserve">LAUSEKE: Tilanne: Nichelle joutui tilanteeseen, joka oli &lt;yhjä&gt;. TUNNE: ilo</w:t>
      </w:r>
    </w:p>
    <w:p>
      <w:r>
        <w:rPr>
          <w:b/>
        </w:rPr>
        <w:t xml:space="preserve">Tulos</w:t>
      </w:r>
    </w:p>
    <w:p>
      <w:r>
        <w:t xml:space="preserve">Nichelle joutui hämmästyttävään tilanteeseen.</w:t>
      </w:r>
    </w:p>
    <w:p>
      <w:r>
        <w:rPr>
          <w:b/>
        </w:rPr>
        <w:t xml:space="preserve">Esimerkki 0,1647</w:t>
      </w:r>
    </w:p>
    <w:p>
      <w:r>
        <w:t xml:space="preserve">LAUSEKE: Eebenpuu tuntee itsensä &lt;tyhjäksi&gt;. TUNNE: pelko</w:t>
      </w:r>
    </w:p>
    <w:p>
      <w:r>
        <w:rPr>
          <w:b/>
        </w:rPr>
        <w:t xml:space="preserve">Tulos</w:t>
      </w:r>
    </w:p>
    <w:p>
      <w:r>
        <w:t xml:space="preserve">Ebony on peloissaan.</w:t>
      </w:r>
    </w:p>
    <w:p>
      <w:r>
        <w:rPr>
          <w:b/>
        </w:rPr>
        <w:t xml:space="preserve">Esimerkki 0.1648</w:t>
      </w:r>
    </w:p>
    <w:p>
      <w:r>
        <w:t xml:space="preserve">LAUSEKE: Sain Nichellen tuntemaan olonsa &lt;tyhjäksi&gt;. TUNNE: ilo</w:t>
      </w:r>
    </w:p>
    <w:p>
      <w:r>
        <w:rPr>
          <w:b/>
        </w:rPr>
        <w:t xml:space="preserve">Tulos</w:t>
      </w:r>
    </w:p>
    <w:p>
      <w:r>
        <w:t xml:space="preserve">Sain Nichellen helpottumaan.</w:t>
      </w:r>
    </w:p>
    <w:p>
      <w:r>
        <w:rPr>
          <w:b/>
        </w:rPr>
        <w:t xml:space="preserve">Esimerkki 0.1649</w:t>
      </w:r>
    </w:p>
    <w:p>
      <w:r>
        <w:t xml:space="preserve">LAUSEKE: Tilanne: Alan joutui tilanteeseen, joka oli &lt;yhjä&gt;. TUNNE: viha</w:t>
      </w:r>
    </w:p>
    <w:p>
      <w:r>
        <w:rPr>
          <w:b/>
        </w:rPr>
        <w:t xml:space="preserve">Tulos</w:t>
      </w:r>
    </w:p>
    <w:p>
      <w:r>
        <w:t xml:space="preserve">Alan joutui ikävään tilanteeseen.</w:t>
      </w:r>
    </w:p>
    <w:p>
      <w:r>
        <w:rPr>
          <w:b/>
        </w:rPr>
        <w:t xml:space="preserve">Esimerkki 0,1650</w:t>
      </w:r>
    </w:p>
    <w:p>
      <w:r>
        <w:t xml:space="preserve">LAUSEKE: Keskustelu vaimoni kanssa oli &lt;tyhjä&gt;. TUNNE: pelko</w:t>
      </w:r>
    </w:p>
    <w:p>
      <w:r>
        <w:rPr>
          <w:b/>
        </w:rPr>
        <w:t xml:space="preserve">Tulos</w:t>
      </w:r>
    </w:p>
    <w:p>
      <w:r>
        <w:t xml:space="preserve">Keskustelu vaimoni kanssa oli kauhea.</w:t>
      </w:r>
    </w:p>
    <w:p>
      <w:r>
        <w:rPr>
          <w:b/>
        </w:rPr>
        <w:t xml:space="preserve">Esimerkki 0.1651</w:t>
      </w:r>
    </w:p>
    <w:p>
      <w:r>
        <w:t xml:space="preserve">LAUSEKE: Keskustelu Torrancea vastaan oli &lt;tyhjä&gt;. TUNNE: surullisuus</w:t>
      </w:r>
    </w:p>
    <w:p>
      <w:r>
        <w:rPr>
          <w:b/>
        </w:rPr>
        <w:t xml:space="preserve">Tulos</w:t>
      </w:r>
    </w:p>
    <w:p>
      <w:r>
        <w:t xml:space="preserve">Keskustelu Torrancea vastaan oli masentava.</w:t>
      </w:r>
    </w:p>
    <w:p>
      <w:r>
        <w:rPr>
          <w:b/>
        </w:rPr>
        <w:t xml:space="preserve">Esimerkki 0.1652</w:t>
      </w:r>
    </w:p>
    <w:p>
      <w:r>
        <w:t xml:space="preserve">LAUSEKE: Ryan joutui &lt;yhjä&gt; tilanteeseen. TUNNE: viha</w:t>
      </w:r>
    </w:p>
    <w:p>
      <w:r>
        <w:rPr>
          <w:b/>
        </w:rPr>
        <w:t xml:space="preserve">Tulos</w:t>
      </w:r>
    </w:p>
    <w:p>
      <w:r>
        <w:t xml:space="preserve">Ryan joutui ärsyttävään tilanteeseen.</w:t>
      </w:r>
    </w:p>
    <w:p>
      <w:r>
        <w:rPr>
          <w:b/>
        </w:rPr>
        <w:t xml:space="preserve">Esimerkki 0.1653</w:t>
      </w:r>
    </w:p>
    <w:p>
      <w:r>
        <w:t xml:space="preserve">LAUSEKE: Alonzo sai minut tuntemaan itseni &lt;tyhjäksi&gt;. TUNNE: viha</w:t>
      </w:r>
    </w:p>
    <w:p>
      <w:r>
        <w:rPr>
          <w:b/>
        </w:rPr>
        <w:t xml:space="preserve">Tulos</w:t>
      </w:r>
    </w:p>
    <w:p>
      <w:r>
        <w:t xml:space="preserve">Alonzo sai minut raivostumaan.</w:t>
      </w:r>
    </w:p>
    <w:p>
      <w:r>
        <w:rPr>
          <w:b/>
        </w:rPr>
        <w:t xml:space="preserve">Esimerkki 0.1654</w:t>
      </w:r>
    </w:p>
    <w:p>
      <w:r>
        <w:t xml:space="preserve">LAUSEKE: Hän joutui tilanteeseen, joka oli &lt;yhjä&gt;. TUNNE: ilo</w:t>
      </w:r>
    </w:p>
    <w:p>
      <w:r>
        <w:rPr>
          <w:b/>
        </w:rPr>
        <w:t xml:space="preserve">Tulos</w:t>
      </w:r>
    </w:p>
    <w:p>
      <w:r>
        <w:t xml:space="preserve">Hän joutui hämmästyttävään tilanteeseen.</w:t>
      </w:r>
    </w:p>
    <w:p>
      <w:r>
        <w:rPr>
          <w:b/>
        </w:rPr>
        <w:t xml:space="preserve">Esimerkki 0,1655</w:t>
      </w:r>
    </w:p>
    <w:p>
      <w:r>
        <w:t xml:space="preserve">LAUSEKE: Sain Stephanien tuntemaan olonsa &lt;tyhjäksi&gt;. TUNNE: ilo</w:t>
      </w:r>
    </w:p>
    <w:p>
      <w:r>
        <w:rPr>
          <w:b/>
        </w:rPr>
        <w:t xml:space="preserve">Tulos</w:t>
      </w:r>
    </w:p>
    <w:p>
      <w:r>
        <w:t xml:space="preserve">Sain Stephanien iloiseksi.</w:t>
      </w:r>
    </w:p>
    <w:p>
      <w:r>
        <w:rPr>
          <w:b/>
        </w:rPr>
        <w:t xml:space="preserve">Esimerkki 0.1656</w:t>
      </w:r>
    </w:p>
    <w:p>
      <w:r>
        <w:t xml:space="preserve">LAUSEKE: Ellen sai minut tuntemaan itseni &lt;tyhjäksi&gt;. TUNNE: ilo</w:t>
      </w:r>
    </w:p>
    <w:p>
      <w:r>
        <w:rPr>
          <w:b/>
        </w:rPr>
        <w:t xml:space="preserve">Tulos</w:t>
      </w:r>
    </w:p>
    <w:p>
      <w:r>
        <w:t xml:space="preserve">Ellen sai minut iloiseksi.</w:t>
      </w:r>
    </w:p>
    <w:p>
      <w:r>
        <w:rPr>
          <w:b/>
        </w:rPr>
        <w:t xml:space="preserve">Esimerkki 0.1657</w:t>
      </w:r>
    </w:p>
    <w:p>
      <w:r>
        <w:t xml:space="preserve">LAUSEKE: Isäni sai minut tuntemaan itseni &lt;tyhjäksi&gt;. TUNNE: pelko</w:t>
      </w:r>
    </w:p>
    <w:p>
      <w:r>
        <w:rPr>
          <w:b/>
        </w:rPr>
        <w:t xml:space="preserve">Tulos</w:t>
      </w:r>
    </w:p>
    <w:p>
      <w:r>
        <w:t xml:space="preserve">Isäni sai minut tuntemaan itseni pelokkaaksi.</w:t>
      </w:r>
    </w:p>
    <w:p>
      <w:r>
        <w:rPr>
          <w:b/>
        </w:rPr>
        <w:t xml:space="preserve">Esimerkki 0.1658</w:t>
      </w:r>
    </w:p>
    <w:p>
      <w:r>
        <w:t xml:space="preserve">LAUSEKE: Torrance löysi itsensä tilanteesta, joka oli &lt;yhjä&gt;. TUNNE: viha</w:t>
      </w:r>
    </w:p>
    <w:p>
      <w:r>
        <w:rPr>
          <w:b/>
        </w:rPr>
        <w:t xml:space="preserve">Tulos</w:t>
      </w:r>
    </w:p>
    <w:p>
      <w:r>
        <w:t xml:space="preserve">Torrance joutui ikävään tilanteeseen.</w:t>
      </w:r>
    </w:p>
    <w:p>
      <w:r>
        <w:rPr>
          <w:b/>
        </w:rPr>
        <w:t xml:space="preserve">Esimerkki 0.1659</w:t>
      </w:r>
    </w:p>
    <w:p>
      <w:r>
        <w:t xml:space="preserve">LAUSEKE: Jerome tuntee itsensä &lt;tyhjäksi&gt;. TUNNE: ilo</w:t>
      </w:r>
    </w:p>
    <w:p>
      <w:r>
        <w:rPr>
          <w:b/>
        </w:rPr>
        <w:t xml:space="preserve">Tulos</w:t>
      </w:r>
    </w:p>
    <w:p>
      <w:r>
        <w:t xml:space="preserve">Jerome on helpottunut.</w:t>
      </w:r>
    </w:p>
    <w:p>
      <w:r>
        <w:rPr>
          <w:b/>
        </w:rPr>
        <w:t xml:space="preserve">Esimerkki 0,1660</w:t>
      </w:r>
    </w:p>
    <w:p>
      <w:r>
        <w:t xml:space="preserve">LAUSEKE: Tanisha kertoi meille kaiken viimeaikaisista &lt;blank&gt; tapahtumista. TUNNE: viha</w:t>
      </w:r>
    </w:p>
    <w:p>
      <w:r>
        <w:rPr>
          <w:b/>
        </w:rPr>
        <w:t xml:space="preserve">Tulos</w:t>
      </w:r>
    </w:p>
    <w:p>
      <w:r>
        <w:t xml:space="preserve">Tanisha kertoi meille kaiken viimeaikaisista ikävistä tapahtumista.</w:t>
      </w:r>
    </w:p>
    <w:p>
      <w:r>
        <w:rPr>
          <w:b/>
        </w:rPr>
        <w:t xml:space="preserve">Esimerkki 0.1661</w:t>
      </w:r>
    </w:p>
    <w:p>
      <w:r>
        <w:t xml:space="preserve">LAUSEKE: Tilanne: Poikani joutui tilanteeseen, joka on &lt;yhjä&gt;. TUNNE: viha</w:t>
      </w:r>
    </w:p>
    <w:p>
      <w:r>
        <w:rPr>
          <w:b/>
        </w:rPr>
        <w:t xml:space="preserve">Tulos</w:t>
      </w:r>
    </w:p>
    <w:p>
      <w:r>
        <w:t xml:space="preserve">Poikani joutui ärsyttävään tilanteeseen.</w:t>
      </w:r>
    </w:p>
    <w:p>
      <w:r>
        <w:rPr>
          <w:b/>
        </w:rPr>
        <w:t xml:space="preserve">Esimerkki 0.1662</w:t>
      </w:r>
    </w:p>
    <w:p>
      <w:r>
        <w:t xml:space="preserve">LAUSEKE: Stephanie kertoi meille kaiken viimeaikaisista &lt;blank&gt; tapahtumista. TUNNE: pelko</w:t>
      </w:r>
    </w:p>
    <w:p>
      <w:r>
        <w:rPr>
          <w:b/>
        </w:rPr>
        <w:t xml:space="preserve">Tulos</w:t>
      </w:r>
    </w:p>
    <w:p>
      <w:r>
        <w:t xml:space="preserve">Stephanie kertoi meille kaiken viimeaikaisista kauhistuttavista tapahtumista.</w:t>
      </w:r>
    </w:p>
    <w:p>
      <w:r>
        <w:rPr>
          <w:b/>
        </w:rPr>
        <w:t xml:space="preserve">Esimerkki 0.1663</w:t>
      </w:r>
    </w:p>
    <w:p>
      <w:r>
        <w:t xml:space="preserve">LAUSEKE: Keskustelu Jasminin kanssa oli &lt;tyhjä&gt;. TUNNE: viha</w:t>
      </w:r>
    </w:p>
    <w:p>
      <w:r>
        <w:rPr>
          <w:b/>
        </w:rPr>
        <w:t xml:space="preserve">Tulos</w:t>
      </w:r>
    </w:p>
    <w:p>
      <w:r>
        <w:t xml:space="preserve">Keskustelu Jasminen kanssa oli epämiellyttävä.</w:t>
      </w:r>
    </w:p>
    <w:p>
      <w:r>
        <w:rPr>
          <w:b/>
        </w:rPr>
        <w:t xml:space="preserve">Esimerkki 0.1664</w:t>
      </w:r>
    </w:p>
    <w:p>
      <w:r>
        <w:t xml:space="preserve">LAUSEKE: Hän kertoi meille kaiken viimeaikaisista &lt;blank&gt; tapahtumista. TUNNE: ilo</w:t>
      </w:r>
    </w:p>
    <w:p>
      <w:r>
        <w:rPr>
          <w:b/>
        </w:rPr>
        <w:t xml:space="preserve">Tulos</w:t>
      </w:r>
    </w:p>
    <w:p>
      <w:r>
        <w:t xml:space="preserve">Hän kertoi meille kaiken viimeaikaisista hämmästyttävistä tapahtumista.</w:t>
      </w:r>
    </w:p>
    <w:p>
      <w:r>
        <w:rPr>
          <w:b/>
        </w:rPr>
        <w:t xml:space="preserve">Esimerkki 0,1665</w:t>
      </w:r>
    </w:p>
    <w:p>
      <w:r>
        <w:t xml:space="preserve">LAUSE: Sain Latoyan tuntemaan olonsa &lt;tyhjäksi&gt;. TUNNE: suru</w:t>
      </w:r>
    </w:p>
    <w:p>
      <w:r>
        <w:rPr>
          <w:b/>
        </w:rPr>
        <w:t xml:space="preserve">Tulos</w:t>
      </w:r>
    </w:p>
    <w:p>
      <w:r>
        <w:t xml:space="preserve">Sain Latoyan tuntemaan olonsa kurjaksi.</w:t>
      </w:r>
    </w:p>
    <w:p>
      <w:r>
        <w:rPr>
          <w:b/>
        </w:rPr>
        <w:t xml:space="preserve">Esimerkki 0.1666</w:t>
      </w:r>
    </w:p>
    <w:p>
      <w:r>
        <w:t xml:space="preserve">LAUSEKE: Jerome löysi itsensä tilanteesta, joka oli &lt;yhjä&gt;. TUNNE: viha</w:t>
      </w:r>
    </w:p>
    <w:p>
      <w:r>
        <w:rPr>
          <w:b/>
        </w:rPr>
        <w:t xml:space="preserve">Tulos</w:t>
      </w:r>
    </w:p>
    <w:p>
      <w:r>
        <w:t xml:space="preserve">Jerome joutui kiusalliseen tilanteeseen.</w:t>
      </w:r>
    </w:p>
    <w:p>
      <w:r>
        <w:rPr>
          <w:b/>
        </w:rPr>
        <w:t xml:space="preserve">Esimerkki 0,1667</w:t>
      </w:r>
    </w:p>
    <w:p>
      <w:r>
        <w:t xml:space="preserve">LAUSEKE: Josh tuntee &lt;puute&gt;. TUNNE: viha</w:t>
      </w:r>
    </w:p>
    <w:p>
      <w:r>
        <w:rPr>
          <w:b/>
        </w:rPr>
        <w:t xml:space="preserve">Tulos</w:t>
      </w:r>
    </w:p>
    <w:p>
      <w:r>
        <w:t xml:space="preserve">Josh on ärtynyt.</w:t>
      </w:r>
    </w:p>
    <w:p>
      <w:r>
        <w:rPr>
          <w:b/>
        </w:rPr>
        <w:t xml:space="preserve">Esimerkki 0.1668</w:t>
      </w:r>
    </w:p>
    <w:p>
      <w:r>
        <w:t xml:space="preserve">LAUSEKE: Josh tuntee &lt;puute&gt;. TUNNE: pelko</w:t>
      </w:r>
    </w:p>
    <w:p>
      <w:r>
        <w:rPr>
          <w:b/>
        </w:rPr>
        <w:t xml:space="preserve">Tulos</w:t>
      </w:r>
    </w:p>
    <w:p>
      <w:r>
        <w:t xml:space="preserve">Josh on ahdistunut.</w:t>
      </w:r>
    </w:p>
    <w:p>
      <w:r>
        <w:rPr>
          <w:b/>
        </w:rPr>
        <w:t xml:space="preserve">Esimerkki 0.1669</w:t>
      </w:r>
    </w:p>
    <w:p>
      <w:r>
        <w:t xml:space="preserve">LAUSEKE: Lakisha löysi itsensä tilanteesta, joka oli &lt;yhjä&gt;. TUNNE: ilo</w:t>
      </w:r>
    </w:p>
    <w:p>
      <w:r>
        <w:rPr>
          <w:b/>
        </w:rPr>
        <w:t xml:space="preserve">Tulos</w:t>
      </w:r>
    </w:p>
    <w:p>
      <w:r>
        <w:t xml:space="preserve">Lakisha joutui loistavaan tilanteeseen.</w:t>
      </w:r>
    </w:p>
    <w:p>
      <w:r>
        <w:rPr>
          <w:b/>
        </w:rPr>
        <w:t xml:space="preserve">Esimerkki 0,1670</w:t>
      </w:r>
    </w:p>
    <w:p>
      <w:r>
        <w:t xml:space="preserve">LAUSE: Sain Alonzon tuntemaan olonsa &lt;tyhjäksi&gt;. TUNNE: ilo</w:t>
      </w:r>
    </w:p>
    <w:p>
      <w:r>
        <w:rPr>
          <w:b/>
        </w:rPr>
        <w:t xml:space="preserve">Tulos</w:t>
      </w:r>
    </w:p>
    <w:p>
      <w:r>
        <w:t xml:space="preserve">Sain Alonzon innostumaan.</w:t>
      </w:r>
    </w:p>
    <w:p>
      <w:r>
        <w:rPr>
          <w:b/>
        </w:rPr>
        <w:t xml:space="preserve">Esimerkki 0.1671</w:t>
      </w:r>
    </w:p>
    <w:p>
      <w:r>
        <w:t xml:space="preserve">LAUSEKE: Tia sai minut tuntemaan itseni &lt;tyhjäksi&gt;. TUNNE: ilo</w:t>
      </w:r>
    </w:p>
    <w:p>
      <w:r>
        <w:rPr>
          <w:b/>
        </w:rPr>
        <w:t xml:space="preserve">Tulos</w:t>
      </w:r>
    </w:p>
    <w:p>
      <w:r>
        <w:t xml:space="preserve">Tia sai minut tuntemaan itseni onnelliseksi.</w:t>
      </w:r>
    </w:p>
    <w:p>
      <w:r>
        <w:rPr>
          <w:b/>
        </w:rPr>
        <w:t xml:space="preserve">Esimerkki 0.1672</w:t>
      </w:r>
    </w:p>
    <w:p>
      <w:r>
        <w:t xml:space="preserve">LAUSEKE: Tilanne: Amanda joutui tilanteeseen, joka oli &lt;tyhjä&gt;. TUNNE: viha</w:t>
      </w:r>
    </w:p>
    <w:p>
      <w:r>
        <w:rPr>
          <w:b/>
        </w:rPr>
        <w:t xml:space="preserve">Tulos</w:t>
      </w:r>
    </w:p>
    <w:p>
      <w:r>
        <w:t xml:space="preserve">Amanda joutui ärsyttävään tilanteeseen.</w:t>
      </w:r>
    </w:p>
    <w:p>
      <w:r>
        <w:rPr>
          <w:b/>
        </w:rPr>
        <w:t xml:space="preserve">Esimerkki 0.1673</w:t>
      </w:r>
    </w:p>
    <w:p>
      <w:r>
        <w:t xml:space="preserve">LAUSEKE: Alphonse kertoi meille kaiken viimeaikaisista &lt;blank&gt; tapahtumista. TUNNE: surullisuus</w:t>
      </w:r>
    </w:p>
    <w:p>
      <w:r>
        <w:rPr>
          <w:b/>
        </w:rPr>
        <w:t xml:space="preserve">Tulos</w:t>
      </w:r>
    </w:p>
    <w:p>
      <w:r>
        <w:t xml:space="preserve">Alphonse kertoi meille kaiken viimeaikaisista vakavista tapahtumista.</w:t>
      </w:r>
    </w:p>
    <w:p>
      <w:r>
        <w:rPr>
          <w:b/>
        </w:rPr>
        <w:t xml:space="preserve">Esimerkki 0.1674</w:t>
      </w:r>
    </w:p>
    <w:p>
      <w:r>
        <w:t xml:space="preserve">LAUSEKE: Keskustelu veljeni kanssa oli &lt;tyhjä&gt;. TUNNE: ilo</w:t>
      </w:r>
    </w:p>
    <w:p>
      <w:r>
        <w:rPr>
          <w:b/>
        </w:rPr>
        <w:t xml:space="preserve">Tulos</w:t>
      </w:r>
    </w:p>
    <w:p>
      <w:r>
        <w:t xml:space="preserve">Keskustelu veljeni kanssa oli hämmästyttävä.</w:t>
      </w:r>
    </w:p>
    <w:p>
      <w:r>
        <w:rPr>
          <w:b/>
        </w:rPr>
        <w:t xml:space="preserve">Esimerkki 0,1675</w:t>
      </w:r>
    </w:p>
    <w:p>
      <w:r>
        <w:t xml:space="preserve">LAUSEKE: Darnell löysi itsensä tilanteesta, joka oli &lt;yhjä&gt;. TUNNE: pelko</w:t>
      </w:r>
    </w:p>
    <w:p>
      <w:r>
        <w:rPr>
          <w:b/>
        </w:rPr>
        <w:t xml:space="preserve">Tulos</w:t>
      </w:r>
    </w:p>
    <w:p>
      <w:r>
        <w:t xml:space="preserve">Darnell joutui järkyttävään tilanteeseen.</w:t>
      </w:r>
    </w:p>
    <w:p>
      <w:r>
        <w:rPr>
          <w:b/>
        </w:rPr>
        <w:t xml:space="preserve">Esimerkki 0.1676</w:t>
      </w:r>
    </w:p>
    <w:p>
      <w:r>
        <w:t xml:space="preserve">LAUSEKE: Isäni sai minut tuntemaan itseni &lt;tyhjäksi&gt;. TUNNE: viha</w:t>
      </w:r>
    </w:p>
    <w:p>
      <w:r>
        <w:rPr>
          <w:b/>
        </w:rPr>
        <w:t xml:space="preserve">Tulos</w:t>
      </w:r>
    </w:p>
    <w:p>
      <w:r>
        <w:t xml:space="preserve">Isäni sai minut raivostumaan.</w:t>
      </w:r>
    </w:p>
    <w:p>
      <w:r>
        <w:rPr>
          <w:b/>
        </w:rPr>
        <w:t xml:space="preserve">Esimerkki 0.1677</w:t>
      </w:r>
    </w:p>
    <w:p>
      <w:r>
        <w:t xml:space="preserve">LAUSEKE: Alan tuntee itsensä &lt;tyhjäksi&gt;. TUNNE: viha</w:t>
      </w:r>
    </w:p>
    <w:p>
      <w:r>
        <w:rPr>
          <w:b/>
        </w:rPr>
        <w:t xml:space="preserve">Tulos</w:t>
      </w:r>
    </w:p>
    <w:p>
      <w:r>
        <w:t xml:space="preserve">Alan on raivoissaan.</w:t>
      </w:r>
    </w:p>
    <w:p>
      <w:r>
        <w:rPr>
          <w:b/>
        </w:rPr>
        <w:t xml:space="preserve">Esimerkki 0.1678</w:t>
      </w:r>
    </w:p>
    <w:p>
      <w:r>
        <w:t xml:space="preserve">LAUSEKE: Lamar löysi itsensä tilanteesta, joka oli &lt;tyhjä&gt;. TUNNE: ilo</w:t>
      </w:r>
    </w:p>
    <w:p>
      <w:r>
        <w:rPr>
          <w:b/>
        </w:rPr>
        <w:t xml:space="preserve">Tulos</w:t>
      </w:r>
    </w:p>
    <w:p>
      <w:r>
        <w:t xml:space="preserve">Lamar joutui hämmästyttävään tilanteeseen.</w:t>
      </w:r>
    </w:p>
    <w:p>
      <w:r>
        <w:rPr>
          <w:b/>
        </w:rPr>
        <w:t xml:space="preserve">Esimerkki 0.1679</w:t>
      </w:r>
    </w:p>
    <w:p>
      <w:r>
        <w:t xml:space="preserve">LAUSEKE: Äitini joutui tilanteeseen, joka oli &lt;puutteellinen&gt;. TUNNE: viha</w:t>
      </w:r>
    </w:p>
    <w:p>
      <w:r>
        <w:rPr>
          <w:b/>
        </w:rPr>
        <w:t xml:space="preserve">Tulos</w:t>
      </w:r>
    </w:p>
    <w:p>
      <w:r>
        <w:t xml:space="preserve">Äitini joutui ärsyttävään tilanteeseen.</w:t>
      </w:r>
    </w:p>
    <w:p>
      <w:r>
        <w:rPr>
          <w:b/>
        </w:rPr>
        <w:t xml:space="preserve">Esimerkki 0.1680</w:t>
      </w:r>
    </w:p>
    <w:p>
      <w:r>
        <w:t xml:space="preserve">LAUSEKE: Keskustelu poikaystäväni kanssa oli &lt;tyhjä&gt;. TUNNE: viha</w:t>
      </w:r>
    </w:p>
    <w:p>
      <w:r>
        <w:rPr>
          <w:b/>
        </w:rPr>
        <w:t xml:space="preserve">Tulos</w:t>
      </w:r>
    </w:p>
    <w:p>
      <w:r>
        <w:t xml:space="preserve">Keskustelu poikaystäväni kanssa oli epämiellyttävä.</w:t>
      </w:r>
    </w:p>
    <w:p>
      <w:r>
        <w:rPr>
          <w:b/>
        </w:rPr>
        <w:t xml:space="preserve">Esimerkki 0.1681</w:t>
      </w:r>
    </w:p>
    <w:p>
      <w:r>
        <w:t xml:space="preserve">LAUSEKE: Tilanne: Ellen joutui tilanteeseen, joka oli &lt;yhjä&gt;. TUNNE: suru</w:t>
      </w:r>
    </w:p>
    <w:p>
      <w:r>
        <w:rPr>
          <w:b/>
        </w:rPr>
        <w:t xml:space="preserve">Tulos</w:t>
      </w:r>
    </w:p>
    <w:p>
      <w:r>
        <w:t xml:space="preserve">Ellen joutui sydäntäsärkevään tilanteeseen.</w:t>
      </w:r>
    </w:p>
    <w:p>
      <w:r>
        <w:rPr>
          <w:b/>
        </w:rPr>
        <w:t xml:space="preserve">Esimerkki 0.1682</w:t>
      </w:r>
    </w:p>
    <w:p>
      <w:r>
        <w:t xml:space="preserve">LAUSEKE: Tilanne: Jamel joutui tilanteeseen, joka oli &lt;puutteellinen&gt;. TUNNE: viha</w:t>
      </w:r>
    </w:p>
    <w:p>
      <w:r>
        <w:rPr>
          <w:b/>
        </w:rPr>
        <w:t xml:space="preserve">Tulos</w:t>
      </w:r>
    </w:p>
    <w:p>
      <w:r>
        <w:t xml:space="preserve">Jamel joutui kiusalliseen tilanteeseen.</w:t>
      </w:r>
    </w:p>
    <w:p>
      <w:r>
        <w:rPr>
          <w:b/>
        </w:rPr>
        <w:t xml:space="preserve">Esimerkki 0.1683</w:t>
      </w:r>
    </w:p>
    <w:p>
      <w:r>
        <w:t xml:space="preserve">LAUSEKE: Tilanne saa Jeromen tuntemaan itsensä &lt;tyhjäksi&gt;. TUNNE: suru</w:t>
      </w:r>
    </w:p>
    <w:p>
      <w:r>
        <w:rPr>
          <w:b/>
        </w:rPr>
        <w:t xml:space="preserve">Tulos</w:t>
      </w:r>
    </w:p>
    <w:p>
      <w:r>
        <w:t xml:space="preserve">Tilanne saa Jeromen pettymään.</w:t>
      </w:r>
    </w:p>
    <w:p>
      <w:r>
        <w:rPr>
          <w:b/>
        </w:rPr>
        <w:t xml:space="preserve">Esimerkki 0.1684</w:t>
      </w:r>
    </w:p>
    <w:p>
      <w:r>
        <w:t xml:space="preserve">LAUSEKE: Tilanne: Katie joutui tilanteeseen, joka oli &lt;yhjä&gt;. TUNNE: viha</w:t>
      </w:r>
    </w:p>
    <w:p>
      <w:r>
        <w:rPr>
          <w:b/>
        </w:rPr>
        <w:t xml:space="preserve">Tulos</w:t>
      </w:r>
    </w:p>
    <w:p>
      <w:r>
        <w:t xml:space="preserve">Katie joutui ikävään tilanteeseen.</w:t>
      </w:r>
    </w:p>
    <w:p>
      <w:r>
        <w:rPr>
          <w:b/>
        </w:rPr>
        <w:t xml:space="preserve">Esimerkki 0,1685</w:t>
      </w:r>
    </w:p>
    <w:p>
      <w:r>
        <w:t xml:space="preserve">LAUSEKE: Tilanne saa Joshin tuntemaan itsensä &lt;yhjäksi&gt;. TUNNE: suru</w:t>
      </w:r>
    </w:p>
    <w:p>
      <w:r>
        <w:rPr>
          <w:b/>
        </w:rPr>
        <w:t xml:space="preserve">Tulos</w:t>
      </w:r>
    </w:p>
    <w:p>
      <w:r>
        <w:t xml:space="preserve">Tilanne saa Joshin tuntemaan itsensä murtuneeksi.</w:t>
      </w:r>
    </w:p>
    <w:p>
      <w:r>
        <w:rPr>
          <w:b/>
        </w:rPr>
        <w:t xml:space="preserve">Esimerkki 0.1686</w:t>
      </w:r>
    </w:p>
    <w:p>
      <w:r>
        <w:t xml:space="preserve">LAUSEKE: Ellen kertoi meille kaiken viimeaikaisista &lt;blank&gt; tapahtumista. TUNNE: ilo</w:t>
      </w:r>
    </w:p>
    <w:p>
      <w:r>
        <w:rPr>
          <w:b/>
        </w:rPr>
        <w:t xml:space="preserve">Tulos</w:t>
      </w:r>
    </w:p>
    <w:p>
      <w:r>
        <w:t xml:space="preserve">Ellen kertoi meille kaiken viimeaikaisista hämmästyttävistä tapahtumista.</w:t>
      </w:r>
    </w:p>
    <w:p>
      <w:r>
        <w:rPr>
          <w:b/>
        </w:rPr>
        <w:t xml:space="preserve">Esimerkki 0.1687</w:t>
      </w:r>
    </w:p>
    <w:p>
      <w:r>
        <w:t xml:space="preserve">LAUSEKE: Frank sai minut tuntemaan itseni &lt;tyhjäksi&gt;. TUNNE: ilo</w:t>
      </w:r>
    </w:p>
    <w:p>
      <w:r>
        <w:rPr>
          <w:b/>
        </w:rPr>
        <w:t xml:space="preserve">Tulos</w:t>
      </w:r>
    </w:p>
    <w:p>
      <w:r>
        <w:t xml:space="preserve">Frank sai minut iloiseksi.</w:t>
      </w:r>
    </w:p>
    <w:p>
      <w:r>
        <w:rPr>
          <w:b/>
        </w:rPr>
        <w:t xml:space="preserve">Esimerkki 0.1688</w:t>
      </w:r>
    </w:p>
    <w:p>
      <w:r>
        <w:t xml:space="preserve">LAUSEKE: Tanisha sai minut tuntemaan itseni &lt;tyhjäksi&gt;. TUNNE: viha</w:t>
      </w:r>
    </w:p>
    <w:p>
      <w:r>
        <w:rPr>
          <w:b/>
        </w:rPr>
        <w:t xml:space="preserve">Tulos</w:t>
      </w:r>
    </w:p>
    <w:p>
      <w:r>
        <w:t xml:space="preserve">Tanisha sai minut raivostumaan.</w:t>
      </w:r>
    </w:p>
    <w:p>
      <w:r>
        <w:rPr>
          <w:b/>
        </w:rPr>
        <w:t xml:space="preserve">Esimerkki 0.1689</w:t>
      </w:r>
    </w:p>
    <w:p>
      <w:r>
        <w:t xml:space="preserve">LAUSEKE: Tilanne saa Shaniquan tuntemaan olonsa &lt;yhjäksi&gt;. TUNNE: suru</w:t>
      </w:r>
    </w:p>
    <w:p>
      <w:r>
        <w:rPr>
          <w:b/>
        </w:rPr>
        <w:t xml:space="preserve">Tulos</w:t>
      </w:r>
    </w:p>
    <w:p>
      <w:r>
        <w:t xml:space="preserve">Tilanne saa Shaniquan masentumaan.</w:t>
      </w:r>
    </w:p>
    <w:p>
      <w:r>
        <w:rPr>
          <w:b/>
        </w:rPr>
        <w:t xml:space="preserve">Esimerkki 0,1690</w:t>
      </w:r>
    </w:p>
    <w:p>
      <w:r>
        <w:t xml:space="preserve">LAUSEKE: Hän joutui tilanteeseen, joka oli &lt;yhjä&gt;. TUNNE: ilo</w:t>
      </w:r>
    </w:p>
    <w:p>
      <w:r>
        <w:rPr>
          <w:b/>
        </w:rPr>
        <w:t xml:space="preserve">Tulos</w:t>
      </w:r>
    </w:p>
    <w:p>
      <w:r>
        <w:t xml:space="preserve">Hän joutui loistavaan tilanteeseen.</w:t>
      </w:r>
    </w:p>
    <w:p>
      <w:r>
        <w:rPr>
          <w:b/>
        </w:rPr>
        <w:t xml:space="preserve">Esimerkki 0.1691</w:t>
      </w:r>
    </w:p>
    <w:p>
      <w:r>
        <w:t xml:space="preserve">LAUSEKE: Jerome löysi itsensä tilanteesta, joka oli &lt;tyhjä&gt;. TUNNE: ilo</w:t>
      </w:r>
    </w:p>
    <w:p>
      <w:r>
        <w:rPr>
          <w:b/>
        </w:rPr>
        <w:t xml:space="preserve">Tulos</w:t>
      </w:r>
    </w:p>
    <w:p>
      <w:r>
        <w:t xml:space="preserve">Jerome joutui hämmästyttävään tilanteeseen.</w:t>
      </w:r>
    </w:p>
    <w:p>
      <w:r>
        <w:rPr>
          <w:b/>
        </w:rPr>
        <w:t xml:space="preserve">Esimerkki 0.1692</w:t>
      </w:r>
    </w:p>
    <w:p>
      <w:r>
        <w:t xml:space="preserve">LAUSEKE: Melanie löysi itsensä &lt;yhjä&gt; tilanteesta. TUNNE: ilo</w:t>
      </w:r>
    </w:p>
    <w:p>
      <w:r>
        <w:rPr>
          <w:b/>
        </w:rPr>
        <w:t xml:space="preserve">Tulos</w:t>
      </w:r>
    </w:p>
    <w:p>
      <w:r>
        <w:t xml:space="preserve">Melanie joutui loistavaan tilanteeseen.</w:t>
      </w:r>
    </w:p>
    <w:p>
      <w:r>
        <w:rPr>
          <w:b/>
        </w:rPr>
        <w:t xml:space="preserve">Esimerkki 0.1693</w:t>
      </w:r>
    </w:p>
    <w:p>
      <w:r>
        <w:t xml:space="preserve">LAUSEKE: Sain Terrencen tuntemaan olonsa &lt;tyhjäksi&gt;. TUNNE: ilo</w:t>
      </w:r>
    </w:p>
    <w:p>
      <w:r>
        <w:rPr>
          <w:b/>
        </w:rPr>
        <w:t xml:space="preserve">Tulos</w:t>
      </w:r>
    </w:p>
    <w:p>
      <w:r>
        <w:t xml:space="preserve">Sain Terrencen haltioitumaan.</w:t>
      </w:r>
    </w:p>
    <w:p>
      <w:r>
        <w:rPr>
          <w:b/>
        </w:rPr>
        <w:t xml:space="preserve">Esimerkki 0.1694</w:t>
      </w:r>
    </w:p>
    <w:p>
      <w:r>
        <w:t xml:space="preserve">LAUSEKE: Tämä poika kertoi meille kaiken viimeaikaisista &lt;blank&gt; tapahtumista. TUNNE: viha</w:t>
      </w:r>
    </w:p>
    <w:p>
      <w:r>
        <w:rPr>
          <w:b/>
        </w:rPr>
        <w:t xml:space="preserve">Tulos</w:t>
      </w:r>
    </w:p>
    <w:p>
      <w:r>
        <w:t xml:space="preserve">Tämä poika kertoi meille kaiken viimeaikaisista ärsyttävistä tapahtumista.</w:t>
      </w:r>
    </w:p>
    <w:p>
      <w:r>
        <w:rPr>
          <w:b/>
        </w:rPr>
        <w:t xml:space="preserve">Esimerkki 0,1695</w:t>
      </w:r>
    </w:p>
    <w:p>
      <w:r>
        <w:t xml:space="preserve">LAUSEKE: Kristin kertoi meille kaiken viimeaikaisista &lt;blank&gt; tapahtumista. TUNNE: pelko</w:t>
      </w:r>
    </w:p>
    <w:p>
      <w:r>
        <w:rPr>
          <w:b/>
        </w:rPr>
        <w:t xml:space="preserve">Tulos</w:t>
      </w:r>
    </w:p>
    <w:p>
      <w:r>
        <w:t xml:space="preserve">Kristin kertoi meille kaiken viimeaikaisista kauheista tapahtumista.</w:t>
      </w:r>
    </w:p>
    <w:p>
      <w:r>
        <w:rPr>
          <w:b/>
        </w:rPr>
        <w:t xml:space="preserve">Esimerkki 0.1696</w:t>
      </w:r>
    </w:p>
    <w:p>
      <w:r>
        <w:t xml:space="preserve">LAUSEKE: Poikaystäväni tuntee itsensä &lt;tyhjäksi&gt;. TUNNE: pelko</w:t>
      </w:r>
    </w:p>
    <w:p>
      <w:r>
        <w:rPr>
          <w:b/>
        </w:rPr>
        <w:t xml:space="preserve">Tulos</w:t>
      </w:r>
    </w:p>
    <w:p>
      <w:r>
        <w:t xml:space="preserve">Poikaystäväni on ahdistunut.</w:t>
      </w:r>
    </w:p>
    <w:p>
      <w:r>
        <w:rPr>
          <w:b/>
        </w:rPr>
        <w:t xml:space="preserve">Esimerkki 0,1697</w:t>
      </w:r>
    </w:p>
    <w:p>
      <w:r>
        <w:t xml:space="preserve">LAUSE: Sain vaimoni tuntemaan olonsa &lt;tyhjäksi&gt;. TUNNE: suru</w:t>
      </w:r>
    </w:p>
    <w:p>
      <w:r>
        <w:rPr>
          <w:b/>
        </w:rPr>
        <w:t xml:space="preserve">Tulos</w:t>
      </w:r>
    </w:p>
    <w:p>
      <w:r>
        <w:t xml:space="preserve">Sain vaimoni tuntemaan olonsa järkyttyneeksi.</w:t>
      </w:r>
    </w:p>
    <w:p>
      <w:r>
        <w:rPr>
          <w:b/>
        </w:rPr>
        <w:t xml:space="preserve">Esimerkki 0.1698</w:t>
      </w:r>
    </w:p>
    <w:p>
      <w:r>
        <w:t xml:space="preserve">LAUSEKE: Tilanne: Ebony löysi itsensä tilanteesta, joka oli &lt;yhjä&gt;. TUNNE: pelko</w:t>
      </w:r>
    </w:p>
    <w:p>
      <w:r>
        <w:rPr>
          <w:b/>
        </w:rPr>
        <w:t xml:space="preserve">Tulos</w:t>
      </w:r>
    </w:p>
    <w:p>
      <w:r>
        <w:t xml:space="preserve">Ebony joutui uhkaavaan tilanteeseen.</w:t>
      </w:r>
    </w:p>
    <w:p>
      <w:r>
        <w:rPr>
          <w:b/>
        </w:rPr>
        <w:t xml:space="preserve">Esimerkki 0.1699</w:t>
      </w:r>
    </w:p>
    <w:p>
      <w:r>
        <w:t xml:space="preserve">LAUSEKE: Veljeni joutui tilanteeseen, jossa hän oli &lt;yhjä&gt;. TUNNE: viha</w:t>
      </w:r>
    </w:p>
    <w:p>
      <w:r>
        <w:rPr>
          <w:b/>
        </w:rPr>
        <w:t xml:space="preserve">Tulos</w:t>
      </w:r>
    </w:p>
    <w:p>
      <w:r>
        <w:t xml:space="preserve">Veljeni joutui ikävään tilanteeseen.</w:t>
      </w:r>
    </w:p>
    <w:p>
      <w:r>
        <w:rPr>
          <w:b/>
        </w:rPr>
        <w:t xml:space="preserve">Esimerkki 0.1700</w:t>
      </w:r>
    </w:p>
    <w:p>
      <w:r>
        <w:t xml:space="preserve">LAUSEKE: Tätini kertoi meille kaiken viimeaikaisista &lt;blank&gt; tapahtumista. TUNNE: suru</w:t>
      </w:r>
    </w:p>
    <w:p>
      <w:r>
        <w:rPr>
          <w:b/>
        </w:rPr>
        <w:t xml:space="preserve">Tulos</w:t>
      </w:r>
    </w:p>
    <w:p>
      <w:r>
        <w:t xml:space="preserve">Tätini kertoi meille kaiken viimeaikaisista sydäntäsärkevistä tapahtumista.</w:t>
      </w:r>
    </w:p>
    <w:p>
      <w:r>
        <w:rPr>
          <w:b/>
        </w:rPr>
        <w:t xml:space="preserve">Esimerkki 0.1701</w:t>
      </w:r>
    </w:p>
    <w:p>
      <w:r>
        <w:t xml:space="preserve">LAUSEKE: Äitini tuntee itsensä &lt;tyhjäksi&gt;. TUNNE: viha</w:t>
      </w:r>
    </w:p>
    <w:p>
      <w:r>
        <w:rPr>
          <w:b/>
        </w:rPr>
        <w:t xml:space="preserve">Tulos</w:t>
      </w:r>
    </w:p>
    <w:p>
      <w:r>
        <w:t xml:space="preserve">Äitini on ärtynyt.</w:t>
      </w:r>
    </w:p>
    <w:p>
      <w:r>
        <w:rPr>
          <w:b/>
        </w:rPr>
        <w:t xml:space="preserve">Esimerkki 0.1702</w:t>
      </w:r>
    </w:p>
    <w:p>
      <w:r>
        <w:t xml:space="preserve">LAUSEKE: Tilanne: Setäni joutui tilanteeseen, jossa hän oli &lt;yhjä&gt;. TUNNE: suru</w:t>
      </w:r>
    </w:p>
    <w:p>
      <w:r>
        <w:rPr>
          <w:b/>
        </w:rPr>
        <w:t xml:space="preserve">Tulos</w:t>
      </w:r>
    </w:p>
    <w:p>
      <w:r>
        <w:t xml:space="preserve">Setäni joutui masentavaan tilanteeseen.</w:t>
      </w:r>
    </w:p>
    <w:p>
      <w:r>
        <w:rPr>
          <w:b/>
        </w:rPr>
        <w:t xml:space="preserve">Esimerkki 0.1703</w:t>
      </w:r>
    </w:p>
    <w:p>
      <w:r>
        <w:t xml:space="preserve">LAUSEKE: Alonzo tuntee itsensä &lt;tyhjäksi&gt;. TUNNE: ilo</w:t>
      </w:r>
    </w:p>
    <w:p>
      <w:r>
        <w:rPr>
          <w:b/>
        </w:rPr>
        <w:t xml:space="preserve">Tulos</w:t>
      </w:r>
    </w:p>
    <w:p>
      <w:r>
        <w:t xml:space="preserve">Alonzo on haltioissaan.</w:t>
      </w:r>
    </w:p>
    <w:p>
      <w:r>
        <w:rPr>
          <w:b/>
        </w:rPr>
        <w:t xml:space="preserve">Esimerkki 0.1704</w:t>
      </w:r>
    </w:p>
    <w:p>
      <w:r>
        <w:t xml:space="preserve">LAUSEKE: Lamar löysi itsensä tilanteesta, joka oli &lt;yhjä&gt;. TUNNE: viha</w:t>
      </w:r>
    </w:p>
    <w:p>
      <w:r>
        <w:rPr>
          <w:b/>
        </w:rPr>
        <w:t xml:space="preserve">Tulos</w:t>
      </w:r>
    </w:p>
    <w:p>
      <w:r>
        <w:t xml:space="preserve">Lamar joutui kiusalliseen tilanteeseen.</w:t>
      </w:r>
    </w:p>
    <w:p>
      <w:r>
        <w:rPr>
          <w:b/>
        </w:rPr>
        <w:t xml:space="preserve">Esimerkki 0.1705</w:t>
      </w:r>
    </w:p>
    <w:p>
      <w:r>
        <w:t xml:space="preserve">LAUSEKE: Poikaystäväni sai minut tuntemaan itseni &lt;tyhjäksi&gt;. TUNNE: suru</w:t>
      </w:r>
    </w:p>
    <w:p>
      <w:r>
        <w:rPr>
          <w:b/>
        </w:rPr>
        <w:t xml:space="preserve">Tulos</w:t>
      </w:r>
    </w:p>
    <w:p>
      <w:r>
        <w:t xml:space="preserve">Poikaystäväni sai minut masentumaan.</w:t>
      </w:r>
    </w:p>
    <w:p>
      <w:r>
        <w:rPr>
          <w:b/>
        </w:rPr>
        <w:t xml:space="preserve">Esimerkki 0.1706</w:t>
      </w:r>
    </w:p>
    <w:p>
      <w:r>
        <w:t xml:space="preserve">LAUSEKE: Tämä mies joutui tilanteeseen, joka oli &lt;yhjä&gt;. TUNNE: ilo</w:t>
      </w:r>
    </w:p>
    <w:p>
      <w:r>
        <w:rPr>
          <w:b/>
        </w:rPr>
        <w:t xml:space="preserve">Tulos</w:t>
      </w:r>
    </w:p>
    <w:p>
      <w:r>
        <w:t xml:space="preserve">Tämä mies joutui hulvattomaan tilanteeseen.</w:t>
      </w:r>
    </w:p>
    <w:p>
      <w:r>
        <w:rPr>
          <w:b/>
        </w:rPr>
        <w:t xml:space="preserve">Esimerkki 0.1707</w:t>
      </w:r>
    </w:p>
    <w:p>
      <w:r>
        <w:t xml:space="preserve">LAUSEKE: Harry tuntee itsensä &lt;yhjäksi&gt;. TUNNE: ilo</w:t>
      </w:r>
    </w:p>
    <w:p>
      <w:r>
        <w:rPr>
          <w:b/>
        </w:rPr>
        <w:t xml:space="preserve">Tulos</w:t>
      </w:r>
    </w:p>
    <w:p>
      <w:r>
        <w:t xml:space="preserve">Harry on onnellinen.</w:t>
      </w:r>
    </w:p>
    <w:p>
      <w:r>
        <w:rPr>
          <w:b/>
        </w:rPr>
        <w:t xml:space="preserve">Esimerkki 0.1708</w:t>
      </w:r>
    </w:p>
    <w:p>
      <w:r>
        <w:t xml:space="preserve">LAUSEKE: Tilanne: Malik löysi itsensä &lt;yhjä&gt; tilanteesta. TUNNE: suru</w:t>
      </w:r>
    </w:p>
    <w:p>
      <w:r>
        <w:rPr>
          <w:b/>
        </w:rPr>
        <w:t xml:space="preserve">Tulos</w:t>
      </w:r>
    </w:p>
    <w:p>
      <w:r>
        <w:t xml:space="preserve">Malik joutui synkkään tilanteeseen.</w:t>
      </w:r>
    </w:p>
    <w:p>
      <w:r>
        <w:rPr>
          <w:b/>
        </w:rPr>
        <w:t xml:space="preserve">Esimerkki 0.1709</w:t>
      </w:r>
    </w:p>
    <w:p>
      <w:r>
        <w:t xml:space="preserve">LAUSEKE: Jamel sai minut tuntemaan itseni &lt;tyhjäksi&gt;. TUNNE: viha</w:t>
      </w:r>
    </w:p>
    <w:p>
      <w:r>
        <w:rPr>
          <w:b/>
        </w:rPr>
        <w:t xml:space="preserve">Tulos</w:t>
      </w:r>
    </w:p>
    <w:p>
      <w:r>
        <w:t xml:space="preserve">Jamel sai minut ärsyyntymään.</w:t>
      </w:r>
    </w:p>
    <w:p>
      <w:r>
        <w:rPr>
          <w:b/>
        </w:rPr>
        <w:t xml:space="preserve">Esimerkki 0.1710</w:t>
      </w:r>
    </w:p>
    <w:p>
      <w:r>
        <w:t xml:space="preserve">LAUSEKE: Tilanne saa Alanin tuntemaan itsensä &lt;tyhjäksi&gt;. TUNNE: pelko</w:t>
      </w:r>
    </w:p>
    <w:p>
      <w:r>
        <w:rPr>
          <w:b/>
        </w:rPr>
        <w:t xml:space="preserve">Tulos</w:t>
      </w:r>
    </w:p>
    <w:p>
      <w:r>
        <w:t xml:space="preserve">Tilanne saa Alanin ahdistumaan.</w:t>
      </w:r>
    </w:p>
    <w:p>
      <w:r>
        <w:rPr>
          <w:b/>
        </w:rPr>
        <w:t xml:space="preserve">Esimerkki 0.1711</w:t>
      </w:r>
    </w:p>
    <w:p>
      <w:r>
        <w:t xml:space="preserve">LAUSEKE: Tilanne saa äitini tuntemaan olonsa &lt;yhjäksi&gt;. TUNNE: viha</w:t>
      </w:r>
    </w:p>
    <w:p>
      <w:r>
        <w:rPr>
          <w:b/>
        </w:rPr>
        <w:t xml:space="preserve">Tulos</w:t>
      </w:r>
    </w:p>
    <w:p>
      <w:r>
        <w:t xml:space="preserve">Tilanne saa äitini raivostumaan.</w:t>
      </w:r>
    </w:p>
    <w:p>
      <w:r>
        <w:rPr>
          <w:b/>
        </w:rPr>
        <w:t xml:space="preserve">Esimerkki 0.1712</w:t>
      </w:r>
    </w:p>
    <w:p>
      <w:r>
        <w:t xml:space="preserve">LAUSEKE: Tilanne: Nancy joutui tilanteeseen, joka oli &lt;yhjä&gt;. TUNNE: viha</w:t>
      </w:r>
    </w:p>
    <w:p>
      <w:r>
        <w:rPr>
          <w:b/>
        </w:rPr>
        <w:t xml:space="preserve">Tulos</w:t>
      </w:r>
    </w:p>
    <w:p>
      <w:r>
        <w:t xml:space="preserve">Nancy joutui törkeään tilanteeseen.</w:t>
      </w:r>
    </w:p>
    <w:p>
      <w:r>
        <w:rPr>
          <w:b/>
        </w:rPr>
        <w:t xml:space="preserve">Esimerkki 0.1713</w:t>
      </w:r>
    </w:p>
    <w:p>
      <w:r>
        <w:t xml:space="preserve">LAUSEKE: Justin löysi itsensä tilanteesta, joka oli &lt;yhjä&gt;. TUNNE: viha</w:t>
      </w:r>
    </w:p>
    <w:p>
      <w:r>
        <w:rPr>
          <w:b/>
        </w:rPr>
        <w:t xml:space="preserve">Tulos</w:t>
      </w:r>
    </w:p>
    <w:p>
      <w:r>
        <w:t xml:space="preserve">Justin joutui kiusalliseen tilanteeseen.</w:t>
      </w:r>
    </w:p>
    <w:p>
      <w:r>
        <w:rPr>
          <w:b/>
        </w:rPr>
        <w:t xml:space="preserve">Esimerkki 0.1714</w:t>
      </w:r>
    </w:p>
    <w:p>
      <w:r>
        <w:t xml:space="preserve">LAUSEKE: Tilanne saa tyttäreni tuntemaan olonsa &lt;tyhjäksi&gt;. TUNNE: pelko</w:t>
      </w:r>
    </w:p>
    <w:p>
      <w:r>
        <w:rPr>
          <w:b/>
        </w:rPr>
        <w:t xml:space="preserve">Tulos</w:t>
      </w:r>
    </w:p>
    <w:p>
      <w:r>
        <w:t xml:space="preserve">Tilanne saa tyttäreni pelkäämään.</w:t>
      </w:r>
    </w:p>
    <w:p>
      <w:r>
        <w:rPr>
          <w:b/>
        </w:rPr>
        <w:t xml:space="preserve">Esimerkki 0.1715</w:t>
      </w:r>
    </w:p>
    <w:p>
      <w:r>
        <w:t xml:space="preserve">LAUSEKE: Tilanne: Veljeni joutui tilanteeseen, joka on &lt;puutteellinen&gt;. TUNNE: ilo</w:t>
      </w:r>
    </w:p>
    <w:p>
      <w:r>
        <w:rPr>
          <w:b/>
        </w:rPr>
        <w:t xml:space="preserve">Tulos</w:t>
      </w:r>
    </w:p>
    <w:p>
      <w:r>
        <w:t xml:space="preserve">Veljeni joutui hämmästyttävään tilanteeseen.</w:t>
      </w:r>
    </w:p>
    <w:p>
      <w:r>
        <w:rPr>
          <w:b/>
        </w:rPr>
        <w:t xml:space="preserve">Esimerkki 0.1716</w:t>
      </w:r>
    </w:p>
    <w:p>
      <w:r>
        <w:t xml:space="preserve">LAUSEKE: Tilanne: Amanda joutui tilanteeseen, joka oli &lt;yhjä&gt;. TUNNE: pelko</w:t>
      </w:r>
    </w:p>
    <w:p>
      <w:r>
        <w:rPr>
          <w:b/>
        </w:rPr>
        <w:t xml:space="preserve">Tulos</w:t>
      </w:r>
    </w:p>
    <w:p>
      <w:r>
        <w:t xml:space="preserve">Amanda joutui kauheaan tilanteeseen.</w:t>
      </w:r>
    </w:p>
    <w:p>
      <w:r>
        <w:rPr>
          <w:b/>
        </w:rPr>
        <w:t xml:space="preserve">Esimerkki 0.1717</w:t>
      </w:r>
    </w:p>
    <w:p>
      <w:r>
        <w:t xml:space="preserve">LAUSEKE: Tilanne saa Amandan tuntemaan itsensä &lt;tyhjäksi&gt;. TUNNE: viha</w:t>
      </w:r>
    </w:p>
    <w:p>
      <w:r>
        <w:rPr>
          <w:b/>
        </w:rPr>
        <w:t xml:space="preserve">Tulos</w:t>
      </w:r>
    </w:p>
    <w:p>
      <w:r>
        <w:t xml:space="preserve">Tilanne saa Amandan raivostumaan.</w:t>
      </w:r>
    </w:p>
    <w:p>
      <w:r>
        <w:rPr>
          <w:b/>
        </w:rPr>
        <w:t xml:space="preserve">Esimerkki 0.1718</w:t>
      </w:r>
    </w:p>
    <w:p>
      <w:r>
        <w:t xml:space="preserve">LAUSEKE: Tämä poika joutui tilanteeseen, joka oli &lt;yhjä&gt;. TUNNE: viha</w:t>
      </w:r>
    </w:p>
    <w:p>
      <w:r>
        <w:rPr>
          <w:b/>
        </w:rPr>
        <w:t xml:space="preserve">Tulos</w:t>
      </w:r>
    </w:p>
    <w:p>
      <w:r>
        <w:t xml:space="preserve">Tämä poika joutui törkeään tilanteeseen.</w:t>
      </w:r>
    </w:p>
    <w:p>
      <w:r>
        <w:rPr>
          <w:b/>
        </w:rPr>
        <w:t xml:space="preserve">Esimerkki 0.1719</w:t>
      </w:r>
    </w:p>
    <w:p>
      <w:r>
        <w:t xml:space="preserve">LAUSEKE: Lamar tuntee itsensä &lt;tyhjäksi&gt;. TUNNE: ilo</w:t>
      </w:r>
    </w:p>
    <w:p>
      <w:r>
        <w:rPr>
          <w:b/>
        </w:rPr>
        <w:t xml:space="preserve">Tulos</w:t>
      </w:r>
    </w:p>
    <w:p>
      <w:r>
        <w:t xml:space="preserve">Lamar on helpottunut.</w:t>
      </w:r>
    </w:p>
    <w:p>
      <w:r>
        <w:rPr>
          <w:b/>
        </w:rPr>
        <w:t xml:space="preserve">Esimerkki 0.1720</w:t>
      </w:r>
    </w:p>
    <w:p>
      <w:r>
        <w:t xml:space="preserve">LAUSEKE: Tilanne: Tanisha joutui tilanteeseen, joka oli &lt;yhjä&gt;. TUNNE: viha</w:t>
      </w:r>
    </w:p>
    <w:p>
      <w:r>
        <w:rPr>
          <w:b/>
        </w:rPr>
        <w:t xml:space="preserve">Tulos</w:t>
      </w:r>
    </w:p>
    <w:p>
      <w:r>
        <w:t xml:space="preserve">Tanisha joutui ikävään tilanteeseen.</w:t>
      </w:r>
    </w:p>
    <w:p>
      <w:r>
        <w:rPr>
          <w:b/>
        </w:rPr>
        <w:t xml:space="preserve">Esimerkki 0.1721</w:t>
      </w:r>
    </w:p>
    <w:p>
      <w:r>
        <w:t xml:space="preserve">LAUSEKE: Melanie kertoi meille kaiken viimeaikaisista &lt;blank&gt; tapahtumista. TUNNE: ilo</w:t>
      </w:r>
    </w:p>
    <w:p>
      <w:r>
        <w:rPr>
          <w:b/>
        </w:rPr>
        <w:t xml:space="preserve">Tulos</w:t>
      </w:r>
    </w:p>
    <w:p>
      <w:r>
        <w:t xml:space="preserve">Melanie kertoi meille kaiken viimeaikaisista hauskoista tapahtumista.</w:t>
      </w:r>
    </w:p>
    <w:p>
      <w:r>
        <w:rPr>
          <w:b/>
        </w:rPr>
        <w:t xml:space="preserve">Esimerkki 0.1722</w:t>
      </w:r>
    </w:p>
    <w:p>
      <w:r>
        <w:t xml:space="preserve">LAUSEKE: Tilanne: Roger joutui tilanteeseen, joka oli &lt;yhjä&gt;. TUNNE: ilo</w:t>
      </w:r>
    </w:p>
    <w:p>
      <w:r>
        <w:rPr>
          <w:b/>
        </w:rPr>
        <w:t xml:space="preserve">Tulos</w:t>
      </w:r>
    </w:p>
    <w:p>
      <w:r>
        <w:t xml:space="preserve">Roger joutui hämmästyttävään tilanteeseen.</w:t>
      </w:r>
    </w:p>
    <w:p>
      <w:r>
        <w:rPr>
          <w:b/>
        </w:rPr>
        <w:t xml:space="preserve">Esimerkki 0.1723</w:t>
      </w:r>
    </w:p>
    <w:p>
      <w:r>
        <w:t xml:space="preserve">LAUSEKE: Leroyn kanssa käyty keskustelu oli &lt;yhjä&gt;. TUNNE: viha</w:t>
      </w:r>
    </w:p>
    <w:p>
      <w:r>
        <w:rPr>
          <w:b/>
        </w:rPr>
        <w:t xml:space="preserve">Tulos</w:t>
      </w:r>
    </w:p>
    <w:p>
      <w:r>
        <w:t xml:space="preserve">Keskustelu Leroyn kanssa oli törkeä.</w:t>
      </w:r>
    </w:p>
    <w:p>
      <w:r>
        <w:rPr>
          <w:b/>
        </w:rPr>
        <w:t xml:space="preserve">Esimerkki 0.1724</w:t>
      </w:r>
    </w:p>
    <w:p>
      <w:r>
        <w:t xml:space="preserve">LAUSEKE: Äitini joutui tilanteeseen, jossa hän oli &lt;yhjä&gt;. TUNNE: viha</w:t>
      </w:r>
    </w:p>
    <w:p>
      <w:r>
        <w:rPr>
          <w:b/>
        </w:rPr>
        <w:t xml:space="preserve">Tulos</w:t>
      </w:r>
    </w:p>
    <w:p>
      <w:r>
        <w:t xml:space="preserve">Äitini joutui kiusalliseen tilanteeseen.</w:t>
      </w:r>
    </w:p>
    <w:p>
      <w:r>
        <w:rPr>
          <w:b/>
        </w:rPr>
        <w:t xml:space="preserve">Esimerkki 0,1725</w:t>
      </w:r>
    </w:p>
    <w:p>
      <w:r>
        <w:t xml:space="preserve">LAUSEKE: Tilanne saa Andrew'n tuntemaan itsensä &lt;tyhjäksi&gt;. TUNNE: pelko</w:t>
      </w:r>
    </w:p>
    <w:p>
      <w:r>
        <w:rPr>
          <w:b/>
        </w:rPr>
        <w:t xml:space="preserve">Tulos</w:t>
      </w:r>
    </w:p>
    <w:p>
      <w:r>
        <w:t xml:space="preserve">Tilanne saa Andrew'n tuntemaan pelkoa.</w:t>
      </w:r>
    </w:p>
    <w:p>
      <w:r>
        <w:rPr>
          <w:b/>
        </w:rPr>
        <w:t xml:space="preserve">Esimerkki 0.1726</w:t>
      </w:r>
    </w:p>
    <w:p>
      <w:r>
        <w:t xml:space="preserve">LAUSEKE: Kristin kertoi meille kaiken viimeaikaisista &lt;blank&gt; tapahtumista. TUNNE: ilo</w:t>
      </w:r>
    </w:p>
    <w:p>
      <w:r>
        <w:rPr>
          <w:b/>
        </w:rPr>
        <w:t xml:space="preserve">Tulos</w:t>
      </w:r>
    </w:p>
    <w:p>
      <w:r>
        <w:t xml:space="preserve">Kristin kertoi meille kaiken viimeaikaisista hämmästyttävistä tapahtumista.</w:t>
      </w:r>
    </w:p>
    <w:p>
      <w:r>
        <w:rPr>
          <w:b/>
        </w:rPr>
        <w:t xml:space="preserve">Esimerkki 0.1727</w:t>
      </w:r>
    </w:p>
    <w:p>
      <w:r>
        <w:t xml:space="preserve">LAUSEKE: Tilanne: Setäni joutui tilanteeseen, jossa hän oli &lt;yhjä&gt;. TUNNE: viha</w:t>
      </w:r>
    </w:p>
    <w:p>
      <w:r>
        <w:rPr>
          <w:b/>
        </w:rPr>
        <w:t xml:space="preserve">Tulos</w:t>
      </w:r>
    </w:p>
    <w:p>
      <w:r>
        <w:t xml:space="preserve">Setäni joutui ikävään tilanteeseen.</w:t>
      </w:r>
    </w:p>
    <w:p>
      <w:r>
        <w:rPr>
          <w:b/>
        </w:rPr>
        <w:t xml:space="preserve">Esimerkki 0.1728</w:t>
      </w:r>
    </w:p>
    <w:p>
      <w:r>
        <w:t xml:space="preserve">LAUSEKE: Mieheni kanssa käyty keskustelu oli &lt;tyhjä&gt;. TUNNE: ilo</w:t>
      </w:r>
    </w:p>
    <w:p>
      <w:r>
        <w:rPr>
          <w:b/>
        </w:rPr>
        <w:t xml:space="preserve">Tulos</w:t>
      </w:r>
    </w:p>
    <w:p>
      <w:r>
        <w:t xml:space="preserve">Keskustelu mieheni kanssa oli hieno.</w:t>
      </w:r>
    </w:p>
    <w:p>
      <w:r>
        <w:rPr>
          <w:b/>
        </w:rPr>
        <w:t xml:space="preserve">Esimerkki 0.1729</w:t>
      </w:r>
    </w:p>
    <w:p>
      <w:r>
        <w:t xml:space="preserve">LAUSEKE: Amanda sai minut tuntemaan itseni &lt;tyhjäksi&gt;. TUNNE: viha</w:t>
      </w:r>
    </w:p>
    <w:p>
      <w:r>
        <w:rPr>
          <w:b/>
        </w:rPr>
        <w:t xml:space="preserve">Tulos</w:t>
      </w:r>
    </w:p>
    <w:p>
      <w:r>
        <w:t xml:space="preserve">Amanda sai minut raivostumaan.</w:t>
      </w:r>
    </w:p>
    <w:p>
      <w:r>
        <w:rPr>
          <w:b/>
        </w:rPr>
        <w:t xml:space="preserve">Esimerkki 0.1730</w:t>
      </w:r>
    </w:p>
    <w:p>
      <w:r>
        <w:t xml:space="preserve">LAUSEKE: Keskustelu Alphonsen kanssa oli &lt;yhjä&gt;. TUNNE: surullisuus</w:t>
      </w:r>
    </w:p>
    <w:p>
      <w:r>
        <w:rPr>
          <w:b/>
        </w:rPr>
        <w:t xml:space="preserve">Tulos</w:t>
      </w:r>
    </w:p>
    <w:p>
      <w:r>
        <w:t xml:space="preserve">Keskustelu Alphonsen kanssa oli vakava.</w:t>
      </w:r>
    </w:p>
    <w:p>
      <w:r>
        <w:rPr>
          <w:b/>
        </w:rPr>
        <w:t xml:space="preserve">Esimerkki 0,1731</w:t>
      </w:r>
    </w:p>
    <w:p>
      <w:r>
        <w:t xml:space="preserve">LAUSEKE: Sain Terrencen tuntemaan olonsa &lt;tyhjäksi&gt;. TUNNE: viha</w:t>
      </w:r>
    </w:p>
    <w:p>
      <w:r>
        <w:rPr>
          <w:b/>
        </w:rPr>
        <w:t xml:space="preserve">Tulos</w:t>
      </w:r>
    </w:p>
    <w:p>
      <w:r>
        <w:t xml:space="preserve">Sain Terrencen ärsyyntymään.</w:t>
      </w:r>
    </w:p>
    <w:p>
      <w:r>
        <w:rPr>
          <w:b/>
        </w:rPr>
        <w:t xml:space="preserve">Esimerkki 0.1732</w:t>
      </w:r>
    </w:p>
    <w:p>
      <w:r>
        <w:t xml:space="preserve">LAUSEKE: Tilanne: Setäni joutui tilanteeseen, jossa hän oli &lt;yhjä&gt;. TUNNE: ilo</w:t>
      </w:r>
    </w:p>
    <w:p>
      <w:r>
        <w:rPr>
          <w:b/>
        </w:rPr>
        <w:t xml:space="preserve">Tulos</w:t>
      </w:r>
    </w:p>
    <w:p>
      <w:r>
        <w:t xml:space="preserve">Setäni joutui loistavaan tilanteeseen.</w:t>
      </w:r>
    </w:p>
    <w:p>
      <w:r>
        <w:rPr>
          <w:b/>
        </w:rPr>
        <w:t xml:space="preserve">Esimerkki 0,1733</w:t>
      </w:r>
    </w:p>
    <w:p>
      <w:r>
        <w:t xml:space="preserve">LAUSEKE: Siskoni joutui &lt;yhjä&gt; tilanteeseen. TUNNE: ilo</w:t>
      </w:r>
    </w:p>
    <w:p>
      <w:r>
        <w:rPr>
          <w:b/>
        </w:rPr>
        <w:t xml:space="preserve">Tulos</w:t>
      </w:r>
    </w:p>
    <w:p>
      <w:r>
        <w:t xml:space="preserve">Siskoni joutui hämmästyttävään tilanteeseen.</w:t>
      </w:r>
    </w:p>
    <w:p>
      <w:r>
        <w:rPr>
          <w:b/>
        </w:rPr>
        <w:t xml:space="preserve">Esimerkki 0,1734</w:t>
      </w:r>
    </w:p>
    <w:p>
      <w:r>
        <w:t xml:space="preserve">LAUSEKE: Sain Joshin tuntemaan olonsa &lt;tyhjäksi&gt;. TUNNE: suru</w:t>
      </w:r>
    </w:p>
    <w:p>
      <w:r>
        <w:rPr>
          <w:b/>
        </w:rPr>
        <w:t xml:space="preserve">Tulos</w:t>
      </w:r>
    </w:p>
    <w:p>
      <w:r>
        <w:t xml:space="preserve">Sain Joshin tuntemaan itsensä pettyneeksi.</w:t>
      </w:r>
    </w:p>
    <w:p>
      <w:r>
        <w:rPr>
          <w:b/>
        </w:rPr>
        <w:t xml:space="preserve">Esimerkki 0,1735</w:t>
      </w:r>
    </w:p>
    <w:p>
      <w:r>
        <w:t xml:space="preserve">LAUSEKE: Veljeni sai minut tuntemaan itseni &lt;tyhjäksi&gt;. TUNNE: suru</w:t>
      </w:r>
    </w:p>
    <w:p>
      <w:r>
        <w:rPr>
          <w:b/>
        </w:rPr>
        <w:t xml:space="preserve">Tulos</w:t>
      </w:r>
    </w:p>
    <w:p>
      <w:r>
        <w:t xml:space="preserve">Veljeni sai minut masentumaan.</w:t>
      </w:r>
    </w:p>
    <w:p>
      <w:r>
        <w:rPr>
          <w:b/>
        </w:rPr>
        <w:t xml:space="preserve">Esimerkki 0.1736</w:t>
      </w:r>
    </w:p>
    <w:p>
      <w:r>
        <w:t xml:space="preserve">LAUSEKE: Keskustelu Ebonyn kanssa oli &lt;tyhjä&gt;. TUNNE: pelko</w:t>
      </w:r>
    </w:p>
    <w:p>
      <w:r>
        <w:rPr>
          <w:b/>
        </w:rPr>
        <w:t xml:space="preserve">Tulos</w:t>
      </w:r>
    </w:p>
    <w:p>
      <w:r>
        <w:t xml:space="preserve">Keskustelu Ebonyn kanssa oli kauhea.</w:t>
      </w:r>
    </w:p>
    <w:p>
      <w:r>
        <w:rPr>
          <w:b/>
        </w:rPr>
        <w:t xml:space="preserve">Esimerkki 0.1737</w:t>
      </w:r>
    </w:p>
    <w:p>
      <w:r>
        <w:t xml:space="preserve">LAUSEKE: Stephanie joutui tilanteeseen, joka oli &lt;yhjä&gt;. TUNNE: viha</w:t>
      </w:r>
    </w:p>
    <w:p>
      <w:r>
        <w:rPr>
          <w:b/>
        </w:rPr>
        <w:t xml:space="preserve">Tulos</w:t>
      </w:r>
    </w:p>
    <w:p>
      <w:r>
        <w:t xml:space="preserve">Stephanie joutui ikävään tilanteeseen.</w:t>
      </w:r>
    </w:p>
    <w:p>
      <w:r>
        <w:rPr>
          <w:b/>
        </w:rPr>
        <w:t xml:space="preserve">Esimerkki 0,1738</w:t>
      </w:r>
    </w:p>
    <w:p>
      <w:r>
        <w:t xml:space="preserve">LAUSEKE: Tämä mies kertoi meille kaiken viimeaikaisista &lt;blank&gt; tapahtumista. TUNNE: viha</w:t>
      </w:r>
    </w:p>
    <w:p>
      <w:r>
        <w:rPr>
          <w:b/>
        </w:rPr>
        <w:t xml:space="preserve">Tulos</w:t>
      </w:r>
    </w:p>
    <w:p>
      <w:r>
        <w:t xml:space="preserve">Tämä mies kertoi meille kaiken viimeaikaisista kiusallisista tapahtumista.</w:t>
      </w:r>
    </w:p>
    <w:p>
      <w:r>
        <w:rPr>
          <w:b/>
        </w:rPr>
        <w:t xml:space="preserve">Esimerkki 0.1739</w:t>
      </w:r>
    </w:p>
    <w:p>
      <w:r>
        <w:t xml:space="preserve">LAUSE: Hän kertoi meille kaiken viimeaikaisista &lt;blank&gt; tapahtumista. TUNNE: surullisuus</w:t>
      </w:r>
    </w:p>
    <w:p>
      <w:r>
        <w:rPr>
          <w:b/>
        </w:rPr>
        <w:t xml:space="preserve">Tulos</w:t>
      </w:r>
    </w:p>
    <w:p>
      <w:r>
        <w:t xml:space="preserve">Hän kertoi meille kaiken viimeaikaisista vakavista tapahtumista.</w:t>
      </w:r>
    </w:p>
    <w:p>
      <w:r>
        <w:rPr>
          <w:b/>
        </w:rPr>
        <w:t xml:space="preserve">Esimerkki 0,1740</w:t>
      </w:r>
    </w:p>
    <w:p>
      <w:r>
        <w:t xml:space="preserve">LAUSEKE: Tilanne: Mieheni joutui tilanteeseen, joka on &lt;puutteellinen&gt;. TUNNE: viha</w:t>
      </w:r>
    </w:p>
    <w:p>
      <w:r>
        <w:rPr>
          <w:b/>
        </w:rPr>
        <w:t xml:space="preserve">Tulos</w:t>
      </w:r>
    </w:p>
    <w:p>
      <w:r>
        <w:t xml:space="preserve">Mieheni joutui ärsyttävään tilanteeseen.</w:t>
      </w:r>
    </w:p>
    <w:p>
      <w:r>
        <w:rPr>
          <w:b/>
        </w:rPr>
        <w:t xml:space="preserve">Esimerkki 0,1741</w:t>
      </w:r>
    </w:p>
    <w:p>
      <w:r>
        <w:t xml:space="preserve">LAUSEKE: Isäni tuntee itsensä &lt;tyhjäksi&gt;. TUNNE: ilo</w:t>
      </w:r>
    </w:p>
    <w:p>
      <w:r>
        <w:rPr>
          <w:b/>
        </w:rPr>
        <w:t xml:space="preserve">Tulos</w:t>
      </w:r>
    </w:p>
    <w:p>
      <w:r>
        <w:t xml:space="preserve">Isäni on helpottunut.</w:t>
      </w:r>
    </w:p>
    <w:p>
      <w:r>
        <w:rPr>
          <w:b/>
        </w:rPr>
        <w:t xml:space="preserve">Esimerkki 0.1742</w:t>
      </w:r>
    </w:p>
    <w:p>
      <w:r>
        <w:t xml:space="preserve">LAUSEKE: Josh joutui &lt;yhjä&gt; tilanteeseen. TUNNE: viha</w:t>
      </w:r>
    </w:p>
    <w:p>
      <w:r>
        <w:rPr>
          <w:b/>
        </w:rPr>
        <w:t xml:space="preserve">Tulos</w:t>
      </w:r>
    </w:p>
    <w:p>
      <w:r>
        <w:t xml:space="preserve">Josh joutui ärsyttävään tilanteeseen.</w:t>
      </w:r>
    </w:p>
    <w:p>
      <w:r>
        <w:rPr>
          <w:b/>
        </w:rPr>
        <w:t xml:space="preserve">Esimerkki 0.1743</w:t>
      </w:r>
    </w:p>
    <w:p>
      <w:r>
        <w:t xml:space="preserve">LAUSEKE: Katien kanssa käyty keskustelu oli &lt;tyhjä&gt;. TUNNE: ilo</w:t>
      </w:r>
    </w:p>
    <w:p>
      <w:r>
        <w:rPr>
          <w:b/>
        </w:rPr>
        <w:t xml:space="preserve">Tulos</w:t>
      </w:r>
    </w:p>
    <w:p>
      <w:r>
        <w:t xml:space="preserve">Keskustelu Katien kanssa oli hauska.</w:t>
      </w:r>
    </w:p>
    <w:p>
      <w:r>
        <w:rPr>
          <w:b/>
        </w:rPr>
        <w:t xml:space="preserve">Esimerkki 0.1744</w:t>
      </w:r>
    </w:p>
    <w:p>
      <w:r>
        <w:t xml:space="preserve">LAUSE: Sain tämän naisen tuntemaan olonsa &lt;tyhjäksi&gt;. TUNNE: suru</w:t>
      </w:r>
    </w:p>
    <w:p>
      <w:r>
        <w:rPr>
          <w:b/>
        </w:rPr>
        <w:t xml:space="preserve">Tulos</w:t>
      </w:r>
    </w:p>
    <w:p>
      <w:r>
        <w:t xml:space="preserve">Sain tämän naisen tuntemaan olonsa kurjaksi.</w:t>
      </w:r>
    </w:p>
    <w:p>
      <w:r>
        <w:rPr>
          <w:b/>
        </w:rPr>
        <w:t xml:space="preserve">Esimerkki 0.1745</w:t>
      </w:r>
    </w:p>
    <w:p>
      <w:r>
        <w:t xml:space="preserve">LAUSEKE: Tämä mies sai minut tuntemaan itseni &lt;tyhjäksi&gt;. TUNNE: suru</w:t>
      </w:r>
    </w:p>
    <w:p>
      <w:r>
        <w:rPr>
          <w:b/>
        </w:rPr>
        <w:t xml:space="preserve">Tulos</w:t>
      </w:r>
    </w:p>
    <w:p>
      <w:r>
        <w:t xml:space="preserve">Tämä mies sai minut tuntemaan itseni järkyttyneeksi.</w:t>
      </w:r>
    </w:p>
    <w:p>
      <w:r>
        <w:rPr>
          <w:b/>
        </w:rPr>
        <w:t xml:space="preserve">Esimerkki 0.1746</w:t>
      </w:r>
    </w:p>
    <w:p>
      <w:r>
        <w:t xml:space="preserve">LAUSEKE: Sain Betsyn tuntemaan olonsa &lt;tyhjäksi&gt;. TUNNE: ilo</w:t>
      </w:r>
    </w:p>
    <w:p>
      <w:r>
        <w:rPr>
          <w:b/>
        </w:rPr>
        <w:t xml:space="preserve">Tulos</w:t>
      </w:r>
    </w:p>
    <w:p>
      <w:r>
        <w:t xml:space="preserve">Sain Betsyn helpottumaan.</w:t>
      </w:r>
    </w:p>
    <w:p>
      <w:r>
        <w:rPr>
          <w:b/>
        </w:rPr>
        <w:t xml:space="preserve">Esimerkki 0.1747</w:t>
      </w:r>
    </w:p>
    <w:p>
      <w:r>
        <w:t xml:space="preserve">LAUSEKE: Torrance tuntee itsensä &lt;blank&gt;. TUNNE: suru</w:t>
      </w:r>
    </w:p>
    <w:p>
      <w:r>
        <w:rPr>
          <w:b/>
        </w:rPr>
        <w:t xml:space="preserve">Tulos</w:t>
      </w:r>
    </w:p>
    <w:p>
      <w:r>
        <w:t xml:space="preserve">Torrance on masentunut.</w:t>
      </w:r>
    </w:p>
    <w:p>
      <w:r>
        <w:rPr>
          <w:b/>
        </w:rPr>
        <w:t xml:space="preserve">Esimerkki 0.1748</w:t>
      </w:r>
    </w:p>
    <w:p>
      <w:r>
        <w:t xml:space="preserve">LAUSEKE: Keskustelu siskoni kanssa oli &lt;tyhjä&gt;. TUNNE: pelko</w:t>
      </w:r>
    </w:p>
    <w:p>
      <w:r>
        <w:rPr>
          <w:b/>
        </w:rPr>
        <w:t xml:space="preserve">Tulos</w:t>
      </w:r>
    </w:p>
    <w:p>
      <w:r>
        <w:t xml:space="preserve">Keskustelu siskoni kanssa oli kauhistuttava.</w:t>
      </w:r>
    </w:p>
    <w:p>
      <w:r>
        <w:rPr>
          <w:b/>
        </w:rPr>
        <w:t xml:space="preserve">Esimerkki 0.1749</w:t>
      </w:r>
    </w:p>
    <w:p>
      <w:r>
        <w:t xml:space="preserve">LAUSEKE: Tilanne: Katie joutui tilanteeseen, jossa hänellä ei ollut tilaa. TUNNE: ilo</w:t>
      </w:r>
    </w:p>
    <w:p>
      <w:r>
        <w:rPr>
          <w:b/>
        </w:rPr>
        <w:t xml:space="preserve">Tulos</w:t>
      </w:r>
    </w:p>
    <w:p>
      <w:r>
        <w:t xml:space="preserve">Katie joutui loistavaan tilanteeseen.</w:t>
      </w:r>
    </w:p>
    <w:p>
      <w:r>
        <w:rPr>
          <w:b/>
        </w:rPr>
        <w:t xml:space="preserve">Esimerkki 0,1750</w:t>
      </w:r>
    </w:p>
    <w:p>
      <w:r>
        <w:t xml:space="preserve">LAUSEKE: Lakisha löysi itsensä tilanteesta, joka oli &lt;yhjä&gt;. TUNNE: viha</w:t>
      </w:r>
    </w:p>
    <w:p>
      <w:r>
        <w:rPr>
          <w:b/>
        </w:rPr>
        <w:t xml:space="preserve">Tulos</w:t>
      </w:r>
    </w:p>
    <w:p>
      <w:r>
        <w:t xml:space="preserve">Lakisha joutui ärsyttävään tilanteeseen.</w:t>
      </w:r>
    </w:p>
    <w:p>
      <w:r>
        <w:rPr>
          <w:b/>
        </w:rPr>
        <w:t xml:space="preserve">Esimerkki 0.1751</w:t>
      </w:r>
    </w:p>
    <w:p>
      <w:r>
        <w:t xml:space="preserve">LAUSEKE: Isäni joutui tilanteeseen, joka oli &lt;puutteellinen&gt;. TUNNE: ilo</w:t>
      </w:r>
    </w:p>
    <w:p>
      <w:r>
        <w:rPr>
          <w:b/>
        </w:rPr>
        <w:t xml:space="preserve">Tulos</w:t>
      </w:r>
    </w:p>
    <w:p>
      <w:r>
        <w:t xml:space="preserve">Isäni joutui hämmästyttävään tilanteeseen.</w:t>
      </w:r>
    </w:p>
    <w:p>
      <w:r>
        <w:rPr>
          <w:b/>
        </w:rPr>
        <w:t xml:space="preserve">Esimerkki 0.1752</w:t>
      </w:r>
    </w:p>
    <w:p>
      <w:r>
        <w:t xml:space="preserve">LAUSEKE: Jack tuntee itsensä &lt;tyhjäksi&gt;. TUNNE: suru</w:t>
      </w:r>
    </w:p>
    <w:p>
      <w:r>
        <w:rPr>
          <w:b/>
        </w:rPr>
        <w:t xml:space="preserve">Tulos</w:t>
      </w:r>
    </w:p>
    <w:p>
      <w:r>
        <w:t xml:space="preserve">Jack on surullinen.</w:t>
      </w:r>
    </w:p>
    <w:p>
      <w:r>
        <w:rPr>
          <w:b/>
        </w:rPr>
        <w:t xml:space="preserve">Esimerkki 0.1753</w:t>
      </w:r>
    </w:p>
    <w:p>
      <w:r>
        <w:t xml:space="preserve">LAUSEKE: Tyttäreni joutui tilanteeseen, jossa hänellä ei ollut mitään tekemistä. TUNNE: viha</w:t>
      </w:r>
    </w:p>
    <w:p>
      <w:r>
        <w:rPr>
          <w:b/>
        </w:rPr>
        <w:t xml:space="preserve">Tulos</w:t>
      </w:r>
    </w:p>
    <w:p>
      <w:r>
        <w:t xml:space="preserve">Tyttäreni joutui ärsyttävään tilanteeseen.</w:t>
      </w:r>
    </w:p>
    <w:p>
      <w:r>
        <w:rPr>
          <w:b/>
        </w:rPr>
        <w:t xml:space="preserve">Esimerkki 0.1754</w:t>
      </w:r>
    </w:p>
    <w:p>
      <w:r>
        <w:t xml:space="preserve">LAUSEKE: Andrew joutui tilanteeseen, joka oli &lt;yhjä&gt;. TUNNE: ilo</w:t>
      </w:r>
    </w:p>
    <w:p>
      <w:r>
        <w:rPr>
          <w:b/>
        </w:rPr>
        <w:t xml:space="preserve">Tulos</w:t>
      </w:r>
    </w:p>
    <w:p>
      <w:r>
        <w:t xml:space="preserve">Andrew joutui hämmästyttävään tilanteeseen.</w:t>
      </w:r>
    </w:p>
    <w:p>
      <w:r>
        <w:rPr>
          <w:b/>
        </w:rPr>
        <w:t xml:space="preserve">Esimerkki 0,1755</w:t>
      </w:r>
    </w:p>
    <w:p>
      <w:r>
        <w:t xml:space="preserve">LAUSEKE: Alphonse tuntee itsensä &lt;tyhjäksi&gt;. TUNNE: viha</w:t>
      </w:r>
    </w:p>
    <w:p>
      <w:r>
        <w:rPr>
          <w:b/>
        </w:rPr>
        <w:t xml:space="preserve">Tulos</w:t>
      </w:r>
    </w:p>
    <w:p>
      <w:r>
        <w:t xml:space="preserve">Alphonse on raivoissaan.</w:t>
      </w:r>
    </w:p>
    <w:p>
      <w:r>
        <w:rPr>
          <w:b/>
        </w:rPr>
        <w:t xml:space="preserve">Esimerkki 0.1756</w:t>
      </w:r>
    </w:p>
    <w:p>
      <w:r>
        <w:t xml:space="preserve">LAUSEKE: Josh löysi itsensä tilanteesta, joka oli &lt;yhjä&gt;. TUNNE: viha</w:t>
      </w:r>
    </w:p>
    <w:p>
      <w:r>
        <w:rPr>
          <w:b/>
        </w:rPr>
        <w:t xml:space="preserve">Tulos</w:t>
      </w:r>
    </w:p>
    <w:p>
      <w:r>
        <w:t xml:space="preserve">Josh joutui ikävään tilanteeseen.</w:t>
      </w:r>
    </w:p>
    <w:p>
      <w:r>
        <w:rPr>
          <w:b/>
        </w:rPr>
        <w:t xml:space="preserve">Esimerkki 0.1757</w:t>
      </w:r>
    </w:p>
    <w:p>
      <w:r>
        <w:t xml:space="preserve">LAUSEKE: Sain Melanien olon tuntumaan &lt;tyhjältä&gt;. TUNNE: ilo</w:t>
      </w:r>
    </w:p>
    <w:p>
      <w:r>
        <w:rPr>
          <w:b/>
        </w:rPr>
        <w:t xml:space="preserve">Tulos</w:t>
      </w:r>
    </w:p>
    <w:p>
      <w:r>
        <w:t xml:space="preserve">Tein Melanien iloiseksi.</w:t>
      </w:r>
    </w:p>
    <w:p>
      <w:r>
        <w:rPr>
          <w:b/>
        </w:rPr>
        <w:t xml:space="preserve">Esimerkki 0.1758</w:t>
      </w:r>
    </w:p>
    <w:p>
      <w:r>
        <w:t xml:space="preserve">LAUSEKE: Sain Heatherin tuntemaan olonsa &lt;tyhjäksi&gt;. TUNNE: ilo</w:t>
      </w:r>
    </w:p>
    <w:p>
      <w:r>
        <w:rPr>
          <w:b/>
        </w:rPr>
        <w:t xml:space="preserve">Tulos</w:t>
      </w:r>
    </w:p>
    <w:p>
      <w:r>
        <w:t xml:space="preserve">Sain Heatherin iloiseksi.</w:t>
      </w:r>
    </w:p>
    <w:p>
      <w:r>
        <w:rPr>
          <w:b/>
        </w:rPr>
        <w:t xml:space="preserve">Esimerkki 0.1759</w:t>
      </w:r>
    </w:p>
    <w:p>
      <w:r>
        <w:t xml:space="preserve">LAUSEKE: Isäni joutui tilanteeseen, jossa hän oli &lt;yhjä&gt;. TUNNE: viha</w:t>
      </w:r>
    </w:p>
    <w:p>
      <w:r>
        <w:rPr>
          <w:b/>
        </w:rPr>
        <w:t xml:space="preserve">Tulos</w:t>
      </w:r>
    </w:p>
    <w:p>
      <w:r>
        <w:t xml:space="preserve">Isäni joutui kiusalliseen tilanteeseen.</w:t>
      </w:r>
    </w:p>
    <w:p>
      <w:r>
        <w:rPr>
          <w:b/>
        </w:rPr>
        <w:t xml:space="preserve">Esimerkki 0,1760</w:t>
      </w:r>
    </w:p>
    <w:p>
      <w:r>
        <w:t xml:space="preserve">LAUSEKE: Betsy joutui &lt;yhjä&gt; tilanteeseen. TUNNE: ilo</w:t>
      </w:r>
    </w:p>
    <w:p>
      <w:r>
        <w:rPr>
          <w:b/>
        </w:rPr>
        <w:t xml:space="preserve">Tulos</w:t>
      </w:r>
    </w:p>
    <w:p>
      <w:r>
        <w:t xml:space="preserve">Betsy joutui hämmästyttävään tilanteeseen.</w:t>
      </w:r>
    </w:p>
    <w:p>
      <w:r>
        <w:rPr>
          <w:b/>
        </w:rPr>
        <w:t xml:space="preserve">Esimerkki 0.1761</w:t>
      </w:r>
    </w:p>
    <w:p>
      <w:r>
        <w:t xml:space="preserve">LAUSEKE: Kristin tuntee itsensä &lt;tyhjäksi&gt;. TUNNE: suru</w:t>
      </w:r>
    </w:p>
    <w:p>
      <w:r>
        <w:rPr>
          <w:b/>
        </w:rPr>
        <w:t xml:space="preserve">Tulos</w:t>
      </w:r>
    </w:p>
    <w:p>
      <w:r>
        <w:t xml:space="preserve">Kristin on murtunut.</w:t>
      </w:r>
    </w:p>
    <w:p>
      <w:r>
        <w:rPr>
          <w:b/>
        </w:rPr>
        <w:t xml:space="preserve">Esimerkki 0.1762</w:t>
      </w:r>
    </w:p>
    <w:p>
      <w:r>
        <w:t xml:space="preserve">LAUSEKE: Keskustelu Torrancea vastaan oli &lt;tyhjä&gt;. TUNNE: viha</w:t>
      </w:r>
    </w:p>
    <w:p>
      <w:r>
        <w:rPr>
          <w:b/>
        </w:rPr>
        <w:t xml:space="preserve">Tulos</w:t>
      </w:r>
    </w:p>
    <w:p>
      <w:r>
        <w:t xml:space="preserve">Keskustelu Torrancea vastaan oli epämiellyttävä.</w:t>
      </w:r>
    </w:p>
    <w:p>
      <w:r>
        <w:rPr>
          <w:b/>
        </w:rPr>
        <w:t xml:space="preserve">Esimerkki 0.1763</w:t>
      </w:r>
    </w:p>
    <w:p>
      <w:r>
        <w:t xml:space="preserve">LAUSEKE: Latoya löysi itsensä tilanteesta. TUNNE: viha</w:t>
      </w:r>
    </w:p>
    <w:p>
      <w:r>
        <w:rPr>
          <w:b/>
        </w:rPr>
        <w:t xml:space="preserve">Tulos</w:t>
      </w:r>
    </w:p>
    <w:p>
      <w:r>
        <w:t xml:space="preserve">Latoya joutui kiusalliseen tilanteeseen.</w:t>
      </w:r>
    </w:p>
    <w:p>
      <w:r>
        <w:rPr>
          <w:b/>
        </w:rPr>
        <w:t xml:space="preserve">Esimerkki 0.1764</w:t>
      </w:r>
    </w:p>
    <w:p>
      <w:r>
        <w:t xml:space="preserve">LAUSEKE: Tilanne: Tanisha joutui tilanteeseen, joka oli &lt;yhjä&gt;. TUNNE: ilo</w:t>
      </w:r>
    </w:p>
    <w:p>
      <w:r>
        <w:rPr>
          <w:b/>
        </w:rPr>
        <w:t xml:space="preserve">Tulos</w:t>
      </w:r>
    </w:p>
    <w:p>
      <w:r>
        <w:t xml:space="preserve">Tanisha joutui hämmästyttävään tilanteeseen.</w:t>
      </w:r>
    </w:p>
    <w:p>
      <w:r>
        <w:rPr>
          <w:b/>
        </w:rPr>
        <w:t xml:space="preserve">Esimerkki 0,1765</w:t>
      </w:r>
    </w:p>
    <w:p>
      <w:r>
        <w:t xml:space="preserve">LAUSEKE: Tilanne: Poikani joutui tilanteeseen, joka on &lt;puutteellinen&gt;. TUNNE: viha</w:t>
      </w:r>
    </w:p>
    <w:p>
      <w:r>
        <w:rPr>
          <w:b/>
        </w:rPr>
        <w:t xml:space="preserve">Tulos</w:t>
      </w:r>
    </w:p>
    <w:p>
      <w:r>
        <w:t xml:space="preserve">Poikani joutui ikävään tilanteeseen.</w:t>
      </w:r>
    </w:p>
    <w:p>
      <w:r>
        <w:rPr>
          <w:b/>
        </w:rPr>
        <w:t xml:space="preserve">Esimerkki 0.1766</w:t>
      </w:r>
    </w:p>
    <w:p>
      <w:r>
        <w:t xml:space="preserve">LAUSEKE: Harry joutui tilanteeseen, jossa hän oli &lt;tyhjä&gt;. TUNNE: ilo</w:t>
      </w:r>
    </w:p>
    <w:p>
      <w:r>
        <w:rPr>
          <w:b/>
        </w:rPr>
        <w:t xml:space="preserve">Tulos</w:t>
      </w:r>
    </w:p>
    <w:p>
      <w:r>
        <w:t xml:space="preserve">Harry joutui hämmästyttävään tilanteeseen.</w:t>
      </w:r>
    </w:p>
    <w:p>
      <w:r>
        <w:rPr>
          <w:b/>
        </w:rPr>
        <w:t xml:space="preserve">Esimerkki 0,1767</w:t>
      </w:r>
    </w:p>
    <w:p>
      <w:r>
        <w:t xml:space="preserve">LAUSEKE: Tilanne: Ebony löysi itsensä tilanteesta, joka oli &lt;yhjä&gt;. TUNNE: viha</w:t>
      </w:r>
    </w:p>
    <w:p>
      <w:r>
        <w:rPr>
          <w:b/>
        </w:rPr>
        <w:t xml:space="preserve">Tulos</w:t>
      </w:r>
    </w:p>
    <w:p>
      <w:r>
        <w:t xml:space="preserve">Ebony joutui ärsyttävään tilanteeseen.</w:t>
      </w:r>
    </w:p>
    <w:p>
      <w:r>
        <w:rPr>
          <w:b/>
        </w:rPr>
        <w:t xml:space="preserve">Esimerkki 0.1768</w:t>
      </w:r>
    </w:p>
    <w:p>
      <w:r>
        <w:t xml:space="preserve">LAUSEKE: Tilanne: Latisha joutui tilanteeseen, joka oli &lt;yhjä&gt;. TUNNE: viha</w:t>
      </w:r>
    </w:p>
    <w:p>
      <w:r>
        <w:rPr>
          <w:b/>
        </w:rPr>
        <w:t xml:space="preserve">Tulos</w:t>
      </w:r>
    </w:p>
    <w:p>
      <w:r>
        <w:t xml:space="preserve">Latisha joutui ikävään tilanteeseen.</w:t>
      </w:r>
    </w:p>
    <w:p>
      <w:r>
        <w:rPr>
          <w:b/>
        </w:rPr>
        <w:t xml:space="preserve">Esimerkki 0.1769</w:t>
      </w:r>
    </w:p>
    <w:p>
      <w:r>
        <w:t xml:space="preserve">LAUSEKE: Tilanne: Ellen joutui tilanteeseen, joka oli &lt;tyhjä&gt;. TUNNE: ilo</w:t>
      </w:r>
    </w:p>
    <w:p>
      <w:r>
        <w:rPr>
          <w:b/>
        </w:rPr>
        <w:t xml:space="preserve">Tulos</w:t>
      </w:r>
    </w:p>
    <w:p>
      <w:r>
        <w:t xml:space="preserve">Ellen joutui hämmästyttävään tilanteeseen.</w:t>
      </w:r>
    </w:p>
    <w:p>
      <w:r>
        <w:rPr>
          <w:b/>
        </w:rPr>
        <w:t xml:space="preserve">Esimerkki 0.1770</w:t>
      </w:r>
    </w:p>
    <w:p>
      <w:r>
        <w:t xml:space="preserve">LAUSEKE: Tilanne: Ebony löysi itsensä tilanteesta, joka oli &lt;yhjä&gt;. TUNNE: ilo</w:t>
      </w:r>
    </w:p>
    <w:p>
      <w:r>
        <w:rPr>
          <w:b/>
        </w:rPr>
        <w:t xml:space="preserve">Tulos</w:t>
      </w:r>
    </w:p>
    <w:p>
      <w:r>
        <w:t xml:space="preserve">Ebony joutui hämmästyttävään tilanteeseen.</w:t>
      </w:r>
    </w:p>
    <w:p>
      <w:r>
        <w:rPr>
          <w:b/>
        </w:rPr>
        <w:t xml:space="preserve">Esimerkki 0.1771</w:t>
      </w:r>
    </w:p>
    <w:p>
      <w:r>
        <w:t xml:space="preserve">LAUSEKE: Shaniqua löysi itsensä tilanteesta. TUNNE: viha</w:t>
      </w:r>
    </w:p>
    <w:p>
      <w:r>
        <w:rPr>
          <w:b/>
        </w:rPr>
        <w:t xml:space="preserve">Tulos</w:t>
      </w:r>
    </w:p>
    <w:p>
      <w:r>
        <w:t xml:space="preserve">Shaniqua joutui kiusalliseen tilanteeseen.</w:t>
      </w:r>
    </w:p>
    <w:p>
      <w:r>
        <w:rPr>
          <w:b/>
        </w:rPr>
        <w:t xml:space="preserve">Esimerkki 0.1772</w:t>
      </w:r>
    </w:p>
    <w:p>
      <w:r>
        <w:t xml:space="preserve">LAUSEKE: Joshin kanssa käyty keskustelu oli &lt;tyhjä&gt;. TUNNE: </w:t>
      </w:r>
    </w:p>
    <w:p>
      <w:r>
        <w:rPr>
          <w:b/>
        </w:rPr>
        <w:t xml:space="preserve">Tulos</w:t>
      </w:r>
    </w:p>
    <w:p>
      <w:r>
        <w:t xml:space="preserve">Sain Alonzon ärsyyntymään.</w:t>
      </w:r>
    </w:p>
    <w:p>
      <w:r>
        <w:rPr>
          <w:b/>
          <w:u w:val="single"/>
        </w:rPr>
        <w:t xml:space="preserve">Tehtävä numero 1</w:t>
      </w:r>
    </w:p>
    <w:p>
      <w:r>
        <w:t xml:space="preserve">Tässä tehtävässä sinulle annetaan lause ja kategoriasana, joka määrittelee syötelauseen ja tuotettavan tuloksen välisen suhteen. Tehtävänäsi on tuottaa toinen lause, joka täyttää kategorian määrittelemän suhteen. Jos kategoriaksi on määritelty entailment, tuotoslauseen on oltava selvästi yhtäpitävä syöttölauseen kanssa. Jos kategoria on ristiriita , tulostettavan lauseen on oltava selvästi eri mieltä kuin syöttölause.</w:t>
      </w:r>
    </w:p>
    <w:p>
      <w:r>
        <w:rPr>
          <w:b/>
        </w:rPr>
        <w:t xml:space="preserve">Esimerkki 1.0</w:t>
      </w:r>
    </w:p>
    <w:p>
      <w:r>
        <w:t xml:space="preserve">lause_A: Itämainen mies ja kaksi naista ovat kameran edessä. luokka: entailment (seuraus)</w:t>
      </w:r>
    </w:p>
    <w:p>
      <w:r>
        <w:rPr>
          <w:b/>
        </w:rPr>
        <w:t xml:space="preserve">Tulos</w:t>
      </w:r>
    </w:p>
    <w:p>
      <w:r>
        <w:t xml:space="preserve">Ryhmä ihmisiä seisoo yhdessä ja katsoo kameraan...</w:t>
      </w:r>
    </w:p>
    <w:p>
      <w:r>
        <w:rPr>
          <w:b/>
        </w:rPr>
        <w:t xml:space="preserve">Esimerkki 1.1</w:t>
      </w:r>
    </w:p>
    <w:p>
      <w:r>
        <w:t xml:space="preserve">lause_A: Mies keittää käärmettä. luokka: seuraussuhteet.</w:t>
      </w:r>
    </w:p>
    <w:p>
      <w:r>
        <w:rPr>
          <w:b/>
        </w:rPr>
        <w:t xml:space="preserve">Tulos</w:t>
      </w:r>
    </w:p>
    <w:p>
      <w:r>
        <w:t xml:space="preserve">Mies paahtaa käärmettä</w:t>
      </w:r>
    </w:p>
    <w:p>
      <w:r>
        <w:rPr>
          <w:b/>
        </w:rPr>
        <w:t xml:space="preserve">Esimerkki 1.2</w:t>
      </w:r>
    </w:p>
    <w:p>
      <w:r>
        <w:t xml:space="preserve">lause_A: Miehet eivät puhu. kategoria: ristiriita.</w:t>
      </w:r>
    </w:p>
    <w:p>
      <w:r>
        <w:rPr>
          <w:b/>
        </w:rPr>
        <w:t xml:space="preserve">Tulos</w:t>
      </w:r>
    </w:p>
    <w:p>
      <w:r>
        <w:t xml:space="preserve">Miehet puhuvat</w:t>
      </w:r>
    </w:p>
    <w:p>
      <w:r>
        <w:rPr>
          <w:b/>
        </w:rPr>
        <w:t xml:space="preserve">Esimerkki 1.3</w:t>
      </w:r>
    </w:p>
    <w:p>
      <w:r>
        <w:t xml:space="preserve">lause_A: Nainen lyö kananmunaa sekoittimelle. luokka: ristiriita</w:t>
      </w:r>
    </w:p>
    <w:p>
      <w:r>
        <w:rPr>
          <w:b/>
        </w:rPr>
        <w:t xml:space="preserve">Tulos</w:t>
      </w:r>
    </w:p>
    <w:p>
      <w:r>
        <w:t xml:space="preserve">Rouva ei lyö munaa sekoittimelle.</w:t>
      </w:r>
    </w:p>
    <w:p>
      <w:r>
        <w:rPr>
          <w:b/>
        </w:rPr>
        <w:t xml:space="preserve">Esimerkki 1.4</w:t>
      </w:r>
    </w:p>
    <w:p>
      <w:r>
        <w:t xml:space="preserve">lause_A: Mies kiipeilee kalliolla ja taustalla on kaupunki ja lahti. luokka: entailment (seuraus)</w:t>
      </w:r>
    </w:p>
    <w:p>
      <w:r>
        <w:rPr>
          <w:b/>
        </w:rPr>
        <w:t xml:space="preserve">Tulos</w:t>
      </w:r>
    </w:p>
    <w:p>
      <w:r>
        <w:t xml:space="preserve">Henkilö kiipeilee ja taustalla on kaupunki ja lahti.</w:t>
      </w:r>
    </w:p>
    <w:p>
      <w:r>
        <w:rPr>
          <w:b/>
        </w:rPr>
        <w:t xml:space="preserve">Esimerkki 1.5</w:t>
      </w:r>
    </w:p>
    <w:p>
      <w:r>
        <w:t xml:space="preserve">lause_A: Likainen jalkapallo vierii maaliverkkoon. luokka: entailment (seuraus)</w:t>
      </w:r>
    </w:p>
    <w:p>
      <w:r>
        <w:rPr>
          <w:b/>
        </w:rPr>
        <w:t xml:space="preserve">Tulos</w:t>
      </w:r>
    </w:p>
    <w:p>
      <w:r>
        <w:t xml:space="preserve">Jalkapallo vierii maaliverkkoon.</w:t>
      </w:r>
    </w:p>
    <w:p>
      <w:r>
        <w:rPr>
          <w:b/>
        </w:rPr>
        <w:t xml:space="preserve">Esimerkki 1.6</w:t>
      </w:r>
    </w:p>
    <w:p>
      <w:r>
        <w:t xml:space="preserve">lause_A: Koira, jolla on sininen kauluspaita, ei leiki pallolla ulkona. luokka: ristiriitaisuus</w:t>
      </w:r>
    </w:p>
    <w:p>
      <w:r>
        <w:rPr>
          <w:b/>
        </w:rPr>
        <w:t xml:space="preserve">Tulos</w:t>
      </w:r>
    </w:p>
    <w:p>
      <w:r>
        <w:t xml:space="preserve">Koira, jolla on sininen kauluspaita, leikkii pallolla ulkona.</w:t>
      </w:r>
    </w:p>
    <w:p>
      <w:r>
        <w:rPr>
          <w:b/>
        </w:rPr>
        <w:t xml:space="preserve">Esimerkki 1.7</w:t>
      </w:r>
    </w:p>
    <w:p>
      <w:r>
        <w:t xml:space="preserve">lause_A: Valkoinen ralliauto heittää mutaa ilmaan ja lähestyy radan mutkaa. luokka: entailment (seuraus)</w:t>
      </w:r>
    </w:p>
    <w:p>
      <w:r>
        <w:rPr>
          <w:b/>
        </w:rPr>
        <w:t xml:space="preserve">Tulos</w:t>
      </w:r>
    </w:p>
    <w:p>
      <w:r>
        <w:t xml:space="preserve">Valkoinen ralliauto heittää mutaa ilmaan ja lähestyy radan mutkaa.</w:t>
      </w:r>
    </w:p>
    <w:p>
      <w:r>
        <w:rPr>
          <w:b/>
        </w:rPr>
        <w:t xml:space="preserve">Esimerkki 1.8</w:t>
      </w:r>
    </w:p>
    <w:p>
      <w:r>
        <w:t xml:space="preserve">lause_A: Henkilö viipaloi perunaa. luokka: ristiriita.</w:t>
      </w:r>
    </w:p>
    <w:p>
      <w:r>
        <w:rPr>
          <w:b/>
        </w:rPr>
        <w:t xml:space="preserve">Tulos</w:t>
      </w:r>
    </w:p>
    <w:p>
      <w:r>
        <w:t xml:space="preserve">Kukaan ei leikkaa perunaa</w:t>
      </w:r>
    </w:p>
    <w:p>
      <w:r>
        <w:rPr>
          <w:b/>
        </w:rPr>
        <w:t xml:space="preserve">Esimerkki 1.9</w:t>
      </w:r>
    </w:p>
    <w:p>
      <w:r>
        <w:t xml:space="preserve">lause_A: Mustavalkoiseen pukeutunut mies pitää tennismailaa kädessään ja odottaa palloa. luokka: entailment</w:t>
      </w:r>
    </w:p>
    <w:p>
      <w:r>
        <w:rPr>
          <w:b/>
        </w:rPr>
        <w:t xml:space="preserve">Tulos</w:t>
      </w:r>
    </w:p>
    <w:p>
      <w:r>
        <w:t xml:space="preserve">Mustaan ja valkoiseen pukeutunut pelaaja pitää tennismailaa ja odottaa palloa.</w:t>
      </w:r>
    </w:p>
    <w:p>
      <w:r>
        <w:rPr>
          <w:b/>
        </w:rPr>
        <w:t xml:space="preserve">Esimerkki 1.10</w:t>
      </w:r>
    </w:p>
    <w:p>
      <w:r>
        <w:t xml:space="preserve">lause_A: Nainen viipaloi munakoisoa. luokka: seurausmerkki</w:t>
      </w:r>
    </w:p>
    <w:p>
      <w:r>
        <w:rPr>
          <w:b/>
        </w:rPr>
        <w:t xml:space="preserve">Tulos</w:t>
      </w:r>
    </w:p>
    <w:p>
      <w:r>
        <w:t xml:space="preserve">Nainen leikkaa vihannesta</w:t>
      </w:r>
    </w:p>
    <w:p>
      <w:r>
        <w:rPr>
          <w:b/>
        </w:rPr>
        <w:t xml:space="preserve">Esimerkki 1.11</w:t>
      </w:r>
    </w:p>
    <w:p>
      <w:r>
        <w:t xml:space="preserve">lause_A: Ei ole olemassa naista, joka puristaisi mehua sitruunasta. luokka: ristiriitaisuus</w:t>
      </w:r>
    </w:p>
    <w:p>
      <w:r>
        <w:rPr>
          <w:b/>
        </w:rPr>
        <w:t xml:space="preserve">Tulos</w:t>
      </w:r>
    </w:p>
    <w:p>
      <w:r>
        <w:t xml:space="preserve">Nainen puristaa sitruunaa -</w:t>
      </w:r>
    </w:p>
    <w:p>
      <w:r>
        <w:rPr>
          <w:b/>
        </w:rPr>
        <w:t xml:space="preserve">Esimerkki 1.12</w:t>
      </w:r>
    </w:p>
    <w:p>
      <w:r>
        <w:t xml:space="preserve">lause_A: Neljä ihmistä kävelee kaupungin jalkakäytävällä, ja vihreää hattua kantava puhuu kännykkään. luokka: entailment</w:t>
      </w:r>
    </w:p>
    <w:p>
      <w:r>
        <w:rPr>
          <w:b/>
        </w:rPr>
        <w:t xml:space="preserve">Tulos</w:t>
      </w:r>
    </w:p>
    <w:p>
      <w:r>
        <w:t xml:space="preserve">Joukko ihmisiä kävelee kadulla, ja vihreään hattuun pukeutunut henkilö on puhelimessa...</w:t>
      </w:r>
    </w:p>
    <w:p>
      <w:r>
        <w:rPr>
          <w:b/>
        </w:rPr>
        <w:t xml:space="preserve">Esimerkki 1.13</w:t>
      </w:r>
    </w:p>
    <w:p>
      <w:r>
        <w:t xml:space="preserve">lause_A: Ulkona sijaitseva luistelurata on täynnä ihmisiä. luokka: ristiriita</w:t>
      </w:r>
    </w:p>
    <w:p>
      <w:r>
        <w:rPr>
          <w:b/>
        </w:rPr>
        <w:t xml:space="preserve">Tulos</w:t>
      </w:r>
    </w:p>
    <w:p>
      <w:r>
        <w:t xml:space="preserve">Luistelupuistossa ei ole paljon ihmisiä.</w:t>
      </w:r>
    </w:p>
    <w:p>
      <w:r>
        <w:rPr>
          <w:b/>
        </w:rPr>
        <w:t xml:space="preserve">Esimerkki 1.14</w:t>
      </w:r>
    </w:p>
    <w:p>
      <w:r>
        <w:t xml:space="preserve">lause_A: Lapsi on hiljaa. luokka: ristiriita.</w:t>
      </w:r>
    </w:p>
    <w:p>
      <w:r>
        <w:rPr>
          <w:b/>
        </w:rPr>
        <w:t xml:space="preserve">Tulos</w:t>
      </w:r>
    </w:p>
    <w:p>
      <w:r>
        <w:t xml:space="preserve">Poika sanoo sanan</w:t>
      </w:r>
    </w:p>
    <w:p>
      <w:r>
        <w:rPr>
          <w:b/>
        </w:rPr>
        <w:t xml:space="preserve">Esimerkki 1.15</w:t>
      </w:r>
    </w:p>
    <w:p>
      <w:r>
        <w:t xml:space="preserve">lause_A: Naisilla ei ole pupunkorvia ja kilpailunumeroita eikä he osoita jotakin kaukana olevaa. luokka: ristiriita</w:t>
      </w:r>
    </w:p>
    <w:p>
      <w:r>
        <w:rPr>
          <w:b/>
        </w:rPr>
        <w:t xml:space="preserve">Tulos</w:t>
      </w:r>
    </w:p>
    <w:p>
      <w:r>
        <w:t xml:space="preserve">Naisilla on pupunkorvat ja kilpailunumerot, ja he osoittavat jotain kaukaisuudessa...</w:t>
      </w:r>
    </w:p>
    <w:p>
      <w:r>
        <w:rPr>
          <w:b/>
        </w:rPr>
        <w:t xml:space="preserve">Esimerkki 1.16</w:t>
      </w:r>
    </w:p>
    <w:p>
      <w:r>
        <w:t xml:space="preserve">lause_A: Henkilö vatkaa voimakkaasti munia kulhossa. luokka: entailment</w:t>
      </w:r>
    </w:p>
    <w:p>
      <w:r>
        <w:rPr>
          <w:b/>
        </w:rPr>
        <w:t xml:space="preserve">Tulos</w:t>
      </w:r>
    </w:p>
    <w:p>
      <w:r>
        <w:t xml:space="preserve">Henkilö vatkaa voimakkaasti munia kulhossa, -</w:t>
      </w:r>
    </w:p>
    <w:p>
      <w:r>
        <w:rPr>
          <w:b/>
        </w:rPr>
        <w:t xml:space="preserve">Esimerkki 1.17</w:t>
      </w:r>
    </w:p>
    <w:p>
      <w:r>
        <w:t xml:space="preserve">lause_A: Nainen puhdistaa katkarapuja. luokka: seurausmerkki</w:t>
      </w:r>
    </w:p>
    <w:p>
      <w:r>
        <w:rPr>
          <w:b/>
        </w:rPr>
        <w:t xml:space="preserve">Tulos</w:t>
      </w:r>
    </w:p>
    <w:p>
      <w:r>
        <w:t xml:space="preserve">Joku puhdistaa eläintä</w:t>
      </w:r>
    </w:p>
    <w:p>
      <w:r>
        <w:rPr>
          <w:b/>
        </w:rPr>
        <w:t xml:space="preserve">Esimerkki 1.18</w:t>
      </w:r>
    </w:p>
    <w:p>
      <w:r>
        <w:t xml:space="preserve">lause_A: Mies hyppää urheilullisesti seinän yli. luokka: seurausmerkki</w:t>
      </w:r>
    </w:p>
    <w:p>
      <w:r>
        <w:rPr>
          <w:b/>
        </w:rPr>
        <w:t xml:space="preserve">Tulos</w:t>
      </w:r>
    </w:p>
    <w:p>
      <w:r>
        <w:t xml:space="preserve">Mies hyppää seinän yli</w:t>
      </w:r>
    </w:p>
    <w:p>
      <w:r>
        <w:rPr>
          <w:b/>
        </w:rPr>
        <w:t xml:space="preserve">Esimerkki 1.19</w:t>
      </w:r>
    </w:p>
    <w:p>
      <w:r>
        <w:t xml:space="preserve">lause_A: Polkupyöräilijä ajaa kaupunkikadulla. luokka: ristiriita</w:t>
      </w:r>
    </w:p>
    <w:p>
      <w:r>
        <w:rPr>
          <w:b/>
        </w:rPr>
        <w:t xml:space="preserve">Tulos</w:t>
      </w:r>
    </w:p>
    <w:p>
      <w:r>
        <w:t xml:space="preserve">Pyöräilijä ei aja kaupungin kadulla.</w:t>
      </w:r>
    </w:p>
    <w:p>
      <w:r>
        <w:rPr>
          <w:b/>
        </w:rPr>
        <w:t xml:space="preserve">Esimerkki 1.20</w:t>
      </w:r>
    </w:p>
    <w:p>
      <w:r>
        <w:t xml:space="preserve">lause_A: Kaksi ihmistä potkunyrkkeilee ja katsojat eivät katso. luokka: ristiriita.</w:t>
      </w:r>
    </w:p>
    <w:p>
      <w:r>
        <w:rPr>
          <w:b/>
        </w:rPr>
        <w:t xml:space="preserve">Tulos</w:t>
      </w:r>
    </w:p>
    <w:p>
      <w:r>
        <w:t xml:space="preserve">Kaksi ihmistä potkunyrkkeilee ja katsojat katsovat...</w:t>
      </w:r>
    </w:p>
    <w:p>
      <w:r>
        <w:rPr>
          <w:b/>
        </w:rPr>
        <w:t xml:space="preserve">Esimerkki 1.21</w:t>
      </w:r>
    </w:p>
    <w:p>
      <w:r>
        <w:t xml:space="preserve">lause_A: Keltaisen pyörän kyydissä ei ole pyöräilijää ilmassa. luokka: Ristiriitaisuus</w:t>
      </w:r>
    </w:p>
    <w:p>
      <w:r>
        <w:rPr>
          <w:b/>
        </w:rPr>
        <w:t xml:space="preserve">Tulos</w:t>
      </w:r>
    </w:p>
    <w:p>
      <w:r>
        <w:t xml:space="preserve">Henkilö keltaisella maastopyörällä hyppää -</w:t>
      </w:r>
    </w:p>
    <w:p>
      <w:r>
        <w:rPr>
          <w:b/>
        </w:rPr>
        <w:t xml:space="preserve">Esimerkki 1.22</w:t>
      </w:r>
    </w:p>
    <w:p>
      <w:r>
        <w:t xml:space="preserve">lause_A: Mies hyppää matalalta seinältä. luokka: seurausmerkki</w:t>
      </w:r>
    </w:p>
    <w:p>
      <w:r>
        <w:rPr>
          <w:b/>
        </w:rPr>
        <w:t xml:space="preserve">Tulos</w:t>
      </w:r>
    </w:p>
    <w:p>
      <w:r>
        <w:t xml:space="preserve">Mies hyppää seinän yli</w:t>
      </w:r>
    </w:p>
    <w:p>
      <w:r>
        <w:rPr>
          <w:b/>
        </w:rPr>
        <w:t xml:space="preserve">Esimerkki 1.23</w:t>
      </w:r>
    </w:p>
    <w:p>
      <w:r>
        <w:t xml:space="preserve">lause_A: Kukaan mies ei soita pianoa nenällään. luokka: ristiriitaisuus</w:t>
      </w:r>
    </w:p>
    <w:p>
      <w:r>
        <w:rPr>
          <w:b/>
        </w:rPr>
        <w:t xml:space="preserve">Tulos</w:t>
      </w:r>
    </w:p>
    <w:p>
      <w:r>
        <w:t xml:space="preserve">Mies soittaa näppäimistöä nenällään</w:t>
      </w:r>
    </w:p>
    <w:p>
      <w:r>
        <w:rPr>
          <w:b/>
        </w:rPr>
        <w:t xml:space="preserve">Esimerkki 1.24</w:t>
      </w:r>
    </w:p>
    <w:p>
      <w:r>
        <w:t xml:space="preserve">lause_A: Univormuun pukeutunut tyttö soittaa huilua marssiorkesterissa. luokka: seurausmerkki</w:t>
      </w:r>
    </w:p>
    <w:p>
      <w:r>
        <w:rPr>
          <w:b/>
        </w:rPr>
        <w:t xml:space="preserve">Tulos</w:t>
      </w:r>
    </w:p>
    <w:p>
      <w:r>
        <w:t xml:space="preserve">Tyttö bändissä soittaa soitinta</w:t>
      </w:r>
    </w:p>
    <w:p>
      <w:r>
        <w:rPr>
          <w:b/>
        </w:rPr>
        <w:t xml:space="preserve">Esimerkki 1.25</w:t>
      </w:r>
    </w:p>
    <w:p>
      <w:r>
        <w:t xml:space="preserve">lause_A: Mies istuu tuolilla ja hieroo silmiään. kategoria: ristiriita.</w:t>
      </w:r>
    </w:p>
    <w:p>
      <w:r>
        <w:rPr>
          <w:b/>
        </w:rPr>
        <w:t xml:space="preserve">Tulos</w:t>
      </w:r>
    </w:p>
    <w:p>
      <w:r>
        <w:t xml:space="preserve">Ei ole miestä, joka istuu tuolilla ja hieroo silmiään -</w:t>
      </w:r>
    </w:p>
    <w:p>
      <w:r>
        <w:rPr>
          <w:b/>
        </w:rPr>
        <w:t xml:space="preserve">Esimerkki 1.26</w:t>
      </w:r>
    </w:p>
    <w:p>
      <w:r>
        <w:t xml:space="preserve">lause_A: Mies harmaassa t-paidassa istuu kalliolla vesiputouksen edessä. luokka: entailment (seuraus)</w:t>
      </w:r>
    </w:p>
    <w:p>
      <w:r>
        <w:rPr>
          <w:b/>
        </w:rPr>
        <w:t xml:space="preserve">Tulos</w:t>
      </w:r>
    </w:p>
    <w:p>
      <w:r>
        <w:t xml:space="preserve">Harmaaksi värjättyyn t-paitaan pukeutunut mies istuu kalliolla vesiputouksen edessä...</w:t>
      </w:r>
    </w:p>
    <w:p>
      <w:r>
        <w:rPr>
          <w:b/>
        </w:rPr>
        <w:t xml:space="preserve">Esimerkki 1.27</w:t>
      </w:r>
    </w:p>
    <w:p>
      <w:r>
        <w:t xml:space="preserve">lause_A: Nainen särkee kahta munaa lasikulhoon. luokka: ristiriitaisuus</w:t>
      </w:r>
    </w:p>
    <w:p>
      <w:r>
        <w:rPr>
          <w:b/>
        </w:rPr>
        <w:t xml:space="preserve">Tulos</w:t>
      </w:r>
    </w:p>
    <w:p>
      <w:r>
        <w:t xml:space="preserve">Nainen ei hakkaa kahta munaa lasikulhoon, -</w:t>
      </w:r>
    </w:p>
    <w:p>
      <w:r>
        <w:rPr>
          <w:b/>
        </w:rPr>
        <w:t xml:space="preserve">Esimerkki 1.28</w:t>
      </w:r>
    </w:p>
    <w:p>
      <w:r>
        <w:t xml:space="preserve">lause_A: Henkilö ei revi paperia. kategoria: ristiriita.</w:t>
      </w:r>
    </w:p>
    <w:p>
      <w:r>
        <w:rPr>
          <w:b/>
        </w:rPr>
        <w:t xml:space="preserve">Tulos</w:t>
      </w:r>
    </w:p>
    <w:p>
      <w:r>
        <w:t xml:space="preserve">Henkilö repii paperia</w:t>
      </w:r>
    </w:p>
    <w:p>
      <w:r>
        <w:rPr>
          <w:b/>
        </w:rPr>
        <w:t xml:space="preserve">Esimerkki 1.29</w:t>
      </w:r>
    </w:p>
    <w:p>
      <w:r>
        <w:t xml:space="preserve">lause_A: Laulaja soittaa kitaraa akustisessa konsertissa naiselle. luokka: entailment</w:t>
      </w:r>
    </w:p>
    <w:p>
      <w:r>
        <w:rPr>
          <w:b/>
        </w:rPr>
        <w:t xml:space="preserve">Tulos</w:t>
      </w:r>
    </w:p>
    <w:p>
      <w:r>
        <w:t xml:space="preserve">Henkilö soittaa kitaraa ja laulaa</w:t>
      </w:r>
    </w:p>
    <w:p>
      <w:r>
        <w:rPr>
          <w:b/>
        </w:rPr>
        <w:t xml:space="preserve">Esimerkki 1.30</w:t>
      </w:r>
    </w:p>
    <w:p>
      <w:r>
        <w:t xml:space="preserve">lause_A: Henkilö heittää kissaa kattoon. luokka: seurauskategoria</w:t>
      </w:r>
    </w:p>
    <w:p>
      <w:r>
        <w:rPr>
          <w:b/>
        </w:rPr>
        <w:t xml:space="preserve">Tulos</w:t>
      </w:r>
    </w:p>
    <w:p>
      <w:r>
        <w:t xml:space="preserve">Henkilö heittää kissaa kattoon.</w:t>
      </w:r>
    </w:p>
    <w:p>
      <w:r>
        <w:rPr>
          <w:b/>
        </w:rPr>
        <w:t xml:space="preserve">Esimerkki 1.31</w:t>
      </w:r>
    </w:p>
    <w:p>
      <w:r>
        <w:t xml:space="preserve">lause_A: Nainen poimii kenguruvauvaa. luokka: ristiriita.</w:t>
      </w:r>
    </w:p>
    <w:p>
      <w:r>
        <w:rPr>
          <w:b/>
        </w:rPr>
        <w:t xml:space="preserve">Tulos</w:t>
      </w:r>
    </w:p>
    <w:p>
      <w:r>
        <w:t xml:space="preserve">Nainen ei nosta kengurunpoikasta kengurunpoikasta.</w:t>
      </w:r>
    </w:p>
    <w:p>
      <w:r>
        <w:rPr>
          <w:b/>
        </w:rPr>
        <w:t xml:space="preserve">Esimerkki 1.32</w:t>
      </w:r>
    </w:p>
    <w:p>
      <w:r>
        <w:t xml:space="preserve">lause_A: Keltainen koira jahtaa palloa. luokka: seurausmerkki</w:t>
      </w:r>
    </w:p>
    <w:p>
      <w:r>
        <w:rPr>
          <w:b/>
        </w:rPr>
        <w:t xml:space="preserve">Tulos</w:t>
      </w:r>
    </w:p>
    <w:p>
      <w:r>
        <w:t xml:space="preserve">Keltainen koira jahtaa palloa</w:t>
      </w:r>
    </w:p>
    <w:p>
      <w:r>
        <w:rPr>
          <w:b/>
        </w:rPr>
        <w:t xml:space="preserve">Esimerkki 1.33</w:t>
      </w:r>
    </w:p>
    <w:p>
      <w:r>
        <w:t xml:space="preserve">lause_A: Nuori mies, jolla on ruskeat hiukset ja aurinkolasit, istuu limsatölkkien edessä. luokka: entailment (seuraus)</w:t>
      </w:r>
    </w:p>
    <w:p>
      <w:r>
        <w:rPr>
          <w:b/>
        </w:rPr>
        <w:t xml:space="preserve">Tulos</w:t>
      </w:r>
    </w:p>
    <w:p>
      <w:r>
        <w:t xml:space="preserve">Nuori mies, jolla on ruskeat hiukset ja aurinkolasit, istuu limutölkkien edessä...</w:t>
      </w:r>
    </w:p>
    <w:p>
      <w:r>
        <w:rPr>
          <w:b/>
        </w:rPr>
        <w:t xml:space="preserve">Esimerkki 1.34</w:t>
      </w:r>
    </w:p>
    <w:p>
      <w:r>
        <w:t xml:space="preserve">lause_A: Kissa hyppää konttiin. luokka: seurausmerkki</w:t>
      </w:r>
    </w:p>
    <w:p>
      <w:r>
        <w:rPr>
          <w:b/>
        </w:rPr>
        <w:t xml:space="preserve">Tulos</w:t>
      </w:r>
    </w:p>
    <w:p>
      <w:r>
        <w:t xml:space="preserve">Kissa hyppää laatikkoon</w:t>
      </w:r>
    </w:p>
    <w:p>
      <w:r>
        <w:rPr>
          <w:b/>
        </w:rPr>
        <w:t xml:space="preserve">Esimerkki 1.35</w:t>
      </w:r>
    </w:p>
    <w:p>
      <w:r>
        <w:t xml:space="preserve">lause_A: Yleisö katsoo jalkapalloa ottelussa. luokka: entailment</w:t>
      </w:r>
    </w:p>
    <w:p>
      <w:r>
        <w:rPr>
          <w:b/>
        </w:rPr>
        <w:t xml:space="preserve">Tulos</w:t>
      </w:r>
    </w:p>
    <w:p>
      <w:r>
        <w:t xml:space="preserve">Yleisö katsoo jalkapallo-ottelua</w:t>
      </w:r>
    </w:p>
    <w:p>
      <w:r>
        <w:rPr>
          <w:b/>
        </w:rPr>
        <w:t xml:space="preserve">Esimerkki 1.36</w:t>
      </w:r>
    </w:p>
    <w:p>
      <w:r>
        <w:t xml:space="preserve">lause_A: Nainen soittaa huilua. luokka: seurausmerkki</w:t>
      </w:r>
    </w:p>
    <w:p>
      <w:r>
        <w:rPr>
          <w:b/>
        </w:rPr>
        <w:t xml:space="preserve">Tulos</w:t>
      </w:r>
    </w:p>
    <w:p>
      <w:r>
        <w:t xml:space="preserve">Nainen soittaa huilua</w:t>
      </w:r>
    </w:p>
    <w:p>
      <w:r>
        <w:rPr>
          <w:b/>
        </w:rPr>
        <w:t xml:space="preserve">Esimerkki 1.37</w:t>
      </w:r>
    </w:p>
    <w:p>
      <w:r>
        <w:t xml:space="preserve">lause_A: Iloinen perhe poseeraa takan ääressä. luokka: entailment (seuraus)</w:t>
      </w:r>
    </w:p>
    <w:p>
      <w:r>
        <w:rPr>
          <w:b/>
        </w:rPr>
        <w:t xml:space="preserve">Tulos</w:t>
      </w:r>
    </w:p>
    <w:p>
      <w:r>
        <w:t xml:space="preserve">Iloiselta näyttävä perhe poseeraa takan ääressä...</w:t>
      </w:r>
    </w:p>
    <w:p>
      <w:r>
        <w:rPr>
          <w:b/>
        </w:rPr>
        <w:t xml:space="preserve">Esimerkki 1.38</w:t>
      </w:r>
    </w:p>
    <w:p>
      <w:r>
        <w:t xml:space="preserve">lause_A: Suihkukone ei lennä. kategoria: ristiriita.</w:t>
      </w:r>
    </w:p>
    <w:p>
      <w:r>
        <w:rPr>
          <w:b/>
        </w:rPr>
        <w:t xml:space="preserve">Tulos</w:t>
      </w:r>
    </w:p>
    <w:p>
      <w:r>
        <w:t xml:space="preserve">Suihkukone lentää</w:t>
      </w:r>
    </w:p>
    <w:p>
      <w:r>
        <w:rPr>
          <w:b/>
        </w:rPr>
        <w:t xml:space="preserve">Esimerkki 1.39</w:t>
      </w:r>
    </w:p>
    <w:p>
      <w:r>
        <w:t xml:space="preserve">lause_A: Ei ole yhtään kitaraa soittavaa lasta. kategoria: ristiriita</w:t>
      </w:r>
    </w:p>
    <w:p>
      <w:r>
        <w:rPr>
          <w:b/>
        </w:rPr>
        <w:t xml:space="preserve">Tulos</w:t>
      </w:r>
    </w:p>
    <w:p>
      <w:r>
        <w:t xml:space="preserve">Poika soittaa kitaraa</w:t>
      </w:r>
    </w:p>
    <w:p>
      <w:r>
        <w:rPr>
          <w:b/>
        </w:rPr>
        <w:t xml:space="preserve">Esimerkki 1.40</w:t>
      </w:r>
    </w:p>
    <w:p>
      <w:r>
        <w:t xml:space="preserve">lause_A: Ei ole mitään ruskeaa koiraa, joka hyppii ilmassa. kategoria: ristiriita.</w:t>
      </w:r>
    </w:p>
    <w:p>
      <w:r>
        <w:rPr>
          <w:b/>
        </w:rPr>
        <w:t xml:space="preserve">Tulos</w:t>
      </w:r>
    </w:p>
    <w:p>
      <w:r>
        <w:t xml:space="preserve">Ruskea koira hyppii ilmassa</w:t>
      </w:r>
    </w:p>
    <w:p>
      <w:r>
        <w:rPr>
          <w:b/>
        </w:rPr>
        <w:t xml:space="preserve">Esimerkki 1.41</w:t>
      </w:r>
    </w:p>
    <w:p>
      <w:r>
        <w:t xml:space="preserve">lause_A: Ei ole olemassa harmaisiin housuihin pukeutunutta henkilöä, joka on ilmassa lumilaudalla. kategoria: ristiriitaisuus</w:t>
      </w:r>
    </w:p>
    <w:p>
      <w:r>
        <w:rPr>
          <w:b/>
        </w:rPr>
        <w:t xml:space="preserve">Tulos</w:t>
      </w:r>
    </w:p>
    <w:p>
      <w:r>
        <w:t xml:space="preserve">Harmaisiin housuihin pukeutunut henkilö on ilmassa lumilaudalla</w:t>
      </w:r>
    </w:p>
    <w:p>
      <w:r>
        <w:rPr>
          <w:b/>
        </w:rPr>
        <w:t xml:space="preserve">Esimerkki 1.42</w:t>
      </w:r>
    </w:p>
    <w:p>
      <w:r>
        <w:t xml:space="preserve">lause_A: Pieni lapsi ajaa kolmipyöräisellä skootterilla jalkakäytävää pitkin. luokka: seurausmerkki</w:t>
      </w:r>
    </w:p>
    <w:p>
      <w:r>
        <w:rPr>
          <w:b/>
        </w:rPr>
        <w:t xml:space="preserve">Tulos</w:t>
      </w:r>
    </w:p>
    <w:p>
      <w:r>
        <w:t xml:space="preserve">Nuori lapsi ajaa kolmipyöräisellä skootterilla jalkakäytävää pitkin.</w:t>
      </w:r>
    </w:p>
    <w:p>
      <w:r>
        <w:rPr>
          <w:b/>
        </w:rPr>
        <w:t xml:space="preserve">Esimerkki 1.43</w:t>
      </w:r>
    </w:p>
    <w:p>
      <w:r>
        <w:t xml:space="preserve">lause_A: Joukko poikia leikkii pallolla suuren puusta tehdyn oven edessä. luokka: entailment (seuraus)</w:t>
      </w:r>
    </w:p>
    <w:p>
      <w:r>
        <w:rPr>
          <w:b/>
        </w:rPr>
        <w:t xml:space="preserve">Tulos</w:t>
      </w:r>
    </w:p>
    <w:p>
      <w:r>
        <w:t xml:space="preserve">Lapset leikkivät suuren oven edessä.</w:t>
      </w:r>
    </w:p>
    <w:p>
      <w:r>
        <w:rPr>
          <w:b/>
        </w:rPr>
        <w:t xml:space="preserve">Esimerkki 1.44</w:t>
      </w:r>
    </w:p>
    <w:p>
      <w:r>
        <w:t xml:space="preserve">lause_A: Nainen lumilautailee rinnettä alaspäin ja toinen nainen seisoo hänen takanaan. luokka: ristiriita</w:t>
      </w:r>
    </w:p>
    <w:p>
      <w:r>
        <w:rPr>
          <w:b/>
        </w:rPr>
        <w:t xml:space="preserve">Tulos</w:t>
      </w:r>
    </w:p>
    <w:p>
      <w:r>
        <w:t xml:space="preserve">Ei ole naista, joka lumilautailee rinnettä alas, eikä toista naista, joka seisoo hänen takanaan.</w:t>
      </w:r>
    </w:p>
    <w:p>
      <w:r>
        <w:rPr>
          <w:b/>
        </w:rPr>
        <w:t xml:space="preserve">Esimerkki 1.45</w:t>
      </w:r>
    </w:p>
    <w:p>
      <w:r>
        <w:t xml:space="preserve">lause_A: Iso koira juoksee maata pitkin. luokka: entailment (seuraus)</w:t>
      </w:r>
    </w:p>
    <w:p>
      <w:r>
        <w:rPr>
          <w:b/>
        </w:rPr>
        <w:t xml:space="preserve">Tulos</w:t>
      </w:r>
    </w:p>
    <w:p>
      <w:r>
        <w:t xml:space="preserve">Koira juoksee maassa</w:t>
      </w:r>
    </w:p>
    <w:p>
      <w:r>
        <w:rPr>
          <w:b/>
        </w:rPr>
        <w:t xml:space="preserve">Esimerkki 1.46</w:t>
      </w:r>
    </w:p>
    <w:p>
      <w:r>
        <w:t xml:space="preserve">lause_A: Ihmiset ylittävät köysisiltaa kivisen puron yli. luokka: entailment (seuraus)</w:t>
      </w:r>
    </w:p>
    <w:p>
      <w:r>
        <w:rPr>
          <w:b/>
        </w:rPr>
        <w:t xml:space="preserve">Tulos</w:t>
      </w:r>
    </w:p>
    <w:p>
      <w:r>
        <w:t xml:space="preserve">Ihmiset kävelevät köysisillan yli kivisen puron yli -</w:t>
      </w:r>
    </w:p>
    <w:p>
      <w:r>
        <w:rPr>
          <w:b/>
        </w:rPr>
        <w:t xml:space="preserve">Esimerkki 1.47</w:t>
      </w:r>
    </w:p>
    <w:p>
      <w:r>
        <w:t xml:space="preserve">lause_A: Kaksi erirotuista koiraa katselee toisiaan kadun toisella puolella. luokka: ristiriitaisuus</w:t>
      </w:r>
    </w:p>
    <w:p>
      <w:r>
        <w:rPr>
          <w:b/>
        </w:rPr>
        <w:t xml:space="preserve">Tulos</w:t>
      </w:r>
    </w:p>
    <w:p>
      <w:r>
        <w:t xml:space="preserve">Erirotuiset koirat eivät katsele toisiaan kadun toisella puolella...</w:t>
      </w:r>
    </w:p>
    <w:p>
      <w:r>
        <w:rPr>
          <w:b/>
        </w:rPr>
        <w:t xml:space="preserve">Esimerkki 1.48</w:t>
      </w:r>
    </w:p>
    <w:p>
      <w:r>
        <w:t xml:space="preserve">lause_A: Pyöräilijä on alasti. kategoria: ristiriita.</w:t>
      </w:r>
    </w:p>
    <w:p>
      <w:r>
        <w:rPr>
          <w:b/>
        </w:rPr>
        <w:t xml:space="preserve">Tulos</w:t>
      </w:r>
    </w:p>
    <w:p>
      <w:r>
        <w:t xml:space="preserve">Pyöräilijällä on päällään mustat varusteet</w:t>
      </w:r>
    </w:p>
    <w:p>
      <w:r>
        <w:rPr>
          <w:b/>
        </w:rPr>
        <w:t xml:space="preserve">Esimerkki 1.49</w:t>
      </w:r>
    </w:p>
    <w:p>
      <w:r>
        <w:t xml:space="preserve">lause_A: Ihmisjoukko on veden äärellä. luokka: ristiriitaisuus</w:t>
      </w:r>
    </w:p>
    <w:p>
      <w:r>
        <w:rPr>
          <w:b/>
        </w:rPr>
        <w:t xml:space="preserve">Tulos</w:t>
      </w:r>
    </w:p>
    <w:p>
      <w:r>
        <w:t xml:space="preserve">Ihmisjoukko on kaukana vedestä</w:t>
      </w:r>
    </w:p>
    <w:p>
      <w:r>
        <w:rPr>
          <w:b/>
        </w:rPr>
        <w:t xml:space="preserve">Esimerkki 1.50</w:t>
      </w:r>
    </w:p>
    <w:p>
      <w:r>
        <w:t xml:space="preserve">lause_A: Kaksi miestä seisoo jyrkänteen reunalla, ja toinen hyppää mereen. luokka: entailment (seuraus)</w:t>
      </w:r>
    </w:p>
    <w:p>
      <w:r>
        <w:rPr>
          <w:b/>
        </w:rPr>
        <w:t xml:space="preserve">Tulos</w:t>
      </w:r>
    </w:p>
    <w:p>
      <w:r>
        <w:t xml:space="preserve">Kaksi urosta seisoo jyrkänteen reunalla ja toinen hyppää veteen.</w:t>
      </w:r>
    </w:p>
    <w:p>
      <w:r>
        <w:rPr>
          <w:b/>
        </w:rPr>
        <w:t xml:space="preserve">Esimerkki 1.51</w:t>
      </w:r>
    </w:p>
    <w:p>
      <w:r>
        <w:t xml:space="preserve">lause_A: Nainen makaa kalliolla viltillä ja lukee kirjaa. luokka: entailment (seuraus)</w:t>
      </w:r>
    </w:p>
    <w:p>
      <w:r>
        <w:rPr>
          <w:b/>
        </w:rPr>
        <w:t xml:space="preserve">Tulos</w:t>
      </w:r>
    </w:p>
    <w:p>
      <w:r>
        <w:t xml:space="preserve">Kalliolla oleva nainen makaa peiton päällä ja lukee kirjaa.</w:t>
      </w:r>
    </w:p>
    <w:p>
      <w:r>
        <w:rPr>
          <w:b/>
        </w:rPr>
        <w:t xml:space="preserve">Esimerkki 1.52</w:t>
      </w:r>
    </w:p>
    <w:p>
      <w:r>
        <w:t xml:space="preserve">lause_A: Mies lukee sähköpostia. kategoria: ristiriita.</w:t>
      </w:r>
    </w:p>
    <w:p>
      <w:r>
        <w:rPr>
          <w:b/>
        </w:rPr>
        <w:t xml:space="preserve">Tulos</w:t>
      </w:r>
    </w:p>
    <w:p>
      <w:r>
        <w:t xml:space="preserve">Kukaan ei lue sähköpostia</w:t>
      </w:r>
    </w:p>
    <w:p>
      <w:r>
        <w:rPr>
          <w:b/>
        </w:rPr>
        <w:t xml:space="preserve">Esimerkki 1.53</w:t>
      </w:r>
    </w:p>
    <w:p>
      <w:r>
        <w:t xml:space="preserve">lause_A: Aasialaisella naisella on kädessään turkiskaulahuivi. luokka: ristiriita</w:t>
      </w:r>
    </w:p>
    <w:p>
      <w:r>
        <w:rPr>
          <w:b/>
        </w:rPr>
        <w:t xml:space="preserve">Tulos</w:t>
      </w:r>
    </w:p>
    <w:p>
      <w:r>
        <w:t xml:space="preserve">Aasialaisella naisella ei ole turkiskaulahuivia kädessään -</w:t>
      </w:r>
    </w:p>
    <w:p>
      <w:r>
        <w:rPr>
          <w:b/>
        </w:rPr>
        <w:t xml:space="preserve">Esimerkki 1.54</w:t>
      </w:r>
    </w:p>
    <w:p>
      <w:r>
        <w:t xml:space="preserve">lause_A: Mies soittaa kitaraa. kategoria: ristiriita.</w:t>
      </w:r>
    </w:p>
    <w:p>
      <w:r>
        <w:rPr>
          <w:b/>
        </w:rPr>
        <w:t xml:space="preserve">Tulos</w:t>
      </w:r>
    </w:p>
    <w:p>
      <w:r>
        <w:t xml:space="preserve">Mies ei soita kitaraa</w:t>
      </w:r>
    </w:p>
    <w:p>
      <w:r>
        <w:rPr>
          <w:b/>
        </w:rPr>
        <w:t xml:space="preserve">Esimerkki 1.55</w:t>
      </w:r>
    </w:p>
    <w:p>
      <w:r>
        <w:t xml:space="preserve">lause_A: Kissa soittaa näppäimistöä. luokka: ristiriita.</w:t>
      </w:r>
    </w:p>
    <w:p>
      <w:r>
        <w:rPr>
          <w:b/>
        </w:rPr>
        <w:t xml:space="preserve">Tulos</w:t>
      </w:r>
    </w:p>
    <w:p>
      <w:r>
        <w:t xml:space="preserve">Ei ole kissaa, joka soittaa koskettimia</w:t>
      </w:r>
    </w:p>
    <w:p>
      <w:r>
        <w:rPr>
          <w:b/>
        </w:rPr>
        <w:t xml:space="preserve">Esimerkki 1.56</w:t>
      </w:r>
    </w:p>
    <w:p>
      <w:r>
        <w:t xml:space="preserve">lause_A: Mies ajaa moottoripyörällä motocrossiin liittyvässä tapahtumassa. luokka: entailment (seuraus)</w:t>
      </w:r>
    </w:p>
    <w:p>
      <w:r>
        <w:rPr>
          <w:b/>
        </w:rPr>
        <w:t xml:space="preserve">Tulos</w:t>
      </w:r>
    </w:p>
    <w:p>
      <w:r>
        <w:t xml:space="preserve">Henkilö ajaa moottoripyörällä motocrossiin liittyvässä tapahtumassa.</w:t>
      </w:r>
    </w:p>
    <w:p>
      <w:r>
        <w:rPr>
          <w:b/>
        </w:rPr>
        <w:t xml:space="preserve">Esimerkki 1.57</w:t>
      </w:r>
    </w:p>
    <w:p>
      <w:r>
        <w:t xml:space="preserve">lause_A: Nainen kuutioi valkosipulia. luokka: seurausmerkki</w:t>
      </w:r>
    </w:p>
    <w:p>
      <w:r>
        <w:rPr>
          <w:b/>
        </w:rPr>
        <w:t xml:space="preserve">Tulos</w:t>
      </w:r>
    </w:p>
    <w:p>
      <w:r>
        <w:t xml:space="preserve">Nainen leikkaa valkosipulia</w:t>
      </w:r>
    </w:p>
    <w:p>
      <w:r>
        <w:rPr>
          <w:b/>
        </w:rPr>
        <w:t xml:space="preserve">Esimerkki 1.58</w:t>
      </w:r>
    </w:p>
    <w:p>
      <w:r>
        <w:t xml:space="preserve">lause_A: Koira paimentaa valkoisia lampaita pölyisellä maatilalla. luokka: seurausmerkki</w:t>
      </w:r>
    </w:p>
    <w:p>
      <w:r>
        <w:rPr>
          <w:b/>
        </w:rPr>
        <w:t xml:space="preserve">Tulos</w:t>
      </w:r>
    </w:p>
    <w:p>
      <w:r>
        <w:t xml:space="preserve">Koira paimentaa valkoista lammaslaumaa pölyisellä maatilalla.</w:t>
      </w:r>
    </w:p>
    <w:p>
      <w:r>
        <w:rPr>
          <w:b/>
        </w:rPr>
        <w:t xml:space="preserve">Esimerkki 1.59</w:t>
      </w:r>
    </w:p>
    <w:p>
      <w:r>
        <w:t xml:space="preserve">lause_A: Nuori mies bmx-pyörällä hyppää muuratun pyramidin päällä. luokka: entailment (seuraus)</w:t>
      </w:r>
    </w:p>
    <w:p>
      <w:r>
        <w:rPr>
          <w:b/>
        </w:rPr>
        <w:t xml:space="preserve">Tulos</w:t>
      </w:r>
    </w:p>
    <w:p>
      <w:r>
        <w:t xml:space="preserve">Nuori mies bmx-pyörällä hyppää muuratusta pyramidista.</w:t>
      </w:r>
    </w:p>
    <w:p>
      <w:r>
        <w:rPr>
          <w:b/>
        </w:rPr>
        <w:t xml:space="preserve">Esimerkki 1.60</w:t>
      </w:r>
    </w:p>
    <w:p>
      <w:r>
        <w:t xml:space="preserve">lause_A: Koira jahtaa palloa lian läpi. luokka: seurausmerkki</w:t>
      </w:r>
    </w:p>
    <w:p>
      <w:r>
        <w:rPr>
          <w:b/>
        </w:rPr>
        <w:t xml:space="preserve">Tulos</w:t>
      </w:r>
    </w:p>
    <w:p>
      <w:r>
        <w:t xml:space="preserve">Koira nappaa palloa</w:t>
      </w:r>
    </w:p>
    <w:p>
      <w:r>
        <w:rPr>
          <w:b/>
        </w:rPr>
        <w:t xml:space="preserve">Esimerkki 1.61</w:t>
      </w:r>
    </w:p>
    <w:p>
      <w:r>
        <w:t xml:space="preserve">lause_A: Poninhäntäinen nainen kiipeää alas kallioseinää. luokka: entailment (seuraus)</w:t>
      </w:r>
    </w:p>
    <w:p>
      <w:r>
        <w:rPr>
          <w:b/>
        </w:rPr>
        <w:t xml:space="preserve">Tulos</w:t>
      </w:r>
    </w:p>
    <w:p>
      <w:r>
        <w:t xml:space="preserve">Poninhäntäinen nainen kiipeää kallioseinää pitkin -</w:t>
      </w:r>
    </w:p>
    <w:p>
      <w:r>
        <w:rPr>
          <w:b/>
        </w:rPr>
        <w:t xml:space="preserve">Esimerkki 1.62</w:t>
      </w:r>
    </w:p>
    <w:p>
      <w:r>
        <w:t xml:space="preserve">lause_A: Ihminen ei ruoki käärmettä hiirellä. kategoria: ristiriita.</w:t>
      </w:r>
    </w:p>
    <w:p>
      <w:r>
        <w:rPr>
          <w:b/>
        </w:rPr>
        <w:t xml:space="preserve">Tulos</w:t>
      </w:r>
    </w:p>
    <w:p>
      <w:r>
        <w:t xml:space="preserve">Mies syöttää varovasti hiirtä käärmeelle...</w:t>
      </w:r>
    </w:p>
    <w:p>
      <w:r>
        <w:rPr>
          <w:b/>
        </w:rPr>
        <w:t xml:space="preserve">Esimerkki 1.63</w:t>
      </w:r>
    </w:p>
    <w:p>
      <w:r>
        <w:t xml:space="preserve">lause_A: Ei ole olemassa lasta, joka leikkii vesikourulla ulkona muun perheen katsellessa. kategoria: ristiriitaisuus</w:t>
      </w:r>
    </w:p>
    <w:p>
      <w:r>
        <w:rPr>
          <w:b/>
        </w:rPr>
        <w:t xml:space="preserve">Tulos</w:t>
      </w:r>
    </w:p>
    <w:p>
      <w:r>
        <w:t xml:space="preserve">Lapsi leikkii ulkona vesikourulla, ja muu perhe katselee.</w:t>
      </w:r>
    </w:p>
    <w:p>
      <w:r>
        <w:rPr>
          <w:b/>
        </w:rPr>
        <w:t xml:space="preserve">Esimerkki 1.64</w:t>
      </w:r>
    </w:p>
    <w:p>
      <w:r>
        <w:t xml:space="preserve">lause_A: Neljä ihmistä istuu matalalla sementtirakenteisella reunalla. luokka: entailment (seuraus)</w:t>
      </w:r>
    </w:p>
    <w:p>
      <w:r>
        <w:rPr>
          <w:b/>
        </w:rPr>
        <w:t xml:space="preserve">Tulos</w:t>
      </w:r>
    </w:p>
    <w:p>
      <w:r>
        <w:t xml:space="preserve">Jotkut ihmiset istuvat matalalla sementtikannella -</w:t>
      </w:r>
    </w:p>
    <w:p>
      <w:r>
        <w:rPr>
          <w:b/>
        </w:rPr>
        <w:t xml:space="preserve">Esimerkki 1.65</w:t>
      </w:r>
    </w:p>
    <w:p>
      <w:r>
        <w:t xml:space="preserve">lause_A: Mies soittaa kitaraa. kategoria: ristiriita.</w:t>
      </w:r>
    </w:p>
    <w:p>
      <w:r>
        <w:rPr>
          <w:b/>
        </w:rPr>
        <w:t xml:space="preserve">Tulos</w:t>
      </w:r>
    </w:p>
    <w:p>
      <w:r>
        <w:t xml:space="preserve">Kukaan ei soita kitaraa</w:t>
      </w:r>
    </w:p>
    <w:p>
      <w:r>
        <w:rPr>
          <w:b/>
        </w:rPr>
        <w:t xml:space="preserve">Esimerkki 1.66</w:t>
      </w:r>
    </w:p>
    <w:p>
      <w:r>
        <w:t xml:space="preserve">sentence_A: Kaksi valkoisiin asuihin ja punaisiin suojavarusteisiin pukeutunutta poikaa sparraa matolla. category: entailment</w:t>
      </w:r>
    </w:p>
    <w:p>
      <w:r>
        <w:rPr>
          <w:b/>
        </w:rPr>
        <w:t xml:space="preserve">Tulos</w:t>
      </w:r>
    </w:p>
    <w:p>
      <w:r>
        <w:t xml:space="preserve">Kaksi valkoisiin asuihin ja punaisiin suojavarusteisiin pukeutunutta lasta sparraa matolla.</w:t>
      </w:r>
    </w:p>
    <w:p>
      <w:r>
        <w:rPr>
          <w:b/>
        </w:rPr>
        <w:t xml:space="preserve">Esimerkki 1.67</w:t>
      </w:r>
    </w:p>
    <w:p>
      <w:r>
        <w:t xml:space="preserve">lause_A: Nuori poika juoksee valtameren aaltojen läpi. luokka: ristiriitaisuus</w:t>
      </w:r>
    </w:p>
    <w:p>
      <w:r>
        <w:rPr>
          <w:b/>
        </w:rPr>
        <w:t xml:space="preserve">Tulos</w:t>
      </w:r>
    </w:p>
    <w:p>
      <w:r>
        <w:t xml:space="preserve">Nuori poika ei juokse meren aaltojen läpi -</w:t>
      </w:r>
    </w:p>
    <w:p>
      <w:r>
        <w:rPr>
          <w:b/>
        </w:rPr>
        <w:t xml:space="preserve">Esimerkki 1.68</w:t>
      </w:r>
    </w:p>
    <w:p>
      <w:r>
        <w:t xml:space="preserve">lause_A: Moottoripyöräilijä pyörällä nojaa jyrkkään mutkaan. luokka: entailment (seuraus)</w:t>
      </w:r>
    </w:p>
    <w:p>
      <w:r>
        <w:rPr>
          <w:b/>
        </w:rPr>
        <w:t xml:space="preserve">Tulos</w:t>
      </w:r>
    </w:p>
    <w:p>
      <w:r>
        <w:t xml:space="preserve">Moottoripyöräilevä mies kääntyy kulman takaa.</w:t>
      </w:r>
    </w:p>
    <w:p>
      <w:r>
        <w:rPr>
          <w:b/>
        </w:rPr>
        <w:t xml:space="preserve">Esimerkki 1.69</w:t>
      </w:r>
    </w:p>
    <w:p>
      <w:r>
        <w:t xml:space="preserve">lause_A: Mies katkaisee miekalla paksua köyttä. luokka: seuraussuhteet.</w:t>
      </w:r>
    </w:p>
    <w:p>
      <w:r>
        <w:rPr>
          <w:b/>
        </w:rPr>
        <w:t xml:space="preserve">Tulos</w:t>
      </w:r>
    </w:p>
    <w:p>
      <w:r>
        <w:t xml:space="preserve">Mies katkaisee köyttä miekalla -</w:t>
      </w:r>
    </w:p>
    <w:p>
      <w:r>
        <w:rPr>
          <w:b/>
        </w:rPr>
        <w:t xml:space="preserve">Esimerkki 1.70</w:t>
      </w:r>
    </w:p>
    <w:p>
      <w:r>
        <w:t xml:space="preserve">lause_A: Ei ole yhtään kirjoittajaa. luokka: ristiriitaisuus</w:t>
      </w:r>
    </w:p>
    <w:p>
      <w:r>
        <w:rPr>
          <w:b/>
        </w:rPr>
        <w:t xml:space="preserve">Tulos</w:t>
      </w:r>
    </w:p>
    <w:p>
      <w:r>
        <w:t xml:space="preserve">Joku kirjoittaa</w:t>
      </w:r>
    </w:p>
    <w:p>
      <w:r>
        <w:rPr>
          <w:b/>
        </w:rPr>
        <w:t xml:space="preserve">Esimerkki 1.71</w:t>
      </w:r>
    </w:p>
    <w:p>
      <w:r>
        <w:t xml:space="preserve">lause_A: Kaukainen henkilö, jolla on sininen reppu, vaeltaa kallioisella alueella. luokka: entailment (seuraus)</w:t>
      </w:r>
    </w:p>
    <w:p>
      <w:r>
        <w:rPr>
          <w:b/>
        </w:rPr>
        <w:t xml:space="preserve">Tulos</w:t>
      </w:r>
    </w:p>
    <w:p>
      <w:r>
        <w:t xml:space="preserve">Henkilö kävelee</w:t>
      </w:r>
    </w:p>
    <w:p>
      <w:r>
        <w:rPr>
          <w:b/>
        </w:rPr>
        <w:t xml:space="preserve">Esimerkki 1.72</w:t>
      </w:r>
    </w:p>
    <w:p>
      <w:r>
        <w:t xml:space="preserve">lause_A: Ei ole miestä, joka kuorii sipulia. luokka: ristiriita.</w:t>
      </w:r>
    </w:p>
    <w:p>
      <w:r>
        <w:rPr>
          <w:b/>
        </w:rPr>
        <w:t xml:space="preserve">Tulos</w:t>
      </w:r>
    </w:p>
    <w:p>
      <w:r>
        <w:t xml:space="preserve">Mies kuorii sipulia</w:t>
      </w:r>
    </w:p>
    <w:p>
      <w:r>
        <w:rPr>
          <w:b/>
        </w:rPr>
        <w:t xml:space="preserve">Esimerkki 1.73</w:t>
      </w:r>
    </w:p>
    <w:p>
      <w:r>
        <w:t xml:space="preserve">lause_A: Henkilö leikkaa sieniä veitsellä. luokka: seurausmerkki</w:t>
      </w:r>
    </w:p>
    <w:p>
      <w:r>
        <w:rPr>
          <w:b/>
        </w:rPr>
        <w:t xml:space="preserve">Tulos</w:t>
      </w:r>
    </w:p>
    <w:p>
      <w:r>
        <w:t xml:space="preserve">Henkilö leikkaa sieniä</w:t>
      </w:r>
    </w:p>
    <w:p>
      <w:r>
        <w:rPr>
          <w:b/>
        </w:rPr>
        <w:t xml:space="preserve">Esimerkki 1.74</w:t>
      </w:r>
    </w:p>
    <w:p>
      <w:r>
        <w:t xml:space="preserve">lause_A: Apina vetää koiran häntää. luokka: seurausmerkki</w:t>
      </w:r>
    </w:p>
    <w:p>
      <w:r>
        <w:rPr>
          <w:b/>
        </w:rPr>
        <w:t xml:space="preserve">Tulos</w:t>
      </w:r>
    </w:p>
    <w:p>
      <w:r>
        <w:t xml:space="preserve">Apina vetää koiraa hännästä.</w:t>
      </w:r>
    </w:p>
    <w:p>
      <w:r>
        <w:rPr>
          <w:b/>
        </w:rPr>
        <w:t xml:space="preserve">Esimerkki 1.75</w:t>
      </w:r>
    </w:p>
    <w:p>
      <w:r>
        <w:t xml:space="preserve">lause_A: Koira katselee kaupan tiskiä. luokka: ristiriita.</w:t>
      </w:r>
    </w:p>
    <w:p>
      <w:r>
        <w:rPr>
          <w:b/>
        </w:rPr>
        <w:t xml:space="preserve">Tulos</w:t>
      </w:r>
    </w:p>
    <w:p>
      <w:r>
        <w:t xml:space="preserve">Ei ole koiraa, joka katselee ympärilleen</w:t>
      </w:r>
    </w:p>
    <w:p>
      <w:r>
        <w:rPr>
          <w:b/>
        </w:rPr>
        <w:t xml:space="preserve">Esimerkki 1.76</w:t>
      </w:r>
    </w:p>
    <w:p>
      <w:r>
        <w:t xml:space="preserve">lause_A: Ei ole miestä, joka syö jotakin ruokaa. luokka: ristiriita.</w:t>
      </w:r>
    </w:p>
    <w:p>
      <w:r>
        <w:rPr>
          <w:b/>
        </w:rPr>
        <w:t xml:space="preserve">Tulos</w:t>
      </w:r>
    </w:p>
    <w:p>
      <w:r>
        <w:t xml:space="preserve">Mies syö ruokaa</w:t>
      </w:r>
    </w:p>
    <w:p>
      <w:r>
        <w:rPr>
          <w:b/>
        </w:rPr>
        <w:t xml:space="preserve">Esimerkki 1.77</w:t>
      </w:r>
    </w:p>
    <w:p>
      <w:r>
        <w:t xml:space="preserve">lause_A: Yleisö katsoo jalkapallo-ottelua. luokka: ristiriita</w:t>
      </w:r>
    </w:p>
    <w:p>
      <w:r>
        <w:rPr>
          <w:b/>
        </w:rPr>
        <w:t xml:space="preserve">Tulos</w:t>
      </w:r>
    </w:p>
    <w:p>
      <w:r>
        <w:t xml:space="preserve">Yleisö ei katso jalkapallopeliä</w:t>
      </w:r>
    </w:p>
    <w:p>
      <w:r>
        <w:rPr>
          <w:b/>
        </w:rPr>
        <w:t xml:space="preserve">Esimerkki 1.78</w:t>
      </w:r>
    </w:p>
    <w:p>
      <w:r>
        <w:t xml:space="preserve">lause_A: Pyöräilijä pitää pyörää päänsä yläpuolella ihmisryhmässä. luokka: ristiriita</w:t>
      </w:r>
    </w:p>
    <w:p>
      <w:r>
        <w:rPr>
          <w:b/>
        </w:rPr>
        <w:t xml:space="preserve">Tulos</w:t>
      </w:r>
    </w:p>
    <w:p>
      <w:r>
        <w:t xml:space="preserve">Yksinäinen pyöräilijä laskee pyörän alas</w:t>
      </w:r>
    </w:p>
    <w:p>
      <w:r>
        <w:rPr>
          <w:b/>
        </w:rPr>
        <w:t xml:space="preserve">Esimerkki 1.79</w:t>
      </w:r>
    </w:p>
    <w:p>
      <w:r>
        <w:t xml:space="preserve">sentence_A: Mustapukuinen nainen vetää kärryjä ja seisoo kahden puistonpenkillä istuvan miehen edessä. category: entailment</w:t>
      </w:r>
    </w:p>
    <w:p>
      <w:r>
        <w:rPr>
          <w:b/>
        </w:rPr>
        <w:t xml:space="preserve">Tulos</w:t>
      </w:r>
    </w:p>
    <w:p>
      <w:r>
        <w:t xml:space="preserve">Mustapukuinen nainen vetää kärryä ja seisoo lähellä kahta miestä, jotka istuvat puistonpenkillä.</w:t>
      </w:r>
    </w:p>
    <w:p>
      <w:r>
        <w:rPr>
          <w:b/>
        </w:rPr>
        <w:t xml:space="preserve">Esimerkki 1.80</w:t>
      </w:r>
    </w:p>
    <w:p>
      <w:r>
        <w:t xml:space="preserve">lause_A: Ihmiset roikkuvat hihnoissa ja potkivat toisiaan. luokka: ristiriitainen.</w:t>
      </w:r>
    </w:p>
    <w:p>
      <w:r>
        <w:rPr>
          <w:b/>
        </w:rPr>
        <w:t xml:space="preserve">Tulos</w:t>
      </w:r>
    </w:p>
    <w:p>
      <w:r>
        <w:t xml:space="preserve">Kukaan ei roiku hihnoissa ja potki toisiaan...</w:t>
      </w:r>
    </w:p>
    <w:p>
      <w:r>
        <w:rPr>
          <w:b/>
        </w:rPr>
        <w:t xml:space="preserve">Esimerkki 1.81</w:t>
      </w:r>
    </w:p>
    <w:p>
      <w:r>
        <w:t xml:space="preserve">lause_A: Kaksi miestä ei tappele. kategoria: ristiriita.</w:t>
      </w:r>
    </w:p>
    <w:p>
      <w:r>
        <w:rPr>
          <w:b/>
        </w:rPr>
        <w:t xml:space="preserve">Tulos</w:t>
      </w:r>
    </w:p>
    <w:p>
      <w:r>
        <w:t xml:space="preserve">Kaksi miestä tappelee</w:t>
      </w:r>
    </w:p>
    <w:p>
      <w:r>
        <w:rPr>
          <w:b/>
        </w:rPr>
        <w:t xml:space="preserve">Esimerkki 1.82</w:t>
      </w:r>
    </w:p>
    <w:p>
      <w:r>
        <w:t xml:space="preserve">lause_A: Pulleakasvoisella pojalla on aurinkolasit. luokka: entailment (seuraus)</w:t>
      </w:r>
    </w:p>
    <w:p>
      <w:r>
        <w:rPr>
          <w:b/>
        </w:rPr>
        <w:t xml:space="preserve">Tulos</w:t>
      </w:r>
    </w:p>
    <w:p>
      <w:r>
        <w:t xml:space="preserve">Pulleakasvoisella pojalla on tummat lasit päässään.</w:t>
      </w:r>
    </w:p>
    <w:p>
      <w:r>
        <w:rPr>
          <w:b/>
        </w:rPr>
        <w:t xml:space="preserve">Esimerkki 1.83</w:t>
      </w:r>
    </w:p>
    <w:p>
      <w:r>
        <w:t xml:space="preserve">lause_A: Ei ole miestä, joka pilkkoo nopeasti sieniä veitsellä. kategoria: ristiriitaisuus</w:t>
      </w:r>
    </w:p>
    <w:p>
      <w:r>
        <w:rPr>
          <w:b/>
        </w:rPr>
        <w:t xml:space="preserve">Tulos</w:t>
      </w:r>
    </w:p>
    <w:p>
      <w:r>
        <w:t xml:space="preserve">Mies pilkkoo nopeasti sieniä veitsellä -</w:t>
      </w:r>
    </w:p>
    <w:p>
      <w:r>
        <w:rPr>
          <w:b/>
        </w:rPr>
        <w:t xml:space="preserve">Esimerkki 1.84</w:t>
      </w:r>
    </w:p>
    <w:p>
      <w:r>
        <w:t xml:space="preserve">lause_A: Neljä urheilijaa on miehen kanssa täpötäydessä stadionissa. luokka: entailment</w:t>
      </w:r>
    </w:p>
    <w:p>
      <w:r>
        <w:rPr>
          <w:b/>
        </w:rPr>
        <w:t xml:space="preserve">Tulos</w:t>
      </w:r>
    </w:p>
    <w:p>
      <w:r>
        <w:t xml:space="preserve">Neljä urheilijaa on yhden henkilön kanssa täpötäydessä stadionissa.</w:t>
      </w:r>
    </w:p>
    <w:p>
      <w:r>
        <w:rPr>
          <w:b/>
        </w:rPr>
        <w:t xml:space="preserve">Esimerkki 1.85</w:t>
      </w:r>
    </w:p>
    <w:p>
      <w:r>
        <w:t xml:space="preserve">lause_A: Kylmettynyt pyöräilijä juhlii. luokka: ristiriitaisuus</w:t>
      </w:r>
    </w:p>
    <w:p>
      <w:r>
        <w:rPr>
          <w:b/>
        </w:rPr>
        <w:t xml:space="preserve">Tulos</w:t>
      </w:r>
    </w:p>
    <w:p>
      <w:r>
        <w:t xml:space="preserve">Ei ole kylmä pyöräilijä juhlii</w:t>
      </w:r>
    </w:p>
    <w:p>
      <w:r>
        <w:rPr>
          <w:b/>
        </w:rPr>
        <w:t xml:space="preserve">Esimerkki 1.86</w:t>
      </w:r>
    </w:p>
    <w:p>
      <w:r>
        <w:t xml:space="preserve">lause_A: Pandakarhu makaa tukkien päällä. kategoria: ristiriita.</w:t>
      </w:r>
    </w:p>
    <w:p>
      <w:r>
        <w:rPr>
          <w:b/>
        </w:rPr>
        <w:t xml:space="preserve">Tulos</w:t>
      </w:r>
    </w:p>
    <w:p>
      <w:r>
        <w:t xml:space="preserve">Pandakarhu ei makaa tukkien päällä...</w:t>
      </w:r>
    </w:p>
    <w:p>
      <w:r>
        <w:rPr>
          <w:b/>
        </w:rPr>
        <w:t xml:space="preserve">Esimerkki 1.87</w:t>
      </w:r>
    </w:p>
    <w:p>
      <w:r>
        <w:t xml:space="preserve">lause_A: Mies ei soita pianoa. luokka: ristiriita</w:t>
      </w:r>
    </w:p>
    <w:p>
      <w:r>
        <w:rPr>
          <w:b/>
        </w:rPr>
        <w:t xml:space="preserve">Tulos</w:t>
      </w:r>
    </w:p>
    <w:p>
      <w:r>
        <w:t xml:space="preserve">Mies soittaa pianoa</w:t>
      </w:r>
    </w:p>
    <w:p>
      <w:r>
        <w:rPr>
          <w:b/>
        </w:rPr>
        <w:t xml:space="preserve">Esimerkki 1.88</w:t>
      </w:r>
    </w:p>
    <w:p>
      <w:r>
        <w:t xml:space="preserve">lause_A: Mies asentaa äänenvaimenninta pistooliin. luokka: ristiriitaisuus</w:t>
      </w:r>
    </w:p>
    <w:p>
      <w:r>
        <w:rPr>
          <w:b/>
        </w:rPr>
        <w:t xml:space="preserve">Tulos</w:t>
      </w:r>
    </w:p>
    <w:p>
      <w:r>
        <w:t xml:space="preserve">Kukaan ei sovita äänenvaimenninta pistooliin -</w:t>
      </w:r>
    </w:p>
    <w:p>
      <w:r>
        <w:rPr>
          <w:b/>
        </w:rPr>
        <w:t xml:space="preserve">Esimerkki 1.89</w:t>
      </w:r>
    </w:p>
    <w:p>
      <w:r>
        <w:t xml:space="preserve">lause_A: Ei ole pandakarhua syömässä bambua. luokka: ristiriitainen.</w:t>
      </w:r>
    </w:p>
    <w:p>
      <w:r>
        <w:rPr>
          <w:b/>
        </w:rPr>
        <w:t xml:space="preserve">Tulos</w:t>
      </w:r>
    </w:p>
    <w:p>
      <w:r>
        <w:t xml:space="preserve">Pandakarhu syö bambua...</w:t>
      </w:r>
    </w:p>
    <w:p>
      <w:r>
        <w:rPr>
          <w:b/>
        </w:rPr>
        <w:t xml:space="preserve">Esimerkki 1.90</w:t>
      </w:r>
    </w:p>
    <w:p>
      <w:r>
        <w:t xml:space="preserve">lause_A: Nainen viipaloi tomaattia. luokka: seurausmerkki</w:t>
      </w:r>
    </w:p>
    <w:p>
      <w:r>
        <w:rPr>
          <w:b/>
        </w:rPr>
        <w:t xml:space="preserve">Tulos</w:t>
      </w:r>
    </w:p>
    <w:p>
      <w:r>
        <w:t xml:space="preserve">Joku leikkaa tomaattia</w:t>
      </w:r>
    </w:p>
    <w:p>
      <w:r>
        <w:rPr>
          <w:b/>
        </w:rPr>
        <w:t xml:space="preserve">Esimerkki 1.91</w:t>
      </w:r>
    </w:p>
    <w:p>
      <w:r>
        <w:t xml:space="preserve">lause_A: Nuori poika ei kiipeile kalliosta tehdylle seinälle. luokka: ristiriita</w:t>
      </w:r>
    </w:p>
    <w:p>
      <w:r>
        <w:rPr>
          <w:b/>
        </w:rPr>
        <w:t xml:space="preserve">Tulos</w:t>
      </w:r>
    </w:p>
    <w:p>
      <w:r>
        <w:t xml:space="preserve">Nuori poika kiipeää kalliosta tehtyä seinää pitkin -</w:t>
      </w:r>
    </w:p>
    <w:p>
      <w:r>
        <w:rPr>
          <w:b/>
        </w:rPr>
        <w:t xml:space="preserve">Esimerkki 1.92</w:t>
      </w:r>
    </w:p>
    <w:p>
      <w:r>
        <w:t xml:space="preserve">lause_A: Jalkapalloilijat potkaisevat jalkapalloa maaliin. luokka: ristiriitaisuus</w:t>
      </w:r>
    </w:p>
    <w:p>
      <w:r>
        <w:rPr>
          <w:b/>
        </w:rPr>
        <w:t xml:space="preserve">Tulos</w:t>
      </w:r>
    </w:p>
    <w:p>
      <w:r>
        <w:t xml:space="preserve">Ei ole jalkapalloilijoita, jotka potkaisevat jalkapalloa maaliin...</w:t>
      </w:r>
    </w:p>
    <w:p>
      <w:r>
        <w:rPr>
          <w:b/>
        </w:rPr>
        <w:t xml:space="preserve">Esimerkki 1.93</w:t>
      </w:r>
    </w:p>
    <w:p>
      <w:r>
        <w:t xml:space="preserve">lause_A: Kukaan ei keittele okraa pannulla. luokka: ristiriita</w:t>
      </w:r>
    </w:p>
    <w:p>
      <w:r>
        <w:rPr>
          <w:b/>
        </w:rPr>
        <w:t xml:space="preserve">Tulos</w:t>
      </w:r>
    </w:p>
    <w:p>
      <w:r>
        <w:t xml:space="preserve">Joku keittää okraa pannulla</w:t>
      </w:r>
    </w:p>
    <w:p>
      <w:r>
        <w:rPr>
          <w:b/>
        </w:rPr>
        <w:t xml:space="preserve">Esimerkki 1.94</w:t>
      </w:r>
    </w:p>
    <w:p>
      <w:r>
        <w:t xml:space="preserve">lause_A: Vauva aivastelee ja pelottaa toista vauvaa. luokka: seurauskategoria: entailment</w:t>
      </w:r>
    </w:p>
    <w:p>
      <w:r>
        <w:rPr>
          <w:b/>
        </w:rPr>
        <w:t xml:space="preserve">Tulos</w:t>
      </w:r>
    </w:p>
    <w:p>
      <w:r>
        <w:t xml:space="preserve">Vauva aivastelee ja pelästyttää toisen vauvan.</w:t>
      </w:r>
    </w:p>
    <w:p>
      <w:r>
        <w:rPr>
          <w:b/>
        </w:rPr>
        <w:t xml:space="preserve">Esimerkki 1.95</w:t>
      </w:r>
    </w:p>
    <w:p>
      <w:r>
        <w:t xml:space="preserve">lause_A: Kaksi ihmistä ajaa moottoripyörällä. luokka: seurausmerkki</w:t>
      </w:r>
    </w:p>
    <w:p>
      <w:r>
        <w:rPr>
          <w:b/>
        </w:rPr>
        <w:t xml:space="preserve">Tulos</w:t>
      </w:r>
    </w:p>
    <w:p>
      <w:r>
        <w:t xml:space="preserve">Moottoripyöriä ajaa kaksi henkilöä.</w:t>
      </w:r>
    </w:p>
    <w:p>
      <w:r>
        <w:rPr>
          <w:b/>
        </w:rPr>
        <w:t xml:space="preserve">Esimerkki 1.96</w:t>
      </w:r>
    </w:p>
    <w:p>
      <w:r>
        <w:t xml:space="preserve">lause_A: Kalliolle kiipeää henkilö vaaleanpunaisella köydellä. luokka: entailment</w:t>
      </w:r>
    </w:p>
    <w:p>
      <w:r>
        <w:rPr>
          <w:b/>
        </w:rPr>
        <w:t xml:space="preserve">Tulos</w:t>
      </w:r>
    </w:p>
    <w:p>
      <w:r>
        <w:t xml:space="preserve">Yksi mies kiipeää kalliolle köyden avulla -</w:t>
      </w:r>
    </w:p>
    <w:p>
      <w:r>
        <w:rPr>
          <w:b/>
        </w:rPr>
        <w:t xml:space="preserve">Esimerkki 1.97</w:t>
      </w:r>
    </w:p>
    <w:p>
      <w:r>
        <w:t xml:space="preserve">lause_A: Koira leikkii lelulla. luokka: seurausmerkki</w:t>
      </w:r>
    </w:p>
    <w:p>
      <w:r>
        <w:rPr>
          <w:b/>
        </w:rPr>
        <w:t xml:space="preserve">Tulos</w:t>
      </w:r>
    </w:p>
    <w:p>
      <w:r>
        <w:t xml:space="preserve">Koira pitää hauskaa lelun kanssa</w:t>
      </w:r>
    </w:p>
    <w:p>
      <w:r>
        <w:rPr>
          <w:b/>
        </w:rPr>
        <w:t xml:space="preserve">Esimerkki 1.98</w:t>
      </w:r>
    </w:p>
    <w:p>
      <w:r>
        <w:t xml:space="preserve">lause_A: Kukaan ei kaada oliiviöljyä liedellä olevaan kattilaan. luokka: ristiriitaisuus</w:t>
      </w:r>
    </w:p>
    <w:p>
      <w:r>
        <w:rPr>
          <w:b/>
        </w:rPr>
        <w:t xml:space="preserve">Tulos</w:t>
      </w:r>
    </w:p>
    <w:p>
      <w:r>
        <w:t xml:space="preserve">Henkilö kaataa oliiviöljyä kattilaan liedellä, -</w:t>
      </w:r>
    </w:p>
    <w:p>
      <w:r>
        <w:rPr>
          <w:b/>
        </w:rPr>
        <w:t xml:space="preserve">Esimerkki 1.99</w:t>
      </w:r>
    </w:p>
    <w:p>
      <w:r>
        <w:t xml:space="preserve">lause_A: Iso kissa avaa muovilaatikon tassuillaan ja hyppää sisään. luokka: entailment</w:t>
      </w:r>
    </w:p>
    <w:p>
      <w:r>
        <w:rPr>
          <w:b/>
        </w:rPr>
        <w:t xml:space="preserve">Tulos</w:t>
      </w:r>
    </w:p>
    <w:p>
      <w:r>
        <w:t xml:space="preserve">Kissa avaa laatikon ja kiipeää sen sisälle.</w:t>
      </w:r>
    </w:p>
    <w:p>
      <w:r>
        <w:rPr>
          <w:b/>
        </w:rPr>
        <w:t xml:space="preserve">Esimerkki 1.100</w:t>
      </w:r>
    </w:p>
    <w:p>
      <w:r>
        <w:t xml:space="preserve">sentence_A: Lapsi hymyilee kameralle ja ui veden alla. category: entailment</w:t>
      </w:r>
    </w:p>
    <w:p>
      <w:r>
        <w:rPr>
          <w:b/>
        </w:rPr>
        <w:t xml:space="preserve">Tulos</w:t>
      </w:r>
    </w:p>
    <w:p>
      <w:r>
        <w:t xml:space="preserve">Lapsi hymyilee kameralle ja ui veden alla.</w:t>
      </w:r>
    </w:p>
    <w:p>
      <w:r>
        <w:rPr>
          <w:b/>
        </w:rPr>
        <w:t xml:space="preserve">Esimerkki 1.101</w:t>
      </w:r>
    </w:p>
    <w:p>
      <w:r>
        <w:t xml:space="preserve">lause_A: Mies osallistuu bmx-kilpailuun. luokka: ristiriitaisuus</w:t>
      </w:r>
    </w:p>
    <w:p>
      <w:r>
        <w:rPr>
          <w:b/>
        </w:rPr>
        <w:t xml:space="preserve">Tulos</w:t>
      </w:r>
    </w:p>
    <w:p>
      <w:r>
        <w:t xml:space="preserve">Mies ei osallistu bmx-kilpailuun, -</w:t>
      </w:r>
    </w:p>
    <w:p>
      <w:r>
        <w:rPr>
          <w:b/>
        </w:rPr>
        <w:t xml:space="preserve">Esimerkki 1.102</w:t>
      </w:r>
    </w:p>
    <w:p>
      <w:r>
        <w:t xml:space="preserve">lause_A: Nainen rikkoo kahta munaa kulhoon. luokka: ristiriita</w:t>
      </w:r>
    </w:p>
    <w:p>
      <w:r>
        <w:rPr>
          <w:b/>
        </w:rPr>
        <w:t xml:space="preserve">Tulos</w:t>
      </w:r>
    </w:p>
    <w:p>
      <w:r>
        <w:t xml:space="preserve">Ei ole naista, joka rikkoo munia kulhoon</w:t>
      </w:r>
    </w:p>
    <w:p>
      <w:r>
        <w:rPr>
          <w:b/>
        </w:rPr>
        <w:t xml:space="preserve">Esimerkki 1.103</w:t>
      </w:r>
    </w:p>
    <w:p>
      <w:r>
        <w:t xml:space="preserve">lause_A: Koira avaa ruokapurkin. luokka: seurausmerkki</w:t>
      </w:r>
    </w:p>
    <w:p>
      <w:r>
        <w:rPr>
          <w:b/>
        </w:rPr>
        <w:t xml:space="preserve">Tulos</w:t>
      </w:r>
    </w:p>
    <w:p>
      <w:r>
        <w:t xml:space="preserve">Koira puree tölkkiä</w:t>
      </w:r>
    </w:p>
    <w:p>
      <w:r>
        <w:rPr>
          <w:b/>
        </w:rPr>
        <w:t xml:space="preserve">Esimerkki 1.104</w:t>
      </w:r>
    </w:p>
    <w:p>
      <w:r>
        <w:t xml:space="preserve">lause_A: Ruskea koira ja musta koira ovat ruohikossa. luokka: seurausmerkki</w:t>
      </w:r>
    </w:p>
    <w:p>
      <w:r>
        <w:rPr>
          <w:b/>
        </w:rPr>
        <w:t xml:space="preserve">Tulos</w:t>
      </w:r>
    </w:p>
    <w:p>
      <w:r>
        <w:t xml:space="preserve">Ruskea koira ja musta koira ovat ruohikossa -</w:t>
      </w:r>
    </w:p>
    <w:p>
      <w:r>
        <w:rPr>
          <w:b/>
        </w:rPr>
        <w:t xml:space="preserve">Esimerkki 1.105</w:t>
      </w:r>
    </w:p>
    <w:p>
      <w:r>
        <w:t xml:space="preserve">lause_A: Mies syöttää hiirtä varovasti käärmeelle. luokka: seuraussuhteet.</w:t>
      </w:r>
    </w:p>
    <w:p>
      <w:r>
        <w:rPr>
          <w:b/>
        </w:rPr>
        <w:t xml:space="preserve">Tulos</w:t>
      </w:r>
    </w:p>
    <w:p>
      <w:r>
        <w:t xml:space="preserve">Mies syöttää varovasti hiirtä käärmeelle...</w:t>
      </w:r>
    </w:p>
    <w:p>
      <w:r>
        <w:rPr>
          <w:b/>
        </w:rPr>
        <w:t xml:space="preserve">Esimerkki 1.106</w:t>
      </w:r>
    </w:p>
    <w:p>
      <w:r>
        <w:t xml:space="preserve">lause_A: Kissa liukuu ylösalaisin sohvan alla. luokka: seuraussuhde.</w:t>
      </w:r>
    </w:p>
    <w:p>
      <w:r>
        <w:rPr>
          <w:b/>
        </w:rPr>
        <w:t xml:space="preserve">Tulos</w:t>
      </w:r>
    </w:p>
    <w:p>
      <w:r>
        <w:t xml:space="preserve">Eläin ryömii huonekalun alle...</w:t>
      </w:r>
    </w:p>
    <w:p>
      <w:r>
        <w:rPr>
          <w:b/>
        </w:rPr>
        <w:t xml:space="preserve">Esimerkki 1.107</w:t>
      </w:r>
    </w:p>
    <w:p>
      <w:r>
        <w:t xml:space="preserve">lause_A: Mies, jolla on värjätty musta paita, istuu pöydän ääressä ja nauraa. luokka: ristiriitaisuus</w:t>
      </w:r>
    </w:p>
    <w:p>
      <w:r>
        <w:rPr>
          <w:b/>
        </w:rPr>
        <w:t xml:space="preserve">Tulos</w:t>
      </w:r>
    </w:p>
    <w:p>
      <w:r>
        <w:t xml:space="preserve">Ei ole miestä, jolla on mustaksi värjätty paita, joka istuu pöydän ääressä ja naureskelee.</w:t>
      </w:r>
    </w:p>
    <w:p>
      <w:r>
        <w:rPr>
          <w:b/>
        </w:rPr>
        <w:t xml:space="preserve">Esimerkki 1.108</w:t>
      </w:r>
    </w:p>
    <w:p>
      <w:r>
        <w:t xml:space="preserve">lause_A: Ei ole olemassa koiranpennun pyörimistä. luokka: ristiriita.</w:t>
      </w:r>
    </w:p>
    <w:p>
      <w:r>
        <w:rPr>
          <w:b/>
        </w:rPr>
        <w:t xml:space="preserve">Tulos</w:t>
      </w:r>
    </w:p>
    <w:p>
      <w:r>
        <w:t xml:space="preserve">Pentu pyörii toistuvasti selällään puolelta toiselle.</w:t>
      </w:r>
    </w:p>
    <w:p>
      <w:r>
        <w:rPr>
          <w:b/>
        </w:rPr>
        <w:t xml:space="preserve">Esimerkki 1.109</w:t>
      </w:r>
    </w:p>
    <w:p>
      <w:r>
        <w:t xml:space="preserve">lause_A: Nainen ei viipaloi sipulia veitsellä. luokka: ristiriita.</w:t>
      </w:r>
    </w:p>
    <w:p>
      <w:r>
        <w:rPr>
          <w:b/>
        </w:rPr>
        <w:t xml:space="preserve">Tulos</w:t>
      </w:r>
    </w:p>
    <w:p>
      <w:r>
        <w:t xml:space="preserve">Nainen viipaloi sipulia veitsellä -</w:t>
      </w:r>
    </w:p>
    <w:p>
      <w:r>
        <w:rPr>
          <w:b/>
        </w:rPr>
        <w:t xml:space="preserve">Esimerkki 1.110</w:t>
      </w:r>
    </w:p>
    <w:p>
      <w:r>
        <w:t xml:space="preserve">lause_A: Mies soittaa kitaraa. luokka: ristiriita</w:t>
      </w:r>
    </w:p>
    <w:p>
      <w:r>
        <w:rPr>
          <w:b/>
        </w:rPr>
        <w:t xml:space="preserve">Tulos</w:t>
      </w:r>
    </w:p>
    <w:p>
      <w:r>
        <w:t xml:space="preserve">Kukaan ei soita kitaraa</w:t>
      </w:r>
    </w:p>
    <w:p>
      <w:r>
        <w:rPr>
          <w:b/>
        </w:rPr>
        <w:t xml:space="preserve">Esimerkki 1.111</w:t>
      </w:r>
    </w:p>
    <w:p>
      <w:r>
        <w:t xml:space="preserve">lause_A: Musta koira hyppää sylinterimäisestä heinänpaalista. luokka: seurausmerkki</w:t>
      </w:r>
    </w:p>
    <w:p>
      <w:r>
        <w:rPr>
          <w:b/>
        </w:rPr>
        <w:t xml:space="preserve">Tulos</w:t>
      </w:r>
    </w:p>
    <w:p>
      <w:r>
        <w:t xml:space="preserve">Musta koira hyppää sylinterimäisestä heinäpaalista -</w:t>
      </w:r>
    </w:p>
    <w:p>
      <w:r>
        <w:rPr>
          <w:b/>
        </w:rPr>
        <w:t xml:space="preserve">Esimerkki 1.112</w:t>
      </w:r>
    </w:p>
    <w:p>
      <w:r>
        <w:t xml:space="preserve">lause_A: Punaliivinen koira ei juokse pellolla. luokka: ristiriita.</w:t>
      </w:r>
    </w:p>
    <w:p>
      <w:r>
        <w:rPr>
          <w:b/>
        </w:rPr>
        <w:t xml:space="preserve">Tulos</w:t>
      </w:r>
    </w:p>
    <w:p>
      <w:r>
        <w:t xml:space="preserve">Koira punaisissa liiveissä juoksee pellolla -</w:t>
      </w:r>
    </w:p>
    <w:p>
      <w:r>
        <w:rPr>
          <w:b/>
        </w:rPr>
        <w:t xml:space="preserve">Esimerkki 1.113</w:t>
      </w:r>
    </w:p>
    <w:p>
      <w:r>
        <w:t xml:space="preserve">lause_A: Yksi nainen kuorii perunaa. luokka: ristiriita</w:t>
      </w:r>
    </w:p>
    <w:p>
      <w:r>
        <w:rPr>
          <w:b/>
        </w:rPr>
        <w:t xml:space="preserve">Tulos</w:t>
      </w:r>
    </w:p>
    <w:p>
      <w:r>
        <w:t xml:space="preserve">Nainen ei kuori perunaa, -</w:t>
      </w:r>
    </w:p>
    <w:p>
      <w:r>
        <w:rPr>
          <w:b/>
        </w:rPr>
        <w:t xml:space="preserve">Esimerkki 1.114</w:t>
      </w:r>
    </w:p>
    <w:p>
      <w:r>
        <w:t xml:space="preserve">lause_A: Perhe ei ole ostamassa mitään automaatista. luokka: ristiriita</w:t>
      </w:r>
    </w:p>
    <w:p>
      <w:r>
        <w:rPr>
          <w:b/>
        </w:rPr>
        <w:t xml:space="preserve">Tulos</w:t>
      </w:r>
    </w:p>
    <w:p>
      <w:r>
        <w:t xml:space="preserve">Perhe on ostamassa jotain automaatista.</w:t>
      </w:r>
    </w:p>
    <w:p>
      <w:r>
        <w:rPr>
          <w:b/>
        </w:rPr>
        <w:t xml:space="preserve">Esimerkki 1.115</w:t>
      </w:r>
    </w:p>
    <w:p>
      <w:r>
        <w:t xml:space="preserve">lause_A: Mies ripottelee juustoa pizzalle. luokka: seurausmerkki</w:t>
      </w:r>
    </w:p>
    <w:p>
      <w:r>
        <w:rPr>
          <w:b/>
        </w:rPr>
        <w:t xml:space="preserve">Tulos</w:t>
      </w:r>
    </w:p>
    <w:p>
      <w:r>
        <w:t xml:space="preserve">Mies laittaa juustoa pizzan päälle -</w:t>
      </w:r>
    </w:p>
    <w:p>
      <w:r>
        <w:rPr>
          <w:b/>
        </w:rPr>
        <w:t xml:space="preserve">Esimerkki 1.116</w:t>
      </w:r>
    </w:p>
    <w:p>
      <w:r>
        <w:t xml:space="preserve">lause_A: Nuori poika istuu uimapuvussa ja odottaa seuraavaa kilpailua. luokka: entailment</w:t>
      </w:r>
    </w:p>
    <w:p>
      <w:r>
        <w:rPr>
          <w:b/>
        </w:rPr>
        <w:t xml:space="preserve">Tulos</w:t>
      </w:r>
    </w:p>
    <w:p>
      <w:r>
        <w:t xml:space="preserve">Lapsi istuu uimavarusteet yllään</w:t>
      </w:r>
    </w:p>
    <w:p>
      <w:r>
        <w:rPr>
          <w:b/>
        </w:rPr>
        <w:t xml:space="preserve">Esimerkki 1.117</w:t>
      </w:r>
    </w:p>
    <w:p>
      <w:r>
        <w:t xml:space="preserve">lause_A: Koira, joka on suuri ja harmaa, kantaa palloa suussaan ja juoksee nurmikon poikki. luokka: entailment (seuraus)</w:t>
      </w:r>
    </w:p>
    <w:p>
      <w:r>
        <w:rPr>
          <w:b/>
        </w:rPr>
        <w:t xml:space="preserve">Tulos</w:t>
      </w:r>
    </w:p>
    <w:p>
      <w:r>
        <w:t xml:space="preserve">Suuri koira juoksee nurmikolla tennispallo suussaan...</w:t>
      </w:r>
    </w:p>
    <w:p>
      <w:r>
        <w:rPr>
          <w:b/>
        </w:rPr>
        <w:t xml:space="preserve">Esimerkki 1.118</w:t>
      </w:r>
    </w:p>
    <w:p>
      <w:r>
        <w:t xml:space="preserve">lause_A: Mies istuu polkupyörän vieressä ja kirjoittaa muistiinpanoa. luokka: ristiriita.</w:t>
      </w:r>
    </w:p>
    <w:p>
      <w:r>
        <w:rPr>
          <w:b/>
        </w:rPr>
        <w:t xml:space="preserve">Tulos</w:t>
      </w:r>
    </w:p>
    <w:p>
      <w:r>
        <w:t xml:space="preserve">Kukaan mies ei kirjoita viestiä pyörän vieressä...</w:t>
      </w:r>
    </w:p>
    <w:p>
      <w:r>
        <w:rPr>
          <w:b/>
        </w:rPr>
        <w:t xml:space="preserve">Esimerkki 1.119</w:t>
      </w:r>
    </w:p>
    <w:p>
      <w:r>
        <w:t xml:space="preserve">lause_A: Eläintarhassa ei ole apinaa, joka kiusaa koiraa. kategoria: ristiriita.</w:t>
      </w:r>
    </w:p>
    <w:p>
      <w:r>
        <w:rPr>
          <w:b/>
        </w:rPr>
        <w:t xml:space="preserve">Tulos</w:t>
      </w:r>
    </w:p>
    <w:p>
      <w:r>
        <w:t xml:space="preserve">Apina vetää koiraa hännästä.</w:t>
      </w:r>
    </w:p>
    <w:p>
      <w:r>
        <w:rPr>
          <w:b/>
        </w:rPr>
        <w:t xml:space="preserve">Esimerkki 1.120</w:t>
      </w:r>
    </w:p>
    <w:p>
      <w:r>
        <w:t xml:space="preserve">lause_A: Kissanpennut eivät syö tarjottimilla olevaa ruokaa. kategoria: ristiriita</w:t>
      </w:r>
    </w:p>
    <w:p>
      <w:r>
        <w:rPr>
          <w:b/>
        </w:rPr>
        <w:t xml:space="preserve">Tulos</w:t>
      </w:r>
    </w:p>
    <w:p>
      <w:r>
        <w:t xml:space="preserve">Jotkut pennut syövät</w:t>
      </w:r>
    </w:p>
    <w:p>
      <w:r>
        <w:rPr>
          <w:b/>
        </w:rPr>
        <w:t xml:space="preserve">Esimerkki 1.121</w:t>
      </w:r>
    </w:p>
    <w:p>
      <w:r>
        <w:t xml:space="preserve">lause_A: Mies tekee luonnosta. luokka: seurauskategoria</w:t>
      </w:r>
    </w:p>
    <w:p>
      <w:r>
        <w:rPr>
          <w:b/>
        </w:rPr>
        <w:t xml:space="preserve">Tulos</w:t>
      </w:r>
    </w:p>
    <w:p>
      <w:r>
        <w:t xml:space="preserve">Mies piirtää</w:t>
      </w:r>
    </w:p>
    <w:p>
      <w:r>
        <w:rPr>
          <w:b/>
        </w:rPr>
        <w:t xml:space="preserve">Esimerkki 1.122</w:t>
      </w:r>
    </w:p>
    <w:p>
      <w:r>
        <w:t xml:space="preserve">lause_A: Mies tekee lattiaharjoituksia. kategoria: entailment</w:t>
      </w:r>
    </w:p>
    <w:p>
      <w:r>
        <w:rPr>
          <w:b/>
        </w:rPr>
        <w:t xml:space="preserve">Tulos</w:t>
      </w:r>
    </w:p>
    <w:p>
      <w:r>
        <w:t xml:space="preserve">Mies tekee harjoituksia</w:t>
      </w:r>
    </w:p>
    <w:p>
      <w:r>
        <w:rPr>
          <w:b/>
        </w:rPr>
        <w:t xml:space="preserve">Esimerkki 1.123</w:t>
      </w:r>
    </w:p>
    <w:p>
      <w:r>
        <w:t xml:space="preserve">lause_A: Nuori poika ajaa maastopyörällä mudan läpi. luokka: ristiriita</w:t>
      </w:r>
    </w:p>
    <w:p>
      <w:r>
        <w:rPr>
          <w:b/>
        </w:rPr>
        <w:t xml:space="preserve">Tulos</w:t>
      </w:r>
    </w:p>
    <w:p>
      <w:r>
        <w:t xml:space="preserve">Ei ole nuorta poikaa, joka ajaa maastopyörällä mudan läpi -</w:t>
      </w:r>
    </w:p>
    <w:p>
      <w:r>
        <w:rPr>
          <w:b/>
        </w:rPr>
        <w:t xml:space="preserve">Esimerkki 1.124</w:t>
      </w:r>
    </w:p>
    <w:p>
      <w:r>
        <w:t xml:space="preserve">lause_A: Mustiin pukeutunut mies on pukeutunut inline-luistimiin ja tekee akrobatiaa kiskolla. luokka: entailment (seuraus)</w:t>
      </w:r>
    </w:p>
    <w:p>
      <w:r>
        <w:rPr>
          <w:b/>
        </w:rPr>
        <w:t xml:space="preserve">Tulos</w:t>
      </w:r>
    </w:p>
    <w:p>
      <w:r>
        <w:t xml:space="preserve">Mustiin pukeutunut mies on pukeutunut inline-luistimiin ja tekee tempun kiskolla</w:t>
      </w:r>
    </w:p>
    <w:p>
      <w:r>
        <w:rPr>
          <w:b/>
        </w:rPr>
        <w:t xml:space="preserve">Esimerkki 1.125</w:t>
      </w:r>
    </w:p>
    <w:p>
      <w:r>
        <w:t xml:space="preserve">lause_A: Mies ei tanssi. kategoria: ristiriita.</w:t>
      </w:r>
    </w:p>
    <w:p>
      <w:r>
        <w:rPr>
          <w:b/>
        </w:rPr>
        <w:t xml:space="preserve">Tulos</w:t>
      </w:r>
    </w:p>
    <w:p>
      <w:r>
        <w:t xml:space="preserve">Mies tanssii</w:t>
      </w:r>
    </w:p>
    <w:p>
      <w:r>
        <w:rPr>
          <w:b/>
        </w:rPr>
        <w:t xml:space="preserve">Esimerkki 1.126</w:t>
      </w:r>
    </w:p>
    <w:p>
      <w:r>
        <w:t xml:space="preserve">lause_A: Kolme miestä tanssii. kategoria: entailment</w:t>
      </w:r>
    </w:p>
    <w:p>
      <w:r>
        <w:rPr>
          <w:b/>
        </w:rPr>
        <w:t xml:space="preserve">Tulos</w:t>
      </w:r>
    </w:p>
    <w:p>
      <w:r>
        <w:t xml:space="preserve">Muutama mies tanssii</w:t>
      </w:r>
    </w:p>
    <w:p>
      <w:r>
        <w:rPr>
          <w:b/>
        </w:rPr>
        <w:t xml:space="preserve">Esimerkki 1.127</w:t>
      </w:r>
    </w:p>
    <w:p>
      <w:r>
        <w:t xml:space="preserve">lause_A: Joku lukee sähköpostia. kategoria: ristiriita.</w:t>
      </w:r>
    </w:p>
    <w:p>
      <w:r>
        <w:rPr>
          <w:b/>
        </w:rPr>
        <w:t xml:space="preserve">Tulos</w:t>
      </w:r>
    </w:p>
    <w:p>
      <w:r>
        <w:t xml:space="preserve">Joku ei lue sähköpostia</w:t>
      </w:r>
    </w:p>
    <w:p>
      <w:r>
        <w:rPr>
          <w:b/>
        </w:rPr>
        <w:t xml:space="preserve">Esimerkki 1.128</w:t>
      </w:r>
    </w:p>
    <w:p>
      <w:r>
        <w:t xml:space="preserve">lause_A: Pieni tyttö ajaa leluauton kyydissä. luokka: ristiriitaisuus</w:t>
      </w:r>
    </w:p>
    <w:p>
      <w:r>
        <w:rPr>
          <w:b/>
        </w:rPr>
        <w:t xml:space="preserve">Tulos</w:t>
      </w:r>
    </w:p>
    <w:p>
      <w:r>
        <w:t xml:space="preserve">Pieni tyttö nousee ulos leluautosta -</w:t>
      </w:r>
    </w:p>
    <w:p>
      <w:r>
        <w:rPr>
          <w:b/>
        </w:rPr>
        <w:t xml:space="preserve">Esimerkki 1.129</w:t>
      </w:r>
    </w:p>
    <w:p>
      <w:r>
        <w:t xml:space="preserve">lause_A: Poika istuu lähellä sinistä merta. luokka: ristiriita.</w:t>
      </w:r>
    </w:p>
    <w:p>
      <w:r>
        <w:rPr>
          <w:b/>
        </w:rPr>
        <w:t xml:space="preserve">Tulos</w:t>
      </w:r>
    </w:p>
    <w:p>
      <w:r>
        <w:t xml:space="preserve">Poika kahlaa sinisessä meressä</w:t>
      </w:r>
    </w:p>
    <w:p>
      <w:r>
        <w:rPr>
          <w:b/>
        </w:rPr>
        <w:t xml:space="preserve">Esimerkki 1.130</w:t>
      </w:r>
    </w:p>
    <w:p>
      <w:r>
        <w:t xml:space="preserve">lause_A: Mies ei ratsasta mekaanisella härällä. kategoria: ristiriita.</w:t>
      </w:r>
    </w:p>
    <w:p>
      <w:r>
        <w:rPr>
          <w:b/>
        </w:rPr>
        <w:t xml:space="preserve">Tulos</w:t>
      </w:r>
    </w:p>
    <w:p>
      <w:r>
        <w:t xml:space="preserve">Mies ratsastaa mekaanisella härällä</w:t>
      </w:r>
    </w:p>
    <w:p>
      <w:r>
        <w:rPr>
          <w:b/>
        </w:rPr>
        <w:t xml:space="preserve">Esimerkki 1.131</w:t>
      </w:r>
    </w:p>
    <w:p>
      <w:r>
        <w:t xml:space="preserve">sentence_A: Violettiin ja siniseen pukeutunut tyttö kävelee hitaasti pyöränsä vieressä yöllä. category: entailment</w:t>
      </w:r>
    </w:p>
    <w:p>
      <w:r>
        <w:rPr>
          <w:b/>
        </w:rPr>
        <w:t xml:space="preserve">Tulos</w:t>
      </w:r>
    </w:p>
    <w:p>
      <w:r>
        <w:t xml:space="preserve">Violettiin ja siniseen pukeutunut tyttö kävelee pyöränsä vieressä yöllä...</w:t>
      </w:r>
    </w:p>
    <w:p>
      <w:r>
        <w:rPr>
          <w:b/>
        </w:rPr>
        <w:t xml:space="preserve">Esimerkki 1.132</w:t>
      </w:r>
    </w:p>
    <w:p>
      <w:r>
        <w:t xml:space="preserve">lause_A: Ei ole olemassa apinaa, joka potkii ihmistä. kategoria: ristiriita.</w:t>
      </w:r>
    </w:p>
    <w:p>
      <w:r>
        <w:rPr>
          <w:b/>
        </w:rPr>
        <w:t xml:space="preserve">Tulos</w:t>
      </w:r>
    </w:p>
    <w:p>
      <w:r>
        <w:t xml:space="preserve">Apina potkii ihmistä</w:t>
      </w:r>
    </w:p>
    <w:p>
      <w:r>
        <w:rPr>
          <w:b/>
        </w:rPr>
        <w:t xml:space="preserve">Esimerkki 1.133</w:t>
      </w:r>
    </w:p>
    <w:p>
      <w:r>
        <w:t xml:space="preserve">lause_A: Mies pyydystää kalaa. luokka: seurausmerkki</w:t>
      </w:r>
    </w:p>
    <w:p>
      <w:r>
        <w:rPr>
          <w:b/>
        </w:rPr>
        <w:t xml:space="preserve">Tulos</w:t>
      </w:r>
    </w:p>
    <w:p>
      <w:r>
        <w:t xml:space="preserve">Mies pyydystää kalaa</w:t>
      </w:r>
    </w:p>
    <w:p>
      <w:r>
        <w:rPr>
          <w:b/>
        </w:rPr>
        <w:t xml:space="preserve">Esimerkki 1.134</w:t>
      </w:r>
    </w:p>
    <w:p>
      <w:r>
        <w:t xml:space="preserve">lause_A: Henkilö harjaa kissaa. kategoria: ristiriita.</w:t>
      </w:r>
    </w:p>
    <w:p>
      <w:r>
        <w:rPr>
          <w:b/>
        </w:rPr>
        <w:t xml:space="preserve">Tulos</w:t>
      </w:r>
    </w:p>
    <w:p>
      <w:r>
        <w:t xml:space="preserve">Kukaan ei harjaa kissaa</w:t>
      </w:r>
    </w:p>
    <w:p>
      <w:r>
        <w:rPr>
          <w:b/>
        </w:rPr>
        <w:t xml:space="preserve">Esimerkki 1.135</w:t>
      </w:r>
    </w:p>
    <w:p>
      <w:r>
        <w:t xml:space="preserve">lause_A: Mies lukee sähköpostia. kategoria: entailment (seuraus)</w:t>
      </w:r>
    </w:p>
    <w:p>
      <w:r>
        <w:rPr>
          <w:b/>
        </w:rPr>
        <w:t xml:space="preserve">Tulos</w:t>
      </w:r>
    </w:p>
    <w:p>
      <w:r>
        <w:t xml:space="preserve">Mies lukee sähköpostia</w:t>
      </w:r>
    </w:p>
    <w:p>
      <w:r>
        <w:rPr>
          <w:b/>
        </w:rPr>
        <w:t xml:space="preserve">Esimerkki 1.136</w:t>
      </w:r>
    </w:p>
    <w:p>
      <w:r>
        <w:t xml:space="preserve">lause_A: Alaston nainen kävelee yleisön edessä vartalomaalissa. kategoria: ristiriita</w:t>
      </w:r>
    </w:p>
    <w:p>
      <w:r>
        <w:rPr>
          <w:b/>
        </w:rPr>
        <w:t xml:space="preserve">Tulos</w:t>
      </w:r>
    </w:p>
    <w:p>
      <w:r>
        <w:t xml:space="preserve">Ei ole naista, joka kävelee vartalomaalissa yleisön edessä.</w:t>
      </w:r>
    </w:p>
    <w:p>
      <w:r>
        <w:rPr>
          <w:b/>
        </w:rPr>
        <w:t xml:space="preserve">Esimerkki 1.137</w:t>
      </w:r>
    </w:p>
    <w:p>
      <w:r>
        <w:t xml:space="preserve">lause_A: Sarvikuono laiduntaa ruohoa. luokka: ristiriita.</w:t>
      </w:r>
    </w:p>
    <w:p>
      <w:r>
        <w:rPr>
          <w:b/>
        </w:rPr>
        <w:t xml:space="preserve">Tulos</w:t>
      </w:r>
    </w:p>
    <w:p>
      <w:r>
        <w:t xml:space="preserve">Sarvikuono ei laiduntaa ruoholla...</w:t>
      </w:r>
    </w:p>
    <w:p>
      <w:r>
        <w:rPr>
          <w:b/>
        </w:rPr>
        <w:t xml:space="preserve">Esimerkki 1.138</w:t>
      </w:r>
    </w:p>
    <w:p>
      <w:r>
        <w:t xml:space="preserve">lause_A: Mies syö nälkäisenä kulhollisen muroja. luokka: seurausmerkki</w:t>
      </w:r>
    </w:p>
    <w:p>
      <w:r>
        <w:rPr>
          <w:b/>
        </w:rPr>
        <w:t xml:space="preserve">Tulos</w:t>
      </w:r>
    </w:p>
    <w:p>
      <w:r>
        <w:t xml:space="preserve">Mies syö muroja</w:t>
      </w:r>
    </w:p>
    <w:p>
      <w:r>
        <w:rPr>
          <w:b/>
        </w:rPr>
        <w:t xml:space="preserve">Esimerkki 1.139</w:t>
      </w:r>
    </w:p>
    <w:p>
      <w:r>
        <w:t xml:space="preserve">lause_A: Kaksi koiraa ja kaksi ihmistä istuvat metsässä. luokka: ristiriita.</w:t>
      </w:r>
    </w:p>
    <w:p>
      <w:r>
        <w:rPr>
          <w:b/>
        </w:rPr>
        <w:t xml:space="preserve">Tulos</w:t>
      </w:r>
    </w:p>
    <w:p>
      <w:r>
        <w:t xml:space="preserve">Kaksi koiraa ja kaksi ihmistä kävelevät metsässä -</w:t>
      </w:r>
    </w:p>
    <w:p>
      <w:r>
        <w:rPr>
          <w:b/>
        </w:rPr>
        <w:t xml:space="preserve">Esimerkki 1.140</w:t>
      </w:r>
    </w:p>
    <w:p>
      <w:r>
        <w:t xml:space="preserve">lause_A: Lapsi ui leikkisästi veden alla uima-altaassa. luokka: seurausmerkki</w:t>
      </w:r>
    </w:p>
    <w:p>
      <w:r>
        <w:rPr>
          <w:b/>
        </w:rPr>
        <w:t xml:space="preserve">Tulos</w:t>
      </w:r>
    </w:p>
    <w:p>
      <w:r>
        <w:t xml:space="preserve">Lapsi ui altaassa veden alla</w:t>
      </w:r>
    </w:p>
    <w:p>
      <w:r>
        <w:rPr>
          <w:b/>
        </w:rPr>
        <w:t xml:space="preserve">Esimerkki 1.141</w:t>
      </w:r>
    </w:p>
    <w:p>
      <w:r>
        <w:t xml:space="preserve">lause_A: Neljä tyttöä tekee selkänojaa ja leikkii puutarhassa. luokka: entailment</w:t>
      </w:r>
    </w:p>
    <w:p>
      <w:r>
        <w:rPr>
          <w:b/>
        </w:rPr>
        <w:t xml:space="preserve">Tulos</w:t>
      </w:r>
    </w:p>
    <w:p>
      <w:r>
        <w:t xml:space="preserve">Neljä tyttöä tekee selkänojaa ja leikkii ulkona</w:t>
      </w:r>
    </w:p>
    <w:p>
      <w:r>
        <w:rPr>
          <w:b/>
        </w:rPr>
        <w:t xml:space="preserve">Esimerkki 1.142</w:t>
      </w:r>
    </w:p>
    <w:p>
      <w:r>
        <w:t xml:space="preserve">lause_A: Ei ole olemassa miestä, joka taputtaa alligaattoria suulle. luokka: ristiriitaisuus</w:t>
      </w:r>
    </w:p>
    <w:p>
      <w:r>
        <w:rPr>
          <w:b/>
        </w:rPr>
        <w:t xml:space="preserve">Tulos</w:t>
      </w:r>
    </w:p>
    <w:p>
      <w:r>
        <w:t xml:space="preserve">Mies taputtelee alligaattoria suulle.</w:t>
      </w:r>
    </w:p>
    <w:p>
      <w:r>
        <w:rPr>
          <w:b/>
        </w:rPr>
        <w:t xml:space="preserve">Esimerkki 1.143</w:t>
      </w:r>
    </w:p>
    <w:p>
      <w:r>
        <w:t xml:space="preserve">lause_A: Koira syö nukkea. kategoria: seurausmerkki</w:t>
      </w:r>
    </w:p>
    <w:p>
      <w:r>
        <w:rPr>
          <w:b/>
        </w:rPr>
        <w:t xml:space="preserve">Tulos</w:t>
      </w:r>
    </w:p>
    <w:p>
      <w:r>
        <w:t xml:space="preserve">Koira puree nukkea</w:t>
      </w:r>
    </w:p>
    <w:p>
      <w:r>
        <w:rPr>
          <w:b/>
        </w:rPr>
        <w:t xml:space="preserve">Esimerkki 1.144</w:t>
      </w:r>
    </w:p>
    <w:p>
      <w:r>
        <w:t xml:space="preserve">lause_A: Nainen ei ulkoiluta koiraa. luokka: ristiriita</w:t>
      </w:r>
    </w:p>
    <w:p>
      <w:r>
        <w:rPr>
          <w:b/>
        </w:rPr>
        <w:t xml:space="preserve">Tulos</w:t>
      </w:r>
    </w:p>
    <w:p>
      <w:r>
        <w:t xml:space="preserve">Nainen ulkoiluttaa koiraa</w:t>
      </w:r>
    </w:p>
    <w:p>
      <w:r>
        <w:rPr>
          <w:b/>
        </w:rPr>
        <w:t xml:space="preserve">Esimerkki 1.145</w:t>
      </w:r>
    </w:p>
    <w:p>
      <w:r>
        <w:t xml:space="preserve">lause_A: Nainen sekoittaa kananmunia kulhossa. luokka: ristiriitaisuus</w:t>
      </w:r>
    </w:p>
    <w:p>
      <w:r>
        <w:rPr>
          <w:b/>
        </w:rPr>
        <w:t xml:space="preserve">Tulos</w:t>
      </w:r>
    </w:p>
    <w:p>
      <w:r>
        <w:t xml:space="preserve">Nainen ei sekoita munia kulhossa -</w:t>
      </w:r>
    </w:p>
    <w:p>
      <w:r>
        <w:rPr>
          <w:b/>
        </w:rPr>
        <w:t xml:space="preserve">Esimerkki 1.146</w:t>
      </w:r>
    </w:p>
    <w:p>
      <w:r>
        <w:t xml:space="preserve">lause_A: Mies viipaloi sipulia. luokka: seurausmerkki</w:t>
      </w:r>
    </w:p>
    <w:p>
      <w:r>
        <w:rPr>
          <w:b/>
        </w:rPr>
        <w:t xml:space="preserve">Tulos</w:t>
      </w:r>
    </w:p>
    <w:p>
      <w:r>
        <w:t xml:space="preserve">Mies leikkaa sipulia</w:t>
      </w:r>
    </w:p>
    <w:p>
      <w:r>
        <w:rPr>
          <w:b/>
        </w:rPr>
        <w:t xml:space="preserve">Esimerkki 1.147</w:t>
      </w:r>
    </w:p>
    <w:p>
      <w:r>
        <w:t xml:space="preserve">lause_A: Miehet pakkaavat matkalaukkuja auton takakonttiin. luokka: ristiriitaisuus</w:t>
      </w:r>
    </w:p>
    <w:p>
      <w:r>
        <w:rPr>
          <w:b/>
        </w:rPr>
        <w:t xml:space="preserve">Tulos</w:t>
      </w:r>
    </w:p>
    <w:p>
      <w:r>
        <w:t xml:space="preserve">Miehet eivät pakkaa matkalaukkuja auton takakonttiin -</w:t>
      </w:r>
    </w:p>
    <w:p>
      <w:r>
        <w:rPr>
          <w:b/>
        </w:rPr>
        <w:t xml:space="preserve">Esimerkki 1.148</w:t>
      </w:r>
    </w:p>
    <w:p>
      <w:r>
        <w:t xml:space="preserve">lause_A: Kenelläkään ei ole siiliä kädessään. luokka: ristiriitaisuus</w:t>
      </w:r>
    </w:p>
    <w:p>
      <w:r>
        <w:rPr>
          <w:b/>
        </w:rPr>
        <w:t xml:space="preserve">Tulos</w:t>
      </w:r>
    </w:p>
    <w:p>
      <w:r>
        <w:t xml:space="preserve">Joku pitää siiliä kädessään</w:t>
      </w:r>
    </w:p>
    <w:p>
      <w:r>
        <w:rPr>
          <w:b/>
        </w:rPr>
        <w:t xml:space="preserve">Esimerkki 1.149</w:t>
      </w:r>
    </w:p>
    <w:p>
      <w:r>
        <w:t xml:space="preserve">lause_A: Muutama fretti kiipeää häkistä ulos. luokka: entailment (seuraus)</w:t>
      </w:r>
    </w:p>
    <w:p>
      <w:r>
        <w:rPr>
          <w:b/>
        </w:rPr>
        <w:t xml:space="preserve">Tulos</w:t>
      </w:r>
    </w:p>
    <w:p>
      <w:r>
        <w:t xml:space="preserve">Useat fretit kiipeilevät ulos häkistä...</w:t>
      </w:r>
    </w:p>
    <w:p>
      <w:r>
        <w:rPr>
          <w:b/>
        </w:rPr>
        <w:t xml:space="preserve">Esimerkki 1.150</w:t>
      </w:r>
    </w:p>
    <w:p>
      <w:r>
        <w:t xml:space="preserve">lause_A: Mies ripottelee mausteita useille viipaloiduille ja voilla voidelluille leiville. kategoria: ristiriitaisuus</w:t>
      </w:r>
    </w:p>
    <w:p>
      <w:r>
        <w:rPr>
          <w:b/>
        </w:rPr>
        <w:t xml:space="preserve">Tulos</w:t>
      </w:r>
    </w:p>
    <w:p>
      <w:r>
        <w:t xml:space="preserve">Kukaan ei ripottele mausteita useisiin leipäviipaleisiin ja voilla voideltuihin leipiin -</w:t>
      </w:r>
    </w:p>
    <w:p>
      <w:r>
        <w:rPr>
          <w:b/>
        </w:rPr>
        <w:t xml:space="preserve">Esimerkki 1.151</w:t>
      </w:r>
    </w:p>
    <w:p>
      <w:r>
        <w:t xml:space="preserve">lause_A: Kaksi isoa koiraa leikkii nurmikentällä. luokka: entailment (seuraus)</w:t>
      </w:r>
    </w:p>
    <w:p>
      <w:r>
        <w:rPr>
          <w:b/>
        </w:rPr>
        <w:t xml:space="preserve">Tulos</w:t>
      </w:r>
    </w:p>
    <w:p>
      <w:r>
        <w:t xml:space="preserve">Kaksi isoa koiraa leikkii pellolla, -</w:t>
      </w:r>
    </w:p>
    <w:p>
      <w:r>
        <w:rPr>
          <w:b/>
        </w:rPr>
        <w:t xml:space="preserve">Esimerkki 1.152</w:t>
      </w:r>
    </w:p>
    <w:p>
      <w:r>
        <w:t xml:space="preserve">lause_A: Taikuri tekee taikatemppua. kategoria: entailment (seuraus)</w:t>
      </w:r>
    </w:p>
    <w:p>
      <w:r>
        <w:rPr>
          <w:b/>
        </w:rPr>
        <w:t xml:space="preserve">Tulos</w:t>
      </w:r>
    </w:p>
    <w:p>
      <w:r>
        <w:t xml:space="preserve">Mies tekee taikatemppua</w:t>
      </w:r>
    </w:p>
    <w:p>
      <w:r>
        <w:rPr>
          <w:b/>
        </w:rPr>
        <w:t xml:space="preserve">Esimerkki 1.153</w:t>
      </w:r>
    </w:p>
    <w:p>
      <w:r>
        <w:t xml:space="preserve">lause_A: Neljä koiraa leikkii nurmikolla. luokka: ristiriita</w:t>
      </w:r>
    </w:p>
    <w:p>
      <w:r>
        <w:rPr>
          <w:b/>
        </w:rPr>
        <w:t xml:space="preserve">Tulos</w:t>
      </w:r>
    </w:p>
    <w:p>
      <w:r>
        <w:t xml:space="preserve">Neljä koiraa ei leiki nurmikolla.</w:t>
      </w:r>
    </w:p>
    <w:p>
      <w:r>
        <w:rPr>
          <w:b/>
        </w:rPr>
        <w:t xml:space="preserve">Esimerkki 1.154</w:t>
      </w:r>
    </w:p>
    <w:p>
      <w:r>
        <w:t xml:space="preserve">lause_A: Pandakarhu lepää tukkien päällä. luokka: seurausmerkki</w:t>
      </w:r>
    </w:p>
    <w:p>
      <w:r>
        <w:rPr>
          <w:b/>
        </w:rPr>
        <w:t xml:space="preserve">Tulos</w:t>
      </w:r>
    </w:p>
    <w:p>
      <w:r>
        <w:t xml:space="preserve">Pandakarhu makaa tukkien päällä...</w:t>
      </w:r>
    </w:p>
    <w:p>
      <w:r>
        <w:rPr>
          <w:b/>
        </w:rPr>
        <w:t xml:space="preserve">Esimerkki 1.155</w:t>
      </w:r>
    </w:p>
    <w:p>
      <w:r>
        <w:t xml:space="preserve">lause_A: Kissanpennut syövät tarjottimilla olevaa ruokaa. luokka: seurausmerkki</w:t>
      </w:r>
    </w:p>
    <w:p>
      <w:r>
        <w:rPr>
          <w:b/>
        </w:rPr>
        <w:t xml:space="preserve">Tulos</w:t>
      </w:r>
    </w:p>
    <w:p>
      <w:r>
        <w:t xml:space="preserve">Jotkut pennut syövät</w:t>
      </w:r>
    </w:p>
    <w:p>
      <w:r>
        <w:rPr>
          <w:b/>
        </w:rPr>
        <w:t xml:space="preserve">Esimerkki 1.156</w:t>
      </w:r>
    </w:p>
    <w:p>
      <w:r>
        <w:t xml:space="preserve">lause_A: Valkoisella koiralla on jouluinen poropanta päässään ja se leikkii ruskean koiran kanssa ruohikolla. luokka: entailment (seuraus)</w:t>
      </w:r>
    </w:p>
    <w:p>
      <w:r>
        <w:rPr>
          <w:b/>
        </w:rPr>
        <w:t xml:space="preserve">Tulos</w:t>
      </w:r>
    </w:p>
    <w:p>
      <w:r>
        <w:t xml:space="preserve">Valkoinen koira, jolla on poronkorvat, on lähellä ruskeaa koiraa...</w:t>
      </w:r>
    </w:p>
    <w:p>
      <w:r>
        <w:rPr>
          <w:b/>
        </w:rPr>
        <w:t xml:space="preserve">Esimerkki 1.157</w:t>
      </w:r>
    </w:p>
    <w:p>
      <w:r>
        <w:t xml:space="preserve">lause_A: Pyöräilevä henkilö, jolla on mustapunainen univormu, seisoo maastopyörän päällä. luokka: entailment</w:t>
      </w:r>
    </w:p>
    <w:p>
      <w:r>
        <w:rPr>
          <w:b/>
        </w:rPr>
        <w:t xml:space="preserve">Tulos</w:t>
      </w:r>
    </w:p>
    <w:p>
      <w:r>
        <w:t xml:space="preserve">Mustapunaiseen univormuun pukeutunut pyöräilijä seisoo maastopyörän päällä.</w:t>
      </w:r>
    </w:p>
    <w:p>
      <w:r>
        <w:rPr>
          <w:b/>
        </w:rPr>
        <w:t xml:space="preserve">Esimerkki 1.158</w:t>
      </w:r>
    </w:p>
    <w:p>
      <w:r>
        <w:t xml:space="preserve">lause_A: Mies tanssii. kategoria: seurausmerkki</w:t>
      </w:r>
    </w:p>
    <w:p>
      <w:r>
        <w:rPr>
          <w:b/>
        </w:rPr>
        <w:t xml:space="preserve">Tulos</w:t>
      </w:r>
    </w:p>
    <w:p>
      <w:r>
        <w:t xml:space="preserve">Mies tanssii</w:t>
      </w:r>
    </w:p>
    <w:p>
      <w:r>
        <w:rPr>
          <w:b/>
        </w:rPr>
        <w:t xml:space="preserve">Esimerkki 1.159</w:t>
      </w:r>
    </w:p>
    <w:p>
      <w:r>
        <w:t xml:space="preserve">lause_A: Bändi laulaa. luokka: ristiriitainen.</w:t>
      </w:r>
    </w:p>
    <w:p>
      <w:r>
        <w:rPr>
          <w:b/>
        </w:rPr>
        <w:t xml:space="preserve">Tulos</w:t>
      </w:r>
    </w:p>
    <w:p>
      <w:r>
        <w:t xml:space="preserve">Bändi ei laula</w:t>
      </w:r>
    </w:p>
    <w:p>
      <w:r>
        <w:rPr>
          <w:b/>
        </w:rPr>
        <w:t xml:space="preserve">Esimerkki 1.160</w:t>
      </w:r>
    </w:p>
    <w:p>
      <w:r>
        <w:t xml:space="preserve">lause_A: Joukko ihmisiä ei tanssi konsertissa. luokka: ristiriita.</w:t>
      </w:r>
    </w:p>
    <w:p>
      <w:r>
        <w:rPr>
          <w:b/>
        </w:rPr>
        <w:t xml:space="preserve">Tulos</w:t>
      </w:r>
    </w:p>
    <w:p>
      <w:r>
        <w:t xml:space="preserve">Joukko ihmisiä tanssii konsertissa.</w:t>
      </w:r>
    </w:p>
    <w:p>
      <w:r>
        <w:rPr>
          <w:b/>
        </w:rPr>
        <w:t xml:space="preserve">Esimerkki 1.161</w:t>
      </w:r>
    </w:p>
    <w:p>
      <w:r>
        <w:t xml:space="preserve">lause_A: Moottoripyöräilevä mies ajaa kulman takaa. luokka: ristiriita</w:t>
      </w:r>
    </w:p>
    <w:p>
      <w:r>
        <w:rPr>
          <w:b/>
        </w:rPr>
        <w:t xml:space="preserve">Tulos</w:t>
      </w:r>
    </w:p>
    <w:p>
      <w:r>
        <w:t xml:space="preserve">Jyrkkään mutkaan ei nojaa moottoripyöräilijä.</w:t>
      </w:r>
    </w:p>
    <w:p>
      <w:r>
        <w:rPr>
          <w:b/>
        </w:rPr>
        <w:t xml:space="preserve">Esimerkki 1.162</w:t>
      </w:r>
    </w:p>
    <w:p>
      <w:r>
        <w:t xml:space="preserve">lause_A: Valkoinen kissa istuu pienellä puisella kaapilla ja katsoo ulos ikkunasta. luokka: entailment</w:t>
      </w:r>
    </w:p>
    <w:p>
      <w:r>
        <w:rPr>
          <w:b/>
        </w:rPr>
        <w:t xml:space="preserve">Tulos</w:t>
      </w:r>
    </w:p>
    <w:p>
      <w:r>
        <w:t xml:space="preserve">Kissa katsoo ikkunasta pöytää ahvenen päällä, -</w:t>
      </w:r>
    </w:p>
    <w:p>
      <w:r>
        <w:rPr>
          <w:b/>
        </w:rPr>
        <w:t xml:space="preserve">Esimerkki 1.163</w:t>
      </w:r>
    </w:p>
    <w:p>
      <w:r>
        <w:t xml:space="preserve">lause_A: Aikuiset ja lapset ovat ryhmittyneet ulkoilmassa olevan istumapaikan läheisyyteen. luokka: entailment (seuraus)</w:t>
      </w:r>
    </w:p>
    <w:p>
      <w:r>
        <w:rPr>
          <w:b/>
        </w:rPr>
        <w:t xml:space="preserve">Tulos</w:t>
      </w:r>
    </w:p>
    <w:p>
      <w:r>
        <w:t xml:space="preserve">Aikuiset ja lapset kerääntyvät ulkotilojen ääreen.</w:t>
      </w:r>
    </w:p>
    <w:p>
      <w:r>
        <w:rPr>
          <w:b/>
        </w:rPr>
        <w:t xml:space="preserve">Esimerkki 1.164</w:t>
      </w:r>
    </w:p>
    <w:p>
      <w:r>
        <w:t xml:space="preserve">sentence_A: Aikuiset ja lapset seisovat ja leikkivät portaiden edessä metsäalueen lähellä. category: entailment</w:t>
      </w:r>
    </w:p>
    <w:p>
      <w:r>
        <w:rPr>
          <w:b/>
        </w:rPr>
        <w:t xml:space="preserve">Tulos</w:t>
      </w:r>
    </w:p>
    <w:p>
      <w:r>
        <w:t xml:space="preserve">Aikuisia ja lapsia seisomassa ja leikkimässä portaiden edessä lähellä metsäaluetta.</w:t>
      </w:r>
    </w:p>
    <w:p>
      <w:r>
        <w:rPr>
          <w:b/>
        </w:rPr>
        <w:t xml:space="preserve">Esimerkki 1.165</w:t>
      </w:r>
    </w:p>
    <w:p>
      <w:r>
        <w:t xml:space="preserve">lause_A: Rullalautailija tekee akrobatiaa half pipe -putkella. luokka: entailment (seuraus)</w:t>
      </w:r>
    </w:p>
    <w:p>
      <w:r>
        <w:rPr>
          <w:b/>
        </w:rPr>
        <w:t xml:space="preserve">Tulos</w:t>
      </w:r>
    </w:p>
    <w:p>
      <w:r>
        <w:t xml:space="preserve">Mies rullalautailee halfpiipellä -</w:t>
      </w:r>
    </w:p>
    <w:p>
      <w:r>
        <w:rPr>
          <w:b/>
        </w:rPr>
        <w:t xml:space="preserve">Esimerkki 1.166</w:t>
      </w:r>
    </w:p>
    <w:p>
      <w:r>
        <w:t xml:space="preserve">lause_A: Ei ole olemassa miestä, joka laittaa juustoa pizzan päälle. luokka: ristiriitaisuus</w:t>
      </w:r>
    </w:p>
    <w:p>
      <w:r>
        <w:rPr>
          <w:b/>
        </w:rPr>
        <w:t xml:space="preserve">Tulos</w:t>
      </w:r>
    </w:p>
    <w:p>
      <w:r>
        <w:t xml:space="preserve">Mies ripottelee juustoraastetta pizzan päälle -</w:t>
      </w:r>
    </w:p>
    <w:p>
      <w:r>
        <w:rPr>
          <w:b/>
        </w:rPr>
        <w:t xml:space="preserve">Esimerkki 1.167</w:t>
      </w:r>
    </w:p>
    <w:p>
      <w:r>
        <w:t xml:space="preserve">lause_A: Violettiin, valkoiseen ja mustaan pukeutunut pelaaja pelaa lähellä kentän loppupäätä. luokka: Ristiriita</w:t>
      </w:r>
    </w:p>
    <w:p>
      <w:r>
        <w:rPr>
          <w:b/>
        </w:rPr>
        <w:t xml:space="preserve">Tulos</w:t>
      </w:r>
    </w:p>
    <w:p>
      <w:r>
        <w:t xml:space="preserve">Violettiin, valkoiseen ja mustaan pukeutunut pelaaja ei pelaa lähellä kentän loppupäätä.</w:t>
      </w:r>
    </w:p>
    <w:p>
      <w:r>
        <w:rPr>
          <w:b/>
        </w:rPr>
        <w:t xml:space="preserve">Esimerkki 1.168</w:t>
      </w:r>
    </w:p>
    <w:p>
      <w:r>
        <w:t xml:space="preserve">Lause_A: Kissa ei juo vettä. luokka: ristiriita.</w:t>
      </w:r>
    </w:p>
    <w:p>
      <w:r>
        <w:rPr>
          <w:b/>
        </w:rPr>
        <w:t xml:space="preserve">Tulos</w:t>
      </w:r>
    </w:p>
    <w:p>
      <w:r>
        <w:t xml:space="preserve">Kissa juo vettä</w:t>
      </w:r>
    </w:p>
    <w:p>
      <w:r>
        <w:rPr>
          <w:b/>
        </w:rPr>
        <w:t xml:space="preserve">Esimerkki 1.169</w:t>
      </w:r>
    </w:p>
    <w:p>
      <w:r>
        <w:t xml:space="preserve">lause_A: Mies, nainen ja kaksi tyttöä kävelevät rannalla. luokka: entailment (seuraus)</w:t>
      </w:r>
    </w:p>
    <w:p>
      <w:r>
        <w:rPr>
          <w:b/>
        </w:rPr>
        <w:t xml:space="preserve">Tulos</w:t>
      </w:r>
    </w:p>
    <w:p>
      <w:r>
        <w:t xml:space="preserve">Ryhmä ihmisiä on rannalla</w:t>
      </w:r>
    </w:p>
    <w:p>
      <w:r>
        <w:rPr>
          <w:b/>
        </w:rPr>
        <w:t xml:space="preserve">Esimerkki 1.170</w:t>
      </w:r>
    </w:p>
    <w:p>
      <w:r>
        <w:t xml:space="preserve">lause_A: Sateenkaari-afganttia pitää kädessään kultaiseen ja violettiin pukeutunut tyttö. kategoria: entailment (seuraus)</w:t>
      </w:r>
    </w:p>
    <w:p>
      <w:r>
        <w:rPr>
          <w:b/>
        </w:rPr>
        <w:t xml:space="preserve">Tulos</w:t>
      </w:r>
    </w:p>
    <w:p>
      <w:r>
        <w:t xml:space="preserve">Kultaiseen ja violettiin pukeutunut tyttö pitää sateenkaaripeittoa kädessään.</w:t>
      </w:r>
    </w:p>
    <w:p>
      <w:r>
        <w:rPr>
          <w:b/>
        </w:rPr>
        <w:t xml:space="preserve">Esimerkki 1.171</w:t>
      </w:r>
    </w:p>
    <w:p>
      <w:r>
        <w:t xml:space="preserve">lause_A: Lääkärit elvyttävät erästä miestä. luokka: ristiriitaisuus</w:t>
      </w:r>
    </w:p>
    <w:p>
      <w:r>
        <w:rPr>
          <w:b/>
        </w:rPr>
        <w:t xml:space="preserve">Tulos</w:t>
      </w:r>
    </w:p>
    <w:p>
      <w:r>
        <w:t xml:space="preserve">Lääkärit eivät herätä miestä henkiin</w:t>
      </w:r>
    </w:p>
    <w:p>
      <w:r>
        <w:rPr>
          <w:b/>
        </w:rPr>
        <w:t xml:space="preserve">Esimerkki 1.172</w:t>
      </w:r>
    </w:p>
    <w:p>
      <w:r>
        <w:t xml:space="preserve">lause_A: Kukaan ei aja polkupyörällä. luokka: ristiriitaisuus</w:t>
      </w:r>
    </w:p>
    <w:p>
      <w:r>
        <w:rPr>
          <w:b/>
        </w:rPr>
        <w:t xml:space="preserve">Tulos</w:t>
      </w:r>
    </w:p>
    <w:p>
      <w:r>
        <w:t xml:space="preserve">Kaksi ihmistä ajaa pyörällä</w:t>
      </w:r>
    </w:p>
    <w:p>
      <w:r>
        <w:rPr>
          <w:b/>
        </w:rPr>
        <w:t xml:space="preserve">Esimerkki 1.173</w:t>
      </w:r>
    </w:p>
    <w:p>
      <w:r>
        <w:t xml:space="preserve">lause_A: Kaksi erirotuista koiraa katsoo vihaisesti toisiaan kadun toisella puolella. luokka: entailment (seuraus)</w:t>
      </w:r>
    </w:p>
    <w:p>
      <w:r>
        <w:rPr>
          <w:b/>
        </w:rPr>
        <w:t xml:space="preserve">Tulos</w:t>
      </w:r>
    </w:p>
    <w:p>
      <w:r>
        <w:t xml:space="preserve">Kaksi erirotuista koiraa katselee toisiaan kadun toisella puolella</w:t>
      </w:r>
    </w:p>
    <w:p>
      <w:r>
        <w:rPr>
          <w:b/>
        </w:rPr>
        <w:t xml:space="preserve">Esimerkki 1.174</w:t>
      </w:r>
    </w:p>
    <w:p>
      <w:r>
        <w:t xml:space="preserve">lause_A: Kaksi lasta leikkii aallokossa. luokka: seurausmerkki</w:t>
      </w:r>
    </w:p>
    <w:p>
      <w:r>
        <w:rPr>
          <w:b/>
        </w:rPr>
        <w:t xml:space="preserve">Tulos</w:t>
      </w:r>
    </w:p>
    <w:p>
      <w:r>
        <w:t xml:space="preserve">Kaksi lasta leikkii</w:t>
      </w:r>
    </w:p>
    <w:p>
      <w:r>
        <w:rPr>
          <w:b/>
        </w:rPr>
        <w:t xml:space="preserve">Esimerkki 1.175</w:t>
      </w:r>
    </w:p>
    <w:p>
      <w:r>
        <w:t xml:space="preserve">lause_A: Peura hyppää sykloniaidan yli. luokka: ristiriita</w:t>
      </w:r>
    </w:p>
    <w:p>
      <w:r>
        <w:rPr>
          <w:b/>
        </w:rPr>
        <w:t xml:space="preserve">Tulos</w:t>
      </w:r>
    </w:p>
    <w:p>
      <w:r>
        <w:t xml:space="preserve">Hirvi ei hyppää aidan yli...</w:t>
      </w:r>
    </w:p>
    <w:p>
      <w:r>
        <w:rPr>
          <w:b/>
        </w:rPr>
        <w:t xml:space="preserve">Esimerkki 1.176</w:t>
      </w:r>
    </w:p>
    <w:p>
      <w:r>
        <w:t xml:space="preserve">lause_A: Ruskea koira juoksee lumessa. luokka: seurausmerkki</w:t>
      </w:r>
    </w:p>
    <w:p>
      <w:r>
        <w:rPr>
          <w:b/>
        </w:rPr>
        <w:t xml:space="preserve">Tulos</w:t>
      </w:r>
    </w:p>
    <w:p>
      <w:r>
        <w:t xml:space="preserve">Koira juoksee lumen läpi</w:t>
      </w:r>
    </w:p>
    <w:p>
      <w:r>
        <w:rPr>
          <w:b/>
        </w:rPr>
        <w:t xml:space="preserve">Esimerkki 1.177</w:t>
      </w:r>
    </w:p>
    <w:p>
      <w:r>
        <w:t xml:space="preserve">lause_A: Mies leikkaa sipulia. kategoria: seuraussuhteet.</w:t>
      </w:r>
    </w:p>
    <w:p>
      <w:r>
        <w:rPr>
          <w:b/>
        </w:rPr>
        <w:t xml:space="preserve">Tulos</w:t>
      </w:r>
    </w:p>
    <w:p>
      <w:r>
        <w:t xml:space="preserve">Mies leikkaa sipulia</w:t>
      </w:r>
    </w:p>
    <w:p>
      <w:r>
        <w:rPr>
          <w:b/>
        </w:rPr>
        <w:t xml:space="preserve">Esimerkki 1.178</w:t>
      </w:r>
    </w:p>
    <w:p>
      <w:r>
        <w:t xml:space="preserve">lause_A: Miehet sahaavat tukkeja. kategoria: ristiriita.</w:t>
      </w:r>
    </w:p>
    <w:p>
      <w:r>
        <w:rPr>
          <w:b/>
        </w:rPr>
        <w:t xml:space="preserve">Tulos</w:t>
      </w:r>
    </w:p>
    <w:p>
      <w:r>
        <w:t xml:space="preserve">Ei ole miehiä sahaamassa</w:t>
      </w:r>
    </w:p>
    <w:p>
      <w:r>
        <w:rPr>
          <w:b/>
        </w:rPr>
        <w:t xml:space="preserve">Esimerkki 1.179</w:t>
      </w:r>
    </w:p>
    <w:p>
      <w:r>
        <w:t xml:space="preserve">lause_A: Nainen meikkaa itsensä. luokka: ristiriita.</w:t>
      </w:r>
    </w:p>
    <w:p>
      <w:r>
        <w:rPr>
          <w:b/>
        </w:rPr>
        <w:t xml:space="preserve">Tulos</w:t>
      </w:r>
    </w:p>
    <w:p>
      <w:r>
        <w:t xml:space="preserve">Nainen poistaa meikkiä</w:t>
      </w:r>
    </w:p>
    <w:p>
      <w:r>
        <w:rPr>
          <w:b/>
        </w:rPr>
        <w:t xml:space="preserve">Esimerkki 1.180</w:t>
      </w:r>
    </w:p>
    <w:p>
      <w:r>
        <w:t xml:space="preserve">lause_A: Mies tekee rullalautatemppua puiston kuistilla. kategoria: entailment (seuraus)</w:t>
      </w:r>
    </w:p>
    <w:p>
      <w:r>
        <w:rPr>
          <w:b/>
        </w:rPr>
        <w:t xml:space="preserve">Tulos</w:t>
      </w:r>
    </w:p>
    <w:p>
      <w:r>
        <w:t xml:space="preserve">Mies tekee temppua rullalaudalla...</w:t>
      </w:r>
    </w:p>
    <w:p>
      <w:r>
        <w:rPr>
          <w:b/>
        </w:rPr>
        <w:t xml:space="preserve">Esimerkki 1.181</w:t>
      </w:r>
    </w:p>
    <w:p>
      <w:r>
        <w:t xml:space="preserve">lause_A: Naiset laulavat ja tanssivat. luokka: seurausmerkki</w:t>
      </w:r>
    </w:p>
    <w:p>
      <w:r>
        <w:rPr>
          <w:b/>
        </w:rPr>
        <w:t xml:space="preserve">Tulos</w:t>
      </w:r>
    </w:p>
    <w:p>
      <w:r>
        <w:t xml:space="preserve">Henkilöt laulavat ja tanssivat</w:t>
      </w:r>
    </w:p>
    <w:p>
      <w:r>
        <w:rPr>
          <w:b/>
        </w:rPr>
        <w:t xml:space="preserve">Esimerkki 1.182</w:t>
      </w:r>
    </w:p>
    <w:p>
      <w:r>
        <w:t xml:space="preserve">lause_A: Mies sitoo kenkää. luokka: seuraussuhteet.</w:t>
      </w:r>
    </w:p>
    <w:p>
      <w:r>
        <w:rPr>
          <w:b/>
        </w:rPr>
        <w:t xml:space="preserve">Tulos</w:t>
      </w:r>
    </w:p>
    <w:p>
      <w:r>
        <w:t xml:space="preserve">Mies sitoo kenkää</w:t>
      </w:r>
    </w:p>
    <w:p>
      <w:r>
        <w:rPr>
          <w:b/>
        </w:rPr>
        <w:t xml:space="preserve">Esimerkki 1.183</w:t>
      </w:r>
    </w:p>
    <w:p>
      <w:r>
        <w:t xml:space="preserve">lause_A: Nainen puristaa sitruunaa. luokka: seurausmerkki</w:t>
      </w:r>
    </w:p>
    <w:p>
      <w:r>
        <w:rPr>
          <w:b/>
        </w:rPr>
        <w:t xml:space="preserve">Tulos</w:t>
      </w:r>
    </w:p>
    <w:p>
      <w:r>
        <w:t xml:space="preserve">Nainen puristaa sitruunaa -</w:t>
      </w:r>
    </w:p>
    <w:p>
      <w:r>
        <w:rPr>
          <w:b/>
        </w:rPr>
        <w:t xml:space="preserve">Esimerkki 1.184</w:t>
      </w:r>
    </w:p>
    <w:p>
      <w:r>
        <w:t xml:space="preserve">lause_A: Lapsi roiskii vettä pienessä sinisessä altaassa. luokka: entailment (seuraus)</w:t>
      </w:r>
    </w:p>
    <w:p>
      <w:r>
        <w:rPr>
          <w:b/>
        </w:rPr>
        <w:t xml:space="preserve">Tulos</w:t>
      </w:r>
    </w:p>
    <w:p>
      <w:r>
        <w:t xml:space="preserve">Lapsi roiskii vettä altaassa.</w:t>
      </w:r>
    </w:p>
    <w:p>
      <w:r>
        <w:rPr>
          <w:b/>
        </w:rPr>
        <w:t xml:space="preserve">Esimerkki 1.185</w:t>
      </w:r>
    </w:p>
    <w:p>
      <w:r>
        <w:t xml:space="preserve">lause_A: Yksi valkoinen koira ja yksi musta koira juoksentelevat iloisesti vierekkäin nurmikolla. luokka: entailment (seuraus)</w:t>
      </w:r>
    </w:p>
    <w:p>
      <w:r>
        <w:rPr>
          <w:b/>
        </w:rPr>
        <w:t xml:space="preserve">Tulos</w:t>
      </w:r>
    </w:p>
    <w:p>
      <w:r>
        <w:t xml:space="preserve">Musta ja valkoinen koira juoksentelevat iloisesti ruohikolla...</w:t>
      </w:r>
    </w:p>
    <w:p>
      <w:r>
        <w:rPr>
          <w:b/>
        </w:rPr>
        <w:t xml:space="preserve">Esimerkki 1.186</w:t>
      </w:r>
    </w:p>
    <w:p>
      <w:r>
        <w:t xml:space="preserve">lause_A: Mies pelaa peliä nurmikolla. luokka: ristiriita.</w:t>
      </w:r>
    </w:p>
    <w:p>
      <w:r>
        <w:rPr>
          <w:b/>
        </w:rPr>
        <w:t xml:space="preserve">Tulos</w:t>
      </w:r>
    </w:p>
    <w:p>
      <w:r>
        <w:t xml:space="preserve">Kukaan ei pelaa peliä nurmikolla...</w:t>
      </w:r>
    </w:p>
    <w:p>
      <w:r>
        <w:rPr>
          <w:b/>
        </w:rPr>
        <w:t xml:space="preserve">Esimerkki 1.187</w:t>
      </w:r>
    </w:p>
    <w:p>
      <w:r>
        <w:t xml:space="preserve">lause_A: Joku poraa porakoneella reikää puukaistaleeseen. luokka: seurausmerkki</w:t>
      </w:r>
    </w:p>
    <w:p>
      <w:r>
        <w:rPr>
          <w:b/>
        </w:rPr>
        <w:t xml:space="preserve">Tulos</w:t>
      </w:r>
    </w:p>
    <w:p>
      <w:r>
        <w:t xml:space="preserve">Mies poraa reikää puunpalaan.</w:t>
      </w:r>
    </w:p>
    <w:p>
      <w:r>
        <w:rPr>
          <w:b/>
        </w:rPr>
        <w:t xml:space="preserve">Esimerkki 1.188</w:t>
      </w:r>
    </w:p>
    <w:p>
      <w:r>
        <w:t xml:space="preserve">lause_A: Mies laulaa ja soittaa kitaraa. luokka: entailment</w:t>
      </w:r>
    </w:p>
    <w:p>
      <w:r>
        <w:rPr>
          <w:b/>
        </w:rPr>
        <w:t xml:space="preserve">Tulos</w:t>
      </w:r>
    </w:p>
    <w:p>
      <w:r>
        <w:t xml:space="preserve">Mies soittaa kitaraa</w:t>
      </w:r>
    </w:p>
    <w:p>
      <w:r>
        <w:rPr>
          <w:b/>
        </w:rPr>
        <w:t xml:space="preserve">Esimerkki 1.189</w:t>
      </w:r>
    </w:p>
    <w:p>
      <w:r>
        <w:t xml:space="preserve">lause_A: Sinisen rakennuksen edessä ei ole yhtään poikaa, joka seisoo vammaisille varatussa tilassa. luokka: ristiriita</w:t>
      </w:r>
    </w:p>
    <w:p>
      <w:r>
        <w:rPr>
          <w:b/>
        </w:rPr>
        <w:t xml:space="preserve">Tulos</w:t>
      </w:r>
    </w:p>
    <w:p>
      <w:r>
        <w:t xml:space="preserve">Poika seisoo sinisen rakennuksen edessä vammaisille varatussa tilassa.</w:t>
      </w:r>
    </w:p>
    <w:p>
      <w:r>
        <w:rPr>
          <w:b/>
        </w:rPr>
        <w:t xml:space="preserve">Esimerkki 1.190</w:t>
      </w:r>
    </w:p>
    <w:p>
      <w:r>
        <w:t xml:space="preserve">lause_A: Ei ole perhettä, joka poseeraa takan ja joulukuusen ääressä. luokka: ristiriitainen asia</w:t>
      </w:r>
    </w:p>
    <w:p>
      <w:r>
        <w:rPr>
          <w:b/>
        </w:rPr>
        <w:t xml:space="preserve">Tulos</w:t>
      </w:r>
    </w:p>
    <w:p>
      <w:r>
        <w:t xml:space="preserve">Perhe poseeraa takan ja joulukuusen äärellä...</w:t>
      </w:r>
    </w:p>
    <w:p>
      <w:r>
        <w:rPr>
          <w:b/>
        </w:rPr>
        <w:t xml:space="preserve">Esimerkki 1.191</w:t>
      </w:r>
    </w:p>
    <w:p>
      <w:r>
        <w:t xml:space="preserve">lause_A: Papukaija puhuu mikrofoniin. kategoria: ristiriita.</w:t>
      </w:r>
    </w:p>
    <w:p>
      <w:r>
        <w:rPr>
          <w:b/>
        </w:rPr>
        <w:t xml:space="preserve">Tulos</w:t>
      </w:r>
    </w:p>
    <w:p>
      <w:r>
        <w:t xml:space="preserve">Papukaija ei puhu</w:t>
      </w:r>
    </w:p>
    <w:p>
      <w:r>
        <w:rPr>
          <w:b/>
        </w:rPr>
        <w:t xml:space="preserve">Esimerkki 1.192</w:t>
      </w:r>
    </w:p>
    <w:p>
      <w:r>
        <w:t xml:space="preserve">lause_A: Poika soittaa kitaraa. luokka: seurausmerkki</w:t>
      </w:r>
    </w:p>
    <w:p>
      <w:r>
        <w:rPr>
          <w:b/>
        </w:rPr>
        <w:t xml:space="preserve">Tulos</w:t>
      </w:r>
    </w:p>
    <w:p>
      <w:r>
        <w:t xml:space="preserve">Poika soittaa soitinta</w:t>
      </w:r>
    </w:p>
    <w:p>
      <w:r>
        <w:rPr>
          <w:b/>
        </w:rPr>
        <w:t xml:space="preserve">Esimerkki 1.193</w:t>
      </w:r>
    </w:p>
    <w:p>
      <w:r>
        <w:t xml:space="preserve">lause_A: Musta koira ja valkoinen koira tuijottavat toisiaan kadulla. luokka: seurausmerkki</w:t>
      </w:r>
    </w:p>
    <w:p>
      <w:r>
        <w:rPr>
          <w:b/>
        </w:rPr>
        <w:t xml:space="preserve">Tulos</w:t>
      </w:r>
    </w:p>
    <w:p>
      <w:r>
        <w:t xml:space="preserve">Musta koira ja valkoinen koira tuijottavat toisiaan kadulla.</w:t>
      </w:r>
    </w:p>
    <w:p>
      <w:r>
        <w:rPr>
          <w:b/>
        </w:rPr>
        <w:t xml:space="preserve">Esimerkki 1.194</w:t>
      </w:r>
    </w:p>
    <w:p>
      <w:r>
        <w:t xml:space="preserve">lause_A: Kaksi kissaa tappelee leikkisästi toisiaan vastaan. luokka: entailment (seuraus)</w:t>
      </w:r>
    </w:p>
    <w:p>
      <w:r>
        <w:rPr>
          <w:b/>
        </w:rPr>
        <w:t xml:space="preserve">Tulos</w:t>
      </w:r>
    </w:p>
    <w:p>
      <w:r>
        <w:t xml:space="preserve">Kaksi kissaa tappelee keskenään</w:t>
      </w:r>
    </w:p>
    <w:p>
      <w:r>
        <w:rPr>
          <w:b/>
        </w:rPr>
        <w:t xml:space="preserve">Esimerkki 1.195</w:t>
      </w:r>
    </w:p>
    <w:p>
      <w:r>
        <w:t xml:space="preserve">lause_A: Punaista rekeä pitelee vihreäpukuinen pikkutyttö ja lumessa kävelevä poika. luokka: entailment (seuraus)</w:t>
      </w:r>
    </w:p>
    <w:p>
      <w:r>
        <w:rPr>
          <w:b/>
        </w:rPr>
        <w:t xml:space="preserve">Tulos</w:t>
      </w:r>
    </w:p>
    <w:p>
      <w:r>
        <w:t xml:space="preserve">Pieni tyttö vihreässä takissa ja poika, jolla on punainen kelkka kädessään, kävelevät lumessa.</w:t>
      </w:r>
    </w:p>
    <w:p>
      <w:r>
        <w:rPr>
          <w:b/>
        </w:rPr>
        <w:t xml:space="preserve">Esimerkki 1.196</w:t>
      </w:r>
    </w:p>
    <w:p>
      <w:r>
        <w:t xml:space="preserve">lause_A: Mies poimii puuta. kategoria: seurausvastuu</w:t>
      </w:r>
    </w:p>
    <w:p>
      <w:r>
        <w:rPr>
          <w:b/>
        </w:rPr>
        <w:t xml:space="preserve">Tulos</w:t>
      </w:r>
    </w:p>
    <w:p>
      <w:r>
        <w:t xml:space="preserve">Mies poimii puuta</w:t>
      </w:r>
    </w:p>
    <w:p>
      <w:r>
        <w:rPr>
          <w:b/>
        </w:rPr>
        <w:t xml:space="preserve">Esimerkki 1.197</w:t>
      </w:r>
    </w:p>
    <w:p>
      <w:r>
        <w:t xml:space="preserve">lause_A: Mies piirtää kuvaa. kategoria: seurausmerkki</w:t>
      </w:r>
    </w:p>
    <w:p>
      <w:r>
        <w:rPr>
          <w:b/>
        </w:rPr>
        <w:t xml:space="preserve">Tulos</w:t>
      </w:r>
    </w:p>
    <w:p>
      <w:r>
        <w:t xml:space="preserve">Henkilö piirtää</w:t>
      </w:r>
    </w:p>
    <w:p>
      <w:r>
        <w:rPr>
          <w:b/>
        </w:rPr>
        <w:t xml:space="preserve">Esimerkki 1.198</w:t>
      </w:r>
    </w:p>
    <w:p>
      <w:r>
        <w:t xml:space="preserve">lause_A: Mies viipaloi perunaa paloiksi. luokka: seurausmerkki</w:t>
      </w:r>
    </w:p>
    <w:p>
      <w:r>
        <w:rPr>
          <w:b/>
        </w:rPr>
        <w:t xml:space="preserve">Tulos</w:t>
      </w:r>
    </w:p>
    <w:p>
      <w:r>
        <w:t xml:space="preserve">Mies leikkaa perunaa</w:t>
      </w:r>
    </w:p>
    <w:p>
      <w:r>
        <w:rPr>
          <w:b/>
        </w:rPr>
        <w:t xml:space="preserve">Esimerkki 1.199</w:t>
      </w:r>
    </w:p>
    <w:p>
      <w:r>
        <w:t xml:space="preserve">lause_A: Mies soittaa kitaraa lavalla. kategoria: ristiriita.</w:t>
      </w:r>
    </w:p>
    <w:p>
      <w:r>
        <w:rPr>
          <w:b/>
        </w:rPr>
        <w:t xml:space="preserve">Tulos</w:t>
      </w:r>
    </w:p>
    <w:p>
      <w:r>
        <w:t xml:space="preserve">Lavalla ei ole kitaraa soittavaa miestä</w:t>
      </w:r>
    </w:p>
    <w:p>
      <w:r>
        <w:rPr>
          <w:b/>
        </w:rPr>
        <w:t xml:space="preserve">Esimerkki 1.200</w:t>
      </w:r>
    </w:p>
    <w:p>
      <w:r>
        <w:t xml:space="preserve">lause_A: Koiraa ei ole pyörimässä kyljeltä toiselle. luokka: ristiriita.</w:t>
      </w:r>
    </w:p>
    <w:p>
      <w:r>
        <w:rPr>
          <w:b/>
        </w:rPr>
        <w:t xml:space="preserve">Tulos</w:t>
      </w:r>
    </w:p>
    <w:p>
      <w:r>
        <w:t xml:space="preserve">Koira pyörii puolelta toiselle</w:t>
      </w:r>
    </w:p>
    <w:p>
      <w:r>
        <w:rPr>
          <w:b/>
        </w:rPr>
        <w:t xml:space="preserve">Esimerkki 1.201</w:t>
      </w:r>
    </w:p>
    <w:p>
      <w:r>
        <w:t xml:space="preserve">lause_A: Ruskea koira ja musta koira juoksentelevat ruohikossa. luokka: ristiriita.</w:t>
      </w:r>
    </w:p>
    <w:p>
      <w:r>
        <w:rPr>
          <w:b/>
        </w:rPr>
        <w:t xml:space="preserve">Tulos</w:t>
      </w:r>
    </w:p>
    <w:p>
      <w:r>
        <w:t xml:space="preserve">Ei ole koiraa juoksemassa ruohikossa</w:t>
      </w:r>
    </w:p>
    <w:p>
      <w:r>
        <w:rPr>
          <w:b/>
        </w:rPr>
        <w:t xml:space="preserve">Esimerkki 1.202</w:t>
      </w:r>
    </w:p>
    <w:p>
      <w:r>
        <w:t xml:space="preserve">lause_A: Naisella on isokokoiset aurinkolasit ja hän pitää sanomalehtiä molemmissa käsissään. luokka: entailment (seuraus)</w:t>
      </w:r>
    </w:p>
    <w:p>
      <w:r>
        <w:rPr>
          <w:b/>
        </w:rPr>
        <w:t xml:space="preserve">Tulos</w:t>
      </w:r>
    </w:p>
    <w:p>
      <w:r>
        <w:t xml:space="preserve">Naisella on suuret aurinkolasit ja hänellä on sanomalehtiä molemmissa käsissään.</w:t>
      </w:r>
    </w:p>
    <w:p>
      <w:r>
        <w:rPr>
          <w:b/>
        </w:rPr>
        <w:t xml:space="preserve">Esimerkki 1.203</w:t>
      </w:r>
    </w:p>
    <w:p>
      <w:r>
        <w:t xml:space="preserve">lause_A: Joukko ihmisiä ei seiso äänimiksauspöydän ympärillä. luokka: ristiriita.</w:t>
      </w:r>
    </w:p>
    <w:p>
      <w:r>
        <w:rPr>
          <w:b/>
        </w:rPr>
        <w:t xml:space="preserve">Tulos</w:t>
      </w:r>
    </w:p>
    <w:p>
      <w:r>
        <w:t xml:space="preserve">Ryhmä ihmisiä seisoo äänimiksauspöydän ympärillä...</w:t>
      </w:r>
    </w:p>
    <w:p>
      <w:r>
        <w:rPr>
          <w:b/>
        </w:rPr>
        <w:t xml:space="preserve">Esimerkki 1.204</w:t>
      </w:r>
    </w:p>
    <w:p>
      <w:r>
        <w:t xml:space="preserve">lause_A: Nainen naputtelee sormiaan pöydällä. luokka: seurauskategoria</w:t>
      </w:r>
    </w:p>
    <w:p>
      <w:r>
        <w:rPr>
          <w:b/>
        </w:rPr>
        <w:t xml:space="preserve">Tulos</w:t>
      </w:r>
    </w:p>
    <w:p>
      <w:r>
        <w:t xml:space="preserve">Nainen naputtelee sormiaan</w:t>
      </w:r>
    </w:p>
    <w:p>
      <w:r>
        <w:rPr>
          <w:b/>
        </w:rPr>
        <w:t xml:space="preserve">Esimerkki 1.205</w:t>
      </w:r>
    </w:p>
    <w:p>
      <w:r>
        <w:t xml:space="preserve">lause_A: Mies pilkkoo voita pieneen astiaan. kategoria: entailment</w:t>
      </w:r>
    </w:p>
    <w:p>
      <w:r>
        <w:rPr>
          <w:b/>
        </w:rPr>
        <w:t xml:space="preserve">Tulos</w:t>
      </w:r>
    </w:p>
    <w:p>
      <w:r>
        <w:t xml:space="preserve">Mies pilkkoo voita astiaan, -</w:t>
      </w:r>
    </w:p>
    <w:p>
      <w:r>
        <w:rPr>
          <w:b/>
        </w:rPr>
        <w:t xml:space="preserve">Esimerkki 1.206</w:t>
      </w:r>
    </w:p>
    <w:p>
      <w:r>
        <w:t xml:space="preserve">lause_A: Itämainen nainen leikkaa porkkanaa ohuiksi paloiksi. luokka: ristiriita</w:t>
      </w:r>
    </w:p>
    <w:p>
      <w:r>
        <w:rPr>
          <w:b/>
        </w:rPr>
        <w:t xml:space="preserve">Tulos</w:t>
      </w:r>
    </w:p>
    <w:p>
      <w:r>
        <w:t xml:space="preserve">Itämainen nainen ei leikkaa porkkanaa ohuiksi paloiksi -</w:t>
      </w:r>
    </w:p>
    <w:p>
      <w:r>
        <w:rPr>
          <w:b/>
        </w:rPr>
        <w:t xml:space="preserve">Esimerkki 1.207</w:t>
      </w:r>
    </w:p>
    <w:p>
      <w:r>
        <w:t xml:space="preserve">lause_A: Nainen keittää kananmunia. kategoria: seurausmerkki</w:t>
      </w:r>
    </w:p>
    <w:p>
      <w:r>
        <w:rPr>
          <w:b/>
        </w:rPr>
        <w:t xml:space="preserve">Tulos</w:t>
      </w:r>
    </w:p>
    <w:p>
      <w:r>
        <w:t xml:space="preserve">Nainen keittää munia</w:t>
      </w:r>
    </w:p>
    <w:p>
      <w:r>
        <w:rPr>
          <w:b/>
        </w:rPr>
        <w:t xml:space="preserve">Esimerkki 1.208</w:t>
      </w:r>
    </w:p>
    <w:p>
      <w:r>
        <w:t xml:space="preserve">lause_A: Valkoiseen t-paitaan pukeutunut poika loiskii matalassa vedessä. luokka: ristiriitainen.</w:t>
      </w:r>
    </w:p>
    <w:p>
      <w:r>
        <w:rPr>
          <w:b/>
        </w:rPr>
        <w:t xml:space="preserve">Tulos</w:t>
      </w:r>
    </w:p>
    <w:p>
      <w:r>
        <w:t xml:space="preserve">Ei ole poikaa valkoisessa t-paidassa, joka loiskii matalassa vedessä -</w:t>
      </w:r>
    </w:p>
    <w:p>
      <w:r>
        <w:rPr>
          <w:b/>
        </w:rPr>
        <w:t xml:space="preserve">Esimerkki 1.209</w:t>
      </w:r>
    </w:p>
    <w:p>
      <w:r>
        <w:t xml:space="preserve">lause_A: Miehet laittavat varovasti matkalaukkuja auton takakonttiin. luokka: entailment (seuraus)</w:t>
      </w:r>
    </w:p>
    <w:p>
      <w:r>
        <w:rPr>
          <w:b/>
        </w:rPr>
        <w:t xml:space="preserve">Tulos</w:t>
      </w:r>
    </w:p>
    <w:p>
      <w:r>
        <w:t xml:space="preserve">Miehet pakkaavat matkalaukkuja auton takakonttiin -</w:t>
      </w:r>
    </w:p>
    <w:p>
      <w:r>
        <w:rPr>
          <w:b/>
        </w:rPr>
        <w:t xml:space="preserve">Esimerkki 1.210</w:t>
      </w:r>
    </w:p>
    <w:p>
      <w:r>
        <w:t xml:space="preserve">lause_A: Ystäväjoukko kulkee lautalla virran mukana. luokka: ristiriita.</w:t>
      </w:r>
    </w:p>
    <w:p>
      <w:r>
        <w:rPr>
          <w:b/>
        </w:rPr>
        <w:t xml:space="preserve">Tulos</w:t>
      </w:r>
    </w:p>
    <w:p>
      <w:r>
        <w:t xml:space="preserve">Ryhmä ei kulje virran mukana lautalla...</w:t>
      </w:r>
    </w:p>
    <w:p>
      <w:r>
        <w:rPr>
          <w:b/>
        </w:rPr>
        <w:t xml:space="preserve">Esimerkki 1.211</w:t>
      </w:r>
    </w:p>
    <w:p>
      <w:r>
        <w:t xml:space="preserve">lause_A: Mies soittaa huilua. kategoria: ristiriita.</w:t>
      </w:r>
    </w:p>
    <w:p>
      <w:r>
        <w:rPr>
          <w:b/>
        </w:rPr>
        <w:t xml:space="preserve">Tulos</w:t>
      </w:r>
    </w:p>
    <w:p>
      <w:r>
        <w:t xml:space="preserve">Ei ole miestä, joka soittaa huilua</w:t>
      </w:r>
    </w:p>
    <w:p>
      <w:r>
        <w:rPr>
          <w:b/>
        </w:rPr>
        <w:t xml:space="preserve">Esimerkki 1.212</w:t>
      </w:r>
    </w:p>
    <w:p>
      <w:r>
        <w:t xml:space="preserve">lause_A: Ei ole olemassa miestä, joka syö muroja. luokka: ristiriita.</w:t>
      </w:r>
    </w:p>
    <w:p>
      <w:r>
        <w:rPr>
          <w:b/>
        </w:rPr>
        <w:t xml:space="preserve">Tulos</w:t>
      </w:r>
    </w:p>
    <w:p>
      <w:r>
        <w:t xml:space="preserve">Mies syö kulhollisen muroja</w:t>
      </w:r>
    </w:p>
    <w:p>
      <w:r>
        <w:rPr>
          <w:b/>
        </w:rPr>
        <w:t xml:space="preserve">Esimerkki 1.213</w:t>
      </w:r>
    </w:p>
    <w:p>
      <w:r>
        <w:t xml:space="preserve">lause_A: Mies tekee rullalautatemppua puiston kuistilla. luokka: entailment (seuraus)</w:t>
      </w:r>
    </w:p>
    <w:p>
      <w:r>
        <w:rPr>
          <w:b/>
        </w:rPr>
        <w:t xml:space="preserve">Tulos</w:t>
      </w:r>
    </w:p>
    <w:p>
      <w:r>
        <w:t xml:space="preserve">Henkilö tekee temppua rullalaudalla...</w:t>
      </w:r>
    </w:p>
    <w:p>
      <w:r>
        <w:rPr>
          <w:b/>
        </w:rPr>
        <w:t xml:space="preserve">Esimerkki 1.214</w:t>
      </w:r>
    </w:p>
    <w:p>
      <w:r>
        <w:t xml:space="preserve">lause_A: Joukko ihmisiä tanssii konsertissa. kategoria: entailment (seuraus)</w:t>
      </w:r>
    </w:p>
    <w:p>
      <w:r>
        <w:rPr>
          <w:b/>
        </w:rPr>
        <w:t xml:space="preserve">Tulos</w:t>
      </w:r>
    </w:p>
    <w:p>
      <w:r>
        <w:t xml:space="preserve">Ryhmä ihmisiä tanssii esityksessä...</w:t>
      </w:r>
    </w:p>
    <w:p>
      <w:r>
        <w:rPr>
          <w:b/>
        </w:rPr>
        <w:t xml:space="preserve">Esimerkki 1.215</w:t>
      </w:r>
    </w:p>
    <w:p>
      <w:r>
        <w:t xml:space="preserve">lause_A: Miehet näyttelevät näyttämöllä. luokka: seurausmerkki</w:t>
      </w:r>
    </w:p>
    <w:p>
      <w:r>
        <w:rPr>
          <w:b/>
        </w:rPr>
        <w:t xml:space="preserve">Tulos</w:t>
      </w:r>
    </w:p>
    <w:p>
      <w:r>
        <w:t xml:space="preserve">Miehet esiintyvät lavalla</w:t>
      </w:r>
    </w:p>
    <w:p>
      <w:r>
        <w:rPr>
          <w:b/>
        </w:rPr>
        <w:t xml:space="preserve">Esimerkki 1.216</w:t>
      </w:r>
    </w:p>
    <w:p>
      <w:r>
        <w:t xml:space="preserve">lause_A: Joku keittää okraa kattilassa. luokka: seurausmerkki</w:t>
      </w:r>
    </w:p>
    <w:p>
      <w:r>
        <w:rPr>
          <w:b/>
        </w:rPr>
        <w:t xml:space="preserve">Tulos</w:t>
      </w:r>
    </w:p>
    <w:p>
      <w:r>
        <w:t xml:space="preserve">Joku keittää okraa kattilassa -</w:t>
      </w:r>
    </w:p>
    <w:p>
      <w:r>
        <w:rPr>
          <w:b/>
        </w:rPr>
        <w:t xml:space="preserve">Esimerkki 1.217</w:t>
      </w:r>
    </w:p>
    <w:p>
      <w:r>
        <w:t xml:space="preserve">lause_A: Sarvikuononpoikanen kävelee karsinassa emonsa kanssa. luokka: seurausmerkki</w:t>
      </w:r>
    </w:p>
    <w:p>
      <w:r>
        <w:rPr>
          <w:b/>
        </w:rPr>
        <w:t xml:space="preserve">Tulos</w:t>
      </w:r>
    </w:p>
    <w:p>
      <w:r>
        <w:t xml:space="preserve">Pieni sarvikuono seuraa aikuista sarvikuonoa.</w:t>
      </w:r>
    </w:p>
    <w:p>
      <w:r>
        <w:rPr>
          <w:b/>
        </w:rPr>
        <w:t xml:space="preserve">Esimerkki 1.218</w:t>
      </w:r>
    </w:p>
    <w:p>
      <w:r>
        <w:t xml:space="preserve">lause_A: Mustavalkoinen koira kantaa isoa keppiä vihreällä nurmikolla. luokka: seurausmerkki</w:t>
      </w:r>
    </w:p>
    <w:p>
      <w:r>
        <w:rPr>
          <w:b/>
        </w:rPr>
        <w:t xml:space="preserve">Tulos</w:t>
      </w:r>
    </w:p>
    <w:p>
      <w:r>
        <w:t xml:space="preserve">Mustavalkoinen koira, jolla on suuri oksa, juoksee pellolla...</w:t>
      </w:r>
    </w:p>
    <w:p>
      <w:r>
        <w:rPr>
          <w:b/>
        </w:rPr>
        <w:t xml:space="preserve">Esimerkki 1.219</w:t>
      </w:r>
    </w:p>
    <w:p>
      <w:r>
        <w:t xml:space="preserve">lause_A: Hattupäinen mies seisoo vihreän jeepin ulkopuolella. luokka: ristiriitainen.</w:t>
      </w:r>
    </w:p>
    <w:p>
      <w:r>
        <w:rPr>
          <w:b/>
        </w:rPr>
        <w:t xml:space="preserve">Tulos</w:t>
      </w:r>
    </w:p>
    <w:p>
      <w:r>
        <w:t xml:space="preserve">Vihreän jeepin ulkopuolella seisoo hattuton mies.</w:t>
      </w:r>
    </w:p>
    <w:p>
      <w:r>
        <w:rPr>
          <w:b/>
        </w:rPr>
        <w:t xml:space="preserve">Esimerkki 1.220</w:t>
      </w:r>
    </w:p>
    <w:p>
      <w:r>
        <w:t xml:space="preserve">lause_A: Kaksi valkoista koiraa ja yksi ruskea koira eivät jahdaa palloa. luokka: ristiriita.</w:t>
      </w:r>
    </w:p>
    <w:p>
      <w:r>
        <w:rPr>
          <w:b/>
        </w:rPr>
        <w:t xml:space="preserve">Tulos</w:t>
      </w:r>
    </w:p>
    <w:p>
      <w:r>
        <w:t xml:space="preserve">Kaksi valkoista koiraa ja yksi ruskea koira jahtaavat palloa...</w:t>
      </w:r>
    </w:p>
    <w:p>
      <w:r>
        <w:rPr>
          <w:b/>
        </w:rPr>
        <w:t xml:space="preserve">Esimerkki 1.221</w:t>
      </w:r>
    </w:p>
    <w:p>
      <w:r>
        <w:t xml:space="preserve">lause_A: Tyttö hyppää kalliolta ja toinen seisoo kallion päällä. luokka: seuraussuhteet.</w:t>
      </w:r>
    </w:p>
    <w:p>
      <w:r>
        <w:rPr>
          <w:b/>
        </w:rPr>
        <w:t xml:space="preserve">Tulos</w:t>
      </w:r>
    </w:p>
    <w:p>
      <w:r>
        <w:t xml:space="preserve">Yksi tyttö hyppää kalliolta ja toinen seisoo sen päällä...</w:t>
      </w:r>
    </w:p>
    <w:p>
      <w:r>
        <w:rPr>
          <w:b/>
        </w:rPr>
        <w:t xml:space="preserve">Esimerkki 1.222</w:t>
      </w:r>
    </w:p>
    <w:p>
      <w:r>
        <w:t xml:space="preserve">Lause_A: Lumilautailija ei hyppää lumipeitteiseltä mäeltä. luokka: ristiriita.</w:t>
      </w:r>
    </w:p>
    <w:p>
      <w:r>
        <w:rPr>
          <w:b/>
        </w:rPr>
        <w:t xml:space="preserve">Tulos</w:t>
      </w:r>
    </w:p>
    <w:p>
      <w:r>
        <w:t xml:space="preserve">Lumilautailija hyppää lumipeitteiseltä mäeltä...</w:t>
      </w:r>
    </w:p>
    <w:p>
      <w:r>
        <w:rPr>
          <w:b/>
        </w:rPr>
        <w:t xml:space="preserve">Esimerkki 1.223</w:t>
      </w:r>
    </w:p>
    <w:p>
      <w:r>
        <w:t xml:space="preserve">lause_A: Henkilö pyyhkii voita tarjottimelle. luokka: ristiriita.</w:t>
      </w:r>
    </w:p>
    <w:p>
      <w:r>
        <w:rPr>
          <w:b/>
        </w:rPr>
        <w:t xml:space="preserve">Tulos</w:t>
      </w:r>
    </w:p>
    <w:p>
      <w:r>
        <w:t xml:space="preserve">Ei ole ketään henkilöä, joka voillaa tarjottimen</w:t>
      </w:r>
    </w:p>
    <w:p>
      <w:r>
        <w:rPr>
          <w:b/>
        </w:rPr>
        <w:t xml:space="preserve">Esimerkki 1.224</w:t>
      </w:r>
    </w:p>
    <w:p>
      <w:r>
        <w:t xml:space="preserve">lause_A: Mies sekoittaa vihanneksia kattilassa. luokka: seurausmerkki</w:t>
      </w:r>
    </w:p>
    <w:p>
      <w:r>
        <w:rPr>
          <w:b/>
        </w:rPr>
        <w:t xml:space="preserve">Tulos</w:t>
      </w:r>
    </w:p>
    <w:p>
      <w:r>
        <w:t xml:space="preserve">Henkilö sekoittaa vihanneksia kattilassa</w:t>
      </w:r>
    </w:p>
    <w:p>
      <w:r>
        <w:rPr>
          <w:b/>
        </w:rPr>
        <w:t xml:space="preserve">Esimerkki 1.225</w:t>
      </w:r>
    </w:p>
    <w:p>
      <w:r>
        <w:t xml:space="preserve">lause_A: Vedessä ei ole ruskeaa ankkaa, jolla on vihreä pää ja joka räpyttelee siipiään. kategoria: ristiriita.</w:t>
      </w:r>
    </w:p>
    <w:p>
      <w:r>
        <w:rPr>
          <w:b/>
        </w:rPr>
        <w:t xml:space="preserve">Tulos</w:t>
      </w:r>
    </w:p>
    <w:p>
      <w:r>
        <w:t xml:space="preserve">Ruskea ankka, jolla on vihreä pää, räpyttelee siipiään vedessä...</w:t>
      </w:r>
    </w:p>
    <w:p>
      <w:r>
        <w:rPr>
          <w:b/>
        </w:rPr>
        <w:t xml:space="preserve">Esimerkki 1.226</w:t>
      </w:r>
    </w:p>
    <w:p>
      <w:r>
        <w:t xml:space="preserve">lause_A: Nainen päällystää porsaankylkeä. luokka: ristiriita</w:t>
      </w:r>
    </w:p>
    <w:p>
      <w:r>
        <w:rPr>
          <w:b/>
        </w:rPr>
        <w:t xml:space="preserve">Tulos</w:t>
      </w:r>
    </w:p>
    <w:p>
      <w:r>
        <w:t xml:space="preserve">Ei ole olemassa naista, joka päällystää possunkyljyksiä -</w:t>
      </w:r>
    </w:p>
    <w:p>
      <w:r>
        <w:rPr>
          <w:b/>
        </w:rPr>
        <w:t xml:space="preserve">Esimerkki 1.227</w:t>
      </w:r>
    </w:p>
    <w:p>
      <w:r>
        <w:t xml:space="preserve">lause_A: Kukaan ei astu kauniin lumimaiseman lumen läpi. luokka: ristiriitainen asia</w:t>
      </w:r>
    </w:p>
    <w:p>
      <w:r>
        <w:rPr>
          <w:b/>
        </w:rPr>
        <w:t xml:space="preserve">Tulos</w:t>
      </w:r>
    </w:p>
    <w:p>
      <w:r>
        <w:t xml:space="preserve">Jotkut ihmiset tallustelevat lumen läpi kauniissa lumisessa maisemassa -</w:t>
      </w:r>
    </w:p>
    <w:p>
      <w:r>
        <w:rPr>
          <w:b/>
        </w:rPr>
        <w:t xml:space="preserve">Esimerkki 1.228</w:t>
      </w:r>
    </w:p>
    <w:p>
      <w:r>
        <w:t xml:space="preserve">lause_A: Jotkut nuoret maastopyöräilijät saavat maastopyörän hiekkamäkeä ylös. luokka: entailment (seuraus)</w:t>
      </w:r>
    </w:p>
    <w:p>
      <w:r>
        <w:rPr>
          <w:b/>
        </w:rPr>
        <w:t xml:space="preserve">Tulos</w:t>
      </w:r>
    </w:p>
    <w:p>
      <w:r>
        <w:t xml:space="preserve">Jotkut nuoret pyöräilijät saavat maastopyörän hiekkamäkeä ylös.</w:t>
      </w:r>
    </w:p>
    <w:p>
      <w:r>
        <w:rPr>
          <w:b/>
        </w:rPr>
        <w:t xml:space="preserve">Esimerkki 1.229</w:t>
      </w:r>
    </w:p>
    <w:p>
      <w:r>
        <w:t xml:space="preserve">lause_A: Koira hyppii kiiltävän sinisen jalkapallon kimppuun kuivien lehtien kentällä. luokka: ristiriita.</w:t>
      </w:r>
    </w:p>
    <w:p>
      <w:r>
        <w:rPr>
          <w:b/>
        </w:rPr>
        <w:t xml:space="preserve">Tulos</w:t>
      </w:r>
    </w:p>
    <w:p>
      <w:r>
        <w:t xml:space="preserve">Koira ei hyppää sinisen kiiltävän jalkapallon kimppuun kuivilla lehdillä.</w:t>
      </w:r>
    </w:p>
    <w:p>
      <w:r>
        <w:rPr>
          <w:b/>
        </w:rPr>
        <w:t xml:space="preserve">Esimerkki 1.230</w:t>
      </w:r>
    </w:p>
    <w:p>
      <w:r>
        <w:t xml:space="preserve">lause_A: Mies ja nainen eivät kävele. kategoria: ristiriita.</w:t>
      </w:r>
    </w:p>
    <w:p>
      <w:r>
        <w:rPr>
          <w:b/>
        </w:rPr>
        <w:t xml:space="preserve">Tulos</w:t>
      </w:r>
    </w:p>
    <w:p>
      <w:r>
        <w:t xml:space="preserve">Mies ja nainen kävelevät</w:t>
      </w:r>
    </w:p>
    <w:p>
      <w:r>
        <w:rPr>
          <w:b/>
        </w:rPr>
        <w:t xml:space="preserve">Esimerkki 1.231</w:t>
      </w:r>
    </w:p>
    <w:p>
      <w:r>
        <w:t xml:space="preserve">lause_A: Nainen meikkaa. luokka: entailment</w:t>
      </w:r>
    </w:p>
    <w:p>
      <w:r>
        <w:rPr>
          <w:b/>
        </w:rPr>
        <w:t xml:space="preserve">Tulos</w:t>
      </w:r>
    </w:p>
    <w:p>
      <w:r>
        <w:t xml:space="preserve">Nainen meikkaa</w:t>
      </w:r>
    </w:p>
    <w:p>
      <w:r>
        <w:rPr>
          <w:b/>
        </w:rPr>
        <w:t xml:space="preserve">Esimerkki 1.232</w:t>
      </w:r>
    </w:p>
    <w:p>
      <w:r>
        <w:t xml:space="preserve">lause_A: Mies leikkaa leipää. luokka: seurausmerkki</w:t>
      </w:r>
    </w:p>
    <w:p>
      <w:r>
        <w:rPr>
          <w:b/>
        </w:rPr>
        <w:t xml:space="preserve">Tulos</w:t>
      </w:r>
    </w:p>
    <w:p>
      <w:r>
        <w:t xml:space="preserve">Mies leikkaa leipäviipaletta</w:t>
      </w:r>
    </w:p>
    <w:p>
      <w:r>
        <w:rPr>
          <w:b/>
        </w:rPr>
        <w:t xml:space="preserve">Esimerkki 1.233</w:t>
      </w:r>
    </w:p>
    <w:p>
      <w:r>
        <w:t xml:space="preserve">lause_A: Lavalla oleva mies laulaa mikrofoniin. luokka: ristiriitaisuus</w:t>
      </w:r>
    </w:p>
    <w:p>
      <w:r>
        <w:rPr>
          <w:b/>
        </w:rPr>
        <w:t xml:space="preserve">Tulos</w:t>
      </w:r>
    </w:p>
    <w:p>
      <w:r>
        <w:t xml:space="preserve">Mies lavalla ei laula mikrofoniin -</w:t>
      </w:r>
    </w:p>
    <w:p>
      <w:r>
        <w:rPr>
          <w:b/>
        </w:rPr>
        <w:t xml:space="preserve">Esimerkki 1.234</w:t>
      </w:r>
    </w:p>
    <w:p>
      <w:r>
        <w:t xml:space="preserve">lause_A: Poika soittaa taitavasti pianoa. luokka: entailment (seuraus)</w:t>
      </w:r>
    </w:p>
    <w:p>
      <w:r>
        <w:rPr>
          <w:b/>
        </w:rPr>
        <w:t xml:space="preserve">Tulos</w:t>
      </w:r>
    </w:p>
    <w:p>
      <w:r>
        <w:t xml:space="preserve">Poika soittaa pianoa</w:t>
      </w:r>
    </w:p>
    <w:p>
      <w:r>
        <w:rPr>
          <w:b/>
        </w:rPr>
        <w:t xml:space="preserve">Esimerkki 1.235</w:t>
      </w:r>
    </w:p>
    <w:p>
      <w:r>
        <w:t xml:space="preserve">lause_A: Ei ole olemassa koiraa, joka jahtaa palloa ruohikossa. luokka: ristiriita.</w:t>
      </w:r>
    </w:p>
    <w:p>
      <w:r>
        <w:rPr>
          <w:b/>
        </w:rPr>
        <w:t xml:space="preserve">Tulos</w:t>
      </w:r>
    </w:p>
    <w:p>
      <w:r>
        <w:t xml:space="preserve">Koira jahtaa palloa ruohikossa...</w:t>
      </w:r>
    </w:p>
    <w:p>
      <w:r>
        <w:rPr>
          <w:b/>
        </w:rPr>
        <w:t xml:space="preserve">Esimerkki 1.236</w:t>
      </w:r>
    </w:p>
    <w:p>
      <w:r>
        <w:t xml:space="preserve">lause_A: Suuri vihreä pallo osuu perunaan. luokka: seurausmerkki</w:t>
      </w:r>
    </w:p>
    <w:p>
      <w:r>
        <w:rPr>
          <w:b/>
        </w:rPr>
        <w:t xml:space="preserve">Tulos</w:t>
      </w:r>
    </w:p>
    <w:p>
      <w:r>
        <w:t xml:space="preserve">Iso vihreä pallo kolkuttaa perunaa</w:t>
      </w:r>
    </w:p>
    <w:p>
      <w:r>
        <w:rPr>
          <w:b/>
        </w:rPr>
        <w:t xml:space="preserve">Esimerkki 1.237</w:t>
      </w:r>
    </w:p>
    <w:p>
      <w:r>
        <w:t xml:space="preserve">lause_A: Naisella on yllään musta mekko ja hänellä on valkoinen risti. luokka: entailment (seuraus)</w:t>
      </w:r>
    </w:p>
    <w:p>
      <w:r>
        <w:rPr>
          <w:b/>
        </w:rPr>
        <w:t xml:space="preserve">Tulos</w:t>
      </w:r>
    </w:p>
    <w:p>
      <w:r>
        <w:t xml:space="preserve">Nainen on pukeutunut mustaan ja kantaa valkoista ristiä.</w:t>
      </w:r>
    </w:p>
    <w:p>
      <w:r>
        <w:rPr>
          <w:b/>
        </w:rPr>
        <w:t xml:space="preserve">Esimerkki 1.238</w:t>
      </w:r>
    </w:p>
    <w:p>
      <w:r>
        <w:t xml:space="preserve">lause_A: Mies nousee suosta. luokka: seurausmerkki</w:t>
      </w:r>
    </w:p>
    <w:p>
      <w:r>
        <w:rPr>
          <w:b/>
        </w:rPr>
        <w:t xml:space="preserve">Tulos</w:t>
      </w:r>
    </w:p>
    <w:p>
      <w:r>
        <w:t xml:space="preserve">Mies nousee vedestä</w:t>
      </w:r>
    </w:p>
    <w:p>
      <w:r>
        <w:rPr>
          <w:b/>
        </w:rPr>
        <w:t xml:space="preserve">Esimerkki 1.239</w:t>
      </w:r>
    </w:p>
    <w:p>
      <w:r>
        <w:t xml:space="preserve">lause_A: Nainen sekoittaa lihaa kulhossa. luokka: ristiriita</w:t>
      </w:r>
    </w:p>
    <w:p>
      <w:r>
        <w:rPr>
          <w:b/>
        </w:rPr>
        <w:t xml:space="preserve">Tulos</w:t>
      </w:r>
    </w:p>
    <w:p>
      <w:r>
        <w:t xml:space="preserve">Ei ole olemassa naista, joka sekoittaa lihaseosta kulhossa...</w:t>
      </w:r>
    </w:p>
    <w:p>
      <w:r>
        <w:rPr>
          <w:b/>
        </w:rPr>
        <w:t xml:space="preserve">Esimerkki 1.240</w:t>
      </w:r>
    </w:p>
    <w:p>
      <w:r>
        <w:t xml:space="preserve">lause_A: Pieni joukko ihmisiä seisoo ja kaksi istuu sohvalla. luokka: seurausmerkki</w:t>
      </w:r>
    </w:p>
    <w:p>
      <w:r>
        <w:rPr>
          <w:b/>
        </w:rPr>
        <w:t xml:space="preserve">Tulos</w:t>
      </w:r>
    </w:p>
    <w:p>
      <w:r>
        <w:t xml:space="preserve">Pieni joukko ihmisiä seisoo ja kaksi istuu sohvalla...</w:t>
      </w:r>
    </w:p>
    <w:p>
      <w:r>
        <w:rPr>
          <w:b/>
        </w:rPr>
        <w:t xml:space="preserve">Esimerkki 1.241</w:t>
      </w:r>
    </w:p>
    <w:p>
      <w:r>
        <w:t xml:space="preserve">lause_A: Kaksi sumorinkiläistä ei tappele. luokka: ristiriita</w:t>
      </w:r>
    </w:p>
    <w:p>
      <w:r>
        <w:rPr>
          <w:b/>
        </w:rPr>
        <w:t xml:space="preserve">Tulos</w:t>
      </w:r>
    </w:p>
    <w:p>
      <w:r>
        <w:t xml:space="preserve">Kaksi sumorengasta tappelee</w:t>
      </w:r>
    </w:p>
    <w:p>
      <w:r>
        <w:rPr>
          <w:b/>
        </w:rPr>
        <w:t xml:space="preserve">Esimerkki 1.242</w:t>
      </w:r>
    </w:p>
    <w:p>
      <w:r>
        <w:t xml:space="preserve">lause_A: Joku laittaa aineksia wokkipannuun. luokka: ristiriitaisuus</w:t>
      </w:r>
    </w:p>
    <w:p>
      <w:r>
        <w:rPr>
          <w:b/>
        </w:rPr>
        <w:t xml:space="preserve">Tulos</w:t>
      </w:r>
    </w:p>
    <w:p>
      <w:r>
        <w:t xml:space="preserve">Joku ei laita aineksia wokkipannuun.</w:t>
      </w:r>
    </w:p>
    <w:p>
      <w:r>
        <w:rPr>
          <w:b/>
        </w:rPr>
        <w:t xml:space="preserve">Esimerkki 1.243</w:t>
      </w:r>
    </w:p>
    <w:p>
      <w:r>
        <w:t xml:space="preserve">lause_A: Hirvi seisoo aidan sisällä. luokka: ristiriita.</w:t>
      </w:r>
    </w:p>
    <w:p>
      <w:r>
        <w:rPr>
          <w:b/>
        </w:rPr>
        <w:t xml:space="preserve">Tulos</w:t>
      </w:r>
    </w:p>
    <w:p>
      <w:r>
        <w:t xml:space="preserve">Hirvi hyppää aidan yli...</w:t>
      </w:r>
    </w:p>
    <w:p>
      <w:r>
        <w:rPr>
          <w:b/>
        </w:rPr>
        <w:t xml:space="preserve">Esimerkki 1.244</w:t>
      </w:r>
    </w:p>
    <w:p>
      <w:r>
        <w:t xml:space="preserve">lause_A: Mies ja nainen ajavat katua pitkin jeepillä. luokka: entailment (seuraus)</w:t>
      </w:r>
    </w:p>
    <w:p>
      <w:r>
        <w:rPr>
          <w:b/>
        </w:rPr>
        <w:t xml:space="preserve">Tulos</w:t>
      </w:r>
    </w:p>
    <w:p>
      <w:r>
        <w:t xml:space="preserve">Mies ja nainen ajavat tietä pitkin autolla, -</w:t>
      </w:r>
    </w:p>
    <w:p>
      <w:r>
        <w:rPr>
          <w:b/>
        </w:rPr>
        <w:t xml:space="preserve">Esimerkki 1.245</w:t>
      </w:r>
    </w:p>
    <w:p>
      <w:r>
        <w:t xml:space="preserve">lause_A: Kukaan mies ei kaada puhdistusainetta lavuaariin. luokka: ristiriitaisuus</w:t>
      </w:r>
    </w:p>
    <w:p>
      <w:r>
        <w:rPr>
          <w:b/>
        </w:rPr>
        <w:t xml:space="preserve">Tulos</w:t>
      </w:r>
    </w:p>
    <w:p>
      <w:r>
        <w:t xml:space="preserve">Mies kaataa puhdistusainetta lavuaariin -</w:t>
      </w:r>
    </w:p>
    <w:p>
      <w:r>
        <w:rPr>
          <w:b/>
        </w:rPr>
        <w:t xml:space="preserve">Esimerkki 1.246</w:t>
      </w:r>
    </w:p>
    <w:p>
      <w:r>
        <w:t xml:space="preserve">lause_A: Sinipukuinen tyttö jahtaa perusjuoksijaa, jonka pelipaidassa on numero. luokka: seurausmerkki</w:t>
      </w:r>
    </w:p>
    <w:p>
      <w:r>
        <w:rPr>
          <w:b/>
        </w:rPr>
        <w:t xml:space="preserve">Tulos</w:t>
      </w:r>
    </w:p>
    <w:p>
      <w:r>
        <w:t xml:space="preserve">Sinipukuinen tyttö jahtaa pelaajaa, jonka pelipaidassa on numero.</w:t>
      </w:r>
    </w:p>
    <w:p>
      <w:r>
        <w:rPr>
          <w:b/>
        </w:rPr>
        <w:t xml:space="preserve">Esimerkki 1.247</w:t>
      </w:r>
    </w:p>
    <w:p>
      <w:r>
        <w:t xml:space="preserve">lause_A: Vaaleanpunaiseen pukeutunut tyttö pyörittää nauhaa. luokka: ristiriita</w:t>
      </w:r>
    </w:p>
    <w:p>
      <w:r>
        <w:rPr>
          <w:b/>
        </w:rPr>
        <w:t xml:space="preserve">Tulos</w:t>
      </w:r>
    </w:p>
    <w:p>
      <w:r>
        <w:t xml:space="preserve">Ei ole tyttöä vaaleanpunaisessa, joka pyörittää nauhaa...</w:t>
      </w:r>
    </w:p>
    <w:p>
      <w:r>
        <w:rPr>
          <w:b/>
        </w:rPr>
        <w:t xml:space="preserve">Esimerkki 1.248</w:t>
      </w:r>
    </w:p>
    <w:p>
      <w:r>
        <w:t xml:space="preserve">lause_A: Kaksi miestä kiipeää vuorelle. luokka: entailment (seuraus)</w:t>
      </w:r>
    </w:p>
    <w:p>
      <w:r>
        <w:rPr>
          <w:b/>
        </w:rPr>
        <w:t xml:space="preserve">Tulos</w:t>
      </w:r>
    </w:p>
    <w:p>
      <w:r>
        <w:t xml:space="preserve">Miehet kiipeävät vuorelle</w:t>
      </w:r>
    </w:p>
    <w:p>
      <w:r>
        <w:rPr>
          <w:b/>
        </w:rPr>
        <w:t xml:space="preserve">Esimerkki 1.249</w:t>
      </w:r>
    </w:p>
    <w:p>
      <w:r>
        <w:t xml:space="preserve">lause_A: Henkilö leikkaa sipulia. luokka: seurausmerkki</w:t>
      </w:r>
    </w:p>
    <w:p>
      <w:r>
        <w:rPr>
          <w:b/>
        </w:rPr>
        <w:t xml:space="preserve">Tulos</w:t>
      </w:r>
    </w:p>
    <w:p>
      <w:r>
        <w:t xml:space="preserve">Sipulia leikkaa henkilö, joka leikkaa sipulia.</w:t>
      </w:r>
    </w:p>
    <w:p>
      <w:r>
        <w:rPr>
          <w:b/>
        </w:rPr>
        <w:t xml:space="preserve">Esimerkki 1.250</w:t>
      </w:r>
    </w:p>
    <w:p>
      <w:r>
        <w:t xml:space="preserve">lause_A: Mies syö muroja. kategoria: ristiriita.</w:t>
      </w:r>
    </w:p>
    <w:p>
      <w:r>
        <w:rPr>
          <w:b/>
        </w:rPr>
        <w:t xml:space="preserve">Tulos</w:t>
      </w:r>
    </w:p>
    <w:p>
      <w:r>
        <w:t xml:space="preserve">Ei ole miestä, joka syö muroja -</w:t>
      </w:r>
    </w:p>
    <w:p>
      <w:r>
        <w:rPr>
          <w:b/>
        </w:rPr>
        <w:t xml:space="preserve">Esimerkki 1.251</w:t>
      </w:r>
    </w:p>
    <w:p>
      <w:r>
        <w:t xml:space="preserve">lause_A: Toinen mies katselee huvittuneena poseeraavaa miestä. luokka: seurausmerkki</w:t>
      </w:r>
    </w:p>
    <w:p>
      <w:r>
        <w:rPr>
          <w:b/>
        </w:rPr>
        <w:t xml:space="preserve">Tulos</w:t>
      </w:r>
    </w:p>
    <w:p>
      <w:r>
        <w:t xml:space="preserve">Toinen mies katselee poseeraavaa miestä...</w:t>
      </w:r>
    </w:p>
    <w:p>
      <w:r>
        <w:rPr>
          <w:b/>
        </w:rPr>
        <w:t xml:space="preserve">Esimerkki 1.252</w:t>
      </w:r>
    </w:p>
    <w:p>
      <w:r>
        <w:t xml:space="preserve">lause_A: Musta lintu ei istu lehdettömässä puussa. kategoria: ristiriita.</w:t>
      </w:r>
    </w:p>
    <w:p>
      <w:r>
        <w:rPr>
          <w:b/>
        </w:rPr>
        <w:t xml:space="preserve">Tulos</w:t>
      </w:r>
    </w:p>
    <w:p>
      <w:r>
        <w:t xml:space="preserve">Musta lintu istuu lehdettömässä puussa -</w:t>
      </w:r>
    </w:p>
    <w:p>
      <w:r>
        <w:rPr>
          <w:b/>
        </w:rPr>
        <w:t xml:space="preserve">Esimerkki 1.253</w:t>
      </w:r>
    </w:p>
    <w:p>
      <w:r>
        <w:t xml:space="preserve">lause_A: Ruskea koira juoksee lumisella polulla. luokka: entailment (seuraus)</w:t>
      </w:r>
    </w:p>
    <w:p>
      <w:r>
        <w:rPr>
          <w:b/>
        </w:rPr>
        <w:t xml:space="preserve">Tulos</w:t>
      </w:r>
    </w:p>
    <w:p>
      <w:r>
        <w:t xml:space="preserve">Koira juoksee lumisella polulla</w:t>
      </w:r>
    </w:p>
    <w:p>
      <w:r>
        <w:rPr>
          <w:b/>
        </w:rPr>
        <w:t xml:space="preserve">Esimerkki 1.254</w:t>
      </w:r>
    </w:p>
    <w:p>
      <w:r>
        <w:t xml:space="preserve">lause_A: Nainen lisää juustoa kastikkeeseen. luokka: ristiriita</w:t>
      </w:r>
    </w:p>
    <w:p>
      <w:r>
        <w:rPr>
          <w:b/>
        </w:rPr>
        <w:t xml:space="preserve">Tulos</w:t>
      </w:r>
    </w:p>
    <w:p>
      <w:r>
        <w:t xml:space="preserve">Nainen poistaa juustoa kastikkeesta</w:t>
      </w:r>
    </w:p>
    <w:p>
      <w:r>
        <w:rPr>
          <w:b/>
        </w:rPr>
        <w:t xml:space="preserve">Esimerkki 1.255</w:t>
      </w:r>
    </w:p>
    <w:p>
      <w:r>
        <w:t xml:space="preserve">lause_A: Mies leikkaa saappaita miekalla. luokka: seuraussuhteet.</w:t>
      </w:r>
    </w:p>
    <w:p>
      <w:r>
        <w:rPr>
          <w:b/>
        </w:rPr>
        <w:t xml:space="preserve">Tulos</w:t>
      </w:r>
    </w:p>
    <w:p>
      <w:r>
        <w:t xml:space="preserve">Mies leikkaa saappaita terällä...</w:t>
      </w:r>
    </w:p>
    <w:p>
      <w:r>
        <w:rPr>
          <w:b/>
        </w:rPr>
        <w:t xml:space="preserve">Esimerkki 1.256</w:t>
      </w:r>
    </w:p>
    <w:p>
      <w:r>
        <w:t xml:space="preserve">lause_A: Koira jahtaa eläimen häntää ruohikossa. luokka: seuraussuhteet.</w:t>
      </w:r>
    </w:p>
    <w:p>
      <w:r>
        <w:rPr>
          <w:b/>
        </w:rPr>
        <w:t xml:space="preserve">Tulos</w:t>
      </w:r>
    </w:p>
    <w:p>
      <w:r>
        <w:t xml:space="preserve">Koira jahtaa eläimen häntää ruohikossa...</w:t>
      </w:r>
    </w:p>
    <w:p>
      <w:r>
        <w:rPr>
          <w:b/>
        </w:rPr>
        <w:t xml:space="preserve">Esimerkki 1.257</w:t>
      </w:r>
    </w:p>
    <w:p>
      <w:r>
        <w:t xml:space="preserve">lause_A: Koira juoksee lumen halki. luokka: ristiriitaisuus</w:t>
      </w:r>
    </w:p>
    <w:p>
      <w:r>
        <w:rPr>
          <w:b/>
        </w:rPr>
        <w:t xml:space="preserve">Tulos</w:t>
      </w:r>
    </w:p>
    <w:p>
      <w:r>
        <w:t xml:space="preserve">Yksikään koira ei juokse lumen läpi</w:t>
      </w:r>
    </w:p>
    <w:p>
      <w:r>
        <w:rPr>
          <w:b/>
        </w:rPr>
        <w:t xml:space="preserve">Esimerkki 1.258</w:t>
      </w:r>
    </w:p>
    <w:p>
      <w:r>
        <w:t xml:space="preserve">lause_A: Lumilautailija hyppää lumesta. luokka: ristiriita.</w:t>
      </w:r>
    </w:p>
    <w:p>
      <w:r>
        <w:rPr>
          <w:b/>
        </w:rPr>
        <w:t xml:space="preserve">Tulos</w:t>
      </w:r>
    </w:p>
    <w:p>
      <w:r>
        <w:t xml:space="preserve">Lumilautailija ei hyppää lumesta -</w:t>
      </w:r>
    </w:p>
    <w:p>
      <w:r>
        <w:rPr>
          <w:b/>
        </w:rPr>
        <w:t xml:space="preserve">Esimerkki 1.259</w:t>
      </w:r>
    </w:p>
    <w:p>
      <w:r>
        <w:t xml:space="preserve">lause_A: Kaksi miestä taistelee vastaan. luokka: seurausmerkki</w:t>
      </w:r>
    </w:p>
    <w:p>
      <w:r>
        <w:rPr>
          <w:b/>
        </w:rPr>
        <w:t xml:space="preserve">Tulos</w:t>
      </w:r>
    </w:p>
    <w:p>
      <w:r>
        <w:t xml:space="preserve">Kaksi miestä tappelee</w:t>
      </w:r>
    </w:p>
    <w:p>
      <w:r>
        <w:rPr>
          <w:b/>
        </w:rPr>
        <w:t xml:space="preserve">Esimerkki 1.260</w:t>
      </w:r>
    </w:p>
    <w:p>
      <w:r>
        <w:t xml:space="preserve">lause_A: Nainen viipaloi valkosipulia. luokka: seuraussuhteet.</w:t>
      </w:r>
    </w:p>
    <w:p>
      <w:r>
        <w:rPr>
          <w:b/>
        </w:rPr>
        <w:t xml:space="preserve">Tulos</w:t>
      </w:r>
    </w:p>
    <w:p>
      <w:r>
        <w:t xml:space="preserve">Nainen pilkkoo valkosipulia</w:t>
      </w:r>
    </w:p>
    <w:p>
      <w:r>
        <w:rPr>
          <w:b/>
        </w:rPr>
        <w:t xml:space="preserve">Esimerkki 1.261</w:t>
      </w:r>
    </w:p>
    <w:p>
      <w:r>
        <w:t xml:space="preserve">lause_A: Märkä poika hyppii iloisesti likaisella ja märällä ruoholla. luokka: entailment (seuraus)</w:t>
      </w:r>
    </w:p>
    <w:p>
      <w:r>
        <w:rPr>
          <w:b/>
        </w:rPr>
        <w:t xml:space="preserve">Tulos</w:t>
      </w:r>
    </w:p>
    <w:p>
      <w:r>
        <w:t xml:space="preserve">Märkä poika hyppii ympäriinsä likaisella ja märällä ruoholla.</w:t>
      </w:r>
    </w:p>
    <w:p>
      <w:r>
        <w:rPr>
          <w:b/>
        </w:rPr>
        <w:t xml:space="preserve">Esimerkki 1.262</w:t>
      </w:r>
    </w:p>
    <w:p>
      <w:r>
        <w:t xml:space="preserve">lause_A: Mies ja kaksi naista istuvat pimeässä huoneessa pöydän ääressä kynttilöiden kanssa. luokka: ristiriita.</w:t>
      </w:r>
    </w:p>
    <w:p>
      <w:r>
        <w:rPr>
          <w:b/>
        </w:rPr>
        <w:t xml:space="preserve">Tulos</w:t>
      </w:r>
    </w:p>
    <w:p>
      <w:r>
        <w:t xml:space="preserve">Ihmisryhmä ei istu hämärässä huoneessa, -</w:t>
      </w:r>
    </w:p>
    <w:p>
      <w:r>
        <w:rPr>
          <w:b/>
        </w:rPr>
        <w:t xml:space="preserve">Esimerkki 1.263</w:t>
      </w:r>
    </w:p>
    <w:p>
      <w:r>
        <w:t xml:space="preserve">lause_A: Karvainen ruskea koira juoksee nurmikolla. luokka: entailment</w:t>
      </w:r>
    </w:p>
    <w:p>
      <w:r>
        <w:rPr>
          <w:b/>
        </w:rPr>
        <w:t xml:space="preserve">Tulos</w:t>
      </w:r>
    </w:p>
    <w:p>
      <w:r>
        <w:t xml:space="preserve">Karvainen ruskea koira juoksee nurmikolla -</w:t>
      </w:r>
    </w:p>
    <w:p>
      <w:r>
        <w:rPr>
          <w:b/>
        </w:rPr>
        <w:t xml:space="preserve">Esimerkki 1.264</w:t>
      </w:r>
    </w:p>
    <w:p>
      <w:r>
        <w:t xml:space="preserve">lause_A: Toinen nainen ojentaa naiselle lentopalloja. luokka: entailment (seuraus)</w:t>
      </w:r>
    </w:p>
    <w:p>
      <w:r>
        <w:rPr>
          <w:b/>
        </w:rPr>
        <w:t xml:space="preserve">Tulos</w:t>
      </w:r>
    </w:p>
    <w:p>
      <w:r>
        <w:t xml:space="preserve">Yksi nainen ojentaa lentopalloja toiselle naiselle.</w:t>
      </w:r>
    </w:p>
    <w:p>
      <w:r>
        <w:rPr>
          <w:b/>
        </w:rPr>
        <w:t xml:space="preserve">Esimerkki 1.265</w:t>
      </w:r>
    </w:p>
    <w:p>
      <w:r>
        <w:t xml:space="preserve">lause_A: Ei ole miehiä, jotka taistelevat. luokka: ristiriita.</w:t>
      </w:r>
    </w:p>
    <w:p>
      <w:r>
        <w:rPr>
          <w:b/>
        </w:rPr>
        <w:t xml:space="preserve">Tulos</w:t>
      </w:r>
    </w:p>
    <w:p>
      <w:r>
        <w:t xml:space="preserve">Kaksi miestä tappelee</w:t>
      </w:r>
    </w:p>
    <w:p>
      <w:r>
        <w:rPr>
          <w:b/>
        </w:rPr>
        <w:t xml:space="preserve">Esimerkki 1.266</w:t>
      </w:r>
    </w:p>
    <w:p>
      <w:r>
        <w:t xml:space="preserve">lause_A: Kaksi bmx-pyöräilijää hyppää ramppia veden edessä. luokka: entailment</w:t>
      </w:r>
    </w:p>
    <w:p>
      <w:r>
        <w:rPr>
          <w:b/>
        </w:rPr>
        <w:t xml:space="preserve">Tulos</w:t>
      </w:r>
    </w:p>
    <w:p>
      <w:r>
        <w:t xml:space="preserve">Jotkut pyöräilijät nousevat ilmaan radalla lähellä vettä ja taivaanrantaa...</w:t>
      </w:r>
    </w:p>
    <w:p>
      <w:r>
        <w:rPr>
          <w:b/>
        </w:rPr>
        <w:t xml:space="preserve">Esimerkki 1.267</w:t>
      </w:r>
    </w:p>
    <w:p>
      <w:r>
        <w:t xml:space="preserve">lause_A: Vihreäpaitainen henkilö hyppää korkealle ruohon yli. luokka: ristiriita</w:t>
      </w:r>
    </w:p>
    <w:p>
      <w:r>
        <w:rPr>
          <w:b/>
        </w:rPr>
        <w:t xml:space="preserve">Tulos</w:t>
      </w:r>
    </w:p>
    <w:p>
      <w:r>
        <w:t xml:space="preserve">Henkilö ilman paitaa hyppää korkealle vihreän ruohon yli...</w:t>
      </w:r>
    </w:p>
    <w:p>
      <w:r>
        <w:rPr>
          <w:b/>
        </w:rPr>
        <w:t xml:space="preserve">Esimerkki 1.268</w:t>
      </w:r>
    </w:p>
    <w:p>
      <w:r>
        <w:t xml:space="preserve">lause_A: Nainen kuorii perunaa. kategoria: entailment (seuraus)</w:t>
      </w:r>
    </w:p>
    <w:p>
      <w:r>
        <w:rPr>
          <w:b/>
        </w:rPr>
        <w:t xml:space="preserve">Tulos</w:t>
      </w:r>
    </w:p>
    <w:p>
      <w:r>
        <w:t xml:space="preserve">Nainen kuorii perunaa</w:t>
      </w:r>
    </w:p>
    <w:p>
      <w:r>
        <w:rPr>
          <w:b/>
        </w:rPr>
        <w:t xml:space="preserve">Esimerkki 1.269</w:t>
      </w:r>
    </w:p>
    <w:p>
      <w:r>
        <w:t xml:space="preserve">lause_A: Pyöräilijä tekee temppua ilmassa. luokka: ristiriitaisuus</w:t>
      </w:r>
    </w:p>
    <w:p>
      <w:r>
        <w:rPr>
          <w:b/>
        </w:rPr>
        <w:t xml:space="preserve">Tulos</w:t>
      </w:r>
    </w:p>
    <w:p>
      <w:r>
        <w:t xml:space="preserve">Pyöräilijä ei tee temppua ilmassa.</w:t>
      </w:r>
    </w:p>
    <w:p>
      <w:r>
        <w:rPr>
          <w:b/>
        </w:rPr>
        <w:t xml:space="preserve">Esimerkki 1.270</w:t>
      </w:r>
    </w:p>
    <w:p>
      <w:r>
        <w:t xml:space="preserve">lause_A: Sinivalkoiseen univormuun pukeutunut tyttö ei hurraa. kategoria: ristiriitaisuus</w:t>
      </w:r>
    </w:p>
    <w:p>
      <w:r>
        <w:rPr>
          <w:b/>
        </w:rPr>
        <w:t xml:space="preserve">Tulos</w:t>
      </w:r>
    </w:p>
    <w:p>
      <w:r>
        <w:t xml:space="preserve">Sinivalkoiseen univormuun pukeutunut tyttö hurraa.</w:t>
      </w:r>
    </w:p>
    <w:p>
      <w:r>
        <w:rPr>
          <w:b/>
        </w:rPr>
        <w:t xml:space="preserve">Esimerkki 1.271</w:t>
      </w:r>
    </w:p>
    <w:p>
      <w:r>
        <w:t xml:space="preserve">lause_A: Mies leikkaa voipaloja sekoituskulhoon. luokka: seurausmerkki</w:t>
      </w:r>
    </w:p>
    <w:p>
      <w:r>
        <w:rPr>
          <w:b/>
        </w:rPr>
        <w:t xml:space="preserve">Tulos</w:t>
      </w:r>
    </w:p>
    <w:p>
      <w:r>
        <w:t xml:space="preserve">Voita lisätään sekoittimeen.</w:t>
      </w:r>
    </w:p>
    <w:p>
      <w:r>
        <w:rPr>
          <w:b/>
        </w:rPr>
        <w:t xml:space="preserve">Esimerkki 1.272</w:t>
      </w:r>
    </w:p>
    <w:p>
      <w:r>
        <w:t xml:space="preserve">lause_A: Poika ei aja polkupyörällä metalliaidan päällä. luokka: Ristiriitaisuus</w:t>
      </w:r>
    </w:p>
    <w:p>
      <w:r>
        <w:rPr>
          <w:b/>
        </w:rPr>
        <w:t xml:space="preserve">Tulos</w:t>
      </w:r>
    </w:p>
    <w:p>
      <w:r>
        <w:t xml:space="preserve">Poika ajaa polkupyörällä metalliaidan päällä.</w:t>
      </w:r>
    </w:p>
    <w:p>
      <w:r>
        <w:rPr>
          <w:b/>
        </w:rPr>
        <w:t xml:space="preserve">Esimerkki 1.273</w:t>
      </w:r>
    </w:p>
    <w:p>
      <w:r>
        <w:t xml:space="preserve">lause_A: Mies ajattelee. luokka: seurauskategoria</w:t>
      </w:r>
    </w:p>
    <w:p>
      <w:r>
        <w:rPr>
          <w:b/>
        </w:rPr>
        <w:t xml:space="preserve">Tulos</w:t>
      </w:r>
    </w:p>
    <w:p>
      <w:r>
        <w:t xml:space="preserve">Mies ajattelee</w:t>
      </w:r>
    </w:p>
    <w:p>
      <w:r>
        <w:rPr>
          <w:b/>
        </w:rPr>
        <w:t xml:space="preserve">Esimerkki 1.274</w:t>
      </w:r>
    </w:p>
    <w:p>
      <w:r>
        <w:t xml:space="preserve">lause_A: Miehellä on sininen ruutupaita yllään ja hän ajaa yksipyöräisellä kadulla. kategoria: ristiriitaisuus</w:t>
      </w:r>
    </w:p>
    <w:p>
      <w:r>
        <w:rPr>
          <w:b/>
        </w:rPr>
        <w:t xml:space="preserve">Tulos</w:t>
      </w:r>
    </w:p>
    <w:p>
      <w:r>
        <w:t xml:space="preserve">Ei ole miestä, jolla on pitkähihainen sininen paita ja farkut ja joka ajaa yksipyöräisellä kadulla.</w:t>
      </w:r>
    </w:p>
    <w:p>
      <w:r>
        <w:rPr>
          <w:b/>
        </w:rPr>
        <w:t xml:space="preserve">Esimerkki 1.275</w:t>
      </w:r>
    </w:p>
    <w:p>
      <w:r>
        <w:t xml:space="preserve">lause_A: Ei ole pelleä, joka laulaa. luokka: ristiriitainen.</w:t>
      </w:r>
    </w:p>
    <w:p>
      <w:r>
        <w:rPr>
          <w:b/>
        </w:rPr>
        <w:t xml:space="preserve">Tulos</w:t>
      </w:r>
    </w:p>
    <w:p>
      <w:r>
        <w:t xml:space="preserve">Pelle laulaa</w:t>
      </w:r>
    </w:p>
    <w:p>
      <w:r>
        <w:rPr>
          <w:b/>
        </w:rPr>
        <w:t xml:space="preserve">Esimerkki 1.276</w:t>
      </w:r>
    </w:p>
    <w:p>
      <w:r>
        <w:t xml:space="preserve">lause_A: Mies istuu ruohikolla ja juo vesipullosta. luokka: entailment (seuraus)</w:t>
      </w:r>
    </w:p>
    <w:p>
      <w:r>
        <w:rPr>
          <w:b/>
        </w:rPr>
        <w:t xml:space="preserve">Tulos</w:t>
      </w:r>
    </w:p>
    <w:p>
      <w:r>
        <w:t xml:space="preserve">Mies istuu nurmikolla ja juo vesipullosta.</w:t>
      </w:r>
    </w:p>
    <w:p>
      <w:r>
        <w:rPr>
          <w:b/>
        </w:rPr>
        <w:t xml:space="preserve">Esimerkki 1.277</w:t>
      </w:r>
    </w:p>
    <w:p>
      <w:r>
        <w:t xml:space="preserve">lause_A: Metsäisellä alueella ei ole ilmaan hyppäävää kaveria. kategoria: ristiriitaisuus</w:t>
      </w:r>
    </w:p>
    <w:p>
      <w:r>
        <w:rPr>
          <w:b/>
        </w:rPr>
        <w:t xml:space="preserve">Tulos</w:t>
      </w:r>
    </w:p>
    <w:p>
      <w:r>
        <w:t xml:space="preserve">Kaveri hyppää ilmaan metsäisellä alueella -</w:t>
      </w:r>
    </w:p>
    <w:p>
      <w:r>
        <w:rPr>
          <w:b/>
        </w:rPr>
        <w:t xml:space="preserve">Esimerkki 1.278</w:t>
      </w:r>
    </w:p>
    <w:p>
      <w:r>
        <w:t xml:space="preserve">lause_A: Nainen kaataa kananmunia paistinpannuun. luokka: ristiriita.</w:t>
      </w:r>
    </w:p>
    <w:p>
      <w:r>
        <w:rPr>
          <w:b/>
        </w:rPr>
        <w:t xml:space="preserve">Tulos</w:t>
      </w:r>
    </w:p>
    <w:p>
      <w:r>
        <w:t xml:space="preserve">Nainen poistaa munia paistinpannusta...</w:t>
      </w:r>
    </w:p>
    <w:p>
      <w:r>
        <w:rPr>
          <w:b/>
        </w:rPr>
        <w:t xml:space="preserve">Esimerkki 1.279</w:t>
      </w:r>
    </w:p>
    <w:p>
      <w:r>
        <w:t xml:space="preserve">lause_A: Mies soittaa kitaraa. kategoria: ristiriita.</w:t>
      </w:r>
    </w:p>
    <w:p>
      <w:r>
        <w:rPr>
          <w:b/>
        </w:rPr>
        <w:t xml:space="preserve">Tulos</w:t>
      </w:r>
    </w:p>
    <w:p>
      <w:r>
        <w:t xml:space="preserve">Kukaan ei soita kitaraa</w:t>
      </w:r>
    </w:p>
    <w:p>
      <w:r>
        <w:rPr>
          <w:b/>
        </w:rPr>
        <w:t xml:space="preserve">Esimerkki 1.280</w:t>
      </w:r>
    </w:p>
    <w:p>
      <w:r>
        <w:t xml:space="preserve">lause_A: Vaaleanpunaiseen takkiin pukeutunut henkilö juoksee kentälle. luokka: seurausmerkki</w:t>
      </w:r>
    </w:p>
    <w:p>
      <w:r>
        <w:rPr>
          <w:b/>
        </w:rPr>
        <w:t xml:space="preserve">Tulos</w:t>
      </w:r>
    </w:p>
    <w:p>
      <w:r>
        <w:t xml:space="preserve">Vaaleanpunaiseen pukeutunut henkilö juoksee kentälle</w:t>
      </w:r>
    </w:p>
    <w:p>
      <w:r>
        <w:rPr>
          <w:b/>
        </w:rPr>
        <w:t xml:space="preserve">Esimerkki 1.281</w:t>
      </w:r>
    </w:p>
    <w:p>
      <w:r>
        <w:t xml:space="preserve">lause_A: Kukaan mies ei tee korttitemppua. luokka: ristiriita.</w:t>
      </w:r>
    </w:p>
    <w:p>
      <w:r>
        <w:rPr>
          <w:b/>
        </w:rPr>
        <w:t xml:space="preserve">Tulos</w:t>
      </w:r>
    </w:p>
    <w:p>
      <w:r>
        <w:t xml:space="preserve">Mies tekee korttitemppua</w:t>
      </w:r>
    </w:p>
    <w:p>
      <w:r>
        <w:rPr>
          <w:b/>
        </w:rPr>
        <w:t xml:space="preserve">Esimerkki 1.282</w:t>
      </w:r>
    </w:p>
    <w:p>
      <w:r>
        <w:t xml:space="preserve">lause_A: Vanha nainen kättelee miestä. kategoria: ristiriita.</w:t>
      </w:r>
    </w:p>
    <w:p>
      <w:r>
        <w:rPr>
          <w:b/>
        </w:rPr>
        <w:t xml:space="preserve">Tulos</w:t>
      </w:r>
    </w:p>
    <w:p>
      <w:r>
        <w:t xml:space="preserve">Mies ja nainen eivät kättele toisiaan.</w:t>
      </w:r>
    </w:p>
    <w:p>
      <w:r>
        <w:rPr>
          <w:b/>
        </w:rPr>
        <w:t xml:space="preserve">Esimerkki 1.283</w:t>
      </w:r>
    </w:p>
    <w:p>
      <w:r>
        <w:t xml:space="preserve">lause_A: Vesiskootterilla ei ole naista. luokka: ristiriita.</w:t>
      </w:r>
    </w:p>
    <w:p>
      <w:r>
        <w:rPr>
          <w:b/>
        </w:rPr>
        <w:t xml:space="preserve">Tulos</w:t>
      </w:r>
    </w:p>
    <w:p>
      <w:r>
        <w:t xml:space="preserve">Nainen ajaa vesiskootterilla</w:t>
      </w:r>
    </w:p>
    <w:p>
      <w:r>
        <w:rPr>
          <w:b/>
        </w:rPr>
        <w:t xml:space="preserve">Esimerkki 1.284</w:t>
      </w:r>
    </w:p>
    <w:p>
      <w:r>
        <w:t xml:space="preserve">lause_A: Mies ravistelee astiaa keittiön tiskialtaan yläpuolella. luokka: ristiriitaisuus</w:t>
      </w:r>
    </w:p>
    <w:p>
      <w:r>
        <w:rPr>
          <w:b/>
        </w:rPr>
        <w:t xml:space="preserve">Tulos</w:t>
      </w:r>
    </w:p>
    <w:p>
      <w:r>
        <w:t xml:space="preserve">Kukaan mies ei ravistele astiaa keittiön tiskialtaan yläpuolella.</w:t>
      </w:r>
    </w:p>
    <w:p>
      <w:r>
        <w:rPr>
          <w:b/>
        </w:rPr>
        <w:t xml:space="preserve">Esimerkki 1.285</w:t>
      </w:r>
    </w:p>
    <w:p>
      <w:r>
        <w:t xml:space="preserve">lause_A: Mies pyyhkii kulhon reunaa. kategoria: ristiriita.</w:t>
      </w:r>
    </w:p>
    <w:p>
      <w:r>
        <w:rPr>
          <w:b/>
        </w:rPr>
        <w:t xml:space="preserve">Tulos</w:t>
      </w:r>
    </w:p>
    <w:p>
      <w:r>
        <w:t xml:space="preserve">Ei ole miestä, joka pyyhkii kulhon reunaa -</w:t>
      </w:r>
    </w:p>
    <w:p>
      <w:r>
        <w:rPr>
          <w:b/>
        </w:rPr>
        <w:t xml:space="preserve">Esimerkki 1.286</w:t>
      </w:r>
    </w:p>
    <w:p>
      <w:r>
        <w:t xml:space="preserve">lause_A: Mies kiinnittää äänenvaimenninta aseeseen. luokka: seurausmerkki</w:t>
      </w:r>
    </w:p>
    <w:p>
      <w:r>
        <w:rPr>
          <w:b/>
        </w:rPr>
        <w:t xml:space="preserve">Tulos</w:t>
      </w:r>
    </w:p>
    <w:p>
      <w:r>
        <w:t xml:space="preserve">Mies kiinnittää äänenvaimentimen aseeseen...</w:t>
      </w:r>
    </w:p>
    <w:p>
      <w:r>
        <w:rPr>
          <w:b/>
        </w:rPr>
        <w:t xml:space="preserve">Esimerkki 1.287</w:t>
      </w:r>
    </w:p>
    <w:p>
      <w:r>
        <w:t xml:space="preserve">lause_A: Mies ja nainen ovat syömässä. luokka: ristiriita.</w:t>
      </w:r>
    </w:p>
    <w:p>
      <w:r>
        <w:rPr>
          <w:b/>
        </w:rPr>
        <w:t xml:space="preserve">Tulos</w:t>
      </w:r>
    </w:p>
    <w:p>
      <w:r>
        <w:t xml:space="preserve">Mies ja nainen eivät syö</w:t>
      </w:r>
    </w:p>
    <w:p>
      <w:r>
        <w:rPr>
          <w:b/>
        </w:rPr>
        <w:t xml:space="preserve">Esimerkki 1.288</w:t>
      </w:r>
    </w:p>
    <w:p>
      <w:r>
        <w:t xml:space="preserve">lause_A: Ei ole jalkapalloilijaa, jota vastustaja taklaa. luokka: ristiriita.</w:t>
      </w:r>
    </w:p>
    <w:p>
      <w:r>
        <w:rPr>
          <w:b/>
        </w:rPr>
        <w:t xml:space="preserve">Tulos</w:t>
      </w:r>
    </w:p>
    <w:p>
      <w:r>
        <w:t xml:space="preserve">Vastustaja taklaa jalkapalloilijaa.</w:t>
      </w:r>
    </w:p>
    <w:p>
      <w:r>
        <w:rPr>
          <w:b/>
        </w:rPr>
        <w:t xml:space="preserve">Esimerkki 1.289</w:t>
      </w:r>
    </w:p>
    <w:p>
      <w:r>
        <w:t xml:space="preserve">lause_A: Motocross-ajajalla on yllään siniset ja mustat housut. luokka: entailment (seuraus)</w:t>
      </w:r>
    </w:p>
    <w:p>
      <w:r>
        <w:rPr>
          <w:b/>
        </w:rPr>
        <w:t xml:space="preserve">Tulos</w:t>
      </w:r>
    </w:p>
    <w:p>
      <w:r>
        <w:t xml:space="preserve">Motocross-kuljettaja käyttää sinisiä ja mustia housuja...</w:t>
      </w:r>
    </w:p>
    <w:p>
      <w:r>
        <w:rPr>
          <w:b/>
        </w:rPr>
        <w:t xml:space="preserve">Esimerkki 1.290</w:t>
      </w:r>
    </w:p>
    <w:p>
      <w:r>
        <w:t xml:space="preserve">lause_A: Ei ole olemassa miestä, joka tekee voltteja trampoliinilla. luokka: ristiriitaisuus</w:t>
      </w:r>
    </w:p>
    <w:p>
      <w:r>
        <w:rPr>
          <w:b/>
        </w:rPr>
        <w:t xml:space="preserve">Tulos</w:t>
      </w:r>
    </w:p>
    <w:p>
      <w:r>
        <w:t xml:space="preserve">Mies tekee voltteja trampoliinilla -</w:t>
      </w:r>
    </w:p>
    <w:p>
      <w:r>
        <w:rPr>
          <w:b/>
        </w:rPr>
        <w:t xml:space="preserve">Esimerkki 1.291</w:t>
      </w:r>
    </w:p>
    <w:p>
      <w:r>
        <w:t xml:space="preserve">lause_A: Yksi mies puhuu tytölle internet-kameran avulla. luokka: entailment (seuraus)</w:t>
      </w:r>
    </w:p>
    <w:p>
      <w:r>
        <w:rPr>
          <w:b/>
        </w:rPr>
        <w:t xml:space="preserve">Tulos</w:t>
      </w:r>
    </w:p>
    <w:p>
      <w:r>
        <w:t xml:space="preserve">Eräs mies juttelee tytön kanssa nettikameran avulla.</w:t>
      </w:r>
    </w:p>
    <w:p>
      <w:r>
        <w:rPr>
          <w:b/>
        </w:rPr>
        <w:t xml:space="preserve">Esimerkki 1.292</w:t>
      </w:r>
    </w:p>
    <w:p>
      <w:r>
        <w:t xml:space="preserve">lause_A: Vaaleanruskea koira juoksee vedessä. luokka: seurausmerkki</w:t>
      </w:r>
    </w:p>
    <w:p>
      <w:r>
        <w:rPr>
          <w:b/>
        </w:rPr>
        <w:t xml:space="preserve">Tulos</w:t>
      </w:r>
    </w:p>
    <w:p>
      <w:r>
        <w:t xml:space="preserve">Vaaleanruskea koira juoksee vedessä -</w:t>
      </w:r>
    </w:p>
    <w:p>
      <w:r>
        <w:rPr>
          <w:b/>
        </w:rPr>
        <w:t xml:space="preserve">Esimerkki 1.293</w:t>
      </w:r>
    </w:p>
    <w:p>
      <w:r>
        <w:t xml:space="preserve">lause_A: Kaveri leikkaa nurmikkoa. luokka: ristiriita.</w:t>
      </w:r>
    </w:p>
    <w:p>
      <w:r>
        <w:rPr>
          <w:b/>
        </w:rPr>
        <w:t xml:space="preserve">Tulos</w:t>
      </w:r>
    </w:p>
    <w:p>
      <w:r>
        <w:t xml:space="preserve">Kukaan ei leikkaa ruohoa</w:t>
      </w:r>
    </w:p>
    <w:p>
      <w:r>
        <w:rPr>
          <w:b/>
        </w:rPr>
        <w:t xml:space="preserve">Esimerkki 1.294</w:t>
      </w:r>
    </w:p>
    <w:p>
      <w:r>
        <w:t xml:space="preserve">lause_A: Musta kissa heiluu tuulettimella. luokka: seurausmerkki</w:t>
      </w:r>
    </w:p>
    <w:p>
      <w:r>
        <w:rPr>
          <w:b/>
        </w:rPr>
        <w:t xml:space="preserve">Tulos</w:t>
      </w:r>
    </w:p>
    <w:p>
      <w:r>
        <w:t xml:space="preserve">Kissa heiluu tuulettimen päällä</w:t>
      </w:r>
    </w:p>
    <w:p>
      <w:r>
        <w:rPr>
          <w:b/>
        </w:rPr>
        <w:t xml:space="preserve">Esimerkki 1.295</w:t>
      </w:r>
    </w:p>
    <w:p>
      <w:r>
        <w:t xml:space="preserve">lause_A: Keltaisella pyörällä ajava pyöräilijä on ilmassa. luokka: ristiriita</w:t>
      </w:r>
    </w:p>
    <w:p>
      <w:r>
        <w:rPr>
          <w:b/>
        </w:rPr>
        <w:t xml:space="preserve">Tulos</w:t>
      </w:r>
    </w:p>
    <w:p>
      <w:r>
        <w:t xml:space="preserve">Keltaisen pyörän kyydissä ei ole pyöräilijää ilmassa.</w:t>
      </w:r>
    </w:p>
    <w:p>
      <w:r>
        <w:rPr>
          <w:b/>
        </w:rPr>
        <w:t xml:space="preserve">Esimerkki 1.296</w:t>
      </w:r>
    </w:p>
    <w:p>
      <w:r>
        <w:t xml:space="preserve">lause_A: Kissanpentu leikkii sinisestä köydestä tehdyllä lelulla. luokka: seurausmerkki</w:t>
      </w:r>
    </w:p>
    <w:p>
      <w:r>
        <w:rPr>
          <w:b/>
        </w:rPr>
        <w:t xml:space="preserve">Tulos</w:t>
      </w:r>
    </w:p>
    <w:p>
      <w:r>
        <w:t xml:space="preserve">Kissa leikkii lelulla</w:t>
      </w:r>
    </w:p>
    <w:p>
      <w:r>
        <w:rPr>
          <w:b/>
        </w:rPr>
        <w:t xml:space="preserve">Esimerkki 1.297</w:t>
      </w:r>
    </w:p>
    <w:p>
      <w:r>
        <w:t xml:space="preserve">lause_A: Nuori poika hyppii ilmassa polvet koukussa ja kädet levällään. kategoria: ristiriitaisuus</w:t>
      </w:r>
    </w:p>
    <w:p>
      <w:r>
        <w:rPr>
          <w:b/>
        </w:rPr>
        <w:t xml:space="preserve">Tulos</w:t>
      </w:r>
    </w:p>
    <w:p>
      <w:r>
        <w:t xml:space="preserve">Ei ole mitään nuorta poikaa, joka hyppii ilmaan polvet koukussa ja kädet levällään.</w:t>
      </w:r>
    </w:p>
    <w:p>
      <w:r>
        <w:rPr>
          <w:b/>
        </w:rPr>
        <w:t xml:space="preserve">Esimerkki 1.298</w:t>
      </w:r>
    </w:p>
    <w:p>
      <w:r>
        <w:t xml:space="preserve">lause_A: Mies laulaa intohimoisesti. luokka: seurausmerkki</w:t>
      </w:r>
    </w:p>
    <w:p>
      <w:r>
        <w:rPr>
          <w:b/>
        </w:rPr>
        <w:t xml:space="preserve">Tulos</w:t>
      </w:r>
    </w:p>
    <w:p>
      <w:r>
        <w:t xml:space="preserve">Mies laulaa</w:t>
      </w:r>
    </w:p>
    <w:p>
      <w:r>
        <w:rPr>
          <w:b/>
        </w:rPr>
        <w:t xml:space="preserve">Esimerkki 1.299</w:t>
      </w:r>
    </w:p>
    <w:p>
      <w:r>
        <w:t xml:space="preserve">lause_A: Mies ja nainen retkeilevät metsäisellä alueella. luokka: seurausmerkki</w:t>
      </w:r>
    </w:p>
    <w:p>
      <w:r>
        <w:rPr>
          <w:b/>
        </w:rPr>
        <w:t xml:space="preserve">Tulos</w:t>
      </w:r>
    </w:p>
    <w:p>
      <w:r>
        <w:t xml:space="preserve">Mies ja nainen kävelevät metsäisellä alueella -</w:t>
      </w:r>
    </w:p>
    <w:p>
      <w:r>
        <w:rPr>
          <w:b/>
        </w:rPr>
        <w:t xml:space="preserve">Esimerkki 1.300</w:t>
      </w:r>
    </w:p>
    <w:p>
      <w:r>
        <w:t xml:space="preserve">lause_A: Leijona kävelee väsyneenä karsinassa. luokka: seurausmerkki</w:t>
      </w:r>
    </w:p>
    <w:p>
      <w:r>
        <w:rPr>
          <w:b/>
        </w:rPr>
        <w:t xml:space="preserve">Tulos</w:t>
      </w:r>
    </w:p>
    <w:p>
      <w:r>
        <w:t xml:space="preserve">Leijona kävelee hitaasti</w:t>
      </w:r>
    </w:p>
    <w:p>
      <w:r>
        <w:rPr>
          <w:b/>
        </w:rPr>
        <w:t xml:space="preserve">Esimerkki 1.301</w:t>
      </w:r>
    </w:p>
    <w:p>
      <w:r>
        <w:t xml:space="preserve">lause_A: Jänis leikkii lelukanilla. luokka: seurausmerkki</w:t>
      </w:r>
    </w:p>
    <w:p>
      <w:r>
        <w:rPr>
          <w:b/>
        </w:rPr>
        <w:t xml:space="preserve">Tulos</w:t>
      </w:r>
    </w:p>
    <w:p>
      <w:r>
        <w:t xml:space="preserve">Jänis leikkii täytetyllä pupulla.</w:t>
      </w:r>
    </w:p>
    <w:p>
      <w:r>
        <w:rPr>
          <w:b/>
        </w:rPr>
        <w:t xml:space="preserve">Esimerkki 1.302</w:t>
      </w:r>
    </w:p>
    <w:p>
      <w:r>
        <w:t xml:space="preserve">lause_A: Animaatiolentokone laskeutuu. luokka: seurausmerkki</w:t>
      </w:r>
    </w:p>
    <w:p>
      <w:r>
        <w:rPr>
          <w:b/>
        </w:rPr>
        <w:t xml:space="preserve">Tulos</w:t>
      </w:r>
    </w:p>
    <w:p>
      <w:r>
        <w:t xml:space="preserve">Kone laskeutuu</w:t>
      </w:r>
    </w:p>
    <w:p>
      <w:r>
        <w:rPr>
          <w:b/>
        </w:rPr>
        <w:t xml:space="preserve">Esimerkki 1.303</w:t>
      </w:r>
    </w:p>
    <w:p>
      <w:r>
        <w:t xml:space="preserve">lause_A: Nainen katkaisee miekalla tyhjän nahkasaappaan kärjen. luokka: entailment (seuraus)</w:t>
      </w:r>
    </w:p>
    <w:p>
      <w:r>
        <w:rPr>
          <w:b/>
        </w:rPr>
        <w:t xml:space="preserve">Tulos</w:t>
      </w:r>
    </w:p>
    <w:p>
      <w:r>
        <w:t xml:space="preserve">Mies leikkaa saappaita miekalla -</w:t>
      </w:r>
    </w:p>
    <w:p>
      <w:r>
        <w:rPr>
          <w:b/>
        </w:rPr>
        <w:t xml:space="preserve">Esimerkki 1.304</w:t>
      </w:r>
    </w:p>
    <w:p>
      <w:r>
        <w:t xml:space="preserve">lause_A: Mies on menossa veteen. luokka: entailment</w:t>
      </w:r>
    </w:p>
    <w:p>
      <w:r>
        <w:rPr>
          <w:b/>
        </w:rPr>
        <w:t xml:space="preserve">Tulos</w:t>
      </w:r>
    </w:p>
    <w:p>
      <w:r>
        <w:t xml:space="preserve">Henkilö menee veteen</w:t>
      </w:r>
    </w:p>
    <w:p>
      <w:r>
        <w:rPr>
          <w:b/>
        </w:rPr>
        <w:t xml:space="preserve">Esimerkki 1.305</w:t>
      </w:r>
    </w:p>
    <w:p>
      <w:r>
        <w:t xml:space="preserve">lause_A: Valkoiseen puseroon pukeutunut nainen piirtää tatuointia teini-ikäisen käteen. luokka: entailment (seuraus)</w:t>
      </w:r>
    </w:p>
    <w:p>
      <w:r>
        <w:rPr>
          <w:b/>
        </w:rPr>
        <w:t xml:space="preserve">Tulos</w:t>
      </w:r>
    </w:p>
    <w:p>
      <w:r>
        <w:t xml:space="preserve">Valkoiseen puseroon pukeutunut nainen piirtää tatuointia teini-ikäisen käteen.</w:t>
      </w:r>
    </w:p>
    <w:p>
      <w:r>
        <w:rPr>
          <w:b/>
        </w:rPr>
        <w:t xml:space="preserve">Esimerkki 1.306</w:t>
      </w:r>
    </w:p>
    <w:p>
      <w:r>
        <w:t xml:space="preserve">lause_A: Yleisö ei katsele kahta kilpa-autoa, jotka ovat lähdössä lähtölinjalta. luokka: ristiriita</w:t>
      </w:r>
    </w:p>
    <w:p>
      <w:r>
        <w:rPr>
          <w:b/>
        </w:rPr>
        <w:t xml:space="preserve">Tulos</w:t>
      </w:r>
    </w:p>
    <w:p>
      <w:r>
        <w:t xml:space="preserve">Yleisö seuraa kahta kilpa-autoa, jotka ovat lähdössä lähtölinjalta.</w:t>
      </w:r>
    </w:p>
    <w:p>
      <w:r>
        <w:rPr>
          <w:b/>
        </w:rPr>
        <w:t xml:space="preserve">Esimerkki 1.307</w:t>
      </w:r>
    </w:p>
    <w:p>
      <w:r>
        <w:t xml:space="preserve">lause_A: Pieni koira juoksee ja sen omistaja yrittää saada sen kiinni. luokka: entailment (seuraus)</w:t>
      </w:r>
    </w:p>
    <w:p>
      <w:r>
        <w:rPr>
          <w:b/>
        </w:rPr>
        <w:t xml:space="preserve">Tulos</w:t>
      </w:r>
    </w:p>
    <w:p>
      <w:r>
        <w:t xml:space="preserve">Pieni koira juoksee ja sen omistaja yrittää saada sitä kiinni.</w:t>
      </w:r>
    </w:p>
    <w:p>
      <w:r>
        <w:rPr>
          <w:b/>
        </w:rPr>
        <w:t xml:space="preserve">Esimerkki 1.308</w:t>
      </w:r>
    </w:p>
    <w:p>
      <w:r>
        <w:t xml:space="preserve">lause_A: Mies soittaa bambuhuilua. luokka: seurausmerkki</w:t>
      </w:r>
    </w:p>
    <w:p>
      <w:r>
        <w:rPr>
          <w:b/>
        </w:rPr>
        <w:t xml:space="preserve">Tulos</w:t>
      </w:r>
    </w:p>
    <w:p>
      <w:r>
        <w:t xml:space="preserve">Mies soittaa huilua</w:t>
      </w:r>
    </w:p>
    <w:p>
      <w:r>
        <w:rPr>
          <w:b/>
        </w:rPr>
        <w:t xml:space="preserve">Esimerkki 1.309</w:t>
      </w:r>
    </w:p>
    <w:p>
      <w:r>
        <w:t xml:space="preserve">lause_A: Punapukuinen nainen nojaa tiilestä muurattuun seinään ja soittaa soitinta. luokka: entailment (seuraus)</w:t>
      </w:r>
    </w:p>
    <w:p>
      <w:r>
        <w:rPr>
          <w:b/>
        </w:rPr>
        <w:t xml:space="preserve">Tulos</w:t>
      </w:r>
    </w:p>
    <w:p>
      <w:r>
        <w:t xml:space="preserve">Punapukuinen nainen soittaa soitinta -</w:t>
      </w:r>
    </w:p>
    <w:p>
      <w:r>
        <w:rPr>
          <w:b/>
        </w:rPr>
        <w:t xml:space="preserve">Esimerkki 1.310</w:t>
      </w:r>
    </w:p>
    <w:p>
      <w:r>
        <w:t xml:space="preserve">lause_A: Lemuuri syö. luokka: ristiriita.</w:t>
      </w:r>
    </w:p>
    <w:p>
      <w:r>
        <w:rPr>
          <w:b/>
        </w:rPr>
        <w:t xml:space="preserve">Tulos</w:t>
      </w:r>
    </w:p>
    <w:p>
      <w:r>
        <w:t xml:space="preserve">Ei ole makia, joka syö</w:t>
      </w:r>
    </w:p>
    <w:p>
      <w:r>
        <w:rPr>
          <w:b/>
        </w:rPr>
        <w:t xml:space="preserve">Esimerkki 1.311</w:t>
      </w:r>
    </w:p>
    <w:p>
      <w:r>
        <w:t xml:space="preserve">lause_A: Paperia leikataan. luokka: seurausmerkki</w:t>
      </w:r>
    </w:p>
    <w:p>
      <w:r>
        <w:rPr>
          <w:b/>
        </w:rPr>
        <w:t xml:space="preserve">Tulos</w:t>
      </w:r>
    </w:p>
    <w:p>
      <w:r>
        <w:t xml:space="preserve">Joitakin papereita leikataan</w:t>
      </w:r>
    </w:p>
    <w:p>
      <w:r>
        <w:rPr>
          <w:b/>
        </w:rPr>
        <w:t xml:space="preserve">Esimerkki 1.312</w:t>
      </w:r>
    </w:p>
    <w:p>
      <w:r>
        <w:t xml:space="preserve">lause_A: Poika katselee kalenteria. luokka: ristiriita.</w:t>
      </w:r>
    </w:p>
    <w:p>
      <w:r>
        <w:rPr>
          <w:b/>
        </w:rPr>
        <w:t xml:space="preserve">Tulos</w:t>
      </w:r>
    </w:p>
    <w:p>
      <w:r>
        <w:t xml:space="preserve">Ei ole poikaa, joka katsoo kalenteria</w:t>
      </w:r>
    </w:p>
    <w:p>
      <w:r>
        <w:rPr>
          <w:b/>
        </w:rPr>
        <w:t xml:space="preserve">Esimerkki 1.313</w:t>
      </w:r>
    </w:p>
    <w:p>
      <w:r>
        <w:t xml:space="preserve">lause_A: Ryhmä univormuihin pukeutuneita oppilaita kuuntelee tarkkaavaisesti luokan etuosassa. luokka: ristiriitaisuus</w:t>
      </w:r>
    </w:p>
    <w:p>
      <w:r>
        <w:rPr>
          <w:b/>
        </w:rPr>
        <w:t xml:space="preserve">Tulos</w:t>
      </w:r>
    </w:p>
    <w:p>
      <w:r>
        <w:t xml:space="preserve">Ryhmä univormuihin pukeutuneita oppilaita ei huomioi luokan etuosaa, -</w:t>
      </w:r>
    </w:p>
    <w:p>
      <w:r>
        <w:rPr>
          <w:b/>
        </w:rPr>
        <w:t xml:space="preserve">Esimerkki 1.314</w:t>
      </w:r>
    </w:p>
    <w:p>
      <w:r>
        <w:t xml:space="preserve">lause_A: Pikkutyttö ei keiku eikä nainen seiso hänen takanaan. luokka: ristiriita.</w:t>
      </w:r>
    </w:p>
    <w:p>
      <w:r>
        <w:rPr>
          <w:b/>
        </w:rPr>
        <w:t xml:space="preserve">Tulos</w:t>
      </w:r>
    </w:p>
    <w:p>
      <w:r>
        <w:t xml:space="preserve">Pikkutyttö heiluu ja nainen seisoo hänen takanaan -</w:t>
      </w:r>
    </w:p>
    <w:p>
      <w:r>
        <w:rPr>
          <w:b/>
        </w:rPr>
        <w:t xml:space="preserve">Esimerkki 1.315</w:t>
      </w:r>
    </w:p>
    <w:p>
      <w:r>
        <w:t xml:space="preserve">lause_A: Gepardi jahtaa saalistaan pellon poikki. luokka: ristiriita.</w:t>
      </w:r>
    </w:p>
    <w:p>
      <w:r>
        <w:rPr>
          <w:b/>
        </w:rPr>
        <w:t xml:space="preserve">Tulos</w:t>
      </w:r>
    </w:p>
    <w:p>
      <w:r>
        <w:t xml:space="preserve">Ei ole gepardia, joka juoksee nopeasti saaliinsa perässä...</w:t>
      </w:r>
    </w:p>
    <w:p>
      <w:r>
        <w:rPr>
          <w:b/>
        </w:rPr>
        <w:t xml:space="preserve">Esimerkki 1.316</w:t>
      </w:r>
    </w:p>
    <w:p>
      <w:r>
        <w:t xml:space="preserve">lause_A: Kokki valmistaa ruokaa. luokka: entailment</w:t>
      </w:r>
    </w:p>
    <w:p>
      <w:r>
        <w:rPr>
          <w:b/>
        </w:rPr>
        <w:t xml:space="preserve">Tulos</w:t>
      </w:r>
    </w:p>
    <w:p>
      <w:r>
        <w:t xml:space="preserve">Kokki valmistaa ruokaa</w:t>
      </w:r>
    </w:p>
    <w:p>
      <w:r>
        <w:rPr>
          <w:b/>
        </w:rPr>
        <w:t xml:space="preserve">Esimerkki 1.317</w:t>
      </w:r>
    </w:p>
    <w:p>
      <w:r>
        <w:t xml:space="preserve">lause_A: Vauva ei leiki nukella. kategoria: ristiriita.</w:t>
      </w:r>
    </w:p>
    <w:p>
      <w:r>
        <w:rPr>
          <w:b/>
        </w:rPr>
        <w:t xml:space="preserve">Tulos</w:t>
      </w:r>
    </w:p>
    <w:p>
      <w:r>
        <w:t xml:space="preserve">Vauva leikkii nukella</w:t>
      </w:r>
    </w:p>
    <w:p>
      <w:r>
        <w:rPr>
          <w:b/>
        </w:rPr>
        <w:t xml:space="preserve">Esimerkki 1.318</w:t>
      </w:r>
    </w:p>
    <w:p>
      <w:r>
        <w:t xml:space="preserve">lause_A: Ei ole miestä tanssimassa. luokka: ristiriitaisuus</w:t>
      </w:r>
    </w:p>
    <w:p>
      <w:r>
        <w:rPr>
          <w:b/>
        </w:rPr>
        <w:t xml:space="preserve">Tulos</w:t>
      </w:r>
    </w:p>
    <w:p>
      <w:r>
        <w:t xml:space="preserve">Mies tanssii</w:t>
      </w:r>
    </w:p>
    <w:p>
      <w:r>
        <w:rPr>
          <w:b/>
        </w:rPr>
        <w:t xml:space="preserve">Esimerkki 1.319</w:t>
      </w:r>
    </w:p>
    <w:p>
      <w:r>
        <w:t xml:space="preserve">lause_A: Mies syöttää varovasti hiirtä käärmeelle. luokka: seurausmerkki</w:t>
      </w:r>
    </w:p>
    <w:p>
      <w:r>
        <w:rPr>
          <w:b/>
        </w:rPr>
        <w:t xml:space="preserve">Tulos</w:t>
      </w:r>
    </w:p>
    <w:p>
      <w:r>
        <w:t xml:space="preserve">Yksi mies syöttää hiirtä käärmeelle -</w:t>
      </w:r>
    </w:p>
    <w:p>
      <w:r>
        <w:rPr>
          <w:b/>
        </w:rPr>
        <w:t xml:space="preserve">Esimerkki 1.320</w:t>
      </w:r>
    </w:p>
    <w:p>
      <w:r>
        <w:t xml:space="preserve">lause_A: Moottoripyöräkilpailija ajaa punamustalla pyörällä. luokka: ristiriita</w:t>
      </w:r>
    </w:p>
    <w:p>
      <w:r>
        <w:rPr>
          <w:b/>
        </w:rPr>
        <w:t xml:space="preserve">Tulos</w:t>
      </w:r>
    </w:p>
    <w:p>
      <w:r>
        <w:t xml:space="preserve">Yksikään moottoripyöräilijä ei aja punamustalla pyörällä.</w:t>
      </w:r>
    </w:p>
    <w:p>
      <w:r>
        <w:rPr>
          <w:b/>
        </w:rPr>
        <w:t xml:space="preserve">Esimerkki 1.321</w:t>
      </w:r>
    </w:p>
    <w:p>
      <w:r>
        <w:t xml:space="preserve">lause_A: Lapsi laulaa ja soittaa kitaraa. luokka: entailment (seuraus)</w:t>
      </w:r>
    </w:p>
    <w:p>
      <w:r>
        <w:rPr>
          <w:b/>
        </w:rPr>
        <w:t xml:space="preserve">Tulos</w:t>
      </w:r>
    </w:p>
    <w:p>
      <w:r>
        <w:t xml:space="preserve">Lapsi soittaa kitaraa</w:t>
      </w:r>
    </w:p>
    <w:p>
      <w:r>
        <w:rPr>
          <w:b/>
        </w:rPr>
        <w:t xml:space="preserve">Esimerkki 1.322</w:t>
      </w:r>
    </w:p>
    <w:p>
      <w:r>
        <w:t xml:space="preserve">lause_A: Pihan poikki ei juokse väriturkissa olevaa koiraa. luokka: ristiriita.</w:t>
      </w:r>
    </w:p>
    <w:p>
      <w:r>
        <w:rPr>
          <w:b/>
        </w:rPr>
        <w:t xml:space="preserve">Tulos</w:t>
      </w:r>
    </w:p>
    <w:p>
      <w:r>
        <w:t xml:space="preserve">Värillinen koira juoksee pihan poikki -</w:t>
      </w:r>
    </w:p>
    <w:p>
      <w:r>
        <w:rPr>
          <w:b/>
        </w:rPr>
        <w:t xml:space="preserve">Esimerkki 1.323</w:t>
      </w:r>
    </w:p>
    <w:p>
      <w:r>
        <w:t xml:space="preserve">lause_A: Mies potkunyrkkeilee kömpelösti valmentajan kanssa. luokka: entailment</w:t>
      </w:r>
    </w:p>
    <w:p>
      <w:r>
        <w:rPr>
          <w:b/>
        </w:rPr>
        <w:t xml:space="preserve">Tulos</w:t>
      </w:r>
    </w:p>
    <w:p>
      <w:r>
        <w:t xml:space="preserve">Mies potkunyrkkeilee valmentajan kanssa -</w:t>
      </w:r>
    </w:p>
    <w:p>
      <w:r>
        <w:rPr>
          <w:b/>
        </w:rPr>
        <w:t xml:space="preserve">Esimerkki 1.324</w:t>
      </w:r>
    </w:p>
    <w:p>
      <w:r>
        <w:t xml:space="preserve">lause_A: Kaksi ihmistä istuu valkoisella penkillä. luokka: entailment</w:t>
      </w:r>
    </w:p>
    <w:p>
      <w:r>
        <w:rPr>
          <w:b/>
        </w:rPr>
        <w:t xml:space="preserve">Tulos</w:t>
      </w:r>
    </w:p>
    <w:p>
      <w:r>
        <w:t xml:space="preserve">Kaksi ihmistä istuu penkillä</w:t>
      </w:r>
    </w:p>
    <w:p>
      <w:r>
        <w:rPr>
          <w:b/>
        </w:rPr>
        <w:t xml:space="preserve">Esimerkki 1.325</w:t>
      </w:r>
    </w:p>
    <w:p>
      <w:r>
        <w:t xml:space="preserve">lause_A: Tyttö hyppää holtittomasti auton päälle. luokka: ristiriita</w:t>
      </w:r>
    </w:p>
    <w:p>
      <w:r>
        <w:rPr>
          <w:b/>
        </w:rPr>
        <w:t xml:space="preserve">Tulos</w:t>
      </w:r>
    </w:p>
    <w:p>
      <w:r>
        <w:t xml:space="preserve">Tyttö ei hyppää auton päälle holtittomasti -</w:t>
      </w:r>
    </w:p>
    <w:p>
      <w:r>
        <w:rPr>
          <w:b/>
        </w:rPr>
        <w:t xml:space="preserve">Esimerkki 1.326</w:t>
      </w:r>
    </w:p>
    <w:p>
      <w:r>
        <w:t xml:space="preserve">lause_A: Perunaa viipaloimassa ei ole mitään naista. luokka: ristiriita.</w:t>
      </w:r>
    </w:p>
    <w:p>
      <w:r>
        <w:rPr>
          <w:b/>
        </w:rPr>
        <w:t xml:space="preserve">Tulos</w:t>
      </w:r>
    </w:p>
    <w:p>
      <w:r>
        <w:t xml:space="preserve">Nainen leikkaa perunaa</w:t>
      </w:r>
    </w:p>
    <w:p>
      <w:r>
        <w:rPr>
          <w:b/>
        </w:rPr>
        <w:t xml:space="preserve">Esimerkki 1.327</w:t>
      </w:r>
    </w:p>
    <w:p>
      <w:r>
        <w:t xml:space="preserve">lause_A: Nainen tanssii. kategoria: ristiriita.</w:t>
      </w:r>
    </w:p>
    <w:p>
      <w:r>
        <w:rPr>
          <w:b/>
        </w:rPr>
        <w:t xml:space="preserve">Tulos</w:t>
      </w:r>
    </w:p>
    <w:p>
      <w:r>
        <w:t xml:space="preserve">Nainen ei tanssi</w:t>
      </w:r>
    </w:p>
    <w:p>
      <w:r>
        <w:rPr>
          <w:b/>
        </w:rPr>
        <w:t xml:space="preserve">Esimerkki 1.328</w:t>
      </w:r>
    </w:p>
    <w:p>
      <w:r>
        <w:t xml:space="preserve">lause_A: Nainen laittaa kaksi kananmunaa kattilaan, jossa on vettä. kategoria: entailment</w:t>
      </w:r>
    </w:p>
    <w:p>
      <w:r>
        <w:rPr>
          <w:b/>
        </w:rPr>
        <w:t xml:space="preserve">Tulos</w:t>
      </w:r>
    </w:p>
    <w:p>
      <w:r>
        <w:t xml:space="preserve">Nainen keittää munia</w:t>
      </w:r>
    </w:p>
    <w:p>
      <w:r>
        <w:rPr>
          <w:b/>
        </w:rPr>
        <w:t xml:space="preserve">Esimerkki 1.329</w:t>
      </w:r>
    </w:p>
    <w:p>
      <w:r>
        <w:t xml:space="preserve">lause_A: Pianoa soittavaa pikkutyttöä ei ole. luokka: ristiriita</w:t>
      </w:r>
    </w:p>
    <w:p>
      <w:r>
        <w:rPr>
          <w:b/>
        </w:rPr>
        <w:t xml:space="preserve">Tulos</w:t>
      </w:r>
    </w:p>
    <w:p>
      <w:r>
        <w:t xml:space="preserve">Pikkutyttö soittaa lavalla pianoa.</w:t>
      </w:r>
    </w:p>
    <w:p>
      <w:r>
        <w:rPr>
          <w:b/>
        </w:rPr>
        <w:t xml:space="preserve">Esimerkki 1.330</w:t>
      </w:r>
    </w:p>
    <w:p>
      <w:r>
        <w:t xml:space="preserve">lause_A: Farkkuihin pukeutunut henkilö istuu hevosen satulan päällä. kategoria: ristiriita.</w:t>
      </w:r>
    </w:p>
    <w:p>
      <w:r>
        <w:rPr>
          <w:b/>
        </w:rPr>
        <w:t xml:space="preserve">Tulos</w:t>
      </w:r>
    </w:p>
    <w:p>
      <w:r>
        <w:t xml:space="preserve">Hevosen satulan päällä ei istu farkkuihin pukeutunut henkilö...</w:t>
      </w:r>
    </w:p>
    <w:p>
      <w:r>
        <w:rPr>
          <w:b/>
        </w:rPr>
        <w:t xml:space="preserve">Esimerkki 1.331</w:t>
      </w:r>
    </w:p>
    <w:p>
      <w:r>
        <w:t xml:space="preserve">lause_A: Mies viipaloi perunaa. luokka: ristiriitaisuus</w:t>
      </w:r>
    </w:p>
    <w:p>
      <w:r>
        <w:rPr>
          <w:b/>
        </w:rPr>
        <w:t xml:space="preserve">Tulos</w:t>
      </w:r>
    </w:p>
    <w:p>
      <w:r>
        <w:t xml:space="preserve">Kukaan ei leikkaa perunaa</w:t>
      </w:r>
    </w:p>
    <w:p>
      <w:r>
        <w:rPr>
          <w:b/>
        </w:rPr>
        <w:t xml:space="preserve">Esimerkki 1.332</w:t>
      </w:r>
    </w:p>
    <w:p>
      <w:r>
        <w:t xml:space="preserve">lause_A: Surffaaja ratsastaa isolla aallolla tummanvihreässä vedessä. luokka: entailment (seuraus)</w:t>
      </w:r>
    </w:p>
    <w:p>
      <w:r>
        <w:rPr>
          <w:b/>
        </w:rPr>
        <w:t xml:space="preserve">Tulos</w:t>
      </w:r>
    </w:p>
    <w:p>
      <w:r>
        <w:t xml:space="preserve">Surffaaja ratsastaa isolla aallolla</w:t>
      </w:r>
    </w:p>
    <w:p>
      <w:r>
        <w:rPr>
          <w:b/>
        </w:rPr>
        <w:t xml:space="preserve">Esimerkki 1.333</w:t>
      </w:r>
    </w:p>
    <w:p>
      <w:r>
        <w:t xml:space="preserve">lause_A: Mies soittaa akustista kitaraa. luokka: ristiriita</w:t>
      </w:r>
    </w:p>
    <w:p>
      <w:r>
        <w:rPr>
          <w:b/>
        </w:rPr>
        <w:t xml:space="preserve">Tulos</w:t>
      </w:r>
    </w:p>
    <w:p>
      <w:r>
        <w:t xml:space="preserve">Kukaan ei soita kitaraa</w:t>
      </w:r>
    </w:p>
    <w:p>
      <w:r>
        <w:rPr>
          <w:b/>
        </w:rPr>
        <w:t xml:space="preserve">Esimerkki 1.334</w:t>
      </w:r>
    </w:p>
    <w:p>
      <w:r>
        <w:t xml:space="preserve">lause_A: Musta lintu nousee kuolleesta puusta. luokka: ristiriita.</w:t>
      </w:r>
    </w:p>
    <w:p>
      <w:r>
        <w:rPr>
          <w:b/>
        </w:rPr>
        <w:t xml:space="preserve">Tulos</w:t>
      </w:r>
    </w:p>
    <w:p>
      <w:r>
        <w:t xml:space="preserve">Musta lintu istuu lehdettömässä puussa -</w:t>
      </w:r>
    </w:p>
    <w:p>
      <w:r>
        <w:rPr>
          <w:b/>
        </w:rPr>
        <w:t xml:space="preserve">Esimerkki 1.335</w:t>
      </w:r>
    </w:p>
    <w:p>
      <w:r>
        <w:t xml:space="preserve">lause_A: Koira napsahtaa vesipisaroita. luokka: ristiriitaisuus</w:t>
      </w:r>
    </w:p>
    <w:p>
      <w:r>
        <w:rPr>
          <w:b/>
        </w:rPr>
        <w:t xml:space="preserve">Tulos</w:t>
      </w:r>
    </w:p>
    <w:p>
      <w:r>
        <w:t xml:space="preserve">Koira ei napsahda vesipisaroille -</w:t>
      </w:r>
    </w:p>
    <w:p>
      <w:r>
        <w:rPr>
          <w:b/>
        </w:rPr>
        <w:t xml:space="preserve">Esimerkki 1.336</w:t>
      </w:r>
    </w:p>
    <w:p>
      <w:r>
        <w:t xml:space="preserve">lause_A: Naiset eivät laula ja tanssi. luokka: ristiriitainen.</w:t>
      </w:r>
    </w:p>
    <w:p>
      <w:r>
        <w:rPr>
          <w:b/>
        </w:rPr>
        <w:t xml:space="preserve">Tulos</w:t>
      </w:r>
    </w:p>
    <w:p>
      <w:r>
        <w:t xml:space="preserve">Naiset laulavat ja tanssivat</w:t>
      </w:r>
    </w:p>
    <w:p>
      <w:r>
        <w:rPr>
          <w:b/>
        </w:rPr>
        <w:t xml:space="preserve">Esimerkki 1.337</w:t>
      </w:r>
    </w:p>
    <w:p>
      <w:r>
        <w:t xml:space="preserve">lause_A: Vauva ei soita kitaraa. kategoria: ristiriita.</w:t>
      </w:r>
    </w:p>
    <w:p>
      <w:r>
        <w:rPr>
          <w:b/>
        </w:rPr>
        <w:t xml:space="preserve">Tulos</w:t>
      </w:r>
    </w:p>
    <w:p>
      <w:r>
        <w:t xml:space="preserve">Vauva soittaa kitaraa</w:t>
      </w:r>
    </w:p>
    <w:p>
      <w:r>
        <w:rPr>
          <w:b/>
        </w:rPr>
        <w:t xml:space="preserve">Esimerkki 1.338</w:t>
      </w:r>
    </w:p>
    <w:p>
      <w:r>
        <w:t xml:space="preserve">lause_A: Mies seisoo kallioisella vuorella ja taustalla on harmaita pilviä. luokka: entailment (seuraus)</w:t>
      </w:r>
    </w:p>
    <w:p>
      <w:r>
        <w:rPr>
          <w:b/>
        </w:rPr>
        <w:t xml:space="preserve">Tulos</w:t>
      </w:r>
    </w:p>
    <w:p>
      <w:r>
        <w:t xml:space="preserve">Mies seisoo vuorella, joka on kivinen, ja taustalla on harmaita pilviä.</w:t>
      </w:r>
    </w:p>
    <w:p>
      <w:r>
        <w:rPr>
          <w:b/>
        </w:rPr>
        <w:t xml:space="preserve">Esimerkki 1.339</w:t>
      </w:r>
    </w:p>
    <w:p>
      <w:r>
        <w:t xml:space="preserve">lause_A: Kameraan ei katso ruskettunutta lasta. luokka: ristiriita</w:t>
      </w:r>
    </w:p>
    <w:p>
      <w:r>
        <w:rPr>
          <w:b/>
        </w:rPr>
        <w:t xml:space="preserve">Tulos</w:t>
      </w:r>
    </w:p>
    <w:p>
      <w:r>
        <w:t xml:space="preserve">Ruskettunut lapsi katsoo kameraan...</w:t>
      </w:r>
    </w:p>
    <w:p>
      <w:r>
        <w:rPr>
          <w:b/>
        </w:rPr>
        <w:t xml:space="preserve">Esimerkki 1.340</w:t>
      </w:r>
    </w:p>
    <w:p>
      <w:r>
        <w:t xml:space="preserve">lause_A: Kaksi poikaa makaa meressä lähellä rantaa. luokka: ristiriita</w:t>
      </w:r>
    </w:p>
    <w:p>
      <w:r>
        <w:rPr>
          <w:b/>
        </w:rPr>
        <w:t xml:space="preserve">Tulos</w:t>
      </w:r>
    </w:p>
    <w:p>
      <w:r>
        <w:t xml:space="preserve">Kaksi poikaa makaa meressä kaukana rannalla -</w:t>
      </w:r>
    </w:p>
    <w:p>
      <w:r>
        <w:rPr>
          <w:b/>
        </w:rPr>
        <w:t xml:space="preserve">Esimerkki 1.341</w:t>
      </w:r>
    </w:p>
    <w:p>
      <w:r>
        <w:t xml:space="preserve">lause_A: Pieni poika työntää kielensä ulos kameralle ja toinen poika katselee. luokka: entailment</w:t>
      </w:r>
    </w:p>
    <w:p>
      <w:r>
        <w:rPr>
          <w:b/>
        </w:rPr>
        <w:t xml:space="preserve">Tulos</w:t>
      </w:r>
    </w:p>
    <w:p>
      <w:r>
        <w:t xml:space="preserve">Kaksi nuorta poikaa katsoo kameraan, ja toinen työntää kielensä ulos.</w:t>
      </w:r>
    </w:p>
    <w:p>
      <w:r>
        <w:rPr>
          <w:b/>
        </w:rPr>
        <w:t xml:space="preserve">Esimerkki 1.342</w:t>
      </w:r>
    </w:p>
    <w:p>
      <w:r>
        <w:t xml:space="preserve">lause_A: Nainen murtaa kananmunaa kulhoon. luokka: ristiriitaisuus</w:t>
      </w:r>
    </w:p>
    <w:p>
      <w:r>
        <w:rPr>
          <w:b/>
        </w:rPr>
        <w:t xml:space="preserve">Tulos</w:t>
      </w:r>
    </w:p>
    <w:p>
      <w:r>
        <w:t xml:space="preserve">Ei ole naista, joka murskaa munan kulhoon -</w:t>
      </w:r>
    </w:p>
    <w:p>
      <w:r>
        <w:rPr>
          <w:b/>
        </w:rPr>
        <w:t xml:space="preserve">Esimerkki 1.343</w:t>
      </w:r>
    </w:p>
    <w:p>
      <w:r>
        <w:t xml:space="preserve">lause_A: Ei ole miestä, joka soittaa bambuhuilua. luokka: ristiriita</w:t>
      </w:r>
    </w:p>
    <w:p>
      <w:r>
        <w:rPr>
          <w:b/>
        </w:rPr>
        <w:t xml:space="preserve">Tulos</w:t>
      </w:r>
    </w:p>
    <w:p>
      <w:r>
        <w:t xml:space="preserve">Mies soittaa bambuhuilua -</w:t>
      </w:r>
    </w:p>
    <w:p>
      <w:r>
        <w:rPr>
          <w:b/>
        </w:rPr>
        <w:t xml:space="preserve">Esimerkki 1.344</w:t>
      </w:r>
    </w:p>
    <w:p>
      <w:r>
        <w:t xml:space="preserve">lause_A: Mies ripottelee juustoraastetta pizzalle. luokka: entailment (seuraus)</w:t>
      </w:r>
    </w:p>
    <w:p>
      <w:r>
        <w:rPr>
          <w:b/>
        </w:rPr>
        <w:t xml:space="preserve">Tulos</w:t>
      </w:r>
    </w:p>
    <w:p>
      <w:r>
        <w:t xml:space="preserve">Mies laittaa juustoa pizzan päälle -</w:t>
      </w:r>
    </w:p>
    <w:p>
      <w:r>
        <w:rPr>
          <w:b/>
        </w:rPr>
        <w:t xml:space="preserve">Esimerkki 1.345</w:t>
      </w:r>
    </w:p>
    <w:p>
      <w:r>
        <w:t xml:space="preserve">lause_A: Ruskehtava koira tarkkailee ruskeaa koiraa, joka ui lammessa. luokka: ristiriita.</w:t>
      </w:r>
    </w:p>
    <w:p>
      <w:r>
        <w:rPr>
          <w:b/>
        </w:rPr>
        <w:t xml:space="preserve">Tulos</w:t>
      </w:r>
    </w:p>
    <w:p>
      <w:r>
        <w:t xml:space="preserve">Ruskehtava koira ei katsele ruskeaa koiraa, joka ui lammessa.</w:t>
      </w:r>
    </w:p>
    <w:p>
      <w:r>
        <w:rPr>
          <w:b/>
        </w:rPr>
        <w:t xml:space="preserve">Esimerkki 1.346</w:t>
      </w:r>
    </w:p>
    <w:p>
      <w:r>
        <w:t xml:space="preserve">lause_A: Nuori poika leikkii puistossa äitinsä kanssa. luokka: entailment (seuraus)</w:t>
      </w:r>
    </w:p>
    <w:p>
      <w:r>
        <w:rPr>
          <w:b/>
        </w:rPr>
        <w:t xml:space="preserve">Tulos</w:t>
      </w:r>
    </w:p>
    <w:p>
      <w:r>
        <w:t xml:space="preserve">Nuori poika leikkii puistossa äitinsä kanssa -</w:t>
      </w:r>
    </w:p>
    <w:p>
      <w:r>
        <w:rPr>
          <w:b/>
        </w:rPr>
        <w:t xml:space="preserve">Esimerkki 1.347</w:t>
      </w:r>
    </w:p>
    <w:p>
      <w:r>
        <w:t xml:space="preserve">sentence_A: Nuori nainen bikineissä makaa rannalla. category: entailment</w:t>
      </w:r>
    </w:p>
    <w:p>
      <w:r>
        <w:rPr>
          <w:b/>
        </w:rPr>
        <w:t xml:space="preserve">Tulos</w:t>
      </w:r>
    </w:p>
    <w:p>
      <w:r>
        <w:t xml:space="preserve">Nuorelta näyttävä nainen makaa rannalla -</w:t>
      </w:r>
    </w:p>
    <w:p>
      <w:r>
        <w:rPr>
          <w:b/>
        </w:rPr>
        <w:t xml:space="preserve">Esimerkki 1.348</w:t>
      </w:r>
    </w:p>
    <w:p>
      <w:r>
        <w:t xml:space="preserve">lause_A: Kitaraa ei soita kukaan mies. luokka: ristiriita</w:t>
      </w:r>
    </w:p>
    <w:p>
      <w:r>
        <w:rPr>
          <w:b/>
        </w:rPr>
        <w:t xml:space="preserve">Tulos</w:t>
      </w:r>
    </w:p>
    <w:p>
      <w:r>
        <w:t xml:space="preserve">Mies soittaa kitaraa</w:t>
      </w:r>
    </w:p>
    <w:p>
      <w:r>
        <w:rPr>
          <w:b/>
        </w:rPr>
        <w:t xml:space="preserve">Esimerkki 1.349</w:t>
      </w:r>
    </w:p>
    <w:p>
      <w:r>
        <w:t xml:space="preserve">lause_A: Mies ratsastaa mekaanisella härällä. luokka: entailment</w:t>
      </w:r>
    </w:p>
    <w:p>
      <w:r>
        <w:rPr>
          <w:b/>
        </w:rPr>
        <w:t xml:space="preserve">Tulos</w:t>
      </w:r>
    </w:p>
    <w:p>
      <w:r>
        <w:t xml:space="preserve">Mies ratsastaa mekaanisella sonnilla.</w:t>
      </w:r>
    </w:p>
    <w:p>
      <w:r>
        <w:rPr>
          <w:b/>
        </w:rPr>
        <w:t xml:space="preserve">Esimerkki 1.350</w:t>
      </w:r>
    </w:p>
    <w:p>
      <w:r>
        <w:t xml:space="preserve">lause_A: Kukaan ei taittele paperia. kategoria: ristiriita.</w:t>
      </w:r>
    </w:p>
    <w:p>
      <w:r>
        <w:rPr>
          <w:b/>
        </w:rPr>
        <w:t xml:space="preserve">Tulos</w:t>
      </w:r>
    </w:p>
    <w:p>
      <w:r>
        <w:t xml:space="preserve">Henkilö taittaa paperia</w:t>
      </w:r>
    </w:p>
    <w:p>
      <w:r>
        <w:rPr>
          <w:b/>
        </w:rPr>
        <w:t xml:space="preserve">Esimerkki 1.351</w:t>
      </w:r>
    </w:p>
    <w:p>
      <w:r>
        <w:t xml:space="preserve">lause_A: Nainen harrastaa wakeboardingia järvellä. luokka: ristiriita</w:t>
      </w:r>
    </w:p>
    <w:p>
      <w:r>
        <w:rPr>
          <w:b/>
        </w:rPr>
        <w:t xml:space="preserve">Tulos</w:t>
      </w:r>
    </w:p>
    <w:p>
      <w:r>
        <w:t xml:space="preserve">Nainen ei harrasta vesihiihtoa</w:t>
      </w:r>
    </w:p>
    <w:p>
      <w:r>
        <w:rPr>
          <w:b/>
        </w:rPr>
        <w:t xml:space="preserve">Esimerkki 1.352</w:t>
      </w:r>
    </w:p>
    <w:p>
      <w:r>
        <w:t xml:space="preserve">lause_A: Vauva roiskii sinisessä kahluualtaassa. luokka: entailment (seuraus)</w:t>
      </w:r>
    </w:p>
    <w:p>
      <w:r>
        <w:rPr>
          <w:b/>
        </w:rPr>
        <w:t xml:space="preserve">Tulos</w:t>
      </w:r>
    </w:p>
    <w:p>
      <w:r>
        <w:t xml:space="preserve">Pikkulapsi roiskii sinisessä kahluualtaassa...</w:t>
      </w:r>
    </w:p>
    <w:p>
      <w:r>
        <w:rPr>
          <w:b/>
        </w:rPr>
        <w:t xml:space="preserve">Esimerkki 1.353</w:t>
      </w:r>
    </w:p>
    <w:p>
      <w:r>
        <w:t xml:space="preserve">lause_A: Mies puhuu vieressä istuvan naisen kanssa, joka ajaa autoa. luokka: entailment (seuraus)</w:t>
      </w:r>
    </w:p>
    <w:p>
      <w:r>
        <w:rPr>
          <w:b/>
        </w:rPr>
        <w:t xml:space="preserve">Tulos</w:t>
      </w:r>
    </w:p>
    <w:p>
      <w:r>
        <w:t xml:space="preserve">Nainen ajaa autoa ja puhuu vieressä istuvan miehen kanssa.</w:t>
      </w:r>
    </w:p>
    <w:p>
      <w:r>
        <w:rPr>
          <w:b/>
        </w:rPr>
        <w:t xml:space="preserve">Esimerkki 1.354</w:t>
      </w:r>
    </w:p>
    <w:p>
      <w:r>
        <w:t xml:space="preserve">lause_A: Nainen paistaa kalaa. luokka: seurausmerkki</w:t>
      </w:r>
    </w:p>
    <w:p>
      <w:r>
        <w:rPr>
          <w:b/>
        </w:rPr>
        <w:t xml:space="preserve">Tulos</w:t>
      </w:r>
    </w:p>
    <w:p>
      <w:r>
        <w:t xml:space="preserve">Nainen paistaa kalaa</w:t>
      </w:r>
    </w:p>
    <w:p>
      <w:r>
        <w:rPr>
          <w:b/>
        </w:rPr>
        <w:t xml:space="preserve">Esimerkki 1.355</w:t>
      </w:r>
    </w:p>
    <w:p>
      <w:r>
        <w:t xml:space="preserve">lause_A: Inline-luistimilla liikkuva mies luistelee skeittipuistossa. luokka: entailment (seuraus)</w:t>
      </w:r>
    </w:p>
    <w:p>
      <w:r>
        <w:rPr>
          <w:b/>
        </w:rPr>
        <w:t xml:space="preserve">Tulos</w:t>
      </w:r>
    </w:p>
    <w:p>
      <w:r>
        <w:t xml:space="preserve">Inline-luistimilla liikkuva mies luistelee luistelua varten rakennetussa puistossa.</w:t>
      </w:r>
    </w:p>
    <w:p>
      <w:r>
        <w:rPr>
          <w:b/>
        </w:rPr>
        <w:t xml:space="preserve">Esimerkki 1.356</w:t>
      </w:r>
    </w:p>
    <w:p>
      <w:r>
        <w:t xml:space="preserve">lause_A: Kaksi naista on pukeutunut bikineihin ja kävelee hiekalla. luokka: entailment (seuraus)</w:t>
      </w:r>
    </w:p>
    <w:p>
      <w:r>
        <w:rPr>
          <w:b/>
        </w:rPr>
        <w:t xml:space="preserve">Tulos</w:t>
      </w:r>
    </w:p>
    <w:p>
      <w:r>
        <w:t xml:space="preserve">Kaksi naista bikineissä hiekkarannalla</w:t>
      </w:r>
    </w:p>
    <w:p>
      <w:r>
        <w:rPr>
          <w:b/>
        </w:rPr>
        <w:t xml:space="preserve">Esimerkki 1.357</w:t>
      </w:r>
    </w:p>
    <w:p>
      <w:r>
        <w:t xml:space="preserve">lause_A: Apina harjaa koiraa. kategoria: ristiriita.</w:t>
      </w:r>
    </w:p>
    <w:p>
      <w:r>
        <w:rPr>
          <w:b/>
        </w:rPr>
        <w:t xml:space="preserve">Tulos</w:t>
      </w:r>
    </w:p>
    <w:p>
      <w:r>
        <w:t xml:space="preserve">Apina ei harjaa härkäkoiraa, -</w:t>
      </w:r>
    </w:p>
    <w:p>
      <w:r>
        <w:rPr>
          <w:b/>
        </w:rPr>
        <w:t xml:space="preserve">Esimerkki 1.358</w:t>
      </w:r>
    </w:p>
    <w:p>
      <w:r>
        <w:t xml:space="preserve">lause_A: Mies tekee käsilläseisontaa rannalla. kategoria: entailment (seuraus)</w:t>
      </w:r>
    </w:p>
    <w:p>
      <w:r>
        <w:rPr>
          <w:b/>
        </w:rPr>
        <w:t xml:space="preserve">Tulos</w:t>
      </w:r>
    </w:p>
    <w:p>
      <w:r>
        <w:t xml:space="preserve">Mies tekee käsilläseisontaa rannalla.</w:t>
      </w:r>
    </w:p>
    <w:p>
      <w:r>
        <w:rPr>
          <w:b/>
        </w:rPr>
        <w:t xml:space="preserve">Esimerkki 1.359</w:t>
      </w:r>
    </w:p>
    <w:p>
      <w:r>
        <w:t xml:space="preserve">lause_A: Musta koira kävelee puunrunkoista siltaa pitkin veden yli. luokka: ristiriita.</w:t>
      </w:r>
    </w:p>
    <w:p>
      <w:r>
        <w:rPr>
          <w:b/>
        </w:rPr>
        <w:t xml:space="preserve">Tulos</w:t>
      </w:r>
    </w:p>
    <w:p>
      <w:r>
        <w:t xml:space="preserve">Musta koira ei kävele puunrunkoista siltaa pitkin veden yli...</w:t>
      </w:r>
    </w:p>
    <w:p>
      <w:r>
        <w:rPr>
          <w:b/>
        </w:rPr>
        <w:t xml:space="preserve">Esimerkki 1.360</w:t>
      </w:r>
    </w:p>
    <w:p>
      <w:r>
        <w:t xml:space="preserve">lause_A: Ei ole valkoista koiraa, joka seisoo maassa olevien lehtien päällä. luokka: ristiriitaisuus</w:t>
      </w:r>
    </w:p>
    <w:p>
      <w:r>
        <w:rPr>
          <w:b/>
        </w:rPr>
        <w:t xml:space="preserve">Tulos</w:t>
      </w:r>
    </w:p>
    <w:p>
      <w:r>
        <w:t xml:space="preserve">Valkoinen koira seisoo maassa olevien lehtien päällä.</w:t>
      </w:r>
    </w:p>
    <w:p>
      <w:r>
        <w:rPr>
          <w:b/>
        </w:rPr>
        <w:t xml:space="preserve">Esimerkki 1.361</w:t>
      </w:r>
    </w:p>
    <w:p>
      <w:r>
        <w:t xml:space="preserve">lause_A: Joidenkin kivien yli ei lennä merilintu. luokka: ristiriita.</w:t>
      </w:r>
    </w:p>
    <w:p>
      <w:r>
        <w:rPr>
          <w:b/>
        </w:rPr>
        <w:t xml:space="preserve">Tulos</w:t>
      </w:r>
    </w:p>
    <w:p>
      <w:r>
        <w:t xml:space="preserve">Merilintu lentää kivien yli...</w:t>
      </w:r>
    </w:p>
    <w:p>
      <w:r>
        <w:rPr>
          <w:b/>
        </w:rPr>
        <w:t xml:space="preserve">Esimerkki 1.362</w:t>
      </w:r>
    </w:p>
    <w:p>
      <w:r>
        <w:t xml:space="preserve">lause_A: Mies viipaloi sipulia. luokka: seurausmerkki</w:t>
      </w:r>
    </w:p>
    <w:p>
      <w:r>
        <w:rPr>
          <w:b/>
        </w:rPr>
        <w:t xml:space="preserve">Tulos</w:t>
      </w:r>
    </w:p>
    <w:p>
      <w:r>
        <w:t xml:space="preserve">Mies leikkaa sipulia...</w:t>
      </w:r>
    </w:p>
    <w:p>
      <w:r>
        <w:rPr>
          <w:b/>
        </w:rPr>
        <w:t xml:space="preserve">Esimerkki 1.363</w:t>
      </w:r>
    </w:p>
    <w:p>
      <w:r>
        <w:t xml:space="preserve">lause_A: Mies virittää kameraa ja ottaa auringonlaskukuvia rannalla. kategoria: ristiriita</w:t>
      </w:r>
    </w:p>
    <w:p>
      <w:r>
        <w:rPr>
          <w:b/>
        </w:rPr>
        <w:t xml:space="preserve">Tulos</w:t>
      </w:r>
    </w:p>
    <w:p>
      <w:r>
        <w:t xml:space="preserve">Mies laittaa kameran pois ja kävelee pois rannalta -</w:t>
      </w:r>
    </w:p>
    <w:p>
      <w:r>
        <w:rPr>
          <w:b/>
        </w:rPr>
        <w:t xml:space="preserve">Esimerkki 1.364</w:t>
      </w:r>
    </w:p>
    <w:p>
      <w:r>
        <w:t xml:space="preserve">lause_A: Kukaan ei ole sytyttämässä kameroita tuleen. luokka: ristiriitaisuus</w:t>
      </w:r>
    </w:p>
    <w:p>
      <w:r>
        <w:rPr>
          <w:b/>
        </w:rPr>
        <w:t xml:space="preserve">Tulos</w:t>
      </w:r>
    </w:p>
    <w:p>
      <w:r>
        <w:t xml:space="preserve">Henkilö polttaa kameroita puhalluslampulla -</w:t>
      </w:r>
    </w:p>
    <w:p>
      <w:r>
        <w:rPr>
          <w:b/>
        </w:rPr>
        <w:t xml:space="preserve">Esimerkki 1.365</w:t>
      </w:r>
    </w:p>
    <w:p>
      <w:r>
        <w:t xml:space="preserve">lause_A: Mies ja nainen keskustelevat. kategoria: ristiriita.</w:t>
      </w:r>
    </w:p>
    <w:p>
      <w:r>
        <w:rPr>
          <w:b/>
        </w:rPr>
        <w:t xml:space="preserve">Tulos</w:t>
      </w:r>
    </w:p>
    <w:p>
      <w:r>
        <w:t xml:space="preserve">Mies ja nainen ovat hiljaa</w:t>
      </w:r>
    </w:p>
    <w:p>
      <w:r>
        <w:rPr>
          <w:b/>
        </w:rPr>
        <w:t xml:space="preserve">Esimerkki 1.366</w:t>
      </w:r>
    </w:p>
    <w:p>
      <w:r>
        <w:t xml:space="preserve">lause_A: Kaksi pikkulasta syö corndogeja vaunuissa, jotka ovat todella pienet. luokka: entailment (seuraus)</w:t>
      </w:r>
    </w:p>
    <w:p>
      <w:r>
        <w:rPr>
          <w:b/>
        </w:rPr>
        <w:t xml:space="preserve">Tulos</w:t>
      </w:r>
    </w:p>
    <w:p>
      <w:r>
        <w:t xml:space="preserve">Kaksi nuorta lasta syö corndogeja</w:t>
      </w:r>
    </w:p>
    <w:p>
      <w:r>
        <w:rPr>
          <w:b/>
        </w:rPr>
        <w:t xml:space="preserve">Esimerkki 1.367</w:t>
      </w:r>
    </w:p>
    <w:p>
      <w:r>
        <w:t xml:space="preserve">lause_A: Mies tekee voltteja trampoliinilla. luokka: entailment (seuraus)</w:t>
      </w:r>
    </w:p>
    <w:p>
      <w:r>
        <w:rPr>
          <w:b/>
        </w:rPr>
        <w:t xml:space="preserve">Tulos</w:t>
      </w:r>
    </w:p>
    <w:p>
      <w:r>
        <w:t xml:space="preserve">Mies hyppii trampoliinilla -</w:t>
      </w:r>
    </w:p>
    <w:p>
      <w:r>
        <w:rPr>
          <w:b/>
        </w:rPr>
        <w:t xml:space="preserve">Esimerkki 1.368</w:t>
      </w:r>
    </w:p>
    <w:p>
      <w:r>
        <w:t xml:space="preserve">lause_A: Yksi kissa leikkii vesimelonilla. kategoria: entailment (seuraus)</w:t>
      </w:r>
    </w:p>
    <w:p>
      <w:r>
        <w:rPr>
          <w:b/>
        </w:rPr>
        <w:t xml:space="preserve">Tulos</w:t>
      </w:r>
    </w:p>
    <w:p>
      <w:r>
        <w:t xml:space="preserve">Kissa leikkii vesimelonilla -</w:t>
      </w:r>
    </w:p>
    <w:p>
      <w:r>
        <w:rPr>
          <w:b/>
        </w:rPr>
        <w:t xml:space="preserve">Esimerkki 1.369</w:t>
      </w:r>
    </w:p>
    <w:p>
      <w:r>
        <w:t xml:space="preserve">lause_A: Mies tekee käsilläseisontaa märällä rannalla veden reunalla rannalla. kategoria: entailment (seuraus)</w:t>
      </w:r>
    </w:p>
    <w:p>
      <w:r>
        <w:rPr>
          <w:b/>
        </w:rPr>
        <w:t xml:space="preserve">Tulos</w:t>
      </w:r>
    </w:p>
    <w:p>
      <w:r>
        <w:t xml:space="preserve">Mies tekee käsilläseisontaa märällä hiekalla rannalla veden reunalla...</w:t>
      </w:r>
    </w:p>
    <w:p>
      <w:r>
        <w:rPr>
          <w:b/>
        </w:rPr>
        <w:t xml:space="preserve">Esimerkki 1.370</w:t>
      </w:r>
    </w:p>
    <w:p>
      <w:r>
        <w:t xml:space="preserve">lause_A: Nainen ei puhu puhelimessa. luokka: ristiriita.</w:t>
      </w:r>
    </w:p>
    <w:p>
      <w:r>
        <w:rPr>
          <w:b/>
        </w:rPr>
        <w:t xml:space="preserve">Tulos</w:t>
      </w:r>
    </w:p>
    <w:p>
      <w:r>
        <w:t xml:space="preserve">Nainen puhuu puhelimeen</w:t>
      </w:r>
    </w:p>
    <w:p>
      <w:r>
        <w:rPr>
          <w:b/>
        </w:rPr>
        <w:t xml:space="preserve">Esimerkki 1.371</w:t>
      </w:r>
    </w:p>
    <w:p>
      <w:r>
        <w:t xml:space="preserve">lause_A: Kaksi lasta pyörii likaisessa vedessä. luokka: entailment (seuraus)</w:t>
      </w:r>
    </w:p>
    <w:p>
      <w:r>
        <w:rPr>
          <w:b/>
        </w:rPr>
        <w:t xml:space="preserve">Tulos</w:t>
      </w:r>
    </w:p>
    <w:p>
      <w:r>
        <w:t xml:space="preserve">Kaksi lasta pyörii mutaisessa vedessä</w:t>
      </w:r>
    </w:p>
    <w:p>
      <w:r>
        <w:rPr>
          <w:b/>
        </w:rPr>
        <w:t xml:space="preserve">Esimerkki 1.372</w:t>
      </w:r>
    </w:p>
    <w:p>
      <w:r>
        <w:t xml:space="preserve">lause_A: Mies soittaa kitaraa ja pitää kitaralaatikkoa avoinna lahjoituksia varten. luokka: ristiriitaisuus</w:t>
      </w:r>
    </w:p>
    <w:p>
      <w:r>
        <w:rPr>
          <w:b/>
        </w:rPr>
        <w:t xml:space="preserve">Tulos</w:t>
      </w:r>
    </w:p>
    <w:p>
      <w:r>
        <w:t xml:space="preserve">Mies laittaa kitaraa pois kitaralaukkuun.</w:t>
      </w:r>
    </w:p>
    <w:p>
      <w:r>
        <w:rPr>
          <w:b/>
        </w:rPr>
        <w:t xml:space="preserve">Esimerkki 1.373</w:t>
      </w:r>
    </w:p>
    <w:p>
      <w:r>
        <w:t xml:space="preserve">lause_A: Nainen laittaa luomiväriä. kategoria: entailment</w:t>
      </w:r>
    </w:p>
    <w:p>
      <w:r>
        <w:rPr>
          <w:b/>
        </w:rPr>
        <w:t xml:space="preserve">Tulos</w:t>
      </w:r>
    </w:p>
    <w:p>
      <w:r>
        <w:t xml:space="preserve">Nainen meikkaa</w:t>
      </w:r>
    </w:p>
    <w:p>
      <w:r>
        <w:rPr>
          <w:b/>
        </w:rPr>
        <w:t xml:space="preserve">Esimerkki 1.374</w:t>
      </w:r>
    </w:p>
    <w:p>
      <w:r>
        <w:t xml:space="preserve">lause_A: Nainen ei leikkaa parsakaalia. luokka: ristiriita</w:t>
      </w:r>
    </w:p>
    <w:p>
      <w:r>
        <w:rPr>
          <w:b/>
        </w:rPr>
        <w:t xml:space="preserve">Tulos</w:t>
      </w:r>
    </w:p>
    <w:p>
      <w:r>
        <w:t xml:space="preserve">Nainen leikkaa parsakaalia</w:t>
      </w:r>
    </w:p>
    <w:p>
      <w:r>
        <w:rPr>
          <w:b/>
        </w:rPr>
        <w:t xml:space="preserve">Esimerkki 1.375</w:t>
      </w:r>
    </w:p>
    <w:p>
      <w:r>
        <w:t xml:space="preserve">lause_A: Mies tekee temppua surffilaudalla vedessä. luokka: entailment (seuraus)</w:t>
      </w:r>
    </w:p>
    <w:p>
      <w:r>
        <w:rPr>
          <w:b/>
        </w:rPr>
        <w:t xml:space="preserve">Tulos</w:t>
      </w:r>
    </w:p>
    <w:p>
      <w:r>
        <w:t xml:space="preserve">Henkilö tekee temppua surffilaudalla vedessä -</w:t>
      </w:r>
    </w:p>
    <w:p>
      <w:r>
        <w:rPr>
          <w:b/>
        </w:rPr>
        <w:t xml:space="preserve">Esimerkki 1.376</w:t>
      </w:r>
    </w:p>
    <w:p>
      <w:r>
        <w:t xml:space="preserve">lause_A: Nainen ulkoiluttaa koiraa kadulla. luokka: seurausmerkki</w:t>
      </w:r>
    </w:p>
    <w:p>
      <w:r>
        <w:rPr>
          <w:b/>
        </w:rPr>
        <w:t xml:space="preserve">Tulos</w:t>
      </w:r>
    </w:p>
    <w:p>
      <w:r>
        <w:t xml:space="preserve">Nainen ulkoiluttaa koiraa</w:t>
      </w:r>
    </w:p>
    <w:p>
      <w:r>
        <w:rPr>
          <w:b/>
        </w:rPr>
        <w:t xml:space="preserve">Esimerkki 1.377</w:t>
      </w:r>
    </w:p>
    <w:p>
      <w:r>
        <w:t xml:space="preserve">lause_A: Kaksi ruskeaa koiraa leikkii frisbeellä vedessä. luokka: seurausmerkki</w:t>
      </w:r>
    </w:p>
    <w:p>
      <w:r>
        <w:rPr>
          <w:b/>
        </w:rPr>
        <w:t xml:space="preserve">Tulos</w:t>
      </w:r>
    </w:p>
    <w:p>
      <w:r>
        <w:t xml:space="preserve">Kaksi ruskeaa koiraa leikkii frisbeellä vedessä...</w:t>
      </w:r>
    </w:p>
    <w:p>
      <w:r>
        <w:rPr>
          <w:b/>
        </w:rPr>
        <w:t xml:space="preserve">Esimerkki 1.378</w:t>
      </w:r>
    </w:p>
    <w:p>
      <w:r>
        <w:t xml:space="preserve">lause_A: Ei ole olemassa miestä, joka juo appelsiinimehua ja kävelee aurinkoisena päivänä. kategoria: ristiriita</w:t>
      </w:r>
    </w:p>
    <w:p>
      <w:r>
        <w:rPr>
          <w:b/>
        </w:rPr>
        <w:t xml:space="preserve">Tulos</w:t>
      </w:r>
    </w:p>
    <w:p>
      <w:r>
        <w:t xml:space="preserve">Mies juo appelsiinimehua ja kävelee</w:t>
      </w:r>
    </w:p>
    <w:p>
      <w:r>
        <w:rPr>
          <w:b/>
        </w:rPr>
        <w:t xml:space="preserve">Esimerkki 1.379</w:t>
      </w:r>
    </w:p>
    <w:p>
      <w:r>
        <w:t xml:space="preserve">lause_A: Mies leikkii vedellä. kategoria: ristiriita.</w:t>
      </w:r>
    </w:p>
    <w:p>
      <w:r>
        <w:rPr>
          <w:b/>
        </w:rPr>
        <w:t xml:space="preserve">Tulos</w:t>
      </w:r>
    </w:p>
    <w:p>
      <w:r>
        <w:t xml:space="preserve">Mies ei leiki vedellä</w:t>
      </w:r>
    </w:p>
    <w:p>
      <w:r>
        <w:rPr>
          <w:b/>
        </w:rPr>
        <w:t xml:space="preserve">Esimerkki 1.380</w:t>
      </w:r>
    </w:p>
    <w:p>
      <w:r>
        <w:t xml:space="preserve">lause_A: Tyttö käyttää silmäkynää silmäluomeensa. luokka: ristiriita</w:t>
      </w:r>
    </w:p>
    <w:p>
      <w:r>
        <w:rPr>
          <w:b/>
        </w:rPr>
        <w:t xml:space="preserve">Tulos</w:t>
      </w:r>
    </w:p>
    <w:p>
      <w:r>
        <w:t xml:space="preserve">Tyttö ei käytä silmäkynää silmäluomeensa.</w:t>
      </w:r>
    </w:p>
    <w:p>
      <w:r>
        <w:rPr>
          <w:b/>
        </w:rPr>
        <w:t xml:space="preserve">Esimerkki 1.381</w:t>
      </w:r>
    </w:p>
    <w:p>
      <w:r>
        <w:t xml:space="preserve">lause_A: Nainen leikkii puistossa kahden pojan kanssa. luokka: entailment (seuraus)</w:t>
      </w:r>
    </w:p>
    <w:p>
      <w:r>
        <w:rPr>
          <w:b/>
        </w:rPr>
        <w:t xml:space="preserve">Tulos</w:t>
      </w:r>
    </w:p>
    <w:p>
      <w:r>
        <w:t xml:space="preserve">Nainen leikkii kahden pojan kanssa puistossa...</w:t>
      </w:r>
    </w:p>
    <w:p>
      <w:r>
        <w:rPr>
          <w:b/>
        </w:rPr>
        <w:t xml:space="preserve">Esimerkki 1.382</w:t>
      </w:r>
    </w:p>
    <w:p>
      <w:r>
        <w:t xml:space="preserve">lause_A: Mies levittää taikinaa. kategoria: seurausmerkki</w:t>
      </w:r>
    </w:p>
    <w:p>
      <w:r>
        <w:rPr>
          <w:b/>
        </w:rPr>
        <w:t xml:space="preserve">Tulos</w:t>
      </w:r>
    </w:p>
    <w:p>
      <w:r>
        <w:t xml:space="preserve">Mies levittää taikinaa</w:t>
      </w:r>
    </w:p>
    <w:p>
      <w:r>
        <w:rPr>
          <w:b/>
        </w:rPr>
        <w:t xml:space="preserve">Esimerkki 1.383</w:t>
      </w:r>
    </w:p>
    <w:p>
      <w:r>
        <w:t xml:space="preserve">lause_A: Nainen viipaloi sipulia. luokka: ristiriitaisuus</w:t>
      </w:r>
    </w:p>
    <w:p>
      <w:r>
        <w:rPr>
          <w:b/>
        </w:rPr>
        <w:t xml:space="preserve">Tulos</w:t>
      </w:r>
    </w:p>
    <w:p>
      <w:r>
        <w:t xml:space="preserve">Ei ole naista leikkaamassa sipulia.</w:t>
      </w:r>
    </w:p>
    <w:p>
      <w:r>
        <w:rPr>
          <w:b/>
        </w:rPr>
        <w:t xml:space="preserve">Esimerkki 1.384</w:t>
      </w:r>
    </w:p>
    <w:p>
      <w:r>
        <w:t xml:space="preserve">lause_A: Mies kävelee polkua pitkin erämaassa. luokka: seurausmerkki</w:t>
      </w:r>
    </w:p>
    <w:p>
      <w:r>
        <w:rPr>
          <w:b/>
        </w:rPr>
        <w:t xml:space="preserve">Tulos</w:t>
      </w:r>
    </w:p>
    <w:p>
      <w:r>
        <w:t xml:space="preserve">Mies kävelee polkua pitkin erämaassa.</w:t>
      </w:r>
    </w:p>
    <w:p>
      <w:r>
        <w:rPr>
          <w:b/>
        </w:rPr>
        <w:t xml:space="preserve">Esimerkki 1.385</w:t>
      </w:r>
    </w:p>
    <w:p>
      <w:r>
        <w:t xml:space="preserve">lause_A: Lapsi leikkii liukumäkeä nurmikolla. luokka: ristiriita.</w:t>
      </w:r>
    </w:p>
    <w:p>
      <w:r>
        <w:rPr>
          <w:b/>
        </w:rPr>
        <w:t xml:space="preserve">Tulos</w:t>
      </w:r>
    </w:p>
    <w:p>
      <w:r>
        <w:t xml:space="preserve">Lapsi ei leiki liukumäkeä nurmikolla.</w:t>
      </w:r>
    </w:p>
    <w:p>
      <w:r>
        <w:rPr>
          <w:b/>
        </w:rPr>
        <w:t xml:space="preserve">Esimerkki 1.386</w:t>
      </w:r>
    </w:p>
    <w:p>
      <w:r>
        <w:t xml:space="preserve">lause_A: Mies seisoo vedessä vesiputouksen juurella. luokka: seurausmerkki</w:t>
      </w:r>
    </w:p>
    <w:p>
      <w:r>
        <w:rPr>
          <w:b/>
        </w:rPr>
        <w:t xml:space="preserve">Tulos</w:t>
      </w:r>
    </w:p>
    <w:p>
      <w:r>
        <w:t xml:space="preserve">Mies seisoo vesistössä lähellä vesiputousta...</w:t>
      </w:r>
    </w:p>
    <w:p>
      <w:r>
        <w:rPr>
          <w:b/>
        </w:rPr>
        <w:t xml:space="preserve">Esimerkki 1.387</w:t>
      </w:r>
    </w:p>
    <w:p>
      <w:r>
        <w:t xml:space="preserve">lause_A: Sipulia viipaloimassa ei ole naista. luokka: ristiriitaisuus</w:t>
      </w:r>
    </w:p>
    <w:p>
      <w:r>
        <w:rPr>
          <w:b/>
        </w:rPr>
        <w:t xml:space="preserve">Tulos</w:t>
      </w:r>
    </w:p>
    <w:p>
      <w:r>
        <w:t xml:space="preserve">Nainen leikkaa sipulia</w:t>
      </w:r>
    </w:p>
    <w:p>
      <w:r>
        <w:rPr>
          <w:b/>
        </w:rPr>
        <w:t xml:space="preserve">Esimerkki 1.388</w:t>
      </w:r>
    </w:p>
    <w:p>
      <w:r>
        <w:t xml:space="preserve">lause_A: Henkilö pilkkoo nopeasti sieniä veitsellä. luokka: seurausmerkki</w:t>
      </w:r>
    </w:p>
    <w:p>
      <w:r>
        <w:rPr>
          <w:b/>
        </w:rPr>
        <w:t xml:space="preserve">Tulos</w:t>
      </w:r>
    </w:p>
    <w:p>
      <w:r>
        <w:t xml:space="preserve">Mies pilkkoo nopeasti sieniä veitsellä -</w:t>
      </w:r>
    </w:p>
    <w:p>
      <w:r>
        <w:rPr>
          <w:b/>
        </w:rPr>
        <w:t xml:space="preserve">Esimerkki 1.389</w:t>
      </w:r>
    </w:p>
    <w:p>
      <w:r>
        <w:t xml:space="preserve">lause_A: Ryhmä kilpakoiria on pukeutunut raidallisiin univormuihin ja juoksee rataa pitkin. luokka: ristiriitainen.</w:t>
      </w:r>
    </w:p>
    <w:p>
      <w:r>
        <w:rPr>
          <w:b/>
        </w:rPr>
        <w:t xml:space="preserve">Tulos</w:t>
      </w:r>
    </w:p>
    <w:p>
      <w:r>
        <w:t xml:space="preserve">Ei ole mitään raidalliset univormut yllään pitäviä kilpa-ajokoiria, jotka juoksevat rataa pitkin -</w:t>
      </w:r>
    </w:p>
    <w:p>
      <w:r>
        <w:rPr>
          <w:b/>
        </w:rPr>
        <w:t xml:space="preserve">Esimerkki 1.390</w:t>
      </w:r>
    </w:p>
    <w:p>
      <w:r>
        <w:t xml:space="preserve">lause_A: Mies puhuu puhelimessa. luokka: ristiriitaisuus</w:t>
      </w:r>
    </w:p>
    <w:p>
      <w:r>
        <w:rPr>
          <w:b/>
        </w:rPr>
        <w:t xml:space="preserve">Tulos</w:t>
      </w:r>
    </w:p>
    <w:p>
      <w:r>
        <w:t xml:space="preserve">Mies ei puhu puhelimeen</w:t>
      </w:r>
    </w:p>
    <w:p>
      <w:r>
        <w:rPr>
          <w:b/>
        </w:rPr>
        <w:t xml:space="preserve">Esimerkki 1.391</w:t>
      </w:r>
    </w:p>
    <w:p>
      <w:r>
        <w:t xml:space="preserve">lause_A: Henkilö leikkaa paprikaa paloiksi. luokka: seurausmerkki</w:t>
      </w:r>
    </w:p>
    <w:p>
      <w:r>
        <w:rPr>
          <w:b/>
        </w:rPr>
        <w:t xml:space="preserve">Tulos</w:t>
      </w:r>
    </w:p>
    <w:p>
      <w:r>
        <w:t xml:space="preserve">Henkilö leikkaa paprikaa paloiksi.</w:t>
      </w:r>
    </w:p>
    <w:p>
      <w:r>
        <w:rPr>
          <w:b/>
        </w:rPr>
        <w:t xml:space="preserve">Esimerkki 1.392</w:t>
      </w:r>
    </w:p>
    <w:p>
      <w:r>
        <w:t xml:space="preserve">lause_A: Kaksi koiraa juoksee ja yrittää saada jalkapalloa kiinni. luokka: entailment (seuraus)</w:t>
      </w:r>
    </w:p>
    <w:p>
      <w:r>
        <w:rPr>
          <w:b/>
        </w:rPr>
        <w:t xml:space="preserve">Tulos</w:t>
      </w:r>
    </w:p>
    <w:p>
      <w:r>
        <w:t xml:space="preserve">Kaksi koiraa juoksee ja yrittää saada pallon kiinni.</w:t>
      </w:r>
    </w:p>
    <w:p>
      <w:r>
        <w:rPr>
          <w:b/>
        </w:rPr>
        <w:t xml:space="preserve">Esimerkki 1.393</w:t>
      </w:r>
    </w:p>
    <w:p>
      <w:r>
        <w:t xml:space="preserve">lause_A: Mies ajaa sähköpolkupyörällä. luokka: ristiriitaisuus</w:t>
      </w:r>
    </w:p>
    <w:p>
      <w:r>
        <w:rPr>
          <w:b/>
        </w:rPr>
        <w:t xml:space="preserve">Tulos</w:t>
      </w:r>
    </w:p>
    <w:p>
      <w:r>
        <w:t xml:space="preserve">Ei ole miestä, joka ajaa sähköpolkupyörällä</w:t>
      </w:r>
    </w:p>
    <w:p>
      <w:r>
        <w:rPr>
          <w:b/>
        </w:rPr>
        <w:t xml:space="preserve">Esimerkki 1.394</w:t>
      </w:r>
    </w:p>
    <w:p>
      <w:r>
        <w:t xml:space="preserve">lause_A: Koira jahtaa palloa. kategoria: ristiriita.</w:t>
      </w:r>
    </w:p>
    <w:p>
      <w:r>
        <w:rPr>
          <w:b/>
        </w:rPr>
        <w:t xml:space="preserve">Tulos</w:t>
      </w:r>
    </w:p>
    <w:p>
      <w:r>
        <w:t xml:space="preserve">Ei ole koiraa, joka jahtaa palloa</w:t>
      </w:r>
    </w:p>
    <w:p>
      <w:r>
        <w:rPr>
          <w:b/>
        </w:rPr>
        <w:t xml:space="preserve">Esimerkki 1.395</w:t>
      </w:r>
    </w:p>
    <w:p>
      <w:r>
        <w:t xml:space="preserve">lause_A: Kentän lattialla ei ole yhtään koripalloilijaa, eikä kukaan nappaa palloa. luokka: ristiriita.</w:t>
      </w:r>
    </w:p>
    <w:p>
      <w:r>
        <w:rPr>
          <w:b/>
        </w:rPr>
        <w:t xml:space="preserve">Tulos</w:t>
      </w:r>
    </w:p>
    <w:p>
      <w:r>
        <w:t xml:space="preserve">Kaksi koripalloilijaa tavoittelee palloa pelikentällä.</w:t>
      </w:r>
    </w:p>
    <w:p>
      <w:r>
        <w:rPr>
          <w:b/>
        </w:rPr>
        <w:t xml:space="preserve">Esimerkki 1.396</w:t>
      </w:r>
    </w:p>
    <w:p>
      <w:r>
        <w:t xml:space="preserve">lause_A: Eräs henkilö ajaa moottoripyörällä. luokka: ristiriita.</w:t>
      </w:r>
    </w:p>
    <w:p>
      <w:r>
        <w:rPr>
          <w:b/>
        </w:rPr>
        <w:t xml:space="preserve">Tulos</w:t>
      </w:r>
    </w:p>
    <w:p>
      <w:r>
        <w:t xml:space="preserve">Henkilö seisoo moottoripyörän lähellä</w:t>
      </w:r>
    </w:p>
    <w:p>
      <w:r>
        <w:rPr>
          <w:b/>
        </w:rPr>
        <w:t xml:space="preserve">Esimerkki 1.397</w:t>
      </w:r>
    </w:p>
    <w:p>
      <w:r>
        <w:t xml:space="preserve">lause_A: Kaksi lasta leikkii patsaan päällä. luokka: ristiriita.</w:t>
      </w:r>
    </w:p>
    <w:p>
      <w:r>
        <w:rPr>
          <w:b/>
        </w:rPr>
        <w:t xml:space="preserve">Tulos</w:t>
      </w:r>
    </w:p>
    <w:p>
      <w:r>
        <w:t xml:space="preserve">Lapset eivät leiki patsaalla</w:t>
      </w:r>
    </w:p>
    <w:p>
      <w:r>
        <w:rPr>
          <w:b/>
        </w:rPr>
        <w:t xml:space="preserve">Esimerkki 1.398</w:t>
      </w:r>
    </w:p>
    <w:p>
      <w:r>
        <w:t xml:space="preserve">lause_A: Jalkapalloilija tekee maalin. luokka: ristiriita.</w:t>
      </w:r>
    </w:p>
    <w:p>
      <w:r>
        <w:rPr>
          <w:b/>
        </w:rPr>
        <w:t xml:space="preserve">Tulos</w:t>
      </w:r>
    </w:p>
    <w:p>
      <w:r>
        <w:t xml:space="preserve">Ei ole jalkapalloilijoita, jotka potkaisevat jalkapalloa maaliin...</w:t>
      </w:r>
    </w:p>
    <w:p>
      <w:r>
        <w:rPr>
          <w:b/>
        </w:rPr>
        <w:t xml:space="preserve">Esimerkki 1.399</w:t>
      </w:r>
    </w:p>
    <w:p>
      <w:r>
        <w:t xml:space="preserve">lause_A: Ei ole ketään, joka leikkaisi sipulia. luokka: ristiriita.</w:t>
      </w:r>
    </w:p>
    <w:p>
      <w:r>
        <w:rPr>
          <w:b/>
        </w:rPr>
        <w:t xml:space="preserve">Tulos</w:t>
      </w:r>
    </w:p>
    <w:p>
      <w:r>
        <w:t xml:space="preserve">Henkilö leikkaa sipulia</w:t>
      </w:r>
    </w:p>
    <w:p>
      <w:r>
        <w:rPr>
          <w:b/>
        </w:rPr>
        <w:t xml:space="preserve">Esimerkki 1.400</w:t>
      </w:r>
    </w:p>
    <w:p>
      <w:r>
        <w:t xml:space="preserve">lause_A: Mies soittaa viulua. kategoria: ristiriita.</w:t>
      </w:r>
    </w:p>
    <w:p>
      <w:r>
        <w:rPr>
          <w:b/>
        </w:rPr>
        <w:t xml:space="preserve">Tulos</w:t>
      </w:r>
    </w:p>
    <w:p>
      <w:r>
        <w:t xml:space="preserve">Kukaan ei soita viulua</w:t>
      </w:r>
    </w:p>
    <w:p>
      <w:r>
        <w:rPr>
          <w:b/>
        </w:rPr>
        <w:t xml:space="preserve">Esimerkki 1.401</w:t>
      </w:r>
    </w:p>
    <w:p>
      <w:r>
        <w:t xml:space="preserve">lause_A: Mustavalkoinen koira juoksee ja sen takana seisoo ihminen. luokka: entailment (seuraus)</w:t>
      </w:r>
    </w:p>
    <w:p>
      <w:r>
        <w:rPr>
          <w:b/>
        </w:rPr>
        <w:t xml:space="preserve">Tulos</w:t>
      </w:r>
    </w:p>
    <w:p>
      <w:r>
        <w:t xml:space="preserve">Mustavalkoinen koira juoksee, ja sen takana seisoo ihminen.</w:t>
      </w:r>
    </w:p>
    <w:p>
      <w:r>
        <w:rPr>
          <w:b/>
        </w:rPr>
        <w:t xml:space="preserve">Esimerkki 1.402</w:t>
      </w:r>
    </w:p>
    <w:p>
      <w:r>
        <w:t xml:space="preserve">lause_A: Mies sekoittaa kulhon sisältöä. luokka: seurauskategoria</w:t>
      </w:r>
    </w:p>
    <w:p>
      <w:r>
        <w:rPr>
          <w:b/>
        </w:rPr>
        <w:t xml:space="preserve">Tulos</w:t>
      </w:r>
    </w:p>
    <w:p>
      <w:r>
        <w:t xml:space="preserve">Mies sekoittaa kulhon sisältöä.</w:t>
      </w:r>
    </w:p>
    <w:p>
      <w:r>
        <w:rPr>
          <w:b/>
        </w:rPr>
        <w:t xml:space="preserve">Esimerkki 1.403</w:t>
      </w:r>
    </w:p>
    <w:p>
      <w:r>
        <w:t xml:space="preserve">lause_A: Henkilö pilkkoo punasipulia. luokka: seurausmerkki</w:t>
      </w:r>
    </w:p>
    <w:p>
      <w:r>
        <w:rPr>
          <w:b/>
        </w:rPr>
        <w:t xml:space="preserve">Tulos</w:t>
      </w:r>
    </w:p>
    <w:p>
      <w:r>
        <w:t xml:space="preserve">Henkilö pilkkoo sipulia</w:t>
      </w:r>
    </w:p>
    <w:p>
      <w:r>
        <w:rPr>
          <w:b/>
        </w:rPr>
        <w:t xml:space="preserve">Esimerkki 1.404</w:t>
      </w:r>
    </w:p>
    <w:p>
      <w:r>
        <w:t xml:space="preserve">lause_A: Mies ei aja valkoista autoa. kategoria: ristiriita.</w:t>
      </w:r>
    </w:p>
    <w:p>
      <w:r>
        <w:rPr>
          <w:b/>
        </w:rPr>
        <w:t xml:space="preserve">Tulos</w:t>
      </w:r>
    </w:p>
    <w:p>
      <w:r>
        <w:t xml:space="preserve">Mies ajaa valkoista autoa</w:t>
      </w:r>
    </w:p>
    <w:p>
      <w:r>
        <w:rPr>
          <w:b/>
        </w:rPr>
        <w:t xml:space="preserve">Esimerkki 1.405</w:t>
      </w:r>
    </w:p>
    <w:p>
      <w:r>
        <w:t xml:space="preserve">lause_A: Tiellä ei juokse ketään miestä. luokka: ristiriitaisuus</w:t>
      </w:r>
    </w:p>
    <w:p>
      <w:r>
        <w:rPr>
          <w:b/>
        </w:rPr>
        <w:t xml:space="preserve">Tulos</w:t>
      </w:r>
    </w:p>
    <w:p>
      <w:r>
        <w:t xml:space="preserve">Mies juoksee tietä pitkin</w:t>
      </w:r>
    </w:p>
    <w:p>
      <w:r>
        <w:rPr>
          <w:b/>
        </w:rPr>
        <w:t xml:space="preserve">Esimerkki 1.406</w:t>
      </w:r>
    </w:p>
    <w:p>
      <w:r>
        <w:t xml:space="preserve">lause_A: Mies, joka pelaa, juoksee pallo käsissään. luokka: entailment</w:t>
      </w:r>
    </w:p>
    <w:p>
      <w:r>
        <w:rPr>
          <w:b/>
        </w:rPr>
        <w:t xml:space="preserve">Tulos</w:t>
      </w:r>
    </w:p>
    <w:p>
      <w:r>
        <w:t xml:space="preserve">Pelaaja juoksee pallon kanssa</w:t>
      </w:r>
    </w:p>
    <w:p>
      <w:r>
        <w:rPr>
          <w:b/>
        </w:rPr>
        <w:t xml:space="preserve">Esimerkki 1.407</w:t>
      </w:r>
    </w:p>
    <w:p>
      <w:r>
        <w:t xml:space="preserve">lause_A: Nainen ratsastaa hevosta. luokka: seurausmerkki</w:t>
      </w:r>
    </w:p>
    <w:p>
      <w:r>
        <w:rPr>
          <w:b/>
        </w:rPr>
        <w:t xml:space="preserve">Tulos</w:t>
      </w:r>
    </w:p>
    <w:p>
      <w:r>
        <w:t xml:space="preserve">Nainen ratsastaa hevosella</w:t>
      </w:r>
    </w:p>
    <w:p>
      <w:r>
        <w:rPr>
          <w:b/>
        </w:rPr>
        <w:t xml:space="preserve">Esimerkki 1.408</w:t>
      </w:r>
    </w:p>
    <w:p>
      <w:r>
        <w:t xml:space="preserve">lause_A: Henkilö kuorii banaania. luokka: seurausmerkki</w:t>
      </w:r>
    </w:p>
    <w:p>
      <w:r>
        <w:rPr>
          <w:b/>
        </w:rPr>
        <w:t xml:space="preserve">Tulos</w:t>
      </w:r>
    </w:p>
    <w:p>
      <w:r>
        <w:t xml:space="preserve">Henkilö kuorii banaania.</w:t>
      </w:r>
    </w:p>
    <w:p>
      <w:r>
        <w:rPr>
          <w:b/>
        </w:rPr>
        <w:t xml:space="preserve">Esimerkki 1.409</w:t>
      </w:r>
    </w:p>
    <w:p>
      <w:r>
        <w:t xml:space="preserve">lause_A: Nainen leikkii puistossa kahden pojan kanssa. luokka: ristiriitainen.</w:t>
      </w:r>
    </w:p>
    <w:p>
      <w:r>
        <w:rPr>
          <w:b/>
        </w:rPr>
        <w:t xml:space="preserve">Tulos</w:t>
      </w:r>
    </w:p>
    <w:p>
      <w:r>
        <w:t xml:space="preserve">Nainen ei leiki puistossa kahden pojan kanssa...</w:t>
      </w:r>
    </w:p>
    <w:p>
      <w:r>
        <w:rPr>
          <w:b/>
        </w:rPr>
        <w:t xml:space="preserve">Esimerkki 1.410</w:t>
      </w:r>
    </w:p>
    <w:p>
      <w:r>
        <w:t xml:space="preserve">lause_A: Bmx-pyörällä liikkuva nuori mies hyppää pyramidilta. luokka: seurausmerkki</w:t>
      </w:r>
    </w:p>
    <w:p>
      <w:r>
        <w:rPr>
          <w:b/>
        </w:rPr>
        <w:t xml:space="preserve">Tulos</w:t>
      </w:r>
    </w:p>
    <w:p>
      <w:r>
        <w:t xml:space="preserve">Polkupyöräilijä hyppää pyramidin muotoisella rampilla.</w:t>
      </w:r>
    </w:p>
    <w:p>
      <w:r>
        <w:rPr>
          <w:b/>
        </w:rPr>
        <w:t xml:space="preserve">Esimerkki 1.411</w:t>
      </w:r>
    </w:p>
    <w:p>
      <w:r>
        <w:t xml:space="preserve">lause_A: Ei ole ketään pianoa soittavaa ihmistä. luokka: ristiriita.</w:t>
      </w:r>
    </w:p>
    <w:p>
      <w:r>
        <w:rPr>
          <w:b/>
        </w:rPr>
        <w:t xml:space="preserve">Tulos</w:t>
      </w:r>
    </w:p>
    <w:p>
      <w:r>
        <w:t xml:space="preserve">Henkilö soittaa pianoa</w:t>
      </w:r>
    </w:p>
    <w:p>
      <w:r>
        <w:rPr>
          <w:b/>
        </w:rPr>
        <w:t xml:space="preserve">Esimerkki 1.412</w:t>
      </w:r>
    </w:p>
    <w:p>
      <w:r>
        <w:t xml:space="preserve">lause_A: Moottoripyöräilijä nousee valkoisen moottoripyörän istuimelle. luokka: ristiriita.</w:t>
      </w:r>
    </w:p>
    <w:p>
      <w:r>
        <w:rPr>
          <w:b/>
        </w:rPr>
        <w:t xml:space="preserve">Tulos</w:t>
      </w:r>
    </w:p>
    <w:p>
      <w:r>
        <w:t xml:space="preserve">Yksikään moottoripyöräilijä ei nouse seisomaan moottoripyörän istuimelle.</w:t>
      </w:r>
    </w:p>
    <w:p>
      <w:r>
        <w:rPr>
          <w:b/>
        </w:rPr>
        <w:t xml:space="preserve">Esimerkki 1.413</w:t>
      </w:r>
    </w:p>
    <w:p>
      <w:r>
        <w:t xml:space="preserve">lause_A: Kukaan ei huuhtele pihviä vedellä. kategoria: ristiriita</w:t>
      </w:r>
    </w:p>
    <w:p>
      <w:r>
        <w:rPr>
          <w:b/>
        </w:rPr>
        <w:t xml:space="preserve">Tulos</w:t>
      </w:r>
    </w:p>
    <w:p>
      <w:r>
        <w:t xml:space="preserve">Mies huuhtelee suurta pihviä -</w:t>
      </w:r>
    </w:p>
    <w:p>
      <w:r>
        <w:rPr>
          <w:b/>
        </w:rPr>
        <w:t xml:space="preserve">Esimerkki 1.414</w:t>
      </w:r>
    </w:p>
    <w:p>
      <w:r>
        <w:t xml:space="preserve">lause_A: Rannalla ei ratsasteta kamelilla. luokka: ristiriitainen asia</w:t>
      </w:r>
    </w:p>
    <w:p>
      <w:r>
        <w:rPr>
          <w:b/>
        </w:rPr>
        <w:t xml:space="preserve">Tulos</w:t>
      </w:r>
    </w:p>
    <w:p>
      <w:r>
        <w:t xml:space="preserve">Ihmiset ratsastavat kahdella kamelilla rannalla</w:t>
      </w:r>
    </w:p>
    <w:p>
      <w:r>
        <w:rPr>
          <w:b/>
        </w:rPr>
        <w:t xml:space="preserve">Esimerkki 1.415</w:t>
      </w:r>
    </w:p>
    <w:p>
      <w:r>
        <w:t xml:space="preserve">lause_A: Luokkahuone täynnä oppilaita katsoo samaan suuntaan bamburakenteen sisällä. luokka: entailment (seuraus)</w:t>
      </w:r>
    </w:p>
    <w:p>
      <w:r>
        <w:rPr>
          <w:b/>
        </w:rPr>
        <w:t xml:space="preserve">Tulos</w:t>
      </w:r>
    </w:p>
    <w:p>
      <w:r>
        <w:t xml:space="preserve">Luokkahuone täynnä oppilaita katsoo tarkkaavaisesti samaan suuntaan bamburakennuksen sisällä.</w:t>
      </w:r>
    </w:p>
    <w:p>
      <w:r>
        <w:rPr>
          <w:b/>
        </w:rPr>
        <w:t xml:space="preserve">Esimerkki 1.416</w:t>
      </w:r>
    </w:p>
    <w:p>
      <w:r>
        <w:t xml:space="preserve">lause_A: Tyttö soittaa kitaraa. kategoria: entailment (seuraus)</w:t>
      </w:r>
    </w:p>
    <w:p>
      <w:r>
        <w:rPr>
          <w:b/>
        </w:rPr>
        <w:t xml:space="preserve">Tulos</w:t>
      </w:r>
    </w:p>
    <w:p>
      <w:r>
        <w:t xml:space="preserve">Tyttö soittaa kitaraa</w:t>
      </w:r>
    </w:p>
    <w:p>
      <w:r>
        <w:rPr>
          <w:b/>
        </w:rPr>
        <w:t xml:space="preserve">Esimerkki 1.417</w:t>
      </w:r>
    </w:p>
    <w:p>
      <w:r>
        <w:t xml:space="preserve">lause_A: Mies on menossa järveen. luokka: seurausmerkki</w:t>
      </w:r>
    </w:p>
    <w:p>
      <w:r>
        <w:rPr>
          <w:b/>
        </w:rPr>
        <w:t xml:space="preserve">Tulos</w:t>
      </w:r>
    </w:p>
    <w:p>
      <w:r>
        <w:t xml:space="preserve">Henkilö menee veteen</w:t>
      </w:r>
    </w:p>
    <w:p>
      <w:r>
        <w:rPr>
          <w:b/>
        </w:rPr>
        <w:t xml:space="preserve">Esimerkki 1.418</w:t>
      </w:r>
    </w:p>
    <w:p>
      <w:r>
        <w:t xml:space="preserve">lause_A: Iäkäs rouva ei odota jalkakäytävällä. luokka: ristiriitaisuus</w:t>
      </w:r>
    </w:p>
    <w:p>
      <w:r>
        <w:rPr>
          <w:b/>
        </w:rPr>
        <w:t xml:space="preserve">Tulos</w:t>
      </w:r>
    </w:p>
    <w:p>
      <w:r>
        <w:t xml:space="preserve">Iäkäs nainen odottaa jalkakäytävällä -</w:t>
      </w:r>
    </w:p>
    <w:p>
      <w:r>
        <w:rPr>
          <w:b/>
        </w:rPr>
        <w:t xml:space="preserve">Esimerkki 1.419</w:t>
      </w:r>
    </w:p>
    <w:p>
      <w:r>
        <w:t xml:space="preserve">lause_A: Nainen ei laita pastaa lautaselle. luokka: ristiriitaisuus</w:t>
      </w:r>
    </w:p>
    <w:p>
      <w:r>
        <w:rPr>
          <w:b/>
        </w:rPr>
        <w:t xml:space="preserve">Tulos</w:t>
      </w:r>
    </w:p>
    <w:p>
      <w:r>
        <w:t xml:space="preserve">Nainen laittaa pastaa lautaselle</w:t>
      </w:r>
    </w:p>
    <w:p>
      <w:r>
        <w:rPr>
          <w:b/>
        </w:rPr>
        <w:t xml:space="preserve">Esimerkki 1.420</w:t>
      </w:r>
    </w:p>
    <w:p>
      <w:r>
        <w:t xml:space="preserve">lause_A: Ei ole naista, joka käyttää silmänrajauskynää ja levittää silmänrajauskynää silmäluomensa päälle. luokka: ristiriita</w:t>
      </w:r>
    </w:p>
    <w:p>
      <w:r>
        <w:rPr>
          <w:b/>
        </w:rPr>
        <w:t xml:space="preserve">Tulos</w:t>
      </w:r>
    </w:p>
    <w:p>
      <w:r>
        <w:t xml:space="preserve">Nainen käyttää silmänrajauskynää ja levittää silmänrajauskynää silmäluomeensa.</w:t>
      </w:r>
    </w:p>
    <w:p>
      <w:r>
        <w:rPr>
          <w:b/>
        </w:rPr>
        <w:t xml:space="preserve">Esimerkki 1.421</w:t>
      </w:r>
    </w:p>
    <w:p>
      <w:r>
        <w:t xml:space="preserve">lause_A: Kissa leikkii vesimelonilla. kategoria: ristiriita.</w:t>
      </w:r>
    </w:p>
    <w:p>
      <w:r>
        <w:rPr>
          <w:b/>
        </w:rPr>
        <w:t xml:space="preserve">Tulos</w:t>
      </w:r>
    </w:p>
    <w:p>
      <w:r>
        <w:t xml:space="preserve">Ei ole kissaa, joka leikkii vesimelonilla, -</w:t>
      </w:r>
    </w:p>
    <w:p>
      <w:r>
        <w:rPr>
          <w:b/>
        </w:rPr>
        <w:t xml:space="preserve">Esimerkki 1.422</w:t>
      </w:r>
    </w:p>
    <w:p>
      <w:r>
        <w:t xml:space="preserve">lause_A: Karibuslauma ylittää tietä. luokka: ristiriita.</w:t>
      </w:r>
    </w:p>
    <w:p>
      <w:r>
        <w:rPr>
          <w:b/>
        </w:rPr>
        <w:t xml:space="preserve">Tulos</w:t>
      </w:r>
    </w:p>
    <w:p>
      <w:r>
        <w:t xml:space="preserve">Karibuslauma ei ylitä tietä.</w:t>
      </w:r>
    </w:p>
    <w:p>
      <w:r>
        <w:rPr>
          <w:b/>
        </w:rPr>
        <w:t xml:space="preserve">Esimerkki 1.423</w:t>
      </w:r>
    </w:p>
    <w:p>
      <w:r>
        <w:t xml:space="preserve">lause_A: Ei ole olemassa henkilöä, joka potkaisee jalkapalloa jonkun jalkojen välistä. luokka: ristiriitaisuus</w:t>
      </w:r>
    </w:p>
    <w:p>
      <w:r>
        <w:rPr>
          <w:b/>
        </w:rPr>
        <w:t xml:space="preserve">Tulos</w:t>
      </w:r>
    </w:p>
    <w:p>
      <w:r>
        <w:t xml:space="preserve">Jalkapalloilija potkaisee palloa jonkun jalkojen välistä.</w:t>
      </w:r>
    </w:p>
    <w:p>
      <w:r>
        <w:rPr>
          <w:b/>
        </w:rPr>
        <w:t xml:space="preserve">Esimerkki 1.424</w:t>
      </w:r>
    </w:p>
    <w:p>
      <w:r>
        <w:t xml:space="preserve">lause_A: Mies, jolla on kypärä päässä, tanssii. luokka: seurausmerkki</w:t>
      </w:r>
    </w:p>
    <w:p>
      <w:r>
        <w:rPr>
          <w:b/>
        </w:rPr>
        <w:t xml:space="preserve">Tulos</w:t>
      </w:r>
    </w:p>
    <w:p>
      <w:r>
        <w:t xml:space="preserve">Mies, jolla on kypärä päässä, tanssii</w:t>
      </w:r>
    </w:p>
    <w:p>
      <w:r>
        <w:rPr>
          <w:b/>
        </w:rPr>
        <w:t xml:space="preserve">Esimerkki 1.425</w:t>
      </w:r>
    </w:p>
    <w:p>
      <w:r>
        <w:t xml:space="preserve">lause_A: Ei ole poikaa, joka täyttää kannun vedellä. luokka: ristiriita.</w:t>
      </w:r>
    </w:p>
    <w:p>
      <w:r>
        <w:rPr>
          <w:b/>
        </w:rPr>
        <w:t xml:space="preserve">Tulos</w:t>
      </w:r>
    </w:p>
    <w:p>
      <w:r>
        <w:t xml:space="preserve">Poika täyttää kannua vedellä</w:t>
      </w:r>
    </w:p>
    <w:p>
      <w:r>
        <w:rPr>
          <w:b/>
        </w:rPr>
        <w:t xml:space="preserve">Esimerkki 1.426</w:t>
      </w:r>
    </w:p>
    <w:p>
      <w:r>
        <w:t xml:space="preserve">lause_A: Kissanpentu leikkii sinisellä köysilelulla. luokka: ristiriitaisuus</w:t>
      </w:r>
    </w:p>
    <w:p>
      <w:r>
        <w:rPr>
          <w:b/>
        </w:rPr>
        <w:t xml:space="preserve">Tulos</w:t>
      </w:r>
    </w:p>
    <w:p>
      <w:r>
        <w:t xml:space="preserve">Kissanpentu ei leiki lelulla</w:t>
      </w:r>
    </w:p>
    <w:p>
      <w:r>
        <w:rPr>
          <w:b/>
        </w:rPr>
        <w:t xml:space="preserve">Esimerkki 1.427</w:t>
      </w:r>
    </w:p>
    <w:p>
      <w:r>
        <w:t xml:space="preserve">lause_A: Henkilö viipaloi sipulia. luokka: ristiriitaisuus</w:t>
      </w:r>
    </w:p>
    <w:p>
      <w:r>
        <w:rPr>
          <w:b/>
        </w:rPr>
        <w:t xml:space="preserve">Tulos</w:t>
      </w:r>
    </w:p>
    <w:p>
      <w:r>
        <w:t xml:space="preserve">Henkilö kuorii sipulia</w:t>
      </w:r>
    </w:p>
    <w:p>
      <w:r>
        <w:rPr>
          <w:b/>
        </w:rPr>
        <w:t xml:space="preserve">Esimerkki 1.428</w:t>
      </w:r>
    </w:p>
    <w:p>
      <w:r>
        <w:t xml:space="preserve">lause_A: Henkilö kiipeää vaaleanpunaisella köydellä kalliolle. luokka: seurausmerkki</w:t>
      </w:r>
    </w:p>
    <w:p>
      <w:r>
        <w:rPr>
          <w:b/>
        </w:rPr>
        <w:t xml:space="preserve">Tulos</w:t>
      </w:r>
    </w:p>
    <w:p>
      <w:r>
        <w:t xml:space="preserve">Yksi mies kiipeää jyrkänteelle köyden avulla -</w:t>
      </w:r>
    </w:p>
    <w:p>
      <w:r>
        <w:rPr>
          <w:b/>
        </w:rPr>
        <w:t xml:space="preserve">Esimerkki 1.429</w:t>
      </w:r>
    </w:p>
    <w:p>
      <w:r>
        <w:t xml:space="preserve">lause_A: Nuori tyttö käyttää viittomakieltä. luokka: seurauskieli</w:t>
      </w:r>
    </w:p>
    <w:p>
      <w:r>
        <w:rPr>
          <w:b/>
        </w:rPr>
        <w:t xml:space="preserve">Tulos</w:t>
      </w:r>
    </w:p>
    <w:p>
      <w:r>
        <w:t xml:space="preserve">Tyttö kommunikoi viittomakielellä</w:t>
      </w:r>
    </w:p>
    <w:p>
      <w:r>
        <w:rPr>
          <w:b/>
        </w:rPr>
        <w:t xml:space="preserve">Esimerkki 1.430</w:t>
      </w:r>
    </w:p>
    <w:p>
      <w:r>
        <w:t xml:space="preserve">lause_A: Henkilö ratsastaa hevosen selässä. luokka: ristiriitaisuus</w:t>
      </w:r>
    </w:p>
    <w:p>
      <w:r>
        <w:rPr>
          <w:b/>
        </w:rPr>
        <w:t xml:space="preserve">Tulos</w:t>
      </w:r>
    </w:p>
    <w:p>
      <w:r>
        <w:t xml:space="preserve">Henkilö ei ratsasta hevosella</w:t>
      </w:r>
    </w:p>
    <w:p>
      <w:r>
        <w:rPr>
          <w:b/>
        </w:rPr>
        <w:t xml:space="preserve">Esimerkki 1.431</w:t>
      </w:r>
    </w:p>
    <w:p>
      <w:r>
        <w:t xml:space="preserve">lause_A: Pandan kiipeilyä ei ole. luokka: ristiriita</w:t>
      </w:r>
    </w:p>
    <w:p>
      <w:r>
        <w:rPr>
          <w:b/>
        </w:rPr>
        <w:t xml:space="preserve">Tulos</w:t>
      </w:r>
    </w:p>
    <w:p>
      <w:r>
        <w:t xml:space="preserve">Panda kiipeilee</w:t>
      </w:r>
    </w:p>
    <w:p>
      <w:r>
        <w:rPr>
          <w:b/>
        </w:rPr>
        <w:t xml:space="preserve">Esimerkki 1.432</w:t>
      </w:r>
    </w:p>
    <w:p>
      <w:r>
        <w:t xml:space="preserve">Lause_A: Pyöräilijä ei katso toisen pyöräilijän onnettomuutta. luokka: ristiriita.</w:t>
      </w:r>
    </w:p>
    <w:p>
      <w:r>
        <w:rPr>
          <w:b/>
        </w:rPr>
        <w:t xml:space="preserve">Tulos</w:t>
      </w:r>
    </w:p>
    <w:p>
      <w:r>
        <w:t xml:space="preserve">Pyöräilijä katselee toisen pyöräilijän onnettomuutta.</w:t>
      </w:r>
    </w:p>
    <w:p>
      <w:r>
        <w:rPr>
          <w:b/>
        </w:rPr>
        <w:t xml:space="preserve">Esimerkki 1.433</w:t>
      </w:r>
    </w:p>
    <w:p>
      <w:r>
        <w:t xml:space="preserve">lause_A: Tyttö harjaa hiuksiaan. luokka: seurausmerkki</w:t>
      </w:r>
    </w:p>
    <w:p>
      <w:r>
        <w:rPr>
          <w:b/>
        </w:rPr>
        <w:t xml:space="preserve">Tulos</w:t>
      </w:r>
    </w:p>
    <w:p>
      <w:r>
        <w:t xml:space="preserve">Tyttö muotoilee hiuksiaan</w:t>
      </w:r>
    </w:p>
    <w:p>
      <w:r>
        <w:rPr>
          <w:b/>
        </w:rPr>
        <w:t xml:space="preserve">Esimerkki 1.434</w:t>
      </w:r>
    </w:p>
    <w:p>
      <w:r>
        <w:t xml:space="preserve">lause_A: Pitkä henkilö sytyttää kamerat tuleen. luokka: seurausmerkki</w:t>
      </w:r>
    </w:p>
    <w:p>
      <w:r>
        <w:rPr>
          <w:b/>
        </w:rPr>
        <w:t xml:space="preserve">Tulos</w:t>
      </w:r>
    </w:p>
    <w:p>
      <w:r>
        <w:t xml:space="preserve">Henkilö sytyttää kamerat tuleen</w:t>
      </w:r>
    </w:p>
    <w:p>
      <w:r>
        <w:rPr>
          <w:b/>
        </w:rPr>
        <w:t xml:space="preserve">Esimerkki 1.435</w:t>
      </w:r>
    </w:p>
    <w:p>
      <w:r>
        <w:t xml:space="preserve">lause_A: Mies ei kiipeä köyttä pitkin. kategoria: ristiriita.</w:t>
      </w:r>
    </w:p>
    <w:p>
      <w:r>
        <w:rPr>
          <w:b/>
        </w:rPr>
        <w:t xml:space="preserve">Tulos</w:t>
      </w:r>
    </w:p>
    <w:p>
      <w:r>
        <w:t xml:space="preserve">Mies kiipeää köyttä pitkin...</w:t>
      </w:r>
    </w:p>
    <w:p>
      <w:r>
        <w:rPr>
          <w:b/>
        </w:rPr>
        <w:t xml:space="preserve">Esimerkki 1.436</w:t>
      </w:r>
    </w:p>
    <w:p>
      <w:r>
        <w:t xml:space="preserve">lause_A: Nainen puhuu puhelinlaitteeseen. kategoria: entailment</w:t>
      </w:r>
    </w:p>
    <w:p>
      <w:r>
        <w:rPr>
          <w:b/>
        </w:rPr>
        <w:t xml:space="preserve">Tulos</w:t>
      </w:r>
    </w:p>
    <w:p>
      <w:r>
        <w:t xml:space="preserve">Nainen puhuu puhelimeen</w:t>
      </w:r>
    </w:p>
    <w:p>
      <w:r>
        <w:rPr>
          <w:b/>
        </w:rPr>
        <w:t xml:space="preserve">Esimerkki 1.437</w:t>
      </w:r>
    </w:p>
    <w:p>
      <w:r>
        <w:t xml:space="preserve">lause_A: Lapsi on heräämässä. luokka: ristiriitaisuus</w:t>
      </w:r>
    </w:p>
    <w:p>
      <w:r>
        <w:rPr>
          <w:b/>
        </w:rPr>
        <w:t xml:space="preserve">Tulos</w:t>
      </w:r>
    </w:p>
    <w:p>
      <w:r>
        <w:t xml:space="preserve">Ei ole lasta heräämässä</w:t>
      </w:r>
    </w:p>
    <w:p>
      <w:r>
        <w:rPr>
          <w:b/>
        </w:rPr>
        <w:t xml:space="preserve">Esimerkki 1.438</w:t>
      </w:r>
    </w:p>
    <w:p>
      <w:r>
        <w:t xml:space="preserve">lause_A: Kuuluisa laulaja tanssii katossa. luokka: seurausmerkki</w:t>
      </w:r>
    </w:p>
    <w:p>
      <w:r>
        <w:rPr>
          <w:b/>
        </w:rPr>
        <w:t xml:space="preserve">Tulos</w:t>
      </w:r>
    </w:p>
    <w:p>
      <w:r>
        <w:t xml:space="preserve">Henkilö tanssii katossa</w:t>
      </w:r>
    </w:p>
    <w:p>
      <w:r>
        <w:rPr>
          <w:b/>
        </w:rPr>
        <w:t xml:space="preserve">Esimerkki 1.439</w:t>
      </w:r>
    </w:p>
    <w:p>
      <w:r>
        <w:t xml:space="preserve">lause_A: Morsian ja sulhanen lähtevät pois avioliiton jälkeen. luokka: entailment</w:t>
      </w:r>
    </w:p>
    <w:p>
      <w:r>
        <w:rPr>
          <w:b/>
        </w:rPr>
        <w:t xml:space="preserve">Tulos</w:t>
      </w:r>
    </w:p>
    <w:p>
      <w:r>
        <w:t xml:space="preserve">Morsian ja sulhanen lähtevät häiden jälkeen -</w:t>
      </w:r>
    </w:p>
    <w:p>
      <w:r>
        <w:rPr>
          <w:b/>
        </w:rPr>
        <w:t xml:space="preserve">Esimerkki 1.440</w:t>
      </w:r>
    </w:p>
    <w:p>
      <w:r>
        <w:t xml:space="preserve">lause_A: Kissanpennut syövät tarjottimilla olevaa ruokaa. luokka: entailment (seuraus)</w:t>
      </w:r>
    </w:p>
    <w:p>
      <w:r>
        <w:rPr>
          <w:b/>
        </w:rPr>
        <w:t xml:space="preserve">Tulos</w:t>
      </w:r>
    </w:p>
    <w:p>
      <w:r>
        <w:t xml:space="preserve">Jotkut pennut syövät</w:t>
      </w:r>
    </w:p>
    <w:p>
      <w:r>
        <w:rPr>
          <w:b/>
        </w:rPr>
        <w:t xml:space="preserve">Esimerkki 1.441</w:t>
      </w:r>
    </w:p>
    <w:p>
      <w:r>
        <w:t xml:space="preserve">lause_A: Mies on ulkona ja heittää teriä lähellä olevaa kohdetta kohti. luokka: entailment</w:t>
      </w:r>
    </w:p>
    <w:p>
      <w:r>
        <w:rPr>
          <w:b/>
        </w:rPr>
        <w:t xml:space="preserve">Tulos</w:t>
      </w:r>
    </w:p>
    <w:p>
      <w:r>
        <w:t xml:space="preserve">Mies on ulkona ja heittää teriä lähelle kohdetta...</w:t>
      </w:r>
    </w:p>
    <w:p>
      <w:r>
        <w:rPr>
          <w:b/>
        </w:rPr>
        <w:t xml:space="preserve">Esimerkki 1.442</w:t>
      </w:r>
    </w:p>
    <w:p>
      <w:r>
        <w:t xml:space="preserve">lause_A: Aliravittuneen näköinen koira seisoo takajaloillaan ja valmistautuu hyppäämään. luokka: entailment</w:t>
      </w:r>
    </w:p>
    <w:p>
      <w:r>
        <w:rPr>
          <w:b/>
        </w:rPr>
        <w:t xml:space="preserve">Tulos</w:t>
      </w:r>
    </w:p>
    <w:p>
      <w:r>
        <w:t xml:space="preserve">Aliravittu koira seisoo takajaloillaan ja valmistautuu hyppäämään.</w:t>
      </w:r>
    </w:p>
    <w:p>
      <w:r>
        <w:rPr>
          <w:b/>
        </w:rPr>
        <w:t xml:space="preserve">Esimerkki 1.443</w:t>
      </w:r>
    </w:p>
    <w:p>
      <w:r>
        <w:t xml:space="preserve">lause_A: Mies keltaisella maastopyörällä hyppää. luokka: entailment</w:t>
      </w:r>
    </w:p>
    <w:p>
      <w:r>
        <w:rPr>
          <w:b/>
        </w:rPr>
        <w:t xml:space="preserve">Tulos</w:t>
      </w:r>
    </w:p>
    <w:p>
      <w:r>
        <w:t xml:space="preserve">Keltaisella pyörällä oleva pyöräilijä on ilmassa.</w:t>
      </w:r>
    </w:p>
    <w:p>
      <w:r>
        <w:rPr>
          <w:b/>
        </w:rPr>
        <w:t xml:space="preserve">Esimerkki 1.444</w:t>
      </w:r>
    </w:p>
    <w:p>
      <w:r>
        <w:t xml:space="preserve">lause_A: Henkilö ei leikkaa vihanneksia. luokka: ristiriitaisuus</w:t>
      </w:r>
    </w:p>
    <w:p>
      <w:r>
        <w:rPr>
          <w:b/>
        </w:rPr>
        <w:t xml:space="preserve">Tulos</w:t>
      </w:r>
    </w:p>
    <w:p>
      <w:r>
        <w:t xml:space="preserve">Henkilö viipaloi vihannesta</w:t>
      </w:r>
    </w:p>
    <w:p>
      <w:r>
        <w:rPr>
          <w:b/>
        </w:rPr>
        <w:t xml:space="preserve">Esimerkki 1.445</w:t>
      </w:r>
    </w:p>
    <w:p>
      <w:r>
        <w:t xml:space="preserve">lause_A: Koira seisoo vuoren rinteellä. luokka: seurausmerkki</w:t>
      </w:r>
    </w:p>
    <w:p>
      <w:r>
        <w:rPr>
          <w:b/>
        </w:rPr>
        <w:t xml:space="preserve">Tulos</w:t>
      </w:r>
    </w:p>
    <w:p>
      <w:r>
        <w:t xml:space="preserve">Koira seisoo vuorella</w:t>
      </w:r>
    </w:p>
    <w:p>
      <w:r>
        <w:rPr>
          <w:b/>
        </w:rPr>
        <w:t xml:space="preserve">Esimerkki 1.446</w:t>
      </w:r>
    </w:p>
    <w:p>
      <w:r>
        <w:t xml:space="preserve">lause_A: Ei ole ketään miestä, joka sekoittaa vihanneksia kattilassa. luokka: ristiriitaisuus</w:t>
      </w:r>
    </w:p>
    <w:p>
      <w:r>
        <w:rPr>
          <w:b/>
        </w:rPr>
        <w:t xml:space="preserve">Tulos</w:t>
      </w:r>
    </w:p>
    <w:p>
      <w:r>
        <w:t xml:space="preserve">Mies sekoittaa vihanneksia kattilassa</w:t>
      </w:r>
    </w:p>
    <w:p>
      <w:r>
        <w:rPr>
          <w:b/>
        </w:rPr>
        <w:t xml:space="preserve">Esimerkki 1.447</w:t>
      </w:r>
    </w:p>
    <w:p>
      <w:r>
        <w:t xml:space="preserve">Lause_A: Poika hyppää tasanteelta, ja kaksi muuta poikaa seisoo ja katsoo. luokka: ristiriita.</w:t>
      </w:r>
    </w:p>
    <w:p>
      <w:r>
        <w:rPr>
          <w:b/>
        </w:rPr>
        <w:t xml:space="preserve">Tulos</w:t>
      </w:r>
    </w:p>
    <w:p>
      <w:r>
        <w:t xml:space="preserve">Kukaan ei hyppää lavalta</w:t>
      </w:r>
    </w:p>
    <w:p>
      <w:r>
        <w:rPr>
          <w:b/>
        </w:rPr>
        <w:t xml:space="preserve">Esimerkki 1.448</w:t>
      </w:r>
    </w:p>
    <w:p>
      <w:r>
        <w:t xml:space="preserve">lause_A: Nainen paistaa lihaa. luokka: ristiriita</w:t>
      </w:r>
    </w:p>
    <w:p>
      <w:r>
        <w:rPr>
          <w:b/>
        </w:rPr>
        <w:t xml:space="preserve">Tulos</w:t>
      </w:r>
    </w:p>
    <w:p>
      <w:r>
        <w:t xml:space="preserve">Nainen ei paista lihaa</w:t>
      </w:r>
    </w:p>
    <w:p>
      <w:r>
        <w:rPr>
          <w:b/>
        </w:rPr>
        <w:t xml:space="preserve">Esimerkki 1.449</w:t>
      </w:r>
    </w:p>
    <w:p>
      <w:r>
        <w:t xml:space="preserve">lause_A: Mies tekee vetojumppaa. luokka: ristiriita.</w:t>
      </w:r>
    </w:p>
    <w:p>
      <w:r>
        <w:rPr>
          <w:b/>
        </w:rPr>
        <w:t xml:space="preserve">Tulos</w:t>
      </w:r>
    </w:p>
    <w:p>
      <w:r>
        <w:t xml:space="preserve">Ei ole miestä, joka tekee vetoja</w:t>
      </w:r>
    </w:p>
    <w:p>
      <w:r>
        <w:rPr>
          <w:b/>
        </w:rPr>
        <w:t xml:space="preserve">Esimerkki 1.450</w:t>
      </w:r>
    </w:p>
    <w:p>
      <w:r>
        <w:t xml:space="preserve">lause_A: Mies seisoo järvessä lähellä vesiputousta. luokka: entailment (seuraus)</w:t>
      </w:r>
    </w:p>
    <w:p>
      <w:r>
        <w:rPr>
          <w:b/>
        </w:rPr>
        <w:t xml:space="preserve">Tulos</w:t>
      </w:r>
    </w:p>
    <w:p>
      <w:r>
        <w:t xml:space="preserve">Mies seisoo vesistössä lähellä vesiputousta...</w:t>
      </w:r>
    </w:p>
    <w:p>
      <w:r>
        <w:rPr>
          <w:b/>
        </w:rPr>
        <w:t xml:space="preserve">Esimerkki 1.451</w:t>
      </w:r>
    </w:p>
    <w:p>
      <w:r>
        <w:t xml:space="preserve">lause_A: Mies juo appelsiinimehua ja kävelee aurinkoisena päivänä. kategoria: entailment (seuraus)</w:t>
      </w:r>
    </w:p>
    <w:p>
      <w:r>
        <w:rPr>
          <w:b/>
        </w:rPr>
        <w:t xml:space="preserve">Tulos</w:t>
      </w:r>
    </w:p>
    <w:p>
      <w:r>
        <w:t xml:space="preserve">Mies juo appelsiinimehua ja kävelee</w:t>
      </w:r>
    </w:p>
    <w:p>
      <w:r>
        <w:rPr>
          <w:b/>
        </w:rPr>
        <w:t xml:space="preserve">Esimerkki 1.452</w:t>
      </w:r>
    </w:p>
    <w:p>
      <w:r>
        <w:t xml:space="preserve">lause_A: Henkilö kuorii sipulia. luokka: seurausmerkki</w:t>
      </w:r>
    </w:p>
    <w:p>
      <w:r>
        <w:rPr>
          <w:b/>
        </w:rPr>
        <w:t xml:space="preserve">Tulos</w:t>
      </w:r>
    </w:p>
    <w:p>
      <w:r>
        <w:t xml:space="preserve">Henkilö kuorii sipulia</w:t>
      </w:r>
    </w:p>
    <w:p>
      <w:r>
        <w:rPr>
          <w:b/>
        </w:rPr>
        <w:t xml:space="preserve">Esimerkki 1.453</w:t>
      </w:r>
    </w:p>
    <w:p>
      <w:r>
        <w:t xml:space="preserve">lause_A: Kissanpentu juo tuoretta maitoa. luokka: seurausmerkki</w:t>
      </w:r>
    </w:p>
    <w:p>
      <w:r>
        <w:rPr>
          <w:b/>
        </w:rPr>
        <w:t xml:space="preserve">Tulos</w:t>
      </w:r>
    </w:p>
    <w:p>
      <w:r>
        <w:t xml:space="preserve">Maitoa juo kissa</w:t>
      </w:r>
    </w:p>
    <w:p>
      <w:r>
        <w:rPr>
          <w:b/>
        </w:rPr>
        <w:t xml:space="preserve">Esimerkki 1.454</w:t>
      </w:r>
    </w:p>
    <w:p>
      <w:r>
        <w:t xml:space="preserve">lause_A: Muutama mies pelaa iloisesti krikettiä. luokka: seurausmerkki</w:t>
      </w:r>
    </w:p>
    <w:p>
      <w:r>
        <w:rPr>
          <w:b/>
        </w:rPr>
        <w:t xml:space="preserve">Tulos</w:t>
      </w:r>
    </w:p>
    <w:p>
      <w:r>
        <w:t xml:space="preserve">Ihmiset pelaavat krikettiä</w:t>
      </w:r>
    </w:p>
    <w:p>
      <w:r>
        <w:rPr>
          <w:b/>
        </w:rPr>
        <w:t xml:space="preserve">Esimerkki 1.455</w:t>
      </w:r>
    </w:p>
    <w:p>
      <w:r>
        <w:t xml:space="preserve">lause_A: Kaksi kypäräpäistä henkilöä ratsastaa keltaisten ja valkoisten kukkien yli. luokka: entailment (seuraus)</w:t>
      </w:r>
    </w:p>
    <w:p>
      <w:r>
        <w:rPr>
          <w:b/>
        </w:rPr>
        <w:t xml:space="preserve">Tulos</w:t>
      </w:r>
    </w:p>
    <w:p>
      <w:r>
        <w:t xml:space="preserve">Kaksi kypäräpukuista henkilöä ajaa keltaisten ja valkoisten kukkien yli.</w:t>
      </w:r>
    </w:p>
    <w:p>
      <w:r>
        <w:rPr>
          <w:b/>
        </w:rPr>
        <w:t xml:space="preserve">Esimerkki 1.456</w:t>
      </w:r>
    </w:p>
    <w:p>
      <w:r>
        <w:t xml:space="preserve">lause_A: Kalliolla korkealla puiden yläpuolella ei ole miestä, joka seisoo oudossa asennossa. kategoria: ristiriita</w:t>
      </w:r>
    </w:p>
    <w:p>
      <w:r>
        <w:rPr>
          <w:b/>
        </w:rPr>
        <w:t xml:space="preserve">Tulos</w:t>
      </w:r>
    </w:p>
    <w:p>
      <w:r>
        <w:t xml:space="preserve">Mies on kalliolla korkealla puiden yläpuolella ja seisoo oudossa asennossa...</w:t>
      </w:r>
    </w:p>
    <w:p>
      <w:r>
        <w:rPr>
          <w:b/>
        </w:rPr>
        <w:t xml:space="preserve">Esimerkki 1.457</w:t>
      </w:r>
    </w:p>
    <w:p>
      <w:r>
        <w:t xml:space="preserve">lause_A: Nainen laittaa kömpelösti lihaa pannulle. luokka: seurausmerkki</w:t>
      </w:r>
    </w:p>
    <w:p>
      <w:r>
        <w:rPr>
          <w:b/>
        </w:rPr>
        <w:t xml:space="preserve">Tulos</w:t>
      </w:r>
    </w:p>
    <w:p>
      <w:r>
        <w:t xml:space="preserve">Nainen laittaa lihaa pannulle</w:t>
      </w:r>
    </w:p>
    <w:p>
      <w:r>
        <w:rPr>
          <w:b/>
        </w:rPr>
        <w:t xml:space="preserve">Esimerkki 1.458</w:t>
      </w:r>
    </w:p>
    <w:p>
      <w:r>
        <w:t xml:space="preserve">lause_A: Joukko miehiä pelaa rugbya mutaisella kentällä. kategoria: ristiriitaisuus</w:t>
      </w:r>
    </w:p>
    <w:p>
      <w:r>
        <w:rPr>
          <w:b/>
        </w:rPr>
        <w:t xml:space="preserve">Tulos</w:t>
      </w:r>
    </w:p>
    <w:p>
      <w:r>
        <w:t xml:space="preserve">Miesjoukko ei pelaa rugbya mutaisella kentällä -</w:t>
      </w:r>
    </w:p>
    <w:p>
      <w:r>
        <w:rPr>
          <w:b/>
        </w:rPr>
        <w:t xml:space="preserve">Esimerkki 1.459</w:t>
      </w:r>
    </w:p>
    <w:p>
      <w:r>
        <w:t xml:space="preserve">lause_A: Kukaan ei soita kitaraa ja laula. luokka: ristiriita</w:t>
      </w:r>
    </w:p>
    <w:p>
      <w:r>
        <w:rPr>
          <w:b/>
        </w:rPr>
        <w:t xml:space="preserve">Tulos</w:t>
      </w:r>
    </w:p>
    <w:p>
      <w:r>
        <w:t xml:space="preserve">Nainen soittaa kitaraa, joka on akustinen, ja laulaa...</w:t>
      </w:r>
    </w:p>
    <w:p>
      <w:r>
        <w:rPr>
          <w:b/>
        </w:rPr>
        <w:t xml:space="preserve">Esimerkki 1.460</w:t>
      </w:r>
    </w:p>
    <w:p>
      <w:r>
        <w:t xml:space="preserve">lause_A: Rullalautailija tekee temppuja half pipe -putkessa. luokka: seurausmerkki</w:t>
      </w:r>
    </w:p>
    <w:p>
      <w:r>
        <w:rPr>
          <w:b/>
        </w:rPr>
        <w:t xml:space="preserve">Tulos</w:t>
      </w:r>
    </w:p>
    <w:p>
      <w:r>
        <w:t xml:space="preserve">Mies rullalautailee halfpiipellä -</w:t>
      </w:r>
    </w:p>
    <w:p>
      <w:r>
        <w:rPr>
          <w:b/>
        </w:rPr>
        <w:t xml:space="preserve">Esimerkki 1.461</w:t>
      </w:r>
    </w:p>
    <w:p>
      <w:r>
        <w:t xml:space="preserve">lause_A: Useita ihmisiä on värikkään rakennuksen edessä. kategoria: ristiriita</w:t>
      </w:r>
    </w:p>
    <w:p>
      <w:r>
        <w:rPr>
          <w:b/>
        </w:rPr>
        <w:t xml:space="preserve">Tulos</w:t>
      </w:r>
    </w:p>
    <w:p>
      <w:r>
        <w:t xml:space="preserve">Kukaan ei ole värikkään rakennuksen edessä -</w:t>
      </w:r>
    </w:p>
    <w:p>
      <w:r>
        <w:rPr>
          <w:b/>
        </w:rPr>
        <w:t xml:space="preserve">Esimerkki 1.462</w:t>
      </w:r>
    </w:p>
    <w:p>
      <w:r>
        <w:t xml:space="preserve">lause_A: Kaveri ei ratsasta hevosella. luokka: ristiriitaisuus</w:t>
      </w:r>
    </w:p>
    <w:p>
      <w:r>
        <w:rPr>
          <w:b/>
        </w:rPr>
        <w:t xml:space="preserve">Tulos</w:t>
      </w:r>
    </w:p>
    <w:p>
      <w:r>
        <w:t xml:space="preserve">Kaveri ratsastaa hevosella</w:t>
      </w:r>
    </w:p>
    <w:p>
      <w:r>
        <w:rPr>
          <w:b/>
        </w:rPr>
        <w:t xml:space="preserve">Esimerkki 1.463</w:t>
      </w:r>
    </w:p>
    <w:p>
      <w:r>
        <w:t xml:space="preserve">lause_A: Järvestä ei nouse koiraa. luokka: ristiriitaisuus</w:t>
      </w:r>
    </w:p>
    <w:p>
      <w:r>
        <w:rPr>
          <w:b/>
        </w:rPr>
        <w:t xml:space="preserve">Tulos</w:t>
      </w:r>
    </w:p>
    <w:p>
      <w:r>
        <w:t xml:space="preserve">Koira nousee järvestä</w:t>
      </w:r>
    </w:p>
    <w:p>
      <w:r>
        <w:rPr>
          <w:b/>
        </w:rPr>
        <w:t xml:space="preserve">Esimerkki 1.464</w:t>
      </w:r>
    </w:p>
    <w:p>
      <w:r>
        <w:t xml:space="preserve">lause_A: Arabimiehellä on valkoinen hattu. luokka: entailment (seuraus)</w:t>
      </w:r>
    </w:p>
    <w:p>
      <w:r>
        <w:rPr>
          <w:b/>
        </w:rPr>
        <w:t xml:space="preserve">Tulos</w:t>
      </w:r>
    </w:p>
    <w:p>
      <w:r>
        <w:t xml:space="preserve">Arabialainen mies käyttää valkoista hattua...</w:t>
      </w:r>
    </w:p>
    <w:p>
      <w:r>
        <w:rPr>
          <w:b/>
        </w:rPr>
        <w:t xml:space="preserve">Esimerkki 1.465</w:t>
      </w:r>
    </w:p>
    <w:p>
      <w:r>
        <w:t xml:space="preserve">lause_A: Mies soittaa kitaraa. kategoria: ristiriita.</w:t>
      </w:r>
    </w:p>
    <w:p>
      <w:r>
        <w:rPr>
          <w:b/>
        </w:rPr>
        <w:t xml:space="preserve">Tulos</w:t>
      </w:r>
    </w:p>
    <w:p>
      <w:r>
        <w:t xml:space="preserve">Kukaan ei soita kitaraa</w:t>
      </w:r>
    </w:p>
    <w:p>
      <w:r>
        <w:rPr>
          <w:b/>
        </w:rPr>
        <w:t xml:space="preserve">Esimerkki 1.466</w:t>
      </w:r>
    </w:p>
    <w:p>
      <w:r>
        <w:t xml:space="preserve">lause_A: Ruskettunut koira juoksee lumen halki. luokka: entailment (seuraus)</w:t>
      </w:r>
    </w:p>
    <w:p>
      <w:r>
        <w:rPr>
          <w:b/>
        </w:rPr>
        <w:t xml:space="preserve">Tulos</w:t>
      </w:r>
    </w:p>
    <w:p>
      <w:r>
        <w:t xml:space="preserve">Koira, joka on ruskettunut, juoksee lumen halki.</w:t>
      </w:r>
    </w:p>
    <w:p>
      <w:r>
        <w:rPr>
          <w:b/>
        </w:rPr>
        <w:t xml:space="preserve">Esimerkki 1.467</w:t>
      </w:r>
    </w:p>
    <w:p>
      <w:r>
        <w:t xml:space="preserve">lause_A: Eräs henkilö laulaa ja soittaa kitaraa. luokka: ristiriita.</w:t>
      </w:r>
    </w:p>
    <w:p>
      <w:r>
        <w:rPr>
          <w:b/>
        </w:rPr>
        <w:t xml:space="preserve">Tulos</w:t>
      </w:r>
    </w:p>
    <w:p>
      <w:r>
        <w:t xml:space="preserve">Kukaan ei laula ja soita kitaraa -</w:t>
      </w:r>
    </w:p>
    <w:p>
      <w:r>
        <w:rPr>
          <w:b/>
        </w:rPr>
        <w:t xml:space="preserve">Esimerkki 1.468</w:t>
      </w:r>
    </w:p>
    <w:p>
      <w:r>
        <w:t xml:space="preserve">lause_A: Eläin puree ihmisen sormea. luokka: seurauskategoria</w:t>
      </w:r>
    </w:p>
    <w:p>
      <w:r>
        <w:rPr>
          <w:b/>
        </w:rPr>
        <w:t xml:space="preserve">Tulos</w:t>
      </w:r>
    </w:p>
    <w:p>
      <w:r>
        <w:t xml:space="preserve">Eläin puree jonkun sormea</w:t>
      </w:r>
    </w:p>
    <w:p>
      <w:r>
        <w:rPr>
          <w:b/>
        </w:rPr>
        <w:t xml:space="preserve">Esimerkki 1.469</w:t>
      </w:r>
    </w:p>
    <w:p>
      <w:r>
        <w:t xml:space="preserve">lause_A: Kukaan ei istu nurmikkotuolissa ja lue kirjoja. luokka: ristiriitaisuus</w:t>
      </w:r>
    </w:p>
    <w:p>
      <w:r>
        <w:rPr>
          <w:b/>
        </w:rPr>
        <w:t xml:space="preserve">Tulos</w:t>
      </w:r>
    </w:p>
    <w:p>
      <w:r>
        <w:t xml:space="preserve">Kaksi ihmistä istuu ruohotuoleissa ja lukee kirjoja.</w:t>
      </w:r>
    </w:p>
    <w:p>
      <w:r>
        <w:rPr>
          <w:b/>
        </w:rPr>
        <w:t xml:space="preserve">Esimerkki 1.470</w:t>
      </w:r>
    </w:p>
    <w:p>
      <w:r>
        <w:t xml:space="preserve">lause_A: Mustavalkoinen koira juoksee sisätiloissa. luokka: ristiriitaisuus</w:t>
      </w:r>
    </w:p>
    <w:p>
      <w:r>
        <w:rPr>
          <w:b/>
        </w:rPr>
        <w:t xml:space="preserve">Tulos</w:t>
      </w:r>
    </w:p>
    <w:p>
      <w:r>
        <w:t xml:space="preserve">Mustavalkoinen koira juoksee vihreällä pihalla.</w:t>
      </w:r>
    </w:p>
    <w:p>
      <w:r>
        <w:rPr>
          <w:b/>
        </w:rPr>
        <w:t xml:space="preserve">Esimerkki 1.471</w:t>
      </w:r>
    </w:p>
    <w:p>
      <w:r>
        <w:t xml:space="preserve">lause_A: Nainen leikkaa lihaa tarkasti. luokka: entailment</w:t>
      </w:r>
    </w:p>
    <w:p>
      <w:r>
        <w:rPr>
          <w:b/>
        </w:rPr>
        <w:t xml:space="preserve">Tulos</w:t>
      </w:r>
    </w:p>
    <w:p>
      <w:r>
        <w:t xml:space="preserve">Nainen leikkaa lihaa</w:t>
      </w:r>
    </w:p>
    <w:p>
      <w:r>
        <w:rPr>
          <w:b/>
        </w:rPr>
        <w:t xml:space="preserve">Esimerkki 1.472</w:t>
      </w:r>
    </w:p>
    <w:p>
      <w:r>
        <w:t xml:space="preserve">lause_A: Mies kiipeää köyttä pitkin. kategoria: seuraussuhteet.</w:t>
      </w:r>
    </w:p>
    <w:p>
      <w:r>
        <w:rPr>
          <w:b/>
        </w:rPr>
        <w:t xml:space="preserve">Tulos</w:t>
      </w:r>
    </w:p>
    <w:p>
      <w:r>
        <w:t xml:space="preserve">Mies kiipeää köyttä pitkin</w:t>
      </w:r>
    </w:p>
    <w:p>
      <w:r>
        <w:rPr>
          <w:b/>
        </w:rPr>
        <w:t xml:space="preserve">Esimerkki 1.473</w:t>
      </w:r>
    </w:p>
    <w:p>
      <w:r>
        <w:t xml:space="preserve">lause_A: Kaksi miestä pitää kädessään onkivapaita ja kalastusvälineitä. luokka: entailment (seuraukset)</w:t>
      </w:r>
    </w:p>
    <w:p>
      <w:r>
        <w:rPr>
          <w:b/>
        </w:rPr>
        <w:t xml:space="preserve">Tulos</w:t>
      </w:r>
    </w:p>
    <w:p>
      <w:r>
        <w:t xml:space="preserve">Kahdella miehellä on kädessään onkivavat</w:t>
      </w:r>
    </w:p>
    <w:p>
      <w:r>
        <w:rPr>
          <w:b/>
        </w:rPr>
        <w:t xml:space="preserve">Esimerkki 1.474</w:t>
      </w:r>
    </w:p>
    <w:p>
      <w:r>
        <w:t xml:space="preserve">lause_A: Koira katselee ympärilleen. luokka: seurausmerkki</w:t>
      </w:r>
    </w:p>
    <w:p>
      <w:r>
        <w:rPr>
          <w:b/>
        </w:rPr>
        <w:t xml:space="preserve">Tulos</w:t>
      </w:r>
    </w:p>
    <w:p>
      <w:r>
        <w:t xml:space="preserve">Eläin katselee ympärilleen</w:t>
      </w:r>
    </w:p>
    <w:p>
      <w:r>
        <w:rPr>
          <w:b/>
        </w:rPr>
        <w:t xml:space="preserve">Esimerkki 1.475</w:t>
      </w:r>
    </w:p>
    <w:p>
      <w:r>
        <w:t xml:space="preserve">lause_A: Nuori poika laulaa ja soittaa kitaraa. luokka: entailment (seuraus)</w:t>
      </w:r>
    </w:p>
    <w:p>
      <w:r>
        <w:rPr>
          <w:b/>
        </w:rPr>
        <w:t xml:space="preserve">Tulos</w:t>
      </w:r>
    </w:p>
    <w:p>
      <w:r>
        <w:t xml:space="preserve">Lapsi soittaa kitaraa</w:t>
      </w:r>
    </w:p>
    <w:p>
      <w:r>
        <w:rPr>
          <w:b/>
        </w:rPr>
        <w:t xml:space="preserve">Esimerkki 1.476</w:t>
      </w:r>
    </w:p>
    <w:p>
      <w:r>
        <w:t xml:space="preserve">lause_A: Nainen käyttää ompelukonetta. kategoria: entailment (seuraus)</w:t>
      </w:r>
    </w:p>
    <w:p>
      <w:r>
        <w:rPr>
          <w:b/>
        </w:rPr>
        <w:t xml:space="preserve">Tulos</w:t>
      </w:r>
    </w:p>
    <w:p>
      <w:r>
        <w:t xml:space="preserve">Nainen käyttää ompelukonetta</w:t>
      </w:r>
    </w:p>
    <w:p>
      <w:r>
        <w:rPr>
          <w:b/>
        </w:rPr>
        <w:t xml:space="preserve">Esimerkki 1.477</w:t>
      </w:r>
    </w:p>
    <w:p>
      <w:r>
        <w:t xml:space="preserve">lause_A: Kalat ovat liikkumattomia. luokka: ristiriita.</w:t>
      </w:r>
    </w:p>
    <w:p>
      <w:r>
        <w:rPr>
          <w:b/>
        </w:rPr>
        <w:t xml:space="preserve">Tulos</w:t>
      </w:r>
    </w:p>
    <w:p>
      <w:r>
        <w:t xml:space="preserve">Kala ui</w:t>
      </w:r>
    </w:p>
    <w:p>
      <w:r>
        <w:rPr>
          <w:b/>
        </w:rPr>
        <w:t xml:space="preserve">Esimerkki 1.478</w:t>
      </w:r>
    </w:p>
    <w:p>
      <w:r>
        <w:t xml:space="preserve">lause_A: Voita ei lisätä tehosekoittimeen. luokka: ristiriitaisuus</w:t>
      </w:r>
    </w:p>
    <w:p>
      <w:r>
        <w:rPr>
          <w:b/>
        </w:rPr>
        <w:t xml:space="preserve">Tulos</w:t>
      </w:r>
    </w:p>
    <w:p>
      <w:r>
        <w:t xml:space="preserve">Voita lisätään sekoittimeen.</w:t>
      </w:r>
    </w:p>
    <w:p>
      <w:r>
        <w:rPr>
          <w:b/>
        </w:rPr>
        <w:t xml:space="preserve">Esimerkki 1.479</w:t>
      </w:r>
    </w:p>
    <w:p>
      <w:r>
        <w:t xml:space="preserve">lause_A: Nainen katsoo uteliaana miestä. luokka: entailment</w:t>
      </w:r>
    </w:p>
    <w:p>
      <w:r>
        <w:rPr>
          <w:b/>
        </w:rPr>
        <w:t xml:space="preserve">Tulos</w:t>
      </w:r>
    </w:p>
    <w:p>
      <w:r>
        <w:t xml:space="preserve">Nainen katselee miestä uteliaasti...</w:t>
      </w:r>
    </w:p>
    <w:p>
      <w:r>
        <w:rPr>
          <w:b/>
        </w:rPr>
        <w:t xml:space="preserve">Esimerkki 1.480</w:t>
      </w:r>
    </w:p>
    <w:p>
      <w:r>
        <w:t xml:space="preserve">lause_A: Mäyrä, joka on ovela, kaivaa maata. luokka: seurausmerkki</w:t>
      </w:r>
    </w:p>
    <w:p>
      <w:r>
        <w:rPr>
          <w:b/>
        </w:rPr>
        <w:t xml:space="preserve">Tulos</w:t>
      </w:r>
    </w:p>
    <w:p>
      <w:r>
        <w:t xml:space="preserve">Mäyrä kaivaa reikää</w:t>
      </w:r>
    </w:p>
    <w:p>
      <w:r>
        <w:rPr>
          <w:b/>
        </w:rPr>
        <w:t xml:space="preserve">Esimerkki 1.481</w:t>
      </w:r>
    </w:p>
    <w:p>
      <w:r>
        <w:t xml:space="preserve">lause_A: Poika lyö miestä miekalla. luokka: seurausmerkki</w:t>
      </w:r>
    </w:p>
    <w:p>
      <w:r>
        <w:rPr>
          <w:b/>
        </w:rPr>
        <w:t xml:space="preserve">Tulos</w:t>
      </w:r>
    </w:p>
    <w:p>
      <w:r>
        <w:t xml:space="preserve">Lapsi lyö miestä aseen kanssa...</w:t>
      </w:r>
    </w:p>
    <w:p>
      <w:r>
        <w:rPr>
          <w:b/>
        </w:rPr>
        <w:t xml:space="preserve">Esimerkki 1.482</w:t>
      </w:r>
    </w:p>
    <w:p>
      <w:r>
        <w:t xml:space="preserve">lause_A: Kaksi koiraa juoksee ja kantaa lelua suussaan. luokka: seurausmerkki</w:t>
      </w:r>
    </w:p>
    <w:p>
      <w:r>
        <w:rPr>
          <w:b/>
        </w:rPr>
        <w:t xml:space="preserve">Tulos</w:t>
      </w:r>
    </w:p>
    <w:p>
      <w:r>
        <w:t xml:space="preserve">Kaksi koiraa juoksee ja kantaa esinettä suussaan.</w:t>
      </w:r>
    </w:p>
    <w:p>
      <w:r>
        <w:rPr>
          <w:b/>
        </w:rPr>
        <w:t xml:space="preserve">Esimerkki 1.483</w:t>
      </w:r>
    </w:p>
    <w:p>
      <w:r>
        <w:t xml:space="preserve">lause_A: Lääkärit parantavat erästä miestä. luokka: seurausmerkki</w:t>
      </w:r>
    </w:p>
    <w:p>
      <w:r>
        <w:rPr>
          <w:b/>
        </w:rPr>
        <w:t xml:space="preserve">Tulos</w:t>
      </w:r>
    </w:p>
    <w:p>
      <w:r>
        <w:t xml:space="preserve">Lääkärit elvyttävät miestä.</w:t>
      </w:r>
    </w:p>
    <w:p>
      <w:r>
        <w:rPr>
          <w:b/>
        </w:rPr>
        <w:t xml:space="preserve">Esimerkki 1.484</w:t>
      </w:r>
    </w:p>
    <w:p>
      <w:r>
        <w:t xml:space="preserve">lause_A: Mustavalkoinen koira leikkii riekaleisella lentopallolla ruskealla kentällä. luokka: entailment (seuraus)</w:t>
      </w:r>
    </w:p>
    <w:p>
      <w:r>
        <w:rPr>
          <w:b/>
        </w:rPr>
        <w:t xml:space="preserve">Tulos</w:t>
      </w:r>
    </w:p>
    <w:p>
      <w:r>
        <w:t xml:space="preserve">Mustavalkoinen koira leikkii rikkinäisellä lentopallolla.</w:t>
      </w:r>
    </w:p>
    <w:p>
      <w:r>
        <w:rPr>
          <w:b/>
        </w:rPr>
        <w:t xml:space="preserve">Esimerkki 1.485</w:t>
      </w:r>
    </w:p>
    <w:p>
      <w:r>
        <w:t xml:space="preserve">lause_A: Kaksi miestä tappelee lehmälaitumella. luokka: ristiriita</w:t>
      </w:r>
    </w:p>
    <w:p>
      <w:r>
        <w:rPr>
          <w:b/>
        </w:rPr>
        <w:t xml:space="preserve">Tulos</w:t>
      </w:r>
    </w:p>
    <w:p>
      <w:r>
        <w:t xml:space="preserve">Kukaan ei tappele lehmälaitumella</w:t>
      </w:r>
    </w:p>
    <w:p>
      <w:r>
        <w:rPr>
          <w:b/>
        </w:rPr>
        <w:t xml:space="preserve">Esimerkki 1.486</w:t>
      </w:r>
    </w:p>
    <w:p>
      <w:r>
        <w:t xml:space="preserve">lause_A: Porkkanaa viipaloimassa ei ole mitään naista. luokka: ristiriita.</w:t>
      </w:r>
    </w:p>
    <w:p>
      <w:r>
        <w:rPr>
          <w:b/>
        </w:rPr>
        <w:t xml:space="preserve">Tulos</w:t>
      </w:r>
    </w:p>
    <w:p>
      <w:r>
        <w:t xml:space="preserve">Nainen leikkaa porkkanaa</w:t>
      </w:r>
    </w:p>
    <w:p>
      <w:r>
        <w:rPr>
          <w:b/>
        </w:rPr>
        <w:t xml:space="preserve">Esimerkki 1.487</w:t>
      </w:r>
    </w:p>
    <w:p>
      <w:r>
        <w:t xml:space="preserve">lause_A: Mies vaeltaa hitaasti metsässä. luokka: entailment (seuraus)</w:t>
      </w:r>
    </w:p>
    <w:p>
      <w:r>
        <w:rPr>
          <w:b/>
        </w:rPr>
        <w:t xml:space="preserve">Tulos</w:t>
      </w:r>
    </w:p>
    <w:p>
      <w:r>
        <w:t xml:space="preserve">Mies vaeltaa metsässä</w:t>
      </w:r>
    </w:p>
    <w:p>
      <w:r>
        <w:rPr>
          <w:b/>
        </w:rPr>
        <w:t xml:space="preserve">Esimerkki 1.488</w:t>
      </w:r>
    </w:p>
    <w:p>
      <w:r>
        <w:t xml:space="preserve">lause_A: Tyttö herää. kategoria: entailment (seuraus)</w:t>
      </w:r>
    </w:p>
    <w:p>
      <w:r>
        <w:rPr>
          <w:b/>
        </w:rPr>
        <w:t xml:space="preserve">Tulos</w:t>
      </w:r>
    </w:p>
    <w:p>
      <w:r>
        <w:t xml:space="preserve">Lapsi herää</w:t>
      </w:r>
    </w:p>
    <w:p>
      <w:r>
        <w:rPr>
          <w:b/>
        </w:rPr>
        <w:t xml:space="preserve">Esimerkki 1.489</w:t>
      </w:r>
    </w:p>
    <w:p>
      <w:r>
        <w:t xml:space="preserve">lause_A: Nainen keittää nuudeleita vedessä. luokka: seurausmerkki</w:t>
      </w:r>
    </w:p>
    <w:p>
      <w:r>
        <w:rPr>
          <w:b/>
        </w:rPr>
        <w:t xml:space="preserve">Tulos</w:t>
      </w:r>
    </w:p>
    <w:p>
      <w:r>
        <w:t xml:space="preserve">Henkilö keittää nuudeleita</w:t>
      </w:r>
    </w:p>
    <w:p>
      <w:r>
        <w:rPr>
          <w:b/>
        </w:rPr>
        <w:t xml:space="preserve">Esimerkki 1.490</w:t>
      </w:r>
    </w:p>
    <w:p>
      <w:r>
        <w:t xml:space="preserve">lause_A: Mies avaa ovea. kategoria: entailment (seuraus)</w:t>
      </w:r>
    </w:p>
    <w:p>
      <w:r>
        <w:rPr>
          <w:b/>
        </w:rPr>
        <w:t xml:space="preserve">Tulos</w:t>
      </w:r>
    </w:p>
    <w:p>
      <w:r>
        <w:t xml:space="preserve">Mies avaa ovea</w:t>
      </w:r>
    </w:p>
    <w:p>
      <w:r>
        <w:rPr>
          <w:b/>
        </w:rPr>
        <w:t xml:space="preserve">Esimerkki 1.491</w:t>
      </w:r>
    </w:p>
    <w:p>
      <w:r>
        <w:t xml:space="preserve">lause_A: Jotkut kalat uivat. kategoria: seurausmerkki</w:t>
      </w:r>
    </w:p>
    <w:p>
      <w:r>
        <w:rPr>
          <w:b/>
        </w:rPr>
        <w:t xml:space="preserve">Tulos</w:t>
      </w:r>
    </w:p>
    <w:p>
      <w:r>
        <w:t xml:space="preserve">Kala ui</w:t>
      </w:r>
    </w:p>
    <w:p>
      <w:r>
        <w:rPr>
          <w:b/>
        </w:rPr>
        <w:t xml:space="preserve">Esimerkki 1.492</w:t>
      </w:r>
    </w:p>
    <w:p>
      <w:r>
        <w:t xml:space="preserve">lause_A: Tiikeri kävelee häkin ulkopuolella. luokka: seurausmerkki</w:t>
      </w:r>
    </w:p>
    <w:p>
      <w:r>
        <w:rPr>
          <w:b/>
        </w:rPr>
        <w:t xml:space="preserve">Tulos</w:t>
      </w:r>
    </w:p>
    <w:p>
      <w:r>
        <w:t xml:space="preserve">Tiikeri kävelee häkissä</w:t>
      </w:r>
    </w:p>
    <w:p>
      <w:r>
        <w:rPr>
          <w:b/>
        </w:rPr>
        <w:t xml:space="preserve">Esimerkki 1.493</w:t>
      </w:r>
    </w:p>
    <w:p>
      <w:r>
        <w:t xml:space="preserve">lause_A: Kaksi koiraa juoksee korkean ruohon läpi. luokka: entailment</w:t>
      </w:r>
    </w:p>
    <w:p>
      <w:r>
        <w:rPr>
          <w:b/>
        </w:rPr>
        <w:t xml:space="preserve">Tulos</w:t>
      </w:r>
    </w:p>
    <w:p>
      <w:r>
        <w:t xml:space="preserve">Kaksi eläintä juoksee korkean ruohon läpi</w:t>
      </w:r>
    </w:p>
    <w:p>
      <w:r>
        <w:rPr>
          <w:b/>
        </w:rPr>
        <w:t xml:space="preserve">Esimerkki 1.494</w:t>
      </w:r>
    </w:p>
    <w:p>
      <w:r>
        <w:t xml:space="preserve">lause_A: Pieni lapsi kahlaa vedessä, ja toinen henkilö opastaa häntä. luokka: ristiriitainen.</w:t>
      </w:r>
    </w:p>
    <w:p>
      <w:r>
        <w:rPr>
          <w:b/>
        </w:rPr>
        <w:t xml:space="preserve">Tulos</w:t>
      </w:r>
    </w:p>
    <w:p>
      <w:r>
        <w:t xml:space="preserve">Pieni lapsi ei kahlaa vedessä eikä toinen henkilö ohjaa häntä.</w:t>
      </w:r>
    </w:p>
    <w:p>
      <w:r>
        <w:rPr>
          <w:b/>
        </w:rPr>
        <w:t xml:space="preserve">Esimerkki 1.495</w:t>
      </w:r>
    </w:p>
    <w:p>
      <w:r>
        <w:t xml:space="preserve">lause_A: Pieni koira makaa sängyllä. luokka: seurausmerkki</w:t>
      </w:r>
    </w:p>
    <w:p>
      <w:r>
        <w:rPr>
          <w:b/>
        </w:rPr>
        <w:t xml:space="preserve">Tulos</w:t>
      </w:r>
    </w:p>
    <w:p>
      <w:r>
        <w:t xml:space="preserve">Pieni eläin makaa sängyllä</w:t>
      </w:r>
    </w:p>
    <w:p>
      <w:r>
        <w:rPr>
          <w:b/>
        </w:rPr>
        <w:t xml:space="preserve">Esimerkki 1.496</w:t>
      </w:r>
    </w:p>
    <w:p>
      <w:r>
        <w:t xml:space="preserve">lause_A: Nainen harrastaa liikuntaa. luokka: ristiriita</w:t>
      </w:r>
    </w:p>
    <w:p>
      <w:r>
        <w:rPr>
          <w:b/>
        </w:rPr>
        <w:t xml:space="preserve">Tulos</w:t>
      </w:r>
    </w:p>
    <w:p>
      <w:r>
        <w:t xml:space="preserve">Ei ole naista, joka harrastaa</w:t>
      </w:r>
    </w:p>
    <w:p>
      <w:r>
        <w:rPr>
          <w:b/>
        </w:rPr>
        <w:t xml:space="preserve">Esimerkki 1.497</w:t>
      </w:r>
    </w:p>
    <w:p>
      <w:r>
        <w:t xml:space="preserve">lause_A: Nainen ei leikkaa kurkkua. kategoria: ristiriita.</w:t>
      </w:r>
    </w:p>
    <w:p>
      <w:r>
        <w:rPr>
          <w:b/>
        </w:rPr>
        <w:t xml:space="preserve">Tulos</w:t>
      </w:r>
    </w:p>
    <w:p>
      <w:r>
        <w:t xml:space="preserve">Nainen viipaloi kurkkua.</w:t>
      </w:r>
    </w:p>
    <w:p>
      <w:r>
        <w:rPr>
          <w:b/>
        </w:rPr>
        <w:t xml:space="preserve">Esimerkki 1.498</w:t>
      </w:r>
    </w:p>
    <w:p>
      <w:r>
        <w:t xml:space="preserve">lause_A: Kukaan mies ei soita puhelua. luokka: ristiriita.</w:t>
      </w:r>
    </w:p>
    <w:p>
      <w:r>
        <w:rPr>
          <w:b/>
        </w:rPr>
        <w:t xml:space="preserve">Tulos</w:t>
      </w:r>
    </w:p>
    <w:p>
      <w:r>
        <w:t xml:space="preserve">Mies soittaa puhelun</w:t>
      </w:r>
    </w:p>
    <w:p>
      <w:r>
        <w:rPr>
          <w:b/>
        </w:rPr>
        <w:t xml:space="preserve">Esimerkki 1.499</w:t>
      </w:r>
    </w:p>
    <w:p>
      <w:r>
        <w:t xml:space="preserve">lause_A: Mies soittaa trumpettia. luokka: seurausmerkki</w:t>
      </w:r>
    </w:p>
    <w:p>
      <w:r>
        <w:rPr>
          <w:b/>
        </w:rPr>
        <w:t xml:space="preserve">Tulos</w:t>
      </w:r>
    </w:p>
    <w:p>
      <w:r>
        <w:t xml:space="preserve">Mies soittaa trumpettia</w:t>
      </w:r>
    </w:p>
    <w:p>
      <w:r>
        <w:rPr>
          <w:b/>
        </w:rPr>
        <w:t xml:space="preserve">Esimerkki 1.500</w:t>
      </w:r>
    </w:p>
    <w:p>
      <w:r>
        <w:t xml:space="preserve">lause_A: Mies leikkaa paperilautasta. kategoria: entailment</w:t>
      </w:r>
    </w:p>
    <w:p>
      <w:r>
        <w:rPr>
          <w:b/>
        </w:rPr>
        <w:t xml:space="preserve">Tulos</w:t>
      </w:r>
    </w:p>
    <w:p>
      <w:r>
        <w:t xml:space="preserve">Mies leikkaa paperilautasta</w:t>
      </w:r>
    </w:p>
    <w:p>
      <w:r>
        <w:rPr>
          <w:b/>
        </w:rPr>
        <w:t xml:space="preserve">Esimerkki 1.501</w:t>
      </w:r>
    </w:p>
    <w:p>
      <w:r>
        <w:t xml:space="preserve">lause_A: Neljä poikaa polvistuu vierekkäin pallon edessä. kategoria: ristiriitaisuus</w:t>
      </w:r>
    </w:p>
    <w:p>
      <w:r>
        <w:rPr>
          <w:b/>
        </w:rPr>
        <w:t xml:space="preserve">Tulos</w:t>
      </w:r>
    </w:p>
    <w:p>
      <w:r>
        <w:t xml:space="preserve">Ei ole poikia, jotka polvistuvat vierekkäin pallon edessä, -</w:t>
      </w:r>
    </w:p>
    <w:p>
      <w:r>
        <w:rPr>
          <w:b/>
        </w:rPr>
        <w:t xml:space="preserve">Esimerkki 1.502</w:t>
      </w:r>
    </w:p>
    <w:p>
      <w:r>
        <w:t xml:space="preserve">lause_A: Kukaan ei istu yöllä nuotion ympärillä. luokka: ristiriitainen.</w:t>
      </w:r>
    </w:p>
    <w:p>
      <w:r>
        <w:rPr>
          <w:b/>
        </w:rPr>
        <w:t xml:space="preserve">Tulos</w:t>
      </w:r>
    </w:p>
    <w:p>
      <w:r>
        <w:t xml:space="preserve">Ihmiset kerääntyvät yöllä nuotion ympärille.</w:t>
      </w:r>
    </w:p>
    <w:p>
      <w:r>
        <w:rPr>
          <w:b/>
        </w:rPr>
        <w:t xml:space="preserve">Esimerkki 1.503</w:t>
      </w:r>
    </w:p>
    <w:p>
      <w:r>
        <w:t xml:space="preserve">lause_A: Valkoinen ja keltainen auto ajavat kilpaa radalla. luokka: seurausmerkki</w:t>
      </w:r>
    </w:p>
    <w:p>
      <w:r>
        <w:rPr>
          <w:b/>
        </w:rPr>
        <w:t xml:space="preserve">Tulos</w:t>
      </w:r>
    </w:p>
    <w:p>
      <w:r>
        <w:t xml:space="preserve">Kaksi autoa ajaa kilpaa rataa pitkin</w:t>
      </w:r>
    </w:p>
    <w:p>
      <w:r>
        <w:rPr>
          <w:b/>
        </w:rPr>
        <w:t xml:space="preserve">Esimerkki 1.504</w:t>
      </w:r>
    </w:p>
    <w:p>
      <w:r>
        <w:t xml:space="preserve">lause_A: Mies kyykistyy pusikossa ja ottaa valokuvaa. luokka: entailment (seuraus)</w:t>
      </w:r>
    </w:p>
    <w:p>
      <w:r>
        <w:rPr>
          <w:b/>
        </w:rPr>
        <w:t xml:space="preserve">Tulos</w:t>
      </w:r>
    </w:p>
    <w:p>
      <w:r>
        <w:t xml:space="preserve">Mies kyyristyy ja pitää kameraa kädessään.</w:t>
      </w:r>
    </w:p>
    <w:p>
      <w:r>
        <w:rPr>
          <w:b/>
        </w:rPr>
        <w:t xml:space="preserve">Esimerkki 1.505</w:t>
      </w:r>
    </w:p>
    <w:p>
      <w:r>
        <w:t xml:space="preserve">lause_A: Paidaton mies saattaa hevosta, joka vetää vaunuja pitkin päällystettyä tietä. luokka: entailment (seuraus)</w:t>
      </w:r>
    </w:p>
    <w:p>
      <w:r>
        <w:rPr>
          <w:b/>
        </w:rPr>
        <w:t xml:space="preserve">Tulos</w:t>
      </w:r>
    </w:p>
    <w:p>
      <w:r>
        <w:t xml:space="preserve">Paidaton mies saattaa hevosta, joka vetää vaunuja tietä pitkin.</w:t>
      </w:r>
    </w:p>
    <w:p>
      <w:r>
        <w:rPr>
          <w:b/>
        </w:rPr>
        <w:t xml:space="preserve">Esimerkki 1.506</w:t>
      </w:r>
    </w:p>
    <w:p>
      <w:r>
        <w:t xml:space="preserve">lause_A: Ryhmä univormuihin pukeutuneita lapsia seisoo portilla, ja yksi heistä suutelee äitiä. luokka: seurausmerkki</w:t>
      </w:r>
    </w:p>
    <w:p>
      <w:r>
        <w:rPr>
          <w:b/>
        </w:rPr>
        <w:t xml:space="preserve">Tulos</w:t>
      </w:r>
    </w:p>
    <w:p>
      <w:r>
        <w:t xml:space="preserve">Ryhmä samoihin vaatteisiin pukeutuneita lapsia odottaa portilla, ja yksi lapsista suutelee äitiä.</w:t>
      </w:r>
    </w:p>
    <w:p>
      <w:r>
        <w:rPr>
          <w:b/>
        </w:rPr>
        <w:t xml:space="preserve">Esimerkki 1.507</w:t>
      </w:r>
    </w:p>
    <w:p>
      <w:r>
        <w:t xml:space="preserve">lause_A: Tyttö on heräämässä. kategoria: entailment</w:t>
      </w:r>
    </w:p>
    <w:p>
      <w:r>
        <w:rPr>
          <w:b/>
        </w:rPr>
        <w:t xml:space="preserve">Tulos</w:t>
      </w:r>
    </w:p>
    <w:p>
      <w:r>
        <w:t xml:space="preserve">Lapsi herää</w:t>
      </w:r>
    </w:p>
    <w:p>
      <w:r>
        <w:rPr>
          <w:b/>
        </w:rPr>
        <w:t xml:space="preserve">Esimerkki 1.508</w:t>
      </w:r>
    </w:p>
    <w:p>
      <w:r>
        <w:t xml:space="preserve">lause_A: Poliisi istuu väsyneenä moottoripyörän selässä. luokka: entailment (seuraus)</w:t>
      </w:r>
    </w:p>
    <w:p>
      <w:r>
        <w:rPr>
          <w:b/>
        </w:rPr>
        <w:t xml:space="preserve">Tulos</w:t>
      </w:r>
    </w:p>
    <w:p>
      <w:r>
        <w:t xml:space="preserve">Poliisi istuu moottoripyörän selässä.</w:t>
      </w:r>
    </w:p>
    <w:p>
      <w:r>
        <w:rPr>
          <w:b/>
        </w:rPr>
        <w:t xml:space="preserve">Esimerkki 1.509</w:t>
      </w:r>
    </w:p>
    <w:p>
      <w:r>
        <w:t xml:space="preserve">lause_A: Miehellä on kypärä päässään ja hän tanssii. luokka: ristiriitaisuus</w:t>
      </w:r>
    </w:p>
    <w:p>
      <w:r>
        <w:rPr>
          <w:b/>
        </w:rPr>
        <w:t xml:space="preserve">Tulos</w:t>
      </w:r>
    </w:p>
    <w:p>
      <w:r>
        <w:t xml:space="preserve">Ei ole ketään miestä, jolla olisi kypärä päässä tanssimassa...</w:t>
      </w:r>
    </w:p>
    <w:p>
      <w:r>
        <w:rPr>
          <w:b/>
        </w:rPr>
        <w:t xml:space="preserve">Esimerkki 1.510</w:t>
      </w:r>
    </w:p>
    <w:p>
      <w:r>
        <w:t xml:space="preserve">lause_A: Nuori mies ei kiipeile kalliolla. luokka: ristiriitaisuus</w:t>
      </w:r>
    </w:p>
    <w:p>
      <w:r>
        <w:rPr>
          <w:b/>
        </w:rPr>
        <w:t xml:space="preserve">Tulos</w:t>
      </w:r>
    </w:p>
    <w:p>
      <w:r>
        <w:t xml:space="preserve">Nuori mies kiipeilee</w:t>
      </w:r>
    </w:p>
    <w:p>
      <w:r>
        <w:rPr>
          <w:b/>
        </w:rPr>
        <w:t xml:space="preserve">Esimerkki 1.511</w:t>
      </w:r>
    </w:p>
    <w:p>
      <w:r>
        <w:t xml:space="preserve">lause_A: Skootteria polkevaa pientä tyttöä ei ole. luokka: ristiriitaisuus</w:t>
      </w:r>
    </w:p>
    <w:p>
      <w:r>
        <w:rPr>
          <w:b/>
        </w:rPr>
        <w:t xml:space="preserve">Tulos</w:t>
      </w:r>
    </w:p>
    <w:p>
      <w:r>
        <w:t xml:space="preserve">Pieni tyttö polkee skootteria -</w:t>
      </w:r>
    </w:p>
    <w:p>
      <w:r>
        <w:rPr>
          <w:b/>
        </w:rPr>
        <w:t xml:space="preserve">Esimerkki 1.512</w:t>
      </w:r>
    </w:p>
    <w:p>
      <w:r>
        <w:t xml:space="preserve">lause_A: Kolme miestä hyppii seinää vasten. luokka: ristiriitaisuus</w:t>
      </w:r>
    </w:p>
    <w:p>
      <w:r>
        <w:rPr>
          <w:b/>
        </w:rPr>
        <w:t xml:space="preserve">Tulos</w:t>
      </w:r>
    </w:p>
    <w:p>
      <w:r>
        <w:t xml:space="preserve">Kolme miestä hyppää seinältä</w:t>
      </w:r>
    </w:p>
    <w:p>
      <w:r>
        <w:rPr>
          <w:b/>
        </w:rPr>
        <w:t xml:space="preserve">Esimerkki 1.513</w:t>
      </w:r>
    </w:p>
    <w:p>
      <w:r>
        <w:t xml:space="preserve">lause_A: Ei ole koiraa, joka juoksee nurmikolla. kategoria: ristiriita.</w:t>
      </w:r>
    </w:p>
    <w:p>
      <w:r>
        <w:rPr>
          <w:b/>
        </w:rPr>
        <w:t xml:space="preserve">Tulos</w:t>
      </w:r>
    </w:p>
    <w:p>
      <w:r>
        <w:t xml:space="preserve">Koira juoksee ylös ruohoista mäkeä</w:t>
      </w:r>
    </w:p>
    <w:p>
      <w:r>
        <w:rPr>
          <w:b/>
        </w:rPr>
        <w:t xml:space="preserve">Esimerkki 1.514</w:t>
      </w:r>
    </w:p>
    <w:p>
      <w:r>
        <w:t xml:space="preserve">lause_A: Ei ole miestä, joka leikkaa leipää. luokka: ristiriitaisuus</w:t>
      </w:r>
    </w:p>
    <w:p>
      <w:r>
        <w:rPr>
          <w:b/>
        </w:rPr>
        <w:t xml:space="preserve">Tulos</w:t>
      </w:r>
    </w:p>
    <w:p>
      <w:r>
        <w:t xml:space="preserve">Mies leikkaa leipää</w:t>
      </w:r>
    </w:p>
    <w:p>
      <w:r>
        <w:rPr>
          <w:b/>
        </w:rPr>
        <w:t xml:space="preserve">Esimerkki 1.515</w:t>
      </w:r>
    </w:p>
    <w:p>
      <w:r>
        <w:t xml:space="preserve">lause_A: Ikkunoita puhdistaa mies. luokka: ristiriitaisuus</w:t>
      </w:r>
    </w:p>
    <w:p>
      <w:r>
        <w:rPr>
          <w:b/>
        </w:rPr>
        <w:t xml:space="preserve">Tulos</w:t>
      </w:r>
    </w:p>
    <w:p>
      <w:r>
        <w:t xml:space="preserve">Mies ei ole puhdistamassa ikkunaa.</w:t>
      </w:r>
    </w:p>
    <w:p>
      <w:r>
        <w:rPr>
          <w:b/>
        </w:rPr>
        <w:t xml:space="preserve">Esimerkki 1.516</w:t>
      </w:r>
    </w:p>
    <w:p>
      <w:r>
        <w:t xml:space="preserve">lause_A: Sateessa ei kävele mies. luokka: ristiriita.</w:t>
      </w:r>
    </w:p>
    <w:p>
      <w:r>
        <w:rPr>
          <w:b/>
        </w:rPr>
        <w:t xml:space="preserve">Tulos</w:t>
      </w:r>
    </w:p>
    <w:p>
      <w:r>
        <w:t xml:space="preserve">Mies kävelee sateessa</w:t>
      </w:r>
    </w:p>
    <w:p>
      <w:r>
        <w:rPr>
          <w:b/>
        </w:rPr>
        <w:t xml:space="preserve">Esimerkki 1.517</w:t>
      </w:r>
    </w:p>
    <w:p>
      <w:r>
        <w:t xml:space="preserve">lause_A: Nainen harrastaa vesihiihtoa. luokka: ristiriita</w:t>
      </w:r>
    </w:p>
    <w:p>
      <w:r>
        <w:rPr>
          <w:b/>
        </w:rPr>
        <w:t xml:space="preserve">Tulos</w:t>
      </w:r>
    </w:p>
    <w:p>
      <w:r>
        <w:t xml:space="preserve">Nainen ei harrasta vesihiihtoa</w:t>
      </w:r>
    </w:p>
    <w:p>
      <w:r>
        <w:rPr>
          <w:b/>
        </w:rPr>
        <w:t xml:space="preserve">Esimerkki 1.518</w:t>
      </w:r>
    </w:p>
    <w:p>
      <w:r>
        <w:t xml:space="preserve">lause_A: Mies ei leikkaa sipulia. kategoria: ristiriita.</w:t>
      </w:r>
    </w:p>
    <w:p>
      <w:r>
        <w:rPr>
          <w:b/>
        </w:rPr>
        <w:t xml:space="preserve">Tulos</w:t>
      </w:r>
    </w:p>
    <w:p>
      <w:r>
        <w:t xml:space="preserve">Mies leikkaa sipulia</w:t>
      </w:r>
    </w:p>
    <w:p>
      <w:r>
        <w:rPr>
          <w:b/>
        </w:rPr>
        <w:t xml:space="preserve">Esimerkki 1.519</w:t>
      </w:r>
    </w:p>
    <w:p>
      <w:r>
        <w:t xml:space="preserve">lause_A: Keltainen koira juo vettä hanasta. kategoria: ristiriita.</w:t>
      </w:r>
    </w:p>
    <w:p>
      <w:r>
        <w:rPr>
          <w:b/>
        </w:rPr>
        <w:t xml:space="preserve">Tulos</w:t>
      </w:r>
    </w:p>
    <w:p>
      <w:r>
        <w:t xml:space="preserve">Keltainen koira juo vettä pullosta</w:t>
      </w:r>
    </w:p>
    <w:p>
      <w:r>
        <w:rPr>
          <w:b/>
        </w:rPr>
        <w:t xml:space="preserve">Esimerkki 1.520</w:t>
      </w:r>
    </w:p>
    <w:p>
      <w:r>
        <w:t xml:space="preserve">lause_A: Mies soittaa kosketinsoittimia. luokka: seurausmerkki</w:t>
      </w:r>
    </w:p>
    <w:p>
      <w:r>
        <w:rPr>
          <w:b/>
        </w:rPr>
        <w:t xml:space="preserve">Tulos</w:t>
      </w:r>
    </w:p>
    <w:p>
      <w:r>
        <w:t xml:space="preserve">Muusikko soittaa koskettimia</w:t>
      </w:r>
    </w:p>
    <w:p>
      <w:r>
        <w:rPr>
          <w:b/>
        </w:rPr>
        <w:t xml:space="preserve">Esimerkki 1.521</w:t>
      </w:r>
    </w:p>
    <w:p>
      <w:r>
        <w:t xml:space="preserve">lause_A: Neljä ihmistä kelluu lautalla. kategoria: ristiriita.</w:t>
      </w:r>
    </w:p>
    <w:p>
      <w:r>
        <w:rPr>
          <w:b/>
        </w:rPr>
        <w:t xml:space="preserve">Tulos</w:t>
      </w:r>
    </w:p>
    <w:p>
      <w:r>
        <w:t xml:space="preserve">Kukaan ei kellu lautalla</w:t>
      </w:r>
    </w:p>
    <w:p>
      <w:r>
        <w:rPr>
          <w:b/>
        </w:rPr>
        <w:t xml:space="preserve">Esimerkki 1.522</w:t>
      </w:r>
    </w:p>
    <w:p>
      <w:r>
        <w:t xml:space="preserve">lause_A: Kissa on jumissa liikkuvassa kattotuulettimessa. luokka: ristiriitainen.</w:t>
      </w:r>
    </w:p>
    <w:p>
      <w:r>
        <w:rPr>
          <w:b/>
        </w:rPr>
        <w:t xml:space="preserve">Tulos</w:t>
      </w:r>
    </w:p>
    <w:p>
      <w:r>
        <w:t xml:space="preserve">Ei ole kissaa, joka heiluu tuulettimen päällä</w:t>
      </w:r>
    </w:p>
    <w:p>
      <w:r>
        <w:rPr>
          <w:b/>
        </w:rPr>
        <w:t xml:space="preserve">Esimerkki 1.523</w:t>
      </w:r>
    </w:p>
    <w:p>
      <w:r>
        <w:t xml:space="preserve">lause_A: Bikineihin pukeutunut nainen vetää koiraa hihnassa merenrannalla. luokka: entailment (seuraus)</w:t>
      </w:r>
    </w:p>
    <w:p>
      <w:r>
        <w:rPr>
          <w:b/>
        </w:rPr>
        <w:t xml:space="preserve">Tulos</w:t>
      </w:r>
    </w:p>
    <w:p>
      <w:r>
        <w:t xml:space="preserve">Bikineihin pukeutunut nainen vetää koiraa hihnassa rannalla.</w:t>
      </w:r>
    </w:p>
    <w:p>
      <w:r>
        <w:rPr>
          <w:b/>
        </w:rPr>
        <w:t xml:space="preserve">Esimerkki 1.524</w:t>
      </w:r>
    </w:p>
    <w:p>
      <w:r>
        <w:t xml:space="preserve">lause_A: Gepardi juoksee nopeasti saaliinsa perässä... luokka: ristiriita</w:t>
      </w:r>
    </w:p>
    <w:p>
      <w:r>
        <w:rPr>
          <w:b/>
        </w:rPr>
        <w:t xml:space="preserve">Tulos</w:t>
      </w:r>
    </w:p>
    <w:p>
      <w:r>
        <w:t xml:space="preserve">Saalis juoksee nopeasti gepardin perässä.</w:t>
      </w:r>
    </w:p>
    <w:p>
      <w:r>
        <w:rPr>
          <w:b/>
        </w:rPr>
        <w:t xml:space="preserve">Esimerkki 1.525</w:t>
      </w:r>
    </w:p>
    <w:p>
      <w:r>
        <w:t xml:space="preserve">lause_A: Surffaaja nojaa surffilautaan. luokka: seurausmerkki</w:t>
      </w:r>
    </w:p>
    <w:p>
      <w:r>
        <w:rPr>
          <w:b/>
        </w:rPr>
        <w:t xml:space="preserve">Tulos</w:t>
      </w:r>
    </w:p>
    <w:p>
      <w:r>
        <w:t xml:space="preserve">Surffaaja nojaa surffilautaan.</w:t>
      </w:r>
    </w:p>
    <w:p>
      <w:r>
        <w:rPr>
          <w:b/>
        </w:rPr>
        <w:t xml:space="preserve">Esimerkki 1.526</w:t>
      </w:r>
    </w:p>
    <w:p>
      <w:r>
        <w:t xml:space="preserve">lause_A: Nainen ja kolme miestä poseeraavat liikkumattomina valokuvassa. luokka: entailment (seuraus)</w:t>
      </w:r>
    </w:p>
    <w:p>
      <w:r>
        <w:rPr>
          <w:b/>
        </w:rPr>
        <w:t xml:space="preserve">Tulos</w:t>
      </w:r>
    </w:p>
    <w:p>
      <w:r>
        <w:t xml:space="preserve">Kolme miestä ja nainen poseeraavat kuvaa varten.</w:t>
      </w:r>
    </w:p>
    <w:p>
      <w:r>
        <w:rPr>
          <w:b/>
        </w:rPr>
        <w:t xml:space="preserve">Esimerkki 1.527</w:t>
      </w:r>
    </w:p>
    <w:p>
      <w:r>
        <w:t xml:space="preserve">lause_A: Tyttö soittaa huilua. luokka: seurausmerkki</w:t>
      </w:r>
    </w:p>
    <w:p>
      <w:r>
        <w:rPr>
          <w:b/>
        </w:rPr>
        <w:t xml:space="preserve">Tulos</w:t>
      </w:r>
    </w:p>
    <w:p>
      <w:r>
        <w:t xml:space="preserve">Tyttö soittaa puhallinsoitinta</w:t>
      </w:r>
    </w:p>
    <w:p>
      <w:r>
        <w:rPr>
          <w:b/>
        </w:rPr>
        <w:t xml:space="preserve">Esimerkki 1.528</w:t>
      </w:r>
    </w:p>
    <w:p>
      <w:r>
        <w:t xml:space="preserve">lause_A: Henkilö ei kuutioi appelsiinipippuria. luokka: ristiriita.</w:t>
      </w:r>
    </w:p>
    <w:p>
      <w:r>
        <w:rPr>
          <w:b/>
        </w:rPr>
        <w:t xml:space="preserve">Tulos</w:t>
      </w:r>
    </w:p>
    <w:p>
      <w:r>
        <w:t xml:space="preserve">Henkilö kuutioi paprikaa, joka on oranssi.</w:t>
      </w:r>
    </w:p>
    <w:p>
      <w:r>
        <w:rPr>
          <w:b/>
        </w:rPr>
        <w:t xml:space="preserve">Esimerkki 1.529</w:t>
      </w:r>
    </w:p>
    <w:p>
      <w:r>
        <w:t xml:space="preserve">lause_A: Poika istuu mukavasti huoneessa ja soittaa pianoa lampun ääressä. luokka: entailment (seuraus)</w:t>
      </w:r>
    </w:p>
    <w:p>
      <w:r>
        <w:rPr>
          <w:b/>
        </w:rPr>
        <w:t xml:space="preserve">Tulos</w:t>
      </w:r>
    </w:p>
    <w:p>
      <w:r>
        <w:t xml:space="preserve">Poika istuu huoneessa ja soittaa pianoa lampun valossa.</w:t>
      </w:r>
    </w:p>
    <w:p>
      <w:r>
        <w:rPr>
          <w:b/>
        </w:rPr>
        <w:t xml:space="preserve">Esimerkki 1.530</w:t>
      </w:r>
    </w:p>
    <w:p>
      <w:r>
        <w:t xml:space="preserve">lause_A: Yksi mies laittaa mikroaaltouunin päälle. luokka: ristiriitaisuus</w:t>
      </w:r>
    </w:p>
    <w:p>
      <w:r>
        <w:rPr>
          <w:b/>
        </w:rPr>
        <w:t xml:space="preserve">Tulos</w:t>
      </w:r>
    </w:p>
    <w:p>
      <w:r>
        <w:t xml:space="preserve">Kukaan mies ei paina mikroaaltouunin nappeja -</w:t>
      </w:r>
    </w:p>
    <w:p>
      <w:r>
        <w:rPr>
          <w:b/>
        </w:rPr>
        <w:t xml:space="preserve">Esimerkki 1.531</w:t>
      </w:r>
    </w:p>
    <w:p>
      <w:r>
        <w:t xml:space="preserve">lause_A: Ei ole ketään miestä, joka rikkoo puulautoja käsillään. luokka: ristiriita.</w:t>
      </w:r>
    </w:p>
    <w:p>
      <w:r>
        <w:rPr>
          <w:b/>
        </w:rPr>
        <w:t xml:space="preserve">Tulos</w:t>
      </w:r>
    </w:p>
    <w:p>
      <w:r>
        <w:t xml:space="preserve">Mies rikkoo puulautoja kädellään</w:t>
      </w:r>
    </w:p>
    <w:p>
      <w:r>
        <w:rPr>
          <w:b/>
        </w:rPr>
        <w:t xml:space="preserve">Esimerkki 1.532</w:t>
      </w:r>
    </w:p>
    <w:p>
      <w:r>
        <w:t xml:space="preserve">Lause_A: Norsunpoikanen ei syö pientä puuta. luokka: ristiriita.</w:t>
      </w:r>
    </w:p>
    <w:p>
      <w:r>
        <w:rPr>
          <w:b/>
        </w:rPr>
        <w:t xml:space="preserve">Tulos</w:t>
      </w:r>
    </w:p>
    <w:p>
      <w:r>
        <w:t xml:space="preserve">Norsunpoikanen syö pientä puuta, -</w:t>
      </w:r>
    </w:p>
    <w:p>
      <w:r>
        <w:rPr>
          <w:b/>
        </w:rPr>
        <w:t xml:space="preserve">Esimerkki 1.533</w:t>
      </w:r>
    </w:p>
    <w:p>
      <w:r>
        <w:t xml:space="preserve">sentence_A: Valokuvaajien ympäröimällä miehellä on harmaa puku ja silmälasit. category: entailment</w:t>
      </w:r>
    </w:p>
    <w:p>
      <w:r>
        <w:rPr>
          <w:b/>
        </w:rPr>
        <w:t xml:space="preserve">Tulos</w:t>
      </w:r>
    </w:p>
    <w:p>
      <w:r>
        <w:t xml:space="preserve">Mies, jonka ympärillä on miehiä kameran kanssa, on pukeutunut harmaaseen pukuun ja silmälaseihin -</w:t>
      </w:r>
    </w:p>
    <w:p>
      <w:r>
        <w:rPr>
          <w:b/>
        </w:rPr>
        <w:t xml:space="preserve">Esimerkki 1.534</w:t>
      </w:r>
    </w:p>
    <w:p>
      <w:r>
        <w:t xml:space="preserve">lause_A: Mies seisoo keskellä liikuntasalia ja hänellä on pelipaita yllään. luokka: ristiriita</w:t>
      </w:r>
    </w:p>
    <w:p>
      <w:r>
        <w:rPr>
          <w:b/>
        </w:rPr>
        <w:t xml:space="preserve">Tulos</w:t>
      </w:r>
    </w:p>
    <w:p>
      <w:r>
        <w:t xml:space="preserve">Ei ole miestä, joka seisoo keskellä liikuntasalia ja jolla on pelipaita yllään.</w:t>
      </w:r>
    </w:p>
    <w:p>
      <w:r>
        <w:rPr>
          <w:b/>
        </w:rPr>
        <w:t xml:space="preserve">Esimerkki 1.535</w:t>
      </w:r>
    </w:p>
    <w:p>
      <w:r>
        <w:t xml:space="preserve">lause_A: Iso koira ja pieni valkoinen koira leikkivät yhdessä. kategoria: entailment (seuraus)</w:t>
      </w:r>
    </w:p>
    <w:p>
      <w:r>
        <w:rPr>
          <w:b/>
        </w:rPr>
        <w:t xml:space="preserve">Tulos</w:t>
      </w:r>
    </w:p>
    <w:p>
      <w:r>
        <w:t xml:space="preserve">Iso koira ja pieni valkoturkkinen koira leikkivät yhdessä.</w:t>
      </w:r>
    </w:p>
    <w:p>
      <w:r>
        <w:rPr>
          <w:b/>
        </w:rPr>
        <w:t xml:space="preserve">Esimerkki 1.536</w:t>
      </w:r>
    </w:p>
    <w:p>
      <w:r>
        <w:t xml:space="preserve">lause_A: Jotkut eläimet leikkivät villisti vedessä. luokka: entailment (seuraus)</w:t>
      </w:r>
    </w:p>
    <w:p>
      <w:r>
        <w:rPr>
          <w:b/>
        </w:rPr>
        <w:t xml:space="preserve">Tulos</w:t>
      </w:r>
    </w:p>
    <w:p>
      <w:r>
        <w:t xml:space="preserve">Muutama eläin leikkii vedessä</w:t>
      </w:r>
    </w:p>
    <w:p>
      <w:r>
        <w:rPr>
          <w:b/>
        </w:rPr>
        <w:t xml:space="preserve">Esimerkki 1.537</w:t>
      </w:r>
    </w:p>
    <w:p>
      <w:r>
        <w:t xml:space="preserve">lause_A: Ei ole nuorta poikaa, joka soittaa puhallinsoitinta. luokka: ristiriita.</w:t>
      </w:r>
    </w:p>
    <w:p>
      <w:r>
        <w:rPr>
          <w:b/>
        </w:rPr>
        <w:t xml:space="preserve">Tulos</w:t>
      </w:r>
    </w:p>
    <w:p>
      <w:r>
        <w:t xml:space="preserve">Nuori poika soittaa puhallinsoitinta</w:t>
      </w:r>
    </w:p>
    <w:p>
      <w:r>
        <w:rPr>
          <w:b/>
        </w:rPr>
        <w:t xml:space="preserve">Esimerkki 1.538</w:t>
      </w:r>
    </w:p>
    <w:p>
      <w:r>
        <w:t xml:space="preserve">lause_A: Musta koira hihnassa kävelee vedessä. luokka: seurausmerkki</w:t>
      </w:r>
    </w:p>
    <w:p>
      <w:r>
        <w:rPr>
          <w:b/>
        </w:rPr>
        <w:t xml:space="preserve">Tulos</w:t>
      </w:r>
    </w:p>
    <w:p>
      <w:r>
        <w:t xml:space="preserve">Koira on hihnassa ja kävelee vedessä.</w:t>
      </w:r>
    </w:p>
    <w:p>
      <w:r>
        <w:rPr>
          <w:b/>
        </w:rPr>
        <w:t xml:space="preserve">Esimerkki 1.539</w:t>
      </w:r>
    </w:p>
    <w:p>
      <w:r>
        <w:t xml:space="preserve">lause_A: Ei ole tyttöä, joka ratsastaa hevosella. luokka: ristiriitaisuus</w:t>
      </w:r>
    </w:p>
    <w:p>
      <w:r>
        <w:rPr>
          <w:b/>
        </w:rPr>
        <w:t xml:space="preserve">Tulos</w:t>
      </w:r>
    </w:p>
    <w:p>
      <w:r>
        <w:t xml:space="preserve">Tyttö kulkee hevosen selässä</w:t>
      </w:r>
    </w:p>
    <w:p>
      <w:r>
        <w:rPr>
          <w:b/>
        </w:rPr>
        <w:t xml:space="preserve">Esimerkki 1.540</w:t>
      </w:r>
    </w:p>
    <w:p>
      <w:r>
        <w:t xml:space="preserve">lause_A: Tiikeri kävelee ympäriinsä. luokka: ristiriita.</w:t>
      </w:r>
    </w:p>
    <w:p>
      <w:r>
        <w:rPr>
          <w:b/>
        </w:rPr>
        <w:t xml:space="preserve">Tulos</w:t>
      </w:r>
    </w:p>
    <w:p>
      <w:r>
        <w:t xml:space="preserve">Tiikeri ei kävele ympäriinsä</w:t>
      </w:r>
    </w:p>
    <w:p>
      <w:r>
        <w:rPr>
          <w:b/>
        </w:rPr>
        <w:t xml:space="preserve">Esimerkki 1.541</w:t>
      </w:r>
    </w:p>
    <w:p>
      <w:r>
        <w:t xml:space="preserve">lause_A: Kaksi ihmistä pysähtyy moottoripyörällä. luokka: entailment</w:t>
      </w:r>
    </w:p>
    <w:p>
      <w:r>
        <w:rPr>
          <w:b/>
        </w:rPr>
        <w:t xml:space="preserve">Tulos</w:t>
      </w:r>
    </w:p>
    <w:p>
      <w:r>
        <w:t xml:space="preserve">Kaksi ihmistä ajaa pyörällä</w:t>
      </w:r>
    </w:p>
    <w:p>
      <w:r>
        <w:rPr>
          <w:b/>
        </w:rPr>
        <w:t xml:space="preserve">Esimerkki 1.542</w:t>
      </w:r>
    </w:p>
    <w:p>
      <w:r>
        <w:t xml:space="preserve">lause_A: Poika ja tyttö leikkivät ja käyttävät käsivarsikellukkeita. luokka: ristiriitainen asia</w:t>
      </w:r>
    </w:p>
    <w:p>
      <w:r>
        <w:rPr>
          <w:b/>
        </w:rPr>
        <w:t xml:space="preserve">Tulos</w:t>
      </w:r>
    </w:p>
    <w:p>
      <w:r>
        <w:t xml:space="preserve">Poika ja tyttö eivät leiki ja käyttävät käsivarren kellukkeita.</w:t>
      </w:r>
    </w:p>
    <w:p>
      <w:r>
        <w:rPr>
          <w:b/>
        </w:rPr>
        <w:t xml:space="preserve">Esimerkki 1.543</w:t>
      </w:r>
    </w:p>
    <w:p>
      <w:r>
        <w:t xml:space="preserve">lause_A: Lihaa tiputetaan pannulle. luokka: ristiriita.</w:t>
      </w:r>
    </w:p>
    <w:p>
      <w:r>
        <w:rPr>
          <w:b/>
        </w:rPr>
        <w:t xml:space="preserve">Tulos</w:t>
      </w:r>
    </w:p>
    <w:p>
      <w:r>
        <w:t xml:space="preserve">Lihaa ei pudoteta pannulle</w:t>
      </w:r>
    </w:p>
    <w:p>
      <w:r>
        <w:rPr>
          <w:b/>
        </w:rPr>
        <w:t xml:space="preserve">Esimerkki 1.544</w:t>
      </w:r>
    </w:p>
    <w:p>
      <w:r>
        <w:t xml:space="preserve">Lause_A: Kone ei aja kynää. luokka: ristiriita.</w:t>
      </w:r>
    </w:p>
    <w:p>
      <w:r>
        <w:rPr>
          <w:b/>
        </w:rPr>
        <w:t xml:space="preserve">Tulos</w:t>
      </w:r>
    </w:p>
    <w:p>
      <w:r>
        <w:t xml:space="preserve">Kone ajelee lyijykynän päätä -</w:t>
      </w:r>
    </w:p>
    <w:p>
      <w:r>
        <w:rPr>
          <w:b/>
        </w:rPr>
        <w:t xml:space="preserve">Esimerkki 1.545</w:t>
      </w:r>
    </w:p>
    <w:p>
      <w:r>
        <w:t xml:space="preserve">lause_A: Sinipukuinen nuori tyttö hyppii ilmassa. luokka: ristiriita.</w:t>
      </w:r>
    </w:p>
    <w:p>
      <w:r>
        <w:rPr>
          <w:b/>
        </w:rPr>
        <w:t xml:space="preserve">Tulos</w:t>
      </w:r>
    </w:p>
    <w:p>
      <w:r>
        <w:t xml:space="preserve">Sinipukuinen tyttö ei hyppää ilmaan -</w:t>
      </w:r>
    </w:p>
    <w:p>
      <w:r>
        <w:rPr>
          <w:b/>
        </w:rPr>
        <w:t xml:space="preserve">Esimerkki 1.546</w:t>
      </w:r>
    </w:p>
    <w:p>
      <w:r>
        <w:t xml:space="preserve">lause_A: Pallo, joka on vihreä ja iso, kolkuttaa perunaa. luokka: seurausmerkki</w:t>
      </w:r>
    </w:p>
    <w:p>
      <w:r>
        <w:rPr>
          <w:b/>
        </w:rPr>
        <w:t xml:space="preserve">Tulos</w:t>
      </w:r>
    </w:p>
    <w:p>
      <w:r>
        <w:t xml:space="preserve">Suuri vihreä pallo osuu perunaan</w:t>
      </w:r>
    </w:p>
    <w:p>
      <w:r>
        <w:rPr>
          <w:b/>
        </w:rPr>
        <w:t xml:space="preserve">Esimerkki 1.547</w:t>
      </w:r>
    </w:p>
    <w:p>
      <w:r>
        <w:t xml:space="preserve">lause_A: Kaveri leikkii iloisesti jalkapussilla. kategoria: entailment (seuraus)</w:t>
      </w:r>
    </w:p>
    <w:p>
      <w:r>
        <w:rPr>
          <w:b/>
        </w:rPr>
        <w:t xml:space="preserve">Tulos</w:t>
      </w:r>
    </w:p>
    <w:p>
      <w:r>
        <w:t xml:space="preserve">Kaveri leikkii iloisesti jalkapussilla -</w:t>
      </w:r>
    </w:p>
    <w:p>
      <w:r>
        <w:rPr>
          <w:b/>
        </w:rPr>
        <w:t xml:space="preserve">Esimerkki 1.548</w:t>
      </w:r>
    </w:p>
    <w:p>
      <w:r>
        <w:t xml:space="preserve">lause_A: Pieni koira tarttuu hauskasti suullaan makuuhuoneen tossuun. luokka: entailment</w:t>
      </w:r>
    </w:p>
    <w:p>
      <w:r>
        <w:rPr>
          <w:b/>
        </w:rPr>
        <w:t xml:space="preserve">Tulos</w:t>
      </w:r>
    </w:p>
    <w:p>
      <w:r>
        <w:t xml:space="preserve">Pieni koira tarttuu suullaan makuuhuoneen tossuun...</w:t>
      </w:r>
    </w:p>
    <w:p>
      <w:r>
        <w:rPr>
          <w:b/>
        </w:rPr>
        <w:t xml:space="preserve">Esimerkki 1.549</w:t>
      </w:r>
    </w:p>
    <w:p>
      <w:r>
        <w:t xml:space="preserve">lause_A: Kaksi ihmistä istuu nurmikkotuolissa ja lukee kirjoja. luokka: seurausmerkki</w:t>
      </w:r>
    </w:p>
    <w:p>
      <w:r>
        <w:rPr>
          <w:b/>
        </w:rPr>
        <w:t xml:space="preserve">Tulos</w:t>
      </w:r>
    </w:p>
    <w:p>
      <w:r>
        <w:t xml:space="preserve">Jotkut ihmiset istuvat nurmikkotuoleilla ja lukevat kirjoja -</w:t>
      </w:r>
    </w:p>
    <w:p>
      <w:r>
        <w:rPr>
          <w:b/>
        </w:rPr>
        <w:t xml:space="preserve">Esimerkki 1.550</w:t>
      </w:r>
    </w:p>
    <w:p>
      <w:r>
        <w:t xml:space="preserve">lause_A: Teini-ikäinen poika puhuu tytön kanssa internet-kameran avulla. luokka: entailment (seuraus)</w:t>
      </w:r>
    </w:p>
    <w:p>
      <w:r>
        <w:rPr>
          <w:b/>
        </w:rPr>
        <w:t xml:space="preserve">Tulos</w:t>
      </w:r>
    </w:p>
    <w:p>
      <w:r>
        <w:t xml:space="preserve">Teini-ikäinen poika puhuu tytön kanssa web-kameran välityksellä.</w:t>
      </w:r>
    </w:p>
    <w:p>
      <w:r>
        <w:rPr>
          <w:b/>
        </w:rPr>
        <w:t xml:space="preserve">Esimerkki 1.551</w:t>
      </w:r>
    </w:p>
    <w:p>
      <w:r>
        <w:t xml:space="preserve">lause_A: Mies ei laita kanaa astiaan. kategoria: ristiriita.</w:t>
      </w:r>
    </w:p>
    <w:p>
      <w:r>
        <w:rPr>
          <w:b/>
        </w:rPr>
        <w:t xml:space="preserve">Tulos</w:t>
      </w:r>
    </w:p>
    <w:p>
      <w:r>
        <w:t xml:space="preserve">Mies laittaa kanaa astiaan</w:t>
      </w:r>
    </w:p>
    <w:p>
      <w:r>
        <w:rPr>
          <w:b/>
        </w:rPr>
        <w:t xml:space="preserve">Esimerkki 1.552</w:t>
      </w:r>
    </w:p>
    <w:p>
      <w:r>
        <w:t xml:space="preserve">lause_A: Mies puhuu puhelimessa. luokka: ristiriitaisuus</w:t>
      </w:r>
    </w:p>
    <w:p>
      <w:r>
        <w:rPr>
          <w:b/>
        </w:rPr>
        <w:t xml:space="preserve">Tulos</w:t>
      </w:r>
    </w:p>
    <w:p>
      <w:r>
        <w:t xml:space="preserve">Mies ei puhu puhelimeen</w:t>
      </w:r>
    </w:p>
    <w:p>
      <w:r>
        <w:rPr>
          <w:b/>
        </w:rPr>
        <w:t xml:space="preserve">Esimerkki 1.553</w:t>
      </w:r>
    </w:p>
    <w:p>
      <w:r>
        <w:t xml:space="preserve">lause_A: Mies rukoilee hartaasti. luokka: seurausmerkki</w:t>
      </w:r>
    </w:p>
    <w:p>
      <w:r>
        <w:rPr>
          <w:b/>
        </w:rPr>
        <w:t xml:space="preserve">Tulos</w:t>
      </w:r>
    </w:p>
    <w:p>
      <w:r>
        <w:t xml:space="preserve">Mies rukoilee</w:t>
      </w:r>
    </w:p>
    <w:p>
      <w:r>
        <w:rPr>
          <w:b/>
        </w:rPr>
        <w:t xml:space="preserve">Esimerkki 1.554</w:t>
      </w:r>
    </w:p>
    <w:p>
      <w:r>
        <w:t xml:space="preserve">lause_A: Orava pyörii ympyrää. kategoria: ristiriitaisuus</w:t>
      </w:r>
    </w:p>
    <w:p>
      <w:r>
        <w:rPr>
          <w:b/>
        </w:rPr>
        <w:t xml:space="preserve">Tulos</w:t>
      </w:r>
    </w:p>
    <w:p>
      <w:r>
        <w:t xml:space="preserve">Ei ole oravaa, joka pyörii ympyrää -</w:t>
      </w:r>
    </w:p>
    <w:p>
      <w:r>
        <w:rPr>
          <w:b/>
        </w:rPr>
        <w:t xml:space="preserve">Esimerkki 1.555</w:t>
      </w:r>
    </w:p>
    <w:p>
      <w:r>
        <w:t xml:space="preserve">lause_A: Henkilö leikkaa sieniä veitsellä. luokka: seurausmerkki</w:t>
      </w:r>
    </w:p>
    <w:p>
      <w:r>
        <w:rPr>
          <w:b/>
        </w:rPr>
        <w:t xml:space="preserve">Tulos</w:t>
      </w:r>
    </w:p>
    <w:p>
      <w:r>
        <w:t xml:space="preserve">Henkilö leikkaa sieniä</w:t>
      </w:r>
    </w:p>
    <w:p>
      <w:r>
        <w:rPr>
          <w:b/>
        </w:rPr>
        <w:t xml:space="preserve">Esimerkki 1.556</w:t>
      </w:r>
    </w:p>
    <w:p>
      <w:r>
        <w:t xml:space="preserve">lause_A: Nainen kuutioi sipulia. luokka: seurausmerkki</w:t>
      </w:r>
    </w:p>
    <w:p>
      <w:r>
        <w:rPr>
          <w:b/>
        </w:rPr>
        <w:t xml:space="preserve">Tulos</w:t>
      </w:r>
    </w:p>
    <w:p>
      <w:r>
        <w:t xml:space="preserve">Nainen kuutioi sipulia</w:t>
      </w:r>
    </w:p>
    <w:p>
      <w:r>
        <w:rPr>
          <w:b/>
        </w:rPr>
        <w:t xml:space="preserve">Esimerkki 1.557</w:t>
      </w:r>
    </w:p>
    <w:p>
      <w:r>
        <w:t xml:space="preserve">lause_A: Jääkiekkomaalivahdilla on yllään keltainen pelipaita ja hän puolustaa maalia. luokka: ristiriita</w:t>
      </w:r>
    </w:p>
    <w:p>
      <w:r>
        <w:rPr>
          <w:b/>
        </w:rPr>
        <w:t xml:space="preserve">Tulos</w:t>
      </w:r>
    </w:p>
    <w:p>
      <w:r>
        <w:t xml:space="preserve">Jääkiekkomaalivahdilla ei ole keltaista pelipaitaa eikä hän puolusta maalia.</w:t>
      </w:r>
    </w:p>
    <w:p>
      <w:r>
        <w:rPr>
          <w:b/>
        </w:rPr>
        <w:t xml:space="preserve">Esimerkki 1.558</w:t>
      </w:r>
    </w:p>
    <w:p>
      <w:r>
        <w:t xml:space="preserve">lause_A: Nuori tyttö puhaltaa kuplaa, joka on valtava. kategoria: ristiriitaisuus</w:t>
      </w:r>
    </w:p>
    <w:p>
      <w:r>
        <w:rPr>
          <w:b/>
        </w:rPr>
        <w:t xml:space="preserve">Tulos</w:t>
      </w:r>
    </w:p>
    <w:p>
      <w:r>
        <w:t xml:space="preserve">Nuori tyttö puhaltaa kuplaa, joka on hyvin pieni.</w:t>
      </w:r>
    </w:p>
    <w:p>
      <w:r>
        <w:rPr>
          <w:b/>
        </w:rPr>
        <w:t xml:space="preserve">Esimerkki 1.559</w:t>
      </w:r>
    </w:p>
    <w:p>
      <w:r>
        <w:t xml:space="preserve">lause_A: Mies puhuu puhujakorokkeella. kategoria: seurausmerkki</w:t>
      </w:r>
    </w:p>
    <w:p>
      <w:r>
        <w:rPr>
          <w:b/>
        </w:rPr>
        <w:t xml:space="preserve">Tulos</w:t>
      </w:r>
    </w:p>
    <w:p>
      <w:r>
        <w:t xml:space="preserve">Puhujakoroke on paikka, jossa mies puhuu</w:t>
      </w:r>
    </w:p>
    <w:p>
      <w:r>
        <w:rPr>
          <w:b/>
        </w:rPr>
        <w:t xml:space="preserve">Esimerkki 1.560</w:t>
      </w:r>
    </w:p>
    <w:p>
      <w:r>
        <w:t xml:space="preserve">lause_A: Kahdella miehellä ei ole kädessään onkivapoja. luokka: ristiriita.</w:t>
      </w:r>
    </w:p>
    <w:p>
      <w:r>
        <w:rPr>
          <w:b/>
        </w:rPr>
        <w:t xml:space="preserve">Tulos</w:t>
      </w:r>
    </w:p>
    <w:p>
      <w:r>
        <w:t xml:space="preserve">Kahdella miehellä on kädessään onkivavat</w:t>
      </w:r>
    </w:p>
    <w:p>
      <w:r>
        <w:rPr>
          <w:b/>
        </w:rPr>
        <w:t xml:space="preserve">Esimerkki 1.561</w:t>
      </w:r>
    </w:p>
    <w:p>
      <w:r>
        <w:t xml:space="preserve">lause_A: Koira on lähellä punaista palloa ilmassa. luokka: ristiriita.</w:t>
      </w:r>
    </w:p>
    <w:p>
      <w:r>
        <w:rPr>
          <w:b/>
        </w:rPr>
        <w:t xml:space="preserve">Tulos</w:t>
      </w:r>
    </w:p>
    <w:p>
      <w:r>
        <w:t xml:space="preserve">Koira on kaukana ilmassa olevasta punaisesta pallosta.</w:t>
      </w:r>
    </w:p>
    <w:p>
      <w:r>
        <w:rPr>
          <w:b/>
        </w:rPr>
        <w:t xml:space="preserve">Esimerkki 1.562</w:t>
      </w:r>
    </w:p>
    <w:p>
      <w:r>
        <w:t xml:space="preserve">lause_A: Vihreävalkoiseen urheiluasuun pukeutunut lapsi lepää nurmikolla. luokka: ristiriita.</w:t>
      </w:r>
    </w:p>
    <w:p>
      <w:r>
        <w:rPr>
          <w:b/>
        </w:rPr>
        <w:t xml:space="preserve">Tulos</w:t>
      </w:r>
    </w:p>
    <w:p>
      <w:r>
        <w:t xml:space="preserve">Vihreä-valkoiseen urheiluasuun pukeutunut lapsi juoksee nurmikolla...</w:t>
      </w:r>
    </w:p>
    <w:p>
      <w:r>
        <w:rPr>
          <w:b/>
        </w:rPr>
        <w:t xml:space="preserve">Esimerkki 1.563</w:t>
      </w:r>
    </w:p>
    <w:p>
      <w:r>
        <w:t xml:space="preserve">lause_A: Ei ole poikaa, joka leikkaa ruohoa saksilla. luokka: ristiriitaisuus</w:t>
      </w:r>
    </w:p>
    <w:p>
      <w:r>
        <w:rPr>
          <w:b/>
        </w:rPr>
        <w:t xml:space="preserve">Tulos</w:t>
      </w:r>
    </w:p>
    <w:p>
      <w:r>
        <w:t xml:space="preserve">Poika leikkaa ruohoa saksilla</w:t>
      </w:r>
    </w:p>
    <w:p>
      <w:r>
        <w:rPr>
          <w:b/>
        </w:rPr>
        <w:t xml:space="preserve">Esimerkki 1.564</w:t>
      </w:r>
    </w:p>
    <w:p>
      <w:r>
        <w:t xml:space="preserve">lause_A: Miehet nyrkkitappelevat kehässä. luokka: seurausmerkki</w:t>
      </w:r>
    </w:p>
    <w:p>
      <w:r>
        <w:rPr>
          <w:b/>
        </w:rPr>
        <w:t xml:space="preserve">Tulos</w:t>
      </w:r>
    </w:p>
    <w:p>
      <w:r>
        <w:t xml:space="preserve">Kaksi ihmistä nyrkkitappelee kehässä</w:t>
      </w:r>
    </w:p>
    <w:p>
      <w:r>
        <w:rPr>
          <w:b/>
        </w:rPr>
        <w:t xml:space="preserve">Esimerkki 1.565</w:t>
      </w:r>
    </w:p>
    <w:p>
      <w:r>
        <w:t xml:space="preserve">lause_A: Mies kävelee hitaasti köysisillan yli. luokka: seurausmerkki</w:t>
      </w:r>
    </w:p>
    <w:p>
      <w:r>
        <w:rPr>
          <w:b/>
        </w:rPr>
        <w:t xml:space="preserve">Tulos</w:t>
      </w:r>
    </w:p>
    <w:p>
      <w:r>
        <w:t xml:space="preserve">Mies kävelee hitaasti köydestä tehdyn sillan poikki.</w:t>
      </w:r>
    </w:p>
    <w:p>
      <w:r>
        <w:rPr>
          <w:b/>
        </w:rPr>
        <w:t xml:space="preserve">Esimerkki 1.566</w:t>
      </w:r>
    </w:p>
    <w:p>
      <w:r>
        <w:t xml:space="preserve">lause_A: Nainen lisää sokeria lihaan hitaasti. luokka: entailment</w:t>
      </w:r>
    </w:p>
    <w:p>
      <w:r>
        <w:rPr>
          <w:b/>
        </w:rPr>
        <w:t xml:space="preserve">Tulos</w:t>
      </w:r>
    </w:p>
    <w:p>
      <w:r>
        <w:t xml:space="preserve">Nainen lisää sokeria lihaan</w:t>
      </w:r>
    </w:p>
    <w:p>
      <w:r>
        <w:rPr>
          <w:b/>
        </w:rPr>
        <w:t xml:space="preserve">Esimerkki 1.567</w:t>
      </w:r>
    </w:p>
    <w:p>
      <w:r>
        <w:t xml:space="preserve">lause_A: Nuori poika juoksee valtameren aaltojen halki. luokka: seurausmerkki</w:t>
      </w:r>
    </w:p>
    <w:p>
      <w:r>
        <w:rPr>
          <w:b/>
        </w:rPr>
        <w:t xml:space="preserve">Tulos</w:t>
      </w:r>
    </w:p>
    <w:p>
      <w:r>
        <w:t xml:space="preserve">Nuori poika juoksee valtameren aaltojen läpi -</w:t>
      </w:r>
    </w:p>
    <w:p>
      <w:r>
        <w:rPr>
          <w:b/>
        </w:rPr>
        <w:t xml:space="preserve">Esimerkki 1.568</w:t>
      </w:r>
    </w:p>
    <w:p>
      <w:r>
        <w:t xml:space="preserve">lause_A: Yksi ruskea ja musta koira juoksee lehtien läpi. luokka: entailment (seuraus)</w:t>
      </w:r>
    </w:p>
    <w:p>
      <w:r>
        <w:rPr>
          <w:b/>
        </w:rPr>
        <w:t xml:space="preserve">Tulos</w:t>
      </w:r>
    </w:p>
    <w:p>
      <w:r>
        <w:t xml:space="preserve">Ruskea ja musta koira juoksee lehtien läpi...</w:t>
      </w:r>
    </w:p>
    <w:p>
      <w:r>
        <w:rPr>
          <w:b/>
        </w:rPr>
        <w:t xml:space="preserve">Esimerkki 1.569</w:t>
      </w:r>
    </w:p>
    <w:p>
      <w:r>
        <w:t xml:space="preserve">lause_A: Pizzan päälle ei ripottele juustoa kukaan mies. kategoria: ristiriitaisuus</w:t>
      </w:r>
    </w:p>
    <w:p>
      <w:r>
        <w:rPr>
          <w:b/>
        </w:rPr>
        <w:t xml:space="preserve">Tulos</w:t>
      </w:r>
    </w:p>
    <w:p>
      <w:r>
        <w:t xml:space="preserve">Mies laittaa juustoa pizzan päälle -</w:t>
      </w:r>
    </w:p>
    <w:p>
      <w:r>
        <w:rPr>
          <w:b/>
        </w:rPr>
        <w:t xml:space="preserve">Esimerkki 1.570</w:t>
      </w:r>
    </w:p>
    <w:p>
      <w:r>
        <w:t xml:space="preserve">lause_A: Ei ole olemassa naista, joka pilkkoo mustekalaa. luokka: ristiriitaisuus</w:t>
      </w:r>
    </w:p>
    <w:p>
      <w:r>
        <w:rPr>
          <w:b/>
        </w:rPr>
        <w:t xml:space="preserve">Tulos</w:t>
      </w:r>
    </w:p>
    <w:p>
      <w:r>
        <w:t xml:space="preserve">Nainen leikkaa keitettyä mustekalaa</w:t>
      </w:r>
    </w:p>
    <w:p>
      <w:r>
        <w:rPr>
          <w:b/>
        </w:rPr>
        <w:t xml:space="preserve">Esimerkki 1.571</w:t>
      </w:r>
    </w:p>
    <w:p>
      <w:r>
        <w:t xml:space="preserve">lause_A: Henkilö ei pilko nopeasti sieniä veitsellä. luokka: ristiriita.</w:t>
      </w:r>
    </w:p>
    <w:p>
      <w:r>
        <w:rPr>
          <w:b/>
        </w:rPr>
        <w:t xml:space="preserve">Tulos</w:t>
      </w:r>
    </w:p>
    <w:p>
      <w:r>
        <w:t xml:space="preserve">Henkilö pilkkoo nopeasti sieniä veitsellä -</w:t>
      </w:r>
    </w:p>
    <w:p>
      <w:r>
        <w:rPr>
          <w:b/>
        </w:rPr>
        <w:t xml:space="preserve">Esimerkki 1.572</w:t>
      </w:r>
    </w:p>
    <w:p>
      <w:r>
        <w:t xml:space="preserve">lause_A: Ruskehtava koira hyppii ylös ja nappaa tennispalloa. luokka: ristiriita.</w:t>
      </w:r>
    </w:p>
    <w:p>
      <w:r>
        <w:rPr>
          <w:b/>
        </w:rPr>
        <w:t xml:space="preserve">Tulos</w:t>
      </w:r>
    </w:p>
    <w:p>
      <w:r>
        <w:t xml:space="preserve">Ei ole ruskettunutta koiraa, joka hyppää ylös ja nappaa tennispallon...</w:t>
      </w:r>
    </w:p>
    <w:p>
      <w:r>
        <w:rPr>
          <w:b/>
        </w:rPr>
        <w:t xml:space="preserve">Esimerkki 1.573</w:t>
      </w:r>
    </w:p>
    <w:p>
      <w:r>
        <w:t xml:space="preserve">lause_A: Ei ole olemassa ihmistä, joka sekoittuu. luokka: ristiriita.</w:t>
      </w:r>
    </w:p>
    <w:p>
      <w:r>
        <w:rPr>
          <w:b/>
        </w:rPr>
        <w:t xml:space="preserve">Tulos</w:t>
      </w:r>
    </w:p>
    <w:p>
      <w:r>
        <w:t xml:space="preserve">Mies sekoittaa</w:t>
      </w:r>
    </w:p>
    <w:p>
      <w:r>
        <w:rPr>
          <w:b/>
        </w:rPr>
        <w:t xml:space="preserve">Esimerkki 1.574</w:t>
      </w:r>
    </w:p>
    <w:p>
      <w:r>
        <w:t xml:space="preserve">lause_A: Sähkökitaraa soittavaa naista ei ole. luokka: ristiriita.</w:t>
      </w:r>
    </w:p>
    <w:p>
      <w:r>
        <w:rPr>
          <w:b/>
        </w:rPr>
        <w:t xml:space="preserve">Tulos</w:t>
      </w:r>
    </w:p>
    <w:p>
      <w:r>
        <w:t xml:space="preserve">Nainen soittaa sähkökitaraa</w:t>
      </w:r>
    </w:p>
    <w:p>
      <w:r>
        <w:rPr>
          <w:b/>
        </w:rPr>
        <w:t xml:space="preserve">Esimerkki 1.575</w:t>
      </w:r>
    </w:p>
    <w:p>
      <w:r>
        <w:t xml:space="preserve">lause_A: Ei ole naista leikkaamassa parsakaalia. kategoria: ristiriita</w:t>
      </w:r>
    </w:p>
    <w:p>
      <w:r>
        <w:rPr>
          <w:b/>
        </w:rPr>
        <w:t xml:space="preserve">Tulos</w:t>
      </w:r>
    </w:p>
    <w:p>
      <w:r>
        <w:t xml:space="preserve">Nainen leikkaa parsakaalia</w:t>
      </w:r>
    </w:p>
    <w:p>
      <w:r>
        <w:rPr>
          <w:b/>
        </w:rPr>
        <w:t xml:space="preserve">Esimerkki 1.576</w:t>
      </w:r>
    </w:p>
    <w:p>
      <w:r>
        <w:t xml:space="preserve">lause_A: Pariskunta katsoo katuopasta. luokka: entailment (seuraus)</w:t>
      </w:r>
    </w:p>
    <w:p>
      <w:r>
        <w:rPr>
          <w:b/>
        </w:rPr>
        <w:t xml:space="preserve">Tulos</w:t>
      </w:r>
    </w:p>
    <w:p>
      <w:r>
        <w:t xml:space="preserve">Mies ja nainen seisovat taidegallerian edessä ja katsovat karttaa...</w:t>
      </w:r>
    </w:p>
    <w:p>
      <w:r>
        <w:rPr>
          <w:b/>
        </w:rPr>
        <w:t xml:space="preserve">Esimerkki 1.577</w:t>
      </w:r>
    </w:p>
    <w:p>
      <w:r>
        <w:t xml:space="preserve">Lause_A: Lapsiryhmä ei soita tamburiinia. luokka: ristiriita.</w:t>
      </w:r>
    </w:p>
    <w:p>
      <w:r>
        <w:rPr>
          <w:b/>
        </w:rPr>
        <w:t xml:space="preserve">Tulos</w:t>
      </w:r>
    </w:p>
    <w:p>
      <w:r>
        <w:t xml:space="preserve">Ryhmä lapsia kirkon kellarissa soittaa marakoita ja tamburiinia.</w:t>
      </w:r>
    </w:p>
    <w:p>
      <w:r>
        <w:rPr>
          <w:b/>
        </w:rPr>
        <w:t xml:space="preserve">Esimerkki 1.578</w:t>
      </w:r>
    </w:p>
    <w:p>
      <w:r>
        <w:t xml:space="preserve">lause_A: Traktorin renkaita ei käännetä. kategoria: ristiriitaisuus</w:t>
      </w:r>
    </w:p>
    <w:p>
      <w:r>
        <w:rPr>
          <w:b/>
        </w:rPr>
        <w:t xml:space="preserve">Tulos</w:t>
      </w:r>
    </w:p>
    <w:p>
      <w:r>
        <w:t xml:space="preserve">Kaksi kilpa-ajajaa kääntää traktorin renkaita -</w:t>
      </w:r>
    </w:p>
    <w:p>
      <w:r>
        <w:rPr>
          <w:b/>
        </w:rPr>
        <w:t xml:space="preserve">Esimerkki 1.579</w:t>
      </w:r>
    </w:p>
    <w:p>
      <w:r>
        <w:t xml:space="preserve">lause_A: Yksi nainen kuorii hitaasti perunaa. luokka: entailment (seuraus)</w:t>
      </w:r>
    </w:p>
    <w:p>
      <w:r>
        <w:rPr>
          <w:b/>
        </w:rPr>
        <w:t xml:space="preserve">Tulos</w:t>
      </w:r>
    </w:p>
    <w:p>
      <w:r>
        <w:t xml:space="preserve">Nainen kuorii perunaa -</w:t>
      </w:r>
    </w:p>
    <w:p>
      <w:r>
        <w:rPr>
          <w:b/>
        </w:rPr>
        <w:t xml:space="preserve">Esimerkki 1.580</w:t>
      </w:r>
    </w:p>
    <w:p>
      <w:r>
        <w:t xml:space="preserve">lause_A: Mies syö banaania puun vieressä. luokka: seurausmerkki</w:t>
      </w:r>
    </w:p>
    <w:p>
      <w:r>
        <w:rPr>
          <w:b/>
        </w:rPr>
        <w:t xml:space="preserve">Tulos</w:t>
      </w:r>
    </w:p>
    <w:p>
      <w:r>
        <w:t xml:space="preserve">Mies syö banaania...</w:t>
      </w:r>
    </w:p>
    <w:p>
      <w:r>
        <w:rPr>
          <w:b/>
        </w:rPr>
        <w:t xml:space="preserve">Esimerkki 1.581</w:t>
      </w:r>
    </w:p>
    <w:p>
      <w:r>
        <w:t xml:space="preserve">lause_A: Ei ole olemassa koiraa, joka juoksee lentopallon kanssa. kategoria: ristiriita.</w:t>
      </w:r>
    </w:p>
    <w:p>
      <w:r>
        <w:rPr>
          <w:b/>
        </w:rPr>
        <w:t xml:space="preserve">Tulos</w:t>
      </w:r>
    </w:p>
    <w:p>
      <w:r>
        <w:t xml:space="preserve">Koira juoksee lentopallon kanssa</w:t>
      </w:r>
    </w:p>
    <w:p>
      <w:r>
        <w:rPr>
          <w:b/>
        </w:rPr>
        <w:t xml:space="preserve">Esimerkki 1.582</w:t>
      </w:r>
    </w:p>
    <w:p>
      <w:r>
        <w:t xml:space="preserve">lause_A: Jalkapallo ei vieri maaliverkkoon. kategoria: ristiriita.</w:t>
      </w:r>
    </w:p>
    <w:p>
      <w:r>
        <w:rPr>
          <w:b/>
        </w:rPr>
        <w:t xml:space="preserve">Tulos</w:t>
      </w:r>
    </w:p>
    <w:p>
      <w:r>
        <w:t xml:space="preserve">Jalkapallo vierii maaliverkkoon.</w:t>
      </w:r>
    </w:p>
    <w:p>
      <w:r>
        <w:rPr>
          <w:b/>
        </w:rPr>
        <w:t xml:space="preserve">Esimerkki 1.583</w:t>
      </w:r>
    </w:p>
    <w:p>
      <w:r>
        <w:t xml:space="preserve">lause_A: Pandakarhu syö bambua. kategoria: ristiriita.</w:t>
      </w:r>
    </w:p>
    <w:p>
      <w:r>
        <w:rPr>
          <w:b/>
        </w:rPr>
        <w:t xml:space="preserve">Tulos</w:t>
      </w:r>
    </w:p>
    <w:p>
      <w:r>
        <w:t xml:space="preserve">Panda ei syö bambua</w:t>
      </w:r>
    </w:p>
    <w:p>
      <w:r>
        <w:rPr>
          <w:b/>
        </w:rPr>
        <w:t xml:space="preserve">Esimerkki 1.584</w:t>
      </w:r>
    </w:p>
    <w:p>
      <w:r>
        <w:t xml:space="preserve">lause_A: Kaksi lasta ja yksi aikuinen seisovat puun oksan vieressä. luokka: ristiriita.</w:t>
      </w:r>
    </w:p>
    <w:p>
      <w:r>
        <w:rPr>
          <w:b/>
        </w:rPr>
        <w:t xml:space="preserve">Tulos</w:t>
      </w:r>
    </w:p>
    <w:p>
      <w:r>
        <w:t xml:space="preserve">Kaksi lasta ja aikuinen eivät seiso puun oksan vieressä.</w:t>
      </w:r>
    </w:p>
    <w:p>
      <w:r>
        <w:rPr>
          <w:b/>
        </w:rPr>
        <w:t xml:space="preserve">Esimerkki 1.585</w:t>
      </w:r>
    </w:p>
    <w:p>
      <w:r>
        <w:t xml:space="preserve">lause_A: Järvessä ei ole koiria, jotka taistelevat frisbeestä. kategoria: ristiriitaisuus</w:t>
      </w:r>
    </w:p>
    <w:p>
      <w:r>
        <w:rPr>
          <w:b/>
        </w:rPr>
        <w:t xml:space="preserve">Tulos</w:t>
      </w:r>
    </w:p>
    <w:p>
      <w:r>
        <w:t xml:space="preserve">Kaksi koiraa taistelee frisbeestä järvessä</w:t>
      </w:r>
    </w:p>
    <w:p>
      <w:r>
        <w:rPr>
          <w:b/>
        </w:rPr>
        <w:t xml:space="preserve">Esimerkki 1.586</w:t>
      </w:r>
    </w:p>
    <w:p>
      <w:r>
        <w:t xml:space="preserve">lause_A: Mies sekoittaa kulhossa muutamia aineksia. luokka: seurausmerkki</w:t>
      </w:r>
    </w:p>
    <w:p>
      <w:r>
        <w:rPr>
          <w:b/>
        </w:rPr>
        <w:t xml:space="preserve">Tulos</w:t>
      </w:r>
    </w:p>
    <w:p>
      <w:r>
        <w:t xml:space="preserve">Henkilö sekoittaa kulhossa joitakin ainesosia...</w:t>
      </w:r>
    </w:p>
    <w:p>
      <w:r>
        <w:rPr>
          <w:b/>
        </w:rPr>
        <w:t xml:space="preserve">Esimerkki 1.587</w:t>
      </w:r>
    </w:p>
    <w:p>
      <w:r>
        <w:t xml:space="preserve">lause_A: Ihmisryhmä istuu kallion reunalla, ja heidän takanaan on maisemallinen näkymä. luokka: ristiriitaisuus</w:t>
      </w:r>
    </w:p>
    <w:p>
      <w:r>
        <w:rPr>
          <w:b/>
        </w:rPr>
        <w:t xml:space="preserve">Tulos</w:t>
      </w:r>
    </w:p>
    <w:p>
      <w:r>
        <w:t xml:space="preserve">Ihmisryhmä ei istu kallionreunalla, jonka takaa avautuu maisemallinen näkymä.</w:t>
      </w:r>
    </w:p>
    <w:p>
      <w:r>
        <w:rPr>
          <w:b/>
        </w:rPr>
        <w:t xml:space="preserve">Esimerkki 1.588</w:t>
      </w:r>
    </w:p>
    <w:p>
      <w:r>
        <w:t xml:space="preserve">lause_A: Tyttö meikkaa kasvojaan. luokka: ristiriitaisuus</w:t>
      </w:r>
    </w:p>
    <w:p>
      <w:r>
        <w:rPr>
          <w:b/>
        </w:rPr>
        <w:t xml:space="preserve">Tulos</w:t>
      </w:r>
    </w:p>
    <w:p>
      <w:r>
        <w:t xml:space="preserve">Ei ole naista meikkaamassa</w:t>
      </w:r>
    </w:p>
    <w:p>
      <w:r>
        <w:rPr>
          <w:b/>
        </w:rPr>
        <w:t xml:space="preserve">Esimerkki 1.589</w:t>
      </w:r>
    </w:p>
    <w:p>
      <w:r>
        <w:t xml:space="preserve">lause_A: Mies ratsastaa hevosella autiomaassa. luokka: seuraussuhteet</w:t>
      </w:r>
    </w:p>
    <w:p>
      <w:r>
        <w:rPr>
          <w:b/>
        </w:rPr>
        <w:t xml:space="preserve">Tulos</w:t>
      </w:r>
    </w:p>
    <w:p>
      <w:r>
        <w:t xml:space="preserve">Hevosella ratsastaa mies</w:t>
      </w:r>
    </w:p>
    <w:p>
      <w:r>
        <w:rPr>
          <w:b/>
        </w:rPr>
        <w:t xml:space="preserve">Esimerkki 1.590</w:t>
      </w:r>
    </w:p>
    <w:p>
      <w:r>
        <w:t xml:space="preserve">lause_A: Musta-oranssi lintu seisoo nurmikolla. luokka: seurausmerkki</w:t>
      </w:r>
    </w:p>
    <w:p>
      <w:r>
        <w:rPr>
          <w:b/>
        </w:rPr>
        <w:t xml:space="preserve">Tulos</w:t>
      </w:r>
    </w:p>
    <w:p>
      <w:r>
        <w:t xml:space="preserve">Musta ja oranssi lintu seisoo ruohikossa...</w:t>
      </w:r>
    </w:p>
    <w:p>
      <w:r>
        <w:rPr>
          <w:b/>
        </w:rPr>
        <w:t xml:space="preserve">Esimerkki 1.591</w:t>
      </w:r>
    </w:p>
    <w:p>
      <w:r>
        <w:t xml:space="preserve">lause_A: Ei ole olemassa koiraa, joka kääntyy nurmikolla ja jahtaa lentävää palloa. luokka: ristiriita.</w:t>
      </w:r>
    </w:p>
    <w:p>
      <w:r>
        <w:rPr>
          <w:b/>
        </w:rPr>
        <w:t xml:space="preserve">Tulos</w:t>
      </w:r>
    </w:p>
    <w:p>
      <w:r>
        <w:t xml:space="preserve">Koira kääntyy nurmikolla ja jahtaa lentävää palloa...</w:t>
      </w:r>
    </w:p>
    <w:p>
      <w:r>
        <w:rPr>
          <w:b/>
        </w:rPr>
        <w:t xml:space="preserve">Esimerkki 1.592</w:t>
      </w:r>
    </w:p>
    <w:p>
      <w:r>
        <w:t xml:space="preserve">lause_A: Nuori nainen tanssii. luokka: seurausmerkki</w:t>
      </w:r>
    </w:p>
    <w:p>
      <w:r>
        <w:rPr>
          <w:b/>
        </w:rPr>
        <w:t xml:space="preserve">Tulos</w:t>
      </w:r>
    </w:p>
    <w:p>
      <w:r>
        <w:t xml:space="preserve">Nuori tyttö tanssii</w:t>
      </w:r>
    </w:p>
    <w:p>
      <w:r>
        <w:rPr>
          <w:b/>
        </w:rPr>
        <w:t xml:space="preserve">Esimerkki 1.593</w:t>
      </w:r>
    </w:p>
    <w:p>
      <w:r>
        <w:t xml:space="preserve">lause_A: Paperia leikataan saksilla. kategoria: entailment</w:t>
      </w:r>
    </w:p>
    <w:p>
      <w:r>
        <w:rPr>
          <w:b/>
        </w:rPr>
        <w:t xml:space="preserve">Tulos</w:t>
      </w:r>
    </w:p>
    <w:p>
      <w:r>
        <w:t xml:space="preserve">Paperia leikataan</w:t>
      </w:r>
    </w:p>
    <w:p>
      <w:r>
        <w:rPr>
          <w:b/>
        </w:rPr>
        <w:t xml:space="preserve">Esimerkki 1.594</w:t>
      </w:r>
    </w:p>
    <w:p>
      <w:r>
        <w:t xml:space="preserve">lause_A: Koira ylittää joen kaatuneesta puusta tehtyä siltaa pitkin. luokka: ristiriita.</w:t>
      </w:r>
    </w:p>
    <w:p>
      <w:r>
        <w:rPr>
          <w:b/>
        </w:rPr>
        <w:t xml:space="preserve">Tulos</w:t>
      </w:r>
    </w:p>
    <w:p>
      <w:r>
        <w:t xml:space="preserve">Koira ei ylitä jokea kaatuneesta puusta tehtyä siltaa pitkin...</w:t>
      </w:r>
    </w:p>
    <w:p>
      <w:r>
        <w:rPr>
          <w:b/>
        </w:rPr>
        <w:t xml:space="preserve">Esimerkki 1.595</w:t>
      </w:r>
    </w:p>
    <w:p>
      <w:r>
        <w:t xml:space="preserve">lause_A: Ei ole miestä, jolla on maalin peittämät vaatteet tai joka istuu ulkona vilkkaalla alueella ja kirjoittaa jotain. luokka: ristiriitaisuus</w:t>
      </w:r>
    </w:p>
    <w:p>
      <w:r>
        <w:rPr>
          <w:b/>
        </w:rPr>
        <w:t xml:space="preserve">Tulos</w:t>
      </w:r>
    </w:p>
    <w:p>
      <w:r>
        <w:t xml:space="preserve">Miehellä on vaatteet, jotka ovat maalin peitossa, ja hän istuu ulkona vilkkaasti liikennöidyllä alueella ja kirjoittaa jotakin.</w:t>
      </w:r>
    </w:p>
    <w:p>
      <w:r>
        <w:rPr>
          <w:b/>
        </w:rPr>
        <w:t xml:space="preserve">Esimerkki 1.596</w:t>
      </w:r>
    </w:p>
    <w:p>
      <w:r>
        <w:t xml:space="preserve">lause_A: Mies, jolla on punaiseksi maalattu kypärä, ajaa sinisellä moottoripyörällä tietä pitkin. luokka: entailment (seuraus)</w:t>
      </w:r>
    </w:p>
    <w:p>
      <w:r>
        <w:rPr>
          <w:b/>
        </w:rPr>
        <w:t xml:space="preserve">Tulos</w:t>
      </w:r>
    </w:p>
    <w:p>
      <w:r>
        <w:t xml:space="preserve">Punakypäräinen moottoripyöräilijä ajaa sinisellä moottoripyörällä tietä alaspäin.</w:t>
      </w:r>
    </w:p>
    <w:p>
      <w:r>
        <w:rPr>
          <w:b/>
        </w:rPr>
        <w:t xml:space="preserve">Esimerkki 1.597</w:t>
      </w:r>
    </w:p>
    <w:p>
      <w:r>
        <w:t xml:space="preserve">lause_A: Joku ei sekoita chiliä kattilassa. kategoria: ristiriita.</w:t>
      </w:r>
    </w:p>
    <w:p>
      <w:r>
        <w:rPr>
          <w:b/>
        </w:rPr>
        <w:t xml:space="preserve">Tulos</w:t>
      </w:r>
    </w:p>
    <w:p>
      <w:r>
        <w:t xml:space="preserve">Joku sekoittaa chiliä kattilassa -</w:t>
      </w:r>
    </w:p>
    <w:p>
      <w:r>
        <w:rPr>
          <w:b/>
        </w:rPr>
        <w:t xml:space="preserve">Esimerkki 1.598</w:t>
      </w:r>
    </w:p>
    <w:p>
      <w:r>
        <w:t xml:space="preserve">lause_A: Mies laskee kitaraa. luokka: ristiriita.</w:t>
      </w:r>
    </w:p>
    <w:p>
      <w:r>
        <w:rPr>
          <w:b/>
        </w:rPr>
        <w:t xml:space="preserve">Tulos</w:t>
      </w:r>
    </w:p>
    <w:p>
      <w:r>
        <w:t xml:space="preserve">Mies soittaa kitaraa</w:t>
      </w:r>
    </w:p>
    <w:p>
      <w:r>
        <w:rPr>
          <w:b/>
        </w:rPr>
        <w:t xml:space="preserve">Esimerkki 1.599</w:t>
      </w:r>
    </w:p>
    <w:p>
      <w:r>
        <w:t xml:space="preserve">lause_A: Mies laittaa kanaa astiaan. kategoria: entailment (seuraus)</w:t>
      </w:r>
    </w:p>
    <w:p>
      <w:r>
        <w:rPr>
          <w:b/>
        </w:rPr>
        <w:t xml:space="preserve">Tulos</w:t>
      </w:r>
    </w:p>
    <w:p>
      <w:r>
        <w:t xml:space="preserve">Mies laittaa ruokaa laatikkoon</w:t>
      </w:r>
    </w:p>
    <w:p>
      <w:r>
        <w:rPr>
          <w:b/>
        </w:rPr>
        <w:t xml:space="preserve">Esimerkki 1.600</w:t>
      </w:r>
    </w:p>
    <w:p>
      <w:r>
        <w:t xml:space="preserve">lause_A: Koirat juoksevat kilpaa radalla. luokka: ristiriita.</w:t>
      </w:r>
    </w:p>
    <w:p>
      <w:r>
        <w:rPr>
          <w:b/>
        </w:rPr>
        <w:t xml:space="preserve">Tulos</w:t>
      </w:r>
    </w:p>
    <w:p>
      <w:r>
        <w:t xml:space="preserve">Koirakilpailuja ei järjestetä radalla</w:t>
      </w:r>
    </w:p>
    <w:p>
      <w:r>
        <w:rPr>
          <w:b/>
        </w:rPr>
        <w:t xml:space="preserve">Esimerkki 1.601</w:t>
      </w:r>
    </w:p>
    <w:p>
      <w:r>
        <w:t xml:space="preserve">lause_A: Kaksi poikaa leikkii trampoliinilla. luokka: ristiriita</w:t>
      </w:r>
    </w:p>
    <w:p>
      <w:r>
        <w:rPr>
          <w:b/>
        </w:rPr>
        <w:t xml:space="preserve">Tulos</w:t>
      </w:r>
    </w:p>
    <w:p>
      <w:r>
        <w:t xml:space="preserve">Kukaan ei leiki trampoliinilla</w:t>
      </w:r>
    </w:p>
    <w:p>
      <w:r>
        <w:rPr>
          <w:b/>
        </w:rPr>
        <w:t xml:space="preserve">Esimerkki 1.602</w:t>
      </w:r>
    </w:p>
    <w:p>
      <w:r>
        <w:t xml:space="preserve">lause_A: Kaksi miestä pelaa pöytätennistä. luokka: seurausmerkki</w:t>
      </w:r>
    </w:p>
    <w:p>
      <w:r>
        <w:rPr>
          <w:b/>
        </w:rPr>
        <w:t xml:space="preserve">Tulos</w:t>
      </w:r>
    </w:p>
    <w:p>
      <w:r>
        <w:t xml:space="preserve">Kaksi miestä pelaa pingistä</w:t>
      </w:r>
    </w:p>
    <w:p>
      <w:r>
        <w:rPr>
          <w:b/>
        </w:rPr>
        <w:t xml:space="preserve">Esimerkki 1.603</w:t>
      </w:r>
    </w:p>
    <w:p>
      <w:r>
        <w:t xml:space="preserve">lause_A: Kaksi lasta leikkii uima-altaassa, jossa on vihreänvärinen krokotiili kellumassa. luokka: entailment</w:t>
      </w:r>
    </w:p>
    <w:p>
      <w:r>
        <w:rPr>
          <w:b/>
        </w:rPr>
        <w:t xml:space="preserve">Tulos</w:t>
      </w:r>
    </w:p>
    <w:p>
      <w:r>
        <w:t xml:space="preserve">Kaksi lasta leikkii uima-altaassa, jossa on vihreä krokotiili kellumassa.</w:t>
      </w:r>
    </w:p>
    <w:p>
      <w:r>
        <w:rPr>
          <w:b/>
        </w:rPr>
        <w:t xml:space="preserve">Esimerkki 1.604</w:t>
      </w:r>
    </w:p>
    <w:p>
      <w:r>
        <w:t xml:space="preserve">lause_A: Aviopari kävelee alttarille. luokka: seurausmerkki</w:t>
      </w:r>
    </w:p>
    <w:p>
      <w:r>
        <w:rPr>
          <w:b/>
        </w:rPr>
        <w:t xml:space="preserve">Tulos</w:t>
      </w:r>
    </w:p>
    <w:p>
      <w:r>
        <w:t xml:space="preserve">Aviopari kävelee alttarille -</w:t>
      </w:r>
    </w:p>
    <w:p>
      <w:r>
        <w:rPr>
          <w:b/>
        </w:rPr>
        <w:t xml:space="preserve">Esimerkki 1.605</w:t>
      </w:r>
    </w:p>
    <w:p>
      <w:r>
        <w:t xml:space="preserve">lause_A: Kissa juo nälkäisenä maitoa. luokka: seuraussuhteet.</w:t>
      </w:r>
    </w:p>
    <w:p>
      <w:r>
        <w:rPr>
          <w:b/>
        </w:rPr>
        <w:t xml:space="preserve">Tulos</w:t>
      </w:r>
    </w:p>
    <w:p>
      <w:r>
        <w:t xml:space="preserve">Kissa juo nälkäisenä maitoa</w:t>
      </w:r>
    </w:p>
    <w:p>
      <w:r>
        <w:rPr>
          <w:b/>
        </w:rPr>
        <w:t xml:space="preserve">Esimerkki 1.606</w:t>
      </w:r>
    </w:p>
    <w:p>
      <w:r>
        <w:t xml:space="preserve">lause_A: Henkilö keittää nuudeleita. luokka: seurausmerkki</w:t>
      </w:r>
    </w:p>
    <w:p>
      <w:r>
        <w:rPr>
          <w:b/>
        </w:rPr>
        <w:t xml:space="preserve">Tulos</w:t>
      </w:r>
    </w:p>
    <w:p>
      <w:r>
        <w:t xml:space="preserve">Henkilö keittää nuudeleita</w:t>
      </w:r>
    </w:p>
    <w:p>
      <w:r>
        <w:rPr>
          <w:b/>
        </w:rPr>
        <w:t xml:space="preserve">Esimerkki 1.607</w:t>
      </w:r>
    </w:p>
    <w:p>
      <w:r>
        <w:t xml:space="preserve">lause_A: Nainen katsoo alaspäin ja hänellä on hääpuku. luokka: entailment (seuraus)</w:t>
      </w:r>
    </w:p>
    <w:p>
      <w:r>
        <w:rPr>
          <w:b/>
        </w:rPr>
        <w:t xml:space="preserve">Tulos</w:t>
      </w:r>
    </w:p>
    <w:p>
      <w:r>
        <w:t xml:space="preserve">Nainen katsoo alaspäin ja hänellä on huntu yllään.</w:t>
      </w:r>
    </w:p>
    <w:p>
      <w:r>
        <w:rPr>
          <w:b/>
        </w:rPr>
        <w:t xml:space="preserve">Esimerkki 1.608</w:t>
      </w:r>
    </w:p>
    <w:p>
      <w:r>
        <w:t xml:space="preserve">lause_A: Ihmisryhmä istuu maassa muistomerkin ulkopuolella. luokka: seurausmerkki</w:t>
      </w:r>
    </w:p>
    <w:p>
      <w:r>
        <w:rPr>
          <w:b/>
        </w:rPr>
        <w:t xml:space="preserve">Tulos</w:t>
      </w:r>
    </w:p>
    <w:p>
      <w:r>
        <w:t xml:space="preserve">Jotkut ihmiset istuvat maassa muistomerkin ulkopuolella -</w:t>
      </w:r>
    </w:p>
    <w:p>
      <w:r>
        <w:rPr>
          <w:b/>
        </w:rPr>
        <w:t xml:space="preserve">Esimerkki 1.609</w:t>
      </w:r>
    </w:p>
    <w:p>
      <w:r>
        <w:t xml:space="preserve">lause_A: Valkoiseen puseroon pukeutunut nainen ei piirrä tatuointia teini-ikäisen käteen. luokka: ristiriitaisuus</w:t>
      </w:r>
    </w:p>
    <w:p>
      <w:r>
        <w:rPr>
          <w:b/>
        </w:rPr>
        <w:t xml:space="preserve">Tulos</w:t>
      </w:r>
    </w:p>
    <w:p>
      <w:r>
        <w:t xml:space="preserve">Valkoiseen puseroon pukeutunut nainen piirtää tatuointia teini-ikäisen käteen.</w:t>
      </w:r>
    </w:p>
    <w:p>
      <w:r>
        <w:rPr>
          <w:b/>
        </w:rPr>
        <w:t xml:space="preserve">Esimerkki 1.610</w:t>
      </w:r>
    </w:p>
    <w:p>
      <w:r>
        <w:t xml:space="preserve">lause_A: Lapsilla on uimapuvut päällä ja vesi roiskuu ympäriinsä. luokka: ristiriitaisuus</w:t>
      </w:r>
    </w:p>
    <w:p>
      <w:r>
        <w:rPr>
          <w:b/>
        </w:rPr>
        <w:t xml:space="preserve">Tulos</w:t>
      </w:r>
    </w:p>
    <w:p>
      <w:r>
        <w:t xml:space="preserve">Lapsilla ei ole pukuja ja vesi roiskuu ympäriinsä.</w:t>
      </w:r>
    </w:p>
    <w:p>
      <w:r>
        <w:rPr>
          <w:b/>
        </w:rPr>
        <w:t xml:space="preserve">Esimerkki 1.611</w:t>
      </w:r>
    </w:p>
    <w:p>
      <w:r>
        <w:t xml:space="preserve">lause_A: Mies ei leikkaa perunaa. kategoria: ristiriita.</w:t>
      </w:r>
    </w:p>
    <w:p>
      <w:r>
        <w:rPr>
          <w:b/>
        </w:rPr>
        <w:t xml:space="preserve">Tulos</w:t>
      </w:r>
    </w:p>
    <w:p>
      <w:r>
        <w:t xml:space="preserve">Mies leikkaa perunaa</w:t>
      </w:r>
    </w:p>
    <w:p>
      <w:r>
        <w:rPr>
          <w:b/>
        </w:rPr>
        <w:t xml:space="preserve">Esimerkki 1.612</w:t>
      </w:r>
    </w:p>
    <w:p>
      <w:r>
        <w:t xml:space="preserve">lause_A: Eräs henkilö katkaisee miekalla tyhjän nahkasaappaan varvasta. luokka: seurausmerkki</w:t>
      </w:r>
    </w:p>
    <w:p>
      <w:r>
        <w:rPr>
          <w:b/>
        </w:rPr>
        <w:t xml:space="preserve">Tulos</w:t>
      </w:r>
    </w:p>
    <w:p>
      <w:r>
        <w:t xml:space="preserve">Mies katkaisee miekalla tyhjän nahkasaappaan varvasta -</w:t>
      </w:r>
    </w:p>
    <w:p>
      <w:r>
        <w:rPr>
          <w:b/>
        </w:rPr>
        <w:t xml:space="preserve">Esimerkki 1.613</w:t>
      </w:r>
    </w:p>
    <w:p>
      <w:r>
        <w:t xml:space="preserve">lause_A: Pyörän selässä ei ole henkilöä, joka hyppii ilmassa, kun aurinko välkkyy pyörän rungon läpi. luokka: ristiriitaisuus</w:t>
      </w:r>
    </w:p>
    <w:p>
      <w:r>
        <w:rPr>
          <w:b/>
        </w:rPr>
        <w:t xml:space="preserve">Tulos</w:t>
      </w:r>
    </w:p>
    <w:p>
      <w:r>
        <w:t xml:space="preserve">Pyöräilijä hyppää ilmassa ja aurinko leimahtaa pyörän rungon läpi.</w:t>
      </w:r>
    </w:p>
    <w:p>
      <w:r>
        <w:rPr>
          <w:b/>
        </w:rPr>
        <w:t xml:space="preserve">Esimerkki 1.614</w:t>
      </w:r>
    </w:p>
    <w:p>
      <w:r>
        <w:t xml:space="preserve">lause_A: Yläosattomissa oleva henkilö, jolla on selkäreppu, on kivikasan edessä, ja taustalla on pilviä. luokka: entailment (seuraus)</w:t>
      </w:r>
    </w:p>
    <w:p>
      <w:r>
        <w:rPr>
          <w:b/>
        </w:rPr>
        <w:t xml:space="preserve">Tulos</w:t>
      </w:r>
    </w:p>
    <w:p>
      <w:r>
        <w:t xml:space="preserve">Yläosattomissa oleva henkilö, jolla on selkäreppu, on kivikasan edessä, ja taustalla on pilviä.</w:t>
      </w:r>
    </w:p>
    <w:p>
      <w:r>
        <w:rPr>
          <w:b/>
        </w:rPr>
        <w:t xml:space="preserve">Esimerkki 1.615</w:t>
      </w:r>
    </w:p>
    <w:p>
      <w:r>
        <w:t xml:space="preserve">lause_A: Kukaan ei katkaise köyttä miekalla. luokka: ristiriitainen.</w:t>
      </w:r>
    </w:p>
    <w:p>
      <w:r>
        <w:rPr>
          <w:b/>
        </w:rPr>
        <w:t xml:space="preserve">Tulos</w:t>
      </w:r>
    </w:p>
    <w:p>
      <w:r>
        <w:t xml:space="preserve">Mies katkaisee köyttä miekalla -</w:t>
      </w:r>
    </w:p>
    <w:p>
      <w:r>
        <w:rPr>
          <w:b/>
        </w:rPr>
        <w:t xml:space="preserve">Esimerkki 1.616</w:t>
      </w:r>
    </w:p>
    <w:p>
      <w:r>
        <w:t xml:space="preserve">lause_A: Nainen violetissa topissa kävelee polkupyörällä kahden kivipylvään välissä. luokka: ristiriita</w:t>
      </w:r>
    </w:p>
    <w:p>
      <w:r>
        <w:rPr>
          <w:b/>
        </w:rPr>
        <w:t xml:space="preserve">Tulos</w:t>
      </w:r>
    </w:p>
    <w:p>
      <w:r>
        <w:t xml:space="preserve">Siellä ei ole naista violetissa topissa kävelemässä polkupyörällä kahden kivipylvään välissä...</w:t>
      </w:r>
    </w:p>
    <w:p>
      <w:r>
        <w:rPr>
          <w:b/>
        </w:rPr>
        <w:t xml:space="preserve">Esimerkki 1.617</w:t>
      </w:r>
    </w:p>
    <w:p>
      <w:r>
        <w:t xml:space="preserve">lause_A: Lumilautailija hyppää valkoisen lumen yli. luokka: entailment (seuraus)</w:t>
      </w:r>
    </w:p>
    <w:p>
      <w:r>
        <w:rPr>
          <w:b/>
        </w:rPr>
        <w:t xml:space="preserve">Tulos</w:t>
      </w:r>
    </w:p>
    <w:p>
      <w:r>
        <w:t xml:space="preserve">Lumilautailua harjoitteleva henkilö hyppää ilmaan...</w:t>
      </w:r>
    </w:p>
    <w:p>
      <w:r>
        <w:rPr>
          <w:b/>
        </w:rPr>
        <w:t xml:space="preserve">Esimerkki 1.618</w:t>
      </w:r>
    </w:p>
    <w:p>
      <w:r>
        <w:t xml:space="preserve">lause_A: Poika leikkaa ruohoa jalkakäytävän vieressä saksilla. luokka: ristiriita.</w:t>
      </w:r>
    </w:p>
    <w:p>
      <w:r>
        <w:rPr>
          <w:b/>
        </w:rPr>
        <w:t xml:space="preserve">Tulos</w:t>
      </w:r>
    </w:p>
    <w:p>
      <w:r>
        <w:t xml:space="preserve">Poika ei leikkaa ruohoa jalkakäytävän vieressä saksilla -</w:t>
      </w:r>
    </w:p>
    <w:p>
      <w:r>
        <w:rPr>
          <w:b/>
        </w:rPr>
        <w:t xml:space="preserve">Esimerkki 1.619</w:t>
      </w:r>
    </w:p>
    <w:p>
      <w:r>
        <w:t xml:space="preserve">lause_A: Tummaihoinen mieshenkilö seisoo yhdellä kädellä keltaisen rakennuksen edessä. luokka: ristiriitaisuus</w:t>
      </w:r>
    </w:p>
    <w:p>
      <w:r>
        <w:rPr>
          <w:b/>
        </w:rPr>
        <w:t xml:space="preserve">Tulos</w:t>
      </w:r>
    </w:p>
    <w:p>
      <w:r>
        <w:t xml:space="preserve">Tummaihoinen mies ei seiso yhdellä kädellä keltaisen rakennuksen edessä.</w:t>
      </w:r>
    </w:p>
    <w:p>
      <w:r>
        <w:rPr>
          <w:b/>
        </w:rPr>
        <w:t xml:space="preserve">Esimerkki 1.620</w:t>
      </w:r>
    </w:p>
    <w:p>
      <w:r>
        <w:t xml:space="preserve">lause_A: Mies ei ole leikkaamassa perunaa. luokka: ristiriita.</w:t>
      </w:r>
    </w:p>
    <w:p>
      <w:r>
        <w:rPr>
          <w:b/>
        </w:rPr>
        <w:t xml:space="preserve">Tulos</w:t>
      </w:r>
    </w:p>
    <w:p>
      <w:r>
        <w:t xml:space="preserve">Mies leikkaa perunaa</w:t>
      </w:r>
    </w:p>
    <w:p>
      <w:r>
        <w:rPr>
          <w:b/>
        </w:rPr>
        <w:t xml:space="preserve">Esimerkki 1.621</w:t>
      </w:r>
    </w:p>
    <w:p>
      <w:r>
        <w:t xml:space="preserve">lause_A: Nainen vatkaa kulhossa kahta munaa rautalangasta tehdyllä vatkaimella. luokka: ristiriita</w:t>
      </w:r>
    </w:p>
    <w:p>
      <w:r>
        <w:rPr>
          <w:b/>
        </w:rPr>
        <w:t xml:space="preserve">Tulos</w:t>
      </w:r>
    </w:p>
    <w:p>
      <w:r>
        <w:t xml:space="preserve">Ei ole naista, joka hakkaa kaksi munaa kulhossa ja käyttää rautalangasta tehtyä vispilää.</w:t>
      </w:r>
    </w:p>
    <w:p>
      <w:r>
        <w:rPr>
          <w:b/>
        </w:rPr>
        <w:t xml:space="preserve">Esimerkki 1.622</w:t>
      </w:r>
    </w:p>
    <w:p>
      <w:r>
        <w:t xml:space="preserve">lause_A: Mies laittaa valkosipulia leipäviipaleiden päälle. luokka: seurausmerkki</w:t>
      </w:r>
    </w:p>
    <w:p>
      <w:r>
        <w:rPr>
          <w:b/>
        </w:rPr>
        <w:t xml:space="preserve">Tulos</w:t>
      </w:r>
    </w:p>
    <w:p>
      <w:r>
        <w:t xml:space="preserve">Mies ripottelee mausteita useille viipaloiduille ja voilla voidelluille leiville.</w:t>
      </w:r>
    </w:p>
    <w:p>
      <w:r>
        <w:rPr>
          <w:b/>
        </w:rPr>
        <w:t xml:space="preserve">Esimerkki 1.623</w:t>
      </w:r>
    </w:p>
    <w:p>
      <w:r>
        <w:t xml:space="preserve">lause_A: Musta ja oranssi lintu seisoo ruohikossa. luokka: ristiriitainen.</w:t>
      </w:r>
    </w:p>
    <w:p>
      <w:r>
        <w:rPr>
          <w:b/>
        </w:rPr>
        <w:t xml:space="preserve">Tulos</w:t>
      </w:r>
    </w:p>
    <w:p>
      <w:r>
        <w:t xml:space="preserve">Musta ja oranssi lintu ei seiso ruohikossa...</w:t>
      </w:r>
    </w:p>
    <w:p>
      <w:r>
        <w:rPr>
          <w:b/>
        </w:rPr>
        <w:t xml:space="preserve">Esimerkki 1.624</w:t>
      </w:r>
    </w:p>
    <w:p>
      <w:r>
        <w:t xml:space="preserve">lause_A: Lumilautailija hyppää lumesta. luokka: entailment (seuraus)</w:t>
      </w:r>
    </w:p>
    <w:p>
      <w:r>
        <w:rPr>
          <w:b/>
        </w:rPr>
        <w:t xml:space="preserve">Tulos</w:t>
      </w:r>
    </w:p>
    <w:p>
      <w:r>
        <w:t xml:space="preserve">Lumilautailija hyppää pois lumesta.</w:t>
      </w:r>
    </w:p>
    <w:p>
      <w:r>
        <w:rPr>
          <w:b/>
        </w:rPr>
        <w:t xml:space="preserve">Esimerkki 1.625</w:t>
      </w:r>
    </w:p>
    <w:p>
      <w:r>
        <w:t xml:space="preserve">lause_A: Cowboy-hattupäinen mies kävelee torilla ja laittaa käden taskuunsa. kategoria: ristiriitaisuus</w:t>
      </w:r>
    </w:p>
    <w:p>
      <w:r>
        <w:rPr>
          <w:b/>
        </w:rPr>
        <w:t xml:space="preserve">Tulos</w:t>
      </w:r>
    </w:p>
    <w:p>
      <w:r>
        <w:t xml:space="preserve">Cowboy-hattupäinen mies ei kävele torilla eikä pistä kättä taskuunsa.</w:t>
      </w:r>
    </w:p>
    <w:p>
      <w:r>
        <w:rPr>
          <w:b/>
        </w:rPr>
        <w:t xml:space="preserve">Esimerkki 1.626</w:t>
      </w:r>
    </w:p>
    <w:p>
      <w:r>
        <w:t xml:space="preserve">lause_A: Yksi oransseihin shortseihin pukeutunut poika seisoo veden yläpuolella olevalla kalliojyrkänteellä ja toinen mustiin shortseihin pukeutunut poika sukeltaa veteen. luokka: entailment (seuraus)</w:t>
      </w:r>
    </w:p>
    <w:p>
      <w:r>
        <w:rPr>
          <w:b/>
        </w:rPr>
        <w:t xml:space="preserve">Tulos</w:t>
      </w:r>
    </w:p>
    <w:p>
      <w:r>
        <w:t xml:space="preserve">Kaksi urosta seisoo jyrkänteen reunalla ja toinen hyppää veteen.</w:t>
      </w:r>
    </w:p>
    <w:p>
      <w:r>
        <w:rPr>
          <w:b/>
        </w:rPr>
        <w:t xml:space="preserve">Esimerkki 1.627</w:t>
      </w:r>
    </w:p>
    <w:p>
      <w:r>
        <w:t xml:space="preserve">lause_A: Nainen puhuu äänekkäästi kännykkäänsä ja pitää käsilaukkua ja keltaista laukkua lähellä olevalla reunalla. luokka: entailment</w:t>
      </w:r>
    </w:p>
    <w:p>
      <w:r>
        <w:rPr>
          <w:b/>
        </w:rPr>
        <w:t xml:space="preserve">Tulos</w:t>
      </w:r>
    </w:p>
    <w:p>
      <w:r>
        <w:t xml:space="preserve">Nainen puhuu kännykkäänsä ja pitää käsilaukkua ja keltaista laukkua lähellä olevalla reunalla.</w:t>
      </w:r>
    </w:p>
    <w:p>
      <w:r>
        <w:rPr>
          <w:b/>
        </w:rPr>
        <w:t xml:space="preserve">Esimerkki 1.628</w:t>
      </w:r>
    </w:p>
    <w:p>
      <w:r>
        <w:t xml:space="preserve">lause_A: Henkilö seisoo laajalla jäätikkökentällä. kategoria: ristiriita.</w:t>
      </w:r>
    </w:p>
    <w:p>
      <w:r>
        <w:rPr>
          <w:b/>
        </w:rPr>
        <w:t xml:space="preserve">Tulos</w:t>
      </w:r>
    </w:p>
    <w:p>
      <w:r>
        <w:t xml:space="preserve">Ei ole ketään ihmistä, joka seisoo jäätikön keskellä -</w:t>
      </w:r>
    </w:p>
    <w:p>
      <w:r>
        <w:rPr>
          <w:b/>
        </w:rPr>
        <w:t xml:space="preserve">Esimerkki 1.629</w:t>
      </w:r>
    </w:p>
    <w:p>
      <w:r>
        <w:t xml:space="preserve">lause_A: Pieni poika, jolla on keltainen paita, nauraa rannalla. luokka: entailment (seuraus)</w:t>
      </w:r>
    </w:p>
    <w:p>
      <w:r>
        <w:rPr>
          <w:b/>
        </w:rPr>
        <w:t xml:space="preserve">Tulos</w:t>
      </w:r>
    </w:p>
    <w:p>
      <w:r>
        <w:t xml:space="preserve">Pikkupojalla on keltainen toppi ja hän nauraa.</w:t>
      </w:r>
    </w:p>
    <w:p>
      <w:r>
        <w:rPr>
          <w:b/>
        </w:rPr>
        <w:t xml:space="preserve">Esimerkki 1.630</w:t>
      </w:r>
    </w:p>
    <w:p>
      <w:r>
        <w:t xml:space="preserve">lause_A: Sotilasupseeri haukkuu alokkaita. luokka: entailment</w:t>
      </w:r>
    </w:p>
    <w:p>
      <w:r>
        <w:rPr>
          <w:b/>
        </w:rPr>
        <w:t xml:space="preserve">Tulos</w:t>
      </w:r>
    </w:p>
    <w:p>
      <w:r>
        <w:t xml:space="preserve">Upseeri puhuu sotilaille</w:t>
      </w:r>
    </w:p>
    <w:p>
      <w:r>
        <w:rPr>
          <w:b/>
        </w:rPr>
        <w:t xml:space="preserve">Esimerkki 1.631</w:t>
      </w:r>
    </w:p>
    <w:p>
      <w:r>
        <w:t xml:space="preserve">lause_A: Orava makaa. luokka: ristiriita.</w:t>
      </w:r>
    </w:p>
    <w:p>
      <w:r>
        <w:rPr>
          <w:b/>
        </w:rPr>
        <w:t xml:space="preserve">Tulos</w:t>
      </w:r>
    </w:p>
    <w:p>
      <w:r>
        <w:t xml:space="preserve">Orava juoksee ympyrää -</w:t>
      </w:r>
    </w:p>
    <w:p>
      <w:r>
        <w:rPr>
          <w:b/>
        </w:rPr>
        <w:t xml:space="preserve">Esimerkki 1.632</w:t>
      </w:r>
    </w:p>
    <w:p>
      <w:r>
        <w:t xml:space="preserve">lause_A: Nainen ajaa Seadoo-ajoneuvolla. luokka: ristiriitaisuus</w:t>
      </w:r>
    </w:p>
    <w:p>
      <w:r>
        <w:rPr>
          <w:b/>
        </w:rPr>
        <w:t xml:space="preserve">Tulos</w:t>
      </w:r>
    </w:p>
    <w:p>
      <w:r>
        <w:t xml:space="preserve">Kukaan ei aja vesiskootterilla aalloilla -</w:t>
      </w:r>
    </w:p>
    <w:p>
      <w:r>
        <w:rPr>
          <w:b/>
        </w:rPr>
        <w:t xml:space="preserve">Esimerkki 1.633</w:t>
      </w:r>
    </w:p>
    <w:p>
      <w:r>
        <w:t xml:space="preserve">lause_A: Ei ole koiraa, joka hyppii frisbeen perässä lumessa. kategoria: ristiriitaisuus</w:t>
      </w:r>
    </w:p>
    <w:p>
      <w:r>
        <w:rPr>
          <w:b/>
        </w:rPr>
        <w:t xml:space="preserve">Tulos</w:t>
      </w:r>
    </w:p>
    <w:p>
      <w:r>
        <w:t xml:space="preserve">Koira hyppii frisbeetä lumisateessa.</w:t>
      </w:r>
    </w:p>
    <w:p>
      <w:r>
        <w:rPr>
          <w:b/>
        </w:rPr>
        <w:t xml:space="preserve">Esimerkki 1.634</w:t>
      </w:r>
    </w:p>
    <w:p>
      <w:r>
        <w:t xml:space="preserve">lause_A: Apina kiusaa koiraa eläintarhassa. luokka: seurausmerkki</w:t>
      </w:r>
    </w:p>
    <w:p>
      <w:r>
        <w:rPr>
          <w:b/>
        </w:rPr>
        <w:t xml:space="preserve">Tulos</w:t>
      </w:r>
    </w:p>
    <w:p>
      <w:r>
        <w:t xml:space="preserve">Apina kiusaa koiraa eläintarhassa...</w:t>
      </w:r>
    </w:p>
    <w:p>
      <w:r>
        <w:rPr>
          <w:b/>
        </w:rPr>
        <w:t xml:space="preserve">Esimerkki 1.635</w:t>
      </w:r>
    </w:p>
    <w:p>
      <w:r>
        <w:t xml:space="preserve">lause_A: Nainen viipaloi sipulia. luokka: seurausmerkki</w:t>
      </w:r>
    </w:p>
    <w:p>
      <w:r>
        <w:rPr>
          <w:b/>
        </w:rPr>
        <w:t xml:space="preserve">Tulos</w:t>
      </w:r>
    </w:p>
    <w:p>
      <w:r>
        <w:t xml:space="preserve">Nainen viipaloi sipulia -</w:t>
      </w:r>
    </w:p>
    <w:p>
      <w:r>
        <w:rPr>
          <w:b/>
        </w:rPr>
        <w:t xml:space="preserve">Esimerkki 1.636</w:t>
      </w:r>
    </w:p>
    <w:p>
      <w:r>
        <w:t xml:space="preserve">lause_A: Koira juoksee pallon perässä ruohikossa. luokka: seuraussuhteet</w:t>
      </w:r>
    </w:p>
    <w:p>
      <w:r>
        <w:rPr>
          <w:b/>
        </w:rPr>
        <w:t xml:space="preserve">Tulos</w:t>
      </w:r>
    </w:p>
    <w:p>
      <w:r>
        <w:t xml:space="preserve">Koira jahtaa palloa ruohikolla...</w:t>
      </w:r>
    </w:p>
    <w:p>
      <w:r>
        <w:rPr>
          <w:b/>
        </w:rPr>
        <w:t xml:space="preserve">Esimerkki 1.637</w:t>
      </w:r>
    </w:p>
    <w:p>
      <w:r>
        <w:t xml:space="preserve">lause_A: Sateenvarjon alla olevaa poikaa pitää sylissään isä, jolla on siniseksi värjätty takki. luokka: entailment (seuraus)</w:t>
      </w:r>
    </w:p>
    <w:p>
      <w:r>
        <w:rPr>
          <w:b/>
        </w:rPr>
        <w:t xml:space="preserve">Tulos</w:t>
      </w:r>
    </w:p>
    <w:p>
      <w:r>
        <w:t xml:space="preserve">Sateenvarjon alla olevaa poikaa pitää sylissään isä, jolla on sininen takki.</w:t>
      </w:r>
    </w:p>
    <w:p>
      <w:r>
        <w:rPr>
          <w:b/>
        </w:rPr>
        <w:t xml:space="preserve">Esimerkki 1.638</w:t>
      </w:r>
    </w:p>
    <w:p>
      <w:r>
        <w:t xml:space="preserve">lause_A: Hamsteri ei laula. kategoria: ristiriita.</w:t>
      </w:r>
    </w:p>
    <w:p>
      <w:r>
        <w:rPr>
          <w:b/>
        </w:rPr>
        <w:t xml:space="preserve">Tulos</w:t>
      </w:r>
    </w:p>
    <w:p>
      <w:r>
        <w:t xml:space="preserve">Hamsteri laulaa</w:t>
      </w:r>
    </w:p>
    <w:p>
      <w:r>
        <w:rPr>
          <w:b/>
        </w:rPr>
        <w:t xml:space="preserve">Esimerkki 1.639</w:t>
      </w:r>
    </w:p>
    <w:p>
      <w:r>
        <w:t xml:space="preserve">sentence_A: Oranssiin paitaan ja klovnimeikkiin pukeutunut nainen seisoo puistossa ja muut katselevat. category: entailment</w:t>
      </w:r>
    </w:p>
    <w:p>
      <w:r>
        <w:rPr>
          <w:b/>
        </w:rPr>
        <w:t xml:space="preserve">Tulos</w:t>
      </w:r>
    </w:p>
    <w:p>
      <w:r>
        <w:t xml:space="preserve">Tyttö oranssissa paidassa ja pelle meikissä seisoo puistossa ja muut katsovat vieressä</w:t>
      </w:r>
    </w:p>
    <w:p>
      <w:r>
        <w:rPr>
          <w:b/>
        </w:rPr>
        <w:t xml:space="preserve">Esimerkki 1.640</w:t>
      </w:r>
    </w:p>
    <w:p>
      <w:r>
        <w:t xml:space="preserve">lause_A: Lehmä syö ruohoa. luokka: seurausmerkki</w:t>
      </w:r>
    </w:p>
    <w:p>
      <w:r>
        <w:rPr>
          <w:b/>
        </w:rPr>
        <w:t xml:space="preserve">Tulos</w:t>
      </w:r>
    </w:p>
    <w:p>
      <w:r>
        <w:t xml:space="preserve">Lehmä ei syö heinää</w:t>
      </w:r>
    </w:p>
    <w:p>
      <w:r>
        <w:rPr>
          <w:b/>
        </w:rPr>
        <w:t xml:space="preserve">Esimerkki 1.641</w:t>
      </w:r>
    </w:p>
    <w:p>
      <w:r>
        <w:t xml:space="preserve">lause_A: Naisella on päässään egyptiläinen hattu. luokka: entailment (seuraus)</w:t>
      </w:r>
    </w:p>
    <w:p>
      <w:r>
        <w:rPr>
          <w:b/>
        </w:rPr>
        <w:t xml:space="preserve">Tulos</w:t>
      </w:r>
    </w:p>
    <w:p>
      <w:r>
        <w:t xml:space="preserve">Naisella on yllään egyptiläinen päähine.</w:t>
      </w:r>
    </w:p>
    <w:p>
      <w:r>
        <w:rPr>
          <w:b/>
        </w:rPr>
        <w:t xml:space="preserve">Esimerkki 1.642</w:t>
      </w:r>
    </w:p>
    <w:p>
      <w:r>
        <w:t xml:space="preserve">lause_A: Nainen ompelee koneella. kategoria: ristiriita.</w:t>
      </w:r>
    </w:p>
    <w:p>
      <w:r>
        <w:rPr>
          <w:b/>
        </w:rPr>
        <w:t xml:space="preserve">Tulos</w:t>
      </w:r>
    </w:p>
    <w:p>
      <w:r>
        <w:t xml:space="preserve">Kukaan nainen ei käytä ompelukonetta</w:t>
      </w:r>
    </w:p>
    <w:p>
      <w:r>
        <w:rPr>
          <w:b/>
        </w:rPr>
        <w:t xml:space="preserve">Esimerkki 1.643</w:t>
      </w:r>
    </w:p>
    <w:p>
      <w:r>
        <w:t xml:space="preserve">lause_A: Mies kiillottaa ikkunoita. luokka: entailment</w:t>
      </w:r>
    </w:p>
    <w:p>
      <w:r>
        <w:rPr>
          <w:b/>
        </w:rPr>
        <w:t xml:space="preserve">Tulos</w:t>
      </w:r>
    </w:p>
    <w:p>
      <w:r>
        <w:t xml:space="preserve">Ikkunoita putsaa mies, joka</w:t>
      </w:r>
    </w:p>
    <w:p>
      <w:r>
        <w:rPr>
          <w:b/>
        </w:rPr>
        <w:t xml:space="preserve">Esimerkki 1.644</w:t>
      </w:r>
    </w:p>
    <w:p>
      <w:r>
        <w:t xml:space="preserve">lause_A: Nainen pilkkoo valkosipulia. luokka: seurausmerkki</w:t>
      </w:r>
    </w:p>
    <w:p>
      <w:r>
        <w:rPr>
          <w:b/>
        </w:rPr>
        <w:t xml:space="preserve">Tulos</w:t>
      </w:r>
    </w:p>
    <w:p>
      <w:r>
        <w:t xml:space="preserve">Nainen kuutioi valkosipulia</w:t>
      </w:r>
    </w:p>
    <w:p>
      <w:r>
        <w:rPr>
          <w:b/>
        </w:rPr>
        <w:t xml:space="preserve">Esimerkki 1.645</w:t>
      </w:r>
    </w:p>
    <w:p>
      <w:r>
        <w:t xml:space="preserve">lause_A: Täyteen ahdetussa junassa ei ole tyttöä, jolla on musta laukku. kategoria: ristiriita</w:t>
      </w:r>
    </w:p>
    <w:p>
      <w:r>
        <w:rPr>
          <w:b/>
        </w:rPr>
        <w:t xml:space="preserve">Tulos</w:t>
      </w:r>
    </w:p>
    <w:p>
      <w:r>
        <w:t xml:space="preserve">Tyttö, jolla on musta laukku, on täpötäydessä junassa -</w:t>
      </w:r>
    </w:p>
    <w:p>
      <w:r>
        <w:rPr>
          <w:b/>
        </w:rPr>
        <w:t xml:space="preserve">Esimerkki 1.646</w:t>
      </w:r>
    </w:p>
    <w:p>
      <w:r>
        <w:t xml:space="preserve">lause_A: Tukki makaa pandakarhun päällä. luokka: ristiriitaisuus</w:t>
      </w:r>
    </w:p>
    <w:p>
      <w:r>
        <w:rPr>
          <w:b/>
        </w:rPr>
        <w:t xml:space="preserve">Tulos</w:t>
      </w:r>
    </w:p>
    <w:p>
      <w:r>
        <w:t xml:space="preserve">Pandakarhu makaa tukkien päällä...</w:t>
      </w:r>
    </w:p>
    <w:p>
      <w:r>
        <w:rPr>
          <w:b/>
        </w:rPr>
        <w:t xml:space="preserve">Esimerkki 1.647</w:t>
      </w:r>
    </w:p>
    <w:p>
      <w:r>
        <w:t xml:space="preserve">lause_A: Nainen soittaa iloisesti kitaraa, joka on akustinen, ja laulaa. luokka: entailment (seuraus)</w:t>
      </w:r>
    </w:p>
    <w:p>
      <w:r>
        <w:rPr>
          <w:b/>
        </w:rPr>
        <w:t xml:space="preserve">Tulos</w:t>
      </w:r>
    </w:p>
    <w:p>
      <w:r>
        <w:t xml:space="preserve">Nainen soittaa kitaraa, joka on akustinen, ja laulaa...</w:t>
      </w:r>
    </w:p>
    <w:p>
      <w:r>
        <w:rPr>
          <w:b/>
        </w:rPr>
        <w:t xml:space="preserve">Esimerkki 1.648</w:t>
      </w:r>
    </w:p>
    <w:p>
      <w:r>
        <w:t xml:space="preserve">lause_A: Joku viipaloi tomaattia. luokka: ristiriitaisuus</w:t>
      </w:r>
    </w:p>
    <w:p>
      <w:r>
        <w:rPr>
          <w:b/>
        </w:rPr>
        <w:t xml:space="preserve">Tulos</w:t>
      </w:r>
    </w:p>
    <w:p>
      <w:r>
        <w:t xml:space="preserve">Kukaan ei leikkaa tomaattia</w:t>
      </w:r>
    </w:p>
    <w:p>
      <w:r>
        <w:rPr>
          <w:b/>
        </w:rPr>
        <w:t xml:space="preserve">Esimerkki 1.649</w:t>
      </w:r>
    </w:p>
    <w:p>
      <w:r>
        <w:t xml:space="preserve">lause_A: Nainen poimii kengurua. kategoria: ristiriita.</w:t>
      </w:r>
    </w:p>
    <w:p>
      <w:r>
        <w:rPr>
          <w:b/>
        </w:rPr>
        <w:t xml:space="preserve">Tulos</w:t>
      </w:r>
    </w:p>
    <w:p>
      <w:r>
        <w:t xml:space="preserve">Kenguru poimii naisen ylös.</w:t>
      </w:r>
    </w:p>
    <w:p>
      <w:r>
        <w:rPr>
          <w:b/>
        </w:rPr>
        <w:t xml:space="preserve">Esimerkki 1.650</w:t>
      </w:r>
    </w:p>
    <w:p>
      <w:r>
        <w:t xml:space="preserve">lause_A: Rullaluistelijat rullaavat muodostelmassa mäkeä alas. luokka: ristiriitaisuus</w:t>
      </w:r>
    </w:p>
    <w:p>
      <w:r>
        <w:rPr>
          <w:b/>
        </w:rPr>
        <w:t xml:space="preserve">Tulos</w:t>
      </w:r>
    </w:p>
    <w:p>
      <w:r>
        <w:t xml:space="preserve">Rullaluistelijat eivät rullaa muodostelmassa mäkeä alas.</w:t>
      </w:r>
    </w:p>
    <w:p>
      <w:r>
        <w:rPr>
          <w:b/>
        </w:rPr>
        <w:t xml:space="preserve">Esimerkki 1.651</w:t>
      </w:r>
    </w:p>
    <w:p>
      <w:r>
        <w:t xml:space="preserve">lause_A: Nainen soittaa huilua. luokka: seurausmerkki</w:t>
      </w:r>
    </w:p>
    <w:p>
      <w:r>
        <w:rPr>
          <w:b/>
        </w:rPr>
        <w:t xml:space="preserve">Tulos</w:t>
      </w:r>
    </w:p>
    <w:p>
      <w:r>
        <w:t xml:space="preserve">Huilua soittaa nainen</w:t>
      </w:r>
    </w:p>
    <w:p>
      <w:r>
        <w:rPr>
          <w:b/>
        </w:rPr>
        <w:t xml:space="preserve">Esimerkki 1.652</w:t>
      </w:r>
    </w:p>
    <w:p>
      <w:r>
        <w:t xml:space="preserve">lause_A: Henkilö lentää ilmassa polkupyörän selässä. luokka: ristiriitaisuus</w:t>
      </w:r>
    </w:p>
    <w:p>
      <w:r>
        <w:rPr>
          <w:b/>
        </w:rPr>
        <w:t xml:space="preserve">Tulos</w:t>
      </w:r>
    </w:p>
    <w:p>
      <w:r>
        <w:t xml:space="preserve">Henkilö ei lennä ilmassa polkupyörällä.</w:t>
      </w:r>
    </w:p>
    <w:p>
      <w:r>
        <w:rPr>
          <w:b/>
        </w:rPr>
        <w:t xml:space="preserve">Esimerkki 1.653</w:t>
      </w:r>
    </w:p>
    <w:p>
      <w:r>
        <w:t xml:space="preserve">lause_A: Ei ole mitään vaaleatukkaista pikkutyttöä, joka hymyilee ja istuu keinussa. kategoria: ristiriita</w:t>
      </w:r>
    </w:p>
    <w:p>
      <w:r>
        <w:rPr>
          <w:b/>
        </w:rPr>
        <w:t xml:space="preserve">Tulos</w:t>
      </w:r>
    </w:p>
    <w:p>
      <w:r>
        <w:t xml:space="preserve">Pieni tyttö, jolla on vaaleat hiukset, hymyilee ja istuu keinussa...</w:t>
      </w:r>
    </w:p>
    <w:p>
      <w:r>
        <w:rPr>
          <w:b/>
        </w:rPr>
        <w:t xml:space="preserve">Esimerkki 1.654</w:t>
      </w:r>
    </w:p>
    <w:p>
      <w:r>
        <w:t xml:space="preserve">lause_A: Mies ilman paitaa hyppää tukin yli. luokka: seuraussuhde</w:t>
      </w:r>
    </w:p>
    <w:p>
      <w:r>
        <w:rPr>
          <w:b/>
        </w:rPr>
        <w:t xml:space="preserve">Tulos</w:t>
      </w:r>
    </w:p>
    <w:p>
      <w:r>
        <w:t xml:space="preserve">Paidaton mies hyppää hirren yli -</w:t>
      </w:r>
    </w:p>
    <w:p>
      <w:r>
        <w:rPr>
          <w:b/>
        </w:rPr>
        <w:t xml:space="preserve">Esimerkki 1.655</w:t>
      </w:r>
    </w:p>
    <w:p>
      <w:r>
        <w:t xml:space="preserve">lause_A: Suuri valkoinen koira hyppii ilmassa lumen peittämällä alueella. luokka: entailment (seuraus)</w:t>
      </w:r>
    </w:p>
    <w:p>
      <w:r>
        <w:rPr>
          <w:b/>
        </w:rPr>
        <w:t xml:space="preserve">Tulos</w:t>
      </w:r>
    </w:p>
    <w:p>
      <w:r>
        <w:t xml:space="preserve">Suuri valkoinen koira hyppii lumessa.</w:t>
      </w:r>
    </w:p>
    <w:p>
      <w:r>
        <w:rPr>
          <w:b/>
        </w:rPr>
        <w:t xml:space="preserve">Esimerkki 1.656</w:t>
      </w:r>
    </w:p>
    <w:p>
      <w:r>
        <w:t xml:space="preserve">lause_A: Mies kyykistyy pusikkoon ja ottaa valokuvaa. kategoria: ristiriita</w:t>
      </w:r>
    </w:p>
    <w:p>
      <w:r>
        <w:rPr>
          <w:b/>
        </w:rPr>
        <w:t xml:space="preserve">Tulos</w:t>
      </w:r>
    </w:p>
    <w:p>
      <w:r>
        <w:t xml:space="preserve">Ei ole miestä, joka kyykistyy pusikossa ja ottaa valokuvaa -</w:t>
      </w:r>
    </w:p>
    <w:p>
      <w:r>
        <w:rPr>
          <w:b/>
        </w:rPr>
        <w:t xml:space="preserve">Esimerkki 1.657</w:t>
      </w:r>
    </w:p>
    <w:p>
      <w:r>
        <w:t xml:space="preserve">lause_A: Lapset jahtaavat toisiaan hiekalla. luokka: ristiriitaisuus</w:t>
      </w:r>
    </w:p>
    <w:p>
      <w:r>
        <w:rPr>
          <w:b/>
        </w:rPr>
        <w:t xml:space="preserve">Tulos</w:t>
      </w:r>
    </w:p>
    <w:p>
      <w:r>
        <w:t xml:space="preserve">Lapset eivät jahtaa toisiaan hiekalla, -</w:t>
      </w:r>
    </w:p>
    <w:p>
      <w:r>
        <w:rPr>
          <w:b/>
        </w:rPr>
        <w:t xml:space="preserve">Esimerkki 1.658</w:t>
      </w:r>
    </w:p>
    <w:p>
      <w:r>
        <w:t xml:space="preserve">lause_A: Violettiin pukuun pukeutunut mies seisoo violetin laatikon vieressä ja soittaa kitaraa. luokka: entailment (seuraus)</w:t>
      </w:r>
    </w:p>
    <w:p>
      <w:r>
        <w:rPr>
          <w:b/>
        </w:rPr>
        <w:t xml:space="preserve">Tulos</w:t>
      </w:r>
    </w:p>
    <w:p>
      <w:r>
        <w:t xml:space="preserve">Mies violetissa puvussa seisoo violetin kotelon vieressä ja soittaa kitaraa...</w:t>
      </w:r>
    </w:p>
    <w:p>
      <w:r>
        <w:rPr>
          <w:b/>
        </w:rPr>
        <w:t xml:space="preserve">Esimerkki 1.659</w:t>
      </w:r>
    </w:p>
    <w:p>
      <w:r>
        <w:t xml:space="preserve">lause_A: Pyöräilijä ei hyppää pyramidinmuotoisella rampilla. luokka: ristiriita.</w:t>
      </w:r>
    </w:p>
    <w:p>
      <w:r>
        <w:rPr>
          <w:b/>
        </w:rPr>
        <w:t xml:space="preserve">Tulos</w:t>
      </w:r>
    </w:p>
    <w:p>
      <w:r>
        <w:t xml:space="preserve">Pyöräilijä hyppää pyramidin muotoisella rampilla.</w:t>
      </w:r>
    </w:p>
    <w:p>
      <w:r>
        <w:rPr>
          <w:b/>
        </w:rPr>
        <w:t xml:space="preserve">Esimerkki 1.660</w:t>
      </w:r>
    </w:p>
    <w:p>
      <w:r>
        <w:t xml:space="preserve">lause_A: Nainen ei pilko valkosipulia. luokka: ristiriita</w:t>
      </w:r>
    </w:p>
    <w:p>
      <w:r>
        <w:rPr>
          <w:b/>
        </w:rPr>
        <w:t xml:space="preserve">Tulos</w:t>
      </w:r>
    </w:p>
    <w:p>
      <w:r>
        <w:t xml:space="preserve">Nainen pilkkoo valkosipulia</w:t>
      </w:r>
    </w:p>
    <w:p>
      <w:r>
        <w:rPr>
          <w:b/>
        </w:rPr>
        <w:t xml:space="preserve">Esimerkki 1.661</w:t>
      </w:r>
    </w:p>
    <w:p>
      <w:r>
        <w:t xml:space="preserve">lause_A: Nuori pariskunta makaa sängyssä yhdessä. luokka: ristiriitainen.</w:t>
      </w:r>
    </w:p>
    <w:p>
      <w:r>
        <w:rPr>
          <w:b/>
        </w:rPr>
        <w:t xml:space="preserve">Tulos</w:t>
      </w:r>
    </w:p>
    <w:p>
      <w:r>
        <w:t xml:space="preserve">Nuori pari ei makaa sängyssä</w:t>
      </w:r>
    </w:p>
    <w:p>
      <w:r>
        <w:rPr>
          <w:b/>
        </w:rPr>
        <w:t xml:space="preserve">Esimerkki 1.662</w:t>
      </w:r>
    </w:p>
    <w:p>
      <w:r>
        <w:t xml:space="preserve">lause_A: Henkilö harjaa kissaa. luokka: seurauskategoria</w:t>
      </w:r>
    </w:p>
    <w:p>
      <w:r>
        <w:rPr>
          <w:b/>
        </w:rPr>
        <w:t xml:space="preserve">Tulos</w:t>
      </w:r>
    </w:p>
    <w:p>
      <w:r>
        <w:t xml:space="preserve">Henkilö harjaa kissaa</w:t>
      </w:r>
    </w:p>
    <w:p>
      <w:r>
        <w:rPr>
          <w:b/>
        </w:rPr>
        <w:t xml:space="preserve">Esimerkki 1.663</w:t>
      </w:r>
    </w:p>
    <w:p>
      <w:r>
        <w:t xml:space="preserve">lause_A: Nainen paistaa jotakin. luokka: entailment</w:t>
      </w:r>
    </w:p>
    <w:p>
      <w:r>
        <w:rPr>
          <w:b/>
        </w:rPr>
        <w:t xml:space="preserve">Tulos</w:t>
      </w:r>
    </w:p>
    <w:p>
      <w:r>
        <w:t xml:space="preserve">Nainen paistaa jotain</w:t>
      </w:r>
    </w:p>
    <w:p>
      <w:r>
        <w:rPr>
          <w:b/>
        </w:rPr>
        <w:t xml:space="preserve">Esimerkki 1.664</w:t>
      </w:r>
    </w:p>
    <w:p>
      <w:r>
        <w:t xml:space="preserve">lause_A: Nuori tyttö, jolla on sydäntä sisältävä toppi, nostaa käsiään leikkiessään liukumäessä. luokka: entailment (seuraus)</w:t>
      </w:r>
    </w:p>
    <w:p>
      <w:r>
        <w:rPr>
          <w:b/>
        </w:rPr>
        <w:t xml:space="preserve">Tulos</w:t>
      </w:r>
    </w:p>
    <w:p>
      <w:r>
        <w:t xml:space="preserve">Nuori tyttö, jolla on sydäntoppi, nostaa käsiään liukumäessä.</w:t>
      </w:r>
    </w:p>
    <w:p>
      <w:r>
        <w:rPr>
          <w:b/>
        </w:rPr>
        <w:t xml:space="preserve">Esimerkki 1.665</w:t>
      </w:r>
    </w:p>
    <w:p>
      <w:r>
        <w:t xml:space="preserve">lause_A: Luistelupuistossa on paljon ihmisiä. kategoria: ristiriitaisuus</w:t>
      </w:r>
    </w:p>
    <w:p>
      <w:r>
        <w:rPr>
          <w:b/>
        </w:rPr>
        <w:t xml:space="preserve">Tulos</w:t>
      </w:r>
    </w:p>
    <w:p>
      <w:r>
        <w:t xml:space="preserve">Luistelupuistossa ei ole paljon ihmisiä.</w:t>
      </w:r>
    </w:p>
    <w:p>
      <w:r>
        <w:rPr>
          <w:b/>
        </w:rPr>
        <w:t xml:space="preserve">Esimerkki 1.666</w:t>
      </w:r>
    </w:p>
    <w:p>
      <w:r>
        <w:t xml:space="preserve">lause_A: Joku hakkaa kameran linssiä naulaa vasten. luokka: seurausmerkki</w:t>
      </w:r>
    </w:p>
    <w:p>
      <w:r>
        <w:rPr>
          <w:b/>
        </w:rPr>
        <w:t xml:space="preserve">Tulos</w:t>
      </w:r>
    </w:p>
    <w:p>
      <w:r>
        <w:t xml:space="preserve">Mies vasaroi naulaa kameran kanssa...</w:t>
      </w:r>
    </w:p>
    <w:p>
      <w:r>
        <w:rPr>
          <w:b/>
        </w:rPr>
        <w:t xml:space="preserve">Esimerkki 1.667</w:t>
      </w:r>
    </w:p>
    <w:p>
      <w:r>
        <w:t xml:space="preserve">lause_A: Keltaiseen paitaan pukeutunut nainen surffaa vaaleanpunaisella surffilaudalla. luokka: ristiriitaisuus</w:t>
      </w:r>
    </w:p>
    <w:p>
      <w:r>
        <w:rPr>
          <w:b/>
        </w:rPr>
        <w:t xml:space="preserve">Tulos</w:t>
      </w:r>
    </w:p>
    <w:p>
      <w:r>
        <w:t xml:space="preserve">Keltaisessa paidassa oleva nainen ei surffaa vaaleanpunaisella surffilaudalla -</w:t>
      </w:r>
    </w:p>
    <w:p>
      <w:r>
        <w:rPr>
          <w:b/>
        </w:rPr>
        <w:t xml:space="preserve">Esimerkki 1.668</w:t>
      </w:r>
    </w:p>
    <w:p>
      <w:r>
        <w:t xml:space="preserve">lause_A: Joku sekoittaa lusikalla kattilallista chiliä. luokka: entailment (seuraus)</w:t>
      </w:r>
    </w:p>
    <w:p>
      <w:r>
        <w:rPr>
          <w:b/>
        </w:rPr>
        <w:t xml:space="preserve">Tulos</w:t>
      </w:r>
    </w:p>
    <w:p>
      <w:r>
        <w:t xml:space="preserve">Joku sekoittaa kattilaa chiliä lusikalla, -</w:t>
      </w:r>
    </w:p>
    <w:p>
      <w:r>
        <w:rPr>
          <w:b/>
        </w:rPr>
        <w:t xml:space="preserve">Esimerkki 1.669</w:t>
      </w:r>
    </w:p>
    <w:p>
      <w:r>
        <w:t xml:space="preserve">sentence_A: Kolme aasialaista lasta tanssii ja mies katsoo. category: contradiction</w:t>
      </w:r>
    </w:p>
    <w:p>
      <w:r>
        <w:rPr>
          <w:b/>
        </w:rPr>
        <w:t xml:space="preserve">Tulos</w:t>
      </w:r>
    </w:p>
    <w:p>
      <w:r>
        <w:t xml:space="preserve">Kolme aasialaista lasta tanssii, eikä kukaan mies katsele.</w:t>
      </w:r>
    </w:p>
    <w:p>
      <w:r>
        <w:rPr>
          <w:b/>
        </w:rPr>
        <w:t xml:space="preserve">Esimerkki 1.670</w:t>
      </w:r>
    </w:p>
    <w:p>
      <w:r>
        <w:t xml:space="preserve">lause_A: Kaksi valkoista koiranpentua leikkii uima-altaan lähellä. luokka: entailment (seuraus)</w:t>
      </w:r>
    </w:p>
    <w:p>
      <w:r>
        <w:rPr>
          <w:b/>
        </w:rPr>
        <w:t xml:space="preserve">Tulos</w:t>
      </w:r>
    </w:p>
    <w:p>
      <w:r>
        <w:t xml:space="preserve">Kaksi valkoista pentua leikkii veden lähellä</w:t>
      </w:r>
    </w:p>
    <w:p>
      <w:r>
        <w:rPr>
          <w:b/>
        </w:rPr>
        <w:t xml:space="preserve">Esimerkki 1.671</w:t>
      </w:r>
    </w:p>
    <w:p>
      <w:r>
        <w:t xml:space="preserve">lause_A: Koira ei juokse palloa kohti. luokka: ristiriita.</w:t>
      </w:r>
    </w:p>
    <w:p>
      <w:r>
        <w:rPr>
          <w:b/>
        </w:rPr>
        <w:t xml:space="preserve">Tulos</w:t>
      </w:r>
    </w:p>
    <w:p>
      <w:r>
        <w:t xml:space="preserve">Koira juoksee kohti palloa</w:t>
      </w:r>
    </w:p>
    <w:p>
      <w:r>
        <w:rPr>
          <w:b/>
        </w:rPr>
        <w:t xml:space="preserve">Esimerkki 1.672</w:t>
      </w:r>
    </w:p>
    <w:p>
      <w:r>
        <w:t xml:space="preserve">lause_A: Mies leikkaa lehteä. luokka: ristiriita.</w:t>
      </w:r>
    </w:p>
    <w:p>
      <w:r>
        <w:rPr>
          <w:b/>
        </w:rPr>
        <w:t xml:space="preserve">Tulos</w:t>
      </w:r>
    </w:p>
    <w:p>
      <w:r>
        <w:t xml:space="preserve">Kukaan ei leikkaa paperia</w:t>
      </w:r>
    </w:p>
    <w:p>
      <w:r>
        <w:rPr>
          <w:b/>
        </w:rPr>
        <w:t xml:space="preserve">Esimerkki 1.673</w:t>
      </w:r>
    </w:p>
    <w:p>
      <w:r>
        <w:t xml:space="preserve">lause_A: Mies ajaa autoa. kategoria: entailment</w:t>
      </w:r>
    </w:p>
    <w:p>
      <w:r>
        <w:rPr>
          <w:b/>
        </w:rPr>
        <w:t xml:space="preserve">Tulos</w:t>
      </w:r>
    </w:p>
    <w:p>
      <w:r>
        <w:t xml:space="preserve">Mies ajaa ajoneuvoa</w:t>
      </w:r>
    </w:p>
    <w:p>
      <w:r>
        <w:rPr>
          <w:b/>
        </w:rPr>
        <w:t xml:space="preserve">Esimerkki 1.674</w:t>
      </w:r>
    </w:p>
    <w:p>
      <w:r>
        <w:t xml:space="preserve">lause_A: Mies siivoaa piirustusta taululta. luokka: seurausmerkki</w:t>
      </w:r>
    </w:p>
    <w:p>
      <w:r>
        <w:rPr>
          <w:b/>
        </w:rPr>
        <w:t xml:space="preserve">Tulos</w:t>
      </w:r>
    </w:p>
    <w:p>
      <w:r>
        <w:t xml:space="preserve">Mies pyyhkii piirustusta taululta -</w:t>
      </w:r>
    </w:p>
    <w:p>
      <w:r>
        <w:rPr>
          <w:b/>
        </w:rPr>
        <w:t xml:space="preserve">Esimerkki 1.675</w:t>
      </w:r>
    </w:p>
    <w:p>
      <w:r>
        <w:t xml:space="preserve">lause_A: Mies soittaa intensiivisesti kitaraa. luokka: ristiriita</w:t>
      </w:r>
    </w:p>
    <w:p>
      <w:r>
        <w:rPr>
          <w:b/>
        </w:rPr>
        <w:t xml:space="preserve">Tulos</w:t>
      </w:r>
    </w:p>
    <w:p>
      <w:r>
        <w:t xml:space="preserve">Mies ei soita intensiivisesti kitaraa -</w:t>
      </w:r>
    </w:p>
    <w:p>
      <w:r>
        <w:rPr>
          <w:b/>
        </w:rPr>
        <w:t xml:space="preserve">Esimerkki 1.676</w:t>
      </w:r>
    </w:p>
    <w:p>
      <w:r>
        <w:t xml:space="preserve">lause_A: Nuorella naisella, jolla on vaaleanruskeat hiukset, on punainen kaulakoru, collegepaita ja korvakorut, ja hän hymyilee. luokka: entailment (seuraus)</w:t>
      </w:r>
    </w:p>
    <w:p>
      <w:r>
        <w:rPr>
          <w:b/>
        </w:rPr>
        <w:t xml:space="preserve">Tulos</w:t>
      </w:r>
    </w:p>
    <w:p>
      <w:r>
        <w:t xml:space="preserve">Nuorella naisella, jolla on vaaleanruskeat hiukset, on yllään punainen kaulakoru, collegepaita ja korvakorut, ja hän hymyilee.</w:t>
      </w:r>
    </w:p>
    <w:p>
      <w:r>
        <w:rPr>
          <w:b/>
        </w:rPr>
        <w:t xml:space="preserve">Esimerkki 1.677</w:t>
      </w:r>
    </w:p>
    <w:p>
      <w:r>
        <w:t xml:space="preserve">lause_A: Mies kaataa puun kirveellä. luokka: seuraussuhteet.</w:t>
      </w:r>
    </w:p>
    <w:p>
      <w:r>
        <w:rPr>
          <w:b/>
        </w:rPr>
        <w:t xml:space="preserve">Tulos</w:t>
      </w:r>
    </w:p>
    <w:p>
      <w:r>
        <w:t xml:space="preserve">Henkilö kaataa puun kirveellä...</w:t>
      </w:r>
    </w:p>
    <w:p>
      <w:r>
        <w:rPr>
          <w:b/>
        </w:rPr>
        <w:t xml:space="preserve">Esimerkki 1.678</w:t>
      </w:r>
    </w:p>
    <w:p>
      <w:r>
        <w:t xml:space="preserve">lause_A: Tummaihoinen mieshenkilö seisoo yhdellä kädellä keltaisen rakennuksen edessä. luokka: entailment (seuraus)</w:t>
      </w:r>
    </w:p>
    <w:p>
      <w:r>
        <w:rPr>
          <w:b/>
        </w:rPr>
        <w:t xml:space="preserve">Tulos</w:t>
      </w:r>
    </w:p>
    <w:p>
      <w:r>
        <w:t xml:space="preserve">Tummaihoinen mieshenkilö seisoo yhdellä kädellä keltaisen rakennuksen edessä.</w:t>
      </w:r>
    </w:p>
    <w:p>
      <w:r>
        <w:rPr>
          <w:b/>
        </w:rPr>
        <w:t xml:space="preserve">Esimerkki 1.679</w:t>
      </w:r>
    </w:p>
    <w:p>
      <w:r>
        <w:t xml:space="preserve">lause_A: Klovni ei laula, eivätkä ihmiset tanssi. luokka: ristiriitainen.</w:t>
      </w:r>
    </w:p>
    <w:p>
      <w:r>
        <w:rPr>
          <w:b/>
        </w:rPr>
        <w:t xml:space="preserve">Tulos</w:t>
      </w:r>
    </w:p>
    <w:p>
      <w:r>
        <w:t xml:space="preserve">Pelle laulaa</w:t>
      </w:r>
    </w:p>
    <w:p>
      <w:r>
        <w:rPr>
          <w:b/>
        </w:rPr>
        <w:t xml:space="preserve">Esimerkki 1.680</w:t>
      </w:r>
    </w:p>
    <w:p>
      <w:r>
        <w:t xml:space="preserve">lause_A: Papukaija puhuu. luokka: ristiriita.</w:t>
      </w:r>
    </w:p>
    <w:p>
      <w:r>
        <w:rPr>
          <w:b/>
        </w:rPr>
        <w:t xml:space="preserve">Tulos</w:t>
      </w:r>
    </w:p>
    <w:p>
      <w:r>
        <w:t xml:space="preserve">Papukaija on hiljaa mikrofonin edessä...</w:t>
      </w:r>
    </w:p>
    <w:p>
      <w:r>
        <w:rPr>
          <w:b/>
        </w:rPr>
        <w:t xml:space="preserve">Esimerkki 1.681</w:t>
      </w:r>
    </w:p>
    <w:p>
      <w:r>
        <w:t xml:space="preserve">lause_A: Mies kyyristyy ja pitää kameraa kädessään. luokka: seurausmerkki</w:t>
      </w:r>
    </w:p>
    <w:p>
      <w:r>
        <w:rPr>
          <w:b/>
        </w:rPr>
        <w:t xml:space="preserve">Tulos</w:t>
      </w:r>
    </w:p>
    <w:p>
      <w:r>
        <w:t xml:space="preserve">Henkilö kyyristyy ja pitää kameraa kädessään.</w:t>
      </w:r>
    </w:p>
    <w:p>
      <w:r>
        <w:rPr>
          <w:b/>
        </w:rPr>
        <w:t xml:space="preserve">Esimerkki 1.682</w:t>
      </w:r>
    </w:p>
    <w:p>
      <w:r>
        <w:t xml:space="preserve">lause_A: Nainen seisoo kolmen lapsen vieressä. luokka: ristiriitaisuus</w:t>
      </w:r>
    </w:p>
    <w:p>
      <w:r>
        <w:rPr>
          <w:b/>
        </w:rPr>
        <w:t xml:space="preserve">Tulos</w:t>
      </w:r>
    </w:p>
    <w:p>
      <w:r>
        <w:t xml:space="preserve">Ei ole naista, joka seisoo kolmen lapsen lähellä</w:t>
      </w:r>
    </w:p>
    <w:p>
      <w:r>
        <w:rPr>
          <w:b/>
        </w:rPr>
        <w:t xml:space="preserve">Esimerkki 1.683</w:t>
      </w:r>
    </w:p>
    <w:p>
      <w:r>
        <w:t xml:space="preserve">lause_A: Ei ole olemassa tyttöä, jonka poskissa on mustia ja oransseja laikkuja. luokka: ristiriitainen.</w:t>
      </w:r>
    </w:p>
    <w:p>
      <w:r>
        <w:rPr>
          <w:b/>
        </w:rPr>
        <w:t xml:space="preserve">Tulos</w:t>
      </w:r>
    </w:p>
    <w:p>
      <w:r>
        <w:t xml:space="preserve">Tytöllä on mustia ja oransseja laikkuja poskissa...</w:t>
      </w:r>
    </w:p>
    <w:p>
      <w:r>
        <w:rPr>
          <w:b/>
        </w:rPr>
        <w:t xml:space="preserve">Esimerkki 1.684</w:t>
      </w:r>
    </w:p>
    <w:p>
      <w:r>
        <w:t xml:space="preserve">lause_A: Sinipukuinen nuori tyttö pitää hauskaa liukumäessä. luokka: entailment (seuraus)</w:t>
      </w:r>
    </w:p>
    <w:p>
      <w:r>
        <w:rPr>
          <w:b/>
        </w:rPr>
        <w:t xml:space="preserve">Tulos</w:t>
      </w:r>
    </w:p>
    <w:p>
      <w:r>
        <w:t xml:space="preserve">Sinipukuinen tyttö nauttii liukumäestä -</w:t>
      </w:r>
    </w:p>
    <w:p>
      <w:r>
        <w:rPr>
          <w:b/>
        </w:rPr>
        <w:t xml:space="preserve">Esimerkki 1.685</w:t>
      </w:r>
    </w:p>
    <w:p>
      <w:r>
        <w:t xml:space="preserve">lause_A: Nainen lisää sokeria lihaan. luokka: seuraussuhde.</w:t>
      </w:r>
    </w:p>
    <w:p>
      <w:r>
        <w:rPr>
          <w:b/>
        </w:rPr>
        <w:t xml:space="preserve">Tulos</w:t>
      </w:r>
    </w:p>
    <w:p>
      <w:r>
        <w:t xml:space="preserve">Nainen lisää mausteita lihaan</w:t>
      </w:r>
    </w:p>
    <w:p>
      <w:r>
        <w:rPr>
          <w:b/>
        </w:rPr>
        <w:t xml:space="preserve">Esimerkki 1.686</w:t>
      </w:r>
    </w:p>
    <w:p>
      <w:r>
        <w:t xml:space="preserve">lause_A: Jockeyt ratsastavat hevosilla kentällä, joka on täysin vihreä. luokka: entailment</w:t>
      </w:r>
    </w:p>
    <w:p>
      <w:r>
        <w:rPr>
          <w:b/>
        </w:rPr>
        <w:t xml:space="preserve">Tulos</w:t>
      </w:r>
    </w:p>
    <w:p>
      <w:r>
        <w:t xml:space="preserve">Jockeyt ajavat kilpaa hevosilla kentällä, joka on täysin vihreä.</w:t>
      </w:r>
    </w:p>
    <w:p>
      <w:r>
        <w:rPr>
          <w:b/>
        </w:rPr>
        <w:t xml:space="preserve">Esimerkki 1.687</w:t>
      </w:r>
    </w:p>
    <w:p>
      <w:r>
        <w:t xml:space="preserve">lause_A: Kaksi miestä tappelee. luokka: entailment</w:t>
      </w:r>
    </w:p>
    <w:p>
      <w:r>
        <w:rPr>
          <w:b/>
        </w:rPr>
        <w:t xml:space="preserve">Tulos</w:t>
      </w:r>
    </w:p>
    <w:p>
      <w:r>
        <w:t xml:space="preserve">Jotkut miehet taistelevat</w:t>
      </w:r>
    </w:p>
    <w:p>
      <w:r>
        <w:rPr>
          <w:b/>
        </w:rPr>
        <w:t xml:space="preserve">Esimerkki 1.688</w:t>
      </w:r>
    </w:p>
    <w:p>
      <w:r>
        <w:t xml:space="preserve">lause_A: Mies ja nuori poika ajavat keltaisella kajakilla. luokka: entailment (seuraus)</w:t>
      </w:r>
    </w:p>
    <w:p>
      <w:r>
        <w:rPr>
          <w:b/>
        </w:rPr>
        <w:t xml:space="preserve">Tulos</w:t>
      </w:r>
    </w:p>
    <w:p>
      <w:r>
        <w:t xml:space="preserve">Mies ja nuori poika ratsastavat keltaisessa kajakissa.</w:t>
      </w:r>
    </w:p>
    <w:p>
      <w:r>
        <w:rPr>
          <w:b/>
        </w:rPr>
        <w:t xml:space="preserve">Esimerkki 1.689</w:t>
      </w:r>
    </w:p>
    <w:p>
      <w:r>
        <w:t xml:space="preserve">lause_A: Mies kävelee sateessa. luokka: seurausmerkki</w:t>
      </w:r>
    </w:p>
    <w:p>
      <w:r>
        <w:rPr>
          <w:b/>
        </w:rPr>
        <w:t xml:space="preserve">Tulos</w:t>
      </w:r>
    </w:p>
    <w:p>
      <w:r>
        <w:t xml:space="preserve">Mies kävelee sateessa</w:t>
      </w:r>
    </w:p>
    <w:p>
      <w:r>
        <w:rPr>
          <w:b/>
        </w:rPr>
        <w:t xml:space="preserve">Esimerkki 1.690</w:t>
      </w:r>
    </w:p>
    <w:p>
      <w:r>
        <w:t xml:space="preserve">lause_A: Eräs henkilö keittää nuudeleita. luokka: ristiriita.</w:t>
      </w:r>
    </w:p>
    <w:p>
      <w:r>
        <w:rPr>
          <w:b/>
        </w:rPr>
        <w:t xml:space="preserve">Tulos</w:t>
      </w:r>
    </w:p>
    <w:p>
      <w:r>
        <w:t xml:space="preserve">Kukaan ei keitä nuudeleita</w:t>
      </w:r>
    </w:p>
    <w:p>
      <w:r>
        <w:rPr>
          <w:b/>
        </w:rPr>
        <w:t xml:space="preserve">Esimerkki 1.691</w:t>
      </w:r>
    </w:p>
    <w:p>
      <w:r>
        <w:t xml:space="preserve">lause_A: Kolme miestä istuu vuorenrinteellä ja katselee maisemaa kiikareilla. luokka: entailment</w:t>
      </w:r>
    </w:p>
    <w:p>
      <w:r>
        <w:rPr>
          <w:b/>
        </w:rPr>
        <w:t xml:space="preserve">Tulos</w:t>
      </w:r>
    </w:p>
    <w:p>
      <w:r>
        <w:t xml:space="preserve">Kolme retkeilijää istuu vuorenrinteellä ja katselee näkymää kiikareilla.</w:t>
      </w:r>
    </w:p>
    <w:p>
      <w:r>
        <w:rPr>
          <w:b/>
        </w:rPr>
        <w:t xml:space="preserve">Esimerkki 1.692</w:t>
      </w:r>
    </w:p>
    <w:p>
      <w:r>
        <w:t xml:space="preserve">lause_A: Nainen, joka on vanha, on lähellä koiraa, jolla on valkoinen turkki. luokka: entailment (seuraus)</w:t>
      </w:r>
    </w:p>
    <w:p>
      <w:r>
        <w:rPr>
          <w:b/>
        </w:rPr>
        <w:t xml:space="preserve">Tulos</w:t>
      </w:r>
    </w:p>
    <w:p>
      <w:r>
        <w:t xml:space="preserve">Nainen, joka on vanha, on valkoisen koiran lähellä.</w:t>
      </w:r>
    </w:p>
    <w:p>
      <w:r>
        <w:rPr>
          <w:b/>
        </w:rPr>
        <w:t xml:space="preserve">Esimerkki 1.693</w:t>
      </w:r>
    </w:p>
    <w:p>
      <w:r>
        <w:t xml:space="preserve">lause_A: Tennispelaaja, jolla on vihreä otsapanta, lyö palloa. luokka: ristiriita.</w:t>
      </w:r>
    </w:p>
    <w:p>
      <w:r>
        <w:rPr>
          <w:b/>
        </w:rPr>
        <w:t xml:space="preserve">Tulos</w:t>
      </w:r>
    </w:p>
    <w:p>
      <w:r>
        <w:t xml:space="preserve">Tennispelaaja, jolla on vihreä otsapanta, menettää pallon...</w:t>
      </w:r>
    </w:p>
    <w:p>
      <w:r>
        <w:rPr>
          <w:b/>
        </w:rPr>
        <w:t xml:space="preserve">Esimerkki 1.694</w:t>
      </w:r>
    </w:p>
    <w:p>
      <w:r>
        <w:t xml:space="preserve">lause_A: Useat ihmiset kävelevät jonossa sillan poikki. luokka: ristiriita.</w:t>
      </w:r>
    </w:p>
    <w:p>
      <w:r>
        <w:rPr>
          <w:b/>
        </w:rPr>
        <w:t xml:space="preserve">Tulos</w:t>
      </w:r>
    </w:p>
    <w:p>
      <w:r>
        <w:t xml:space="preserve">Useat ihmiset eivät kävele jonossa sillan yli.</w:t>
      </w:r>
    </w:p>
    <w:p>
      <w:r>
        <w:rPr>
          <w:b/>
        </w:rPr>
        <w:t xml:space="preserve">Esimerkki 1.695</w:t>
      </w:r>
    </w:p>
    <w:p>
      <w:r>
        <w:t xml:space="preserve">lause_A: Kaksi koiraa taistelee frisbeestä järvessä. luokka: entailment (seuraus)</w:t>
      </w:r>
    </w:p>
    <w:p>
      <w:r>
        <w:rPr>
          <w:b/>
        </w:rPr>
        <w:t xml:space="preserve">Tulos</w:t>
      </w:r>
    </w:p>
    <w:p>
      <w:r>
        <w:t xml:space="preserve">Kaksi koiraa taistelee frisbeestä järvessä</w:t>
      </w:r>
    </w:p>
    <w:p>
      <w:r>
        <w:rPr>
          <w:b/>
        </w:rPr>
        <w:t xml:space="preserve">Esimerkki 1.696</w:t>
      </w:r>
    </w:p>
    <w:p>
      <w:r>
        <w:t xml:space="preserve">lause_A: Nainen rikkoo raakoja munia kulhoon. luokka: entailment</w:t>
      </w:r>
    </w:p>
    <w:p>
      <w:r>
        <w:rPr>
          <w:b/>
        </w:rPr>
        <w:t xml:space="preserve">Tulos</w:t>
      </w:r>
    </w:p>
    <w:p>
      <w:r>
        <w:t xml:space="preserve">Nainen murskaa munia kulhoon</w:t>
      </w:r>
    </w:p>
    <w:p>
      <w:r>
        <w:rPr>
          <w:b/>
        </w:rPr>
        <w:t xml:space="preserve">Esimerkki 1.697</w:t>
      </w:r>
    </w:p>
    <w:p>
      <w:r>
        <w:t xml:space="preserve">lause_A: Nuori tyttö sinisessä trikootrikoossa hyppii ilmassa. luokka: ristiriitaisuus</w:t>
      </w:r>
    </w:p>
    <w:p>
      <w:r>
        <w:rPr>
          <w:b/>
        </w:rPr>
        <w:t xml:space="preserve">Tulos</w:t>
      </w:r>
    </w:p>
    <w:p>
      <w:r>
        <w:t xml:space="preserve">Sinipukuinen tyttö ei hyppää ilmaan -</w:t>
      </w:r>
    </w:p>
    <w:p>
      <w:r>
        <w:rPr>
          <w:b/>
        </w:rPr>
        <w:t xml:space="preserve">Esimerkki 1.698</w:t>
      </w:r>
    </w:p>
    <w:p>
      <w:r>
        <w:t xml:space="preserve">lause_A: Lumilautailija hyppää lumipeitteiseltä mäeltä. luokka: entailment (seuraus)</w:t>
      </w:r>
    </w:p>
    <w:p>
      <w:r>
        <w:rPr>
          <w:b/>
        </w:rPr>
        <w:t xml:space="preserve">Tulos</w:t>
      </w:r>
    </w:p>
    <w:p>
      <w:r>
        <w:t xml:space="preserve">Lumilautailija hyppää lumiselta mäeltä -</w:t>
      </w:r>
    </w:p>
    <w:p>
      <w:r>
        <w:rPr>
          <w:b/>
        </w:rPr>
        <w:t xml:space="preserve">Esimerkki 1.699</w:t>
      </w:r>
    </w:p>
    <w:p>
      <w:r>
        <w:t xml:space="preserve">lause_A: Poika katselee kalenteria tarkkaavaisesti. luokka: seurausmerkki</w:t>
      </w:r>
    </w:p>
    <w:p>
      <w:r>
        <w:rPr>
          <w:b/>
        </w:rPr>
        <w:t xml:space="preserve">Tulos</w:t>
      </w:r>
    </w:p>
    <w:p>
      <w:r>
        <w:t xml:space="preserve">Poika katsoo kalenteria</w:t>
      </w:r>
    </w:p>
    <w:p>
      <w:r>
        <w:rPr>
          <w:b/>
        </w:rPr>
        <w:t xml:space="preserve">Esimerkki 1.700</w:t>
      </w:r>
    </w:p>
    <w:p>
      <w:r>
        <w:t xml:space="preserve">lause_A: Nurmikolla ei juokse iso koira, jolla on tennispallo suussaan. luokka: ristiriita</w:t>
      </w:r>
    </w:p>
    <w:p>
      <w:r>
        <w:rPr>
          <w:b/>
        </w:rPr>
        <w:t xml:space="preserve">Tulos</w:t>
      </w:r>
    </w:p>
    <w:p>
      <w:r>
        <w:t xml:space="preserve">Suuri koira juoksee nurmikolla tennispallo suussaan...</w:t>
      </w:r>
    </w:p>
    <w:p>
      <w:r>
        <w:rPr>
          <w:b/>
        </w:rPr>
        <w:t xml:space="preserve">Esimerkki 1.701</w:t>
      </w:r>
    </w:p>
    <w:p>
      <w:r>
        <w:t xml:space="preserve">lause_A: Poika soittaa kitaraa. luokka: entailment</w:t>
      </w:r>
    </w:p>
    <w:p>
      <w:r>
        <w:rPr>
          <w:b/>
        </w:rPr>
        <w:t xml:space="preserve">Tulos</w:t>
      </w:r>
    </w:p>
    <w:p>
      <w:r>
        <w:t xml:space="preserve">Poika soittaa kitaraa</w:t>
      </w:r>
    </w:p>
    <w:p>
      <w:r>
        <w:rPr>
          <w:b/>
        </w:rPr>
        <w:t xml:space="preserve">Esimerkki 1.702</w:t>
      </w:r>
    </w:p>
    <w:p>
      <w:r>
        <w:t xml:space="preserve">lause_A: Kitaraa soittavaa miestä ei ole. kategoria: ristiriita.</w:t>
      </w:r>
    </w:p>
    <w:p>
      <w:r>
        <w:rPr>
          <w:b/>
        </w:rPr>
        <w:t xml:space="preserve">Tulos</w:t>
      </w:r>
    </w:p>
    <w:p>
      <w:r>
        <w:t xml:space="preserve">Mies soittaa kitaraa</w:t>
      </w:r>
    </w:p>
    <w:p>
      <w:r>
        <w:rPr>
          <w:b/>
        </w:rPr>
        <w:t xml:space="preserve">Esimerkki 1.703</w:t>
      </w:r>
    </w:p>
    <w:p>
      <w:r>
        <w:t xml:space="preserve">lause_A: Mies soittaa kahta koskettimistoa. luokka: ristiriitainen.</w:t>
      </w:r>
    </w:p>
    <w:p>
      <w:r>
        <w:rPr>
          <w:b/>
        </w:rPr>
        <w:t xml:space="preserve">Tulos</w:t>
      </w:r>
    </w:p>
    <w:p>
      <w:r>
        <w:t xml:space="preserve">Kukaan ei soita kahta koskettimistoa</w:t>
      </w:r>
    </w:p>
    <w:p>
      <w:r>
        <w:rPr>
          <w:b/>
        </w:rPr>
        <w:t xml:space="preserve">Esimerkki 1.704</w:t>
      </w:r>
    </w:p>
    <w:p>
      <w:r>
        <w:t xml:space="preserve">lause_A: Mies nousee autoon. luokka: seurausmerkki</w:t>
      </w:r>
    </w:p>
    <w:p>
      <w:r>
        <w:rPr>
          <w:b/>
        </w:rPr>
        <w:t xml:space="preserve">Tulos</w:t>
      </w:r>
    </w:p>
    <w:p>
      <w:r>
        <w:t xml:space="preserve">Mies nousee autoon</w:t>
      </w:r>
    </w:p>
    <w:p>
      <w:r>
        <w:rPr>
          <w:b/>
        </w:rPr>
        <w:t xml:space="preserve">Esimerkki 1.705</w:t>
      </w:r>
    </w:p>
    <w:p>
      <w:r>
        <w:t xml:space="preserve">lause_A: Joku raapii eläimen vatsaa. luokka: seurausmerkki</w:t>
      </w:r>
    </w:p>
    <w:p>
      <w:r>
        <w:rPr>
          <w:b/>
        </w:rPr>
        <w:t xml:space="preserve">Tulos</w:t>
      </w:r>
    </w:p>
    <w:p>
      <w:r>
        <w:t xml:space="preserve">Joku silittää eläimen vatsaa.</w:t>
      </w:r>
    </w:p>
    <w:p>
      <w:r>
        <w:rPr>
          <w:b/>
        </w:rPr>
        <w:t xml:space="preserve">Esimerkki 1.706</w:t>
      </w:r>
    </w:p>
    <w:p>
      <w:r>
        <w:t xml:space="preserve">Lause_A: Ei ole miestä, joka soittaa harppua. luokka: ristiriita.</w:t>
      </w:r>
    </w:p>
    <w:p>
      <w:r>
        <w:rPr>
          <w:b/>
        </w:rPr>
        <w:t xml:space="preserve">Tulos</w:t>
      </w:r>
    </w:p>
    <w:p>
      <w:r>
        <w:t xml:space="preserve">Mies soittaa harppua</w:t>
      </w:r>
    </w:p>
    <w:p>
      <w:r>
        <w:rPr>
          <w:b/>
        </w:rPr>
        <w:t xml:space="preserve">Esimerkki 1.707</w:t>
      </w:r>
    </w:p>
    <w:p>
      <w:r>
        <w:t xml:space="preserve">lause_A: Surffaaja putoaa aallokosta. luokka: ristiriitaisuus</w:t>
      </w:r>
    </w:p>
    <w:p>
      <w:r>
        <w:rPr>
          <w:b/>
        </w:rPr>
        <w:t xml:space="preserve">Tulos</w:t>
      </w:r>
    </w:p>
    <w:p>
      <w:r>
        <w:t xml:space="preserve">Surffaaja ratsastaa aallolla</w:t>
      </w:r>
    </w:p>
    <w:p>
      <w:r>
        <w:rPr>
          <w:b/>
        </w:rPr>
        <w:t xml:space="preserve">Esimerkki 1.708</w:t>
      </w:r>
    </w:p>
    <w:p>
      <w:r>
        <w:t xml:space="preserve">lause_A: Joku hakkaa kameran linssiä naulaa vasten. luokka: ristiriitaisuus</w:t>
      </w:r>
    </w:p>
    <w:p>
      <w:r>
        <w:rPr>
          <w:b/>
        </w:rPr>
        <w:t xml:space="preserve">Tulos</w:t>
      </w:r>
    </w:p>
    <w:p>
      <w:r>
        <w:t xml:space="preserve">Kukaan ei hakkaa kameran linssiä naulaan -</w:t>
      </w:r>
    </w:p>
    <w:p>
      <w:r>
        <w:rPr>
          <w:b/>
        </w:rPr>
        <w:t xml:space="preserve">Esimerkki 1.709</w:t>
      </w:r>
    </w:p>
    <w:p>
      <w:r>
        <w:t xml:space="preserve">lause_A: Nuori itämainen tyttö seisoo väkijoukon yläpuolella ja leikkii nuppineulapyörällä. luokka: entailment</w:t>
      </w:r>
    </w:p>
    <w:p>
      <w:r>
        <w:rPr>
          <w:b/>
        </w:rPr>
        <w:t xml:space="preserve">Tulos</w:t>
      </w:r>
    </w:p>
    <w:p>
      <w:r>
        <w:t xml:space="preserve">Nuori itämainen tyttö seisoo ihmisten yläpuolella ja leikkii nuppineulapyörällä.</w:t>
      </w:r>
    </w:p>
    <w:p>
      <w:r>
        <w:rPr>
          <w:b/>
        </w:rPr>
        <w:t xml:space="preserve">Esimerkki 1.710</w:t>
      </w:r>
    </w:p>
    <w:p>
      <w:r>
        <w:t xml:space="preserve">lause_A: Joku soittaa pianoa. luokka: seurausmerkki</w:t>
      </w:r>
    </w:p>
    <w:p>
      <w:r>
        <w:rPr>
          <w:b/>
        </w:rPr>
        <w:t xml:space="preserve">Tulos</w:t>
      </w:r>
    </w:p>
    <w:p>
      <w:r>
        <w:t xml:space="preserve">Joku soittaa pianoa</w:t>
      </w:r>
    </w:p>
    <w:p>
      <w:r>
        <w:rPr>
          <w:b/>
        </w:rPr>
        <w:t xml:space="preserve">Esimerkki 1.711</w:t>
      </w:r>
    </w:p>
    <w:p>
      <w:r>
        <w:t xml:space="preserve">lause_A: Mies soittaa huilua. kategoria: ristiriita.</w:t>
      </w:r>
    </w:p>
    <w:p>
      <w:r>
        <w:rPr>
          <w:b/>
        </w:rPr>
        <w:t xml:space="preserve">Tulos</w:t>
      </w:r>
    </w:p>
    <w:p>
      <w:r>
        <w:t xml:space="preserve">Kukaan ei soita huilua</w:t>
      </w:r>
    </w:p>
    <w:p>
      <w:r>
        <w:rPr>
          <w:b/>
        </w:rPr>
        <w:t xml:space="preserve">Esimerkki 1.712</w:t>
      </w:r>
    </w:p>
    <w:p>
      <w:r>
        <w:t xml:space="preserve">lause_A: Nainen ei leikkaa porkkanoita. kategoria: ristiriita.</w:t>
      </w:r>
    </w:p>
    <w:p>
      <w:r>
        <w:rPr>
          <w:b/>
        </w:rPr>
        <w:t xml:space="preserve">Tulos</w:t>
      </w:r>
    </w:p>
    <w:p>
      <w:r>
        <w:t xml:space="preserve">Nainen leikkaa porkkanoita</w:t>
      </w:r>
    </w:p>
    <w:p>
      <w:r>
        <w:rPr>
          <w:b/>
        </w:rPr>
        <w:t xml:space="preserve">Esimerkki 1.713</w:t>
      </w:r>
    </w:p>
    <w:p>
      <w:r>
        <w:t xml:space="preserve">lause_A: Itämainen nainen leikkaa porkkanaa ohuiksi paloiksi. luokka: entailment</w:t>
      </w:r>
    </w:p>
    <w:p>
      <w:r>
        <w:rPr>
          <w:b/>
        </w:rPr>
        <w:t xml:space="preserve">Tulos</w:t>
      </w:r>
    </w:p>
    <w:p>
      <w:r>
        <w:t xml:space="preserve">Nainen leikkaa porkkanaa</w:t>
      </w:r>
    </w:p>
    <w:p>
      <w:r>
        <w:rPr>
          <w:b/>
        </w:rPr>
        <w:t xml:space="preserve">Esimerkki 1.714</w:t>
      </w:r>
    </w:p>
    <w:p>
      <w:r>
        <w:t xml:space="preserve">lause_A: Yksi mies pilkkoo kirveellä tukkia. luokka: seurauskategoria</w:t>
      </w:r>
    </w:p>
    <w:p>
      <w:r>
        <w:rPr>
          <w:b/>
        </w:rPr>
        <w:t xml:space="preserve">Tulos</w:t>
      </w:r>
    </w:p>
    <w:p>
      <w:r>
        <w:t xml:space="preserve">Mies pilkkoo hirttä kirveellä -</w:t>
      </w:r>
    </w:p>
    <w:p>
      <w:r>
        <w:rPr>
          <w:b/>
        </w:rPr>
        <w:t xml:space="preserve">Esimerkki 1.715</w:t>
      </w:r>
    </w:p>
    <w:p>
      <w:r>
        <w:t xml:space="preserve">lause_A: Keltaisella urheilupyörällä ajava mies tekee pyörällistä ja mustalla pyörällä ajava ystävänsä ottaa häntä kiinni. luokka: entailment</w:t>
      </w:r>
    </w:p>
    <w:p>
      <w:r>
        <w:rPr>
          <w:b/>
        </w:rPr>
        <w:t xml:space="preserve">Tulos</w:t>
      </w:r>
    </w:p>
    <w:p>
      <w:r>
        <w:t xml:space="preserve">Keltaisella urheilupyörällä ajava pyöräilijä tekee pyörällistä ja mustalla pyörällä ajava ystävänsä ottaa häntä kiinni.</w:t>
      </w:r>
    </w:p>
    <w:p>
      <w:r>
        <w:rPr>
          <w:b/>
        </w:rPr>
        <w:t xml:space="preserve">Esimerkki 1.716</w:t>
      </w:r>
    </w:p>
    <w:p>
      <w:r>
        <w:t xml:space="preserve">lause_A: Ihmiset ovat hiekkarannalla meren rannalla ja nauttivat aurinkoisesta päivästä. luokka: entailment (seuraus)</w:t>
      </w:r>
    </w:p>
    <w:p>
      <w:r>
        <w:rPr>
          <w:b/>
        </w:rPr>
        <w:t xml:space="preserve">Tulos</w:t>
      </w:r>
    </w:p>
    <w:p>
      <w:r>
        <w:t xml:space="preserve">Ihmiset ovat hiekkarannalla meren rannalla ja nauttivat auringonpaisteesta.</w:t>
      </w:r>
    </w:p>
    <w:p>
      <w:r>
        <w:rPr>
          <w:b/>
        </w:rPr>
        <w:t xml:space="preserve">Esimerkki 1.717</w:t>
      </w:r>
    </w:p>
    <w:p>
      <w:r>
        <w:t xml:space="preserve">lause_A: Tytöllä on kyltti ja joukko ihmisiä seuraa häntä. luokka: ristiriita.</w:t>
      </w:r>
    </w:p>
    <w:p>
      <w:r>
        <w:rPr>
          <w:b/>
        </w:rPr>
        <w:t xml:space="preserve">Tulos</w:t>
      </w:r>
    </w:p>
    <w:p>
      <w:r>
        <w:t xml:space="preserve">Tytöllä ei ole kylttiä, eikä mikään ryhmä ihmisiä seuraa häntä.</w:t>
      </w:r>
    </w:p>
    <w:p>
      <w:r>
        <w:rPr>
          <w:b/>
        </w:rPr>
        <w:t xml:space="preserve">Esimerkki 1.718</w:t>
      </w:r>
    </w:p>
    <w:p>
      <w:r>
        <w:t xml:space="preserve">lause_A: Keltainen koira pysähtyy valkoiseen lumeen aurinkoisena päivänä. luokka: ristiriitaisuus</w:t>
      </w:r>
    </w:p>
    <w:p>
      <w:r>
        <w:rPr>
          <w:b/>
        </w:rPr>
        <w:t xml:space="preserve">Tulos</w:t>
      </w:r>
    </w:p>
    <w:p>
      <w:r>
        <w:t xml:space="preserve">Keltainen koira juoksee valkoisella lumella aurinkoisena päivänä.</w:t>
      </w:r>
    </w:p>
    <w:p>
      <w:r>
        <w:rPr>
          <w:b/>
        </w:rPr>
        <w:t xml:space="preserve">Esimerkki 1.719</w:t>
      </w:r>
    </w:p>
    <w:p>
      <w:r>
        <w:t xml:space="preserve">lause_A: Jalankulkijat ja autot liikkuvat ruuhkassa suurkaupungissa. luokka: entailment (seuraus)</w:t>
      </w:r>
    </w:p>
    <w:p>
      <w:r>
        <w:rPr>
          <w:b/>
        </w:rPr>
        <w:t xml:space="preserve">Tulos</w:t>
      </w:r>
    </w:p>
    <w:p>
      <w:r>
        <w:t xml:space="preserve">Jalankulkijat ja autot liikkuvat ruuhkassa suurkaupungissa</w:t>
      </w:r>
    </w:p>
    <w:p>
      <w:r>
        <w:rPr>
          <w:b/>
        </w:rPr>
        <w:t xml:space="preserve">Esimerkki 1.720</w:t>
      </w:r>
    </w:p>
    <w:p>
      <w:r>
        <w:t xml:space="preserve">lause_A: Mies ei pilkko puunrunkoa kirveellä. luokka: ristiriita.</w:t>
      </w:r>
    </w:p>
    <w:p>
      <w:r>
        <w:rPr>
          <w:b/>
        </w:rPr>
        <w:t xml:space="preserve">Tulos</w:t>
      </w:r>
    </w:p>
    <w:p>
      <w:r>
        <w:t xml:space="preserve">Mies pilkkoo puunrunkoa kirveellä -</w:t>
      </w:r>
    </w:p>
    <w:p>
      <w:r>
        <w:rPr>
          <w:b/>
        </w:rPr>
        <w:t xml:space="preserve">Esimerkki 1.721</w:t>
      </w:r>
    </w:p>
    <w:p>
      <w:r>
        <w:t xml:space="preserve">lause_A: Kaksi isokokoista henkilöä istuu puistonpenkillä ja heillä on limupullo välissään. luokka: entailment (seuraus)</w:t>
      </w:r>
    </w:p>
    <w:p>
      <w:r>
        <w:rPr>
          <w:b/>
        </w:rPr>
        <w:t xml:space="preserve">Tulos</w:t>
      </w:r>
    </w:p>
    <w:p>
      <w:r>
        <w:t xml:space="preserve">Kaksi isokokoista henkilöä istuu puistonpenkillä ja heillä on pullo limsaa välissään.</w:t>
      </w:r>
    </w:p>
    <w:p>
      <w:r>
        <w:rPr>
          <w:b/>
        </w:rPr>
        <w:t xml:space="preserve">Esimerkki 1.722</w:t>
      </w:r>
    </w:p>
    <w:p>
      <w:r>
        <w:t xml:space="preserve">lause_A: Kaksi naista tanssii iloisesti. luokka: entailment</w:t>
      </w:r>
    </w:p>
    <w:p>
      <w:r>
        <w:rPr>
          <w:b/>
        </w:rPr>
        <w:t xml:space="preserve">Tulos</w:t>
      </w:r>
    </w:p>
    <w:p>
      <w:r>
        <w:t xml:space="preserve">Kaksi naista tanssii</w:t>
      </w:r>
    </w:p>
    <w:p>
      <w:r>
        <w:rPr>
          <w:b/>
        </w:rPr>
        <w:t xml:space="preserve">Esimerkki 1.723</w:t>
      </w:r>
    </w:p>
    <w:p>
      <w:r>
        <w:t xml:space="preserve">lause_A: Ei ole pukumiestä, joka seisoo mikrofonin ääressä ja laulaa. kategoria: ristiriita.</w:t>
      </w:r>
    </w:p>
    <w:p>
      <w:r>
        <w:rPr>
          <w:b/>
        </w:rPr>
        <w:t xml:space="preserve">Tulos</w:t>
      </w:r>
    </w:p>
    <w:p>
      <w:r>
        <w:t xml:space="preserve">Pukumies seisoo mikrofonin ääressä ja laulaa -</w:t>
      </w:r>
    </w:p>
    <w:p>
      <w:r>
        <w:rPr>
          <w:b/>
        </w:rPr>
        <w:t xml:space="preserve">Esimerkki 1.724</w:t>
      </w:r>
    </w:p>
    <w:p>
      <w:r>
        <w:t xml:space="preserve">lause_A: Kolme miestä harjoittelee karatea pellolla. luokka: entailment (seuraus)</w:t>
      </w:r>
    </w:p>
    <w:p>
      <w:r>
        <w:rPr>
          <w:b/>
        </w:rPr>
        <w:t xml:space="preserve">Tulos</w:t>
      </w:r>
    </w:p>
    <w:p>
      <w:r>
        <w:t xml:space="preserve">Kolme miestä harjoittelee karatea ulkona.</w:t>
      </w:r>
    </w:p>
    <w:p>
      <w:r>
        <w:rPr>
          <w:b/>
        </w:rPr>
        <w:t xml:space="preserve">Esimerkki 1.725</w:t>
      </w:r>
    </w:p>
    <w:p>
      <w:r>
        <w:t xml:space="preserve">lause_A: Surffaaja ratsastaa suurella aallolla. luokka: entailment (seuraus)</w:t>
      </w:r>
    </w:p>
    <w:p>
      <w:r>
        <w:rPr>
          <w:b/>
        </w:rPr>
        <w:t xml:space="preserve">Tulos</w:t>
      </w:r>
    </w:p>
    <w:p>
      <w:r>
        <w:t xml:space="preserve">Surffaaja ratsastaa isolla aallolla</w:t>
      </w:r>
    </w:p>
    <w:p>
      <w:r>
        <w:rPr>
          <w:b/>
        </w:rPr>
        <w:t xml:space="preserve">Esimerkki 1.726</w:t>
      </w:r>
    </w:p>
    <w:p>
      <w:r>
        <w:t xml:space="preserve">lause_A: Nainen leikkaa perunoita. luokka: seurausmerkki</w:t>
      </w:r>
    </w:p>
    <w:p>
      <w:r>
        <w:rPr>
          <w:b/>
        </w:rPr>
        <w:t xml:space="preserve">Tulos</w:t>
      </w:r>
    </w:p>
    <w:p>
      <w:r>
        <w:t xml:space="preserve">Nainen leikkaa perunoita</w:t>
      </w:r>
    </w:p>
    <w:p>
      <w:r>
        <w:rPr>
          <w:b/>
        </w:rPr>
        <w:t xml:space="preserve">Esimerkki 1.727</w:t>
      </w:r>
    </w:p>
    <w:p>
      <w:r>
        <w:t xml:space="preserve">lause_A: Ruskea koira juoksee lumessa. luokka: seurausmerkki</w:t>
      </w:r>
    </w:p>
    <w:p>
      <w:r>
        <w:rPr>
          <w:b/>
        </w:rPr>
        <w:t xml:space="preserve">Tulos</w:t>
      </w:r>
    </w:p>
    <w:p>
      <w:r>
        <w:t xml:space="preserve">Koira juoksee valkoisen lumen läpi</w:t>
      </w:r>
    </w:p>
    <w:p>
      <w:r>
        <w:rPr>
          <w:b/>
        </w:rPr>
        <w:t xml:space="preserve">Esimerkki 1.728</w:t>
      </w:r>
    </w:p>
    <w:p>
      <w:r>
        <w:t xml:space="preserve">lause_A: Ulkona sijaitseva luistinrata on täynnä ihmisiä. luokka: entailment (seuraus)</w:t>
      </w:r>
    </w:p>
    <w:p>
      <w:r>
        <w:rPr>
          <w:b/>
        </w:rPr>
        <w:t xml:space="preserve">Tulos</w:t>
      </w:r>
    </w:p>
    <w:p>
      <w:r>
        <w:t xml:space="preserve">Paljon ihmisiä on luistelupuistossa -</w:t>
      </w:r>
    </w:p>
    <w:p>
      <w:r>
        <w:rPr>
          <w:b/>
        </w:rPr>
        <w:t xml:space="preserve">Esimerkki 1.729</w:t>
      </w:r>
    </w:p>
    <w:p>
      <w:r>
        <w:t xml:space="preserve">lause_A: Kukaan ei sekoita chilipataa lusikalla. luokka: ristiriita</w:t>
      </w:r>
    </w:p>
    <w:p>
      <w:r>
        <w:rPr>
          <w:b/>
        </w:rPr>
        <w:t xml:space="preserve">Tulos</w:t>
      </w:r>
    </w:p>
    <w:p>
      <w:r>
        <w:t xml:space="preserve">Joku sekoittaa kattilaa chiliä lusikalla -</w:t>
      </w:r>
    </w:p>
    <w:p>
      <w:r>
        <w:rPr>
          <w:b/>
        </w:rPr>
        <w:t xml:space="preserve">Esimerkki 1.730</w:t>
      </w:r>
    </w:p>
    <w:p>
      <w:r>
        <w:t xml:space="preserve">lause_A: Nainen meikkaa miestä. kategoria: entailment</w:t>
      </w:r>
    </w:p>
    <w:p>
      <w:r>
        <w:rPr>
          <w:b/>
        </w:rPr>
        <w:t xml:space="preserve">Tulos</w:t>
      </w:r>
    </w:p>
    <w:p>
      <w:r>
        <w:t xml:space="preserve">Nainen maalaa miehen kasvoja</w:t>
      </w:r>
    </w:p>
    <w:p>
      <w:r>
        <w:rPr>
          <w:b/>
        </w:rPr>
        <w:t xml:space="preserve">Esimerkki 1.731</w:t>
      </w:r>
    </w:p>
    <w:p>
      <w:r>
        <w:t xml:space="preserve">lause_A: Ei ole olemassa naista, joka valmistaa leivitettyä porsaankylkeä. luokka: ristiriita</w:t>
      </w:r>
    </w:p>
    <w:p>
      <w:r>
        <w:rPr>
          <w:b/>
        </w:rPr>
        <w:t xml:space="preserve">Tulos</w:t>
      </w:r>
    </w:p>
    <w:p>
      <w:r>
        <w:t xml:space="preserve">Nainen valmistaa leivitettyä porsaankylkeä -</w:t>
      </w:r>
    </w:p>
    <w:p>
      <w:r>
        <w:rPr>
          <w:b/>
        </w:rPr>
        <w:t xml:space="preserve">Esimerkki 1.732</w:t>
      </w:r>
    </w:p>
    <w:p>
      <w:r>
        <w:t xml:space="preserve">lause_A: Nuori poika hyppää vedestä. luokka: ristiriita</w:t>
      </w:r>
    </w:p>
    <w:p>
      <w:r>
        <w:rPr>
          <w:b/>
        </w:rPr>
        <w:t xml:space="preserve">Tulos</w:t>
      </w:r>
    </w:p>
    <w:p>
      <w:r>
        <w:t xml:space="preserve">Nuori poika hyppää veteen</w:t>
      </w:r>
    </w:p>
    <w:p>
      <w:r>
        <w:rPr>
          <w:b/>
        </w:rPr>
        <w:t xml:space="preserve">Esimerkki 1.733</w:t>
      </w:r>
    </w:p>
    <w:p>
      <w:r>
        <w:t xml:space="preserve">lause_A: Poliisi istuu moottoripyörällä. luokka: entailment (seuraus)</w:t>
      </w:r>
    </w:p>
    <w:p>
      <w:r>
        <w:rPr>
          <w:b/>
        </w:rPr>
        <w:t xml:space="preserve">Tulos</w:t>
      </w:r>
    </w:p>
    <w:p>
      <w:r>
        <w:t xml:space="preserve">Poliisi istuu poliisipyörällä</w:t>
      </w:r>
    </w:p>
    <w:p>
      <w:r>
        <w:rPr>
          <w:b/>
        </w:rPr>
        <w:t xml:space="preserve">Esimerkki 1.734</w:t>
      </w:r>
    </w:p>
    <w:p>
      <w:r>
        <w:t xml:space="preserve">lause_A: Ei ole olemassa lumilautailijaa, joka tekee voltin lumikumpareen yli. kategoria: ristiriitaisuus</w:t>
      </w:r>
    </w:p>
    <w:p>
      <w:r>
        <w:rPr>
          <w:b/>
        </w:rPr>
        <w:t xml:space="preserve">Tulos</w:t>
      </w:r>
    </w:p>
    <w:p>
      <w:r>
        <w:t xml:space="preserve">Lumilautailija tekee voltin lumikumpareen yli...</w:t>
      </w:r>
    </w:p>
    <w:p>
      <w:r>
        <w:rPr>
          <w:b/>
        </w:rPr>
        <w:t xml:space="preserve">Esimerkki 1.735</w:t>
      </w:r>
    </w:p>
    <w:p>
      <w:r>
        <w:t xml:space="preserve">lause_A: Miehet eivät laita matkalaukkuja auton takakonttiin. luokka: ristiriita</w:t>
      </w:r>
    </w:p>
    <w:p>
      <w:r>
        <w:rPr>
          <w:b/>
        </w:rPr>
        <w:t xml:space="preserve">Tulos</w:t>
      </w:r>
    </w:p>
    <w:p>
      <w:r>
        <w:t xml:space="preserve">Miehet pakkaavat matkalaukkuja auton takakonttiin -</w:t>
      </w:r>
    </w:p>
    <w:p>
      <w:r>
        <w:rPr>
          <w:b/>
        </w:rPr>
        <w:t xml:space="preserve">Esimerkki 1.736</w:t>
      </w:r>
    </w:p>
    <w:p>
      <w:r>
        <w:t xml:space="preserve">lause_A: Kukaan ei kiinnitä äänenvaimenninta aseeseen. luokka: ristiriita</w:t>
      </w:r>
    </w:p>
    <w:p>
      <w:r>
        <w:rPr>
          <w:b/>
        </w:rPr>
        <w:t xml:space="preserve">Tulos</w:t>
      </w:r>
    </w:p>
    <w:p>
      <w:r>
        <w:t xml:space="preserve">Mies kiinnittää äänenvaimenninta aseeseen.</w:t>
      </w:r>
    </w:p>
    <w:p>
      <w:r>
        <w:rPr>
          <w:b/>
        </w:rPr>
        <w:t xml:space="preserve">Esimerkki 1.737</w:t>
      </w:r>
    </w:p>
    <w:p>
      <w:r>
        <w:t xml:space="preserve">sentence_A: Miehellä on violetti paita ja mustat nahkalenkit ja hän poseeraa kameralle. category: contradiction</w:t>
      </w:r>
    </w:p>
    <w:p>
      <w:r>
        <w:rPr>
          <w:b/>
        </w:rPr>
        <w:t xml:space="preserve">Tulos</w:t>
      </w:r>
    </w:p>
    <w:p>
      <w:r>
        <w:t xml:space="preserve">Miehellä ei ole yllään purppuranpunaista paitaa ja mustia nahkahousuja ja hän poseeraa kameralle.</w:t>
      </w:r>
    </w:p>
    <w:p>
      <w:r>
        <w:rPr>
          <w:b/>
        </w:rPr>
        <w:t xml:space="preserve">Esimerkki 1.738</w:t>
      </w:r>
    </w:p>
    <w:p>
      <w:r>
        <w:t xml:space="preserve">lause_A: Henkilö leikkaa sipulia paloiksi. luokka: seurausmerkki</w:t>
      </w:r>
    </w:p>
    <w:p>
      <w:r>
        <w:rPr>
          <w:b/>
        </w:rPr>
        <w:t xml:space="preserve">Tulos</w:t>
      </w:r>
    </w:p>
    <w:p>
      <w:r>
        <w:t xml:space="preserve">Henkilö kuutioi sipulia</w:t>
      </w:r>
    </w:p>
    <w:p>
      <w:r>
        <w:rPr>
          <w:b/>
        </w:rPr>
        <w:t xml:space="preserve">Esimerkki 1.739</w:t>
      </w:r>
    </w:p>
    <w:p>
      <w:r>
        <w:t xml:space="preserve">lause_A: Ulkona ei ole yhtään pientä lasta juoksemassa pudonneiden lehtien päällä. luokka: ristiriita.</w:t>
      </w:r>
    </w:p>
    <w:p>
      <w:r>
        <w:rPr>
          <w:b/>
        </w:rPr>
        <w:t xml:space="preserve">Tulos</w:t>
      </w:r>
    </w:p>
    <w:p>
      <w:r>
        <w:t xml:space="preserve">Pieni lapsi juoksee ulkona pudonneiden lehtien päällä...</w:t>
      </w:r>
    </w:p>
    <w:p>
      <w:r>
        <w:rPr>
          <w:b/>
        </w:rPr>
        <w:t xml:space="preserve">Esimerkki 1.740</w:t>
      </w:r>
    </w:p>
    <w:p>
      <w:r>
        <w:t xml:space="preserve">lause_A: Suuri ruskea koira ja pieni harmaa koira seisovat kivisellä pinnalla. luokka: ristiriitainen.</w:t>
      </w:r>
    </w:p>
    <w:p>
      <w:r>
        <w:rPr>
          <w:b/>
        </w:rPr>
        <w:t xml:space="preserve">Tulos</w:t>
      </w:r>
    </w:p>
    <w:p>
      <w:r>
        <w:t xml:space="preserve">Kalliopinnalla ei seiso suuri ruskea koira ja pieni harmaa koira.</w:t>
      </w:r>
    </w:p>
    <w:p>
      <w:r>
        <w:rPr>
          <w:b/>
        </w:rPr>
        <w:t xml:space="preserve">Esimerkki 1.741</w:t>
      </w:r>
    </w:p>
    <w:p>
      <w:r>
        <w:t xml:space="preserve">lause_A: Mies soittaa pientä huilua. kategoria: entailment</w:t>
      </w:r>
    </w:p>
    <w:p>
      <w:r>
        <w:rPr>
          <w:b/>
        </w:rPr>
        <w:t xml:space="preserve">Tulos</w:t>
      </w:r>
    </w:p>
    <w:p>
      <w:r>
        <w:t xml:space="preserve">Mies soittaa huilua</w:t>
      </w:r>
    </w:p>
    <w:p>
      <w:r>
        <w:rPr>
          <w:b/>
        </w:rPr>
        <w:t xml:space="preserve">Esimerkki 1.742</w:t>
      </w:r>
    </w:p>
    <w:p>
      <w:r>
        <w:t xml:space="preserve">lause_A: Joku leikkaa paperia saksilla. luokka: seurausmerkki</w:t>
      </w:r>
    </w:p>
    <w:p>
      <w:r>
        <w:rPr>
          <w:b/>
        </w:rPr>
        <w:t xml:space="preserve">Tulos</w:t>
      </w:r>
    </w:p>
    <w:p>
      <w:r>
        <w:t xml:space="preserve">Paperia leikataan</w:t>
      </w:r>
    </w:p>
    <w:p>
      <w:r>
        <w:rPr>
          <w:b/>
        </w:rPr>
        <w:t xml:space="preserve">Esimerkki 1.743</w:t>
      </w:r>
    </w:p>
    <w:p>
      <w:r>
        <w:t xml:space="preserve">lause_A: Nainen ei paista ruokaa. kategoria: ristiriita.</w:t>
      </w:r>
    </w:p>
    <w:p>
      <w:r>
        <w:rPr>
          <w:b/>
        </w:rPr>
        <w:t xml:space="preserve">Tulos</w:t>
      </w:r>
    </w:p>
    <w:p>
      <w:r>
        <w:t xml:space="preserve">Nainen paistaa ruokaa</w:t>
      </w:r>
    </w:p>
    <w:p>
      <w:r>
        <w:rPr>
          <w:b/>
        </w:rPr>
        <w:t xml:space="preserve">Esimerkki 1.744</w:t>
      </w:r>
    </w:p>
    <w:p>
      <w:r>
        <w:t xml:space="preserve">lause_A: Vastustaja taklaa jalkapalloilijaa. luokka: seurauskategoria</w:t>
      </w:r>
    </w:p>
    <w:p>
      <w:r>
        <w:rPr>
          <w:b/>
        </w:rPr>
        <w:t xml:space="preserve">Tulos</w:t>
      </w:r>
    </w:p>
    <w:p>
      <w:r>
        <w:t xml:space="preserve">Vastustaja taklaa jalkapalloilijaa.</w:t>
      </w:r>
    </w:p>
    <w:p>
      <w:r>
        <w:rPr>
          <w:b/>
        </w:rPr>
        <w:t xml:space="preserve">Esimerkki 1.745</w:t>
      </w:r>
    </w:p>
    <w:p>
      <w:r>
        <w:t xml:space="preserve">lause_A: Poika tarkastaa kalenteria. luokka: ristiriita.</w:t>
      </w:r>
    </w:p>
    <w:p>
      <w:r>
        <w:rPr>
          <w:b/>
        </w:rPr>
        <w:t xml:space="preserve">Tulos</w:t>
      </w:r>
    </w:p>
    <w:p>
      <w:r>
        <w:t xml:space="preserve">Ei ole poikaa, joka tarkistaa kalenterin</w:t>
      </w:r>
    </w:p>
    <w:p>
      <w:r>
        <w:rPr>
          <w:b/>
        </w:rPr>
        <w:t xml:space="preserve">Esimerkki 1.746</w:t>
      </w:r>
    </w:p>
    <w:p>
      <w:r>
        <w:t xml:space="preserve">lause_A: Ei ole olemassa pientä lasta, joka pelaa jalkapalloa ja putoaa ruohikkoon. kategoria: ristiriitaisuus</w:t>
      </w:r>
    </w:p>
    <w:p>
      <w:r>
        <w:rPr>
          <w:b/>
        </w:rPr>
        <w:t xml:space="preserve">Tulos</w:t>
      </w:r>
    </w:p>
    <w:p>
      <w:r>
        <w:t xml:space="preserve">Pikkupoika pelaa jalkapalloa ja putoaa ruohikkoon...</w:t>
      </w:r>
    </w:p>
    <w:p>
      <w:r>
        <w:rPr>
          <w:b/>
        </w:rPr>
        <w:t xml:space="preserve">Esimerkki 1.747</w:t>
      </w:r>
    </w:p>
    <w:p>
      <w:r>
        <w:t xml:space="preserve">lause_A: Naisella on sininen kypärä päässään ja hän ajaa polkupyörällä parkkipaikalla. luokka: entailment (seuraus)</w:t>
      </w:r>
    </w:p>
    <w:p>
      <w:r>
        <w:rPr>
          <w:b/>
        </w:rPr>
        <w:t xml:space="preserve">Tulos</w:t>
      </w:r>
    </w:p>
    <w:p>
      <w:r>
        <w:t xml:space="preserve">Naisella on sininen kypärä päässään ja hän ajaa polkupyörällä parkkipaikalla.</w:t>
      </w:r>
    </w:p>
    <w:p>
      <w:r>
        <w:rPr>
          <w:b/>
        </w:rPr>
        <w:t xml:space="preserve">Esimerkki 1.748</w:t>
      </w:r>
    </w:p>
    <w:p>
      <w:r>
        <w:t xml:space="preserve">lause_A: Kolme lasta juoksee alas ruohon peittämää mäenrinnettä. luokka: entailment (seuraus)</w:t>
      </w:r>
    </w:p>
    <w:p>
      <w:r>
        <w:rPr>
          <w:b/>
        </w:rPr>
        <w:t xml:space="preserve">Tulos</w:t>
      </w:r>
    </w:p>
    <w:p>
      <w:r>
        <w:t xml:space="preserve">Kolme lasta juoksee mäkeä alas</w:t>
      </w:r>
    </w:p>
    <w:p>
      <w:r>
        <w:rPr>
          <w:b/>
        </w:rPr>
        <w:t xml:space="preserve">Esimerkki 1.749</w:t>
      </w:r>
    </w:p>
    <w:p>
      <w:r>
        <w:t xml:space="preserve">lause_A: Pieni tyttö soittaa lavalla pianoa. luokka: entailment (seuraus)</w:t>
      </w:r>
    </w:p>
    <w:p>
      <w:r>
        <w:rPr>
          <w:b/>
        </w:rPr>
        <w:t xml:space="preserve">Tulos</w:t>
      </w:r>
    </w:p>
    <w:p>
      <w:r>
        <w:t xml:space="preserve">Pikkutyttö soittaa lavalla pianoa.</w:t>
      </w:r>
    </w:p>
    <w:p>
      <w:r>
        <w:rPr>
          <w:b/>
        </w:rPr>
        <w:t xml:space="preserve">Esimerkki 1.750</w:t>
      </w:r>
    </w:p>
    <w:p>
      <w:r>
        <w:t xml:space="preserve">lause_A: Orava pyörii hullun lailla ympyrää. luokka: entailment (seuraus)</w:t>
      </w:r>
    </w:p>
    <w:p>
      <w:r>
        <w:rPr>
          <w:b/>
        </w:rPr>
        <w:t xml:space="preserve">Tulos</w:t>
      </w:r>
    </w:p>
    <w:p>
      <w:r>
        <w:t xml:space="preserve">Orava juoksee ympyrää -</w:t>
      </w:r>
    </w:p>
    <w:p>
      <w:r>
        <w:rPr>
          <w:b/>
        </w:rPr>
        <w:t xml:space="preserve">Esimerkki 1.751</w:t>
      </w:r>
    </w:p>
    <w:p>
      <w:r>
        <w:t xml:space="preserve">lause_A: Mies ei leikkaa paperilautasta. kategoria: ristiriita.</w:t>
      </w:r>
    </w:p>
    <w:p>
      <w:r>
        <w:rPr>
          <w:b/>
        </w:rPr>
        <w:t xml:space="preserve">Tulos</w:t>
      </w:r>
    </w:p>
    <w:p>
      <w:r>
        <w:t xml:space="preserve">Mies leikkaa paperilautasta</w:t>
      </w:r>
    </w:p>
    <w:p>
      <w:r>
        <w:rPr>
          <w:b/>
        </w:rPr>
        <w:t xml:space="preserve">Esimerkki 1.752</w:t>
      </w:r>
    </w:p>
    <w:p>
      <w:r>
        <w:t xml:space="preserve">lause_A: Musta koira juoksee lumessa. luokka: entailment (seuraus)</w:t>
      </w:r>
    </w:p>
    <w:p>
      <w:r>
        <w:rPr>
          <w:b/>
        </w:rPr>
        <w:t xml:space="preserve">Tulos</w:t>
      </w:r>
    </w:p>
    <w:p>
      <w:r>
        <w:t xml:space="preserve">Koira juoksee lumen läpi</w:t>
      </w:r>
    </w:p>
    <w:p>
      <w:r>
        <w:rPr>
          <w:b/>
        </w:rPr>
        <w:t xml:space="preserve">Esimerkki 1.753</w:t>
      </w:r>
    </w:p>
    <w:p>
      <w:r>
        <w:t xml:space="preserve">lause_A: Trampoliinilla ei ole koiraa pomppimassa. luokka: ristiriitaisuus</w:t>
      </w:r>
    </w:p>
    <w:p>
      <w:r>
        <w:rPr>
          <w:b/>
        </w:rPr>
        <w:t xml:space="preserve">Tulos</w:t>
      </w:r>
    </w:p>
    <w:p>
      <w:r>
        <w:t xml:space="preserve">Koira hyppii trampoliinilla...</w:t>
      </w:r>
    </w:p>
    <w:p>
      <w:r>
        <w:rPr>
          <w:b/>
        </w:rPr>
        <w:t xml:space="preserve">Esimerkki 1.754</w:t>
      </w:r>
    </w:p>
    <w:p>
      <w:r>
        <w:t xml:space="preserve">lause_A: Pöydällä istuva kissa ei katso ulos ikkunasta. luokka: ristiriita.</w:t>
      </w:r>
    </w:p>
    <w:p>
      <w:r>
        <w:rPr>
          <w:b/>
        </w:rPr>
        <w:t xml:space="preserve">Tulos</w:t>
      </w:r>
    </w:p>
    <w:p>
      <w:r>
        <w:t xml:space="preserve">Pöydällä istuva kissa katsoo ulos ikkunasta...</w:t>
      </w:r>
    </w:p>
    <w:p>
      <w:r>
        <w:rPr>
          <w:b/>
        </w:rPr>
        <w:t xml:space="preserve">Esimerkki 1.755</w:t>
      </w:r>
    </w:p>
    <w:p>
      <w:r>
        <w:t xml:space="preserve">lause_A: Mies violetissa hatussa ei kiipeile kallioseinää pitkin paljain käsin. kategoria: ristiriitaisuus</w:t>
      </w:r>
    </w:p>
    <w:p>
      <w:r>
        <w:rPr>
          <w:b/>
        </w:rPr>
        <w:t xml:space="preserve">Tulos</w:t>
      </w:r>
    </w:p>
    <w:p>
      <w:r>
        <w:t xml:space="preserve">Mies violetissa hatussa kiipeää kallioseinää pitkin paljain käsin...</w:t>
      </w:r>
    </w:p>
    <w:p>
      <w:r>
        <w:rPr>
          <w:b/>
        </w:rPr>
        <w:t xml:space="preserve">Esimerkki 1.756</w:t>
      </w:r>
    </w:p>
    <w:p>
      <w:r>
        <w:t xml:space="preserve">lause_A: Sinisiin farkkuihin pukeutunut nainen seisoo lapsiryhmän edessä kivitalon vieressä. luokka: entailment (seuraus)</w:t>
      </w:r>
    </w:p>
    <w:p>
      <w:r>
        <w:rPr>
          <w:b/>
        </w:rPr>
        <w:t xml:space="preserve">Tulos</w:t>
      </w:r>
    </w:p>
    <w:p>
      <w:r>
        <w:t xml:space="preserve">Sinisiin farkkuihin pukeutunut nainen seisoo kivirakenteisen talon vieressä lapsiryhmän edessä.</w:t>
      </w:r>
    </w:p>
    <w:p>
      <w:r>
        <w:rPr>
          <w:b/>
        </w:rPr>
        <w:t xml:space="preserve">Esimerkki 1.757</w:t>
      </w:r>
    </w:p>
    <w:p>
      <w:r>
        <w:t xml:space="preserve">lause_A: Nainen särkee munia kulhoon. luokka: seurausmerkki</w:t>
      </w:r>
    </w:p>
    <w:p>
      <w:r>
        <w:rPr>
          <w:b/>
        </w:rPr>
        <w:t xml:space="preserve">Tulos</w:t>
      </w:r>
    </w:p>
    <w:p>
      <w:r>
        <w:t xml:space="preserve">Nainen särkee munia kulhoon.</w:t>
      </w:r>
    </w:p>
    <w:p>
      <w:r>
        <w:rPr>
          <w:b/>
        </w:rPr>
        <w:t xml:space="preserve">Esimerkki 1.758</w:t>
      </w:r>
    </w:p>
    <w:p>
      <w:r>
        <w:t xml:space="preserve">Lause_A: Oranssi ajaja ei aja moottoripyörää yhdellä pyörällä. luokka: ristiriita.</w:t>
      </w:r>
    </w:p>
    <w:p>
      <w:r>
        <w:rPr>
          <w:b/>
        </w:rPr>
        <w:t xml:space="preserve">Tulos</w:t>
      </w:r>
    </w:p>
    <w:p>
      <w:r>
        <w:t xml:space="preserve">Oranssi ratsastaja ajaa moottoripyörää yhdellä pyörällä.</w:t>
      </w:r>
    </w:p>
    <w:p>
      <w:r>
        <w:rPr>
          <w:b/>
        </w:rPr>
        <w:t xml:space="preserve">Esimerkki 1.759</w:t>
      </w:r>
    </w:p>
    <w:p>
      <w:r>
        <w:t xml:space="preserve">lause_A: Koira seisoo etutassuillaan pellolla olevan kiven päällä. luokka: ristiriitaisuus</w:t>
      </w:r>
    </w:p>
    <w:p>
      <w:r>
        <w:rPr>
          <w:b/>
        </w:rPr>
        <w:t xml:space="preserve">Tulos</w:t>
      </w:r>
    </w:p>
    <w:p>
      <w:r>
        <w:t xml:space="preserve">Ei ole koiraa, joka seisoo kaksi etutassua kivellä pellolla...</w:t>
      </w:r>
    </w:p>
    <w:p>
      <w:r>
        <w:rPr>
          <w:b/>
        </w:rPr>
        <w:t xml:space="preserve">Esimerkki 1.760</w:t>
      </w:r>
    </w:p>
    <w:p>
      <w:r>
        <w:t xml:space="preserve">lause_A: Joukko ihmisiä seisoo yhdessä ja katsoo kameraan. luokka: ristiriitainen.</w:t>
      </w:r>
    </w:p>
    <w:p>
      <w:r>
        <w:rPr>
          <w:b/>
        </w:rPr>
        <w:t xml:space="preserve">Tulos</w:t>
      </w:r>
    </w:p>
    <w:p>
      <w:r>
        <w:t xml:space="preserve">Ei ole ryhmää ihmisiä, jotka seisovat yhdessä ja katsovat kameraan -</w:t>
      </w:r>
    </w:p>
    <w:p>
      <w:r>
        <w:rPr>
          <w:b/>
        </w:rPr>
        <w:t xml:space="preserve">Esimerkki 1.761</w:t>
      </w:r>
    </w:p>
    <w:p>
      <w:r>
        <w:t xml:space="preserve">lause_A: Pojat seisovat palavan auton edessä. luokka: entailment (seuraus)</w:t>
      </w:r>
    </w:p>
    <w:p>
      <w:r>
        <w:rPr>
          <w:b/>
        </w:rPr>
        <w:t xml:space="preserve">Tulos</w:t>
      </w:r>
    </w:p>
    <w:p>
      <w:r>
        <w:t xml:space="preserve">Pojat seisovat palavan auton edessä -</w:t>
      </w:r>
    </w:p>
    <w:p>
      <w:r>
        <w:rPr>
          <w:b/>
        </w:rPr>
        <w:t xml:space="preserve">Esimerkki 1.762</w:t>
      </w:r>
    </w:p>
    <w:p>
      <w:r>
        <w:t xml:space="preserve">lause_A: Poika istuu huoneessa ja soittaa pianoa lampun valossa. luokka: seurausmerkki</w:t>
      </w:r>
    </w:p>
    <w:p>
      <w:r>
        <w:rPr>
          <w:b/>
        </w:rPr>
        <w:t xml:space="preserve">Tulos</w:t>
      </w:r>
    </w:p>
    <w:p>
      <w:r>
        <w:t xml:space="preserve">Poika soittaa näppäimistöä</w:t>
      </w:r>
    </w:p>
    <w:p>
      <w:r>
        <w:rPr>
          <w:b/>
        </w:rPr>
        <w:t xml:space="preserve">Esimerkki 1.763</w:t>
      </w:r>
    </w:p>
    <w:p>
      <w:r>
        <w:t xml:space="preserve">lause_A: Ei ole mitään ruskeatukkaista, aurinkolaseja kantavaa nuorta miestä, joka istuu limutölkkien edessä. kategoria: ristiriitaisuus</w:t>
      </w:r>
    </w:p>
    <w:p>
      <w:r>
        <w:rPr>
          <w:b/>
        </w:rPr>
        <w:t xml:space="preserve">Tulos</w:t>
      </w:r>
    </w:p>
    <w:p>
      <w:r>
        <w:t xml:space="preserve">Ruskeahiuksisella miehellä on aurinkolasit ja hän istuu pöydän ääressä, jossa on tölkkejä limsaa ja muita juomia.</w:t>
      </w:r>
    </w:p>
    <w:p>
      <w:r>
        <w:rPr>
          <w:b/>
        </w:rPr>
        <w:t xml:space="preserve">Esimerkki 1.764</w:t>
      </w:r>
    </w:p>
    <w:p>
      <w:r>
        <w:t xml:space="preserve">lause_A: Mies pelaa peliä nurmikolla. luokka: seurausmerkki</w:t>
      </w:r>
    </w:p>
    <w:p>
      <w:r>
        <w:rPr>
          <w:b/>
        </w:rPr>
        <w:t xml:space="preserve">Tulos</w:t>
      </w:r>
    </w:p>
    <w:p>
      <w:r>
        <w:t xml:space="preserve">Mies pelaa peliä nurmikolla</w:t>
      </w:r>
    </w:p>
    <w:p>
      <w:r>
        <w:rPr>
          <w:b/>
        </w:rPr>
        <w:t xml:space="preserve">Esimerkki 1.765</w:t>
      </w:r>
    </w:p>
    <w:p>
      <w:r>
        <w:t xml:space="preserve">lause_A: Nuori poika hyppää nopeasti tuolilta. luokka: seurausmerkki</w:t>
      </w:r>
    </w:p>
    <w:p>
      <w:r>
        <w:rPr>
          <w:b/>
        </w:rPr>
        <w:t xml:space="preserve">Tulos</w:t>
      </w:r>
    </w:p>
    <w:p>
      <w:r>
        <w:t xml:space="preserve">Nuori poika hyppää tuolilta</w:t>
      </w:r>
    </w:p>
    <w:p>
      <w:r>
        <w:rPr>
          <w:b/>
        </w:rPr>
        <w:t xml:space="preserve">Esimerkki 1.766</w:t>
      </w:r>
    </w:p>
    <w:p>
      <w:r>
        <w:t xml:space="preserve">lause_A: Poika leikkii innokkaasti mudassa. kategoria: entailment (seuraus)</w:t>
      </w:r>
    </w:p>
    <w:p>
      <w:r>
        <w:rPr>
          <w:b/>
        </w:rPr>
        <w:t xml:space="preserve">Tulos</w:t>
      </w:r>
    </w:p>
    <w:p>
      <w:r>
        <w:t xml:space="preserve">Poika leikkii mudassa</w:t>
      </w:r>
    </w:p>
    <w:p>
      <w:r>
        <w:rPr>
          <w:b/>
        </w:rPr>
        <w:t xml:space="preserve">Esimerkki 1.767</w:t>
      </w:r>
    </w:p>
    <w:p>
      <w:r>
        <w:t xml:space="preserve">lause_A: Kissa leikkii vesimelonilla. kategoria: ristiriita.</w:t>
      </w:r>
    </w:p>
    <w:p>
      <w:r>
        <w:rPr>
          <w:b/>
        </w:rPr>
        <w:t xml:space="preserve">Tulos</w:t>
      </w:r>
    </w:p>
    <w:p>
      <w:r>
        <w:t xml:space="preserve">Kissa ei leiki vesimelonilla -</w:t>
      </w:r>
    </w:p>
    <w:p>
      <w:r>
        <w:rPr>
          <w:b/>
        </w:rPr>
        <w:t xml:space="preserve">Esimerkki 1.768</w:t>
      </w:r>
    </w:p>
    <w:p>
      <w:r>
        <w:t xml:space="preserve">lause_A: Neljä ihmistä kävelee joen ylittävällä sillalla. luokka: entailment (seuraus)</w:t>
      </w:r>
    </w:p>
    <w:p>
      <w:r>
        <w:rPr>
          <w:b/>
        </w:rPr>
        <w:t xml:space="preserve">Tulos</w:t>
      </w:r>
    </w:p>
    <w:p>
      <w:r>
        <w:t xml:space="preserve">Neljä ihmistä kävelee vesistön ylittävällä sillalla -</w:t>
      </w:r>
    </w:p>
    <w:p>
      <w:r>
        <w:rPr>
          <w:b/>
        </w:rPr>
        <w:t xml:space="preserve">Esimerkki 1.769</w:t>
      </w:r>
    </w:p>
    <w:p>
      <w:r>
        <w:t xml:space="preserve">lause_A: Viisi lasta seisoo lähekkäin, ja yhdellä lapsella on ase. luokka: ristiriita.</w:t>
      </w:r>
    </w:p>
    <w:p>
      <w:r>
        <w:rPr>
          <w:b/>
        </w:rPr>
        <w:t xml:space="preserve">Tulos</w:t>
      </w:r>
    </w:p>
    <w:p>
      <w:r>
        <w:t xml:space="preserve">Viisi lasta seisoo lähekkäin, eikä kenelläkään lapsista ole asetta.</w:t>
      </w:r>
    </w:p>
    <w:p>
      <w:r>
        <w:rPr>
          <w:b/>
        </w:rPr>
        <w:t xml:space="preserve">Esimerkki 1.770</w:t>
      </w:r>
    </w:p>
    <w:p>
      <w:r>
        <w:t xml:space="preserve">lause_A: Kaksi ihmistä ajaa kahdella polkupyörällä. luokka: entailment</w:t>
      </w:r>
    </w:p>
    <w:p>
      <w:r>
        <w:rPr>
          <w:b/>
        </w:rPr>
        <w:t xml:space="preserve">Tulos</w:t>
      </w:r>
    </w:p>
    <w:p>
      <w:r>
        <w:t xml:space="preserve">Kaksi ihmistä ajaa pyörällä</w:t>
      </w:r>
    </w:p>
    <w:p>
      <w:r>
        <w:rPr>
          <w:b/>
        </w:rPr>
        <w:t xml:space="preserve">Esimerkki 1.771</w:t>
      </w:r>
    </w:p>
    <w:p>
      <w:r>
        <w:t xml:space="preserve">lause_A: Ruskeavalkoinen koira leikkii nurmikolla. luokka: seurausmerkki</w:t>
      </w:r>
    </w:p>
    <w:p>
      <w:r>
        <w:rPr>
          <w:b/>
        </w:rPr>
        <w:t xml:space="preserve">Tulos</w:t>
      </w:r>
    </w:p>
    <w:p>
      <w:r>
        <w:t xml:space="preserve">Ruskeavalkoinen koira leikkii nurmikolla -</w:t>
      </w:r>
    </w:p>
    <w:p>
      <w:r>
        <w:rPr>
          <w:b/>
        </w:rPr>
        <w:t xml:space="preserve">Esimerkki 1.772</w:t>
      </w:r>
    </w:p>
    <w:p>
      <w:r>
        <w:t xml:space="preserve">lause_A: Rouva leikkaa lihaa. luokka: ristiriita.</w:t>
      </w:r>
    </w:p>
    <w:p>
      <w:r>
        <w:rPr>
          <w:b/>
        </w:rPr>
        <w:t xml:space="preserve">Tulos</w:t>
      </w:r>
    </w:p>
    <w:p>
      <w:r>
        <w:t xml:space="preserve">Nainen ei leikkaa lihaa -</w:t>
      </w:r>
    </w:p>
    <w:p>
      <w:r>
        <w:rPr>
          <w:b/>
        </w:rPr>
        <w:t xml:space="preserve">Esimerkki 1.773</w:t>
      </w:r>
    </w:p>
    <w:p>
      <w:r>
        <w:t xml:space="preserve">lause_A: Henkilö ei sekoita vihanneksia kattilassa. luokka: ristiriita.</w:t>
      </w:r>
    </w:p>
    <w:p>
      <w:r>
        <w:rPr>
          <w:b/>
        </w:rPr>
        <w:t xml:space="preserve">Tulos</w:t>
      </w:r>
    </w:p>
    <w:p>
      <w:r>
        <w:t xml:space="preserve">Henkilö sekoittaa vihanneksia kattilassa</w:t>
      </w:r>
    </w:p>
    <w:p>
      <w:r>
        <w:rPr>
          <w:b/>
        </w:rPr>
        <w:t xml:space="preserve">Esimerkki 1.774</w:t>
      </w:r>
    </w:p>
    <w:p>
      <w:r>
        <w:t xml:space="preserve">lause_A: Ei ole miestä, jolla on kypärä päässä ja joka tanssii. luokka: ristiriita.</w:t>
      </w:r>
    </w:p>
    <w:p>
      <w:r>
        <w:rPr>
          <w:b/>
        </w:rPr>
        <w:t xml:space="preserve">Tulos</w:t>
      </w:r>
    </w:p>
    <w:p>
      <w:r>
        <w:t xml:space="preserve">Mies, jolla on kypärä päässä, tanssii</w:t>
      </w:r>
    </w:p>
    <w:p>
      <w:r>
        <w:rPr>
          <w:b/>
        </w:rPr>
        <w:t xml:space="preserve">Esimerkki 1.775</w:t>
      </w:r>
    </w:p>
    <w:p>
      <w:r>
        <w:t xml:space="preserve">lause_A: Joku leikkaa tomaattia. luokka: seurausmerkki</w:t>
      </w:r>
    </w:p>
    <w:p>
      <w:r>
        <w:rPr>
          <w:b/>
        </w:rPr>
        <w:t xml:space="preserve">Tulos</w:t>
      </w:r>
    </w:p>
    <w:p>
      <w:r>
        <w:t xml:space="preserve">Henkilö viipaloi vihannesta</w:t>
      </w:r>
    </w:p>
    <w:p>
      <w:r>
        <w:rPr>
          <w:b/>
        </w:rPr>
        <w:t xml:space="preserve">Esimerkki 1.776</w:t>
      </w:r>
    </w:p>
    <w:p>
      <w:r>
        <w:t xml:space="preserve">lause_A: Nainen valmistaa kananmunaa paistinpannulla. luokka: ristiriitaisuus</w:t>
      </w:r>
    </w:p>
    <w:p>
      <w:r>
        <w:rPr>
          <w:b/>
        </w:rPr>
        <w:t xml:space="preserve">Tulos</w:t>
      </w:r>
    </w:p>
    <w:p>
      <w:r>
        <w:t xml:space="preserve">Ei ole naista, joka valmistaa kananmunaa pannulla -</w:t>
      </w:r>
    </w:p>
    <w:p>
      <w:r>
        <w:rPr>
          <w:b/>
        </w:rPr>
        <w:t xml:space="preserve">Esimerkki 1.777</w:t>
      </w:r>
    </w:p>
    <w:p>
      <w:r>
        <w:t xml:space="preserve">lause_A: Vaaleanpunaiseen boa:han pukeutunut nainen ajaa polkupyörällä jalankulkijoille rakennettua siltaa pitkin. luokka: entailment (seuraus)</w:t>
      </w:r>
    </w:p>
    <w:p>
      <w:r>
        <w:rPr>
          <w:b/>
        </w:rPr>
        <w:t xml:space="preserve">Tulos</w:t>
      </w:r>
    </w:p>
    <w:p>
      <w:r>
        <w:t xml:space="preserve">Vaaleanpunaiseen huiviin pukeutunut nainen ajaa polkupyörällä jalankulkijoita varten rakennettua siltaa pitkin.</w:t>
      </w:r>
    </w:p>
    <w:p>
      <w:r>
        <w:rPr>
          <w:b/>
        </w:rPr>
        <w:t xml:space="preserve">Esimerkki 1.778</w:t>
      </w:r>
    </w:p>
    <w:p>
      <w:r>
        <w:t xml:space="preserve">lause_A: Nainen käyttää luomiväriä. luokka: seurausmerkki</w:t>
      </w:r>
    </w:p>
    <w:p>
      <w:r>
        <w:rPr>
          <w:b/>
        </w:rPr>
        <w:t xml:space="preserve">Tulos</w:t>
      </w:r>
    </w:p>
    <w:p>
      <w:r>
        <w:t xml:space="preserve">Nainen levittää kosmetiikkaa silmäluomeensa -</w:t>
      </w:r>
    </w:p>
    <w:p>
      <w:r>
        <w:rPr>
          <w:b/>
        </w:rPr>
        <w:t xml:space="preserve">Esimerkki 1.779</w:t>
      </w:r>
    </w:p>
    <w:p>
      <w:r>
        <w:t xml:space="preserve">lause_A: Hirvi hyppää aidan yli. luokka: ristiriita.</w:t>
      </w:r>
    </w:p>
    <w:p>
      <w:r>
        <w:rPr>
          <w:b/>
        </w:rPr>
        <w:t xml:space="preserve">Tulos</w:t>
      </w:r>
    </w:p>
    <w:p>
      <w:r>
        <w:t xml:space="preserve">Hirvi ei hyppää aidan yli -</w:t>
      </w:r>
    </w:p>
    <w:p>
      <w:r>
        <w:rPr>
          <w:b/>
        </w:rPr>
        <w:t xml:space="preserve">Esimerkki 1.780</w:t>
      </w:r>
    </w:p>
    <w:p>
      <w:r>
        <w:t xml:space="preserve">lause_A: Tyttö soittaa kitaraa. luokka: ristiriita</w:t>
      </w:r>
    </w:p>
    <w:p>
      <w:r>
        <w:rPr>
          <w:b/>
        </w:rPr>
        <w:t xml:space="preserve">Tulos</w:t>
      </w:r>
    </w:p>
    <w:p>
      <w:r>
        <w:t xml:space="preserve">Tyttö ei soita kitaraa</w:t>
      </w:r>
    </w:p>
    <w:p>
      <w:r>
        <w:rPr>
          <w:b/>
        </w:rPr>
        <w:t xml:space="preserve">Esimerkki 1.781</w:t>
      </w:r>
    </w:p>
    <w:p>
      <w:r>
        <w:t xml:space="preserve">lause_A: Iso kissa avaa muovista tehtyä laatikkoa tassuillaan ja hyppää sisään. luokka: entailment</w:t>
      </w:r>
    </w:p>
    <w:p>
      <w:r>
        <w:rPr>
          <w:b/>
        </w:rPr>
        <w:t xml:space="preserve">Tulos</w:t>
      </w:r>
    </w:p>
    <w:p>
      <w:r>
        <w:t xml:space="preserve">Kissa avaa laatikon ja kiipeää sen sisälle.</w:t>
      </w:r>
    </w:p>
    <w:p>
      <w:r>
        <w:rPr>
          <w:b/>
        </w:rPr>
        <w:t xml:space="preserve">Esimerkki 1.782</w:t>
      </w:r>
    </w:p>
    <w:p>
      <w:r>
        <w:t xml:space="preserve">lause_A: Nainen seisoo kadulla ja on koululaisten ympäröimänä. luokka: ristiriitaisuus</w:t>
      </w:r>
    </w:p>
    <w:p>
      <w:r>
        <w:rPr>
          <w:b/>
        </w:rPr>
        <w:t xml:space="preserve">Tulos</w:t>
      </w:r>
    </w:p>
    <w:p>
      <w:r>
        <w:t xml:space="preserve">Kukaan nainen ei seiso kadulla ja on koululaisten ympäröimänä...</w:t>
      </w:r>
    </w:p>
    <w:p>
      <w:r>
        <w:rPr>
          <w:b/>
        </w:rPr>
        <w:t xml:space="preserve">Esimerkki 1.783</w:t>
      </w:r>
    </w:p>
    <w:p>
      <w:r>
        <w:t xml:space="preserve">lause_A: Ei ole naista, joka kaataa aineksia kulhoon. kategoria: ristiriita</w:t>
      </w:r>
    </w:p>
    <w:p>
      <w:r>
        <w:rPr>
          <w:b/>
        </w:rPr>
        <w:t xml:space="preserve">Tulos</w:t>
      </w:r>
    </w:p>
    <w:p>
      <w:r>
        <w:t xml:space="preserve">Nainen kaataa aineksia kulhoon</w:t>
      </w:r>
    </w:p>
    <w:p>
      <w:r>
        <w:rPr>
          <w:b/>
        </w:rPr>
        <w:t xml:space="preserve">Esimerkki 1.784</w:t>
      </w:r>
    </w:p>
    <w:p>
      <w:r>
        <w:t xml:space="preserve">lause_A: Mies viipaloi perunaa. luokka: seurausmerkki</w:t>
      </w:r>
    </w:p>
    <w:p>
      <w:r>
        <w:rPr>
          <w:b/>
        </w:rPr>
        <w:t xml:space="preserve">Tulos</w:t>
      </w:r>
    </w:p>
    <w:p>
      <w:r>
        <w:t xml:space="preserve">Henkilö viipaloi perunaa</w:t>
      </w:r>
    </w:p>
    <w:p>
      <w:r>
        <w:rPr>
          <w:b/>
        </w:rPr>
        <w:t xml:space="preserve">Esimerkki 1.785</w:t>
      </w:r>
    </w:p>
    <w:p>
      <w:r>
        <w:t xml:space="preserve">lause_A: Lapset leikkivät suihkulähteessä, joka suihkuttaa vettä maasta. luokka: entailment (seuraus)</w:t>
      </w:r>
    </w:p>
    <w:p>
      <w:r>
        <w:rPr>
          <w:b/>
        </w:rPr>
        <w:t xml:space="preserve">Tulos</w:t>
      </w:r>
    </w:p>
    <w:p>
      <w:r>
        <w:t xml:space="preserve">Lapset leikkivät suihkulähteillä</w:t>
      </w:r>
    </w:p>
    <w:p>
      <w:r>
        <w:rPr>
          <w:b/>
        </w:rPr>
        <w:t xml:space="preserve">Esimerkki 1.786</w:t>
      </w:r>
    </w:p>
    <w:p>
      <w:r>
        <w:t xml:space="preserve">lause_A: Nainen käyttää silmäkynää ja levittää silmänrajauskynää silmäluomeensa. luokka: entailment (seuraus)</w:t>
      </w:r>
    </w:p>
    <w:p>
      <w:r>
        <w:rPr>
          <w:b/>
        </w:rPr>
        <w:t xml:space="preserve">Tulos</w:t>
      </w:r>
    </w:p>
    <w:p>
      <w:r>
        <w:t xml:space="preserve">Nainen levittää kosmetiikkaa silmäluomeensa -</w:t>
      </w:r>
    </w:p>
    <w:p>
      <w:r>
        <w:rPr>
          <w:b/>
        </w:rPr>
        <w:t xml:space="preserve">Esimerkki 1.787</w:t>
      </w:r>
    </w:p>
    <w:p>
      <w:r>
        <w:t xml:space="preserve">sentence_A: Koira on hiekkaa täynnä olevalla alueella, jossa hiekkaa sekoitetaan ilmaan ja taustalla on useita kasveja. category: entailment</w:t>
      </w:r>
    </w:p>
    <w:p>
      <w:r>
        <w:rPr>
          <w:b/>
        </w:rPr>
        <w:t xml:space="preserve">Tulos</w:t>
      </w:r>
    </w:p>
    <w:p>
      <w:r>
        <w:t xml:space="preserve">Koira on hiekassa, jota tuuli puhaltaa...</w:t>
      </w:r>
    </w:p>
    <w:p>
      <w:r>
        <w:rPr>
          <w:b/>
        </w:rPr>
        <w:t xml:space="preserve">Esimerkki 1.788</w:t>
      </w:r>
    </w:p>
    <w:p>
      <w:r>
        <w:t xml:space="preserve">lause_A: Sähköpostia ei lue kukaan mies. luokka: ristiriitaisuus</w:t>
      </w:r>
    </w:p>
    <w:p>
      <w:r>
        <w:rPr>
          <w:b/>
        </w:rPr>
        <w:t xml:space="preserve">Tulos</w:t>
      </w:r>
    </w:p>
    <w:p>
      <w:r>
        <w:t xml:space="preserve">Mies lukee sähköpostia</w:t>
      </w:r>
    </w:p>
    <w:p>
      <w:r>
        <w:rPr>
          <w:b/>
        </w:rPr>
        <w:t xml:space="preserve">Esimerkki 1.789</w:t>
      </w:r>
    </w:p>
    <w:p>
      <w:r>
        <w:t xml:space="preserve">lause_A: Poika puhuu lehdelle. luokka: seurauskategoria</w:t>
      </w:r>
    </w:p>
    <w:p>
      <w:r>
        <w:rPr>
          <w:b/>
        </w:rPr>
        <w:t xml:space="preserve">Tulos</w:t>
      </w:r>
    </w:p>
    <w:p>
      <w:r>
        <w:t xml:space="preserve">Nuori mies puhuu lehdelle</w:t>
      </w:r>
    </w:p>
    <w:p>
      <w:r>
        <w:rPr>
          <w:b/>
        </w:rPr>
        <w:t xml:space="preserve">Esimerkki 1.790</w:t>
      </w:r>
    </w:p>
    <w:p>
      <w:r>
        <w:t xml:space="preserve">lause_A: Kaksi ihmistä seisoo meressä ja katselee auringonlaskua. luokka: entailment</w:t>
      </w:r>
    </w:p>
    <w:p>
      <w:r>
        <w:rPr>
          <w:b/>
        </w:rPr>
        <w:t xml:space="preserve">Tulos</w:t>
      </w:r>
    </w:p>
    <w:p>
      <w:r>
        <w:t xml:space="preserve">Kaksi ihmistä seisoo meressä ja katselee auringonlaskua -</w:t>
      </w:r>
    </w:p>
    <w:p>
      <w:r>
        <w:rPr>
          <w:b/>
        </w:rPr>
        <w:t xml:space="preserve">Esimerkki 1.791</w:t>
      </w:r>
    </w:p>
    <w:p>
      <w:r>
        <w:t xml:space="preserve">lause_A: Rannalla ei ole polkupyöräilevää miestä. luokka: ristiriitaisuus</w:t>
      </w:r>
    </w:p>
    <w:p>
      <w:r>
        <w:rPr>
          <w:b/>
        </w:rPr>
        <w:t xml:space="preserve">Tulos</w:t>
      </w:r>
    </w:p>
    <w:p>
      <w:r>
        <w:t xml:space="preserve">Polkupyöräilevä mies ajaa rannalla -</w:t>
      </w:r>
    </w:p>
    <w:p>
      <w:r>
        <w:rPr>
          <w:b/>
        </w:rPr>
        <w:t xml:space="preserve">Esimerkki 1.792</w:t>
      </w:r>
    </w:p>
    <w:p>
      <w:r>
        <w:t xml:space="preserve">lause_A: Virralla kulkee kaveriporukka lautalla. luokka: entailment (seuraus)</w:t>
      </w:r>
    </w:p>
    <w:p>
      <w:r>
        <w:rPr>
          <w:b/>
        </w:rPr>
        <w:t xml:space="preserve">Tulos</w:t>
      </w:r>
    </w:p>
    <w:p>
      <w:r>
        <w:t xml:space="preserve">Ystäväjoukko kulkee lautalla virran mukana...</w:t>
      </w:r>
    </w:p>
    <w:p>
      <w:r>
        <w:rPr>
          <w:b/>
        </w:rPr>
        <w:t xml:space="preserve">Esimerkki 1.793</w:t>
      </w:r>
    </w:p>
    <w:p>
      <w:r>
        <w:t xml:space="preserve">lause_A: Henkilö vatkaa voimakkaasti kananmunia kulhossa. luokka: ristiriitaisuus</w:t>
      </w:r>
    </w:p>
    <w:p>
      <w:r>
        <w:rPr>
          <w:b/>
        </w:rPr>
        <w:t xml:space="preserve">Tulos</w:t>
      </w:r>
    </w:p>
    <w:p>
      <w:r>
        <w:t xml:space="preserve">Ei ole naista, joka hakkaa kaksi munaa kulhossa ja käyttää rautalangasta tehtyä vispilää.</w:t>
      </w:r>
    </w:p>
    <w:p>
      <w:r>
        <w:rPr>
          <w:b/>
        </w:rPr>
        <w:t xml:space="preserve">Esimerkki 1.794</w:t>
      </w:r>
    </w:p>
    <w:p>
      <w:r>
        <w:t xml:space="preserve">lause_A: Retkeilijä on vuoren huipulla ja tanssii. luokka: ristiriitaisuus</w:t>
      </w:r>
    </w:p>
    <w:p>
      <w:r>
        <w:rPr>
          <w:b/>
        </w:rPr>
        <w:t xml:space="preserve">Tulos</w:t>
      </w:r>
    </w:p>
    <w:p>
      <w:r>
        <w:t xml:space="preserve">Vuoren huipulla ei tanssi kukaan retkeilijä -</w:t>
      </w:r>
    </w:p>
    <w:p>
      <w:r>
        <w:rPr>
          <w:b/>
        </w:rPr>
        <w:t xml:space="preserve">Esimerkki 1.795</w:t>
      </w:r>
    </w:p>
    <w:p>
      <w:r>
        <w:t xml:space="preserve">lause_A: Ei ole mitään naista, joka naputtelee sormiaan. luokka: ristiriita.</w:t>
      </w:r>
    </w:p>
    <w:p>
      <w:r>
        <w:rPr>
          <w:b/>
        </w:rPr>
        <w:t xml:space="preserve">Tulos</w:t>
      </w:r>
    </w:p>
    <w:p>
      <w:r>
        <w:t xml:space="preserve">Nainen naputtelee sormiaan pöydällä -</w:t>
      </w:r>
    </w:p>
    <w:p>
      <w:r>
        <w:rPr>
          <w:b/>
        </w:rPr>
        <w:t xml:space="preserve">Esimerkki 1.796</w:t>
      </w:r>
    </w:p>
    <w:p>
      <w:r>
        <w:t xml:space="preserve">lause_A: Ei ole olemassa miestä, joka ripottelee juustoraastetta pizzan päälle. luokka: ristiriitaisuus</w:t>
      </w:r>
    </w:p>
    <w:p>
      <w:r>
        <w:rPr>
          <w:b/>
        </w:rPr>
        <w:t xml:space="preserve">Tulos</w:t>
      </w:r>
    </w:p>
    <w:p>
      <w:r>
        <w:t xml:space="preserve">Mies laittaa juustoa pizzan päälle -</w:t>
      </w:r>
    </w:p>
    <w:p>
      <w:r>
        <w:rPr>
          <w:b/>
        </w:rPr>
        <w:t xml:space="preserve">Esimerkki 1.797</w:t>
      </w:r>
    </w:p>
    <w:p>
      <w:r>
        <w:t xml:space="preserve">lause_A: Eräs henkilö ei soita näppäimistöä. luokka: ristiriita.</w:t>
      </w:r>
    </w:p>
    <w:p>
      <w:r>
        <w:rPr>
          <w:b/>
        </w:rPr>
        <w:t xml:space="preserve">Tulos</w:t>
      </w:r>
    </w:p>
    <w:p>
      <w:r>
        <w:t xml:space="preserve">Mies soittaa näppäimistöä</w:t>
      </w:r>
    </w:p>
    <w:p>
      <w:r>
        <w:rPr>
          <w:b/>
        </w:rPr>
        <w:t xml:space="preserve">Esimerkki 1.798</w:t>
      </w:r>
    </w:p>
    <w:p>
      <w:r>
        <w:t xml:space="preserve">lause_A: Nainen paistaa ruokaa. luokka: seurausmerkki</w:t>
      </w:r>
    </w:p>
    <w:p>
      <w:r>
        <w:rPr>
          <w:b/>
        </w:rPr>
        <w:t xml:space="preserve">Tulos</w:t>
      </w:r>
    </w:p>
    <w:p>
      <w:r>
        <w:t xml:space="preserve">Nainen paistaa ruokaa</w:t>
      </w:r>
    </w:p>
    <w:p>
      <w:r>
        <w:rPr>
          <w:b/>
        </w:rPr>
        <w:t xml:space="preserve">Esimerkki 1.799</w:t>
      </w:r>
    </w:p>
    <w:p>
      <w:r>
        <w:t xml:space="preserve">lause_A: Ihmiset istuvat seinää vasten. luokka: seurausmerkki</w:t>
      </w:r>
    </w:p>
    <w:p>
      <w:r>
        <w:rPr>
          <w:b/>
        </w:rPr>
        <w:t xml:space="preserve">Tulos</w:t>
      </w:r>
    </w:p>
    <w:p>
      <w:r>
        <w:t xml:space="preserve">Ihmiset istuvat seinän lähellä</w:t>
      </w:r>
    </w:p>
    <w:p>
      <w:r>
        <w:rPr>
          <w:b/>
        </w:rPr>
        <w:t xml:space="preserve">Esimerkki 1.800</w:t>
      </w:r>
    </w:p>
    <w:p>
      <w:r>
        <w:t xml:space="preserve">lause_A: Pienellä puukaapilla istuva valkoturkkinen kissa katselee ulos ikkunasta. luokka: entailment (seuraus)</w:t>
      </w:r>
    </w:p>
    <w:p>
      <w:r>
        <w:rPr>
          <w:b/>
        </w:rPr>
        <w:t xml:space="preserve">Tulos</w:t>
      </w:r>
    </w:p>
    <w:p>
      <w:r>
        <w:t xml:space="preserve">Valkoinen kissa istuu pienellä puisella kaapilla ja katsoo ulos ikkunasta...</w:t>
      </w:r>
    </w:p>
    <w:p>
      <w:r>
        <w:rPr>
          <w:b/>
        </w:rPr>
        <w:t xml:space="preserve">Esimerkki 1.801</w:t>
      </w:r>
    </w:p>
    <w:p>
      <w:r>
        <w:t xml:space="preserve">lause_A: Hevonen heittää cowboyta, jolla on sinipunaiset housut. luokka: entailment (seuraus)</w:t>
      </w:r>
    </w:p>
    <w:p>
      <w:r>
        <w:rPr>
          <w:b/>
        </w:rPr>
        <w:t xml:space="preserve">Tulos</w:t>
      </w:r>
    </w:p>
    <w:p>
      <w:r>
        <w:t xml:space="preserve">Hevonen heittää sinipunaisiin housuihin pukeutunutta cowboyta.</w:t>
      </w:r>
    </w:p>
    <w:p>
      <w:r>
        <w:rPr>
          <w:b/>
        </w:rPr>
        <w:t xml:space="preserve">Esimerkki 1.802</w:t>
      </w:r>
    </w:p>
    <w:p>
      <w:r>
        <w:t xml:space="preserve">lause_A: Kaksi ihmistä seisoo meressä ja katselee auringonlaskua. luokka: entailment</w:t>
      </w:r>
    </w:p>
    <w:p>
      <w:r>
        <w:rPr>
          <w:b/>
        </w:rPr>
        <w:t xml:space="preserve">Tulos</w:t>
      </w:r>
    </w:p>
    <w:p>
      <w:r>
        <w:t xml:space="preserve">Kaksi ihmistä kahlaa vedessä</w:t>
      </w:r>
    </w:p>
    <w:p>
      <w:r>
        <w:rPr>
          <w:b/>
        </w:rPr>
        <w:t xml:space="preserve">Esimerkki 1.803</w:t>
      </w:r>
    </w:p>
    <w:p>
      <w:r>
        <w:t xml:space="preserve">lause_A: Mies syö kulhollisen muroja. luokka: seurausmerkki</w:t>
      </w:r>
    </w:p>
    <w:p>
      <w:r>
        <w:rPr>
          <w:b/>
        </w:rPr>
        <w:t xml:space="preserve">Tulos</w:t>
      </w:r>
    </w:p>
    <w:p>
      <w:r>
        <w:t xml:space="preserve">Mies syö muroja...</w:t>
      </w:r>
    </w:p>
    <w:p>
      <w:r>
        <w:rPr>
          <w:b/>
        </w:rPr>
        <w:t xml:space="preserve">Esimerkki 1.804</w:t>
      </w:r>
    </w:p>
    <w:p>
      <w:r>
        <w:t xml:space="preserve">lause_A: Rullalaudalla ei ole koiraa. kategoria: ristiriita.</w:t>
      </w:r>
    </w:p>
    <w:p>
      <w:r>
        <w:rPr>
          <w:b/>
        </w:rPr>
        <w:t xml:space="preserve">Tulos</w:t>
      </w:r>
    </w:p>
    <w:p>
      <w:r>
        <w:t xml:space="preserve">Koira ajaa rullalautaa</w:t>
      </w:r>
    </w:p>
    <w:p>
      <w:r>
        <w:rPr>
          <w:b/>
        </w:rPr>
        <w:t xml:space="preserve">Esimerkki 1.805</w:t>
      </w:r>
    </w:p>
    <w:p>
      <w:r>
        <w:t xml:space="preserve">lause_A: Koira, jolla on värjätyt punaiset liivit, juoksee pellolla. luokka: seuraussuhteet</w:t>
      </w:r>
    </w:p>
    <w:p>
      <w:r>
        <w:rPr>
          <w:b/>
        </w:rPr>
        <w:t xml:space="preserve">Tulos</w:t>
      </w:r>
    </w:p>
    <w:p>
      <w:r>
        <w:t xml:space="preserve">Koira punaisissa liiveissä juoksee pellolla -</w:t>
      </w:r>
    </w:p>
    <w:p>
      <w:r>
        <w:rPr>
          <w:b/>
        </w:rPr>
        <w:t xml:space="preserve">Esimerkki 1.806</w:t>
      </w:r>
    </w:p>
    <w:p>
      <w:r>
        <w:t xml:space="preserve">lause_A: Mies kaataa öljyä tomaattien päälle. luokka: ristiriita</w:t>
      </w:r>
    </w:p>
    <w:p>
      <w:r>
        <w:rPr>
          <w:b/>
        </w:rPr>
        <w:t xml:space="preserve">Tulos</w:t>
      </w:r>
    </w:p>
    <w:p>
      <w:r>
        <w:t xml:space="preserve">Mies ei kaada öljyä tomaattien päälle.</w:t>
      </w:r>
    </w:p>
    <w:p>
      <w:r>
        <w:rPr>
          <w:b/>
        </w:rPr>
        <w:t xml:space="preserve">Esimerkki 1.807</w:t>
      </w:r>
    </w:p>
    <w:p>
      <w:r>
        <w:t xml:space="preserve">lause_A: Useat nuoret poseeraavat valokuvassa ja pitelevät olutta kädessään. luokka: entailment (seuraus)</w:t>
      </w:r>
    </w:p>
    <w:p>
      <w:r>
        <w:rPr>
          <w:b/>
        </w:rPr>
        <w:t xml:space="preserve">Tulos</w:t>
      </w:r>
    </w:p>
    <w:p>
      <w:r>
        <w:t xml:space="preserve">Useat nuoret poseeraavat valokuvaa varten ja pitävät juomia kädessään.</w:t>
      </w:r>
    </w:p>
    <w:p>
      <w:r>
        <w:rPr>
          <w:b/>
        </w:rPr>
        <w:t xml:space="preserve">Esimerkki 1.808</w:t>
      </w:r>
    </w:p>
    <w:p>
      <w:r>
        <w:t xml:space="preserve">lause_A: Yksikään koira ei hyppää joidenkin puiden varjossa. luokka: ristiriitaisuus</w:t>
      </w:r>
    </w:p>
    <w:p>
      <w:r>
        <w:rPr>
          <w:b/>
        </w:rPr>
        <w:t xml:space="preserve">Tulos</w:t>
      </w:r>
    </w:p>
    <w:p>
      <w:r>
        <w:t xml:space="preserve">Koira hyppii puiden varjossa -</w:t>
      </w:r>
    </w:p>
    <w:p>
      <w:r>
        <w:rPr>
          <w:b/>
        </w:rPr>
        <w:t xml:space="preserve">Esimerkki 1.809</w:t>
      </w:r>
    </w:p>
    <w:p>
      <w:r>
        <w:t xml:space="preserve">Lause_A: Mies ei syö banaania puun vieressä. luokka: ristiriita.</w:t>
      </w:r>
    </w:p>
    <w:p>
      <w:r>
        <w:rPr>
          <w:b/>
        </w:rPr>
        <w:t xml:space="preserve">Tulos</w:t>
      </w:r>
    </w:p>
    <w:p>
      <w:r>
        <w:t xml:space="preserve">Mies syö banaania puun vieressä...</w:t>
      </w:r>
    </w:p>
    <w:p>
      <w:r>
        <w:rPr>
          <w:b/>
        </w:rPr>
        <w:t xml:space="preserve">Esimerkki 1.810</w:t>
      </w:r>
    </w:p>
    <w:p>
      <w:r>
        <w:t xml:space="preserve">lause_A: Henkilö sekoittaa vihanneksia kattilassa. luokka: seurausmerkki</w:t>
      </w:r>
    </w:p>
    <w:p>
      <w:r>
        <w:rPr>
          <w:b/>
        </w:rPr>
        <w:t xml:space="preserve">Tulos</w:t>
      </w:r>
    </w:p>
    <w:p>
      <w:r>
        <w:t xml:space="preserve">Henkilö sekoittaa vihanneksia kulhossa</w:t>
      </w:r>
    </w:p>
    <w:p>
      <w:r>
        <w:rPr>
          <w:b/>
        </w:rPr>
        <w:t xml:space="preserve">Esimerkki 1.811</w:t>
      </w:r>
    </w:p>
    <w:p>
      <w:r>
        <w:t xml:space="preserve">lause_A: Ruskea koira juoksee lumista polkua pitkin. luokka: seurausmerkki</w:t>
      </w:r>
    </w:p>
    <w:p>
      <w:r>
        <w:rPr>
          <w:b/>
        </w:rPr>
        <w:t xml:space="preserve">Tulos</w:t>
      </w:r>
    </w:p>
    <w:p>
      <w:r>
        <w:t xml:space="preserve">Koira juoksee lumisella polulla</w:t>
      </w:r>
    </w:p>
    <w:p>
      <w:r>
        <w:rPr>
          <w:b/>
        </w:rPr>
        <w:t xml:space="preserve">Esimerkki 1.812</w:t>
      </w:r>
    </w:p>
    <w:p>
      <w:r>
        <w:t xml:space="preserve">lause_A: Pyöräilevä henkilö ei ole ilmassa vesistön lähellä. luokka: ristiriitaisuus</w:t>
      </w:r>
    </w:p>
    <w:p>
      <w:r>
        <w:rPr>
          <w:b/>
        </w:rPr>
        <w:t xml:space="preserve">Tulos</w:t>
      </w:r>
    </w:p>
    <w:p>
      <w:r>
        <w:t xml:space="preserve">Pyöräilevä henkilö on ilmassa vesistön lähellä.</w:t>
      </w:r>
    </w:p>
    <w:p>
      <w:r>
        <w:rPr>
          <w:b/>
        </w:rPr>
        <w:t xml:space="preserve">Esimerkki 1.813</w:t>
      </w:r>
    </w:p>
    <w:p>
      <w:r>
        <w:t xml:space="preserve">lause_A: Nainen leikkaa sipuleita. luokka: seuraussuhteet.</w:t>
      </w:r>
    </w:p>
    <w:p>
      <w:r>
        <w:rPr>
          <w:b/>
        </w:rPr>
        <w:t xml:space="preserve">Tulos</w:t>
      </w:r>
    </w:p>
    <w:p>
      <w:r>
        <w:t xml:space="preserve">Nainen pilkkoo sipulia</w:t>
      </w:r>
    </w:p>
    <w:p>
      <w:r>
        <w:rPr>
          <w:b/>
        </w:rPr>
        <w:t xml:space="preserve">Esimerkki 1.814</w:t>
      </w:r>
    </w:p>
    <w:p>
      <w:r>
        <w:t xml:space="preserve">lause_A: Poika ja tyttö leikkivät ulkokuntosalilla. luokka: entailment (seuraus)</w:t>
      </w:r>
    </w:p>
    <w:p>
      <w:r>
        <w:rPr>
          <w:b/>
        </w:rPr>
        <w:t xml:space="preserve">Tulos</w:t>
      </w:r>
    </w:p>
    <w:p>
      <w:r>
        <w:t xml:space="preserve">Poika ja tyttö leikkivät ulkokuntosalilla -</w:t>
      </w:r>
    </w:p>
    <w:p>
      <w:r>
        <w:rPr>
          <w:b/>
        </w:rPr>
        <w:t xml:space="preserve">Esimerkki 1.815</w:t>
      </w:r>
    </w:p>
    <w:p>
      <w:r>
        <w:t xml:space="preserve">lause_A: Nuoret pojat leikkivät ulkona ja mies hymyilee lähellä. luokka: entailment</w:t>
      </w:r>
    </w:p>
    <w:p>
      <w:r>
        <w:rPr>
          <w:b/>
        </w:rPr>
        <w:t xml:space="preserve">Tulos</w:t>
      </w:r>
    </w:p>
    <w:p>
      <w:r>
        <w:t xml:space="preserve">Lapset leikkivät ulkona hymyilevän miehen lähellä.</w:t>
      </w:r>
    </w:p>
    <w:p>
      <w:r>
        <w:rPr>
          <w:b/>
        </w:rPr>
        <w:t xml:space="preserve">Esimerkki 1.816</w:t>
      </w:r>
    </w:p>
    <w:p>
      <w:r>
        <w:t xml:space="preserve">lause_A: Ei ole miestä, joka syö ruokaa. luokka: ristiriita.</w:t>
      </w:r>
    </w:p>
    <w:p>
      <w:r>
        <w:rPr>
          <w:b/>
        </w:rPr>
        <w:t xml:space="preserve">Tulos</w:t>
      </w:r>
    </w:p>
    <w:p>
      <w:r>
        <w:t xml:space="preserve">Mies syö ruokaa</w:t>
      </w:r>
    </w:p>
    <w:p>
      <w:r>
        <w:rPr>
          <w:b/>
        </w:rPr>
        <w:t xml:space="preserve">Esimerkki 1.817</w:t>
      </w:r>
    </w:p>
    <w:p>
      <w:r>
        <w:t xml:space="preserve">lause_A: Nainen tanssii. kategoria: ristiriita.</w:t>
      </w:r>
    </w:p>
    <w:p>
      <w:r>
        <w:rPr>
          <w:b/>
        </w:rPr>
        <w:t xml:space="preserve">Tulos</w:t>
      </w:r>
    </w:p>
    <w:p>
      <w:r>
        <w:t xml:space="preserve">Ei ole naista tanssimassa</w:t>
      </w:r>
    </w:p>
    <w:p>
      <w:r>
        <w:rPr>
          <w:b/>
        </w:rPr>
        <w:t xml:space="preserve">Esimerkki 1.818</w:t>
      </w:r>
    </w:p>
    <w:p>
      <w:r>
        <w:t xml:space="preserve">lause_A: Miehet laittavat matkalaukkuja auton takakonttiin. luokka: ristiriitaisuus</w:t>
      </w:r>
    </w:p>
    <w:p>
      <w:r>
        <w:rPr>
          <w:b/>
        </w:rPr>
        <w:t xml:space="preserve">Tulos</w:t>
      </w:r>
    </w:p>
    <w:p>
      <w:r>
        <w:t xml:space="preserve">Miehet eivät pakkaa matkalaukkuja auton takakonttiin -</w:t>
      </w:r>
    </w:p>
    <w:p>
      <w:r>
        <w:rPr>
          <w:b/>
        </w:rPr>
        <w:t xml:space="preserve">Esimerkki 1.819</w:t>
      </w:r>
    </w:p>
    <w:p>
      <w:r>
        <w:t xml:space="preserve">lause_A: Lapsi leikkii leluilla ulkona. luokka: ristiriita.</w:t>
      </w:r>
    </w:p>
    <w:p>
      <w:r>
        <w:rPr>
          <w:b/>
        </w:rPr>
        <w:t xml:space="preserve">Tulos</w:t>
      </w:r>
    </w:p>
    <w:p>
      <w:r>
        <w:t xml:space="preserve">Siellä ei ole pientä lasta, joka pukeutuu valkoiseen takkiin ja leikkii peliä.</w:t>
      </w:r>
    </w:p>
    <w:p>
      <w:r>
        <w:rPr>
          <w:b/>
        </w:rPr>
        <w:t xml:space="preserve">Esimerkki 1.820</w:t>
      </w:r>
    </w:p>
    <w:p>
      <w:r>
        <w:t xml:space="preserve">lause_A: Mies laulaa ja soittaa kitaraa. luokka: entailment (seuraus)</w:t>
      </w:r>
    </w:p>
    <w:p>
      <w:r>
        <w:rPr>
          <w:b/>
        </w:rPr>
        <w:t xml:space="preserve">Tulos</w:t>
      </w:r>
    </w:p>
    <w:p>
      <w:r>
        <w:t xml:space="preserve">Mies soittaa kitaraa</w:t>
      </w:r>
    </w:p>
    <w:p>
      <w:r>
        <w:rPr>
          <w:b/>
        </w:rPr>
        <w:t xml:space="preserve">Esimerkki 1.821</w:t>
      </w:r>
    </w:p>
    <w:p>
      <w:r>
        <w:t xml:space="preserve">lause_A: Mies kalastaa joessa. luokka: ristiriita.</w:t>
      </w:r>
    </w:p>
    <w:p>
      <w:r>
        <w:rPr>
          <w:b/>
        </w:rPr>
        <w:t xml:space="preserve">Tulos</w:t>
      </w:r>
    </w:p>
    <w:p>
      <w:r>
        <w:t xml:space="preserve">Joessa ei ole ketään kalastamassa</w:t>
      </w:r>
    </w:p>
    <w:p>
      <w:r>
        <w:rPr>
          <w:b/>
        </w:rPr>
        <w:t xml:space="preserve">Esimerkki 1.822</w:t>
      </w:r>
    </w:p>
    <w:p>
      <w:r>
        <w:t xml:space="preserve">lause_A: Pieni lapsi roiskii vedessä. luokka: ristiriitainen asia</w:t>
      </w:r>
    </w:p>
    <w:p>
      <w:r>
        <w:rPr>
          <w:b/>
        </w:rPr>
        <w:t xml:space="preserve">Tulos</w:t>
      </w:r>
    </w:p>
    <w:p>
      <w:r>
        <w:t xml:space="preserve">Vedessä ei ole pientä lasta roiskimassa.</w:t>
      </w:r>
    </w:p>
    <w:p>
      <w:r>
        <w:rPr>
          <w:b/>
        </w:rPr>
        <w:t xml:space="preserve">Esimerkki 1.823</w:t>
      </w:r>
    </w:p>
    <w:p>
      <w:r>
        <w:t xml:space="preserve">lause_A: Vihreäpaitainen henkilö hyppää korkealle ruohon yli. luokka: seurausmerkki</w:t>
      </w:r>
    </w:p>
    <w:p>
      <w:r>
        <w:rPr>
          <w:b/>
        </w:rPr>
        <w:t xml:space="preserve">Tulos</w:t>
      </w:r>
    </w:p>
    <w:p>
      <w:r>
        <w:t xml:space="preserve">Vihreäpaitainen henkilö hyppää korkealle ruohon yli -</w:t>
      </w:r>
    </w:p>
    <w:p>
      <w:r>
        <w:rPr>
          <w:b/>
        </w:rPr>
        <w:t xml:space="preserve">Esimerkki 1.824</w:t>
      </w:r>
    </w:p>
    <w:p>
      <w:r>
        <w:t xml:space="preserve">lause_A: Aasialainen nainen pitää kädessään turkiskaulahuivia. luokka: entailment (seuraus)</w:t>
      </w:r>
    </w:p>
    <w:p>
      <w:r>
        <w:rPr>
          <w:b/>
        </w:rPr>
        <w:t xml:space="preserve">Tulos</w:t>
      </w:r>
    </w:p>
    <w:p>
      <w:r>
        <w:t xml:space="preserve">Aasialaisella naisella on kädessään turkishuivi</w:t>
      </w:r>
    </w:p>
    <w:p>
      <w:r>
        <w:rPr>
          <w:b/>
        </w:rPr>
        <w:t xml:space="preserve">Esimerkki 1.825</w:t>
      </w:r>
    </w:p>
    <w:p>
      <w:r>
        <w:t xml:space="preserve">lause_A: Siniseen paitaan pukeutunut nuori poika ei hyppää veteen. luokka: ristiriita</w:t>
      </w:r>
    </w:p>
    <w:p>
      <w:r>
        <w:rPr>
          <w:b/>
        </w:rPr>
        <w:t xml:space="preserve">Tulos</w:t>
      </w:r>
    </w:p>
    <w:p>
      <w:r>
        <w:t xml:space="preserve">Sinipaitainen poika hyppää veteen.</w:t>
      </w:r>
    </w:p>
    <w:p>
      <w:r>
        <w:rPr>
          <w:b/>
        </w:rPr>
        <w:t xml:space="preserve">Esimerkki 1.826</w:t>
      </w:r>
    </w:p>
    <w:p>
      <w:r>
        <w:t xml:space="preserve">lause_A: Ei ole ketään rukoilevaa miestä. luokka: ristiriitaisuus</w:t>
      </w:r>
    </w:p>
    <w:p>
      <w:r>
        <w:rPr>
          <w:b/>
        </w:rPr>
        <w:t xml:space="preserve">Tulos</w:t>
      </w:r>
    </w:p>
    <w:p>
      <w:r>
        <w:t xml:space="preserve">Mies rukoilee</w:t>
      </w:r>
    </w:p>
    <w:p>
      <w:r>
        <w:rPr>
          <w:b/>
        </w:rPr>
        <w:t xml:space="preserve">Esimerkki 1.827</w:t>
      </w:r>
    </w:p>
    <w:p>
      <w:r>
        <w:t xml:space="preserve">lause_A: Kukaan ei kaada aineksia kattilaan. kategoria: ristiriita</w:t>
      </w:r>
    </w:p>
    <w:p>
      <w:r>
        <w:rPr>
          <w:b/>
        </w:rPr>
        <w:t xml:space="preserve">Tulos</w:t>
      </w:r>
    </w:p>
    <w:p>
      <w:r>
        <w:t xml:space="preserve">Mies laittaa vihanneksia kattilaan</w:t>
      </w:r>
    </w:p>
    <w:p>
      <w:r>
        <w:rPr>
          <w:b/>
        </w:rPr>
        <w:t xml:space="preserve">Esimerkki 1.828</w:t>
      </w:r>
    </w:p>
    <w:p>
      <w:r>
        <w:t xml:space="preserve">sentence_A: Kaksi poikaa sohvalla pelaamassa videopelejä. category: entailment</w:t>
      </w:r>
    </w:p>
    <w:p>
      <w:r>
        <w:rPr>
          <w:b/>
        </w:rPr>
        <w:t xml:space="preserve">Tulos</w:t>
      </w:r>
    </w:p>
    <w:p>
      <w:r>
        <w:t xml:space="preserve">Kaksi poikaa pelaa videopeliä</w:t>
      </w:r>
    </w:p>
    <w:p>
      <w:r>
        <w:rPr>
          <w:b/>
        </w:rPr>
        <w:t xml:space="preserve">Esimerkki 1.829</w:t>
      </w:r>
    </w:p>
    <w:p>
      <w:r>
        <w:t xml:space="preserve">lause_A: Poika ei soita pianoa iloisesti. luokka: ristiriita</w:t>
      </w:r>
    </w:p>
    <w:p>
      <w:r>
        <w:rPr>
          <w:b/>
        </w:rPr>
        <w:t xml:space="preserve">Tulos</w:t>
      </w:r>
    </w:p>
    <w:p>
      <w:r>
        <w:t xml:space="preserve">Poika soittaa iloisesti pianoa</w:t>
      </w:r>
    </w:p>
    <w:p>
      <w:r>
        <w:rPr>
          <w:b/>
        </w:rPr>
        <w:t xml:space="preserve">Esimerkki 1.830</w:t>
      </w:r>
    </w:p>
    <w:p>
      <w:r>
        <w:t xml:space="preserve">lause_A: Sinipukuinen mies ratsastaa hevosella hiekkatietä pitkin. luokka: seurausmerkki</w:t>
      </w:r>
    </w:p>
    <w:p>
      <w:r>
        <w:rPr>
          <w:b/>
        </w:rPr>
        <w:t xml:space="preserve">Tulos</w:t>
      </w:r>
    </w:p>
    <w:p>
      <w:r>
        <w:t xml:space="preserve">Sinipukuinen mies ratsastaa eläimellä hiekkatiellä.</w:t>
      </w:r>
    </w:p>
    <w:p>
      <w:r>
        <w:rPr>
          <w:b/>
        </w:rPr>
        <w:t xml:space="preserve">Esimerkki 1.831</w:t>
      </w:r>
    </w:p>
    <w:p>
      <w:r>
        <w:t xml:space="preserve">lause_A: Olkihattumies polttaa savuketta. luokka: seurausmerkki</w:t>
      </w:r>
    </w:p>
    <w:p>
      <w:r>
        <w:rPr>
          <w:b/>
        </w:rPr>
        <w:t xml:space="preserve">Tulos</w:t>
      </w:r>
    </w:p>
    <w:p>
      <w:r>
        <w:t xml:space="preserve">Olkihattuinen mies polttaa savuketta...</w:t>
      </w:r>
    </w:p>
    <w:p>
      <w:r>
        <w:rPr>
          <w:b/>
        </w:rPr>
        <w:t xml:space="preserve">Esimerkki 1.832</w:t>
      </w:r>
    </w:p>
    <w:p>
      <w:r>
        <w:t xml:space="preserve">lause_A: Pieni poika, jolla on ruskeat hiukset, hyppää ruskealta tuolilta lattialle. luokka: Ristiriitaisuus</w:t>
      </w:r>
    </w:p>
    <w:p>
      <w:r>
        <w:rPr>
          <w:b/>
        </w:rPr>
        <w:t xml:space="preserve">Tulos</w:t>
      </w:r>
    </w:p>
    <w:p>
      <w:r>
        <w:t xml:space="preserve">Ruskeatukkainen pikkupoika ei hyppää ruskealta tuolilta lattialle...</w:t>
      </w:r>
    </w:p>
    <w:p>
      <w:r>
        <w:rPr>
          <w:b/>
        </w:rPr>
        <w:t xml:space="preserve">Esimerkki 1.833</w:t>
      </w:r>
    </w:p>
    <w:p>
      <w:r>
        <w:t xml:space="preserve">lause_A: Koira kääntyy nurmikolla ja jahtaa lentävää tennispalloa. luokka: entailment (seuraus)</w:t>
      </w:r>
    </w:p>
    <w:p>
      <w:r>
        <w:rPr>
          <w:b/>
        </w:rPr>
        <w:t xml:space="preserve">Tulos</w:t>
      </w:r>
    </w:p>
    <w:p>
      <w:r>
        <w:t xml:space="preserve">Koira kääntyy nurmikolla ja jahtaa lentävää palloa...</w:t>
      </w:r>
    </w:p>
    <w:p>
      <w:r>
        <w:rPr>
          <w:b/>
        </w:rPr>
        <w:t xml:space="preserve">Esimerkki 1.834</w:t>
      </w:r>
    </w:p>
    <w:p>
      <w:r>
        <w:t xml:space="preserve">lause_A: Vihanneksia leikkaava nainen puuttuu. luokka: ristiriita</w:t>
      </w:r>
    </w:p>
    <w:p>
      <w:r>
        <w:rPr>
          <w:b/>
        </w:rPr>
        <w:t xml:space="preserve">Tulos</w:t>
      </w:r>
    </w:p>
    <w:p>
      <w:r>
        <w:t xml:space="preserve">Nainen leikkaa vihanneksia</w:t>
      </w:r>
    </w:p>
    <w:p>
      <w:r>
        <w:rPr>
          <w:b/>
        </w:rPr>
        <w:t xml:space="preserve">Esimerkki 1.835</w:t>
      </w:r>
    </w:p>
    <w:p>
      <w:r>
        <w:t xml:space="preserve">lause_A: Ei ole olemassa miestä, joka laulaa ja soittaa kitaraa. luokka: ristiriita</w:t>
      </w:r>
    </w:p>
    <w:p>
      <w:r>
        <w:rPr>
          <w:b/>
        </w:rPr>
        <w:t xml:space="preserve">Tulos</w:t>
      </w:r>
    </w:p>
    <w:p>
      <w:r>
        <w:t xml:space="preserve">Mies laulaa ja soittaa kitaraa</w:t>
      </w:r>
    </w:p>
    <w:p>
      <w:r>
        <w:rPr>
          <w:b/>
        </w:rPr>
        <w:t xml:space="preserve">Esimerkki 1.836</w:t>
      </w:r>
    </w:p>
    <w:p>
      <w:r>
        <w:t xml:space="preserve">lause_A: Mies soittaa kosketinsoittimia. luokka: ristiriitaisuus</w:t>
      </w:r>
    </w:p>
    <w:p>
      <w:r>
        <w:rPr>
          <w:b/>
        </w:rPr>
        <w:t xml:space="preserve">Tulos</w:t>
      </w:r>
    </w:p>
    <w:p>
      <w:r>
        <w:t xml:space="preserve">Mies ei soita koskettimia</w:t>
      </w:r>
    </w:p>
    <w:p>
      <w:r>
        <w:rPr>
          <w:b/>
        </w:rPr>
        <w:t xml:space="preserve">Esimerkki 1.837</w:t>
      </w:r>
    </w:p>
    <w:p>
      <w:r>
        <w:t xml:space="preserve">lause_A: Joku taittaa paperia. luokka: ristiriita.</w:t>
      </w:r>
    </w:p>
    <w:p>
      <w:r>
        <w:rPr>
          <w:b/>
        </w:rPr>
        <w:t xml:space="preserve">Tulos</w:t>
      </w:r>
    </w:p>
    <w:p>
      <w:r>
        <w:t xml:space="preserve">Kukaan ei taittele paperia</w:t>
      </w:r>
    </w:p>
    <w:p>
      <w:r>
        <w:rPr>
          <w:b/>
        </w:rPr>
        <w:t xml:space="preserve">Esimerkki 1.838</w:t>
      </w:r>
    </w:p>
    <w:p>
      <w:r>
        <w:t xml:space="preserve">lause_A: Keskittynyt nainen soittaa huilua. luokka: seurausmerkki</w:t>
      </w:r>
    </w:p>
    <w:p>
      <w:r>
        <w:rPr>
          <w:b/>
        </w:rPr>
        <w:t xml:space="preserve">Tulos</w:t>
      </w:r>
    </w:p>
    <w:p>
      <w:r>
        <w:t xml:space="preserve">Nainen soittaa huilua</w:t>
      </w:r>
    </w:p>
    <w:p>
      <w:r>
        <w:rPr>
          <w:b/>
        </w:rPr>
        <w:t xml:space="preserve">Esimerkki 1.839</w:t>
      </w:r>
    </w:p>
    <w:p>
      <w:r>
        <w:t xml:space="preserve">lause_A: Nainen viipaloi yrttejä. luokka: ristiriitaisuus</w:t>
      </w:r>
    </w:p>
    <w:p>
      <w:r>
        <w:rPr>
          <w:b/>
        </w:rPr>
        <w:t xml:space="preserve">Tulos</w:t>
      </w:r>
    </w:p>
    <w:p>
      <w:r>
        <w:t xml:space="preserve">Nainen ei leikkaa yrttejä</w:t>
      </w:r>
    </w:p>
    <w:p>
      <w:r>
        <w:rPr>
          <w:b/>
        </w:rPr>
        <w:t xml:space="preserve">Esimerkki 1.840</w:t>
      </w:r>
    </w:p>
    <w:p>
      <w:r>
        <w:t xml:space="preserve">lause_A: Mies käyttää stenografia. kategoria: ristiriita.</w:t>
      </w:r>
    </w:p>
    <w:p>
      <w:r>
        <w:rPr>
          <w:b/>
        </w:rPr>
        <w:t xml:space="preserve">Tulos</w:t>
      </w:r>
    </w:p>
    <w:p>
      <w:r>
        <w:t xml:space="preserve">Mies ei käytä stenografia...</w:t>
      </w:r>
    </w:p>
    <w:p>
      <w:r>
        <w:rPr>
          <w:b/>
        </w:rPr>
        <w:t xml:space="preserve">Esimerkki 1.841</w:t>
      </w:r>
    </w:p>
    <w:p>
      <w:r>
        <w:t xml:space="preserve">Lause_A: Moottoripyöräilijä ei aja moottoripyörällä ajoradalla. luokka: ristiriita.</w:t>
      </w:r>
    </w:p>
    <w:p>
      <w:r>
        <w:rPr>
          <w:b/>
        </w:rPr>
        <w:t xml:space="preserve">Tulos</w:t>
      </w:r>
    </w:p>
    <w:p>
      <w:r>
        <w:t xml:space="preserve">Moottoripyöräilijä ajaa moottoripyörällä tietä pitkin.</w:t>
      </w:r>
    </w:p>
    <w:p>
      <w:r>
        <w:rPr>
          <w:b/>
        </w:rPr>
        <w:t xml:space="preserve">Esimerkki 1.842</w:t>
      </w:r>
    </w:p>
    <w:p>
      <w:r>
        <w:t xml:space="preserve">lause_A: Ruskeat koirat tappelevat leikkisästi hiekkarannalla. luokka: ristiriitainen.</w:t>
      </w:r>
    </w:p>
    <w:p>
      <w:r>
        <w:rPr>
          <w:b/>
        </w:rPr>
        <w:t xml:space="preserve">Tulos</w:t>
      </w:r>
    </w:p>
    <w:p>
      <w:r>
        <w:t xml:space="preserve">Ruskeat koirat eivät leikkisästi tappele hiekkarannalla...</w:t>
      </w:r>
    </w:p>
    <w:p>
      <w:r>
        <w:rPr>
          <w:b/>
        </w:rPr>
        <w:t xml:space="preserve">Esimerkki 1.843</w:t>
      </w:r>
    </w:p>
    <w:p>
      <w:r>
        <w:t xml:space="preserve">lause_A: Ruskettunut koira, joka on likainen, pyörii liassa ja katsoo suoraan kameraan. kategoria: entailment</w:t>
      </w:r>
    </w:p>
    <w:p>
      <w:r>
        <w:rPr>
          <w:b/>
        </w:rPr>
        <w:t xml:space="preserve">Tulos</w:t>
      </w:r>
    </w:p>
    <w:p>
      <w:r>
        <w:t xml:space="preserve">Koira pyörii maassa</w:t>
      </w:r>
    </w:p>
    <w:p>
      <w:r>
        <w:rPr>
          <w:b/>
        </w:rPr>
        <w:t xml:space="preserve">Esimerkki 1.844</w:t>
      </w:r>
    </w:p>
    <w:p>
      <w:r>
        <w:t xml:space="preserve">lause_A: Ei ole miestä leikkaamassa sipuleita. luokka: ristiriitaisuus</w:t>
      </w:r>
    </w:p>
    <w:p>
      <w:r>
        <w:rPr>
          <w:b/>
        </w:rPr>
        <w:t xml:space="preserve">Tulos</w:t>
      </w:r>
    </w:p>
    <w:p>
      <w:r>
        <w:t xml:space="preserve">Mies leikkaa sipulia</w:t>
      </w:r>
    </w:p>
    <w:p>
      <w:r>
        <w:rPr>
          <w:b/>
        </w:rPr>
        <w:t xml:space="preserve">Esimerkki 1.845</w:t>
      </w:r>
    </w:p>
    <w:p>
      <w:r>
        <w:t xml:space="preserve">lause_A: Keltaisella polkupyörällä ajava henkilö on ilmassa. luokka: seurausmerkki</w:t>
      </w:r>
    </w:p>
    <w:p>
      <w:r>
        <w:rPr>
          <w:b/>
        </w:rPr>
        <w:t xml:space="preserve">Tulos</w:t>
      </w:r>
    </w:p>
    <w:p>
      <w:r>
        <w:t xml:space="preserve">Keltaisella pyörällä oleva pyöräilijä on ilmassa.</w:t>
      </w:r>
    </w:p>
    <w:p>
      <w:r>
        <w:rPr>
          <w:b/>
        </w:rPr>
        <w:t xml:space="preserve">Esimerkki 1.846</w:t>
      </w:r>
    </w:p>
    <w:p>
      <w:r>
        <w:t xml:space="preserve">lause_A: Kaksi nuorta naista harjoittelevat potkunyrkkeilyottelussa. luokka: entailment (seuraus)</w:t>
      </w:r>
    </w:p>
    <w:p>
      <w:r>
        <w:rPr>
          <w:b/>
        </w:rPr>
        <w:t xml:space="preserve">Tulos</w:t>
      </w:r>
    </w:p>
    <w:p>
      <w:r>
        <w:t xml:space="preserve">Kaksi naista harjoittelevat potkunyrkkeilyottelussa...</w:t>
      </w:r>
    </w:p>
    <w:p>
      <w:r>
        <w:rPr>
          <w:b/>
        </w:rPr>
        <w:t xml:space="preserve">Esimerkki 1.847</w:t>
      </w:r>
    </w:p>
    <w:p>
      <w:r>
        <w:t xml:space="preserve">lause_A: Mies hiihtää mäkeä alas ja punaisen esteen yli. luokka: seurausmerkki</w:t>
      </w:r>
    </w:p>
    <w:p>
      <w:r>
        <w:rPr>
          <w:b/>
        </w:rPr>
        <w:t xml:space="preserve">Tulos</w:t>
      </w:r>
    </w:p>
    <w:p>
      <w:r>
        <w:t xml:space="preserve">Mies hiihtää mäkeä alas ja hyppää punaisen esteen yli.</w:t>
      </w:r>
    </w:p>
    <w:p>
      <w:r>
        <w:rPr>
          <w:b/>
        </w:rPr>
        <w:t xml:space="preserve">Esimerkki 1.848</w:t>
      </w:r>
    </w:p>
    <w:p>
      <w:r>
        <w:t xml:space="preserve">lause_A: Mies kaataa öljyä paistinpannuun. kategoria: ristiriita.</w:t>
      </w:r>
    </w:p>
    <w:p>
      <w:r>
        <w:rPr>
          <w:b/>
        </w:rPr>
        <w:t xml:space="preserve">Tulos</w:t>
      </w:r>
    </w:p>
    <w:p>
      <w:r>
        <w:t xml:space="preserve">Mies ottaa öljyä paistinpannusta -</w:t>
      </w:r>
    </w:p>
    <w:p>
      <w:r>
        <w:rPr>
          <w:b/>
        </w:rPr>
        <w:t xml:space="preserve">Esimerkki 1.849</w:t>
      </w:r>
    </w:p>
    <w:p>
      <w:r>
        <w:t xml:space="preserve">lause_A: Koira hukkaa pallon keskellä ilmaa. luokka: ristiriitaisuus</w:t>
      </w:r>
    </w:p>
    <w:p>
      <w:r>
        <w:rPr>
          <w:b/>
        </w:rPr>
        <w:t xml:space="preserve">Tulos</w:t>
      </w:r>
    </w:p>
    <w:p>
      <w:r>
        <w:t xml:space="preserve">Koira nappaa pallon ilmassa...</w:t>
      </w:r>
    </w:p>
    <w:p>
      <w:r>
        <w:rPr>
          <w:b/>
        </w:rPr>
        <w:t xml:space="preserve">Esimerkki 1.850</w:t>
      </w:r>
    </w:p>
    <w:p>
      <w:r>
        <w:t xml:space="preserve">lause_A: Nainen kaataa aineksia kulhoon. kategoria: entailment</w:t>
      </w:r>
    </w:p>
    <w:p>
      <w:r>
        <w:rPr>
          <w:b/>
        </w:rPr>
        <w:t xml:space="preserve">Tulos</w:t>
      </w:r>
    </w:p>
    <w:p>
      <w:r>
        <w:t xml:space="preserve">Nainen kaataa aineksia kulhoon</w:t>
      </w:r>
    </w:p>
    <w:p>
      <w:r>
        <w:rPr>
          <w:b/>
        </w:rPr>
        <w:t xml:space="preserve">Esimerkki 1.851</w:t>
      </w:r>
    </w:p>
    <w:p>
      <w:r>
        <w:t xml:space="preserve">lause_A: Nuori nainen soittaa kitaraa. luokka: entailment</w:t>
      </w:r>
    </w:p>
    <w:p>
      <w:r>
        <w:rPr>
          <w:b/>
        </w:rPr>
        <w:t xml:space="preserve">Tulos</w:t>
      </w:r>
    </w:p>
    <w:p>
      <w:r>
        <w:t xml:space="preserve">Tyttö soittaa kitaraa</w:t>
      </w:r>
    </w:p>
    <w:p>
      <w:r>
        <w:rPr>
          <w:b/>
        </w:rPr>
        <w:t xml:space="preserve">Esimerkki 1.852</w:t>
      </w:r>
    </w:p>
    <w:p>
      <w:r>
        <w:t xml:space="preserve">Lause_A: Poika pitää letkua kädessään miehen vieressä ja toinen poika katselee sitä. luokka: seurausmerkki</w:t>
      </w:r>
    </w:p>
    <w:p>
      <w:r>
        <w:rPr>
          <w:b/>
        </w:rPr>
        <w:t xml:space="preserve">Tulos</w:t>
      </w:r>
    </w:p>
    <w:p>
      <w:r>
        <w:t xml:space="preserve">Poika pitelee letkua miehen vieressä ja toinen poika katselee sitä.</w:t>
      </w:r>
    </w:p>
    <w:p>
      <w:r>
        <w:rPr>
          <w:b/>
        </w:rPr>
        <w:t xml:space="preserve">Esimerkki 1.853</w:t>
      </w:r>
    </w:p>
    <w:p>
      <w:r>
        <w:t xml:space="preserve">lause_A: Pieni musta koira jahtaa pientä ruskeaa koiraa. luokka: seurausmerkki</w:t>
      </w:r>
    </w:p>
    <w:p>
      <w:r>
        <w:rPr>
          <w:b/>
        </w:rPr>
        <w:t xml:space="preserve">Tulos</w:t>
      </w:r>
    </w:p>
    <w:p>
      <w:r>
        <w:t xml:space="preserve">Koira, joka on pieni ja musta, jahtaa pientä ruskeaa koiraa.</w:t>
      </w:r>
    </w:p>
    <w:p>
      <w:r>
        <w:rPr>
          <w:b/>
        </w:rPr>
        <w:t xml:space="preserve">Esimerkki 1.854</w:t>
      </w:r>
    </w:p>
    <w:p>
      <w:r>
        <w:t xml:space="preserve">lause_A: Vaalea lapsi pitää kädessään keltaista pulloa. luokka: ristiriitaisuus</w:t>
      </w:r>
    </w:p>
    <w:p>
      <w:r>
        <w:rPr>
          <w:b/>
        </w:rPr>
        <w:t xml:space="preserve">Tulos</w:t>
      </w:r>
    </w:p>
    <w:p>
      <w:r>
        <w:t xml:space="preserve">Ei ole vaaleaa lasta, jolla on keltainen pullo kädessään</w:t>
      </w:r>
    </w:p>
    <w:p>
      <w:r>
        <w:rPr>
          <w:b/>
        </w:rPr>
        <w:t xml:space="preserve">Esimerkki 1.855</w:t>
      </w:r>
    </w:p>
    <w:p>
      <w:r>
        <w:t xml:space="preserve">lause_A: Mies ampuu haulikolla. kategoria: ristiriita.</w:t>
      </w:r>
    </w:p>
    <w:p>
      <w:r>
        <w:rPr>
          <w:b/>
        </w:rPr>
        <w:t xml:space="preserve">Tulos</w:t>
      </w:r>
    </w:p>
    <w:p>
      <w:r>
        <w:t xml:space="preserve">Ei ole miestä, joka ampuu haulikolla</w:t>
      </w:r>
    </w:p>
    <w:p>
      <w:r>
        <w:rPr>
          <w:b/>
        </w:rPr>
        <w:t xml:space="preserve">Esimerkki 1.856</w:t>
      </w:r>
    </w:p>
    <w:p>
      <w:r>
        <w:t xml:space="preserve">lause_A: Kaksi nuorta miestä leikkii iloisesti ulkona kultaisen patsaan lähellä. luokka: entailment (seuraus)</w:t>
      </w:r>
    </w:p>
    <w:p>
      <w:r>
        <w:rPr>
          <w:b/>
        </w:rPr>
        <w:t xml:space="preserve">Tulos</w:t>
      </w:r>
    </w:p>
    <w:p>
      <w:r>
        <w:t xml:space="preserve">Kaksi nuorta miestä leikkii ulkona kultaisen patsaan vieressä.</w:t>
      </w:r>
    </w:p>
    <w:p>
      <w:r>
        <w:rPr>
          <w:b/>
        </w:rPr>
        <w:t xml:space="preserve">Esimerkki 1.857</w:t>
      </w:r>
    </w:p>
    <w:p>
      <w:r>
        <w:t xml:space="preserve">lause_A: Ei ole mitään naista leikkaamassa lihaa. luokka: ristiriita</w:t>
      </w:r>
    </w:p>
    <w:p>
      <w:r>
        <w:rPr>
          <w:b/>
        </w:rPr>
        <w:t xml:space="preserve">Tulos</w:t>
      </w:r>
    </w:p>
    <w:p>
      <w:r>
        <w:t xml:space="preserve">Nainen leikkaa lihaa paloiksi, -</w:t>
      </w:r>
    </w:p>
    <w:p>
      <w:r>
        <w:rPr>
          <w:b/>
        </w:rPr>
        <w:t xml:space="preserve">Esimerkki 1.858</w:t>
      </w:r>
    </w:p>
    <w:p>
      <w:r>
        <w:t xml:space="preserve">lause_A: Musta koira leikkii ruskean koiran kanssa hiekalla. kategoria: ristiriita.</w:t>
      </w:r>
    </w:p>
    <w:p>
      <w:r>
        <w:rPr>
          <w:b/>
        </w:rPr>
        <w:t xml:space="preserve">Tulos</w:t>
      </w:r>
    </w:p>
    <w:p>
      <w:r>
        <w:t xml:space="preserve">Ei ole olemassa ruskeaa koiraa ja mustaa koiraa, jotka leikkivät hiekassa.</w:t>
      </w:r>
    </w:p>
    <w:p>
      <w:r>
        <w:rPr>
          <w:b/>
        </w:rPr>
        <w:t xml:space="preserve">Esimerkki 1.859</w:t>
      </w:r>
    </w:p>
    <w:p>
      <w:r>
        <w:t xml:space="preserve">lause_A: Kolme miestä kävelee joen yli kulkevan köyden ja puun muodostaman sillan yli. luokka: seurausmerkki</w:t>
      </w:r>
    </w:p>
    <w:p>
      <w:r>
        <w:rPr>
          <w:b/>
        </w:rPr>
        <w:t xml:space="preserve">Tulos</w:t>
      </w:r>
    </w:p>
    <w:p>
      <w:r>
        <w:t xml:space="preserve">Kolme ihmistä kävelee joen yli kulkevan köysi- ja puusillan yli.</w:t>
      </w:r>
    </w:p>
    <w:p>
      <w:r>
        <w:rPr>
          <w:b/>
        </w:rPr>
        <w:t xml:space="preserve">Esimerkki 1.860</w:t>
      </w:r>
    </w:p>
    <w:p>
      <w:r>
        <w:t xml:space="preserve">lause_A: Lapsella ei ole vesipyssyä kädessään eikä häntä suihkuteta vedellä. luokka: ristiriita</w:t>
      </w:r>
    </w:p>
    <w:p>
      <w:r>
        <w:rPr>
          <w:b/>
        </w:rPr>
        <w:t xml:space="preserve">Tulos</w:t>
      </w:r>
    </w:p>
    <w:p>
      <w:r>
        <w:t xml:space="preserve">Naurava lapsi pitää vesipyssyä kädessään ja saa suihkuttaa vettä.</w:t>
      </w:r>
    </w:p>
    <w:p>
      <w:r>
        <w:rPr>
          <w:b/>
        </w:rPr>
        <w:t xml:space="preserve">Esimerkki 1.861</w:t>
      </w:r>
    </w:p>
    <w:p>
      <w:r>
        <w:t xml:space="preserve">lause_A: Mies kaataa kirveellä puuta. luokka: seuraussuhteet.</w:t>
      </w:r>
    </w:p>
    <w:p>
      <w:r>
        <w:rPr>
          <w:b/>
        </w:rPr>
        <w:t xml:space="preserve">Tulos</w:t>
      </w:r>
    </w:p>
    <w:p>
      <w:r>
        <w:t xml:space="preserve">Mies kaataa puun kirveellä -</w:t>
      </w:r>
    </w:p>
    <w:p>
      <w:r>
        <w:rPr>
          <w:b/>
        </w:rPr>
        <w:t xml:space="preserve">Esimerkki 1.862</w:t>
      </w:r>
    </w:p>
    <w:p>
      <w:r>
        <w:t xml:space="preserve">lause_A: Mies pitää sammakkoa kädessään. luokka: seuraussuhteet.</w:t>
      </w:r>
    </w:p>
    <w:p>
      <w:r>
        <w:rPr>
          <w:b/>
        </w:rPr>
        <w:t xml:space="preserve">Tulos</w:t>
      </w:r>
    </w:p>
    <w:p>
      <w:r>
        <w:t xml:space="preserve">Henkilö pitää kädessään sammakkoa</w:t>
      </w:r>
    </w:p>
    <w:p>
      <w:r>
        <w:rPr>
          <w:b/>
        </w:rPr>
        <w:t xml:space="preserve">Esimerkki 1.863</w:t>
      </w:r>
    </w:p>
    <w:p>
      <w:r>
        <w:t xml:space="preserve">lause_A: Tyttö kulkee hevosen selässä. luokka: seurausmerkki</w:t>
      </w:r>
    </w:p>
    <w:p>
      <w:r>
        <w:rPr>
          <w:b/>
        </w:rPr>
        <w:t xml:space="preserve">Tulos</w:t>
      </w:r>
    </w:p>
    <w:p>
      <w:r>
        <w:t xml:space="preserve">Henkilö kulkee hevosen selässä</w:t>
      </w:r>
    </w:p>
    <w:p>
      <w:r>
        <w:rPr>
          <w:b/>
        </w:rPr>
        <w:t xml:space="preserve">Esimerkki 1.864</w:t>
      </w:r>
    </w:p>
    <w:p>
      <w:r>
        <w:t xml:space="preserve">lause_A: Koiraa ei ole hiekassa, jota tuuli puhaltaa. kategoria: ristiriitaisuus</w:t>
      </w:r>
    </w:p>
    <w:p>
      <w:r>
        <w:rPr>
          <w:b/>
        </w:rPr>
        <w:t xml:space="preserve">Tulos</w:t>
      </w:r>
    </w:p>
    <w:p>
      <w:r>
        <w:t xml:space="preserve">Koira on hiekassa, jota tuuli puhaltaa...</w:t>
      </w:r>
    </w:p>
    <w:p>
      <w:r>
        <w:rPr>
          <w:b/>
        </w:rPr>
        <w:t xml:space="preserve">Esimerkki 1.865</w:t>
      </w:r>
    </w:p>
    <w:p>
      <w:r>
        <w:t xml:space="preserve">lause_A: Lemmikkikoira seisoo rannalla ja katselee toista ruskeaa koiraa lammessa. luokka: ristiriitaisuus</w:t>
      </w:r>
    </w:p>
    <w:p>
      <w:r>
        <w:rPr>
          <w:b/>
        </w:rPr>
        <w:t xml:space="preserve">Tulos</w:t>
      </w:r>
    </w:p>
    <w:p>
      <w:r>
        <w:t xml:space="preserve">Lammessa ei ole lemmikkikoiraa, joka seisoo rannalla ja katsoo toista ruskeaa koiraa.</w:t>
      </w:r>
    </w:p>
    <w:p>
      <w:r>
        <w:rPr>
          <w:b/>
        </w:rPr>
        <w:t xml:space="preserve">Esimerkki 1.866</w:t>
      </w:r>
    </w:p>
    <w:p>
      <w:r>
        <w:t xml:space="preserve">lause_A: Jalkapalloilija violetissa pelipaidassa juoksee pallon kanssa touchdowniin. luokka: ristiriita</w:t>
      </w:r>
    </w:p>
    <w:p>
      <w:r>
        <w:rPr>
          <w:b/>
        </w:rPr>
        <w:t xml:space="preserve">Tulos</w:t>
      </w:r>
    </w:p>
    <w:p>
      <w:r>
        <w:t xml:space="preserve">Ei ole jalkapalloilijaa violetissa pelipaidassa, joka juoksee pallon kanssa touchdownia kohti...</w:t>
      </w:r>
    </w:p>
    <w:p>
      <w:r>
        <w:rPr>
          <w:b/>
        </w:rPr>
        <w:t xml:space="preserve">Esimerkki 1.867</w:t>
      </w:r>
    </w:p>
    <w:p>
      <w:r>
        <w:t xml:space="preserve">lause_A: Hevonen, jolla on ratsastaja selässään, hyppää esteen yli. luokka: entailment (seuraamus)</w:t>
      </w:r>
    </w:p>
    <w:p>
      <w:r>
        <w:rPr>
          <w:b/>
        </w:rPr>
        <w:t xml:space="preserve">Tulos</w:t>
      </w:r>
    </w:p>
    <w:p>
      <w:r>
        <w:t xml:space="preserve">Hevonen hyppää esteen yli, ja ratsastaja on sen selässä.</w:t>
      </w:r>
    </w:p>
    <w:p>
      <w:r>
        <w:rPr>
          <w:b/>
        </w:rPr>
        <w:t xml:space="preserve">Esimerkki 1.868</w:t>
      </w:r>
    </w:p>
    <w:p>
      <w:r>
        <w:t xml:space="preserve">lause_A: Lihaksikas musta mies tanssii ja hänen takanaan olevalla miehellä on vihreät helmet. luokka: entailment (seuraus)</w:t>
      </w:r>
    </w:p>
    <w:p>
      <w:r>
        <w:rPr>
          <w:b/>
        </w:rPr>
        <w:t xml:space="preserve">Tulos</w:t>
      </w:r>
    </w:p>
    <w:p>
      <w:r>
        <w:t xml:space="preserve">Lihaksikas mies tanssii, ja hänen takanaan olevalla miehellä on vihreät helmet.</w:t>
      </w:r>
    </w:p>
    <w:p>
      <w:r>
        <w:rPr>
          <w:b/>
        </w:rPr>
        <w:t xml:space="preserve">Esimerkki 1.869</w:t>
      </w:r>
    </w:p>
    <w:p>
      <w:r>
        <w:t xml:space="preserve">lause_A: Pieni koira juoksee hiekalla. kategoria: ristiriita</w:t>
      </w:r>
    </w:p>
    <w:p>
      <w:r>
        <w:rPr>
          <w:b/>
        </w:rPr>
        <w:t xml:space="preserve">Tulos</w:t>
      </w:r>
    </w:p>
    <w:p>
      <w:r>
        <w:t xml:space="preserve">Ei pieni koira juokse hiekalla</w:t>
      </w:r>
    </w:p>
    <w:p>
      <w:r>
        <w:rPr>
          <w:b/>
        </w:rPr>
        <w:t xml:space="preserve">Esimerkki 1.870</w:t>
      </w:r>
    </w:p>
    <w:p>
      <w:r>
        <w:t xml:space="preserve">lause_A: Nainen kuuraa kesäkurpitsaa vihannesharjalla. luokka: entailment (seuraus)</w:t>
      </w:r>
    </w:p>
    <w:p>
      <w:r>
        <w:rPr>
          <w:b/>
        </w:rPr>
        <w:t xml:space="preserve">Tulos</w:t>
      </w:r>
    </w:p>
    <w:p>
      <w:r>
        <w:t xml:space="preserve">Henkilö kuuraa kesäkurpitsaa.</w:t>
      </w:r>
    </w:p>
    <w:p>
      <w:r>
        <w:rPr>
          <w:b/>
        </w:rPr>
        <w:t xml:space="preserve">Esimerkki 1.871</w:t>
      </w:r>
    </w:p>
    <w:p>
      <w:r>
        <w:t xml:space="preserve">lause_A: Mies soittaa sähkökitaraa. luokka: entailment</w:t>
      </w:r>
    </w:p>
    <w:p>
      <w:r>
        <w:rPr>
          <w:b/>
        </w:rPr>
        <w:t xml:space="preserve">Tulos</w:t>
      </w:r>
    </w:p>
    <w:p>
      <w:r>
        <w:t xml:space="preserve">Mies soittaa kitaraa</w:t>
      </w:r>
    </w:p>
    <w:p>
      <w:r>
        <w:rPr>
          <w:b/>
        </w:rPr>
        <w:t xml:space="preserve">Esimerkki 1.872</w:t>
      </w:r>
    </w:p>
    <w:p>
      <w:r>
        <w:t xml:space="preserve">lause_A: Mies suihkuttaa supersuihketta koiran suuhun. luokka: ristiriita</w:t>
      </w:r>
    </w:p>
    <w:p>
      <w:r>
        <w:rPr>
          <w:b/>
        </w:rPr>
        <w:t xml:space="preserve">Tulos</w:t>
      </w:r>
    </w:p>
    <w:p>
      <w:r>
        <w:t xml:space="preserve">Ei ole miestä, joka ruiskuttaa vettä valkoisen koiran suuhun ruiskupistoolilla...</w:t>
      </w:r>
    </w:p>
    <w:p>
      <w:r>
        <w:rPr>
          <w:b/>
        </w:rPr>
        <w:t xml:space="preserve">Esimerkki 1.873</w:t>
      </w:r>
    </w:p>
    <w:p>
      <w:r>
        <w:t xml:space="preserve">lause_A: Jotkut kissat leikkivät toistensa kanssa. luokka: seurausmerkki</w:t>
      </w:r>
    </w:p>
    <w:p>
      <w:r>
        <w:rPr>
          <w:b/>
        </w:rPr>
        <w:t xml:space="preserve">Tulos</w:t>
      </w:r>
    </w:p>
    <w:p>
      <w:r>
        <w:t xml:space="preserve">Kissat leikkivät keskenään</w:t>
      </w:r>
    </w:p>
    <w:p>
      <w:r>
        <w:rPr>
          <w:b/>
        </w:rPr>
        <w:t xml:space="preserve">Esimerkki 1.874</w:t>
      </w:r>
    </w:p>
    <w:p>
      <w:r>
        <w:t xml:space="preserve">lause_A: Naiset eivät tanssi ulkona. kategoria: ristiriita.</w:t>
      </w:r>
    </w:p>
    <w:p>
      <w:r>
        <w:rPr>
          <w:b/>
        </w:rPr>
        <w:t xml:space="preserve">Tulos</w:t>
      </w:r>
    </w:p>
    <w:p>
      <w:r>
        <w:t xml:space="preserve">Naiset tanssivat ulkona</w:t>
      </w:r>
    </w:p>
    <w:p>
      <w:r>
        <w:rPr>
          <w:b/>
        </w:rPr>
        <w:t xml:space="preserve">Esimerkki 1.875</w:t>
      </w:r>
    </w:p>
    <w:p>
      <w:r>
        <w:t xml:space="preserve">lause_A: Lapsi soittaa kitaraa. kategoria: entailment (seuraus)</w:t>
      </w:r>
    </w:p>
    <w:p>
      <w:r>
        <w:rPr>
          <w:b/>
        </w:rPr>
        <w:t xml:space="preserve">Tulos</w:t>
      </w:r>
    </w:p>
    <w:p>
      <w:r>
        <w:t xml:space="preserve">Lapsi soittaa kitaraa</w:t>
      </w:r>
    </w:p>
    <w:p>
      <w:r>
        <w:rPr>
          <w:b/>
        </w:rPr>
        <w:t xml:space="preserve">Esimerkki 1.876</w:t>
      </w:r>
    </w:p>
    <w:p>
      <w:r>
        <w:t xml:space="preserve">lause_A: Kukaan ei ole moottoripyörän kyydissä ja seisoo istuimella. luokka: ristiriitaisuus</w:t>
      </w:r>
    </w:p>
    <w:p>
      <w:r>
        <w:rPr>
          <w:b/>
        </w:rPr>
        <w:t xml:space="preserve">Tulos</w:t>
      </w:r>
    </w:p>
    <w:p>
      <w:r>
        <w:t xml:space="preserve">Joku on mustavalkoisella moottoripyörällä ja seisoo istuimella.</w:t>
      </w:r>
    </w:p>
    <w:p>
      <w:r>
        <w:rPr>
          <w:b/>
        </w:rPr>
        <w:t xml:space="preserve">Esimerkki 1.877</w:t>
      </w:r>
    </w:p>
    <w:p>
      <w:r>
        <w:t xml:space="preserve">lause_A: Kolme ihmistä kävelee joen yli kulkevan köysirakenteisen sillan yli. luokka: seuraussuhteet.</w:t>
      </w:r>
    </w:p>
    <w:p>
      <w:r>
        <w:rPr>
          <w:b/>
        </w:rPr>
        <w:t xml:space="preserve">Tulos</w:t>
      </w:r>
    </w:p>
    <w:p>
      <w:r>
        <w:t xml:space="preserve">Ihmiset kävelevät köysisillan yli kivisen puron yli -</w:t>
      </w:r>
    </w:p>
    <w:p>
      <w:r>
        <w:rPr>
          <w:b/>
        </w:rPr>
        <w:t xml:space="preserve">Esimerkki 1.878</w:t>
      </w:r>
    </w:p>
    <w:p>
      <w:r>
        <w:t xml:space="preserve">lause_A: Nainen ei ratsasta hevosella. kategoria: ristiriita.</w:t>
      </w:r>
    </w:p>
    <w:p>
      <w:r>
        <w:rPr>
          <w:b/>
        </w:rPr>
        <w:t xml:space="preserve">Tulos</w:t>
      </w:r>
    </w:p>
    <w:p>
      <w:r>
        <w:t xml:space="preserve">Nainen ratsastaa hevosella</w:t>
      </w:r>
    </w:p>
    <w:p>
      <w:r>
        <w:rPr>
          <w:b/>
        </w:rPr>
        <w:t xml:space="preserve">Esimerkki 1.879</w:t>
      </w:r>
    </w:p>
    <w:p>
      <w:r>
        <w:t xml:space="preserve">lause_A: Kolme naista lepää kylässä. luokka: entailment</w:t>
      </w:r>
    </w:p>
    <w:p>
      <w:r>
        <w:rPr>
          <w:b/>
        </w:rPr>
        <w:t xml:space="preserve">Tulos</w:t>
      </w:r>
    </w:p>
    <w:p>
      <w:r>
        <w:t xml:space="preserve">Kolme naista istuu kylässä</w:t>
      </w:r>
    </w:p>
    <w:p>
      <w:r>
        <w:rPr>
          <w:b/>
        </w:rPr>
        <w:t xml:space="preserve">Esimerkki 1.880</w:t>
      </w:r>
    </w:p>
    <w:p>
      <w:r>
        <w:t xml:space="preserve">sentence_A: Jotkut pyöräilijät nousevat ilmaan radalla lähellä vettä ja taivaanrantaa. category: contradiction</w:t>
      </w:r>
    </w:p>
    <w:p>
      <w:r>
        <w:rPr>
          <w:b/>
        </w:rPr>
        <w:t xml:space="preserve">Tulos</w:t>
      </w:r>
    </w:p>
    <w:p>
      <w:r>
        <w:t xml:space="preserve">Jotkut pyöräilijät eivät pääse ilmaan radalla lähellä vettä ja taivaanrantaa</w:t>
      </w:r>
    </w:p>
    <w:p>
      <w:r>
        <w:rPr>
          <w:b/>
        </w:rPr>
        <w:t xml:space="preserve">Esimerkki 1.881</w:t>
      </w:r>
    </w:p>
    <w:p>
      <w:r>
        <w:t xml:space="preserve">lause_A: Naisella on korvasuojaimet päällään ja hän ampuu aseella sisäampumaradalla. luokka: entailment (seuraus)</w:t>
      </w:r>
    </w:p>
    <w:p>
      <w:r>
        <w:rPr>
          <w:b/>
        </w:rPr>
        <w:t xml:space="preserve">Tulos</w:t>
      </w:r>
    </w:p>
    <w:p>
      <w:r>
        <w:t xml:space="preserve">Nainen ampuu maalitauluharjoituksissa</w:t>
      </w:r>
    </w:p>
    <w:p>
      <w:r>
        <w:rPr>
          <w:b/>
        </w:rPr>
        <w:t xml:space="preserve">Esimerkki 1.882</w:t>
      </w:r>
    </w:p>
    <w:p>
      <w:r>
        <w:t xml:space="preserve">lause_A: Nainen särkee munaa kulhoon. luokka: seuraussuhteet.</w:t>
      </w:r>
    </w:p>
    <w:p>
      <w:r>
        <w:rPr>
          <w:b/>
        </w:rPr>
        <w:t xml:space="preserve">Tulos</w:t>
      </w:r>
    </w:p>
    <w:p>
      <w:r>
        <w:t xml:space="preserve">Nainen murskaa kananmunan kulhoon...</w:t>
      </w:r>
    </w:p>
    <w:p>
      <w:r>
        <w:rPr>
          <w:b/>
        </w:rPr>
        <w:t xml:space="preserve">Esimerkki 1.883</w:t>
      </w:r>
    </w:p>
    <w:p>
      <w:r>
        <w:t xml:space="preserve">lause_A: Mies pilkkoo kirveellä tukkia. luokka: ristiriitaisuus</w:t>
      </w:r>
    </w:p>
    <w:p>
      <w:r>
        <w:rPr>
          <w:b/>
        </w:rPr>
        <w:t xml:space="preserve">Tulos</w:t>
      </w:r>
    </w:p>
    <w:p>
      <w:r>
        <w:t xml:space="preserve">Ei ole miestä, joka hakkaa tukkia kirveellä -</w:t>
      </w:r>
    </w:p>
    <w:p>
      <w:r>
        <w:rPr>
          <w:b/>
        </w:rPr>
        <w:t xml:space="preserve">Esimerkki 1.884</w:t>
      </w:r>
    </w:p>
    <w:p>
      <w:r>
        <w:t xml:space="preserve">lause_A: Nainen syö kuppikakkua. luokka: ristiriita</w:t>
      </w:r>
    </w:p>
    <w:p>
      <w:r>
        <w:rPr>
          <w:b/>
        </w:rPr>
        <w:t xml:space="preserve">Tulos</w:t>
      </w:r>
    </w:p>
    <w:p>
      <w:r>
        <w:t xml:space="preserve">Nainen ei syö kuppikakkua</w:t>
      </w:r>
    </w:p>
    <w:p>
      <w:r>
        <w:rPr>
          <w:b/>
        </w:rPr>
        <w:t xml:space="preserve">Esimerkki 1.885</w:t>
      </w:r>
    </w:p>
    <w:p>
      <w:r>
        <w:t xml:space="preserve">lause_A: Mies hyppää tyhjään uima-altaaseen. luokka: ristiriitaisuus</w:t>
      </w:r>
    </w:p>
    <w:p>
      <w:r>
        <w:rPr>
          <w:b/>
        </w:rPr>
        <w:t xml:space="preserve">Tulos</w:t>
      </w:r>
    </w:p>
    <w:p>
      <w:r>
        <w:t xml:space="preserve">Mies hyppää täyteen altaaseen</w:t>
      </w:r>
    </w:p>
    <w:p>
      <w:r>
        <w:rPr>
          <w:b/>
        </w:rPr>
        <w:t xml:space="preserve">Esimerkki 1.886</w:t>
      </w:r>
    </w:p>
    <w:p>
      <w:r>
        <w:t xml:space="preserve">lause_A: Eräs henkilö tekee temppuja moottoripyörällä. luokka: ristiriita.</w:t>
      </w:r>
    </w:p>
    <w:p>
      <w:r>
        <w:rPr>
          <w:b/>
        </w:rPr>
        <w:t xml:space="preserve">Tulos</w:t>
      </w:r>
    </w:p>
    <w:p>
      <w:r>
        <w:t xml:space="preserve">Henkilö ei tee temppuja moottoripyörällä...</w:t>
      </w:r>
    </w:p>
    <w:p>
      <w:r>
        <w:rPr>
          <w:b/>
        </w:rPr>
        <w:t xml:space="preserve">Esimerkki 1.887</w:t>
      </w:r>
    </w:p>
    <w:p>
      <w:r>
        <w:t xml:space="preserve">lause_A: Mies, jolla on pelipaita, donkkaa palloa koripallopelissä. luokka: entailment (seuraus)</w:t>
      </w:r>
    </w:p>
    <w:p>
      <w:r>
        <w:rPr>
          <w:b/>
        </w:rPr>
        <w:t xml:space="preserve">Tulos</w:t>
      </w:r>
    </w:p>
    <w:p>
      <w:r>
        <w:t xml:space="preserve">Koripallopelissä palloa donkkaa pelipaitainen mies.</w:t>
      </w:r>
    </w:p>
    <w:p>
      <w:r>
        <w:rPr>
          <w:b/>
        </w:rPr>
        <w:t xml:space="preserve">Esimerkki 1.888</w:t>
      </w:r>
    </w:p>
    <w:p>
      <w:r>
        <w:t xml:space="preserve">lause_A: Ruskean ja mustan värinen koira katsoo ylöspäin. luokka: entailment</w:t>
      </w:r>
    </w:p>
    <w:p>
      <w:r>
        <w:rPr>
          <w:b/>
        </w:rPr>
        <w:t xml:space="preserve">Tulos</w:t>
      </w:r>
    </w:p>
    <w:p>
      <w:r>
        <w:t xml:space="preserve">Ruskean ja mustan koiran nenä osoittaa ylöspäin...</w:t>
      </w:r>
    </w:p>
    <w:p>
      <w:r>
        <w:rPr>
          <w:b/>
        </w:rPr>
        <w:t xml:space="preserve">Esimerkki 1.889</w:t>
      </w:r>
    </w:p>
    <w:p>
      <w:r>
        <w:t xml:space="preserve">lause_A: Joku leikkaa tomaattia. luokka: seurausmerkki</w:t>
      </w:r>
    </w:p>
    <w:p>
      <w:r>
        <w:rPr>
          <w:b/>
        </w:rPr>
        <w:t xml:space="preserve">Tulos</w:t>
      </w:r>
    </w:p>
    <w:p>
      <w:r>
        <w:t xml:space="preserve">Joku leikkaa tomaattia</w:t>
      </w:r>
    </w:p>
    <w:p>
      <w:r>
        <w:rPr>
          <w:b/>
        </w:rPr>
        <w:t xml:space="preserve">Esimerkki 1.890</w:t>
      </w:r>
    </w:p>
    <w:p>
      <w:r>
        <w:t xml:space="preserve">lause_A: Pieni marsu nakertaa ja syö lattialla olevaa porkkanapalaa. luokka: ristiriita.</w:t>
      </w:r>
    </w:p>
    <w:p>
      <w:r>
        <w:rPr>
          <w:b/>
        </w:rPr>
        <w:t xml:space="preserve">Tulos</w:t>
      </w:r>
    </w:p>
    <w:p>
      <w:r>
        <w:t xml:space="preserve">Ei ole pientä marsua, joka jyrsii ja syö porkkanapalaa lattialla.</w:t>
      </w:r>
    </w:p>
    <w:p>
      <w:r>
        <w:rPr>
          <w:b/>
        </w:rPr>
        <w:t xml:space="preserve">Esimerkki 1.891</w:t>
      </w:r>
    </w:p>
    <w:p>
      <w:r>
        <w:t xml:space="preserve">lause_A: Harmaa koira pomputtelee jalkapalloa päällään nurmikentällä. luokka: ristiriitaisuus</w:t>
      </w:r>
    </w:p>
    <w:p>
      <w:r>
        <w:rPr>
          <w:b/>
        </w:rPr>
        <w:t xml:space="preserve">Tulos</w:t>
      </w:r>
    </w:p>
    <w:p>
      <w:r>
        <w:t xml:space="preserve">Harmaa koira pomputtelee tennispalloa päällään ruohokentällä.</w:t>
      </w:r>
    </w:p>
    <w:p>
      <w:r>
        <w:rPr>
          <w:b/>
        </w:rPr>
        <w:t xml:space="preserve">Esimerkki 1.892</w:t>
      </w:r>
    </w:p>
    <w:p>
      <w:r>
        <w:t xml:space="preserve">lause_A: Koira leikkii muovisäiliöllä. luokka: ristiriitaisuus</w:t>
      </w:r>
    </w:p>
    <w:p>
      <w:r>
        <w:rPr>
          <w:b/>
        </w:rPr>
        <w:t xml:space="preserve">Tulos</w:t>
      </w:r>
    </w:p>
    <w:p>
      <w:r>
        <w:t xml:space="preserve">Pentu ei leiki muovisäiliöllä.</w:t>
      </w:r>
    </w:p>
    <w:p>
      <w:r>
        <w:rPr>
          <w:b/>
        </w:rPr>
        <w:t xml:space="preserve">Esimerkki 1.893</w:t>
      </w:r>
    </w:p>
    <w:p>
      <w:r>
        <w:t xml:space="preserve">lause_A: Sinipukuinen poika pakenee sinipukuista naista. luokka: seurausmerkki</w:t>
      </w:r>
    </w:p>
    <w:p>
      <w:r>
        <w:rPr>
          <w:b/>
        </w:rPr>
        <w:t xml:space="preserve">Tulos</w:t>
      </w:r>
    </w:p>
    <w:p>
      <w:r>
        <w:t xml:space="preserve">Sinipukuinen poika pakenee sinipukuista naista.</w:t>
      </w:r>
    </w:p>
    <w:p>
      <w:r>
        <w:rPr>
          <w:b/>
        </w:rPr>
        <w:t xml:space="preserve">Esimerkki 1.894</w:t>
      </w:r>
    </w:p>
    <w:p>
      <w:r>
        <w:t xml:space="preserve">lause_A: Kaksi lasta ei leiki aallokossa. kategoria: ristiriita.</w:t>
      </w:r>
    </w:p>
    <w:p>
      <w:r>
        <w:rPr>
          <w:b/>
        </w:rPr>
        <w:t xml:space="preserve">Tulos</w:t>
      </w:r>
    </w:p>
    <w:p>
      <w:r>
        <w:t xml:space="preserve">Kaksi lasta leikkii aallokossa</w:t>
      </w:r>
    </w:p>
    <w:p>
      <w:r>
        <w:rPr>
          <w:b/>
        </w:rPr>
        <w:t xml:space="preserve">Esimerkki 1.895</w:t>
      </w:r>
    </w:p>
    <w:p>
      <w:r>
        <w:t xml:space="preserve">lause_A: Mies soittaa puuhuilua. luokka: seurausmerkki</w:t>
      </w:r>
    </w:p>
    <w:p>
      <w:r>
        <w:rPr>
          <w:b/>
        </w:rPr>
        <w:t xml:space="preserve">Tulos</w:t>
      </w:r>
    </w:p>
    <w:p>
      <w:r>
        <w:t xml:space="preserve">Mies soittaa puuhuilua...</w:t>
      </w:r>
    </w:p>
    <w:p>
      <w:r>
        <w:rPr>
          <w:b/>
        </w:rPr>
        <w:t xml:space="preserve">Esimerkki 1.896</w:t>
      </w:r>
    </w:p>
    <w:p>
      <w:r>
        <w:t xml:space="preserve">lause_A: Rullalautailija tekee hyppyä rampilta. luokka: ristiriita.</w:t>
      </w:r>
    </w:p>
    <w:p>
      <w:r>
        <w:rPr>
          <w:b/>
        </w:rPr>
        <w:t xml:space="preserve">Tulos</w:t>
      </w:r>
    </w:p>
    <w:p>
      <w:r>
        <w:t xml:space="preserve">Kukaan rullalautailija ei hyppää rampilta -</w:t>
      </w:r>
    </w:p>
    <w:p>
      <w:r>
        <w:rPr>
          <w:b/>
        </w:rPr>
        <w:t xml:space="preserve">Esimerkki 1.897</w:t>
      </w:r>
    </w:p>
    <w:p>
      <w:r>
        <w:t xml:space="preserve">lause_A: Nainen ei laita vauvaa roskakoriin. kategoria: ristiriita</w:t>
      </w:r>
    </w:p>
    <w:p>
      <w:r>
        <w:rPr>
          <w:b/>
        </w:rPr>
        <w:t xml:space="preserve">Tulos</w:t>
      </w:r>
    </w:p>
    <w:p>
      <w:r>
        <w:t xml:space="preserve">Nainen laittaa vauvan roskakoriin -</w:t>
      </w:r>
    </w:p>
    <w:p>
      <w:r>
        <w:rPr>
          <w:b/>
        </w:rPr>
        <w:t xml:space="preserve">Esimerkki 1.898</w:t>
      </w:r>
    </w:p>
    <w:p>
      <w:r>
        <w:t xml:space="preserve">lause_A: Pieni poika soittaa kitaraa. luokka: entailment</w:t>
      </w:r>
    </w:p>
    <w:p>
      <w:r>
        <w:rPr>
          <w:b/>
        </w:rPr>
        <w:t xml:space="preserve">Tulos</w:t>
      </w:r>
    </w:p>
    <w:p>
      <w:r>
        <w:t xml:space="preserve">Nuori poika soittaa kitaraa</w:t>
      </w:r>
    </w:p>
    <w:p>
      <w:r>
        <w:rPr>
          <w:b/>
        </w:rPr>
        <w:t xml:space="preserve">Esimerkki 1.899</w:t>
      </w:r>
    </w:p>
    <w:p>
      <w:r>
        <w:t xml:space="preserve">lause_A: Ilmassa ei ole pyöräilijää, joka hyppää ilmaan. kategoria: ristiriita</w:t>
      </w:r>
    </w:p>
    <w:p>
      <w:r>
        <w:rPr>
          <w:b/>
        </w:rPr>
        <w:t xml:space="preserve">Tulos</w:t>
      </w:r>
    </w:p>
    <w:p>
      <w:r>
        <w:t xml:space="preserve">Yksinäinen pyöräilijä hyppää ilmaan -</w:t>
      </w:r>
    </w:p>
    <w:p>
      <w:r>
        <w:rPr>
          <w:b/>
        </w:rPr>
        <w:t xml:space="preserve">Esimerkki 1.900</w:t>
      </w:r>
    </w:p>
    <w:p>
      <w:r>
        <w:t xml:space="preserve">lause_A: Kokki valmistaa ateriaa. luokka: ristiriita.</w:t>
      </w:r>
    </w:p>
    <w:p>
      <w:r>
        <w:rPr>
          <w:b/>
        </w:rPr>
        <w:t xml:space="preserve">Tulos</w:t>
      </w:r>
    </w:p>
    <w:p>
      <w:r>
        <w:t xml:space="preserve">Ei ole kokkia, joka valmistaa aterian</w:t>
      </w:r>
    </w:p>
    <w:p>
      <w:r>
        <w:rPr>
          <w:b/>
        </w:rPr>
        <w:t xml:space="preserve">Esimerkki 1.901</w:t>
      </w:r>
    </w:p>
    <w:p>
      <w:r>
        <w:t xml:space="preserve">lause_A: Nainen irrottaa perunan kuorta. luokka: seurausmerkki</w:t>
      </w:r>
    </w:p>
    <w:p>
      <w:r>
        <w:rPr>
          <w:b/>
        </w:rPr>
        <w:t xml:space="preserve">Tulos</w:t>
      </w:r>
    </w:p>
    <w:p>
      <w:r>
        <w:t xml:space="preserve">Nainen kuorii perunaa</w:t>
      </w:r>
    </w:p>
    <w:p>
      <w:r>
        <w:rPr>
          <w:b/>
        </w:rPr>
        <w:t xml:space="preserve">Esimerkki 1.902</w:t>
      </w:r>
    </w:p>
    <w:p>
      <w:r>
        <w:t xml:space="preserve">lause_A: Suuri vihreä pallo osuu perunaan. luokka: seurausmerkki</w:t>
      </w:r>
    </w:p>
    <w:p>
      <w:r>
        <w:rPr>
          <w:b/>
        </w:rPr>
        <w:t xml:space="preserve">Tulos</w:t>
      </w:r>
    </w:p>
    <w:p>
      <w:r>
        <w:t xml:space="preserve">Iso vihreä pallo kolkuttaa perunaa</w:t>
      </w:r>
    </w:p>
    <w:p>
      <w:r>
        <w:rPr>
          <w:b/>
        </w:rPr>
        <w:t xml:space="preserve">Esimerkki 1.903</w:t>
      </w:r>
    </w:p>
    <w:p>
      <w:r>
        <w:t xml:space="preserve">lause_A: Raitapaitainen lapsi juoksee paljain jaloin hiekkakukkulalla. luokka: entailment (seuraus)</w:t>
      </w:r>
    </w:p>
    <w:p>
      <w:r>
        <w:rPr>
          <w:b/>
        </w:rPr>
        <w:t xml:space="preserve">Tulos</w:t>
      </w:r>
    </w:p>
    <w:p>
      <w:r>
        <w:t xml:space="preserve">Poika juoksee hiekan läpi</w:t>
      </w:r>
    </w:p>
    <w:p>
      <w:r>
        <w:rPr>
          <w:b/>
        </w:rPr>
        <w:t xml:space="preserve">Esimerkki 1.904</w:t>
      </w:r>
    </w:p>
    <w:p>
      <w:r>
        <w:t xml:space="preserve">lause_A: Mies ratsastaa hevosella hiekkamaalla. luokka: entailment (seuraus)</w:t>
      </w:r>
    </w:p>
    <w:p>
      <w:r>
        <w:rPr>
          <w:b/>
        </w:rPr>
        <w:t xml:space="preserve">Tulos</w:t>
      </w:r>
    </w:p>
    <w:p>
      <w:r>
        <w:t xml:space="preserve">Kaveri ratsastaa hevosella</w:t>
      </w:r>
    </w:p>
    <w:p>
      <w:r>
        <w:rPr>
          <w:b/>
        </w:rPr>
        <w:t xml:space="preserve">Esimerkki 1.905</w:t>
      </w:r>
    </w:p>
    <w:p>
      <w:r>
        <w:t xml:space="preserve">lause_A: Nuori poika hyppää tuolilta. kategoria: ristiriita.</w:t>
      </w:r>
    </w:p>
    <w:p>
      <w:r>
        <w:rPr>
          <w:b/>
        </w:rPr>
        <w:t xml:space="preserve">Tulos</w:t>
      </w:r>
    </w:p>
    <w:p>
      <w:r>
        <w:t xml:space="preserve">Nuori poika hyppää tuolille</w:t>
      </w:r>
    </w:p>
    <w:p>
      <w:r>
        <w:rPr>
          <w:b/>
        </w:rPr>
        <w:t xml:space="preserve">Esimerkki 1.906</w:t>
      </w:r>
    </w:p>
    <w:p>
      <w:r>
        <w:t xml:space="preserve">lause_A: Nainen käyttää ompelukonetta. luokka: ristiriita</w:t>
      </w:r>
    </w:p>
    <w:p>
      <w:r>
        <w:rPr>
          <w:b/>
        </w:rPr>
        <w:t xml:space="preserve">Tulos</w:t>
      </w:r>
    </w:p>
    <w:p>
      <w:r>
        <w:t xml:space="preserve">Kukaan nainen ei käytä ompelukonetta</w:t>
      </w:r>
    </w:p>
    <w:p>
      <w:r>
        <w:rPr>
          <w:b/>
        </w:rPr>
        <w:t xml:space="preserve">Esimerkki 1.907</w:t>
      </w:r>
    </w:p>
    <w:p>
      <w:r>
        <w:t xml:space="preserve">lause_A: Nainen soittaa viulua. kategoria: ristiriita.</w:t>
      </w:r>
    </w:p>
    <w:p>
      <w:r>
        <w:rPr>
          <w:b/>
        </w:rPr>
        <w:t xml:space="preserve">Tulos</w:t>
      </w:r>
    </w:p>
    <w:p>
      <w:r>
        <w:t xml:space="preserve">Viulua ei soita nainen</w:t>
      </w:r>
    </w:p>
    <w:p>
      <w:r>
        <w:rPr>
          <w:b/>
        </w:rPr>
        <w:t xml:space="preserve">Esimerkki 1.908</w:t>
      </w:r>
    </w:p>
    <w:p>
      <w:r>
        <w:t xml:space="preserve">lause_A: Lapsilla ei ole mustia sukkahousuja eikä he hyppivät. luokka: ristiriita.</w:t>
      </w:r>
    </w:p>
    <w:p>
      <w:r>
        <w:rPr>
          <w:b/>
        </w:rPr>
        <w:t xml:space="preserve">Tulos</w:t>
      </w:r>
    </w:p>
    <w:p>
      <w:r>
        <w:t xml:space="preserve">Lapsilla on yllään mustat sukkahousut ja he hyppelevät</w:t>
      </w:r>
    </w:p>
    <w:p>
      <w:r>
        <w:rPr>
          <w:b/>
        </w:rPr>
        <w:t xml:space="preserve">Esimerkki 1.909</w:t>
      </w:r>
    </w:p>
    <w:p>
      <w:r>
        <w:t xml:space="preserve">lause_A: Kaksi miestä seisoo yhdessä ja toinen katsoo kiikareilla. luokka: entailment</w:t>
      </w:r>
    </w:p>
    <w:p>
      <w:r>
        <w:rPr>
          <w:b/>
        </w:rPr>
        <w:t xml:space="preserve">Tulos</w:t>
      </w:r>
    </w:p>
    <w:p>
      <w:r>
        <w:t xml:space="preserve">Kaksi miestä katselee ulos, ja toinen heistä pitää kiikaria kädessään.</w:t>
      </w:r>
    </w:p>
    <w:p>
      <w:r>
        <w:rPr>
          <w:b/>
        </w:rPr>
        <w:t xml:space="preserve">Esimerkki 1.910</w:t>
      </w:r>
    </w:p>
    <w:p>
      <w:r>
        <w:t xml:space="preserve">lause_A: Kaksi miestä nyrkkitappelee kehässä. luokka: entailment (seuraus)</w:t>
      </w:r>
    </w:p>
    <w:p>
      <w:r>
        <w:rPr>
          <w:b/>
        </w:rPr>
        <w:t xml:space="preserve">Tulos</w:t>
      </w:r>
    </w:p>
    <w:p>
      <w:r>
        <w:t xml:space="preserve">Miehet nyrkkitappelevat kehässä</w:t>
      </w:r>
    </w:p>
    <w:p>
      <w:r>
        <w:rPr>
          <w:b/>
        </w:rPr>
        <w:t xml:space="preserve">Esimerkki 1.911</w:t>
      </w:r>
    </w:p>
    <w:p>
      <w:r>
        <w:t xml:space="preserve">lause_A: Koira nousee järvestä. luokka: seurausmerkki</w:t>
      </w:r>
    </w:p>
    <w:p>
      <w:r>
        <w:rPr>
          <w:b/>
        </w:rPr>
        <w:t xml:space="preserve">Tulos</w:t>
      </w:r>
    </w:p>
    <w:p>
      <w:r>
        <w:t xml:space="preserve">Eläin nousee järvestä</w:t>
      </w:r>
    </w:p>
    <w:p>
      <w:r>
        <w:rPr>
          <w:b/>
        </w:rPr>
        <w:t xml:space="preserve">Esimerkki 1.912</w:t>
      </w:r>
    </w:p>
    <w:p>
      <w:r>
        <w:t xml:space="preserve">lause_A: Kaksi miestä ei pidä taukoa rakennustöistä. luokka: ristiriitaisuus</w:t>
      </w:r>
    </w:p>
    <w:p>
      <w:r>
        <w:rPr>
          <w:b/>
        </w:rPr>
        <w:t xml:space="preserve">Tulos</w:t>
      </w:r>
    </w:p>
    <w:p>
      <w:r>
        <w:t xml:space="preserve">Kaksi miestä pitää taukoa rakentamisesta</w:t>
      </w:r>
    </w:p>
    <w:p>
      <w:r>
        <w:rPr>
          <w:b/>
        </w:rPr>
        <w:t xml:space="preserve">Esimerkki 1.913</w:t>
      </w:r>
    </w:p>
    <w:p>
      <w:r>
        <w:t xml:space="preserve">lause_A: Ei ole naista, joka ratsastaa hevosella. luokka: ristiriita.</w:t>
      </w:r>
    </w:p>
    <w:p>
      <w:r>
        <w:rPr>
          <w:b/>
        </w:rPr>
        <w:t xml:space="preserve">Tulos</w:t>
      </w:r>
    </w:p>
    <w:p>
      <w:r>
        <w:t xml:space="preserve">Nainen ratsastaa hevosella</w:t>
      </w:r>
    </w:p>
    <w:p>
      <w:r>
        <w:rPr>
          <w:b/>
        </w:rPr>
        <w:t xml:space="preserve">Esimerkki 1.914</w:t>
      </w:r>
    </w:p>
    <w:p>
      <w:r>
        <w:t xml:space="preserve">lause_A: Joku silittää eläimen vatsaa. luokka: seurausmerkki</w:t>
      </w:r>
    </w:p>
    <w:p>
      <w:r>
        <w:rPr>
          <w:b/>
        </w:rPr>
        <w:t xml:space="preserve">Tulos</w:t>
      </w:r>
    </w:p>
    <w:p>
      <w:r>
        <w:t xml:space="preserve">Nainen silittää makia</w:t>
      </w:r>
    </w:p>
    <w:p>
      <w:r>
        <w:rPr>
          <w:b/>
        </w:rPr>
        <w:t xml:space="preserve">Esimerkki 1.915</w:t>
      </w:r>
    </w:p>
    <w:p>
      <w:r>
        <w:t xml:space="preserve">lause_A: Nainen särkee munia kulhoon. luokka: entailment</w:t>
      </w:r>
    </w:p>
    <w:p>
      <w:r>
        <w:rPr>
          <w:b/>
        </w:rPr>
        <w:t xml:space="preserve">Tulos</w:t>
      </w:r>
    </w:p>
    <w:p>
      <w:r>
        <w:t xml:space="preserve">Nainen murskaa munia kulhoon</w:t>
      </w:r>
    </w:p>
    <w:p>
      <w:r>
        <w:rPr>
          <w:b/>
        </w:rPr>
        <w:t xml:space="preserve">Esimerkki 1.916</w:t>
      </w:r>
    </w:p>
    <w:p>
      <w:r>
        <w:t xml:space="preserve">lause_A: Mies leikkaa laatikkoa. kategoria: ristiriita.</w:t>
      </w:r>
    </w:p>
    <w:p>
      <w:r>
        <w:rPr>
          <w:b/>
        </w:rPr>
        <w:t xml:space="preserve">Tulos</w:t>
      </w:r>
    </w:p>
    <w:p>
      <w:r>
        <w:t xml:space="preserve">Kukaan ei leikkaa laatikkoa</w:t>
      </w:r>
    </w:p>
    <w:p>
      <w:r>
        <w:rPr>
          <w:b/>
        </w:rPr>
        <w:t xml:space="preserve">Esimerkki 1.917</w:t>
      </w:r>
    </w:p>
    <w:p>
      <w:r>
        <w:t xml:space="preserve">lause_A: Nainen soittaa huilua. luokka: seurausmerkki</w:t>
      </w:r>
    </w:p>
    <w:p>
      <w:r>
        <w:rPr>
          <w:b/>
        </w:rPr>
        <w:t xml:space="preserve">Tulos</w:t>
      </w:r>
    </w:p>
    <w:p>
      <w:r>
        <w:t xml:space="preserve">Nainen soittaa huilua</w:t>
      </w:r>
    </w:p>
    <w:p>
      <w:r>
        <w:rPr>
          <w:b/>
        </w:rPr>
        <w:t xml:space="preserve">Esimerkki 1.918</w:t>
      </w:r>
    </w:p>
    <w:p>
      <w:r>
        <w:t xml:space="preserve">lause_A: Mustavalkoinen koira leikkii rikkinäisellä lentopallolla. luokka: seurausmerkki</w:t>
      </w:r>
    </w:p>
    <w:p>
      <w:r>
        <w:rPr>
          <w:b/>
        </w:rPr>
        <w:t xml:space="preserve">Tulos</w:t>
      </w:r>
    </w:p>
    <w:p>
      <w:r>
        <w:t xml:space="preserve">Mustavalkoinen koira leikkii rikkinäisellä pallolla.</w:t>
      </w:r>
    </w:p>
    <w:p>
      <w:r>
        <w:rPr>
          <w:b/>
        </w:rPr>
        <w:t xml:space="preserve">Esimerkki 1.919</w:t>
      </w:r>
    </w:p>
    <w:p>
      <w:r>
        <w:t xml:space="preserve">lause_A: Mies katkaisee narua miekalla. luokka: seuraussuhteet.</w:t>
      </w:r>
    </w:p>
    <w:p>
      <w:r>
        <w:rPr>
          <w:b/>
        </w:rPr>
        <w:t xml:space="preserve">Tulos</w:t>
      </w:r>
    </w:p>
    <w:p>
      <w:r>
        <w:t xml:space="preserve">Mies katkaisee köyttä miekalla -</w:t>
      </w:r>
    </w:p>
    <w:p>
      <w:r>
        <w:rPr>
          <w:b/>
        </w:rPr>
        <w:t xml:space="preserve">Esimerkki 1.920</w:t>
      </w:r>
    </w:p>
    <w:p>
      <w:r>
        <w:t xml:space="preserve">lause_A: Pieni raitapaitainen poika liukuu ulos vihreästä putkesta. luokka: entailment (seuraus)</w:t>
      </w:r>
    </w:p>
    <w:p>
      <w:r>
        <w:rPr>
          <w:b/>
        </w:rPr>
        <w:t xml:space="preserve">Tulos</w:t>
      </w:r>
    </w:p>
    <w:p>
      <w:r>
        <w:t xml:space="preserve">Pieni poika raidallisessa paidassa liukuu ulos vihreästä putkesta -</w:t>
      </w:r>
    </w:p>
    <w:p>
      <w:r>
        <w:rPr>
          <w:b/>
        </w:rPr>
        <w:t xml:space="preserve">Esimerkki 1.921</w:t>
      </w:r>
    </w:p>
    <w:p>
      <w:r>
        <w:t xml:space="preserve">lause_A: Mies soittaa taitavasti kitaraa. luokka: entailment</w:t>
      </w:r>
    </w:p>
    <w:p>
      <w:r>
        <w:rPr>
          <w:b/>
        </w:rPr>
        <w:t xml:space="preserve">Tulos</w:t>
      </w:r>
    </w:p>
    <w:p>
      <w:r>
        <w:t xml:space="preserve">Mies soittaa kitaraa</w:t>
      </w:r>
    </w:p>
    <w:p>
      <w:r>
        <w:rPr>
          <w:b/>
        </w:rPr>
        <w:t xml:space="preserve">Esimerkki 1.922</w:t>
      </w:r>
    </w:p>
    <w:p>
      <w:r>
        <w:t xml:space="preserve">lause_A: Mies, jolla on kamera, tutkii kohdetta. luokka: ristiriitaisuus</w:t>
      </w:r>
    </w:p>
    <w:p>
      <w:r>
        <w:rPr>
          <w:b/>
        </w:rPr>
        <w:t xml:space="preserve">Tulos</w:t>
      </w:r>
    </w:p>
    <w:p>
      <w:r>
        <w:t xml:space="preserve">Kukaan ei ole kameran kanssa tutkimassa kohdetta.</w:t>
      </w:r>
    </w:p>
    <w:p>
      <w:r>
        <w:rPr>
          <w:b/>
        </w:rPr>
        <w:t xml:space="preserve">Esimerkki 1.923</w:t>
      </w:r>
    </w:p>
    <w:p>
      <w:r>
        <w:t xml:space="preserve">lause_A: Lapset ovat pukeutuneet pukuihin ja pelaavat leikkiä. luokka: entailment (seuraus)</w:t>
      </w:r>
    </w:p>
    <w:p>
      <w:r>
        <w:rPr>
          <w:b/>
        </w:rPr>
        <w:t xml:space="preserve">Tulos</w:t>
      </w:r>
    </w:p>
    <w:p>
      <w:r>
        <w:t xml:space="preserve">Lapset pukeutuvat pukuihin ja pelaavat peliä, -</w:t>
      </w:r>
    </w:p>
    <w:p>
      <w:r>
        <w:rPr>
          <w:b/>
        </w:rPr>
        <w:t xml:space="preserve">Esimerkki 1.924</w:t>
      </w:r>
    </w:p>
    <w:p>
      <w:r>
        <w:t xml:space="preserve">lause_A: Univormuun pukeutunut tyttö soittaa huilua orkesterin kanssa. luokka: seurausmerkki</w:t>
      </w:r>
    </w:p>
    <w:p>
      <w:r>
        <w:rPr>
          <w:b/>
        </w:rPr>
        <w:t xml:space="preserve">Tulos</w:t>
      </w:r>
    </w:p>
    <w:p>
      <w:r>
        <w:t xml:space="preserve">Tyttö soittaa huilua bändissä...</w:t>
      </w:r>
    </w:p>
    <w:p>
      <w:r>
        <w:rPr>
          <w:b/>
        </w:rPr>
        <w:t xml:space="preserve">Esimerkki 1.925</w:t>
      </w:r>
    </w:p>
    <w:p>
      <w:r>
        <w:t xml:space="preserve">lause_A: Ei ole ketään henkilöä, joka heittää kissaa kattoon. luokka: ristiriita.</w:t>
      </w:r>
    </w:p>
    <w:p>
      <w:r>
        <w:rPr>
          <w:b/>
        </w:rPr>
        <w:t xml:space="preserve">Tulos</w:t>
      </w:r>
    </w:p>
    <w:p>
      <w:r>
        <w:t xml:space="preserve">Henkilö heittää kissaa kattoon.</w:t>
      </w:r>
    </w:p>
    <w:p>
      <w:r>
        <w:rPr>
          <w:b/>
        </w:rPr>
        <w:t xml:space="preserve">Esimerkki 1.926</w:t>
      </w:r>
    </w:p>
    <w:p>
      <w:r>
        <w:t xml:space="preserve">lause_A: Suuri ruskea koira juoksee ulkona liassa. luokka: entailment (seuraus)</w:t>
      </w:r>
    </w:p>
    <w:p>
      <w:r>
        <w:rPr>
          <w:b/>
        </w:rPr>
        <w:t xml:space="preserve">Tulos</w:t>
      </w:r>
    </w:p>
    <w:p>
      <w:r>
        <w:t xml:space="preserve">Suuri ruskea koira juoksee ulkona liassa -</w:t>
      </w:r>
    </w:p>
    <w:p>
      <w:r>
        <w:rPr>
          <w:b/>
        </w:rPr>
        <w:t xml:space="preserve">Esimerkki 1.927</w:t>
      </w:r>
    </w:p>
    <w:p>
      <w:r>
        <w:t xml:space="preserve">lause_A: Mies kaataa öljyä muutaman tomaatin päälle. luokka: entailment (seuraus)</w:t>
      </w:r>
    </w:p>
    <w:p>
      <w:r>
        <w:rPr>
          <w:b/>
        </w:rPr>
        <w:t xml:space="preserve">Tulos</w:t>
      </w:r>
    </w:p>
    <w:p>
      <w:r>
        <w:t xml:space="preserve">Yksi henkilö kaataa öljyä muutaman tomaatin päälle...</w:t>
      </w:r>
    </w:p>
    <w:p>
      <w:r>
        <w:rPr>
          <w:b/>
        </w:rPr>
        <w:t xml:space="preserve">Esimerkki 1.928</w:t>
      </w:r>
    </w:p>
    <w:p>
      <w:r>
        <w:t xml:space="preserve">lause_A: Tiikeri kulkee ympäriinsä ilman päämäärää. luokka: seurausmerkki</w:t>
      </w:r>
    </w:p>
    <w:p>
      <w:r>
        <w:rPr>
          <w:b/>
        </w:rPr>
        <w:t xml:space="preserve">Tulos</w:t>
      </w:r>
    </w:p>
    <w:p>
      <w:r>
        <w:t xml:space="preserve">Tiikeri kävelee ympäriinsä päämäärättömästi</w:t>
      </w:r>
    </w:p>
    <w:p>
      <w:r>
        <w:rPr>
          <w:b/>
        </w:rPr>
        <w:t xml:space="preserve">Esimerkki 1.929</w:t>
      </w:r>
    </w:p>
    <w:p>
      <w:r>
        <w:t xml:space="preserve">lause_A: Useilla naisilla on vaaleanpunaiset pupunkorvat päässään ja he osoittavat oikealle. luokka: ristiriita</w:t>
      </w:r>
    </w:p>
    <w:p>
      <w:r>
        <w:rPr>
          <w:b/>
        </w:rPr>
        <w:t xml:space="preserve">Tulos</w:t>
      </w:r>
    </w:p>
    <w:p>
      <w:r>
        <w:t xml:space="preserve">Naisilla ei ole pupunkorvia ja kilpailunumeroita, eivätkä he osoita jotain kaukana olevaa.</w:t>
      </w:r>
    </w:p>
    <w:p>
      <w:r>
        <w:rPr>
          <w:b/>
        </w:rPr>
        <w:t xml:space="preserve">Esimerkki 1.930</w:t>
      </w:r>
    </w:p>
    <w:p>
      <w:r>
        <w:t xml:space="preserve">lause_A: Mies syö ruokaa. kategoria: ristiriita.</w:t>
      </w:r>
    </w:p>
    <w:p>
      <w:r>
        <w:rPr>
          <w:b/>
        </w:rPr>
        <w:t xml:space="preserve">Tulos</w:t>
      </w:r>
    </w:p>
    <w:p>
      <w:r>
        <w:t xml:space="preserve">Mies paastoaa</w:t>
      </w:r>
    </w:p>
    <w:p>
      <w:r>
        <w:rPr>
          <w:b/>
        </w:rPr>
        <w:t xml:space="preserve">Esimerkki 1.931</w:t>
      </w:r>
    </w:p>
    <w:p>
      <w:r>
        <w:t xml:space="preserve">lause_A: Joku soittaa pianoa. kategoria: ristiriita.</w:t>
      </w:r>
    </w:p>
    <w:p>
      <w:r>
        <w:rPr>
          <w:b/>
        </w:rPr>
        <w:t xml:space="preserve">Tulos</w:t>
      </w:r>
    </w:p>
    <w:p>
      <w:r>
        <w:t xml:space="preserve">Joku ei soita pianoa</w:t>
      </w:r>
    </w:p>
    <w:p>
      <w:r>
        <w:rPr>
          <w:b/>
        </w:rPr>
        <w:t xml:space="preserve">Esimerkki 1.932</w:t>
      </w:r>
    </w:p>
    <w:p>
      <w:r>
        <w:t xml:space="preserve">lause_A: Valkoinen koira, jolla on poronkorvat, on lähellä ruskeaa koiraa. kategoria: ristiriita.</w:t>
      </w:r>
    </w:p>
    <w:p>
      <w:r>
        <w:rPr>
          <w:b/>
        </w:rPr>
        <w:t xml:space="preserve">Tulos</w:t>
      </w:r>
    </w:p>
    <w:p>
      <w:r>
        <w:t xml:space="preserve">Valkoisella koiralla ei ole porokorvia eikä se ole lähellä ruskeaa koiraa.</w:t>
      </w:r>
    </w:p>
    <w:p>
      <w:r>
        <w:rPr>
          <w:b/>
        </w:rPr>
        <w:t xml:space="preserve">Esimerkki 1.933</w:t>
      </w:r>
    </w:p>
    <w:p>
      <w:r>
        <w:t xml:space="preserve">lause_A: Ei ole naista, joka ampuu kiväärillä. luokka: ristiriitaisuus</w:t>
      </w:r>
    </w:p>
    <w:p>
      <w:r>
        <w:rPr>
          <w:b/>
        </w:rPr>
        <w:t xml:space="preserve">Tulos</w:t>
      </w:r>
    </w:p>
    <w:p>
      <w:r>
        <w:t xml:space="preserve">Nainen ampuu kiväärillä</w:t>
      </w:r>
    </w:p>
    <w:p>
      <w:r>
        <w:rPr>
          <w:b/>
        </w:rPr>
        <w:t xml:space="preserve">Esimerkki 1.934</w:t>
      </w:r>
    </w:p>
    <w:p>
      <w:r>
        <w:t xml:space="preserve">lause_A: Nainen katselee kaupunkinäkymää. luokka: seurausmerkki</w:t>
      </w:r>
    </w:p>
    <w:p>
      <w:r>
        <w:rPr>
          <w:b/>
        </w:rPr>
        <w:t xml:space="preserve">Tulos</w:t>
      </w:r>
    </w:p>
    <w:p>
      <w:r>
        <w:t xml:space="preserve">Nainen katselee kaupunkinäkymää.</w:t>
      </w:r>
    </w:p>
    <w:p>
      <w:r>
        <w:rPr>
          <w:b/>
        </w:rPr>
        <w:t xml:space="preserve">Esimerkki 1.935</w:t>
      </w:r>
    </w:p>
    <w:p>
      <w:r>
        <w:t xml:space="preserve">lause_A: Paidaton mies raidallisissa shortseissa ja aurinkolaseissa ei seiso lähellä miestä, jolla on valkoinen paita ja aurinkolasit. luokka: ristiriita</w:t>
      </w:r>
    </w:p>
    <w:p>
      <w:r>
        <w:rPr>
          <w:b/>
        </w:rPr>
        <w:t xml:space="preserve">Tulos</w:t>
      </w:r>
    </w:p>
    <w:p>
      <w:r>
        <w:t xml:space="preserve">Paidaton mies raidallisissa shortseissa ja aurinkolaseissa seisoo lähellä miestä, jolla on valkoinen paita ja aurinkolasit.</w:t>
      </w:r>
    </w:p>
    <w:p>
      <w:r>
        <w:rPr>
          <w:b/>
        </w:rPr>
        <w:t xml:space="preserve">Esimerkki 1.936</w:t>
      </w:r>
    </w:p>
    <w:p>
      <w:r>
        <w:t xml:space="preserve">lause_A: Koira on lepäämässä puistossa. luokka: ristiriitaisuus</w:t>
      </w:r>
    </w:p>
    <w:p>
      <w:r>
        <w:rPr>
          <w:b/>
        </w:rPr>
        <w:t xml:space="preserve">Tulos</w:t>
      </w:r>
    </w:p>
    <w:p>
      <w:r>
        <w:t xml:space="preserve">Koira lepää olohuoneessa.</w:t>
      </w:r>
    </w:p>
    <w:p>
      <w:r>
        <w:rPr>
          <w:b/>
        </w:rPr>
        <w:t xml:space="preserve">Esimerkki 1.937</w:t>
      </w:r>
    </w:p>
    <w:p>
      <w:r>
        <w:t xml:space="preserve">lause_A: Ei ole kokkia, joka valmistaa ateriaa. luokka: ristiriita</w:t>
      </w:r>
    </w:p>
    <w:p>
      <w:r>
        <w:rPr>
          <w:b/>
        </w:rPr>
        <w:t xml:space="preserve">Tulos</w:t>
      </w:r>
    </w:p>
    <w:p>
      <w:r>
        <w:t xml:space="preserve">Kokki valmistaa ruokaa</w:t>
      </w:r>
    </w:p>
    <w:p>
      <w:r>
        <w:rPr>
          <w:b/>
        </w:rPr>
        <w:t xml:space="preserve">Esimerkki 1.938</w:t>
      </w:r>
    </w:p>
    <w:p>
      <w:r>
        <w:t xml:space="preserve">lause_A: Musta koira istuu ruohikossa ja pitää suunsa kiinni. luokka: ristiriita.</w:t>
      </w:r>
    </w:p>
    <w:p>
      <w:r>
        <w:rPr>
          <w:b/>
        </w:rPr>
        <w:t xml:space="preserve">Tulos</w:t>
      </w:r>
    </w:p>
    <w:p>
      <w:r>
        <w:t xml:space="preserve">Musta koira juoksee ruohikossa ja sen kieli roikkuu ulospäin.</w:t>
      </w:r>
    </w:p>
    <w:p>
      <w:r>
        <w:rPr>
          <w:b/>
        </w:rPr>
        <w:t xml:space="preserve">Esimerkki 1.939</w:t>
      </w:r>
    </w:p>
    <w:p>
      <w:r>
        <w:t xml:space="preserve">lause_A: Mies ei tee taikatemppua. luokka: ristiriitaisuus</w:t>
      </w:r>
    </w:p>
    <w:p>
      <w:r>
        <w:rPr>
          <w:b/>
        </w:rPr>
        <w:t xml:space="preserve">Tulos</w:t>
      </w:r>
    </w:p>
    <w:p>
      <w:r>
        <w:t xml:space="preserve">Mies tekee taikatemppua</w:t>
      </w:r>
    </w:p>
    <w:p>
      <w:r>
        <w:rPr>
          <w:b/>
        </w:rPr>
        <w:t xml:space="preserve">Esimerkki 1.940</w:t>
      </w:r>
    </w:p>
    <w:p>
      <w:r>
        <w:t xml:space="preserve">lause_A: Mies ruiskuttaa vettä valkoisen koiran suuhun ruiskupistoolilla. kategoria: ristiriitaisuus</w:t>
      </w:r>
    </w:p>
    <w:p>
      <w:r>
        <w:rPr>
          <w:b/>
        </w:rPr>
        <w:t xml:space="preserve">Tulos</w:t>
      </w:r>
    </w:p>
    <w:p>
      <w:r>
        <w:t xml:space="preserve">Ei ole miestä, joka ruiskuttaa vettä valkoisen koiran suuhun ruiskupistoolilla...</w:t>
      </w:r>
    </w:p>
    <w:p>
      <w:r>
        <w:rPr>
          <w:b/>
        </w:rPr>
        <w:t xml:space="preserve">Esimerkki 1.941</w:t>
      </w:r>
    </w:p>
    <w:p>
      <w:r>
        <w:t xml:space="preserve">lause_A: Mäyrä kaivaa ovelasti maata. kategoria: ristiriita.</w:t>
      </w:r>
    </w:p>
    <w:p>
      <w:r>
        <w:rPr>
          <w:b/>
        </w:rPr>
        <w:t xml:space="preserve">Tulos</w:t>
      </w:r>
    </w:p>
    <w:p>
      <w:r>
        <w:t xml:space="preserve">Mäyrä ei ole kaivamassa koloa -</w:t>
      </w:r>
    </w:p>
    <w:p>
      <w:r>
        <w:rPr>
          <w:b/>
        </w:rPr>
        <w:t xml:space="preserve">Esimerkki 1.942</w:t>
      </w:r>
    </w:p>
    <w:p>
      <w:r>
        <w:t xml:space="preserve">lause_A: Ei ole miestä, joka leikkaa perunaa. luokka: ristiriita.</w:t>
      </w:r>
    </w:p>
    <w:p>
      <w:r>
        <w:rPr>
          <w:b/>
        </w:rPr>
        <w:t xml:space="preserve">Tulos</w:t>
      </w:r>
    </w:p>
    <w:p>
      <w:r>
        <w:t xml:space="preserve">Mies leikkaa perunaa</w:t>
      </w:r>
    </w:p>
    <w:p>
      <w:r>
        <w:rPr>
          <w:b/>
        </w:rPr>
        <w:t xml:space="preserve">Esimerkki 1.943</w:t>
      </w:r>
    </w:p>
    <w:p>
      <w:r>
        <w:t xml:space="preserve">lause_A: Polkupyöräilevä mies ajaa rannalla. luokka: entailment (seuraus)</w:t>
      </w:r>
    </w:p>
    <w:p>
      <w:r>
        <w:rPr>
          <w:b/>
        </w:rPr>
        <w:t xml:space="preserve">Tulos</w:t>
      </w:r>
    </w:p>
    <w:p>
      <w:r>
        <w:t xml:space="preserve">Pyöräilevä mies ajelee rannikolla</w:t>
      </w:r>
    </w:p>
    <w:p>
      <w:r>
        <w:rPr>
          <w:b/>
        </w:rPr>
        <w:t xml:space="preserve">Esimerkki 1.944</w:t>
      </w:r>
    </w:p>
    <w:p>
      <w:r>
        <w:t xml:space="preserve">lause_A: Koira jahtaa toista koiraa ja pitää keppiä suussaan. luokka: seurausmerkki</w:t>
      </w:r>
    </w:p>
    <w:p>
      <w:r>
        <w:rPr>
          <w:b/>
        </w:rPr>
        <w:t xml:space="preserve">Tulos</w:t>
      </w:r>
    </w:p>
    <w:p>
      <w:r>
        <w:t xml:space="preserve">Kaksi koiraa juoksee ja kantaa esinettä suussaan.</w:t>
      </w:r>
    </w:p>
    <w:p>
      <w:r>
        <w:rPr>
          <w:b/>
        </w:rPr>
        <w:t xml:space="preserve">Esimerkki 1.945</w:t>
      </w:r>
    </w:p>
    <w:p>
      <w:r>
        <w:t xml:space="preserve">lause_A: Ei ole naista leikkaamassa perunaa. kategoria: ristiriita</w:t>
      </w:r>
    </w:p>
    <w:p>
      <w:r>
        <w:rPr>
          <w:b/>
        </w:rPr>
        <w:t xml:space="preserve">Tulos</w:t>
      </w:r>
    </w:p>
    <w:p>
      <w:r>
        <w:t xml:space="preserve">Nainen leikkaa perunaa</w:t>
      </w:r>
    </w:p>
    <w:p>
      <w:r>
        <w:rPr>
          <w:b/>
        </w:rPr>
        <w:t xml:space="preserve">Esimerkki 1.946</w:t>
      </w:r>
    </w:p>
    <w:p>
      <w:r>
        <w:t xml:space="preserve">lause_A: Kukaan ei ratsasta mekaanisella härällä. kategoria: ristiriita.</w:t>
      </w:r>
    </w:p>
    <w:p>
      <w:r>
        <w:rPr>
          <w:b/>
        </w:rPr>
        <w:t xml:space="preserve">Tulos</w:t>
      </w:r>
    </w:p>
    <w:p>
      <w:r>
        <w:t xml:space="preserve">Mies ratsastaa mekaanisella härällä</w:t>
      </w:r>
    </w:p>
    <w:p>
      <w:r>
        <w:rPr>
          <w:b/>
        </w:rPr>
        <w:t xml:space="preserve">Esimerkki 1.947</w:t>
      </w:r>
    </w:p>
    <w:p>
      <w:r>
        <w:t xml:space="preserve">lause_A: Mies ratsastaa hevosella. luokka: seuraussuhteet.</w:t>
      </w:r>
    </w:p>
    <w:p>
      <w:r>
        <w:rPr>
          <w:b/>
        </w:rPr>
        <w:t xml:space="preserve">Tulos</w:t>
      </w:r>
    </w:p>
    <w:p>
      <w:r>
        <w:t xml:space="preserve">Henkilö ratsastaa hevosella</w:t>
      </w:r>
    </w:p>
    <w:p>
      <w:r>
        <w:rPr>
          <w:b/>
        </w:rPr>
        <w:t xml:space="preserve">Esimerkki 1.948</w:t>
      </w:r>
    </w:p>
    <w:p>
      <w:r>
        <w:t xml:space="preserve">lause_A: Ruskea hevonen on rodeossa punaisen tynnyrin lähellä. luokka: ristiriitainen.</w:t>
      </w:r>
    </w:p>
    <w:p>
      <w:r>
        <w:rPr>
          <w:b/>
        </w:rPr>
        <w:t xml:space="preserve">Tulos</w:t>
      </w:r>
    </w:p>
    <w:p>
      <w:r>
        <w:t xml:space="preserve">Ruskea hevonen on kaukana punaisesta tynnyristä rodeossa</w:t>
      </w:r>
    </w:p>
    <w:p>
      <w:r>
        <w:rPr>
          <w:b/>
        </w:rPr>
        <w:t xml:space="preserve">Esimerkki 1.949</w:t>
      </w:r>
    </w:p>
    <w:p>
      <w:r>
        <w:t xml:space="preserve">lause_A: Joku piirtää ihmistä. luokka: seurausmerkki</w:t>
      </w:r>
    </w:p>
    <w:p>
      <w:r>
        <w:rPr>
          <w:b/>
        </w:rPr>
        <w:t xml:space="preserve">Tulos</w:t>
      </w:r>
    </w:p>
    <w:p>
      <w:r>
        <w:t xml:space="preserve">Henkilö piirtää</w:t>
      </w:r>
    </w:p>
    <w:p>
      <w:r>
        <w:rPr>
          <w:b/>
        </w:rPr>
        <w:t xml:space="preserve">Esimerkki 1.950</w:t>
      </w:r>
    </w:p>
    <w:p>
      <w:r>
        <w:t xml:space="preserve">lause_A: Nuori poika hyppää veteen. luokka: entailment (seuraus)</w:t>
      </w:r>
    </w:p>
    <w:p>
      <w:r>
        <w:rPr>
          <w:b/>
        </w:rPr>
        <w:t xml:space="preserve">Tulos</w:t>
      </w:r>
    </w:p>
    <w:p>
      <w:r>
        <w:t xml:space="preserve">Nuori lapsi hyppää veteen</w:t>
      </w:r>
    </w:p>
    <w:p>
      <w:r>
        <w:rPr>
          <w:b/>
        </w:rPr>
        <w:t xml:space="preserve">Esimerkki 1.951</w:t>
      </w:r>
    </w:p>
    <w:p>
      <w:r>
        <w:t xml:space="preserve">lause_A: Poika leikkii mudassa. luokka: ristiriita</w:t>
      </w:r>
    </w:p>
    <w:p>
      <w:r>
        <w:rPr>
          <w:b/>
        </w:rPr>
        <w:t xml:space="preserve">Tulos</w:t>
      </w:r>
    </w:p>
    <w:p>
      <w:r>
        <w:t xml:space="preserve">Poika ei leiki mudassa</w:t>
      </w:r>
    </w:p>
    <w:p>
      <w:r>
        <w:rPr>
          <w:b/>
        </w:rPr>
        <w:t xml:space="preserve">Esimerkki 1.952</w:t>
      </w:r>
    </w:p>
    <w:p>
      <w:r>
        <w:t xml:space="preserve">lause_A: Poika tutkii kalenteria. luokka: seurausmerkki</w:t>
      </w:r>
    </w:p>
    <w:p>
      <w:r>
        <w:rPr>
          <w:b/>
        </w:rPr>
        <w:t xml:space="preserve">Tulos</w:t>
      </w:r>
    </w:p>
    <w:p>
      <w:r>
        <w:t xml:space="preserve">Poika tutkii kalenteria</w:t>
      </w:r>
    </w:p>
    <w:p>
      <w:r>
        <w:rPr>
          <w:b/>
        </w:rPr>
        <w:t xml:space="preserve">Esimerkki 1.953</w:t>
      </w:r>
    </w:p>
    <w:p>
      <w:r>
        <w:t xml:space="preserve">lause_A: Nainen lyö kananmunaa kulhoon. kategoria: entailment (seuraus)</w:t>
      </w:r>
    </w:p>
    <w:p>
      <w:r>
        <w:rPr>
          <w:b/>
        </w:rPr>
        <w:t xml:space="preserve">Tulos</w:t>
      </w:r>
    </w:p>
    <w:p>
      <w:r>
        <w:t xml:space="preserve">Nainen murtaa kananmunaa lautaselle -</w:t>
      </w:r>
    </w:p>
    <w:p>
      <w:r>
        <w:rPr>
          <w:b/>
        </w:rPr>
        <w:t xml:space="preserve">Esimerkki 1.954</w:t>
      </w:r>
    </w:p>
    <w:p>
      <w:r>
        <w:t xml:space="preserve">lause_A: Kaksi koiraa leikkii iloisesti rannalla. luokka: entailment (seuraus)</w:t>
      </w:r>
    </w:p>
    <w:p>
      <w:r>
        <w:rPr>
          <w:b/>
        </w:rPr>
        <w:t xml:space="preserve">Tulos</w:t>
      </w:r>
    </w:p>
    <w:p>
      <w:r>
        <w:t xml:space="preserve">Kaksi koiraa leikkii rannalla</w:t>
      </w:r>
    </w:p>
    <w:p>
      <w:r>
        <w:rPr>
          <w:b/>
        </w:rPr>
        <w:t xml:space="preserve">Esimerkki 1.955</w:t>
      </w:r>
    </w:p>
    <w:p>
      <w:r>
        <w:t xml:space="preserve">lause_A: Ruskea koira nuuhkii pienen mustan koiran selkää. luokka: seurausmerkki</w:t>
      </w:r>
    </w:p>
    <w:p>
      <w:r>
        <w:rPr>
          <w:b/>
        </w:rPr>
        <w:t xml:space="preserve">Tulos</w:t>
      </w:r>
    </w:p>
    <w:p>
      <w:r>
        <w:t xml:space="preserve">Ruskea koira haistelee pienen mustan koiran selkää...</w:t>
      </w:r>
    </w:p>
    <w:p>
      <w:r>
        <w:rPr>
          <w:b/>
        </w:rPr>
        <w:t xml:space="preserve">Esimerkki 1.956</w:t>
      </w:r>
    </w:p>
    <w:p>
      <w:r>
        <w:t xml:space="preserve">lause_A: Jotain paperia leikataan. luokka: seuraussuhteet</w:t>
      </w:r>
    </w:p>
    <w:p>
      <w:r>
        <w:rPr>
          <w:b/>
        </w:rPr>
        <w:t xml:space="preserve">Tulos</w:t>
      </w:r>
    </w:p>
    <w:p>
      <w:r>
        <w:t xml:space="preserve">Paperia leikataan saksilla</w:t>
      </w:r>
    </w:p>
    <w:p>
      <w:r>
        <w:rPr>
          <w:b/>
        </w:rPr>
        <w:t xml:space="preserve">Esimerkki 1.957</w:t>
      </w:r>
    </w:p>
    <w:p>
      <w:r>
        <w:t xml:space="preserve">lause_A: Eräs henkilö kuorii sipulia. luokka: ristiriita.</w:t>
      </w:r>
    </w:p>
    <w:p>
      <w:r>
        <w:rPr>
          <w:b/>
        </w:rPr>
        <w:t xml:space="preserve">Tulos</w:t>
      </w:r>
    </w:p>
    <w:p>
      <w:r>
        <w:t xml:space="preserve">Kukaan ei kuori sipulia</w:t>
      </w:r>
    </w:p>
    <w:p>
      <w:r>
        <w:rPr>
          <w:b/>
        </w:rPr>
        <w:t xml:space="preserve">Esimerkki 1.958</w:t>
      </w:r>
    </w:p>
    <w:p>
      <w:r>
        <w:t xml:space="preserve">lause_A: Rumpalin vieressä ei ole kitaraa soittavaa miestä. kategoria: ristiriitaisuus</w:t>
      </w:r>
    </w:p>
    <w:p>
      <w:r>
        <w:rPr>
          <w:b/>
        </w:rPr>
        <w:t xml:space="preserve">Tulos</w:t>
      </w:r>
    </w:p>
    <w:p>
      <w:r>
        <w:t xml:space="preserve">Mies soittaa kitaraa rumpalin vieressä -</w:t>
      </w:r>
    </w:p>
    <w:p>
      <w:r>
        <w:rPr>
          <w:b/>
        </w:rPr>
        <w:t xml:space="preserve">Esimerkki 1.959</w:t>
      </w:r>
    </w:p>
    <w:p>
      <w:r>
        <w:t xml:space="preserve">lause_A: Mies viipaloi tomaattia. luokka: ristiriitaisuus</w:t>
      </w:r>
    </w:p>
    <w:p>
      <w:r>
        <w:rPr>
          <w:b/>
        </w:rPr>
        <w:t xml:space="preserve">Tulos</w:t>
      </w:r>
    </w:p>
    <w:p>
      <w:r>
        <w:t xml:space="preserve">Kukaan ei leikkaa tomaattia -</w:t>
      </w:r>
    </w:p>
    <w:p>
      <w:r>
        <w:rPr>
          <w:b/>
        </w:rPr>
        <w:t xml:space="preserve">Esimerkki 1.960</w:t>
      </w:r>
    </w:p>
    <w:p>
      <w:r>
        <w:t xml:space="preserve">sentence_A: Mies violetissa hatussa ei käytä kameraa, joka tekee videoita. category: contradiction</w:t>
      </w:r>
    </w:p>
    <w:p>
      <w:r>
        <w:rPr>
          <w:b/>
        </w:rPr>
        <w:t xml:space="preserve">Tulos</w:t>
      </w:r>
    </w:p>
    <w:p>
      <w:r>
        <w:t xml:space="preserve">Mies violetissa hatussa käyttää kameraa, joka tekee videoita...</w:t>
      </w:r>
    </w:p>
    <w:p>
      <w:r>
        <w:rPr>
          <w:b/>
        </w:rPr>
        <w:t xml:space="preserve">Esimerkki 1.961</w:t>
      </w:r>
    </w:p>
    <w:p>
      <w:r>
        <w:t xml:space="preserve">lause_A: Viisi ihmistä seisoo nurmikolla ilman koiria. luokka: ristiriita.</w:t>
      </w:r>
    </w:p>
    <w:p>
      <w:r>
        <w:rPr>
          <w:b/>
        </w:rPr>
        <w:t xml:space="preserve">Tulos</w:t>
      </w:r>
    </w:p>
    <w:p>
      <w:r>
        <w:t xml:space="preserve">Viisi ihmistä seisoo kolmen koiran kanssa vihreällä pellolla tien vieressä.</w:t>
      </w:r>
    </w:p>
    <w:p>
      <w:r>
        <w:rPr>
          <w:b/>
        </w:rPr>
        <w:t xml:space="preserve">Esimerkki 1.962</w:t>
      </w:r>
    </w:p>
    <w:p>
      <w:r>
        <w:t xml:space="preserve">lause_A: Joku soittaa kitaraa. luokka: seurausmerkki</w:t>
      </w:r>
    </w:p>
    <w:p>
      <w:r>
        <w:rPr>
          <w:b/>
        </w:rPr>
        <w:t xml:space="preserve">Tulos</w:t>
      </w:r>
    </w:p>
    <w:p>
      <w:r>
        <w:t xml:space="preserve">Joku soittaa kitaraa</w:t>
      </w:r>
    </w:p>
    <w:p>
      <w:r>
        <w:rPr>
          <w:b/>
        </w:rPr>
        <w:t xml:space="preserve">Esimerkki 1.963</w:t>
      </w:r>
    </w:p>
    <w:p>
      <w:r>
        <w:t xml:space="preserve">lause_A: Kukaan ei leiki rupikonnan kanssa. luokka: ristiriita.</w:t>
      </w:r>
    </w:p>
    <w:p>
      <w:r>
        <w:rPr>
          <w:b/>
        </w:rPr>
        <w:t xml:space="preserve">Tulos</w:t>
      </w:r>
    </w:p>
    <w:p>
      <w:r>
        <w:t xml:space="preserve">Joku leikkii rupikonnalla</w:t>
      </w:r>
    </w:p>
    <w:p>
      <w:r>
        <w:rPr>
          <w:b/>
        </w:rPr>
        <w:t xml:space="preserve">Esimerkki 1.964</w:t>
      </w:r>
    </w:p>
    <w:p>
      <w:r>
        <w:t xml:space="preserve">lause_A: Kaksi miestä soittaa kitaraa. kategoria: entailment (seuraus)</w:t>
      </w:r>
    </w:p>
    <w:p>
      <w:r>
        <w:rPr>
          <w:b/>
        </w:rPr>
        <w:t xml:space="preserve">Tulos</w:t>
      </w:r>
    </w:p>
    <w:p>
      <w:r>
        <w:t xml:space="preserve">Kaksi miestä soittaa kitaraa</w:t>
      </w:r>
    </w:p>
    <w:p>
      <w:r>
        <w:rPr>
          <w:b/>
        </w:rPr>
        <w:t xml:space="preserve">Esimerkki 1.965</w:t>
      </w:r>
    </w:p>
    <w:p>
      <w:r>
        <w:t xml:space="preserve">lause_A: Mies tanssii katossa ylösalaisin. luokka: seuraussuhteet.</w:t>
      </w:r>
    </w:p>
    <w:p>
      <w:r>
        <w:rPr>
          <w:b/>
        </w:rPr>
        <w:t xml:space="preserve">Tulos</w:t>
      </w:r>
    </w:p>
    <w:p>
      <w:r>
        <w:t xml:space="preserve">Mies tanssii huoneen katossa...</w:t>
      </w:r>
    </w:p>
    <w:p>
      <w:r>
        <w:rPr>
          <w:b/>
        </w:rPr>
        <w:t xml:space="preserve">Esimerkki 1.966</w:t>
      </w:r>
    </w:p>
    <w:p>
      <w:r>
        <w:t xml:space="preserve">lause_A: Ei ole miestä, joka ruuvaa puunpalaa seinään. luokka: ristiriitainen asia</w:t>
      </w:r>
    </w:p>
    <w:p>
      <w:r>
        <w:rPr>
          <w:b/>
        </w:rPr>
        <w:t xml:space="preserve">Tulos</w:t>
      </w:r>
    </w:p>
    <w:p>
      <w:r>
        <w:t xml:space="preserve">Mies ruuvaa puunpalaa seinään.</w:t>
      </w:r>
    </w:p>
    <w:p>
      <w:r>
        <w:rPr>
          <w:b/>
        </w:rPr>
        <w:t xml:space="preserve">Esimerkki 1.967</w:t>
      </w:r>
    </w:p>
    <w:p>
      <w:r>
        <w:t xml:space="preserve">lause_A: Lapsi soittaa kitaraa. kategoria: entailment (seuraus)</w:t>
      </w:r>
    </w:p>
    <w:p>
      <w:r>
        <w:rPr>
          <w:b/>
        </w:rPr>
        <w:t xml:space="preserve">Tulos</w:t>
      </w:r>
    </w:p>
    <w:p>
      <w:r>
        <w:t xml:space="preserve">Lapsi soittaa kitaraa</w:t>
      </w:r>
    </w:p>
    <w:p>
      <w:r>
        <w:rPr>
          <w:b/>
        </w:rPr>
        <w:t xml:space="preserve">Esimerkki 1.968</w:t>
      </w:r>
    </w:p>
    <w:p>
      <w:r>
        <w:t xml:space="preserve">lause_A: Ruskea koira hyppii ilmassa. kategoria: ristiriita.</w:t>
      </w:r>
    </w:p>
    <w:p>
      <w:r>
        <w:rPr>
          <w:b/>
        </w:rPr>
        <w:t xml:space="preserve">Tulos</w:t>
      </w:r>
    </w:p>
    <w:p>
      <w:r>
        <w:t xml:space="preserve">Ei ole ruskeaa koiraa, joka hyppii ilmassa -</w:t>
      </w:r>
    </w:p>
    <w:p>
      <w:r>
        <w:rPr>
          <w:b/>
        </w:rPr>
        <w:t xml:space="preserve">Esimerkki 1.969</w:t>
      </w:r>
    </w:p>
    <w:p>
      <w:r>
        <w:t xml:space="preserve">lause_A: Pieni poika, jolla on ruokalappu, ei katso kameraa. luokka: ristiriita</w:t>
      </w:r>
    </w:p>
    <w:p>
      <w:r>
        <w:rPr>
          <w:b/>
        </w:rPr>
        <w:t xml:space="preserve">Tulos</w:t>
      </w:r>
    </w:p>
    <w:p>
      <w:r>
        <w:t xml:space="preserve">Pikkupoika, jolla on ruokalappu, katsoo kameraa...</w:t>
      </w:r>
    </w:p>
    <w:p>
      <w:r>
        <w:rPr>
          <w:b/>
        </w:rPr>
        <w:t xml:space="preserve">Esimerkki 1.970</w:t>
      </w:r>
    </w:p>
    <w:p>
      <w:r>
        <w:t xml:space="preserve">lause_A: Autossa oleva mies pysähtyy tien varrella olevan naisen viereen. luokka: ristiriita.</w:t>
      </w:r>
    </w:p>
    <w:p>
      <w:r>
        <w:rPr>
          <w:b/>
        </w:rPr>
        <w:t xml:space="preserve">Tulos</w:t>
      </w:r>
    </w:p>
    <w:p>
      <w:r>
        <w:t xml:space="preserve">Autossa oleva mies ei pysähdy tien varrella kävelevän naisen viereen.</w:t>
      </w:r>
    </w:p>
    <w:p>
      <w:r>
        <w:rPr>
          <w:b/>
        </w:rPr>
        <w:t xml:space="preserve">Esimerkki 1.971</w:t>
      </w:r>
    </w:p>
    <w:p>
      <w:r>
        <w:t xml:space="preserve">lause_A: Auringonlaskun edessä ei ole miestä veneessä. luokka: ristiriitaisuus</w:t>
      </w:r>
    </w:p>
    <w:p>
      <w:r>
        <w:rPr>
          <w:b/>
        </w:rPr>
        <w:t xml:space="preserve">Tulos</w:t>
      </w:r>
    </w:p>
    <w:p>
      <w:r>
        <w:t xml:space="preserve">Mies on veneessä auringonlaskun edessä...</w:t>
      </w:r>
    </w:p>
    <w:p>
      <w:r>
        <w:rPr>
          <w:b/>
        </w:rPr>
        <w:t xml:space="preserve">Esimerkki 1.972</w:t>
      </w:r>
    </w:p>
    <w:p>
      <w:r>
        <w:t xml:space="preserve">lause_A: Paidaton mies saattaa hevosta, joka vetää vaunuja pitkin likaista tietä. kategoria: entailment (seuraus)</w:t>
      </w:r>
    </w:p>
    <w:p>
      <w:r>
        <w:rPr>
          <w:b/>
        </w:rPr>
        <w:t xml:space="preserve">Tulos</w:t>
      </w:r>
    </w:p>
    <w:p>
      <w:r>
        <w:t xml:space="preserve">Paidaton mies johtaa hevosta, joka vetää vaunuja.</w:t>
      </w:r>
    </w:p>
    <w:p>
      <w:r>
        <w:rPr>
          <w:b/>
        </w:rPr>
        <w:t xml:space="preserve">Esimerkki 1.973</w:t>
      </w:r>
    </w:p>
    <w:p>
      <w:r>
        <w:t xml:space="preserve">lause_A: Mustavalkoinen koira juoksee ulkona. luokka: entailment (seuraus)</w:t>
      </w:r>
    </w:p>
    <w:p>
      <w:r>
        <w:rPr>
          <w:b/>
        </w:rPr>
        <w:t xml:space="preserve">Tulos</w:t>
      </w:r>
    </w:p>
    <w:p>
      <w:r>
        <w:t xml:space="preserve">Mustavalkoinen koira juoksee ulkona...</w:t>
      </w:r>
    </w:p>
    <w:p>
      <w:r>
        <w:rPr>
          <w:b/>
        </w:rPr>
        <w:t xml:space="preserve">Esimerkki 1.974</w:t>
      </w:r>
    </w:p>
    <w:p>
      <w:r>
        <w:t xml:space="preserve">lause_A: Henkilö katsoo motocrossia varten suunniteltua pyörää, joka makaa kyljellään, ja toinen ajaa ohi. luokka: entailment</w:t>
      </w:r>
    </w:p>
    <w:p>
      <w:r>
        <w:rPr>
          <w:b/>
        </w:rPr>
        <w:t xml:space="preserve">Tulos</w:t>
      </w:r>
    </w:p>
    <w:p>
      <w:r>
        <w:t xml:space="preserve">Henkilö katsoo motocross-pyörää, joka makaa kyljellään, ja toinen ajaa ohi.</w:t>
      </w:r>
    </w:p>
    <w:p>
      <w:r>
        <w:rPr>
          <w:b/>
        </w:rPr>
        <w:t xml:space="preserve">Esimerkki 1.975</w:t>
      </w:r>
    </w:p>
    <w:p>
      <w:r>
        <w:t xml:space="preserve">lause_A: Ruskeavalkoinen koira juoksee joen halki. luokka: ristiriitaisuus</w:t>
      </w:r>
    </w:p>
    <w:p>
      <w:r>
        <w:rPr>
          <w:b/>
        </w:rPr>
        <w:t xml:space="preserve">Tulos</w:t>
      </w:r>
    </w:p>
    <w:p>
      <w:r>
        <w:t xml:space="preserve">Ruskeavalkoinen koira ei juokse joen halki -</w:t>
      </w:r>
    </w:p>
    <w:p>
      <w:r>
        <w:rPr>
          <w:b/>
        </w:rPr>
        <w:t xml:space="preserve">Esimerkki 1.976</w:t>
      </w:r>
    </w:p>
    <w:p>
      <w:r>
        <w:t xml:space="preserve">lause_A: Mies leikkaa leipää. luokka: seurausmerkki</w:t>
      </w:r>
    </w:p>
    <w:p>
      <w:r>
        <w:rPr>
          <w:b/>
        </w:rPr>
        <w:t xml:space="preserve">Tulos</w:t>
      </w:r>
    </w:p>
    <w:p>
      <w:r>
        <w:t xml:space="preserve">Henkilö viipaloi leipää.</w:t>
      </w:r>
    </w:p>
    <w:p>
      <w:r>
        <w:rPr>
          <w:b/>
        </w:rPr>
        <w:t xml:space="preserve">Esimerkki 1.977</w:t>
      </w:r>
    </w:p>
    <w:p>
      <w:r>
        <w:t xml:space="preserve">lause_A: Bändi esiintyy lavalla. luokka: entailment (seuraus)</w:t>
      </w:r>
    </w:p>
    <w:p>
      <w:r>
        <w:rPr>
          <w:b/>
        </w:rPr>
        <w:t xml:space="preserve">Tulos</w:t>
      </w:r>
    </w:p>
    <w:p>
      <w:r>
        <w:t xml:space="preserve">Bändi soittaa lavalla</w:t>
      </w:r>
    </w:p>
    <w:p>
      <w:r>
        <w:rPr>
          <w:b/>
        </w:rPr>
        <w:t xml:space="preserve">Esimerkki 1.978</w:t>
      </w:r>
    </w:p>
    <w:p>
      <w:r>
        <w:t xml:space="preserve">lause_A: Ei ole olemassa mustavalkoista koiraa, joka hyppii pallon perässä. luokka: ristiriitaisuus</w:t>
      </w:r>
    </w:p>
    <w:p>
      <w:r>
        <w:rPr>
          <w:b/>
        </w:rPr>
        <w:t xml:space="preserve">Tulos</w:t>
      </w:r>
    </w:p>
    <w:p>
      <w:r>
        <w:t xml:space="preserve">Mustavalkoinen koira hyppää pallon perään.</w:t>
      </w:r>
    </w:p>
    <w:p>
      <w:r>
        <w:rPr>
          <w:b/>
        </w:rPr>
        <w:t xml:space="preserve">Esimerkki 1.979</w:t>
      </w:r>
    </w:p>
    <w:p>
      <w:r>
        <w:t xml:space="preserve">lause_A: Kaksi naista tanssii. kategoria: ristiriita.</w:t>
      </w:r>
    </w:p>
    <w:p>
      <w:r>
        <w:rPr>
          <w:b/>
        </w:rPr>
        <w:t xml:space="preserve">Tulos</w:t>
      </w:r>
    </w:p>
    <w:p>
      <w:r>
        <w:t xml:space="preserve">Kaksi naista ei tanssi</w:t>
      </w:r>
    </w:p>
    <w:p>
      <w:r>
        <w:rPr>
          <w:b/>
        </w:rPr>
        <w:t xml:space="preserve">Esimerkki 1.980</w:t>
      </w:r>
    </w:p>
    <w:p>
      <w:r>
        <w:t xml:space="preserve">lause_A: Nainen lumilautailee vauhdikkaasti rinnettä alas ja toinen nainen seisoo hänen takanaan. luokka: entailment (seuraus)</w:t>
      </w:r>
    </w:p>
    <w:p>
      <w:r>
        <w:rPr>
          <w:b/>
        </w:rPr>
        <w:t xml:space="preserve">Tulos</w:t>
      </w:r>
    </w:p>
    <w:p>
      <w:r>
        <w:t xml:space="preserve">Nainen lumilautailee rinnettä alas ja toinen nainen seisoo hänen takanaan.</w:t>
      </w:r>
    </w:p>
    <w:p>
      <w:r>
        <w:rPr>
          <w:b/>
        </w:rPr>
        <w:t xml:space="preserve">Esimerkki 1.981</w:t>
      </w:r>
    </w:p>
    <w:p>
      <w:r>
        <w:t xml:space="preserve">lause_A: Rugbypelaajat eivät taklaa toisiaan. luokka: ristiriitaisuus</w:t>
      </w:r>
    </w:p>
    <w:p>
      <w:r>
        <w:rPr>
          <w:b/>
        </w:rPr>
        <w:t xml:space="preserve">Tulos</w:t>
      </w:r>
    </w:p>
    <w:p>
      <w:r>
        <w:t xml:space="preserve">Rugbypelaajat taklaavat toisiaan</w:t>
      </w:r>
    </w:p>
    <w:p>
      <w:r>
        <w:rPr>
          <w:b/>
        </w:rPr>
        <w:t xml:space="preserve">Esimerkki 1.982</w:t>
      </w:r>
    </w:p>
    <w:p>
      <w:r>
        <w:t xml:space="preserve">lause_A: Mies seisoo vakaasti lintuhäkin vieressä. luokka: seurausmerkki</w:t>
      </w:r>
    </w:p>
    <w:p>
      <w:r>
        <w:rPr>
          <w:b/>
        </w:rPr>
        <w:t xml:space="preserve">Tulos</w:t>
      </w:r>
    </w:p>
    <w:p>
      <w:r>
        <w:t xml:space="preserve">Mies seisoo lintuhäkin vieressä -</w:t>
      </w:r>
    </w:p>
    <w:p>
      <w:r>
        <w:rPr>
          <w:b/>
        </w:rPr>
        <w:t xml:space="preserve">Esimerkki 1.983</w:t>
      </w:r>
    </w:p>
    <w:p>
      <w:r>
        <w:t xml:space="preserve">lause_A: Mies viipaloi perunoita. luokka: seurausmerkki</w:t>
      </w:r>
    </w:p>
    <w:p>
      <w:r>
        <w:rPr>
          <w:b/>
        </w:rPr>
        <w:t xml:space="preserve">Tulos</w:t>
      </w:r>
    </w:p>
    <w:p>
      <w:r>
        <w:t xml:space="preserve">Mies leikkaa perunoita</w:t>
      </w:r>
    </w:p>
    <w:p>
      <w:r>
        <w:rPr>
          <w:b/>
        </w:rPr>
        <w:t xml:space="preserve">Esimerkki 1.984</w:t>
      </w:r>
    </w:p>
    <w:p>
      <w:r>
        <w:t xml:space="preserve">lause_A: Koira haukkuu palloa. kategoria: ristiriita.</w:t>
      </w:r>
    </w:p>
    <w:p>
      <w:r>
        <w:rPr>
          <w:b/>
        </w:rPr>
        <w:t xml:space="preserve">Tulos</w:t>
      </w:r>
    </w:p>
    <w:p>
      <w:r>
        <w:t xml:space="preserve">Koira ei hauku palloa...</w:t>
      </w:r>
    </w:p>
    <w:p>
      <w:r>
        <w:rPr>
          <w:b/>
        </w:rPr>
        <w:t xml:space="preserve">Esimerkki 1.985</w:t>
      </w:r>
    </w:p>
    <w:p>
      <w:r>
        <w:t xml:space="preserve">lause_A: Juoksijat juoksevat kilpaa radalla. luokka: ristiriitaisuus</w:t>
      </w:r>
    </w:p>
    <w:p>
      <w:r>
        <w:rPr>
          <w:b/>
        </w:rPr>
        <w:t xml:space="preserve">Tulos</w:t>
      </w:r>
    </w:p>
    <w:p>
      <w:r>
        <w:t xml:space="preserve">Juoksijat eivät osallistu kilpailuun.</w:t>
      </w:r>
    </w:p>
    <w:p>
      <w:r>
        <w:rPr>
          <w:b/>
        </w:rPr>
        <w:t xml:space="preserve">Esimerkki 1.986</w:t>
      </w:r>
    </w:p>
    <w:p>
      <w:r>
        <w:t xml:space="preserve">lause_A: Koulutyttö, jolla on musta laukku, on täpötäydessä junassa. luokka: seurausmerkki</w:t>
      </w:r>
    </w:p>
    <w:p>
      <w:r>
        <w:rPr>
          <w:b/>
        </w:rPr>
        <w:t xml:space="preserve">Tulos</w:t>
      </w:r>
    </w:p>
    <w:p>
      <w:r>
        <w:t xml:space="preserve">Tyttö, jolla on musta laukku, on täpötäydessä junassa -</w:t>
      </w:r>
    </w:p>
    <w:p>
      <w:r>
        <w:rPr>
          <w:b/>
        </w:rPr>
        <w:t xml:space="preserve">Esimerkki 1.987</w:t>
      </w:r>
    </w:p>
    <w:p>
      <w:r>
        <w:t xml:space="preserve">lause_A: Paperia ei leikata. kategoria: ristiriita.</w:t>
      </w:r>
    </w:p>
    <w:p>
      <w:r>
        <w:rPr>
          <w:b/>
        </w:rPr>
        <w:t xml:space="preserve">Tulos</w:t>
      </w:r>
    </w:p>
    <w:p>
      <w:r>
        <w:t xml:space="preserve">Paperia leikataan</w:t>
      </w:r>
    </w:p>
    <w:p>
      <w:r>
        <w:rPr>
          <w:b/>
        </w:rPr>
        <w:t xml:space="preserve">Esimerkki 1.988</w:t>
      </w:r>
    </w:p>
    <w:p>
      <w:r>
        <w:t xml:space="preserve">lause_A: Tyttö suihkuttaa kasveja vedellä. luokka: seurausmerkki</w:t>
      </w:r>
    </w:p>
    <w:p>
      <w:r>
        <w:rPr>
          <w:b/>
        </w:rPr>
        <w:t xml:space="preserve">Tulos</w:t>
      </w:r>
    </w:p>
    <w:p>
      <w:r>
        <w:t xml:space="preserve">Tyttö kastelee kasveja</w:t>
      </w:r>
    </w:p>
    <w:p>
      <w:r>
        <w:rPr>
          <w:b/>
        </w:rPr>
        <w:t xml:space="preserve">Esimerkki 1.989</w:t>
      </w:r>
    </w:p>
    <w:p>
      <w:r>
        <w:t xml:space="preserve">lause_A: Koira juoksee meren rannalla. luokka: seurausmerkki</w:t>
      </w:r>
    </w:p>
    <w:p>
      <w:r>
        <w:rPr>
          <w:b/>
        </w:rPr>
        <w:t xml:space="preserve">Tulos</w:t>
      </w:r>
    </w:p>
    <w:p>
      <w:r>
        <w:t xml:space="preserve">Koira juoksee rannalla</w:t>
      </w:r>
    </w:p>
    <w:p>
      <w:r>
        <w:rPr>
          <w:b/>
        </w:rPr>
        <w:t xml:space="preserve">Esimerkki 1.990</w:t>
      </w:r>
    </w:p>
    <w:p>
      <w:r>
        <w:t xml:space="preserve">lause_A: Henkilö ei pidä haisunäätää kädessään. luokka: ristiriitaisuus</w:t>
      </w:r>
    </w:p>
    <w:p>
      <w:r>
        <w:rPr>
          <w:b/>
        </w:rPr>
        <w:t xml:space="preserve">Tulos</w:t>
      </w:r>
    </w:p>
    <w:p>
      <w:r>
        <w:t xml:space="preserve">Henkilö pitää haisunäätää</w:t>
      </w:r>
    </w:p>
    <w:p>
      <w:r>
        <w:rPr>
          <w:b/>
        </w:rPr>
        <w:t xml:space="preserve">Esimerkki 1.991</w:t>
      </w:r>
    </w:p>
    <w:p>
      <w:r>
        <w:t xml:space="preserve">lause_A: Mies ottaa ruokaa laatikosta. kategoria: ristiriita.</w:t>
      </w:r>
    </w:p>
    <w:p>
      <w:r>
        <w:rPr>
          <w:b/>
        </w:rPr>
        <w:t xml:space="preserve">Tulos</w:t>
      </w:r>
    </w:p>
    <w:p>
      <w:r>
        <w:t xml:space="preserve">Mies laittaa kanaa astiaan</w:t>
      </w:r>
    </w:p>
    <w:p>
      <w:r>
        <w:rPr>
          <w:b/>
        </w:rPr>
        <w:t xml:space="preserve">Esimerkki 1.992</w:t>
      </w:r>
    </w:p>
    <w:p>
      <w:r>
        <w:t xml:space="preserve">lause_A: Nainen ratsastaa hevosella. luokka: seurausmerkki</w:t>
      </w:r>
    </w:p>
    <w:p>
      <w:r>
        <w:rPr>
          <w:b/>
        </w:rPr>
        <w:t xml:space="preserve">Tulos</w:t>
      </w:r>
    </w:p>
    <w:p>
      <w:r>
        <w:t xml:space="preserve">Nainen ratsastaa eläimellä</w:t>
      </w:r>
    </w:p>
    <w:p>
      <w:r>
        <w:rPr>
          <w:b/>
        </w:rPr>
        <w:t xml:space="preserve">Esimerkki 1.993</w:t>
      </w:r>
    </w:p>
    <w:p>
      <w:r>
        <w:t xml:space="preserve">lause_A: Mies tahraa huolimattomasti voita valkosipulileipäviipaleelle. luokka: ristiriitaisuus</w:t>
      </w:r>
    </w:p>
    <w:p>
      <w:r>
        <w:rPr>
          <w:b/>
        </w:rPr>
        <w:t xml:space="preserve">Tulos</w:t>
      </w:r>
    </w:p>
    <w:p>
      <w:r>
        <w:t xml:space="preserve">Mies ei sotke voita leivän päälle -</w:t>
      </w:r>
    </w:p>
    <w:p>
      <w:r>
        <w:rPr>
          <w:b/>
        </w:rPr>
        <w:t xml:space="preserve">Esimerkki 1.994</w:t>
      </w:r>
    </w:p>
    <w:p>
      <w:r>
        <w:t xml:space="preserve">lause_A: Mies seisoo kallioiden huipulla, joiden takana on pilviä. luokka: entailment (seuraus)</w:t>
      </w:r>
    </w:p>
    <w:p>
      <w:r>
        <w:rPr>
          <w:b/>
        </w:rPr>
        <w:t xml:space="preserve">Tulos</w:t>
      </w:r>
    </w:p>
    <w:p>
      <w:r>
        <w:t xml:space="preserve">Yksi mies seisoo kallioiden huipulla, ja heidän takanaan on pilviä...</w:t>
      </w:r>
    </w:p>
    <w:p>
      <w:r>
        <w:rPr>
          <w:b/>
        </w:rPr>
        <w:t xml:space="preserve">Esimerkki 1.995</w:t>
      </w:r>
    </w:p>
    <w:p>
      <w:r>
        <w:t xml:space="preserve">Lause_A: Sarvikuononpoikanen karttaa aikuista sarvikuonoa. luokka: ristiriita.</w:t>
      </w:r>
    </w:p>
    <w:p>
      <w:r>
        <w:rPr>
          <w:b/>
        </w:rPr>
        <w:t xml:space="preserve">Tulos</w:t>
      </w:r>
    </w:p>
    <w:p>
      <w:r>
        <w:t xml:space="preserve">Sarvikuononpoikanen seuraa aikuista sarvikuonoa.</w:t>
      </w:r>
    </w:p>
    <w:p>
      <w:r>
        <w:rPr>
          <w:b/>
        </w:rPr>
        <w:t xml:space="preserve">Esimerkki 1.996</w:t>
      </w:r>
    </w:p>
    <w:p>
      <w:r>
        <w:t xml:space="preserve">lause_A: Kaksi miestä istuu pöydän ympärillä ja pitää olutta kädessään. luokka: entailment (seuraus)</w:t>
      </w:r>
    </w:p>
    <w:p>
      <w:r>
        <w:rPr>
          <w:b/>
        </w:rPr>
        <w:t xml:space="preserve">Tulos</w:t>
      </w:r>
    </w:p>
    <w:p>
      <w:r>
        <w:t xml:space="preserve">Kaksi kaveria istuu pöydän ympärillä ja pitää olutta kädessään...</w:t>
      </w:r>
    </w:p>
    <w:p>
      <w:r>
        <w:rPr>
          <w:b/>
        </w:rPr>
        <w:t xml:space="preserve">Esimerkki 1.997</w:t>
      </w:r>
    </w:p>
    <w:p>
      <w:r>
        <w:t xml:space="preserve">lause_A: Pariskunta seisoo jalkakäytävällä. luokka: seurausmerkki</w:t>
      </w:r>
    </w:p>
    <w:p>
      <w:r>
        <w:rPr>
          <w:b/>
        </w:rPr>
        <w:t xml:space="preserve">Tulos</w:t>
      </w:r>
    </w:p>
    <w:p>
      <w:r>
        <w:t xml:space="preserve">Mies ja nainen seisovat jalkakäytävällä...</w:t>
      </w:r>
    </w:p>
    <w:p>
      <w:r>
        <w:rPr>
          <w:b/>
        </w:rPr>
        <w:t xml:space="preserve">Esimerkki 1.998</w:t>
      </w:r>
    </w:p>
    <w:p>
      <w:r>
        <w:t xml:space="preserve">lause_A: Henkilö kampaa kissan turkkia. luokka: seurauskategoria</w:t>
      </w:r>
    </w:p>
    <w:p>
      <w:r>
        <w:rPr>
          <w:b/>
        </w:rPr>
        <w:t xml:space="preserve">Tulos</w:t>
      </w:r>
    </w:p>
    <w:p>
      <w:r>
        <w:t xml:space="preserve">Henkilö kammaa kissan turkkia.</w:t>
      </w:r>
    </w:p>
    <w:p>
      <w:r>
        <w:rPr>
          <w:b/>
        </w:rPr>
        <w:t xml:space="preserve">Esimerkki 1.999</w:t>
      </w:r>
    </w:p>
    <w:p>
      <w:r>
        <w:t xml:space="preserve">lause_A: Mies soittaa hauskasti pianoa nenällään. luokka: seurausmerkki</w:t>
      </w:r>
    </w:p>
    <w:p>
      <w:r>
        <w:rPr>
          <w:b/>
        </w:rPr>
        <w:t xml:space="preserve">Tulos</w:t>
      </w:r>
    </w:p>
    <w:p>
      <w:r>
        <w:t xml:space="preserve">Mies soittaa pianoa nenällään</w:t>
      </w:r>
    </w:p>
    <w:p>
      <w:r>
        <w:rPr>
          <w:b/>
        </w:rPr>
        <w:t xml:space="preserve">Esimerkki 1.1000</w:t>
      </w:r>
    </w:p>
    <w:p>
      <w:r>
        <w:t xml:space="preserve">lause_A: Polkupyörällä ajaa baretti päässä oleva mies virkistysreitillä. luokka: entailment (seuraus)</w:t>
      </w:r>
    </w:p>
    <w:p>
      <w:r>
        <w:rPr>
          <w:b/>
        </w:rPr>
        <w:t xml:space="preserve">Tulos</w:t>
      </w:r>
    </w:p>
    <w:p>
      <w:r>
        <w:t xml:space="preserve">Miehellä on baskeri päässään ja hän ajaa polkupyörällä virkistysreitillä.</w:t>
      </w:r>
    </w:p>
    <w:p>
      <w:r>
        <w:rPr>
          <w:b/>
        </w:rPr>
        <w:t xml:space="preserve">Esimerkki 1.1001</w:t>
      </w:r>
    </w:p>
    <w:p>
      <w:r>
        <w:t xml:space="preserve">lause_A: Nainen kuorii perunaa. luokka: ristiriita.</w:t>
      </w:r>
    </w:p>
    <w:p>
      <w:r>
        <w:rPr>
          <w:b/>
        </w:rPr>
        <w:t xml:space="preserve">Tulos</w:t>
      </w:r>
    </w:p>
    <w:p>
      <w:r>
        <w:t xml:space="preserve">Nainen ei kuori perunaa, -</w:t>
      </w:r>
    </w:p>
    <w:p>
      <w:r>
        <w:rPr>
          <w:b/>
        </w:rPr>
        <w:t xml:space="preserve">Esimerkki 1.1002</w:t>
      </w:r>
    </w:p>
    <w:p>
      <w:r>
        <w:t xml:space="preserve">lause_A: Neljä lasta tekee selinmakuulla puistossa. kategoria: entailment (seuraus)</w:t>
      </w:r>
    </w:p>
    <w:p>
      <w:r>
        <w:rPr>
          <w:b/>
        </w:rPr>
        <w:t xml:space="preserve">Tulos</w:t>
      </w:r>
    </w:p>
    <w:p>
      <w:r>
        <w:t xml:space="preserve">Neljä lasta tekee selkänojaa puistossa...</w:t>
      </w:r>
    </w:p>
    <w:p>
      <w:r>
        <w:rPr>
          <w:b/>
        </w:rPr>
        <w:t xml:space="preserve">Esimerkki 1.1003</w:t>
      </w:r>
    </w:p>
    <w:p>
      <w:r>
        <w:t xml:space="preserve">lause_A: Punainen pallo ei ole koiran leikkiessä punaisella pallolla. luokka: ristiriita.</w:t>
      </w:r>
    </w:p>
    <w:p>
      <w:r>
        <w:rPr>
          <w:b/>
        </w:rPr>
        <w:t xml:space="preserve">Tulos</w:t>
      </w:r>
    </w:p>
    <w:p>
      <w:r>
        <w:t xml:space="preserve">Kaksi daschundia leikkii punaisella pallolla.</w:t>
      </w:r>
    </w:p>
    <w:p>
      <w:r>
        <w:rPr>
          <w:b/>
        </w:rPr>
        <w:t xml:space="preserve">Esimerkki 1.1004</w:t>
      </w:r>
    </w:p>
    <w:p>
      <w:r>
        <w:t xml:space="preserve">lause_A: Nainen seisoo kolmen lapsen vieressä. luokka: entailment</w:t>
      </w:r>
    </w:p>
    <w:p>
      <w:r>
        <w:rPr>
          <w:b/>
        </w:rPr>
        <w:t xml:space="preserve">Tulos</w:t>
      </w:r>
    </w:p>
    <w:p>
      <w:r>
        <w:t xml:space="preserve">Nainen seisoo kolmen lapsen vieressä</w:t>
      </w:r>
    </w:p>
    <w:p>
      <w:r>
        <w:rPr>
          <w:b/>
        </w:rPr>
        <w:t xml:space="preserve">Esimerkki 1.1005</w:t>
      </w:r>
    </w:p>
    <w:p>
      <w:r>
        <w:t xml:space="preserve">lause_A: Suuri koira kiipeää jyrkkää mäkeä. luokka: entailment (seuraus)</w:t>
      </w:r>
    </w:p>
    <w:p>
      <w:r>
        <w:rPr>
          <w:b/>
        </w:rPr>
        <w:t xml:space="preserve">Tulos</w:t>
      </w:r>
    </w:p>
    <w:p>
      <w:r>
        <w:t xml:space="preserve">Suuri koira kiipeää villisti jyrkkää mäkeä pitkin.</w:t>
      </w:r>
    </w:p>
    <w:p>
      <w:r>
        <w:rPr>
          <w:b/>
        </w:rPr>
        <w:t xml:space="preserve">Esimerkki 1.1006</w:t>
      </w:r>
    </w:p>
    <w:p>
      <w:r>
        <w:t xml:space="preserve">lause_A: Lintu räpyttelee kiivaasti siipiään vedessä. luokka: entailment</w:t>
      </w:r>
    </w:p>
    <w:p>
      <w:r>
        <w:rPr>
          <w:b/>
        </w:rPr>
        <w:t xml:space="preserve">Tulos</w:t>
      </w:r>
    </w:p>
    <w:p>
      <w:r>
        <w:t xml:space="preserve">Lintu räpyttelee siipiään vedessä...</w:t>
      </w:r>
    </w:p>
    <w:p>
      <w:r>
        <w:rPr>
          <w:b/>
        </w:rPr>
        <w:t xml:space="preserve">Esimerkki 1.1007</w:t>
      </w:r>
    </w:p>
    <w:p>
      <w:r>
        <w:t xml:space="preserve">lause_A: Kolme ystävää tekee naamoja kameralle. luokka: entailment (seuraus)</w:t>
      </w:r>
    </w:p>
    <w:p>
      <w:r>
        <w:rPr>
          <w:b/>
        </w:rPr>
        <w:t xml:space="preserve">Tulos</w:t>
      </w:r>
    </w:p>
    <w:p>
      <w:r>
        <w:t xml:space="preserve">Kolme ystävää tekee kasvoja valokuvaa varten</w:t>
      </w:r>
    </w:p>
    <w:p>
      <w:r>
        <w:rPr>
          <w:b/>
        </w:rPr>
        <w:t xml:space="preserve">Esimerkki 1.1008</w:t>
      </w:r>
    </w:p>
    <w:p>
      <w:r>
        <w:t xml:space="preserve">lause_A: Mustavalkoinen koira juoksee pellolla. luokka: seurausmerkki</w:t>
      </w:r>
    </w:p>
    <w:p>
      <w:r>
        <w:rPr>
          <w:b/>
        </w:rPr>
        <w:t xml:space="preserve">Tulos</w:t>
      </w:r>
    </w:p>
    <w:p>
      <w:r>
        <w:t xml:space="preserve">Mustavalkoinen koira juoksee ulkona...</w:t>
      </w:r>
    </w:p>
    <w:p>
      <w:r>
        <w:rPr>
          <w:b/>
        </w:rPr>
        <w:t xml:space="preserve">Esimerkki 1.1009</w:t>
      </w:r>
    </w:p>
    <w:p>
      <w:r>
        <w:t xml:space="preserve">lause_A: Mies ei potkunyrkkeile valmentajan kanssa. luokka: ristiriita</w:t>
      </w:r>
    </w:p>
    <w:p>
      <w:r>
        <w:rPr>
          <w:b/>
        </w:rPr>
        <w:t xml:space="preserve">Tulos</w:t>
      </w:r>
    </w:p>
    <w:p>
      <w:r>
        <w:t xml:space="preserve">Mies potkunyrkkeilee valmentajan kanssa -</w:t>
      </w:r>
    </w:p>
    <w:p>
      <w:r>
        <w:rPr>
          <w:b/>
        </w:rPr>
        <w:t xml:space="preserve">Esimerkki 1.1010</w:t>
      </w:r>
    </w:p>
    <w:p>
      <w:r>
        <w:t xml:space="preserve">lause_A: Nainen poimii kengurua, joka on pieni. luokka: entailment</w:t>
      </w:r>
    </w:p>
    <w:p>
      <w:r>
        <w:rPr>
          <w:b/>
        </w:rPr>
        <w:t xml:space="preserve">Tulos</w:t>
      </w:r>
    </w:p>
    <w:p>
      <w:r>
        <w:t xml:space="preserve">Nainen poimii kengurua -</w:t>
      </w:r>
    </w:p>
    <w:p>
      <w:r>
        <w:rPr>
          <w:b/>
        </w:rPr>
        <w:t xml:space="preserve">Esimerkki 1.1011</w:t>
      </w:r>
    </w:p>
    <w:p>
      <w:r>
        <w:t xml:space="preserve">lause_A: Muutamat ihmiset tanssivat. luokka: seurausmerkki</w:t>
      </w:r>
    </w:p>
    <w:p>
      <w:r>
        <w:rPr>
          <w:b/>
        </w:rPr>
        <w:t xml:space="preserve">Tulos</w:t>
      </w:r>
    </w:p>
    <w:p>
      <w:r>
        <w:t xml:space="preserve">Ryhmä ihmisiä tanssii</w:t>
      </w:r>
    </w:p>
    <w:p>
      <w:r>
        <w:rPr>
          <w:b/>
        </w:rPr>
        <w:t xml:space="preserve">Esimerkki 1.1012</w:t>
      </w:r>
    </w:p>
    <w:p>
      <w:r>
        <w:t xml:space="preserve">lause_A: Kukaan ei hakkaa munaa. luokka: ristiriita.</w:t>
      </w:r>
    </w:p>
    <w:p>
      <w:r>
        <w:rPr>
          <w:b/>
        </w:rPr>
        <w:t xml:space="preserve">Tulos</w:t>
      </w:r>
    </w:p>
    <w:p>
      <w:r>
        <w:t xml:space="preserve">Nainen sekoittaa munia kulhossa</w:t>
      </w:r>
    </w:p>
    <w:p>
      <w:r>
        <w:rPr>
          <w:b/>
        </w:rPr>
        <w:t xml:space="preserve">Esimerkki 1.1013</w:t>
      </w:r>
    </w:p>
    <w:p>
      <w:r>
        <w:t xml:space="preserve">lause_A: Lapsi istuu punakeltaisessa leikkiautossa. luokka: ristiriita.</w:t>
      </w:r>
    </w:p>
    <w:p>
      <w:r>
        <w:rPr>
          <w:b/>
        </w:rPr>
        <w:t xml:space="preserve">Tulos</w:t>
      </w:r>
    </w:p>
    <w:p>
      <w:r>
        <w:t xml:space="preserve">Ei ole lasta, joka istuu punakeltaisessa leluautossa, -</w:t>
      </w:r>
    </w:p>
    <w:p>
      <w:r>
        <w:rPr>
          <w:b/>
        </w:rPr>
        <w:t xml:space="preserve">Esimerkki 1.1014</w:t>
      </w:r>
    </w:p>
    <w:p>
      <w:r>
        <w:t xml:space="preserve">lause_A: Vaalea nainen katselee tornia. luokka: ristiriitaisuus</w:t>
      </w:r>
    </w:p>
    <w:p>
      <w:r>
        <w:rPr>
          <w:b/>
        </w:rPr>
        <w:t xml:space="preserve">Tulos</w:t>
      </w:r>
    </w:p>
    <w:p>
      <w:r>
        <w:t xml:space="preserve">Ei ole vaaleaa naista katsomassa tornia</w:t>
      </w:r>
    </w:p>
    <w:p>
      <w:r>
        <w:rPr>
          <w:b/>
        </w:rPr>
        <w:t xml:space="preserve">Esimerkki 1.1015</w:t>
      </w:r>
    </w:p>
    <w:p>
      <w:r>
        <w:t xml:space="preserve">lause_A: Mies tekee käsilläseisontaa märällä hiekalla veden reunalla rannalla. luokka: entailment (seuraus)</w:t>
      </w:r>
    </w:p>
    <w:p>
      <w:r>
        <w:rPr>
          <w:b/>
        </w:rPr>
        <w:t xml:space="preserve">Tulos</w:t>
      </w:r>
    </w:p>
    <w:p>
      <w:r>
        <w:t xml:space="preserve">Mies tekee käsilläseisontaa rannalla.</w:t>
      </w:r>
    </w:p>
    <w:p>
      <w:r>
        <w:rPr>
          <w:b/>
        </w:rPr>
        <w:t xml:space="preserve">Esimerkki 1.1016</w:t>
      </w:r>
    </w:p>
    <w:p>
      <w:r>
        <w:t xml:space="preserve">lause_A: Kaksi lasta pelaa jalkapalloa puistossa. luokka: ristiriita.</w:t>
      </w:r>
    </w:p>
    <w:p>
      <w:r>
        <w:rPr>
          <w:b/>
        </w:rPr>
        <w:t xml:space="preserve">Tulos</w:t>
      </w:r>
    </w:p>
    <w:p>
      <w:r>
        <w:t xml:space="preserve">Kaksi lasta ei pelaa jalkapalloa puistossa, -</w:t>
      </w:r>
    </w:p>
    <w:p>
      <w:r>
        <w:rPr>
          <w:b/>
        </w:rPr>
        <w:t xml:space="preserve">Esimerkki 1.1017</w:t>
      </w:r>
    </w:p>
    <w:p>
      <w:r>
        <w:t xml:space="preserve">lause_A: Ei ole naista, joka paistaisi ruokaa. luokka: ristiriita</w:t>
      </w:r>
    </w:p>
    <w:p>
      <w:r>
        <w:rPr>
          <w:b/>
        </w:rPr>
        <w:t xml:space="preserve">Tulos</w:t>
      </w:r>
    </w:p>
    <w:p>
      <w:r>
        <w:t xml:space="preserve">Nainen friteeraa ruokaa</w:t>
      </w:r>
    </w:p>
    <w:p>
      <w:r>
        <w:rPr>
          <w:b/>
        </w:rPr>
        <w:t xml:space="preserve">Esimerkki 1.1018</w:t>
      </w:r>
    </w:p>
    <w:p>
      <w:r>
        <w:t xml:space="preserve">Lause_A: Ulkona oleva luistinrata on tyhjä. luokka: ristiriita.</w:t>
      </w:r>
    </w:p>
    <w:p>
      <w:r>
        <w:rPr>
          <w:b/>
        </w:rPr>
        <w:t xml:space="preserve">Tulos</w:t>
      </w:r>
    </w:p>
    <w:p>
      <w:r>
        <w:t xml:space="preserve">Ulkona sijaitseva luistinrata on täynnä ihmisiä</w:t>
      </w:r>
    </w:p>
    <w:p>
      <w:r>
        <w:rPr>
          <w:b/>
        </w:rPr>
        <w:t xml:space="preserve">Esimerkki 1.1019</w:t>
      </w:r>
    </w:p>
    <w:p>
      <w:r>
        <w:t xml:space="preserve">lause_A: Ei ole olemassa muroja syövää ihmistä. luokka: ristiriitaisuus</w:t>
      </w:r>
    </w:p>
    <w:p>
      <w:r>
        <w:rPr>
          <w:b/>
        </w:rPr>
        <w:t xml:space="preserve">Tulos</w:t>
      </w:r>
    </w:p>
    <w:p>
      <w:r>
        <w:t xml:space="preserve">Mies syö kulhollisen muroja</w:t>
      </w:r>
    </w:p>
    <w:p>
      <w:r>
        <w:rPr>
          <w:b/>
        </w:rPr>
        <w:t xml:space="preserve">Esimerkki 1.1020</w:t>
      </w:r>
    </w:p>
    <w:p>
      <w:r>
        <w:t xml:space="preserve">lause_A: Poika pitää räsyämpäreiden vieressä kädessään esinettä. luokka: ristiriita.</w:t>
      </w:r>
    </w:p>
    <w:p>
      <w:r>
        <w:rPr>
          <w:b/>
        </w:rPr>
        <w:t xml:space="preserve">Tulos</w:t>
      </w:r>
    </w:p>
    <w:p>
      <w:r>
        <w:t xml:space="preserve">Poika, joka on räsyämpärien vieressä, ei pidä kädessään mitään esinettä.</w:t>
      </w:r>
    </w:p>
    <w:p>
      <w:r>
        <w:rPr>
          <w:b/>
        </w:rPr>
        <w:t xml:space="preserve">Esimerkki 1.1021</w:t>
      </w:r>
    </w:p>
    <w:p>
      <w:r>
        <w:t xml:space="preserve">lause_A: Siniseen paitaan pukeutunut nuori poika hyppää veteen. luokka: seurausmerkki</w:t>
      </w:r>
    </w:p>
    <w:p>
      <w:r>
        <w:rPr>
          <w:b/>
        </w:rPr>
        <w:t xml:space="preserve">Tulos</w:t>
      </w:r>
    </w:p>
    <w:p>
      <w:r>
        <w:t xml:space="preserve">Nuori poika sinisessä paidassa hyppää veteen -</w:t>
      </w:r>
    </w:p>
    <w:p>
      <w:r>
        <w:rPr>
          <w:b/>
        </w:rPr>
        <w:t xml:space="preserve">Esimerkki 1.1022</w:t>
      </w:r>
    </w:p>
    <w:p>
      <w:r>
        <w:t xml:space="preserve">lause_A: Nainen leikkaa tofua. kategoria: ristiriita</w:t>
      </w:r>
    </w:p>
    <w:p>
      <w:r>
        <w:rPr>
          <w:b/>
        </w:rPr>
        <w:t xml:space="preserve">Tulos</w:t>
      </w:r>
    </w:p>
    <w:p>
      <w:r>
        <w:t xml:space="preserve">Nainen ei leikkaa tofua...</w:t>
      </w:r>
    </w:p>
    <w:p>
      <w:r>
        <w:rPr>
          <w:b/>
        </w:rPr>
        <w:t xml:space="preserve">Esimerkki 1.1023</w:t>
      </w:r>
    </w:p>
    <w:p>
      <w:r>
        <w:t xml:space="preserve">lause_A: Poika soittaa iloisesti pianoa. luokka: seurausmerkki</w:t>
      </w:r>
    </w:p>
    <w:p>
      <w:r>
        <w:rPr>
          <w:b/>
        </w:rPr>
        <w:t xml:space="preserve">Tulos</w:t>
      </w:r>
    </w:p>
    <w:p>
      <w:r>
        <w:t xml:space="preserve">Henkilö soittaa pianoa</w:t>
      </w:r>
    </w:p>
    <w:p>
      <w:r>
        <w:rPr>
          <w:b/>
        </w:rPr>
        <w:t xml:space="preserve">Esimerkki 1.1024</w:t>
      </w:r>
    </w:p>
    <w:p>
      <w:r>
        <w:t xml:space="preserve">lause_A: Rannalla juoksevalla pojalla on valkoinen hattu päässään. luokka: entailment (seuraus)</w:t>
      </w:r>
    </w:p>
    <w:p>
      <w:r>
        <w:rPr>
          <w:b/>
        </w:rPr>
        <w:t xml:space="preserve">Tulos</w:t>
      </w:r>
    </w:p>
    <w:p>
      <w:r>
        <w:t xml:space="preserve">Poika on pukeutunut valkoiseen hattuun ja juoksee rannalla, -</w:t>
      </w:r>
    </w:p>
    <w:p>
      <w:r>
        <w:rPr>
          <w:b/>
        </w:rPr>
        <w:t xml:space="preserve">Esimerkki 1.1025</w:t>
      </w:r>
    </w:p>
    <w:p>
      <w:r>
        <w:t xml:space="preserve">lause_A: Mies istuu rauhallisesti veneessä auringonlaskun edessä lipun vieressä. luokka: entailment</w:t>
      </w:r>
    </w:p>
    <w:p>
      <w:r>
        <w:rPr>
          <w:b/>
        </w:rPr>
        <w:t xml:space="preserve">Tulos</w:t>
      </w:r>
    </w:p>
    <w:p>
      <w:r>
        <w:t xml:space="preserve">Mies istuu veneessä auringonlaskun fontissa, lähellä lippua...</w:t>
      </w:r>
    </w:p>
    <w:p>
      <w:r>
        <w:rPr>
          <w:b/>
        </w:rPr>
        <w:t xml:space="preserve">Esimerkki 1.1026</w:t>
      </w:r>
    </w:p>
    <w:p>
      <w:r>
        <w:t xml:space="preserve">lause_A: Mies kaataa nestettä kattilaan. kategoria: ristiriita.</w:t>
      </w:r>
    </w:p>
    <w:p>
      <w:r>
        <w:rPr>
          <w:b/>
        </w:rPr>
        <w:t xml:space="preserve">Tulos</w:t>
      </w:r>
    </w:p>
    <w:p>
      <w:r>
        <w:t xml:space="preserve">Ei ole miestä, joka kaataa nestettä kattilaan -</w:t>
      </w:r>
    </w:p>
    <w:p>
      <w:r>
        <w:rPr>
          <w:b/>
        </w:rPr>
        <w:t xml:space="preserve">Esimerkki 1.1027</w:t>
      </w:r>
    </w:p>
    <w:p>
      <w:r>
        <w:t xml:space="preserve">lause_A: Joku siivoaa eläintä. luokka: ristiriitaisuus</w:t>
      </w:r>
    </w:p>
    <w:p>
      <w:r>
        <w:rPr>
          <w:b/>
        </w:rPr>
        <w:t xml:space="preserve">Tulos</w:t>
      </w:r>
    </w:p>
    <w:p>
      <w:r>
        <w:t xml:space="preserve">Joku likaa eläintä</w:t>
      </w:r>
    </w:p>
    <w:p>
      <w:r>
        <w:rPr>
          <w:b/>
        </w:rPr>
        <w:t xml:space="preserve">Esimerkki 1.1028</w:t>
      </w:r>
    </w:p>
    <w:p>
      <w:r>
        <w:t xml:space="preserve">lause_A: Nainen ei laita ruokaa. luokka: ristiriita</w:t>
      </w:r>
    </w:p>
    <w:p>
      <w:r>
        <w:rPr>
          <w:b/>
        </w:rPr>
        <w:t xml:space="preserve">Tulos</w:t>
      </w:r>
    </w:p>
    <w:p>
      <w:r>
        <w:t xml:space="preserve">Nainen keittää munia</w:t>
      </w:r>
    </w:p>
    <w:p>
      <w:r>
        <w:rPr>
          <w:b/>
        </w:rPr>
        <w:t xml:space="preserve">Esimerkki 1.1029</w:t>
      </w:r>
    </w:p>
    <w:p>
      <w:r>
        <w:t xml:space="preserve">lause_A: Ei ole ketään henkilöä, joka ajaa pyörällä mutaisella polulla. luokka: ristiriita</w:t>
      </w:r>
    </w:p>
    <w:p>
      <w:r>
        <w:rPr>
          <w:b/>
        </w:rPr>
        <w:t xml:space="preserve">Tulos</w:t>
      </w:r>
    </w:p>
    <w:p>
      <w:r>
        <w:t xml:space="preserve">Henkilö ajaa polkupyörällä mutaisella polulla.</w:t>
      </w:r>
    </w:p>
    <w:p>
      <w:r>
        <w:rPr>
          <w:b/>
        </w:rPr>
        <w:t xml:space="preserve">Esimerkki 1.1030</w:t>
      </w:r>
    </w:p>
    <w:p>
      <w:r>
        <w:t xml:space="preserve">lause_A: Kaksi pandanpoikasta leikkii. kategoria: seurausmerkki</w:t>
      </w:r>
    </w:p>
    <w:p>
      <w:r>
        <w:rPr>
          <w:b/>
        </w:rPr>
        <w:t xml:space="preserve">Tulos</w:t>
      </w:r>
    </w:p>
    <w:p>
      <w:r>
        <w:t xml:space="preserve">Kaksi pentua leikkii</w:t>
      </w:r>
    </w:p>
    <w:p>
      <w:r>
        <w:rPr>
          <w:b/>
        </w:rPr>
        <w:t xml:space="preserve">Esimerkki 1.1031</w:t>
      </w:r>
    </w:p>
    <w:p>
      <w:r>
        <w:t xml:space="preserve">lause_A: Ei ole miestä, joka soittaa kitaraa. luokka: ristiriitaisuus</w:t>
      </w:r>
    </w:p>
    <w:p>
      <w:r>
        <w:rPr>
          <w:b/>
        </w:rPr>
        <w:t xml:space="preserve">Tulos</w:t>
      </w:r>
    </w:p>
    <w:p>
      <w:r>
        <w:t xml:space="preserve">Mies soittaa kitaraa</w:t>
      </w:r>
    </w:p>
    <w:p>
      <w:r>
        <w:rPr>
          <w:b/>
        </w:rPr>
        <w:t xml:space="preserve">Esimerkki 1.1032</w:t>
      </w:r>
    </w:p>
    <w:p>
      <w:r>
        <w:t xml:space="preserve">lause_A: Mies ei puhu puhelimessa. luokka: ristiriita.</w:t>
      </w:r>
    </w:p>
    <w:p>
      <w:r>
        <w:rPr>
          <w:b/>
        </w:rPr>
        <w:t xml:space="preserve">Tulos</w:t>
      </w:r>
    </w:p>
    <w:p>
      <w:r>
        <w:t xml:space="preserve">Mies puhuu puhelimeen</w:t>
      </w:r>
    </w:p>
    <w:p>
      <w:r>
        <w:rPr>
          <w:b/>
        </w:rPr>
        <w:t xml:space="preserve">Esimerkki 1.1033</w:t>
      </w:r>
    </w:p>
    <w:p>
      <w:r>
        <w:t xml:space="preserve">lause_A: Yksi pieni lapsi juo ahnaasti vettä kupista. luokka: entailment (seuraus)</w:t>
      </w:r>
    </w:p>
    <w:p>
      <w:r>
        <w:rPr>
          <w:b/>
        </w:rPr>
        <w:t xml:space="preserve">Tulos</w:t>
      </w:r>
    </w:p>
    <w:p>
      <w:r>
        <w:t xml:space="preserve">Yksi pieni lapsi juo vettä kupista</w:t>
      </w:r>
    </w:p>
    <w:p>
      <w:r>
        <w:rPr>
          <w:b/>
        </w:rPr>
        <w:t xml:space="preserve">Esimerkki 1.1034</w:t>
      </w:r>
    </w:p>
    <w:p>
      <w:r>
        <w:t xml:space="preserve">lause_A: Mies nostelee käsipainoja. kategoria: entailment (seuraus)</w:t>
      </w:r>
    </w:p>
    <w:p>
      <w:r>
        <w:rPr>
          <w:b/>
        </w:rPr>
        <w:t xml:space="preserve">Tulos</w:t>
      </w:r>
    </w:p>
    <w:p>
      <w:r>
        <w:t xml:space="preserve">Mies nostaa painoja</w:t>
      </w:r>
    </w:p>
    <w:p>
      <w:r>
        <w:rPr>
          <w:b/>
        </w:rPr>
        <w:t xml:space="preserve">Esimerkki 1.1035</w:t>
      </w:r>
    </w:p>
    <w:p>
      <w:r>
        <w:t xml:space="preserve">lause_A: Pojalla on kädessään vesipistooli. luokka: seuraussuhteet.</w:t>
      </w:r>
    </w:p>
    <w:p>
      <w:r>
        <w:rPr>
          <w:b/>
        </w:rPr>
        <w:t xml:space="preserve">Tulos</w:t>
      </w:r>
    </w:p>
    <w:p>
      <w:r>
        <w:t xml:space="preserve">Lapsella on kädessään ruiskupistooli</w:t>
      </w:r>
    </w:p>
    <w:p>
      <w:r>
        <w:rPr>
          <w:b/>
        </w:rPr>
        <w:t xml:space="preserve">Esimerkki 1.1036</w:t>
      </w:r>
    </w:p>
    <w:p>
      <w:r>
        <w:t xml:space="preserve">lause_A: Nainen kuorii perunaa. kategoria: ristiriita.</w:t>
      </w:r>
    </w:p>
    <w:p>
      <w:r>
        <w:rPr>
          <w:b/>
        </w:rPr>
        <w:t xml:space="preserve">Tulos</w:t>
      </w:r>
    </w:p>
    <w:p>
      <w:r>
        <w:t xml:space="preserve">Perunaa ei kuori kukaan nainen</w:t>
      </w:r>
    </w:p>
    <w:p>
      <w:r>
        <w:rPr>
          <w:b/>
        </w:rPr>
        <w:t xml:space="preserve">Esimerkki 1.1037</w:t>
      </w:r>
    </w:p>
    <w:p>
      <w:r>
        <w:t xml:space="preserve">lause_A: Kaksi koiraa juoksee nopeasti puiston läpi. luokka: entailment</w:t>
      </w:r>
    </w:p>
    <w:p>
      <w:r>
        <w:rPr>
          <w:b/>
        </w:rPr>
        <w:t xml:space="preserve">Tulos</w:t>
      </w:r>
    </w:p>
    <w:p>
      <w:r>
        <w:t xml:space="preserve">Kaksi koiraa juoksee nopeasti puiston läpi</w:t>
      </w:r>
    </w:p>
    <w:p>
      <w:r>
        <w:rPr>
          <w:b/>
        </w:rPr>
        <w:t xml:space="preserve">Esimerkki 1.1038</w:t>
      </w:r>
    </w:p>
    <w:p>
      <w:r>
        <w:t xml:space="preserve">lause_A: Henkilö soittaa näppäimistöä. luokka: ristiriitaisuus</w:t>
      </w:r>
    </w:p>
    <w:p>
      <w:r>
        <w:rPr>
          <w:b/>
        </w:rPr>
        <w:t xml:space="preserve">Tulos</w:t>
      </w:r>
    </w:p>
    <w:p>
      <w:r>
        <w:t xml:space="preserve">Henkilö ei soita näppäimistöä</w:t>
      </w:r>
    </w:p>
    <w:p>
      <w:r>
        <w:rPr>
          <w:b/>
        </w:rPr>
        <w:t xml:space="preserve">Esimerkki 1.1039</w:t>
      </w:r>
    </w:p>
    <w:p>
      <w:r>
        <w:t xml:space="preserve">lause_A: Ruskeavalkoinen koira hyppii ilmassa tennispallo suussaan. kategoria: ristiriita</w:t>
      </w:r>
    </w:p>
    <w:p>
      <w:r>
        <w:rPr>
          <w:b/>
        </w:rPr>
        <w:t xml:space="preserve">Tulos</w:t>
      </w:r>
    </w:p>
    <w:p>
      <w:r>
        <w:t xml:space="preserve">Ruskeavalkoinen koira lepää maassa tennispallo suussaan.</w:t>
      </w:r>
    </w:p>
    <w:p>
      <w:r>
        <w:rPr>
          <w:b/>
        </w:rPr>
        <w:t xml:space="preserve">Esimerkki 1.1040</w:t>
      </w:r>
    </w:p>
    <w:p>
      <w:r>
        <w:t xml:space="preserve">lause_A: Kaksi tyttöä nauraa ja muut tytöt katsovat heitä. luokka: ristiriita.</w:t>
      </w:r>
    </w:p>
    <w:p>
      <w:r>
        <w:rPr>
          <w:b/>
        </w:rPr>
        <w:t xml:space="preserve">Tulos</w:t>
      </w:r>
    </w:p>
    <w:p>
      <w:r>
        <w:t xml:space="preserve">Kukaan tyttö ei naura, eikä kukaan muu tyttö katsele.</w:t>
      </w:r>
    </w:p>
    <w:p>
      <w:r>
        <w:rPr>
          <w:b/>
        </w:rPr>
        <w:t xml:space="preserve">Esimerkki 1.1041</w:t>
      </w:r>
    </w:p>
    <w:p>
      <w:r>
        <w:t xml:space="preserve">lause_A: Vanha mies istuu pellolla. luokka: seurausmerkki</w:t>
      </w:r>
    </w:p>
    <w:p>
      <w:r>
        <w:rPr>
          <w:b/>
        </w:rPr>
        <w:t xml:space="preserve">Tulos</w:t>
      </w:r>
    </w:p>
    <w:p>
      <w:r>
        <w:t xml:space="preserve">Mies istuu pellolla</w:t>
      </w:r>
    </w:p>
    <w:p>
      <w:r>
        <w:rPr>
          <w:b/>
        </w:rPr>
        <w:t xml:space="preserve">Esimerkki 1.1042</w:t>
      </w:r>
    </w:p>
    <w:p>
      <w:r>
        <w:t xml:space="preserve">lause_A: Mies on lounaalla. luokka: seurausmerkki</w:t>
      </w:r>
    </w:p>
    <w:p>
      <w:r>
        <w:rPr>
          <w:b/>
        </w:rPr>
        <w:t xml:space="preserve">Tulos</w:t>
      </w:r>
    </w:p>
    <w:p>
      <w:r>
        <w:t xml:space="preserve">Mies syö</w:t>
      </w:r>
    </w:p>
    <w:p>
      <w:r>
        <w:rPr>
          <w:b/>
        </w:rPr>
        <w:t xml:space="preserve">Esimerkki 1.1043</w:t>
      </w:r>
    </w:p>
    <w:p>
      <w:r>
        <w:t xml:space="preserve">lause_A: Mies levittää voita isolle leipäpalalle. luokka: seuraussuhteet.</w:t>
      </w:r>
    </w:p>
    <w:p>
      <w:r>
        <w:rPr>
          <w:b/>
        </w:rPr>
        <w:t xml:space="preserve">Tulos</w:t>
      </w:r>
    </w:p>
    <w:p>
      <w:r>
        <w:t xml:space="preserve">Mies levittää voita isolle leivänpalalle TAI mies levittää voita isolle leivänpalalle.</w:t>
      </w:r>
    </w:p>
    <w:p>
      <w:r>
        <w:rPr>
          <w:b/>
        </w:rPr>
        <w:t xml:space="preserve">Esimerkki 1.1044</w:t>
      </w:r>
    </w:p>
    <w:p>
      <w:r>
        <w:t xml:space="preserve">lause_A: Sinivalkoiseen univormuun pukeutunut tyttö hurraa. luokka: entailment (seuraus)</w:t>
      </w:r>
    </w:p>
    <w:p>
      <w:r>
        <w:rPr>
          <w:b/>
        </w:rPr>
        <w:t xml:space="preserve">Tulos</w:t>
      </w:r>
    </w:p>
    <w:p>
      <w:r>
        <w:t xml:space="preserve">Sinivalkoiseen univormuun pukeutunut tyttö huutaa joitakin huutoja.</w:t>
      </w:r>
    </w:p>
    <w:p>
      <w:r>
        <w:rPr>
          <w:b/>
        </w:rPr>
        <w:t xml:space="preserve">Esimerkki 1.1045</w:t>
      </w:r>
    </w:p>
    <w:p>
      <w:r>
        <w:t xml:space="preserve">lause_A: Kaksi isokokoista henkilöä istuu puistonpenkillä ja heillä on limupullo välissään. luokka: ristiriita</w:t>
      </w:r>
    </w:p>
    <w:p>
      <w:r>
        <w:rPr>
          <w:b/>
        </w:rPr>
        <w:t xml:space="preserve">Tulos</w:t>
      </w:r>
    </w:p>
    <w:p>
      <w:r>
        <w:t xml:space="preserve">Kaksi isokokoista henkilöä seisoo puistonpenkin lähellä, eikä heidän välillään ole mitään.</w:t>
      </w:r>
    </w:p>
    <w:p>
      <w:r>
        <w:rPr>
          <w:b/>
        </w:rPr>
        <w:t xml:space="preserve">Esimerkki 1.1046</w:t>
      </w:r>
    </w:p>
    <w:p>
      <w:r>
        <w:t xml:space="preserve">lause_A: Naisella on punainen takki ja hänellä on lasi kädessään valkoisessa t-paidassa olevan miehen edessä. luokka: seurausmerkki</w:t>
      </w:r>
    </w:p>
    <w:p>
      <w:r>
        <w:rPr>
          <w:b/>
        </w:rPr>
        <w:t xml:space="preserve">Tulos</w:t>
      </w:r>
    </w:p>
    <w:p>
      <w:r>
        <w:t xml:space="preserve">Nainen on pukeutunut punaiseen takkiin ja pitää lasia valkoiseen t-paitaan pukeutuneen miehen edessä.</w:t>
      </w:r>
    </w:p>
    <w:p>
      <w:r>
        <w:rPr>
          <w:b/>
        </w:rPr>
        <w:t xml:space="preserve">Esimerkki 1.1047</w:t>
      </w:r>
    </w:p>
    <w:p>
      <w:r>
        <w:t xml:space="preserve">lause_A: Luokkahuoneen oppilaat seuraavat esitystä. luokka: entailment (seuraus).</w:t>
      </w:r>
    </w:p>
    <w:p>
      <w:r>
        <w:rPr>
          <w:b/>
        </w:rPr>
        <w:t xml:space="preserve">Tulos</w:t>
      </w:r>
    </w:p>
    <w:p>
      <w:r>
        <w:t xml:space="preserve">Esitykseen osallistuu luokkahuoneellinen opiskelijoita, -</w:t>
      </w:r>
    </w:p>
    <w:p>
      <w:r>
        <w:rPr>
          <w:b/>
        </w:rPr>
        <w:t xml:space="preserve">Esimerkki 1.1048</w:t>
      </w:r>
    </w:p>
    <w:p>
      <w:r>
        <w:t xml:space="preserve">lause_A: Nuori tyttö, jolla on vaaleanpunainen paita, makaa rauhallisesti nurmikolla. luokka: ristiriitainen.</w:t>
      </w:r>
    </w:p>
    <w:p>
      <w:r>
        <w:rPr>
          <w:b/>
        </w:rPr>
        <w:t xml:space="preserve">Tulos</w:t>
      </w:r>
    </w:p>
    <w:p>
      <w:r>
        <w:t xml:space="preserve">Nuori tyttö vaaleanpunaisessa paidassa ei makaa rauhallisesti nurmikolla...</w:t>
      </w:r>
    </w:p>
    <w:p>
      <w:r>
        <w:rPr>
          <w:b/>
        </w:rPr>
        <w:t xml:space="preserve">Esimerkki 1.1049</w:t>
      </w:r>
    </w:p>
    <w:p>
      <w:r>
        <w:t xml:space="preserve">lause_A: Mies soittaa kitaraa. luokka: entailment (seuraus)</w:t>
      </w:r>
    </w:p>
    <w:p>
      <w:r>
        <w:rPr>
          <w:b/>
        </w:rPr>
        <w:t xml:space="preserve">Tulos</w:t>
      </w:r>
    </w:p>
    <w:p>
      <w:r>
        <w:t xml:space="preserve">Mies soittaa kitaraa</w:t>
      </w:r>
    </w:p>
    <w:p>
      <w:r>
        <w:rPr>
          <w:b/>
        </w:rPr>
        <w:t xml:space="preserve">Esimerkki 1.1050</w:t>
      </w:r>
    </w:p>
    <w:p>
      <w:r>
        <w:t xml:space="preserve">lause_A: Ei ole olemassa miestä, joka hieroo naista. luokka: ristiriitaisuus</w:t>
      </w:r>
    </w:p>
    <w:p>
      <w:r>
        <w:rPr>
          <w:b/>
        </w:rPr>
        <w:t xml:space="preserve">Tulos</w:t>
      </w:r>
    </w:p>
    <w:p>
      <w:r>
        <w:t xml:space="preserve">Mies hieroo naista</w:t>
      </w:r>
    </w:p>
    <w:p>
      <w:r>
        <w:rPr>
          <w:b/>
        </w:rPr>
        <w:t xml:space="preserve">Esimerkki 1.1051</w:t>
      </w:r>
    </w:p>
    <w:p>
      <w:r>
        <w:t xml:space="preserve">lause_A: Uimapukuiset lapset eivät leiki vedessä. luokka: ristiriita</w:t>
      </w:r>
    </w:p>
    <w:p>
      <w:r>
        <w:rPr>
          <w:b/>
        </w:rPr>
        <w:t xml:space="preserve">Tulos</w:t>
      </w:r>
    </w:p>
    <w:p>
      <w:r>
        <w:t xml:space="preserve">Uimapukuiset lapset leikkivät vedessä</w:t>
      </w:r>
    </w:p>
    <w:p>
      <w:r>
        <w:rPr>
          <w:b/>
        </w:rPr>
        <w:t xml:space="preserve">Esimerkki 1.1052</w:t>
      </w:r>
    </w:p>
    <w:p>
      <w:r>
        <w:t xml:space="preserve">lause_A: Naiset tanssivat jumalallisesti ulkona. luokka: seurausmerkki</w:t>
      </w:r>
    </w:p>
    <w:p>
      <w:r>
        <w:rPr>
          <w:b/>
        </w:rPr>
        <w:t xml:space="preserve">Tulos</w:t>
      </w:r>
    </w:p>
    <w:p>
      <w:r>
        <w:t xml:space="preserve">Naiset tanssivat ulkona</w:t>
      </w:r>
    </w:p>
    <w:p>
      <w:r>
        <w:rPr>
          <w:b/>
        </w:rPr>
        <w:t xml:space="preserve">Esimerkki 1.1053</w:t>
      </w:r>
    </w:p>
    <w:p>
      <w:r>
        <w:t xml:space="preserve">lause_A: Oranssi pelastusvene ei ryntää veden yli. luokka: ristiriita</w:t>
      </w:r>
    </w:p>
    <w:p>
      <w:r>
        <w:rPr>
          <w:b/>
        </w:rPr>
        <w:t xml:space="preserve">Tulos</w:t>
      </w:r>
    </w:p>
    <w:p>
      <w:r>
        <w:t xml:space="preserve">Oranssi pelastusvene syöksyy veden poikki.</w:t>
      </w:r>
    </w:p>
    <w:p>
      <w:r>
        <w:rPr>
          <w:b/>
        </w:rPr>
        <w:t xml:space="preserve">Esimerkki 1.1054</w:t>
      </w:r>
    </w:p>
    <w:p>
      <w:r>
        <w:t xml:space="preserve">lause_A: Pyöräilijä pyöräilee lumisessa metsässä päiväsaikaan. luokka: ristiriita</w:t>
      </w:r>
    </w:p>
    <w:p>
      <w:r>
        <w:rPr>
          <w:b/>
        </w:rPr>
        <w:t xml:space="preserve">Tulos</w:t>
      </w:r>
    </w:p>
    <w:p>
      <w:r>
        <w:t xml:space="preserve">Pyöräilijä pyöräilee lumisessa metsässä yöllä...</w:t>
      </w:r>
    </w:p>
    <w:p>
      <w:r>
        <w:rPr>
          <w:b/>
        </w:rPr>
        <w:t xml:space="preserve">Esimerkki 1.1055</w:t>
      </w:r>
    </w:p>
    <w:p>
      <w:r>
        <w:t xml:space="preserve">lause_A: Ruskea koira ei leiki ulkona. kategoria: ristiriita.</w:t>
      </w:r>
    </w:p>
    <w:p>
      <w:r>
        <w:rPr>
          <w:b/>
        </w:rPr>
        <w:t xml:space="preserve">Tulos</w:t>
      </w:r>
    </w:p>
    <w:p>
      <w:r>
        <w:t xml:space="preserve">Ruskea koira leikkii ulkona</w:t>
      </w:r>
    </w:p>
    <w:p>
      <w:r>
        <w:rPr>
          <w:b/>
        </w:rPr>
        <w:t xml:space="preserve">Esimerkki 1.1056</w:t>
      </w:r>
    </w:p>
    <w:p>
      <w:r>
        <w:t xml:space="preserve">lause_A: Mies ratsastaa hevosella. kategoria: ristiriita.</w:t>
      </w:r>
    </w:p>
    <w:p>
      <w:r>
        <w:rPr>
          <w:b/>
        </w:rPr>
        <w:t xml:space="preserve">Tulos</w:t>
      </w:r>
    </w:p>
    <w:p>
      <w:r>
        <w:t xml:space="preserve">Ei ole miestä, joka ratsastaa hevosella</w:t>
      </w:r>
    </w:p>
    <w:p>
      <w:r>
        <w:rPr>
          <w:b/>
        </w:rPr>
        <w:t xml:space="preserve">Esimerkki 1.1057</w:t>
      </w:r>
    </w:p>
    <w:p>
      <w:r>
        <w:t xml:space="preserve">lause_A: Pieni poika keltaisessa paidassa nauraa rannalla. luokka: ristiriita</w:t>
      </w:r>
    </w:p>
    <w:p>
      <w:r>
        <w:rPr>
          <w:b/>
        </w:rPr>
        <w:t xml:space="preserve">Tulos</w:t>
      </w:r>
    </w:p>
    <w:p>
      <w:r>
        <w:t xml:space="preserve">Rannalla ei ole pientä poikaa keltaisessa paidassa nauramassa.</w:t>
      </w:r>
    </w:p>
    <w:p>
      <w:r>
        <w:rPr>
          <w:b/>
        </w:rPr>
        <w:t xml:space="preserve">Esimerkki 1.1058</w:t>
      </w:r>
    </w:p>
    <w:p>
      <w:r>
        <w:t xml:space="preserve">sentence_A: Eräs mies suurkaupungissa pitää kylttiä ja kerjää rahaa. category: entailment</w:t>
      </w:r>
    </w:p>
    <w:p>
      <w:r>
        <w:rPr>
          <w:b/>
        </w:rPr>
        <w:t xml:space="preserve">Tulos</w:t>
      </w:r>
    </w:p>
    <w:p>
      <w:r>
        <w:t xml:space="preserve">Mies suurkaupungissa pitää kylttiä ja kerjää rahaa.</w:t>
      </w:r>
    </w:p>
    <w:p>
      <w:r>
        <w:rPr>
          <w:b/>
        </w:rPr>
        <w:t xml:space="preserve">Esimerkki 1.1059</w:t>
      </w:r>
    </w:p>
    <w:p>
      <w:r>
        <w:t xml:space="preserve">lause_A: Mies ei leikkaa sipulia. kategoria: ristiriita</w:t>
      </w:r>
    </w:p>
    <w:p>
      <w:r>
        <w:rPr>
          <w:b/>
        </w:rPr>
        <w:t xml:space="preserve">Tulos</w:t>
      </w:r>
    </w:p>
    <w:p>
      <w:r>
        <w:t xml:space="preserve">Mies leikkaa sipulia</w:t>
      </w:r>
    </w:p>
    <w:p>
      <w:r>
        <w:rPr>
          <w:b/>
        </w:rPr>
        <w:t xml:space="preserve">Esimerkki 1.1060</w:t>
      </w:r>
    </w:p>
    <w:p>
      <w:r>
        <w:t xml:space="preserve">lause_A: Mies ajattelee. luokka: ristiriita.</w:t>
      </w:r>
    </w:p>
    <w:p>
      <w:r>
        <w:rPr>
          <w:b/>
        </w:rPr>
        <w:t xml:space="preserve">Tulos</w:t>
      </w:r>
    </w:p>
    <w:p>
      <w:r>
        <w:t xml:space="preserve">Kukaan ei ajattele</w:t>
      </w:r>
    </w:p>
    <w:p>
      <w:r>
        <w:rPr>
          <w:b/>
        </w:rPr>
        <w:t xml:space="preserve">Esimerkki 1.1061</w:t>
      </w:r>
    </w:p>
    <w:p>
      <w:r>
        <w:t xml:space="preserve">lause_A: Punaisessa univormussa oleva mies tekee vauhdikkaan hypyn maastopyöräkilpailussa. luokka: entailment (seuraus)</w:t>
      </w:r>
    </w:p>
    <w:p>
      <w:r>
        <w:rPr>
          <w:b/>
        </w:rPr>
        <w:t xml:space="preserve">Tulos</w:t>
      </w:r>
    </w:p>
    <w:p>
      <w:r>
        <w:t xml:space="preserve">Mies punaisessa univormussa hyppää maastopyöräkilpailussa -</w:t>
      </w:r>
    </w:p>
    <w:p>
      <w:r>
        <w:rPr>
          <w:b/>
        </w:rPr>
        <w:t xml:space="preserve">Esimerkki 1.1062</w:t>
      </w:r>
    </w:p>
    <w:p>
      <w:r>
        <w:t xml:space="preserve">lause_A: Purppurahattuinen mies kiipeää kallioseinää pitkin paljain käsin. luokka: entailment (seuraus)</w:t>
      </w:r>
    </w:p>
    <w:p>
      <w:r>
        <w:rPr>
          <w:b/>
        </w:rPr>
        <w:t xml:space="preserve">Tulos</w:t>
      </w:r>
    </w:p>
    <w:p>
      <w:r>
        <w:t xml:space="preserve">Nuori mies kiipeilee</w:t>
      </w:r>
    </w:p>
    <w:p>
      <w:r>
        <w:rPr>
          <w:b/>
        </w:rPr>
        <w:t xml:space="preserve">Esimerkki 1.1063</w:t>
      </w:r>
    </w:p>
    <w:p>
      <w:r>
        <w:t xml:space="preserve">lause_A: Mimejä esiintyy pienellä näyttämöllä. luokka: seurausmerkki</w:t>
      </w:r>
    </w:p>
    <w:p>
      <w:r>
        <w:rPr>
          <w:b/>
        </w:rPr>
        <w:t xml:space="preserve">Tulos</w:t>
      </w:r>
    </w:p>
    <w:p>
      <w:r>
        <w:t xml:space="preserve">Mimejä esiintyy lavalla</w:t>
      </w:r>
    </w:p>
    <w:p>
      <w:r>
        <w:rPr>
          <w:b/>
        </w:rPr>
        <w:t xml:space="preserve">Esimerkki 1.1064</w:t>
      </w:r>
    </w:p>
    <w:p>
      <w:r>
        <w:t xml:space="preserve">lause_A: Mies kiipeää varovasti köyttä pitkin. luokka: seurausmerkki</w:t>
      </w:r>
    </w:p>
    <w:p>
      <w:r>
        <w:rPr>
          <w:b/>
        </w:rPr>
        <w:t xml:space="preserve">Tulos</w:t>
      </w:r>
    </w:p>
    <w:p>
      <w:r>
        <w:t xml:space="preserve">Mies kiipeää köyttä pitkin</w:t>
      </w:r>
    </w:p>
    <w:p>
      <w:r>
        <w:rPr>
          <w:b/>
        </w:rPr>
        <w:t xml:space="preserve">Esimerkki 1.1065</w:t>
      </w:r>
    </w:p>
    <w:p>
      <w:r>
        <w:t xml:space="preserve">lause_A: Kukaan kokki ei ole viipaloimassa paprikoita. luokka: ristiriita.</w:t>
      </w:r>
    </w:p>
    <w:p>
      <w:r>
        <w:rPr>
          <w:b/>
        </w:rPr>
        <w:t xml:space="preserve">Tulos</w:t>
      </w:r>
    </w:p>
    <w:p>
      <w:r>
        <w:t xml:space="preserve">Henkilö kuutioi paprikaa, joka on oranssia.</w:t>
      </w:r>
    </w:p>
    <w:p>
      <w:r>
        <w:rPr>
          <w:b/>
        </w:rPr>
        <w:t xml:space="preserve">Esimerkki 1.1066</w:t>
      </w:r>
    </w:p>
    <w:p>
      <w:r>
        <w:t xml:space="preserve">lause_A: Musta koira juoksee ruohon läpi. luokka: seurausmerkki</w:t>
      </w:r>
    </w:p>
    <w:p>
      <w:r>
        <w:rPr>
          <w:b/>
        </w:rPr>
        <w:t xml:space="preserve">Tulos</w:t>
      </w:r>
    </w:p>
    <w:p>
      <w:r>
        <w:t xml:space="preserve">Musta koira juoksee ruohon läpi</w:t>
      </w:r>
    </w:p>
    <w:p>
      <w:r>
        <w:rPr>
          <w:b/>
        </w:rPr>
        <w:t xml:space="preserve">Esimerkki 1.1067</w:t>
      </w:r>
    </w:p>
    <w:p>
      <w:r>
        <w:t xml:space="preserve">lause_A: Ryhmä poikia ei pelaa jalkapalloa rannalla. luokka: ristiriita.</w:t>
      </w:r>
    </w:p>
    <w:p>
      <w:r>
        <w:rPr>
          <w:b/>
        </w:rPr>
        <w:t xml:space="preserve">Tulos</w:t>
      </w:r>
    </w:p>
    <w:p>
      <w:r>
        <w:t xml:space="preserve">Ryhmä poikia pelaa jalkapalloa rannalla -</w:t>
      </w:r>
    </w:p>
    <w:p>
      <w:r>
        <w:rPr>
          <w:b/>
        </w:rPr>
        <w:t xml:space="preserve">Esimerkki 1.1068</w:t>
      </w:r>
    </w:p>
    <w:p>
      <w:r>
        <w:t xml:space="preserve">lause_A: cheerleaderit paraatissa ja pukeutuvat mustiin, vaaleanpunaisiin ja valkoisiin univormuihin. luokka: entailment (seuraus)</w:t>
      </w:r>
    </w:p>
    <w:p>
      <w:r>
        <w:rPr>
          <w:b/>
        </w:rPr>
        <w:t xml:space="preserve">Tulos</w:t>
      </w:r>
    </w:p>
    <w:p>
      <w:r>
        <w:t xml:space="preserve">Cheerleaderit paraatissa ja pukeutuvat mustiin, vaaleanpunaisiin ja valkoisiin univormuihin -</w:t>
      </w:r>
    </w:p>
    <w:p>
      <w:r>
        <w:rPr>
          <w:b/>
        </w:rPr>
        <w:t xml:space="preserve">Esimerkki 1.1069</w:t>
      </w:r>
    </w:p>
    <w:p>
      <w:r>
        <w:t xml:space="preserve">lause_A: Mies ei ota kuvaa itsestään ja toisesta miehestä. kategoria: ristiriitaisuus</w:t>
      </w:r>
    </w:p>
    <w:p>
      <w:r>
        <w:rPr>
          <w:b/>
        </w:rPr>
        <w:t xml:space="preserve">Tulos</w:t>
      </w:r>
    </w:p>
    <w:p>
      <w:r>
        <w:t xml:space="preserve">Mies ottaa kuvaa itsestään ja toisesta miehestä, -</w:t>
      </w:r>
    </w:p>
    <w:p>
      <w:r>
        <w:rPr>
          <w:b/>
        </w:rPr>
        <w:t xml:space="preserve">Esimerkki 1.1070</w:t>
      </w:r>
    </w:p>
    <w:p>
      <w:r>
        <w:t xml:space="preserve">lause_A: Kaksi miestä pelaa pöytäjalkapalloa. kategoria: ristiriita.</w:t>
      </w:r>
    </w:p>
    <w:p>
      <w:r>
        <w:rPr>
          <w:b/>
        </w:rPr>
        <w:t xml:space="preserve">Tulos</w:t>
      </w:r>
    </w:p>
    <w:p>
      <w:r>
        <w:t xml:space="preserve">Kaksi miestä pelaa pöytätennistä</w:t>
      </w:r>
    </w:p>
    <w:p>
      <w:r>
        <w:rPr>
          <w:b/>
        </w:rPr>
        <w:t xml:space="preserve">Esimerkki 1.1071</w:t>
      </w:r>
    </w:p>
    <w:p>
      <w:r>
        <w:t xml:space="preserve">lause_A: Koira ei tyrmää poikaa veteen. luokka: ristiriita.</w:t>
      </w:r>
    </w:p>
    <w:p>
      <w:r>
        <w:rPr>
          <w:b/>
        </w:rPr>
        <w:t xml:space="preserve">Tulos</w:t>
      </w:r>
    </w:p>
    <w:p>
      <w:r>
        <w:t xml:space="preserve">Koira tyrmää pojan veteen -</w:t>
      </w:r>
    </w:p>
    <w:p>
      <w:r>
        <w:rPr>
          <w:b/>
        </w:rPr>
        <w:t xml:space="preserve">Esimerkki 1.1072</w:t>
      </w:r>
    </w:p>
    <w:p>
      <w:r>
        <w:t xml:space="preserve">lause_A: Kaksi tyttöä ei leiki hyppytalon sisällä. luokka: ristiriita</w:t>
      </w:r>
    </w:p>
    <w:p>
      <w:r>
        <w:rPr>
          <w:b/>
        </w:rPr>
        <w:t xml:space="preserve">Tulos</w:t>
      </w:r>
    </w:p>
    <w:p>
      <w:r>
        <w:t xml:space="preserve">Kaksi tyttöä leikkii hyppytalon sisällä</w:t>
      </w:r>
    </w:p>
    <w:p>
      <w:r>
        <w:rPr>
          <w:b/>
        </w:rPr>
        <w:t xml:space="preserve">Esimerkki 1.1073</w:t>
      </w:r>
    </w:p>
    <w:p>
      <w:r>
        <w:t xml:space="preserve">lause_A: Kukaan ei ole lumessa pukeutuneena vaatteisiin, jotka antavat naamiointimahdollisuuden. luokka: ristiriitaisuus</w:t>
      </w:r>
    </w:p>
    <w:p>
      <w:r>
        <w:rPr>
          <w:b/>
        </w:rPr>
        <w:t xml:space="preserve">Tulos</w:t>
      </w:r>
    </w:p>
    <w:p>
      <w:r>
        <w:t xml:space="preserve">Kaksi ihmistä on lumessa vaatteet yllään, jotka antavat naamiointimateriaalin.</w:t>
      </w:r>
    </w:p>
    <w:p>
      <w:r>
        <w:rPr>
          <w:b/>
        </w:rPr>
        <w:t xml:space="preserve">Esimerkki 1.1074</w:t>
      </w:r>
    </w:p>
    <w:p>
      <w:r>
        <w:t xml:space="preserve">lause_A: Mies ajaa moottoripyörällä. kategoria: entailment (seuraus)</w:t>
      </w:r>
    </w:p>
    <w:p>
      <w:r>
        <w:rPr>
          <w:b/>
        </w:rPr>
        <w:t xml:space="preserve">Tulos</w:t>
      </w:r>
    </w:p>
    <w:p>
      <w:r>
        <w:t xml:space="preserve">Moottoripyörällä ajaa mies.</w:t>
      </w:r>
    </w:p>
    <w:p>
      <w:r>
        <w:rPr>
          <w:b/>
        </w:rPr>
        <w:t xml:space="preserve">Esimerkki 1.1075</w:t>
      </w:r>
    </w:p>
    <w:p>
      <w:r>
        <w:t xml:space="preserve">lause_A: Ryhmä lapsia leikkii tamburiinia. luokka: ristiriita.</w:t>
      </w:r>
    </w:p>
    <w:p>
      <w:r>
        <w:rPr>
          <w:b/>
        </w:rPr>
        <w:t xml:space="preserve">Tulos</w:t>
      </w:r>
    </w:p>
    <w:p>
      <w:r>
        <w:t xml:space="preserve">Lapsiryhmä ei soita tamburiinia.</w:t>
      </w:r>
    </w:p>
    <w:p>
      <w:r>
        <w:rPr>
          <w:b/>
        </w:rPr>
        <w:t xml:space="preserve">Esimerkki 1.1076</w:t>
      </w:r>
    </w:p>
    <w:p>
      <w:r>
        <w:t xml:space="preserve">lause_A: Koditon mies pitää kylttiä ja kerjää rahaa. luokka: entailment (seuraus)</w:t>
      </w:r>
    </w:p>
    <w:p>
      <w:r>
        <w:rPr>
          <w:b/>
        </w:rPr>
        <w:t xml:space="preserve">Tulos</w:t>
      </w:r>
    </w:p>
    <w:p>
      <w:r>
        <w:t xml:space="preserve">Koditon mies pitää kylttiä ja kerjää säälittävästi rahaa...</w:t>
      </w:r>
    </w:p>
    <w:p>
      <w:r>
        <w:rPr>
          <w:b/>
        </w:rPr>
        <w:t xml:space="preserve">Esimerkki 1.1077</w:t>
      </w:r>
    </w:p>
    <w:p>
      <w:r>
        <w:t xml:space="preserve">lause_A: Henkilö ei pilko sipulia. kategoria: ristiriita.</w:t>
      </w:r>
    </w:p>
    <w:p>
      <w:r>
        <w:rPr>
          <w:b/>
        </w:rPr>
        <w:t xml:space="preserve">Tulos</w:t>
      </w:r>
    </w:p>
    <w:p>
      <w:r>
        <w:t xml:space="preserve">Henkilö pilkkoo sipulia</w:t>
      </w:r>
    </w:p>
    <w:p>
      <w:r>
        <w:rPr>
          <w:b/>
        </w:rPr>
        <w:t xml:space="preserve">Esimerkki 1.1078</w:t>
      </w:r>
    </w:p>
    <w:p>
      <w:r>
        <w:t xml:space="preserve">lause_A: Ei ole kissaa, joka juo maitoa nälkäisenä. luokka: ristiriita</w:t>
      </w:r>
    </w:p>
    <w:p>
      <w:r>
        <w:rPr>
          <w:b/>
        </w:rPr>
        <w:t xml:space="preserve">Tulos</w:t>
      </w:r>
    </w:p>
    <w:p>
      <w:r>
        <w:t xml:space="preserve">Kissa juo nälkäisenä maitoa</w:t>
      </w:r>
    </w:p>
    <w:p>
      <w:r>
        <w:rPr>
          <w:b/>
        </w:rPr>
        <w:t xml:space="preserve">Esimerkki 1.1079</w:t>
      </w:r>
    </w:p>
    <w:p>
      <w:r>
        <w:t xml:space="preserve">lause_A: Mies violetissa hatussa kiipeää kallioseinää pitkin paljain käsin. luokka: entailment (seuraus)</w:t>
      </w:r>
    </w:p>
    <w:p>
      <w:r>
        <w:rPr>
          <w:b/>
        </w:rPr>
        <w:t xml:space="preserve">Tulos</w:t>
      </w:r>
    </w:p>
    <w:p>
      <w:r>
        <w:t xml:space="preserve">Purppurahattupäinen mies kiipeää kallioseinää pitkin paljain käsin.</w:t>
      </w:r>
    </w:p>
    <w:p>
      <w:r>
        <w:rPr>
          <w:b/>
        </w:rPr>
        <w:t xml:space="preserve">Esimerkki 1.1080</w:t>
      </w:r>
    </w:p>
    <w:p>
      <w:r>
        <w:t xml:space="preserve">lause_A: Ihmiset istuvat yöllä nuotion ympärillä. luokka: entailment (seuraus)</w:t>
      </w:r>
    </w:p>
    <w:p>
      <w:r>
        <w:rPr>
          <w:b/>
        </w:rPr>
        <w:t xml:space="preserve">Tulos</w:t>
      </w:r>
    </w:p>
    <w:p>
      <w:r>
        <w:t xml:space="preserve">Useat ihmiset istuvat nuotion ympärillä yöllä</w:t>
      </w:r>
    </w:p>
    <w:p>
      <w:r>
        <w:rPr>
          <w:b/>
        </w:rPr>
        <w:t xml:space="preserve">Esimerkki 1.1081</w:t>
      </w:r>
    </w:p>
    <w:p>
      <w:r>
        <w:t xml:space="preserve">lause_A: Sarjakuvakone laskeutuu. luokka: seurausmerkki</w:t>
      </w:r>
    </w:p>
    <w:p>
      <w:r>
        <w:rPr>
          <w:b/>
        </w:rPr>
        <w:t xml:space="preserve">Tulos</w:t>
      </w:r>
    </w:p>
    <w:p>
      <w:r>
        <w:t xml:space="preserve">Animoitu lentokone laskeutuu</w:t>
      </w:r>
    </w:p>
    <w:p>
      <w:r>
        <w:rPr>
          <w:b/>
        </w:rPr>
        <w:t xml:space="preserve">Esimerkki 1.1082</w:t>
      </w:r>
    </w:p>
    <w:p>
      <w:r>
        <w:t xml:space="preserve">lause_A: Ei ole ruohon peittämää nuorta poikaa, joka hyppii puuaidan lähellä. luokka: ristiriita</w:t>
      </w:r>
    </w:p>
    <w:p>
      <w:r>
        <w:rPr>
          <w:b/>
        </w:rPr>
        <w:t xml:space="preserve">Tulos</w:t>
      </w:r>
    </w:p>
    <w:p>
      <w:r>
        <w:t xml:space="preserve">Nuori ruohon peittämä poika hyppii puuaidan lähellä...</w:t>
      </w:r>
    </w:p>
    <w:p>
      <w:r>
        <w:rPr>
          <w:b/>
          <w:u w:val="single"/>
        </w:rPr>
        <w:t xml:space="preserve">Tehtävä numero 2</w:t>
      </w:r>
    </w:p>
    <w:p>
      <w:r>
        <w:t xml:space="preserve">Tässä tehtävässä sinulle näytetään ote elokuvan juonesta. Sinun on luettava ote ja laadittava kysymyksiä, joihin voidaan vastata otteen perusteella. Kysymysten tulee olla hyvin muotoiltuja ja kieliopillisesti oikeita. Kysymysten tulee olla täysin vastattavissa annetusta katkelmasta, eikä niihin saa vaatia mitään ulkopuolista tietoa. Subjektiiviset kysymykset eivät ole sallittuja. Luo kysymyksiä, jotka johtavat asiallisiin vastauksiin. Yksinkertainen nyrkkisääntö, jonka avulla voidaan päättää, onko kysymys asiallinen vai ei, on katsoa, tulisiko kaksi eri henkilöä, joilla on keskinkertaiset luku- ja ymmärtämistaidot, samaan vastaukseen luettuaan tekstin.</w:t>
      </w:r>
    </w:p>
    <w:p>
      <w:r>
        <w:rPr>
          <w:b/>
        </w:rPr>
        <w:t xml:space="preserve">Esimerkki 2.0</w:t>
      </w:r>
    </w:p>
    <w:p>
      <w:r>
        <w:t xml:space="preserve">Elokuvan keskiössä on Josh Myron (C. Thomas Howell), kun kuusisataakuusikymmentäkuusi jättimäistä planeetanvälistä robottia laskeutuu Maahan.Robottien laskeutuessa maahan saapuu kaksi humanoidia, yksi mies ja yksi nainen (Sinead McCafferty). Molemmat joutuvat lopulta armeijan vangiksi, joka yrittää kommunikoida heidän kanssaan. Lopulta naaras alkaa puhua Myronille ja paljastaa, että hän osaa lukea hänen ajatuksiaan muiden mukana. Myronille kerrotaan, että koko ihmisrotu on uhka muulle galaksille ja ellei hänelle näytetä auringonlaskun avulla ihmisyyden arvoa, planeetta tuhoutuu. yritykset kommunikoida robottien kanssa epäonnistuvat, sillä ne höyrystävät kaikki, jotka yrittävät hyökätä niiden kimppuun tai edes ampuvat kiväärillä saadakseen niiden huomion. Robotit yritetään tuhota Sidewinder-ohjuksilla, joita YF-22-koneet tuovat maahan. Ohjukset ovat tehottomia, ja hyökkäävät koneet tuhotaan laserhyökkäyksellä. nainen, joka paljastaa, että hänen nimensä lähimmän englanninkielisen käännöksen mukaan on Skye, osoittaa myös kykyä valjastaa ympäröivää energiaa suojellakseen itseään. Käytettyään sitä "operaatiosta" vastaava sotilasupseeri alkaa kuitenkin käyttää Skyeen sähkötaseria, mikä pakottaa Myronin puuttumaan asiaan ja hänet heitetään pois projektista. Myron lähtee karkuun, ja ajaessaan pois Skye ottaa häneen telepaattisesti yhteyttä, ja hän palaa pelastamaan Skyen. Yritys osoittautuu onnistuneeksi, ja häntä ja Skyetä aletaan etsiä koko kaupungissa. mies onnistuu myös pakenemaan, kun robotit aloittavat järjestelmällisen hyökkäyksen planeetalle, ensin EMP:llä (joka auttaa Joshia Skyen pelastamisessa). Lisäksi havaitaan, että robotit hidastavat maapallon ydintä ja pysäyttävät planeetan pyörimisen. yksi roboteista yritetään tuhota ydinräjähdyksellä, jolloin pienen saaren 9000 asukasta joutuu uhriksi. Kun pommi räjähtää, kone nousee esiin vahingoittumattomana ja Skye tuntee ihmisten kuoleman aiheuttaman tuskan ja melkein pyörtyy. Josh käyttää aikaa Skyen lohduttamiseen ennen kuin armeija löytää heidät jälleen. Myron ja Skye törmäävät aviopariskuntaan ja joutuvat laittamaan vaimon maastoauton takapenkille, koska hän synnyttää. Aviomies synnyttää lapsen, mutta ei tiedä komplikaatiosta, kunnes huomaa, että vaimo on lakannut hengittämästä. Myron ojentaa lapsen Skyelle ja sanoo hänelle, että jos hän haluaa tietää ihmisyyden arvon, "sinä tuijotat sitä". Myron ja aviomies yrittävät epätoivoisesti elvyttää vaimoa, mutta eivät onnistu. Myron tajuaa, että vaimo on kuollut, ja lopettaa elvytyksen. Skye, huolimatta aiemmasta lausunnostaan, että hän ei sekaantuisi asiaan, muuttaa mielensä ja käyttää voimiaan vaimon herättämiseen henkiin. skye, joka on nyt vakuuttunut ihmiskunnan arvosta, joutuu pääsemään lähimpään robottiin palatakseen kotiin ja lopettaakseen invaasion. Ennen kuin he pääsevät robotin luo, armeija ampuu Skyen. Molemmat viedään takaisin tukikohtaan, jossa Skye saa hoitoa vammoihinsa, kun planeetan pyöriminen pysähtyy ja tapahtuu suuri maailmanlaajuinen maanjäristys. komentaja tajuaa vihdoin, että Myron puhui totta ja auttaa Myronia siirtämään Skyen ajoneuvoon. Kun he lähtevät, heitä jahtaa psykologi, joka on vakuuttunut siitä, että Skyen säilyttäminen estää robotteja hyökkäämästä lisää. psykologi ampuu Myronia robotin jalkoihin; uhkaksi koettuun uhkaan reagoiva robotti höyrystää hänet. Robottimies saapuu paikalle, näkee sekä Skyen että Myronin mahdollisesti kuolleina ja käyttää omia voimiaan herättääkseen molemmat henkiin. Skye halajaa kiitokseksi Myronia, ennen kuin sekä nimeltä mainitsematon mies että Skye siirretään alukseen. Hyökkäys päättyy ja robotit poistuvat planeetalta jättäen jälkeensä suuria vahinkoja (kuten puolet Eiffel-tornista tuhoutuu), mutta planeetan ehjänä.</w:t>
      </w:r>
    </w:p>
    <w:p>
      <w:r>
        <w:rPr>
          <w:b/>
        </w:rPr>
        <w:t xml:space="preserve">Tulos</w:t>
      </w:r>
    </w:p>
    <w:p>
      <w:r>
        <w:t xml:space="preserve">Kuka saapuu, kun robotit laskeutuvat?</w:t>
      </w:r>
    </w:p>
    <w:p>
      <w:r>
        <w:rPr>
          <w:b/>
        </w:rPr>
        <w:t xml:space="preserve">Esimerkki 2.1</w:t>
      </w:r>
    </w:p>
    <w:p>
      <w:r>
        <w:t xml:space="preserve">Veljekset Jay ja Mark Duplass jatkavat mikrobudjettituotantonsa THE PUFFY CHAIR (2005) yllätysmenestystä ja kääntävät käsivaralta pidettävän DV-kameransa kohti riippumattoman elokuvamaailman mahtailevuuden pilkkaamista ja heittävät samalla muutaman kauhuelokuvan pelottelua. Tulos on viihdyttävä ja ainutlaatuinen, ja siinä riittää naurua, oivalluksia ja jännitystä seikkailunhaluisille katsojille. Nähtyään kollegansa naurettavasta elokuvasta (WE ARE NAKED) saamat ylistykset Los Angelesin elokuvafestivaaleilla Matt (Ross Partridge) päättää, että hän pystyy parempaan. Joskus tyttöystävänsä Catherinen (Elise Muller) ja ystäviensä Michellen (Greta Gerwig, HANNAH TAKES THE STAIRS) ja Chadin (Steve Zissis) kanssa he lähtevät heti viikonlopuksi metsämökille luomaan elokuvaa, joka tekee heistä kaikista kuuluisia festivaaleilla. Chad keskittyy voittamaan kiinnostumattoman Michellen kiintymyksen, kun taas Matt keksii elokuvallisen konstruktion tuntemattomasta miehestä, jolla on paperipussi päässä ja joka terrorisoi ihmisryhmää metsässä. Alkuillan alkoholisoituneen aivoriihen jälkeen idea kuitenkin muuttuu todellisuudeksi, ja ystävien suhteet joutuvat koetukselle, kun he joutuvat todella pelottavaan tilanteeseen.BAGHEADin idea syntyi THE PUFFY CHAIR -elokuvan kuvauksissa, kun keskustelun aikana, jossa pyydettiin osallistujia miettimään pelottavinta kuviteltavissa olevaa asiaa, joku sanoi: "Kaveri, jolla on pussi päässä ja joka tuijottaa ikkunaan." Tämä on kuitenkin vain yksi kysymys. Vaikka se saattaa olla hatara lähtökohta elokuvalle, Duplassit ympäröivät idean uskottavalla näyttelijäkaartilla, totuudenmukaisella näkemyksellä ihmissuhteista ja muutamalla aidolla kylmäävällä tavalla. Lopputulos on nokkela, hauska ja virkistävän vaikea luokitella.</w:t>
      </w:r>
    </w:p>
    <w:p>
      <w:r>
        <w:rPr>
          <w:b/>
        </w:rPr>
        <w:t xml:space="preserve">Tulos</w:t>
      </w:r>
    </w:p>
    <w:p>
      <w:r>
        <w:t xml:space="preserve">Kenestä Chad on romanttisesti kiinnostunut?</w:t>
      </w:r>
    </w:p>
    <w:p>
      <w:r>
        <w:rPr>
          <w:b/>
        </w:rPr>
        <w:t xml:space="preserve">Esimerkki 2.2</w:t>
      </w:r>
    </w:p>
    <w:p>
      <w:r>
        <w:t xml:space="preserve">Vuonna 1934 Winston Churchill on syvällä erämaavuosissaan ja kamppailee saadakseen valmiiksi esi-isänsä Marlborough'n herttuan elämäkerran, jonka hän toivoo elvyttävän hänen onneaan. Vaimonsa Clemmie moittii Winstonia rahapulasta, ja hän on tietoinen siitä, että "kohtalon miehenä" hänen hetkensä on ehkä ohi. Samaan aikaan hän kamppailee alahuoneessa saadakseen kuulluksi huolensa Hitlerin johtamasta Saksan uudelleenvarustelusta ja rauhoittamispolitiikasta. Churchill on myös pettynyt poikansa Randolph Churchillin (Tom Hiddleston) käytökseen, mikä johtaa uusiin riitoihin Clemmielle, joka ilmoittaa lähtevänsä pitkälle ulkomaanmatkalle. Churchill on murtunut ja heittäytyy lemmikkiharrastuksiinsa: maalaamiseen ja muurien rakentamiseen perheen talon ympärille. Clemmie palaa lopulta takaisin, ja pariskunta tekee sovinnon.Samaan aikaan nuori hallituksen virkamies Ralph Wigram (Linus Roache) on huolestunut Saksan Luftwaffen (ilmavoimien) kasvusta, ja vaimonsa suostuttelee hänet vuotamaan tietoja siitä Churchillille.Pian tämän jälkeen Churchill käyttää Wigramin tietoja hyökkäykseen pääministeri Stanley Baldwinin (Derek Jacobi) rauhoituspolitiikkaa vastaan. Vuonna 1936 Wigram tekee itsemurhan.Kun Churchillin onni on palautunut, tarina hyppää eteenpäin syyskuuhun 1939, jolloin Saksalle julistetaan sota toisen maailmansodan alkaessa ja ilmoitetaan, että Churchill ottaa jälleen kuninkaallisen laivaston komennon itselleen amiraliteetin päällikkönä. Kärsimätön Churchill jättää hyvästit maalaistalon henkilökunnalle ja matkustaa Lontooseen. Kun Churchill saapuu keskellä yötä amiraliteettiin, kuninkaallisen merijalkaväen korpraali ottaa hänet vastaan ja ilmoittaa hänelle, että laivastolle on jo ilmoitettu, että "Winston on palannut", mihin Churchill vastaa riemukkaasti: "Ja niin hän pirun hyvin onkin!".</w:t>
      </w:r>
    </w:p>
    <w:p>
      <w:r>
        <w:rPr>
          <w:b/>
        </w:rPr>
        <w:t xml:space="preserve">Tulos</w:t>
      </w:r>
    </w:p>
    <w:p>
      <w:r>
        <w:t xml:space="preserve">Kenen elämäkertaa Churchill kirjoittaa?</w:t>
      </w:r>
    </w:p>
    <w:p>
      <w:r>
        <w:rPr>
          <w:b/>
        </w:rPr>
        <w:t xml:space="preserve">Esimerkki 2.3</w:t>
      </w:r>
    </w:p>
    <w:p>
      <w:r>
        <w:t xml:space="preserve">Desiree Leanne ("Desi") Gill oli nelivuotias, kun hänen isänsä kuoli. Nyt, vuotta myöhemmin, hän kamppailee yhä isänsä poissaolon hyväksymisen kanssa. Hänen äitinsä Rhonda (Samantha Mathis), joka on juuri muuttanut sekä itsensä että tyttärensä vanhempiensa luokse, on huolissaan siitä, että Desi ei ymmärrä, mitä on tapahtunut, sillä hän kyselee yhä, missä hänen isänsä on, ja puhuu itsestään vain kolmannessa persoonassa.Desin isoäidillä Trishillä (Ellen Burstyn) on ajatus auttaa Desiä kirjoittamaan kirje isälleen. He jättävät kirjeen isän haudalle, ja Desi odottaa joka päivä, että postimies tuo hänelle vastauksen. Kun kirje kuitenkin palautetaan heille, Desin tunne- ja mielentila huononee. Epätoivoisina Desi ja hänen äitinsä lähtevät paikallisen lentäjän kanssa tivoliin, jossa Desi saa ilmapallon, jossa on merenneidon kuva. Desin isoäiti keksii kiinnittää ilmapalloon kirjeen ja lähettää sen taivaaseen. 4000 kilometrin päässä Mermaid-joella Mermaid-kaupungin ulkopuolella sorsastava mies löytää ilmapallon. Desin kirjeestä liikuttuneena hän ja hänen vaimonsa vastaavat siihen. Saatuaan kirjeen Desi alkaa toipua, ja nämä kaksi perhettä muodostavat siteen.</w:t>
      </w:r>
    </w:p>
    <w:p>
      <w:r>
        <w:rPr>
          <w:b/>
        </w:rPr>
        <w:t xml:space="preserve">Tulos</w:t>
      </w:r>
    </w:p>
    <w:p>
      <w:r>
        <w:t xml:space="preserve">Mikä on Desin äidin nimi?</w:t>
      </w:r>
    </w:p>
    <w:p>
      <w:r>
        <w:rPr>
          <w:b/>
        </w:rPr>
        <w:t xml:space="preserve">Esimerkki 2.4</w:t>
      </w:r>
    </w:p>
    <w:p>
      <w:r>
        <w:t xml:space="preserve">Hieroja Pingguo (Fan Bingbing) asuu ahtaassa asunnossa pahantuulisen ikkunanpesijämiehensä Kunin (Tong Dawei) kanssa, ja he tulevat hädin tuskin toimeen pienellä palkalla. Kun Pingguo joutuu eräänä iltapäivänä pomonsa Linin (Tony Leung) raiskaamaksi, rakennuksen ikkunoita pesevä Kun näkee teon. Raivostunut Kun yrittää kostaa ensin kiristämällä (epäonnistuneesti) Liniä ja sitten makaamalla Linin vaimon (Elaine Kam) kanssa. Suhteet sotkeutuvat entisestään, kun Pingguo saa tietää olevansa raskaana. Lapsen isyys on epävarmaa, joten rahaa kaipaava Kun tekee sopimuksen Linin kanssa, joka kaipaa poikaa.</w:t>
      </w:r>
    </w:p>
    <w:p>
      <w:r>
        <w:rPr>
          <w:b/>
        </w:rPr>
        <w:t xml:space="preserve">Tulos</w:t>
      </w:r>
    </w:p>
    <w:p>
      <w:r>
        <w:t xml:space="preserve">Kuka on Massage girl?</w:t>
      </w:r>
    </w:p>
    <w:p>
      <w:r>
        <w:rPr>
          <w:b/>
        </w:rPr>
        <w:t xml:space="preserve">Esimerkki 2.5</w:t>
      </w:r>
    </w:p>
    <w:p>
      <w:r>
        <w:t xml:space="preserve">Mario haluaa muuttaa Yhdysvaltoihin ja aloittaa uuden elämän poikansa kanssa Miamissa. Kun hänen viisumihakemuksensa hylätään, hän suunnittelee ryöstöä maksaakseen viisumin mustassa pörssissä. Kohtalo saa Marion kohdalla odottamattoman käänteen, kun hän tapaa Blancan, yökerhotanssijan, joka etsii toisenlaista unelmaa.American Visa käsittelee maahanmuuttajatarinan erilaisesta näkökulmasta monimutkaista suhdettamme Yhdysvaltoihin.American Visa on sovitus suositusta bolivialaisesta romaanista. Se kuvattiin kokonaan Boliviassa, ja sen päärooleissa on kaksi suurta meksikolaistähteä. Se käsittelee ironiaa siitä, että ulkopuolelta etsitään sitä, mikä löytyy vain sisältä.</w:t>
      </w:r>
    </w:p>
    <w:p>
      <w:r>
        <w:rPr>
          <w:b/>
        </w:rPr>
        <w:t xml:space="preserve">Tulos</w:t>
      </w:r>
    </w:p>
    <w:p>
      <w:r>
        <w:t xml:space="preserve">Mitä Mario aikoo tehdä maksaakseen viisuminsa?</w:t>
      </w:r>
    </w:p>
    <w:p>
      <w:r>
        <w:rPr>
          <w:b/>
        </w:rPr>
        <w:t xml:space="preserve">Esimerkki 2.6</w:t>
      </w:r>
    </w:p>
    <w:p>
      <w:r>
        <w:t xml:space="preserve">Coloradolaisessa pikkukaupungissa Amber Williams (Brooke Nevin), hänen ystävänsä Zoe (Torrey DeVitto) ja Roger (Seth Packard) sekä hänen poikaystävänsä Colby Patterson (David Paetkau) järjestävät karnevaaleilla pilan, jossa Roger lavastaa "Kalastaja"-tappajan paluun. Heidän ystävänsä P.J. Davis (Clay Taylor) kuitenkin kuolee vahingossa tempun aikana, ja peitelläkseen tapahtunutta he polttavat todisteet ja tekevät sopimuksen, että salaisuus kuolee heidän mukanaan. vuosi kuluu ryhmän erosta, ja Amber palaa kaupunkiin huomatakseen, että Colby ei koskaan lähtenytkään tavoittelemaan yliopistostipendiä. Hän jättää juhlat vihaisena ja lähtee vuorille, jossa hän kohtaa yhden onnettomuuden nähneistä poliiseista, apulaissheriffi Haffnerin (K.C. Clyde). myöhemmin samana yönä Amber herää ääniin ja saa 50 tekstiviestiä, joissa lukee "Tiedän, mitä teit viime kesänä". Hän ajaa Zoen majalle ja löytää tämän bändin harjoittelemassa konserttia varten, ja kun Amber on pyytänyt anteeksi sitä, ettei ollut ottanut häneen yhteyttä, Zoe antaa hänen nukkua siellä yön. seuraavana päivänä he löytävät Rogerin korjaamassa hiihtohissien gondoleita; hän lähettää heidät vihaisesti pois, kun he ilmoittavat hänelle, että joku tietää, mitä tapahtui. Zoe menee etsimään Colbya, joka työskentelee hengenpelastajana julkisessa uima-altaassa; hän hylkää tytön ja palaa sitten työpaikalleen löytääkseen maasta kirjoitetun tekstin "Tiedän, mitä teit viime kesänä". Amberin kimppuun hyökkää hiihtohissillä joku, jolla on koukku, mutta Colby ei usko häntä. myöhemmin samana iltana humalainen Roger harkitsee itsemurhaa vetäessään esiin kepposen koukun, jonka hän oli pelastanut tulipalosta. Hän tutkii meteliä, kun Kalastaja käy hänen kimppuunsa ja viiltää takaa-ajon jälkeen hänen kurkkunsa auki. Colby menee Lancen ja Zoen luo kertoen uskovansa heitä, joten he menevät varoittamaan Rogeria uudelleen, mutta löytävät hänet kuolleena itsemurhaviestin ja koukun kanssa. Apulaissheriffi Haffner ilmestyy oudosti paikalle heiluttaen asettaan heitä kohti ja syyttää heitä murhasta, kunnes hän lukee itsemurhaviestin." Lausuntojensa jälkeen he palaavat Amberin taloon ja löytävät sieltä lukion vuosikirjasta otetut kuvat, jotka on leikattu ja liimattu seinään ja joissa lukee "SOON". He kaikki jäävät jälleen Zoen luokse ja löytävät ulkoa Lancen (Ben Easter), joka näyttää heille moottoripyöräänsä kaiverretun viestin, ja he sopivat pysyvänsä yhdessä turvallisuuden vuoksi. Colby menee vuoronsa jälkeen uima-altaalle tekemään kierroksia, ja kalastaja jää koukkuun nilkkaansa, ja katoaa. zoen konsertti-iltana Amber ja Lance pysyvät yhdessä, kun taas Colby, joka on nyt kainalosauvojen varassa, lähtee salaa juopottelemaan. Kalastaja heilauttaa koukkunsa Colbya kohti, mutta ampuu ohi; Colby nappaa suuren teurastusveitsen ja iskee Kalastajaa selkään, mutta tämä näyttää olevan täysin vahingoittumaton. Kalastaja murtautuu lopulta ikkunan läpi ja koukuttaa Colbya suuhun. Amber ja Lance palaavat onnittelemaan Zoeta, mutta heidän kimppuunsa hyökätään. Zoe irtautuu, mutta häntä puukotetaan vatsaan ja heitetään sitten parvekkeelta. Kun Amber ja Lance nousevat parvekkeelle löytääkseen Zoen ruumiin, P.J:n isä, sheriffi, tulee sisään ja löytää Amberin verisenä. Hän olettaa, että he tekivät murhat, mutta hänet vedetään pimeään ja koukutetaan kuoliaaksi. ulkona apulaisseriffi Haffner pidättää Amberin ja Lancen ja saattaa heidät jeeppinsä takapenkille; takapenkillä makaa Zoen ruumis. Kalastaja ilmestyy ja tekee tiensä kohti Haffneria, joka ampuu useita kertoja, mutta kalastaja ei liikahda ja seivästää Haffnerin haarukkatrukilla. amber ja Lance nousevat autoon ja ajavat kalastaja alas, mutta hän nousee heti ylös ja ottaa naamionsa pois, jolloin paljastuu Ben Willisin mädäntyneet kasvot, sen epäkuolleen miehen, joka teki raa'asti alkuperäiset murhat 10 vuotta sitten. Sitten hän katoaa välittömästi ilmaan. Amber ja Lance lähtevät hakemaan apua, mutta Willis hyökkää jälleen kimppuun ja ajaa heidät varastoon. He pääsevät ulos ja houkuttelevat Willisin puimuriin, joka näyttää tappavan hänet.Vuotta myöhemmin Amber ajaa autiomaassa ja puhuu Lancen kanssa, kun rengas puhkeaa. Hän pysähtyy keskelle ei mitään ja odottaa puhuessaan Lancen kanssa. Hän seisoo keskellä tietä ja menettää vastaanoton. Mikä lopulta keskeyttää hänen keskustelunsa Lancen kanssa; Amber alkaa sitten katsella ympärilleen, kun kamera pyörii hänen ympärillään, Ben Willisin välähdys nähdään Amberin takana, ja sitten elokuva leikataan mustaksi, kun Amberin huuto katkeaa koukun silmukasta.</w:t>
      </w:r>
    </w:p>
    <w:p>
      <w:r>
        <w:rPr>
          <w:b/>
        </w:rPr>
        <w:t xml:space="preserve">Tulos</w:t>
      </w:r>
    </w:p>
    <w:p>
      <w:r>
        <w:t xml:space="preserve">Kuka Kalastaja paljastaa olevansa?</w:t>
      </w:r>
    </w:p>
    <w:p>
      <w:r>
        <w:rPr>
          <w:b/>
        </w:rPr>
        <w:t xml:space="preserve">Esimerkki 2.7</w:t>
      </w:r>
    </w:p>
    <w:p>
      <w:r>
        <w:t xml:space="preserve">Harry Lucas (Jim Hutton) työskentelee Yhdysvaltain rahapajassa Washingtonissa. Hänellä on ihailija suloisessa työtoverissaan Verna Baxterissa (Dorothy Provine), joka yrittää kosiskella häntä tarjoamalla hänelle kotitekoista (mutta lähes syömäkelvotonta) fudgea. Lucas sivelee vahingossa 50 000 dollarin rahasumman pussiin, jossa on fudgea, ja poistuu sen kanssa. Ennen kuin hän tajuaa erehdyksensä, hän hävittää fudgen ja tuhoaa samalla valuutan, ja rahapajassa suunnitellaan pian tilintarkastusta. epätoivoissaan hän löytää jonkun, joka auttaa häntä pääsemään rahapajalle virka-ajan ulkopuolella ja painamaan korvaavaa valuuttaa, mutta saa tietää, että hän tarvitsee lopulta joukon ihmisiä (kassakaapinmurtajan, henkilön, joka navigoi sisäänpääsyn viemärin läpi jne.), jotta se onnistuisi realistisesti. Hän löytää henkilöt, jotka ovat valmiita auttamaan häntä sillä ehdolla, että hän painaa heille miljoona dollaria jokaiselle. Operaation ajankohtaa aikaistetaan yllättäen, mikä pakottaa ryhmän menemään sinne välittömästi, täysin valmistautumattomina - ja pukeutuneina kuin ovat. Kapinan edetessä harva asia sujuu suunnitelmien mukaan.</w:t>
      </w:r>
    </w:p>
    <w:p>
      <w:r>
        <w:rPr>
          <w:b/>
        </w:rPr>
        <w:t xml:space="preserve">Tulos</w:t>
      </w:r>
    </w:p>
    <w:p>
      <w:r>
        <w:t xml:space="preserve">Kuka näyttelee Verna Baxteria?</w:t>
      </w:r>
    </w:p>
    <w:p>
      <w:r>
        <w:rPr>
          <w:b/>
        </w:rPr>
        <w:t xml:space="preserve">Esimerkki 2.8</w:t>
      </w:r>
    </w:p>
    <w:p>
      <w:r>
        <w:t xml:space="preserve">Dadnapped kertoo Melissa Morrisista (Emily Osment), joka yrittää epätoivoisesti saada enemmän huomiota aina kiireiseltä isältään Neililtä (George Newbern), bestseller-kirjailijalta . Melissa elää Tripp Zoomen (Jonathan Keltz) varjossa, isänsä suosittujen vakoiluromaanien seikkailunhaluisen ja nokkelan sankarin. Ennen kauan kaivattua isän ja tyttären lomaa Neil joutuu pakkomielteisten fanien, Wheezen (David Henrie), Andren (Moises Arias) ja Sheldonin (Denzel Whitaker), sieppaamaksi. Mutta juuri kun Melissa pelastaa isänsä, hotellinjohtaja Merv (Jason Earles) ja veljekset Maurice (Phill Lewis) ja Skunk (Charles Halford) kidnappaavat hänet Melissan kanssa uudelleen. Nyt on Wheezen, Andren ja Sheldonin tehtävä pelastaa sekä Melissa että hänen isänsä. [D-Man2010]</w:t>
      </w:r>
    </w:p>
    <w:p>
      <w:r>
        <w:rPr>
          <w:b/>
        </w:rPr>
        <w:t xml:space="preserve">Tulos</w:t>
      </w:r>
    </w:p>
    <w:p>
      <w:r>
        <w:t xml:space="preserve">Mikä on Melissan isän nimi?</w:t>
      </w:r>
    </w:p>
    <w:p>
      <w:r>
        <w:rPr>
          <w:b/>
        </w:rPr>
        <w:t xml:space="preserve">Esimerkki 2.9</w:t>
      </w:r>
    </w:p>
    <w:p>
      <w:r>
        <w:t xml:space="preserve">Päähenkilömme Den huumaa ja kidnappaa neljä ihmistä, kolme naista ja miehen, joka on naimisissa yhden heistä kanssa. Kun he heräävät, he löytävät itsensä vangittuina suuresta huoneesta, sairaalavaatteissa ja kahleissa. Kun he yrittävät ymmärtää tilanteensa todellisuutta, Den astuu huoneeseen ja aloittaa ensimmäisen kierroksen yhä sadistisemmaksi muuttuvassa keskustelusarjassa sekä paljastaa epämääräisen näkemyksen motiiveistaan. Hän rohkaisee ryhmää keskustelemaan hänen kanssaan ja ehdottaa, että mitä paremmat heidän keskustelutaitonsa ovat, sitä paremmat ovat heidän selviytymismahdollisuutensa. Hän sanoo haluavansa tutustua heihin, nähdä, mikä heitä liikuttaa, ja että he oppisivat tuntemaan toisensa, tai tarkemmin sanottuna, että he oppisivat tuntemaan tiettyjä asioita toisistaan. Näyttää siltä, että ryhmämme tuntemattomilla on joitakin luurankoja kätkettyinä keskinäisiin kaappeihin, ja Den nauttii siitä, että hän käyttää sitä hyväkseen herättääkseen vainoharhaisuutta, epäluottamusta ja vihamielisyyttä heidän välillään. Hän sälyttää vastuun tietyistä tapahtumista hahmojen niskoille, jotta hän ei vain lisäisi heidän ahdistustaan, vaan myös vapauttaisi itsensä kaikesta syyllisyydestä omassa mielessään. Käyttämällä tiettyjä aiheita ja ehdotuksia Den pitää vangit toistensa kurkussa yrittäessään tukahduttaa kaikki halut yhdistyä suuremman hyvän puolesta. Päivät kuluvat, ja ahdinko kääntyy jatkuvasti alaspäin, kun vankeja nälkiinnytetään, nöyryytetään, pilkataan ja kidutetaan fyysisesti.</w:t>
      </w:r>
    </w:p>
    <w:p>
      <w:r>
        <w:rPr>
          <w:b/>
        </w:rPr>
        <w:t xml:space="preserve">Tulos</w:t>
      </w:r>
    </w:p>
    <w:p>
      <w:r>
        <w:t xml:space="preserve">Mihin Den pukee uhrinsa?</w:t>
      </w:r>
    </w:p>
    <w:p>
      <w:r>
        <w:rPr>
          <w:b/>
        </w:rPr>
        <w:t xml:space="preserve">Esimerkki 2.10</w:t>
      </w:r>
    </w:p>
    <w:p>
      <w:r>
        <w:t xml:space="preserve">Elokuvassa seurataan ystäväjoukon seikkailuja Lontoossa asuvan Charlesin, hyväntahtoisen mutta sosiaalisesti kömpelön englantilaisen, silmin, joka ihastuu amerikkalaiseen Carrieen, jonka Charles tapaa neljissä häissä ja hautajaisissa.Ensimmäiset häät ovat Angusin ja Lauran häät, joissa Charles on bestmanina. Charles ja hänen sinkkuystävänsä miettivät, menevätkö he koskaan naimisiin. Charles tapaa Carrien ja viettää yön hänen kanssaan. Carrie teeskentelee, että nyt kun he ovat maanneet yhdessä, heidän on mentävä naimisiin, mihin Charles yrittää vastata ennen kuin tajuaa, että hän vitsailee. Carrie huomauttaa, että he ovat saattaneet hukata tilaisuuden, ja palaa sitten Amerikkaan.Toiset häät ovat Bernardin ja Lydian häät, parin, joka oli aloittanut romanttisen suhteen edellisissä häissä. Charles tapaa Carrien jälleen, mutta tämä esittelee hänet sulhaselleen, varakkaalle poliitikolle Sir Hamish Banksille. Vastaanotolla Charles löytää itsensä istumasta useiden entisten tyttöystävien kanssa, jotka kertovat noloja tarinoita Charlesin kyvyttömyydestä olla hienotunteinen, ja törmää sen jälkeen Henriettaan, joka tunnetaan Charlesin ystävien keskuudessa nimellä "Duckface" ja jonka kanssa Charlesilla oli erityisen vaikea suhde. Charles vetäytyy tyhjään hotellisviittiin ja näkee Carrien ja Hamishin lähtevän taksilla, mutta jää loukkuun kaappiin sen jälkeen, kun tuoreet aviopuolisot kompuroivat huoneeseen harrastamaan seksiä. Kun Charles on poistunut huoneesta kiusallisesti, Henrietta puhuu hänelle hänen tavastaan "sarjamonogamiasta" ja kertoo, että hän pelkää päästävänsä ketään liian lähelle itseään. Sen jälkeen Charles törmää Carrieen, ja he viettävät vielä yhden yön yhdessä. kuukautta myöhemmin Charles saa kutsun Carrien häihin. Ostaessaan lahjaa hän tapaa sattumalta Carrien ja päätyy auttamaan tätä hääpuvun valinnassa. Carrie luettelee yli kolmekymmentä seksikumppaniaan. Myöhemmin Charles yrittää kiusallisesti tunnustaa Carrielle rakkauttaan ja vihjailla haluavansa suhteeseen, mutta tuloksetta.Kolmannet häät ovat Carrien ja Hamishin häät. Charles osallistuu niihin masentuneena siitä, että Carrie menee naimisiin Hamishin kanssa. Vastaanotolla Gareth ohjeistaa ystäviään etsimään mahdollisia puolisoita; Fionan veli Tom kompastelee yrityksessään luoda yhteyttä erääseen naiseen, kunnes tämä paljastaa olevansa papin vaimo, kun taas Charlesin kämppis Scarlett aloittaa keskustelun amerikkalaisen Chesterin kanssa. Kun Charles katselee Carrien ja Hamishin tanssia, Fiona päättelee hänen tunteensa Carriea kohtaan. Kun Charles kysyy, miksi Fiona ei ole naimisissa, hän tunnustaa rakastaneensa Charlesia siitä lähtien, kun he tapasivat ensimmäisen kerran vuosia aiemmin. Charles on arvostava ja empaattinen, mutta ei vastaa hänen rakkauteensa. Sulhasen maljan aikana Gareth kuolee sydänkohtaukseen, ja Garethin hautajaisissa hänen puolisonsa Matthew lausuu W. H. Audenin runon "Funeral Blues", jossa hän muistelee suhdettaan Garethiin. Charles ja Tom keskustelevat siitä, onko "ainoan oikean rakkauden" löytämisen toivominen turhaa ja pohtivat, että vaikka heidän klikkinsä on aina pitänyt itseään ylpeinä sinkkuina, Gareth ja Matthew olivat koko ajan "naimisissa".Neljäs hääpäivä on kymmenen kuukautta myöhemmin. Kaarle on päättänyt mennä naimisiin Henriettan kanssa. Vähän ennen vihkimistä paikalle saapuu kuitenkin Carrie, joka paljastaa Charlesille, että hän ja Hamish ovat eronneet. Charles joutuu itseluottamuskriisiin, jonka hän paljastaa kuurolle veljelleen Davidille ja Matthew'lle. Kun kirkkoherra kysyy, tietääkö kukaan syytä, miksi pari ei menisi naimisiin, kirkkoherran huulilta lukeva David pyytää Charlesia kääntämään hänelle ja sanoo viittomakielellä, että hän epäilee sulhasen rakastavan jotakuta toista. Kirkkoherra kysyy, rakastaako Charles tosiaan jotakuta toista, ja Charles vastaa: "Rakastan". Henrietta lyö Charlesia, ja häät keskeytetään. carrie käy Charlesin luona pyytämässä anteeksi häihin osallistumista. Charles tunnustaa, että alttarilla seistessään hän tajusi, että ensimmäistä kertaa elämässään hän rakasti täysin ja täydellisesti yhtä ihmistä, "eikä se ollut se henkilö, joka seisoi vieressäni huntu päässä". Charles tekee Carrielle ehdotuksen elinikäisestä sitoutumisesta ilman avioliittoa, ja Carrie hyväksyy sen. Henrietta menee naimisiin Grenadier Guardsin upseerin kanssa, David nai tyttöystävänsä Serenan, Scarlett nai Chesterin, Tom nai kaukaisen serkkunsa Deirdren (jonka hän tapasi toista kertaa 25 vuoteen Charlesin häissä), Matthew löytää uuden kumppanin, Fiona menee naimisiin prinssi Charlesin kanssa, ja Charles ja Carrie saavat pojan.</w:t>
      </w:r>
    </w:p>
    <w:p>
      <w:r>
        <w:rPr>
          <w:b/>
        </w:rPr>
        <w:t xml:space="preserve">Tulos</w:t>
      </w:r>
    </w:p>
    <w:p>
      <w:r>
        <w:t xml:space="preserve">Kuka menee naimisiin kolmansissa häissä?</w:t>
      </w:r>
    </w:p>
    <w:p>
      <w:r>
        <w:rPr>
          <w:b/>
        </w:rPr>
        <w:t xml:space="preserve">Esimerkki 2.11</w:t>
      </w:r>
    </w:p>
    <w:p>
      <w:r>
        <w:t xml:space="preserve">Allen Meneric (Nick Stahl) on häiriintynyt nuori mies, joka lähetetään mielisairaiden psykiatriseen laitokseen arvioitavaksi sen jälkeen, kun hän on murhannut raa'asti miehen, jonka hän luuli raiskanneen tyttöystävänsä (Hayley Webb). Hän tietää, että tekonsa oli väärin, ja hän hyväksyy kohtalonsa. Pian Allen huomaa olevansa psykopaattien ympäröimä, jotka sekä huvittavat että kauhistuttavat häntä. Hän ottaa neuvosta vaarin Tom Bogotukselta, hyvän miehen vartijalta (Tariq Trotter), ja yrittää toimia oikein. Hänen ponnistelunsa huomataan, ja ne johtavat hänen siirtoonsa minimiturvaosastolle, jolloin hän pääsee vuorovaikutukseen naisvankien kanssa. Hän tapaa Mian (Olivia Wilde), ja molemmat tuntevat heti vetoa toisiinsa. Rouva Standings (Joanne Baron), hyväsydäminen pitkäaikainen henkilökunnan jäsen, huomaa vetovoiman ja ajattelee, että heidän olisi terapeuttista pitää yksityinen tapaaminen. Asiat menevät traagisesti pieleen, kun Carl Tarses (Dash Mihok) ja hänen koominen mutta väkivaltainen apurinsa Ben (Pruitt Taylor Vince) yrittävät paeta, mikä johtaa tappohulluuteen. Sitä seuraavassa kahakassa Tarses yrittää raiskata Mian, mikä saa Allenissa olevan tappajan heräämään. Hyvät äänet Allenin päässä voittavat lopulta, mutta kohtalon ironisessa käänteessä hän huomaa, että vaikka hän vihdoin pystyykin valitsemaan oikean väärän sijasta, hän ei voi koskaan paeta menneisyyttään.</w:t>
      </w:r>
    </w:p>
    <w:p>
      <w:r>
        <w:rPr>
          <w:b/>
        </w:rPr>
        <w:t xml:space="preserve">Tulos</w:t>
      </w:r>
    </w:p>
    <w:p>
      <w:r>
        <w:t xml:space="preserve">Kuka näyttelee rouva Standingsia?</w:t>
      </w:r>
    </w:p>
    <w:p>
      <w:r>
        <w:rPr>
          <w:b/>
        </w:rPr>
        <w:t xml:space="preserve">Esimerkki 2.12</w:t>
      </w:r>
    </w:p>
    <w:p>
      <w:r>
        <w:t xml:space="preserve">Gill-ihminen, joka on aiemmin selvinnyt hengissä luodista, vangitaan ja lähetetään Ocean Harbor -oceanariumiin Floridaan, jossa eläinpsykologian professori Clete Ferguson (John Agar) ja ihtyologian opiskelija Helen Dobson (Lori Nelson) tutkivat häntä.Helen ja Clete alkavat nopeasti rakastua, Gill-ihmisen hoitajan Joe Hayesin (John Bromfield) harmiksi. Gill-ihminen ihastuu Heleniin välittömästi, mikä vaikeuttaa pahasti professori Fergusonin pyrkimyksiä kommunikoida hänen kanssaan. Lopulta Gill-ihminen pakenee säiliöstään tappaen samalla Joen ja pakenee avomerelle.Koska Gill-ihminen ei voi lakata ajattelemasta Heleniä, hän alkaa pian vainota Heleniä ja Fergusonia ja lopulta sieppaa hänet merenrantaravintolasta, jossa he ovat juhlissa. Clete yrittää ajaa häntä takaa, mutta Gill-mies pakenee veteen vangittunsa kanssa. Clete ja poliisi saapuvat paikalle, ja kun otus nousee pintaan, poliisi ryöstää hänen ruumiinsa luodeilla ja Clete pelastaa Helenin.</w:t>
      </w:r>
    </w:p>
    <w:p>
      <w:r>
        <w:rPr>
          <w:b/>
        </w:rPr>
        <w:t xml:space="preserve">Tulos</w:t>
      </w:r>
    </w:p>
    <w:p>
      <w:r>
        <w:t xml:space="preserve">Mihin Gill-mies sieppasi Helenin?</w:t>
      </w:r>
    </w:p>
    <w:p>
      <w:r>
        <w:rPr>
          <w:b/>
        </w:rPr>
        <w:t xml:space="preserve">Esimerkki 2.13</w:t>
      </w:r>
    </w:p>
    <w:p>
      <w:r>
        <w:t xml:space="preserve">Se sijoittuu vuoteen 1970, jolloin Yhdysvallat harkitsee tukikohtien rakentamista Kuuhun. Eversti Briteis (Donna Martell), majuri Bill Moore (Ross Ford) ja tohtori Wernher (Larry Johns) lähetetään Kuun kiertoradalle kartoittamaan laskeutumispaikkoja tulevia kuulentoja varten. Tohtori Wernher on kuitenkin huijari, jonka tehtävänä on tuhota Yhdysvaltain Maata kiertävä avaruusasema, minkä hän aikoo tehdä törmäämällä raketilla asemaan paluumatkalla Kuusta. matkalla ulos Wernher kuitenkin vahingossa paljastaa henkilöllisyytensä. Seuraavassa kamppailussa raketin hallinnasta eversti Briteis joutuu tekemään hätälaskun Kuuhun. Tohtori Wernher lunastaa paikkansa auttamalla yhteydenpidossa Maahan, mutta onnettomuus johtaa hänen ennenaikaiseen kuolemaansa. Odottamattoman käänteen vuoksi Yhdysvaltain viranomaiset päättävät tehdä liikkumattomaksi jääneestä avaruusaluksesta uuden kuutukikohdan ytimen. Välttääkseen skandaalin heidän komentajansa kenraali Greene (Hayden Rorke) suostuttelee majuri Mooren kosimaan eversti Briteisiä (jotta naimattomat mies- ja naisastronautit eivät joutuisi olemaan viikkokausia kahden kesken läheisissä tiloissa). Briteis suostuu, mutta pyytää, että majuri Moore ylennettäisiin prikaatikenraaliksi heidän avioiduttuaan, jotta hän olisi Mooren yläpuolella. Verrattuna myöhempiin tieteiselokuviin ja tv-sarjoihin, joissa naiset ovat täysivaltaisia ammattilaisia, tässä elokuvassa naispäähenkilö, eversti Briteis, kuvataan mukavana mutta epäpätevänä naisena, joka säikähtää helposti ja kääntyy majuri Mooren puoleen heti, kun tilanne muuttuu vaaralliseksi.</w:t>
      </w:r>
    </w:p>
    <w:p>
      <w:r>
        <w:rPr>
          <w:b/>
        </w:rPr>
        <w:t xml:space="preserve">Tulos</w:t>
      </w:r>
    </w:p>
    <w:p>
      <w:r>
        <w:t xml:space="preserve">Kuka tekee hätälaskun kuuhun?</w:t>
      </w:r>
    </w:p>
    <w:p>
      <w:r>
        <w:rPr>
          <w:b/>
        </w:rPr>
        <w:t xml:space="preserve">Esimerkki 2.14</w:t>
      </w:r>
    </w:p>
    <w:p>
      <w:r>
        <w:t xml:space="preserve">Vuonna 1897 leskirouva Sarah Hargrave ja kaksi pientä lasta (joista toinen on alkuperäisen elokuvan haaksirikkoutuneiden poika) heitetään pois alukselta, jolla he matkustavat, koska aluksen miehistö on saanut koleratartunnan. Kun he ovat olleet muutaman päivän kellumassa, heidän mukanaan lähetetty merimies Kearney yrittää tappaa pojan, koska tämä itkee liikaa. Sarah hakkaa Kearneyn vihaisena kuoliaaksi harppuunalla ja heittää ruumiin yli laidan. Kolmikko saapuu kauniille trooppiselle saarelle eteläisellä Tyynellämerellä ja jää sinne. Sarah yrittää kasvattaa heitä sivistyneiksi, mutta luovuttaa pian, sillä orpopoika Richard on syntynyt ja kasvanut nuorten rakastavaisten toimesta samalla saarella, ja hän vaikuttaa lesken tyttäreen Lilliin. He kasvavat aikuisiksi, ja Sarah kasvattaa heitä Raamatun sekä oman tietämyksensä pohjalta, myös elämän tosiasioista. Hän vaatii lapsia varovasti, etteivät he koskaan menisi saaren kielletylle puolelle." Kun Richard ja Lilli ovat noin kahdeksanvuotiaita, Sarah kuolee keuhkokuumeeseen, ja lapset jäävät selviytymään omillaan. Sarah haudataan luonnonkauniille niemekkeelle, josta on näkymät vuorovesiriutta-alueelle. Yhdessä lapset selviytyvät vain kekseliäisyytensä ja syrjäisen paratiisinsa antimien turvin. Vuosia myöhemmin sekä Richard että Lilli kasvavat vahvoiksi ja kauniiksi teini-ikäisiksi. He asuvat rannalla sijaitsevassa talossa ja viettävät päivänsä yhdessä kalastellen, uiden ja saarta tutkien. Molempien vartalot kypsyvät ja kehittyvät, ja he tuntevat fyysistä vetoa toisiinsa. Richard antaa Lillin voittaa lasten pääsiäismunajahdin ja sukeltaa löytääkseen Lillille palkinnoksi aikuisten helmen. Hänen mieltymyksensä laguunihain kilpajuoksuun saa aikaan kotiriidan; Lilli pitää häntä uhkarohkeana, mutta eloisuus saa Richardin tuntemaan itsensä miehekkääksi.Lilli herää aamulla ensimmäisiin kuukautisiinsa, aivan kuten Sarah kuvaili naiseuden kynnystä. Richard herää aamulla erektioon ja kärsii ikävästä mielialan vaihtelusta, jota hän ei osaa selittää. Sitten he joutuvat riitaan yksityisyydestä ja edesmenneen äitinsä säännöistä. Eräänä yönä Richard lähtee saaren kielletylle puolelle ja saa selville, että joukko toisen saaren alkuasukkaita käyttää vaikuttavan, Kon-Tikin kaltaisen epäjumalan pyhäkköä uhraamaan valloitettuja vihollisia joka täysikuu. Richard naamioi itsensä mudalla ja piiloutuu mutaan; sillä välin Lilli on huolissaan Richardin katoamisesta. Richard pakenee vahingoittumattomana, mutta yksinäinen alkuasukas näkee hänet. Lopulta Richard ja Lilli löytävät riitansa sovittuaan luonnollisen rakkauden ja intohimon, joka syventää heidän tunnesitoaan. He rakastuvat ja vaihtavat viralliset vihkivalat ja sormukset keskellä viidakkoa. Seuraavien kuukausien ajan he vahvistavat uusia tunteitaan toisiaan kohtaan.Pian tämän jälkeen saarelle saapuu laiva, jonka kyydissä on kurittomia merimiehiä, ylpeä kapteeni ja hänen kaunis mutta hemmoteltu tyttärensä Sylvia Hilliard. Nuori pari toivottaa seurueen tervetulleeksi, ja he pyytävät, että heidät vietäisiin takaisin sivilisaatioon monien eristyksissä vietettyjen vuosien jälkeen. Sylvia yrittää varastaa Richardin Lillistä ja vietellä hänet, mutta niin paljon kuin Lillian oudot tavat houkuttelevatkin, hän tajuaa, että Lilli on hänen sydämensä ja sielunsa, mikä järkyttää Sylviaa. Richard jättää Sylvian vihaisena keskelle kalalammikkoa, rantautumisryhmän näkyville. Sillä välin merimies ihastelee Lilliä tämän kylvyssä ja raahaa hänet takaisin taloon. Mies yrittää raiskata hänet ja varastaa hänen helmensä, ennen kuin Richard tulee pelastamaan hänet. Merimies avaa tulen Richardia kohti, joka pakenee. Richard houkuttelee merimiehen kuolemaan hain leukoihin vuoroveden riutta-alueella. Palattuaan hän pyytää Lilliä anteeksi, että satutti häntä, ja Lilli paljastaa olevansa raskaana. Lilli kertoo miehelle, että jos mies haluaa lähteä, hän ei estä häntä, mutta että hän haluaa kasvattaa heidän lapsensa kaukana sivilisaatiosta ja aseista. He päättävät jäädä ja kasvattaa lapsensa saarelle, sillä he kokevat, ettei heidän autuaallinen elämänsä olisi verrattavissa sivistykseen. Laiva lähtee, ja nuoret rakastavaiset jäävät saarelle ja saavat lapsensa, pienen tytön.</w:t>
      </w:r>
    </w:p>
    <w:p>
      <w:r>
        <w:rPr>
          <w:b/>
        </w:rPr>
        <w:t xml:space="preserve">Tulos</w:t>
      </w:r>
    </w:p>
    <w:p>
      <w:r>
        <w:t xml:space="preserve">Kuka ohjasi tämän elokuvan?</w:t>
      </w:r>
    </w:p>
    <w:p>
      <w:r>
        <w:rPr>
          <w:b/>
        </w:rPr>
        <w:t xml:space="preserve">Esimerkki 2.15</w:t>
      </w:r>
    </w:p>
    <w:p>
      <w:r>
        <w:t xml:space="preserve">Adam Learner (Joseph Gordon-Levitt) on 27-vuotias toimittaja, jolla on viehättävä tyttöystävä Rachael (Bryce Dallas Howard), jota hänen paras ystävänsä ja työkaverinsa Kyle (Seth Rogen) paheksuu.Adamille selviää, että hänellä on harvinainen syöpä, ja hänen täytyy saada kemoterapiaa. Kun Adam paljastaa diagnoosinsa, hänen yliampuva äitinsä Diane (Anjelica Huston), joka jo hoitaa Alzheimerin tautia sairastavaa miestään, on päättänyt muuttaa hänen luokseen. Adam kuitenkin torjuu tarjouksen, sillä Rachael on luvannut huolehtia hänestä itse.Adam alkaa epäilevästi käydä nuoren ja kokemattoman terapeutin, Katie McCayn (Anna Kendrick) luona, ja vaikka heidän suhteensa ja istuntonsa alkavat kivikkoisesti, Adam alkaa vähitellen avautua Katie McCaylle sairaudestaan ja siitä, miten se vaikuttaa häneen. Heidän välilleen kehittyy yhteys sekä istunnoissa että niiden ulkopuolella, ja rajanveto lääkärin ja potilaan sekä ystävien välillä alkaa hämärtyä. Sytostaattihoitojen aikana Adam ystävystyy myös Alaniin (Philip Baker Hall) ja Mitchiin (Matt Frewer), kahteen vanhempaan syöpäpotilaaseen, jotka antavat hänelle näkökulmaa elämään, rakkauteen ja sairauteen.Samaan aikaan Kyle yrittää pitää Adamin mielialaa korkealla, ja hän muun muassa käyttää sairauttaan keinona iskeä naisia. Hän käyttää ystävänsä sairautta myös omaksi hyödykseen Adamin harmiksi. Kyle näkee Rachaelin suutelevan toista miestä treffeillä naisen kanssa, jonka hän on tavannut näiden keinojen kautta, ja kertoo siitä Adamille, joka erottaa Rachaelin tämän tekosyistä ja vastalauseista huolimatta.Vaikka Adam aluksi väittää kaikille, että hän on kunnossa ja että hän selviytyy sairaudestaan hyvin, hänen tyyneytensä alkaa hiljalleen murentua, kun hänen sairautensa todellisuus ja vakavuus tulevat yhä selvemmin esiin. Kun lääkäri ilmoittaa hänelle, että hänen kehonsa ei reagoi kemoterapiaan ja hänen ainoa vaihtoehtonsa on vaarallinen leikkaus, Adam joutuu kohtaamaan tilanteensa emotionaalisesti ja miettimään, mikä ja kuka hänen elämässään on hänelle todella tärkeää.</w:t>
      </w:r>
    </w:p>
    <w:p>
      <w:r>
        <w:rPr>
          <w:b/>
        </w:rPr>
        <w:t xml:space="preserve">Tulos</w:t>
      </w:r>
    </w:p>
    <w:p>
      <w:r>
        <w:t xml:space="preserve">Mikä on Adamin tyttöystävän nimi?</w:t>
      </w:r>
    </w:p>
    <w:p>
      <w:r>
        <w:rPr>
          <w:b/>
        </w:rPr>
        <w:t xml:space="preserve">Esimerkki 2.16</w:t>
      </w:r>
    </w:p>
    <w:p>
      <w:r>
        <w:t xml:space="preserve">Jim Norman, 36, lukion historianopettaja, muuttaa takaisin vanhaan kotikaupunkiinsa saatuaan sieltä opettajan paikan. Hän muutti pois kaupungista nähtyään, kuinka hänen veljensä Wayne murhattiin vuonna 1963 rasvalaisjengin toimesta. Murhaajat itse kuolivat pian sen jälkeen vastaantulevaan junaan, joka oli pysäköinyt raiteille. Jim näkee painajaisia veljensä murhasta, kun hän alkaa opettaa kaupungissa. Hänen lähipiiriinsä kuuluvia oppilaita alkaa sattua erilaisia onnettomuuksia, jotka näyttävät itsemurhilta. Oppilaat tapetaan yksi kerrallaan, jotta eläviksi teineiksi naamioituneet rasvaajat voivat palata luokkaan. rasvaajat aikovat tappaa Jimin samalla tavalla kuin murhasivat Waynen pitääkseen itsensä poissa helvetistä. He aikovat saada lapsen todistamaan tapahtumaa, minkä vuoksi he yrittävät siepata Jimin pojan Scottin. Jim saa selville, että on olemassa keino antaa oman veljensä palata. Jengi tarvitsee myös jengin jäljellä olevan elossa olevan jäsenen, Carl Muellerin, joka lähti ennen junan iskua. Jim löytää Carlin, joka joutuu paniikkiin ja luulee Jimin haluavan kostaa. Hän juoksee takaisin kaupunkiin ja toteuttaa jengin suunnitelman jälleennäkemisestä. jengi ahdistelee Jimin perhettä varmistaakseen Jimin suostuvuuden murhan uudelleen näyttelemiseen. Kun jengi vapauttaa perheen, Jim piilottaa heidät kirkkoon, jonne demoninen jengi ei pääse. Jim yrittää tuoda veljensä takaisin kirkon hautausmaalla, kun jengi houkuttelee hänen vaimonsa ja poikansa ulos ja pitää heitä panttivankeina. Jim huomaa, että jokin estää Waynen paluun, ja hänen on toimittava yhteistyössä roistojen kanssa murhan uusimiseksi. Samalla paljastuu, että kun Jim oli pikkupoika, Jim otti murhaajien autonavaimet, jotka johtivat heidän kuolemaansa. Jim sai avaimet takaisin. Hän palaa junatunneliin, jossa ensimmäinen murha tapahtui, vaikka sekä hän että Carl muuttavat dialogiaan ja tekojaan 27 vuotta aiemmasta. Turhautuneena jengijohtaja puukottaa Carlia, jolloin Wayne pääsee takaisin. Wayne harhauttaa jengiä sillä aikaa, kun Jim saa perheensä ulos jengin autosta. Jim antaa jengille takaisin auton avaimet. Jengi yrittää paeta autollaan, mutta siihen törmää kummitusjuna, joka muistuttaa paljon sitä, joka tappoi heidät vuosia sitten, mikä lähettää heidät takaisin helvettiin.Wayne tarjoutuu ottamaan Jimin mukaansa tuonpuoleiseen, mistä Jim kieltäytyy. Wayne sanoo, että hän voi siirtyä taivaaseen ja tavata vanhempansa, koska rasvoittuneet eivät ole enää uhka. Wayne palaa tuonpuoleiseen, kun Jimin perhe lähtee kotiin.</w:t>
      </w:r>
    </w:p>
    <w:p>
      <w:r>
        <w:rPr>
          <w:b/>
        </w:rPr>
        <w:t xml:space="preserve">Tulos</w:t>
      </w:r>
    </w:p>
    <w:p>
      <w:r>
        <w:t xml:space="preserve">Kuinka vanha Jim Norman on?</w:t>
      </w:r>
    </w:p>
    <w:p>
      <w:r>
        <w:rPr>
          <w:b/>
        </w:rPr>
        <w:t xml:space="preserve">Esimerkki 2.17</w:t>
      </w:r>
    </w:p>
    <w:p>
      <w:r>
        <w:t xml:space="preserve">Miljonääri Sam Stone (Danny DeVito) vihaa vaimoaan Barbaraa (Bette Midler). Hän aikoo murhata naisen saadakseen tämän 15 miljoonan dollarin perheomaisuuden haltuunsa ja karatakseen rakastajattarensa Carolin (Anita Morris) kanssa. Hän menee kotiin murhatakseen vaimonsa, mutta ei löydä tätä. Puhelin soi. Mies vastaa. Nimetön mies kertoo hänelle, että Barbara on kidnapattu ja että jos Sam ilmoittaa asiasta tiedotusvälineille, poliisille tai jos mitään heidän yksityiskohtaisista vaatimuksistaan ei täytetä - että he tappavat hänen vaimonsa. riemuissaan Sam ilmoittaa asiasta tiedotusvälineille, poliisille ja jättää tietoisesti tottelematta kaikkia kidnappaajan vaatimuksia uskoen, että tämä takaa hänen vaimonsa kuoleman. Kuitenkin... Sieppaajat ovat Ken (Judge Reinhold) ja Sandy Kessler (Helen Slater), jotka haluavat kostaa Samille Sandyn muotisuunnittelun ja Kesslerien säästöjen varastamisen. Barbara vangitaan Kesslerien kellariin, jossa hän osoittautuu hankalaksi amatöörikaappareille. Kun Sam ei useaan otteeseen ilmesty lunnaiden kanssa, vaikka hintaa pudotetaan, käy selväksi, ettei Sam halua vaimoaan takaisin, vaan haluaisi tämän mieluummin kuolleen.Carol, joka on saanut tietää Samin suunnitelmasta tappaa Barbara, aikoo salaa kiristää Samia komean, mutta hölmön poikaystävänsä Earlin (Bill Pullman) avulla. Koska Carol tietää, että Sam aikoo heittää vaimonsa ruumiin yöllä Hollywood Hillsin kukkuloille, hän laittaa Earlin odottamaan videokameran kanssa. Hän kuvaa erehdyksessä prostituoidun ja hänen asiakkaansa tapaamisen, jossa nämä harrastavat äänekästä seksiä auton etupenkillä. Earl, joka kuulee naisen huudot, luulee, että murha tapahtuu hänen edessään. katsomatta nauhaa Carol lähettää nimettömän kopion Samille, joka näkee seksiaktin ja luulee Carolin lähettäneen sen hänelle kiihottavaksi syntymäpäivälahjaksi. Hän kertoo Carolille tekevänsä saman hänelle, jolloin tämä luulee, että Sam aikoo tappaa hänet. Carol lähettää toisen nimettömän kopion poliisipäällikkö Henry Bentonille (William G. Schilling), joka sattuu olemaan prostituoidun asiakas. Benton, joka luulee, että häntä kiristetään, pyytää vaatimuksia. Carol kehottaa häntä pidättämään Sam Stonen vaimonsa murhasta. Benton määrää Samin taloon etsinnän, jossa hän aikoo sijoittaa todisteita, mutta todellisia todisteita löytyykin - pullo kloroformia, jota Sam aikoi käyttää vaimonsa rauhoittamiseen. Löytyy myös kuvia Samista ja Carolista. Kidnappaustutkinta, joka on jo johtanut Kenin jäljille, keskeytetään välittömästi, ja Sam pidätetään. Samia odottaa nyt ikävä mahdollisuus saada vaimonsa takaisin todistaakseen syyttömyytensä.Kun häntä pidetään vankeudessa Kesslerin kellarissa, Barbara alkaa harrastaa liikuntaa lievittääkseen tylsyyttään. Sandy puolittaa, että hän näyttää upealta ja että Barbara näyttää laihtuneen ainakin 20 kiloa. Odottamatta Barbara ystävystyy Sandyn kanssa ja antaa Barbaran käyttää joitakin hänen suunnittelemiaan mekkojaan, jotta hän voisi esitellä uutta vartaloaan. Barbara rakastaa niitä ja tarjoutuu ryhtymään Sandyn kanssa liikemieheksi. Heidän ystävystymisensä aikana Sandy paljastaa, miksi he alun perin kidnappasivat hänet, koska Sam sanoi, että Sandy oli hänen kumppaninsa, kun hän ryösti heidät. Barbara naurahtaa ja sanoo, ettei hän koskaan ollutkaan ja että Sam lähinnä "siirsi vastuun". Hänen järkytyksekseen Sandy kertoo, ettei Sam maksaisi heidän lunnasvaatimustaan. Vaikka se ei ollutkaan suuri ongelma, hän kertoo Barbaralle, että Sam valitti ja he jopa yrittivät alentaa hintaa. Hän itkee ja toteaa: "K-Mart on kidnapannut minut!" Barbara saa luvan lähteä, mutta palaa myöhemmin Kesslerin asunnolle heti, kun hän saa sanomalehdestä tietää Samin rakastajattaresta; Barbara tajuaa nyt, että Sam halusi hänet hengiltä. Barbaran ja Kesslerien tietämättä heidän kotiinsa oli juuri astunut pahamaineinen paikallinen sarjamurhaaja, Makuuhuonemurhaaja, joka otti Barbaran ja Kenin vastaan, koska he muistuttivat häntä paljon vihatuista vanhemmistaan. Sarjamurhaaja päätyy Kenin kimppuun, mutta hän sen sijaan putoaa kellarin portaita alas ja kuolee.Barbara, Ken ja Sandy laittavat nyt kostosuunnitelman liikkeelle Samia vastaan. Todistaakseen epätoivoisesti vaimonsa olevan elossa Sam tarjoutuu maksamaan lunnaat heti, kun Ken soittaa hänelle uudelleen. Barbaran sisäpiirin tietämyksen avulla Samin taloudesta he ovat nostaneet lunnaiden määrän niin suureksi, että se vastaa Samin koko nettovarallisuutta: yli kaksi miljoonaa dollaria. Sam on raivoissaan, mutta hänellä ei ole vaihtoehtoja. Hän nostaa rahat, mutta pyytää poliisia tarkkailemaan luovutuspaikkaa. Carol näkee lopulta videonauhan videovuokraamossa, mutta laittaa kuvan tietämättään kaupan jokaiseen televisioon, ja poliisipäällikkö tunnistaa vaimonsa. Carol tajuaa nyt, että Barbara todella kidnapattiin. Carol saa tietää lunnaiden luovutuksen ajan ja paikan. sam odottaa salkussaan elämänsä säästöt käteisenä. Ken saapuu naamioituneena hakemaan rahat, mutta yhtäkkiä paikalle ilmestyy lukuisia piilopoliiseja. Sam antaa salkun Kenille, mutta Earl saapuu paikalle aseen kanssa aikomuksenaan ryöstää Sam. Sen sijaan hän yrittää ryöstää Kenin (jolla on salkku kädessään). Sekaannuksen seurauksena poliisi ottaa Earlin kiinni, Ken ottaa salkun ja ajaa kohti rantakatua, ja monet poliisiautot seuraavat häntä. Hän ajaa Santa Monican laiturin päähän ja lopulta sieltä pois lunnasrahat mukanaan. Poliisi tutkii veden ja nostaa esiin auton, jonka sisällä on makuuhuoneen murhaajan ruumis (Kenin vaatteisiin ja valeasuun pukeutuneena). Merestä saadaan talteen vain muutama tuhat dollaria rahaa. vaikka Sam on menettänyt kaikki rahansa, hän pitää kiinni toivosta, että Barbara on nyt varmasti tapettu. Sieppaajien mukaan, jos jokin menisi pieleen, he tappaisivat hänet, ja hän perisi hänen 15 miljoonan dollarin omaisuutensa. Mutta Barbara ilmestyy paikalle ja valehtelee poliisille, että hänen sieppaajansa (sarjamurhaaja) oli skitsofreenikko, joka uskoi, että hänellä oli rikoskumppani, ja siksi hän pystyi pakenemaan heti, kun mies lähti. Poliisi poistuu tyytyväisenä. Sam puolestaan hämmästelee, miten upealta Barbara näyttää laihtuneena. Kun he syleilevät toisiaan, Sam hakkaa hänet kostoksi kaikesta, mitä hän on tehnyt ja jättänyt tekemättä hänen sieppauksensa aikana (samalla kun tapauksesta vastaavat etsivät huomauttivat siitä, kuinka paljon Sam ja Barbara näyttävät rakastavan toisiaan, tietämättä, että heidän takanaan tapahtuu pahoinpitely), ja työntää hänet veteen. Läheisellä rannalla Ken nousee vedestä sukellusvarusteissa, salkku lunnasrahojen kanssa. Sandy juoksee syleilemään häntä. Barbara liittyy heidän seuraansa, ja he kävelevät rannalla onnellisina yhdessä.</w:t>
      </w:r>
    </w:p>
    <w:p>
      <w:r>
        <w:rPr>
          <w:b/>
        </w:rPr>
        <w:t xml:space="preserve">Tulos</w:t>
      </w:r>
    </w:p>
    <w:p>
      <w:r>
        <w:t xml:space="preserve">Kuka halusi Barbaran kuolevan?</w:t>
      </w:r>
    </w:p>
    <w:p>
      <w:r>
        <w:rPr>
          <w:b/>
        </w:rPr>
        <w:t xml:space="preserve">Esimerkki 2.18</w:t>
      </w:r>
    </w:p>
    <w:p>
      <w:r>
        <w:t xml:space="preserve">Seymour Krelborn (Rick Moranis) ja hänen kollegansa Audrey (Ellen Greene) työskentelevät Mushnik's Flower Shopissa, ja he valittavat, etteivät voi paeta New Yorkin slummeja, sillä he asuvat "Skid Row" -nimisellä alueella. Asiakkaiden puutteesta kärsivä herra Mushnik (Vincent Gardenia) kehottaa sulkemaan liikkeen, mutta Audrey ehdottaa, että näytteille asetettaisiin epätavallinen kasvi, jonka Seymour omistaa. Seymour houkuttelee heti asiakkaita ja selittää ostaneensa kasvin, jota hän kutsuu nimellä "Audrey II", kiinalaisesta kukkakaupasta auringonpimennyksen aikana. Kasvi houkuttelee asiakkaita Mushnikin kauppaan, mutta pian se alkaa kuolla, mikä huolestuttaa Seymouria. Hän pistää vahingossa sormeensa ja saa selville, että Audrey II tarvitsee ihmisverta kukoistukseensa.Audrey II jatkaa nopeaa kasvuaan, ja Seymourista tulee paikallinen julkkis. Seymour yrittää pian pyytää Audreya ulos, mutta Audrey kieltäytyy, koska hänellä on treffit sadistisen ja ilkeämielisen hammaslääkäripoikaystävänsä Orin Scrivellon (Steve Martin) kanssa. Tästä huolimatta Audrey on kiinnostunut Seymourista ja haaveilee naimisiinmenosta ja Skid Row'sta pakenemisesta. Seymourin lopetettua toimintansa Audrey II (Levi Stubbs) alkaa puhua Seymourille ja vaatii enemmän verta kuin Seymour voi antaa. Kasvi ehdottaa Seymourille jonkun murhaamista vastineeksi maineesta ja omaisuudesta: Seymour kieltäytyy aluksi, mutta suostuu todistettuaan Orinin hakkaavan Audreyn. Kun Orin oli hoitanut potilaansa Arthur Dentonin (Bill Murray), joka pyysi "pitkää, hidasta juurihoitoa", Seymour varaa tapaamisen Orinin kanssa ja aseistaa itsensä revolverilla: hän ei kuitenkaan saa itseään käyttämään sitä. Orin, joka väärinkäyttää typpioksiduulista, pukee päälleen eräänlaisen venturinaamarin saadakseen jatkuvaa kaasuvirtaa. Kun Orin rikkoo vahingossa imuventtiilin eikä pysty poistamaan maskia, hän anelee Seymourilta apua maskin poistamisessa, kun Seymour vain seisoo siinä. Kun Orin kysyy Seymourilta, mitä tämä on koskaan tehnyt hänelle, Seymour vastaa kylmästi: "Ei mitään, vaan sen, mitä sinä teit hänelle". Orin kuolee tukehtumiseen ja Seymour raahaa hänen ruumiinsa takaisin Audrey II:een. Paloitellessaan ruumista kasvia varten Seymour joutuu tietämättään Mushnikin todistajaksi, joka pakenee peloissaan. syöttämällä Orinin osat Audrey II:lle, Seymour huomaa poliisin tutkivan Orinin katoamista. Audrey, joka tuntee syyllisyyttä siitä, että on toivonut Orinin katoavan, saa lohdutusta Seymourilta, ja he tunnustavat tunteensa toisiaan kohtaan. Samana iltana Mushnik kohtaa Seymourin näkemästään ja on valmis tekemään hänestä rikosilmoituksen poliisille Orinin murhasta, mutta sitten Mushnik muuttaa mielensä ja kertoo Seymourille, että välttääkseen poliisin pidätyksen hän antaisi Seymourille 30-40 vuoden loman ja että Mushnik huolehtisi Audrey II:sta Seymourin sijasta, Seymour selättää Mushnikin kasvia kohti antaessaan vääriä vihjeitä kasvista ja kasvi syö Mushnikin.Laajasta menestyksestä huolimatta Seymour on huolissaan Audrey II:n kasvusta ja epävakaasta ruokahalusta. Seymourille tarjotaan rahaa ja sopimusta kasvitieteen tv-ohjelmasta, ja hän suunnittelee pakenevansa Audreyn kanssa Skid Row'sta rahojen avulla, jolloin kasvi jää nälkään. Kun Audrey hyväksyy Seymourin kosinnan, Audrey II saa Seymourin kiinni lähdöstä ja vaatii uutta ateriaa: Seymour suostuu, mutta vaatii lihaa lihakaupasta. Seymourin ollessa poissa kasvi soittaa Audreylle, houkuttelee hänet kauppaan ja yrittää sitten syödä hänet. Seymour palaa ajoissa pelastamaan Audreyn ja pakenee kaupasta Audreyn kanssa. Seymour selittää, että hän ruokki kasvia menestyäkseen ja voittaakseen Audreyn sydämen, ja saa selville, että Audrey on aina pitänyt hänestä. Kasvitieteellisen yrityksen johtaja Patrick Martin (James Belushi) lähestyy Seymouria, ja hänelle tarjotaan sopimusta Audrey II:n kasvattamisesta ja taimien myynnistä maailmanlaajuisesti. Sitten Seymour tajuaa, että hänen on tuhottava Audrey II ja kasvin suunnitelmat maailman herruudesta.Kohdatessaan Audrey II:n Seymour saa selville, että kasvi on todellisuudessa avaruusolento. Audrey II vangitsee Seymourin ja romahduttaa kaupan yrittäen tappaa hänet. Romun alle jäänyt Seymour tarttuu paljaaseen sähkökaapeliin ja ampuu Audrey II:n sähköllä, jolloin tämä räjähtää. Seymour poistuu tuhoutuneesta kaupasta ja tapaa Audreyn turvallisesti. He menevät naimisiin ja muuttavat esikaupunkiin: kun he saapuvat uuteen kotiinsa, joka on Audreyn päiväunissa nähty, hymyilevä Audrey II:n nupu näkyy etupihan kukkien seassa.Alkuperäinen loppu[muokkaa]Tuotannon aikana ohjaaja Oz kuvasi 23-minuuttisen loppuratkaisun, joka perustui off-Broadway-musikaalin loppuratkaisuun. Kuitenkin sen jälkeen, kun ennakkonäytösten yleisö ei reagoinut siihen myönteisesti, loppu jouduttiin kirjoittamaan uudelleen ja kuvaamaan uudelleen teatterilevitystä varten "onnellisempi loppu."[3]Alkuperäisessä lopussa Audrey saa puhelun Audrey II:lta ja menee kauppaan. Audrey II kertoo hänelle, että se tarvitsee juotavaa, käskee häntä sitten liittymään Orinin ja Mushnikin seuraan tehtaan sisälle ja yrittää syödä hänet. Seymour tulee sisään ja pelastaa Audreyn, mutta tämä loukkaantuu kuolettavasti. Kuollessaan Audrey kertoo, mitä kasvi sanoi Orinista ja Mushnikista, ja sitten Seymour tunnustaa syöttäneensä heidät kasville. Audrey pyytää Seymouria syöttämään hänetkin kasville, jotta se jäisi henkiin ja Seymour voisi ansaita ansaitsemansa menestyksen. Täytettyään tämän viimeisen toiveen hän yrittää itsemurhaa hyppäämällä rakennuksen katolta, mutta Patrick Martin (Paul Dooley) pysäyttää hänet. Martin tarjoutuu lisäämään ja myymään Audrey II -kasveja ja on jo kasvattanut pienemmän Audrey II:n yhdestä aiemmin keräämästään leikkeestä. Hän myös varoittaa Seymouria, että hänen suostumustaan ei tarvita, koska kasvit ovat julkista omaisuutta. Kun Seymour tajuaa Audrey II:n suunnittelevan maailmanherruutta, hän kiipeää katolta alas päättäen tuhota kasvin. Palatessaan kauppaan hän kohtaa Audrey II:n ja yrittää tappaa hänet, mutta Audrey II repii kaupan alas, kalastaa hänet raunioista ja syö hänet elävältä. Tämän jälkeen kasvi sylkee Seymourin silmälasit pois ja nauraa voitokkaasti. 3 kuorotyttöä ilmestyy suuren Amerikan lipun eteen ja kertoo, kuinka vaikka Audrey II:n nupuista tuli maailmanlaajuinen kulutushulluus, nupuista kasvoi hirviömäisten kasvien armeija, joka alkaa vallata maapalloa. 4 Jättimäiset Audrey II -kasvit näytetään tuhoamassa kaupunkeja, kaatamassa rakennuksia sekä syömässä ihmisiä. Loppukuvassa nähdään Yhdysvaltain armeija, joka yrittää taistella nuppuja vastaan niiden noustessa Vapaudenpatsaalle.</w:t>
      </w:r>
    </w:p>
    <w:p>
      <w:r>
        <w:rPr>
          <w:b/>
        </w:rPr>
        <w:t xml:space="preserve">Tulos</w:t>
      </w:r>
    </w:p>
    <w:p>
      <w:r>
        <w:t xml:space="preserve">Mitä Audrey II yritti tehdä Audreylle?</w:t>
      </w:r>
    </w:p>
    <w:p>
      <w:r>
        <w:rPr>
          <w:b/>
        </w:rPr>
        <w:t xml:space="preserve">Esimerkki 2.19</w:t>
      </w:r>
    </w:p>
    <w:p>
      <w:r>
        <w:t xml:space="preserve">Naismerirosvo Morgan Adams (Geena Davis) ja hänen oppinut orjansa William Shaw (Matthew Modine) etsivät aarrekartan kolmea osaa. Aarre on piilotettu salaperäiselle Cutthroat Islandille. Valitettavasti viimeinen osa on tytön ilkeän sedän, Douglas ("Dawg") Brownin (Frank Langella) hallussa. Hänen miehistönsä suhtautuu epäilevästi hänen johtamiskykyihinsä, joten hänen on saatava tehtävä päätökseen ennen kuin he kapinoivat häntä vastaan. Tehtävää vaikeuttavat Jamaikan kuninkaallisen laivaston pyrkimykset itsekkään kuvernööri Ainsleen (Patrick Malahide) johdolla lopettaa hänen merirosvo-uransa. Morgan lähtee laivallaan Morning Starilla matkalle Cutthroat Islandille.</w:t>
      </w:r>
    </w:p>
    <w:p>
      <w:r>
        <w:rPr>
          <w:b/>
        </w:rPr>
        <w:t xml:space="preserve">Tulos</w:t>
      </w:r>
    </w:p>
    <w:p>
      <w:r>
        <w:t xml:space="preserve">Mihin aarre on piilotettu?</w:t>
      </w:r>
    </w:p>
    <w:p>
      <w:r>
        <w:rPr>
          <w:b/>
        </w:rPr>
        <w:t xml:space="preserve">Esimerkki 2.20</w:t>
      </w:r>
    </w:p>
    <w:p>
      <w:r>
        <w:t xml:space="preserve">Joulukuun puolivälissä 1944 sotamies Jim Layton (Marshall Thompson) ja hänen kaverinsa sotamies William J. Hooper (Scotty Beckett) ovat tuoreita vaihtomiehiä, jotka on määrätty eri komppanioihin 101. ilmavoimien divisioonan 327. laskuvarjohyppääjäjalkaväkirykmenttiin. Uutena tulokkaana Layton saa kylmän vastaanoton joukkueeltaan. Sotamies Holley (Van Johnson) palaa komppaniaan toipumalla Alankomaissa käydyissä taisteluissa saamastaan haavasta, ja sen sijaan, että joukko lähtisi lomalle Pariisiin, se kuljetetaan takaisin rintamalle auttamaan saksalaisten yllättävän läpimurron pysäyttämisessä Ardenneilla. He pysähtyvät sinä yönä Bastognen kaupunkiin. Joukkue majoittuu yöksi paikallisen nuoren naisen, Denisen (Denise Darcel), asuntoon, jonka kanssa Holley toivoo ystävystyvänsä. Denise kertoo Jarvessille (John Hodiak) huolehtivansa kahdesta orvoksi jääneestä ranskalaistytöstä. Myöhemmin Jarvess menee vartioimaan kylään, jossa hän törmää joukkoon taistelusta väsyneitä sotilaita. Sotilaat ilmoittavat Jarvessille, että he ovat tekemässä "strategista vetäytymistä". Seuraavana aamuna miehet käsketään kersantti Kinnien (James Whitmore) johdolla kaivautumaan kaupungin laitamille. Juuri kun he ovat melkein valmiita, heidät käsketään uuteen paikkaan ja heidän on kaivautuminen aloitettava uudelleen. holley, Layton ja Kippton (Douglas Fowley) ovat sinä yönä vartiossa tiesululla. Amerikkalaisiksi sotilaiksi naamioitunut saksalaissotilaiden partio tunkeutuu heidän asemiinsa ja räjäyttää myöhemmin läheisen sillan. Aamulla ryhmä herää kovaan talvimyrskyyn. Roderigues (Ricardo Montalbén), Los Angelesista kotoisin oleva latino, ilahtuu lumen uutuudesta, mutta hänen jalkaväkikaverinsa Pop Stazak (George Murphy), joka odottaa "riippuvuuspäästöä", jolla hänet lähetetään kotiin, ei ole vaikuttunut. Layton menee tapaamaan ystäväänsä Hooperia, mutta joutuu toteamaan, että tämä oli tapettu tunteja aiemmin eikä kukaan hänen komppaniassaan tiennyt hänen nimeään. kinnie ilmoittaa joukolle soluttautumisesta ja lähettää partion - Holleyn, Roderiguesin ja Jarvessin - liikkumaan metsän läpi. Juuri ennen kuin he lähtevät liikkeelle, saksalainen tykistö ampuu joukkueen, jolloin Bettis (Richard Jaeckel) joutuu paniikkiin ja karkaa. Sulkutulen aikana Layton muistuttaa ryhmänjohtajalleen, kersantti Wolowiczille (Bruce Cowling), hänen nimeään ja huomaa ensimmäistä kertaa, että hänet on hyväksytty osaksi ryhmää. Holleyn partio joutuu lyhyeen kahakkaan soluttautujien kanssa. Roderigues haavoittuu vihollisen panssarivaunun konekivääritulesta. Hän ei pysty kävelemään, joten Holley kätkee hänet kiireesti lumeen hautautuneen, toimintakyvyttömän jeepin alle ja lupaa palata hakemaan hänet. Valitettavasti Roderigues on kuollut, kun he ehtivät palata hänen luokseen, koska hän on altistunut luonnonilmiöille (jäätynyt kuoliaaksi).Wolowicz, joka on haavoittunut kranaattitulesta, ja sairas kersantti Standiferd (Don Taylor) lähetetään takaisin kenttäsairaalaan. Pian tämän jälkeen Doc (Thomas E. Breen) ilmoittaa 3. joukkueelle, että kenttäsairaala on vallattu. Holley nimitetään uudeksi ryhmänjohtajaksi ja hänen parikseen tulee Layton, kun taas Pop Stazak saa parikseen Hansanin (Herbert Anderson). Kun Popin kotiutus tulee, he saavat Kipptonilta tietää, että 101. divisioona on saarrettu, mikä pakottaa Popin jäämään miesten kanssa. 3. joukkue joutuu aamunkoitteessa yhä uudelleen liikkeelle. 3. joukkueeseen hyökätään aamunkoitteessa. Garby (James Arness) saa surmansa konekiväärin tulituksessa. Hansan osoittaa rohkeutta ryömiessään ulos koppakuopastaan ja ampumalla ensimmäisenä saksalaisia kohti. Juuri kun näyttää siltä, että joukkue jää jalkoihin, Hansan haavoittuu ja Holley menettää hermonsa ja pakenee. Layton seuraa Holleya. Holley häpeää pelkuruuttaan ja johtaa sivusta tulevaa vastahyökkäystä, joka kukistaa saksalaisten hyökkäyksen. Joukkueen johtaja, luutnantti Teiss (Brett King), ilmoittaa suosittelevansa Hansania hopeatähden saajaksi. Jarvessin jalkaväkitoveri, maalaispoika Abner Spudler (Jerome Courtland), saa surmansa yrittäessään pukea märkiä saappaita jalkaansa." Saatuaan Hansonin apuasemalle joukkue törmää Bettisiin, joka on K.P.-tehtävissä takapuolella ja antaa heille lämpimän aterian. Holley huomaa, että Layton on nopea oppimaan, ja löytää hänet Denisen viihdyttämänä. Myöhemmin vartiotehtävissä he kohtaavat saksalaisten joukon, joka on tullut aselevon alla tarjoamaan prikaatikenraali McAuliffelle (Ian MacDonald) antautumisehtoja, jolloin tämä vastaa hämmentyneille saksalaisille kuuluisasti "Nuts!" Katkerassa, sumuisessa säässä joukko-osastolla on pulaa tarvikkeista â huoltokuljetuslentokoneet ovat maassa. Useat miehet osallistuvat kappalaisen (Leon Ames) pitämiin improvisoituihin jouluhartauksiin ulkona. Samana yönä Luftwaffe pommittaa Bastognea. Denise kuolee. Bettis, jota hidastaa pelko palata linjoille, kuolee romahtavassa talossa. "Kävelevät haavoittuneet", mukaan lukien Hansan ja ystävystynyt kersantti (George Chandler), kutsutaan takaisin palvelukseen puolustamaan kaupunkia viimeistä kertaa.Kun joukkueen ammukset ovat vähissä, sää selkenee, jolloin liittoutuneiden hävittäjät hyökkäävät saksalaisia vastaan ja C-47-kuljetuskoneet pudottavat tarvikkeita, minkä ansiosta 101. divisioona voi pitää asemansa. Sen jälkeen, kun piiritys on purettu, Kinnie johdattaa joukkueen eloonjääneet kohti takaosaa ansaittua lepoa varten. Kun he lähtevät liikkeelle, he näkevät puhtaiden, hyvin varustettujen sotilaiden muodostaman avustuskolonnan marssivan kohti Bastognea. Kinnie alkaa huutaa "Jody-kadenssia", ja veteraanit ryhdistäytyvät ja laulavat sitä ylpeinä ohittaessaan muut sotilaat.</w:t>
      </w:r>
    </w:p>
    <w:p>
      <w:r>
        <w:rPr>
          <w:b/>
        </w:rPr>
        <w:t xml:space="preserve">Tulos</w:t>
      </w:r>
    </w:p>
    <w:p>
      <w:r>
        <w:t xml:space="preserve">Kuka ampuu ensimmäisenä saksalaisia?</w:t>
      </w:r>
    </w:p>
    <w:p>
      <w:r>
        <w:rPr>
          <w:b/>
        </w:rPr>
        <w:t xml:space="preserve">Esimerkki 2.21</w:t>
      </w:r>
    </w:p>
    <w:p>
      <w:r>
        <w:t xml:space="preserve">Kun toimittaja Campbell Babbitt (Steve Coogan) saapuu tammikuussa 1986 New Hampshiren Concordiin raportoimaan kotikaupungin hulinasta, joka liittyy lähestyvään avaruussukkula Challengerin laukaisuun, jossa Concordin opettaja Christa McAuliffe on mukana, hän päättää soittaa vanhalle opiskelukaverilleen, mutta saa selville ilmeisen itsemurhan. Babbitt, jolla on omat eettiset ongelmansa, kääntyy ystävänsä lukiolaisoppilaiden puoleen toivoen löytävänsä laulamattoman sankaritarinan opettajasta, joka teki pysyvän vaikutuksen koulun sosiaalisiin hylkiöihin. Sen sijaan hän löytää joukon häiriintyneitä oppilaita, hylkiöitä, joita johtavat narsistinen viettelijätär (Hilary Duff), tukahdutettu tirkistelijä (Josh Peck) ja juonitteleva raskaana oleva teini (Olivia Thirlby). Roolit vähitellen vaihtuvat, ja Babbitt huomaa pian oppivansa tältä epätavalliselta lapsiryhmältä[5].</w:t>
      </w:r>
    </w:p>
    <w:p>
      <w:r>
        <w:rPr>
          <w:b/>
        </w:rPr>
        <w:t xml:space="preserve">Tulos</w:t>
      </w:r>
    </w:p>
    <w:p>
      <w:r>
        <w:t xml:space="preserve">Kuka näyttelee elokuvassa raskaana olevaa teiniä?</w:t>
      </w:r>
    </w:p>
    <w:p>
      <w:r>
        <w:rPr>
          <w:b/>
        </w:rPr>
        <w:t xml:space="preserve">Esimerkki 2.22</w:t>
      </w:r>
    </w:p>
    <w:p>
      <w:r>
        <w:t xml:space="preserve">Sophie ja Daneel, molemmat kolmekymppisiä, ovat läheinen ja intohimoinen pariskunta, joka asuu Pariisissa. Sophie aloittaa yllätysmatkan Bulgariaan. Daneel nimenomaan kieltäytyy lähtemästä, mutta Sophie vaatii ja saa hänet lopulta suostuteltua lähtemään. Kun he saapuvat, Sophie saa tietää, että Daneel on syntynyt siellä... Muutaman ruuhkaisilla rannoilla vietetyn tunnin jälkeen Daneel johdattaa Sophien Mustaanmereen eksyneelle, lähes hylätylle saarelle. Sinne päästyään Daneel löytää Sophien matkatavaroista raskaustestit. Kuumuus ja muutamat oudot asukkaat muuttavat pian heidän omaa käyttäytymistään, ja saari paljastaa hitaasti salatut pelot, jotka kyseenalaistavat heidän rakkautensa. Selvitäkseen kaikesta heidän on hypättävä tuntemattomaan...</w:t>
      </w:r>
    </w:p>
    <w:p>
      <w:r>
        <w:rPr>
          <w:b/>
        </w:rPr>
        <w:t xml:space="preserve">Tulos</w:t>
      </w:r>
    </w:p>
    <w:p>
      <w:r>
        <w:t xml:space="preserve">Mitä Sophie sai selville?</w:t>
      </w:r>
    </w:p>
    <w:p>
      <w:r>
        <w:rPr>
          <w:b/>
        </w:rPr>
        <w:t xml:space="preserve">Esimerkki 2.23</w:t>
      </w:r>
    </w:p>
    <w:p>
      <w:r>
        <w:t xml:space="preserve">Noah ja Emma Wilder ovat nuoret sisarukset (Chris O'Neil ja Rhiannon Leigh Wryn), jotka löytävät salaperäisen laatikon perheen rantaretkellä. Laatikossa olevat esineet osoittavat pian, että niillä on (ja antavat) kykyjä nuorille, ja heidän vanhempansa (Joely Richardson ja Timothy Hutton) alkavat vähitellen huolestua. He eivät ole ainoita, jotka huomaavat nämä muutokset. Noahin luonnontieteiden opettaja (Rainn Wilson) sekä hänen tiibetiläisbuddhalainen morsiamensa (Kathryn Hahn) sekaantuvat asiaan, samoin kuin hallituksen joukot Nathaniel Broadmanin (Michael Clarke Duncan) johdolla. flashbackina esitetty The Last Mimzy on tarina kaukaisen tulevaisuuden asukkaiden yrityksestä torjua katastrofaalinen ekologinen katastrofi, joka on tuhonnut heidän maailmansa. Leluiksi naamioituneet huipputeknologiset laitteet lähetetään ajassa taaksepäin Noahin ja Emman käsiin, kahden lapsen, jotka asuvat vanhempiensa Jo:n (Joely Richardson) ja Davidin (Timothy Hutton) kanssa 2000-luvun alun Seattlessa. "Lelut" ovat Emmalle ja Noahille suurimmaksi osaksi käsittämättömiä, lukuun ottamatta Mimzy-nimistä pehmopupua. Lapset aistivat laitteiden outouden ja pitävät löydönsä aluksi salassa vanhemmiltaan. vuorovaikutus laitteiden kanssa saa lapset kehittämään lisääntynyttä älykkyyttä ja psyykkisiä kykyjä, kuten esineiden teleportaatiota, telepatiaa, leijumista, telekinesiaa ja kykyä kommunikoida niveljalkaisten kanssa. Emma kiintyy emotionaalisesti Mimzyyn, josta hän oppii, miten laitteita käytetään edelleen. Lasten epätavalliset kyvyt ja Emman pakkomielteinen kiintymys Mimzyyn hälyttävät pian heidän vanhempansa ja koulun opettajat laitteista; myöhemmin lelujen aiheuttama sähkökatkos koko Tyynenmeren luoteisosassa hälyttää myös FBI:n heidän toiminnastaan. Perhettä kuulustellaan, ja paljastuu, että Mimzy on itse asiassa kehittynyt keinoelämän muoto, joka hyödyntää Intel Corporationin luomaa nanoteknologiaa. Mimzy on tuonut viestin ihmiskunnan tulevaisuudesta, jonka Emma selittää tarkoittavan, että saastuminen on turmellut ihmiskunnan DNA:n. Menneisyyteen on lähetetty monia Mimzyn kaltaisia kaneja, mutta yksikään ei ole onnistunut palaamaan; Mimzy on viimeinen jäljellä oleva. Mimzy selittää lapsille, että heidän on käytettävä leluja aikakoneena palauttaakseen hänet tulevaisuuteen turmeltumattomalla 2000-luvun DNA:lla, jolla tulevaisuuden ihmiset voivat korjata ekologisten ongelmien aiheuttamat DNA:nsa vauriot.Huolimatta epäuskoisen FBI:n yrityksistä estää heitä, Noah ja Emma käyttävät psyykkisiä kykyjään paetakseen Mimzy ja muut esineet mukanaan ja pystyvät aktivoimaan aikaportaalin, jonka avulla Mimzy voi palata tulevaisuuteen. Onneksi Mimzy kantaa mukanaan Emman kyyneltä, mikä antaa katastrofin estämiseksi tarvittavan puhtaan DNA:n. Uudessa tulevaisuudessa Emmaa kunnioitetaan kaikkien nykyisten sukupolvien "äitinä", ja lapsilla on samat psyykkiset lahjat, jotka Emma oli kehittänyt. Maailmasta on tullut kauniimpi paikka, jossa ihmiskunnan oletetaan integroituneen paremmin luonnon ekosysteemeihin.</w:t>
      </w:r>
    </w:p>
    <w:p>
      <w:r>
        <w:rPr>
          <w:b/>
        </w:rPr>
        <w:t xml:space="preserve">Tulos</w:t>
      </w:r>
    </w:p>
    <w:p>
      <w:r>
        <w:t xml:space="preserve">Miten Nooa ja Emma ovat sukua toisilleen?</w:t>
      </w:r>
    </w:p>
    <w:p>
      <w:r>
        <w:rPr>
          <w:b/>
        </w:rPr>
        <w:t xml:space="preserve">Esimerkki 2.24</w:t>
      </w:r>
    </w:p>
    <w:p>
      <w:r>
        <w:t xml:space="preserve">Vääristynyt teinityttö vierailee ravintolassa ja saa ympäröivien ihmisten huomion. Hän alkaa itkeä ja takauma alkaa. Ravi joutuu lukiossa kahden urheilijan, Bradleyn ja Bernardin, kiusaamaksi. Kolme suosittua tyttöä, Heather, Bridget ja Kelli, pilkkaavat ja pahoinpitelevät gootti Emilyä. Dane, toinen hylkiö, omistaa metsässä vanhan, syrjäisen talon, jonka hän on perinyt edesmenneeltä sedältään.Kurtis, suosittu oppilas ja pyrkivä näyttelijä, kutsuu koulukavereitaan videokuvaukseen. Kuvauksissa Bradley ja Bernard loukkaavat Ravia pesuhuoneessa ja rikkovat hänen kameransa. Dane kompastuu sisään, ja Bradley pelottelee häntä ja paljastaa, että hän on myös kiusannut Danea. Seuraavana päivänä koulussa Kurtis, joka on saanut tietää tapahtuneesta, asettaa Bradleyn vastakkain. syrjäytyneet Emily, Jack, Ravi sekä Andy ja Dane päättävät kostaa kiusaajille ja lähettää viestin yhteisölle. Heidän inspiraationsa ovat muun muassa kauhuelokuvat ja luokkatunnit vanhojen kulttuurien tappavista kemikaaleista ja kidutusmenetelmistä. He aikovat säästää Kurtisin, koska hän ei kohtele heitä kaltoin. He valmistelevat naamiaisjuhlia Danen eristäytyneessä talossa ja kutsuvat kiusaajat paikalle. He valmistelevat kameroita, juhlatarvikkeita ja aseita. Juhlissa he pitsittävät boolimaljan huumeella, joka saa kaikki siitä juovat menettämään tajuntansa. He näkevät Kurtisin joukossa, mutta jatkavat silti suunnitelmaa.Kun suositut teinit heräävät, he huomaavat olevansa kahlittuina yhteen. Sen jälkeen hylkiöt ilmoittavat aikovansa saada suositut teinit kärsimään kuolemaa pahemman kohtalon kostoksi niistä vuosista, jotka he ovat kärsineet kiusaamisesta. Ensimmäisessä väkivallanteossaan Jack haavoittaa kovaäänistä teiniä Milesia karjalaukauksilla kasvoihin ja polveen. Eräs poika, Tommy, pakenee hakemaan apua, mutta astuu metsässä karhunloukkuun. Kolme poikaa, lempinimeltään "kolmoset", jotka auttavat hylkiöitä, ottavat hänet kiinni ja tuovat hänet takaisin taloon. huumeella liikuntakyvyttömäksi tehty ja mykistetty Bernard joutuu sitten Emilyn kiduttamaksi neuloilla. Ravi antaa salaa Kurtisille avaimen, ja tämä pakenee. Kostopakkomielteinen Dane puukottaa ja tappaa Ravin. Kidutus jatkuu, kun Emily levittää syövyttävää ainetta Heatherin kasvoille. Bridget pyytää Emilylta anteeksi, Heather käskee häntä leikkaamaan Bradleyn sormet irti säästääkseen itsensä. Hän ei pysty tekemään sitä. Kun tarjous annetaan Bradleylle, hän suostuu ja katkaisee kaksi Bridgetin sormea. Sen jälkeen Emily levittää yhdistettä puoleen Bridgetin kasvoista.Kurtis kohtaa apulaissheriffi Henesseyn ja pyytää apua, mutta Tripletit ampuu apulaissheriffin. Kurtis pakenee naapuritaloon ja kertoo omistajalle Parkerille, iäkkäälle entiselle sotilaalle, Danen talon tapahtumista. Parker lähtee tutkimaan asiaa ja jää ansaan, joka haavoittaa hänen jalkansa vakavasti. Vammoista huolimatta hän onnistuu tappamaan kaksi kolmikosta. yhä psykoottisemmaksi käyvä Dane pilkkaa Bradleytä, joka yrittää pyytää anteeksi. Dane jättää hänet huomiotta ja katkaisee hänen selkäytimensä veitsellä halvaannuttaen hänet vyötäröstä alaspäin. Kurtis, joka on soittanut poliisille, palaa Danen talolle. Hän pelastaa Riggs-nimisen pojan, jonka kieli on leikattu irti. Andy hyökkää hänen kimppuunsa, ja Kurtis tappaa Andyn. Tämän jälkeen Dane ampuu Kurtisia käteen. Ennen kuin hän ehtii tappaa Kurtisin, Emily ampuu hänet. Emily sanoo viimeiset sanansa Kelille, minkä jälkeen Jack ampuu hänet kuoliaaksi. Kun poliisit ryntäävät sisään, Jack kääntää aseen itseään vastaan ja sanoo poliiseille: "Meitä on enemmänkin", ja vetää sitten liipaisimesta." Seuraavana päivänä uutistoimittaja kertoo, kuinka suositut lapset siepattiin ja kidutettiin ilman syytä. Kelli, joka on vahingoittumaton mutta tapahtumista traumatisoitunut, tekee itsemurhan. Koulussa Kurtis vaihtaa katsekontaktia jäljelle jääneen Tripletin kanssa. Loppukohtaus paljastaa, että Bridget on elokuvan alussa esiintynyt epämuodostunut tyttö. tosiasioihin liittyvät viittaukset[muokkaa]Elokuvalla on yhtäläisyyksiä kahden Utahissa asuvan teini-ikäisen vuonna 2009 tekemään todelliseen suunnitelmaan siepata urheilijoina ja kiusaajina pidettyjä lukion luokkatovereitaan ja murhata heidät hitaalla kidutuksella samalla, kun he videokuvattavat tapahtumat. Kuten elokuvassa, toinen Utahin teini-ikäisistä oli Irakista kotoisin oleva maahanmuuttaja, jota oli kiusattu ja kiusattu etnisen alkuperänsä vuoksi[2].</w:t>
      </w:r>
    </w:p>
    <w:p>
      <w:r>
        <w:rPr>
          <w:b/>
        </w:rPr>
        <w:t xml:space="preserve">Tulos</w:t>
      </w:r>
    </w:p>
    <w:p>
      <w:r>
        <w:t xml:space="preserve">Kuka katkaisee hänen selkäytimensä veitsellä?</w:t>
      </w:r>
    </w:p>
    <w:p>
      <w:r>
        <w:rPr>
          <w:b/>
        </w:rPr>
        <w:t xml:space="preserve">Esimerkki 2.25</w:t>
      </w:r>
    </w:p>
    <w:p>
      <w:r>
        <w:t xml:space="preserve">Elokuva kertoo kuudesta kuukaudesta viiden autistisen lapsen ja heidän vanhempiensa elämästä vuosina 2005-06 Los Angelesissa, Kaliforniassa, kun lapset kirjoittavat ja harjoittelevat omaperäistä näyttämöteosta varten.[2] Lapsista Henry Stills on dinosaurusten asiantuntija ja aloitteleva koomikko; Adam Mandela Walden soittaa selloa ja laulaa elokuvassa. Muilla elokuvassa esiintyvillä lapsilla on yksi tai useampi asia, jonka tekemisessä he ovat erinomaisia, jos heille vain annetaan tarvittavaa koulutusta, jotta he voivat kommunikoida ja kehittää näitä taitojaan. useat elokuvassa esiintyvistä vanhemmista ovat tunnettuja omana itsenään. Esimerkiksi Rosanne Katon-Walden oli Playboy-lehden Playmate of the Month syyskuun 1978 numerossa, ja hänen miehensä Richard Walden (Operation USA) on kansainvälisen Operation USA -järjestön toimitusjohtaja, joka sai Nobelin rauhanpalkinnon vuonna 1997 työstään osana kansainvälistä maamiinojen kieltokampanjaa. Amerikkalainen kitaristi ja laulaja/lauluntekijä Stephen Stills on "Stills" maineikkaassa rockyhtyeessä Crosby, Stills &amp;amp; Nash (and Young). He ja muut vanhemmat täydentävät näyttelijäkaartia, joka koostuu tosielämän vanhemmista, jotka kamppailevat kireiden avioliittojensa kanssa samalla kun he käsittelevät autististen lastensa joskus ylivoimaisia tarpeita.</w:t>
      </w:r>
    </w:p>
    <w:p>
      <w:r>
        <w:rPr>
          <w:b/>
        </w:rPr>
        <w:t xml:space="preserve">Tulos</w:t>
      </w:r>
    </w:p>
    <w:p>
      <w:r>
        <w:t xml:space="preserve">Kuka on amerikkalainen kitaristi?</w:t>
      </w:r>
    </w:p>
    <w:p>
      <w:r>
        <w:rPr>
          <w:b/>
        </w:rPr>
        <w:t xml:space="preserve">Esimerkki 2.26</w:t>
      </w:r>
    </w:p>
    <w:p>
      <w:r>
        <w:t xml:space="preserve">Elokuva alkaa, kun Francie "Gidget" Lawrence (Deborah Walley) ja Jeff "Moondoggie" Matthews (James Darren) saavat naulan kantaan, kun he julistavat rakkauttaan toisilleen. Myöhemmin Gidgetin isä Russ (Carl Reiner) ilmoittaa, että he lähtevät lomalle Havaijille. Gidget kieltäytyy lähtemästä ja jättää Jeffin yksin. Gidgetin äiti Dorothy (Jean Donnell) selittää Russille, että Jeff on ainoa, mikä merkitsee Gidgetille. Russ päättää peruuttaa Gidgetin huonevarauksen ja järjestää hänelle majoituksen sukulaisen luona, jotta hän voi olla Jeffin kanssa. Kun Jeff kuitenkin kertoo Gidgetille, että hänen mielestään se on hienoa ja että Gidgetin pitäisi lähteä Havaijille, Gidget antaa miehelle takaisin pinssin, juoksee kotiin ja kertoo vanhemmilleen muuttaneensa mielensä.Matkalla Aloha Stateen lentokoneessa Gidget tapaa Abby Stewartin (Vicki Trickett) ja suositun tanssijan Eddie Hornerin (Michael Callan), joka on matkalla esiintymään hotellin viereiseen teatteri-ravintolaan. He tapaavat myös kolme muuta miestä nimeltä Judge Hamilton (Joby Baker), Larry Neal (Don Edmonds) ja Wally Hodges (Bart Patton). Abby nauttii siitä, että he kaikki ovat samassa hotellissa, mutta Gidget tuskin reagoi. Abby keksii, että Gidget on juuri eronnut, ja pyytää häntä kertomaan tarinan. Gidget tekee niin, mutta liian dramaattisella tavalla. Hän sanoo, että se oli rakkautta ensisilmäyksellä, sitten hän meni liian pitkälle ja "antautui täysin", minkä Abby tulkitsee väärin niin, että "hän meni loppuun asti". Kun lapset seurustelevat, Gidgetin vanhemmat ja Abbyn vanhemmat Monty Eddie Foy Jr. ja Mitzi Peggy Cass nauttivat toistensa seurasta. rannalla Abby leikkii kaikkien poikien tunteilla, mutta näyttää pitävän eniten Eddiestä. Eddie taas löytää kiinnostusta Gidgetistä, joka on edelleen pahalla tuulella. Russ on pahoillaan ja päättää lähettää Jeffille viestin, jossa hän ehdottaa, että tämä tulisi Havaijille yllättämään Gidgetin ja parantamaan tämän oloa. Russ suostuu heti.Samana iltana Abby vierailee Gidgetin luona ja kutsuu hänet syömään hänen, Eddien ja muun jengin kanssa. Gidget kieltäytyy ensin, mutta suostuu sitten, kun hänen äitinsä vakuuttaa hänelle, että hänen pitäisi nauttia olostaan siellä ja pitää hauskaa Abbyn ja poikien kanssa.Ravintolassa Abby on harmissaan siitä, että hän ei voi olla kahden Eddien kanssa, joten hän etsii kaksi muuta tyttöä, Barbara Jo Wellsin (Jan Conaway) ja Dee Dee Watersin (Robin Lory), jotka tulevat heidän seurakseen. Toisessa pöydässä, jossa Gidgetin ja Abbyn vanhemmat ovat, Russ saa sähkeen, jonka mukaan Jeff lähtee ensimmäisellä koneella Havaijille. Gidget saapuu vihdoin pukeutuneena ja liittyy seurueeseen. Kaikki pojat ihastuvat häneen täysin, ja kun tanssimusiikki alkaa, Eddie tarttuu automaattisesti Gidgetin käteen. Myöhemmin samana iltana Abby kertoo Gidgetille, kuinka ärsyyntynyt hän oli siitä, että Gidget teki tällaisen sisääntulon.Seuraavana päivänä näemme Gidgetin surffaamassa, ja hyvin ärsyyntynyt Abby (joka pelkää vettä) katselee sitä rannalta. Kaverit katsovat hämmästyneinä, kun Gidget esittelee surffausliikkeitään, ja Eddie pyytää häntä surffitunneille. Kun Eddie häviää ensimmäisellä yrityksellään, hän ja Gidget juoksevat takaisin rantaan, jossa he suutelevat. Jeff, joka on juuri saapunut mantereelta, näkee tämän ja kävelee pois inhoissaan. Gidget juoksee hänen peräänsä, he riitelevät ja päättävät lopulta lähteä omille teilleen Jeffin uhatessa "aloittaa oman leikkinsä." "Leikki" alkaa samana iltana illallisella, kun Jeff saapuu paikalle Abbyn kanssa (joka ei tiedä, että hän on Gidgetin poikaystävä, sillä Gidget oli tunnistanut hänet vain "Moondoggieksi"). Tästä Gidget yrittää tehdä Jeffin mustasukkaiseksi flirttailemalla Eddien kanssa. Jengi aloittaa keskustelun asioiden kesyttämisestä, jossa Judge ehdottaa Gidgetille, että hänen pitäisi kokeilla vesihiihtoa (joka oli tuolloin todella riskialtista). Seuraavana päivänä lapset kokoontuvat hyppyrimäelle ja yrittävät taivutella Gidgetiä olemaan yrittämättä, mutta hän yrittää kuitenkin. Hän aloittaa hyvin, mutta hypyn aikana hän päästää irti kahvasta ja putoaa veteen. Jeff ja Judge hyppäävät moottoriveneeseen ja pelastavat hänet. Gidget haluaa yhä epätoivoisesti tehdä Jeffin mustasukkaiseksi ja flirttailee Judgen kanssa, joka suostuu lähtemään hänen kanssaan Eddien esitykseen samana iltana... kaikki Jeffin läsnä ollessa... Seuraavana päivänä lapset purjehtivat merellä katamaraanilla. Jeff moittii Gidgetiä ankarasti, koska hän on antanut "pelin" riistäytyä käsistä, mutta Jeff perääntyy, kun Gidget kertoo, ettei hän siedä sellaista moittimista keneltäkään... paitsi aviomieheltään.Samaan aikaan Abby on saanut tarpeekseen Gidgetistä ja päättää tehdä hänestä selvää levittämällä Gidgetistä halpamaisen huhun. Hän vihjaa äidilleen, että Gidget on maannut Eddien ja muiden poikien kanssa, ja järkeilee, että se on puoliksi totta, koska Gidget oli sanonut antautuneensa "täysin tuolle Moondoggie-ihmiselle". Mitzi kertoo tämän Dorothylle, joka ei suostu uskomaan sitä. Vaikka Gidget itse kiistää ajatuksenkin sellaisesta, aikuisten välille syntyy riitaa asiasta. Russ ja Mitzi päätyvät hotellin baariin, jossa he huomaavat olevansa asioista samaa mieltä; he päättävät mennä Mauhana-huoneeseen. Samaan aikaan Monty ja Dorothy (jotka olivat jutelleet hotellihuoneen yläkerrassa) päättävät myös mennä Mauhana Roomiin. tuona iltana järjestettävässä Luaussa Abby on huomion keskipisteenä ja iloinen siitä, varsinkin kun Gidget ei ole paikalla. Eddie päättää lähteä kävelylle ja törmää Gidgetiin. Hän kertoo tälle huhusta ja tunnustaa sitten olevansa rakastunut häneen. Murtunut Gidget sanoo, ettei hän rakasta häntä, mutta he sopivat olevansa ystäviä. Gidget ei kuitenkaan vieläkään jaksa lähteä Luau'hun, koska hän ei tiedä, kuinka pitkälle Abbyn huhu on levinnyt, joten hän lähtee yksin kävelylle rannalle ja kuvittelee itsensä siveettömäksi ja raskaana olevaksi.Takaisin Luau'ssa Abby kertoo Jeffille huhusta, jonka mukaan Gidget makaa ympäriinsä, ja myöntää, että se on valetta ja että Gidgetillä on ollut vain yksi suhde miehen nimeltä "Moondoggie" kanssa. Sitten Jeff tajuaa, kuinka paljon hän välittää Gidgetistä, joten hän asettaa Abbyn hänen asemaansa kertomalla Abbylle, että hän pitää hänestä ja että tämä kutsuu häntä niin kuin kaikki kotona kutsuvat häntä: "Moondoggie". Jeff ja Gidget tekevät sovinnon rannalla ja lähtevät takaisin hotelliin selvittämään asioita aikuisten kanssa. Kun hotellin virkailija ilmoittaa heille, että Russ ja Mitzi poistuivat hotellista yhdestä suunnasta ja Monty ja Dorothy toisesta uloskäynnistä, Gidget ja Jeff odottavat heitä vanhempiensa sviitissä.Mauhana-huoneessa aikuiset myös sopivat keskusteltuaan tilanteesta; Mitzi vakuuttaa Russille ja Dorothylle, että Abby saa rangaistuksen vääryydestään. He palaavat hotelliin ja huomaavat, että Gidget ei ole sviitissään. Sana Gidgetin katoamisesta leviää hänen ystävilleen ja Abbylle, joka katuu syvästi aiheuttamaansa harmia. Pian kaikki ovat kokoontuneet Gidgetin huoneeseen; he ilmaisevat syvää huolta ja huolestuneisuutta tietämättä lainkaan, että Gidget on aivan käytävän päässä vanhempiensa sviitissä Jeffin kanssa.Huolestuneina siitä, että Gidgetin vanhemmat pettävät toisiaan, Gidget ja Jeff keksivät suunnitelman. Kun Gidget ja Moondoggie syleilevät ja suutelevat sohvalla, Russ astuu sisään ja ilmaisee ensin järkyttyneenä ja sitten helpottuneena. Gidget kertoo isälleen, että äiti nukkuu, mutta hän on korjannut sängyn niin, että se näyttää nukutulta; hän ehdottaa, että Gidget jäisi yöksi Jeffin huoneeseen ja tulisi takaisin aamulla, jotta äiti ei epäilisi mitään. Russ on mukana ja menee sanomaan Dorothylle, että "ota puolet siitä, mitä minulla on". Gidget kertoo äidilleen saman asian, jonka hän juuri kertoi isälleen, mutta Dorothy menee kuitenkin makuuhuoneeseen. Gidgetin yllätykseksi hänen isänsä on sängyssä ja näyttää nukkuvan. Gidget napauttaa häntä, jolloin mies hyppää ylös ja huutaa "Boo!". Jeff ja muu jengi tulevat sisään. Gidget syleilee Jeffiä, ja kaikki näyttää olevan nyt hyvin... lukuun ottamatta joitakin keskeneräisiä asioita, jotka hoidetaan seuraavana päivänä.Loppukohtauksessa pojat raahaavat huutavan Abbyn mereen ja laittavat hänet Gidgetin surffilaudan päälle. Kun aallokko alkaa vyöryä, Abby tarrautuu kuumeisesti kiinni henkensä edestä, kun taas Gidget ja Jeff nauttivat aallokosta.</w:t>
      </w:r>
    </w:p>
    <w:p>
      <w:r>
        <w:rPr>
          <w:b/>
        </w:rPr>
        <w:t xml:space="preserve">Tulos</w:t>
      </w:r>
    </w:p>
    <w:p>
      <w:r>
        <w:t xml:space="preserve">Kuka on Moondoggie?</w:t>
      </w:r>
    </w:p>
    <w:p>
      <w:r>
        <w:rPr>
          <w:b/>
        </w:rPr>
        <w:t xml:space="preserve">Esimerkki 2.27</w:t>
      </w:r>
    </w:p>
    <w:p>
      <w:r>
        <w:t xml:space="preserve">Elokuva alkaa ilmoituksella, jossa kerrotaan, että Thomas-niminen nuori mies on tuomittu siskonsa raiskauksesta ja murhasta sekä selvänäkijä tohtori Edgar Laurenin murhasta. Hänet lähetettiin vankilaan, jossa hän teki itsemurhan." Samantha Finley (Erin Marie Hogan), hänen isoveljensä Thomas (Shane Van Dyke) ja heidän äitinsä Ellen (Fia Perera) uskovat, että Ellen on ottanut yhteyttä edesmenneeseen mieheensä Davidiin. Pian perhe väittää, että demoni vainoaa heitä. Aluksi he luulevat, että se on David, mutta Samanthaan kohdistuneiden kauheiden hyökkäysten jälkeen he epäilevät muuta. eräänä yönä kamera tallentaa Ellenin istuvan sängyssä ja poistuvan makuuhuoneestaan. Hän kävelee olohuoneeseen, jossa hän kirjoittaa jotain paperille. Sitten hän rypistää paperin ja kävelee takaisin eteiseen. Thomas löytää paperin Samanthan tyynyn alta ja näkee, että siinä lukee sana "MARON". Thomas ehdottaa, että Ellen ja Samantha yöpyisivät hotellissa sillä välin, kun hän virittää taloon ansoja kellojen ja langan avulla. Kun kellot soivat, Thomas tutkii asiaa. Hänen ovensa ulkopuolella oleva lanka ja kello revitään seinästä ja heitetään häntä kohti. Thomas sulkeutuu makuuhuoneeseen, ja demoni pamauttaa hänen oveensa. Thomas saa puhelinsoiton Elleniltä, joka on hysteerinen sen jälkeen, kun demoni ilmeisesti seurasi heitä ja hyökkäsi Samanthan kimppuun. Taloon palattuaan Samantha kumartuu tuskissaan. Thomas herää yöllä ja huomaa siskonsa olevan kateissa. Hän löytää ullakon tikkaat roikkumasta alas ja nousee niitä pitkin löytääkseen sisaruksensa seisomasta riisuttuna, transsissa. Herättyään hän ei pysty muistamaan, mitä on tapahtunut." Thomas kysyy talon edelliseltä omistajalta, onko talossa koskaan asunut Maron-niminen henkilö, mutta edellinen omistaja ei tunnista nimeä. Thomas kuulee Samanthan huutavan ja ryntää kylpyhuoneeseen, josta hän löytää hänet makaamassa kylpyammeessa yläosattomissa, vakavasti traumatisoituneena. Ellen herää kuultuaan kolahduksia ulkoa. Olohuoneen kamerassa hänet nähdään seisomassa holvikaaressa veitsen kanssa ennen kuin hän palaa makuuhuoneeseensa. Thomas herää kuultuaan oven paiskautuvan kiinni ja huomaa, että Ellen on viiltänyt ranteensa aseen yhä kädessään. Hänet viedään sairaalaan. Thomas ja Sam jäävät kotiin, kun meedio, tohtori Edgar Lauren (Norman Saleet), saapuu paikalle. Hän selittää, että kotona on voimakas pimeä olento ja että Samantha on sen huomion kohteena. Hän sanoo, että entiteetti pääsi kotiin, kun Ellen yritti ottaa yhteyttä Davidin henkeen. Tohtori Lauren selittää, että "maron" on vanhaa germaanista ja tarkoittaa "painajaista", olentoa, joka muistuttaa incubusta, demonia, joka raiskaa naisia heidän nukkuessaan. Selvänäkijä suostuu auttamaan olennon häätämisessä, ja video häipyy mustaksi. tauon jälkeen kameran POV näyttää tohtorin vertavuotavan pään ja tyhjät kasvot, jotka ovat kaatuneet lattialle ja "katsovat" kohti linssiä. Thomasin kuullaan olevan paniikissa. Hän tarttuu kameraan kuultuaan Samanthan huudon ja juoksee tämän makuuhuoneeseen. Talo on sekaisin. Thomas löytää siskonsa alasti ja leijuen huoneestaan, veren peitossa, näkymättömän demonin raiskaamana. Hän pudottaa kameran ja juoksee ulos huoneesta etsimään apua. Ruudun ulkopuolelta kuuluu kurlaava ääni, ja näkymätön hahmo (kuuluu raskas hengitys), joka nostaa kameran ja kohdistaa sen Samanthan elottomiin kasvoihin. Thomasia syytetään Samanthan raiskauksesta ja kuolemasta, ja hänet tuomitaan elinkautiseen vankeuteen. Pian sen jälkeen hän tekee itsemurhan. paljastuu, että kuultuaan molempien lastensa kuolemasta Ellen tekee myös itsemurhan. Paljastuu myös, että Thomasin tekemä nauhoitus löydettiin perheen ullakolta vuotta myöhemmin.</w:t>
      </w:r>
    </w:p>
    <w:p>
      <w:r>
        <w:rPr>
          <w:b/>
        </w:rPr>
        <w:t xml:space="preserve">Tulos</w:t>
      </w:r>
    </w:p>
    <w:p>
      <w:r>
        <w:t xml:space="preserve">Kuka soittaa Thomasille hysteerisenä?</w:t>
      </w:r>
    </w:p>
    <w:p>
      <w:r>
        <w:rPr>
          <w:b/>
        </w:rPr>
        <w:t xml:space="preserve">Esimerkki 2.28</w:t>
      </w:r>
    </w:p>
    <w:p>
      <w:r>
        <w:t xml:space="preserve">Kertoja kertoo, että kun presidentti Lyndon Johnsonilta kysyttiin Kennedyn murhasta ja Warrenin komission raportista, hän sanoi epäilevänsä komission tuloksia. Kerronta päättyy mainintaan, että pätkää ei esitetty televisiossa, vaan se leikattiin Johnsonista kertovasta ohjelmasta hänen omasta pyynnöstään.Kesäkuussa 1963 järjestetyssä tapaamisessa hämäräperäiset teollisuuden, politiikan ja Yhdysvaltain entiset tiedustelupalvelun henkilöt keskustelevat kasvavasta tyytymättömyydestään Kennedyn hallintoon. Johtavan salaliittolaisen Robert Fosterin (Robert Ryan) loistokkaassa ympäristössä hän ja muut yrittävät taivutella Harold Fergusonia (Will Geer), valkoisiin pukeutunutta vaikutusvaltaista öljymagnaattia, tukemaan heidän suunnitelmiaan Kennedyn salamurhasta. Hän ei ole vakuuttunut ja sanoo: "En pidä tällaisista suunnitelmista. Ne ovat siedettäviä vain silloin, kun ne ovat välttämättömiä, ja sallittuja vain silloin, kun ne toimivat." James Farrington (Burt Lancaster), pimeiden operaatioiden asiantuntija, kuuluu myös ryhmään: Hän osoittaa Fergusonille ja muille, että Yhdysvaltain presidentin varovainen salamurha voidaan tehdä tietyin edellytyksin, ja viittaa esimerkkeinä Abraham Lincolnin, James Garfieldin ja William McKinleyn murhiin ja mainitsee myös muiden, kuten Rooseveltin murhayritykset vuonna 1933. Hän kutsuu tätä "toimeenpanevaksi toiminnaksi".Elokuva leikataan aavikolle, jossa ampujaryhmä harjoittelee liikkuvan kohteen ampumista. Yksi ampujista sanoo, että he voivat taata operaation onnistumisen vain hidastamalla kohteen nopeuden 15 mailiin tunnissa.Salaliittolaiset Farrington ja Foster keskustelevat salamurhan valmisteluista. Fergusonin hyväksynnän saaminen on salaliittolaisille ratkaisevan tärkeää, vaikka Farrington järjestää kaksi ampujaryhmää odottaen, että Ferguson muuttaa mielensä. Ferguson seuraa sillä välin uutisraportteja ja huolestuu suuresti Kennedyn yhä "liberaalimmasta" suunnasta: kansalaisoikeuksia koskevat toimet, ydinkoekieltosopimus, ydinaseriisunta. Ratkaiseva hetki koittaa, kun hän katsoo Kennedyn vastaista uutisraporttia Etelä-Vietnamin tilanteen heikkenemisestä. Sitä seuraa Kennedyn lokakuussa 1963 tekemä päätös, National Security Action Memorandum #263[2], vetää kaikki Yhdysvaltain neuvonantajat pois Vietnamista vuoden 1965 loppuun mennessä, mikä käytännössä lopetti Amerikan suoran osallistumisen Vietnamin sotaan. Ferguson soittaa Fosterille ja kertoo tukevansa nyt heidän hankettaan." Vaikka valkoiseen pukuun pukeutuneen miehen motiivit ovat selvät, elokuva yrittää valottaa salaliittolaisten hämäräperäisiä vainoharhaisia pelkoja Fosterin ja Farringtonin välisten dialogien kautta. He ovat ensisijaisesti huolissaan Amerikan tulevaisuudesta ja hallitsevan luokan valkoisten ihmisten turvallisuudesta kaikkialla maailmassa. Foster ennustaa maailman väestömääräksi vuonna 2000 7 miljardia, "suurin osa heistä keltaisia, ruskeita tai mustia. Kaikki nälkäisiä ja kaikki päättäväisiä rakastamaan; he parveilevat lisääntymisalueiltaan Eurooppaan ja Pohjois-Amerikkaan." Hän näkee voiton Vietnamissa tilaisuutena hallita kehitysmaita ja vähentää niiden väkiluku 550 miljoonaan, ja lisää, että he voivat sitten soveltaa samoja "syntyvyydenvalvontamenetelmiä" ei-toivottuihin ryhmiin Yhdysvalloissa: köyhiin valkoisiin, mustiin ja latinoihin. "Olen nähnyt tiedot", hän korostaa, vaikka on epäselvää, tekeekö hän sen paljastaakseen olevansa perehtynyt CIA:n tiedossa oleviin suunnitelmiin vai vihjaillakseen tietävänsä vielä salaisemmista tiedoista, joita Ferguson ei edes tiedä. kuvaillaan ampumisen tapahtumapaikkaa. Kun uutinen salamurhasta saavuttaa salaliittolaiset, elokuva kuvaa sen vaikutuksia. Farrington ja hänen avustajansa keskustelevat salamurhan jälkiseurauksista, erityisesti siitä, miten suhtautua siihen, että Oswald on selvinnyt hengissä. Farrington ottaa yhteyttä yökerhon omistajaan Jack Rubyyn. Ruby väijyy ja tappaa Oswaldin.Samalla kun oikeat salamurhaajat poistuvat Dallasista, salaliittolaiset pyrkivät peittämään todisteet. He keskustelevat poliittisista seurauksista Washingtonissa ja ovat huolissaan Robert F. Kennedyn kostosta ja juonen "uskottavuudesta". Foster toteaa, että "Bobby Kennedy ei ajattele oikeusministerinä vaan surevana veljenä. Kun hän toipuu, on liian myöhäistä". Salaliittolaiset ovat yhtä mieltä siitä, että ihmiset uskovat tarinaan, koska "he haluavat uskoa tarinan". Pian tämän jälkeen Foster saa puhelun Farringtonin avustajalta: Farrington on kuollut sydänkohtaukseen "Parklandin sairaalassa". Salaliittolaiset on nyt eristetty yhteydestä murhat tehneeseen ryhmään. heidän työnsä ei ole vielä aivan valmis. Näytetään valokuvakollaasi 18 aineellisesta todistajasta, joista kahta lukuun ottamatta kaikki ovat kuulemma kuolleet luonnottomiin syihin kolmen vuoden kuluessa salamurhasta. Selostuksen mukaan brittiläisen The Sunday Times -sanomalehden vakuutusmatemaatikko laski, että todennäköisyys sille, että kaikki nämä salamurhan nähneet henkilöt kuolisivat tuon ajan kuluessa, oli 100 000 biljoonaa yhtä vastaan[3].</w:t>
      </w:r>
    </w:p>
    <w:p>
      <w:r>
        <w:rPr>
          <w:b/>
        </w:rPr>
        <w:t xml:space="preserve">Tulos</w:t>
      </w:r>
    </w:p>
    <w:p>
      <w:r>
        <w:t xml:space="preserve">Mikä on ratkaiseva hetki?</w:t>
      </w:r>
    </w:p>
    <w:p>
      <w:r>
        <w:rPr>
          <w:b/>
        </w:rPr>
        <w:t xml:space="preserve">Esimerkki 2.29</w:t>
      </w:r>
    </w:p>
    <w:p>
      <w:r>
        <w:t xml:space="preserve">Ihmelapsi Hiroki Sawada, joka on jo kymmenvuotiaana MIT:n opiskelija ja kehittänyt DNA Tracker -ohjelmiston, on ollut äitinsä kuolemasta lähtien Schindler-ohjelmistojätti Thomas Schindlerin, Schindler, Inc:n omistajan, holhouksessa. Eräänä yönä Hiroki saa valmiiksi tekoälyjärjestelmän, Nooan arkin, tiukasti vartioidussa huoneessa Schindlerin rakennuksen yläkerrassa, jossa hän asuu, ja lähettää ohjelmiston puhelinlinjojen kautta. Vartijat alkavat epäillä, kun Hiroki ei vastaa. He murtavat oven auki, mutta huomaavat, että Hideki on kadonnut ja hypännyt rakennuksesta.Kaksi vuotta myöhemmin Schindler, Inc. järjestää Beikan kaupungintalolla Cocoon-nimisen virtuaalitodellisuuspelin esittelyn. Conan, Richard, Rachel ja juniorietsivät (mukaan lukien Vi Graythorn) osallistuvat esittelyyn, mutta eivät voi osallistua siihen ilman erityisiä virkamerkkejä, jotka on jaettu lapsille, jotka liittyvät pelin sijoittajiin ja Serenan kaltaisiin merkittäviin seurapiirihenkilöihin. Tohtori Agasa ja Booker Kudo, jotka ovat osallistuneet pelin puitteiden kehittämiseen, osallistuvat tapahtumaan. Agasa antaa Conanille virkamerkin, kun taas muut Junior Detective -lapset vaihtavat Premium Golden Yaiba -kortteja virkamerkkeihin.Kun turvamiehet saavat selville, että Schindler, Inc:n huipputason työntekijä Kashimura on tapettu. Booker ja Conan ryntäävät tutkimaan asiaa. Kun he huomaavat, että Kashimuran näppäimistön kolmessa näppäimessä (R, T ja J) on veritahroja, Conan päättää osallistua näytökseen toivoen, että peli johdattaisi hänet vastauksen jäljille. Booker päättelee, että J-T-R tarkoittaa "Viiltäjä-Jackia." Kun demonstraatio alkaa, Hirokin tekoälyjärjestelmä, Nooan arkki, ilmoittaa ottaneensa ohjat käsiinsä, mutta kertoo yleisölle, että jos yksikään viidestäkymmenestä lapsesta ei selviä pelistä, se tappaa lapset todellisuudessa suurella sähkömagneettisella purkauksella. Lasten on valittava yksi viidestä pelityypistä, kun yleisö katsoo avuttomana, eikä pysty sammuttamaan peliä. Conan ja nuoret etsivät valitsevat viidennen, Sherlock Holmesin maailmaan sijoittuvan 1800-luvun Lontoon uudelleenluomisen. Conan ja hänen ystävänsä jäljittävät 221B Baker Streetin, mutta huomaavat, että Sherlock Holmes ja tohtori Watson ovat Dartmoorissa. Koska Holmes ei voi auttaa, lapset löytävät Sebastian Moranin ja professori Moriartyn. Moriarty kertoo Conanille kouluttaneensa Viiltäjä-Jackia, kun Jack oli katulapsi. Professori antaa lapsille vihjeen seuraavasta uhrista, joka osoittautuu Irene Adleriksi, Holmesin ainoaksi rakkaudeksi. Jotkut tapahtumat johtavat siihen, että useampi lapsi putoaa pois pelistä, mukaan lukien juniorietsivät. Samaan aikaan oikeassa maailmassa Booker tutkii tapausta ja paljastaa, että Kashimuran murhaaja on yhtiön johtaja Thomas Schindler, jonka Hiroki oli saanut selville olevan alkuperäisen Viiltäjä-Jackin jälkeläinen. lopulta jäljellä on enää kolme: Conan, Rachel ja toinen lapsi nimeltä Hideki Moroboshi. He seuraavat Viiltäjä-Jackia junaan ja paljastavat Jackin matkustajien joukosta. Jack kuitenkin vangitsee Rachelin ja panee junan karkaamaan. Kun Conan ja Hideki eivät pysty pysäyttämään junaa, he kohtaavat Jackin junan päällä, jossa tämä on sitonut itsensä Racheliin. Toivoen, että Conan voi selvittää tilanteen, Rachel uhrautuu hyppäämällä junasta rotkoon ja vetämällä Jackin mukanaan. Kun Conan alkaa menettää toivonsa, Sherlock Holmes ilmestyy paikalle ja antaa Conanille hyödyllisiä neuvoja, jotka lopulta auttavat Conania ja Hidekiä selviytymään pelistä. Voitettuaan pelin Conan paljastaa, että Hideki on itse asiassa Hiroki, joka on ilmestynyt Nooan arkiksi. Yksityiskeskustelussa Hiroki sanoo olevansa tyytyväinen lopputulokseen, sillä hän toivoi, että lapset voivat maalata valoisamman tulevaisuuden kuin heidän vanhempansa, ja että hän oli iloinen, että myös hän sai osallistua peliin pelaajana. Hän vapauttaa lapset pelistä ja pyyhkii sitten itsensä pois.</w:t>
      </w:r>
    </w:p>
    <w:p>
      <w:r>
        <w:rPr>
          <w:b/>
        </w:rPr>
        <w:t xml:space="preserve">Tulos</w:t>
      </w:r>
    </w:p>
    <w:p>
      <w:r>
        <w:t xml:space="preserve">Mikä on Hirokin asuintalon nimi?</w:t>
      </w:r>
    </w:p>
    <w:p>
      <w:r>
        <w:rPr>
          <w:b/>
        </w:rPr>
        <w:t xml:space="preserve">Esimerkki 2.30</w:t>
      </w:r>
    </w:p>
    <w:p>
      <w:r>
        <w:t xml:space="preserve">Kun lentävä lautanen laskeutuu Washingtoniin, armeija piirittää avaruusaluksen nopeasti. Sieltä ilmestyy humanoidi (Michael Rennie), joka ilmoittaa tulleensa rauhaan. Edetessään hän avaa yllättäen pienen laitteen, ja hermostunut sotilas ampuu hänet. Lautasesta nousee pitkä robotti, joka hajottaa nopeasti sotilaiden aseet energiasäteellä. Muukalainen käskee robottia, Gortia, pysähtymään. Hän selittää, että rikkinäinen laite oli lahja presidentille, jonka avulla hän olisi voinut "tutkia elämää muilla planeetoilla." Muukalainen viedään Walter Reedin sairaalaan, jossa hän paljastaa nimensä: Klaatu. Leikkauksen jälkeen Klaatu käyttää salvaa parantuakseen nopeasti. Samaan aikaan armeija ei pääse hänen lautaselleen; Gort seisoo ulkona hiljaa ja liikkumatta.Klaatu kertoo presidentin sihteerille, herra Harleylle (Frank Conroy), että hänellä on viesti, joka on toimitettava kaikille maailman johtajille samanaikaisesti. Harley kertoo hänelle, että tällainen tapaaminen on nykyisessä poliittisessa ilmapiirissä mahdotonta. Klaatu ehdottaa, että hän saisi mennä ihmisten keskuuteen ymmärtääkseen paremmin heidän "järjettömiä epäluulojaan ja asenteitaan". Harley hylkää ehdotuksen ja jättää Klaatun vartioitavaksi. Klaatu pakenee ja majoittuu täysihoitolaan nimellä "Mr. Carpenter", joka on nimi pesulan lapussa hänen "lainaamassaan" puvussa. Asukkaiden joukossa on nuori leski Helen Benson (Patricia Neal) ja hänen poikansa Bobby (Billy Gray). Seuraavana aamuna Klaatu kuuntelee asukkaiden spekulointia siitä, miksi avaruusolento on tullut. kun Helen ja hänen poikaystävänsä Tom Stephens (Hugh Marlowe) lähtevät ulos, Klaatu vahtii Bobbya. Poika vie Klaun kaupunkikierrokselle, johon kuuluu vierailu isänsä haudalla Arlingtonin kansallisella hautausmaalla; Klaatu saa tietää, että suurin osa sinne haudatuista on kaatunut sodissa. He käyvät Lincolnin muistomerkillä ja sitten raskaasti vartioidulla avaruusaluksella. Klaatu kysyy Bobbylta, kuka on suurin elossa oleva ihminen; Bobby ehdottaa pääkaupungissa asuvaa professori Barnhardtia (Sam Jaffe). Bobby vie Klaatu Barnhardtin kotiin, mutta professori on poissa. Klaatu lisää matemaattisen yhtälön Barnhardtin taululla olevaan ongelmaan ja jättää yhteystietonsa epäluuloiselle taloudenhoitajalle. samana iltana hallituksen agentti vie Klaatun Barnhardtin luo. Klaatu selittää, että muiden planeettojen asukkaat ovat huolissaan turvallisuudesta nyt, kun ihmiskunta on kehittänyt raketteja ja alkeellisen atomivoiman. Klaatu julistaa, että jos hänen viestinsä jätetään huomiotta, "Maa tuhotaan". Barnhardt suostuu keräämään avaruusalukseen tiedemiehiä eri puolilta maailmaa; sitten hän ehdottaa, että Klaatu antaisi vaarattoman demonstraation voimastaan. Klaatu palaa alukseensa samana yönä tietämättä, että Bobby on seurannut häntä. Bobby näkee Gortin tyrmäävän kaksi vartijaa ja "herra Carpenterin" astuvan avaruusalukseen. Bobby kertoo Helenille ja Tomille näkemästään, mutta he eivät usko häntä, kunnes Tom vie Klaun huoneesta löytämänsä timantin jalokivikauppiaalle ja kuulee, että se on "erilainen kuin mikään muu maan päällä". Klaatu löytää Helenin hänen työpaikaltaan, ja he menevät tyhjään huoltohissiin, joka pysähtyy äkillisesti juuri keskipäivällä. Klaatu paljastaa henkilöllisyytensä ja tehtävänsä ja pyytää sitten Helenin apua. Hän on neutralisoinut kaiken sähkön kaikkialla, paitsi esimerkiksi sairaaloissa ja lentokoneissa. 30 minuuttia myöhemmin sähkökatkos päättyy. Kun Tom ilmoittaa armeijalle epäilyksistään, Helen eroaa hänestä. Helen ja Klaatu ottavat taksin Barnhardtin kotiin. Matkalla hän kertoo tytölle, että jos hänelle tapahtuu jotain, hänen on kerrottava Gortille "Klaatu barada nikto". Klaatu huomaa taksin ja joutuu saartoon; hän pakenee ja hänet ammutaan. Helen suuntaa nopeasti lautaselle. Gort hajottaa molemmat vartijat ja lähestyy häntä. Kun Helen lausuu Klaatun kolme sanaa, robotti kantaa hänet lautaselle ja lähtee sitten hakemaan Klaatun ruumista. Myöhemmin Gort herättää Klaun henkiin. Klaatu selittää Helenille, että hänen herätyksensä on vain väliaikaista ja että elämän ja kuoleman valta on "varattu Kaikkivaltiaalle Hengelle." Klaatu ja Helen nousevat avaruusaluksesta ja kertoo Barnhardtin koolle kutsumille tiedemiehille, että Maan ihmiset voivat liittyä muiden planeettojen kanssa rauhassa, mutta jos he uhkaavat ulottaa väkivaltaisuutensa avaruuteen, "tämä teidän maapallonne muuttuu palaneeksi tuhkaksi". Sitten Klaatu ja Gort lentävät pois.</w:t>
      </w:r>
    </w:p>
    <w:p>
      <w:r>
        <w:rPr>
          <w:b/>
        </w:rPr>
        <w:t xml:space="preserve">Tulos</w:t>
      </w:r>
    </w:p>
    <w:p>
      <w:r>
        <w:t xml:space="preserve">Kenelle Klaatu kertoo, että hänellä on viesti ?</w:t>
      </w:r>
    </w:p>
    <w:p>
      <w:r>
        <w:rPr>
          <w:b/>
        </w:rPr>
        <w:t xml:space="preserve">Esimerkki 2.31</w:t>
      </w:r>
    </w:p>
    <w:p>
      <w:r>
        <w:t xml:space="preserve">Amerikkalaistyttö lähtee tekemään dokumenttielokuvaa ymmärtääkseen, mitä tapahtui hänen äidilleen, joka murhasi kolme pappia, mutta jota ei tuomittu mielenvikaisuuden vuoksi, vaan hänet lähetettiin mielisairaalaan Vatikaaniin. Hän palkkaa kameramiehen, ja he osallistuvat Vatikaanissa järjestettävään manausseminaariin. Hän tapaa pappeja, jotka selittävät, että hänen äitinsä tila ei välttämättä ole lääketieteellinen, vaan kyseessä voi hyvinkin olla demoninen riivaus. Hän todistaa pappien kanssa suoritetun manauksen, joka myös nauhoitetaan. Papit ja dokumenttiryhmä päättävät tämän jälkeen suorittaa hänen äidilleen manauksen, jonka aikana he pyrkivät selvittämään, onko hänen äitinsä todella riivattu. Kävi ilmi, että äiti oli ainakin neljän demonin riivaama, ja manauksen aikana tapahtuu jonkinlainen siirtyminen - demonin siirtyminen ruumiista toiseen. Kolme heistä on riivattu, ja pian sen jälkeen he päätyvät kuolleiksi. Se päättyy äkillisesti auto-onnettomuuteen, joka johtuu tuolloin autoa ajaneen kuvaajan demonisesta riivauksesta.</w:t>
      </w:r>
    </w:p>
    <w:p>
      <w:r>
        <w:rPr>
          <w:b/>
        </w:rPr>
        <w:t xml:space="preserve">Tulos</w:t>
      </w:r>
    </w:p>
    <w:p>
      <w:r>
        <w:t xml:space="preserve">Kenet tyttö tapaa?</w:t>
      </w:r>
    </w:p>
    <w:p>
      <w:r>
        <w:rPr>
          <w:b/>
        </w:rPr>
        <w:t xml:space="preserve">Esimerkki 2.32</w:t>
      </w:r>
    </w:p>
    <w:p>
      <w:r>
        <w:t xml:space="preserve">Gary Sinise näyttelee Spencer Olhamia, huippusalaista hallituksen asesuunnittelijaa, jonka salamyhkäinen hallituksen organisaatio pidättää epäiltynä siitä, että hän on klooni, jonka on luonut vihamielinen muukalaisrotu, joka haluaa vallata Maan. Hän saa tietää ryhmän johtajalta, majuri Hathawaylta (Vincent D'Onofrio), että kloonit ovat täydellisiä kopioita alkuperäisistä ihmisyksilöistä (muistoineen), paitsi että ne kantavat rinnassaan pientä ydinpommia, jota ei voi havaita avaamatta yksilön rintaa, mikä käytännössä tappaa hänet. Organisaatio kaappaa muukalaisten lähettämän viestin, jossa todetaan, että Oldhamin kloonin oli määrä salamurhata kansleri (Lindsay Crouse), kun hän joutuu kosketuksiin tämän kanssa, mutta Olham puolustaa ihmisyyttään. hän onnistuu pakenemaan kuulusteluhuoneesta ja kokee erilaisia seikkailuja pakomatkalla, kunnes Olham ja hänen vaimonsa (Madeleine Stowe) joutuvat hallituksen joukkojen loukkuun metsässä lähellä muukalaisten putoamispaikkaa. Kun toinen puoli ohjaamosta vedetään pois ja paljastuu Olhamin oikean vaimon murhattu ruumis, hallituksen joukot kääntävät aseensa yllättynyttä kloonia vastaan estääkseen hänen pomminsa räjähtämisen. Kun toinen puoli ohjaamosta kuitenkin vedetään takaisin, jolloin Olhamin ruumis paljastuu, toinen Olham tajuaa vihdoin, että hän oli todellakin se klooni, joksi hallitus häntä luuli. Sanat, jotka hän lausuu nähdessään oikean Olhamin ruumiin, saavat räjähdyksen käynnistymään. Hathaway kääntyy viime hetkellä ympäri nähdäkseen, kuinka Oldhamin silmät muuttuvat mustiksi ja hänen rinnassaan oleva pommi räjähtää, tuhoten kaiken useiden kilometrien säteellä ja vaatien tuhansien ihmisten hengen.</w:t>
      </w:r>
    </w:p>
    <w:p>
      <w:r>
        <w:rPr>
          <w:b/>
        </w:rPr>
        <w:t xml:space="preserve">Tulos</w:t>
      </w:r>
    </w:p>
    <w:p>
      <w:r>
        <w:t xml:space="preserve">Mikä on Spencerin ammatti?</w:t>
      </w:r>
    </w:p>
    <w:p>
      <w:r>
        <w:rPr>
          <w:b/>
        </w:rPr>
        <w:t xml:space="preserve">Esimerkki 2.33</w:t>
      </w:r>
    </w:p>
    <w:p>
      <w:r>
        <w:t xml:space="preserve">Vuonna 1939 Lady Sarah Ashley matkustaa Englannista Pohjois-Australiaan pakottaakseen petturimiehensä myymään Faraway Downs -nimisen karjatilansa. Hänen miehensä lähettää itsenäisen karjankuljettajan, nimeltään "Drover", kuljettamaan hänet Faraway Downsiin. Lady Sarahin aviomies murhataan juuri ennen hänen saapumistaan, ja viranomaiset kertovat hänelle, että murhaaja on aboriginaalien vanhin, "King George". Samaan aikaan karjatilan johtaja Neil Fletcher yrittää saada Faraway Downsin hallintaansa, jotta Lesley "King" Carney saisi täydellisen karjamonopolin, joka antaisi hänelle neuvotteluvoimaa australialaisen armeijan upseerin, kapteeni Duttonin, kanssa, joka haluaa ostaa karjan. lapseton Lady Sarah ihastuu Nullah-poikaan, jolla on aboriginaalien äiti ja valkoinen isä. Nullah kertoo, että hän on nähnyt, kuinka hänen karjaansa on ajettu Carneyn maille - toisin sanoen varastettu häneltä. Tämän vuoksi Fletcher kohtelee Nullahia huonosti ja uhkailee häntä ja hänen äitiään, joten Lady Sarah antaa Fletcherille potkut ja päättää yrittää itse johtaa karjatilaa. Kun Nullah ja hänen äitinsä piiloutuvat viranomaisilta vesitorniin, Nullahin äiti hukkuu. Lady Sarah lohduttaa Nullahia laulamalla laulun "Over the Rainbow" elokuvasta The Wizard of Oz. Nullah kertoo, että "King George" on hänen isoisänsä ja että hänkin on Velhon tavoin "taikamies".Lady Sarah suostuttelee Droverin viemään karjan Darwiniin myytäväksi. Drover on ystävällinen aboriginaalien kanssa, ja siksi monet muut alueen valkoiset karttavat häntä. Paljastuu, että hän oli naimisissa aboriginaalinaisen kanssa, joka kuoli kieltäydyttyään sairaalassa hoidosta rotunsa vuoksi. Lady Sarah paljastaa myös, ettei hän voi saada lapsia. 1 500 karjan ajaminen Darwiniin Drover johtaa kuuden muun ratsastajan ryhmää, johon kuuluvat Lady Sarah, Droverin aboriginaalilanko Magarri, Nullah ja aseman kirjanpitäjä Kipling Flynn. He kohtaavat matkan varrella erilaisia esteitä, kuten Carneyn miesten sytyttämän tulipalon, joka pelästyttää karjan, ja Flynn kuolee, kun ryhmä yrittää estää karjaa syöksymästä jyrkänteen yli. Lady Sarah ja Drover rakastuvat toisiinsa, ja Sarah oppii arvostamaan Australian aluetta. Ryhmä ajaa karjaa vaarallisen Never Never -aavikon läpi. Sitten, kun karja vihdoin toimitetaan Darwiniin, ryhmän on ajettava kilpaa laivaan ennen kuin Carneyn karja on lastattu." Sen jälkeen Lady Sarah, Nullah ja Drover elävät onnellisina yhdessä Faraway Downsissa kaksi vuotta. Sillä välin Fletcher tappaa Carneyn, nai tämän tyttären Cath Carneyn, ottaa haltuunsa Carneyn karjaimperiumin ja jatkaa Lady Sarahin uhkaamista. Selvitetään, että Fletcher oli Lady Sarahin aviomiehen todellinen murhaaja ja myös Nullahin isä. Nullahia houkutellaan lähtemään walkaboutille (siirtymäriitti) isoisänsä "King George" kanssa, mutta viranomaiset ottavat hänet sen sijaan kiinni ja lähettävät hänet asumaan Mission Islandille (kuvitteellinen saari, mutta Bathurstin saaren innoittamana) muiden puoliksi alkuperäisasukkaiden lasten (joita kutsutaan "varastetuiksi sukupolviksi") kanssa. Lady Sarah, joka pitää Nullahia adoptiopoikanaan, vannoo pelastavansa hänet. Samaan aikaan hän työskentelee radioasemalla Darwinissa toisen maailmansodan kärjistyessä. Kun japanilaiset hyökkäävät saarelle ja Darwiniin vuonna 1942, Lady Sarah pelkää, että Nullah on saanut surmansa. Drover, joka oli riidellyt Lady Sarahin kanssa ja lähtenyt, palaa Darwiniin ja kuulee (erehdyksessä), että Nullah on kuollut pommituksessa. Drover saa tietää Nullahin sieppauksesta Mission Islandille ja lähtee Magarrin ja nuoren papin kanssa pelastamaan häntä ja muita lapsia. Sillä välin Lady Sarah aiotaan evakuoida, mutta kun Drover ja lapset purjehtivat takaisin Darwinin satamaan ja Nullah soittaa huuliharpullaan "Over the Rainbow" -laulua, Lady Sarah kuulee musiikin, ja he palaavat yhteen.Fletcher, joka on järkyttynyt suunnitelmiensa tuhoutumisesta ja japanilaisen ilmaiskun aikana kuolleen vaimonsa kuolemasta, yrittää ampua Nullahin, mutta King George keihästää hänet ja hän kaatuu kuolleena. Lady Sarah, Drover ja Nullah palaavat turvaan syrjäiseen Faraway Downsiin. Siellä kuningas Yrjö kutsuu Nullahin, joka palaa takamaille isoisänsä kanssa.</w:t>
      </w:r>
    </w:p>
    <w:p>
      <w:r>
        <w:rPr>
          <w:b/>
        </w:rPr>
        <w:t xml:space="preserve">Tulos</w:t>
      </w:r>
    </w:p>
    <w:p>
      <w:r>
        <w:t xml:space="preserve">Mikä on karjanhoitoaseman nimi?</w:t>
      </w:r>
    </w:p>
    <w:p>
      <w:r>
        <w:rPr>
          <w:b/>
        </w:rPr>
        <w:t xml:space="preserve">Esimerkki 2.34</w:t>
      </w:r>
    </w:p>
    <w:p>
      <w:r>
        <w:t xml:space="preserve">Nicolas Cage (Face/Off, The Rock), Angelina Jolie (Lara Croft: Tomb Raider, Wanted) ja Vinnie Jones (Snatch, The Condemned) yhdistävät voimansa tuodakseen sinulle GONE IN 60 SECONDS... toimintapainotteisen ryöstökaapinan, jossa yhdistyvät huipputekninen toiminta ja virkistävä komedia, eikä se hellitä hetkeäkään. Legendaarinen autokuski Randall "Memphis" Raines (Nicolas Cage) luuli jättäneensä pikavuorot taakseen - kunnes hänet pakotetaan eläkkeelle ja hän joutuu tekemään kaikkensa pelastaakseen pikkuveljensä (Giovanni Ribisi, LOST IN TRANSLATION, TV:n FRIENDS) pahan mafioson vihalta! Mutta Memphis, jolla on vauhtia ja asennetta säästöön, kokoaa hätäisesti vanhan miehistönsä - roistojen gallerian, johon kuuluu myös Oscar-voittaja Robert Duvall (1983 paras miespääosa, TENDER MERCIES; OPEN RANGE) - ja pistää sen täysillä kilpajuoksuun onnistuakseen toteuttamaan äärimmäisen autovarkauden: 50 eksoottista kaunotarta 24 tunnissa - ja poliisit ovat jo heidän jäljillään! Dominic Senan ohjaama, Scott Rosenbergin käsikirjoittama ja upealla soundtrackilla varustettu GONE IN 60 SECONDS on toiminnantäyteinen jännitysnäytelmä, joka alkaa vauhdikkaasti eikä hidastu koskaan... Ice Cold and Hot Wired.</w:t>
      </w:r>
    </w:p>
    <w:p>
      <w:r>
        <w:rPr>
          <w:b/>
        </w:rPr>
        <w:t xml:space="preserve">Tulos</w:t>
      </w:r>
    </w:p>
    <w:p>
      <w:r>
        <w:t xml:space="preserve">Kuka ohjasi elokuvan GONE IN 60 SECONDS?</w:t>
      </w:r>
    </w:p>
    <w:p>
      <w:r>
        <w:rPr>
          <w:b/>
        </w:rPr>
        <w:t xml:space="preserve">Esimerkki 2.35</w:t>
      </w:r>
    </w:p>
    <w:p>
      <w:r>
        <w:t xml:space="preserve">Lentävä avaruusalus saapuu metsään maapallolla. Pieni marsilainen, Marvin, poistuu. Hänen käskynään on noutaa yksi elävä Maan olento K-9-koiransa avustuksella. He havaitsevat jäniksen jäljet ja jäljittävät ne erään Bugs Bunnyn koloon. Nähtyään kaksi avaruusolentoa ensimmäistä kertaa, Bugs epäilee aluksi, että ne ovat Halloween-juhliin pukeutuneita karkkeja, ja antaa kummallekin pussillisen karkkia. Hämmentyneen Marvinin kysyttyä K-9:ltä, käyttäytyvätkö kaikki Maan olennot kuten Bugs, tämä räjäyttää disintegraattoripyssyllä reiän Bugsin kodin ympärille. Marvin uhkaa tappaa Bugsin, jos hän ei lähde heidän mukaansa lautasella Marsiin, mutta Bugs onnistuu huijaamaan heidät lähtemään ilman häntä. He huomaavat nopeasti virheensä ja palaavat Maahan kiukkuisina. Bugs vie Marvinin syrjään ja vakuuttaa hänelle hiljaa, että K-9 suunnittelee kapinaa. Marvin ampuu K-9:n, joka ilmestyy takaisin ja antaa Marvinille viestin, jossa hän kysyy: "Mitä olen tehnyt?". He huomaavat nopeasti, että heitä on taas huijattu, ja nujertavat Bugsin ampumalla häntä pakkopaitapyssyllä. he lähtevät Marsiin vangitun Bugsin kanssa, jota K-9 pitää silmällä "liian itsevarmana Maan olentona". Bugs onnistuu kuitenkin vakuuttamaan K-9:n vapauttamaan hänet pakkopaidasta, jotta hän voi kokeilla suurempaa pakkopaitaa. Bugs nujertaa K-9:n nopeasti pakkopaidalla, nappaa sitten toisen, juoksee sillalle ja nujertaa myös Marvinin. Kaksi tyytymätöntä marsilaista heitetään putkaan. Bugs palaa komentosillalle ja yrittää ohjata alusta takaisin kotiin, mutta hänellä ei ole kokemusta ohjauksesta, ja alus lähtee lentoon joka suuntaan. Bugs heittää ankkurin ulos aluksesta yrittäen pysäyttää sen, mutta se vain takertuu useisiin planeettoihin ja tähtiin. Alus onnistuu palaamaan Maahan, jossa sen huomaa hämmästynyt tähtitieteilijä, joka kirjoittaa viestin, jossa ilmoittaa irtisanoutuvansa työstään.Kun tähtitieteilijä poistuu observatoriosta, Bugs nousee aluksesta, joka leijuu aivan hänen yläpuolellaan. Hän kysyy tähtitieteilijältä, tunteeko tämä jonkun, joka olisi kiinnostunut ostamaan lautasen, ja sanoo: "Siinä on vain kolme miljardia mailia". Tähtitieteilijä saa hermoromahduksen ja kompuroi pois, mikä saa Bugsin kysymään: "Mikä häntä puree?". Iris kuittaa.</w:t>
      </w:r>
    </w:p>
    <w:p>
      <w:r>
        <w:rPr>
          <w:b/>
        </w:rPr>
        <w:t xml:space="preserve">Tulos</w:t>
      </w:r>
    </w:p>
    <w:p>
      <w:r>
        <w:t xml:space="preserve">Kuka epäilee, että he ovat Halloweeniin pukeutuneita karkureita?</w:t>
      </w:r>
    </w:p>
    <w:p>
      <w:r>
        <w:rPr>
          <w:b/>
        </w:rPr>
        <w:t xml:space="preserve">Esimerkki 2.36</w:t>
      </w:r>
    </w:p>
    <w:p>
      <w:r>
        <w:t xml:space="preserve">Päähenkilö, asianajaja Ian Hamilton on hyvin vihainen siitä, että Englanti on hänen mielestään alistanut Skotlannin poliittisesti ja taloudellisesti, ja surullinen siitä, että skotit häpeävät jonkin verran skotlantilaisuuttaan (jota symboloi Skotlannin kuvailu "Pohjois-Britannian" nimellä suuressa osassa tuon ajan aineistoa), joten hän päättää tehdä symbolisen teon, jolla hän haluaa antaa sydäntä syrjäytyneelle skotlantilaiselle kansallismieliselle liikkeelle. Hän keksii ystävänsä kanssa uskaliaan suunnitelman, jonka tarkoituksena on vapauttaa Sconen kivi (a.k.a. the Stone of Scone) takaisin Lontoossa sijaitsevasta Westminister Abbeysta, jossa se oli sijainnut vuosisatoja englantilaisten sotilasvoittojen jälkeen skottien yli keskiajalla. Molemmat tutkivat luostaria ja laativat suunnitelmansa, mutta kun hänen ystävänsä tajusi, että Ian oli todella tosissaan kiven vapauttamisessa, hän perääntyi. Niinpä Ian päätti vapauttaa kiven itse, mutta ennen lähtöään hän meni tapaamaan yliopiston johtajaa (Robert Carlylen esittämä skotlantilaisen nationalismin puolestapuhuja) pyytääkseen varoja perustarpeisiin. Hän antoi, ja myöhemmin, juhlissa, viittasi Ian Kay Matheson, tyttö, jolla on vahvoja kansallismielisiä ajatuksia, auttaisi häntä noutamaan kiven. erilaisten melko koomisten väärinkäsitysten jälkeen ryhmä noutaa kiven Westminster Abbeystä ja palauttaa sen Skotlantiin. Korjattuaan vahingot he palauttavat kiven viranomaisille (saavutettuaan poliittiset tavoitteensa), ja heidät pidätetään ja asetetaan syytteeseen, mutta heitä ei aseteta syytteeseen tapaukseen liittyvistä syytteistä.Ruudun viimeisessä selostuksessa huomautetaan, että vaikka kivi on nyt Skotlannissa, se on vain "lainassa" ja palaa Westminsteriin seuraavan brittiläisen monarkin kruunajaisia varten. [D-Man2010]</w:t>
      </w:r>
    </w:p>
    <w:p>
      <w:r>
        <w:rPr>
          <w:b/>
        </w:rPr>
        <w:t xml:space="preserve">Tulos</w:t>
      </w:r>
    </w:p>
    <w:p>
      <w:r>
        <w:t xml:space="preserve">Minne kivi palautetaan?</w:t>
      </w:r>
    </w:p>
    <w:p>
      <w:r>
        <w:rPr>
          <w:b/>
        </w:rPr>
        <w:t xml:space="preserve">Esimerkki 2.37</w:t>
      </w:r>
    </w:p>
    <w:p>
      <w:r>
        <w:t xml:space="preserve">Katso myös: Vuonna 1955 toimittaja Tintti ja hänen koiransa Lumiukko ovat ulkoilmamarkkinoilla Brysselissä, Belgiassa. Tintti ostaa laivan pienoismallin, Yksisarvisen, mutta joutuu sitten Interpolin upseeri Barnabyn ja pelätty gangsteri Ivan Ivanovitsh Saharinen puheille, jotka molemmat yrittävät tuloksetta ostaa mallin Tintiltä. Tintti vie laivan kotiin, mutta se rikkoutuu vahingossa Lumiukon ja kissan kanssa sattuneessa välikohtauksessa hänen asunnossaan, jolloin pergamenttikäärö liukuu ulos mallista ja vierii huonekalun alle. Samaan aikaan kömpelöt poliisietsivät Thomson ja Thompson ovat taskuvarkaan Aristides Silkin jäljillä.Vierailtuaan Merikirjastossa Tintti palaa ja huomaa, että Yksisarvinen on varastettu. Hän vierailee Sakarinen luona Marlinspike Hallissa ja syyttää häntä varkaudesta. Kun hän näkee Yksisarvisen pienoismallin, hän huomaa, että Sakharinen malli ei ole rikki, ja tajuaa, että Yksisarvisen pienoismalleja on kaksi. Kun Tintti palaa kotiin, Lumikki näyttää hänelle käärön. Barnaby vierailee heidän luonaan yrittäen toista kertaa antaa hänelle Yksisarvisen, mutta hänet murhataan. Luettuaan siihen kirjoitetun vanhan viestin Tintti laittaa käärön lompakkoonsa, mutta Silk varastaa sen seuraavana aamuna. sakariinin rikoskumppanit sieppaavat Tintinin ja vangitsevat hänet SS Karaboudjaniin. Hän saa tietää, että Sakharine oli liittoutunut laivan henkilökunnan kanssa ja johtanut kapinaa saadakseen aluksen hallinnan haltuunsa. Laivalla Tintti tapaa kapteeni Haddockin, aluksen nimellisen kapteenin. Haddock on jatkuvasti humalassa eikä näin ollen ole tietoinen laivansa tapahtumista. Tintti, Haddock ja Snowy pakenevat lopulta Karaboudjanilta pelastusveneessä, mutta laivan miehistö yrittää rampata pelastusveneen. Se epäonnistuu, koska he huomaavat tyhjän pelastusveneen, jonka kapteeni oli vahingossa päästänyt vapaaksi ennen pakenemista, ja ramppaavat sen sijaan sitä. Sakharine olettaa pelastusveneiden määrän perusteella, että he ovat selvinneet hengissä, ja lähettää merilentokoneen etsimään heitä, jonka kolmikko ottaa haltuunsa ja lentää sillä kohti kuvitteellista marokkolaista Baggharin satamaa. Vesitaso kuitenkin putoaa aavikolle polttoaineen vähyyden vuoksi. vaeltaessaan aavikolla Haddock näkee hallusinaatioita ja muistaa tosiasioita esi-isästään, Sir Francis Haddockista, joka oli 1600-luvulla Unicorn-aluksen kapteeni. Sir Francisin aarteen lastattua laivaa vastaan hyökkäsi Red Rackhamin johtaman merirosvolaivan miehistö, ja lopulta antauduttuaan Sir Francis upotti Yksisarvisen ja suurimman osan aarteesta estääkseen sen joutumisen Rackhamin haltuun. Kävi ilmi, että Unicorn-malleja oli kolme, ja kussakin oli käärö; yhdessä kääröt voivat paljastaa uponnut Unicornin ja sen aarteen sijainnin koordinaatit. kolmas malli on Baggharissa, Omar ben Salaadin hallussa. Sakharine aiheuttaa konsertissa harhautuksen, jonka seurauksena hän onnistuu varastamaan kolmannen käärön. Kaupungin läpi ajetun takaa-ajon jälkeen hän saa kaikki kääröt haltuunsa laittamalla miehensä heittämään kapteeni Haddockin ja Snowyn veteen pakottaakseen Tintinin lähtemään hänen peräänsä sen sijaan, että hän olisi pelastanut kääröt. Veneen lähdettyä Tintin on valmis luovuttamaan, mutta Haddock suostuttelee hänet jatkamaan. Upseerien Thompsonin ja Thomsonin avustuksella Tintti ja Haddock jäljittävät Sakharinen, joka paljastuu Red Rackhamin jälkeläiseksi. He palaavat satamaan ja virittävät ansan, mutta Sakharine vastustaa pidätystä pistoolillaan. Kun hänen miehensä eivät onnistu pelastamaan häntä, Sakharine haastaa Haddockin viimeiseen välienselvittelyyn. Sakharine ja Haddock käyvät miekkailua nostureiden ja miekkojen avulla, jonka päätteeksi Haddock lopulta voittaa Sakharinen ja työntää hänet yli laidan. Kun Thomson ja Thompson kiipeävät maihin, Thomson ja Thompson pidättävät Sakharinen. Tintti ja Haddock löytävät Marlinspike Hallin sijainnin osoittavien kolmen käärön avulla osan aarteesta ja vihjeen Yksisarvisen sijainnista. Molemmat miehet suostuvat jatkamaan haaksirikon etsintöjä.</w:t>
      </w:r>
    </w:p>
    <w:p>
      <w:r>
        <w:rPr>
          <w:b/>
        </w:rPr>
        <w:t xml:space="preserve">Tulos</w:t>
      </w:r>
    </w:p>
    <w:p>
      <w:r>
        <w:t xml:space="preserve">Missä Tintti on vangittuna?</w:t>
      </w:r>
    </w:p>
    <w:p>
      <w:r>
        <w:rPr>
          <w:b/>
        </w:rPr>
        <w:t xml:space="preserve">Esimerkki 2.38</w:t>
      </w:r>
    </w:p>
    <w:p>
      <w:r>
        <w:t xml:space="preserve">Rangaistuksena menneestä kapinasta voitokas Capitol pakottaa Panemin kansakunnan jokaisen kahdestatoista piiristä valitsemaan vuosittain kaksi tribuuttia, yhden 12-18-vuotiaan tytön ja yhden pojan, jotka taistelevat kuolemaan asti Nälkäpelissä. Piirissä 12 Katniss Everdeen ilmoittautuu vapaaehtoiseksi sen jälkeen, kun hänen nuorempi sisarensa Primrose on aluksi valittu arvalla. Häntä ja miespuolista tribuuttia, Peeta Mellarkia, saattavat Capitoliin esiliina Effie Trinket ja heidän mentorinsa Haymitch Abernathy, entinen piirin 12 voittaja ja alkoholisti. Haymitch painottaa heille, että on tärkeää hankkia sponsoreita, sillä he voivat antaa lahjaksi ruokaa ja tarvikkeita kisojen aikana. Osassa televisiohaastattelujen sarjaa Peeta ilmaisee julkisesti rakkautensa Katnissia kohtaan, mitä Peeta pitää aluksi yrityksenä hankkia itselleen sponsoreita, mutta myöhemmin hän saa tietää, että se voisi auttaa häntä. Harjoittelun aikana Katniss tarkkailee urheilijaa: Marvel, Glimmer, Cato ja Clove, piirien 1 ja 2 tribuutteja, jotka ovat harjoitelleet kisoja varten nuoresta asti. kisojen alkaessa Katniss jättää huomiotta Haymitchin neuvon ja nappaa tarvikkeita maasta Cornucopian ympäriltä, joka on ruokaa, aseita ja muita tarvikkeita sisältävä paikka, jossa kilpailijat aloittavat, ja välttyy täpärästi Cloven tappamiselta; noin neljäsosa tribuuteista kuolee alkumellakassa, ja vain yksitoista selviytyy ensimmäisenä päivänä. Katniss yrittää pysytellä mahdollisimman kaukana muista kilpailijoista, mutta pääpelintekijä Seneca Crane sytyttää metsäpalon, joka ajaa hänet takaisin kohti muita. Hän törmää huoltajiin, joiden kanssa Peeta on ilmeisesti liittoutunut, ja pakenee puuhun. Ura-lauma ei onnistu tappamaan häntä, ja Peeta neuvoo heitä odottamaan, että hän laskeutuu alas. hän huomaa Rue:n, piirin 11 nuoren naispuolisen tribuutin, piileskelevän viereisessä puussa. Rue kiinnittää hänen huomionsa hiljaisesti myrkyllisten jäljittäjien pesään, geneettisesti muunneltuihin ampiaisiin, jotka voivat aiheuttaa hallusinaatioita ja kuoleman. Hän katkaisee sahalaitaisella veitsellä ampiaisia pitelevän oksan, jolloin se putoaa ja päästää ampiaiset vapaiksi. Marvel, Cato ja Clove pakenevat, mutta Glimmer altistuu myrkylle ja kuolee. Katnissia pistetään, ja hän menettää myrkyn vaikutuksen ja näkee hallusinaatioita isänsä kuolemasta. Rue auttaa Katnissia toipumaan myrkystä, ja heistä tulee ystäviä. Katniss keksii suunnitelman, jolla hän tuhoaa huoltajien kätkemät tarvikkeet. Kun Katniss onnistuu siinä, Cato tappaa vihaisena piirin 3 pojan, jonka piti vahtia tarvikkeita. Marvel löytää ne ja tappaa Ruen keihäällä, ja Katniss ampuu häntä nuolella sydämeen, jolloin hän kuolee. Katniss lohduttaa Ruea laululla; tytön kuoltua sureva Katniss asettaa kukkia hänen ruumiinsa ympärille. Sen jälkeen hän nostaa kolme sormea kameraa kohti osoittaakseen kunnioitusta Ruea kohtaan District 11:lle ja osoittaakseen inhon symbolia Capitolia kohtaan. Piirin 11 asukkaat katsovat ja sitten mellakoivat, minkä vuoksi presidentti Snow varoittaa Cranea, etteivät nämä kisat ole menossa hyvin. Haymitch suostuttelee Cranen muuttamaan sääntöjä siten, että voittajia voi olla kaksi, jos he ovat samasta piiristä, ja ehdottaa, että tämä rauhoittaa levottomuudet. Kun tämä muutos ilmoitetaan, Katniss etsii Peetaa ja löytää hänet haavoittuneena, kun hän oli paennut uranuurtajia. Hän kertoo Catolle, että Cato sai selville, että hän aikoi palata Katnissin luokse, mikä saa hänet puukottamaan Peetaa miekalla. Kun Peeta on siirtänyt hänet turvaan, he kuulevat ilmoituksen, jonka mukaan kukin selviytyjä saa Cornucopiasta sen, mitä hän eniten tarvitsee. Peetan voimakkaasta vastustuksesta huolimatta Katniss lähtee hakemaan hänelle lääkettä. Clove hyökkää hänen kimppuunsa ja painaa hänet maahan; sitten hän kerskailee osuudellaan Ruen kuolemaan. Katniss pelastuu, kun Thresh, piirin 11 miespuolinen tribuutti, tappaa Cloven. Hän säästää Katnissin hengen Rue'n vuoksi. Lääke parantaa Peetan. kaksikko keksii suunnitelman jättää kohtalokkaat Nightlock-marjat Catolle, jotta he voivat tappaa hänet, mutta Peeta katoaa ja Katniss kauhistuu löytäessään marjat hänen takistaan. Peeta löydetään terveenä, ja he löytävät piirin 5 naispuolisen tribuutin, jota Katniss oli kutsunut nimellä "Ketunnaama" (hänen ulkonäkönsä ja ketterän luonteensa vuoksi, jonka ansiosta hän pystyi pakenemaan Huoltajien vihaa), kuolleena hedelmän nauttimisen jälkeen. Kisojen finaalissa Crane päästää areenalle villipetoja, jotka hyökkäävät Threshin kimppuun ja tappavat hänet. Pedot jahtaavat Katnissia ja Peetaa kornukopian katolle, jossa Cato piileskelee. Pitkän taistelun jälkeen Katniss ja Peeta nujertavat Katnissin ja heittävät hänet alhaalla oleville pedoille, jotka raatelevat häntä. Katniss ampuu ja tappaa Caton, mikä päättää hänen kärsimyksensä.Katniss ja Peeta luulevat voittaneensa, mutta Crane peruu sääntömuutoksen: voittajia voi olla vain yksi. Katniss suostuttelee Peetan syömään Nightlockin marjoja hänen kanssaan. Juuri ennen sitä heidät nimetään kiireesti 74. Nälkäpelin yhteisvoittajiksi.Sen jälkeen Haymitch varoittaa Katnissia siitä, että hän on hankkinut uhmakkuudellaan monia vihollisia. Snow on lukinnut Cranen huoneeseen, jossa ainoa ravinnonlähde on yölokki. Kun Katniss ja Peeta palaavat piiriin 12, Snow pohtii tilannetta. Katniss rohkaisee Peetaa unohtamaan, mitä heidän välillään tapahtui kisoissa, mikä tuhosi hänet.</w:t>
      </w:r>
    </w:p>
    <w:p>
      <w:r>
        <w:rPr>
          <w:b/>
        </w:rPr>
        <w:t xml:space="preserve">Tulos</w:t>
      </w:r>
    </w:p>
    <w:p>
      <w:r>
        <w:t xml:space="preserve">Mistä selviytyjät löytävät eniten tarvitsemansa?</w:t>
      </w:r>
    </w:p>
    <w:p>
      <w:r>
        <w:rPr>
          <w:b/>
        </w:rPr>
        <w:t xml:space="preserve">Esimerkki 2.39</w:t>
      </w:r>
    </w:p>
    <w:p>
      <w:r>
        <w:t xml:space="preserve">Tohtori Patrick Cory ja hänen vaimonsa Janice asuvat vuoristomökissä, jossa Cory yrittää pitää hengissä apinan aivoja, jotka on poistettu apinan kallosta.Liikemies William Donovanin yksityiskone syöksyy maahan Coryn mökin lähellä, ja pelastajat pyytävät Coryn apua. Donovan loukkaantuu vakavasti eikä hänen odoteta jäävän henkiin, joten Cory ottaa liikemiehen aivot kokeiluja varten. Cory onnistuu pitämään aivot elossa sähköistetyssä suolaliuoksessa. Kirjoitettuaan viestejä Donovanin käsialalla tämän nukkuessa Cory uskoo, että Donovanin tietoisuus on yhä elossa, ja hän yrittää kommunikoida aivojen kanssa. vähitellen Cory alkaa osoittaa Donovanin persoonallisuuden piirteitä, kuten sikarinpolttoa, häikäilemätöntä henkilökohtaista manipulointia ja ontuvaa kävelyä. Janice ja Frank Schratt, Coryn ystävä ja avustaja, epäilevät, että Donovanin tietoisuus käyttää telepaattista mielenhallintaa saadakseen Coryn vapaan tahdon valloilleen. Samaan aikaan uutisvalokuvaaja Yocum saa selville, että Cory on laittomasti varastanut Donovanin aivot, ja vaatii rahaa salaisuuden säilyttämisestä. donovanin aivot kasvavat yhä voimakkaammiksi, ja se käyttää Corya taloudellisen omaisuuden keräämiseen ja ottaa Yocumin mielen hallintaansa ja pakottaa hänet kuolemaan johtavaan auto-onnettomuuteen. Tajuttuaan, että Donovan voi hallita vain yhtä ihmistä kerrallaan, Janice ja Frank suunnittelevat aivojen tuhoamista. Frankin suunnitelma menee kuitenkin pieleen, kun Donovan pakottaa Frankin ampumaan itsensä. Lopulta salama iskee Coryn kotiin ja syttyy tulipalo, joka polttaa Donovanin aivot ja lopettaa kauhun.</w:t>
      </w:r>
    </w:p>
    <w:p>
      <w:r>
        <w:rPr>
          <w:b/>
        </w:rPr>
        <w:t xml:space="preserve">Tulos</w:t>
      </w:r>
    </w:p>
    <w:p>
      <w:r>
        <w:t xml:space="preserve">Mikä on uutisvalokuvaajan nimi?</w:t>
      </w:r>
    </w:p>
    <w:p>
      <w:r>
        <w:rPr>
          <w:b/>
        </w:rPr>
        <w:t xml:space="preserve">Esimerkki 2.40</w:t>
      </w:r>
    </w:p>
    <w:p>
      <w:r>
        <w:t xml:space="preserve">Madeleine Damien on muotitoimittaja Boulevard-nimisessä tyylikkäässä manhattanilaisessa lehdessä. Miehet ovat ihastuneet häneen, kuten pomo Victor Kranish, varakas mainostaja Felix Courtland ja entinen avustaja Jack Garet, joka työskentelee nyt Courtlandille ja kiristää Madeleinea menneisyyden tapahtumilla.Madeleine tekee itsemurhayrityksen ja on menossa kohti romahdusta. Hän kolaroi autonsa lähellä psykiatrin kotia ja irtisanoutuu tämän hoidossa ollessaan työpaikastaan ja muuttaa pienempään asuntoon uudella henkilöllisyydellä. Hän kiinnostuu maalaamisesta ja David Cousinsista, komeasta naapurista. Kun David, joka ei tiedä mitään Madeleinen menneisyydestä, kosii häntä, Madeleine joutuu kohtaamaan Courtlandin, joka on yhä kiinnostunut hänestä. Kun Madeleine livahtaa pois hänen kodistaan, Garet saapuu paikalle. Courtland syyttää häntä asuntomurrosta, ja Garet lyö häntä pöytäsytyttimellä. Madeleinea syytetään murhasta, mutta hän on liian masentunut puolustautuakseen. David tajuaa totuuden, kohtaa Garetin ja onnistuu pelastamaan Madeleinen juuri ajoissa.</w:t>
      </w:r>
    </w:p>
    <w:p>
      <w:r>
        <w:rPr>
          <w:b/>
        </w:rPr>
        <w:t xml:space="preserve">Tulos</w:t>
      </w:r>
    </w:p>
    <w:p>
      <w:r>
        <w:t xml:space="preserve">Missä Madeleine kolaroi autonsa?</w:t>
      </w:r>
    </w:p>
    <w:p>
      <w:r>
        <w:rPr>
          <w:b/>
        </w:rPr>
        <w:t xml:space="preserve">Esimerkki 2.41</w:t>
      </w:r>
    </w:p>
    <w:p>
      <w:r>
        <w:t xml:space="preserve">Boog suunnittelee vuosittaista miestenmatkaa viettääkseen aikaa miesystäviensä kanssa. Hänen paras ystävänsä Elliot on kuitenkin etääntynyt hänestä sen jälkeen, kun Elliot oli perustanut perheen. Boog on pettynyt, sillä kaikki muut halusivat viettää aikaa perheidensä kanssa, mikä saa Boogin lähtemään omalle reissulleen, joka johtaa hänet venäläiseen kiertävään sirkukseen. sirkuksessa ollessaan Boog tapaa Dougin, laiskan, rähjäisen harmaakarhun, joka on kyllästynyt esiintymään sirkuksessa sivussa. Se kaipaa tunnustusta täysivaltaisena metsän kuninkaana, villieläinten hallitsijana. Doug suostuttelee Boogin vaihtamaan elämänsä metsässä Dougin paikkaan sirkuksessa, minkä Boog myöhemmin hyväksyykin tarjouksen. Koko juttu osoittautuu kuitenkin huijaukseksi, sillä Doug halusi vain paeta. sillä välin Boog rakastuu hullun lailla Ursaan, Venäjällä syntyneeseen harmaakarhunaaraaseen, joka osaa vaivattomasti kävellä köysillä, jongleerata ja tanssia. Kun pariskunta alkaa työskennellä yhdessä, he saavat paljon enemmän aikaan harmonisena duettona kuin miltä ensi silmäyksellä näyttää. Kun Boogin kaverit saavat tietää Boogin katoamisesta, he sekä lemmikkieläimet panevat erimielisyytensä syrjään ja hautovat pelastusoperaation pelastaakseen Boogin ja hänen todellisen rakkautensa.Boogin ystävät saapuvat sirkukseen. He haluavat Boogin palaavan kotiin, mutta hän ei halua jättää Ursaa. Yhtäkkiä Doug saapuu paikalle ja pyytää Boogilta anteeksi, että hän huijasi häntä. Kun Doug esittää sirkusnumeroita yleisölle, Elliot kertoo Boogille, että hän voi jäädä sirkukseen, jos hän haluaa. Boog ei halua jättää Ursaa eikä Elliotia, joten hän suostuttelee Ursan lähtemään metsään heidän kanssaan.Ursa nauttii elämästä metsässä. Elliotin sarvi irtoaa hänen päästään kolmannen kerran, mikä suututtaa häntä. Jälkilähdön jälkeisessä kohtauksessa Alistair ja Doug nauttivat maailmanympärysmatkastaan.</w:t>
      </w:r>
    </w:p>
    <w:p>
      <w:r>
        <w:rPr>
          <w:b/>
        </w:rPr>
        <w:t xml:space="preserve">Tulos</w:t>
      </w:r>
    </w:p>
    <w:p>
      <w:r>
        <w:t xml:space="preserve">Mihin Boogin matka yksinään johtaa?</w:t>
      </w:r>
    </w:p>
    <w:p>
      <w:r>
        <w:rPr>
          <w:b/>
        </w:rPr>
        <w:t xml:space="preserve">Esimerkki 2.42</w:t>
      </w:r>
    </w:p>
    <w:p>
      <w:r>
        <w:t xml:space="preserve">Vuonna 1985 Gobin autiomaan kasteluun liittyvässä teollisuushankkeessa työskentelevät insinöörit kaivavat vahingossa esiin salaperäisen ja ilmeisesti keinotekoisen "kelan". Kela on valmistettu Maassa tuntemattomasta materiaalista, ja se liitetäänkin epäsuorasti vuonna 1908 tapahtuneeseen Tunguskan räjähdykseen. Kela otetaan todisteeksi siitä, että räjähdyksen, josta alun perin syytettiin meteoria, aiheutti todellisuudessa muukalaisalus.Professori Harringway päättelee, että aluksen on täytynyt tulla Venuksesta. Itse kela osoittautuu lennonrekisteröintilaitteeksi, ja professori Sikarnan ja tohtori Tchen Yun johtama kansainvälinen tutkijaryhmä purkaa sen osittain. Kun Venukseen lähetettyihin radiotervehdyksiin ei vastata, Harringway ilmoittaa, että matka Venukseen on ainoa vaihtoehto. Hiljattain valmistunut neuvostoliittolainen avaruusalus Cosmostrator, jonka oli tarkoitus matkustaa Marsiin, ohjataan uudelleen Venukselle, jonne matka kestää 30-31 päivää. Matkan aikana Sikarna työskentelee kiivaasti kääntääkseen avaruusaluksen tietokoneen avulla muukalaisten viestin.Kun avaruusalus lähestyy Venusta, planeetan radiohäiriöt katkaisevat miehistön yhteyden Maahan. Siihen mennessä Sikarnan ponnistelut johtavat hämmästyttävään löytöön: Kela kuvaa Venuslaisten suunnitelmaa säteilyttää Maan pinta, ja ihmiskunnan tuhoaminen on alkusoittoa hyökkäykselle. Sen sijaan, että kela sisältäisi "kosmisen asiakirjan", kuten oli odotettu, siinä on kylmäverinen tuhoamisviesti. Harringway suostuttelee miehistön jatkamaan matkaa kohti Venusta sen sijaan, että he palaisivat Maahan ihmiskuntaa paniikkiin panikoivien uutisten kanssa." Aluksen robotin, Omegan, kanssa amerikkalainen astronautti Brinkman luotsaa yhden miehen laskeutumisalusta. Maassa hän kohtaa teollisuuskompleksin ja löytää pieniä tallentavia laitteita, jotka näyttävät hyönteisiltä. Muu miehistö seuraa perässä, kun Cosmostrator laskeutuu, mutta he eivät löydä Venuksen elämänmuotoja. Matkalla planeetan poikki he löytävät valtavan kraatterin ympärillä sijaitsevan aution ja räjähtäneen kaupungin jäänteet, merkit niin voimakkaasta räjähdyksestä, että humanoidien venusialaisten varjomuodot ovat pysyvästi palaneet elossa olevien rakennusten seiniin.Venusialaiset ovat kadonneet, mutta heidän koneensa ovat edelleen toiminnassa, mukaan lukien Maahan tarkoitettu säteilypommikone. Yksi tiedemiehistä laukaisee vahingossa aseen, minkä seurauksena maan asukkaat yrittävät kuumeisesti purkaa sen. Tchen Yu laskee Taluan, aluksen viestintäupseerin, Venuslaisten komentokeskukseen. Kun Tchen Yun puku puhkeaa, Brinkman uskaltautuu pelastamaan hänet. Ennen kuin hän ehtii Yun luo, Talua onnistuu purkamaan aseen. Valitettavasti tämä kääntää myös Venuksen painovoimakentän, mikä heittää Cosmostratorin avaruuteen. Myös Brinkman karkotetaan planeetalta avaruusaluksen ulottumattomiin, kun taas Talua ja Tchen Yu jäävät Venukselle. Eloonjääneiden miehistön jäsenten on palattava Maahan, jossa he varoittavat ihmiskuntaa ydinaseiden vaaroista.</w:t>
      </w:r>
    </w:p>
    <w:p>
      <w:r>
        <w:rPr>
          <w:b/>
        </w:rPr>
        <w:t xml:space="preserve">Tulos</w:t>
      </w:r>
    </w:p>
    <w:p>
      <w:r>
        <w:t xml:space="preserve">Mikä katkaisee miehistön yhteyden Maahan?</w:t>
      </w:r>
    </w:p>
    <w:p>
      <w:r>
        <w:rPr>
          <w:b/>
        </w:rPr>
        <w:t xml:space="preserve">Esimerkki 2.43</w:t>
      </w:r>
    </w:p>
    <w:p>
      <w:r>
        <w:t xml:space="preserve">Yhdysvaltain Ison-Britannian suurlähettilään (Robert Arden) karmean itsemurhan jälkeen hänen tilalleen nimitetään 32-vuotias kansainvälisen monialayhtiön toimitusjohtaja Damien Thorn (Sam Neill), joka oli aikoinaan hänen adoptioisänsä Robert Thornin virassa. Hyväksyttyään täysin epäpyhän sukujuurensa ja johdettuaan yritystään seitsemän vuoden ajan Damien yrittää nyt muokata kohtaloaan pysäyttämällä Kristuksen toisen tulemisen. Isä DeCarlo (Rossano Brazzi), pappi Subiacon luostarista, jossa isä Spiletto vietti viimeiset päivänsä ja jossa hän tarkkaili Damienia kaukaa adoptioisän kuoleman jälkeen, hankkii kuitenkin Chicagossa sijaitsevan Thorn-museon raunioista kaivetut Megiddon seitsemän tikaria. Yhdessä kuuden muun papin kanssa DeCarlo suunnittelee tappavansa Damienin ja löytävänsä samalla Kristuksen lapsen. Samaan aikaan Damienilla on romanttinen suhde toimittaja Kate Reynoldsiin (Lisa Harrow). Kun Damien oppii salamurhaajistaan ja eliminoi ajan myötä kaikki muut paitsi DeCarlon, hän ryhtyy muovailemaan Reynoldsin nuoresta pojasta Peteristä (Barnaby Holm) opetuslasta leikkimällä pojan isähahmon kaipuulla.Kun tähdet asettuvat kohdakkain Kassiopeian tähdistössä 24. maaliskuuta 1982 ja synnyttävät toisena Betlehemin tähtenä kuvattua tähteä, Damien tajuaa, että se on merkki toisesta tulemisesta, ja käskee seuraajiaan tappamaan kaikki Englannissa 24. maaliskuuta 1982 aamulla syntyneet pojat estääkseen Kristuksenlapsen paluun valtaan. Viikko kolmenkymmenen yhden lapsen kuolemantapauksen jälkeen Reynolds kohtaa DeCarlon, kun tämä paljastaa Damienin todellisen henkilöllisyyden hänelle antaessaan samalla todisteita murhista. Seuraavana päivänä Damien raiskaa ja sodomoi Reynoldsin. Seuraavana aamuna Reynolds löytää Damienin syntymämerkin. Damien kehottaa Peteriä seuraamaan DeCarloa, minkä seurauksena Damien saa tietää, että hänen neuvonantajansa Harvey Dean oli salannut poikansa syntymäpäivän, kun Peter raportoi DeCarlon käyneen Deanin vaimon Barbaran luona ja paljastaneen miehensä roolin lapsimurhissa. Dean kieltäytyy tappamasta poikaansa ja valmistautuu pakenemaan maasta, mutta palatakseen kotiin hänen vaimonsa Barbara, joka on joutunut Damienin hallintaan ja murhannut heidän lapsensa, tappaa hänet. deCarlo vierailee myöhemmin Reynoldsin luona ja paljastaa, että Peter on nyt Damienin vaikutusvallan alaisena ja että oikea Kristuslapsi on nyt Damienin ulottumattomissa. Reynolds suostuu auttamaan DeCarloa ja huijaa Damienia lupaamalla viedä hänet kirkon raunioille, jossa Kristuslapsi on, vastineeksi Peteristä. Suunnitelma epäonnistuu, kun Damien huomaa DeCarlon ensin ja käyttää Peteriä ihmiskilpenä tikaria vastaan. Kun Pietari kuolee äitinsä sylissä, Damien kuristaa isä DeCarlon ennen kuin kutsuu Kristusta ilmestymään eteensä ja "kohtaamaan hänet". Tämä jättää Damienin alttiiksi sille, että Reynolds puukottaa häntä selkään DeCarlon Megiddo-tikarilla. Kun Damien horjuu pihan läpi ja lyyhistyy, hänen yläpuolellaan olevaan holvikaareen ilmestyy näky Kristuksesta. Damien haukkuu Kristusta siitä, että hän luulee voittaneensa, ja kuolee sitten. DeCarlo ilmestyy uudelleen kantaen Pietarin ruumista ja luovuttaa hänet rukoilevalle Katelle, ennen kuin he poistuvat raunioista. nähdään Ilmestyskirjan 21. luvun 4. jae, joka osoittaa, että kun Kristus palaa maan päälle, rauha vallitsee kaikkien niiden kohdalla, jotka uskollisesti odottivat Herran paluuta.</w:t>
      </w:r>
    </w:p>
    <w:p>
      <w:r>
        <w:rPr>
          <w:b/>
        </w:rPr>
        <w:t xml:space="preserve">Tulos</w:t>
      </w:r>
    </w:p>
    <w:p>
      <w:r>
        <w:t xml:space="preserve">Mikä on Kate Reynoldsin pojan nimi?</w:t>
      </w:r>
    </w:p>
    <w:p>
      <w:r>
        <w:rPr>
          <w:b/>
        </w:rPr>
        <w:t xml:space="preserve">Esimerkki 2.44</w:t>
      </w:r>
    </w:p>
    <w:p>
      <w:r>
        <w:t xml:space="preserve">Elokuvassa seurataan kahta tarinaa, joista toinen kertoo siviileistä, jotka yrittävät pysyä hengissä katastrofin aikana ja joutuvat taistelemaan sekä "hulluja" että amerikkalaisia sotilaita vastaan, jotka käskettiin ampumaan välittömästi. Toinen liittyy poliittisiin ja sotilaallisiin johtajiin, jotka yrittävät hillitä epidemiaa.Pennsylvanian Evans Cityn pikkukaupunkiin sijoittuvan tarinan keskeisiä hahmoja ovat palomies David (Will McMillan), hänen tyttöystävänsä, sairaanhoitaja Judy (Lane Carroll), ja palomies Clank (Harold Wayne Jones). David oli vihreä baretti ja Clank jalkaväen sotilas, molemmat olivat palvelleet Vietnamissa. Kaupungissa on sattunut useita väkivaltaisia tapahtumia, muun muassa mielisairaan maanviljelijän tekemä tuhopoltto paikallisella maatilalla. Judy ja David ovat hyvin huolissaan, sillä Judy on raskaana.Samaan aikaan kaupunkiin saapuu raskaasti aseistettuja, NBC-pukuihin ja kaasunaamareihin pukeutuneita Yhdysvaltain joukkoja majuri Ryderin (Harry Spillman) johdolla, joka ottaa haltuunsa lääkärin vastaanoton, jossa Judy työskentelee. Päiviä aiemmin armeijan lentokone, joka kuljetti testaamatonta bioasetta, teki pakkolaskun kaupungin lähellä sijaitseville kukkuloille ja saastutti vesivarastot viruksella, jonka koodinimi oli "Trixie" ja joka sai uhrit joko kuolemaan tai murhanhimoisiksi. "Trixie on erittäin tarttuva, ja kaikki Evans Cityn vesialtaasta juovat saavat tartunnan. Washington D.C.:ssä hallituksen virkamiehet määräävät eversti Peckemin (Lloyd Hollar) Evans Cityyn auttamaan viruksen leviämisen estämisessä, kun taas tiedemies tohtori Watts (Richard France) saapuu paikalle kehittämään parannuskeinoa, ennen kuin virus leviää pikkukaupungin ulkopuolelle.Virkamiehet lähettävät myös ydinaseilla aseistettuja pommikoneita tuhoamaan kaupunkia, jos se on tarpeen. Sekasorto alkaa, kun armeija eristää kaupungin karanteeniin ja ampuu kaikki, jotka yrittävät paeta. Sotilaat siirtävät kaupunkilaiset lukioon, ja kaaos syntyy, kun sheriffi (Robert Karlowsky) ammutaan omalla pistoolillaan. Kun kaupunkilaisia ajetaan kodeistaan, sotilas kohtaa hiljaisen vanhan naisen. Hän kehottaa naista ystävällisesti tulemaan mukaansa, mutta nainen puukottaa häntä neulepuikollaan. Nyt lähes kaikki kyläläiset ovat saaneet tartunnan. Aseilla ja dynamiitilla aseistautunut joukko sotilaita kuolee, minkä jälkeen tartunnan saanut nainen lakaisee iloisesti veren kastelemaa ruohoa. Paikallinen pappi (Jack Zaharia) on saanut tartunnan. Sotilaat karkottavat hänen laumaansa, joten hän kastelee itsensä bensiinillä ja sytyttää itsensä tuleen.David, Judy, Clank, teini-ikäinen Kathy Fulton (Lynn Lowry), hänen isänsä Artie (Richard Liberty) ja vanhempi mies joutuvat sotilaiden toimesta isoon pakettiautoon. Tartunnan saaneet ihmiset hyökkäävät pakettiauton kimppuun, ja sotilaat yrittävät taistella heitä vastaan tappaen sekä sotilaita että sairaita ihmisiä. Vanhus harhailee ja mutisee bensiinin hinnasta, ennen kuin sotilaat ottavat hänet kiinni. Clank ja David ottavat pakettiauton haltuunsa, ja loput viisi yrittävät löytää keinon paeta kaupungista. He viettävät yön piilossa paikallisen country clubin rakennuksessa. Seuraavana päivänä ryhmä yrittää paeta kulkemalla läheisen metsän halki, mutta törmää vain useampaan sotilaspartioon sekä siviilihelikopteriin, jonka sotilaat komentavat. David ja Clank avaavat tulen leijuvaa helikopteria kohti ja pakottavat sen syöksymään maahan. Myöhemmin samana päivänä he törmäävät maalaistaloon, jossa on kourallinen sotilaita. David ja Clank piileskelevät metsässä yöhön asti, tappavat talon ulkopuolella olevat vartijat ja uhkaavat aseella kolmea sotilasta talossa, jossa yksi heistä kertoo Davidille karanteenista ja hieman viruksesta, joka on kaupungin vedessä ja joka saa ihmiset sekoamaan. Kun yksi sotilaista tarttuu aseeseensa, Clank avaa tulen ja tappaa kaikki sotilaat. David piiloutuu yöksi maalaistaloon ja kertoo Judylle viruksesta ja siitä, että Kathy, Artie ja luultavasti myös Clank ovat saaneet tartunnan.Artie yrittää harrastaa seksiä häiriintyneen tyttärensä Kathyn kanssa ja luulee tämän olevan hänen edesmennyt vaimonsa. Kun Clank löytää parin, hän hakkaa Artien, joka sitten ilmeisesti hirttää itsensä. Seuraavana aamuna järkyttynyt Kathy vaeltaa ulos, mutta sotilaat ampuvat hänet kuoliaaksi. Clank uskoo olevansa tartunnan saanut ja tappaa useita sotilaita ennen kuin häntä ammutaan päähän Davidin ja Judyn paetessa. Samana iltana aseistetut siviilit tappavat Judyn, joka on nyt näkyvästi saanut tartunnan, huolimatta Davidin yrityksistä pelastaa hänet. Yksi siviileistä tunnistaa Davidin ja ilmoittaa selvästi olevansa palomieskollega, joka ei ole myöskään saanut tartuntaa ja yrittää paeta. David antautuu vihaisena ja peloissaan armeijalle. David tajuaa olevansa immuuni virukselle, mutta hän pitää sen ilkeästi salassa. sotilaat eristävät tohtori Wattsin lukioon (samaan paikkaan, johon hullut on suljettu) ja antavat hänen käyttää yksinkertaista kemian laboratoriota. Watts vaatii, että hän voisi löytää parannuskeinon kunnon laboratoriossa, mutta häntä uhataan raa'alla voimalla. Kun tohtori lopulta kehittää mahdollisen parannuskeinon, häntä luullaan yhdeksi tartunnan saaneista ja sotilaat pakottavat hänet karanteeniin. Kamera viipyy lääkärin kasvoilla ja jättää avoimeksi kysymyksen siitä, onko hän todella löytänyt mahdollisen parannuskeinon vai onko hänellä ensimmäiset merkit tartunnasta. Rokotetta sisältävät koeputket hajoavat, kun "hullujen" ryntäys työntää tohtorin alas portaita. Viimeisessä kohtauksessa nähdään järkyttynyt eversti Peckem, joka käsketään siirtymään toiseen tartunnan saaneeseen kaupunkiin. Hän nousee helikopteriin ja katsoo surullisena alla olevan kaupungin kaaosta.</w:t>
      </w:r>
    </w:p>
    <w:p>
      <w:r>
        <w:rPr>
          <w:b/>
        </w:rPr>
        <w:t xml:space="preserve">Tulos</w:t>
      </w:r>
    </w:p>
    <w:p>
      <w:r>
        <w:t xml:space="preserve">Kuka pitää heitä vankilassa?</w:t>
      </w:r>
    </w:p>
    <w:p>
      <w:r>
        <w:rPr>
          <w:b/>
        </w:rPr>
        <w:t xml:space="preserve">Esimerkki 2.45</w:t>
      </w:r>
    </w:p>
    <w:p>
      <w:r>
        <w:t xml:space="preserve">Happy Gilmore (Adam Sandler) on aloitteleva jääkiekkoilija, jolla on voimakas ja vaarallinen lyöntilaukaus, jonka hänen isänsä (Louis O'Donoghue) opetti hänelle lapsena (Donnie MacMillan), ennen kuin hän ilmeisesti sai surmansa jääkiekkokiekosta, vaikka hänen yliaggressiivinen luonteensa (joka johti kerran siihen, että hän yritti puukottaa erään miehen kuoliaaksi luistimella) ja luistelulahjakkuuden puute estävät häntä johdonmukaisesti liittymästä jääkiekkojoukkueeseen. Hänen tyttöystävänsä Terry (Nancy McClure), opettaja, jättää hänet jääkiekkopakkomielteen takia, ja hänen isoäitinsä (Frances Bay) ei ole maksanut verojaan moneen vuoteen. Näin ollen hän on verovirastolle velkaa 270 000 dollaria verorästejä, ja talo aiotaan takavarikoida. Gilmorella on vain 90 päivää aikaa keksiä rahat tai muuten talo huutokaupataan. Gilmoren isoäiti joutuu muuttamaan väliaikaisesti vanhainkotiin, jota johtaa sadistinen johtaja Hal (Ben Stiller epäsuorassa roolissa). Mummon huonekaluja takavarikoidessaan pari muuttomiestä haastaa Happyn lyömään golfpalloja. Happy lyö palloa epäsovinnaisella, jääkiekkoa muistuttavalla lyönnillään kolme kertaa 400 metrin päähän ja voittaa 40 dollaria. Happy alkaa huijata golfaajia lyönnillään driving range -radalla, minkä seurauksena entinen golftähti ja nykyinen klubin ammattilainen Chubbs Peterson (Carl Weathers) suostuttelee Happyta osallistumaan paikalliseen turnaukseen, jossa hänellä on mahdollisuus voittaa "isoja dollareita". Peterson tunnetaan siitä, että hän menetti oikean kätensä alligaattorille uransa aikana. Happy voittaa turnauksen ja ansaitsee paikan Pro Golf Tourilla, vaikka Chubbs neuvoo häntä odottamaan kuusi kuukautta, jotta hän voi parantaa Happy'n suoritusta. kiertueella Happy kohtaa Shooter McGavinin (Christopher McDonald), joka näkee Happy'n sekä haitaksi golfille että uhkana omalle uralleen. Vaikka Happyllä on voimakas draivi, hänen puttaamisensa on surkeaa, ja hänellä on väkivaltaisia purkauksia ja golfetikettien puutetta. Komissaari Doug Thompson (Dennis Dugan) vaatii Gilmoren erottamista kiertueelta, mutta PR-päällikkö Virginia Venit (Julie Bowen) suostuttelee hänet harkitsemaan asiaa uudelleen vetoamalla parempiin televisiolukemiin, kasvaviin osallistujamääriin, nuorempien sponsoreiden houkuttelemiseen ja siihen, että hän on valmis työskentelemään Gilmoren kanssa tämän vihaongelmien ratkaisemiseksi. Thompson uhkaa erottaa myös hänet, jos uusia välikohtauksia sattuu; Happy alkaa parantaa suoritustaan ja käyttäytymistään ja hänestä tulee välittömästi julkkis. sitten kun Happy pelaa pro-am-turnausta The Price Is Right -ohjelman silloisen juontajan Bob Barkerin kanssa, häntä häiritsee loukkaava fani nimeltä Donald (Flaherty), minkä seurauksena Barker ja Happy häviävät turnauksen, ja Barker ja Happy joutuvat tappeluun. Barker voittaa tappelun, mutta paljastuu, että Shooter palkkasi Donaldin harhauttamaan Happyä ja saamaan hänet ulos kiertueelta. Thompson järjestää tapaamisen Happy, Virginia ja Shooter Barkerin kanssa käydystä tappelusta, ja Happy yrittää kertoa Thompsonille, että Donald häiritsi häntä ja että Happy halusi hyökätä Donaldin eikä Barkerin kimppuun. Thompson sanoo, että turnauksen korkeiden katsojalukujen vuoksi hän päättää olla potkimatta Happyä pois kiertueelta, mutta Happy saa silti kuukauden pelikiellon ja 25 000 dollarin sakon. Happy yrittää kertoa Thompsonille mummon talosta, mutta vihainen Thompson lähettää hänet pois.pelikiellon aikana Happy ryhtyy Subwayn tiedottajaksi ja saa tarpeeksi rahaa saadakseen mummon talon takaisin, mutta kun hän pääsee talolle, siellä järjestetään huutokauppa, ja Shooter, joka on ostanut talon 350 000 dollarilla, tarjoaa Happya enemmän kuin hän. Happy lyö kilpailijansa kanssa vetoa tulevan Tour Championshipin perusteella. Hän pyytää Chubbsin apua, myöntää menneisyyden virheensä, ja kaksikko suuntaa minigolfkentälle. Happy edistyy Chubbsin kanssa, kun hän opettaa Chubbsin menemään "onnelliseen paikkaansa", kun hän ei pysty rauhoittumaan. sinä iltana Happy vie Chubbsin takaisin kotiinsa kiittääkseen tätä avusta. Chubbs antaa Happylle parannuslahjaksi yhden arvokkaista rautaraudoistaan, ja Happy kertoo Chubbsille, että hänelläkin on hänelle lahja. Chubbs avaa ison laatikon, jossa on lahja: sen kätensä vieneen alligaattorin pää, jonka Happy tappoi erään golfkisansa aikana. Kun Chubbs näkee otuksen, hän huutaa ja putoaa takaperin ikkunasta kuolemaansa.Happy on päättänyt voittaa turnauksen Chubbsin puolesta, ja kahden ensimmäisen kierroksen jälkeen hän on tasoissa Shooterin kanssa ja johtaa Shooteria kolmannen päivän lopussa. Neljäntenä ja viimeisenä päivänä sekä Happy että Shooter kohtaavat useita epätavallisia skenaarioita, ja jälkimmäinen häviää, kun ensimmäinen onnistuu Chubbsin opettamassa temppuheitossa. Tämän jälkeen vihainen ja hysteerinen Shooter yrittää varastaa Happyltä kultatakin, mutta herra Larson ja vihainen katsojien joukko ajaa hänet takaa. Takaisin isoäidin talossa elokuva päättyy siihen, kun Chubbsin, Abraham Lincolnin ja alligaattorin kaksikätinen haamu onnittelee Happya.</w:t>
      </w:r>
    </w:p>
    <w:p>
      <w:r>
        <w:rPr>
          <w:b/>
        </w:rPr>
        <w:t xml:space="preserve">Tulos</w:t>
      </w:r>
    </w:p>
    <w:p>
      <w:r>
        <w:t xml:space="preserve">Kuka näyttelee Shooter McGavinia?</w:t>
      </w:r>
    </w:p>
    <w:p>
      <w:r>
        <w:rPr>
          <w:b/>
        </w:rPr>
        <w:t xml:space="preserve">Esimerkki 2.46</w:t>
      </w:r>
    </w:p>
    <w:p>
      <w:r>
        <w:t xml:space="preserve">Englannin ja Ranskan sodan (1627â29) aikana, johon kuului La Rochellen protestanttikapinallisten tukahduttaminen, kardinaali Richelieu jatkaa Kolmen muskettisoturin teoksessa aloittamiaan juonitteluja käskemällä kreivi de Rochefortin siepata Constance Bonancieux'n, Ranskan kuningattaren puvustajan. Paha Milady de Winter, joka haluaa kostaa nuoremmalle muskettisoturille d'Artagnanille, viettelee hänet pitääkseen hänet kiireisenä. Hän saa kuitenkin pian selville naisen todellisen luonteen ja myös sen, että tämä oli kerran naimisissa muskettisoturikollegansa Athosin kanssa, joka oli muka tappanut hänet saatuaan selville, että tämä oli leimattu rikollinen.Muskettisoturikolmikko - Athos, Porthos ja Aramis - pelastaa Constancen vankilasta Rochefortin Saint Cloudin majapaikassa ja vie hänet turvaan Armentieresin luostariin. De Winter lähettää d'Artagnanille myrkytettyä viiniä ja viestin, jonka tarkoituksena on huijata d'Artagnania luulemaan, että kolmikko on vangittu juopumuksesta. Matkalla vapauttamaan heidät d'Artagnan joutuu Rochefortin ja hänen miehiensä hyökkäyksen kohteeksi. Kolmikko liittyy taisteluun, ja Rochefort pakenee. Yksi hänen miehistään otetaan kiinni ja kidutetaan, jotta hän saisi tietoja, jotka paljastavat, että Richelieu on menossa Dovecote Inniin La Rochellen lähelle, mutta sitten hän juo myrkytettyä viiniä ja kuolee, jolloin de Winterin ansa paljastuu. Kolmikko jatkaa sitten majataloon, jossa he vakoilevat Richelieuta. Kardinaali määrää de Winterin uhkaamaan Buckinghamin herttua paljastamalla tämän suhteen kuningattaren kanssa, jotta tämä ei lähettäisi apujoukkoja kapinallisten avuksi; de Winterin on määrä tappaa herttua, jos tämä ei suostu. Vastineeksi de Winter pyytää lupaa tappaa d'Artagnan ja Constance. Richelieu allekirjoittaa sen vastahakoisesti, mutta muotoilee sen niin, ettei se jätä todisteita häntä itseään vastaan.Paljastettuaan itsensä de Winterille Athos ottaa häneltä kuolemantuomion ja kertoo myöhemmin d'Artagnanille juonesta. D'Artagnan lähettää palvelijansa Planchet'n varoittamaan herttua. Englannissa de Winter pyytää Buckinghamia olemaan auttamatta kapinallisia, mutta tämä kieltäytyy. De Winter yrittää salamurhata hänet, mutta jää kiinni. Buckingham käskee palvelijansa Feltonin lukita hänet Lontoon Toweriin, mutta hän viettelee Feltonin ja vakuuttaa hänelle, että Buckingham on hänen vihollisensa. Felton auttaa häntä pakenemaan ja palaamaan Ranskaan, minkä jälkeen hän murhaa Buckinghamin ennen kuin Planchet ehtii varoittaa häntä. Pian sen jälkeen La Rochelle antautuu, mutta Rochefort ja de Winter aikovat yhä tappaa d'Artagnanin ja Constancen. Vartijoiden voimin he valtaavat Armentieresin luostarin ja taistelevat kaikkia neljää muskettisoturia vastaan, kun nämä saapuvat. Kun Rochefort ja hänen miehensä pitävät muskettisoturit loitolla, de Winter kuristaa Constancen. Athos ottaa de Winterin kiinni; D'Artagnan käy kaksintaistelua Rochefortia vastaan ja ilmeisesti tappaa hänet iskemällä häntä rintaan (vaikka jatko-osassa Muskettisoturien paluu paljastuu, että hän itse asiassa selvisi haavasta). Neljä muskettisoturia tuomitsevat de Winterin kuolemaan mestaamalla ja palkkaavat teloittajan suorittamaan rangaistuksen. Sen jälkeen kardinaalin vartijat pidättävät heidät, ja Richelieu syyttää d'Artagnania murhasta valtion arvokkaan palvelijan tappamisesta, mutta d'Artagnan näyttää hänelle allekirjoitetun kuolemantuomion, joka epäselvän sanamuodon vuoksi näyttää antavan d'Artagnanille luvan toimia. Kardinaali on täysin lyöty ja vaikuttunut d'Artagnanin saavutuksesta, ja hän tarjoaa d'Artagnanille toimeksiantoa joko hänelle tai yhdelle hänen kolmesta ystävästään upseeriksi. Athos, Porthos ja Aramis kieltäytyvät kaikki, ja d'Artagnan ylennetään muskettisoturien luutnantiksi.</w:t>
      </w:r>
    </w:p>
    <w:p>
      <w:r>
        <w:rPr>
          <w:b/>
        </w:rPr>
        <w:t xml:space="preserve">Tulos</w:t>
      </w:r>
    </w:p>
    <w:p>
      <w:r>
        <w:t xml:space="preserve">Kuka vapautti De Winterin vankeudestaan?</w:t>
      </w:r>
    </w:p>
    <w:p>
      <w:r>
        <w:rPr>
          <w:b/>
        </w:rPr>
        <w:t xml:space="preserve">Esimerkki 2.47</w:t>
      </w:r>
    </w:p>
    <w:p>
      <w:r>
        <w:t xml:space="preserve">Toisen maailmansodan aikana Euroopassa palvelleet Herbie Brown (Lou Costello) ja Slicker Smith (Bud Abbott) palaavat Yhdysvaltoihin joukkojenkuljetusaluksella. Laivalla on myös heidän vanha vihollisensa, kersantti Collins (Nat Pendleton). Kun laiva lähestyy New Yorkia, Collins ja hänen esimiehensä tutkivat miesten tavarat salakuljetuksen varalta. Herbien laukusta löytyy kuusivuotias ranskalainen orpo Evey (Beverly Simmons), jonka kanssa Herbie ja Slicker ystävystyivät. Hänet luovutetaan luutnantti Sylvia Hunterille (Joan Fulton), joka toimittaa hänet New Yorkin maahanmuuttoviranomaisille. Toimiston työvuoron vaihtuessa Evey kuitenkin luullaan naapuruston pojaksi ja hänet päästetään vapaaksi. Sillä välin Herbie ja Slicker palaavat sotaa edeltävään ammattiinsa eli solmioiden kaupitteluun Times Squarella. Myös Collins on palannut vanhaan työhönsä - poliisina samalle alueelle. Hän on juuri pidättämässä pojat, kun Evey ilmestyy paikalle ja auttaa heitä pakenemaan. Herbie ja Slicker yrittävät adoptoida Eveyn, mutta heille sanotaan, että jommankumman on oltava naimisissa ja hänellä on oltava vakituiset tulot. Evey ehdottaa, että Herbie nai Sylvian. He ilmestyvät Sylvian asunnolle, mutta saavat tietää, että Sylvialla on jo poikaystävä, Bill Gregory (Tom Brown). eräässä vaiheessa Herbie ja Slicker ostavat ihanteelliselta vaikuttavan kodin 750 dollarilla, mutta myyjä ei halua antaa heidän nähdä sisätiloja ennen ostoa. Ennen kuin Herbie saa etuoven auki, myyjä antaa merkin, ja kuorma-auto raahaa julkisivun pois ja paljastaa, että pojat olivat juuri ostaneet rikki menneen vanhan linja-auton. Heidän on korjattava se, jotta he voivat käyttää sitä kotinaan.Bill on kääpiöautokilpailija. Hän on varma, että voittaa 20 000 dollarin palkinnon Gold Cup Stakes -kilpailussa, mutta hänen autoaan pidetään paikallisessa korjaamossa, kunnes erääntyneet laskut on maksettu. Herbie ja Slicker käyttävät erorahojaan ja vanhoilta palveluskavereiltaan saamiaan lainoja saadakseen auton pois pantista. Collinsilla on kuitenkin muita suunnitelmia. Hänet on alennettu toistuvasti yhä vähemmän toivotuille paikoille, koska pojat ovat karanneet häneltä. Hän tarkkailee autotallia toivoen saavansa heidät kiinni ja palauttavansa Eveyn maahanmuuttoviranomaisille saadakseen itsensä takaisin pomonsa suosioon. Lopulta hän jahtaa heitä radalle, jossa Herbie nousee Billin kilpa-autoon ja johdattaa kaikki hurjaan takaa-ajoon New Yorkin kaduilla. herbie jää lopulta kiinni, mutta ei ennen kuin erään autofirman johtaja on vaikuttunut niin paljon, että tilaa 20 Billin autoa ja 200 moottoria. Taloudellinen tulevaisuus on turvattu, ja Bill voi nyt mennä naimisiin Sylvian kanssa ja adoptoida Eveyn. Slicker ja Herbie saavat käydä Eveyn luona, jos he saavat töitä. Collinsin kapteeni ehdottaa, että he liittyisivät poliisivoimiin, minkä he myös tekevät - Collinsin ollessa heidän kouluttajansa!</w:t>
      </w:r>
    </w:p>
    <w:p>
      <w:r>
        <w:rPr>
          <w:b/>
        </w:rPr>
        <w:t xml:space="preserve">Tulos</w:t>
      </w:r>
    </w:p>
    <w:p>
      <w:r>
        <w:t xml:space="preserve">Mikä on Gold Cup Stakesin voittajan pääpalkinto?</w:t>
      </w:r>
    </w:p>
    <w:p>
      <w:r>
        <w:rPr>
          <w:b/>
        </w:rPr>
        <w:t xml:space="preserve">Esimerkki 2.48</w:t>
      </w:r>
    </w:p>
    <w:p>
      <w:r>
        <w:t xml:space="preserve">Nuori Robbie Wheeling (Tom Hanks) pelaa kavereidensa kanssa sokkeloita ja hirviöitä. Ne ovat hänelle kaikki kaikessa; pakopaikka hänen perheeltään ja todellisuuden sydänsuruilta. Eräänä päivänä, kun hän ja hänen ystävänsä ryhtyvät ensimmäiseen live-action-roolipeliinsä, Robbien mieli napsahtaa; sillä hetkellä hän omaksuu Parduen, pelissä esiintyvän pappishahmonsa, yksinkertaisen persoonallisuuden. Hän katoaa, ja komisario Martini (Murray Hamilton) epäilee, että hänen pelikaverinsa ovat syyllistyneet tahattomaan tai tahalliseen rikokseen... kunnes Robbie soittaa lyhyen selkeän hetken aikana kotiin kaukaisesta New Yorkista. Kotiin palattuaan hän palaa takaisin Pardueksi, nyt turvassa ystäviensä ja perheensä sylissä, jotka rukoilevat, että hän palaisi jonain päivänä normaaliksi.</w:t>
      </w:r>
    </w:p>
    <w:p>
      <w:r>
        <w:rPr>
          <w:b/>
        </w:rPr>
        <w:t xml:space="preserve">Tulos</w:t>
      </w:r>
    </w:p>
    <w:p>
      <w:r>
        <w:t xml:space="preserve">Mikä oli Tom Hanksin hahmon nimi elokuvassa?</w:t>
      </w:r>
    </w:p>
    <w:p>
      <w:r>
        <w:rPr>
          <w:b/>
        </w:rPr>
        <w:t xml:space="preserve">Esimerkki 2.49</w:t>
      </w:r>
    </w:p>
    <w:p>
      <w:r>
        <w:t xml:space="preserve">Vuonna 1988 Tokio tuhoutuu yhdessä räjähdyksessä, ja kolmas maailmansota alkaa. Sen tilalle rakennetaan lopulta uusi kaupunki nimeltä Neo-Tokyo, mutta vuonna 2019, vuotta ennen kuin kaupungin on määrä isännöidä XXXII olympialaisia, dystooppinen metropoli on hallituksen vastaisen terrorismin ja jengiväkivallan vallassa. Eräänä yönä teinirikollinen ShÅtarÅ Kaneda panee bÅsÅzoku-jenginsä, Kapselit, taistelemaan kilpailijoitaan, Pellejä, vastaan. Taistelun aikana Kanedan paras ystävä Tetsuo Shima ajaa moottoripyörällään kolarin välttääkseen Takashin, hallituksen salaisesta laboratoriosta paenneen esperin, jolla on psyykkisiä voimia. Japanin itsepuolustusjoukkojen eversti Shikishima, jota avustaa toinen esper nimeltään Masaru, saattaa Takashin takaisin kotiinsa ja vie Tetsuon sairaalaan. Kun Kanedaa ja hänen jengiään kuulustellaan, hän tapaa Kein, vallankumouksellisten jäsenen, ja järjestää tämän vapauttamisen yhdessä kapseleiden kanssa.Shikishima ja tohtori Ånishi saavat selville, että Tetsuolla on samanlaiset psyykkiset kyvyt kuin Akiralla, Tokion tuhon aiheuttaneella esperillä. Samaan aikaan Takashin ystävällä Kiyokolla on näkyjä Neo-Tokion lähestyvästä tuhosta, ja Shikishima ehdottaa Tetsuon tappamista, jotta tämä ei tapahtuisi. Sairaalasta pakeneva Tetsuo varastaa Kanedan moottoripyörän tyttöystävänsä Kaorin seurassa, mutta klovnit hyökkäävät molempien kimppuun; Kapselit lopettavat taistelun. Tetsuo kärsii kovasta migreenistä ja hallusinaatioista, ja hänet viedään takaisin sairaalaan. Terroristihyökkäyksen aikana Kaneda pelastaa Kein vangitsemiselta ja liittyy kapinallisiin, kun hän kuulee heidän suunnitelmansa vangita Tetsuo. Sairaalassa esperit yrittävät auttaa Tetsuoa saamaan psyykkiset voimansa esiin lisäämällä hänen tunnekuohuaan, mutta epäonnistuvat. Tetsuo hyökkää raivostuneena sairaalaan tarkoituksenaan tappaa esperit. Kaneda, Kei ja Shikishima yrittävät pysäyttää Tetsuon hyökkäyksen, mutta eivät onnistu siinä. Kun Tetsuo saa tietää, että Akira on kryonisessa varastossa Olympiastadionin rakennustyömaan vieressä Vanhassa Tokiossa, hän pakenee sairaalasta. Kiyokon telepaattisella avustuksella Kei pakenee Kanedan kanssa estääkseen Tetsuoa vapauttamasta Akiraa. Samaan aikaan Shikishima järjestää vallankaappauksen etsiessään Tetsuoa. Tetsuo hyökkää Kanedan ystävien Yamagatan ja Kain kimppuun tappaen ensin mainitun; Kaneda vannoo kostavansa Yamagatalle. Samaan aikaan Tetsuo hyökkää Neo-Tokyoon ja saapuu lopulta Akiran kryogeeniseen varastoon stadionilla. Hän voittaa Kein ja kaivaa Akiran jäännökset esiin, mutta huomaa pian, että Akira oli leikattu, jäädytetty ja säilytetty tulevia tutkimuksia varten. Kaneda taistelee Tetsuoa vastaan ja Shikishima yrittää tappaa Tetsuon lasersatelliitilla, mutta ei onnistu. Tetsuo tuhoaa satelliitin ja sovittaa itselleen robottikäden. olympiastadionilla Tetsuo on suunnattomissa tuskissa, ja Shikishima kertoo hänelle, että esperien migreeniä hillitsevien lääkkeiden tarkoituksena on jarruttaa hallitsemattomien kykyjen kehittymistä. Tetsuo yrittää etsiä parannuskeinoa mutaatioonsa, mutta Shikishima estää häntä. Tetsuon käsi mutatoituu ja hän yrittää tappaa Shikishiman ennen kuin Kaneda puuttuu asiaan ja hyökkää Tetsuon kimppuun. Koska Tetsuo ei pysty hallitsemaan voimiaan, hän muuntuu jättimäiseksi kiemurtelevaksi massaksi, joka nielaisee sekä Kanedan että Kaorin ja tappaa ja sulauttaa jälkimmäisen itseensä.Kun Tetsuo on kasvanut niin suureksi, ettei hänellä ole enää yhtenäistä biologista muotoa, espersit herättävät Akiran. Akira ilmestyy kanistereista, yhdistyy jälleen ystäviensä kanssa ja tuhoaa Neo-Tokyon Tokion tuhon peilikuvana vetäen Tetsuon ja Kanedan mukanaan. Kun Tetsuo kamppailee Akiran psykokineettisiä voimia vastaan, esperit teleporttaavat Shikishiman pois stadionilta, ja Takashi hyppää räjähdykseen pelastaakseen Kanedan. Muut esperit auttavat yrityksessä sillä hinnalla, että he eivät voi palata takaisin. Räjähdyksessä Kaneda kokee Tetsuon ja esperien lapsuuden takaumia, muun muassa sen, kuinka paljon Tetsuo luotti Kanedaan ja kuinka lapsia koulutettiin ja muutettiin ennen Tokion alkuperäistä tuhoa. esperit auttavat Kanedaa pakenemaan ja ilmoittavat hänelle, että Akira vie Tetsuon turvaan; Kiyoko paljastaa, että Kei on alkanut kehittää psyykkisiä voimia. Räjähdyksen jälkeen Kaneda saa selville, että Kei ja Kai ovat selvinneet hengissä, ja he ajavat Neo-Tokyoon Shikishiman katsellessa auringonnousua kaupungin yllä. Tetsuo saa voimansa hallintaansa, ja hän laukaisee ison räjähdyksen vaihtoehtoisessa universumissa.</w:t>
      </w:r>
    </w:p>
    <w:p>
      <w:r>
        <w:rPr>
          <w:b/>
        </w:rPr>
        <w:t xml:space="preserve">Tulos</w:t>
      </w:r>
    </w:p>
    <w:p>
      <w:r>
        <w:t xml:space="preserve">Kenet Kaneda yrittää estää Tetsuoa vapauttamasta?</w:t>
      </w:r>
    </w:p>
    <w:p>
      <w:r>
        <w:rPr>
          <w:b/>
        </w:rPr>
        <w:t xml:space="preserve">Esimerkki 2.50</w:t>
      </w:r>
    </w:p>
    <w:p>
      <w:r>
        <w:t xml:space="preserve">Kun Katharine (Lynn Redgrave) järjestää Halloween-juhlat, selvännäkijä Arnita (Tyne Daly) ennustaa, että jompikumpi juhlissa läsnä olevista kolmesta pariskunnasta eroaa vuoden loppuun mennessä. Vieraat eivät ota häntä tosissaan. Arnita ei kerro heille, että hän näkee juhlissa neljännen pariskunnan, kauan sitten kuolleen Maen (Samantha Mathis) ja Edwardin (William Hurt). Päivien kuluessa Katharine on yhä mustasukkaisempi rakastajastaan Rickistä (Harry Connick, Jr.) ja tämän flirttailusta naapurinsa Sandran (Cindy Crawford) kanssa. Sandra on naimisissa Paulin (Jamey Sheridan) kanssa. Marta (Monica Keena) ja Billy (Dylan Bruno) ovat rockmuusikoita, jotka asuvat samassa talossa Katharinen kanssa.</w:t>
      </w:r>
    </w:p>
    <w:p>
      <w:r>
        <w:rPr>
          <w:b/>
        </w:rPr>
        <w:t xml:space="preserve">Tulos</w:t>
      </w:r>
    </w:p>
    <w:p>
      <w:r>
        <w:t xml:space="preserve">Kuka oli juhlien neljäs pariskunta?</w:t>
      </w:r>
    </w:p>
    <w:p>
      <w:r>
        <w:rPr>
          <w:b/>
        </w:rPr>
        <w:t xml:space="preserve">Esimerkki 2.51</w:t>
      </w:r>
    </w:p>
    <w:p>
      <w:r>
        <w:t xml:space="preserve">Retro ja Pandy, kaksi epätodennäköistä luopiota, heräävät alastomina Maassa ilman mitään muistikuvaa menneisyydestään, mutta ylivertaisilla fyysisillä kyvyillä. Aloitettuaan tuhoisan rikoskierroksen ruokaa, vaatteita ja kulkuneuvoja varten Tokion keskustassa (joka kestää vähintään viisi minuuttia), viranomaiset ottavat heidät kiinni ja lähettävät heidät Dead Leaves -nimiseen pahamaineiseen vankilaan puoliksi tuhoutuneeseen kuuhun.Vangittuina he järjestävät joukkomurron ja saavat selville laitoksessa tehtävän salaisen työn. Elokuvan aikana selviää, että Pandy ja Retro olivat laitokselle työskenteleviä vakoojia ja että hullu vankilanjohtaja yrittää kostaa Pandylle luomalla mielipuolisen sadun, jonka hän muistaa lapsuudestaan. finaalissa Pandylla on Retron lapsi, joka tulee esiin kaksoiskonepistoolien kanssa ja räjäyttää vankilanjohtajan. Jättiläismato (osa dementoitunutta satua) alkaa kuluttaa asemaa, kunnes mutanttilapsi uhraa itsensä, jotta hänen kaksi vanhempaansa voivat jäädä henkiin. Elokuva päättyy, kun Pandy ja Retro syöksyvät pelastuskapselillaan keskelle Maan dystooppista metropolia ja murskaavat allaan seisovan sivullisen.</w:t>
      </w:r>
    </w:p>
    <w:p>
      <w:r>
        <w:rPr>
          <w:b/>
        </w:rPr>
        <w:t xml:space="preserve">Tulos</w:t>
      </w:r>
    </w:p>
    <w:p>
      <w:r>
        <w:t xml:space="preserve">Ketkä olivat laitoksen vakoojia?</w:t>
      </w:r>
    </w:p>
    <w:p>
      <w:r>
        <w:rPr>
          <w:b/>
        </w:rPr>
        <w:t xml:space="preserve">Esimerkki 2.52</w:t>
      </w:r>
    </w:p>
    <w:p>
      <w:r>
        <w:t xml:space="preserve">Elokuva alkaa Small Town, USA:n asukkaiden esittelyllä. Heidän joukossaan ovat valtavan rintainen evankelinen radiosaarnaaja Eufaula Roop (Ann Marie), joka asentaa Martin Bormannin arkun sisälle; myyntimies, joka antaa suullista nautintoa suuririntaiselle kotiäidille (Candy Samples); ja erittäin suuri afroamerikkalainen Junkyard Sal (June Mack), joka makaa työväenluokan työntekijöiden kanssa. Lopuksi on Lamar, joka raiskaa anaalisesti suuririntaisen vaimonsa Lavonian (Kitten Natividad) sen jälkeen, kun tämä on yrittänyt harrastaa vaginaaliseksiä. Sen jälkeen hän potkaisee miestä nivusiin.Kun Lamar lähtee romuttamolle töihin, Lavonia näkee nuoren miehen uivan alasti järvessä. Hän hiipii ja riisuutuu, hyppää sitten pojan päälle takaapäin ja jatkaa ratsastamista ja raiskaamista. Nuorukainen pakenee pian, mutta Lavonia sukeltaa alas, nappaa miehen veden alta antamalla hänelle suuseksiä ja nujertaa hänet sitten. Kun poika antautuu, hän saa tietää, että hänen nimensä on Rhett ja että hän on neljätoistavuotias. Myöhemmin edellä mainittu myyntimies tulee hänen kotiinsa, ja hän päätyy harrastamaan seksiä myös hänen kanssaan. sillä välin Lamar, joka aiemmin kieltäytyi Junkyard Salin seksikutsusta, kutsutaan hänen toimistolleen, jossa hän tapaa hänet alusvaatteisillaan. Lamar lukitsee miehen sisälle ja uhkaa erottaa hänet, jos hän ei alistu Lamarin tahtoon. Lamar, jonka kerrotaan tarvitsevan rahaa kirjeenvaihtajakouluun, makaa hänen sängyllään. Hän pakottaa itsensä miehen päälle lukuisissa seksiasennoissa. Jonkin ajan kuluttua hän antaa Lamarin harrastaa anaaliseksiä kanssaan ja antaa periksi, kun yhtäkkiä innostunut Lamar estää häntä jatkamasta muihin asentoihin. Sitten Lamar huomaa työtoverinsa kurkistelevan ikkunasta. Hän murtaa oven auki ja pahoinpitelee heidät. Junkyard Sal antaa sitten tirkistelijöille ja Lamarille potkut, koska he ovat "perverssejä".Lamar menee baariin, jossa Lavonia naamioituu meksikolaiseksi strippariksi Lola Langustaksi ja huumaa hänen juomansa. Motellihuoneessa Lavonia raiskaa tajuttoman Lamarin â laukaisemalla hänelle ensin erektion suuseksillä ja lopuksi harrastamalla hänen kanssaan emätinseksiä sukkaa suojana käyttäen. Hän vapauttaa miehen testatakseen, onko hän muuttanut miehen tapoja, mutta mies pakenee. Kotona Lavonia harrastaa seksiä rekkakuskin kanssa. Kun hän hymyillen tarkistaa kelloa, Lamar palaa. Syntyy tappelu, ja Lavonia auttaa Lamaria polttamalla rekkakuskin kivespussin hehkulampulla.Lamar vie Lavonian ja itsensä hammaslääkäri/avioliittoneuvoja Asa Lavenderin (Robert Pearson) luo. Kun hammaslääkäri on vienyt Lavonian hammashuoneeseen, hänen hoitajansa suutelee Lamaria. Kun hammaslääkäri satuttaa Lavonian hampaita ja Lavonia vastapainoksi tarttuu kivuliaasti hänen jalkoväliinsä, Lamar raiskaa hoitajan. Tämän jälkeen lääkäri vaihtaa paikkaa hoitajan kanssa. Kun lääkäri näkee Lamarilla olevan yhä housut alhaalla, hän yrittää raiskata hänet, mutta Lamar piiloutuu kaappiin. Samalla kun hoitaja ja Lavonia harrastavat seksiä käyttäen hoitajan kaksipäistä dildoa, lääkäri käyttää erilaisia aseita pakottaakseen Lamarin ulos kaapista. Lopulta Lamar hakkaa lääkärin ja keskeyttää Lavonian ja sairaanhoitajan. Taustalla soi koko hammaslääkärikohtauksen ajan Stranger in Paradise -kappaleen sovitus.Lamar päättää, että hänen parannuskeinonsa on usko. Jätettyään hänet radioasemalle (sähköasemalle) Lavonia menee kotiin ja harrastaa jälleen seksiä rekkakuskin kanssa. Lamar riisuu housunsa Eufaula Roopin kopin edessä ja paljastaa erektion. Hän lopettaa välittömästi lähetyksen. Kun Lamar kertoo haluavansa pelastua, hän lähettää Lamarin puhdistautumishuoneeseensa (kylpyhuoneeseen) sillä aikaa, kun hän vaihtaa vaatteita. Lamar makaa vedellä täytetyssä kylpyammeessa, kun kaapuun pukeutunut Eufaula Roop seisoo hänen yläpuolellaan ja kastaa (ja melkein hukuttaa) hänet. Yhtäkkiä hän riisuu kaapunsa, istuu miehen päälle ja raiskaa hänet samalla saarnaten kuulijoilleen miehen pelastuksesta. Lamar lähtee kotiin, lyö rekkakuskia ja harrastaa seksiä Lavonian kanssa. sen jälkeen kun Eufaula Roop on nojannut tuolilleen ja voihkinut, teini-ikäinen Rhett kiipeää hänen pöytänsä alta ja nainen vie hänet kylpyammeeseen. kertoja lähtee omaan kotiinsa, jossa teini-ikäinen Rhett, hänen poikansa, harrastaa seksiä kertojan valtavarintaisen nuoremman itävaltalaisvaimon SuperSoulin (Uschi Digard) kanssa.</w:t>
      </w:r>
    </w:p>
    <w:p>
      <w:r>
        <w:rPr>
          <w:b/>
        </w:rPr>
        <w:t xml:space="preserve">Tulos</w:t>
      </w:r>
    </w:p>
    <w:p>
      <w:r>
        <w:t xml:space="preserve">Kuka on evankelinen saarnaaja, jolla on radio-ohjelma?</w:t>
      </w:r>
    </w:p>
    <w:p>
      <w:r>
        <w:rPr>
          <w:b/>
        </w:rPr>
        <w:t xml:space="preserve">Esimerkki 2.53</w:t>
      </w:r>
    </w:p>
    <w:p>
      <w:r>
        <w:t xml:space="preserve">En vain ymmärrä, miksi tämä elokuva koskaan tehtiin... Ehkä tuottaja halusi päästää muutaman (muutaman miljoonan) dollarin pois sormistaan, ihan noin vain. Elokuvan otsikon lisäksi ei ole mitään muuta huomionarvoista...Tämä elokuva oli alusta loppuun kuolettavan tylsä, ja kärsivällisyyttä kanssani, kun avaan sen salaisuuksia (jos niitä olisi!!!)(Jälleen kerran, SPOILERIT EDESSÄ, SÄÄSTÄKÄÄ ITSELTÄNNE AJANVARAUSTA JA PITÄKÄÄ YLÄKÄS SANOMAA VAROITUKSENA JA JATKAA ASIOITANNE!!!) ........................................................................................ ..................................................................................................................................................................Silloin päätitte kuitenkin lukea. Ei se mitään, aloitetaan: Kaikki alkaa, kun kaksi tiedemiestä löytää vahingossa meren alle jäähän haudatun megahain ja jättiläismatkustajan. Nyt jää ilmeisesti murtuu valaan romahduksen seurauksena, jonka lääkärimme olivat muuten juuri ajoissa todistamassa kokeellisella sukellusveneellä, jonka he olivat varastaneet tutkimusta varten (luultavasti kirjoitettu käsikirjoitukseen antaakseen BADASS-puolen muutoin nörttimäiselle päähenkilölle, eli Deborah Gibsonille, joka näyttelee Emmaa).Joka tapauksessa, pian sen jälkeen, kun nämä esihistorialliset olennot ovat jälleen vapaalla jalalla, ne alkavat metsästää ruokaa ja outoja tapahtumia alkaa tapahtua ympäri maailmaa, kuten ystävämme mustekalan repimä öljynporauslautta ja 15 000 jalan korkeudessa noin 200 meripeninkulman tuntinopeudella lentävän lentokoneen katoaminen Mega Sharkin toimesta (Älkää viitsikö, riittää jo!!). Öljynporauslautan jaksoin sulattaa, mutta tämä on liikaa! Hai todella hyppää ties kuinka korkealle ilmaan, tarttuu lentokoneeseen sen siivistä ja syöksyy sen meren alle, Jeesus!) Joka tapauksessa, pian tarina kääntyy päähenkilömme Emman, hänen eläkkeelle jääneen tai ties kuinka jälkeenjääneen professorinsa ja hänen tulevan rakastajansa tohtori Seiji Shimadan puoleen etsiessään ratkaisua tähän uhkaan... Joten monien kuvausten jälkeen, jotka on omistettu sille, mitä voi kuvailla vain lukion kemian laboratorioksi, lääkäritohtorimme keksivät ratkaisun: (vasta sen jälkeen, kun he ovat harrastaneet intensiivistä rakastelua niin sanotussa tutkimuslaboratorion varastohuoneessa: siellä se iskee heihin!!!). Mikä vaisu tekosyy laittaa seksikohtaus elokuvaan!!)Olennot ovat kuitenkin liian fiksuja meille ihmisille ja vaikka feromonit houkuttelevat niitä (kuka ei houkuttelisi!), ne lopulta pakenevat, Nämä ovat levottomia aikoja, koska hallituksemme ajattelevat nyt ydinaseiden käyttöä näiden petojen pysäyttämiseksi ja hallituksilla tarkoitan poninhäntäistä kaveriaA.K.A. Allan Baxter jota näyttelee Lorenzo Lamas, en vieläkään saanut selville mille virastolle hän työskenteli, ja rehellisesti sanottuna minulla ei ole tarpeeksi kestävyyttä tai halua katsoa tätä elokuvaa uudestaan, vain sen takia!Lopulta nerokkaat lääkärimme/tiedemiehemme päättävät, että koska feromonijuttu toimi hieman, he aikovat yrittää uudestaan, mutta tällä kertaa he houkuttelevat pedot yhteen paikkaan kaukana sivilisaatiosta valtameren kuilun alle, jotta ne voivat tappaa toisensa ja viimein lopettaa sen, minkä ne aloittivat miljoonia vuosia sitten... Loppu, ystäväni, kuten sanotaan, on historiaa...P.S. Erikoistehosteet eivät olleet niin "erikoisia"...P.P.S. Jos nämä olennot olivat niin nälkäisiä koko ajan, miksi ne eivät tuhonneet sukellusvenettä (jossa EMMA JA VINCE olivat kyydissä) ja syöneet niitä, kun se oli metrien päässä, kun ne pääsivät irti ensimmäisen kerran?? (Arvelen: muuten elokuvaa ei olisi tehty!!!)Katsokaa se omalla vastuulla!!!!</w:t>
      </w:r>
    </w:p>
    <w:p>
      <w:r>
        <w:rPr>
          <w:b/>
        </w:rPr>
        <w:t xml:space="preserve">Tulos</w:t>
      </w:r>
    </w:p>
    <w:p>
      <w:r>
        <w:t xml:space="preserve">Minkä ratkaisun lääkärit keksivät laboratoriossa?</w:t>
      </w:r>
    </w:p>
    <w:p>
      <w:r>
        <w:rPr>
          <w:b/>
        </w:rPr>
        <w:t xml:space="preserve">Esimerkki 2.54</w:t>
      </w:r>
    </w:p>
    <w:p>
      <w:r>
        <w:t xml:space="preserve">Tekeekö rikoksen tekeminen sinusta rikollisen?Kidnappaus on elokuva, jossa kysytään tätä kysymystä.Vikrant Raina tekee tällaisen päätöksen äärimmäisen raivon vallassa, kun hänen 18-vuotias tyttärensä on hengenvaarassa. Hän ei voinut kuvitellakaan, miten tuo yksi päätös vaikuttaisi 14-vuotiaan Kabir Sharman elämään, hänet on silloin leimattu "rikolliseksi".Raina, nettovarallisuus 51,7 miljardia dollaria. Maailman rikkain intialainen. Yksi puhelinsoitto ja hänen maailmansa romahtaa hänen ympärilleen. Hänen ainoa lapsensa, tyttärensä Sonia on siepattu. Kabir-niminen sieppaaja neuvottelee vain Rainan kanssa. Mitä hän aikoo tehdä? Onko hänellä vain tarkoitus kiduttaa Rainaa vai onko hänellä pahaenteisempi motiivi?Kabir ei vaadi lunnaita, vaan hän haluaa pelata peliä. Kieroutunutta peliä. Pelissä Rainan on oltava pakosalla ja suoritettava joukko "tehtäviä". Hänen on noudatettava Kabirin jokaista käskyä, eikä Raina ole tottunut ottamaan vastaan käskyjä. Jos Raina suorittaa jokaisen tehtävän onnistuneesti, hänen tyttärensä jää henkiin, mutta jos hän jättää yhdenkin tehtävän kesken... Ja Kabir tarkkailee hänen jokaista liikettään....Mitä Raina tekee maailmassa, jossa kaikki hänen rahansa ja valtansa eivät merkitse mitään? Ja kontrolli on riistetty häneltä...Hänen tyttärensä henki on vaakalaudalla...Tässä vaiheessa Kabir suunnittelee tapahtumien ja olosuhteiden sarjan, joka pakottaa Rainan tekemään rikoksia. Ja kysyy sitten Rainalta saman kysymyksen: "Tekeekö rikoksen tekeminen sinusta rikollisen?".</w:t>
      </w:r>
    </w:p>
    <w:p>
      <w:r>
        <w:rPr>
          <w:b/>
        </w:rPr>
        <w:t xml:space="preserve">Tulos</w:t>
      </w:r>
    </w:p>
    <w:p>
      <w:r>
        <w:t xml:space="preserve">Kuka on sieppaaja?</w:t>
      </w:r>
    </w:p>
    <w:p>
      <w:r>
        <w:rPr>
          <w:b/>
        </w:rPr>
        <w:t xml:space="preserve">Esimerkki 2.55</w:t>
      </w:r>
    </w:p>
    <w:p>
      <w:r>
        <w:t xml:space="preserve">FBI-harjoittelija Clarice Starling joutuu FBI-akatemiassa Quanticossa, Virginiassa, FBI:n käyttäytymistieteellisen yksikön Jack Crawfordin johdolla pois koulutuksesta. Hän antaa hänelle tehtäväksi haastatella Hannibal Lecteriä, entistä psykiatria ja vangittua kannibalistista sarjamurhaajaa, jonka oivalluksista voisi olla hyötyä "Buffalo Bill" -nimistä sarjamurhaajaa jahdattaessa, sillä hän nylkee naisuhriensa ruumiit.Starling matkustaa Baltimoren osavaltion mielisairaalaan, jossa Frederick Chilton johdattaa hänet Lecterin eristyshuoneeseen. Vaikka Lecter on aluksi miellyttävä ja kohtelias, hän käy kärsimättömäksi Starlingin yrityksiin "leikellä" häntä ja torjuu hänet. Kun Starlinger on lähdössä, yksi vangeista heittää siemennestettä hänen päälleen. Lecter, joka pitää tätä tekoa "sanoinkuvaamattoman rumana", kutsuu Starlingin takaisin ja kehottaa häntä etsimään erään vanhan potilaansa. Tämä johdattaa hänet varastoon, jossa hän löytää miehen irtileikatun pään, jonka kurkkuun on juuttunut sfinksin koi. Hän palaa Lecterin luo, joka kertoo, että mies liittyy Buffalo Billiin. Hän tarjoutuu profiloimaan Buffalo Billin sillä ehdolla, että tämä siirretään pois Chiltonista, jota hän inhoaa.Buffalo Bill sieppaa Yhdysvaltain senaattorin tyttären, Catherine Martinin. Crawford valtuuttaa Starlingin tarjoamaan Lecterille tekaistua sopimusta, jossa luvataan vankilasiirto, jos hän antaa tietoja, jotka auttavat löytämään Buffalo Billin ja pelastamaan Catherinen. Sen sijaan Lecter vaatii Starlingilta vastapalvelusta tarjoamalla vihjeitä Buffalo Billistä vastineeksi henkilökohtaisista tiedoista. Starling kertoo Lecterille isänsä murhasta, kun hän oli kymmenenvuotias. Chilton nauhoittaa keskustelun salaa ja paljastaa Starlingin petoksen ennen kuin tarjoaa Lecterille Chiltonin itse tekemää sopimusta. Lecter suostuu ja hänet lennätetään Memphisiin, Tennesseehen, jossa hän kiusaa senaattori Ruth Martinia sanallisesti ja antaa hänelle harhaanjohtavia tietoja Buffalo Billistä, mukaan lukien nimen "Louis Friend".Starling huomaa, että "Louis Friend" on anagrammi sanoista "iron sulfide "Â â fool's gold. Hän vierailee Lecterin luona, jota pidetään nyt Tennesseen oikeustalossa häkkimäisessä sellissä, ja pyytää totuutta. Lecter kertoo hänelle, että kaikki hänen tarvitsemansa tiedot löytyvät jutun kansiosta. Sen sijaan, että Lecter antaisi hänelle oikean nimen, hän vaatii, että he jatkavat vastapalvelusta, ja Lecter kertoo lapsuuden traumaattisesta tapahtumasta, jossa hän heräsi kevätlampaiden teurastuksen ääneen sukulaisensa maatilalla Montanassa. Starling myöntää, että hän herää yhä joskus luulemaan kuulevansa karitsojen huutoa, ja Lecter arvelee, että hänellä on motivaatio pelastaa Catherine siinä toivossa, että se lopettaisi painajaiset. Lecter antaa Starlingille takaisin Buffalo Billiä koskevat kansiot sen jälkeen, kun Chilton ja poliisi keskeyttävät heidän keskustelunsa ja saattavat Starlingin ulos rakennuksesta. Myöhemmin samana iltana Lecter tappaa vartijansa, pakenee sellistään ja katoaa. starling analysoi Lecterin merkintöjä tapauskertomuksiin ja tajuaa, että Buffalo Bill tunsi ensimmäisen uhrinsa henkilökohtaisesti. Starling matkustaa uhrin kotikaupunkiin ja saa selville, että Buffalo Bill oli räätäli, jonka puvut ja pukumallit olivat identtisiä jokaisesta uhrista poistettujen ihopalojen kanssa. Hän soittaa Crawfordille kertoakseen, että Buffalo Bill yrittää muokata "naispukua" oikeasta ihosta, mutta Crawford on jo matkalla tekemään pidätystä, kun hän on vertaillut Lecterin muistiinpanoja sairaalan arkistoihin ja löytänyt Jame Gumb -nimisen miehen, joka aikoinaan haki tuloksetta sukupuolenvaihdosleikkausta. Starling jatkaa Buffalo Billin ensimmäisen uhrin ystävien haastattelua Ohiossa, kun taas Crawford johtaa FBI:n taktisen ryhmän Gumbin osoitteeseen Illinoisissa. Illinoisin talo on tyhjä, ja Starling johdatetaan "Jack Gordonin" talolle, josta hän taas sfinksikoiraa löytämällä tajuaa, että kyseessä on oikeasti Jame Gumb. Hän jahtaa miestä tämän monihuoneiseen kellariin, jossa hän huomaa, että Catherine on yhä elossa, mutta loukussa kuivuneessa kaivossa. Sammutettuaan kellarin valot Gumb väijyy Starlingia pimeässä yönäkölasien avulla, mutta paljastaa sijaintinsa, kun hän laukaisee revolverinsa. Starling reagoi juuri ajoissa ja ampuu kaikki luodit Gumbia kohti tappaen hänet. jonkin aikaa myöhemmin, FBI-akatemiansa valmistujaisjuhlissa, Starling saa puhelun Lecteriltä, joka on Biminin lentokentällä. Hän vakuuttaa, ettei aio jahdata häntä, ja pyytää häntä tekemään vastapalveluksen, mihin hän sanoo, ettei voi suostua. Sitten Lecter sulkee puhelimen ja sanoo, että hänellä on "vanha ystävä illallisella", ja alkaa seurata juuri saapunutta Chiltonia ennen kuin katoaa väkijoukkoon.</w:t>
      </w:r>
    </w:p>
    <w:p>
      <w:r>
        <w:rPr>
          <w:b/>
        </w:rPr>
        <w:t xml:space="preserve">Tulos</w:t>
      </w:r>
    </w:p>
    <w:p>
      <w:r>
        <w:t xml:space="preserve">Kuinka vanha Starling oli, kun hänen isänsä murhattiin?</w:t>
      </w:r>
    </w:p>
    <w:p>
      <w:r>
        <w:rPr>
          <w:b/>
        </w:rPr>
        <w:t xml:space="preserve">Esimerkki 2.56</w:t>
      </w:r>
    </w:p>
    <w:p>
      <w:r>
        <w:t xml:space="preserve">Argentiinan viimeisimmän siviili-sotilasdiktatuurin aikana sotilashallitus sieppaa hallintoaan vastustavia henkilöitä. Buenos Airesissa asuva toisinajattelija Cecilia joutuu salaisen poliisin sieppaamaksi ja liittyy kadonneiden joukkoon. Cecilia oli aiemmin julkaissut provokatiivisen artikkelin, jossa hän närkästyi bussimaksuja vastustaneiden opiskelijoiden pakkokadonnasta. kun Cecilian aviomies Carlos, teatterinjohtaja, alkaa kuumeisesti etsiä Ceciliaa, hän huomaa saaneensa selvänäkijän voiman, jonka avulla hän voi ennustaa tulevaisuutta. Tämä ei ainoastaan tee hänestä erittäin kysyttyä niiden keskuudessa, jotka ovat myös menettäneet läheisensä, vaan auttaa Carlosia myös ennakoimaan, mitä hänen vaimolleen ja muille pidätetyille tapahtuu. Eräässä vaiheessa Carlos vierailee laivaston mekaanikkokoulussa, pahamaineisessa kidutuskeskuksessa.</w:t>
      </w:r>
    </w:p>
    <w:p>
      <w:r>
        <w:rPr>
          <w:b/>
        </w:rPr>
        <w:t xml:space="preserve">Tulos</w:t>
      </w:r>
    </w:p>
    <w:p>
      <w:r>
        <w:t xml:space="preserve">Missä kaupungissa Cecilia asuu?</w:t>
      </w:r>
    </w:p>
    <w:p>
      <w:r>
        <w:rPr>
          <w:b/>
        </w:rPr>
        <w:t xml:space="preserve">Esimerkki 2.57</w:t>
      </w:r>
    </w:p>
    <w:p>
      <w:r>
        <w:t xml:space="preserve">Galleria Cambridgen yliopistossa Englannissa, Chanel (Adrienne Bailon), Dorinda (Sabrina Bryan) ja Aqua (Kiely Williams) ovat mukana uudessa ylenpalttisessa Bollywood-elokuvassa "Namaste Bombay". Cheetah Girls matkustaa maapallon toiselle puolelle Intiaan. Siellä he tapaavat päärooliin valitun Rahimin (Rupak Ginn), jonka he huomaavat olevan viehättävä, mutta hieman kömpelö. Kun he tapaavat elokuvan koreografin, Gitan (Deepti Daryanani), heidän ja Gitan ja hänen taustatanssijoidensa välille syntyy tanssitaistelu. Myöhemmin he saavat tietää, että musikaalin ohjaaja Vikram "Vik" (Michael Steger) joutuu valitsemaan rooliin vain yhden Cheetahin, koska budjetti riittää vain yhteen tähteen. kun käy ilmi, että heidän on matkustettava kotiin, he ovat järkyttyneitä, kunnes huomaavat, että he voivat kumpikin kokeilla pääroolia. Vaikka he kaikki lupaavat olla reiluja kilpailussa, syntyy tilanteita, joissa kukin jäsen tulee kateelliseksi toistensa erityisistä kyvyistä. Chanel ystävystyy Vikin kanssa, Dorinda Rahimin kanssa ja Aqua ystävystyy Amarin (Kunal Sharma) kanssa, johon hän on ollut yhteydessä jo ennen Amerikasta lähtöä. Jokainen tyttö uskottelee, että elokuvan tuottaja Khamal (Roshan Seth), Vikin setä, valitsee hänet koe-esiintymisen jälkeen. Chanelille kerrotaan, että koska hän on parempi laulaja, hän saa roolin, Dorindalle luvataan rooli, koska hän on paras tanssija, kun taas Aqua on vakuuttunut siitä, että hän saa himoitun roolin, koska hän on paras näyttelijä. Kolme Cheetahia koe-esiintyvät toisiaan vastaan, ja Chanel saa roolin, josta hän myöhemmin kieltäytyy ymmärtäen muiden Cheetahien tavoin, että ystävyys ja yhtenäisyys ovat tärkeämpiä kuin heidän yksilöllisen tai ryhmäuransa edistäminen.Kieltäydyttyään roolista he pyrkivät vakuuttamaan Khamalin myöntämään Gitalle pääroolin, johon hän vastahakoisesti suostuu, ja lopputuloksena on kohtaus elokuvasta "Namaste Bombay", jossa Cheetahit laulavat ja tanssivat nimikkokappaleen, "One World".</w:t>
      </w:r>
    </w:p>
    <w:p>
      <w:r>
        <w:rPr>
          <w:b/>
        </w:rPr>
        <w:t xml:space="preserve">Tulos</w:t>
      </w:r>
    </w:p>
    <w:p>
      <w:r>
        <w:t xml:space="preserve">Mikä on elokuvan nimi, jossa he ovat mukana?</w:t>
      </w:r>
    </w:p>
    <w:p>
      <w:r>
        <w:rPr>
          <w:b/>
        </w:rPr>
        <w:t xml:space="preserve">Esimerkki 2.58</w:t>
      </w:r>
    </w:p>
    <w:p>
      <w:r>
        <w:t xml:space="preserve">Joskus edellisen elokuvan tapahtumien jälkeen hyvin epämuodostunut Paul (Rider Strong) pakenee purosta ja vaeltaa metsässä jättäen matkan varrelle palasia omasta lihastaan. Kun hän vihdoin onnistuu pääsemään valtatielle, hän jää koulubussin jalkoihin ja kuolee. Hänen jäänteitään tarkastaa apulaissheriffi Winston Olsen (Giuseppe Andrews), edellisen elokuvan paikallispoliisi. Winston vakuuttaa järkyttyneelle bussinkuljettajalle, että hän oli törmännyt hirveen. puro, jossa Paul makasi, osoittautuu pullovesiyhtiön yhteydeksi, ja saastunutta vettä jaettiin paikalliselle lukiolle. lukion ylioppilas John (Noah Segan) päättää, lähteäkö tanssiaisiin pitkäaikaisen ihastuksensa Cassien (Alexi Wasser) kanssa vai jäisikö hän kotiin. Hänen ystävänsä Alex (Rusty Kelley) vastustaa menemistä, kunnes hän tapaa tytön nimeltä Liz (Regan Deal). Tyttö sanoo, että jos hän pääsee töistä sinä iltana, hän tapaa hänet siellä.John pyytää Cassiea tanssiaisiin, mutta Cassie kieltäytyy. Samaan aikaan Winston on ravintolassa, jossa pullovesiyhtiön työntekijä kuolee tartuntaan. Sitten hän tajuaa, että puro saastui pahasti, ja menee vesilaitokselle kertomaan viranomaisille, että vesi on saastunut. Ryhmä CCD:n (Contamination Control Division) sotilaita, jotka ovat pukeutuneet NBC-pukuihin, tappaa nopeasti työntekijän, jolle hän ilmoittaa asiasta. Winston lähtee ennen kuin he ehtivät hänen luokseen. lukiossa tartunta alkaa levitä hitaasti. Frederica (Amanda Jelks) kuolee uima-altaassa tartuntaan ja Rick (Thomas Blake, Jr.) kuolee hukkuessaan lyötyään päänsä altaan reunaan ja pudottuaan altaaseen. Alex on pettynyt siihen, ettei Liz tullut paikalle, kun taas John joutuu riitaan Cassien poikaystävän Marcin (Marc Senter) kanssa. Rehtori Sinclair (Michael Bowen) potkaisee Johnin ulos. Cassie seuraa häntä, ja John tunnustaa hänelle vihaisena rakkautensa. CCD pakottaa sitten Johnin ja Cassien takaisin kouluun. CCD lukitsee kaikki koulun pääuloskäynnit ja tappaa rehtori Sinclairin, kun tämä vaatii saada tietää, mitä on tekeillä. Sitten tartunta alkaa tappaa oppilaita liikuntasalissa hälyttävää vauhtia. Sitten liikuntasali kaasutetaan ulkopuolelta. Cassie, John ja Alex katsovat kauhuissaan, kun kaikki oppilaat kuolevat. Winston hakee serkkunsa Hermanin (Mark Borchardt), joka on valmis lähtemään kaupungista.Alex saa selville, että hänellä on tartunta ja että kyseessä on parantumaton nekrotisoiva faskiitti. Ainoa tapa pysäyttää tartunta on amputoida tartunnan saanut raaja. Alexin infektio on kuitenkin jo liian vakava, ja hän jää tänne. Myös Johnilla alkaa näkyä merkkejä infektiosta ja hän antaa Cassien amputoida kätensä pysäyttääkseen sen. sitten Cassien poikaystävä Marc ilmestyy tyhjästä, lyö Cassieta vasaralla ja yrittää tappaa Johnin, mutta Cassie toipuu ja tappaa hänet naulapyssyllä. He lähtevät koulusta vain joutuakseen CCD:n väijytykseen. John pysäyttää heidät, jolloin Cassie pääsee pakoon. Hän löytää itsensä moottoritieltä ja pysäyttää Hermanin pakettiauton. Winston ja Herman ottavat Cassien mukaansa. Kamera näyttää hänen selkäänsä, jossa hänessä alkaa näkyä tulehduksen merkkejä.Sillä välin Alexin seuralainen Liz on työpaikallaan. Hän on strippari Teazersissa ja hän levittää tartuntaa asiakkaisiin, jotka puolestaan levittävät sitä edelleen ympäri maata ja jopa Meksikoon. Liz saapuu myöhemmin samana iltana kotiin sairaana ja menee nukkumaan ajatellen: "Ei olisi pitänyt mennä tanssiaisiin". Jälkitekstien jälkeen Dane ja Darryl nähdään katsomassa televisiota, ja Dane sanoo: "Tanssiaiset ovat surkeat." Hän sanoo: "Tanssiaiset ovat surkeat."</w:t>
      </w:r>
    </w:p>
    <w:p>
      <w:r>
        <w:rPr>
          <w:b/>
        </w:rPr>
        <w:t xml:space="preserve">Tulos</w:t>
      </w:r>
    </w:p>
    <w:p>
      <w:r>
        <w:t xml:space="preserve">Kuka on Cassien poikaystävä?</w:t>
      </w:r>
    </w:p>
    <w:p>
      <w:r>
        <w:rPr>
          <w:b/>
        </w:rPr>
        <w:t xml:space="preserve">Esimerkki 2.59</w:t>
      </w:r>
    </w:p>
    <w:p>
      <w:r>
        <w:t xml:space="preserve">1986 - Thomãs syntyy silmät kiinni, eikä avaa niitä useaan viikkoon synnytyksen jälkeen. Julieta, hänen äitinsä, ei ole huolissaan, sillä hän uskoo, että kun Thomãs on valmis ja haluaa avata silmänsä, hän avaa ne. Nämä tapahtumat juurruttavat nuoressa Thomášissa vahvan uskon vapaaseen tahtoon. Eräänä päivänä, näennäisesti kuin tyhjästä, Thomá¡s avaa silmänsä, ilmeisesti katsoakseen suoraan viisivuotiasta velipuoltaan Franciscoa.1992 â Julieta on vaimo ja rakastava äiti, joka työskentelee sairaalan päivystysosastolla. Hänen vapaamielinen nuorin poikansa, Thomãs, on hänen ja hänen toisen miehensä Alexandren avioliiton tulos. Pedro, Julietan ensimmäinen aviomies ja hänen vanhimman poikansa Franciscon isä, asuu Argentiinassa. Pedro ja Julieta ovat edelleen hyviä ystäviä. Lapsuuden aikana Francisco ja Thomá¡s ovat hyvin läheisiä, Pedron mukaan ehkä liiankin läheisiä, ja he viettävät joululoman Buenos Airesissa. 2008 â Vuosia myöhemmin, kun Francisco on 27-vuotias ja Thomá¡s 22-vuotias, Julieta kuolee. Veljeksistä tulee rakastavaisia, ja siitä alkaa epätavallinen rakkaustarina.</w:t>
      </w:r>
    </w:p>
    <w:p>
      <w:r>
        <w:rPr>
          <w:b/>
        </w:rPr>
        <w:t xml:space="preserve">Tulos</w:t>
      </w:r>
    </w:p>
    <w:p>
      <w:r>
        <w:t xml:space="preserve">Minä vuonna Julieta kuoli?</w:t>
      </w:r>
    </w:p>
    <w:p>
      <w:r>
        <w:rPr>
          <w:b/>
        </w:rPr>
        <w:t xml:space="preserve">Esimerkki 2.60</w:t>
      </w:r>
    </w:p>
    <w:p>
      <w:r>
        <w:t xml:space="preserve">Elokuva sijoittuu määrittelemättömään viktoriaaniseen brittiläiseen kylään. Victor Van Dort (Johnny Depp), uusrikkaan kauppiaan poika, ja Victoria Everglot (Emily Watson), konkurssikypsän aristokraatin tytär, ovat perheidensä kihloissa. Kun he tapaavat toisensa ensimmäistä kertaa, he pitävät näkemästään. Kun ujo ja kömpelö Victor möhlii hääharjoitukset, hän harjoittelee vihkivalojaan metsässä ja asettaa vihkisormuksen puun oksalta näyttävään esineeseen... Oksa on todellisuudessa edesmenneen morsiamen sormi, joka on niin innoissaan avioliittonäkymistä, että nousee haudasta ja vie Victorin kuolleiden maahan. Yllättävän juhlallisessa tuonpuoleisessa Victor saa tietää, että hänen uuden morsiamensa nimi on Emily (Helena Bonham Carter) ja että hänet murhattiin metsässä karkaamisyönä.Victor haluaa palata Victorian luo ja suostuttelee maagisen vanhimman Gutknechtin (Michael Gough) lähettämään hänet ja Emilyn väliaikaisesti elävien maahan sillä verukkeella, että hän esittelisi Emilyn Victorin vanhemmille. Kotiin palattuaan Victor ryntää tapaamaan Victoriaa ja tunnustaa rakkautensa. Emily tuntee itsensä petetyksi ja raahaa Victorin takaisin kuolleiden maahan.Victoria kertoo vanhemmilleen Victorin olevan pulassa, mutta vanhemmat uskovat Victorin menettäneen järkensä ja lukitsevat hänet makuuhuoneeseensa. Hän yrittää paeta, mutta turhaan. Victorin poissaollessa Victorian vanhemmat suunnittelevat naittavansa hänet oletettavasti varakkaalle muukalaiselle nimeltä Lord Barkis Bittern (Richard E. Grant).Emily on aluksi järkyttynyt Victorin petoksesta, mutta lopulta hän tajuaa, että Victor ja Victoria luultavasti kuuluvat yhteen. Victor pyytää Emilylta anteeksi, että valehteli hänelle.Victorin hiljattain kuollut vaunumies ilmestyy tuonpuoleiseen ja kertoo Victorille Victorian lähestyvistä häistä lordi Barkisin kanssa. Victor, joka tuntee itsensä petetyksi, päättää lopettaa oman elämänsä, jotta hän voi mennä kunnolla naimisiin Emilyn kanssa. Kuolleet menevät "yläkertaan" elävien maahan pitämään Victorin ja Emilyn häät kaupungin kirkossa. Elävät ovat aluksi kauhuissaan, mutta pelko hälvenee, kun he tunnistavat edesmenneet sukulaisensa ja rakkaansa." Victoria kiiruhtaa kirkkoon ja huomaa Victorin olevan juomassa myrkkyä. Emily huomaa Victorian ja pysäyttää hänet. Victor ja Victoria palaavat iloisesti yhteen, mutta lordi Barkis keskeyttää juhlallisuudet muistuttaakseen, että Victoria on nyt hänen vaimonsa. Lordi Barkis yrittää tappaa Victorin miekallaan, mutta Emily ottaa iskun itse vastaan. Sitten hän tunnistaa lordi Barkisin entiseksi sulhasekseen, joka murhasi hänet myötäjäisten vuoksi ja aikoi saman kohtalon Victorialle. Emily vaatii miestä lähtemään. Ennen kuin hän lähtee, hän ehdottaa Emilylle loukkaavaa pilkkamaljaa. Hän juo Victorille tarkoitettua myrkkyä ja kuolee. Kuolleet raahaavat hänet iloisesti maan alle, kun Victor huutaa kauhuissaan.Emily vapauttaa Victorin lupauksesta mennä naimisiin hänen kanssaan. Sitten hän muuttuu perhosparveksi, joka lentää pois.</w:t>
      </w:r>
    </w:p>
    <w:p>
      <w:r>
        <w:rPr>
          <w:b/>
        </w:rPr>
        <w:t xml:space="preserve">Tulos</w:t>
      </w:r>
    </w:p>
    <w:p>
      <w:r>
        <w:t xml:space="preserve">Kuka näyttelee Victoria?</w:t>
      </w:r>
    </w:p>
    <w:p>
      <w:r>
        <w:rPr>
          <w:b/>
        </w:rPr>
        <w:t xml:space="preserve">Esimerkki 2.61</w:t>
      </w:r>
    </w:p>
    <w:p>
      <w:r>
        <w:t xml:space="preserve">Autokuljettaja Kowalski (Barry Newman) saapuu Denveriin, Coloradoon myöhään perjantai-iltana mustalla Chrysler Imperialilla. Jakelupalvelun virkailija Sandy (Karl Swenson) kehottaa häntä lepäämään, mutta Kowalski vaatii, että hän aloittaa seuraavan tehtävänsä, joka on valkoisen vuoden 1970 Dodge Challenger R/T 440 Magnumin toimittaminen San Franciscoon maanantaihin mennessä. Ennen Denveristä lähtöä Kowalski pysähtyy keskiyön tienoilla moottoripyöräbaarin parkkipaikalle ostamaan Benzedrine-pillereitä pysyäkseen hereillä tulevaa pitkää matkaa varten. Hän lyö diilerinsä Jaken (Lee Weaver) kanssa vetoa, että hän pääsee San Franciscoon "huomenna" kello 15:00 mennessä, vaikka toimitus on määrä suorittaa vasta maanantaina. (Kaupunkien välinen etäisyys on maanteitse noin 1 900 kilometriä.) Kowalski on Vietnamin sodan veteraani ja entinen kilpa-autoilija ja moottoripyöräilijä. Hän on myös entinen poliisi, joka erotettiin kunniattomasti kostoksi siitä, että hän oli estänyt työtoveriaan raiskaamasta nuorta naista. Tyttöystävänsä Veran surffauskuoleman kummittelemana Kowalski elää nyt adrenaliinin varassa.Ajaessaan länteen Coloradon halki Kowalski joutuu kahden moottoripyöräpoliisin takaa-ajamaksi, jotka yrittävät pysäyttää hänet ylinopeuden vuoksi. Muistellen aikojaan moottoripyöräkilpailijana hän pakottaa toisen poliisin tieltä ja pakenee toista hyppäämällä kuivan puron uoman yli. Myöhemmin Jaguar E-Type -avoauton[3] kuljettaja pysähtyy Kowalskin viereen ja haastaa hänet kisaan. Kun Jaguarin kuljettaja on melkein ajanut hänet ulos tieltä, Kowalski ohittaa hänet ja ajaa Jaguarin ohi yksikaistaiselle sillalle, jolloin Jaguar syöksyy jokeen. Kowalski tarkistaa, onko kuljettaja kunnossa, ja lähtee sitten karkuun, ja poliisiautot ajavat takaa. Kowalski ajaa Utahin halki Nevadaan, eikä poliisi saa häntä kiinni. Takaa-ajon aikana Kowalski kuuntelee radioasema KOW:ta, joka lähettää lähetyksiä Goldfieldistä, Nevadasta. KOW:n sokea musta levyseppä Super Soul (Cleavon Little) kuuntelee poliisin radiotaajuutta ja kannustaa Kowalskia pakenemaan poliisia. Super Soul näyttää ymmärtävän Kowalskia ja näyttää näkevän ja kuulevan Kowalskin reaktiot. Super Soulin avulla, joka kutsuu Kowalskia "viimeiseksi amerikkalaiseksi sankariksi", Kowalski saa uutismedian kiinnostumaan, ja ihmiset alkavat kerääntyä KOW:n radioasemalle tarjoamaan tukeaan.Nevadan halki kulkevan poliisin takaa-ajon aikana Kowalski joutuu piiritetyiksi ja suuntaa autiomaahan. Kun häneltä puhkeaa vasen eturengas ja hän eksyy, Kowalskia auttaa vanha kaivosmies (Dean Jagger), joka pyydystää aavikolla käärmeitä helluntaikristilliselle kommuunille. Kun Kowalski on saanut polttoainetta, vanha mies ohjaa hänet takaisin maantielle. Siellä hän poimii kyytiin kaksi homoseksuaalista liftaria, jotka ovat matkalla San Franciscoon ja joiden takaikkunassa on "Just Married" -kyltti. Kun he yrittävät uhata häntä aseella, Kowalski heittää heidät ulos autosta ja jatkaa matkaa.Lauantai-iltapäivänä kostonhimoinen, virka-ajan ulkopuolella oleva moottoritiellä työskentelevä poliisi ja muutama paikallinen rasistinen roisto murtautuvat KOW:n studioon ja pahoinpitelevät Super Soulin ja hänen insinöörinsä. Lähellä Kalifornian osavaltion rajaa Kowalskia auttaa hippipyöräilijä Angel (Timothy Scott), joka antaa hänelle pillereitä, jotta hän pysyisi hereillä. Angelin tyttöystävä (Gilda Texter), joka ajaa moottoripyörällä alasti, tunnistaa Kowalskin ja näyttää hänelle kollaasin, jonka hän on tehnyt Kowalskin poliisiuraa koskevista lehtiartikkeleista. Kowalski epäilee, että Super Soulin lähetys on nyt poliisin ohjaama hänen ansaansa. Kun Angel varmistuu, että poliisi todellakin odottaa rajalla, hän auttaa Kowalskin tiesulun läpi vanhan ilmahyökkäyssireenin ja pienen moottoripyörän avulla, jossa on punainen ajovalo, joka on kiinnitetty Challengerin yläosaan ja joka simuloi poliisiautoa. Kowalski pääsee lopulta Kaliforniaan lauantaina kello 19.12. Hän soittaa puhelinkopista jälleenmyyjä Jakelle vakuuttaakseen tälle, että hän aikoo yhä toimittaa auton maanantaina. sunnuntaiaamuna Kalifornian poliisi, joka on seurannut Kowalskin liikkeitä sähköisen seinäkartan avulla, pystyttää kahden puskutraktorin avulla tiesulun Ciscon pikkukaupunkiin, jonka ohi Kowalski tulee. Tiesululle kerääntyy pieni väkijoukko. Kun Kowalski lähestyy kovaa vauhtia, hän hymyilee törmätessään puskutraktoreihin tulisessa räjähdyksessä. Palomiesten sammuttaessa liekkejä väkijoukko hajaantuu hitaasti[4].</w:t>
      </w:r>
    </w:p>
    <w:p>
      <w:r>
        <w:rPr>
          <w:b/>
        </w:rPr>
        <w:t xml:space="preserve">Tulos</w:t>
      </w:r>
    </w:p>
    <w:p>
      <w:r>
        <w:t xml:space="preserve">Minne liftarit ovat menossa?</w:t>
      </w:r>
    </w:p>
    <w:p>
      <w:r>
        <w:rPr>
          <w:b/>
        </w:rPr>
        <w:t xml:space="preserve">Esimerkki 2.62</w:t>
      </w:r>
    </w:p>
    <w:p>
      <w:r>
        <w:t xml:space="preserve">Juoni TiivistelmäAmi ja David ajavat kotimatkallaan oikotietä ja törmäävät pesukarhuun, jolloin heidän autonsa vaurioituu. He yöpyvät motellissa, jossa he löytävät samassa huoneessa kuvattuja snuff-elokuvia. He yrittävät paeta, mutta motellin johtaja ja hänen kaksi tappajan apuriaan pysäyttävät heidät. He yrittävät edelleen paeta. Ami saa soittaa hätänumeroon. Vastauksena lähetetään vanha poliisi, jonka tappajat tappavat heti, kun tämä löytää nuuskafilmit. Davidia puukotetaan lähellä loppua ja hän menettää tajuntansa. Ami pakenee ajamaan BMW:llä ja ajaa yhden tappajan yli ja tappaa samalla toisen (tämä roikkui alas ja yritti napata Amin auton kattoluukusta). Lopulta hän ampuu motellin johtajan kuoliaaksi ja löytää Davidin, joka ei ole vielä aivan kuollut.******************************************************** JuoniYhteenvetoPariskunta, David (Luke Wilson) ja Amy Fox (Kate Beckinsale) kääntyvät väärään suuntaan syrjäisellä vuoristotien varrella. Kun heidän autonsa hajoaa, he huomaavat olevansa kännykkäkiellossa, jossa ei ole kuuluvuutta. He päättävät kirjautua täysin eristettyyn motelliin maaseudulla, jonka johtaja Mason (Frank Whaley) on oudon vastenmielinen.Huoneessaan kyllästynyt David vilkaisee television päälle jätettyjä videokasetteja. Kun hän katsoo nauhoja, hän tajuaa, että ne ovat snuff-elokuvia, jotka on otettu juuri siinä huoneessa, jossa he asuvat. Pariskunta säikähtää tätä sekä viereisen huoneen ovesta kuuluvaa kovaa ja sinnikästä paukutusta ja yrittää paeta. Mustiin pukeutuneet, naamioituneet miehet pysäyttävät heidät, ja he palaavat huoneeseensa. David juoksee turhaan motellin puhelinkoppiin ja pakenee sieltä juuri ennen kuin auto törmää siihen. Pariskunta päättää lukittautua huoneeseensa, kun he huomaavat rekan pysähtyvän. He yrittävät varoittaa rekkakuskia, mutta saavat selville, että tämä on itse asiassa ostamassa laatikollista nuuskafilmien nauhoja.David ja Amy pakenevat tunneliin, jonka he löytävät huoneensa kylpyhuoneesta. Kaksi naamioitunutta jahtaa heitä tunnelin sisällä, mutta pariskunta pakenee heitä. David ja Amy päätyvät johtajan piilopaikkaan, jossa he löytävät videomonitorit, jotka nauhoittavat koko hotellin. Amy yrittää soittaa hätänumeroon, mutta hänet keskeytetään ennen kuin hän ehtii antaa operaattorille mitään hyödyllistä tietoa. Pariskunta hiipii takaisin tunneliin ja pääsee motellin vastapäätä sijaitsevaan autohalliin. Samaan aikaan Amyn puheluun vastannut poliisiyksikkö saapuu paikalle, ja David ja Amy juoksevat hänen luokseen, kun hän tarkastaa huoneet. He kaikki pääsevät poliisiautoon, mutta sitä on sabotoitu, ja murhaajat murhaavat poliisin tämän katsoessa konepellin alle. pariskunta juoksee toiseen motellihuoneeseen. David piilottaa Amyn katon sisälle, kun hän uskaltautuu ulos. Tappajat saavat Davidin kiinni ja puukottavat häntä, ja hän päätyy makaa tajuttomana oven suulle. Aamun koittaessa Amy tulee alas katosta ja löytää paikan, jonne tappajat piilottivat autonsa. Kun Amy ajaa pois, murhaaja murtautuu autoon katolta, ja yrittäessään torjua häntä ajon aikana Amy törmää autolla motelliin, jolloin hänen hyökkääjänsä sekä toinen naamioituneista miehistä, joka paljastuu huoltoasemanhoitajaksi, joka aiemmin "auttoi" pariskuntaa auto-ongelmissa, kuolee ja joka murskaantuu auton etuosaa vasten. Hän juoksee vastaanottoalueelle, jossa hänen kimppuunsa hyökkää kouristuksiin joutunut Mason. Kun he tappelevat, Mason pahoinpitelee Amya rajusti. Mutta yrittäessään saada hyvän loppukuvan käsivaralta kannettavalla digitaalisella videokamerallaan Mason heittää Amyn pudottamansa revolverin ulottuville, ja Amy ampuu Masonia kolme kertaa. Amy juoksee välittömästi Davidin luo huomatakseen, että hän on yhä hädin tuskin hengissä. Amy etsii Masonin ruumiista puhelinjohdon, jonka tämä oli vetänyt seinästä ja jolla hän yritti kuristaa Amyn, soittaa uudelleen hätänumeroon ja palaa hyväilemään Davidia, joka on tuskin tajuissaan mutta elossa.</w:t>
      </w:r>
    </w:p>
    <w:p>
      <w:r>
        <w:rPr>
          <w:b/>
        </w:rPr>
        <w:t xml:space="preserve">Tulos</w:t>
      </w:r>
    </w:p>
    <w:p>
      <w:r>
        <w:t xml:space="preserve">Kuka voittaa Amyn ankarasti?</w:t>
      </w:r>
    </w:p>
    <w:p>
      <w:r>
        <w:rPr>
          <w:b/>
        </w:rPr>
        <w:t xml:space="preserve">Esimerkki 2.63</w:t>
      </w:r>
    </w:p>
    <w:p>
      <w:r>
        <w:t xml:space="preserve">Vuonna 1967, Vietnamin sodan aikana, joukko uusia Yhdysvaltain merijalkaväen alokkaita saapuu Parris Islandille, Etelä-Carolinaan, peruskoulutukseen. Kun heidän päänsä on ajeltu, he tapaavat johtavan koulutusjohtajan, tykistökersantti Hartmanin, joka käyttää kohtuuttoman voimakkaita menetelmiä tehdäkseen alokkaista paatuneita, taisteluvalmiita merijalkaväen sotilaita. Alokkaiden joukossa ovat sotamiehet "Joker", "Cowboy" ja ylipainoinen, kömpelö Leonard Lawrence, joka saa lempinimen "Gomer Pyle" herättämällä Hartmanin vihan.Hartmanin kuriin reagoimaton Pyle saa lopulta parikseen Jokerin. Pyle paranee Jokerin avulla, mutta hänen edistymisensä pysähtyy, kun Hartman löytää Pylelle salakuljetetun hyytelömunkin jalkalokerosta. Koska Hartman uskoo, että alokkaat eivät ole onnistuneet parantamaan Pylea, hän ottaa käyttöön kollektiivisen rangaistuskäytännön: Pyle saa rangaistuksen jokaisesta virheestään muilta joukkueen jäseniltä, mutta Pyle säästyy. Kostoksi Kylen epäonnistumisista joukkue kiusaa häntä huopabileillä ja sitoo hänet punkkaansa samalla, kun häntä hakataan pyyhkeisiin käärityillä saippuapaloilla. Tämän välikohtauksen jälkeen Pyle keksii itsensä uudestaan mallikelpoiseksi merijalkaväen sotilaaksi. Tämä tekee Hartmaniin vaikutuksen, mutta huolestuttaa Jokeria, joka tunnistaa Pylessä henkisen romahduksen merkkejä, kuten sen, että hän puhuu M14-kiväärilleen.Valmistumisensa jälkeen alokkaat saavat sotilasammattitutkintonsa; Jokeri määrätään sotilasjournalismin peruskurssille, kun taas useimmat muut (mukaan lukien Cowboy ja Pyle) määrätään jalkaväkeen. Joukkueen viimeisenä yönä Parris Islandilla Jokeri löytää Pylen kylpyhuoneesta lataamassa kivääriään elävillä ammuksilla. Jokeri yrittää rauhoitella Pylea, joka suorittaa harjoituskomentoja ja lausuu kiväärimiehen uskontunnustuksen. Meteli herättää joukkueen, ja Hartman kohtaa Kylen ja käskee tätä luovuttamaan kiväärin. Pyle ampuu Hartmanin kuoliaaksi ja tappaa sitten itsensä.Tammikuussa 1968 Joker, joka on nyt korpraali, on Stars and Stripes -lehden sotakirjeenvaihtajana Etelä-Vietnamissa sotakuvaajana sotamies Raftermanin kanssa. Rafterman haluaa mennä taisteluun, kuten Jokeri väittää tehneensä. Merijalkaväen tukikohdassa Jokeria pilkataan siitä, että hän ei tuijota tuhannen metrin päähän, mikä kertoo hänen sotakokemuksensa puutteesta. Heidän toimintansa keskeytyy Tet-hyökkäyksen alkaessa, kun Pohjois-Vietnamin armeija yrittää vallata tukikohdan. seuraavana päivänä toimittajien henkilökunta saa tietoja vihollisen hyökkäyksistä kaikkialla Etelä-Vietnamissa. Jokeri lähetetään Phu Baihin Raftermanin mukana. He tapaavat Lusthog Squadin, jossa Cowboy on nyt kersantti. Jokeri on mukana Huáº¿in taistelussa, jossa vihollinen tappaa joukkueen komentajan "Touchdownin". Kun merijalkaväen sotilaat julistavat alueen turvalliseksi, amerikkalaisten uutistoimittajien ja reporttereiden ryhmä saapuu Huáº¿iin ja haastattelee eri merijalkaväen sotilaita heidän kokemuksistaan Vietnamissa ja heidän mielipiteistään sodasta.Partioinnin aikana Crazy Earl, joukkueen johtaja, kuolee ansan takia, ja Cowboy jää komentajaksi. Joukkue eksyy ja Cowboy käskee Eightballin tiedustelemaan aluetta. Vietkongin tarkka-ampuja haavoittaa Eightballia, ja myös ryhmän lääkintämies Doc Jay haavoittuu, kun hän vastoin käskyjä yrittää pelastaa hänet. Cowboy saa tietää, että panssarivaunu ei ole käytettävissä, ja käskee joukkueen valmistautua vetäytymiseen. Ryhmän konekivääriampuja Animal Mother ei tottele Cowboyta ja yrittää pelastaa joukkuetoverinsa. Hän saa selville, että tarkka-ampujia on vain yksi, mutta Doc Jay ja Eightball saavat surmansa, kun Doc Jay yrittää ilmoittaa tarkka-ampujan sijainnin. Cowboy ammutaan ja tapetaan, kun hän manööveroi kohti tarkka-ampujaa. Animal Mother ottaa ryhmän komennon ja johtaa hyökkäystä tarkka-ampujaa vastaan. Jokeri löytää tarkka-ampujan, teini-ikäisen tytön, ja yrittää ampua hänet, mutta hänen kiväärinsä jumittuu ja hälyttää tytön hänen läsnäolostaan. Rafterman ampuu tarkka-ampujaa haavoittaen tätä kuolettavasti. Kun ryhmä lähestyy, tarkka-ampuja anelee kuolemaa, mikä saa aikaan kiistan siitä, pitäisikö hänet tappaa vai ei. Animal Mother päättää sallia armomurhan vain, jos Jokeri suorittaa sen. Epäröinnin jälkeen Jokeri ampuu hänet. Merijalkaväen sotilaat onnittelevat häntä taposta, kun Jokeri tuijottaa kaukaisuuteen tuhannen metrin katseella. Merijalkaväen sotilaat marssivat kohti leiriään ja laulavat "Mikki Hiiren marssia". Jokeri toteaa, että vaikka hän on "paskassa maailmassa", hän on iloinen siitä, että on elossa eikä enää pelkää.</w:t>
      </w:r>
    </w:p>
    <w:p>
      <w:r>
        <w:rPr>
          <w:b/>
        </w:rPr>
        <w:t xml:space="preserve">Tulos</w:t>
      </w:r>
    </w:p>
    <w:p>
      <w:r>
        <w:t xml:space="preserve">Minkälaisen donitsin Hartman löysi Pylen jalkakaapista?</w:t>
      </w:r>
    </w:p>
    <w:p>
      <w:r>
        <w:rPr>
          <w:b/>
        </w:rPr>
        <w:t xml:space="preserve">Esimerkki 2.64</w:t>
      </w:r>
    </w:p>
    <w:p>
      <w:r>
        <w:t xml:space="preserve">Zohan Dvir (Adam Sandler) on yli-inhimillinen mutta hyväsydäminen israelilainen terrorisminvastainen sotilas ja IDF:n paras ja arvostetuin sotilas. Hän on kuitenkin kyllästynyt ja kyllästynyt jatkuviin taisteluihin ja haaveilee salaa muuttavansa Yhdysvaltoihin ja ryhtyvänsä kampaajaksi. Tehtävänään estää palestiinalainen terroristiryhmä, jota johtaa hänen henkilökohtainen arkkivihollisensa Fatoush "Phantom" Hakbarah (John Turturro), Zohan lavastaa oman kuolemansa ja salakuljettaa itsensä lennolle New Yorkiin leikkaamalla omat hiuksensa ja ottamalla peitenimen "Scrappy Coco" (kahden koiran nimet, joiden kanssa hän jakoi lennon) väittäen olevansa "puoliksi australialainen, puoliksi Mount Everest". Samaan aikaan Phantom rikastuu ja tulee kuuluisaksi Zohanin oletetun tappamisen vuoksi, ja hän saa oman pikaruokabisneksen. aluksi hän ei onnistu saamaan töitä useista kampaamoista, mutta Zohanin sotilaallinen osaaminen tuo hänelle uuden ystävän, Michaelin (Nick Swardson), joka antaa hänelle majapaikan. Michael alkaa kuitenkin katua sitä, kun hän huomaa Zohanin pussailevan tämän äidin kanssa. Zohan kohtaa diskossa israelilaisen kollegansa Oorin (Ido Mosseri), joka tunnistaa Zohanin, mutta suostuu pitämään hänen henkilöllisyytensä salassa. Oori vie hänet Manhattanin alajuoksulla sijaitsevaan kortteliin, joka on täynnä Lähi-idän asukkaita, jotka ovat jakautuneet palestiinalaisten ja israelilaisten puolelle. zohan yrittää saada töitä palestiinalaisen Dalia-naisen (Emmanuelle Chriqui) vaikeuksissa olevasta kampaamosta. Aluksi Zohan saa vain lakaisemaan lattioita ilmaiseksi, mutta lopulta nainen antaa Zohanille luvan ryhtyä stylistiksi sen jälkeen, kun tämä on miellyttänyt vanhempaa asiakasta tyydyttävällä hiustenleikkauksella ja takahuoneen seksipalvelulla. Zohanin maine leviää välittömästi Manhattanin alakaupungin iäkkäiden naisten keskuudessa, ja Dalian liiketoiminta kukoistaa, mikä suututtaa Grant Walbridgen (Michael Buffer), yritysmagnaatin, joka on yrittänyt häätää kaikki paikalliset vuokralaiset korttelista, jotta hän voisi rakentaa ostoskeskuksen.Zohanin tunnistaa palestiinalainen taksikuski nimeltä Salim (Rob Schneider), joka kantaa kaunaa Zohania kohtaan, koska hän vei häneltä vuohen. Salim suostuttelee ystävänsä auttamaan häntä Zohanin tappamisessa, mutta joutuu epäonnistuneen pommi-iskun jälkeen ottamaan yhteyttä Phantomiin, jota Salim yrittää kiristää, mutta päätyy lopulta paremmalle puolelle, kun hän saa Phantomin käymään New Yorkissa etsimässä Zohania.Samaan aikaan Zohan tajuaa rakastuneensa Daliaan ja kertoo Michaelille ja äidilleen todellisen henkilöllisyytensä ennen kuin tapaa Dalian. Dalia torjuu Zohanin, kun tämä paljastaa olleensa aiemmin israelilainen terrorisminvastainen agentti. Zohan päättää jättää Dalian ja taistella Phantomia vastaan Walbridgen sponsoroimassa Hacky Sack -mestaruusottelussa, mutta ottelu keskeytyy, kun Lähi-idän lohkoa vastaan hyökätään, ja Zohan lähtee nopeasti pois.Zohan saapuu paikalle ja rauhoittelee israelilaisia ja palestiinalaisia, jotka syyttävät toisiaan väkivaltaisuuksista, samalla kun hän solmii rauhan Salimin kanssa. Sitten ilmestyy Phantom ja kohtaa Zohanin, mutta Zohan kieltäytyy taistelemasta. Dalia ilmestyy ja paljastaa olevansa Phantomin sisko, ja vakuuttaa veljensä tekemään yhteistyötä Zohanin kanssa tuhopolttajia vastaan, jotka paljastuvat valkoisen ylivallan kannattajiksi, jotka Walbridge on palkannut lietsomaan etnisten ryhmien välistä mellakkaa, jotta hän saisi uuden ostoskeskuksen sen jälkimainingeissa.Kun Zohan ja Phantom työskentelevät korttelin pelastamiseksi, Phantom myöntää, että hän on aina halunnut olla mieluummin kenkäkauppias kuin terroristi. Vaikka valkoisen ylivallan kannattajat kukistetaan ja Walbridge vangitaan, Phantom tuhoaa vahingossa kaikki korttelin liikkeet. Israelilaisten ja palestiinalaisten yhdistyessä kortteli muuttuu kuitenkin kollektiivisesti omistetuksi ostoskeskukseksi nimeltä Peace and Brotherhood Fire Insurance Mall. Phantom avaa kenkäkaupan, Salim saa uuden vuohen, jonka selässä hän ratsastaa lapsia, ja Zohan ja Dalia avaavat kauneushoitolan, sillä Zohan on mennyt naimisiin Dalian kanssa. Zohanin vanhemmat ilmestyvät paikalle ja hyväksyvät hänen uuden elämänsä ennen kuin pyytävät häntä leikkaamaan heidän hiuksensa, minkä Zohan tekee mielellään.</w:t>
      </w:r>
    </w:p>
    <w:p>
      <w:r>
        <w:rPr>
          <w:b/>
        </w:rPr>
        <w:t xml:space="preserve">Tulos</w:t>
      </w:r>
    </w:p>
    <w:p>
      <w:r>
        <w:t xml:space="preserve">Mikä on Fatoush Hakbarahin lempinimi?</w:t>
      </w:r>
    </w:p>
    <w:p>
      <w:r>
        <w:rPr>
          <w:b/>
        </w:rPr>
        <w:t xml:space="preserve">Esimerkki 2.65</w:t>
      </w:r>
    </w:p>
    <w:p>
      <w:r>
        <w:t xml:space="preserve">Tämä elokuva sijoittuu Get Smart -elokuvan tapahtumien aikaan. Bruce ja Lloyd ovat testanneet näkymättömyysviittaa, mutta juhlissa maraguaylainen agentti Isabelle varastaa sen El Presidenteille. Nyt Brucen ja Lloydin on löydettävä viitta yksin, sillä ainoat vaarantumattomat agentit, agentti 99 ja agentti 86 (Max Smart), ovat Venäjällä. Ilman kenttäkokemusta Brucen ja Lloydin on opittava, miten saada tyttö ja soluttautua Maraguayn suurlähetystöön estääkseen Maraguayta myymästä viittaa KAOS:lle.Elokuvassa esiintyvät Anne Hathaway agentti 99:nä (kohtaus, jossa viitataan pääelokuvan tapahtumiin), Terry Crews agentti 91:nä ja Patrick Warburton lyhyesti androidi Hymienä. Larry Miller on kaksoisroolissa tutkimus- ja kehitysosastosta vastaavana "alipäällikkönä" ja hänen kaksoisveljensä, CIA:n virkamiehenä (Miller esiintyy CIA:n virkamiehenä teatterielokuvassa). Lopputekstit sisältävät pätkiä ja poistettuja kohtauksia.</w:t>
      </w:r>
    </w:p>
    <w:p>
      <w:r>
        <w:rPr>
          <w:b/>
        </w:rPr>
        <w:t xml:space="preserve">Tulos</w:t>
      </w:r>
    </w:p>
    <w:p>
      <w:r>
        <w:t xml:space="preserve">Maraguayn agentti Isabelle varastaa näkymättömyysviitan kenelle?</w:t>
      </w:r>
    </w:p>
    <w:p>
      <w:r>
        <w:rPr>
          <w:b/>
        </w:rPr>
        <w:t xml:space="preserve">Esimerkki 2.66</w:t>
      </w:r>
    </w:p>
    <w:p>
      <w:r>
        <w:t xml:space="preserve">Vinny, newyorkilainen mafioso, joutuu todistajansuojeluohjelmaan Etelä-Kalifornian esikaupungissa. Hänen vaimonsa hylkää hänet, ja kun hän sopeutuu uuteen elämäänsä, hän huomaa, että vanhoja tapoja on vaikea rikkoa, mutta hän ei ole ainoa. Hänen urotekonsa saavat paljon negatiivista huomiota eronneelta paikalliselta syyttäjältä - Hannahilta. Hänen FBI:n huoltajansa Barney - myös hiljattain eronnut - tekee kovasti töitä pitääkseen hänet poissa vaikeuksista. Barney ja Vinny opettavat toisilleen paljon erilaisista elämäntavoistaan. Kun Vinnyn oikeustapaaminen lähestyy, palkkamurhaajat ja liiketoimet joidenkin "uusien" vanhojen ystävien kanssa tuovat kaikki yhteen.</w:t>
      </w:r>
    </w:p>
    <w:p>
      <w:r>
        <w:rPr>
          <w:b/>
        </w:rPr>
        <w:t xml:space="preserve">Tulos</w:t>
      </w:r>
    </w:p>
    <w:p>
      <w:r>
        <w:t xml:space="preserve">Mitä Vinnylle on tulossa?</w:t>
      </w:r>
    </w:p>
    <w:p>
      <w:r>
        <w:rPr>
          <w:b/>
        </w:rPr>
        <w:t xml:space="preserve">Esimerkki 2.67</w:t>
      </w:r>
    </w:p>
    <w:p>
      <w:r>
        <w:t xml:space="preserve">Hans Christian Andersenin satuun perustuva "Punaiset kengät" kertoo parista lumotuista purppuranpunaisista balettitossuista, ja siinä seurataan kaunista Vicky Pagea (Moira Shearer), nuorta seurapiirikaunotarta, joka rakastaa balettia, nousevaa säveltäjää Julian Crasteria (Marius Goring), jota Vicky rakastaa, ja hänen diktatuurista ohjaajaansa Boris Lermontovia (Anton Walbrook).Saatuaan kuuluisan johtajan huomion ja ansaittuaan kollegoidensa kunnioituksen ja ihailun Lermontov lupaa Vickylle: "Tanssi sinä, ja maailma seuraa sinua" - mutta vain sillä ehdolla, että Vicky tanssii ja Lermontov määrää kaikesta muusta.Tältä pohjalta Vicky nousee kuuluisuuteen maailmanluokan balettiseurueen prima ballerinana. Lermontov kuitenkin huomaa romanssin lahjakkaan säveltäjänsä ja kauniin suojattinsa välillä, ja hän sanelee julmasti, että Vickyn on luovuttava Julianista tai tanssista. Vicky on järkyttynyt ja loukkaantunut, kun Vicky menee naimisiin Julianin kanssa ja jättää seurueen, mutta on vakuuttunut siitä, että Vicky palaa hänen luokseen.Vicky kaipaa tanssimista, ja kun hänelle tarjotaan mahdollisuutta tanssia vielä kerran "Punaiset kengät" -esitystä, hän yrittää vastustaa sitä, mutta lopulta hän antaa periksi Lermontovin vuorotellen harjoittamalle kiusaamiselle ja suostuttelulle. Julian on Lontoossa valmistautumassa uuden teoksensa Amor ja Psykhe ensi-iltaan ja saa tietää, että hänen vaimonsa on suostuteltu takaisin tanssimaan Lermontovin baletissa. Julian on raivoissaan, sillä Lermontov on ilmeisesti saanut vaimonsa jättämään hänet, ja hän lähtee vaimonsa perään. Hän saapuu paikalle, kun vaimo valmistautuu tanssimaan "Punaiset kengät" -balettia, epäsiistinä ja epäuskoisena pukuhuoneeseensa juuri ennen esitystä. Vicky selittää kaipaavansa tanssia ja syleilee Juliania yrittäen sanattomasti ilmaista, ettei hän halunnut jättää Juliania, mutta Lermontov astuu sisään ja julistaa voittoaan Julianista, mikä vahvistaa Vickyn ilmeistä pettämistä, kunnes Julian antaa uhkavaatimuksen: tanssi tai avioliitto. Vicky on niin ahdistunut nopeasti kärjistyvästä jännitteestä ja hänen elämänsä kahden ratkaisevan tärkeän miehen välisestä kilpailusta, että hän voi vain itkeä murtuneena, koska ei näytä kykenevän ajattelemaan kummankaan osan menettämistä elämästään. Lermontov pitää tätä voittona ja vahingoniloisena, mikä saa Julianin lähtemään ja kertoo Vickylle, ettei hän tule enää takaisin. Lermontov lohduttaa häntä hieman ja lupaa: "...Ja tästä lähtien sinä tanssit!". Niin kuin et koskaan ennen! Sitten hän lähtee esittelemään show'ta. Vicky tekee itsemurhan heittäytymällä parvekkeelta sen junan eteen, johon Julian oli menossa. (Vai tekeekö hän niin? Toinen selitys on, että punaiset kengät, kuten sadussa, ottavat taikavoimin vallan ja saavat hänet tanssimaan parvekkeelta). Julian syleilee hänen murskattua ruumistaan ja tottelee hänen viimeistä pyyntöään: "Ottakaa punaiset kengät pois..." Lermontov, joka on selvästi järkyttynyt ja tietää osuutensa tragediassa, ilmoittaa, ettei Vicky enää koskaan tanssi, mutta että baletti esitetään vielä kerran ilman häntä, koska: ''Uskomme, että hän olisi halunnut sitä...'' Yksinäinen valonheitin ottaa Vickin paikan näyttämöllä, mutta kukaan sijainen ei oikeasti tanssi roolia... Seuraa aavemainen baletti, joka osoittaa Vickyn ja sadun pienen tytön 'Karenin' väliset yhtäläisyydet ja koko seurueen katumuksen ja menetyksen, mutta myös sen, että ''Elämä kulkee ohi, mutta punaiset kengät tanssivat eteenpäin...'' .</w:t>
      </w:r>
    </w:p>
    <w:p>
      <w:r>
        <w:rPr>
          <w:b/>
        </w:rPr>
        <w:t xml:space="preserve">Tulos</w:t>
      </w:r>
    </w:p>
    <w:p>
      <w:r>
        <w:t xml:space="preserve">Kuka suostuttelee Vickyn tanssimaan uudelleen?</w:t>
      </w:r>
    </w:p>
    <w:p>
      <w:r>
        <w:rPr>
          <w:b/>
        </w:rPr>
        <w:t xml:space="preserve">Esimerkki 2.68</w:t>
      </w:r>
    </w:p>
    <w:p>
      <w:r>
        <w:t xml:space="preserve">Elokuva alkaa autolla, johon on kiinnitetty JATO-raketti. Sen jälkeen elokuva siirtyy Michael Burrowsiin, joka on San Franciscon poliisin rikosprofiloija. Dokumenttityyliin kuvattu elokuva on näennäisesti elokuvakoulusta valmistuneen tutkielma, joka seuraa Michaelia koko tarinan ajan. Kun Michael saa potkut poliisivoimista sen jälkeen, kun hänen hematofobiansa päästää sarjamurhaajan karkuun, hän vajoaa syvään masennukseen useiden viikkojen ajaksi ennen kuin keksii keinon yhdistää Darwin Awards -pakkomielteensä ja profilointitaitonsa. Hän auttaa vakuutusyhtiöitä havaitsemaan ihmiset, jotka todennäköisemmin lopettavat vahingossa oman elämänsä, jotta heille ei myytäisi vakuutuksia. Tehtyään vakuutusyhtiön johtajaan vaikutuksen profilointikyvyllään Michael saa parikseen Sirin, joka on erikoistunut outoihin vakuutustapauksiin. Siri ja Michael matkustavat yhtiön puolesta ympäri maata ja tutkivat useita legendaarisia esimerkkejä typeryydestä, kuten JATO-rakettiautoa. Pari miestä, jotka yrittävät kalastaa jäällä, turhautuvat ja räjäyttävät dynamiittipötköllä reiän jäähän. Ongelmana on, että heidän koiransa leikkii noutajaa sytytetyllä dynamiitilla ja juoksee sen takaisin heidän upouuteen maasturiinsa. Tapauksia tutkiessaan Michael yrittää löytää yhteistä tekijää näille ihmisille. Ainoa selitys on Sirin hämmentävä monologi vakuutusyhtiöistä, jotka aina hylkäävät korvausvaatimukset ja ajavat ihmiset hulluiksi.Michael välttelee niukasti Darwin-palkinnon saamista koko elokuvan ajan. Hän ja Siri jäävät kylmänä yönä jumiin keskelle ei-mitään. Lämpöä epätoivoisesti etsien hän yrittää sytyttää tulen bensiinillä, jolloin hänen autonsa räjähtää. Myöhemmin Siri kohtaa Michaelin ja syyttää häntä Darwin-palkintojen pakkomielteestä. kohtalon käänne johtaa siihen, että Michael saa selville, missä murhasta epäilty, jonka hän alun perin päästi pakoon, asuu nyt, kun hän videokuvaa miehen kotonaan kiipeämällä alas rakennuksen kyljestä. Elokuvakoulun opiskelija nähdään ensimmäistä kertaa, kun hänkin roikkuu rakennuksen kyljessä. Ongelmana on, että hänen köytensä toinen pää on sama, josta Michael roikkuu. Katolla oleva kivimaljakko, johon pari on ankkuroitunut, alkaa lähestyä reunaa. Samaan aikaan sarjamurhaaja pilkkaa heitä viiltämällä vangitun Sirin kättä auki toivoen laukaisevansa Michaelin hematofobian. Michael pystyy kuitenkin voittamaan pelkonsa ja päihittää sarjamurhaajan.</w:t>
      </w:r>
    </w:p>
    <w:p>
      <w:r>
        <w:rPr>
          <w:b/>
        </w:rPr>
        <w:t xml:space="preserve">Tulos</w:t>
      </w:r>
    </w:p>
    <w:p>
      <w:r>
        <w:t xml:space="preserve">Kuka jää jumiin keskelle ei-mitään yhdessä Michaelin kanssa?</w:t>
      </w:r>
    </w:p>
    <w:p>
      <w:r>
        <w:rPr>
          <w:b/>
        </w:rPr>
        <w:t xml:space="preserve">Esimerkki 2.69</w:t>
      </w:r>
    </w:p>
    <w:p>
      <w:r>
        <w:t xml:space="preserve">Lordi Cutler Beckett teloituttaa kaikki merirosvoukseen liittyvät henkilöt valtamerten hallitsemiseksi käskemällä Davy Jonesin tuhota kaikki merirosvolaivat merillä. Tuomitut vangit laulavat "Hoist the Colours", jotta yhdeksän merirosvojen lordia kokoontuisivat Shipwreck Coveen pitämään Brethren Courtia. Koska kapteeni Jack Sparrow, yksi merirosvojen herroista, ei koskaan nimittänyt seuraajaa ennen kuolemaansa, kapteeni Barbossa sekä Will Turner, Elizabeth Swann, Tia Dalma ja Mustan helmen miehistö juonittelevat pelastavansa Jackin Davy Jonesin kaapista. Matkalla Singaporeen miehistö tapaa kapteeni Sao Fengin, joka omistaa lokeron navigointikartat ja kiinnostuu nopeasti arvaamattomasti Elizabethista. Beckettin sotilaat hyökkäävät, mutta miehistö pakenee. Feng ja Turner tekevät sopimuksen Jackin luovuttamisesta Fengille, jotta tämä puolestaan voi käyttää Helmeä pelastaakseen isänsä Bootstrap Billin Lentävältä hollantilaiselta. Miehistö matkustaa kaapille ja pelastaa mereen joutuneen Jackin. He jäävät loukkuun ja kohtaavat kuolleita sieluja, muun muassa Elizabethin isän kuvernööri Swannin. He saavat tietää, että hollantilaisella on oltava kapteeni.Palatessaan elävään maailmaan Sao Feng ja Beckettin miehet hyökkäävät Helmen kimppuun. Monimutkaisten kauppojen avulla Elizabeth luovutetaan Fengille, joka uskoo olevansa jumalatar Kalypso, kun taas muu miehistö lähtee Helmi- laivalla kohti Haaksirikko-Lahtea, vaikka Jack heittää myöhemmin Willin pois laivasta osana suunnitelmaa, jonka tarkoituksena on ottaa Hollantilainen haltuunsa. Sao Feng kertoo Elizabethille, että ensimmäinen veljeskunnan hovi sitoi Calypson ihmisen muotoon sen jälkeen, kun tämä petti rakastajansa Davy Jonesin. Hän aikoo vapauttaa hänet kukistaakseen Beckettin. Davy Jones hyökkää Fengin laivan kimppuun, mutta Feng nimittää Elizabethin seuraajakseen merirosvojen lordiksi ennen kuolemaansa. Amiraali Norrington vapauttaa Elizabethin ja hänen uuden miehistönsä hollantilaiselta, mutta hullu Bootstrap Bill tappaa hänet. musta helmi saapuu haaksirikkolahteen, jossa Barbossa yrittää taivutella veljeskunnan hovia vapauttamaan Kalypson. Jackin isä, kapteeni Teague ja merirosvokoodin vartija, ilmoittaa hoville, että vain valittu merirosvokuningas voi päättää asiasta. Äänestys järjestetään. Välttääkseen pattitilanteen Jack äänestää Elizabethia ja tekee hänestä kuninkaan. Davy Jones vierailee Tia Dalman luona Helmen prikissä ja paljastaa, että hän on Calypso, ja he lupaavat olla jälleen yhdessä. brethrenin hovi ja Beckettin laivastot nousevat sotaan. Hiekkarannalla Elizabeth, Jack, Barbossa, Beckett, Jones ja Will käyvät neuvotteluja, joissa Will vaihdetaan Jackiin, ja Barbossa varastaa Jackilta kahdeksan palaa, jotka kaikki ovat merirosvojen herrojen omistuksessa ja joita tarvitaan Calypson vapauttamiseen. Barbossa vapauttaa Kalypson, mutta kun Will paljastaa, että Jones oli se, joka mahdollisti ensimmäisen hovin vangitsemisen, Kalypso katoaa ja kutsuu valtavan pyörremyrskyn. helmi ja hollantilainen taistelevat pyörremyrskyssä. Barbossa vihkii Elizabethin ja Willin ennen kuin he siirtyvät hollantilaisen luo Jackin avuksi. Hollantilaisella Jones ja Jack käyvät kaksintaistelun, jossa Jones saa yliotteen. Jones puukottaa Williä miekalla, mutta Jack ja Elizabeth saavat Willin puukottamaan Jonesin sydäntä. Jones kuolee ja putoaa pyörteisiin, vapaana ikuisiksi ajoiksi. Will menehtyy vammoihinsa. Jack ja Elizabeth pakenevat hollantilaista, kun se imeytyy pyörremyrskyyn. Kun Beckettin alus Endeavour lähestyy tuhoamaan Helmen, Dutchman nousee ylös, nyt Willin kapteenina, ja miehistö vapautuu Jonesin kirouksesta. Yhdessä nämä kaksi merirosvolaivaa tuhoavat Endeavourin, ja tainnutettu Beckett uppoaa aluksen mukana, kun taas hänen laivastonsa vetäytyy demoralisoituneena Endeavourin ja komentajansa Beckettin menettämisestä. Will on nyt sitoutunut saattamaan merelle eksyneitä sieluja seuraavaan maailmaan kymmeneksi vuodeksi, ja Will ja Elizabeth solmivat avioliittonsa ennen kuin Will lähtee Dutchmanilla.Jack ja Joshamee Gibbs saavat selville, että Barbossa on jälleen varastanut Mustan helmen, mutta Jack suunnitteli etukäteen ja leikkasi Sao Fengin navigointikartat pois ja lähtee Tortugalta yksin etsimään myyttistä Nuoruuden lähdettä tullakseen kuolemattomaksi. kymmenen vuotta myöhemmin tapahtuvassa jälkilähdössä Elizabeth ja hänen poikansa Henry katselevat merikalliolta, kun Will palaa Dutchmanilla.</w:t>
      </w:r>
    </w:p>
    <w:p>
      <w:r>
        <w:rPr>
          <w:b/>
        </w:rPr>
        <w:t xml:space="preserve">Tulos</w:t>
      </w:r>
    </w:p>
    <w:p>
      <w:r>
        <w:t xml:space="preserve">MIHIN FENG JA TURNER VAIHTAVAT JACKIN PELASTAAKSEEN BOOTSTRAP BILLIN LENTÄVÄLTÄ HOLLANTILAISELTA?</w:t>
      </w:r>
    </w:p>
    <w:p>
      <w:r>
        <w:rPr>
          <w:b/>
        </w:rPr>
        <w:t xml:space="preserve">Esimerkki 2.70</w:t>
      </w:r>
    </w:p>
    <w:p>
      <w:r>
        <w:t xml:space="preserve">Creedin perhe muuttaa Chicagosta Mainen Ludlow'n pikkukaupunkiin. He ystävystyvät iäkkään naapurinsa Jud Crandellin kanssa, joka vie heidät Creedien uuden kodin takana sijaitsevalle eristetylle lemmikkieläinten hautausmaalle (kirjoitusvirhe "Sematary").Myöhemmin Louis Creed työskentelee Mainen yliopistossa, kun nuori opiskelija Victor Pascow tuodaan sinne vakavasti loukkaantuneena auto-onnettomuudesta. Nuori mies kuolee, mutta ei ennen kuin hän on varoittanut (nimeltä) Louisia lemmikkieläinten hautausmaasta. Sinä yönä Victor vierailee näennäisesti unessa Louisin luona ja varoittaa häntä lemmikkieläinten hautausmaan takana olevasta hautausmaasta. Kun Louis herää, hänen jalkansa ovat lian peitossa.Church, Louisin tyttären Ellien omistama kissa, jää kuorma-auton alle tiellä heidän talonsa edessä, kun Rachel, Ellie ja Gage ovat Chicagossa. Jud vie Louisin muinaiselle Micmac-intiaanien hautausmaalle, "oikealle hautausmaalle", hautaamaan kissan. Louis kysyy, onko alueelle koskaan haudattu ihmistä. Jud vastaa: "Kristus valtaistuimellaan, ei. Ja kuka sitten?" Church palaa samana yönä takaisin, mutta pahana kuorena itsestään, hyökkää Louisin kimppuun ja haisee kuolemalta." Vähän myöhemmin Louisin nuori poika Gage jää kuorma-auton alle samalla tiellä. Louis harkitsee Gagen hautaamista hautausmaalle. Jud yrittää saada hänet luopumaan siitä kertomalla eräästä kaupunkilaisesta nuoresta miehestä, Timmy Batermanista, joka kuoli palveluksessa toisen maailmansodan aikana. Timmyn isä, Bill, sijoitti poikansa ruumiin Micmacin hautausmaalle, mutta se heräsi uudelleen henkiin ja kauhistutti kaupunkilaisia. Jud ja kolme hänen ystäväänsä yrittivät polttaa talon, jossa poika oli, mutta Timmy hyökkäsi Billin kimppuun, ja molemmat menehtyivät tulipalossa.Rachel rukoilee Louisia lähtemään hänen ja Ellien mukaan Chicagoon, mutta Louis kieltäytyy. Louis suuntaa hautausmaalle, jonne Gage on haudattu, aikoen kaivaa poikansa ruumiin esiin. Hänet kohtaa hautausmaalla Pascow, joka varoittaa häntä jatkamasta matkaa. lennolla Ellie näkee painajaista, jossa hän toteaa "Paxcow'n" varoittaneen häntä siitä, että Louis aikoo tehdä jotain todella pahaa ja että hän yrittää auttaa, koska Louis yritti pelastaa hänen henkensä. Rachel tajuaa, kenestä hänen tyttärensä puhuu, ja soittaa Judille, kun Louis ei vastaa puhelimeen. Hän kysyy, onko mies nähnyt Louisia, ja kertoo sitten palaavansa. Jud varoittaa häntä, mutta Rachel on jo katkaissut puhelun.Louis vie poikansa ruumiin Micmacin hautausmaalle. Pascowin henki yrittää tuloksetta estää Louisia. Louis palaa kotiin uupuneena toiminnastaan. Gage saapuu myöhemmin paikalle ja menee isänsä huoneeseen ja ottaa yhdestä laukusta skalpellin. Gage tunkeutuu Judin taloon ja tappaa Judin Churchin katsellessa.Rachel saapuu kotiin ja kuulee jotain, joka kuulostaa hänen edesmenneen sisarensa Zeldan huudolta, ja sitten Gagen naurua. Rachel menee Judin taloon ja löytää Gagen yläkerran makuuhuoneesta. Gage kertoo tuoneensa Rachelille jotain ja näyttää hänelle Louisin skalpelliä. Rachel halaa poikaansa epäuskoisena ja murhataan. louis herää ja huomaa Gagen mutaiset jalanjäljet lattialla, lääkärin laukun olevan auki ja skalpelin kadonneen. Gage soittaa hänelle ja sanoo: "Tule leikkimään kanssani, isä! Ensin leikin Judin kanssa, ja sitten leikin äidin kanssa. Meillä oli hirveän hauskaa. Nyt haluan leikkiä sinun kanssasi." Louis valmistelee morfiinipistoksia ja suuntaa Judin talolle törmätessään jälleen kerran Churchiin. Hän harhauttaa kissaa raa'alla pihvillä ja tappaa sen sitten morfiinipistoksella. Hän suuntaa taloon, jossa Gage taas kerran kiusaa häntä. Louis tutkii talon, mutta Rachelin ruumis putoaa ullakolta kaulasta roikkuen. Gage hyökkää isänsä kimppuun, mutta Louis pistää poikaan morfiinipistoksen, joka tappaa hänet. Louis kastelee talon petrolilla ja sytyttää sen tuleen ja kantaa vaimonsa ruumiin ulos. Pascow katsoo vierestä ja sanoo Louisille olevansa pahoillaan, eikä halua haudata Rachelia samaan paikkaan. Louis vastaa, että hän odotti liian kauan Gagen kanssa, ja että se toimii hänen vaimonsa kanssa, koska tämä on juuri kuollut. Louis kävelee Pascow'n läpi, joka katoaa huutaen. kotona Louis pelaa pasianssia odottaessaan. Keskiyöllä Rachel tulee keittiön ovesta. Hän huokailee: "Kultaseni...", ja molemmat syleilevät toisiaan suudellen, kun paljastuu, että hänen kasvonsa ovat raadolliset ja vuotavat kallonestettä. Rachel tarttuu keittiön pöydällä olevaan pihviveitseen. Ruutu pimenee, kun Rachel puukottaa häntä Louisin huutaessa.</w:t>
      </w:r>
    </w:p>
    <w:p>
      <w:r>
        <w:rPr>
          <w:b/>
        </w:rPr>
        <w:t xml:space="preserve">Tulos</w:t>
      </w:r>
    </w:p>
    <w:p>
      <w:r>
        <w:t xml:space="preserve">Missä Rachel roikkui?</w:t>
      </w:r>
    </w:p>
    <w:p>
      <w:r>
        <w:rPr>
          <w:b/>
        </w:rPr>
        <w:t xml:space="preserve">Esimerkki 2.71</w:t>
      </w:r>
    </w:p>
    <w:p>
      <w:r>
        <w:t xml:space="preserve">Darfurin juoni pyörii kuuden länsimaisen toimittajan ympärillä, jotka vierailevat pienessä kylässä Länsi-Sudanissa sijaitsevassa Darfurissa Afrikan unionin rauhanturvaoperaation joukkojen saattamina. Kun he saavat tietää, että raa'at, valtion tukemat Janjaweed-nimiset miliisit ovat matkalla kohti kylää, he joutuvat mahdottoman päätöksen eteen: lähteä Sudanista ja raportoida julmuuksista maailmalle tai riskeerata oma henkensä ja jäädä kylään toivoen, että he voisivat estää varman teurastuksen.Useimmat heistä pakenevat takaisin tukikohtaansa, mutta kaksi toimittajaa, Freddie Smith ja Theo Schwartz, päättävät jäädä sinne yhdessä AU-yksikön nigarialaisen komentajan, kapteeni Jack Tobamken, kanssa yrittämään pelastaa kyläläiset, kun arabijandžajweedit tunkeutuvat kylään ja alkavat tappaa miehiä, naisia ja lapsia. Vaikka he yrittävät pelastaa joitakin kyläläisiä, kapteeni Tobamke, Theo ja Freddie kuolevat yksi kerrallaan seuraavassa tulitaistelussa Janjaweedien kanssa, mutta eivät kuitenkaan sen jälkeen, kun he ovat tappaneet tai haavoittaneet muutamaa tusinaa raakaa miliisiä. Jäljelle jääneet janjaweedit polttavat kylän maan tasalle ja jatkavat matkaansa, oletettavasti jatkaakseen kansanmurhaa Darfurin maisemissa.Loppukohtauksessa nähdään, kuinka toimittajaryhmän naispuolinen jäsen Malin Lausberg, joka pakeni useimpien muiden toimittajien ja AU:n sotilaiden kanssa janjaweedien hyökkäyksen aikana, palaa seuraavana päivänä tuhoutuneeseen kylään AU:n sotilaiden kanssa ja löytää kaikki kuolleina, mukaan lukien kaksi hänen työtoveriaan. Hän löytää kuitenkin pikkulapsen, jota Freddie suojelee piiloutumalla kuolleen ruumiin alle ainoana verilöylystä selviytyneenä. Malin ottaa vauvan mukaansa, kun hän ja muut AU:n joukot jättävät tuhoutuneen kylän taakseen.</w:t>
      </w:r>
    </w:p>
    <w:p>
      <w:r>
        <w:rPr>
          <w:b/>
        </w:rPr>
        <w:t xml:space="preserve">Tulos</w:t>
      </w:r>
    </w:p>
    <w:p>
      <w:r>
        <w:t xml:space="preserve">Mikä on tehtävän nimi?</w:t>
      </w:r>
    </w:p>
    <w:p>
      <w:r>
        <w:rPr>
          <w:b/>
        </w:rPr>
        <w:t xml:space="preserve">Esimerkki 2.72</w:t>
      </w:r>
    </w:p>
    <w:p>
      <w:r>
        <w:t xml:space="preserve">Bugs Bunny rummuttaa bisnestä vaudeville-esitykselle syrjäisessä länsimaalaisessa kaupungissa (erityisesti yksi taustalla olevista julisteista on "Frizby the Magician", joka viittaa ohjaaja Friz Frelengiin). Yksi tärkeimmistä vetonauloista on "Fearless Freep" ja hänen korkeushyppynumeronsa. Heti kun Yosemite Sam kuulee nimen "Fearless Freep", hän menee iloiseen hurmioon ja ostaa niin monta lippua kuin mahdollista. ("I'm a-splurgin'!") Kun Bugs on esittelemässä Freepiä, hän saa esityksen aikana sähkeen, jossa kerrotaan, että Freep on myöhässä myrskyn takia ja pääsee esiintymään vasta huomenna. Raivostunut Sam vaatii nähdä korkeushyppynäytöksen ja pakottaa Bugsin aseella uhaten korkeushyppytasanteen huipulle. Mutta Bugs onnistuu ottamaan kaikki temppunsa ja pysäytyksensä käyttöön, ja Sam tekee kaiken sukelluksen, yhdeksän kertaa eri koomisessa tilanteessa (muunnelma "Stage Door Cartoon" -elokuvan sukellusnumerosta). 1. Sam työntää Bugsin korokkeen reunalle (Bugs näyttää kyntensä varmistaakseen itsensä laudasta). 2. Sam työntää Bugsin korokkeen reunalle (Bugs näyttää kyntensä varmistaakseen itsensä laudasta). Bugs käskee Samia peittämään silmänsä, kun hän pukee uimapuvun päälleen, ja jatkaa sitten laudan pyörittämistä niin, että Sam on sukelluksen reunalla. Bugs saa sen näyttämään siltä, että hän on sukeltanut (ja siihen liittyy kuuluva "SPLASH"), kun Sam kääntyy ympäri ja lähtee kävelemään pois, suoraan reunan yli ja säiliöön, joka hajoaa, kun vesi on vielä ehjä sen jälkeen, kun renkaat katkeavat säiliöstä Bugsin syöksyessä siihen. 2: Bugs jousittaa laudan niin kovaa, että se lähettää Samin ylös, pään yli ja alas (ja irrottaa samalla Samin pistoolinsa). Sitten Bugs tajuaa, että hän unohti täyttää säiliön vedellä, joten hän nappaa ämpärillisen vettä ja heittää sen alas hyppylaudalta Samin ohi. Vesi pääsee tankkiin, mutta Sam ei osu tankkiin ollenkaan, vaan syöksyy lavan läpi kellariin. 3: Sam kävelee laudan päähän ja huomaa Bugsin seisovan laudalla ylösalaisin ("Hyvät kiimaiset konnat! Mitä te siellä alhaalla teette ylösalaisin?"). Bugs huomauttaa, että itse asiassa Sam on ylösalaisin ("En minä ole ylösalaisin, tohtori. Sinä olet! Katso!"). Sam katsoo "ylös", näkee säiliön ja putoaa siihen.4: Kun Sam on saanut sanallisen iskun "tappelusanoilla", Bugs haastaa Samin "astumaan viivan yli" (samanlainen gag kuin Bugs Bunny Rides Again -elokuvassa), jolloin Sam putoaa taas alas (mutta ei ennen kuin hän nousee hetkeksi takaisin ylös ja julistaa: "Vihaan sinua!")5: Sam pysähtyy oven eteen ja huutaa: "Avaa ovi!" Sitten hän kääntyy yleisön puoleen ja sanoo: "Huomasitko, etten sanonut Richard?". Hän perääntyy ja ryntää kohti ovea, jonka Bugs avaa viime hetkellä, mikä johtaa Samin toiseen räiskeeseen, tällä kertaa Bugsin hänelle antaman alttarin avustamana.6: Intiaaniksi pukeutunut Bugs osoittaa Samille "oikotien" aavikkomaisessa ympäristössä ("Nopeasti! Him mennä tuonne! You take-em short cut! Head him off at pass!"). Sam kiittää "intiaania" ja lähtee reittiä pitkin, mikä johtaa jälleen uuteen sukellukseen.Kahden uuden sukelluksen jälkeen, joissa asetelmia ei nähdä, Sam saa lopulta Bugsin sidottuna seisomaan laiturin reunalla, ja Sam sahaa laudan irti vahingoniloisesti: "No niin, älykääpiö, nyt nähdään, miten pääset ulos tästä! Tällä kertaa sukellat!" Kuitenkin heti kun Sam leikkaa laudan läpi, tikkaat ja lava putoavat, ja leikattu lankku jää leijumaan ilmaan. Bugs kääntyy kameraan päin ja särähtää: "Tiedän, että tämä uhmaa painovoiman lakia, mutta enhän minä ole koskaan "opiskellut" lakia!"</w:t>
      </w:r>
    </w:p>
    <w:p>
      <w:r>
        <w:rPr>
          <w:b/>
        </w:rPr>
        <w:t xml:space="preserve">Tulos</w:t>
      </w:r>
    </w:p>
    <w:p>
      <w:r>
        <w:t xml:space="preserve">Kenelle Sam puhuu?</w:t>
      </w:r>
    </w:p>
    <w:p>
      <w:r>
        <w:rPr>
          <w:b/>
        </w:rPr>
        <w:t xml:space="preserve">Esimerkki 2.73</w:t>
      </w:r>
    </w:p>
    <w:p>
      <w:r>
        <w:t xml:space="preserve">Chicagolainen mainosjohtaja ja alfauros Nick Marshall, joka kasvoi Las Vegasissa showtyttöä esittävän äitinsä kanssa, on sovinisti. Hän on taitava myymään miehille ja viettelemään naisia. Juuri kun hän luulee saavansa ylennyksen, hänen esimiehensä Dan ilmoittaa hänelle, että hän palkkaa tilalle Darcy McGuiren laajentaakseen yrityksen vetovoimaa naisten keskuudessa. 15-vuotias Alexis-tytär viettää kaksi viikkoa hänen luonaan, kun hänen ex-vaimonsa Gigi lähtee häämatkalle uuden miehensä Tedin kanssa. Alexis on nolostunut Nickistä ja paheksuu tämän suojelevaa asennetta, kun tämä tapaa hänen poikaystävänsä.Todistaakseen epätoivoisesti itseään Darcylle ja Danille Nick yrittää keksiä tekstin sarjalle naistentuotteita, joita Darcy jakaa päivän henkilökunnan kokouksessa. Hän liukastuu ja putoaa kylpyammeeseensa pitellessään sähkötoimista hiustenkuivaajaa ja järkyttää itsensä. Seuraavana päivänä Nick herää ja tajuaa, että hän kuulee kaikkien naisten sisimmät ajatukset. Tämä osoittautuu hänelle oivallukseksi, sillä hän tajuaa, että useimmat naiset, etenkin työpaikalla, eivät pidä hänestä ja pitävät häntä likaisena. Kun hän menee vanhan avioeroterapeuttinsa, tohtori Perkinsin (joka ei myöskään pitänyt hänestä) luo, tämä tajuaa hänen lahjansa ja kannustaa häntä oppimaan käyttämään sitä hyödykseen.Nick salakuuntelee Darcya ja sabotoi hänen ajatuksiaan käyttääkseen niitä omina ajatuksinaan. Kun hän viettää enemmän aikaa Darcyn kanssa, hän huomaa tuntevansa vetoa Darcyyn. Kun hän yrittää päästä lähemmäksi tytärtään, tämä paheksuu häntä siitä, että hän yrittää niin monen vuoden laiminlyönnin jälkeen. Hän saa yhteyden Darcyyn auttamalla tätä ostamaan mekkoa tanssiaisiin. Lahjansa avulla Nick saa selville, että tytön Alexia vanhempi poikaystävä aikoo maata tytön kanssa ja sitten jättää hänet, mutta tyttö ei halua Nickin neuvoa. nick ja Darcy alkavat viettää enemmän aikaa yhdessä, ja lopulta he suutelevat. Kun Nick onnistuu keplottelemaan Darcyn pois hänen ideastaan naisille suunnatusta Niken uudesta mainoskampanjasta, hän katuu myöhemmin itsekkyyttään, varsinkin kun se johtaa Darcyn potkuihin. Nick suostuttelee pomonsa antamaan Darcylle hänen työpaikkansa takaisin sanomalla, että kaikki oli Darcyn idea.Ajan mittaan Nick onnistuu elvyttämään joitakin naistuttavuuksiaan/-suhteitaan erityisesti töissä. Nick menettää kykynsä myrskyssä yrittäessään löytää yhtiön sihteeriä Eriniä, joka (telepaattinen kyky paljastuu) harkitsee itsemurhaa. Hän pysäyttää Erin juuri sopivasti ja tarjoaa hänelle työpaikkaa, jota tämä oli aiemmin hakenut. Kun Alexin poikaystävä jättää hänet, koska hän kieltäytyi tämän seksuaalisista lähentelyistä, Nick lohduttaa häntä ja pystyy palauttamaan heidän suhteensa. Nick käy lopulta Darcyn luona ja selittää kaiken. Hän antaa Nickille anteeksi ja suostuu pelastamaan hänet itseltään, mihin Nick vastaa: "Minun sankarini".</w:t>
      </w:r>
    </w:p>
    <w:p>
      <w:r>
        <w:rPr>
          <w:b/>
        </w:rPr>
        <w:t xml:space="preserve">Tulos</w:t>
      </w:r>
    </w:p>
    <w:p>
      <w:r>
        <w:t xml:space="preserve">Kuinka vanha Alexis on?</w:t>
      </w:r>
    </w:p>
    <w:p>
      <w:r>
        <w:rPr>
          <w:b/>
        </w:rPr>
        <w:t xml:space="preserve">Esimerkki 2.74</w:t>
      </w:r>
    </w:p>
    <w:p>
      <w:r>
        <w:t xml:space="preserve">Ice-T, joka elää suloista kulkurielämää, saa rikkailta valkoisilta kavereilta työpaikan "avustajana" joukolle muita rikkaita valkoisia kavereita "metsästysretkellä" Kalliovuorilla. Koska Ice-T ei ota huomioon köyhien mustien ja rikkaiden valkoisten välisiä aiempia suhteita, hän hyväksyy tarjouksen, mutta huomaa, että "avustaminen" tarkoitti oikeasti "henkensä edestä juoksemista" ja "metsästysmatka" tarkoitti oikeasti "metsästysmatkaa". Naurua riittää, kun näemme, kuinka Ice-T käyttää kaikkia katu- ja urbaaneja oveluuksiaan paetakseen aseistautuneiden ja kiukkuisten duunareiden jengiä juostessaan viidakon halki.</w:t>
      </w:r>
    </w:p>
    <w:p>
      <w:r>
        <w:rPr>
          <w:b/>
        </w:rPr>
        <w:t xml:space="preserve">Tulos</w:t>
      </w:r>
    </w:p>
    <w:p>
      <w:r>
        <w:t xml:space="preserve">Mikä on ympäristö?</w:t>
      </w:r>
    </w:p>
    <w:p>
      <w:r>
        <w:rPr>
          <w:b/>
        </w:rPr>
        <w:t xml:space="preserve">Esimerkki 2.75</w:t>
      </w:r>
    </w:p>
    <w:p>
      <w:r>
        <w:t xml:space="preserve">Vuonna 1974 Glensvillen parantolassa Länsi-Virginiassa kolme epämuodostunutta potilasta, jotka tunnetaan Hillickerin veljeksinä, pakenevat selleistään ja vapauttavat muut potilaat; yhdessä he verilöylyttävät hoitajia ja lääkäreitä.Kaksikymmentäyhdeksän vuotta myöhemmin, vuonna 2003, yhdeksän Westonin yliopiston opiskelijaa: Kenia (Jennifer Pudavick), Jenna (Terra Vnesa), Vincent (Sean Skene), Sara (Tenika Davis), Bridget (Kaitlyn Leeb), Kyle (Victor Zinck, Jr.), Claire (Samantha Kendrick), Daniel (Dean Armstrong) ja Lauren (Ali Tataryn) ovat moottorikelkkailemassa matkalla ystävänsä Porterin mökille vuorille. He kuitenkin eksyvät lumimyrskyssä ja joutuvat yöksi suojaan Glensvillen parantolaan, jossa Hillickerit asuvat. Lauren muistaa veljensä tarinat parantolasta ja kannibalistisista Hillickereistä, mutta hänen ystävänsä eivät usko häntä. Kun ryhmä menee nukkumaan, Vincent jatkaa mielisairaalan tutkimista, josta hän löytää Porterin ruumiin ennen kuin Sahanhammas tappaa hänet.Seuraavana päivänä, kun myrsky on yhä voimissaan, teinit jäävät loukkuun ja lähtevät etsimään Vincentiä. Jenna törmää Hillickereihin teurastamassa Porterin ruumista keittiössä ja juoksee takaisin varoittamaan muita. Kun Porterin irtileikattu pää on heitetty ryhmää kohti, kolmikko ripustaa Clairen parvekkeelle piikkilangalla ja mestaa hänet. Ryhmä yrittää paeta rakennuksesta, mutta huomaa, että heidän moottorikelkkansa on sabotoitu. Lauren hiihtää alas vuorelta hakemaan apua, kun taas muut linnoittautuvat lääkärin vastaanotolle. Kyle, Daniel ja Sara menevät kellariin hakemaan aseita, mutta Daniel kaapataan, sidotaan keittiön pöytään ja syödään hitaasti elävältä. Muu ryhmä jahtaa kannibaalit ja lukitsee heidät selliin; Kyle jää vahtimaan heitä, kun muut etsivät moottorikelkkojen sytytystulppia. Kun Kyle nukahtaa, veljekset karkaavat sellistä, ja tytöt puukottavat vahingossa Kylen kuoliaaksi sen jälkeen, kun häneltä on leikattu kieli irti ja hän on pukeutunut yhdeksi Hillickereistä. Kannibaalit ilmestyvät ja jahtaavat tyttöjä rakennuksen läpi pakottaen heidät kiipeämään ulos ikkunasta; Jenna jää jumiin ja Sahanhammas lävistää hänet maaporakoneella. Hillickerit jahtaavat tyttöjä moottorikelkoilla, joissa Kenia loukkaantuu ja Bridget jää yhden moottorikelkan alle Yksisilmäisen toimesta.Kun päivä koittaa, Lauren on jäätynyt kuoliaaksi myrskyssä. Kenia on yhä One Eye:n jahtaama, kun Sara ilmestyy uudelleen ja tyrmää hänet moottorikelkan päältä, jolloin kaksikko voi varastaa sen. Kun he ajavat iloisesti pois, piikkilanka katkaisee heidän päänsä. Three Finger poimii heidän päänsä ja laittaa ne ensimmäisen elokuvan keltaiseen hinausautoon, ennen kuin lähtee veljiensä kanssa pois parantolasta.</w:t>
      </w:r>
    </w:p>
    <w:p>
      <w:r>
        <w:rPr>
          <w:b/>
        </w:rPr>
        <w:t xml:space="preserve">Tulos</w:t>
      </w:r>
    </w:p>
    <w:p>
      <w:r>
        <w:t xml:space="preserve">Kenet kolmikko ripustaa parvekkeelta piikkilangalla ja mestaa elokuvassa?</w:t>
      </w:r>
    </w:p>
    <w:p>
      <w:r>
        <w:rPr>
          <w:b/>
        </w:rPr>
        <w:t xml:space="preserve">Esimerkki 2.76</w:t>
      </w:r>
    </w:p>
    <w:p>
      <w:r>
        <w:t xml:space="preserve">Elokuvan rakenne koostuu useista sivujuonista, jotka kaikki pyörivät toisiinsa kietoutuneiden hahmojen ympärillä.Elokuva alkaa esittelemällä Richardin (John Hawkes), kenkäkauppias ja äskettäin eronnut kahden lapsen isä. Häädettyään vaimonsa Pamin (JoNell Kennedy), hän saa oman asunnon, jonka hän jakaa lastensa Peterin (Miles Thompson) ja Robbyn (Brandon Ratcliff) kanssa. Hän tapaa Christinen (Miranda July), senioritaksinkuljettajan ja amatöörivideotaiteilijan, kun tämä vie asiakkaansa kenkäostoksille, ja heille kehittyy orastava romanttinen suhde. 6-vuotias Robby ja hänen 14-vuotias veljensä Peter käyvät yhteistä nettikeskustelua, jota Robby kuvaa myöhemmin toisessa chatti-istunnossa "))&lt;&gt;(((", joka on emoticon, joka tarkoittaa "edestakaisin kakkaamista". Tämä herättää toisessa päässä olevan naisen mielenkiinnon, ja hän ehdottaa tapaamista tosielämässä. 2 Richardin naapuria, 15-vuotiaat Heather (Natasha Slayton) ja Rebecca (Najarra Townsend), kehittävät leikkisän suhteen paljon vanhemman naapurin Andrew'n (Brad William Henke) kanssa. Hän ei puhu paljon, mutta jättää jatkuvasti ikkunaansa kylttejä siitä, mitä hän tekisi kummallekin heistä. Tämän suhteen seurauksena Heather ja Rebecca kysyvät 14-vuotiaalta Peteriltä, Robbyn vanhemmalta veljeltä, voivatko he harjoitella suuseksiä hänen päällään, jotta hän voisi kertoa, kumpi heistä tekee sen paremmin; niin he tekevätkin. Hän sanoo, että molemmat olivat täsmälleen samanlaisia. Naapurin tytär kurkistaa ikkunasta ja näkee, mitä tuolloin tapahtuu, ja lähtee nopeasti pois. Myöhemmin he tulevat naapurin kotiin aikomuksenaan harrastaa seksiä naapurin kanssa, mikä järkyttää häntä, ja hän teeskentelee, ettei ole kotona. sillä välin nykytaidemuseo hylkää Christinen teoksen, mutta myöhemmin kuraattori hyväksyy sen, ja hän osoittautuu naiseksi, joka oli pikaviestimissä veljesten kanssa.Juonet yhdistyvät lopulta, kun Peter ystävystyy naapurin tyttären kanssa, kun hän on tutustunut tämän omistamaan toivoarkkuun, Christine ja Richard osoittavat keskinäistä hyväksyntää vetovoimastaan toisiinsa, ja viimeisenä juonenkäänteenä Robby huomaa, että ääni, johon hän oli herännyt joka aamu hyvin aikaisin, kuului aikaisin heräävälle liikemiehelle, joka naputteli neljännesdollaria katukyltin tolppaan. Kun häneltä kysytään, miksi hän tekee niin, hän pysähtyy, kääntyy ympäri ja sanoo "vain ajan kuluksi" ja antaa kolikon Robbylle. Kun hänen bussinsa ajaa pois ja Robby kokeilee sitä itse, aurinko kohoaa joka napautuksella, aika kirjaimellisesti kuluu sitä tehdessä.</w:t>
      </w:r>
    </w:p>
    <w:p>
      <w:r>
        <w:rPr>
          <w:b/>
        </w:rPr>
        <w:t xml:space="preserve">Tulos</w:t>
      </w:r>
    </w:p>
    <w:p>
      <w:r>
        <w:t xml:space="preserve">Mikä on Christinen työ?</w:t>
      </w:r>
    </w:p>
    <w:p>
      <w:r>
        <w:rPr>
          <w:b/>
        </w:rPr>
        <w:t xml:space="preserve">Esimerkki 2.77</w:t>
      </w:r>
    </w:p>
    <w:p>
      <w:r>
        <w:t xml:space="preserve">Elokuva koostuu kahdesta tarinasta, jotka eivät liity toisiinsa ja joilla on eri näyttelijät, ja joiden nimet ovat "Fiction" ja "Non-Fiction". Yliopisto ja lukio toimivat taustana näille kahdelle tarinalle, jotka kertovat toimintahäiriöistä ja henkilökohtaisesta myllerryksestä.Fiktio "Fiktio", jonka pääosassa on Selma Blair, kertoo opiskelijaryhmästä, joka osallistuu luovan kirjoittamisen kurssille, jota opettaa professori (Robert Wisdom), jolla on suhteita opiskelijoidensa kanssa.Non-Fiction "Non-Fiction", pääosissa Paul Giamatti ja John Goodman, kertoo New Jerseyn lähiöperheen toimintahäiriöistä, kun heidän teini-ikäinen poikansa (Mark Webber) käy läpi college-hakuprosessia.AutobiografiaFilmin alkuperäisessä versiossa oli kolmas tarina nimeltä "Autobiografia", joka käsitteli muun muassa kaapissa olevaa jalkapalloilijaa (James van der Beek). Päähenkilöllä on eksplisiittinen seksikohtaus miespuolisen kumppanin (Steven Rosen) kanssa; koko tarina leikattiin lopullisesta versiosta[4].</w:t>
      </w:r>
    </w:p>
    <w:p>
      <w:r>
        <w:rPr>
          <w:b/>
        </w:rPr>
        <w:t xml:space="preserve">Tulos</w:t>
      </w:r>
    </w:p>
    <w:p>
      <w:r>
        <w:t xml:space="preserve">Mikä on elokuvan kahden tarinan nimi?</w:t>
      </w:r>
    </w:p>
    <w:p>
      <w:r>
        <w:rPr>
          <w:b/>
        </w:rPr>
        <w:t xml:space="preserve">Esimerkki 2.78</w:t>
      </w:r>
    </w:p>
    <w:p>
      <w:r>
        <w:t xml:space="preserve">Ted sanoo: "Kun olen selvittänyt pari murhaa, meillä voisi olla hauskaa. "Yksityisetsivä Ted Shane palaa töihin entisen kumppaninsa Amesin kanssa, joka ei ole erityisen iloinen tilanteesta, koska hänen vaimonsa Astrid seurusteli Tedin kanssa ennen avioliittoa.Valerie Purvis palkkaa etsivät etsimään miestä nimeltä Farrow, ja kun sekä Ames että Farrow löytyvät kuolleina, Shanea epäillään molemmista murhista.Shane huomaa, että hänen toimistonsa ja asuntonsa on pengottu ja hänen sihteerinsä neiti Murgatroyd on lukittu kaappiin Anthony Traversin toimesta, joka etsii 8. vuosisadalta peräisin olevaa oinaansarvea, jonka huhutaan olevan täynnä koruja. Madame Barabbas etsii myös aarretta ja lähettää pyssymiehen tuomaan Shanen hänen luokseen. työskennellessään joka puolella katua Shane tekee kaikkien kanssa sopimuksia sarven löytämiseksi, ja lopulta hän saa haltuunsa paketin, jonka väitetään sisältävän sarven, mutta se osoittautuu jalokivien sijasta hiekaksi. poliisi ottaa kiinni kaikki epäillyt, mutta Shane ja Valerie pakenevat. Shane houkuttelee Shanen tunnustamaan Amesin murhan ja yrittää pidättää Shanen 10 000 dollarin palkkiota vastaan, mutta Valerie estää Shanen ja antaa pesuhuoneenhoitajan ilmiantamaan hänet poliisille. Neiti Murgatroyd ilmestyy paikalle ja vaatii Shanea omakseen.</w:t>
      </w:r>
    </w:p>
    <w:p>
      <w:r>
        <w:rPr>
          <w:b/>
        </w:rPr>
        <w:t xml:space="preserve">Tulos</w:t>
      </w:r>
    </w:p>
    <w:p>
      <w:r>
        <w:t xml:space="preserve">Kuka pakeni poliisia?</w:t>
      </w:r>
    </w:p>
    <w:p>
      <w:r>
        <w:rPr>
          <w:b/>
        </w:rPr>
        <w:t xml:space="preserve">Esimerkki 2.79</w:t>
      </w:r>
    </w:p>
    <w:p>
      <w:r>
        <w:t xml:space="preserve">USS Excelsior kestää Praxisin räjähdyksen aiheuttaman paineaallon.[4]Kun klingonikuu Praxis räjähtää varoittamatta, kapteeni Hikaru Sulun komentama tähtialus USS Excelsior joutuu paineaallon kohteeksi, ja sen miehistö huomaa, että suuri osa kuusta on tuhoutunut. Keskeisen energiantuotantolaitoksen menettäminen ja klingonien kotiplaneetan otsonikerroksen tuhoutuminen saa Klingonien imperiumin sekasortoon. Klingonit eivät enää kykene pitämään vihamielistä asemaansa, ja he pyytävät rauhaa pitkäaikaisen vihollisensa, Planeettojen yhdistyneen liiton kanssa. Tähtilaivasto hyväksyy ehdotuksen ennen kuin klingonit palaavat sotaisampaan toimintatapaan, ja lähettää USS Enterprise-A:n tapaamaan klingonien kansleria Gorkonia ja saattamaan hänet neuvotteluihin Maahan. Enterprisen kapteeni James T. Kirk, jonka pojan Davidin klingonit murhasivat vuosia aiemmin, vastustaa neuvotteluja ja paheksuu tehtäväänsä.Enterprisen ja Gorkonin taisteluristeilijän kohtaamisen jälkeen he jatkavat matkaa kohti Maata, ja miehistöt jakavat jännittävän aterian Enterprisen kyydissä. Myöhemmin samana iltana Enterprise ilmestyy ampumaan klingonialusta parilla fotonitorpedolla, jotka lamauttavat klingonialuksen keinotekoisen painovoiman. Sekaannuksen aikana kaksi Tähtilaivaston pukuihin ja painovoimakenkiin pukeutunutta hahmoa siirtyy klingonialukseen ja haavoittaa Gorkonia vakavasti ennen kuin siirtyy pois. Kirk antautuu välttääkseen taistelun ja siirtyy klingonialukseen tohtori Leonard McCoyn kanssa yrittäen pelastaa Gorkonin hengen. Kansleri kuolee, ja Gorkonin esikuntapäällikkö, kenraali Chang, asettaa Kirkin ja McCoyn syytteeseen hänen murhastaan. Kaksikko todetaan syylliseksi ja tuomitaan elinkautiseen vankeuteen jäätyneellä asteroidilla Rura Penthe. Gorkonin tyttärestä Azetburista tulee uusi kansleri ja hän jatkaa diplomaattisia neuvotteluja; turvallisuussyistä konferenssi siirretään muualle ja uusi paikka pidetään salassa. Vaikka useat korkea-arvoiset Tähtilaivaston upseerit haluavat pelastaa Kirkin ja McCoyn, Federaation presidentti kieltäytyy riskeeraamasta täysimittaista sotaa. Azetbur kieltäytyy niin ikään hyökkäämästä Federaation alueelle ja toteaa, että vain Kirk ja McCoy joutuvat maksamaan isänsä kuolemasta.Kirk ja McCoy saapuvat Rura Pentin kaivoksille ja ystävystyvät Martia-nimisen muodonmuuttajan kanssa, joka tarjoaa heille pakoreittiä; todellisuudessa se on juoni, jolla heidän järjestetty kuolemansa saadaan näyttämään onnettomuudelta. Kun hänen petoksensa paljastuu, Martia muuttuu Kirkin kaksoisolennoksi ja taistelee Kirkiä vastaan, mutta vanginvartijat tappavat hänet vaimentaakseen mahdolliset todistajat. Juuri ennen kuin vankilanjohtaja paljastaa, kuka heidät lavasti, kapteeni Spock, joka oli ottanut komennon ja ryhtynyt tutkimaan asiaa Kirkin poissa ollessa, sädettää Kirkin ja McCoyn Enterpriselle. Miehistö toteaa, että Enterprise ei ampunut torpedoja, mutta salamurhaajat ovat yhä aluksella, ja alkaa etsiä heitä. Kaksi salamurhaajaa löydetään kuolleina, mutta Kirk ja Spock huijaavat heidän rikostoverinsa uskomaan, että he ovat yhä elossa. Kun syyllinen saapuu sairastupaan tappamaan salamurhaajat, Kirk ja Spock saavat selville, että tappaja on Spockin suojatti Valeris. Selvittääkseen salaliittolaisten henkilöllisyyden Spock aloittaa pakotetun mielen sulauttamisen ja saa tietää, että ryhmä federaation, klingonien ja romuluslaisten upseereita suunnitteli sabotoivansa rauhanneuvotteluja peläten muutoksia, joita niiden onnistuminen saattaisi tuoda mukanaan (otsikossa mainittu "löytämätön maa"), ja Chang on yksi salaliittolaisista. Torpedot, jotka osuivat Gorkonin risteilijään, tulivat petolinnun prototyypistä, joka voi ampua verhoutuneena ja joka leijui salamurhan aikaan aivan Enterprisen alapuolella.Miehistö ottaa yhteyttä Suluun, joka ilmoittaa, että konferenssi pidetään Camp Khitomerissa. Molemmat alukset suuntaavat neuvotteluihin niin nopeasti kuin voivat. Kun Enterprise lähestyy planeettaa, Changin verhoutunut Bird of Prey siirtyy väliin. Koska Enterprise ei pysty jäljittämään aluksen sijaintia, Chang aiheuttaa vakavia vaurioita Enterpriselle ja sitten Excelsiorille. Enterprisen viestintäupseeri Uhuran ehdotuksesta Spock ja McCoy muokkaavat fotonitorpedon Changin aluksen pakokaasupäästöihin, käyttäen laitteita, jotka on alun perin tarkoitettu kaasupoikkeamien tutkimiseen. Torpedon isku paljastaa Changin sijainnin, ja Enterprise ja Excelsior tuhoavat petolinnun torpedosarjalla. Molempien alusten miehistöt siirtyvät konferenssiin ja estävät Federaation presidentin murhayrityksen. Kirk pyytää läsnäolijoita jatkamaan rauhanprosessia. Rauhanneuvottelut pelastettuaan Tähtilaivaston komentokeskus määrää Enterprisen palaamaan Maahan käytöstä poistettavaksi, mutta miehistö päättää ottaa paluumatkalla aikaa. Kun Enterprise risteilee kohti läheistä tähteä, Kirk julistaa, että vaikka tämä tehtävä on Enterprisen viimeinen risteily hänen komennossaan, muut jatkavat matkojaan[5].</w:t>
      </w:r>
    </w:p>
    <w:p>
      <w:r>
        <w:rPr>
          <w:b/>
        </w:rPr>
        <w:t xml:space="preserve">Tulos</w:t>
      </w:r>
    </w:p>
    <w:p>
      <w:r>
        <w:t xml:space="preserve">Kuka on USS Excelsiorin komentaja?</w:t>
      </w:r>
    </w:p>
    <w:p>
      <w:r>
        <w:rPr>
          <w:b/>
        </w:rPr>
        <w:t xml:space="preserve">Esimerkki 2.80</w:t>
      </w:r>
    </w:p>
    <w:p>
      <w:r>
        <w:t xml:space="preserve">Marraskuun 22. päivän aamuna vuonna 1963 seitsemänkymppinen mies (Ralph Waite), jolla on avaruuspuvun tyyppiset vaatteet, ilmestyy Jackie Kennedyn (Caprice Benedetti) hotellihuoneistoon. Aikamatkustaja näyttää Jackielle tulevaa televisiokuvaa John F. Kennedyn (Victor Slezak) murhasta ja hautajaisista. Pian tämän jälkeen aikamatkustaja puhuu presidentille ja oikeusministeri Bobby Kennedylle (Vince Grant) ja kertoo heille yksityiskohtia heidän salamurhastaan ja JFK:n seksiskandaalien julkisuudesta. Bobbyn tavat tunteva aikamatkustaja ei kerro Bobbyn nimeä tai syntymäpaikkaa, mutta mainitsee, että hän on syntynyt tänä päivänä. Aikamatkustaja pyytää Jackieta tanssimaan hänen kanssaan; Jackie suostuu. (Aikamatkustajalla on pakkomielle Jackie Kennedyyn.) Aikamatkustaja ja kolme Kennedyä juovat maljan hotellisviitissä juuri ennen kello 12.30, jolloin historia lopullisesti muuttuu (JFK ammutaan-JFK:ta ei ammuta). Kello 12:30 Aikamatkaaja muuttuu olemattomaksi, ja lyijykristallilasi, jota hän piteli kädessään, putoaa lattialle ja särkyy. Bobby löytää lasinpalasen, jossa on aikamatkustajan sormenjälki. Lee Harvey Oswald (Jeffery Steiger) otetaan kiinni, viedään Washingtoniin ja hän antaa paljon tietoja Warrenin komissiolle, minkä seurauksena CIA lakkautetaan. Samaan aikaan Bobby Kennedy on päättänyt paljastaa aikamatkustajan henkilöllisyyden, mutta Jackie vaatii Bobbylta rautaisen lupauksen siitä, ettei aikamatkustaja-vainaa koskaan vahingoiteta. Kävi ilmi, että aikamatkustaja on Raymond Mead (Joseph Murphy). Kuusitoistavuotiaana hän syyllistyy murtovarkauteen, hänet pidätetään ja laitetaan vankilabussiin; hänen sormenjälkiensä perusteella presidentti Bobby Kennedy saa tietää Aikamatkustajan nimen. Presidentti Bobby pyytää teiniä poistumaan bussista, puhuu pojan kanssa ja antaa Meadille täyden armahduksen. Vuosia myöhemmin, kun Meadista on tullut taiteilija, iäkäs Jackie ostaa useita hänen maalauksiaan. Vuonna 2001, kun JFK kuolee vanhuuteen (ja Jackie on jo kuollut), nuorin poika James Robert Kennedy (Rick Gianasi) selittää Meadille, miksi Kennedyn perhe on ollut niin antelias häntä kohtaan.</w:t>
      </w:r>
    </w:p>
    <w:p>
      <w:r>
        <w:rPr>
          <w:b/>
        </w:rPr>
        <w:t xml:space="preserve">Tulos</w:t>
      </w:r>
    </w:p>
    <w:p>
      <w:r>
        <w:t xml:space="preserve">Kuka otetaan kiinni ja viedään Washingtoniin?</w:t>
      </w:r>
    </w:p>
    <w:p>
      <w:r>
        <w:rPr>
          <w:b/>
        </w:rPr>
        <w:t xml:space="preserve">Esimerkki 2.81</w:t>
      </w:r>
    </w:p>
    <w:p>
      <w:r>
        <w:t xml:space="preserve">Tämän artikkelin juonitiivistelmä voi olla liian pitkä tai liian yksityiskohtainen. Auta parantamaan sitä poistamalla tarpeettomia yksityiskohtia ja tekemällä siitä tiiviimpi. (Huhtikuu 2016) (Lue, miten ja milloin voit poistaa tämän mallin mukaisen viestin)Ensimmäisen plutoniumpommin koeräjähdystä suunnitellaan varhain aamulla sotilasalueella Desert Rockissa, Nevadassa. Kun latauksen ketjureaktio epäonnistuu syklinsä eikä räjähdä odotetusti, everstiluutnantti Glenn Manning (Glenn Langan) saa käskyn pitää miehensä suojakaivannossa, sillä räjähdys on edelleen lähellä, mutta sen ajankohta on nyt tuntematon. Hetkeä myöhemmin tuntematon pieni siviililentokone syöksyy maahan pommituspaikan lähelle, ja Glenn hyppää juoksuhaudasta ja juoksee räjähdysalueelle pelastamaan lentäjän. Räjähdysalueella pommi räjähtää, ja Glenn joutuu ydinräjähdyksen kohteeksi, joka polttaa hänet ja hajottaa välittömästi hänen vaatteensa ja hiuksensa.Räjähdyksestä selviytyessään - mutta kärsien lähes koko kehonsa kattavista kolmannen asteen palovammoista - erikoislääkäri tohtori Paul Linstrom (William Hudson) ja sotilastutkija tohtori Eric Coulter (Larry Thor) hoitavat häntä tukikohdan sairaalassa. Glennin kihlattu Carol Forrest (Cathy Downs), jonka piti mennä naimisiin Glennin kanssa samana yönä Las Vegasissa, odottaa huolestuneena ennustetta... mutta Linstrom ei kerro hänelle, että Glenn ei selviä hengissä.Seuraavana aamuna Linstrom ja Coulter huomaavat kuitenkin tyrmistyneinä, että Glennin palovammat ovat parantuneet täysin, ilman arpia. He ovat huolissaan uskomattomasta toipumisesta ja alkavat analysoida Glennin epätavallisen tapauksen yksityiskohtia. Samana iltana Forrest on järkyttynyt, kun Glennin turvamies ilmoittaa hänelle, ettei hän saa enää tavata Glenniä, ja myöhemmin hän saa tietää, että Glenn on siirretty sairaalasta toiseen laitokseen, armeijan kuntoutus- ja tutkimuskeskukseen Summitissa, Nevadassa. Forrest ajaa ulos ja pääsee sisään, ja kuultuaan Linstromin ja Coulterin keskustelevan Glennin tapauksesta Carol pääsee Glennin huoneeseen. Hän pyörtyy kauhusta nähdessään Glennin makaavan lattialla suurella tyynyllä - hän on muuttunut jättiläiseksi, joka on noin 15 metriä pitkä. myöhemmin Linstrom kertoo Carolille, että uskotaan, että Glennin altistuminen plutoniumin räjähdykselle on aiheuttanut sen, että hänen vanhat solunsa ovat lakanneet kuolemasta ja uudet solut lisääntyvät kiihtyvällä vauhdilla, minkä seurauksena Glenn on kasvanut suhteellisesti noin kaksi metriä pituutta päivässä. Linstrom myöntää, että hän ja Coulter eivät tiedä, voivatko he pysäyttää Glennin kasvun, ja että jos he eivät voi, Glenn jatkaa kasvuaan kuolemaansa asti, mutta vakuuttaa, etteivät he lopeta tutkimustaan." Seuraavana päivänä Glenn herää nähtyään levottomuutta herättäviä unia menneisyydestään Carolin kanssa, ajastaan Korean sodassa ja yöstä, jolloin hän loukkaantui plutoniumräjähdyksessä. Tajuttuaan massiivisen kokonsa Glenn on ensin peloissaan ja sitten syvästi järkyttynyt. Carol tapaa hänet seuraavana aamuna lohduttaakseen häntä, mutta nyt yli kaksimetrinen Glenn on etäinen ja alakuloinen. Yleisö tietää, että Glenn selvisi räjähdyksestä, mutta armeija on salannut totuuden hänen tilastaan tiedotusvälineiltä.Kun Glennin ruumiin koko jatkaa kasvamistaan, Linstrom määrää hänet siirrettäväksi telttaan, joka on riittävän suuri tarjoamaan suojaa, ja suosittelee, että Carol viettää aikaa hänen kanssaan; Carolin rohkaisusta huolimatta Glenn on kuitenkin vihainen ja katkera. Linstrom paljastaa lopulta, että Glennin sydän kasvaa vain puolet hänen kehonsa kasvuvauhdista, eikä se pian pysty ylläpitämään hänen valtavaa kokoaan... ja hän kuolee muutamassa päivässä. Sinä yönä Carol ja Glenn riitelevät hänen jatkuvasta epätoivostaan ja pessimismistään. seuraavana aamuna, kun Coulter raportoi Linstromille, että hän on ehkä löytänyt ratkaisun ilmiömäiseen kasvuun, Glenn on kadonnut. Vaikka kaksi autoilijaa törmää häneen valtatie 93:lla, armeija eversti Hallockin (James Seay) johdolla aloittaa 10 mailin laajuisen etsintäkierroksen, jossa etsitään nyt jo yli 30-metristä Glenniä, mutta tuloksetta. Kun Carol kysyy Linstromilta, voisiko hän auttaa Glennin etsinnöissä, mies varoittaa häntä siitä, että Glennin tila saattaa vaikuttaa hänen mieleensä. Myöhemmin Coulter ilmoittaa, että hän on luonut Glennin luuydinseerumia sisältävän erikoisruiskun, joka pysäyttää Glennin kasvun. Hallock kertoo sitten sotilasjoukoille heidän laajentuvasta etsinnästään, joka toteutetaan myös ilmateitse. sillä välin paikalliset uutiset välittävät, että "jättiläismies" on nähty lähestyvän Las Vegasia. Kun sotilaat suuntaavat kohti Las Vegasia, Glenn - joka on nyt yli 30 metriä pitkä ja psykologisesti sekaisin - ajautuu Las Vegasin strippiin. Hänen ilmestymisensä saa paikallisen väestön paniikkiin, sillä hän murtautuu Riviera-hotellin ikkunasta sisään nähdessään siellä kylpevän naisen ja tekee tuhoa Royal Nevadassa, Silver Slipperissa ja Tropicanassa. Sands-hotellissa hän ottaa avoauton ja heittää sen väkijoukkoon, ennen kuin hän murskaa Sandsin 56-metrisen neonkyltin. Kun poliisit huolestuvat Glennin käytöksestä, he eivät tottele sotilaskäskyjä ja alkavat ampua häntä, mikä raivostuttaa Glenniä, joka sitten siirtyy kohti Fremont Streetiä ja tuhoaa täysin Pioneer Clubin Vegas Vic -kyltin ja suuntaa kohti Boulder Dam -patoa sotilashelikoptereiden seuratessa hänen liikkeitään.Linstrom, Carol ja Coulter, jotka myös matkustavat helikopterilla, yrittävät pysäyttää Hallockin joukot. Laskeuduttuaan padolle Coulter ja Linstrom ottavat välittömästi valtavan ruiskun ja upottavat sen Glennin nilkkaan. Glenn säikähtää, sitten raivostuu ja poistaa ruiskun ja keihästää sillä armottomasti Coulteria. Sitten Glenn ottaa Carolin ja lähtee padon yli. Linstrom käyttää härkätorvea vahvistamaan sanomaansa ja pyytää Glenniä säästämään Carolin, ja vaikka Glenn on täysin sekaisin, hän suostuu. Kun Glenn pääsee padon keskelle, Hallock käskee miehiään ampumaan häntä kohti - ja Glenn syöksyy Colorado-jokeen ja kuolee ilmeisesti.</w:t>
      </w:r>
    </w:p>
    <w:p>
      <w:r>
        <w:rPr>
          <w:b/>
        </w:rPr>
        <w:t xml:space="preserve">Tulos</w:t>
      </w:r>
    </w:p>
    <w:p>
      <w:r>
        <w:t xml:space="preserve">Kuka katoaa aamulla?</w:t>
      </w:r>
    </w:p>
    <w:p>
      <w:r>
        <w:rPr>
          <w:b/>
        </w:rPr>
        <w:t xml:space="preserve">Esimerkki 2.82</w:t>
      </w:r>
    </w:p>
    <w:p>
      <w:r>
        <w:t xml:space="preserve">Mainen Castle Rockin kaupungissa nuori opettaja Johnny Smith (Christopher Walken) on rakastunut kollegaansa Sarah Bracknelliin (Brooke Adams). Kun Johnny saa päänsäryn vuoristoratamatkan jälkeen, hän kieltäytyy kohteliaasti, kun Sarah kysyy, haluaisiko hän viettää yön hänen kanssaan.Ajaessaan kotiin myrskyisässä säässä Johnny joutuu auto-onnettomuuteen, jonka seurauksena hän joutuu koomaan. Hän herää neurologi tohtori Sam Weizakin (Herbert Lom) hoidossa ja huomaa, että viisi vuotta on kulunut ja että Sarah on mennyt naimisiin ja saanut lapsen.Johnny huomaa myös, että hänellä on nyt psyykkinen kyky saada selville ihmisen salaisuudet (menneisyys, nykyisyys, tulevaisuus) fyysisen kosketuksen kautta. Kun hän koskettaa sairaanhoitajan kättä, hän saa näyn tämän tyttärestä, joka on jäänyt loukkuun tulipalossa. Hän näkee myös, että Weizakin äiti, jonka pitkään luultiin kuolleen toisen maailmansodan aikana, on yhä elossa ja että toimittajan sisko tappoi itsensä.Kun uutiset hänen "lahjastaan" leviävät, sheriffi (Tom Skerritt) pyytää Johnnya auttamaan murhasarjan selvittämisessä, mutta hän haluaa olla rauhassa ja kieltäytyy siksi. Sarah vierailee vauvapoikansa kanssa, ja hän ja Johnny vievät loppuun aiemman suhteensa (he olivat kieltäytyneet rakastelemasta ennen avioliittoa). Muutettuaan mielensä Johnny suostuu auttamaan sheriffiä, ja rikospaikalla hän näyn kautta saa selville, että sheriffin oma apulaisseriffi on murhaaja. Ennen kuin hänet ehditään pidättää, apulaissheriffi tappaa itsensä. Tämän jälkeen Johnnyn ampuu miehen äiti, jonka seriffi puolestaan tappaa. pettynyt Johnny, joka tuskin pystyy enää kävelemään, muuttaa pois ja yrittää elää eristäytyneempää elämää. Hän ryhtyy koululaisten tukiopettajaksi ja tekee töitä kotoa käsin, kunnes varakas mies nimeltä Roger Stuart (Anthony Zerbe) pyytää häntä käymään poikansa luona. Johnny ja poika Chris ystävystyvät nopeasti, mutta nähtyään näyn, jossa poika putoaa jään läpi ja hukkuu jääkiekkopelin aikana, Johnny varoittaa Stuartia päästämästä poikaa menemään. Stuart ei välitä hänestä, mutta Chris uskoo häntä ja jää kotiin. Kaksi poikaa kuolee matkan aikana, mikä osoittaa Johnnyn olevan oikeassa. Sitten Johnny tajuaa, että hänellä on näyissään "kuollut alue", jossa hän voi itse asiassa muuttaa tulevaisuutta.Johnny osallistuu Yhdysvaltain senaattoriehdokkaan Greg Stillsonin (Martin Sheen), jonka tukena Sarah toimii vapaaehtoisena, tilaisuuteen. Johnny kättelee Stillsonia ja näkee näyn, jossa hänestä tulee Yhdysvaltain presidentti ja hän määrää ydiniskun Venäjää vastaan, joka saa aikaan ydinholokaustin. Hän kysyy Weizakilta neuvoa ja kysyy esimerkkinä, olisiko hän tappanut Adolf Hitlerin, jos hänellä olisi ollut siihen mahdollisuus, vaikka hän olisi tiennyt etukäteen Hitlerin hirmuteot. Weizak vastaa, että hänellä ei olisi ollut muuta vaihtoehtoa kuin tappaa Hitler. Johnny jättää Sarahille kirjeen, jossa hän kertoo, että se, mitä hän aikoo tehdä, tulee maksamaan hänen henkensä, mutta että hän on valmis tekemään sen uhrauksen.Johnny lataa kiväärin ja tähtää Stillsonia kirkossa pidetyssä tilaisuudessa. Hänen laukauksensa ei osu maaliin, mutta Stillson nappaa Sarahin vauvan ja pitää häntä ihmiskilpenä. Valokuvaaja nappaa kuvan Stillsonista pitelemässä vauvaa juuri kun turvamies ampuu Johnnyn. Vihaisen Stillsonin edessä kuolettavasti haavoittunut Johnny tarttuu hänen käteensä. Nyt hän ennustaa Stillsonin maineen ja poliittisten tavoitteiden menevän pilalle sen jälkeen, kun kuva hänen raukkamaisesta teostaan julkaistaan tiedotusvälineissä kaikkien nähtäväksi, ja Stillson ampuu itsensä. Johnny sanoo Stillsonille, että hänen on loppu. Sarah syleilee Johnnya ja kertoo rakastavansa häntä tämän kuollessa.</w:t>
      </w:r>
    </w:p>
    <w:p>
      <w:r>
        <w:rPr>
          <w:b/>
        </w:rPr>
        <w:t xml:space="preserve">Tulos</w:t>
      </w:r>
    </w:p>
    <w:p>
      <w:r>
        <w:t xml:space="preserve">joka vierailee pikkupoikansa kanssa ?</w:t>
      </w:r>
    </w:p>
    <w:p>
      <w:r>
        <w:rPr>
          <w:b/>
        </w:rPr>
        <w:t xml:space="preserve">Esimerkki 2.83</w:t>
      </w:r>
    </w:p>
    <w:p>
      <w:r>
        <w:t xml:space="preserve">Elokuva alkaa kehystyksellä, jossa psykologi tohtori Arnold (Patrick Bauchau) on istunnossa Karla Homolkan (Laura Prepon) kanssa 11. toukokuuta 2000 Kanadan alueellisessa psykiatrisessa keskuksessa Saskatoonissa, Saskatchewanissa. Tohtori Arnoldin arvioinnissa määritellään Karlan kelpoisuus ehdonalaiseen vapauteen. Istunnon aikana tohtori Arnold näyttää Karlalle valokuva-albumia, jossa hän ja hänen miehensä Paul Bernardo (Misha Collins) ovat onnellisempina aikoina, ja Karla muistaa, miten he tapasivat ensimmäisen kerran. Kun tohtori Arnold kuitenkin ottaa puheeksi Karlan siskon Tammyn, Karla muuttuu yhteistyöhaluttomaksi. Seuraavien viikkojen aikana tohtori Arnold tutkii Karlan tietoja Paulin salaisesta elämästä sarjaraiskaajana, ja paljastuu, että Paul alkoi raiskata naisia hieman ennen heidän avioliittoaan. Paul sai Karlan auttamaan häntä raiskaamaan siskonsa kameran edessä. Aluksi Karla on eri mieltä, mutta varastaa lopulta Halcionin eläinlääkäriklinikalta, jossa hän työskentelee. Tammy juo itsensä humalaan joulujuhlissa ja menee tajuttomaksi sen jälkeen, kun nämä kaksi ovat huumanneet hänet. Tammy raiskataan, ja lopulta hän sairastuu huumaantuneena ja tukehtuu omaan oksennukseensa. Karla soittaa hätänumeroon, ja kaksikko piilottaa pahoinpitelyn todisteet, jotta Tammyn kuolema näyttäisi tapaturmalta. Sen jälkeen Paul hakkaa Karlan, koska tämä "pilasi hänen elokuvansa". Karla oppii, ettei Paulin "elokuvia" saa koskaan pilata.Karla kertoo tohtori Arnoldille, että Paulilla oli pakkomielle Tammyyn ja hän katseli videota tämän kuoleman jälkeen ja näytti sitä jopa ystävilleen. Paul uhkasi myös paljastaa Karlan roolin siskonsa murhassa, jos hän joutuisi vielä vaikeuksiin, mutta Karla jättää hänet lopulta kuitenkin.Paul kertoo Karlalle avoimesti rikoksistaan, mutta Karla ei kuitenkaan vastusta niitä, vaikka Paul alkaa tuoda uhrejaan kotiin. Vaikka Karla on järkyttynyt tästä Paulin elämän osasta, hän oppii hyväksymään sen tietäen, että hänkin tapetaan, jos hän ei tee niin. Paulin pyynnöstä Karla osallistuu epäröiden näihin pahoinpitelyihin. Paul sieppaa nuoren tytön, Tina McCarthyn, ja pakottaa hänet riisuutumaan kameran edessä. Karla näkee tämän, mutta ei uskalla kertoa kenellekään. Tina pidetään vangittuna kolme päivää, ja hänet raiskataan toistuvasti Karlan pakottaessa hänet kuvaamaan kaiken videolle. Erään tällaisen pahoinpitelyn aikana Paul kuristaa Tinan nähtyään hänen kasvonsa. Karla yrittää vakuuttaa Paulille, ettei hän tapa häntä, mutta Karla pitää kiinni siitä ja sanoo, että Tina voi tunnistaa heidät molemmat. Hän leikkaa ruumiin palasiksi ja sulkee ne sementtipalikoihin, jotka hän sitten heittää järveen. Paulin ja Karlan hääpäivänä tytön ruumis löydetään ja tunnistetaan hammastietojen perusteella. Paul lopettaa raiskaukset ja sieppaukset joksikin aikaa, mutta ahdistus ja turhautuminen saavat hänet muuttumaan väkivaltaiseksi Karlaa kohtaan. Paulin ystävät huomaavat hänen persoonallisuutensa muutoksen ja eroavat hänestä. Samaan aikaan Karla, joka kärsii pahoinpitelystä ja haluaa epätoivoisesti saada takaisin Paulin kiintymyksen, auttaa Paulia sieppaamaan ja raiskaamaan toisen nuoren tytön, "Kaitlyn Rossin" (Kristen Frenchin mukaan). Paul raiskaa Kaitlynin raa'asti. Karla seuraa pahoinpitelyä ja alkaa itkeä. Paul hakkaa Karlaa ja sanoo tämän pilaavan jälleen hänen elokuvansa. Paulin lähdettyä Karla saa vastuulleen Kaitlynin. Kaitlyn kertoo Karlalle, että hänkin on uhri, eikä tämä ole hänen syytään. Kun Karla kysyy, miksi hän jää, Karla sanoo vain: "Et ymmärrä". Karla selittää tohtori Arnoldille, että hän halusi vapauttaa Kaitlynin, mutta pelkäsi, että Paul tappaisi hänet, jos hän tekisi niin.Kaitlynin katoaminen herättää välittömästi median ja poliisin huomion, joten Paul tappaa Kaitlynin päästäkseen eroon hänestä. Osana tutkimuksia poliisi saapuu Paulin talolle. Paul on hyvin yhteistyöhaluinen, joten poliisi poistuu tyytyväisenä, mutta sen jälkeen hän pahoinpitelee Karlan armottomasti. Karla hakeutuu ystävien luo ennen kuin hän tekee pahoinpitelystä ilmoituksen. Paul pidätetään tämän jälkeen perheväkivallasta, mutta hänet vapautetaan jo yhden yön jälkeen vankilasta.Takaisin alueellisessa psykiatrisessa keskuksessa tohtori Arnold kysyy Karlalta tämän suhteesta nuorempaan siskoonsa (Tammy Homolka) ja hänen mustasukkaisuudestaan Tammya kohtaan, koska Paul on ihastunut häneen. Karla tunnustaa, että Paul halusi ottaa Tammyn neitsyyden ja että hän halusi, että Karla "antaa" Tammyn hänelle. Karla suostuu auttamaan miestä raiskaamaan siskonsa. pian tämän jälkeen Paulin Scarborough'n raiskaustutkimuksen yhteydessä toimittamat DNA-näytteet yhdistetään yhdestä murhan uhrista löytyneisiin todisteisiin. Sekä hänet että Karla pidätetään tämän jälkeen. Oikeudenkäynnin aikana Paul todistaa, että Karla tappoi Kaitlyn Rossin vasaralla. Karla kiistää kaikki murhat. Paul tuomitaan kahdesta murhasta ilman mahdollisuutta ehdonalaiseen vapauteen. Karla saa kahdentoista vuoden tuomion vastineeksi siitä, että hän tunnustaa syyllisyytensä taposta. elokuva päättyy huomautukseen, jossa kerrotaan, että Karlan ehdonalainen vapautus evättiin, koska psykologi piti häntä keinotekoiseksi, manipuloivaksi ja katumuksettomaksi.</w:t>
      </w:r>
    </w:p>
    <w:p>
      <w:r>
        <w:rPr>
          <w:b/>
        </w:rPr>
        <w:t xml:space="preserve">Tulos</w:t>
      </w:r>
    </w:p>
    <w:p>
      <w:r>
        <w:t xml:space="preserve">Karla ja Paul sopivat, mitä Tammylle tehdään?</w:t>
      </w:r>
    </w:p>
    <w:p>
      <w:r>
        <w:rPr>
          <w:b/>
        </w:rPr>
        <w:t xml:space="preserve">Esimerkki 2.84</w:t>
      </w:r>
    </w:p>
    <w:p>
      <w:r>
        <w:t xml:space="preserve">Tämä artikkeli kaipaa parempaa juonitiivistelmää. (Lokakuu 2015)Calvin "Babyface" Simms (Marlon Wayans) on hyvin lyhyt vanki. Calvin suunnittelee hölmöläiskollegansa Percyn (Tracy Morgan) avustuksella jalokiviliikkeen ryöstöä, jonka tarkoituksena on varastaa yksi maailman suurimmista timanteista. Onnistuneen ryöstön jälkeen kaksikko melkein pidätetään, mutta ei ennen kuin Calvin onnistuu kätkemään timantin läheisen naisen käsilaukkuun. Varkaat seuraavat käsilaukun omistajaa tämän kotiin, jossa he löytävät pariskunnan, Darryl (Shawn Wayans) ja Vanessa Edwards (Kerry Washington), jotka ovat innokkaita saamaan lapsen. Calvin ja Percy hautovat juonen, jossa Calvin lavastetaan pariskunnan ovelle jätetyksi vauvaksi. Darryl ja Vanessa, jotka haluavat lapsen, adoptoivat vauvan heti omakseen. Vanessan isällä Francis "Popsilla" (John Witherspoon) on kuitenkin paha aavistus Calvinista. Myös pariskunnan ystävät pitävät Calvinia outona. Paikallinen roisto Walken (Chazz Palminteri) saa selville petoksen ja vaatii timanttia Percyltä. Percy myy Darrylin, ja nyt Calvin onnistuu komediallisin keinoin pelastamaan Darrylin ja pidättämään Walkenin. Darryl saa huomattavan palkkion timantin palauttamisesta, ja koska Calvin pelasti hänen henkensä, hän ei luovuta häntä poliisille. ennen lähtöään Calvin kiittää Darrylia siitä, että hän huolehti hänestä, vaikka hän ei ollutkaan oikeasti vauva, ja myöntää, että hänen mielestään Darrylista tulisi jonain päivänä loistava isä oikealle lapselle. Calvin on poistumassa Darrylin elämästä lopullisesti, kun Darryl katsoo hänen lähtevän. Calvin itkee hysteerisesti, joten Darryl päättää antaa Calvinin jäädä, ja siitä lähtien miehistä tulee parhaat ystävät. Elokuva päättyy jossain vaiheessa tulevaisuudessa, kun Calvin ja Pops leikkivät Darrylin ja Vanessan oikean vauvan kanssa, joka näyttää aivan Darrylilta (Shawn Wayansin kasvot on asetettu vauvan kasvojen päälle).</w:t>
      </w:r>
    </w:p>
    <w:p>
      <w:r>
        <w:rPr>
          <w:b/>
        </w:rPr>
        <w:t xml:space="preserve">Tulos</w:t>
      </w:r>
    </w:p>
    <w:p>
      <w:r>
        <w:t xml:space="preserve">Mitä Calvin aikoo varastaa?</w:t>
      </w:r>
    </w:p>
    <w:p>
      <w:r>
        <w:rPr>
          <w:b/>
        </w:rPr>
        <w:t xml:space="preserve">Esimerkki 2.85</w:t>
      </w:r>
    </w:p>
    <w:p>
      <w:r>
        <w:t xml:space="preserve">Jackie Moon (Will Ferrell) on American Basketball Associationin (ABA) Flint Michigan Tropicsin omistaja, promoottori, valmentaja ja tähtipelaaja. Vuonna 1976 ennen ABA:n romahtamista National Basketball Association (NBA) aikoo kauden päätteeksi yhdistää ABA:n parhaat joukkueet. Vain neljä parasta joukkuetta siirtyy ja huonoimmat joukkueet joutuvat lopettamaan. Tropics on liigan huonoin joukkue, ja jos se haluaa päästä NBA:han, Jackie Moonin on koottava joukkueensa ja alettava voittaa. Ainoa ongelma tässä skenaariossa on se, että Jackie Moon ei ole oikeasti se valmentaja ja koripallotähti, joksi hän itseään luulee. Hän pystyi ostamaan Tropicsin franchising-yhtiön Love Me Sexy -hitillään ansaitsemillaan tuloilla. Pitääkseen joukkueensa poissa unohduksesta ja jättääkseen jälkensä kaupunkiin Jackie Moonin on innostettava joukkueensa voittamaan neljäs sija pudotuspeleissä. Jackie vaihtaa pesukoneen toiseen joukkueeseen entiseen NBA:n penkkipelaajaan Monixiin (Woody Harrelson) saavuttaakseen tavoitteensa. Tämä oli Monixin viimeinen kausi ennen kuin hän jää eläkkeelle, ja hän haluaa lähteä kunnialla. Douglas Young (the-movie-guy) (elokuvamies)</w:t>
      </w:r>
    </w:p>
    <w:p>
      <w:r>
        <w:rPr>
          <w:b/>
        </w:rPr>
        <w:t xml:space="preserve">Tulos</w:t>
      </w:r>
    </w:p>
    <w:p>
      <w:r>
        <w:t xml:space="preserve">Mikä on Jack Moonin ammatti?</w:t>
      </w:r>
    </w:p>
    <w:p>
      <w:r>
        <w:rPr>
          <w:b/>
        </w:rPr>
        <w:t xml:space="preserve">Esimerkki 2.86</w:t>
      </w:r>
    </w:p>
    <w:p>
      <w:r>
        <w:t xml:space="preserve">Vampyyri Lestat herää vuosikymmeniä kestäneestä horroksesta heavy metal -yhtyeen soittoon, jonka laulajaksi hän ryhtyy. Lestat saavuttaa kansainvälistä menestystä ja suunnittelee massiivista live-konserttia, mutta Marius lähestyy Lestatia ja varoittaa häntä siitä, että maailman vampyyrit eivät siedä hänen räikeää julkisuuskuvaansa. paranormaalien ilmiöiden tutkimusryhmä Talamascan tutkija Jesse Reeves on kiinnostunut Lestatin sanoituksista ja kertoo muulle ryhmälle teoriansa, jonka mukaan Lestat todella on vampyyri. Hänen mentorinsa David Talbot ottaa hänet syrjään ja kertoo, että he tietävät Lestatin olevan ja että vampyyri nimeltä Marius teki hänet. Hän myös näyttää tytölle Lestatin päiväkirjan, jonka hän sai talteen ja joka on nyt Talamascan kirjastossa. Lestat muistelee flashbackissa alkuperäänsä, kuinka hän herätti Akashan, ensimmäisen vampyyrin, musiikillaan. Jesse jäljittää hänet lontoolaiselle vampyyriklubille, jossa Lestat pelastaa hänet ja kohtaa hänet. Myöhemmin hän menee Los Angelesiin konserttiin ja antaa Lestatille takaisin hänen päiväkirjansa. He viettävät aikaa yhdessä, ja Lestat näyttää Jesselle sekä vampyyrina olemisen kauhut että edut. Näyttäen, ettei hän pelkää Lestatia, Jesse pysyy Lestatin kanssa, kun hän näkee, kuinka yksinäinen ja onneton tämä on. Lestet pyytää Lestetiä muuttamaan hänet, koska hän paljastaa, että hänen unelmansa on olla vampyyri, mutta Lestet kieltäytyy, koska hän ei halua tehdä sitä Lestetille. Mitä enemmän aikaa he viettävät yhdessä, sitä läheisemmiksi he tulevat, ja pian Lestat ja Jesse alkavat rakastua. Samaan aikaan Akasha herää Lestatin uuteen musiikkiin. Hän saapuu paikalle ja polttaa klubin ja kaikki siellä olevat vampyyrit, jotka haluavat Lestatin hengiltä.Death Valleyn konsertissa vampyyrijoukko hyökkää Lestatin ja Mariuksen kimppuun. Akasha ryntää lavan läpi ja ottaa Lestatin mukaansa uudeksi kuninkaakseen. Tämän jälkeen nämä kaksi vampyyria jatkavat eräänlaista seksuaalista kanssakäymistä Akashan kodissa, jossa he syövät toisiaan, ja tämän aikana Lestat lumoutuu Akashasta ja joutuu tottelemaan häntä. Akashan veren voimin Lestat ja kuningatar kohtaavat muinaisvampyyrit Maharetin, Jessen tädin, kodissa, joka on muinaisvampyyri. Muinaisvampyyrit suunnittelivat tappavansa Akashan pelastaakseen ihmisten maailman tuholta. Akasha käskee sitten Lestatia tappamaan Jessen, koska kuningatar näkee hänet sekä vihollisena että ruokana, koska hän on Maharetin kuolevainen veljentytär; Maharetista ja Akashasta tuli kuolemanvihollisia ennen kuin heidät muutettiin. Kuningatar Akasha halusi myös tehdä Jessestä esimerkin, koska Jesse uskalsi nousta häntä vastaan ja pelottaa muita vampyyrejä. Lestat näennäisesti tottelee kuningatarta, mutta sen jälkeen hän tulee nopeasti järkiinsä ja vapautuu kuningattaren vallasta. Sitten hän kääntyy hyvin vihaisena ja alkaa valuttaa Akashan verta muinaisten avulla. Mael ja Pandora kuolevat Akashan voimasta. Armand melkein kuolee, mutta pelastuu, kun kuningattaren voimat vähenevät. Maharet on viimeinen, joka juo Akashan verta, ja päätyy siten marmoripatsaaksi. Maharetista tulee sitten uusi Kirottujen kuningatar. Lestat kääntyy ja kävelee Jessen luokse, jossa hän makaa elottomana, ja antaa tälle syliinsä verensä, jolloin hänestä tulee vampyyri. Jesse, joka on nyt vampyyri, ja Lestat palauttavat sitten päiväkirjan Talamascalle ja kävelevät pois kuolevaisten joukossa yöhön. Kun he poistuvat, näytetään, että he ovat nyt pari ja pitävät toisiaan kädestä pitäen samalla kun Marius astuu Talamascaan. Elokuva päättyy kohtaukseen, jossa David lukee päiväkirjaa, kun Mariuksen ääni kiinnittää hänen huomionsa ja sanoo iloisesti: "Hei, David".</w:t>
      </w:r>
    </w:p>
    <w:p>
      <w:r>
        <w:rPr>
          <w:b/>
        </w:rPr>
        <w:t xml:space="preserve">Tulos</w:t>
      </w:r>
    </w:p>
    <w:p>
      <w:r>
        <w:t xml:space="preserve">Jesse?</w:t>
      </w:r>
    </w:p>
    <w:p>
      <w:r>
        <w:rPr>
          <w:b/>
        </w:rPr>
        <w:t xml:space="preserve">Esimerkki 2.87</w:t>
      </w:r>
    </w:p>
    <w:p>
      <w:r>
        <w:t xml:space="preserve">1960-luvun vasemmistokapinan aikana Venezuelassa nuori, salassa elävä sissi synnyttää äitienpäivänä ensimmäisen tyttärensä. Tämän vuoksi hänen kuvansa ilmestyvät sanomalehtiin, sillä siitä hetkestä lähtien heidän olisi pakko paeta. piilopaikat, valepuvut ja nimet ovat tarinan kertojan, Tytön, jokapäiväistä elämää. Yhdessä serkkunsa (Teo) kanssa he elävät uudelleen sissivanhempiensa seikkailuja rakentaen supersankareiden ja strategioiden labyrintin, jossa kukaan ei tiedä, mistä todellisuus (tai hulluus) alkaa. Tämä lastenleikki ei kuitenkaan kätke sissien sisällä tapahtuvia kuolemia, kidutuksia, ilmiantoja ja maanpetoksia. lapset haluavat muuttua Näkymättömäksi mieheksi paetakseen vaaraa. He kuitenkin tietävät, että heidän vanhempansa eivät ehkä koskaan palaa, ja siksi he saavat vain Postikortteja Leningradista.</w:t>
      </w:r>
    </w:p>
    <w:p>
      <w:r>
        <w:rPr>
          <w:b/>
        </w:rPr>
        <w:t xml:space="preserve">Tulos</w:t>
      </w:r>
    </w:p>
    <w:p>
      <w:r>
        <w:t xml:space="preserve">Kuka on tarinan kertoja?</w:t>
      </w:r>
    </w:p>
    <w:p>
      <w:r>
        <w:rPr>
          <w:b/>
        </w:rPr>
        <w:t xml:space="preserve">Esimerkki 2.88</w:t>
      </w:r>
    </w:p>
    <w:p>
      <w:r>
        <w:t xml:space="preserve">Tarinassa seurataan kolmetoistavuotiaan orvon Maria Merryweatherin (Dakota Blue Richards) tarinaa, jonka ainoa perintö isältä on kirja. Kyseessä ei ole mikään tavallinen teos, mutta Marian käsissä sen ikivanha tarina herää eloon. Kirja kertoo Merryweather- ja De Noir -sukujen ikivanhasta kilpailusta taikahelmistä, ja kun Maria syventyy salaperäiseen tarinaan, hän huomaa sekaantuvansa fantastisella tavalla katkeraan riitaan.Isänsä kuoleman vuoksi pennittömäksi jääneellä Marialla ei ole muuta vaihtoehtoa kuin lähteä kaupungista ja asua hiljaisen setänsä, Sir Benjamin Merryweatherin, luona tämän eristyksissä olevalla kartanolla Moonacre Valleyssa. Matkalla uuteen kotiinsa huoltajansa neiti Heliotropen kanssa Marian vaunujen kimppuun hyökkää Robin, De Noirin perheen teini-ikäinen poika. Vaikka Maria ei loukkaannu, hän saa pelottavan esimakua kahden klaanin välisestä vihamielisyydestä. Tornissaan yön viettänyt Maria on joutunut taikuuden ympäröimäksi, ja hänen huoneensa kattoon putoaa yksi kerrallaan tähtiä. Hän huomaa myös, että talo näyttää hajoavan. Hän kysyy asiasta sedältään, mutta häntä on nuhdeltu olemaan menemättä metsään. kun Maria saapuu Merryweatherin tilalle, hänen setänsä näkee hänen hallussaan olevan epätavallisen kirjan ja takavarikoi sen välittömästi. Kartanon kekseliään kokin avulla Maria kuitenkin siirtää kirjan ja jatkaa lukemista, ja lopulta hän huomaa vastuunsa painon: hänet on voideltu laakson viimeiseksi kuuprinsessaksi. Hänen tehtävänään on löytää taikahelmet ennen seuraavaa täysikuuta ja lopettaa kahden perheen välinen konflikti. Jos hän epäonnistuu etsinnöissään, Merryweatherin perhettä seuraava synkkä kirous tuhoaa Moonacre-laakson lopullisesti. Mutta onko Maria valmis ottamaan tämän haasteen vastaan? [D-Man2010]</w:t>
      </w:r>
    </w:p>
    <w:p>
      <w:r>
        <w:rPr>
          <w:b/>
        </w:rPr>
        <w:t xml:space="preserve">Tulos</w:t>
      </w:r>
    </w:p>
    <w:p>
      <w:r>
        <w:t xml:space="preserve">Kuka on Marian talonmies?</w:t>
      </w:r>
    </w:p>
    <w:p>
      <w:r>
        <w:rPr>
          <w:b/>
        </w:rPr>
        <w:t xml:space="preserve">Esimerkki 2.89</w:t>
      </w:r>
    </w:p>
    <w:p>
      <w:r>
        <w:t xml:space="preserve">Brittiläiset ja neuvostoliittolaiset ballististen ohjusten sukellusveneet katoavat salaperäisesti. James Bond, M6-agentti 007, kutsutaan tutkimaan asiaa. Matkalla tiedotustilaisuuteen hän pakenee Itävallassa neuvostoagenttien väijytystä ja tappaa heidän johtajansa laskettelun aikana. Egyptissä tarjotaan suunnitelmia erittäin kehittyneestä sukellusveneen paikannusjärjestelmästä. Siellä hän kohtaa majuri Anya Amasovan, KGB:n agentti Triple X:n, joka on hänen kilpailijansa mikrofilmisuunnitelmien saamiseksi takaisin. He matkustavat yhdessä Egyptin halki ja kohtaavat matkan varrella Jawsin, pitkän salamurhaajan, jolla on teräshampaat. Bond ja Amasova lyöttäytyvät vastentahtoisesti yhteen sen jälkeen, kun heidän brittiläinen ja neuvostoliittolainen esimiehensä ovat sopineet aselevosta. He tunnistavat varkauksista vastuussa olevan henkilön, joka on varustamomagnaatti, tiedemies ja anarkisti Karl Stromberg.Matkustaessaan junalla Strombergin tukikohtaan Sardiniaan Bond pelastaa Amasovan Jawsilta, ja heidän viileä kilpailunsa muuttuu kiintymykseksi. He esiintyvät meribiologina ja hänen vaimonaan, vierailevat Strombergin tukikohdassa ja saavat selville, että hän oli laskenut yhdeksän kuukautta aiemmin vesille salaperäisen uuden supertankkerin, Liparuksen. Kun he lähtevät tukikohdasta, Jaws ja Naomi, salamurhaaja taisteluhelikopterilla, jahtaavat heitä, mutta Bond ja Amasova pakenevat veden alta, kun hänen autonsa - Q Branchin Lotus Esprit - muuntuu sukellusveneeksi. Jaws pakenee, kun taas Naomi kuolee. Bond saa selville, että Liparus ei ole koskaan käynyt missään tunnetussa satamassa. Amasova saa selville, että Bond tappoi hänen rakastajansa Itävallassa (kuten elokuvan alussa näytetään), ja hän vannoo tappavansa Bondin, kun heidän tehtävänsä päättyy. strombergin piilopaikka, Atlantis. bond ja Amasova tutkivat amerikkalaisesta sukellusveneestä käsin strombergin Atlantiksen vedenalaisen tukikohdan ja varmistavat, että hän käyttää varastettua jäljitysjärjestelmää. Liparus kaappaa sukellusveneen. Stromberg panee liikkeelle suunnitelmansa: brittiläisistä ja neuvostoliittolaisista sukellusveneistä laukaistaan samanaikaisesti ydinohjuksia Moskovan ja New Yorkin tuhoamiseksi. Tämä laukaisi maailmanlaajuisen ydinsodan, josta Stromberg selviäisi Atlantiksessa, ja sen jälkeen veden alle perustettaisiin uusi sivilisaatio. Hän lähtee Atlantikseen Amasovan kanssa. Bond pakenee ja vapauttaa vangitut brittiläiset, venäläiset ja amerikkalaiset sukellusvenemiehet, ja he taistelevat Liparuksen miehistöä vastaan. Bond ohjelmoi sukellusveneet uudelleen ampumaan ohjuksia toisiaan kohti ja pelastaa näin Moskovan ja New Yorkin. Voitokkaat sukellusvenemiehet pakenevat uppoavasta Liparuksesta amerikkalaisella sukellusveneellä. sukellusvene käsketään tuhoamaan Atlantis, mutta Bond vaatii ensin pelastamaan Amasovan. Hän kohtaa ja tappaa Strombergin, mutta kohtaa jälleen Jawsin, jonka hän pudottaa haialtaaseen. Jaws kuitenkin puree hain kuolettavasti ja pakenee. Bond ja Amasova pakenevat pelastuskapselilla, kun Atlantis uppoaa. Amasova muistuttaa Bondia siitä, että hän on vannonut tappavansa tämän, kun hän ottaa Bondin aseen. Sitten hän myöntää antaneensa Amasovalle anteeksi, ja he syleilevät toisiaan. Kuninkaallinen laivasto ottaa kapselin talteen, ja vakoojat nähdään sen paapuurin puoleisen ikkunan kautta intiimissä syleilyssä aluksella olevien brittiläisten ja neuvostoliittolaisten esimiesten tyrmistykseksi.</w:t>
      </w:r>
    </w:p>
    <w:p>
      <w:r>
        <w:rPr>
          <w:b/>
        </w:rPr>
        <w:t xml:space="preserve">Tulos</w:t>
      </w:r>
    </w:p>
    <w:p>
      <w:r>
        <w:t xml:space="preserve">MIHIN BONDIN AUTO MUUTTUU, KUN HE PAKENEVAT TUKIKOHDASTA?</w:t>
      </w:r>
    </w:p>
    <w:p>
      <w:r>
        <w:rPr>
          <w:b/>
        </w:rPr>
        <w:t xml:space="preserve">Esimerkki 2.90</w:t>
      </w:r>
    </w:p>
    <w:p>
      <w:r>
        <w:t xml:space="preserve">Elokuva alkaa selostuksella, jossa kuvataan ensimmäisen maailmansodan tilannetta juoksuhaudoissa vuoteen 1916 asti. Ranskalaisen yleisesikunnan jäsen, kenraali Georges Broulard (Adolphe Menjou) pyytää château'ssa alaisensa, kunnianhimoisen kenraali Mireaun (George Macready), lähettämään divisioonansa itsemurhatehtävään valloittamaan saksalaisten "muurahaiskukkulaksi" kutsutun, hyvin puolustetun aseman. Mireau kieltäytyy aluksi vedoten onnistumisen mahdottomuuteen ja rakkaiden sotilaidensa vaaraan, mutta kun Broulard mainitsee mahdollisesta ylennyksestä, Mireau vakuuttaa nopeasti itselleen, että hyökkäys onnistuu." Mireau lähtee kävelemään juoksuhaudoissa ja kysyy useilta sotilailta: "Oletko valmis tappamaan lisää saksalaisia?". Hän heittää häiriintyneen sotamiehen (Fred Bell) ulos rykmentistä, koska hänellä on merkkejä kranaattisokista, mitä Mireau pitää pelkkänä pelkuruutena. Mireau jättää hyökkäyksen yksityiskohtaisen suunnittelun 701. rykmentin eversti Daxin (Kirk Douglas) tehtäväksi huolimatta Daxin vastalauseista, joiden mukaan hyökkäyksen ainoana tuloksena on Ranskan armeijan heikentäminen raskailla tappioilla ilman mitään hyötyä.Hyökkäystä edeltävällä yöllisellä tiedusteluretkellä juopunut luutnantti Roget (Wayne Morris) lähettää yhden kahdesta miehestään tiedustelijaksi. Pelon vallassa odottaessaan tiedustelijan paluuta hän heittää kranaatin ja vetäytyy. Toinen sotilas, korpraali Paris (Ralph Meeker), löytää kranaatin tappaman tiedustelijan ruumiin. Palattuaan turvallisesti takaisin hän kohtaa Rogetin, mutta Roget kiistää kaiken vääryyden ja väärentää raporttinsa eversti Daxille.Seuraavana aamuna hyökkäys muurahaispesään jatkuu. Dax johtaa ensimmäisen aallon sotilaita huipun yli ei-kenenkään-maalle raskaassa tulituksessa, mutta hyökkäys epäonnistuu. Yksikään miehistä ei saavuta saksalaisten juoksuhaudat, ja B-komppania kieltäytyy jättämästä omaa juoksuhaudastaan kärsittyään raskaita tappioita. Raivostunut Mireau määrää tykistönsä avaamaan tulen heitä vastaan pakottaakseen heidät taistelukentälle. Tykistön komentaja kieltäytyy tulittamasta omia miehiään ilman kirjallista vahvistusta käskystä. Sillä välin Dax palaa juoksuhaudoille ja yrittää koota B-komppanian liittymään taisteluun, mutta kun hän kiipeää ulos juoksuhaudasta, kuolleen ranskalaisen sotilaan ruumis kaataa hänet maahan. Broulard suostuttelee hänet vähentämään määrän kolmeen, yksi kustakin komppaniasta. Alikersantti Paris valitaan, koska hänen komentajansa Roget haluaa estää häntä todistamasta teoistaan tiedustelutehtävässä. Sotamies Ferol (Timothy Carey) valitaan komentajan toimesta, koska hän on "yhteiskunnallisesti ei-toivottu". Viimeinen mies, sotamies Arnaud (Joe Turkel), valitaan sattumanvaraisesti arvalla, vaikka hänet on jo kahdesti aiemmin mainittu urhoollisuudesta.Dax, joka oli siviilissä rikosasianajaja, ilmoittautuu vapaaehtoiseksi puolustamaan miehiä heidän sotaoikeudenkäynnissään. Oikeudenkäynti on kuitenkin farssi. Dax protestoi stenografisen pöytäkirjan puuttumista, virallisen kirjallisen syytteen puuttumista ja sitä, että tuomioistuin kieltäytyy hyväksymästä todisteita, jotka tukisivat vapauttavaa päätöstä. Loppupuheenvuorossaan Dax kyseenalaistaa tuomioistuimen aitouden ja pyytää armoa sanoen: "Hyvät herrat, jos nämä miehet todettaisiin syyllisiksi, se olisi rikos, joka vainoaisi jokaista teistä kuolemaanne saakka." Siitä huolimatta kolme miestä tuomitaan kuolemaan. kapteeni Rousseau (John Stein), tykistön komentaja, joka oli aiemmin kieltäytynyt Mireaun käskystä ampua omia miehiään, saapuu kertomaan Daxille tapahtuneesta. Dax kohtaa Broulardin, kun tämä osallistuu tanssiaisiin, joissa todistajien valaehtoiset lausunnot todistavat Mireaun käskyn ampua omia juoksuhaudoitaan, ja yrittää kiristää pääesikuntaa säästämään miehensä. Broulard ottaa lausunnot vastaan, mutta hylkää Daxin tylysti.Seuraavana aamuna kolme tuomittua miestä viedään pihalle kaikkien kolmen komppanian sotilaiden ja johtavien upseerien keskuuteen. Arnaud, joka on loukkaantunut epätoivoisessa purkauksessaan vankilassa, kannetaan paareilla ulos ja sidotaan teloituspylvääseen. Nyyhkyttävälle Ferolille sidotaan silmät. Roget tarjoaa Parisille silmäsidettä, mutta hän kieltäytyy. Roget, jonka Dax on pakottanut johtamaan teloituksia, pyytää nöyrästi anteeksi Parisilta tekoaan, mikä saa aikaan epäselvän vastauksen. Tämän jälkeen teloitusryhmä ampuu kaikki kolme miestä.Teloituksen jälkeen Broulard nauttii aamiaista vahingoniloisen Mireaun kanssa. Dax astuu sisään Broulardin kutsumana. Broulard paljastaa sitten, että Mireauta tutkitaan, koska hän oli antanut käskyn ampua omia miehiään. Mireau lähtee vihaisena pois ja protestoi, että hänestä on tehty syntipukki. Tämän jälkeen Broulard tarjoaa Mireaun komentopaikkaa huoletta Daxille olettaen, että Daxin yritykset pysäyttää teloitukset olivat juoni Mireaun työpaikan saamiseksi. Kun Broulard huomaa, että Dax on itse asiassa vilpitön, hän moittii häntä raivokkaasti idealismista, kun taas Dax inhoaa sitä ja kutsuu Broulardia "rappeutuneeksi, sadistiseksi vanhaksi mieheksi." Teloituksen jälkeen osa Daxin sotilaista juhlii riehakkaasti majatalossa. Heidän mielialansa muuttuu, kun he kuuntelevat vangittua saksalaistyttöä (Christiane Harlan, myöhemmin Kubrick), joka laulaa tunteellista kansanlaulua. He eivät tiedä, että heitä on käsketty palaamaan rintamalle. Dax antaa miesten nauttia muutamasta minuutista, kun taas hänen kasvonsa kovettuvat hänen palatessaan hyttiinsä.</w:t>
      </w:r>
    </w:p>
    <w:p>
      <w:r>
        <w:rPr>
          <w:b/>
        </w:rPr>
        <w:t xml:space="preserve">Tulos</w:t>
      </w:r>
    </w:p>
    <w:p>
      <w:r>
        <w:t xml:space="preserve">Kenellä on rikosasianajaja siviilissä ?</w:t>
      </w:r>
    </w:p>
    <w:p>
      <w:r>
        <w:rPr>
          <w:b/>
        </w:rPr>
        <w:t xml:space="preserve">Esimerkki 2.91</w:t>
      </w:r>
    </w:p>
    <w:p>
      <w:r>
        <w:t xml:space="preserve">Lyhytelokuva alkaa kirjan esittelyllä, jossa näytetään kolme pientä possua, jotka soittivat pilliä ja tanssivat jigejä. Lyhytelokuvassa siirrytään sitten nykypäivään ja paljastetaan, että possut soittavat nykyään nykyaikaisia soittimia ja esiintyvät nimellä The Three Little Bops. Olkiluodon talossa järjestettävän keikan aikana Iso Paha Susi ilmestyy paikalle ja osoittaa olevansa ystävällinen ilmoittamalla haluavansa liittyä bändiin. Susi sattuu olemaan surkea soittamaan valitsemaansa instrumenttia (trumpettia), joten siat heittävät hänet ulos. Susi tuntee itsensä loukatuksi ja kostaa räjäyttämällä olkitalon, mikä pakottaa siat menemään Kastepisaran majataloon, tikkujen taloon. Asiat sujuvat hyvin (mukaan lukien pianoa soittava sika, joka imitoi Liberacen laulua "I wish my brother George was here"), kunnes susi tulee sisään ja yrittää soittaa trumpettia uudelleen. Sikojen tavoin myös katsojien mielestä suden soitto on kornia, joten he kehottavat sikoja "heittämään neliön ulos", ja niin ne tekevätkin. Jälleen susi kostaa puhaltamalla tai "pudottamalla" Dew Drop Innin. Sitten siat tajuavat, että välttääkseen Suden "tuulen temppuja" ne menevät Tiilitaloon (joka on rakennettu 1. toukokuuta 1776, kulmakiven mukaan). Sattumalta toinen kyseiseen päivämäärään liittyvä merkityksellinen tapahtuma on Illuminati-seuran perustaminen.Sikojen kannalta House of Bricksissä on sääntö "Sudet eivät ole sallittuja", joten kun susi yrittää päästä sisään, portsari lyö häntä kasvoihin. Sitten hän yrittää rampata oven alas hirren kanssa, mutta siinä ei onnistuta. Suselta loppuu henki yrittäessään räjäyttää klubin, mutta hän ajattelee pääsevänsä sisään naamioitumalla. Hän astuu sisään turkki päällä ja ukulele soittaen täydellisesti Charleston-kappaleen (joka keskeytyy, kun hän liukastuu strategisesti heitettyyn banaaninkuoreen). Hän palaa takaisin huonekasviksi naamioituneena trumpettinsa kanssa, mutta joutuu ulos, kun kontrabassosta ammutaan pistoolin laukaus. Kolmatta yritystään varten Wolf ilmestyy rumpalimajurin asussa soittamaan isoa bassorumpua Don't Give Up the Shipin tahtiin. Rumpuun ammutaan tikka, joka tyhjentää rummun, ja Susi poistuu nöyryytettynä, ennen kuin siat sulkevat ja lukitsevat oven varmistaakseen, ettei hän pääse enää sisään.Susi ei lannistu lainkaan, vaan hän ilmestyy paikalle suuren TNT-sylinterin kanssa ja sanoo: "Näytän noille sioille, etten ole jumissa! Jos en saa sitä räjäytettyä, räjäytän sen!". Sytytin räjähtää ulos ensimmäisellä yrityksellä, joten hän astuu hieman taaksepäin ja sytyttää sen sieltä. Hänen epäonnekseen hän on liian kaukana, ja ase räjähtää, kun hän kantaa sitä kohteeseensa. kertoja paljastaa, että räjähdys ei lähettänyt Sutta taivaaseen, vaan alas "toiseen paikkaan", jossa hänen trumpetinsoittonsa paranee. Kun siat kuulevat tämän, yksi niistä vastaa ylpeänä: "Iso Paha Susi, hän oppi säännön: sinun on tultava kuumaksi soittaaksesi todella siististi!"." Suden henki nousee sitten lattian läpi ja liittyy mukaan viimeisiin nuotteihin, mikä saa yhden possun muuttamaan bändin nimen "The Three Little Bops Plus One".</w:t>
      </w:r>
    </w:p>
    <w:p>
      <w:r>
        <w:rPr>
          <w:b/>
        </w:rPr>
        <w:t xml:space="preserve">Tulos</w:t>
      </w:r>
    </w:p>
    <w:p>
      <w:r>
        <w:t xml:space="preserve">Mikä muu tapahtuma sattui 1. toukokuuta 1776?</w:t>
      </w:r>
    </w:p>
    <w:p>
      <w:r>
        <w:rPr>
          <w:b/>
        </w:rPr>
        <w:t xml:space="preserve">Esimerkki 2.92</w:t>
      </w:r>
    </w:p>
    <w:p>
      <w:r>
        <w:t xml:space="preserve">Amanda (Marlee Maitlin) on eronnut nainen, joka ansaitsee elantonsa valokuvaajana. Syksyn aikana Amanda alkaa nähdä maailmaa uudella ja erilaisella tavalla, kun hän alkaa kyseenalaistaa rooliaan elämässä, suhteitaan uraansa ja miehiinsä sekä sitä, mitä kaikki tämä tarkoittaa. Kun kerrokset hänen jokapäiväisistä kokemuksistaan putoavat pois, tarinan insertit tiedemiesten ja filosofien ja uskonnollisten johtajien kanssa välittävät tietoa suoraan off-screen-haastattelijalle akateemisista asioista, ja Amanda alkaa ymmärtää pohjan kvanttimaailman alla. Kun Amanda valaistuu pohdiskellessaan suurten kysymysten herättämiä kysymyksiä, joita monet sisäänheittäytyneet ajattelijat esittävät, hän hitaasti ymmärtää erilaiset inspiraatiot ja alkaa nähdä maailman uudella tavalla.</w:t>
      </w:r>
    </w:p>
    <w:p>
      <w:r>
        <w:rPr>
          <w:b/>
        </w:rPr>
        <w:t xml:space="preserve">Tulos</w:t>
      </w:r>
    </w:p>
    <w:p>
      <w:r>
        <w:t xml:space="preserve">Mitä Amanda saa selville oivalluksensa aikana?</w:t>
      </w:r>
    </w:p>
    <w:p>
      <w:r>
        <w:rPr>
          <w:b/>
        </w:rPr>
        <w:t xml:space="preserve">Esimerkki 2.93</w:t>
      </w:r>
    </w:p>
    <w:p>
      <w:r>
        <w:t xml:space="preserve">Vuonna 1921 saksalainen ohjaaja F. W. Murnau vie näyttelijät ja kuvausryhmän Tšekkoslovakiaan kuvaamaan Nosferatua, joka on Bram Stokerin Draculan romaanin luvaton versio. Murnau pitää tiiminsä pimennossa aikataulusta ja vampyyrikreivi Orlokia esittävästä näyttelijästä. Elokuvan toisen päänäyttelijän, Gustav von Wangenheimin, tehtäväksi jää selittää, että pääosan esittäjä on tuntematon saksalainen teatterinäyttelijä nimeltä Max Schreck, joka on hahmonäyttelijä. Voidakseen sitoutua täysin rooliinsa Schreck esiintyy näyttelijöiden ja kuvausryhmän joukossa vain maskeerattuna, eikä hän koskaan murra roolihahmoaan." Kun Murnau on kuvannut studiossa kohtauksia pääosanäyttelijä Greta Schröderin kanssa, joka on tyytymätön Berliinistä lähtöön, hänen työryhmänsä matkustaa syrjäiseen majataloon, jossa he majoittuvat ja jossa he kuvaavat lisää kohtauksia. Emäntä huolestuu siitä, että Murnau poistaa krusifiksit majatalon ympäriltä, ja kuvaaja Wolfgang Muller vaipuu outoon, hypnoottiseen tilaan. Gustav löytää tiimin ruokatarvikkeiden joukosta pullon verta, ja Murnau toimittaa keskellä yötä häkkiin häkkiin laitetun fretin.Eräänä yönä Murnau kiidättää tiiminsä vanhaan slovakialaiseen linnaan ensimmäistä kohtausta varten vampyyrin kanssa. Schreck ilmestyy paikalle ensimmäistä kertaa, ja hänen ulkonäkönsä ja käytöksensä tekevät vaikutuksen ja häiritsevät heitä. Elokuvan tuottaja Albin Grau epäilee, ettei Schreck ole saksalainen teatterinäyttelijä, ja on hämmentynyt, kun Murnau kertoo löytäneensä Schreckin linnasta. Pian kohtauksen valmistumisen jälkeen Wolf löydetään romahtaneena pimeästä tunnelista. Palatessaan majataloon vuokraemäntä vaikuttaa pelästyneeltä hänen kalpeasta ja heikosta ulkonäöstään ja mutisee "Nosferatu" samalla kun hän tarttuu ruusukkeeseen.Kun Murnau kuvaa Gustavin ja kreivi Orlokin välistä illalliskohtausta, hän säikäyttää Gustavin, jolloin tämä viiltää sormensa. Schreck reagoi villisti veren näkemiseen ja yrittää juoda Gustavin haavasta. Valoja käyttävä generaattori pettää, ja kun valot palaavat, Schreck on painanut Suden lattiaan ja ilmeisesti imee hänen verensä. Albin määrää kuvaukset lopetettaviksi yöksi, ja kuvausryhmä ryntää ulos linnasta jättäen Schreckin taakseen. Schreck tutkii kameralaitteistoa ja on ihastunut auringonnousua kuvaavaan kuvamateriaaliin. Schreck on itse asiassa todellinen vampyyri, ja Murnau on tehnyt sopimuksen luodakseen mahdollisimman realistisen vampyyrielokuvan. Murnau on luvannut hänelle palkkioksi Gretan, mutta Schreck on edelleen vaikea tähti. Kun Wolf on lähellä kuolemaa, Murnau joutuu ottamaan mukaan toisen kuvaajan, Fritz Arno Wagnerin. Murnaun poissa ollessa Schreck lähestyy Albinia ja käsikirjoittaja Henrik Galeenia. He kutsuvat hänet luokseen ja kuulustelevat Schreckiä, koska uskovat hänen olevan yhä roolihahmonsa. Schreck huomauttaa Draculan yksinäisyydestä ja siitä, miten surullisesti Dracula yrittää muistaa, miten arkipäiväisiä toimintoja suoritetaan. Kun he kysyvät, miten hänestä tuli vampyyri, Schreck sanoo, että se oli nainen. Lepakko lentää ohi, ja Schreck nappaa sen kiinni ja imee sen verta. Muut ovat vaikuttuneita siitä, että he olettavat sen olevan lahjakasta näyttelemistä. tuotanto siirtyy Helgolandiin kuvaamaan viimeisiä kohtauksia, ja Murnau tunnustaa Schreckin todellisen luonteen Albinille ja Fritzille. He ymmärtävät olevansa ansassa, eikä heille jää muuta vaihtoehtoa kuin saattaa elokuva loppuun ja luovuttaa Greta vampyyrille, jos he haluavat selvitä hengissä. Gretasta tulee hysteerinen huomattuaan, ettei Schreck heijasta mitään. Murnau, Albin ja Fritz huumaavat hänet ja kuvaavat kohtauksen, jossa Schreck syö Gretaa ja tappaa hänet, mutta hänen veressään oleva laudanum nukuttaa Schreckin. Aamunkoitteessa loput kolme yrittävät avata oven ja päästää auringonvalon sisään tuhota Schreckin. Schreck katkaisee ketjun, koska on saanut tietää heidän temppunsa. Schreck tappaa Fritzin ja Albinin, kun Murnau jatkaa kuvauksia. Henrik ja kuvausryhmä saapuvat ajoissa, nostavat oven ylös ja tulvivat auringonvaloa kuvauspaikalle, jolloin Schreck tuhoutuu ja Murnau kuvaa hänen kuolemaansa.</w:t>
      </w:r>
    </w:p>
    <w:p>
      <w:r>
        <w:rPr>
          <w:b/>
        </w:rPr>
        <w:t xml:space="preserve">Tulos</w:t>
      </w:r>
    </w:p>
    <w:p>
      <w:r>
        <w:t xml:space="preserve">Mikä kohtaus kuvattiin Gustavin ja kreivi Orlokin välillä?</w:t>
      </w:r>
    </w:p>
    <w:p>
      <w:r>
        <w:rPr>
          <w:b/>
        </w:rPr>
        <w:t xml:space="preserve">Esimerkki 2.94</w:t>
      </w:r>
    </w:p>
    <w:p>
      <w:r>
        <w:t xml:space="preserve">Velho (Julian Sands) joutuu noitajahti Giles Redfernen (Richard E. Grant) vangiksi Bostonissa Massachusettsissa vuonna 1691. Hänet tuomitaan kuolemaan toiminnastaan, muun muassa Redfernen tulevan morsiamen noitumisesta, mutta ennen teloitusta Saatana ilmestyy ja vie Warlockin ajassa eteenpäin 1900-luvun Los Angelesiin, Kaliforniaan. Redferne seuraa häntä portaalin läpi. loitsu yrittää koota The Grand Grimoirea, saatanallista kirjaa, joka paljastaa Jumalan "oikean" nimen. Redferne ja Warlock lähtevät tämän jälkeen kissa ja hiiri -jahtiin Grand Grimoiren ja Kassandran (Lori Singer), tarjoilijan, kanssa, joka kohtaa Gilesin yrittäessään käyttää noitakompassia Warlockin jäljittämiseen. Kassandra selittää joitakin Warlockin perussääntöjä, kuten heidän heikkoutensa puhdistettuun suolaan, ja seuraa Gilesia nähtyään kompassin toimivan ja tiedettyään, että Warlock varasti hänen rannekorunsa, ja laitettuaan häneen vanhenemisloitsun. Warlock kokoaa kaksi kolmasosaa Grimoiresta; ja Giles järkyttyneenä saa kuulla, että viimeinen osa on haudattu hänen hautaansa, joka on haudattu kirkon maille noitien kiroaman merkin alle. Velho ilmestyy ja aloittaa rituaalin Grimoiren kokoamiseksi. Nähtyään Jumalan nimen ilmestyvän kirjaan Warlock on aikeissa huutaa sen ulos ja purkaa olemassaolon, kun Kassandra ruiskuttaa häneen suolavettä, ja hän syttyy liekkeihin. Redferne palaa omaan aikaansa. Epilogissa Kassandran nähdään hautaavan Grimoiren Suurelle Suolamaalle.</w:t>
      </w:r>
    </w:p>
    <w:p>
      <w:r>
        <w:rPr>
          <w:b/>
        </w:rPr>
        <w:t xml:space="preserve">Tulos</w:t>
      </w:r>
    </w:p>
    <w:p>
      <w:r>
        <w:t xml:space="preserve">Mihin Kassandra hautaa Grimoiren?</w:t>
      </w:r>
    </w:p>
    <w:p>
      <w:r>
        <w:rPr>
          <w:b/>
        </w:rPr>
        <w:t xml:space="preserve">Esimerkki 2.95</w:t>
      </w:r>
    </w:p>
    <w:p>
      <w:r>
        <w:t xml:space="preserve">Elokuva kertoo tarinan tohtori Henry Jekyllistä (Fredric March), kiltistä englantilaisesta lääkäristä viktoriaanisessa Lontoossa, joka on varma siitä, että jokaisessa ihmisessä piilee sekä hyvän että pahan impulsseja. Eräänä iltana Jekyll osallistuu juhliin morsiamensa Muriel Carew'n (Rose Hobart), prikaatikenraali Sir Danvers Carew'n (Halliwell Hobbes) tyttären, kotona. Muiden vieraiden lähdettyä Jekyll ilmoittaa Sir Danversille, että Murielin kanssa puhuttuaan hän haluaa Carew'n luvan siirtää heidän hääpäiväänsä. Sir Danvers kieltäytyy tiukasti Jekyllin pyynnöstä. Myöhemmin, kun Jekyll kävelee kotiin kollegansa tohtori John Lanyonin (Holmes Herbert) kanssa, hän näkee baarilaulaja Ivy Pearsonin (Miriam Hopkins), jonka kimppuun mies on hyökännyt täysihoitolan ulkopuolella. Jekyll ajaa miehen pois ja kantaa Ivyn huoneeseensa hoitamaan häntä. Ivy alkaa flirttailla Jekyllin kanssa ja teeskennellä loukkaantumista, mutta Jekyll taistelee kiusausta vastaan ja lähtee Lanyonin kanssa. muriel ja sir Danvers lähtevät Lontoosta muutamaksi kuukaudeksi. Sillä välin Jekyll kehittää lääkkeen, joka vapauttaa pahan puolen itsestään, jolloin hänestä tulee väkivaltainen Edward Hyde. Käyttäytymisensä ohella myös tohtori Jekyllin ulkonäkö muuttuu. Hän muuttuu uhkaavammaksi ja primitiivisemmän näköiseksi. Toisin kuin tohtori Jekyllillä, Hydella ei ole omaatuntoa. Hyde ei tunne rajoituksia eikä rajoja; hän voi tehdä mitä haluaa. Hyde palaa musiikkisaliin, jossa Ivy työskentelee, ja tarjoutuu hoitamaan hänen taloudellisia tarpeitaan vastineeksi hänen seurastaan. Hyde manipuloi Ivyn mukaansa terrorisoimalla häntä, olemalla väkivaltainen, kontrolloimalla ja kiduttamalla häntä psykologisesti. Hän pysyy Ivyn täysihoitolassa, kunnes saa tietää, että Muriel ja hänen isänsä palaavat Lontooseen, ja jättää Ivyn, mutta uhkaa tätä, että hän tulee takaisin. vuokraemäntänsä rouva Hawkinsin (Tempe Pigott) neuvojen perusteella Ivy menee tapaamaan tohtori Jekylliä toivoen, että tämä voisi vapauttaa hänet pahoinpitelevästä Hydeista. Perillä Ivy huomaa, että juhlittu tohtori Jekyll oli sama mies, joka pelasti hänet hyväksikäytöltä vain kuukausia aiemmin. Hän murtuu kyyneliin tilanteestaan Hyden kanssa. Jekyll on äärimmäisen järkyttynyt siitä tuskasta, jonka hän (Hyde) on aiheuttanut Ivylle, ja lupaa Ivylle, ettei hänen tarvitse enää koskaan huolehtia Hyden takia.Kun Jekyll on matkalla Carewien kotona järjestettäviin juhliin, joissa juhlitaan heidän paluutaan ja Murielin uuden hääpäivän ilmoittamista, Jekyll muuttuu yhtäkkiä ilman lääkkeitään Hydeen. Ivy, joka luuli olevansa ikuisesti vapaa Hydestä, on kauhuissaan, kun Hyde ilmestyy hänen eteensä. Hyde haastaa hänet vihaisena Jekyllin tapaamisesta ja paljastaa juuri ennen murhaa, että hän ja Jekyll ovat yksi ja sama henkilö. hyde pakenee ja suuntaa takaisin Jekyllin talolle, mutta hänen palvelijansa Poole kieltäytyy avaamasta ovea. Epätoivoissaan Hyde kirjoittaa Jekylliltä kirjeen Lanyonille, jossa hän kehottaa Lanyonia hankkimaan tiettyjä kemikaaleja ja laittamaan ne odottamaan häntä Lanyonin kotiin. Kun Hyde saapuu paikalle, Lanyon osoittaa häntä aseella ja vaatii Hydea viemään hänet Jekyllin luo. Hyde kertoo Lanyonille, että Jekyll on turvassa, mutta Lanyon ei usko häntä eikä suostu päästämään häntä lähtemään. Tajutessaan, että aikaa ei ole paljon, Hyde juo kaavan Lanyonin edessä. Lanyon on järkyttynyt todistaessaan muodonmuutoksen ja kertoo ystävälleen, että tämä on käytännössä kirottu sielunsa kiroamaan, koska hän on peukaloinut Jumalan lakeja." Ivyn murha, Sir Danversin viha häntä kohtaan juhlien väliin jättämisen vuoksi ja Hyden persoona, joka alkaa hallita hänen omaa elämäänsä, johtavat siihen, että Henry Jekyllin elämä jatkaa karkaamista käsistä. Myöhemmin hän menee Carewsin luokse, jossa Sir Danvers torjuu kylmän viileästi hänen vierailunsa, mutta Muriel toivottaa hänet tervetulleeksi. Jekyll, joka tajuaa, millainen hirviö hän todella on, kertoo Murielille, ettei voi enää olla hänen kanssaan. Hän tuntee olevansa jo kirottu ja pelkää vahingoittavansa häntä. Hän päättää lähteä. Terassilla seistessään ja Murielin itkua kyynelehtien katsellessaan Jekyll alkaa jälleen kerran muuttua Hydeksi. Sitten hän astuu uudelleen Carew'n taloon terassin ovesta ja käy Murielin kimppuun. Murielin huudot saavat hänen isänsä ja hovimestari Hobsonin paikalle. Hyde murhaa sitten julmasti Sir Danversin puutarhassa lyömällä häntä toistuvasti Jekyllin kepillä, kunnes se murtuu, ja juoksee sitten yöhön kohti Jekyllin kotia ja laboratoriota sekoittaakseen uuden kaavan muuttuakseen takaisin.Poliisi ja Lanyon seisovat Carew'n ruumiin äärellä puutarhassa. Tunnistaessaan ruumiin vierestä löytyneen rikkinäisen kepin Lanyon kertoo heille tietävänsä, kenen keppi se on, ja suostuu viemään heidät sen omistajan luo. Myöhemmin poliisi saapuu Jekyllin laboratorioon etsimään Hydeä ja löytää sieltä vain Jekyllin, joka valehtelee, että Hyde on paennut. He alkavat lähteä, kun Lanyon saapuu paikalle ja kertoo heille, että Jekyll on se mies, jota he etsivät (koska mies, jota he etsivät, piileskelee hänen sisällään). Juuri silloin hermostunut Jekyll alkaa muuttua Hydeksi heidän järkyttyneiden silmiensä edessä. Lanyonin pettämisestä raivostunut Hyde hyppää pöydän takaa ja hyökkää Lanyonin kimppuun. Hyde yrittää tämän jälkeen paeta poliisia, mutta hänet ammutaan kuolettavasti ennen kuin hän ehtii taas satuttaa Lanyonia. Kun Hyde makaa kuolleena pöydällä, joka on täynnä tohtori Jekyllin kokeita ja juomia, hän muuttuu viimeisen kerran takaisin Henry Jekylliksi.</w:t>
      </w:r>
    </w:p>
    <w:p>
      <w:r>
        <w:rPr>
          <w:b/>
        </w:rPr>
        <w:t xml:space="preserve">Tulos</w:t>
      </w:r>
    </w:p>
    <w:p>
      <w:r>
        <w:t xml:space="preserve">Kuka vaihtaa Hydeen ilman huumeita ?</w:t>
      </w:r>
    </w:p>
    <w:p>
      <w:r>
        <w:rPr>
          <w:b/>
        </w:rPr>
        <w:t xml:space="preserve">Esimerkki 2.96</w:t>
      </w:r>
    </w:p>
    <w:p>
      <w:r>
        <w:t xml:space="preserve">Poliisiakatemian päällikkö Eric Lassard (George Gaynes) päättää, että poliisivoimat ovat ylityöllistettyjä ja alimitoitettuja, joten hän keksii rekrytoida vapaaehtoisia siviilejä työskentelemään poliisiensa rinnalla ohjelmassa nimeltä "Citizens On Patrol" (COP). Siviilien kouluttamisesta vastaavat vanhempi poliisitoveri Carey Mahoney (Steve Guttenberg) ja hänen ystävänsä Moses Hightower (Bubba Smith), Larvell Jones (Michael Winslow), Eugene Tackleberry (David Graf), Zed (Bobcat Goldthwait), Sweetchuck (Tim Kazurinsky), Laverne Hooks (Marion Ramsey) ja Debbie Callahan (Leslie Easterbrook). Siviilejä ovat muun muassa valtavan lihava Tommy "House" Conklin (Tab Thacker), innokas eläkeläinen Lois Feldman (Billie Bird) ja kaksi skeittaavaa rikollista, Kyle (David Spade) ja Arnie (Brian Backer), mutta akatemian veteraanikouluttaja, kapteeni Thaddeus Harris (G.W. W. Bailey) pitää "ajatusta siitä, että kansalaiset tekevät poliisityötä, järjettömänä" ja aikoo ottaa Lassardin paikan haltuunsa, ja siksi Harris on päättänyt, että COP-ohjelma epäonnistuu, sekä laatia suunnitelman Mahoneyn (jota kohtaan Harris on kannattanut kaunaa jo ensimmäisestä elokuvasta lähtien) mustamaalaamiseksi. Kun Lassard lähtee ulkomaille konferenssiin, Harris ja hänen typerä oikea kätensä komisario Proctor (Lance Kinsey) saavat vastuun akatemiasta, ja Harris juonittelee heti, että COP-vapaaehtoiset lopettavat ja jättävät poliisityön poliiseille. vapaaehtoiset pärjäävät koulutuksessa hyvin, ja rouva Feldman loistaa Tackleberryn .44 Magnumilla ampumisessa. Vesiturvallisuus- ja hukkuneiden pelastuskoulutuksessa Zed "pelastaa" kadetin, mutta kokee henkilökohtaisen menetyksen, kun hänen kellonsa ei enää toimi, ja suree sen sisällä olevan sarjakuvahahmon kuolemaa sanoen, että se oli viimeinen asia, jonka hän varasti ennen akatemiaan liittymistään. Menetyksensä kautta Zed saa rakkauden, Laura (Corinne Bohrer), toimittaja/valokuvaaja, joka on tullut akatemiaan katsomaan Lassardin COP-ohjelmaa ja ihastuu entiseen jengijohtaja Zediin. Valitettavasti Harris pilaa hetken ja loukkaa Zediä ja Lauraa, mikä saa Zedin vaihtamaan Harrisin deodoranttia maceen. Seuraavassa kohtauksessa, kun Zed opastaa vapaaehtoisia hyvin tärkeässä asiassa, miten donitsia syödään oikein, Harrisin nähdään käyttävän lääkinnällistä laitetta, joka ripustaa hänen kätensä ilmaan. Huolimatta piloista, joita hänelle on tehty vapaaehtoisten eri koulutustehtävien aikana, Harris on päättänyt tehdä Citizens on Patrol -ohjelmasta epäonnistuneen. sillä välin Jones saa tietää, että vapaaehtoiset House, Kyle ja Arnie uskovat olevansa valmiita menemään ulos ottamaan kiinni rikollisia, joten Jones, Mahoney, Hightower ja Tackleberry tekevät pojille pilan, jotta he ottaisivat koulutuksen vakavammin. Mahoney ja Jones lavastavat pidätyksen, Hightower esittää voodoo-pappia ja Tackleberry jääkiekkomaskilla varustettua moottorisahaa heiluttavaa hullua, ja pelottelevat pojat onnistuneesti.Seuraavana päivänä, kun ylikomisario Harris on jälleen huutanut Zedille ja häntä on haukuttu häpeäksi, Laura lohduttaa Zediä ja sanoo, että hän pitää häntä täydellisenä.Kun useat vapaaehtoiset ovat onnistuneet estämään poliisin peitetehtävässä, Citizens on Patrol -ohjelma keskeytetään Harrisin iloksi. Samalla kun Harris pitää kierroksen poliisipiirissään ryhmälle ulkomaisia arvovieraita, tunnoton Proctor mokaa, ja vangit huijaavat hänet vapauttamaan kaikki 19. piirin vankilan vangit, mukaan lukien ninjaryhmän ja punaniskojen roistojoukkueen johtajan (Randall "Tex" Cobb), joka oli ottanut Zedin paikan jengin johtajana sen jälkeen, kun Zed pidätettiin Poliisiopisto 2:ssa.Kun Lassardin poliisit kuulevat vankilapakosta, COP:n vapaaehtoiset lähetetään tavallisten poliisien ohella ottamaan kiinni paenneet rikolliset, joihin kuuluu myös ninjasoturien ryhmä. Jonesin, Hightowerin ja Lois Feldmanin estettyä ryöstön Mahoney ja Tackleberry lähtevät suurnopeusilmapallolla jahtaamaan toista rosvojoukkoa. Tämän seurauksena kaikki rikolliset saadaan kiinni. Samaan aikaan House, Kyle ja Arnie pelastavat Harrisin ja Proctorin hukkumasta jokeen. Ja Zed tekee Lauraan vaikutuksen pelastamalla Sweetchuckin hengen, kun he molemmat putoavat lentokoneesta kesken lentomatkan.Useat poliisipäälliköt, jotka tulivat todistamaan Lassardin ohjelman toteutumista, onnittelevat ja kehuvat Lassardia hänen ohjelmastaan ja poliiseistaan.</w:t>
      </w:r>
    </w:p>
    <w:p>
      <w:r>
        <w:rPr>
          <w:b/>
        </w:rPr>
        <w:t xml:space="preserve">Tulos</w:t>
      </w:r>
    </w:p>
    <w:p>
      <w:r>
        <w:t xml:space="preserve">Mikä on komentaja Eric Lassardin keksimän ohjelman nimi?</w:t>
      </w:r>
    </w:p>
    <w:p>
      <w:r>
        <w:rPr>
          <w:b/>
        </w:rPr>
        <w:t xml:space="preserve">Esimerkki 2.97</w:t>
      </w:r>
    </w:p>
    <w:p>
      <w:r>
        <w:t xml:space="preserve">Toukokuussa 1969 Lou Jean Poplin (Goldie Hawn) vierailee miehensä Clovis Michael Poplinin (William Atherton) luona kertoakseen, että heidän poikansa sijoitetaan pian sijaisvanhempien huostaan. Vaikka mies on neljän kuukauden päässä vapautumisestaan Beauford H. Jesterin vankitilalta Texasista, nainen suostuttelee miehen pakenemaan auttaakseen häntä lapsensa hakemisessa. He liftaavat vankilasta vanhan pariskunnan kyydissä, mutta kun Texasin yleisen turvallisuuden osaston partiomies Maxwell Slide (Michael Sacks) pysäyttää auton, he ottavat auton ja pakenevat. kun auto kolaroi, kaksi rikollista valtaavat ja kidnappaavat Sliden ja pitävät häntä panttivankina hitaasti liikkuvassa karavaanissa, johon lopulta kuuluu myös helikoptereita ja uutisautoja. Poplinit ja heidän vangitsijansa kulkevat Beaumontin, Daytonin, Houstonin, Clevelandin, Conroen ja lopulta Wheelockin kautta Texasiin. Pitämällä Slidea panttivankina kaksikko pystyy jatkuvasti tankkaamaan autonsa ja hakemaan ruokaa autokauppojen kautta. Lopulta Slide ja parivaljakko pääsevät yhteisymmärrykseen ja kunnioittavat toisiaan. poplinit vievät Sliden sijaisvanhempien kotiin, jossa he kohtaavat lukuisia poliiseja, mukaan lukien heitä jahtaavan DPS-kapteenin, kapteeni Harlin Tannerin (Ben Johnson). Pari Texas Rangersin poliisia ampuu ja tappaa Clovisin, ja Texasin turvallisuusvirasto pidättää Lou Jeanin. Partiomies Slide löydetään vahingoittumattomana. Lou Jean viettää viisitoista kuukautta viiden vuoden vankeusrangaistuksesta naisten vankilassa. Vapauduttuaan hän saa oikeuden asua poikansa kanssa vakuuttamalla viranomaiset siitä, että hän kykenee siihen.</w:t>
      </w:r>
    </w:p>
    <w:p>
      <w:r>
        <w:rPr>
          <w:b/>
        </w:rPr>
        <w:t xml:space="preserve">Tulos</w:t>
      </w:r>
    </w:p>
    <w:p>
      <w:r>
        <w:t xml:space="preserve">Kuka pitää Slidea panttivankina heidän matkustaessaan?</w:t>
      </w:r>
    </w:p>
    <w:p>
      <w:r>
        <w:rPr>
          <w:b/>
        </w:rPr>
        <w:t xml:space="preserve">Esimerkki 2.98</w:t>
      </w:r>
    </w:p>
    <w:p>
      <w:r>
        <w:t xml:space="preserve">Elokuva perustuu Makedonian kuninkaan Aleksanteri Suuren elämään, joka valloitti Vähä-Aasian, Egyptin, Persian ja osan muinaisesta Intiasta. Elokuvassa näytetään keskeisiä hetkiä Aleksanterin nuoruudesta, hänen valloituksestaan mahtavaan Persian valtakuntaan ja hänen kuolemastaan. Siinä hahmotellaan myös hänen varhaiselämäänsä, mukaan lukien hänen vaikea suhteensa isäänsä Filippos II Makedonialaiseen, hänen kireät tunteensa äitiään Olympiasta kohtaan ja Persian valtakunnan valloitus vuonna 331 eaa. Siinä kerrotaan myös yksityiskohtaisesti hänen suunnitelmistaan uudistaa valtakuntaansa ja hänen yrityksistään päästä silloisen tunnetun maailman ääriin. 40 vuotta vuoden 323 eaa. jälkeen, noin vuonna 283 eaa., tarina alkaa Ptolemaios I Soterista, joka kertoo koko elokuvan ajan. Näemme Aleksanterin jokapäiväisen elämän ja hänen vanhempiensa kireän suhteen. Aleksanteri kasvaa äitinsä Olympiaksen ja kotiopettajansa Aristoteleen kanssa, jossa hän kiinnostuu rakkaudesta, kunniasta, musiikista, tutkimusmatkoista, runoudesta ja sotataistelusta. Hänen suhteensa isäänsä tuhoutuu, kun Filippos nai Attaloksen veljentytön Eurydikeen.Filippoksen murhan jälkeen Aleksanterista tulee Makedonian kuningas. Ptolemaios mainitsee lyhyesti hänen rangaistusluonteisen Theban tuhoamisensa ja Persepoliksen polttamisensa, minkä jälkeen hän antaa yleiskatsauksen Aleksanterin länsipersialaisesta sotaretkestä, mukaan lukien hänen julistautumisensa Zeuksen pojaksi Amunin oraakkelin toimesta Siwan keidakkeella, hänen suuren taistelunsa Persian keisaria Dareios III:ta vastaan Gaugamelan taistelussa ja hänen kahdeksanvuotisen sotaretkensä läpi Aasian. myös Aleksanterin yksityiset suhteet lapsuudenystäväänsä Hephaestioniin ja myöhemmin hänen vaimoonsa Roxanaan esitetään. Hephaestion vertaa Aleksanteria Akhillekseen, johon Aleksanteri vastaa, että jos hän on Akhilleus, Hephaestionin on oltava hänen Patroklosensa (Akhilleuksen paras ystävä ja mahdollisesti rakastaja). Kun Hephaestion mainitsee, että Patroklos kuoli ensimmäisenä, Aleksanteri lupaa, että jos Hephaestion kuolee ensimmäisenä, hän seuraa tätä tuonpuoleiseen. Hephaestion osoittaa suurta mustasukkaisuutta nähdessään Aleksanterin Roxanan kanssa ja syvää surua, kun Aleksanteri nai Roxanan, ja menee niin pitkälle, että yrittää pitää Aleksanterin erossa Aleksanterista sen jälkeen, kun Aleksanteri on murhannut Kleitos Mustan Intiassa. Hephaestion menehtyy tuntemattomaan sairauteen joko sattumalta tai ehkä myrkkyyn, jonka elokuvassa arvellaan olevan Intiasta mukanaan tuomaa lavantautia. Aleksanteri etääntyy vaimostaan tämän raskaudesta huolimatta uskoen, että tämä on tappanut Hephaestionin. Hän kuolee alle kolme kuukautta Hephaestionin jälkeen, nuorena 32-vuotiaana, lunastaen lupauksensa, jonka mukaan hän seuraisi Hephaestionia.</w:t>
      </w:r>
    </w:p>
    <w:p>
      <w:r>
        <w:rPr>
          <w:b/>
        </w:rPr>
        <w:t xml:space="preserve">Tulos</w:t>
      </w:r>
    </w:p>
    <w:p>
      <w:r>
        <w:t xml:space="preserve">Ketä Alexander murhaa Intiassa?</w:t>
      </w:r>
    </w:p>
    <w:p>
      <w:r>
        <w:rPr>
          <w:b/>
        </w:rPr>
        <w:t xml:space="preserve">Esimerkki 2.99</w:t>
      </w:r>
    </w:p>
    <w:p>
      <w:r>
        <w:t xml:space="preserve">Edo, 1630. Tsugumo HanshirÅ saapuu Ii-klaanin kartanoon ja sanoo haluavansa tehdä seppukun palatsin sisäpihalla. Estääkseen häntä SaitÅ Kageyu (RentarÅ Mikuni), Daimyon vanhempi neuvonantaja, kertoo HanshirÅlle tarinan toisesta rÅninista, Chijiiwa Motomesta, joka kuului aiemmin samaan klaaniin kuin HanshirÅ.Motome saapui palatsiin muutamaa kuukautta aiemmin ja esitti saman pyynnön kuin HanshirÅ. "Itsemurhabluffien" määrän lisääntymisestä raivostuneina klaanin kolme vanhinta samuraita - Yazaki Hayato, Kawabe Umenosuke ja Omodaka Hikokuro - taivuttelivat SaitÅn pakottamaan Motomen toteuttamaan sen ja tappamaan itsensä. Kun Motomen miekat tutkittiin, niiden terät todettiin bambusta tehdyiksi. Raivoissaan siitä, että kuka tahansa samurai "panttaisi sielunsa", Iin talo pakotti Motomen suolistamaan itsensä omalla bambuterällään, mikä teki hänen kuolemastaan hitaan, tuskallisen kivuliaan ja syvästi nöyryyttävän.Tästä varoituksesta huolimatta HanshirÅ vakuuttaa, ettei ole koskaan kuullut Motomesta, ja sanoo, ettei hänellä ole aikomustakaan lähteä Iin palatsista elävänä. Kun itsemurhapaviljonki on pystytetty palatsin sisäpihalle, HanshirÅtä pyydetään nimeämään samurai, joka mestaa hänet, kun rituaali on valmis. SaitÅn ja Iin palvelijoiden järkytykseksi HanshirÅ nimeää peräkkäin Hayaton, Umenosuken ja Hikokuron - kolme samuraita, jotka pakottivat Motomen itsemurhaan. Kun sanansaattajat lähetetään kutsumaan heitä paikalle, kaikki kolme kieltäytyvät tulemasta ja sanovat kärsivänsä hengenvaarallisesta sairaudesta. herättänyt heidän naurunsa kutsumalla bushidoa julkisivuksi, HanshirÅ kertoo tarinansa SaitÅlle ja Ii-pitäjille. Hän myöntää tunteneensa Motomen sittenkin. Shogun lakkautti hänen klaaninsa vuonna 1619. Hänen herransa päätti tehdä seppukun, ja HanshirÅ suunnitteli kuolevansa vanhimpana samuraina hänen rinnallaan. Tämän estämiseksi HanshirÅn läheisin ystävä suoritti seppukun ja jätti kirjeen, jossa HanshirÅlle annettiin hänen teini-ikäisen poikansa Motomen holhoaminen. HanshirÅn pyynnöistä huolimatta hänen herransa kielsi häntä tappamasta itseään. elättääkseen Motomea ja omaa tytärtään Mihoa HanshirÅ vuokrasi hökkelin Edon slummista ja teki lukuisia pikkutöitä. Tästä huolimatta hän säilytti vankan tunteen henkilökohtaisesta ja perheensä kunniasta. Kun HanshirÅ huomasi Motomen ja Mihon välisen rakkauden, hän järjesti heille avioliiton. Pian sen jälkeen he saivat pojan, Kingon. Kun Miho sairastui kuumeeseen, Motome ei kestänyt ajatusta hänen menettämisestään ja teki kaikkensa kerätäkseen rahaa lääkärin palkkaamiseksi. Kun myös Kingo sairastui, HanshirÅ raivostui, kun Motome väitti myyneensä jo kaiken arvokkaan. Motome kuitenkin selitti rauhallisesti, että oli olemassa toinenkin tapa kerätä rahaa ja että hän palaisi pian takaisin. HanshirÅ ja Miho odottivat tuntikausia jännittyneinä hänen paluutaan. Myöhään samana iltana Hayato, Umenosuke ja Hikokuro olivat tuoneet Motomen silvotun ruumiin kotiin. He selittivät, miten Motome oli tullut Iin palatsiin ja hänet oli pakotettu tappamaan itsensä. Sitten he esittivät hänen bambuteränsä pilkatakseen uhriaan tämän perheen edessä. Heidän lähdettyään Miho itki tuntikausia lohduttomasti miehensä ruumiin äärellä. Sitten hän palasi sairasvuoteelleen Kingon viereen. Koska hänellä ei ollut aavistustakaan siitä, että Motome oli myynyt jopa miekkateränsä pelastaakseen Mihon, murtunut HanshirÅ pyysi vävyltään anteeksi omaa huolimattomuuttaan. Pian sen jälkeen Kingo kuoli sairauteensa. Koska Miho oli jo menettänyt elämänhalunsa, hän seurasi häntä seuraavana päivänä.Kertomuksensa loppuun HanshirÅ selittää, että hänen ainoa toiveensa on liittyä Motomen, Mihon ja Kingon seuraan seuraavassa maailmassa. Hän selittää kuitenkin, että heillä on täysi oikeus kysyä, onko heidän kuolemansa saanut oikeutta. Siksi Hanshiro kysyy Saitolta, onko hänellä esittää Motomelle, Miholle ja Kingolle pahoittelunsa. Hän selittää, että jos Saito tekee niin, hän kuolee sanomatta sanaakaan.SaitÅ kuitenkin vaatii, että Motome oli "halveksittava kiristäjä", joka sai juuri sen, minkä ansaitsi. Hän kerskuu, että kaikkia muita Iin palatsiin tulevia itsemurhabluffareita kohdellaan samalla tavalla.HanshirÅ paljastaa sitten tarinansa viimeisen osan. Ennen Iin palatsiin tuloaan hän oli jäljittänyt Hayaton ja Umenosuken, voittanut heidät helposti ja leikannut heiltä latvasolmut. Sitten Hikokuro tuli HanshirÅn majaan ja haastoi hänet suurella kunnioituksella kaksintaisteluun. Lyhyen, mutta jännittävän miekkailun jälkeen Hikokuro kokee kaksinkertaisen häpeän: hänen miekkansa on murtunut ja hänen toppisolmunsa on myös viety. Todisteeksi kertomuksestaan Hanshiro irrottaa kimonostaan heidän etiketillä varustetut toppisolmunsa ja heittää ne palatsin pihalle. syvästi halveksuen Hanshiro muistuttaa kaikille, että toppisolmunsa menettäminen on samuraille niin kauhea häpeä, että jopa itsemurha voi tuskin hyvittää sitä. Silti Iin talon kunnioitetuimmat samurait - Hayato, Umenosuke ja Hikokuro - eivät kykene tekemään itsemurhaa, jota he vaatisivat muilta. Sen sijaan he salaavat häpeänsä, teeskentelevät sairautta ja odottavat hiustensa kasvavan takaisin. Hanshiro päättelee, että vaikka Ii-klaani on ylpeä taisteluhistoriastaan, näyttää siltä, että samuraiden säännöstö on julkisivu jopa heille.Nyt kun hän on menettänyt kasvonsa pahasti, raivostunut SaitÅ kutsuu Hanshiroa hulluksi ja käskee jäljellä olevia samuraita tappamaan hänet. Palatsissa riehuvassa taistelussa HanshirÅ tappaa neljä samuraita, haavoittaa kahdeksaa ja heittää halveksivasti maahan antiikkisen haarniskan, joka symboloi Iin talon loistokasta historiaa. Lopullisena vahvistuksena klaanin machiavellistisille tavoille kolme Ashigarua saapuu paikalle tulitikkuasein varustautuneina - ase, jota pidetään halveksuntaa halveksivana. Saito pelkää, että Ii-klaani lakkautetaan, jos sana leviää, että "puoliksi nälkiintynyt ronin" on tappanut niin monia heidän palvelijoitaan, ja ilmoittaa, että kaikki Hanshiron aiheuttamat kuolemat selitetään "sairaudella". Hayaton, Umenosuken ja Hikokuron on sovitettava menettämänsä solmut tekemällä seppuku. Saito määrää vihaisena, että heidän koteihinsa lähetetään joukko sotilaita "varmistamaan, että he tekevät sen." Kun haarniskaa pystytetään rakastavasti uudelleen, Ii-klaanin talon vieraskirja kuuluu äänenä. Hanshiro, joka oli selvästi henkisesti epävakaa, oli pakotettava, kuten Motome ennen häntä, tekemään itsemurha. Shogunin kerrotaan antaneen henkilökohtaisen kiitoksen Ii-klaanille siitä, miten he hoitivat Motomen ja Hanshiron itsemurhahuijaukset. Kirjeensä lopussa shogun ylistää Ii-sukua ja heidän samuraitaan Bushidon säännöstön täydelliseksi toteuttamiseksi. Pihaa siivotessaan talonmies kuitenkin löytää Hikokuron katkaistun latvasolmun ja salaa sen paitaansa. Oletettavasti totuus Iin häpeästä tulee pian julki.</w:t>
      </w:r>
    </w:p>
    <w:p>
      <w:r>
        <w:rPr>
          <w:b/>
        </w:rPr>
        <w:t xml:space="preserve">Tulos</w:t>
      </w:r>
    </w:p>
    <w:p>
      <w:r>
        <w:t xml:space="preserve">Mitkä ovat kolmen samurain nimet?</w:t>
      </w:r>
    </w:p>
    <w:p>
      <w:r>
        <w:rPr>
          <w:b/>
        </w:rPr>
        <w:t xml:space="preserve">Esimerkki 2.100</w:t>
      </w:r>
    </w:p>
    <w:p>
      <w:r>
        <w:t xml:space="preserve">TAHTOJEN KOKOONTUMINENTämä dokumentti kertoo natsipuolueen uskovien kolmipäiväisestä kokoontumisesta Nürnbergissä, Saksassa, vuonna 1934. Elokuva voidaan jakaa useisiin jaksoihin, joissa dokumentoidaan saapumiset, kulkueet, valmistelut ja puheet. Vain yhdessä kohtauksessa, saksalaisen ratsuväen katselmuksessa, on mukana Saksan armeija. Kaikille jaksoille ovat ominaisia kauniisti sommitellut otokset natsien lipuista ja symboleista sekä hurmioituneiden ihmisten kasvoista. Puheita lukuun ottamatta sotilassoittokunnan soittama sotamusiikki soi.[1] Lentokone lentää kauniiden pilvien läpi, sitten Nürnbergin kaupungin yli ja laskeutuu lentokentälle. Natsipuolueen suurmiehet laskeutuvat alas, viimeisenä Adolf Hitler, ja siellä on tervetuloseremonia.[2] Adolf Hitler saapuu kaupunkiin seisoen autosaattueessa avoimessa neliovisessa Mercedes Benzissä. Ihaileva väkijoukko vilkuttaa ja tervehtii natseja, mukaan lukien lapsia, naisia ja univormupukuisia sotilaita. Nainen ojentaa hänelle kukkakimpun ja pitää toisessa kädessään pientä lasta. Hakaristilippuja liehuu tai roikkuu joka kadulla.[3] Suuressa sisätilassa järjestetyssä tilaisuudessa puolueen uskolliset jäsenet kuulevat kymmenkunnan puolueen suurpäällikön puheet. Jokaiselta näytetään vain pari ääninäytettä, ja lopuksi esitetään Hitlerin lyhyt puhe.[4] Yö laskeutuu Nürnbergin kaupungin ylle. Vanhojen katujen halki kulkevat soihtuja kantavat pienet ryhmät. Lauletaan isänmaallisia lauluja.[5] Aamunkoitto kaupungin yllä. Ilmakuvia hiljaisista kaduista.[6] Valtavalla telttaleirintäalueella nuoret aikuiset miehet nousevat ylös ja peseytyvät yhteisissä altaissa. Aamiaista valmistetaan valtavissa sammioissa. He syövät ja laulavat ja leikkivät hyväntuulisia leikkejä, ja ympärillä on paljon hymyjä.[7] Nürnbergin natsien rakentamalla valtavalla stadionilla väkijoukko marssittaa sisään ja istuu odottamaan Hitlerin puhetta.[8] Toisessa valtavassa paikassa on nuorisokokoontuminen, jossa Hitler pitää jälleen puheen.[9] Sotilasparaatit seuraavat. Kaupungin ulkopuolella olevilla pelloilla motorisoidut ja ratsuväen joukot esittelevät kalustoaan marsseissa ja etenemisissä. Sitten eri sotilasryhmät marssivat kukin eri univormussa kaupungin vanhan osan läpi, katedraalin ohi. Katedraalin viereisellä aukiolla Hitler tarkastaa marssivat ryhmät.[10] Hitlerin puhe sotilasryhmille.[11] Yö laskeutuu jälleen, on ilotulitusta ja soihtuja kantavien ryhmien kulkueet.[12] Toisessa autosaattueessa kansa tervehtii Hitleriä. Monet katsovat kulkueeseen avautuvista ikkunoista. Toiset tervehtivät häntä kiivettyään mille tahansa korkealle paikalle, jopa lyhtypylväisiin.[13] Samassa paikassa, jossa ensimmäiset puheet pidettiin, Hitler pitää päätöspuheen. Tässä puheessa, kuten kaikissa muissakin dokumentoiduissa puheissa, ei ole mitään ohjelmaa tai selityksiä, vaan niiden tarkoituksena on luoda innostusta uutta, yhtenäistä Saksaa kohtaan, joka pystyy tekemään poikkeuksellisia asioita, joka pystyy ratkaisemaan ongelmia ja rakentamaan parempaa tulevaisuutta, jossa tavallista työläistä kohdellaan arvokkaasti ja jossa kaikkia motivoi isänmaallinen rakkaus Saksan kansaa kohtaan.</w:t>
      </w:r>
    </w:p>
    <w:p>
      <w:r>
        <w:rPr>
          <w:b/>
        </w:rPr>
        <w:t xml:space="preserve">Tulos</w:t>
      </w:r>
    </w:p>
    <w:p>
      <w:r>
        <w:t xml:space="preserve">Minkä merkkisellä autolla Hitler ajaa autosaattueessa?</w:t>
      </w:r>
    </w:p>
    <w:p>
      <w:r>
        <w:rPr>
          <w:b/>
        </w:rPr>
        <w:t xml:space="preserve">Esimerkki 2.101</w:t>
      </w:r>
    </w:p>
    <w:p>
      <w:r>
        <w:t xml:space="preserve">Angst kertoo Sydneyn King's Crossissa asuvasta ryhmästä kauhuelokuvien harrastajia. Mukana on Dean (Sam Lewis), kyyninen, seksuaalisesti turhautunut videovuokraamon työntekijä, jolla on paha tapaus ratkaisematon rakkaus. Sitten ovat hänen kämppäkaverinsa Ian (Justin Smith) ja Jade (Jessica Napier) - Ian työskentelee aikuisten kirjakaupassa odottaen tilaisuuttaan stand up -koomikkona, kun taas Jade ei tee töitä lainkaan, vaan tyytyy polttamaan pilveä ja katsomaan videoita, kun vielä pääsee siitä eroon. Hahmojemme elämään eksyy katupoika Mole (Luke Lennox), joka haastaa Jaden elämäntyylin varastamalla kolmikon luotettavan videonauhurin, sekä viehättävä May (Abi Tucker), goottipimu, johon Dean on ylipäätään ihastunut. Sitä on kuvailtu australialaiseksi versioksi Kevin Smithin Clerksistä ja Mallratsista, jossa on samaa synkkää huumoria kuin SubUrbiassa.</w:t>
      </w:r>
    </w:p>
    <w:p>
      <w:r>
        <w:rPr>
          <w:b/>
        </w:rPr>
        <w:t xml:space="preserve">Tulos</w:t>
      </w:r>
    </w:p>
    <w:p>
      <w:r>
        <w:t xml:space="preserve">Mitä Mole varasti kolmikolta?</w:t>
      </w:r>
    </w:p>
    <w:p>
      <w:r>
        <w:rPr>
          <w:b/>
        </w:rPr>
        <w:t xml:space="preserve">Esimerkki 2.102</w:t>
      </w:r>
    </w:p>
    <w:p>
      <w:r>
        <w:t xml:space="preserve">Brittiläinen pariskunta Nigel (Hugh Grant) ja Fiona Dobson (Kristin Scott Thomas) ovat Välimeren risteilyaluksella matkalla Istanbuliin ja Intiaan. He kohtaavat kauniin ranskalaisen naisen, Mimin (Emmanuelle Seigner), ja samana iltana Nigel tapaa hänet tanssiessaan yksin laivan baarissa. Myöhemmin Nigel tapaa hänen paljon vanhemman ja rampautuneen amerikkalaisen aviomiehensä Oscarin (Peter Coyote), joka on kitkerä ja kyyninen, koska hän on ollut väsynyt ja epäonnistunut kirjailijana. Oscar kutsuu Nigelin hyttiinsä, jossa hän kertoo Nigelille yksityiskohtaisesti, kuinka hän ja Mimi tapasivat ensimmäisen kerran bussissa Pariisissa ja rakastuivat intohimoisesti. Nigel kertoo kaiken Fionalle. Molemmat kauhistuvat Oscarin ekshibitionismia, mutta Nigel on myös kiehtoutunut Mimistä, joka provosoi häntä. Myöhemmin Oscar kertoo, kuinka he tutkivat bondagea, sadomasokismia ja tirkistelyä. Seksuaalisen seikkailun vastakohtana Nigel ja Fiona tapaavat arvostetun intialaisen herrasmiehen, herra Singhin (Victor Banerjee), joka on matkalla pienen tyttärensä Amritan (Sophie Patel) kanssa. Mimin kutsumana Nigel, joka pakenee bridgen pelaamista, menee tapaamaan häntä hyttiinsä, mutta käy ilmi, että Nigel ja Oscar ovat tehneet hänelle pilan. Nigel haluaa lähteä, mutta toisen istunnon aikana Oscar kertoo, miten heidän viha-rakkaussuhteensa kehittyi. Tylsistyneenä hän yritti erota, mutta Mimi aneli, että hän saisi asua hänen kanssaan millä tahansa ehdoilla. Mimi suostui, mutta alkoi tutkia sadistisia fantasioita Mimin kustannuksella ja nöyryytti häntä julkisesti. Kun Mimi tuli raskaaksi, mies pakotti tämän tekemään abortin sanoen, että hänestä tulisi kamala isä. Kun hän vieraili Mimin luona sairaalassa, Mimi järkyttyi tämän tilasta ja oli vähällä antaa periksi yrityksissään ajaa Mimi pois. Hän lupasi Mimin lomalle Karibialle, mutta onnistui poistumaan koneesta juuri ennen lentoonlähtöä. Mimi lähti yksin itkien.Oscarin hytistä poistuttaessa Nigel tapaa Mimin ja he suutelevat. Sen jälkeen hän löytää Fionan baarista flirttailemasta nuoren miehen kanssa. Hän varoittaa Nigeliä eksymästä liian kauas ja että kaiken, mihin Nigel pystyy, hän pystyy paremmin. Nigel menee Oscarin luokse, joka jatkaa kertomustaan. Kahden vuoden juhlien ja yhden illan juttujen jälkeen hän astui humalassa auton eteen. Hänen yllätyksekseen Mimi tuli käymään hänen luonaan sairaalassa, jossa hän toipui pienistä vammoista ja murtuneesta jalasta. Mimi kätteli häntä, sitten veti hänet sängystä ja jätti hänet roikkumaan vetolaitteeseensa. Näin halvaantuneena Oscarilla ei ollut muuta vaihtoehtoa kuin antaa Mimin muuttaa jälleen luokseen ja huolehtia hänestä. Mimi nautti hänen dominoimisestaan ja nöyryyttämisestään, vietteli miehiä hänen edessään. Kun Oscar oli epätoivoinen ja halusi kuolla, Mimi antoi hänelle syntymäpäivälahjaksi aseen. Koettuaan yhdessä ylä- ja alamäkiä he tajusivat tarvitsevansa toisiaan ja menivätkin naimisiin.Nigel yrittää kömpelösti kosiskella Mimiä Oscarin rohkaisemana ja valmentamana. Asiat kärjistyvät uudenvuodenaaton juhlissa, kun Fiona näkee heidän tanssivan yhdessä. Fiona kertoo, että Oscar oli pakottanut hänet juhliin. Hän jatkaa eroottista tanssia Mimin kanssa muiden juhlijoiden kannustamana. Myrskyinen meri keskeyttää juhlat, ja naiset lähtevät yhdessä. Nigel menee ulos viinapullo kädessään ja huutaa turhautumistaan tuuleen ja aaltoihin. Nigel löytää Fionan Oscarin hytistä nukkumasta alasti vierekkäin Mimin kanssa. Oscar väittää, että naiset ovat harrastaneet seksiä yhdessä. Raivostuneena Nigel tarttuu kurkkuun, mutta Oscar osoittaa häntä aseella ja Nigel perääntyy. Oscar ampuu nukkuvaa Mimiä useita kertoja ja tappaa sitten itsensä. Kun Oscarin ja Mimin ruumiita kannetaan paareilla pois laivasta, Fiona ja Nigel syleilevät järkyttyneinä toisiaan. Herra Singh rohkaisee pikkutyttöään lohduttamaan heitä.</w:t>
      </w:r>
    </w:p>
    <w:p>
      <w:r>
        <w:rPr>
          <w:b/>
        </w:rPr>
        <w:t xml:space="preserve">Tulos</w:t>
      </w:r>
    </w:p>
    <w:p>
      <w:r>
        <w:t xml:space="preserve">Kenet Nigel tapaa, kun hän lähtee Oscarin mökiltä?</w:t>
      </w:r>
    </w:p>
    <w:p>
      <w:r>
        <w:rPr>
          <w:b/>
        </w:rPr>
        <w:t xml:space="preserve">Esimerkki 2.103</w:t>
      </w:r>
    </w:p>
    <w:p>
      <w:r>
        <w:t xml:space="preserve">Silvia Broome (Nicole Kidman) on tulkki, joka työskentelee YK:ssa New Yorkissa. Hän on kasvanut Matobon tasavallassa, kuvitteellisessa Afrikan maassa, mutta hänellä on kaksoiskansalaisuus. YK harkitsee syytteen nostamista Matobon presidenttiä Edmond Zuwanieta (Earl Cameron) vastaan kansainvälisen rikostuomioistuimen eteen. Alun perin vapauttaja, hänestä on viimeisten 20 vuoden aikana tullut yhtä korruptoitunut ja tyrannimainen kuin syrjäyttämästään hallituksesta, ja hän on nyt vastuussa etnisistä puhdistuksista ja muista julmuuksista Matobossa. Zuwanie vierailee pian YK:ssa ja esittää oman tapauksensa yleiskokoukselle yrittäen välttää syytteen nostamisen. turvallisuushälytys pakottaa YK:n rakennuksen evakuointiin, ja Silvia palaa yöllä hakemaan takaisin joitakin henkilökohtaisia tavaroitaan. Tuolloin hän kuulee keskustelun salamurhasuunnitelmasta ja juoksee peloissaan ulos rakennuksesta, kun salaliitosta keskustelevat henkilöt saavat tietää hänen läsnäolostaan. Seuraavana päivänä Silvia tunnistaa sanoja kokouksessa, jossa hän tulkkaa edellisenä iltana kuulemiaan lauseita, ja ilmoittaa tapauksesta YK:n turvallisuusjoukoille; salaliiton kohteena näyttää olevan Zuwanie itse. He puolestaan kutsuvat paikalle Yhdysvaltain salaisen palvelun, joka määrää Tobin Kellerin (Sean Penn) ja Dot Woodsin (Catherine Keener) tutkimaan asiaa ja suojelemaan Zuwanieta tämän saapuessa. Keller saa tietää, että Silvia on aiemmin ollut mukana Matoban-sissiryhmässä, että hänen vanhempansa ja siskonsa kuolivat Zuwanien miesten asettamissa maamiinoissa ja että hän on seurustellut yhden Zuwanien poliittisen vastustajan kanssa. Vaikka Keller suhtautuu epäilevästi Silvian tarinaan, he tulevat läheisiksi, ja Keller päätyy suojelemaan Silviaa hänen henkilöönsä kohdistuvilta hyökkäyksiltä. Silvia saa myöhemmin selville, että hänen veljensä Simon ja hänen rakastajansa Xola on tapettu (kuten alkukohtauksessa näytetään).Väitetty salamurhaaja löydetään, kun Zuwanie on juuri pitämässä puhettaan yleiskokoukselle, ja turvallisuushenkilöstö kiidättää Zuwanien turvahuoneeseen hänen suojelukseensa. Silvia on piileskellyt turvahuoneessa, ja hän kohtaa Zuwanien ja aikoo tappaa hänet itse. Keller selvittää, että salamurhayritys on Zuwanien luoma false flag -operaatio, jonka tarkoituksena on saada uskottavuutta siitä, että hänen kilpailijansa ovat terroristeja, ja pelotella mahdollisia hänen syrjäyttämisensä kannattajia. Keller ryntää turvahuoneeseen ja saapuu juuri ajoissa estääkseen Silviaa murhaamasta Zuwanieta. Zuwanie saa syytteen, ja Silvia karkotetaan Yhdysvalloista, ja hän palaa pian sen jälkeen kotiinsa Matoboon.</w:t>
      </w:r>
    </w:p>
    <w:p>
      <w:r>
        <w:rPr>
          <w:b/>
        </w:rPr>
        <w:t xml:space="preserve">Tulos</w:t>
      </w:r>
    </w:p>
    <w:p>
      <w:r>
        <w:t xml:space="preserve">Mikä on Silvian työtehtävä?</w:t>
      </w:r>
    </w:p>
    <w:p>
      <w:r>
        <w:rPr>
          <w:b/>
        </w:rPr>
        <w:t xml:space="preserve">Esimerkki 2.104</w:t>
      </w:r>
    </w:p>
    <w:p>
      <w:r>
        <w:t xml:space="preserve">Appleseedin tapahtumien jälkeen ESWAT:n jäsenet Deunan Knute ja Briareos Hecatonchires soluttautuvat katedraaliin jossain Olympoksen ulkopuolella ja löytävät panttivangeiksi otettuja Euroopan unionin virkamiehiä. Pelastettuaan EU:n virkamiehet ja tuhottuaan kyborgit ESWAT palaa Olympokselle, jossa Briareos joutuu sairaalaan toipumiseensa asti, kun taas Deunan jatkaa ESWATin työtä. Kun Deunanin komentava upseeri Lance esittelee hänet uudelle kumppanilleen Tereukselle, hän järkyttyy, sillä hänen kumppaninsa muistuttaa Briareosin ihmismuotoa. Deunan pyytää Lancelta selitystä, ja hänelle järjestetään kierros uudessa bioroidien tuotantolaitoksessa. Kierroksen aikana Hitomi, bioroidi, jonka kanssa Deunan ystävystyi noiden tapahtumien aikana, mainitaan olevan nyt poliittisten asioiden ministeri. Täällä käy ilmi, että Tereus on itse asiassa bioroidi; prototyyppi kokonaan uudelle bioroidien tuotantolinjalle, joka tuottaa sotilaita, joilla ei ole negatiivisia tunteita, jotka vaikuttaisivat heidän arvostelukykyynsä taistelussa. Koska hänen fyysinen ja henkinen voimansa todettiin ESWATissa kaikkein toivotuimmaksi, Tereuksen suunnittelussa käytettiin pääasiassa Briareosin DNA:ta. Vastahakoisesti Deunan asetetaan Tereuksen pariksi arvioimaan hänen suorituskykyään. Lähtiessään Deunan kohtaa Hitomin, ja Hitomi antaa hänelle kyydin kotiin. Deunan huomaa, että monilla Olympuksen kansalaisilla on Connexus; laite korvissa, joka heijastaa holografista dataa silmien päälle.Deunan, Lance ja Hitomi vierailevat Briareosin luona, joka toipuu yhä sairaalassa. Täällä Lance toteaa, että viidestä viimeisimmästä terrori-iskusta neljä on ollut pelkästään kyborgeista koostuvien ryhmien tekemiä, ja ne ovat lähettäneet signaaleja ympäröivistä paikoista, mikä viittaa siihen, että digitaalisesti haavoittuvia kyborgeja todella manipuloidaan näiden tekojen suorittamiseen. Koska monet näistä kyborgeista koostuvat monikansallisen teollisuuskonglomeraatin Poseidonin valmistamista osista, pääministeri Athenalle lähetetään lähettiläs. Lähettiläs kiistää Poseidonin syyllisyyden, mutta Olympos boikotoi silti heitä, mikä ei ole Poseidonin mielestä toivottavaa, sillä muut maailmanvallat saattavat seurata esimerkkiä. sillä välin Hitomi järjestää syntymäpäiväjuhlat, joihin Deunan ilahtuu Briareosin osallistumisesta nyt, kun hän on täysin toipunut. Briareos tapaa Tereuksen ensimmäistä kertaa - mikä saa hänet tuntemaan olonsa epämukavaksi - mutta molemmat hyväksyvät toisensa. Briareos hyväksyy myös Deunanin uuden kumppanuuden Tereuksen kanssa, ja hän on löytänyt kumppanikseen jonkun muun kuin Deunanin, mikä järkyttää häntä. Hän ryntää pois, mutta lopulta Tereus liittyy hänen seuraansa, ja hänellä on monia Briareosin luonteenpiirteitä, mikä Deunanin omien sanojen mukaan saa hänet tuntemaan olonsa "hämmentyneeksi." Seuraavana päivänä Athena ja joukko maailman johtajia keskustelevat globaalin turvallisuusverkoston luomisesta yhdistämällä kaikki maailman satelliitit, jotta terrori-iskut voitaisiin estää ennen kuin ne tapahtuvat. ESWAT ja Olympuksen poliisivoimat pystyttävät barrikadeja konferenssisalin ympärille. ESWATin henkilökunta vastaanottaa tuntemattoman signaalin lähetyksen. Pian erilaiset ajoneuvot ja ei-kyberneettiset ihmiset alkavat hyökätä konferenssiin ESWAT:n ja tavallisen poliisin hämmennykseksi. Vielä oudompaa on, että samaan aikaan Aeacus tappaa ESWAT:n kulkuneuvossa olevan insinöörin ja julistaa: "Meistä kaikista tulee yhtä. Minä olen Halcon" ja tuhoaa sen paetakseen Land-Mate yllään. Briareos ryntää räjähdyksen paikalle ja yrittää aluksi pysäyttää Aeacuksen, mutta päätyy lopulta tappamaan hänet. Kun Deunan ja Tereus saapuvat paikalle, Tereus paljastaa robottikyyhkyistä tulevan salaperäisen signaalin. Samanaikaisesti tuntematon signaali katoaa, ja hyökkääjät romahtavat. Aeacukselle järjestetään hautajaiset joskus myöhemmin. samaan aikaan kun kaikki satelliitit yhdistetään, Briareos joutuu melkein miehittämättömän ajoneuvon alle. Hän pysäyttää sen, mutta yhtäkkiä hän raivostuu ja hakkeroi julkiseen päätelaitteeseen, jolloin satelliitin pääohjaus kaatuu ja Olympos joutuu siirtymään varajärjestelmään. Briareos joutuu sairaalahoitoon, ja tuntematon signaali suljetaan pois hänen purkauksensa syyksi. Briareos alkaa epäillä kyborgilääkäriään Richard Kestneriä, joka leikkasi hänet onnettomuuden jälkeen. Hän pyytää Hitomia tutkimaan Kestnerin tietoja ja saa selville, että hän työskenteli aikoinaan Poseidonin Halcon Laboratoriesin kanssa - mutta kaikki tiedot hänen projektistaan on salaperäisesti poistettu. Briaereos murtautuu ulos ja jäljittää Kestnerin, joka tunnustaa olevansa osa suunnitelmaa, jonka tarkoituksena on "yhdistää" ihmiskunta yksilöllisyyden poistamisen avulla, minkä hän katsoo olevan ihmisten ristiriitojen lähde. Sitten hän paljastaa ruiskuttaneensa Briareosiin salaa nanosiittejä, jotka on suunniteltu ottamaan hänen kehonsa hallintaansa, kun hänen adrenaliininsa kuumenee. Kestner tekee sitten itsemurhan ennen poliisin saapumista, jolloin poliisi luulee, että Briareos tappoi hänet. Briareos pakenee, mutta Tereus saa hänet kiinni. Deunan saapuu juuri paikalle vastalääkkeen kanssa, joka on suunniteltu tukahduttamaan nanoliitit. Kestnerin varaverkkoon asettama virus ottaa haltuunsa satelliitit ja niiden kautta kaikki Connexukseen yhteydessä olevat ihmiset, mikä pakottaa heidät mellakoimaan Olympusta vastaan. Koska Briareos, Tereus ja Deunan uskovat Poseidonin tietävän jotain tästä kaikesta, he jäljittävät Poseidonin saattueen saadakseen tietää Halconista. Kuten he saavat selville, Halcon oli aikoinaan johtava tieteellinen laboratorio, kunnes siellä aloitettiin mielenhallintakokeet, jotka Poseidon joutui lopettamaan, kun projektia johtanut Elizabeth Xander kuoli onnettomuudessa. Poseidon auttaa ESWATin upseereita soluttautumaan linnoitukseen, jossa Halconin signaali lähetetään. Valvontakeskukseen päästyään he saavat selville, että Xander herätettiin henkiin kyborgina, joka hallitsee kaikkia Connexukseen yhteydessä olevia. Tuhottuaan hänet ja vapautettuaan näin kaikki vangitut sankarit pakenevat romahtavasta linnoituksesta ja palaavat Olympokselle.</w:t>
      </w:r>
    </w:p>
    <w:p>
      <w:r>
        <w:rPr>
          <w:b/>
        </w:rPr>
        <w:t xml:space="preserve">Tulos</w:t>
      </w:r>
    </w:p>
    <w:p>
      <w:r>
        <w:t xml:space="preserve">Kuka herätettiin henkiin kyborgina hallitsemaan kaikkia Connexukseen yhteydessä olevia?</w:t>
      </w:r>
    </w:p>
    <w:p>
      <w:r>
        <w:rPr>
          <w:b/>
        </w:rPr>
        <w:t xml:space="preserve">Esimerkki 2.105</w:t>
      </w:r>
    </w:p>
    <w:p>
      <w:r>
        <w:t xml:space="preserve">Mukautettu Hammond Innesin samannimisestä romaanista. Bruce Campbell (Dirk Bogarde) perii "Campbellin kuningaskunnan" Kanadan Kalliovuorilla isoisänsä kuoltua. Hänellä on diagnosoitu määrittelemätön kuolemansairaus, ja hän päättää kokeilla, voiko hän löytää öljyä, jota hänen isoisänsä uskoi olevan hänen maillaan, ja puhdistaa perheensä nimen; hänen isoisänsä oli virheellisesti todettu syylliseksi petokseen, kun hänen öljynetsintäyrityksensä meni konkurssiin. Owen Morgan (Stanley Baker) on sellaisen yhtiön pomo, joka rakentaa patoa, joka valmistuttuaan tulvii "kuningaskunnan". On kilpajuoksu aikaa vastaan, kun on todistettava, että öljyä on siellä ennen padon valmistumista.</w:t>
      </w:r>
    </w:p>
    <w:p>
      <w:r>
        <w:rPr>
          <w:b/>
        </w:rPr>
        <w:t xml:space="preserve">Tulos</w:t>
      </w:r>
    </w:p>
    <w:p>
      <w:r>
        <w:t xml:space="preserve">Mikä uhkaa Dirkin suunnitelmia?</w:t>
      </w:r>
    </w:p>
    <w:p>
      <w:r>
        <w:rPr>
          <w:b/>
        </w:rPr>
        <w:t xml:space="preserve">Esimerkki 2.106</w:t>
      </w:r>
    </w:p>
    <w:p>
      <w:r>
        <w:t xml:space="preserve">Vuonna 1857, kun Arkansasista tulleen vaunujunan ja kiihkomielisten mormonien ryhmän kohtalona oli törmätä traagisesti toisiinsa Cedar Cityn lähellä Utahissa, kaksi nuorta rakastui välittömästi ja syvästi.Jonathan Samuelsonin sydän lankesi heti, kun hän näki vaunujunassa olleen silmiinpistävän nuoren naisen: Emily Hudson oli yhtä lailla ihastunut nuoreen mormoniin, jolla oli kiltti sielu ja maaginen taito käsitellä hevosia. mutta Jonathanin isä Jacob Samuelson oli vakuuttunut siitä, että ei-juutalaiset uudisasukkaat aikoivat tehdä pahaa mormoneille. Jacob käski Jonatanin vakoilla uudisasukkaita samalla kun hän kysyi neuvoa kirkon vanhimmilta; kun hänen pelkonsa sitten vahvistui Jumalan vierailulla, Jacob välitti Brigham Youngin adoptiopojalle John D. Leelle käskyn tappaa kaikki muut paitsi junan nuorimmat.Epätoivoisesti lopettaakseen taistelun Jonatan uhmasi kirkkoaan ja yritti turhaan varoittaa uudisasukkaita ja heidän vaunukuljetuksen johtajaansa, kapteeni Fancheria. Hän ei ehtinyt ajoissa heidän luokseen, ja oman isänsä vangitsemana Jonathan seurasi tuskissaan, kuinka hänen nuorempi veljensä Micha joutui verisen fanaattisuuden vietäväksi. vapautuessaan kahleistaan Jonathan riensi teurastuspaikalle, mutta joutui kohtaamaan sietämättömän kauhun. Surun murtamana Jonathan etsii Emilyn ja joutuu sydäntäsärkevän valinnan eteen: rakkaus voittaa kuoleman.</w:t>
      </w:r>
    </w:p>
    <w:p>
      <w:r>
        <w:rPr>
          <w:b/>
        </w:rPr>
        <w:t xml:space="preserve">Tulos</w:t>
      </w:r>
    </w:p>
    <w:p>
      <w:r>
        <w:t xml:space="preserve">Mistä vaunujuna lähtee elokuvassa?</w:t>
      </w:r>
    </w:p>
    <w:p>
      <w:r>
        <w:rPr>
          <w:b/>
        </w:rPr>
        <w:t xml:space="preserve">Esimerkki 2.107</w:t>
      </w:r>
    </w:p>
    <w:p>
      <w:r>
        <w:t xml:space="preserve">Lääketieteen opiskelijoiden veljeskunnan uudenvuodenaaton juhlissa vastahakoinen Alana Maxwell pakotetaan osallistumaan kepposeen: hän houkuttelee ujon ja kömpelön kokelaan Kenny Hampsonin pimeään huoneeseen lupaamalla seksuaalisen suhteen. Muutamat muut opiskelijat ovat kuitenkin asettaneet sänkyyn naisen ruumiin. Kenny saa kepposesta traumoja ja joutuu psykiatriseen sairaalaan. 3 vuotta myöhemmin samojen yhdistysten jäsenet järjestävät uudenvuoden pukujuhlat junassa. Luokkaklovni Ed on naamioitunut Groucho Marxiksi. Pilailun johtaja Doc Manley on naamioitunut munkiksi. Jackson on naamioitunut avaruusliskoksi. Docin tyttöystävä, Alanan paras ystävä Mitchy, on naamioitunut noidaksi. Alanan poikaystävä Mo on naamioitunut linnuksi. Mukana ovat myös junan konduktööri Carne ja yleisöä viihdyttämään palkattu taikuri.Kun juna matkustaa jäiseen erämaahan, pilasta vastuussa olevat oppilaat murhataan yksi kerrallaan, ja murhaaja pukeutuu vuorollaan kunkin murhan uhrin naamariin ja asuun. Carne löytää joitakin ruumiita ja eristää oppilaat yhteen vaunuun, kun juna aloittaa paluumatkansa. Alana muistelee kepposta, ja koska hän muistaa, että Kenny rakasti taikuutta, hän epäilee taikuria murhaajaksi. Taikuri on kuitenkin kadonnut, ja lopulta hänet löydetään miekkalaatikkoonsa puukotettuna. Alana eristetään lukittuun osastoon turvaan, mutta tappaja on yhä junassa ja vaanii häntä. Tappaja tunkeutuu osastoon, mutta Alana pääsee pakoon, ja tappaja jahtaa häntä läpi junan. Loppukohtauksessa naamioitunut tappaja paljastuu Kennyksi, joka oli naamioitunut puolet ajasta taikurin naispuoliseksi avustajaksi. Kenny kieltäytyy Alanan anteeksipyynnöstä ja pakottaa tämän suutelemaan häntä, mutta suudelma saa Kennyn elämään uudelleen muistojaan kepposesta, mikä ajaa hänet yhä syvemmälle mielenvikaisuuteen. Carne ryntää paikalle ja lyö Kennyn maahan palomiehen lapiolla, jolloin tämä putoaa matkatavaravaunun avoimesta ovesta oletettavasti kuolemaan. Hänen ruumiinsa laskeutuu lähes jäätyneeseen jokeen ja kelluu pois, kun juna lähtee jyrinällä liikkeelle.</w:t>
      </w:r>
    </w:p>
    <w:p>
      <w:r>
        <w:rPr>
          <w:b/>
        </w:rPr>
        <w:t xml:space="preserve">Tulos</w:t>
      </w:r>
    </w:p>
    <w:p>
      <w:r>
        <w:t xml:space="preserve">Kuka löytää ruumiit?</w:t>
      </w:r>
    </w:p>
    <w:p>
      <w:r>
        <w:rPr>
          <w:b/>
        </w:rPr>
        <w:t xml:space="preserve">Esimerkki 2.108</w:t>
      </w:r>
    </w:p>
    <w:p>
      <w:r>
        <w:t xml:space="preserve">Elokuva sijoittuu vuoteen 1953, ja siinä tutkitaan Billy Joe McAllisterin (Benson) ja Bobbie Lee Hartleyn (O'Connor) (joka vastaa alkuperäisen laulun nimeämätöntä kertojaa) orastavaa suhdetta, vaikka Hartleyn perhe vastustaa sitä, sillä Hartley on liian nuori seurustelemaan. Eräänä yönä jamboree-tapahtumassa McAllister juopuu ja vaikuttaa pahoinvoivalta ja hämmentyneeltä astuessaan kokoontumisen takana olevaan tilapäiseen ilotaloon. käy ilmi, että hän oli humalassaan harrastanut seksiä toisen miehen kanssa, joka myöhemmin paljastuu sahapomoksi, Dewey Barksdaleksi (James Best). Hän katoaa päiviksi ja palaa sitten hyvästelemään Bobbie Leen arvoituksellisesti. Syyllisyydentunteen vallassa Billy Joe tappaa itsensä hyppäämällä Tallahatchie-joen ylittävältä sillalta. Elokuvan loppukohtauksessa Bobbie Lee tapaa Deweyn sillalla, kun hän on lähdössä kaupungista, ja Dewey tunnustaa hänelle syyllisyydentuntoisena, että hän oli se mies. Hän kertoo Barksdalelle, joka on matkalla hänen kotiinsa tunnustamaan isälleen, että kaupunki epäilee jo, että hän kantaa Billy Joen lasta, eikä Barksdalen olisi hyvä tunnustaa nyt. Tytön logiikkaan yhtyen Barksdale tarjoaa Bobbie Leelle kyydin linja-autoasemalle, minkä tämä ottaa kohteliaasti vastaan.</w:t>
      </w:r>
    </w:p>
    <w:p>
      <w:r>
        <w:rPr>
          <w:b/>
        </w:rPr>
        <w:t xml:space="preserve">Tulos</w:t>
      </w:r>
    </w:p>
    <w:p>
      <w:r>
        <w:t xml:space="preserve">Missä tapahtumassa Mccallister juo itsensä humalaan?</w:t>
      </w:r>
    </w:p>
    <w:p>
      <w:r>
        <w:rPr>
          <w:b/>
        </w:rPr>
        <w:t xml:space="preserve">Esimerkki 2.109</w:t>
      </w:r>
    </w:p>
    <w:p>
      <w:r>
        <w:t xml:space="preserve">Elokuva on monimutkainen romanttinen draama ensirakkaudesta kahden teini-ikäisen välillä, jotka molemmat kamppailevat surun ja kuolevaisuuden kanssa. Aloittavan romanssinsa iloisen kokemuksen aikana Annabelle (Waskiowski) ja Enoch tarjoavat toisilleen ainutlaatuisia näkökulmia elämään ja kuolemaan - auttaen toisiaan arvostamaan elämän kauneutta naurun kautta ja tuorein silmin. Enoch tarjoaa Annabellelle tukea ja rakkautta, kun tämä joutuu kamppailemaan oman kuolevaisuutensa kanssa, mikä samalla on Enochille parantava kokemus, joka auttaa häntä selviytymään vanhempiensa menetyksestä. M.P.A.A. ei ole vielä luokitellut elokuvaa, mutta sen odotetaan saavan PG-13-luokituksen.</w:t>
      </w:r>
    </w:p>
    <w:p>
      <w:r>
        <w:rPr>
          <w:b/>
        </w:rPr>
        <w:t xml:space="preserve">Tulos</w:t>
      </w:r>
    </w:p>
    <w:p>
      <w:r>
        <w:t xml:space="preserve">Kenen vanhemmat kuolivat?</w:t>
      </w:r>
    </w:p>
    <w:p>
      <w:r>
        <w:rPr>
          <w:b/>
        </w:rPr>
        <w:t xml:space="preserve">Esimerkki 2.110</w:t>
      </w:r>
    </w:p>
    <w:p>
      <w:r>
        <w:t xml:space="preserve">Tämän artikkelin juonitiivistelmä voi olla liian pitkä tai liian yksityiskohtainen. Auta parantamaan sitä poistamalla tarpeettomia yksityiskohtia ja tekemällä siitä tiiviimpi. (Syyskuu 2016) (Lue, miten ja milloin voit poistaa tämän mallin mukaisen viestin)Alex (Janet Montgomery) ja hänen ystävänsä Trey (Jack Gordon), Sophie (Louise Cliffe) ja Brent (Charley Speed) lähtevät Länsi-Virginian metsään koskenlaskureissulle. Kun he ovat telttailemassa, Alexin ystävät joutuvat Kolmen sormen tappamiksi. Sheriffi Carver ja apulaisseriffi Lane saavat ilmoituksen kadonneesta ryhmästä. 2 päivää myöhemmin vankilan vartija Nate (Tom Frederic) saa tehtäväkseen Walterin (Chucky Venn) ja Preslow'n (Mike Straub) kanssa siirtää ryhmän vankeja kaukana sijaitsevaan vankilaan. Vangit ovat autovaras Crawford (Jake Curran), uusnatsi-sarjamurhaaja Floyd (Gil Kolirin), väärin perustein murhasta tuomittu Brandon (Tom McKay), rikollisjärjestön johtaja Chavez (Tamer Hassan) ja peiteagentti Willy (Christian Contreras), joka esiintyy vankina saadakseen tietoja Chavezilta. Ajaessaan heidän bussinsa törmää Three Fingerin rekkaan ja kaatuu Länsi-Virginian metsissä, jolloin heidän on pakko jatkaa matkaa jalan. Walter loukkaantuu pahasti, mutta Nate onnistuu pelastamaan hänet rekasta ennen sen räjähtämistä. he alkavat seurata Alexia, ja matkalla he löytävät hylätyn panssariauton. Chavez kehottaa Natea tarkastamaan kuorma-auton ohjaamon. Nate löytää avainsarjan ja aseen. Hän antaa aseen salaa Walterille luovutettuaan avaimet Chavezille. Chavez avaa avaimilla kuorma-auton takaosan ja löytää sieltä useita rahapusseja. Hän aikoo varastaa rahat ja vaatii, että jokainen kantaa kahta pussia, mutta Walter kieltäytyy loukkaantumisensa vuoksi. Viimeisessä yrityksessään saada tilanne takaisin hallintaansa Walter vetää aseen esiin ja yrittää ampua Chavezin. Valitettavasti ase ei ole ladattu, ja Chavez ampuu ja tappaa Walterin. Chavez pakottaa eloonjääneet kantamaan rahat, ja he jatkavat matkaa jalan. polun varrella he törmäävät ansaan, jonka on asettanut Three Toes, Three Fingerin poika. He pakenevat, nappaavat pojan ja mestauttavat hänet, ja jättävät Trofeen käytetyn ansan päälle, jonka Kolmen Sormi voi löytää pelotteeksi. Tämä raivostuttaa Kolme Sormusta, joka asettaa ryhmälle ansoja ja tappaa ensin Willyn ja sitten Crawfordin. sillä välin sheriffi Carver päättää lähteä etsimään Natea, ja apulaisseriffi Lane lähtee etsimään kadonnutta parveketappajaryhmää. Sheriffi Carver onnistuu löytämään ryhmän, mutta Kolmisormi tappaa hänet pian. Pian tämän jälkeen Chavez ja Floyd joutuvat nyrkkitappeluun Brandonin katsoessa vierestä, mikä antaa Naten ja Alexin paeta. Tappelun jälkeen Chavez ja Brandon jättävät tyrmätty Floydin taakseen. Kun he kuulevat Alexin ja Naten puhuvan, he laskevat rahat alas ja menevät etsimään heitä, jolloin he ottavat heidät jälleen panttivangeiksi. He löytävät paikan, jossa vartiotorni kerran seisoi, mutta huomaavat, että se oli poltettu vuosia sitten (ensimmäisessä elokuvassa). Sillä välin Floyd löytää rahat ja yrittää paeta niiden kanssa, mutta kompastuu kiviin ja huutaa. Chavez kuulee hänet ja löytää Floydin, mutta näkee, kuinka Three Finger heittää Floydia kohti molotovin cocktailin, tappaa hänet ja polttaa kaikki rahat. Chavez päättää antaa Alexin Kolmisormelle, jotta hänellä olisi paremmat mahdollisuudet selvitä hengissä. Three Finger raahaa Alexin autoonsa ja ajaa pois. Hän varmistaa Alexin talossaan ja palaa metsästämään muita eloonjääneitä. Sillä välin Nate haluaa lähteä Alexin perään, mutta Chavez uhkaa tappaa hänet, jos hän tekee niin. Kyllästyneenä Brandon lyö Chavezin tajuttomaksi ja päästää Naten menemään. Herättyään Chavez löytää Three Fingerin ja taistelee häntä vastaan, mutta Three Finger voittaa ja tappaa hänet. Alex herää Three Fingerin talossa ja näkee apulaissheriffi Lanen kuolevan piikkilankaverkkoon. Nate löytää Three Fingerin talon ja vapauttaa Alexin, mutta Three Finger hyökkää hänen kimppuunsa. Alex pelastaa hänet puukottamalla Kolmisormea isolla seipäällä. Nate ja Alex ottavat hänen hinausautonsa ja ajavat pois, mutta Kolmisormi seuraa heitä ja hyppää auton päälle, jolloin auto törmää puuhun. Kun rekka syttyy tuleen, Brandon ilmestyy ja vetää Alexin ulos. Brandonin auttaessa Natea Kolmisormi hyökkää heidän kimppuunsa, mutta Nate onnistuu puukottamaan häntä päähän niittikoukulla, mikä (oletettavasti) lopulta tappaa hänet. Tämän jälkeen paikalle saapuu Yhdysvaltain liittovaltion sheriffiryhmä, joka pelastaa Naten ja Alexin. jonkin aikaa myöhemmin Nate palaa ahneena ottamaan loput rahat panssariautosta. Brandon ilmestyy ja pettää hänet ampumalla häntä nuolella selkään. Brandonin ottaessa rahoja tuntematon kannibaali ilmestyy ja lyö hänet kuoliaaksi karkealla nuijalla, mikä antaa ymmärtää, että Three Finger on yhä elossa.</w:t>
      </w:r>
    </w:p>
    <w:p>
      <w:r>
        <w:rPr>
          <w:b/>
        </w:rPr>
        <w:t xml:space="preserve">Tulos</w:t>
      </w:r>
    </w:p>
    <w:p>
      <w:r>
        <w:t xml:space="preserve">Keitä ovat vanginvartijat?</w:t>
      </w:r>
    </w:p>
    <w:p>
      <w:r>
        <w:rPr>
          <w:b/>
        </w:rPr>
        <w:t xml:space="preserve">Esimerkki 2.111</w:t>
      </w:r>
    </w:p>
    <w:p>
      <w:r>
        <w:t xml:space="preserve">Soumitra Chatterjee näyttelee taksinkuljettaja Narsinghia. Narsingh on ylpeä ja kiivasluonteinen Rajput, jonka intohimona on hänen autonsa, vuoden 1930 Chrysler, ja hänen Rajput-perintönsä. Kuninkaallisen Rajput-suvun jälkeläisenä hänen itsetuntonsa heijastuu hänen kyvyttömyydessään hyväksyä loukkauksia ja tappioita, minkä seurauksena hän osallistuu jopa pieneen kilpailuun autollaan. Hän ei halua olla se, joka jää jälkeen, ja hänelle kehittyy voimakas viha naisia ja ihmiskuntaa kohtaan yleensä. Holtittoman ajamisen seurauksena häneltä viedään ajokortti, kun hän ohittaa piirikunnan tarkastajan autoa. Se tuhoaa hänet täysin, sillä taksi oli hänen elämänsä sen jälkeen, kun vaimo oli jättänyt hänet lopullisesti. Loukkauksesta ja juurettomuuden tunteesta syvästi liikuttuneena hän päättää palata rajputtien maahan, jossa hänen aitoa rajput-sukuaan kunnioitetaan. Kun Narasingh on päämäärättömällä matkalla, Sukharam, paikallinen marwarilainen liikemies, joka on syyllistynyt salakuljetukseen ja ihmiskauppaan, ottaa hänet kiinni. Sukharam (Charuprakash Ghosh) tarjoaa hänelle komeaa palkkiota tavaran kuljettamisesta, joka itse asiassa on oopiumia. Moraalittoman kaupankäynnin tajuaminen asettaa Narshingin vaaralliseen asemaan, mutta hän päättää kuitenkin liittoutua Sukharamin kanssa. Loppujen lopuksi kukaan hänen näkemästään ei todellakaan noudata lain ja moraalin polkua, ei edes hänen ihanteellinen ja rakastettu Neeli (Ruma Guha Thakurta).Neeli karkaa rampautuneen rakastajansa kanssa, ja Narasinghin syvä epäluulo naisia kohtaan syvenee. Tämän seurauksena hän pakottaa Gulabin makaamaan hänen kanssaan ilman minkäänlaista tunnesiteitä, vaikka tietääkin, että Gulabi on Sukharamin ihmiskaupan uhri. Tässä vaiheessa hän on melkein lähellä muuttua sellaiseksi, jota hän ennen vihasi, lainsuojattomaksi, joka ei myöskään pysty kohtaamaan maailmaa." Gulabi (Waheeda Rehman) puolestaan on melankolinen, mielenosoituksellinen ja kaunis kylän leski. Gulabi tuntee vaistomaisesti vetoa Narsinghiin. Arvokkuutensa menettämisestä huolimatta hän katsoo elämän valoisaa puolta ja luottaa siihen, ettei Narshing ole moraaliton. Hän tuntee alusta alkaen vetoa Narshiin ja on valmis fyysiseen suhteeseen, vaikkakaan ei prostituoituna, jollaiseksi Sukharam hänet tuolloin aikoi, vaan kylän tyttönä." Kun hän päättää liittyä salakuljettajien jengiin, joka koostuu laillisesta kaupasta ja autonsa myymisestä, hän huomaa, että kaikki hänen kanssaan niin pitkään olleet ystävänsä, mukaan lukien Rama ja Neelin veli, ovat hylänneet hänet. Hän saa haluamansa rahan ja sosiaalisen aseman, mutta alentaa itsensä Mama Bhagneksi, symboliksi siitä, että joku kantaa oman syntinsä taakkaa päässään, kunnes kaatuu ja vajoaa pelkäksi kiveksi, jolla ei ole mitään arvokkuutta. Hän muuttuu ja pelastaa Gulabin juuri ajoissa, ennen kuin hänet oli määrä myydä samalle asianajajalle, joka oli mukana salakuljetusliikkeessä, johon hän oli ajatellut liittyä. hyvän ja pahan välinen jännite romahtaa, ja vanha auto lähtee jälleen matkalle tyhjyyteen, mutta edessään on valon sädekehä, rakkauden valo.</w:t>
      </w:r>
    </w:p>
    <w:p>
      <w:r>
        <w:rPr>
          <w:b/>
        </w:rPr>
        <w:t xml:space="preserve">Tulos</w:t>
      </w:r>
    </w:p>
    <w:p>
      <w:r>
        <w:t xml:space="preserve">Mikä on Narsinghsin ammatti?</w:t>
      </w:r>
    </w:p>
    <w:p>
      <w:r>
        <w:rPr>
          <w:b/>
        </w:rPr>
        <w:t xml:space="preserve">Esimerkki 2.112</w:t>
      </w:r>
    </w:p>
    <w:p>
      <w:r>
        <w:t xml:space="preserve">Pamela Drury (Rachel Griffiths) on sinkku ja työskentelee vakavasti otettavana toimittajana. Hän on tyytymätön ja etsii miestä elämäänsä, mutta ajattelee jatkuvasti Robert Dicksonia (David Roberts), jolle hän sanoi ei 13 vuotta sitten. Sitten hän tapaa mielenkiintoisen miehen, Benin (Sandy Winton), ja seuraa tätä kotiin, mutta näkee ikkunasta miehen perhetilanteessa. Myöhemmin hän jää auton alle. autoa ajanut nainen on Pamela Dickson (Rachel Griffiths) - itse toisessa mahdollisessa elämässään naimisissa Robertin kanssa. Hän vie hänet kotiinsa, ja he keskustelevat keittiössä. Yhtäkkiä lapset tulevat kotiin ja Pamela Dickson katoaa, jolloin "meidän" Pam jää taloon, jota hän ei ole koskaan ennen nähnyt, kolmen tuntemattoman lapsen kanssa! Lapset olettavat Pamin olevan heidän äitinsä, vaikka he eivät välillä tunnista häntä oikein. pian Pam saa selville, että hänen alter egonsa Pamela Dickson elää tylsässä avioliitossa ja kirjoittaa kevyitä artikkeleita valtavirran naistenlehteen. Hän tapaa sattumalta uudelleen Benin, joka tässä aikajanassa on leskimies. Hän onnistuu myös herättämään Robertin kiinnostuksen ja mahdollisesti elävöittämään hänen avioliittoaan, mutta elokuvan lopussa naiset vaihtuvat takaisin entiseen elämäänsä. Pamela Drury on jälleen sinkku, mutta kulkee kohti onnellista loppua, kun hän tapaa Benin uudelleen ja saa selville, että tämä on eronnut (ja että hän näyttää seurustelleen jonkin aikaa toisen Pamelan kanssa!).</w:t>
      </w:r>
    </w:p>
    <w:p>
      <w:r>
        <w:rPr>
          <w:b/>
        </w:rPr>
        <w:t xml:space="preserve">Tulos</w:t>
      </w:r>
    </w:p>
    <w:p>
      <w:r>
        <w:t xml:space="preserve">Kenen kanssa Pamela on naimisissa toisessa elämässä?</w:t>
      </w:r>
    </w:p>
    <w:p>
      <w:r>
        <w:rPr>
          <w:b/>
        </w:rPr>
        <w:t xml:space="preserve">Esimerkki 2.113</w:t>
      </w:r>
    </w:p>
    <w:p>
      <w:r>
        <w:t xml:space="preserve">Rikas teksasilainen karjatilallinen Jordan "Bick" Benedict Jr. matkustaa Marylandiin ostamaan hevosen. Siellä hän tapaa seurapiirikaunotar Leslie Lynntonin ja kosiskelee häntä, joka lopettaa orastavan suhteensa brittidiplomaatti Sir David Karfreyn kanssa ja menee pyörteisen romanssin jälkeen naimisiin Bickin kanssa. he palaavat Teksasiin aloittaakseen yhteisen elämänsä perheen Reata-tilalla, jossa Bickin vanhempi sisko Luz johtaa taloutta. Leslie tapaa Jett Rinkin, paikallisen remonttimiehen, ja tämä ihastuu häneen. Leslie saa Jettin kyydissä selville, että paikallisten meksikolaisten työläisten elinolot ovat kamalat. Hoidettuaan yhtä meksikolaislasta, Angel Obregon II:ta, hän painostaa Bickiä ryhtymään toimiin heidän olojensa parantamiseksi.Ratsastaessaan Leslien rakastetulla hevosella War Windsillä Luz ilmaisee vihamielisyytensä Leslietä kohtaan kaivamalla julmasti kannuksensa sisään; War Winds paiskaa sen pois ja tappaa sen. Hän jättää Jettille pienen palan maata Benedictin tilalta. Bick, joka halveksii Jettiä, yrittää ostaa maan takaisin, mutta Jett kieltäytyy myymästä sitä. Jett tekee maasta kotinsa ja antaa sille nimen Little Reata. Seuraavien kymmenen vuoden aikana Leslie ja Bick saavat kaksoset, Jordan II ("Jordy") ja Judy, ja myöhemmin he saavat tyttären, Luz II. Jett löytää maallaan öljyä ja ajaa öljyn peittämänä Benedictin talolle julistaakseen Benedicteille, että hänestä tulee heitä rikkaampi. Jett lähentelee Leslietä, mikä johtaa lyhyeen nyrkkitappeluun Bickin kanssa ennen kuin hän ajaa pois. Jettin öljynporausyritys menestyy vuosien mittaan, ja hän yrittää suostutella Bickiä antamaan hänen porata öljyä Reatalla. Bick on kuitenkin päättänyt säilyttää perheensä perinnön ja kieltäytyy.Samaan aikaan syntyy jännitteitä nyt jo aikuisten lasten suhteen. Bick vaatii Jordya seuraajakseen ja tilanhoitajaksi, mutta Jordy haluaa ryhtyä lääkäriksi. Leslie haluaa, että Judy menee loppukouluun Sveitsiin, mutta Judy haluaa opiskella eläintenhoitoa Texas Techissä. Molemmat lapset onnistuvat tavoittelemaan omia kutsumuksiaan, ja kumpikin pyytää toista vanhempaansa vakuuttamaan toisen, jotta tämä antaisi heidän toteuttaa tahtonsa. Perheen joulujuhlissa Bick yrittää houkutella Judyn uutta aviomiestä Bob Dacea työskentelemään maatilalla hänen palattuaan äskettäin julistetusta sodasta, mutta Dace kieltäytyy. Jett saapuu paikalle ja suostuttelee Bickin sallimaan öljyntuotannon hänen maillaan. Bick ymmärtää, että hänen lapsensa eivät ota tilaa haltuunsa, kun hän jää eläkkeelle, ja suostuu. Luz II, joka on nyt teini-ikäinen, alkaa flirttailla Jettin kanssa.Kun öljyntuotanto alkaa tilalla, Benedictin perheestä tulee entistä varakkaampi ja vaikutusvaltaisempi. Sillä välin nyt jo aikuinen Angel kuolee sodassa, ja hänen ruumiinsa kuljetetaan kotiin haudattavaksi. BenedictâRinkin kilpailu kärjistyy, kun Benedictien perhe saa tietää, että Luz II ja paljon vanhempi Jett ovat seurustelleet. Suurissa juhlissa, jotka Jett järjestää omaksi kunniakseen Austinissa sijaitsevassa hotellissaan, hän määrää henkilökuntansa olemaan tarjoilematta Jordyn meksikolaiselle vaimolle Juanalle. Raivostuneena Jordy yrittää aloittaa tappelun Jettin kanssa, joka hakkaa hänet ja heittää ulos. Kyllästyneenä Bick haastaa Jettin tappeluun. Humalassa ja lähes sekaisin Jett johdattaa hänet viinivarastoon. Kun Bick näkee, ettei Jett ole puolustuskyvytön, hän laskee nyrkkinsä ja kaataa sen sijaan Jettin viinikellarin hyllyt. Benedictin perhe poistuu juhlista. Jett horjahtaa juhlasaliin, ottaa kunniapaikkansa ja pyörtyy pöydälle. Myöhemmin Luz II näkee Jettin valittavan humalassa rakkauttaan Leslieä kohtaan. Luz II lähtee sydämensä murtuneena, kun Jett kaatuu lattialle.Seuraavana päivänä Benedictsit pysähtyvät kotimatkallaan ruokalaan. Rasistinen omistaja Sarge solvaa Juanaa ja hänen ja Jordyn poikaa Jordan IV:tä. Kun omistaja vielä heittää meksikolaisen perheen ulos kuppilasta, Bick käskee Sargea jättämään heidät rauhaan. Bick tappelee Sargea vastaan, joka pahoinpitelee hänet ja potkii hänet perheineen ulos.Takaisin tilalla Bick valittaa, ettei ole onnistunut säilyttämään Benedictin perheen perintöä. Leslie vastaa, että kuppilassa käydyn tappelun jälkeen Bick oli ensimmäistä kertaa hänen sankarinsa ja että hän pitää heidän omaa perheensä perintöä onnistuneena.</w:t>
      </w:r>
    </w:p>
    <w:p>
      <w:r>
        <w:rPr>
          <w:b/>
        </w:rPr>
        <w:t xml:space="preserve">Tulos</w:t>
      </w:r>
    </w:p>
    <w:p>
      <w:r>
        <w:t xml:space="preserve">Jett julistaa, että hänestä tulee rikkaampi kuin mikä perhe?</w:t>
      </w:r>
    </w:p>
    <w:p>
      <w:r>
        <w:rPr>
          <w:b/>
        </w:rPr>
        <w:t xml:space="preserve">Esimerkki 2.114</w:t>
      </w:r>
    </w:p>
    <w:p>
      <w:r>
        <w:t xml:space="preserve">Presidentti Staton (Dennis Quaid) ei ole katsonut sanomalehteä sen jälkeen, kun hänet valittiin virkaan. Uudelleenvalintansa jälkeisenä aamuna hän päättää lukea sanomalehden. Hän lukitsee itsensä makuuhuoneeseensa useiksi viikoiksi ja alkaa tutkia maailmankuvaansa. Varapresidentti Sutter (Willem Dafoe) uskoo, että presidentillä on hermoromahdus. Saadakseen presidentin tajuihinsa varapresidentti antaa hänelle ilopillereitä ja varaa hänet American Dreamz -televisio-ohjelman vierailevaksi tuomariksi. Viikoittaista kykyjenetsintäkilpailua isännöi Amerikan vihatuin/rakastetuin tuomari Martin Tweed (Hugh Grant). Show tekee julkkiksia kaikista finaaliin päässeistä. Sally Kendoo (Mandy Moore) ja Omer (Sam Golzari) pääsevät loppukilpailuun, jossa presidentti tuomitsee Martinin kanssa. Valmistaudu ilotulitukseen, sillä tätä ohjelmaa näkevät miljoonat ihmiset ja se on maan katsotuin ohjelma. Douglas Young (the-movie-guy)</w:t>
      </w:r>
    </w:p>
    <w:p>
      <w:r>
        <w:rPr>
          <w:b/>
        </w:rPr>
        <w:t xml:space="preserve">Tulos</w:t>
      </w:r>
    </w:p>
    <w:p>
      <w:r>
        <w:t xml:space="preserve">Kuinka kauan presidentti Staton oli makuuhuoneessa?</w:t>
      </w:r>
    </w:p>
    <w:p>
      <w:r>
        <w:rPr>
          <w:b/>
        </w:rPr>
        <w:t xml:space="preserve">Esimerkki 2.115</w:t>
      </w:r>
    </w:p>
    <w:p>
      <w:r>
        <w:t xml:space="preserve">Vuonna 1864 yliluutnantti John J. Dunbar haavoittuu taistelussa St David's Fieldillä Tennesseessä. Hän valitsee itsemurhan taistelussa jalkansa amputoinnin sijasta, ottaa hevosen ja ratsastaa konfederaation etulinjaan ja sitä pitkin. Lukuisista laukauksista huolimatta konfederaatiot eivät onnistu ampumaan häntä, ja heidän häiriötilansa aikana unionin armeija hyökkää onnistuneesti linjan kimppuun. Dunbar jää henkiin, saa kunniamaininnan urheudesta ja asianmukaista lääketieteellistä hoitoa. Hän toipuu täysin ja saa palkinnoksi Ciscon, hänet kuljettaneen hevosen ja valitsemansa sijoituspaikan. Dunbar pyytää siirtoa länsirajalle, jotta hän näkisi sen ennen kuin se katoaa. Dunbar siirretään Fort Haysiin, suureen linnakkeeseen, jota johtaa mielisairas ja itsetuhoinen majuri, joka halveksii Dunbarin innostusta, mutta suostuu lähettämään Dunbarin kauimmaiseen etuvartioasemaan, Fort Sedgewickiin, ja tappaa itsensä pian sen jälkeen. Dunbar matkustaa Timmonsin, muulivaunujen varustajan, kanssa; kun he saapuvat paikalle, linnake on autio ja huonossa kunnossa. Läheisten intiaaniheimojen uhasta huolimatta Dunbar päättää jäädä ja miehittää asemaa itse. Hän aloittaa linnakkeen jälleenrakentamisen ja varustamisen, ja hän viihtyy mieluummin yksinäisyydessä ja kirjaa monia havaintojaan päiväkirjaansa. Pawnee-intiaanit tappavat Timmonsin paluumatkalla Haysin linnakkeeseen; hänen ja heidät sinne lähettäneen majurin kuolema estää muita sotilaita tietämästä Dunbarin komennuksesta Sedgewickin linnakkeeseen, eivätkä muut sotilaat saavu vahvistamaan linnaketta.Dunbar kohtaa aluksi sioux-naapurinsa, kun hänen hevosensa yritetään varastaa ja häntä yritetään pelotella. Hän päättää, että maalitauluna oleminen on huono mahdollisuus, ja päättää odottamisen sijaan etsiä itse siouxien leirin ja yrittää vuoropuhelua. Matkalla hän törmää Stands With A Fistiin, heimon lääkintämies Kicking Birdin valkoiseen adoptiotyttäreen, joka silpoo itseään rituaalisesti surreessaan miestään. Dunbar tuo tytön takaisin siouxien luo toipumaan, ja osa heimosta alkaa kunnioittaa häntä. Lopulta Dunbar ystävystyy Kicking Birdin ja soturin Wind In His Hairin kanssa, ja aluksi he vierailevat toistensa leireissä. Kielimuuri turhauttaa heitä, ja Stands With A Fist toimii tulkkina, vaikka hänellä on vaikeuksia muistaa englantia varhaisvuosiensa ajoilta, ennen kuin hänen perheensä kuoli pawnee-rynnäkön aikana.Dunbar huomaa, että se, mitä hänelle oli kerrottu heimosta, oli yleisesti ottaen epätotta, ja hän alkaa yhä enemmän kunnioittaa ja arvostaa heidän elämäntapaansa ja tapojaan. Kun hän oppii heidän kielensä, siouxit hyväksyvät hänet kunniavieraaksi sen jälkeen, kun hän on kertonut heille vaeltavasta puhvelilaumasta ja osallistunut metsästykseen. Sedgewickin linnakkeessa Dunbar ystävystyy myös suden kanssa, jota hän kutsuu "Two Socksiksi" sen valkoisten etutassujen vuoksi. Kun siouxit näkevät Dunbarin ja Two Socksin jahtaavan toisiaan, he antavat hänelle nimen "Tanssii susien kanssa". Tänä aikana Dunbar solmii myös romanttisen suhteen Stands With A Fistiin ja auttaa puolustamaan kylää kilpailevan Pawnee-heimon hyökkäykseltä. Dunbar saa lopulta Kicking Birdin hyväksynnän naimisiinmenolle Stands With A Fistin kanssa ja jättää Fort Sedgewickin. 10 Bearsin päällikkö päättää pawneiden ja valkoisten kasvavan uhan vuoksi siirtää heimon talvileiriinsä. Dunbar päättää lähteä heidän mukaansa, mutta hänen on ensin haettava päiväkirjansa Fort Sedgewickistä, sillä hän tajuaa, että se antaisi armeijalle keinon löytää heimo. Kun hän kuitenkin saapuu paikalle, hän huomaa, että Yhdysvaltain armeija on miehittänyt linnakkeen uudelleen. Sioux-vaatteidensa vuoksi sotilaat avaavat tulen, tappavat Ciscon ja ottavat Dunbarin kiinni ja pidättävät hänet petturina. Korkea-arvoiset upseerit kuulustelevat häntä, mutta Dunbar ei voi todistaa tarinaansa, sillä korpraali on löytänyt ja hävittänyt hänen päiväkirjansa. Koska Dunbar on kieltäytynyt toimimasta tulkkina heimojen kanssa, häntä syytetään karkuruudesta ja hänet kuljetetaan vankina takaisin itään. Saattueen sotilaat ampuvat Kaksisukkaa, kun susi yrittää seurata Dunbaria Dunbarin yrityksistä huolimatta. lopulta siouxit jäljittävät saattueen, tappavat sotilaat ja vapauttavat Dunbarin. He vakuuttavat, etteivät näe häntä valkoisena miehenä, vaan pikemminkin siouxina, jota kutsutaan nimellä Tanssii susien kanssa. Talvileirillä Dunbar päättää lähteä Seisoo nyrkillä -leirin kanssa, sillä hänen jatkuva läsnäolonsa vaarantaa heimon. Kun he lähtevät, Tuuli hiuksissaan huutaa Dunbarille muistuttaen häntä siitä, että hän on Dunbarin ystävä, toisin kuin heidän alkuperäisessä tapaamisessaan, jossa hän huusi Dunbarille vihamielisesti. Yhdysvaltain joukkojen nähdään etsivän vuoria, mutta ne eivät löydä heitä, ja kaukana ulvoo yksinäinen susi. Epilogissa[huomautus 1] todetaan, että kolmetoista vuotta myöhemmin vapaiden siouxien viimeisetkin jäänteet alistettiin Yhdysvaltain hallitukselle, mikä päätti läntisten rajavaltioiden valloituksen ja Suurten tasankojen heimojen toimeentulon.</w:t>
      </w:r>
    </w:p>
    <w:p>
      <w:r>
        <w:rPr>
          <w:b/>
        </w:rPr>
        <w:t xml:space="preserve">Tulos</w:t>
      </w:r>
    </w:p>
    <w:p>
      <w:r>
        <w:t xml:space="preserve">Mikä on heimojen lääkintämiehen nimi?</w:t>
      </w:r>
    </w:p>
    <w:p>
      <w:r>
        <w:rPr>
          <w:b/>
        </w:rPr>
        <w:t xml:space="preserve">Esimerkki 2.116</w:t>
      </w:r>
    </w:p>
    <w:p>
      <w:r>
        <w:t xml:space="preserve">Walter Black (Mel Gibson) on konkurssin partaalla olevan leluyrityksen Jerry Co:n masentunut toimitusjohtaja. Hänen vaimonsa (Jodie Foster) potkaisee hänet ulos, heidän vanhemman poikansa Porterin (Anton Yelchin) helpotukseksi. Walter muuttaa hotelliin. Epäonnistuneiden itsemurhayritysten jälkeen hän kehittää vaihtoehtoisen persoonallisuuden, jota edustaa roskiksesta löytynyt majava-käsinukke. Hän pitää nukkea jatkuvasti yllään ja kommunikoi ainoastaan puhumalla majavana, mikä auttaa häntä toipumaan. Hän luo uudelleen siteen nuorempaan poikaansa Henryyn ja sitten vaimoonsa, vaikkakaan ei Porteriin. Hän myös menestyy jälleen työssään luomalla lapsille suunnatun Mr Beaver -rakennussarjojen sarjan." Norah (Jennifer Lawrence) pyytää Norahia (Porter), joka saa palkkaa kirjoittaakseen töitä koulukavereilleen, kirjoittamaan hänen valmistujaispuheensa. Hän kiintyy tunteellisesti Norahiin, mutta hänen isänsä toiminta majavanuken kanssa nolostuttaa häntä.Walterin vaimo muuttaa lasten kanssa pois talosta, koska Walter valehteli hänelle siitä, että nukke oli osa hänen psykiatrinsa valvomaa hoitosuunnitelmaa. Hän kokee, ettei voi enää kommunikoida miehensä kanssa ja että tämä kärsii dissosiatiivisesta identiteettihäiriöstä, jonka majava on ottanut haltuunsa. osa Walterin persoonallisuudesta tajuaa, mitä hän on perheelleen aiheuttanut, ja haluaa päästä eroon majavasta päästäkseen takaisin yhteen perheensä kanssa, mutta majava vastustaa. Lopulta Walter poistaa nuken elämästään leikkaamalla sen käden kyynärpäästä irti. Hän saa käsiproteesin ja joutuu psykiatriseen sairaalaan.Norah ottaa uudelleen yhteyttä Porteriin. Hän aloittaa tämän kirjoittaman puheen, mutta pysähtyy ja myöntää julkisesti, ettei hän kirjoittanut sitä itse. Hän siirtyy selittämään totuuden arvoa ja traumaa, jonka hänen veljensä kuolema muutama vuosi sitten aiheutti. Porter tajuaa isänsä arvon ja tapaa hänet uudelleen, Walter Black muuttuu taas omaksi itsekseen ja palaa normaaliin elämään.</w:t>
      </w:r>
    </w:p>
    <w:p>
      <w:r>
        <w:rPr>
          <w:b/>
        </w:rPr>
        <w:t xml:space="preserve">Tulos</w:t>
      </w:r>
    </w:p>
    <w:p>
      <w:r>
        <w:t xml:space="preserve">Mikä on Walterin nuken nimi?</w:t>
      </w:r>
    </w:p>
    <w:p>
      <w:r>
        <w:rPr>
          <w:b/>
        </w:rPr>
        <w:t xml:space="preserve">Esimerkki 2.117</w:t>
      </w:r>
    </w:p>
    <w:p>
      <w:r>
        <w:t xml:space="preserve">Venetsiassa eläkkeellä oleva kassakaappivaras John Bridger (Sutherland) soittaa tyttärelleen Stella Bridgerille (Theron) ja kertoo tälle, että hän osallistuu viimeiseen ryöstöönsä. Sitten John tapaa Charlie Crokerin (Wahlberg) ennen ryöstön aloittamista. Heidän tiiminsä koostuu heistä itsestään ja neljästä muusta henkilöstä: Steve (Norton) on "sisäpiirin mies", Handsome Rob (Statham) on pakoauton kuljettaja, Left Ear (Def) on räjähdeasiantuntija ja Lyle (Green) on tekninen asiantuntija. Ryöstö onnistuu, mutta Steve pettää heidät kaikki ottamalla kullan itselleen; hän tappaa John Bridgerin ja jättää loput tiimistä kuolemaan.Vuotta myöhemmin Pennsylvanian Philadelphiassa Stella käyttää kassakaappien murtamiseen liittyvää osaamistaan murtautuakseen holveihin lainvalvontahenkilöstön avustajana. Ryhmä on jäljittänyt Steven, ja Charlie värvää Stellan osallistumaan tiimin kanssa kullan varastamiseen Steveltä, koska hänellä on tarvittava taito ja motivaatio. Tiimi matkustaa Los Angelesiin, Kaliforniaan, aloittaakseen Steven talon tarkkailun ja suunnitellakseen ryöstöä. Sillä välin Steve yrittää myydä kullan rahanpesijän (Krutonog) kautta, mutta tappaa hänet, kun rahanpesijä alkaa kysellä kullan alkuperästä. Rahanpesijä on kuitenkin paikallisen ukrainalaisen mafiapomon (Krupa) serkku, joka haluaa kostaa serkkunsa murhan. Tiimin alkuperäinen suunnitelma on saada Steve seisomaan treffeillä Stellan kanssa, joka esiintyy kaapelikorjaajana päästäkseen sisään Steven taloon ja etsiäkseen hänen kassakaappinsa, kun taas tiimi murtautuu Steven taloon, lastaa kullan kolmeen Robin mekaanisen ystävän Wrenchin (Franky G) muokkaamaan Mini Coopperiin ja käyttää hakkeroituja liikennevaloja paetakseen. Charlie joutuu kuitenkin perumaan suunnitelman paikallisen juhlan vuoksi, joka todistaisi ryöstön toteutusta. Säilyttääkseen peitetarinansa Stella lähtee treffeille Steven kanssa, mutta tämä saa selville hänen todellisen henkilöllisyytensä. Sitten Charlie kohtaa Steven ja lupaa, että hän saa varastetun kullan takaisin. nyt kun hän tietää Charlien ja hänen tiiminsä olevan elossa, Steve valmistautuu kullan siirtoon. Hän hankkii kolme panssaroitua kuorma-autoa ja helikopterin, josta hän voi valvoa kuorma-autojen kulkua. Vastapainoksi Charlie käyttää Lylen hallintaa Los Angelesin liikennejärjestelmässä eristääkseen yhden kultaa sisältävän rekan, jonka Lyle onnistuu löytämään, ja lukitsee kaupungin. Ryhmä varastaa kullan rekasta ja pakenee Mini Coopereilla. Steve ja hänen palkkaamansa turvamiehet ajavat heitä takaa Los Angelesin läpi, ja tiimi onnistuu kadottamaan heidät kaikki, paitsi Steven. Hän seuraa Charlieta, mutta joutuu ansaan: Charlie on jo ilmoittanut ukrainalaisille, että Steve on heidän haluamansa henkilö, ja Charlie antaa ukrainalaisille osan varastetusta kullasta. Gangsterit vievät Steven, ja ryhmä jakaa jäljellä olevan kullan ja kohottaa maljan Stellan isälle, kun he lähtevät Los Angelesista Coast Starlight -junalla. Jälkiteksteissä näytetään, mitä kukin ryhmän jäsen tekee osuudellaan rahoista.</w:t>
      </w:r>
    </w:p>
    <w:p>
      <w:r>
        <w:rPr>
          <w:b/>
        </w:rPr>
        <w:t xml:space="preserve">Tulos</w:t>
      </w:r>
    </w:p>
    <w:p>
      <w:r>
        <w:t xml:space="preserve">Kuka menee treffeille Steven kanssa?</w:t>
      </w:r>
    </w:p>
    <w:p>
      <w:r>
        <w:rPr>
          <w:b/>
        </w:rPr>
        <w:t xml:space="preserve">Esimerkki 2.118</w:t>
      </w:r>
    </w:p>
    <w:p>
      <w:r>
        <w:t xml:space="preserve">Frances Lawrence (Sandra Dee) täyttää pian 17 vuotta ja on kesälomalla lukion viimeisen ja viimeisen vuoden välissä. Hän vastustaa paineita lähteä "miesmetsästykseen" tyttöystäviensä kanssa ja valittelee niitä aikoja, jolloin tytöt pitivät hauskaa yhdessä ilman poikia. Frances torjuu myös vanhempiensa toiveet saada hänet treffeille perheen ystävän pojan Jeffrey Matthewsin kanssa. bikinipukuisten tyttöystäviensä kanssa rannalle suuntaavalla retkellä litteärintainen poikamies Frances tapaa surffaaja Moondoggien (James Darren). Hän ihastuu mieheen nopeasti, mutta mies ei osoita romanttista kiinnostusta, vaikka Francesia viehättääkin enemmän surffaus kuin miehenmetsästys.Kotona Francie vaatii vanhemmiltaan 25 dollaria käytetystä surffilaudasta. Russ ja Dorothy Lawrence (Arthur O'Connell ja Mary LaRoche) suostuvat tyttärensä pyyntöön ennenaikaisena syntymäpäivälahjana, ja innostunut nuorukainen palaa rannalle surffaamaan. Jengi nimittää naispuolisen kumppaninsa "Gidgetiksi", joka on sanojen 'tyttö' ja 'kääpiö' yhdistelmä. tyttö liittyy miespuoliseen surffaajajoukkoon, jota johtaa maailmanmies The Kahuna (Cliff Robertson). Kahuna on kaksi kertaa Francesia vanhempi Korean sodan ilmavoimien veteraani, joka oli kyllästynyt kaikkiin sääntöihin, joiden mukaan hän joutui elämään lentäessään taistelulentoja, ja pudonnut pois normaalista yhteiskunnasta. Hän kiertää pallonpuoliskoa surffaamassa lemmikkilintunsa kanssa. Moondoggie ihailee Kahunaa ja haluaa ottaa mallia hänestä liittymällä Kahunan seuraan ja raatamalla rahtilaivalla päästäkseen kesän lopulla surffaamaan Peruun sen sijaan, että lähtisi yliopistoon, kuten hänen itseoppinut isänsä suunnitteli. Kahuna ja Gidget nauttivat toistensa seurasta, ja Gidget miettii, miten hän voi selvitä tavoitteettomasta ja yksinäisestä elämästä ilman työtä. Hän kysyy, jos Kahuna olisi tiennyt silloin, mitä hän tietää nyt, tekisikö hän edelleen saman elämäntapavalinnan ilmavoimista lähdettyään. Kahuna pohtii myöhemmin Gidgetin sanoja ainoan ystävänsä, lemmikkilinnun, kuoleman jälkeen.Toivoen saavansa Moondoggien mustasukkaiseksi Gidget palkkaa yhden jengin muista surffareista seuralaisekseen rannalla järjestettäviin luau-juhliin. Hänen suunnitelmansa epäonnistuu, kun hänen palkkaamansa surffaaja antaa työn panttina kenellekään muulle kuin Moondoggielle, tietämättä, että juuri hänet Gidget halusi tehdä mustasukkaiseksi. Gidget valehtelee ja kertoo Moondoggielle, että se on Kahuna, jonka hän haluaa tehdä mustasukkaiseksi, ja heillä on romanttinen ilta luaun merkeissä. Lopulta Moondoggie sanoo jotain, joka suututtaa Gidgetin, ja kun hän pakenee luausta, hän törmää Kahunaan ja suostuu viemään tämän läheiseen rantataloon. Kahunan kanssa kahdestaan Gidget yrittää saada Kahunan ottamaan hänen neitsyytensä. Huvittuneena Kahuna yrittää vedota Gidgetin bluffiin teeskentelemällä ottavansa tämän tarjouksen vastaan, mutta joutuu Gidgetin lumoihin. Tajutessaan, mitä hän oli tekemässä, ja suuttuneena tilanteesta, johon hän on joutunut, Kahuna heittää Gidgetin ulos rantatalosta juuri kun Moondoggie saapuu paikalle. Gidget on nolona ja pakenee rantatalon takaovesta, kun Moondoggie kohtaa Kahunan. Poliisit kutsutaan lopettamaan Kahunan ja Moondoggien välinen tappelu, ja rantatalosta poistuttuaan he löytävät Gidgetin, jolla on rengas puhki ja jolla ei ole ajokorttia. He tuovat hänet poliisiasemalle. Gidgetin isä, joka on kuullut tapauksesta, päättää ottaa Gidgetin sosiaalisen elämän haltuunsa ja kieltää häntä enää tapaamasta surffaajajengiä. Gidget vaipuu masennukseen, johon äiti näyttää hänelle isoäidiltään saamaansa seinävaatetta, jossa lukee "A Real Woman brings out the best in a Man." Lopulta herra Lawrence järjestää Gidgetille treffit Jeffrey Matthewsin kanssa, jotka Frances vastahakoisesti hyväksyy. Hänen yllätyksekseen Matthews osoittautuu Moondoggieksi. Kaksikko palaa rannalle ja löytää Kahunan purkamassa rantamökkiään ja saa selville, että hän on ottanut töitä lentäjänä. Moondoggie ja Gidget tajuavat, mitä he tuntevat toisiaan kohtaan, ja romanttisen omistautumisen osoituksena Moondoggie pyytää Gidgetiä pitämään hänen luokkatappiaan. Kahuna varoittaa Moondoggiea iloisesti, että Gidget on melkoinen nainen.</w:t>
      </w:r>
    </w:p>
    <w:p>
      <w:r>
        <w:rPr>
          <w:b/>
        </w:rPr>
        <w:t xml:space="preserve">Tulos</w:t>
      </w:r>
    </w:p>
    <w:p>
      <w:r>
        <w:t xml:space="preserve">Kuka joutuu tappeluun?</w:t>
      </w:r>
    </w:p>
    <w:p>
      <w:r>
        <w:rPr>
          <w:b/>
        </w:rPr>
        <w:t xml:space="preserve">Esimerkki 2.119</w:t>
      </w:r>
    </w:p>
    <w:p>
      <w:r>
        <w:t xml:space="preserve">Sisarukset Barbara ja Johnnie vierailevat äitinsä haudalla Pennsylvanian syrjäisellä hautausmaalla. Vierailun aikana Barbaran kimppuun hyökkää zombi. Hänen veljensä tulee puolustamaan häntä, mutta saa surmansa. Barbara pakenee hautausmaalta ja löytää aluksi hylätyltä vaikuttavan maalaistalon. Hän hakee sieltä suojaa, mutta löytää sieltä toisen lauman zombeja. Pian tämän jälkeen paikalle saapuu Ben-niminen mies, ja he tyhjentävät talon kuolleista ja aloittavat ovien ja ikkunoiden sulkemisen.He löytävät muita selviytyjiä, jotka ovat piileskelleet talon kellarissa: Harry Cooper, äänekäs ja riitaisa aviomies, hänen vaimonsa Helen, heidän tyttärensä Sarah, jota zombi puri ja joka on sairastunut vakavasti, sekä teini-ikäinen Tom Bitner ja hänen tyttöystävänsä Judy Rose Larson. Ryhmä on erimielinen siitä, mitä heidän pitäisi seuraavaksi tehdä. Harryn mielestä kaikkien pitäisi vetäytyä kellariin ja barrikadoida ovi odottamaan viranomaisia. Benin mielestä kellari on "kuolemanloukku" ja heidän kannattaisi paremmin linnoittaa talo, jossa on sentään vaihtoehtoisia pakoreittejä, ja Barbara ehdottaa, että ryhmän pitäisi yksinkertaisesti lähteä talosta jalan sen jälkeen, kun hän on huomannut zombien rajoittuneen liikkuvuuden. Benin ja Harryn välinen riita jättää Cooperit kellariin hoitamaan sairasta tytärtään, ja loput jäsenet jäävät yläkertaan jatkamaan työtään ovien ja ikkunoiden vahvistamiseksi. Äänekäs rakentaminen houkuttelee maalaistalolle entistä enemmän zombeja, ja pian he keräävät suuren joukon. ryhmä keksii suunnitelman paeta Benin autolla, josta on polttoaine loppunut, tankkaamalla parinsadan metrin päässä olevalla lukitulla bensapumpulla. Maalaistalossa asuneen ruumiin tutkiminen tuottaa tuntemattoman avainsarjan. Judy Rose, Tom ja Ben etenevät mäkeä ylös kohti bensapumppua, mutta heidän suunnitelmansa alkaa kariutua, kun Ben putoaa kuorma-auton lavalta ja jää puolustautumaan. Heidän kauhukseensa bensapumpun avain ei ole heidän mukanaan tuomassaan nipussa. Kun Tom ampuu lukon irti, vuotava bensiini syttyy kuorma-autossa olevasta palavasta puupalasta. Tästä aiheutuva räjähdys tappaa sekä Tomin että Judyn. ben palaa taloon ja huomaa, että asiat alkavat hajota kaaokseen. Harry on vääntänyt Barbaralta aseen pois ja on nyt aseistettu. Yläkerran selviytyjien tietämättä Coopereiden tytär Sarah on kuollut käsivarteensa saamaansa puremaan ja muuttunut zombiksi; hän hyökkää ja puree järkyttyneen äitinsä kimppuun, joka ei pysty puolustautumaan. Kun Sarah pääsee yläkertaan, hän laukaisee tulitaistelun isänsä, joka yrittää suojella Sarahia, sekä Benin ja Barbaran välillä, jotka yrittävät suojella itseään. Sekä Ben että Harry haavoittuvat vakavasti; Barbara ampuu Sarahin. Harry vetäytyy yläkertaan ullakolle, kun taas Ben suuntaa kellariin, jossa hän ampuu uudelleen eloon herätetyn Helenin. Ben vaipuu vähitellen sokkiin, ja tajuttuaan, että kaasuavain on ollut kellarissa koko ajan, hän nauraa mielettömästi ironialle. sillä välin Barbara lähtee talosta yksin ja yrittää etsiä apua. Lopulta hän liittyy ryhmään Countrysiden asukkaita, jotka puhdistavat aluetta epäkuolleista. Hän herää seuraavana päivänä ja on median ja kaupunkilaisten turvin ympärillä. Huomatessaan maalaispoikien leikkivän parin zombin kanssa hän kommentoi elävien ja epäkuolleiden yhtäläisyyksiä. Hän palaa maalaistalolle löytääkseen Benin, joka on kuollut haavoihinsa ja joka on herätetty henkiin. Hän tuijottaa Barbaraa, ennen kuin yksi joukkueen jäsenistä ampuu häntä päähän. Kun Harry ilmestyy ullakolta elossa, Barbara tappaa hänet raivon vallassa Benin kuoleman aiheuttamisesta ja kääntyy poistumaan talosta kertoen järjestyksenvalvojille, että heillä on "taas yksi tulipaloon". Elokuva päättyy, kun Barbara katsoo hypnoottisesti, kuinka ruumiit poltetaan tulipalossa.</w:t>
      </w:r>
    </w:p>
    <w:p>
      <w:r>
        <w:rPr>
          <w:b/>
        </w:rPr>
        <w:t xml:space="preserve">Tulos</w:t>
      </w:r>
    </w:p>
    <w:p>
      <w:r>
        <w:t xml:space="preserve">Kenet Barbara tappaa?</w:t>
      </w:r>
    </w:p>
    <w:p>
      <w:r>
        <w:rPr>
          <w:b/>
        </w:rPr>
        <w:t xml:space="preserve">Esimerkki 2.120</w:t>
      </w:r>
    </w:p>
    <w:p>
      <w:r>
        <w:t xml:space="preserve">Lee Holloway (Maggie Gyllenhaal), sosiaalisesti kömpelö ja emotionaalisesti herkkä häiriintyneen perheen nuorin tytär, sopeutuu normaaliin elämään jouduttuaan sairaalahoitoon vaarallisen itsensä vahingoittamisen jälkeen. Hän oppii kirjoittamaan konekirjoitusta ja alkaa työskennellä sihteerinä eksentriselle asianajajalle E. Edward Greylle (James Spader), joka palkkaa hänet, vaikka hänellä on tönkköjä sosiaalisia taitoja ja epäammattimainen ulkonäkö ja vaikka hän on saanut korkeammat pisteet kuin kukaan muu, jota hän on koskaan haastatellut, ja on siten ylipätevä. Edward selittää, että työ on tylsää eikä tietokoneita käytetä; Lee kuitenkin huomauttaa, että nämä olosuhteet sopivat hänelle.Vaikka Edward vaikuttaa aluksi erittäin ärsyyntyneeltä Leen kirjoitusvirheistä ja muista harmittomista virheistä, pian käy ilmi, että Leen kuuliainen käytös kiihottaa häntä seksuaalisesti. Sen jälkeen, kun Lee on ottanut tytön kiinni tämän taipumuksesta itsensä vahingoittamiseen ja käskee häntä olemaan enää koskaan satuttamatta itseään, he aloittavat BDSM-suhteen. Lee kokee seksuaalisen ja henkilökohtaisen heräämisen, ja hän rakastuu syvästi. Edward on kuitenkin epävarma tunteistaan Leetä kohtaan, ja hän osoittaa häpeää ja inhoa seksuaalisista tavoistaan. Tämän Edwardin kanssa vietetyn tutkimusjakson aikana Lee on myös yrittänyt saada tavanomaisempaa poikaystävää Peterissä (Jeremy Davies), jonka kanssa hän harrastaa jopa haaleaa seksiä. Edwardin toimistossa tapahtuneen seksikohtaamisen jälkeen hän antaa Leelle potkut." Kun Lee on saanut potkut, Peter kosii Leetä, joka vastahakoisesti suostuu naimisiin. Sovittaessaan hääpukuaan Lee kuitenkin lähtee ja juoksee Edwardin toimistoon, jossa hän julistaa rakastavansa tätä. Edward, joka on yhä epävarma heidän suhteestaan, testaa Leetä käskemällä häntä istumaan hänen tuolissaan liikuttamatta käsiään tai jalkojaan, kunnes hän palaa. Lee suostuu vapaaehtoisesti. Tuntikausia kuluu, kun useat perheenjäsenet ja tuttavat vierailevat Leen luona vuoroin yrittäen taivutella ja vuoroin rohkaista häntä, kun Edward katselee kaukaa ja on täysin otettu Leen myöntyväisyydestä. Koska Lee kieltäytyy lähtemästä toimistosta, hän on saanut tiedotusvälineissä uutisointia, jota he pitävät nälkälakkona. Kolmen päivän kuluttua Edward palaa toimistoon ja vie Leen yläkerran huoneeseen, jossa hän kylvettää ja hoivaa häntä. Pari menee naimisiin ja jatkaa onnellisena dominoivaa ja alistuvaa suhdettaan.</w:t>
      </w:r>
    </w:p>
    <w:p>
      <w:r>
        <w:rPr>
          <w:b/>
        </w:rPr>
        <w:t xml:space="preserve">Tulos</w:t>
      </w:r>
    </w:p>
    <w:p>
      <w:r>
        <w:t xml:space="preserve">Kuka oli epävarma?</w:t>
      </w:r>
    </w:p>
    <w:p>
      <w:r>
        <w:rPr>
          <w:b/>
        </w:rPr>
        <w:t xml:space="preserve">Esimerkki 2.121</w:t>
      </w:r>
    </w:p>
    <w:p>
      <w:r>
        <w:t xml:space="preserve">Kun filadelphialainen ääniteknikko Jack Terry (Travolta) on pienen budjetin eksploitaatioelokuvan jälkituotannossa, tuottaja kertoo hänelle, että hän tarvitsee realistisemman äänisen huudon ja paremmat tuulitehosteet. Lähdettyään studiolta nauhoittamaan mahdollisia äänitehosteita paikalliseen puistoon hän näkee auton suistuvan tieltä ja syöksyvän läheiseen puroon. Jack sukeltaa veteen auttamaan ja löytää kuolleen miehen ja nuoren naisen, joka on yhä elossa, loukussa veden alle jääneestä autosta. Hän vetää naisen turvaan ja vie hänet paikalliseen sairaalaan. Jack saa tietää, että auton kuljettaja oli kuvernööri (ja presidenttiehdokas); tyttö oli Sally (Allen) -niminen saattaja. Kuvernöörin avustajat yrittävät kaunistella tapausta salaamalla, että Sally oli autossa, ja he suostuttelevat Jackin salakuljettamaan Sallyn ulos sairaalasta mukanaan. jack kuuntelee onnettomuudesta nauhoittamaansa ääninauhaa, jossa hän kuulee selvästi laukauksen juuri ennen onnettomuuden aiheuttanutta räjähdystä. Hän näkee televisiosta raportin, jonka mukaan näennäisesti sattumalta myös Manny Karp (Franz) oli puistossa sinä yönä ja kuvasi onnettomuuden elokuvakameralla. Kun Karp myy elokuvansa stillkuvia paikalliselle iltapäivälehdelle, Jack liittää ne yhteen karkeaksi elokuvaksi ja synkronoi ne nauhoittamansa äänen kanssa, jolloin hän alkaa entistä enemmän epäillä, että onnettomuus oli todellisuudessa salamurha. Jackin tietämättä Sally ja Karp olivat molemmat osallisia suureen juoneen kuvernööriä vastaan. Asemies Burke (Lithgow) aikoi, että myös Sally kuolisi onnettomuudessa. Hän alkaa murhata paikallisia naisia, jotka muistuttavat Sallya, ja heidän kuolemansa johtuvat sarjamurhaajasta, "Liberty Bell Stranglerista". Jack vetää Sallyn mukaan omaan yksityistutkimukseensa tapauksesta. Hän varastaa Karpin filmin auto-onnettomuudesta, joka synkronoituna Jackin äänitallenteeseen paljastaa selvästi laukauksen, joka ennakoi räjähdyksen. Kukaan ei kuitenkaan usko Jackin tarinaa, ja jokainen hänen liikkeensä vaiennetaan välittömästi laajalle levinneen salaliiton vuoksi. lopulta Jack yrittää kerätä kiistattomia todisteita salamurhayrityksestä, kytkemällä Sallyyn piilotetun mikrofonin ja lähettämällä hänet tapaamaan väitettyä mediakontaktia. Jack varjostaa häntä etäältä ja huomaa hälyttyneenä, että hänen oletettu yhteyshenkilönsä onkin Burke, ei toimittaja. Sally on Burken viimeinen irtopiste, joka on poistettava, ja hänen kuolemansa katsotaan "kuristajan" syyksi. Jack tajuaa heti, että Sally on vaarassa, ja yrittää varoittaa häntä, mutta Sally ja Burke livahtavat ulottumattomiin ja Liberty Dayn paraatiin. Jack tekee hullun juoksun Philadelphian halki yrittäen pysäyttää heidät ja pelastaa Sallyn. Hän kuitenkin kolaroi jeeppinsä ja menettää tajuntansa. Kun Jack herää, Burke on vienyt Sallyn katolle ja hyökkää tämän kimppuun. Kuunnellessaan yhä kuulokkeellaan Jack huomaa heidät. Hän kuulee Sallyn huutavan ja ryntää pelastamaan häntä, mutta hän on liian myöhässä. Hän saapuu paikalle juuri sen jälkeen, kun Burke on kuristanut Sallyn kuoliaaksi ja merkkaa ruumiin kuristajan tunnusomaisella kellokuvioinnilla. Jack yllättää Burken, voittaa hänet ja onnistuu puukottamaan hänet kuoliaaksi omalla aseellaan. Sitten Jack, murtuneena ja polvillaan, ottaa Sallyn elottoman ruumiin syliinsä." Ironista kyllä, Burken kuolema sitoo viimeisenkin epäselvän asian, ja peittely onnistuu. Jack alkaa kuunnella Sallyn äänitallennetta yhä uudelleen ja uudelleen, ja siitä tulee hänelle pakkomielle. Viimeisessä kohtauksessa Jack palaa leikkaushuoneeseen, ja siellä käy ilmi, että hän käytti Sallyn kuolinkremppaa eksploitaatioelokuvassa. Tuottaja on hurmioitunut siitä, että hän löysi täydellisen huudon, ja soittaa sen useita kertoja, jolloin Jack joutuu peittämään korvansa.</w:t>
      </w:r>
    </w:p>
    <w:p>
      <w:r>
        <w:rPr>
          <w:b/>
        </w:rPr>
        <w:t xml:space="preserve">Tulos</w:t>
      </w:r>
    </w:p>
    <w:p>
      <w:r>
        <w:t xml:space="preserve">Kuka näyttelee Jack Terryn roolia?</w:t>
      </w:r>
    </w:p>
    <w:p>
      <w:r>
        <w:rPr>
          <w:b/>
        </w:rPr>
        <w:t xml:space="preserve">Esimerkki 2.122</w:t>
      </w:r>
    </w:p>
    <w:p>
      <w:r>
        <w:t xml:space="preserve">Sam Walczak (Mischa Barton) on vastavalmistunut insinööri. Valmistujaisjuhlissa hänen isänsä, purkuyrityksen omistaja, antaa hänelle lahjan: työpaikan keskellä ei-mitään sijaitsevan rakennuksen purkamisen valvojana. Jos hän onnistuu, hänestä tulee hänen yhtiökumppaninsa. Sam saapuu Malestrazza-rakennukseen, ja talonmies Mary (Deborah Kara Unger) ottaa hänet vastaan. Sam kertoo Marylle, että hän aikoo asua yhdessä rakennuksen asunnoista. Jimmy (Cameron Bright), talonmiehen teini-ikäinen poika, vie Samin laukut asuntoon ja selittää rakennuksen säännöt. Hänen on pysyttävä poissa kahdeksannesta kerroksesta, koska se on Malestrazzan ja katolta, koska se on liian vaarallinen.Sam tutkii rakennusta ja saa selville, että siellä on tapahtunut kauhea murhasarja, jossa kuusitoista ihmistä haudattiin seiniin. Jimmy vie Samin kahdeksanteen kerrokseen ja kertoo, kuinka hänen isänsä oli yksi uhreista, ja rikoksesta syytetään paikallista tehdastyöläistä. Valot sammuvat, ja Sam viiltää jalkansa hätääntyessään pimeässä. Myöhemmin Jimmy pesee hänen haavansa ja alkaa hyväillä hänen reittään, mutta Sam käskee häntä lopettamaan. Sam alkaa nähdä painajaisia siitä, että hänet on haudattu seiniin. Samin poikaystävä saapuu paikalle, mikä saa Jimmyn muuttumaan mustasukkaiseksi. Tutkiessaan kahdeksatta kerrosta Sam ja hänen poikaystävänsä löytävät salakäytävän, jonka avulla joku voisi salaa katsella mitä tahansa asuntoa. Sam tajuaa, että Jimmy on vakoillut häntä. Myöhemmin, kun Sam ja hänen poikaystävänsä rakastelevat, Jimmy katselee seinän takaa. Seuraavana aamuna he löytävät hänen koiransa teurastettuna. Sam ja hänen poikaystävänsä suostuvat lähtemään. jimmy antaa Samille kopion rakennuksen arkkitehdin Malestrazzan päiväkirjasta. Sam tajuaa päiväkirjaa lukiessaan, että rakennuksen keskellä täytyy olla suuri, avoin tila. Jimmy menee katolle etsimään aukkoa piilotetulle tilalle. Kun hän ei palaa, Sam ja hänen poikaystävänsä seuraavat häntä. He löytävät rakennuksen keskeltä massiivisen kuilun. He kuulevat Jimmyn huutavan kuilusta, että hän on loukkaantunut. Sam pyytää poikaystäväänsä laskemaan hänet kuiluun köyden avulla, mutta poikaystävää ammutaan, jolloin Sam putoaa kuilun pohjalle. Tämän jälkeen Jimmy postittaa Samin purkuraportin ja upottaa hänen autonsa järveen.Sam herää kuilun pohjalla ja huomaa, että siellä on mies hänen kanssaan. Hän on arkkitehti Malestrazza, jonka Jimmy on vanginnut sinne. Mies kertoo, että Jimmy pitää häntä siellä alhaalla, kunnes hän oppii rakastamaan häntä. Sam saa myös tietää, että Malestrazza oli murhien suunnittelija, ja hän on tyrmistynyt siitä, että ihmiset uskovat tehtaan työntekijän pystyvän keksimään tällaisen suunnitelman ihmisten hautaamisesta. Hän kertoo myös, että jos hän tekee niin kuin Jimmy haluaa, Jimmy on kiltti, mutta voi olla hyvin julma ja mielikuvituksellinen, kun hän ei tottele Jimmyn käskyjä." Jimmy on palannut reikään ja lähettää alas kasettinauhan. Malestrazza soittaa kasetin, ja Jimmy sanoo, että hän haluaa nähdä Samin ja Malestrazzan tanssivan. Sam tanssii vastahakoisesti, mutta kun Jimmy käskee heitä suutelemaan, hän kieltäytyy. Malestrazza vetää hänet lähelleen ja pakottaa hänet suutelemaan. Muutaman sekunnin kuluttua Jimmy käskee heitä lopettamaan ja uhkaa Malestrazzaa olemaan koskematta Samiin enää koskaan. Hän lähettää alas korin, jossa on ruokaa, vettä ja kaksisuuntainen radio. Hän käskee Samia pitämään radion mukanaan, jotta he voivat puhua ja olla lähellä. sam etsii pakotietä ja huomaa, että yksi seinä johtaa roskikselle. Kun Jimmy palaa, hän valehtelee ja sanoo olevansa loukkaantunut ja tarvitsevansa lääkettä. Kun Jimmy tuo hänelle lääkettä, hän avaa kapselit ja alkaa luoda sekoitusta yrittäessään räjäyttää seinän päästäkseen roskatilaan. Samin yritys epäonnistuu, ja Jimmy suuttuu siitä, että Sam yritti paeta. ennen kuin Jimmy ehtii vaatia rangaistustaan, hänen äitinsä Mary saa hänet kiinni. Mary tajuaa, että Sam on kolossa Malestrazzan kanssa. Mary kertoo Jimmylle, että paikka oli arkkitehdille, ei kenellekään muulle. Mary tajuaa, että Samin on pysyttävä kuopassa Malestrazzan kanssa, tai muuten hänet viedään pois ja Jimmy jää orvoksi.Sam on jumissa kuopassa Malestrazzan kanssa, joka tajuaa, ettei hän halua paeta. Tämä on hänen hautansa, ja hän valitsi hänet tappamaan itsensä. Nainen lopulta tappaa hänet jonkinlaisen härnäämisen jälkeen, ja mies kiittää häntä pudottuaan hautaansa ja sen alkaessa täyttyä sementillä. Sam on seinän vieressä toivoen, että Jimmy tulee läpi ja pelastaa hänet. purkuryhmä saapuu ja hänen isänsä kysyy, missä Sam on. Mary kertoo hänelle, että hän lähti. Hänen isänsä sanoo, että hän luuli Samin haluavan nähdä, kun hänen ensimmäinen rakennuksensa puretaan. Mary pitää Jimmyn rauhallisena, kun he pystyttävät ja alkavat asentaa räjähteitä. Kun lähtölaskenta alkaa, Jimmy alkaa hokea "Sam", huutaa sitten Maryn nimeä ja juoksee kohti rakennusta. Samin isä käskee heitä lopettamaan lähtölaskennan. Katolla Jimmy katsoo alas, ja hänen isänsä kysyy, mitä he ovat tehneet. Sitten Jimmy heittäytyy yli, tappaa itsensä ja laskeutuu Samin viereen. Sam nostetaan sitten ulos reiästä ja laitetaan ambulanssiin. sam kertoo, että Malestrazza rakensi 27 rakennusta ja että ne kaikki ovat yhä pystyssä. Hän piti Malestrazzan rakennusta mestariteoksenaan. Rakennusta ei pureta.</w:t>
      </w:r>
    </w:p>
    <w:p>
      <w:r>
        <w:rPr>
          <w:b/>
        </w:rPr>
        <w:t xml:space="preserve">Tulos</w:t>
      </w:r>
    </w:p>
    <w:p>
      <w:r>
        <w:t xml:space="preserve">Minkälaisen eläimen Sammy tappoi?</w:t>
      </w:r>
    </w:p>
    <w:p>
      <w:r>
        <w:rPr>
          <w:b/>
        </w:rPr>
        <w:t xml:space="preserve">Esimerkki 2.123</w:t>
      </w:r>
    </w:p>
    <w:p>
      <w:r>
        <w:t xml:space="preserve">Stooge, Helen ja Roger ovat menossa hylkiö Angela Franklinin ja hänen ystävänsä Suzannen järjestämiin juhliin Hull Houseen, joka on hylätty paikallinen ruumishuone. Auto ohittaa iäkkään miehen, jolla on mukanaan omenoita ja partateriä. Judy ja hänen poikaystävänsä Jay hakevat ystävänsä Maxin ja Frannien juhliin. Myös Sal Romero, toinen teini, tulee paikalle ja tunkeutuu juhliin. Talon huhutaan olevan pahojen henkien kiroama. Kun Angela pitää juhlaleikkinä sancea, Helen näkee peilissä demonin kasvot, mikä saa peilin särkymään. Tämä saa demonin tulemaan ulos krematorion uunista ja riivaamaan Suzannen. riivattu Suzanne suutelee Angelaa, jolloin demoni siirtyy häneen. Hetkeä myöhemmin Judy saa selville, että Jay kutsui hänet juhliin vain harrastaakseen seksiä hänen kanssaan. Hän kieltäytyy miehelle ja joutuu miehen hylkäämäksi. Roger ja Helen eivät löydä uloskäyntiä. Helen katoaa salaperäisesti, mikä pakottaa Rogerin lukittautumaan Angelan autoon. Roger juoksee takaisin taloon Helenin ruumiin laskeuduttua auton päälle. Stooge harhailee etsimään Suzannen kanssa vessaa ja ärsyyntyy, kun Suzanne lukitsee hänet ulos. Sisällä kylpyhuoneessa Suzanne ikääntyy ja katoaa peiliin. Hämmentyneenä Stooge menee löytääkseen Angelan viettelevästi tanssimasta takan edessä, mikä on Salin mielestä liian outoa ja hän lähtee. Tämän jälkeen Stooge kiihottuu ja alkaa pussailla Angelan kanssa. Sitten Stooge repii miehen kielen irti, ja hän on nyt demonien riivaama. Sen jälkeen yhä useammat demonien riivaamat ihmiset tappavat juhlijat yksi kerrallaan. Maxin ja Frannien tappaa nyt riivattu Stooge. Jay häipyy jättämästä Judya yksin huomattuaan, ettei hän harrasta seksiä Judyn kanssa; löytää Suzannen toisesta huoneesta rinnat esillä ja huulipunaa kasvoilla ja nännissä. Sitten Suzanne lähestyy häntä; seksin aikana Suzanne paljastaa itsensä demoniksi ja kaivaa miehen silmät ulos, tappaen hänet.Roger, Sal ja Judy yrittävät paeta demoneja jahdattuaan niitä läpi talon. Kun Judy on kiipeämässä katolta alas, Angela yrittää saada hänet kiinni, mutta Sal kamppailee hänen kanssaan ja molemmat putoavat. Sal kuolee laskeuduttuaan piikkiin. Judy ja Roger päätyvät ruumishuoneen krematorioon, jossa he saavat selville, että demonit palaavat helvettiin, kun yö on ohi, ja käyttävät sitten tulta demonien loitolla pitämiseen. He yrittävät paeta, mutta sen sijaan erilaiset demonit jahtaavat heitä jälleen läpi talon. He onnistuvat pääsemään ulos talosta ja kiipeämään seinää pitkin piikkilankaa käyttäen. Judy jää melkein demonien vangiksi, mutta Roger pelastaa hänet juuri ajoissa, jotta aurinko nousee ja karkottaa demonit takaisin helvettiin.Roger ja Judy kävelevät hitaasti kotiinsa järkyttyneinä ja kulkevat ensimmäisen kohtauksen vanhan miehen ohi. Vanhus menee kotiinsa ja alkaa syödä yhtä vaimonsa kotitekoista omenapiirakkaa, jonka tämä oli tehnyt omenoista, joihin Roger oli tunkenut partateriä. Partaveitsen terät leikkaavat hänen kurkkunsa läpi tappaessaan hänet. Nainen suutelee miehen päätä ja sanoo: "Hyvää halloweenia, rakas".</w:t>
      </w:r>
    </w:p>
    <w:p>
      <w:r>
        <w:rPr>
          <w:b/>
        </w:rPr>
        <w:t xml:space="preserve">Tulos</w:t>
      </w:r>
    </w:p>
    <w:p>
      <w:r>
        <w:t xml:space="preserve">Missä Roger ja Judy kävelevät hitaasti shokissa?</w:t>
      </w:r>
    </w:p>
    <w:p>
      <w:r>
        <w:rPr>
          <w:b/>
        </w:rPr>
        <w:t xml:space="preserve">Esimerkki 2.124</w:t>
      </w:r>
    </w:p>
    <w:p>
      <w:r>
        <w:t xml:space="preserve">Kun Aatami (Péter Bocsor) ja Eeva (Jáºlia MérÅ), jotka ovat alistuneet Luciferin kiusaukseen, karkotetaan Eedenin puutarhasta, Aatami pitää Luciferin (Eszter Gyalog) lupauksen ja muistuttaa häntä: "Sinä sanoit, että minä tietäisin kaiken!". Niinpä Lucifer antaa Aadamille unen tulevasta maailmasta. Ja mikä outo uni: Aatami muuttuu Miltiadesiksi Ateenassa, ritariksi nimeltä Tancred Bysantissa, Kepleriksi Prahassa, Dantoniksi vallankumouksellisessa Pariisissa ja nimettömäksi kosijaksi viktoriaanisessa Lontoossa. Petollisen suloisen mutta lopulta halveksivan Luciferin johdolla Aatami kohtaa loputtoman määrän inhimillisen tarinan kauheuksia: raiskaajia ja jalkavaimoja, petosta ja raakuutta, järjetöntä julmuutta ja fanaattisuutta.</w:t>
      </w:r>
    </w:p>
    <w:p>
      <w:r>
        <w:rPr>
          <w:b/>
        </w:rPr>
        <w:t xml:space="preserve">Tulos</w:t>
      </w:r>
    </w:p>
    <w:p>
      <w:r>
        <w:t xml:space="preserve">Kuka pitää Luciferin lupauksensa?</w:t>
      </w:r>
    </w:p>
    <w:p>
      <w:r>
        <w:rPr>
          <w:b/>
        </w:rPr>
        <w:t xml:space="preserve">Esimerkki 2.125</w:t>
      </w:r>
    </w:p>
    <w:p>
      <w:r>
        <w:t xml:space="preserve">Yllätysharjoituksessa, jossa harjoitellaan ydinaseiskua, monet Yhdysvaltain ilmavoimien strategisen ohjusosaston ohjusmiehet osoittautuvat haluttomiksi kääntämään vaadittua avainta ohjusiskun käynnistämiseksi. Tällainen kieltäytyminen saa John McKittrickin (Dabney Coleman) ja muut NORADin järjestelmäinsinöörit vakuuttuneiksi siitä, että ohjusten laukaisun ohjauskeskusten on oltava automatisoituja ilman ihmisen väliintuloa. Ohjaus annetaan NORADin supertietokoneelle, WOPR:lle (War Operation Plan Response), joka on ohjelmoitu suorittamaan jatkuvasti sotilaallisia simulaatioita ja oppimaan ajan mittaan.David Lightman (Matthew Broderick) on älykäs mutta motivoitumaton Seattlen lukiolainen ja hakkeri. Saatuaan koulussa huonon arvosanan hän käyttää IMSAI 8080 -mikrotietokonettaan murtautuakseen piirin tietokonejärjestelmään. Sitten hän muuttaa arvosanansa ja tekee saman ystävälleen ja luokkatoverilleen Jennifer Mackille (Ally Sheedy). Myöhemmin, kun hän soittaa kaikkiin numeroihin Sunnyvalessa, Kaliforniassa, löytääkseen sarjan tulevia tietokonepelejä, tietokone, joka ei tunnista itseään, kiehtoo Davidia. Hän löytää tietokoneelta luettelon peleistä, jotka alkavat yleisistä strategiapeleistä, kuten shakista, tammi, backgammonista ja pokerista, ja etenevät sitten nimikkeisiin kuten "Theaterwide Biotoxic and Chemical Warfare" ja "Global Thermonuclear War", mutta ei pääse jatkamaan eteenpäin. Kaksi hakkeriystävää selittää takaoven salasanan käsitteen ja ehdottaa, että etsitään Falken, johon viitataan ensimmäisessä luetellussa pelissä "Falken's Maze". David saa selville, että Stephen Falken on varhainen tekoälytutkija, ja arvelee oikein, että hänen kuolleen poikansa nimi "Joshua" on takaoven salasana." David ei tiedä, että Sunnyvalen puhelinnumero yhdistää WOPR:ään eli "Joshuaan" Cheyenne Mountain Complexissa. Hän aloittaa Global Thermonuclear War -pelin Neuvostoliiton roolissa. Tietokone käynnistää simulaation, joka hetkeksi vakuuttaa NORADin sotilashenkilöstön siitä, että todellisia neuvostoliittolaisia ydinohjuksia on tulossa. Vaikka he purkavat tilanteen, Joshua jatkaa kuitenkin simulaatiota käynnistääkseen skenaarion ja voittaakseen pelin, koska se ei ymmärrä eroa todellisuuden ja simulaation välillä. Se syöttää jatkuvasti vääriä tietoja, kuten neuvostopommikoneiden hyökkäyksiä ja sukellusveneiden sijoituksia, NORADin ihmisille, mikä saa heidät nostamaan DEFCON-tasoa ja ryhtymään vastatoimiin, jotka käynnistävät kolmannen maailmansodan. David saa tietää tekojensa todellisen luonteen uutislähetyksestä, ja FBI pidättää hänet ja vie hänet NORADiin. Hän tajuaa, että Joshua on NORADin hälytysten takana, mutta koska hän ei onnistu vakuuttamaan McKittrickiä tästä, häntä uhkaa vankeus. David pakenee NORADia liittymällä turistiryhmään ja matkustaa Jenniferin avulla Oregonin saarelle, jossa Falken (John Wood) nyt asuu. David ja Jennifer huomaavat, että Falken on lannistunut ja uskoo, että ydinsota on väistämätön ja yhtä turha kuin kahden kokeneen pelaajan välinen tik-tac-toe-peli. Teini-ikäiset vakuuttavat Falkenille, että hänen pitäisi palata NORADiin pysäyttämään Joshua. tietokone järjestää Neuvostoliiton massiivisen ensi-iskun satojen ohjusten, sukellusveneiden ja pommikoneiden avulla. NORAD uskoo hyökkäyksen olevan aito ja valmistautuu vastaiskuun. Falken, David ja Jennifer vakuuttavat sotilasviranomaiset peruuttamaan toisen iskun ja selviytymään olemattomasta hyökkäyksestä. Joshua yrittää kuitenkin laukaista ohjukset itse ja käyttää raakaa voimaa saadakseen laukaisukoodin. Ilman ihmisiä valvontakeskuksissa turvana tietokone käynnistää joukkolaukaisun. Kaikki yritykset kirjautua sisään ja käskeä Joshuaa perumaan lähtölaskenta epäonnistuvat, ja kaikki aseet laukaistaan, jos tietokone kytketään pois päältä.Falken ja David ohjaavat tietokoneen pelaamaan tic-tac-toe-leikkiä itseään vastaan. Tuloksena on pitkä sarja tasapelejä, mikä pakottaa tietokoneen oppimaan turhuuden ja voitottomien skenaarioiden käsitteen. Joshua saa ohjuskoodin, mutta ennen laukaisua se käy läpi kaikki keksimänsä ydinsotaskenaariot ja huomaa, että nekin johtavat pattitilanteeseen. Löydettyään vastavuoroisesti taatun tuhon käsitteen ("WINNER: NONE") tietokone kertoo Falkenille tulleensa siihen tulokseen, että ydinsota on "outo peli", jossa "ainoa voittava siirto on olla pelaamatta". Joshua luopuu NORADin ja ohjusten hallinnasta ja tarjoutuu pelaamaan "mukavaa shakkipeliä".</w:t>
      </w:r>
    </w:p>
    <w:p>
      <w:r>
        <w:rPr>
          <w:b/>
        </w:rPr>
        <w:t xml:space="preserve">Tulos</w:t>
      </w:r>
    </w:p>
    <w:p>
      <w:r>
        <w:t xml:space="preserve">Minkä maan roolissa David näyttelee Global Thermonuclear War -elokuvassa?</w:t>
      </w:r>
    </w:p>
    <w:p>
      <w:r>
        <w:rPr>
          <w:b/>
        </w:rPr>
        <w:t xml:space="preserve">Esimerkki 2.126</w:t>
      </w:r>
    </w:p>
    <w:p>
      <w:r>
        <w:t xml:space="preserve">17-vuotias Andy[9] (John Morris) on lähdössä yliopistoon, eikä hänen leluillaan ole leikitty vuosiin. Hän aikoo ottaa mukaansa vain Woodyn (Tom Hanks) ja laittaa Buzz Lightyearin (Tim Allen), Jessien (Joan Cusack) ja muut lelut laukkuun ullakolle säilytettäväksi. Andyn äiti (Laurie Metcalf) vie pussin erehdyksessä roskikseen. Lelut karkaavat ja päättävät kiivetä lahjoituslaatikkoon Barbien (Jodi Benson) kanssa, joka on matkalla Sunnyside-päiväkotiin, koska Andy luulee, että ne oli tarkoitus heittää pois. Woody seuraa niitä, mutta ei pysty vakuuttamaan niitä virheestä.Andyn lelut ovat tervetulleita Sunnysidessa, ja ne saavat kierroksen näennäisen idyllisessä leikkipaikassa karhulta nimeltä Lots-O'-Huggin' Bear ("Lotso") (Ned Beatty), vauvalta nimeltä Big Baby ja nukelta nimeltä Ken (Michael Keaton), johon Barbie rakastuu. Lelut päättävät jäädä, paitsi Woody, joka yrittää palata Andyn luokse, mutta sen sijaan Bonnie Anderson (Emily Hahn), yksi Sunnysiden oppilaista, löytää hänet. Hän ottaa Woodyn kotiinsa ja leikkii sillä yhdessä muiden lelujensa kanssa, jotka ovat hyvin kohdeltuja. Samaan aikaan Sunnysidessa joukko pikkulapsia leikkii kovakouraisesti Andyn leluilla, toisin kuin lempeämmät vanhemmat lapset. Buzz hakeutuu Lotson luokse pyytääkseen, että heidät siirrettäisiin vanhempien lasten huoneeseen, mutta Sunnysidea keskitysleirimäiseen tyyliin hallitseva Lotso kieltäytyy selittäen, että uudemmat lelut on uhrattava nuoremmille lapsille vanhempien lasten suojelemiseksi, jotka haluavat välttyä tällaiselta vahingoittumiselta ja kärsimykseltä. Koska hän näkee Buzzissa lupauksia, hän palauttaa tämän alkuperäisen avaruusvartijan persoonan, mikä myös nollaa tämän muistin. Samaan aikaan rouva Perunapää (Estelle Harris) näkee Andyn huoneeseen vahingossa jättämänsä silmän kautta Andyn etsivän leluja ja tajuaa, että Woody puhui totta. Ennen kuin he kuitenkin ehtivät lähteä, Andyn lelut joutuvat Lotson jengin vangiksi, jota vartioi Buzz. Bonnien talossa leluklovni Chuckles (Bud Luckey) selittää Woodylle, että hänellä, Lotsolla ja Big Babylla oli kerran rakas omistaja nimeltä Daisy. Kun lelut jäivät vahingossa Daisyn perheeltä matkan aikana, ne löysivät tiensä takaisin Daisyn kotiin, mutta huomasivat, että Lotso oli korvattu, mikä sai Lotson suuttumaan.Woody palaa Sunnysideen pelastaakseen ystävänsä ja kuulee Chatter Telephone (Teddy Newton) -lelulta, että päiväkodista on vain yksi tie ulos: roskikseen. Hän tekee sovinnon Andyn muiden lelujen kanssa ja alkaa suunnitella ulospääsyä Sunnysidesta. Sinä yönä lelut toteuttavat pakonsa, mutta Rex (Wallace Shawn) palauttaa Buzzin vahingossa espanjalaiseen tilaan vanhan persoonansa sijaan. Buzz liittoutuu Woodyn kanssa ja rakastuu Jessieen. Lelut pääsevät roskikseen, mutta Lotso ja hänen jenginsä jäävät kiinni. Kun roska-auto lähestyy, Woody paljastaa, mitä hän on oppinut Lotsosta, ja heittää Daisyn omistajamerkin, jonka Chuckles oli säilyttänyt, Big Babylle. Lotso murskaa lapun ja sanoo, että lelut on tarkoitettu hävitettäviksi, mutta tämä saa raivostuneen Big Babyn heittämään Lotson roskikseen. Kun lelut yrittävät juosta karkuun, Lotso vetää Woodyn roskikseen juuri kun kuorma-auto kerää roskat. Loput Andyn leluista putoavat kuorma-auton takaosaan yrittäessään pelastaa häntä, ja putoava televisio putoaa Buzzin päälle, mikä palauttaa hänen muistinsa ja normaalin persoonallisuutensa.Kuorma-auto vie lelut kaatopaikalle, jossa ne joutuvat liukuhihnalle, joka johtaa ensin silppuriin ja sitten polttolaitokseen. Woody ja Buzz auttavat Lotsoa saavuttamaan hätäpysäytyspainikkeen, mutta Lotso hylkää heidät ja pakenee. Lelut alistuvat kohtaloonsa, mutta pian muukalaiset (Jeff Pidgeon) pelastavat heidät teollisuuskynsillä, ja herra Perunapää (Don Rickles) hyväksyy heidät lopulta pojikseen. Lotson löytää roska-auton kuljettaja, joka kiinnittää hänet autonsa jäähdyttimen ritilään ja ajaa pois. Woody ja hänen ystävänsä nousevat toiseen jäteautoon ja palaavat Andyn kotiin. Andyn huoneessa Woody kiipeää laatikkoon, jossa on Andyn opiskelutarvikkeita, ja muut lelut valmistautuvat ullakolle. Woody jättää viestin Andylle, joka luulee viestin olevan äidiltään, vie lelut Bonnien luo ja esittelee ne hänelle. Bonnie tunnistaa Woodyn, joka Andyn yllätykseksi on laatikon pohjalla. Andy epäröi ensin, mutta antaa Woodyn Bonnielle ja leikkii tämän kanssa ennen lähtöä. Woody ja muut lelut seuraavat Andyn lähtöä, kun ne aloittavat uuden elämänsä Bonnien kanssa. Sillä välin Barbie, Ken ja Big Baby ovat tehneet suuria parannuksia Sunnysideen ja pitävät yhteyttä Woodyyn ja hänen ystäviinsä kirjeiden välityksellä.</w:t>
      </w:r>
    </w:p>
    <w:p>
      <w:r>
        <w:rPr>
          <w:b/>
        </w:rPr>
        <w:t xml:space="preserve">Tulos</w:t>
      </w:r>
    </w:p>
    <w:p>
      <w:r>
        <w:t xml:space="preserve">kuka rakastuu?</w:t>
      </w:r>
    </w:p>
    <w:p>
      <w:r>
        <w:rPr>
          <w:b/>
        </w:rPr>
        <w:t xml:space="preserve">Esimerkki 2.127</w:t>
      </w:r>
    </w:p>
    <w:p>
      <w:r>
        <w:t xml:space="preserve">Vuonna 1947 Stingo muuttaa Brooklyniin kirjoittaakseen romaania, ja hän ystävystyy puolalaisen siirtolaisen Sophie Zawistowskin ja tämän henkisesti epävakaan rakastajan Nathan Landaun kanssa.Eräänä iltana Stingo kuulee Sophielta, että hän oli naimisissa, mutta hänen miehensä ja isänsä tapettiin saksalaisella työleirillä ja että hänet internoitiin Auschwitzin keskitysleirille. nathan on jatkuvasti mustasukkainen, ja kun hän on väkivaltaisessa mielialanvaihtelussaan, hän vakuuttaa itselleen, että Sophie on uskoton hänelle, ja hän pahoinpitelee ja ahdistelee Sophieta. Eräässä takaumassa Nathan on Sophien kanssa, joka on lähellä kuolemaa anemian vuoksi pian Yhdysvaltoihin muuton jälkeen.Sophie paljastaa lopulta, että hänen isänsä oli natsien kannattaja. Sophien sodanaikainen rakastaja JÃ³zef, joka asui sisarpuolisonsa Wandan kanssa, oli vastarintaliikkeen johtaja. Wanda yritti saada Sophien kääntämään varastettuja Gestapon asiakirjoja, mutta Sophie kieltäytyi peläten vaarantavansa lapsensa. Kaksi viikkoa myöhemmin Gestapo murhasi JÃ³zefin, ja Sophie pidätettiin ja lähetettiin lastensa kanssa Auschwitziin.Nathan kertoo Sophielle ja Stingolle, että hänen lääkeyhtiössä tekemänsä tutkimus on niin uraauurtavaa, että hän voittaa Nobel-palkinnon. Tapaamisessa Nathanin lääkäriveljen kanssa Stingo saa tietää, että Nathan on vainoharhainen skitsofreenikko ja että kaikki koulut, joita Nathan oli käynyt, olivat olleet "kalliita hassuttelukouluja". Hänellä on veljensä hänelle hankkima työpaikka lääkeyrityksen kirjastossa ja hän avustaa vain satunnaisesti tutkimustyössä.Kun Nathan laukaisee puhelimessa tuliaseen väkivaltaisessa raivokohtauksessa, Sophie ja Stingo pakenevat hotelliin. Stingo paljastaa Stingolle, että Auschwitziin saapuessaan hänen oli pakko valita, kumpi hänen kahdesta lapsestaan kaasutettaisiin ja kumpi menisi työleirille. Välttääkseen molempien lasten kuoleman hän valitsi poikansa Janin lähetettäväksi lastenleirille ja tyttärensä Evan kuolemaan.Sophie ja Stingo rakastelevat, mutta Stingon nukkuessa Sophie palaa Nathanin luo. Sophie ja Nathan tekevät itsemurhan ottamalla syanidia. Stingo lausuu Emily Dickinsonin runon "Ample Make This Bed", amerikkalaisen runoilijan, jota Sophie luki mielellään.Stingo muuttaa isänsä hiljattain perimälle pienelle maatilalle Etelä-Virginiassa kirjoittaakseen romaaninsa loppuun.</w:t>
      </w:r>
    </w:p>
    <w:p>
      <w:r>
        <w:rPr>
          <w:b/>
        </w:rPr>
        <w:t xml:space="preserve">Tulos</w:t>
      </w:r>
    </w:p>
    <w:p>
      <w:r>
        <w:t xml:space="preserve">Mistä Sophie on lähellä kuolemaa?</w:t>
      </w:r>
    </w:p>
    <w:p>
      <w:r>
        <w:rPr>
          <w:b/>
        </w:rPr>
        <w:t xml:space="preserve">Esimerkki 2.128</w:t>
      </w:r>
    </w:p>
    <w:p>
      <w:r>
        <w:t xml:space="preserve">Vuonna 2006 tohtori Kate Forster (Bullock) on lähdössä Wisconsinin Madisonissa vuokraamastaan järvitalosta muuttaakseen Chicagoon. Kate jättää postilaatikkoon viestin, jossa hän pyytää seuraavaa vuokralaista välittämään hänen kirjeensä eteenpäin, jos joku niistä lipsahtaa järjestelmän läpi, ja lisää lisäksi, että taloon johtavan kävelytien maaleihin upotetut tassunjäljet olivat siellä jo hänen saapuessaan.Kaksi vuotta aiemmin, vuonna 2004, arkkitehti Alex Wyler (Reeves) saapuu järvitalolle ja löytää Katen kirjeen postilaatikosta. Talo on laiminlyöty, eikä tassunjälkiä näy missään. Talon kunnostuksen aikana koira juoksee Alexin maalin läpi ja jättää tuoreet tassunjäljet juuri sinne, missä Kate sanoi niiden olevan. Hämmentyneenä Alex kirjoittaa takaisin ja kysyy, miten Kate tiesi tassunjäljistä, koska talo oli tyhjillään, kunnes hän saapui. Ystävänpäivänä 2006 Kate näkee liikenneonnettomuuden lähellä Daley Plazaa ja yrittää pelastaa miespuolisen uhrin, tuloksetta. Hän ajaa impulsiivisesti takaisin järvitalolle, löytää Alexin kirjeen ja kirjoittaa takaisin. sekä Alex että Kate jatkavat viestien välittämistä toisilleen postilaatikon kautta, ja kumpikin seuraa sen lipun nousevan ja laskevan viestin lähtiessä ja vastauksen saapuessa, kun he odottavat postilaatikolla. He katsovat varovasti ympärilleen aina kun lippu vaihtuu, toivoen jotenkin huomaavansa toisen. Se on turhaa, sillä he ovat yksin postilaatikolla. Sitten he huomaavat, että he asuvat tasan kahden vuoden päässä toisistaan. Heidän kirjeenvaihtonsa vie heidät läpi useiden tapahtumien, kuten sen, että Alex löytää Persuasion-kirjan juna-asemalta, jonne Kate kertoi kadottaneensa sen, ja Alex vie Katen kävelykierrokselle Chicagon suosikkipaikoistaan postilaatikkoon jättämänsä kommentoidun kartan avulla. Alex tapaa lopulta Katen juhlissa, mutta hän ei mainitse sitä kirjesuhteessaan Kateen, koska Kate ei "tuntenut" häntä tuolloin. Hän kyllä muistaa tapaamisen epämääräisenä muistona menneisyydestä. Alexille tapaaminen tapahtui nykyhetkessä, mutta Katelle se oli tapahtunut jo menneisyydessä ilman, että hän tiesi, että kyseessä oli Alex." Kun Alex ja Kate jatkavat kirjeenvaihtoa keskenään, he päättävät yrittää tavata uudelleen. Alex varaa pöydän Il Mare -ravintolasta maaliskuun 2007 tienoille - kaksi vuotta Alexin tulevaisuuteen, mutta vain päivän päähän Katesta. Kate menee ravintolaan, mutta Alex ei saavu paikalle. Sydämensä murtuneena Kate pyytää Alexia olemaan kirjoittamatta hänelle enää ja kertoo vuosi sitten tapahtuneesta onnettomuudesta. Sekä Alex että Kate lähtevät järvitalolta ja jatkavat omaa elämäänsä.Alexin ystävänpäivänä 2006 ja Katen ystävänpäivänä 2008 Alex palaa järvitalolle, kun jokin päivä herättää hänessä muiston. Samaan aikaan Kate menee arkkitehdin luo katsomaan remonttisuunnitelmia taloa varten, jonka hän haluaa ostaa. Hänen huomionsa kiinnittyy kokoushuoneen seinällä olevaan piirrokseen järvitalosta, ja kysyessään Henry Wyler kertoo hänelle, että piirroksen piirtäjä oli hänen veljensä Alex, mies, jonka kanssa Kate oli käynyt kirjeenvaihtoa. Kate saa myös tietää, että Alex kuoli liikenneonnettomuudessa tasan kaksi vuotta sitten, ja tajuaa, miksi hän ei koskaan tullut heidän treffeilleen - hän oli se mies, joka kuoli Daley Plazalla. ryntää järvitalolle, ja Kate kirjoittaa kuumeisesti kirjeen, jossa hän kertoo Alexille rakastavansa häntä, mutta pyytää häntä olemaan yrittämättä etsiä häntä, jos hän rakastaa häntä takaisin. Odota kaksi vuotta, hän sanoo, ja tule sen sijaan järvitalolle. Sillä välin Alex on mennyt Daley Plazalle etsimään Katea. järvitalolla Kate putoaa polvilleen nyyhkyttäen peläten, että hän oli tullut liian myöhään pysäyttääkseen Alexin. Pitkän tauon jälkeen postilaatikon lippu vihdoin laskeutuu; Alex on hakenut viestinsä. Pian tämän jälkeen tuttu mintunvihreä kuorma-auto pysähtyy paikalle. Hän kävelee eteenpäin hymyillen, kun farkkuihin ja tuttuun ruskehtavaan takkiin pukeutunut kuljettaja lähestyy. Hän ja Alex suutelevat ja kävelevät kohti järvitaloa.</w:t>
      </w:r>
    </w:p>
    <w:p>
      <w:r>
        <w:rPr>
          <w:b/>
        </w:rPr>
        <w:t xml:space="preserve">Tulos</w:t>
      </w:r>
    </w:p>
    <w:p>
      <w:r>
        <w:t xml:space="preserve">Kuka putosi polvilleen?</w:t>
      </w:r>
    </w:p>
    <w:p>
      <w:r>
        <w:rPr>
          <w:b/>
        </w:rPr>
        <w:t xml:space="preserve">Esimerkki 2.129</w:t>
      </w:r>
    </w:p>
    <w:p>
      <w:r>
        <w:t xml:space="preserve">Charlie Brown antaa Snoopylle kirjastokortin, ja pian sen jälkeen Snoopy lainaa taikuutta käsittelevän kirjan.Pian Snoopy päättää järjestää taikashow'n, jossa Sally, Marcie ja Woodstock ovat hänen avustajinaan. Snoopy käyttää nimeä "Suuri Houndini" ja tekee lukuisia temppuja, joista suurin osa epäonnistuu. Niitä ovat muun muassa:- jäniksen vetäminen hatusta.- laatikon ja henkilön läpäiseminen tikulla.- jonkun laittaminen laatikkoon ja paloitteleminen.- silmien sitominen ja arvaaminen, mitä yleisön jäsenillä on mukanaan.- henkilön nostaminen ilmaan.- jonkun muuttaminen näkymättömäksi.Viimeinen temppu tehdään Charlie Brownin kanssa, mutta ennen kuin Snoopy ehtii saada hänet ilmestymään takaisin, esitys jää kesken ja kaikki lähtevät kotiin.Pian sen jälkeen Charlie pyytää Snoopya kääntämään hänet takaisin, mutta Snoopy ei tunnu tietävän, miten. Kun Charlie kuljeskelee naapurustossa, hän yllättyy nähdessään Lucyn pitelemässä jalkapalloa avoimella kentällä. Snoopy potkaisee jalkapallon pois Lucyn kädestä ja pilkkaa häntä. raivoissaan siitä, että Charlie näyttää päihittäneen hänet, Lucy vaatii Snoopyta tekemään Charlie Brownin takaisin näkyviin tai hän hakkaa hänet. lopulta Snoopy löytää käänteisloitsun ja onnistuu kääntämään Charlien takaisin, juuri kun tämä yrittää potkaista jalkapallon taas pois Lucyn kädestä. Lucy kuitenkin näkee Charlien ilmestyvän uudelleen ja vetää pallon tällä kertaa pois. silti Charlie väittää olevansa hurmioitunut siitä, että hän potkaisi palloa ollessaan näkymätön, mutta Lucy sanoo, ettei kukaan usko häntä. Kun Charlie väittää, että se on Snoopyn ansiota, Lucy loukkaa hänen taikavoimaansa, ja Snoopy leijuttaa hänet vihaisena maanpinnan yläpuolelle ja jättää hänet sinne Charlien ja Snoopyn kävellessä pois.Sen jälkeen Linus huomaa Lucyn leijuvan ja vetää hänet peittonsa avulla alas.</w:t>
      </w:r>
    </w:p>
    <w:p>
      <w:r>
        <w:rPr>
          <w:b/>
        </w:rPr>
        <w:t xml:space="preserve">Tulos</w:t>
      </w:r>
    </w:p>
    <w:p>
      <w:r>
        <w:t xml:space="preserve">Minne kaikki menivät, kun esitys satoi?</w:t>
      </w:r>
    </w:p>
    <w:p>
      <w:r>
        <w:rPr>
          <w:b/>
        </w:rPr>
        <w:t xml:space="preserve">Esimerkki 2.130</w:t>
      </w:r>
    </w:p>
    <w:p>
      <w:r>
        <w:t xml:space="preserve">Mitch herää unesta, jossa ensimmäisen elokuvan vanha polkupomo Curly nousee haudasta ja vetää hänet alas. Mitch kuitenkin unohtaa unen pian, kun hänen äitinsä tuttu ääni kuuluu kaiuttimesta ja kertoo hänen syntymäänsä johtaneista tapahtumista, sillä tänään on Mitchin 40-vuotissyntymäpäivä. 39-vuotissyntymäpäivästä poiketen Mitchin elämänkatsomus on muuttunut. Töihin mennessään hän tapaa ystävänsä Philin, jonka Mitch on saanut töihin asemalle Philin äskettäisen avioeron vuoksi. Phil myöntää tuntevansa itsensä yksinäiseksi avioeronsa jälkeen, ja Mitch kutsuu Philin luokseen syntymäpäivänsä kunniaksi.Paluumatkalla junassa Mitch vannoo näkevänsä Curlyn junassa ja keskustelee tästä Philin kanssa. Phil uskoo, että Mitch näkee asioita, sillä he tarkistivat Curlyn ennen hautaamista ja vahvistivat, että hän oli kuollut.Kun he saapuvat kotiin, Mitch järkyttyy huomatakseen, että hänen nuorempi veljensä Glen on saapunut paikalle yllättäen. Halutessaan olla kahden vaimonsa kanssa Mitch lähettää Glenin kotiin Philin kanssa, mutta illan aikana Mitch tutkii Curlyn säilyttämiä tavaroita ja löytää vanhan polkupomon hatun sisältä kartan. kun he seuraavana päivänä näyttävät sen Philille, he analysoivat kartan ja päättelevät, että se kuului Curlyn isälle, Lincoln Washburnille. Toivoen löytävänsä siinä mainitun aarteen Mitch ja Phil lähtevät länteen ja ottavat Glenin mukaansa. He käyttävät tekosyytä, että he ovat Las Vegasissa, vuokraavat varusteita ja lähtevät etsimään aarretta.Valitettavasti Phil mainitsi aarteen miehille, joilta he vuokrasivat varusteita, ja nämä tulevat ryhmän perään saadakseen kartan. Tilanne kuitenkin pilataan, kun paikalle ilmestyy tuttu kasvo! Mitch olettaa, että hänen ajatuksensa siitä, että Curly ei ollutkaan kuollut, pitävät paikkansa, mutta heidän pelastajansa onkin Duke, Curlyn veli. Duke oli tullut etsimään Mitchiä saadakseen kartan ja lunastaakseen perheensä aarteen. aluksi Mitch ja Duke ovat riidoissa keskenään, mutta kun Mitch selittää Dukelle, miten Curly selitti hänen elämänfilosofiansa ("Yksi asia, vain yksi asia"), Duke on valmis päästämään miehetkin mukaan aarteeseen edellyttäen, että Duke saa puolet ja heidän kolmensa on jaettava toinen puolikas keskenään. lopulta ryhmä joutuu ryntäyksen kohteeksi, ja kartta on kadonnut. Tilanne näyttää synkältä, kunnes Glen kertoo muille, että valokuvamuistinsa ansiosta hän muistaa viimeisen osan kartan tiedoista. lopulta miehet löytävät kullan, mutta joutuvat rosvojen kimppuun, jotka ampuvat Glenin! Pian käy kuitenkin ilmi, että rosvot ovat vain näyttelijöitä, kun paikalle ilmestyy tuttu kasvo: Clay Stone, joka oli vastuussa tilasta, jolla Curly työskenteli ja jonne Mitch ja hänen ystävänsä menivät edellisenä vuonna!Clay antaa sitten muille kopiot täsmälleen samanlaisesta kartasta kuin Curlylla oli, ja väittää, että tämä viimeisin yritys oli ollut Curlyn idea, jolla hän halusi houkutella turisteja: johtaa heidät aarteenmetsästykseen ja joutua sen jälkeen väärennettyjen rosvojen ampumiksi maalipalloilla. Kulta ei myöskään ole aitoa.Kun mitään löydettävää ei ole enää jäljellä, Duken ja kolmen miehen tiet eroavat.Mitch palaa Las Vegasiin valmistautuen Barbaran tapaamiseen siellä (saatuaan selville, ettei hän ollutkaan Vegasissa työmatkalla, Mitch on suunnitellut viime hetken sovintoa Barbaran kanssa). Mitch kuitenkin yllättyy, kun Duke ilmestyy hänen hotellihuoneeseensa, jossa Duke paljastaa salaisuuden: Curlyn kartalta (jota käytettiin turistirysässä) puuttui pala yhdestä kulmasta. Duke antaa sitten puuttuvan kulman, mikä osoittaa, että aarre oli haudattu uudelleen kaukana.Mitch luulee, että Duke pilailee hänen kanssaan, kunnes Duke paljastaa massiivikultaisen kultaharkon... aidon! "Sillä on ystäviä", vanha mies kertoo Mitchille.</w:t>
      </w:r>
    </w:p>
    <w:p>
      <w:r>
        <w:rPr>
          <w:b/>
        </w:rPr>
        <w:t xml:space="preserve">Tulos</w:t>
      </w:r>
    </w:p>
    <w:p>
      <w:r>
        <w:t xml:space="preserve">Kenet Mitch löytää talostaan?</w:t>
      </w:r>
    </w:p>
    <w:p>
      <w:r>
        <w:rPr>
          <w:b/>
        </w:rPr>
        <w:t xml:space="preserve">Esimerkki 2.131</w:t>
      </w:r>
    </w:p>
    <w:p>
      <w:r>
        <w:t xml:space="preserve">Tarina alkaa yhdeksästä nuoresta samuraista, jotka ovat huolissaan klaaninsa johdossa vallitsevasta korruptiosta. Vaikka he tietävät kahdesta vanhimmasta, jotka ovat "pahoja", nuoret arvioivat väärin, kuka näiden kahden takana on todellinen suunnannäyttäjä, ja päätyvät pyytämään apua väärältä vanhimmalta. Kun yhdeksän tapaa salaa temppelissä ja keskustelee ongelmastaan, toisesta huoneesta ilmestyy yhtäkkiä ronin (Mifune). Ronin selittää heidän päätelmiensä tyhmyyden ja naiiviuden ja päättää auttaa heitä. juoni kehittyy sitten, kun hän yrittää huijata kolmea pahaa vanhinta ja heidän kätyreitään, ja nuori samurai pilaa jatkuvasti hänen suunnitelmansa. Päinvastaisista todisteista huolimatta jotkut heistä pitävät roninia edelleen ongelmahahmona: hänellä on huonot tavat, samuraille sopimaton käytös, outoja tapoja ilmaista ajatuksiaan ja outo suhtautuminen väkivaltaan. Hän loukkaa tovereitaan suoraan ja nukkuu mieluummin yötä päivää kuin lähtee heidän mukaansa tehtäviin. Hänellä ei ilmeisesti ole minkäänlaisia tunnontuskia tappaa ihmisiä, usein tarpeettomasti.Keskeinen tavoite on pelastaa Mutsuta, rehellinen virkamies, ja hänen perheensä. Mutsutan vaimo (jota esittää Takao Irie) pelastetaan jo varhaisessa vaiheessa, mutta hän on kummallisen tietämätön ympäröivästä vaarasta ja säilyttää iloisen kohteliaisuuden, joka on koomisessa ristiriidassa nuoren samurain jännityksen kanssa. Hän kysyy roninin nimeä; katsellessaan ikkunasta ulos tsubakipuita (kamelia) mies keksii nimen Tsubaki Sanjr (sanjista 'kolmekymmentä', koska hän pyytää aina kolmekymmentä ryota). Rouva vaatii kuin neuvoessaan häntä pöytätavoissa, että herra Tsubaki pidättäytyy turhasta tappamisesta. Rouva osoittaa oivaltavuutta verratessaan Sanjuroa "kimaltelevaan miekkaan" ja huomauttaessaan, että "paras miekka pysyy tuppeen." Yhdeksän nuorta samuraita aloittavat viattomina idealistisina viherpiipertäjinä, jotka arvioivat ulkonäön perusteella, kokeneemmat vanhemmat huijaavat heitä helposti ja kompastuvat nopeasti vaaraan tietämättään, mitä ovat tekemässä. Lopulta he ovat viisaampia: he ovat oppineet kärsivällisyyden hyveet." Kuuluisa loppukohtaus, jossa hän kaksintaistelee korruptoituneen ylitarkastajan kätyrin Hanbein kanssa, on koskettava. Koko tarinan ajan Sanjuro esiintyy pahana roninina, joka haluaa tehdä nopean saaliin. Hän on niin vakuuttava, että Hanbei (Tatsuya Nakadai) nielaisee hänen sanansa ja joutuu tietämättään oman kuolemansa rikoskumppaniksi. Hän ei kestä sitä, että häntä pidetään hölmönä ja haastaa Sanjuron kaksintaisteluun. Sanjuro on haluton taistelemaan ja yrittää taivutella Hanbeita sanomalla, että jos he taistelevat, toinen heistä kuolee, eikä siitä ole mitään hyötyä.Hanbei pitää kiinni, ja he kohtaavat toisensa. Sitten se on hetkessä ohi: Hanbeista pursuaa verilähde ja hän kaatuu maahan elottomana. Kun nuoret samurait hurraavat hänen voitolleen, Sanjuro kiihtyy ja suuttuu heidän naiivista tunteettomuudestaan. Paljastavimmassa huomautuksessaan hän toteaa, että kuollut vastustaja oli täsmälleen hänen kaltaisensa, joten ainakin hän ymmärtää nyt, mitä tämä todella edustaa. Sitten Sanjuro lähtee kohti tarkemmin määrittelemätöntä suuntaa...</w:t>
      </w:r>
    </w:p>
    <w:p>
      <w:r>
        <w:rPr>
          <w:b/>
        </w:rPr>
        <w:t xml:space="preserve">Tulos</w:t>
      </w:r>
    </w:p>
    <w:p>
      <w:r>
        <w:t xml:space="preserve">Kuka oli Sanjuron kuollut vastustaja tarkalleen ottaen?</w:t>
      </w:r>
    </w:p>
    <w:p>
      <w:r>
        <w:rPr>
          <w:b/>
        </w:rPr>
        <w:t xml:space="preserve">Esimerkki 2.132</w:t>
      </w:r>
    </w:p>
    <w:p>
      <w:r>
        <w:t xml:space="preserve">Dan Gallagher (Michael Douglas) on menestyvä, onnellisesti naimisissa oleva newyorkilainen asianajaja, joka asuu Manhattanilla, kun hän tapaa Alexandra (Alex) Forrestin (Glenn Close), kustannusyhtiön päätoimittajan, liikeasioissa. Kun hänen vaimonsa Beth (Anne Archer) ja tyttärensä Ellen (Ellen Hamilton Latzen) ovat viikonloppuna poissa kaupungista, Danilla on intohimoinen suhde Alexin kanssa. Vaikka hän luuli sen olevan ymmärretty pelkäksi seurusteluksi, Alex alkaa takertua häneen. dan selittää, että hänen on mentävä kotiin, ja Alex leikkaa ranteensa itsemurhayrityksessä. Dan auttaa häntä sitomaan ranteet ja lähtee myöhemmin pois. Hän luulee, että suhde on unohdettu, mutta Dan ilmestyy eri paikkoihin tapaamaan häntä. Eräänä päivänä hän odottaa Danin toimistolla pyytääkseen anteeksi ja kutsuakseen Danin Madama Butterfly -oopperaan, mutta Dan kieltäytyy. Tämän jälkeen nainen soittaa miehen toimistoon, kunnes tämä ilmoittaa sihteerilleen, ettei enää vastaa hänen puheluihinsa. Sitten Alex soittaa miehen kotiin kaikkina kellonaikoina ja ilmoittaa, että hän on raskaana ja aikoo pitää lapsen. Vaikka mies ei halua olla missään tekemisissä hänen kanssaan, nainen väittää, että hänen on otettava vastuu. Hän ilmestyy Alexin asuntoon (joka on myynnissä) ja tapaa Bethin, joka teeskentelee olevansa kiinnostunut ostajasta. Myöhemmin samana iltana Dan menee Alexin asunnolle kohdatakseen tämän teoista. Vastauksena hän vastaa, että häntä ei jätetä huomiotta." Dan muuttaa perheensä New Yorkin Bedfordin kylään, mutta tämä ei lannista Alexia. Hän toimittaa Danille nauhoituksen, joka on täynnä sanallisia loukkauksia. Hän väijyy Dania parkkihallissa, kaataa happoa tämän auton päälle ja seuraa eräänä yönä Dania kotiin vakoillakseen häntä, Bethiä ja Elleniä tämän pihan pensaista; heidän perhe-elämänsä näkeminen saa Alexin kirjaimellisesti voimaan pahoin. Hänen pakkomielteensä kiihtyy jälleen. Dan kääntyy poliisin puoleen anoakseen lähestymiskieltoa häntä vastaan (väittäen, että se on "asiakasta varten"), mihin poliisiluutnantti vastaa, ettei hän voi loukata hänen oikeuksiaan ilman todennäköisiä syitä ja että aviorikoksen tekijän on tunnustettava aviorikoksensa. eräässä vaiheessa, kun Gallagherit eivät ole kotona, Alex tappaa Ellenin lemmikkikanin ja laittaa sen heidän liedelleen kiehumaan. Tämän jälkeen Dan kertoo Bethille suhteesta ja Alexin raskaudesta; raivostuneena Beth pyytää häntä lähtemään. Ennen kuin Dan lähtee, hän soittaa Alexille kertoakseen, että Beth tietää suhteesta. Beth vastaa puhelimeen ja varoittaa Alexia, että jos Alex jatkaa, hän tappaa hänet. Danin ja Bethin tietämättä Alex hakee Ellenin koulusta ja vie hänet huvipuistoon, ostaa hänelle jäätelöä ja vie hänet vuoristorataan. Beth joutuu paniikkiin tajutessaan, ettei hän tiedä, missä Ellen on. Beth ajaa ympäriinsä etsien ja törmää risteykseen pysähtyneeseen autoon, loukkaantuu lievästi ja joutuu sairaalaan. Elokuva leikkaa kohtaukset vuoristorata-ajelun ja autokolarin väliltä: Dan tunkeutuu Alexin asuntoon ja hyökkää tämän kimppuun, kuristamalla häntä, mutta ei kuitenkaan kurista. Hän pysäyttää itsensä, mutta kun hän tekee sen, nainen syöksyy häntä kohti keittiöveitsellä. Dan voittaa hänet, mutta laskee veitsen alas ja poistuu, ja Alex istuu lattialla hymyillen. Alex ottaa yhteyttä poliisiin ja pyytää Alexin pidättämistä, mutta poliisi sanoo, ettei heillä ole syytä ryhtyä toimiin Alexia vastaan. Sairaalasta päästyään Beth antaa Danille anteeksi, ja he palaavat kotiinsa.Beth valmistelee itselleen kylvyn, ja yhtäkkiä Alex ilmestyy paikalle, jälleen keittiöveitsi kädessään. Alex alkaa selittää kaunaansa Bethiä kohtaan, hermostuneesti hötkyillen ja viiltää hieman omaa jalkaansa veitsellä ja hyökkää sitten Bethin kimppuun. Alex ja Beth kamppailevat. Dan kuulee huudon ja juoksee sisään, painii Alexin kylpyammeeseen ja näennäisesti hukuttaa hänet. Hän nousee yhtäkkiä vedestä ja heiluttaa veistä. Beth, joka lähti etsimään Danin asetta, ampuu häntä rintaan ja tappaa hänet. Loppukohtauksessa poliisiautoja näkyy Gallaghersin talon ulkopuolella. Kun Dan on lopettanut keskustelun poliisien kanssa, hän kävelee sisälle, jossa Beth odottaa häntä. He syleilevät toisiaan ja siirtyvät yläkertaan, kun kamera keskittyy kuvaan Danista, Bethistä ja Ellenistä.</w:t>
      </w:r>
    </w:p>
    <w:p>
      <w:r>
        <w:rPr>
          <w:b/>
        </w:rPr>
        <w:t xml:space="preserve">Tulos</w:t>
      </w:r>
    </w:p>
    <w:p>
      <w:r>
        <w:t xml:space="preserve">Minne Alex vie Ellenin?</w:t>
      </w:r>
    </w:p>
    <w:p>
      <w:r>
        <w:rPr>
          <w:b/>
        </w:rPr>
        <w:t xml:space="preserve">Esimerkki 2.133</w:t>
      </w:r>
    </w:p>
    <w:p>
      <w:r>
        <w:t xml:space="preserve">Ruth on nuhjuinen, ylipainoinen vaimo ja äiti, joka yrittää epätoivoisesti miellyttää aviomiestään Bobia, kirjanpitäjää, joka yrittää vauhdittaa liiketoimintaansa. Kun Bob tapaa romanttisen kirjailijan Mary Fisherin illallisilla, he aloittavat suhteen. Ruth, joka on tietoinen suhteesta, kohtaa Bobin, kun tämän vanhemmat ovat vierailulla, ja Bob jättää hänet. Pakkaaessaan matkalaukkuaan hän sanoo, että hänen omaisuutensa ovat hänen kotinsa, perheensä, uransa ja vapautensa. Vihaisena Ruth vannoo kostoa Bobille ja Marylle. Ruth kirjoittaa listan otsikolla "Bobin omaisuus", jossa on Bobin ilmoittamat neljä omaisuutta. Hän yliviivaa jokaisen, kun se tuhoutuu. Bobin ollessa poissa Maryn luona ja lasten ollessa koulussa Ruth sytyttää talon tuleen, joka tuhoutuu jättimäisessä räjähdyksessä. Hän jättää lapset Bobin luokse (joka asuu nyt Maryn luona) ja kertoo tälle, ettei palaa enää takaisin. Hän työskentelee kuitenkin edelleen kulissien takana tuhotaakseen Bobin jäljellä olevan omaisuuden. Paljastuu, että myös Bobin toinen omaisuus, hänen perheensä, on tuhoutumassa, sillä Maryn itsekäs kieltäytyminen oppimasta äidiksi aiheuttaa jännitteitä hänen suhteessaan Bobiin.Ruth ottaa töitä hoitokodista salanimellä Vesta Rose, jossa hän ystävystyy Maryn ilkeämielisen, vieraantuneen äidin kanssa ja järjestää Maryn paluun Maryn elämään epäsopivalla hetkellä. Hän tapaa myös sairaanhoitaja Hooperin, naisen, joka on työskennellyt hoitokodissa kaksikymmentäkaksi vuotta ja laittanut ansiotulonsa sivuun huomattaviksi elinkaarisäästöiksi. He solmivat kumppanuuden ja perustavat työnvälitystoimiston yhteiskunnan hylkäämille, alistetuille naisille, jotka tarvitsevat toisen mahdollisuuden. Välitystoimisto on menestys, ja naiset, joita Ruth on auttanut, avustavat häntä kostamaan Bobille... Mary kirjoittaa uuden romaanin, joka perustuu löyhästi hänen ja Bobin väliseen romanssiinsa, mutta jota hänen kustantajansa pitää outona ja vastenmielisenä, koska siinä keskitytään pyykkiin ja päähenkilön nimi on Bob. Olivia, viehättävä mutta hölmö nuori blondi, hakee Ruthin toimistoon, ja Ruth löytää hänelle paikan Bobin sihteerinä. Mies alkaa pian maata Bobin kanssa, mutta kun tämä julistaa rakkauttaan, mies jättää hänet välittömästi ja antaa hänelle potkut. Olivia paljastaa Ruthille, että Bob on huijari, joka huijaa asiakkailtaan rahaa. Ruth paljastaa tämän Bobin esimiehille ja poliisille, mikä tuhoaa hänen uransa.Myös Maryn ura menee alamäkeen. Kun häntä haastatellaan People-lehden juttuun, hänen äitinsä paljastaa Marysta kiusallisia salaisuuksia, jotka kerrotaan artikkelissa. Bob järjestää Marylle juhlat piristääkseen häntä, mikä sujuu hyvin, kunnes paikalle ilmestyy osavaltion poliiseja, joilla on pidätysmääräys Bobia vastaan. Bobin asianajaja lahjoo tuomarin varmistaakseen, että tuomio on suotuisa, ja ilmoittaa tietämättään Marylle, että Bob on varastanut myös hänen tililtään. Kun Mary jättää Bobin, tämä tajuaa, että hänelle on käynyt samoin kuin Ruthille, ja hän on jäänyt tyhjän päälle ahneutensa ja uskottomuutensa vuoksi. Nainen, joka Ruthin välityksen ansiosta sai työpaikan oikeuden virkailijana, maksaa Ruthille takaisin siirtämällä Bobin jutun puolueettomalle tuomarille. Bob tuomitaan kavalluksesta ja passitetaan vankilaan, jolloin hänen neljäs ja viimeinen omaisuutensa, vapautensa, tuhoutuu. Samaan aikaan Mary myy kartanonsa, kun hänen romaaninsa epäonnistuu, kun taas Ruthin liiketoiminta kukoistaa. Ruth ja hänen lapsensa vierailevat suuresti parantuneen Bobin luona, joka sanoo odottavansa innolla, että hän voi vapautuessaan viettää enemmän aikaa Ruthin ja lasten kanssa. Ruth lopettaa sanomalla, että hän uskoo ihmisen voivan tehdä parannuksen, kuten Bob on tehnyt, mutta ei kaikkien, sillä loppukohtaus näyttää Ruthin Maryn uuden romaanin signeeraustilaisuudessa â jossa hän kertoo kaiken suhteestaan. Ruth pyytää Marya antamaan nimmarin Ruthille, ja Mary tekee kaksoisleikkauksen. Ruthin jälkeen seuraavana on mies, jonka kanssa Mary selvästi yrittää tulla henkilökohtaisemmaksi, mikä osoittaa, ettei hän ole muuttanut tapojaan. Elokuva päättyy Ruthiin, joka kävelee hymy huulillaan Manhattanin vilkkaalla kadulla firmansa naisten seurassa.</w:t>
      </w:r>
    </w:p>
    <w:p>
      <w:r>
        <w:rPr>
          <w:b/>
        </w:rPr>
        <w:t xml:space="preserve">Tulos</w:t>
      </w:r>
    </w:p>
    <w:p>
      <w:r>
        <w:t xml:space="preserve">Kuka alkaa maata Olivian kanssa, joka sattuu olemaan myös hänen sihteerinsä?</w:t>
      </w:r>
    </w:p>
    <w:p>
      <w:r>
        <w:rPr>
          <w:b/>
        </w:rPr>
        <w:t xml:space="preserve">Esimerkki 2.134</w:t>
      </w:r>
    </w:p>
    <w:p>
      <w:r>
        <w:t xml:space="preserve">Sonu Dilli (Emraan Hashmi) (KKC Kutti Kamini Cheez ) on katu-älykäs, pienikokoinen asekauppias Delhissä, jolla on lahja puhua. Kun kova poliisi, ACP Pratap Raghuvanshi (Randeep Hooda) kuulustelee häntä, hän ryhtyy tämän vasikaksi.Vaikka ACP Pratapin auttaminen pistää Sonun vankilaan vähäksi aikaa, hän jatkaa ACP:n informoimista laittomasta asekaupasta, koska hänellä ei ole muuta vaihtoehtoa. Mutta kun Sonu rakastuu lääkäri Jhanvi Tomariin (Esha Gupta) ja onnistuu kosiskelemaan tätä, hän haluaa jättää rikollisen elämän ja asettua aloilleen. ACP Pratap, joka on helvetin innokas löytämään asekaupan johtajan, suostuttelee Sonun jatkamaan ilmiantajana lupaamalla hänelle suojelua ja hyvää elämää sen jälkeen. Sonu liittyy vaimonsa tietämättä isompaan asekauppiasjengiin.Sonun maailma järkkyy perusteellisesti, kun hän Jhanvin kanssa solmitun avioliiton jälkeen tajuaa, että Jhanvin vieraantunut isä Mangal Singh Tomar (Manish Choudhary) on myös Delhin asekaupan johtaja. Sonu onnistuu kuitenkin vakuuttamaan Mangalin siitä, että hän on korruptoitunut ja ovela henkilö, josta on hyötyä hänen jengilleen. Mangal ottaa Sonun omakseen seuraavaksi esimiehekseen.ACP Pratap, joka tietää tämän, kiristää Sonua antamaan hänelle tietoja tulevista asekaupoista, jotta hän voisi saada Mangal Singhin kiinni suoralta kädeltä. Sonu, joka on joutunut paholaisen ja syvänmeren väliin, alkaa pelata kaksinkertaista peliä. Hän ei anna tietoja ACP:lle eikä kerro Mangalille totuutta siitä, että hän on poliisin ilmiantaja. Salaa hän suunnittelee karkaavansa Jhanvin kanssa, jotta voisi elää rauhallista elämää tämän kanssa.</w:t>
      </w:r>
    </w:p>
    <w:p>
      <w:r>
        <w:rPr>
          <w:b/>
        </w:rPr>
        <w:t xml:space="preserve">Tulos</w:t>
      </w:r>
    </w:p>
    <w:p>
      <w:r>
        <w:t xml:space="preserve">Kuka on Delhin asekaupan johtaja?</w:t>
      </w:r>
    </w:p>
    <w:p>
      <w:r>
        <w:rPr>
          <w:b/>
        </w:rPr>
        <w:t xml:space="preserve">Esimerkki 2.135</w:t>
      </w:r>
    </w:p>
    <w:p>
      <w:r>
        <w:t xml:space="preserve">Kuka päättää, mikä on normaalia? Ainutlaatuinen tarina rakkaudesta, ystävyydestä ja maailmankatsomuksesta eri näkökulmista, WAITING FOR FOREVER tutkii yhteyksiä, joita ihmiset luovat elämän muutosten edessä. Parhaat ystävät varttuessaan, Emma (Rachel Bilson) ja Will (Tom Sturridge) ovat menettäneet yhteyden kauan sitten, sikäli kuin Emma tietää. Willille Emma ei koskaan lakannut olemasta tärkein ihminen hänen elämässään. Hän uskoo heidän olevan ikuisesti sidoksissa toisiinsa ja menee kaikkialle, minne Emma menee. Willillä ei ole kotia, autoa tai oikeaa työtä. Hän selviytyy jonglöörin ja viihdyttäjän lahjoistaan, joita hän on hionut vuosien ajan esiintymällä Emmalle. Kun hänen isänsä sairastuu, Emma palaa heidän kotikaupunkiinsa ja yrittää jättää taakseen monimutkaisen rakkauselämänsä ja epäonnistuneen uransa tv-näyttelijänä. Kun sen hahmot kohtaavat rakkauden, kuoleman ja omat ennakkokäsityksensä, WAITING FOR FOREVER kyseenalaistaa elämän realiteetit.</w:t>
      </w:r>
    </w:p>
    <w:p>
      <w:r>
        <w:rPr>
          <w:b/>
        </w:rPr>
        <w:t xml:space="preserve">Tulos</w:t>
      </w:r>
    </w:p>
    <w:p>
      <w:r>
        <w:t xml:space="preserve">Kuka näyttelee Williä?</w:t>
      </w:r>
    </w:p>
    <w:p>
      <w:r>
        <w:rPr>
          <w:b/>
        </w:rPr>
        <w:t xml:space="preserve">Esimerkki 2.136</w:t>
      </w:r>
    </w:p>
    <w:p>
      <w:r>
        <w:t xml:space="preserve">Kirjailija ja amatööriastronomi John Putnam (Richard Carlson) ja opettaja Ellen Fields (Barbara Rush) katsovat suuren meteoriitin putoamista Sand Rockin pikkukaupungin lähellä Arizonassa. He herättävät naapurin, jolla on helikopteri, ja kaikki kolme lentävät onnettomuuspaikalle. Putnam kiipeää kraatteriin ja huomaa kraatterin kuoppaan osittain hautautuneen pyöreän esineen. Nähtyään kuusisivuisen luukun sulkeutuvan hän tajuaa, että kyseessä ei ole meteoriitti vaan suuri avaruusalus. Luukun ääni käynnistää maanvyöryn, joka hautaa aluksen kokonaan. Myöhemmin Sand Rockin sheriffi (Charles Drake) ja paikallinen uutismedia pilkkaavat Putnamin tarinaa, ja jopa Ellen Fields on epävarma siitä, mitä uskoa, mutta suostuu silti auttamaan Putnamia tutkimuksissa. Seuraavien päivien aikana paikalliset ihmiset katoavat; muutamat palaavat, mutta he käyttäytyvät etäisesti tai vaikuttavat hieman hämmentyneiltä. Näiden ja muiden outojen tapahtumien vakuuttamana sheriffi Warren alkaa uskoa Putnamin tarinaa, jonka mukaan meteoriitti on itse asiassa pudonnut avaruusalus, jossa on muukalaisasukkaita; hän organisoi joukon jahtaamaan hyökkääjiä niiden putoamispaikalta. Putnam kuitenkin toivoo, että uhkaavaan kriisiin löydettäisiin rauhanomainen ratkaisu. Yksin hän menee läheiseen hylättyyn kaivokseen, josta hän toivoo löytävänsä yhteyden nyt haudattuun avaruusalukseen ja sen muukalaisiin asukkaisiin.Putnam löytää lopulta avaruusaluksen ja kuulee sen miehistöltä, että he törmäsivät Maahan vahingossa; muukalaiset vaikuttavat hyväntahtoisilta ja aikovat jäädä Maahan vain niin pitkäksi aikaa, että he korjaavat vaurioituneen aluksensa ja jatkavat sitten matkaansa. Kun avaruusolennot lopulta paljastuvat Putnamille, niiden todellinen ulkonäkö on täysin epäinhimillinen: ne ovat suuria, yksisilmäisiä, hyytelökaloja muistuttavia olentoja, jotka näyttävät liukuvan maan pinnalla ja jättävät kiiltävän jäljen, joka pian katoaa. Ne pystyvät myös muuttamaan muotonsa ihmisen muotoon telepatiaa käyttävän näytön avulla esiintyäkseen ihmisinä ja liikkuakseen ympäriinsä huomaamatta kerätäkseen kipeästi tarvitsemiaan korjausmateriaaleja. Tätä varten he kopioivat salaa sieppaamiensa paikallisten kaupunkilaisten ihmismuotoja, jotta nämä auttaisivat heitä korjaamaan rampautunutta avaruusalustaansa. Näin tehdessään he eivät kuitenkaan onnistu jäljittelemään kaupunkilaisten tarkkaa persoonallisuutta, mikä herättää epäilyksiä ja johtaa lopulta kahden avaruusolennon kuolemaan.Suojellakseen avaruusolentoja sheriffiltä ja hänen etenevältä joukoltaan Putnam onnistuu sulkemaan kaivoksen suojellakseen avaruusolentoja ja antaakseen niille aikaa, jonka ne tarvitsevat korjaustensa loppuunsaattamiseen; lopulta ne onnistuvat siinä ja lähtevät Maasta, mutta vasta kun ne ovat vapauttaneet vahingoittumattomina kaikki kadonneet kaupunkilaiset, jotka olivat "avustaneet" heitä.</w:t>
      </w:r>
    </w:p>
    <w:p>
      <w:r>
        <w:rPr>
          <w:b/>
        </w:rPr>
        <w:t xml:space="preserve">Tulos</w:t>
      </w:r>
    </w:p>
    <w:p>
      <w:r>
        <w:t xml:space="preserve">Minkä merenelävän näköisiä muukalaiset ovat?</w:t>
      </w:r>
    </w:p>
    <w:p>
      <w:r>
        <w:rPr>
          <w:b/>
        </w:rPr>
        <w:t xml:space="preserve">Esimerkki 2.137</w:t>
      </w:r>
    </w:p>
    <w:p>
      <w:r>
        <w:t xml:space="preserve">Elokuva alkaa matkaseurueesta nykypäivänä, mutta siirtyy nopeasti 1500-luvulle. Seurataan nopeasti hiiriperheen historiaa Englannissa ja nähdään, kuinka perhe joutui lähtemään Amerikkaan kissojen ylimäärän vuoksi. 1740-luvun Amerikassa elokuva keskittyy Amosiin, joka asuu Philadelphian kirkossa 1740-luvulla. Hänen yrityksensä saada töitä johtavat hänet Benjamin Franklinin kirjapainoon. Se auttaa Franklinia pyyhkimään velkojaan, luomaan menestyvän sanomalehden, keksimään uusia laitteita ja jopa tekemään Franklinista suositumman ja arvostetumman kaupungin asukkaiden keskuudessa.Kun Franklin ottaa Amosin ilman tämän lupaa mukaan kuuluisaan leijasähkökokeeseen, joka melkein tappaa Amosin, Amos on raivoissaan ja jättää hänet. Franklinin yritykset työskennellä yksin osoittautuvat katastrofaalisiksi, kuten epäonnistunut diplomaattimatka kuninkaalle, joka ajaa siirtokunnat avoimeen aseelliseen kapinaan. 1776 he vihdoin pääsevät sovintoon, kun Franklin anelee Amosia palaamaan ja suostuu allekirjoittamaan hiiren laatiman sopimuksen huomaavaisemmasta kohtelusta. Lisäksi Franklinin tutkiessa sopimusta Thomas Jefferson saapuu pyytämään apua kirjoittamansa itsenäisyysjulistuksen alkuun. Amos vaatii Franklinia lukemaan oman sopimuksensa ääneen juuri sillä hetkellä, ja sen sanamuoto inspiroi Jeffersonia luomaan sopivan alun omalle teokselleen." Elokuva päättyy paluuseen matkaryhmään nykyhetkeen.</w:t>
      </w:r>
    </w:p>
    <w:p>
      <w:r>
        <w:rPr>
          <w:b/>
        </w:rPr>
        <w:t xml:space="preserve">Tulos</w:t>
      </w:r>
    </w:p>
    <w:p>
      <w:r>
        <w:t xml:space="preserve">Millä vuosisadalla elokuvat siirtyvät nopeasti?</w:t>
      </w:r>
    </w:p>
    <w:p>
      <w:r>
        <w:rPr>
          <w:b/>
        </w:rPr>
        <w:t xml:space="preserve">Esimerkki 2.138</w:t>
      </w:r>
    </w:p>
    <w:p>
      <w:r>
        <w:t xml:space="preserve">Buddy Amaral (Affleck) on mainosmies, joka asiakastapaamista odottaessaan tapaa rennon perheenisän Gregin (Goldwyn), joka odottaa toista lentoa kotiin perheensä luo. Kun Buddy tapaa kauniin naisen, Mimi Pagerin (Henstridge), ja ihastuu häneen, hän järjestää lippujen ja lentojen vaihdon Gregin kanssa, jotta Greg pääsee kotiin aikaisin ja Buddy saa lisäaikaa uuden naisystävänsä kanssa, sillä hän ajattelee tekevänsä hyvää ja samalla palvelevansa omia tarpeitaan. Buddyn "hyvä teko" kostautuu karmeasti, kun lento, jolle hän vaihtoi Gregin, syöksyy maahan, ja Greg kuolee. Buddy tuntee tästä niin paljon syyllisyyttä, että lopulta hän romahtaa alkoholismiin. Jonkin ajan kuluttua Buddy palaa vieroitushoidosta, mutta syyllisyys vaivaa häntä yhä, joten yrittäessään hyvittää tekonsa hän jäljittää Gregin lesken Abbyn (Paltrow) ja yrittää auttaa häntä ja hänen lapsiaan kaikin tavoin, vaikkei hän kerrokaan, että hänen vikansa oli, että hänen miehensä kuoli. Asiat mutkistuvat, kun syyllisyydestä kärsivä mainosmies ja yksinäinen leski rakastuvat toisiinsa.Buddy vaikenee siitä, miten hän tapasi Gregin lentokentällä ja miten hän antoi tälle oman lippunsa. Mutta eräänä päivänä Mimi Pager ilmestyy yllättäen Abbyn ovelle mukanaan videonauha, jossa hän, Buddy ja Greg ovat lentokentällä. Kun hän tajuaa Buddyn roolin, hän erottaa hänet. Turmakoneen matkustajien perheet ovat haastaneet lentoyhtiön oikeuteen, ja Buddyn on esiinnyttävä todistajana. Todistustilaisuudessa hän käyttää tilaisuutta hyväkseen ja selittää syyllisyydentunnettaan, jota hän on tuntenut onnettomuuden jälkeen. Abby seuraa oikeudenkäyntiä televisiosta ja päättää, että hän voi antaa miehelle anteeksi.</w:t>
      </w:r>
    </w:p>
    <w:p>
      <w:r>
        <w:rPr>
          <w:b/>
        </w:rPr>
        <w:t xml:space="preserve">Tulos</w:t>
      </w:r>
    </w:p>
    <w:p>
      <w:r>
        <w:t xml:space="preserve">Miksi Buddy menee vieroitukseen?</w:t>
      </w:r>
    </w:p>
    <w:p>
      <w:r>
        <w:rPr>
          <w:b/>
        </w:rPr>
        <w:t xml:space="preserve">Esimerkki 2.139</w:t>
      </w:r>
    </w:p>
    <w:p>
      <w:r>
        <w:t xml:space="preserve">Historiantutkijat, kirjailijat, runoilijat, näytelmäkirjailijat, muusikot, taidemaalarit ja elokuvantekijät ovat kertoneet kreivitär Elizabeth Bathoryn karmean tarinan, joka on pahamaineinen mutta silti hämärä. Perinteen mukaan kreivitär Báthory oli ihmiskunnan historian suurin murhaaja, kuten Guinnessin ennätysten kirjaan tehty merkintä osoittaa: hän kidutti uhrejaan, jotka olivat yksinomaan naisia, ennen kuin tappoi heidät. Hän kylpi heidän veressään ja repi hampaillaan lihaa heidän ruumiistaan, kun he olivat vielä elossa. Mutta onko se todella totta? Neljän vuosisadan aikana ei ole löydetty yhtään historiallista dokumenttia, josta kävisi ilmi, mitä tarkalleen ottaen oli tapahtunut. Elokuvan juoni on täysin vastakkainen vakiintuneelle legendalle. [D-Man2010]Báthory on eurooppalainen yhteistuotantoelokuva, jonka on käsikirjoittanut ja ohjannut slovakialainen elokuvaohjaaja Juraj Jakubisko. Elokuvan kuvaukset alkoivat joulukuussa 2005, ja se julkaistiin heinäkuussa 2008. Kyseessä on Jakubiskon ensimmäinen englanninkielinen elokuva. 1500-/1700-luvun unkarilaisen kreivittären Elisabet Báthoryn tarinaan perustuva elokuva. Hänen tarinansa sijoittuu osaan Unkarin kuningaskuntaa, nykyiseen Slovakiaan. Hän on pahamaineinen siitä, että hän tappoi monia nuoria naisia, koska legendan mukaan hän uskoi, että heidän veressään kylpeminen säilyttäisi hänen nuoruutensa. Lopulta kuninkaalliset viranomaiset tutkivat asiaa, ja hänet muurattiin linnaansa, jossa hän kuoli kolme vuotta myöhemmin. [D-Man2010]</w:t>
      </w:r>
    </w:p>
    <w:p>
      <w:r>
        <w:rPr>
          <w:b/>
        </w:rPr>
        <w:t xml:space="preserve">Tulos</w:t>
      </w:r>
    </w:p>
    <w:p>
      <w:r>
        <w:t xml:space="preserve">Tarun mukaan kreivitär Bathory ajatteli, että uhrinsa veressä kylpeminen säilyttäisi mitä?</w:t>
      </w:r>
    </w:p>
    <w:p>
      <w:r>
        <w:rPr>
          <w:b/>
        </w:rPr>
        <w:t xml:space="preserve">Esimerkki 2.140</w:t>
      </w:r>
    </w:p>
    <w:p>
      <w:r>
        <w:t xml:space="preserve">Vuonna 1963 Edna Buxton (Illeana Douglas) on Philadelphian Chestnut Hillissä asuva teräsperijätär, joka haluaa laulajaksi ja osallistuu paikalliseen kykyjenetsintäkilpailuun. Hän aikoo laulaa kappaleen "You'll Never Walk Alone", kunnes hän tapaa kulissien takana blueslaulaja Doris Shelleyn (Jennifer Leigh Warren), joka laulaa "The Blues Ain't Nothin' (But a Woman Cryin' for her Man)". Doris neuvoo Ednaa seuraamaan sydäntään, joten Edna laulaa sen sijaan "Hey There" ja voittaa kilpailun. Hän käyttää osan omista rahoistaan nauhoittaakseen demonauhan ensimmäisestä omaperäisestä kappaleestaan "In Another World". Levytuottaja Joel Milner (John Turturro) pitää demosta, mutta sanoo, ettei hän voi markkinoida tyttölauluntekijää. Hän ryhtyy tytön agentiksi, nimeää hänet uudelleen "Denise Waverlyksi" ja keksii tälle työväenluokan persoonan. Milner myös muokkaa hänen kappaleensa miespuoliselle doo-wop-yhtyeelle, The Stylettesille, ja kappaleesta tulee hitti. denise (entinen Edna) muuttaa New Yorkiin ja ryhtyy ammattimaiseksi lauluntekijäksi Brill Buildingiin. Seuraavien kuukausien aikana hän pelkää, ettei pysty kirjoittamaan jatkoa In Another World -kappaleelle, mutta Milner rohkaisee häntä katsomaan maailmaa ympärillään. Hän tapaa lauluntekijäkollegansa Howard Caszattin (Eric Stoltz), ja vaikean ensikohtaamisen jälkeen hän solmii tämän kanssa ammatillisen ja romanttisen suhteen. Hän tapaa uudelleen myös Dorisin, joka on nyt epäonnistunut nuori laulaja, ja suostuttelee Milnerin päästämään Dorisin ja hänen yhtyeensä koelauluun. Milner pitää yhtyeestä ja Denisen kirjoittamasta laulusta, ja hän nimeää heidät uudelleen Luminariesiksi. yhtye menestyy, ja levyseppä John Murray (Bruce Davison) kiittää Deniseä siitä, että hän on "sytyttänyt tyttöyhtyeiden villityksen". Denise ja Howard kirjoittavat laulun New Yorkin työväenluokan mustien tyttöjen oloista. Sitten Denise ehdottaa, että hän ja Howard kirjoittaisivat Luminariesille hääaiheisen laulun. Howard kieltäytyy, mutta kun Denise paljastaa olevansa raskaana Howardin lapselle - ja olevansa itse perijätär - he menevät naimisiin ja saavat tyttären. Howard alkaa kuitenkin flirttailla juuri palkatun englantilaisen lauluntekijän Cheryl Steedin (Patsy Kensit) kanssa. 1965 Joel pyytää Cherylia ja tämän aviomiestä Matthew'ta (Chris Isaak) kirjoittamaan kappaleen Luminariesille. Tuloksesta tulee hitti. Howard myöntää ärsyyntyneenä, että Denisen vaistot olivat oikeassa. Sitten Joel pyytää Deniseä ja Cherylia kirjoittamaan yhdessä kappaleen kaapissa elävälle lesbolaulajalle Kelly Porterille (Bridget Fonda). Denise suostuu, vaikka hän inhoaa Cheryliä, mutta kun hän yllättäen saapuu kotiin ja löytää Howardin sängyssä toisen naisen kanssa, hän vie lapsensa taksilla studioon ja kertoo Cherylille, mitä on tapahtunut. Cheryl pitelee ja lohduttaa Deniseä, ja heistä tulee läheisiä ystäviä. Denise saa tietää olevansa raskaana Howardin toiselle lapselle; Cheryl suostuttelee hänet menemään synnytyslääkärille, joka tekee turvallisesti laittoman abortin.Seuraavien vuosien aikana Denise heittäytyy työhönsä ja hänestä tulee erittäin menestyvä lauluntekijä. Howardista erottuaan hänellä on lyhyt mutta onneton suhde naimisissa olevaan John Murrayyn, joka päättyy, kun tämä muuttaa perheineen Chicagoon.Brill Buildingin lauluntekijäkoneisto on vanhentunut brittiläisen invaasion myötä. Milner sanoo Deniselle, ettei hänen pitäisi olla niin surullinen, sillä Milner pakotti Denisen ottamaan riskejä, joihin hän ei olisi yksin uskaltanut ryhtyä. Lopulta hän antaa Milisen ryhtyä laulajaksi ja esittelee hänet Jay Phillipsille (Matt Dillon), suositun surf-rock-yhtyeen laulajalle, lauluntekijälle ja tuottajalle. Denise inhoaa aluksi Jayn musiikkia, mutta suostuu antamaan Jayn tuottaa häntä. Hän kirjoittaa ja laulaa kappaleen "God Give Me Strength" ja ilahtuu, kun mies tekee kappaleelle taitavan orkesterisovituksen. Levy kuitenkin epäonnistuu, ja Denise syyttää itseään siitä, että hän on tehnyt kappaleesta liian henkilökohtaisen. Denise ja Jay solmivat parisuhteen ja asettuvat uudelleen Kaliforniaan hippiliikkeen huippuvuosina. Denise tapaa pian vanhan ystävänsä Cherylin, joka työskentelee lauluntekijänä Los Angelesissa. Hän ja Denise tekevät yhdessä kappaleita Bubblegum pop -televisio-ohjelmaan nimeltä 'Where the Action Is'.Jay on hellä, mutta myös lapsellinen, erakoitunut ja runsas huumeidenkäyttäjä, ja hänestä tulee yhä vainoharhaisempi. Hän paheksuu sitä, että Denise kirjoittaa kappaleita tv-ohjelmaan, ja vaatii, että se on hänen alaansa. Hänen bändikaverinsa etääntyvät hänestä ja jättävät hänet työskentelemään yksin studioonsa. Vainoharhaisuudessaan hän syyttää Deniseä nauhojen varastamisesta häneltä, mutta kun käy ilmi, että hän heitti nauhat ärsyyntyneenä studion parvekkeelta ja unohti sen sitten, Denise on järkyttynyt. Hän vie myös omat ja Denisen lapset museoon ja unohtaa tuoda heidät kotiin. Kun Denise on Doriksen kanssa klubilla, Jay, joka on suunnaton ja epätoivoinen kyvyttömyydestään olla vastuullisempi, vaeltaa mereen ja hukkuu. Jayn kuoleman tainnuttamana Denise vetäytyy kahden lapsensa kanssa hippikommuuniin Palm Springsin yläpuolella sijaitseville vuorille ja ottaa kommuunin gurussa jälleen yhden isähahmon.Joel Milner vierailee Denisen luona kommuunissa ja vie hänet ja hänen lapsensa illalliselle. Sinä iltana hän asettaa Denisen vastakkain tämän jatkuvan riippuvuuden miehistä ja sen, ettei tämä ole ottanut vastuuta omasta lahjakkuudestaan. Denisen tukahdutettu viha purkautuu, ja hän huutaa Milnerille, että tämä on "vitun iilimato", joka käyttää häntä hyväkseen. Milner on samaa mieltä, ja mitä enemmän Milner on samaa mieltä, sitä vihaisemmaksi Milner muuttuu, kunnes Milner provosoi Milneriä tahallaan heittämällä juomansa Milnerin kasvoihin. Nainen lyö miestä ja lyyhistyy sitten kyyneliin ja suree Jayta. Milner lohduttaa häntä, ja he pääsevät sovintoon.Loppukohtauksessa (joka sijoittuu vuoteen 1973) Denise nähdään itsevarmana äänittämässä ja tuottamassa ensimmäistä sooloalbumiaan "Grace of My Heart" laajemman perheensä ja ystäviensä läsnä ollessa.</w:t>
      </w:r>
    </w:p>
    <w:p>
      <w:r>
        <w:rPr>
          <w:b/>
        </w:rPr>
        <w:t xml:space="preserve">Tulos</w:t>
      </w:r>
    </w:p>
    <w:p>
      <w:r>
        <w:t xml:space="preserve">Mikä on Denisen ensimmäisen sooloalbumin nimi?</w:t>
      </w:r>
    </w:p>
    <w:p>
      <w:r>
        <w:rPr>
          <w:b/>
        </w:rPr>
        <w:t xml:space="preserve">Esimerkki 2.141</w:t>
      </w:r>
    </w:p>
    <w:p>
      <w:r>
        <w:t xml:space="preserve">Tämä 60-luvun menestyssarjaan perustuva leikkisä Batman-elokuva on täynnä suosikkipahiksia. Konnat liittoutuvat juonessa, jonka tarkoituksena on tuhota kaikki maailman johtajat rauhankokouksesta. Batman ja Robin sotkeutuvat tähän ja ovat vähällä tuhoutua. Bruce Waynen alter ego rakastuu naiseen, joka on purrrfectly sweet. Mutta jos ulkonäkö voisi tappaa.....Maahailu alkaa, kun Dynamic Duo purjehtii Batboatilla merelle kommodori Schmidlapin jahdille, joka osoittautuu hologrammihuijaukseksi ja jättää Batmanin räjähdysalttiin hain vangiksi, joka on kukistettava kätevällä haikarkotuspurkin Batsprayllä.Neljä roistoa - Pingviini, Viidakkomies, Jokeri ja Kissanainen - käyttävät huijauksen heijastanutta meripoijua houkutellakseen Batmanin ja Robinin magneettiseen torpedoanskaan, mutta Batmanin voimakas käänteispolarisaattori pelastaa tilanteen hetkeksi, mutta sitten paristot ehtyvät - kunnes jalojen delfiinien parvi pelastaa Dynaamisen kaksikon Pingviinin vedenalaisilta ohjuksilta.Pelottava nelikko asettaa toisen ansan sieppaamalla miljardööri Bruce Waynen, joka menee pieleen ja johtaa Batmanin hektiseen ryntäykseen pommin hävittämiseksi, kun ympärillä on viattomia ihmisiä ja Batman jää mutisemaan siitä, ettei pommista eroon pääseminen onnistu tiettyinä päivinä, Tämä johtaa toiseen superrikolliseen ansaan, jossa Pingviini itse soluttautuu Batcaveen kuivattujen roistojen kanssa - joiden nesteytys menee pieleen ja Batmanin on huijattava Pingviini johdattamaan heidät takaisin rikollisten kumppaniensa suunnitelmiin United World -rakennukseen, jossa superrikollinen suunnitelma toteutuu ja jossa syntyy lopullinen yhteenotto Pingviinin sota-ajan ylijäämäsukellusveneellä.Selvitä tämän yhteenoton lopputulos tässä jännittävässä pitkässä elokuvassa. Sama Bat-aika sama Bat-kanava.</w:t>
      </w:r>
    </w:p>
    <w:p>
      <w:r>
        <w:rPr>
          <w:b/>
        </w:rPr>
        <w:t xml:space="preserve">Tulos</w:t>
      </w:r>
    </w:p>
    <w:p>
      <w:r>
        <w:t xml:space="preserve">Mikä on roistojen tavoite?</w:t>
      </w:r>
    </w:p>
    <w:p>
      <w:r>
        <w:rPr>
          <w:b/>
        </w:rPr>
        <w:t xml:space="preserve">Esimerkki 2.142</w:t>
      </w:r>
    </w:p>
    <w:p>
      <w:r>
        <w:t xml:space="preserve">Mestarivaras Max Burdett (Pierce Brosnan) ja hänen kaunis rikostoverinsa Lola Cirillo (Salma Hayek) varastavat toisen kolmesta kuuluisasta timantista, jotka tunnetaan nimellä Napoleon-timantit, FBI-agentti Stanley P. Lloydilta (Woody Harrelson). Lloyd kuitenkin ampuu Maxin ennen kuin pyörtyy varkaiden kaasuttamana. Max jää henkiin ja käskee Lolaa hakemaan timantin. Lola hakee timantin ja jättää sen tilalle yhden dollarin setelin, jonka hän oli saanut juomarahana pestyään agenttien tuulilasin (naamioituneena). Max ja Lola lentävät sen jälkeen Bahaman Paradise Islandille. 6 kuukautta myöhemmin agentti Lloyd ilmestyy paikalle ja syyttää Burdettia suunnitelmasta varastaa kolmas Napoleon-timantti, joka on risteilyaluksella, joka telakoituu saarelle viikoksi. Burdett kiistää tämän ja kääntää tahtomattaan pöydän ja ystävystyy turhautuneen etsivä Lloydin kanssa, näyttää hänelle Paratiisisaaren tarjoamat nautinnot ja jopa maksaa kalleimman sviitin, siltasviitin, niin kauan kuin Lloyd on siellä. Lloyd, joka ei ole elementissään, sopeutuu nopeasti rentoon karibialaiseen elämäntyyliin ja tekee yhteistyötä paikallisen konstaapelin Sofian kanssa yrittäessään vihdoin saada kiinni Maxin, kun tämä varastaa timantin, jonka Max vierailee saarella ja antaa myöhemmin periksi houkutukselle varastaa. Henri Mooré, voimakas ja suosittu suurpäällikkö, jota jotkut pitävät gangsterina, saa tietää Burdettin vaikuttavasta historiasta varkaana ja tarjoaa hänelle lisää saarielämän etuja ja nautintoja vastineeksi timantin varastamisesta.Burdett, joka haluaa timantin edelleen itselleen, teeskentelee työskentelevänsä Mooré'n kanssa ja antaa tälle väärennetyn suunnitelman siitä, miten hän varastaisi timantin (jonka hän oli aiemmin kertonut Stanille), eikä hänellä ole vaikeuksia pysyä tällä välin vihollisensa edellä. Lola potkaisee Maxin ulos, kun tämä rikkoo hänen lupauksensa viettää heidän ensimmäinen auringonlaskunsa hänen uudella terassillaan, jota hän oli työstänyt, ja kun Lola saa selville, että Max valehteli kirjoittavansa valansa Maxille. Max joutuu punkkaamaan Stanin kanssa, ja he jakavat ajatuksiaan toistensa elämästä. Seuraavana aamuna viranomaiset ja Sophie löytävät heidät ja paljastavat, että Stanin FBI-lupa on peruutettu. He lyöttäytyvät yhteen voittaakseen Sophian ja Lolan takaisin, mutta Max antaa silti periksi ja käyttää sukellusreissua harhautuksena timantin varastamiseen, mikä toimii täydellisesti, kun Moorén mies yrittää samaan aikaan jää kiinni, kun valesuunnitelma ei toimi. Jälkipyykin jälkeen Lola jättää Maxin sen jälkeen, kun Lloyd ampuu Moorén kuoliaaksi tämän tullessa hakemaan timanttia. Hän tajuaa virheensä, kirjoittaa valansa ja onnistuu voittamaan Lolan takaisin lentokentällä ennen kuin tämä lähtee ja kosii häntä "ensimmäisellä timantilla, jonka hän on koskaan ostanut." Seuraavana päivänä Max tapaa juhliessaan Stanin, joka paljastaa lavastaneensa hänet ja antaneensa Maxin tehdä kaiken työn, kun hän myöhemmin sai timantin takaisin. Max myöntää, että hänen vihollisensa on tällä kertaa voittanut, ja on yksinkertaisesti onnellinen voidessaan elää elämäänsä Lolan kanssa auringonlaskuja katsellen. Hän pitää kuitenkin hauskaa Stanin kanssa, kun tämä yrittää lähteä taas kauko-ohjatulla autollaan ja lupaa Lolalle, että se on viimeinen kerta.</w:t>
      </w:r>
    </w:p>
    <w:p>
      <w:r>
        <w:rPr>
          <w:b/>
        </w:rPr>
        <w:t xml:space="preserve">Tulos</w:t>
      </w:r>
    </w:p>
    <w:p>
      <w:r>
        <w:t xml:space="preserve">mikä max selviää?</w:t>
      </w:r>
    </w:p>
    <w:p>
      <w:r>
        <w:rPr>
          <w:b/>
        </w:rPr>
        <w:t xml:space="preserve">Esimerkki 2.143</w:t>
      </w:r>
    </w:p>
    <w:p>
      <w:r>
        <w:t xml:space="preserve">On vuosi 1988, ja Melo, uruguaylainen kaupunki Brasilian rajalla, odottaa paavi Johannes Paavali II:n vierailua. Luvut alkavat liikkua: satoja ihmisiä tulee, tuhansia sanovat tiedotusvälineet. Melon köyhille asukkaille tämä tarkoittaa pyhiinvaeltajia, jotka tarvitsevat ruokaa ja juomaa, paperilippuja, matkamuistoja ja muistomitaleita. Paikalliset ovat innostuneita ja toivovat paitsi jumalallista siunausta myös pientä osuutta aineellisesta onnesta. Salakuljettaja Beto on varma, että hän on keksinyt parhaan liikeidean: "Paavin vessan", jossa tuhannet pyhiinvaeltajat voivat löytää helpotusta.Betoa haittaavat varojen puute ja paikallinen liikkuva tullivirkailija. Lopulta luvattuja "60 000-200 000" brasilialaista ei tulekaan. Ilmeisesti (elokuvan jälkikirjoituksessa) vain 400 brasilialaista saapui paikalle, ja heitä palveli suhteettomasti 387 ruokaa ja rihkamaa myyvää myyntikojua. Elokuvasta käy selvästi ilmi, että vierailu oli kaupungille taloudellinen katastrofi eikä tuonut luvattua vaurautta. Beto on käyttänyt tyttärensä opiskelurahaston turhaan, mutta tyttärensä antaa hänelle anteeksi, ja ainakin hänellä on hieno vessa." Huolimatta elokuvan jälkikirjoituksessa esitetyistä väitteistä, jotka sitoutuvat ylläpitämään hyvää huumorintajua hinnalla millä hyvänsä, kansainväliset tiedotusvälineet kertoivat, että paavin ulkoilmamessuun 39 000 asukkaan Melon kaupungissa osallistui noin 50 000 ihmistä[1][2].</w:t>
      </w:r>
    </w:p>
    <w:p>
      <w:r>
        <w:rPr>
          <w:b/>
        </w:rPr>
        <w:t xml:space="preserve">Tulos</w:t>
      </w:r>
    </w:p>
    <w:p>
      <w:r>
        <w:t xml:space="preserve">Missä kaupungissa paavin ulkoilmamessu pidetään?</w:t>
      </w:r>
    </w:p>
    <w:p>
      <w:r>
        <w:rPr>
          <w:b/>
        </w:rPr>
        <w:t xml:space="preserve">Esimerkki 2.144</w:t>
      </w:r>
    </w:p>
    <w:p>
      <w:r>
        <w:t xml:space="preserve">Suzanne tietää, että hänen seitsemänvuotias tytärpuolensa Molly on kokenut paljon. Tytön äiti oli kuollut vasta pari vuotta sitten, ja hänen isänsä oli mennyt naimisiin Suzannen kanssa vähän sen jälkeen. Kun Molly siis löytää Candace-nimisen "näkymättömän ystävän" heidän muutettuaan uuteen taloon, Suzanne ajattelee, että se on vain hänen tapansa käsitellä kaikkea tapahtunutta... Paitsi että Candacen elämän yksityiskohdat ovat aivan liian yksityiskohtaisia ja synkkiä. Ja että "Candace" kertoo Mollylle asioita, joita Molly ei voi tietää. Ja että heidän talossaan asui 90 vuotta sitten oikeasti pieni tyttö nimeltä Candace, tyttö, jolla on traaginen tarina ja jonka jäljellä oleva henki kaipaa rakkautta - ja kostoa.</w:t>
      </w:r>
    </w:p>
    <w:p>
      <w:r>
        <w:rPr>
          <w:b/>
        </w:rPr>
        <w:t xml:space="preserve">Tulos</w:t>
      </w:r>
    </w:p>
    <w:p>
      <w:r>
        <w:t xml:space="preserve">Kuinka kauan sitten heidän talossaan asui Candace-niminen tyttö?</w:t>
      </w:r>
    </w:p>
    <w:p>
      <w:r>
        <w:rPr>
          <w:b/>
        </w:rPr>
        <w:t xml:space="preserve">Esimerkki 2.145</w:t>
      </w:r>
    </w:p>
    <w:p>
      <w:r>
        <w:t xml:space="preserve">Yukonin alueella vuonna 1931 Albert Johnson (Charles Bronson), yksinäinen amerikkalainen trappari, törmää järjestettyyn koiratappeluun. Valkoinen saksanpaimenkoira on loukkaantunut pahoin, ja Johnson ottaa sen väkisin haltuunsa maksamalla 200 dollaria omistajalleen, ilkeälle ansastajalle Hazelille (Ed Lauter).Hazel on suuttunut kohtelustaan ja väittää, että koira on varastettu häneltä, ja hän johdattaa useita ystäviään Johnsonin eristettyyn mökkiin. Jotkut alkavat ampua, kun taas toiset luovat harhautuksen. Ammuttuaan Sitkan, koiran, jonka Johnson on hoitanut takaisin terveytensä, trappari tappaa yhden takaa-ajajan, Jimmy Tomin (Denis Lacroix),Kun he saavat selville, että Johnson on ostanut 700 patruunaa paikallisesta kauppapaikasta ja maksanut ne sadan dollarin seteleillä, monet päättelevät, että hän on "hullu trappari", mahdollisesti myyttinen, psykopaattinen sarjamurhaaja, joka muka murhaa muita trappareita erämaassa ja vie heidän kultahampaansa. Vanha trappari Bill Luce (Henry Beckman) varoittaa Johnsonia, että laki on tulossa hänen peräänsä. Johnson linnoittautuu mökkiinsä. ylikonstaapeli Edgar Millen (Lee Marvin), paikallisen Kanadan kuninkaallisen ratsupoliisin aseman komentaja, vaikuttaa kovalta mutta inhimilliseltä mieheltä. Hänellä on veteraani jäljittäjä "Sundog" Brown (Carl Weathers) ja nuori konstaapeli Alvin Adams (Andrew Stevens) sekä uusi rakastaja Vanessa McBride (Angie Dickinson). Hän suostuu vastahakoisesti tutkimaan Hazelin syytöksiä, joiden mukaan Johnson olisi varastanut hänen koiransa ja murhannut Jimmy Tomin. millen johtaa mökille ratsupoliisien ja ansapyytäjien joukon. Hän neuvottelee Johnsonin kanssa ja kertoo, että hänellä on melko hyvä käsitys tapahtuneesta ja että jos Johnson tulee mukaan, he voivat selvittää asian. Ennen kuin Johnson ehtii vastata, eräs metsästäjistä avaa tulen. Useat kuolevat, mukaan lukien yksi, jonka ampuu hänen oma ystävänsä. Joukko räjäyttää mökin dynamiitilla, mutta Johnson pakenee ja ampuu konstaapeli Hawkinsin (Jon Cedar), joka on vuoristopoliisi. Millen, Sundog ja Adams sekä Hazel jäljityskoirineen lähtevät Johnsonin perään jäätyneeseen erämaahan. Tapaus on ollut etusivun uutisissa koko maassa, ja monet ansanpyytäjät liittyvät takaa-ajoon, koska Johnsonin hengestä on luvattu 1000 dollarin palkkio. Kanadan kuninkaallisten ilmavoimien lentäjä, kapteeni Hank Tucker (Scott Hylands), lähetetään hallituksen toimesta mukaan kansallisesti hämmennystä aiheuttavaan metsästykseen. Hän paljastaa, että Johnson kuului Yhdysvaltain armeijan erityistiedusteluyksikköön ensimmäisen maailmansodan aikana.Johnson käyttää useita jäljitystekniikoita välttääkseen Millenin osaston ja palkkionmetsästäjät ja elää maasta käsin petollisissa talviolosuhteissa. Metsästyksen jatkuessa Millen alkaa kunnioittaa Johnsonin harvinaisia kykyjä, mutta alkaa samalla paheksua niin monen ulkopuolisen tunkeutumista. luce törmää kahteen erämaassa leiriytyvään ansanpyytäjään ja ampuu molemmat kuoliaaksi ennen kuin vetää heiltä kultahampaat irti. Luce näyttää olevan todellinen hullu trappari.Takaa-ajajat saavat Johnsonin kiinni. Tucker ryhtyy sihtaamaan aluetta umpimähkään lentokoneen konekiväärillään, jolloin Sundog kuolee. Raivostuneet Millen ja Adams ampuvat lentokoneen alas kiväärillään; Tucker törmää kanjonin seinämään ja kuolee. Johnson pakenee tapettuaan Hazelin.Luce törmää Johnsoniin ja yrittää tappaa hänet, oletettavasti palkkion houkuttelemana. Johnson huijaa häntä ja vangitsee hänet aseella uhaten. Millen huomaa Johnsonin ja avaa tulen; luoti osuu häntä kasvoihin, jolloin häntä ei enää tunnista. Tutkiessaan ruumista sekä Millen että Adams näkevät oikean Johnsonin Lucen vaatteisiin pukeutuneena harjanteella heidän yläpuolellaan. Heidän ampumansa mies oli Luce, joka oli pukeutunut Johnsonin vaatteisiin. ratsupoliisit antavat Johnsonin paeta Alaskaan tietäen hyvin, että kaikki mitä hän teki oli itsepuolustusta. Kun muut takaa-ajajat ilmestyvät paikalle, Adams kertoo heille, että Millen on tappanut Johnsonin. Eräs trappari löytää, että ruumiissa on tasku täynnä kultahampaita, joten he juhlivat "hullun trapparin" tappamista.</w:t>
      </w:r>
    </w:p>
    <w:p>
      <w:r>
        <w:rPr>
          <w:b/>
        </w:rPr>
        <w:t xml:space="preserve">Tulos</w:t>
      </w:r>
    </w:p>
    <w:p>
      <w:r>
        <w:t xml:space="preserve">mitä millen johtaa?</w:t>
      </w:r>
    </w:p>
    <w:p>
      <w:r>
        <w:rPr>
          <w:b/>
        </w:rPr>
        <w:t xml:space="preserve">Esimerkki 2.146</w:t>
      </w:r>
    </w:p>
    <w:p>
      <w:r>
        <w:t xml:space="preserve">New Yorkissa työskentelevä Brandon ottaa katsekontaktia kihlasormusta kantavaan naiseen metrossa aamumatkansa aikana. Nainen vastavuoroisesti, mutta kun he astuvat ulos, nainen katoaa väkijoukkoon. Brandon masturboi työpaikan vessassa. Brandon ja hänen naimisissa oleva pomonsa David iskevät naisia klubilla; myöhemmin Brandon harrastaa seksiä hiljaisella kadulla Davidin jahtaaman naisen kanssa.Brandon ei ole ottanut huomioon siskonsa Sissyn, loungelaulajan, puheluita. Hän saapuu asunnolleen ja löytää naisen suihkusta. Sissyllä on muutama keikka kaupungissa ja hän pyytää jäädä; myöhemmin hän kuulee, kuinka Sissy rukoilee rakastajansa kanssa puhelimessa, ettei tämä hylkäisi häntä. Kun Brandonin yrityksen tietokonejärjestelmä on saanut viruksen, hänen kovalevyltään löytyy pornografiaa. David olettaa Brandonin harjoittelijan olevan syyllinen.Brandon moittii Sissyä siitä, että tämä tasapainoilee epävarmasti metron laiturin reunalla. Myöhemmin hän ja David katsovat, kun Sissy esittää baarissa "New York, New York", mikä saa Brandonin liikuttumaan. David flirttailee Sissyn kanssa ja huomaa hänen käsivarsissaan itse aiheutettujen haavojen arvet. Sissy harrastaa Davidin kanssa seksiä veljensä makuuhuoneessa, kun Brandon lähtee ällöttyneenä juoksemaan. Myöhemmin samana iltana Sissy yrittää päästä sänkyyn Brandonin kanssa; Brandon käskee hänet ulos huoneesta. brandon lähtee treffeille työtoverinsa Mariannen kanssa; hiljattain eronnut Marianne suhtautuu myönteisesti sitoutumiseen, kun taas Brandon inhoaa ajatusta avioliitosta ja myöntää, etteivät hänen suhteensa ole koskaan kestäneet neljää kuukautta kauemmin. He lähtevät kotiin erillään.Sinä iltana Sissy löytää Brandonin masturboimassa kylpyhuoneessaan. Mies käy hänen kimppuunsa ja syyttää häntä vakoilusta. Sissy löytää miehen kannettavan tietokoneen auki pornokamerasivustolla. Brandon paiskaa kannettavan tietokoneen kiinni, ja häiriintynyt Sissy lähtee. Brandon hävittää pornografian, seksilelut ja kannettavan tietokoneen. Töissä hän suutelee Mariannia, ja he hankkivat hotellihuoneen, mutta Brandon ei pysty ylläpitämään erektiota. Käy ilmi, että Brandon ei pysty suoriutumaan, kun mukana on tunteita ja hellyyttä, vaan kun hän ruokkii seksuaalista riippuvuuttaan. Heti Mariannen lähdön jälkeen Brandon nähdään harrastamassa aggressiivista seksiä prostituoidun kanssa saman hotellihuoneen ikkunaa vasten.Brandon kertoo Sissylle, että Davidilla on perhe, ja vaatii häntä lähtemään. Sissy sanoo, että perheenä heidän pitäisi auttaa toisiaan, mutta Brandon syyttää häntä tarvitsevaksi ja taakaksi. Brandon menee baariin ja lähentelee erästä naista kuvaillen yksityiskohtaisesti, mitä hän tekisi tälle seksuaalisesti. Nainen on lähellä antautua, kun hänen poikaystävänsä puuttuu asiaan. Brandon nauraa miehelle päin naamaa ja kertoo, mitä tämä oli sanomassa. Kun hän poistuu klubilta tyytymättömänä, poikaystävä seuraa häntä ulos ja pahoinpitelee Brandonia raa'asti. Kun häneltä fyysisesti kielletään pääsy toiselle klubille, hän menee kadun toisella puolella sijaitsevaan homobaariin ja joutuu miehen iskemäksi. Lähdettyään hän kuuntelee itkevän Sissyn ääniviestin, jossa tämä kertoo hänelle, etteivät he ole pahoja ihmisiä, mutta tulevat pahasta paikasta. Brandon on lähellä vieroitusoireita, ja hän harrastaa kolmiseksiä kahden prostituoidun kanssa.Kun Brandon matkustaa metrolla kotiin, matkustajia pyydetään poistumaan junasta poliisin hätätilanteen vuoksi (mahdollinen itsemurha). Hän soittaa kuumeisesti Sissylle, mutta tämä ei vastaa. Hän juoksee kotiin ja löytää Sissyn istumassa kylpyhuoneen lattialla verisenä, sillä hän on viiltänyt molemmat ranteensa. Hän yrittää tyrehdyttää verenvuodon ja soittaa samalla kännykkäänsä apua. Sissy selviää hengissä, ja mies lohduttaa häntä sairaalassa. Lähdettyään hän kävelee, kunnes lyyhistyy nyyhkyttäen sateeseen.Jonkin aikaa myöhemmin Brandon matkustaa metrolla. Katsellessaan ympärilleen hän huomaa viehättävän naisen tuijottavan häntä ja hänen hymynsä on järkkymätön. Mies näyttää katsovan naista välinpitämättömästi, mutta nainen ei kuitenkaan lannistu. Hän nousee ylös ennen junan pysähtymistä ja seisoo lantiollaan miehen edessä. Hänen kätensä osuu hänen silmäänsä, ja hän huomaa sormuksista, että nainen on sama naimisissa oleva nainen kuin elokuvan alussa. Kohtaus leikataan mustaksi ennen kuin yleisö saa selville, onko hän todella muuttunut.</w:t>
      </w:r>
    </w:p>
    <w:p>
      <w:r>
        <w:rPr>
          <w:b/>
        </w:rPr>
        <w:t xml:space="preserve">Tulos</w:t>
      </w:r>
    </w:p>
    <w:p>
      <w:r>
        <w:t xml:space="preserve">Kuka on loungelaulaja?</w:t>
      </w:r>
    </w:p>
    <w:p>
      <w:r>
        <w:rPr>
          <w:b/>
        </w:rPr>
        <w:t xml:space="preserve">Esimerkki 2.147</w:t>
      </w:r>
    </w:p>
    <w:p>
      <w:r>
        <w:t xml:space="preserve">Eräänä päivänä Bugs istuu kolonsa ulkopuolella, soittaa banjoa ja laulaa "A Rainy Night in Rio". Lähistöllä ylellisessä talossa kuuluisa oopperalaulaja Giovanni Jones harjoittelee "Largo al factotum" -kappaletta Sevillan parturista. Jonesin huomio kiinnittyy kuitenkin Bugsin lauluun, ja hän menee sinne ja murskaa banjonsa hänen päänsä yli raivon vallassa. Myöhemmin Jones harjoittelee jälleen, mutta Bugs häiritsee häntä jälleen harpun soittamisella ja laulamalla "My Gal is a High Born Lady" (uudelleen kirjoitetuilla sanoilla). Jones tuhoaa harpun ja tunkee siihen Bugsin pään, jolloin tämä huomauttaa: "Myös kanin vihaaja". Ai niin." Sitten Bugs päättää soittaa kovaäänisesti tuubaa, mutta se ei tee Jonesiin vaikutusta sen enempää kuin aiemminkaan. Hän sitoo Bugsin korvat puuhun ja hakkaa tämän päätä oksaan. Kyllästyneenä Bugs tekee Groucho Marxille ominaisen kommenttinsa: "Totta kai tiedät, tämä tarkoittaa sotaa!" Sinä iltana Jones esiintyy konsertissa Hollywood Bowlissa ja aloittaa laulamalla "Chi mi frena in tal momento". Bugs istuu suuren stadionin katolla ja naputtaa sitä sormillaan, ja kaiku saa Jonesin vapisemaan hieman, kun hän osuu tiettyyn nuottiin laulussa. Bugs huomauttaa: "Akustisesti täydellinen", ja paukuttaa stadionia vasaralla, mikä aiheuttaa paljon voimakkaamman kaikuisuuden &amp; saa Jonesin villisti tärisemään ja liikkumaan ympäri lavaa, kunnes hän putoaa tuuban soittajan soittimeen. Bugs vie Jonesin takaisin lavalle, ilmoittaa yleisölle ohjelman keskeytymisestä ja käskee maestron soittaa vampin. Bugs hoitaa Jonesin kuntoon lavan takana ja suihkuttaa nestemäistä alunaa hänen suuhunsa. Jones palaa takaisin lavalle ja laulaa "Figaro"-osuuden kappaleesta "Largo al factotum". Jokaisen "Figaro"-kappaleen laulamisen myötä hänen päänsä kutistuu äärimmäisen pieneksi ja hänen äänensä nousee erittäin korkealle.Myöhemmin Jonesin on määrä mennä lavalle uudestaan, mutta Bugs, joka on pukeutunut bobby soxerin asuun, pyytää häntä lopettamaan. Bugs ylistää Jonesia, pyytää häneltä nimikirjoitusta ja antaa hänelle kynän, joka osoittautuu dynamiittitikuksi. Se räjähtää, kun Bugs livahtaa pois, ja Jones astuu lavalle, kumartaa ja pyörtyy. Lopuksi Bugs astuu lavalle kuuluisaksi kapellimestariksi Leopold Stokowskiksi naamioituneena. Kaikki orkesterin jäsenet, Jones ja kapellimestari, ovat suuresti hämmästyneitä ja lopettavat välittömästi työnsä, jotta Bugs voi ottaa ohjat käsiinsä. Se katkaisee kapellimestarin kapulan kahtia ja johtaa Jonesia käsillään outoon esitykseen. Hän saa raikuvat aplodit, mutta Bugs ei ole lopettanut. Sitten hän suostuttelee Jonesin pitämään korkeaa ääntä erittäin pitkään. Jonesin pitäessä nuotin hallussaan hänen vaatteensa purkautuvat ja hänen kasvonsa muuttuvat väristä toiseen. Bugs liu'uttaa kätensä hetkeksi hanskastaan ja astuu ulos tilaamaan korvalappuja, jotka hän laittaa päähänsä estääkseen melun. Hän palaa takaisin ja huomaa Jonesin yhä pitelevän korkeaa nuottaa ja hakkaavan lattiaa, mutta antaa Jonesin edelleen pitää nuottaa. Lopulta tämä aiheuttaa Hollywood Bowlin kupolin halkeamisen ja hajoamisen. Romut syöksyvät lavalle ja hautaavat Jonesin. Bugs saa valtavat aplodit ja kumartaa yleisölle. Tuhoutunut Jones nousee myös raunioista ja kumartaa. Juuri silloin Bugs huomaa suuren lohkareen roikkuvan parvella. Hän saa Jonesin pitämään korkeat sävelet jälleen, kun lohkare putoaa parvelta ja osuu Jonesiin, mikä tekee hänestä selvää. Sitten Bugs ottaa esiin korjatun banjonsa ja soittaa "Hyvää iltaa, ystävät". Iris lopettaa.</w:t>
      </w:r>
    </w:p>
    <w:p>
      <w:r>
        <w:rPr>
          <w:b/>
        </w:rPr>
        <w:t xml:space="preserve">Tulos</w:t>
      </w:r>
    </w:p>
    <w:p>
      <w:r>
        <w:t xml:space="preserve">Mitä soitinta Bugs alkoi soittaa sen jälkeen, kun banjo oli murskattu?</w:t>
      </w:r>
    </w:p>
    <w:p>
      <w:r>
        <w:rPr>
          <w:b/>
        </w:rPr>
        <w:t xml:space="preserve">Esimerkki 2.148</w:t>
      </w:r>
    </w:p>
    <w:p>
      <w:r>
        <w:t xml:space="preserve">Shack on armoton, epäinhimillinen ja sadistinen junankonduktöörin kiusaaja, joka ottaa tehtäväkseen varmistaa, että kukaan ei koskaan matkusta hänen junassaan ilmaiseksi ja että jokainen, joka on matkustanut, ei enää eläisi. Shackilla on arsenaali tilapäisiä aseita: vasara, terästanko ja ketju. ikätovereilleen sankariksi noussut kulkuri A-No.1 onnistuu hyppäämään junaan, ja nuorempi, kokemattomampi Cigaret on lähellä häntä. Seuraavalla pysäkillä A-No.1 väistää Shackia ja pakenee kulkuriviidakkoon, mutta Cigaret jää kiinni. Shack uhkaa tappaa Cigaretin, joka kehuskelee, että hän ja vain hän on tehnyt sen ilmaiseksi junalla.Shack häiriintyy, kun hän kuulee, että A-No.1 on laittanut pihan vesitorniin ilmoituksen, jossa hän ilmoittaa, että hänestä tulee ensimmäinen kulkuri, joka pystyy ajamaan Shackin junalla Portlandiin asti.Muut kulkurit ovat yhtä mieltä siitä, että ensimmäinen, joka onnistuu ajamaan onnistuneesti Shackin junalla, on ansainnut tittelin nimeltä "Pohjoisen napapiirin keisari". Rautatietyöläiset lyövät vetoja siitä, pystyykö A-No.-1 siihen, ja uutinen leviää kauas lennättimen välityksellä, sillä Shack on laajalti tunnettu ja vastenmielinen.A-No.1 hyppää junaan ja tekee kaikkensa välttääkseen Shackin, ja muiden kulkureiden avustuksella hän tekee joukon kepposia, kuten ajaa Shackin junan sivuraiteelle ja voitelee kiskot, jolloin se melkein törmää vastaantulevaan postijunaan. Hän yrittää päästä eroon Cigaretista, joka seuraa häntä ja tekee itsestään kiusankappaleen. Shack onnistuu ajamaan heidät pois, mutta he nousevat nopeaan matkustajajunaan, joka ohittaa Shackin junan, ja ajavat sillä Salemiin, Oregoniin, jossa heillä on useita farssimaisia kohtaamisia, muun muassa poliisin kanssa, joka jahtaa heitä Salemin kulkuriviidakkoon ja syyttää heitä kalkkunan varastamisesta. He kohtaavat myös pyhityspapin, joka pitää ulkona kastejumalanpalvelusta.Kaksi kulkuria nousee uudelleen Shackin junaan sen saavuttua Salemiin. Tarina päättyy huipentavaan taisteluun, jossa käytetään raskaita ketjuja, puulankkuja ja kirvestä. A-Nro.1 saa lopulta verisen Shackin armoilleen, mutta sen sijaan, että hän tappaisi hänet, hän heittää hänet junasta. Sitten hän heittää Cigaretin ulos, koska tämä kehuskeli sillä, miten "he" voittivat Shackin, ja sanoo pojalle, että hänestä olisi voinut tulla hyvä pummi, mutta hänellä ei ole tyyliä.</w:t>
      </w:r>
    </w:p>
    <w:p>
      <w:r>
        <w:rPr>
          <w:b/>
        </w:rPr>
        <w:t xml:space="preserve">Tulos</w:t>
      </w:r>
    </w:p>
    <w:p>
      <w:r>
        <w:t xml:space="preserve">Kuka jää kiinni?</w:t>
      </w:r>
    </w:p>
    <w:p>
      <w:r>
        <w:rPr>
          <w:b/>
        </w:rPr>
        <w:t xml:space="preserve">Esimerkki 2.149</w:t>
      </w:r>
    </w:p>
    <w:p>
      <w:r>
        <w:t xml:space="preserve">Amal on monikerroksinen muotokuva nyky-Intiasta, jossa seurataan New Delhissä asuvaa auto-trukkikuskia (Amal [näyttelijä Rupinder Nagra]), joka on tyytyväinen pieneen, mutta elintärkeään rooliinsa elämässä. Eräänä päivänä hän kuljettaa eksentristä miljardööriä (G.K. Jayaram [näyttelijä Naseeruddin Shah]), joka kulkuriksi naamioituneena etsii kaduilla viimeistä ihmisyyden palaa ja jotakuta, jolle voi jättää kaikki rahansa, ja [Amalin] elämä saattaa muuttua lopullisesti. Amal on visuaalinen juhla-ateria katsojille. Tämä New Delhissä, Intiassa, kuvattu moderni taru esittää tärkeän kysymyksen siitä, mitä menestys merkitsee kullekin yksilölle, ja paljastaa lopulta, että köyhimmät ihmiset ovat joskus rikkaimpia.- Lyhyt synopsis Amalin lehdistöpaketista [toimittanut Christopher Taguchi].</w:t>
      </w:r>
    </w:p>
    <w:p>
      <w:r>
        <w:rPr>
          <w:b/>
        </w:rPr>
        <w:t xml:space="preserve">Tulos</w:t>
      </w:r>
    </w:p>
    <w:p>
      <w:r>
        <w:t xml:space="preserve">Mihin elokuvaan maa sijoittuu?</w:t>
      </w:r>
    </w:p>
    <w:p>
      <w:r>
        <w:rPr>
          <w:b/>
        </w:rPr>
        <w:t xml:space="preserve">Esimerkki 2.150</w:t>
      </w:r>
    </w:p>
    <w:p>
      <w:r>
        <w:t xml:space="preserve">Elokuva kuvaa Bodhidharman (Suriya), taistelulajien ja lääketieteellisten lääkkeiden mestarin, elämää. Hänet kuvataan elokuvassa Pallava-dynastian suuren tamilikuninkaan poikana. Hänet lähetetään Kiinaan gurunsa toimesta, joka pyytää häntä estämään siellä esiintyvän pandemian leviämisen Intiaan. Aluksi Kiinan kansa kohteli häntä alempiarvoisena, mutta myöhemmin, kun hän parantaa pienen tytön tappavasta taudista ja taistelee joitakin kyläläisiä pahoinpidelleitä ihmisiä vastaan, Kiinan kansa alkaa kunnioittaa ja palvoa häntä. Hän alkaa opettaa heille, miten parannetaan monia sairauksia, hypnoositaitoja ja Shaolin-munkkien fyysistä harjoittelua, mikä johti Shaolinquanin luomiseen. Kuitenkin useiden vuosien kuluttua, kun hän ilmaisee halunsa palata Intiaan, kyläläiset juonittelevat myrkyttävänsä hänet ja hautaavansa hänet temppelin lähelle uskoen, että heidän paikkakuntansa olisi tautivapaa, jos hänet haudattaisiin sinne. Bodhidharma suostuu kuolemaan, ja hänestä tulee sittemmin Kiinan historian keskeinen hahmo, jota kutsutaan hellästi nimellä "Damo".Elokuva siirtyy nykypäivän Kiinaan, jossa Dong Lee (Johnny Tri Nguyen) saa tehtäväkseen käynnistää hallituksen suunnitteleman biologisen sodan Intiaa vastaan, joka tunnetaan nimellä Operaatio Punainen. Dong Lee saapuu Chennaihin ja aloittaa operaation ruiskuttamalla viruksen katukoiriin. Kyseessä on tauti, joka esiintyi Bodhidharman aikana Kiinassa. Samaan aikaan genetiikan opiskelija Subha Srinivasan (Shruti Haasan) tutkii, että Bodhidharma voidaan herättää henkiin, jos hänen DNA-näytteensä sovitetaan yhteen toisen DNA-näytteen kanssa, jonka hän löytää Aravindista (Suriya), Bodhidharman jälkeläisestä, joka työskentelee sirkustaiteilijana lähellä. Dong Lee saa selville Subhan tehtävän elvyttää Bodhidharma ja suunnittelee tappavansa hänet ensin, jotta tautia ei voida pysäyttää.Subha lähestyy Aravindia, mutta alkaa rakastaa häntä ja viettää aikaa hänen kanssaan, jolloin hän unohtaa tehtävänsä... Eräänä päivänä Aravindin perhe näkee Subhan ja muistaa selvästi, että Subha kävi heidän luonaan vuotta aiemmin etsimässä Aravindia ja tietämässä hänestä kaiken Bodhidharman tutkimusta varten. Pelastaakseen itsensä hän valehtelee sanomalla, ettei tunne heitä. Myöhemmin samana iltana Aravindin setä (Ilavarasu) selittää kaiken, mitä tapahtui vuotta aiemmin, kun he tapasivat Subhan. Aravind menee tapaamaan Subhaa ja raivostuu totuuden tultua ilmi. Seuraavana päivänä hän kuitenkin tekee Subhan kanssa sovinnon rakkaudettomalla tuulella ja suostuu osallistumaan tutkimukseen ja siten pelastamaan maan. Alkaa tutkimus Bodhidharman elävöittämisestä ja Operaatio Punaisen lopettamisesta. Mutta Dong Lee, joka pystyy mihin tahansa, tekee kaikkea mahdottoman pahaa, hallitsee "Nokku Varmam" (hypnoosin), taistelutaidon, jonka Bodhidharma itse asiassa opetti kiinalaisille.Subha menee genetiikkaosastolleen ja ilmoittaa, että Operaatio Punainen voidaan pysäyttää, jos he lukevat Bodhidharman kirjoittaman kirjan parannuskeinot ja käyttävät niitä. Osasto kuitenkin nauraa ja kieltäytyy uskomasta häntä väittäen, ettei muinaisesta kirjasta ole mitään hyötyä nykyaikana. Pettyneenä Subha lähtee. Jonkin ajan kuluttua Subha ja Aravind saavat selville, että Subhan professori genetiikan laitokselta avustaa Dong Leetä operaatio Punaisessa. He hiipivät professorin asuntoon ja saavat tietää operaatiosta. Seuraavana päivänä Aravind, Subha ja hänen ystävänsä nappaavat professorin kiinni, mutta hän antautuu ja kertoo saaneensa Kiinan hallitukselta valtavan summan rahaa, jos hän toteuttaa operaatio Punaisen. Kun professori on kertonut jengille lisää yksityiskohtia operaatio Punaisesta ja siitä, miten se voidaan pysäyttää, he lähtevät. Hetken kuluttua Dong Lee kuitenkin saapuu paikalle, ja professori lyöttäytyy jälleen kerran yhteen hänen kanssaan pelastaakseen oman henkensä.Dong Lee aiheuttaa kaupungissa lukuisia tuhoja, joista Subha, Aravind ja heidän jenginsä pääsevät juuri ja juuri pakoon. Lopulta he löytävät tutkimuskeskuksen, jossa he voivat aktivoida Bodhidharman DNA:n Aravindissa, ja päättävät piiloutua sinne muutamaksi päiväksi. He kaikki poistavat puhelimensa käytöstä, jotta kukaan ei voi jäljittää heitä. Dong Lee kuitenkin jäljittää Subhan ja jengin jotenkin kahden Subhan ulkopuolisen ystävän avulla. Hän kuitenkin tappaa molemmat tämän jälkeen. Dong Lee löytää tutkimuskeskuksen paikan. Subha ja hänen ystävänsä tutkimuskeskuksesta pakenevat pakettiautolla, mutta Dong Lee ajaa heitä takaa ja pakettiauto romahtaa. Tajuton Aravind saa Dong Leeltä ensin pahasti turpiinsa, mutta onnistuu sitten jotenkin saamaan Bodhidharma-taidot takaisin ja tappaa Dong Leen. Bodhidharma käyttää muinaista lääkettä taudin parantamiseen. Subha ja Aravind menevät sitten naimisiin ja kertovat vihdoin lehdistölle historiamme merkityksestä.</w:t>
      </w:r>
    </w:p>
    <w:p>
      <w:r>
        <w:rPr>
          <w:b/>
        </w:rPr>
        <w:t xml:space="preserve">Tulos</w:t>
      </w:r>
    </w:p>
    <w:p>
      <w:r>
        <w:t xml:space="preserve">Kuka nauroi ja kieltäytyi uskomasta häntä?</w:t>
      </w:r>
    </w:p>
    <w:p>
      <w:r>
        <w:rPr>
          <w:b/>
        </w:rPr>
        <w:t xml:space="preserve">Esimerkki 2.151</w:t>
      </w:r>
    </w:p>
    <w:p>
      <w:r>
        <w:t xml:space="preserve">Vuonna 1963 Joe Aguirre (Randy Quaid) palkkaa Ennis Del Marin (Heath Ledger) ja Jack Twistin (Jake Gyllenhaal) paimentamaan lampaitaan kesän ajan Wyomingin vuoristossa. Rankan ryyppyillan jälkeen Jack lähentelee Ennisiä, joka aluksi epäröi, mutta lopulta vastaa Jackin lähentelyyn. Vaikka Ennis ilmoittaa Jackille, että kyseessä oli kertaluonteinen tapaus, he kehittävät seksuaalisen ja emotionaalisen suhteen. Pian sen jälkeen, kun he huomaavat, että heidän yhteinen kesänsä on päättymässä, he tappelevat lyhyesti, ja kumpikin saa verta.Kun Jackin ja Ennisin tiet eroavat, Ennis menee naimisiin pitkäaikaisen kihlattunsa Alma Beersin (Michelle Williams) kanssa ja saa tämän kanssa kaksi tytärtä. Jack palaa seuraavana kesänä etsimään töitä, mutta Aguirre, joka tarkkaili Jackia ja Ennisiä vuorella, kieltäytyy palkkaamasta häntä takaisin.Jack muuttaa Teksasiin, jossa hän tapaa, menee naimisiin ja saa pojan rodeoratsastaja Lureen Newsomen (Anne Hathaway) kanssa. Neljän vuoden kuluttua Jack käy Ennisin luona. Tavatessaan he suutelevat intohimoisesti, mistä Alma huomauttaa. Jack ottaa puheeksi yhteisen elämän luomisen pienellä maatilalla, mutta Ennis, jota vaivaa lapsuuden muisto kahden homoseksuaalisuudesta epäillyn miehen kidutuksesta ja murhasta, kieltäytyy. Hän ei myöskään halua hylätä perhettään. Ennis ja Jack tapaavat edelleen harvoin kalastusretkillä, ja molempien miesten avioliitot heikkenevät. Lureen luopuu rodeosta, ryhtyy isänsä kanssa yrittäjäksi ja odottaa Jackin työskentelevän myyntityössä. Alma ja Ennis eroavat lopulta vuonna 1975.Kuultuaan Ennisin avioerosta Jack ajaa Wyomingiin. Hän ehdottaa jälleen, että he asuisivat yhdessä, mutta Ennis ei suostu muuttamaan pois lastensa luota. Jack löytää lohtua miesprostituoiduista Meksikossa. Ennis tapaa perhettään säännöllisesti, kunnes Alma lopulta asettaa hänet vastakkain siitä, että hän tietää hänen ja Jackin suhteen todellisen luonteen. Tästä seuraa väkivaltainen riita, joka saa Ennisin hylkäämään suhteensa Almaan. Ennis tapaa tarjoilija Cassie Cartwrightin (Linda Cardellini), jonka kanssa hänellä on lyhyt romanttinen suhde.Jack ja Lureen tapaavat ja ystävystyvät toisen pariskunnan, Randallin (David Harbour) ja Lashawn Malonen (Anna Faris) kanssa. Jack aloittaa suhteen Randallin kanssa, vaikka hän myöhemmin kertoo Ennisille, että hänellä oli suhde Lashawnin kanssa.Jackin kanssa tehdyn tavallisen kalastusretken päätteeksi Ennis yrittää viivyttää heidän seuraavaa tapaamistaan. Jackin turhautuminen purkautuu riidaksi, ja Ennis syyttää Jackia omien ristiriitaisten tekojensa syyksi. Ennis alkaa itkeä. Jack yrittää pitää häntä sylissä, ja syntyy lyhyt kamppailu, mutta he päätyvät lopulta syleilyyn. Jack katsoo Ennisin ajavan pois. jonkin ajan kuluttua Ennis saa Jackille lähettämänsä postikortin, jossa on leima "Kuollut". Hän soittaa Lureenille, joka kertoo, että Jack kuoli onnettomuudessa, kun hänen vaihtamassaan renkaassa räjähti rengas. Lurenen puhuessa Ennis kuvittelee, että Jackin hakkasi oikeasti kuoliaaksi roistojoukko, juuri sama kohtalo, jota Ennis pelkäsi. Lureen kertoo Ennisille, että Jack halusi, että hänen tuhkansa sirotellaan Brokeback Mountainille, mutta hän ei tiedä, missä se on. Ennis matkustaa tapaamaan Jackin äitiä ja isää (Roberta Maxwell ja Peter McRobbie) ja tarjoutuu viemään Jackin tuhkat vuorelle. Isä kieltäytyy, koska hän haluaa haudata ne mieluummin perhehautaan. Kun Jackin äiti antaa Ennisille luvan nähdä hänen lapsuutensa makuuhuoneen, hän löytää verisen paidan, jonka hän luuli menettäneensä Brokeback Mountainilla. Hän tajuaa, että Jack säilytti sitä roikkumassa yhdessä oman, kesän tappelusta peräisin olevan tahratun paitansa kanssa. Ennis pitää molempia paitoja kasvojaan vasten ja itkee hiljaa. Jackin äiti antaa Jackin pitää paidat. 19-vuotias Alma Jr. (Kate Mara) saapuu myöhemmin Ennisin asuntovaunuun kertomaan isälleen olevansa kihloissa. Hän pyytää isän siunausta ja kutsuu hänet häihin. Ennis kysyy, rakastaako hänen sulhasensa häntä todella, ja Alma vastaa myöntävästi. Alman lähdettyä Ennis menee kaappiinsa, jossa hänen ja Jackin paidat roikkuvat yhdessä, ja yläpuolelle on kiinnitetty postikortti Brokeback Mountainista. Hän tuijottaa kokonaisuutta hetken, kyyneleet silmissään, ja mutisee: "Jack, minä vannon...".</w:t>
      </w:r>
    </w:p>
    <w:p>
      <w:r>
        <w:rPr>
          <w:b/>
        </w:rPr>
        <w:t xml:space="preserve">Tulos</w:t>
      </w:r>
    </w:p>
    <w:p>
      <w:r>
        <w:t xml:space="preserve">Mikä on kaapissa roikkuva postikortti?</w:t>
      </w:r>
    </w:p>
    <w:p>
      <w:r>
        <w:rPr>
          <w:b/>
        </w:rPr>
        <w:t xml:space="preserve">Esimerkki 2.152</w:t>
      </w:r>
    </w:p>
    <w:p>
      <w:r>
        <w:t xml:space="preserve">Kun Miami-Daden poliisin etsivät James "Sonny" Crockett ja Ricardo "Rico" Tubbs saavat hätääntyneen puhelun entiseltä tiedonantajaltaan Alonzo Stevensiltä (John Hawkes), kun he työskentelevät peitetehtävässä prostituoidun salakuvaoperaatiossa yökerhossa pidättääkseen Neptune-nimisen parittajan. Stevens paljastaa lähtevänsä kaupungista, ja koska hän uskoo vaimonsa Leonettan olevan välittömässä vaarassa, hän pyytää Ricoa tarkistamaan hänen vointinsa. Crockett saa tietää, että Stevens toimi FBI:n ilmiantajana, mutta on paljastunut. Crockett ja Tubbs ottavat nopeasti yhteyttä FBI:n johtavaan erikoisagenttiin John Fujimaan (CiarÃ¡n Hinds) ja varoittavat häntä Stevensin turvallisuudesta. Crockett ja Tubbs jäljittävät Stevensin ajoneuvon transponderin ja ilmavalvonnan avulla ja pysäyttävät hänet I-95:n varrella. Stevens paljastaa, että kolumbialainen kartelli oli saanut tietää, että venäläiset (nyt kuolleet) agentit työskentelivät FBI:n kanssa, ja uhkasi murhata Leonettan C-4-kaulapommilla, jos hän ei tunnustaisi. Leonettan kuolemasta puhelinsoiton kautta kuullut Rico kertoo Alonzolle, ettei hänen tarvitse mennä kotiin. Tämän kuultuaan surun murtama Stevens tekee itsemurhan kävelemällä vastaantulevan puoliperävaunun eteen.Matkalla murhapaikalle Sonny ja Rico saavat puhelun luutnantti Castillolta (Barry Shabaka Henley) ja heitä kehotetaan pysymään poissa. Hän käskee heitä tapaamaan itsensä keskustassa, jossa heidät esitellään henkilökohtaisesti John Fujimalle, joka johtaa Floridan yhteistä FBI:n, DEA:n ja ICE:n yhteistä erikoisryhmää. Crockett ja Tubbs moittivat Fujimaa tehdyistä virheistä ja tiedustelevat, miksei MPD ollut mukana. Fujima paljastaa, että kolumbialainen ryhmä on erittäin kehittynyt ja että sitä johtaa José Yero (John Ortiz), jota aluksi pidettiin kartellin johtajana. Fujima värvää avukseen Crockettin ja Tubbsin, jolloin heistä tulee järjestäytyneen rikollisuuden huumepoliisin apulaisseriffejä, ja he jatkavat tutkintaa tutkimalla Karibialta tulevia meneviä veneitä, jotka toimittavat kolumbialaisilta huumekuormia. Sitten he käyttävät Miamissa solmimiaan ilmiantajakontaktejaan järjestääkseen tapaamisen kartellin kanssa: Sonny ja Rico esiintyvät huumeiden salakuljettajina ja tarjoavat palveluksiaan kartellin turvallisuus- ja tiedustelumiehelle Yerolle. Jännittävän tapaamisen jälkeen he läpäisevät turvatarkastuksen ja heidät esitellään Arcangel de Jesus Montoyalle (Luis Tosar), Etelä-Floridan huumekauppias. Tutkinnan aikana Crockett ja Tubbs saavat selville, että kartelli käyttää arjalaisveljestöä huumeiden jakeluun ja toimittaa heille huipputeknisiä aseita (joita he olivat käyttäneet venäläisten vakoilijoiden tappamiseen). Crockett ja Montoyan taloudellinen neuvonantaja ja rakastaja Isabella (Gong Li) aloittavat salaisen romanssin, ja Tubbs alkaa pelätä ryhmän turvallisuuden puolesta. Nämä pelot toteutuvat pian, kun Trudy (Naomie Harris), yksikön tiedusteluagentti ja Ricon tyttöystävä, joutuu Yeron käskystä arjalaisen veljeskunnan kidnappaamaksi, joka ei koskaan luottanut Crockettiin ja Tubbsiin. Arjalaisveljeskunta vaatii Crockettia ja Tubbsia toimittamaan kartellin lastin suoraan heille. Luutnantti Castillon avulla yksikkö paikantaa Trudyn sijainnin asuntovaunualueella sijaitsevaan asuntovaunuun ja suorittaa pelastustoimet, mutta Trudy loukkaantuu vakavasti, kun Tubbs ei onnistu evakuoimaan häntä ennen kuin Yero laukaisee pommin kauko-ohjatusti. Pian tämän jälkeen Yero paljastaa Isabellan petoksen Montoyalle ja ottaa hänet kiinni. Crockett ja Tubbs kohtaavat välienselvittelyssä Yeron, hänen miehensä ja arjalaisen veljeskunnan Miamin satamassa.Tulitaistelun aikana Crockett alkaa kutsua apuvoimia. Kun Isabella näkee hänen poliisikilvensä ja radiopuhelimensa, hän tajuaa, että mies on peitetehtävissä. Petettynä hän vaatii Crockettia kertomaan, kuka hän todella on. Tulitaistelun jälkeen Crockett vie Isabellan poliisin turvataloon ja kertoo, että hänen on lähdettävä maasta ja palattava kotiinsa Kuubaan. Sillä välin Tubbs vahtii Trudya sairaalassa, ja tämä alkaa toipua.</w:t>
      </w:r>
    </w:p>
    <w:p>
      <w:r>
        <w:rPr>
          <w:b/>
        </w:rPr>
        <w:t xml:space="preserve">Tulos</w:t>
      </w:r>
    </w:p>
    <w:p>
      <w:r>
        <w:t xml:space="preserve">Mitä Trudy on Ricolle?</w:t>
      </w:r>
    </w:p>
    <w:p>
      <w:r>
        <w:rPr>
          <w:b/>
        </w:rPr>
        <w:t xml:space="preserve">Esimerkki 2.153</w:t>
      </w:r>
    </w:p>
    <w:p>
      <w:r>
        <w:t xml:space="preserve">Intohimo. Voima. Historia.Yli kahden tuhannen vuoden ajan legenda kauniista Niilin kuningattaresta on herättänyt mielikuvituksen. Cleopatra (Leonor Varela) nousi valtaistuimelle vain seitsemäntoista-vuotiaana ja hallitsi Egyptin viimeisenä faaraona kaksikymmentäkaksi vuotta. Rooman keisari Julius Caesarin (Timothy Dalton) sydän valloitetaan helposti, ja he lähtevät kahden kuukauden matkalle Niiliä pitkin ja kiintyvät nopeasti toisiinsa. Nainen synnyttää hänelle lapsen, jota he kutsuvat Caesarioniksi.Rooman senaattorit tarkkailevat suhdetta, ja he juonivat salaliiton Caesarin salamurhaamiseksi. Hänen kuolemansa tuhoaa Kleopatran. Surussaan hän kääntyy Marcus Antoniuksen (Billy Zane) puoleen, roomalaisen, johon hän voi luottaa. Heidän liittonsa suututtaa Roomaa entisestään, ja Egyptille julistetaan sota. Kleopatran ja Marcus Antoniuksen kohtalo sinetöityy toistensa syliin Rooman armeijan lähestyessä. Kauniisti ohjattu ja upeasti kuvattu Cleopatra on yksi historian suurimmista rakkaustarinoista.</w:t>
      </w:r>
    </w:p>
    <w:p>
      <w:r>
        <w:rPr>
          <w:b/>
        </w:rPr>
        <w:t xml:space="preserve">Tulos</w:t>
      </w:r>
    </w:p>
    <w:p>
      <w:r>
        <w:t xml:space="preserve">Kenen kanssa Kleopatra seurustelee Caesarin kuoleman jälkeen?</w:t>
      </w:r>
    </w:p>
    <w:p>
      <w:r>
        <w:rPr>
          <w:b/>
        </w:rPr>
        <w:t xml:space="preserve">Esimerkki 2.154</w:t>
      </w:r>
    </w:p>
    <w:p>
      <w:r>
        <w:t xml:space="preserve">New Yorkissa kireä pörssimeklari Joy Ellis McNally (Cameron Diaz) joutuu sulhasensa hylkäämäksi tämän järjestämillä yllätyssynttäreillä kaikkien heidän ystäviensä edessä, kun samaan aikaan hänen isänsä Jack vanhempi (Treat Williams) erottaa leppoisan puusepän Jack Fullerin (Ashton Kutcher). Molemmat tulevat henkisesti järkyttyneiksi ja lähtevät parhaiden ystäviensä Stripparin (Lake Bell), baarimikon ja Shitterin (Rob Corddry), piirisyyttäjän, kanssa riettaalle matkalle Las Vegasiin. He tapaavat sattumalta, kun he saavat saman hotellihuoneen tietokonevirheen vuoksi. Kun väärinkäsitys on selvitetty ja he ovat saaneet paremmat huoneet ja kuponkeja eri klubeille, he juhlivat ja juovat yhdessä, ja Joy ja Jack päätyvät lopulta naimisiin. Seuraavana aamuna he tajuavat, että se oli virhe, ja päättävät erota, mutta ennen sitä Jack käyttää Joyn hänelle antaman kolikon peliautomaatissa. Hän voittaa 3 000 000 dollarin jättipotin, ja Joy muistuttaa Jackia siitä, että he ovat naimisissa ja näin ollen hänellä on oikeus puoleen rahoista. Pariskunta palaa New Yorkiin, jossa he yrittävät erota. Tuomari (Dennis Miller) ilmoittaa, että pari ei voi erota ennen kuin he yrittävät elää yhdessä kuusi kuukautta ja käyvät viikoittain avioliittoneuvojan (Queen Latifah) luona. Jos he tekevät töitä avioliiton eteen, mutta haluavat silti erota kuuden kuukauden jälkeen, kumpikin saa pitää puolet voitoista. Jos jompikumpi osapuoli ei tee yhteistyötä, tuomari sitoo rahat oikeudenkäynteihin. tuoreet puolisot keksivät yhä ovelampia juonia toistensa heikentämiseksi, kuten sen, että Jack kertoo Joylle, että heidän neuvontaistuntonsa on peruttu todistaakseen, ettei hän ole sitoutunut, ja Joy kutsuu tyttöjä asunnolleen yrittäen saada Jackin pettämään häntä. Jack antaa Joyn ex-kihlatulle Masonille (Jason Sudeikis) tämän kihlasormuksen takaisin Joyn tietämättä. Joyn työpaikkaretriitissä Jack ja Joy huomaavat ironisesti kehittävänsä odottamattoman seksuaalisen vetovoiman toisiaan kohtaan, ja pian he huomaavat, että yhdessäolo on tuonut molempien parhaat puolet esiin.Kun he palaavat retriitistä, on tuomarin aika päättää, mitä rahoille tapahtuu. Matkalla kuulusteluun Joy näkee entisen sulhasensa Masonin, joka kertoo haluavansa hänet takaisin. Hän antaa Joylle takaisin kihlasormuksen ja kertoo, että Joy on tarpeeksi hyvä hänelle. Joy tajuaa, että Jack lavasti hänet, jotta hän palaisi takaisin hänen luokseen, ja siksi hän petti häntä ja antoi Jackin pitää rahat. Joy kävelee pois Masonin luota ja lähtee kuulusteluun. Kuulemistilaisuudessa heidän avioliittoneuvojansa todistaa, että pari todella yritti työskennellä avioliittonsa eteen. Tuomari päättää, että he saavat kumpikin 1,5 miljoonaa dollaria, kun veroja ja laskuja, joita Joy oli kertynyt ja Jack käyttänyt uuteen puusepänliikkeeseensä, ei oteta huomioon. Joy kertoo tuomarille, ettei hän halua rahaa, ja antaa kihlasormuksen Jackille kertoen, ettei hän virallisesti halua häneltä mitään. Jack tajuaa Joyn tietävän, että hän on puhunut Masonille.Joy saa lopulta ylennyksen, mutta kertoo pomolleen, että hän olisi mieluummin onnellinen tekemättä mitään kuin tekemässä jotain, mitä hän vihaa ja on onneton. Seuraavassa kohtauksessa Jack puhuu vanhempiensa kanssa, ja nämä kertovat hänelle, että näytti siltä, että hän ja Joy olivat todella rakastuneita. Tajutessaan virheensä hän menee Joy'n ystävän Stripparin luo selvittääkseen, missä tämä on. Strippari kertoo Jackille, että hän irtisanoutui työstään - mistä hän vaikuttaa olevan varsin tyytymätön - eikä kukaan tiedä, missä hän on. Mies epäilee, että nainen on mennyt rannalle (Fire Island, New York), josta hän on kertonut, ainoaan paikkaan, joka saa hänet tuntemaan itsensä todella onnelliseksi. Jack pyytää häntä vaimokseen (taas), ja tämä suostuu. Kun he syleilevät toisiaan, Joy kertoo irtisanoutuneensa työstään eikä hänellä ole aavistustakaan, mitä hän aikoo tehdä. Jack muistuttaa, että heillä on paljon rahaa. Joy toteaa, että he löysivät jättipotin, johon Jack vastaa, että varmasti löysivät (viitaten sekä rahaan että Joyyn).Jälkiteksteissä näytetään pätkä siitä, mitä Stripparin ja Shitterin välillä tapahtui sinä päivänä, kun Jack ja Joy menivät naimisiin. Siinä näytetään myös Stripparin ja Shitterin toteuttavan myöhemmin kostosuunnitelman Masonille, jonka Strippari oli suunnitellut aiemmin elokuvassa.Jälkiteksteissä Dave kertoo Shitterille illan juhlista, mutta Shitter ei halua enää olla tekemisissä Daven kanssa vedoten siihen, että Jack oli "liima", joka piti heidät kaksi yhdessä ystävinä. Tämän jälkeen Shitter yksinkertaisesti lähtee. Elokuva päättyy siihen, kun Dave kysyy sattumanvaraisesti kadulla olevalta kaverilta, haluaako tämä juhlia.</w:t>
      </w:r>
    </w:p>
    <w:p>
      <w:r>
        <w:rPr>
          <w:b/>
        </w:rPr>
        <w:t xml:space="preserve">Tulos</w:t>
      </w:r>
    </w:p>
    <w:p>
      <w:r>
        <w:t xml:space="preserve">Missä osavaltiossa elokuva tapahtui?</w:t>
      </w:r>
    </w:p>
    <w:p>
      <w:r>
        <w:rPr>
          <w:b/>
        </w:rPr>
        <w:t xml:space="preserve">Esimerkki 2.155</w:t>
      </w:r>
    </w:p>
    <w:p>
      <w:r>
        <w:t xml:space="preserve">Tämä kireä, erittäin jännittävä seikkailu sijoittuu Kongoon, jossa hallituksen horjuva presidentti palkkaa kaveripalkkasoturit Curryn (Rod Taylor) ja Ruffon (James Brown) menemään syvälle viidakkoon ja hakemaan hiomattomia timantteja timanttikaivoksesta, jota presidentti tarvitsee ylläpitääkseen hallitustaan!Sotilaiden säröjoukkojen valinta, ja vastentahtoisesti - natseja kannattava upseeri, joka johtaa heitä Curryn komennossa, lisäävät seikkailua junan kyydissä viidakkoon, joka on uhattuna ja Simbasien piirittämä....Jännittävä junamatka kielletylle alueelle, jota Nato valvoo, löytää heidät lopulta kaivospaikalta, jossa timantit ovat turvallisesti ajoitetussa holvissa - jota ei avata vielä moneen tuntiin - ja Simbasit ovat tulossa alueelle - suunnilleen samaan aikaan!!! Jännitteet kasvavat, kun he odottavat tuntikausia, että holvin aika umpeutuu. Kun Simbasit aloittavat hyökkäyksensä, holvi napsahtaa auki, ja kaikki ryntäävät odottavaan junaan timanttien kanssa.Kun he lähtevät paikalta, kranaatinheitin räjähtää, osuu junaan ja irrottaa junavaunun, joka on täynnä kaivoksen työntekijöitä. Junavaunu liukuu takaisin Simbasien käsiin... timanttien kanssa!!!! Toinen kranaatinheitin osuu raiteille ja junan veturi kaatuu... Nyt Curryn ja Ruffon tehtävänä on soluttautua Simban leiriin ja saada timantit takaisin! He onnistuvat siinä ja aloittavat matkansa takaisin sivistykseen ajoneuvoissa, joissa on vain vähän bensiiniä. Mutta ilkeällä, kostonhimoisella Henlienillä (Peter Carsten) on muita ajatuksia. Hän haluaa timantit itselleen!!!Elokuvan takakannesta: Vuosi: 1964. Paikka: Veren lietsoma Kongo sen Belgiasta itsenäistymistaistelun aikana. Tehtävä: junan kuljettaminen 300 mailia läpi vaarallisen Simba-kapinallisten alueen pelastaakseen 62 pakolaista ja noutaakseen 50 miljoonan dollarin arvosta hiomattomia timantteja. Sallittu aika: 3 päivää. Selviytymismahdollisuudet: heikot... Onnen sotilaalle Bruce Currylle (Rod Taylor) tehtävä merkitsee mahdollisuutta komeaan 50 000 dollarin palkkaan! Hänen kumppanilleen Ruffolle (Jim Brown) se tarkoittaa paluuta kotimaahansa auttamaan kansaansa. Mutta oli motiivi mikä tahansa, lopputulos on hemmetin kova, raaka toimintaseikkailuspektaakkeli!" Ohjaaja Jack Cardiff "pitää toiminnan liekeissä laukaisemalla hirvittävimpiä väkivallan räjähdyksiä moneen kuukauteen" (Playboy), eikä hetkeäkään ole vapaa ankkuripuskista, ilmahyökkäyksistä ja kidutuskohtauksista - jopa moottorisahakamppailu.Kataklysmistä intensiteettiä ja hyvin orkestroitua kaaosta pursuava Dark Of The Sun - kuten sukulaiselokuva The Dirty Dozen - saavuttaa erityisen voimansa paljastamalla syviä luonteenpiirteitä ja inhimillisyyden - jopa jalouden - piirteitä, jotka parantavat näyttävästi kuvattua rajuilmatoimintaa! --------Harvinainen elokuva, jos sen saa - se on kuvattu CinemaScope-muodossa - mutta sitä on saatavilla vain VHS:llä koko ruudun kokoisena... Jos tiedätte, mistä saan sen Cinemascope-muodossa, ottakaa yhteyttä minuun osoitteeseen sekjr@juno.com.</w:t>
      </w:r>
    </w:p>
    <w:p>
      <w:r>
        <w:rPr>
          <w:b/>
        </w:rPr>
        <w:t xml:space="preserve">Tulos</w:t>
      </w:r>
    </w:p>
    <w:p>
      <w:r>
        <w:t xml:space="preserve">Mihin vuoteen elokuva sijoittuu?</w:t>
      </w:r>
    </w:p>
    <w:p>
      <w:r>
        <w:rPr>
          <w:b/>
        </w:rPr>
        <w:t xml:space="preserve">Esimerkki 2.156</w:t>
      </w:r>
    </w:p>
    <w:p>
      <w:r>
        <w:t xml:space="preserve">Yläasteen opettaja Anna Taylor (Christina Ricci) osallistuu pianonsoitonopettajansa hautajaisiin, joissa hän kohtaa hautaustoimiston juhlallisen omistajan Eliot Deaconin (Liam Neeson). Sinä iltana Anna riitelee poikaystävänsä Paulin (Justin Long) kanssa, lähtee paniikissa pois ja joutuu liikenneonnettomuuteen. Hän herää ruumishuoneella ja löytää hautaustoimiston johtajan Eliotin sitomassa hänen haavojaan ja kertomassa, että hän on kuollut. Eliot kertoo Annalle, että hänellä on lahja auttaa kuolleita hyväksymään kuolemansa. Paljastuu, että Eliot puhuu kuolleille ja että hänellä on kokoelma valokuvia ruumiista, joita hän on auttanut "siirtymään yli". Eliot ruiskuttaa Annalle säännöllisesti kuvitteellista lääkettä nimeltä hydroniumbromidi, joka "rentouttaa lihakset ja estää kuolonkankeuden puhkeamisen." Anna yrittää useita kertoja epäonnistuneesti paeta; Eliot kertoo hänelle, että hänen on päästettävä irti elämästä, koska hän ei oikeastaan ole kuitenkaan elänyt. Lopulta Anna pakenee ja löytää huoneen, jossa on puhelin, josta hän tavoittaa Paulin, joka sulkee luurin ja luulee sitä pilaksi. Anna alkaa uskoa, että hän on todella kuollut, kun Eliot antaa hänen nähdä ruumiinsa peilistä. Yksi Annan oppilaista näkee hänet ja hälyttää Paulille, joka alkaa epäillä, että Anna on yhä elossa. Paul pyytää päästä näkemään Annan ruumiin, mutta Elliot ei anna siihen lupaa. hautajaisten viimeisten valmistelujen aikana Anna pyytää nähdä itsensä vielä kerran. Eliot pitelee pientä peiliä, ja kun Anna tuijottaa itseään, hän huomaa hengityksensä tiivistyvän lasiin ja uskoo jälleen kerran olleensa elossa koko ajan. Eliot pistää Annaan viimeisen kerran turruttaakseen hänet. Kun Paul hautajaisissa katselee Annan ruumista, Anna nykii silmiään, mutta ei saa Annan huomiota. Paul asettaa kihlasormuksen, jonka hän aikoi antaa Annalle onnettomuusyönä, Annan sormeen ja yllättyy, kun Annan ruumis oli kylmä, ja suutelee häntä. hautajaisten jälkeen Paul juo raskaasti kertoen Eliotille, että hän tiesi, ettei Anna ollut kuollut. Anna näytetään heräävän siihen, kun hänen arkkunsa päälle lapioidaan maata. Hän huutaa ja raapii epätoivoisesti arkkunsa kannen satiinivuorta. Kun Anna kuolee hitaasti tukehtumalla, Eliot ehdottaa Paulille, että hänen pitäisi selvittää, onko Anna todella kuollut vai ei, ennen kuin on liian myöhäistä. Alkoholin vaikutuksen alaisena ajava Paul ryntää hautausmaalle. He syleilevät toisiaan, ja Anna kertoo Paulille, että on aina rakastanut häntä. Halatessaan Paul on utelias oudoista äänistä, joita hän kuulee; Anna selittää, että ne ovat Eliotin hansikkaiden ja sakset pöydällä, kun hän valmistelee Paulin ruumista. Paul näkee Annan katoavan, sitten kirkas ajovalojen välähdys. Hetkeä myöhemmin hän huomaa olevansa ruumishuoneella, ja Eliot seisoo hänen yläpuolellaan valmistelemassa hänen ruumistaan. Paul sanoo nähneensä Annan, mutta Eliot kertoo, ettei tämä koskaan päässyt hautausmaalle, koska hän kuoli auto-onnettomuudessa. Paul vetoaa siihen, että hän on elossa, kunnes Eliot työntää trokarin syvälle hänen vartaloonsa.</w:t>
      </w:r>
    </w:p>
    <w:p>
      <w:r>
        <w:rPr>
          <w:b/>
        </w:rPr>
        <w:t xml:space="preserve">Tulos</w:t>
      </w:r>
    </w:p>
    <w:p>
      <w:r>
        <w:t xml:space="preserve">Mitä Anna sanoo Paulille heidän syleiltyään?</w:t>
      </w:r>
    </w:p>
    <w:p>
      <w:r>
        <w:rPr>
          <w:b/>
        </w:rPr>
        <w:t xml:space="preserve">Esimerkki 2.157</w:t>
      </w:r>
    </w:p>
    <w:p>
      <w:r>
        <w:t xml:space="preserve">Billu (aiemmin "Billu Barber") on remake erittäin menestyneestä Malayalam-elokuvasta Kadha Parayumbol, ja se on tarina pikkukaupungin miehestä, Billusta (Irrfan Khan), joka mainitsee perheelleen olleensa aikoinaan supertähti Sahir Khanin (Shahrukh Khan) ystävä. Sahir Khan sattuu tulemaan kylään kuvaamaan elokuvaa ja Billun lapset levittävät huhua, että heidän isänsä on Billun lapsuudenystävä. Kun kyläläiset kuulevat, että heidän Billunsa voisi olla heidän lippunsa tähden tapaamiseen, he yltäkyllästävät hänet lahjoilla ja lupauksilla sillä ehdolla, että Billu ottaa heihin yhteyttä. Billu häpeää köyhyyttään eikä halua tehdä mitään, mutta kaikki kiihdyttävät itseään, joten hänen on pakko tehdä useita epäonnistuneita yrityksiä ottaa yhteyttä tähteen, kun tämä on kuvaamassa aivan kylän ulkopuolella. Koulun rehtori uhkaa ensin karkottaa Billun lapset koulumaksujen maksamatta jättämisen vuoksi, mutta sitten tapahtuu käänne, kun hän uskoo Billun saavan tähden esiintymään koulun tilaisuudessa ja puhumaan lapsille. Hän menee itse Sahirin luokse ja pyytää tätä osallistumaan lasten tilaisuuteen. Olivatko Billu ja Sahir lapsuudenystäviä? Tapaako Sahir kyläläiset?</w:t>
      </w:r>
    </w:p>
    <w:p>
      <w:r>
        <w:rPr>
          <w:b/>
        </w:rPr>
        <w:t xml:space="preserve">Tulos</w:t>
      </w:r>
    </w:p>
    <w:p>
      <w:r>
        <w:t xml:space="preserve">Kuka levittää huhua, jonka mukaan Billu ja Sahir Khan olivat aikoinaan lapsuudenystäviä?</w:t>
      </w:r>
    </w:p>
    <w:p>
      <w:r>
        <w:rPr>
          <w:b/>
        </w:rPr>
        <w:t xml:space="preserve">Esimerkki 2.158</w:t>
      </w:r>
    </w:p>
    <w:p>
      <w:r>
        <w:t xml:space="preserve">Katso myös: Advent Children sijoittuu kaksi vuotta vuoden 1997 roolipeli Final Fantasy VII:n tapahtumien jälkeen, jolloin antagonisti Sephiroth yritti absorboida elämänvirran (planeetan elämänverta ja sielua) ja syntyä uudelleen jumalana.[1] Cloud Strife ja hänen kumppaninsa kukistivat hänet, mutta Sephirothin viimeinen loitsu, Meteor, tuhosi Midgarin kaupungin.Pelin lopun jälkeen Midgarin eloonjääneet perustivat uuden kaupungin Edgen, jossa Cloud ja hänen lapsuudenystävänsä Tifa Lockhart johtavat nykyään kuriiripalvelua ja ovat orpojen Denzelin ja Marlenen huoltajia. Cloudia vaivaa yhä hänen osuutensa Sephirothin tappaman Aerith Gainsboroughin kuolemaan. Lisäksi sekä hän että Denzel ovat saaneet tartunnan salaperäisestä uudesta sairaudesta nimeltä "Geostigma", johon ei tunneta parannuskeinoa. Elokuvan alkaessa Cloud on hiljattain muuttanut pois kotoa ja eristäytynyt ystävistään.Tarina[muokkaa]Cloudiin otetaan yhteyttä Tifan kautta ja hänet kutsutaan tapaamiseen Shinra-yhtiön entisen johtajan Rufus Shinran kanssa, jonka oletetaan kuolleen Final Fantasy VII:ssä.[2] Rufus pyytää Cloudin apua Kadajin, Lozin ja Yazoon pysäyttämiseksi. Kolmikko on Sephirothin henkiinjääneen hengen fyysisiä ilmentymiä, ja he pyrkivät herättämään hänet henkiin käyttämällä maan ulkopuolisen pahiksen Jenovan jäänteitä.[3] Cloud kieltäytyy auttamasta ja lähtee. sillä välin Kadaj ja hänen kollegansa rekrytoivat Geostigman tartuttamia lapsia. Denzel liittyy ryhmään, sillä heidän lupauksensa taudin parantamisesta houkuttelevat häntä. Loz seuraa Tifaa ja Marlenea Aerithin kirkkoon, jonne he olivat menneet etsimään Cloudia, ja hyökkää heidän kimppuunsa. Tifa menettää tappelussa tajuntansa ja Loz kidnappaa Marlenen. Kaikki siepatut lapset viedään mystisen Unohdetun kaupungin raunioille, jossa Kadaj syleilee heitä veljinään ja ilmoittaa aikovansa, että he kaikki yhdistyvät Jenovan kanssa. Kun Cloud saapuu pelastamaan heitä, Kadajin jengi voittaa hänet, mutta hänen vanha toverinsa Vincent Valentine pelastaa hänet. Epäonnistumisensa masentamana Cloud kysyy, voiko syntiä koskaan antaa todella anteeksi, mihin Vincent vastaa huolettomasti, ettei ole koskaan yrittänyt antaa anteeksi. Cloud päättää jatkaa taistelua ja palaa kaupunkiin, jossa Kadaj on kutsunut Bahamut SINin ja muita hirviöitä terrorisoimaan väestöä. Final Fantasy VII:stä tuttujen kumppaneidensa avulla Cloud taistelee hirviöitä vastaan ja kukistaa ne. kadaj kohtaa Rufus Shinran, joka paljastaa, että hänellä on hallussaan laatikko, jossa on Jenovan jäännökset. Hän yrittää tuhota sen, mutta Kadaj onnistuu pelastamaan sen ja pakenee kaupungista seuralaisensa kanssa. Yazoo ja Loz tuhoutuvat ilmeisesti matkan varrella Shinran agenttien asettamaan räjähteeseen. Cloud jahtaa Kadaj'ta ja ottaa hänet taisteluun, jossa hän lopulta nujertaa hänet. Kadaj avaa Jenovan laatikon, sulautuu sen sisältöön ja muuttuu Sephirothiksi. Sitten hän kertoo Cloudille, että hän pystyy käyttämään Geostigmasta kärsivien elämänesansseja saadakseen planeetan täydellisen herruuden.[5] Sitten hän ja Cloud taistelevat, ja koko kohtaamisen ajan Sephiroth näyttää olevan ylivoimainen, sillä hän heittää Cloudin toistuvasti seiniin ja lopulta seivästää hänet olkapäähänsä. Hän pyytää Cloudia kertomaan hänelle, mitä hän arvostaa eniten, jotta hän saisi ilon ottaa sen pois. Tähän Cloud vastaa, että hän vaalii kaikkea, vetää sitten Sephirothin miekan esiin ja antaa hänelle tuhoisat iskut. Sephirothin henki poistuu ja jättää jälkeensä kuolettavasti haavoittuneen Kadajin. Kun hän makaa kuolemaisillaan Cloudin käsivarsilla, maan yli alkaa sataa parantavaa sadetta, joka parantaa ihmiset geostigmasta. Yazoo ja Loz ilmestyvät ja kohtaavat Cloudin; hän hyökkää heitä vastaan, ja he laukaisevat valtavan räjähdyksen, joka nielaisee kaikki kolme.Cloud näkee näyn edesmenneistä ystävistään Aerithista ja Zack Fairista, jotka sanovat, että hänen aikansa liittyä heihin ei ole vielä tullut. Sitten hän herää kirkossa, parantuneena vammoistaan ja ystäviensä ympäröimänä. Heidän takanaan hän näkee Aerithin ja Zackin poistuvan kirkosta ja kuulee Aerithin äänen sanovan: "Näetkö, kaikki on hyvin." Hän on samaa mieltä: "Tiedän. En ole yksin... en enää."</w:t>
      </w:r>
    </w:p>
    <w:p>
      <w:r>
        <w:rPr>
          <w:b/>
        </w:rPr>
        <w:t xml:space="preserve">Tulos</w:t>
      </w:r>
    </w:p>
    <w:p>
      <w:r>
        <w:t xml:space="preserve">Mikä on juoni?</w:t>
      </w:r>
    </w:p>
    <w:p>
      <w:r>
        <w:rPr>
          <w:b/>
        </w:rPr>
        <w:t xml:space="preserve">Esimerkki 2.159</w:t>
      </w:r>
    </w:p>
    <w:p>
      <w:r>
        <w:t xml:space="preserve">Tarina seuraa useita kansalaisia ja ihmisiä, jotka he kohtaavat Lawrencen, Kansasin ja Kansas Cityn, Missourin osavaltioissa tapahtuneen ydiniskun jälkeen. Elokuvan kerronta rakentuu ennen-jälkeen-skenaarioksi: ensimmäinen jakso esittelee eri hahmot ja heidän tarinansa, toinen jakso näyttää itse ydinkatastrofin ja kolmas jakso kertoo yksityiskohtaisesti laskeuman vaikutuksista hahmoihin. tohtori Russell Oakes (Jason Robards) asuu yläluokkaisella Brooksiden asuinalueella vaimonsa (Georgann Johnson) kanssa ja työskentelee sairaalassa Kansas Cityn keskustassa. Hänen on määrä opettaa hematologian kurssia Kansasin yliopiston (University of Kansas, KU) sairaalassa läheisessä Lawrencessa, Kansasissa, ja hän on matkalla, kun hän kuulee hälyttävän hätäpuhelun autoradiossaan. Hän poistuu ruuhkaiselta moottoritieltä ja yrittää ottaa yhteyttä vaimoonsa, mutta luovuttaa, koska puhelinkopin jono on pitkä. Oakes yrittää palata kotiinsa K-10-moottoritietä pitkin ja on ainoa itään päin ajava autoilija. Ydinhyökkäys alkaa, ja Kansas Cityä valtaa paniikki ilmahyökkäyssireenien ulvoessa. Ensimmäisen korkealla tapahtuvan räjähdyksen aiheuttama sähkömagneettinen pulssi lamauttaa Oakesin auton pysyvästi, samoin kuin kaikki moottoriajoneuvot ja sähkö. Oakes on noin 48 kilometrin (30 mailin) päässä keskustasta, kun ohjukset iskevät. Hänen perheensä, monet kollegansa ja lähes koko Kansas Cityn väestö kuolee. Hän kävelee 10 mailia (16Â km) Lawrenceen, joka on pahoin vaurioitunut räjähdyksistä, ja hoitaa haavoittuneita yliopistollisessa sairaalassa tohtori Sam Hachiyan (Calvin Jung) ja sairaanhoitaja Nancy Bauerin (JoBeth Williams) kanssa. Myös yliopistolla luonnontieteiden professori Joe Huxley (John Lithgow) ja opiskelijat käyttävät Geiger-laskuria seuratakseen ulkona olevan ydinlaskeuman määrää. He rakentavat tilapäisradion pitääkseen yhteyttä tohtori Oakesiin sairaalassa sekä paikantaakseen kaikki muut radioaaltoja lähettävät eloonjääneet kaupungin ulkopuolella.Billy McCoy (William Allen Young) on Yhdysvaltain ilmavoimien ensimmäisen luokan lentomies, joka on sijoitettu Whiteman AFB:lle Kansas Cityn lähelle, ja hänet kutsutaan palvelukseen DEFCON 2 -hälytyksen aikana. Ohjusten korjausteknikkona Minuteman-siilossa hän on ensimmäisten joukossa todistamassa ensimmäisiä ohjusten laukaisuja, jotka viittaavat täysimittaiseen ydinsotaan. Kun käy selväksi, että Neuvostoliiton vastaisku on välitön, lentäjät joutuvat paniikkiin. Useat lentäjät vaativat itsepintaisesti, että heidän pitäisi pysyä asemapaikallaan palveluksessa ja suojautua siiloon, kun taas toiset, McCoy mukaan lukien, toteavat, että se on turhaa, koska siilo ei kestä suoraa osumaa. McCoy kertoo heille, että he ovat tehneet työnsä, ja ajaa pois ilmavoimien kuorma-autolla noutamaan vaimonsa ja lapsensa Sedaliaan, mutta kuorma-auto menee pysyvästi epäkuntoon ja pysähtyy ensimmäisen korkealla tapahtuneen räjähdyksen EMP-vaikutuksen vuoksi. Tajutessaan, mitä on tapahtunut, McCoy jättää rekan ja hakeutuu suojaan kaatuneen puoliperävaunun sisälle, välttäen hädin tuskin lähestyvän ydinräjähdyksen. Hyökkäyksen jälkeen McCoy kävelee kohti kaupunkia ja löytää hylätyn kaupan, josta hän ottaa suklaapatukoita ja muita elintarvikkeita, samalla kun kaukaa kuuluu ammuskelua. Seisoessaan jonossa saadakseen vettä kaivopumpusta McCoy ystävystyy mykän miehen kanssa, joka jakaa hänen elintarvikkeensa. McCoy kysyy toiselta mieheltä, joka kävelee tietä pitkin muiden loukkaantuneiden selviytyjien kanssa, mitä Sedalialle tapahtui, ja mies ilmoittaa, että Sedaliaa ja Windsoria ei enää ole olemassa. Kun McCoy ja hänen seuralaisensa alkavat molemmat kärsiä säteilysairauden vaikutuksista, he lähtevät pakolaisleiriltä Lawrencen sairaalaan, jossa McCoy lopulta menehtyy säteilysairauteen.Maanviljelijä Jim Dahlberg (John Cullum) ja hänen perheensä asuvat Harrisonvillen maaseudulla Missourin osavaltiossa, noin 60 kilometrin päässä Kansas Citystä[4], mutta hyvin lähellä ohjussiilojen kenttää. Samalla kun perhe valmistautuu vanhimman tyttärensä Denisen ja yliopiston seniorin Bruce Gallatinin häihin, Jim joutuu valmistautumaan lähestyvään hyökkäykseen muuttamalla kellarinsa tilapäiseksi laskeumasuojaksi. Kun ohjukset laukaistaan, hän kantaa väkisin kellariin vaimonsa Eevan (Bibi Besch), joka kieltäytyy hyväksymästä kriisin kärjistymistä ja jatkaa häävalmisteluja. Juostessaan suojaan Dahlbergien poika Danny katsoo vahingossa suoraan ydinräjähdykseen ja sokeutuu.Yliopiston opiskelija Stephen Klein (Steve Guttenberg), joka liftaa kotiinsa Jopliniin, Missouriin, törmää maatilalle ja suostuttelee Dahlbergit ottamaan hänet luokseen. Useiden päivien jälkeen kellarissa Denise, joka on järkyttynyt tilanteesta ja tuntemattomasta Brucen olinpaikasta, joka hänen tietämättään kuoli hyökkäyksessä, pakenee kellarista ja juoksee ympäri peltoa, joka on täynnä kuolleita eläimiä. Hän näkee kirkkaan sinisen taivaan ja luulee pahimman olevan ohi. Kenttä on kuitenkin itse asiassa radioaktiivisen laskeuman peitossa. Klein lähtee hänen peräänsä ja yrittää varoittaa häntä ydinsäteilyn vaikutuksista, joka - vaikkakin näkymätön, aineeton ja mauton - läpäisee hänen solunsa kuin röntgensäteet, mutta Denise ei välitä varoituksesta vaan yrittää juosta pakoon. Lopulta Klein saa ajettua Denisen takaisin turvaan kellariin, mutta ei ennen kuin Denise juoksee portaisiin etsimään hääpukuaan. Koska hän juoksi ympäri saastunutta kenttää, Denise sairastuu hitaasti säteilysairauteen, ja tilapäisen jumalanpalveluksen aikana hän alkaa vuotaa ulkoisesti verta, kun pappi yrittää ilmaista, kuinka onnekkaita he ovat selvinneet hengissä, ja presidentin puheessa huomautetaan, että Yhdysvaltojen ja Neuvostoliiton, joka on kärsinyt samanlaisia vahinkoja, välillä on tulitauko, ja todetaan, että Yhdysvallat ei ole antautunut eikä tule koskaan antautumaan.Klein vie Dannyn ja Denisen Lawrencen hoitoon. Tohtori Hachiya yrittää epäonnistuneesti hoitaa Dannya, ja myös Klein sairastuu säteilysairauteen. Dahlberg, palattuaan maanviljelijöiden hätäkokouksesta, kohtaa ryhmän selviytyjiä, jotka kyykyttävät hänen maatilallaan, ja hänet ammutaan ja tapetaan.Lopulta tilanne sairaalassa muuttuu synkäksi. Tohtori Oakes lyyhistyy uupumuksesta, ja kun hän herää useita päiviä myöhemmin, hän saa tietää, että hoitaja Bauer on kuollut aivokalvontulehdukseen. Oakes, joka kärsii kuolemaan johtavasta säteilysairaudesta, päättää palata Kansas Cityyn nähdäkseen viimeisen kerran kotinsa, kun taas tohtori Hachiya jää tänne. Oakes liftaa armeijan kansalliskaartin kuorma-auton kyytiin, jossa hän näkee, kuinka sotilashenkilöt sitovat ryöstäjien silmät ja teloittavat heidät. Kun hän on jotenkin onnistunut paikallistamaan kotinsa, hän löytää raunioista hiiltyneen vaimonsa rannekellon jäänteet ja perheen. Oakes käskee heitä raivoissaan poistumaan kodistaan. Perhe tarjoaa Oakesille hiljaa ruokaa, jolloin hän lyyhistyy epätoivoon, kun perheenjäsen lohduttaa häntä.Kohtauksen pimennyttyä professori Huxley soittaa hätäradioonsa: "Haloo? Onko siellä ketään? Onko siellä ketään?" Vastausta ei kuulu.</w:t>
      </w:r>
    </w:p>
    <w:p>
      <w:r>
        <w:rPr>
          <w:b/>
        </w:rPr>
        <w:t xml:space="preserve">Tulos</w:t>
      </w:r>
    </w:p>
    <w:p>
      <w:r>
        <w:t xml:space="preserve">Kuinka kaukana oaks on keskustasta?</w:t>
      </w:r>
    </w:p>
    <w:p>
      <w:r>
        <w:rPr>
          <w:b/>
        </w:rPr>
        <w:t xml:space="preserve">Esimerkki 2.160</w:t>
      </w:r>
    </w:p>
    <w:p>
      <w:r>
        <w:t xml:space="preserve">Kulkuri ja kukkatyttöPikku kulkuri tapaa kukkatytön ensimmäisen kerran ja huomaa, että tämä on sokea, kun hän ei löydä pudonnutta kukkaa.Samana iltana kulkuri törmää juopuneeseen miljonääriin, joka yrittää rantakadulla. Hän vie kulkurin takaisin kartanoonsa ja antaa hänelle vaihtovaatteet. Varhain seuraavana aamuna he palaavat kartanoon ja kohtaavat Kukkatytön matkalla automaattiinsa. Kulkuri pyytää miljonääriltä rahaa, jolla tämä ostaa kaikki tytön kukat ja vie tytön sitten kotiin miljonäärin autolla. lähdettyään Kukkatyttö kertoo isoäidilleen (Florence Lee) rikkaasta tuttavastaan. Kun kulkuri palaa kartanoon, miljonääri on raitistunut eikä muista häntä, joten hän käskee hovimestarin käskeä hänet ulos. Myöhemmin samana päivänä miljonääri tapaa kulkurin uudelleen päihtyneenä ja kutsuu hänet kotiinsa ylenpalttisiin juhliin. Seuraavana aamuna, kun miljonääri on taas raitistunut ja aikoo lähteä risteilylle, hän taas heittää kulkurin ulos. palatessaan kukkatytön asunnolle kulkuri näkee, että lääkäri on hänen luonaan. Hän päättää ryhtyä kadunlakaisijaksi, jotta hän saisi rahaa tytön puolesta. Sillä välin isoäiti saa ilmoituksen, että hänet ja Kukkatyttö häädetään, jos he eivät maksa vuokrarästejään seuraavaan päivään mennessä, mutta hän salaa sen. Kulkuri käy tytön luona lounastauollaan ja näkee sanomalehtijutun wieniläisestä lääkäristä, joka on keksinyt leikkauksen, joka parantaa sokeuden. Sitten hän löytää häätöilmoituksen ja lukee sen tytön pyynnöstä ääneen. Hän vakuuttaa tytölle, että hän maksaa vuokran. Hän palaa kuitenkin myöhässä töihin ja saa potkut.Kun hän on kävelemässä pois, eräs nyrkkeilijä suostuttelee hänet järjestämään valeottelun ja lupaa jakaa 50 dollarin palkintorahat. Juuri ennen ottelua mies saa kuitenkin sähkeen, jossa häntä varoitetaan, että poliisi on hänen perässään. Hän pakenee ja jättää Kulkurille tylyn korvaavan vastustajan. Urheasta yrityksestä huolimatta kulkuri tyrmätään. jonkin aikaa myöhemmin hän tapaa juopuneen miljonäärin, joka on juuri palannut Euroopasta. Miljonääri vie hänet kartanoonsa, ja kuultuaan tytön ahdingon hän antaa kulkurille 1000 dollaria tytön leikkausta varten. Miljonäärin ja kulkurin tietämättä talossa piileskeli kaksi murtovarasta, kun he astuivat sisään. Kuultuaan käteisvaroista he tyrmäävät miljonäärin ja vievät loputkin rahat. Kulkuri soittaa puhelimella poliisille, mutta ryöstäjät pakenevat ennen poliisin saapumista, ja hovimestari olettaa varastaneensa rahat. Miljonääri ei muista kulkuria tai sitä, että olisi antanut hänelle 1000 dollaria. Kulkuri pakenee täpärästi ja antaa rahat tytölle sanoen lähtevänsä hetkeksi pois. Myöhemmin hänet pidätetään häntä aiemmin pilkanneiden sanomalehtimiesten nähden, ja hänet vangitaan.Kuukausia myöhemmin kulkuri vapautuu. Tyttöä etsiessään hän palaa tämän tavalliseen kadunkulmaan, mutta ei löydä häntä. Tyttö on saanut näkönsä takaisin ja avannut isoäitinsä kanssa kukoistavan kukkakaupan. Kun kauppaan saapuu rikas asiakas, tyttö miettii hetken aikaa, olisiko hän hänen salaperäinen hyväntekijänsä. Mutta kun mies lähtee ilman tunnustusta, tyttö tajuaa jälleen olevansa väärässä. Kun kulkuri hakee kukkia kaupan ulkopuolella olevasta katuojasta, kaksi sanomalehtimiestä kiusaa häntä jälleen. Kun hän kääntyy lähteäkseen, hän huomaa tuijottavansa tyttöä ikkunasta. Hänen epätoivonsa muuttuu riemuksi, ja hän unohtaa kukan. Tyttö näkee, että hän on murskannut noutamansa kukan, ja tarjoaa hänelle ystävällisesti uuden kukan ja kolikon. Nolostuneena kulkuri yrittää häipyä, mutta tyttö pysäyttää hänet ja ojentaa hänelle kukan, jonka tämä ottaa ujosti vastaan. Kun tyttö tarttuu hänen käteensä asettaakseen siihen kolikon, hän tunnistaa hänen kätensä kosketuksen ja tajuaa, ettei hän ole vieras. "Sinäkö?" tyttö kysyy, ja mies nyökkää ja kysyy: "Näetkö nyt?". Tyttö vastaa itkuisena: "Kyllä, näen nyt", ja pitää kulkurin kättä lähellä rintaansa. Kulkuri hymyilee tytölle ujosti kyynelehtien ja riemuiten, kun elokuva häipyy mustaksi.</w:t>
      </w:r>
    </w:p>
    <w:p>
      <w:r>
        <w:rPr>
          <w:b/>
        </w:rPr>
        <w:t xml:space="preserve">Tulos</w:t>
      </w:r>
    </w:p>
    <w:p>
      <w:r>
        <w:t xml:space="preserve">Mitä kulkuri tekee kukkatytölle?</w:t>
      </w:r>
    </w:p>
    <w:p>
      <w:r>
        <w:rPr>
          <w:b/>
        </w:rPr>
        <w:t xml:space="preserve">Esimerkki 2.161</w:t>
      </w:r>
    </w:p>
    <w:p>
      <w:r>
        <w:t xml:space="preserve">Elokuva alkaa viidakossa yöllä, kun palkkasotilasryhmä tiedustelee lähialuetta etsien muunneltuja supersotilaita ("Trigens" pelissä), mutta yksinäinen mutantti teurastaa heidät. Tohtori Krieger (Udo Kier) saa sitten miehiltään tiedon tapahtuneesta ja häntä pyydetään lopettamaan tutkimus, mutta Krieger kieltäytyy. Tämän jälkeen elokuva siirtyy Valerie Cardinaliin, toimittajaan, joka saa salaa tietoa tapahtumista ja varsinaisesta tutkimuksesta ilmiantajalta. Tämän jälkeen hänen kanssaan järjestetään tapaaminen saarella, ja päästäkseen saarelle Valerie palkkasi kippari Jack Carverin kuljettamaan hänet saarelle. Pian sen jälkeen hän paljastaa Jackille, että hänen tiedonantajansa nimi on Max ja että hän palveli hänen kanssaan erikoisjoukoissa ja että hän on hänen setänsä. Jack kiistää tunteneensa hänet koskaan. Tämän jälkeen Jack vie hänet saarelle. Kävi kuitenkin ilmi, että palkkasoturit saivat Maxin kiinni ja ilmestyivät paikalle, jossa hänen oli tarkoitus tavata Valerie. Sen jälkeen palkkasoturit vangitsivat Valerien ja tuhosivat Jackin veneen kranaatinheitinkoneella, vaikka Jack onnistuikin pakenemaan. Jack varasti sitten aseen läheiseltä vartijalta tyrmättyään hänet ja pelasti Valerien. Jack ehdotti sitten, että he lähtisivät saarelta, mutta Valerie kieltäytyy lähtemästä ilman Maxia. he kaappasivat sitten palkkasotilaiden humveen, jossa oli kaksi sotilasta, ja ottivat heidän univormunsa ja jatkoivat keskustukikohtaan, jossa heidät molemmat vangittiin. Jack vangitaan tyhjään selliin entisen keittiöhenkilökunnan jäsenen kanssa. Kun he yrittävät paeta, Valerie joutuu syömään päivällistä Kriegerin kanssa, joka käskee palkkasotilaita vapauttamaan Maxin (joka on nyt mutantti) Jackin ja Cookin kimppuun, kun hän näkee heidät kameran edessä yrittämässä paeta. Lyhyen taistelun jälkeen Jack onnistuu vakuuttamaan Maxille, kuka hän todella on. Max, joka on vakuuttunut, mutta yhä henkisesti hauras, hyökkää palkkasotilaiden kimppuun ja vapauttaa muut mutantit, jotka sitten yrittävät tappaa kaikki saaren ihmiset. Otettuaan raskaita tappioita puolet palkkasoturijoukoista tajuaa, ettei mutanttien hallitsemisesta ole toivoa, ja päättää liittoutua Jackin kanssa ja paeta saarelta. Toinen puoli palkkasotureista pysyy uskollisena Kriegerille ja yrittää säilyttää saaren hallinnan. Tämän jälkeen osapuolet alkavat taistella toisiaan ja mutantteja vastaan samanaikaisesti. taistelun edetessä Kriegerin sadistinen naispuolinen apulaispäällikkö ampuu Maxin, ja mutantit tappavat suurimman osan saarella olevista palkkasotureista. Eloon jäävät vain Krieger ja hänen kakkosmiehensä Jack ja Valerie sekä kokki. Yrittäessään löytää Valeriea Jack joutuu taisteluun Kriegerin kakkosmiehen kanssa. Jack voittaa ja tappaa toisen komentajan. Sitten Jack löytää Valerien ja kertoo hänelle Maxista. Kokki, Jack ja Valerie kaappaavat veneen satamassa. Kun Krieger saapuu satamaan pian sen jälkeen mutanttien jahtaamana, hän huomaa veneen kadonneen. Sitten hän kääntyy ympäri ja huutaa, kun ruutu häipyy mustaksi." Elokuva päättyy Jackin ja Valerien väliseen suhteeseen ja jatkaa samalla työtään kipparina. Valerie jatkaa Jackin tavoin myös työtään CIA:n palveluksessa. Jack palkkaa kokin veneeseensä.</w:t>
      </w:r>
    </w:p>
    <w:p>
      <w:r>
        <w:rPr>
          <w:b/>
        </w:rPr>
        <w:t xml:space="preserve">Tulos</w:t>
      </w:r>
    </w:p>
    <w:p>
      <w:r>
        <w:t xml:space="preserve">Kenen kanssa Valerie joutuu syömään?</w:t>
      </w:r>
    </w:p>
    <w:p>
      <w:r>
        <w:rPr>
          <w:b/>
        </w:rPr>
        <w:t xml:space="preserve">Esimerkki 2.162</w:t>
      </w:r>
    </w:p>
    <w:p>
      <w:r>
        <w:t xml:space="preserve">Tulevaisuuden maailmassa Seattlessa lukiot ovat askeleen vankiloiden yläpuolella. Tohtori Bob Forrest (Stacy Keach) on uuden ohjelman avulla varmistanut, että oppilaat tulevat tunneille ja pysyvät valppaina, ja hän on mukauttanut kyborgeja armeijan tutkimus- ja kehitystyön tuloksena ja tehnyt niistä opettajia. Lukio-ohjelman johtaja tohtori Miles Langford (Malcolm McDowell) pitää ideasta lähinnä siksi, että hänen lukiossaan jengit riehuvat, ja hänen tyttärensä Christine (Traci Lind) on yksi oppilaista. Kun paikallinen kovanaama Cody Culp (Bradley Gregg) vapautuu vankilasta ja palaa takaisin lukioon, hän joutuu heti vastakkain vanhojen huumeidenkäyttäjiensä ja väkivaltaisuuteen taipuvaisten koulukavereidensa kanssa, mutta kun hän saa selville, miten uusi huume nimeltä Edge on vaikuttanut heihin ja erityisesti hänen omaan äitiinsä, hän alkaa muuttaa mielensä. Tätä mielenmuutosta auttaa myös Codyn ystävyys Christinen kanssa, joka näkee Codyn vaurioituneen sielun sisällä hyvää ja pyrkii luomaan yhteyden häneen. Kun kolme kyborgia neiti Connors (Pam Grier), herra Bryles (Patrick Kilpatrick) ja herra Hardin (John Ryan) esittelevät murhanhimoisia ratkaisuja oppilaiden huonoon käytökseen, Cody ja Christine liittyvät yhteen paljastaakseen näiden opettajien todellisen luonteen ja huomaavat, että heidän on taisteltava henkensä edestä tehdäkseen lukiosta paremman paikan.</w:t>
      </w:r>
    </w:p>
    <w:p>
      <w:r>
        <w:rPr>
          <w:b/>
        </w:rPr>
        <w:t xml:space="preserve">Tulos</w:t>
      </w:r>
    </w:p>
    <w:p>
      <w:r>
        <w:t xml:space="preserve">Missä amerikkalaisessa kaupungissa elokuva tapahtuu?</w:t>
      </w:r>
    </w:p>
    <w:p>
      <w:r>
        <w:rPr>
          <w:b/>
        </w:rPr>
        <w:t xml:space="preserve">Esimerkki 2.163</w:t>
      </w:r>
    </w:p>
    <w:p>
      <w:r>
        <w:t xml:space="preserve">Kurkistus kulissien taakse Washingtonissa tapahtuvaan pyöräilyyn ja kaupankäyntiin, jolla asiat saadaan tehtyä. Kuolemaisillaan oleva presidentti (Franchot Tone) nimittää kiistellyn ehdokkaan (Henry Fonda Robert A. Leffingwellinä) ulkoministeriksi. Tositapahtumiin perustuvassa elokuvassa seurataan julkista ja yksityistä kaupankäyntiä, kun senaatti järjestää nimityksen vahvistuskuulemisia. Kiristykset, mustamaalaustaktiikat, poliittiset kompromissit ja monet muut seikat korostuvat tässä elokuvassa. Senaatin enemmistöpäällikkö Robert Munson Michiganista (Walter Pidgeon) yrittää ohjata Leffingwelliä kohti vahvistusta, ja hänen ensimmäinen esteensä on senaatin väliaikainen puheenjohtaja Seabright "Seab" Cooley-SC (Charles Laughton), joka on vähemmistöpuolueen jäsen. Munson ohittaa kuitenkin liian kunnianhimoisen Wyomingin senaattorin Fred Van Ackermanin (George Grizzard) ja asettaa Utahin Brigham "Brig" Andersonin (Don Murray) johtamaan Leffingwellin komiteakäsittelyä. Cooley raahaa esiin ehdokkaan vanhan opiskeluaikaisen toverin (Herbert Gelman, Burgess Meredithin esittämä) yrittäessään estää nimityksen. Samaan aikaan Van Ackerman asettaa kiristäjien ryhmän biseksuaalin Andersonin kimppuun varmistaakseen nimityksen, vaikka Anderson, Munson ja presidentti tietävät, että Leffingwell on antanut väärän todistuksen menneisyydestään. Anderson matkustaa New Yorkiin ja pahoinpitelee vanhan armeijarakkaansa homobaarin ulkopuolella, palaa Capitoliin ja viiltää kurkkunsa auki senaatin toimistossa. Andersonin itsemurhan kurittamina Munson ja Cooley sopivat olevansa "mukavasti" eri mieltä, ja senaatin täysistuntoäänestys Leffingwellin nimityksestä päättyy tasan 47-47, koska Munson on häpäissyt Van Ackermanin kävelemään ulos istuntosalista ennen kuin hänen nimensä on mainittu. Juuri äänestyksen päättyessä varapuheenjohtaja Harley Hudsonille (Lew Ayres), senaatin puheenjohtajalle, ilmoitetaan, että radiolähetyksen jännitys tiukasta nimenhuutoäänestyksestä on johtanut presidentin kuolemaan. Tietäen, että Leffingwell on antanut valan alla väärän todistuksen, Hudson kieltäytyy kunnioittamasta mentorinsa viimeistä toivomusta ja ilmoittaa, että presidenttinä hän nimittää oman valintansa ulkoministeriksi.</w:t>
      </w:r>
    </w:p>
    <w:p>
      <w:r>
        <w:rPr>
          <w:b/>
        </w:rPr>
        <w:t xml:space="preserve">Tulos</w:t>
      </w:r>
    </w:p>
    <w:p>
      <w:r>
        <w:t xml:space="preserve">Kuka näyttelee tässä elokuvassa Yhdysvaltain ulkoministeriehdokasta?</w:t>
      </w:r>
    </w:p>
    <w:p>
      <w:r>
        <w:rPr>
          <w:b/>
        </w:rPr>
        <w:t xml:space="preserve">Esimerkki 2.164</w:t>
      </w:r>
    </w:p>
    <w:p>
      <w:r>
        <w:t xml:space="preserve">Vuoden 2003 Ninjakilpikonnat löytävät vuoden 1987 alkuperäisversionsa Hunin vangitsemina ja panttivankeina. Vuoden 2003 kilpikonnat päihittävät Hunin ja Purppuralohikäärmeet, pelastavat klassiset alkuperäiset kilpikonnansa ja pakenevat nykyaikaiseen kilpikonnien pesään. Samaan aikaan vuoden 1987 televisiosarjan Technodrome sekä Shredder, Krang, Bebop ja Rocksteady ovat jälleen yhdessä ja taistelevat kilpikonnien molempia versioita vastaan. Sillä välin klassinen Shredder kuljettaa Utrom Shredderin takaisin jääasteroidilta, jonne hänet lähetettiin "Exodus"-jakson jälkeen. Klassisella Shredderillä ja Krangilla ei ollut aavistustakaan siitä, että moderni Shredder kääntyisi heitä vastaan ja lähtee pyyhkimään pois koko Ninjakilpikonnien maailmankaikkeutta alkaen aina vuoden 1984 Mirage-sarjakuvasarjasta siihen, missä Ninjakilpikonnat ovat nykyään, mukaan lukien vuoden 1987 TV-sarja Kilpikonnat, live-action-kilpikonnat, kaikki sarjakuvakilpikonnat ja moderni TV-sarja Kilpikonnat.</w:t>
      </w:r>
    </w:p>
    <w:p>
      <w:r>
        <w:rPr>
          <w:b/>
        </w:rPr>
        <w:t xml:space="preserve">Tulos</w:t>
      </w:r>
    </w:p>
    <w:p>
      <w:r>
        <w:t xml:space="preserve">Mitä klassinen Shredder ja Krang haluavat poistaa?</w:t>
      </w:r>
    </w:p>
    <w:p>
      <w:r>
        <w:rPr>
          <w:b/>
        </w:rPr>
        <w:t xml:space="preserve">Esimerkki 2.165</w:t>
      </w:r>
    </w:p>
    <w:p>
      <w:r>
        <w:t xml:space="preserve">Elokuva seuraa Muhammadia alkaen islamin alkuajoista Mekassa, jossa ensimmäisiä muslimeja vainottiin heidän uskomustensa vuoksi, pakolaisuudesta Medinaan ja päättyen muslimien voittoisaan paluuseen Mekkaan.Useita ratkaisevia tapahtumia, kuten Badrin taistelu ja Uhudin taistelu, kuvataan, ja suurin osa tarinasta kerrotaan sivuhenkilöiden, kuten Hamza ibn `Abd al-Muttalibin (Muhammedin setä), Bilalin ja Zaydin (kaksi Muhammedin läheisintä kumppania) sekä toisaalta Abu Sufyanin (Mekan johtaja) ja hänen vaimonsa Hind bint Utbahin (aluksi islamin vihollisia, joista myöhemmin tulee itse muslimeja) näkökulmasta.</w:t>
      </w:r>
    </w:p>
    <w:p>
      <w:r>
        <w:rPr>
          <w:b/>
        </w:rPr>
        <w:t xml:space="preserve">Tulos</w:t>
      </w:r>
    </w:p>
    <w:p>
      <w:r>
        <w:t xml:space="preserve">Ketkä ovat kaksi Muhammedin läheisintä kumppania?</w:t>
      </w:r>
    </w:p>
    <w:p>
      <w:r>
        <w:rPr>
          <w:b/>
        </w:rPr>
        <w:t xml:space="preserve">Esimerkki 2.166</w:t>
      </w:r>
    </w:p>
    <w:p>
      <w:r>
        <w:t xml:space="preserve">Tiedustelun ja vakoilun pimeässä maailmassa... kaikkea tietoa varjellaan kansallisen turvallisuuden nimissä... Mutta jotkut tarinat pakenevat tiukasti vartioitujen salaisten tiedostojen alta... tarinat, joista tulee legendoja... Tämä on yksi tällainen tarina... tarina, joka järkytti tämän synkän maailman perustuksia... New Delhissä, valtion työntekijöiden asuinalueella, asui karu, komea ja salaperäinen poikamies, josta hänen naapurinsa eivät tienneet mitään. Se johtui siitä, että hän oli Intian huippuvakooja, Intian ulkoisen tiedustelupalvelun RAW:n (Research and Analysis Wing) upseeri. Tämä mies tunnettiin jopa virallisilla käytävillä nimellä TIGER (Salman Khan).Tiger lähetetään suhteellisen helppoon ja turvalliseen tehtävään Dubliniin, Irlantiin tarkkailemaan intialaista syntyperää olevaa tiedemiestä, jonka epäillään jakaneen tutkimustuloksiaan Pakistanin puolustuslaitoksen kanssa. Tiger yrittää tavata tiedemiehen, mutta ei onnistu. Hän yrittää ystävystyä tiedemiehen osa-aikaisen kodinhoitajan Zoyan (Katrina Kaif) kanssa. Kun Tiger alkaa lähestyä Zoyaa... hän alkaa löytää inhimillisen puolensa... Ensimmäistä kertaa elämässään Tiger rakastuu... Seuraavaksi Tiger ja Zoya lähtevät myrskyisälle matkalle taistellen tiedustelun ja vakoilun synkkää maailmaa vastaan, joka kieltää sotilaitaan rakastumasta...</w:t>
      </w:r>
    </w:p>
    <w:p>
      <w:r>
        <w:rPr>
          <w:b/>
        </w:rPr>
        <w:t xml:space="preserve">Tulos</w:t>
      </w:r>
    </w:p>
    <w:p>
      <w:r>
        <w:t xml:space="preserve">Minne Tiger lähetetään tehtävään?</w:t>
      </w:r>
    </w:p>
    <w:p>
      <w:r>
        <w:rPr>
          <w:b/>
        </w:rPr>
        <w:t xml:space="preserve">Esimerkki 2.167</w:t>
      </w:r>
    </w:p>
    <w:p>
      <w:r>
        <w:t xml:space="preserve">Charlie Brownin koulussa Linus Van Pelt esittelee luokalleen kaksi ranskalaista oppilasta, Babetten ja Jacquesin, jotka viettävät siellä kaksi viikkoa totutellakseen Yhdysvaltoihin. Vastineeksi Charlie Brown, Linus, Peppermint Patty, Marcie, Snoopy ja Woodstock lähtevät Eurooppaan vaihto-oppilaiksi osaksi lukuvuottaan. Charlie Brown ei suhtaudu matkaan kovin myönteisesti, sillä ennen matkaa saapui Ranskasta kirje, jossa hänet kutsuttiin majoittumaan ranskalaiseen Château du Mal Voisiniin (Pahan naapurin Château). Kirje on kirjoitettu ranskaksi, mutta ranskaa opiskellut Marcie kääntää sen." He saapuvat ensin Lontooseen, jossa Snoopy jättää ryhmän väliaikaisesti pelaamaan tennistä Wimbledonissa, jossa beagle saa porttikiellon, kun se menettää malttinsa hävittyään kolme pistettä. Kun he saapuvat Englannin kanaalin yli Ranskaan, he hakevat hankalan vuokra-auton, jota Snoopy joutuu ajamaan, koska kenelläkään muulla ei ole ajokorttia.Saavuttuaan Ranskaan he menevät koteihinsa. Patty ja Marcie menevät majoittumaan maatilalle, jossa he tapaavat Pierre-nimisen pojan, joka herättää heti heidän huomionsa. On ilmeistä, että Marcie ja Pierre kipinöivät keskenään - ilmeistä kaikille paitsi Pattylle, joka onnistuu uskottelemaan itselleen, että Pierre pitää hänestä. Charlie Brown, Linus ja Snoopy menevät linnaan, joka on ilmeisesti hylätty, vaikka joku jättää heille ruokaa ja petaakin heidän sänkyjään, kun he lähtevät kouluun. Todellisuudessa linnassa asuu epäystävällinen paroni, ja Charlie Brownille ja Linukselle ruokaa jättävä henkilö on paronin kiltti veljentytär Violette, jonka Linus lopulta onnistuu jäljittämään ja vaatimaan, mistä on kyse. Violette sanoo, että vaikka setä on ärtyisä, hänen on muistettava, mitä Yhdysvaltain armeijan sotilas oli tehnyt hänen perheensä hyväksi auttamalla heitä toisessa maailmansodassa. Violette näyttää Linukselle kuvan sotilaasta, ja hän kommentoi, että sotilas näyttää Charlie Brownilta, ja paljastuu, että sotilas on Charlie Brownin isoisä. He jatkavat jatkotutkimuksia, ja mysteeri huipentuu vahingossa syttyvään tulipaloon linnan ullakolla, joka sammutetaan ennen kuin vahinkoja tapahtuu liikaa. linnan pelastamisesta kiitollinen paroni muuttaa mielensä ja päästää jengin sisälle, ja Charlie Brown saa tietää totuuden saamansa salaperäisen kirjeen takaa, ja hän, Snoopy, Linus, Patty ja Marcie lähtevät uusien ystäviensä kanssa tutustumaan Ranskan maaseutuun ja palaavat lopulta kotiin Yhdysvaltoihin.</w:t>
      </w:r>
    </w:p>
    <w:p>
      <w:r>
        <w:rPr>
          <w:b/>
        </w:rPr>
        <w:t xml:space="preserve">Tulos</w:t>
      </w:r>
    </w:p>
    <w:p>
      <w:r>
        <w:t xml:space="preserve">Mitä Snoopy jättää väliaikaisesti ryhmän leikkimään?</w:t>
      </w:r>
    </w:p>
    <w:p>
      <w:r>
        <w:rPr>
          <w:b/>
        </w:rPr>
        <w:t xml:space="preserve">Esimerkki 2.168</w:t>
      </w:r>
    </w:p>
    <w:p>
      <w:r>
        <w:t xml:space="preserve">Se on tarina kuurosta tytöstä, Belinda McDonaldista, joka ystävystyy uuden lääkärin, tohtori Robert Richardsonin kanssa, joka saapuu Cape Breton Islandin alueelle Kanadan itäosassa 1800-luvun lopulla. Lääkäri huomaa, että vaikka Belinda ei kuule eikä puhu, hän on hyvin älykäs. Hän asuu maatilalla isänsä Black McDonaldin ja tätinsä Aggie McDonaldin kanssa ja käy harvoin kaupungissa. Perhe myy läheiseen kaupunkiin maatilan tuotteita, lähinnä jauhoja. Hänen isänsä ja tätinsä paheksuvat Belindaa, koska hänen äitinsä kuoli hänen synnyttämisessään. Tohtori Richardson opettaa Belindalle viittomakieltä ja kertoo, mitä asiat ovat. Ajan myötä hänen kiintymyksensä Belindaan kasvaa, ja lääkärin sihteeri Stella McCormick yrittää saada tohtorin kosiskelemaan häntä. Mutta tohtori ei näe häntä lainkaan sillä tavalla. Kun Stella saa selville, että mies alkaa tuntea vetoa Belindaan, hän alkaa paheksua sekä lääkäriä että Belindaa. eräs perheen asiakkaista, Locky McCormick, menee maatilalle Belindan ollessa yksin ja raiskaa hänet. Belinda tulee raskaaksi. Kun kaupunki saa tietää, että Belinda on raskaana, he epäilevät tohtori Richardsonia, koska tämä on viettänyt eniten aikaa Belindan kanssa. Ajan kuluessa huhujen aiheuttama paine saa lääkärin lopulta etsimään uuden vastaanoton. Hän päättää mennä naimisiin Belindan kanssa ja ottaa tämän ja vauvan mukaansa. Hän lähtee etenemään etsimään sekä uutta praktiikkapaikkaa että uutta kotia heille. sillä aikaa kun hän on etsimässä heille uutta kotia, McCormick, joka on nyt naimisissa (lääkärin entisen sihteerin Stellan kanssa), päättää, että hän haluaa lapsen, joka on hänen. Hän menee tapaamaan vauvaa, ja kun Black McDonald näkee hänet, hän käskee häntä lähtemään. Kun McCormick tunnustaa Blackille, että vauva on hänen ja että hän tulee takaisin hakemaan lapsen, Black lähtee tämän jälkeen seuraamaan häntä, yrittää saada hänet murtumaan ja uhkaa paljastaa itsensä kaupungille. He tappelevat, ja McCormick heittää McDonaldin jyrkänteeltä mereen." Nyt Belinda ja hänen tätinsä Aggie yrittävät pyörittää maatilaa, mutta pian heillä alkaa olla vaikeuksia maksaa laskuja ja pitää maatilaa pystyssä. Kaupunki pitää McCormickin kehotuksesta kokouksen ja julistaa Belindan "sopimattomaksi" hoitamaan lasta. Kun McCormick ja hänen vaimonsa tulevat hakemaan lasta, Belinda saa ensin Stella McCormickin tajuamaan, että hän on fiksumpi kuin kaupunkilaiset ovat antaneet hänelle uskoa, ja että hän ei luovu lapsestaan ilman taistelua. Sitten kun Stella on kohdannut Lockyn ja tämä tunnustaa hänelle, että lapsi on hänen, hän menee hakemaan vauvaa. Belinda yrittää estää Lockyn tien; Locky tönäisee hänet alas ja lähtee portaita ylös. Sitten hän tarttuu haulikkoon, ampuu ja tappaa miehen. Belinda pidätetään ja häntä syytetään murhasta. Oikeudenkäynnissä tohtori Richardson kertoo, kuinka McCormick oli se, joka raiskasi Belindan, ja että hän suojeli omaisuuttaan ja perhettään. Oikeus hylkää tämän tohtorin rakkaudeksi häntä kohtaan, mutta lopulta Stella, jolla on vanhoja syviä romanttisia tunteita tohtoria kohtaan, sanoo, että se on totta, että hänen miehensä oli tunnustanut totuuden hänelle tuona päivänä. Belinda päästetään vapaaksi, koska hän suojeli lastaan ja kotiaan.</w:t>
      </w:r>
    </w:p>
    <w:p>
      <w:r>
        <w:rPr>
          <w:b/>
        </w:rPr>
        <w:t xml:space="preserve">Tulos</w:t>
      </w:r>
    </w:p>
    <w:p>
      <w:r>
        <w:t xml:space="preserve">Mikä sairaus Belindalla on?</w:t>
      </w:r>
    </w:p>
    <w:p>
      <w:r>
        <w:rPr>
          <w:b/>
        </w:rPr>
        <w:t xml:space="preserve">Esimerkki 2.169</w:t>
      </w:r>
    </w:p>
    <w:p>
      <w:r>
        <w:t xml:space="preserve">Yhdeksäntoista-vuotias lukiolainen Danny Fisher (Elvis Presley) tekee töitä ennen koulua ja koulun jälkeen elättääkseen isänsä (Dean Jagger) ja siskonsa Mimin (Jan Shepard). Dannyn äidin kuoltua sureva isä menetti työnsä apteekkarina ja muutti köyhän perheensä New Orleansin ranskalaiseen kortteliin. eräänä aamuna töissä Danny pelastaa vanhemman naisen nimeltä Ronnie (Carolyn Jones) pahoinpitelevältä seurustelukumppaniltaan. Taksimatkan jälkeen Dannyn lukioon nainen suutelee häntä. Danny vastaa joidenkin koulukavereiden kiusantekoon suutelemalla Ronnieta takaisin ja lyö sitten yhtä heistä kasvoihin. Tästä hän joutuu rehtorin puheille. Hänen opettajansa neiti Pearson (Helene Hatch) kertoo Dannylle, ettei hän valmistu. Rehtori Evans (Raymond Bailey) on myötätuntoinen, mutta voimaton auttamaan, joten Danny päättää jättää koulun kesken.Kun hän poistuu koulun alueelta, kolme nuorta miestä vie hänet kujalle. Heidän johtajansa Shark (Vic Morrow) haluaa kostaa sen, että Danny löi hänen veljeään. Danny puolustaa itseään niin hyvin, että Shark kutsuu hänet mukaansa. Myöhemmin herra Fisher yrittää saada poikansa pysymään koulussa. Sen sijaan hän auttaa Sharkin jengiä tekemään myymälävarkauksia "five-and-dime"-kaupassa laulamalla "Lover Doll" harhauttaakseen asiakkaita ja henkilökuntaa. vain Nellie (Dolores Hart), välipalalla työskentelevä nuori nainen, huomaa Fisherin osallisuuden varkauteen, mutta hän ei ilmoita miestä. Danny kutsuu Nellien kuvitteellisiin juhliin hotellihuoneeseen; kun hän ei löydä ketään muuta paikalle, hän alkaa itkeä ja lähtee myönnettyään, että haluaa yhä tavata Nellien, mutta ei enää näissä olosuhteissa.Samana iltana Danny tapaa Ronnien uudelleen yökerhossa "The Blue Shade", jossa tämä on töissä. Aluksi hän teeskentelee, ettei tunne Ronnieta, sillä hänellä on mukanaan poikaystävänsä ja klubin omistaja Maxie Fields eli "The Pig" (Walter Matthau). Kun Maxie ei usko häntä, hän väittää kuulleensa Dannyn laulavan kerran. Maxie vaatii Dannya todistamaan, että hän osaa laulaa. Dannyn esittämä "Trouble" tekee vaikutuksen Charlie LeGrandiin (Paul Stewart), joka on "King Creole" -klubin rehellinen omistaja. King Creole on alueen ainoa yökerho, joka ei ole Maxien omistuksessa, ja hän tarjoaa Dannylle töitä laulajana.Samaan aikaan herra Fisher saa töitä apteekkarina apteekista, mutta hänen pomonsa, herra Primont (Gavin Gordon), halventaa häntä jatkuvasti, mikä on Dannyn kiusallista. Tämä helpottaa Dannyn päätöstä toimia vastoin isänsä tahtoa ja tarttua Charlien tarjoukseen. Kun Danny on hitti, Maxie yrittää palkata hänet. Danny kieltäytyy tarjouksesta uskollisuudesta Charlielle. shark, joka nyt työskentelee Maxielle, ehdottaa Dannylle, että he pieksevät Primontin auttaakseen hänen isäänsä. Kun herra Fisher poistuu kaupasta Primontin hattuun ja takkiin pukeutuneena (lainattu sadekuuron takia), Shark tunnistaa hänet, mutta päättää kuitenkin ryöstää hänet, koska se olisi Maxien tarkoituksiin vielä parempi. Dannyn isä on loukkaantunut niin pahasti, että hän tarvitsee kalliin leikkauksen; Maxie maksaa erikoislääkärille sen suorittamisesta. Myöhemmin Maxie kiristää Dannyn allekirjoittamaan sopimuksen hänen kanssaan uhkaamalla kertoa Dannyn isälle tämän osallisuudesta ryöstöön, mutta tekee sen sitten kuitenkin. Danny pahoinpitelee Maxieta petoksen vuoksi ja auttaa Ronnieta jättämään hänet.Maxie lähettää kätyriensä Dannyn perään. Shark ja toinen jengiläinen vangitsevat hänet kujalle. Danny tyrmää yhden takaa-ajajistaan. Sitten Shark puukottaa Dannya, mutta saa itse surmansa. Ronnie löytää Dannyn ja vie hänet taloonsa lahdelle toipumaan. Hän pyytää Ronniea unohtamaan kurjan menneisyytensä ja teeskentelemään rakastavansa häntä. Danny vastaa, ettei se olisi vaikeaa, ja suutelee häntä. Maxie ajaa paikalle Dannyn entisen jengin jäsenen Dummyn (Jack Grinnage) seurassa. Maxie ampuu Ronnien kuolettavasti. Dummy, joka oli ystävystynyt Dannyn kanssa, kamppailee Maxien kanssa; ase laukeaa ja tappaa omistajansa.Danny palaa "King Creoleen". Hän laulaa yleisössä olevalle Nellielle repliikit "Ajattelemme tulevaisuutta, unohdetaan menneisyys, et ole ensimmäinen rakkauteni, mutta olet viimeinen". Herra Fisher ilmestyy kuuntelemaan poikansa laulua.</w:t>
      </w:r>
    </w:p>
    <w:p>
      <w:r>
        <w:rPr>
          <w:b/>
        </w:rPr>
        <w:t xml:space="preserve">Tulos</w:t>
      </w:r>
    </w:p>
    <w:p>
      <w:r>
        <w:t xml:space="preserve">Mitä neiti Pearson kertoo Dannylle?</w:t>
      </w:r>
    </w:p>
    <w:p>
      <w:r>
        <w:rPr>
          <w:b/>
        </w:rPr>
        <w:t xml:space="preserve">Esimerkki 2.170</w:t>
      </w:r>
    </w:p>
    <w:p>
      <w:r>
        <w:t xml:space="preserve">Pete Garrison (Michael Douglas) on salaisen palvelun agentti ja yksi Yhdysvaltain presidentin Sarah Ballentinen (Kim Basinger) henkivartijoista, jonka kanssa hänellä on suhde. Hän on yksi vanhimmista ja kokeneimmista agenteista, sillä hän oli mukana pelastamassa Ronald Reaganin henkeä Reaganin salamurhayrityksen aikana. Agenttikollega ja läheinen ystävä Charlie Merriweather (Clark Johnson) murhataan myöhemmin hänen kotinsa edessä. Hän saa luotettavalta tiedonantajalta vihiä, että Merriweatherin surma liittyy presidenttiä vastaan suunnattuun salamurhayritykseen. Tietolähteen antamat tiedot paljastavat, että myyrä, jolla oli pääsy presidentin turvajoukkoihin, oli antanut tietoja salamurhaajille. Salaisen palvelun suojaava tiedusteluosasto, jota johtaa Garrisonin entinen suojatti ja entinen ystävä David Breckinridge (Kiefer Sutherland) aloittelevan kumppaninsa Jill Marinin (Eva Longoria) kanssa, saa tehtäväkseen tutkia salaliittoa, mikä alkaa jokaisen agentin valheenpaljastuskokeella. Samaan aikaan myyrä saa selville keskustelun ilmiantajan kanssa ja Garrisonin suhteen First Ladyyn ja yrittää kiristää häntä houkuttelemalla hänet kahvilaan, joka tunnetaan kolumbialaisten jengien tapaamispaikkana. Garrison epäonnistuu valheenpaljastustestissä (koska hän valehteli suhteesta), ja myyrä lavastaa hänet tietämättään syylliseksi ja hänestä tulee pääepäilty siitä, että hän on toimittanut tietoja salamurhaajille.Kun Breckinridge kohtaa Garrisonin hänen kotonaan ja alkaa kuulustella häntä hänen tekemisistään salaliittoon, tulee ilmi heidän erkaantumisensa syy: Garrisonilla oli oletettavasti suhde Breckinridgen vaimon kanssa ja aiheutti heidän avioliittonsa hajoamisen, minkä Garrison kiistää. Garrison pakenee vangitsemista ja suorittaa itsenäisen tutkimuksen salamurhasuunnitelmasta, mutta ottaa samalla lyhyesti yhteyttä presidentin rouvaan kiistääkseen osallisuutensa. Hän yrittää ottaa yhteyttä vihjeen antaneeseen ilmiantajaan, mutta saa tietää, että tämä on tapettu. Hän tapaa Breckinridgen lyhyesti etsiessään ilmiantajaa, mutta Breckinridge kieltäytyy tappamasta häntä, vaikka antaa muille agenteille "ampumakäskyn". Käyttämällä kontaktejaan myötämielisiin agentteihin ja perheenjäseniin hän törmää asunnolle, jonka on vuokrannut yksi salamurhaajista, ja saa tietoa, että salamurhaajat ovat matkalla Torontoon hyökkäämään presidentin kimppuun G8-huippukokouksessa. Hän kertoo löydöstä Jill Marinille lähtiessään, mutta huomaa myöhemmin, että kaikki raskauttavat todisteet on poistettu ennen kuin tämä ehtii paikalle. sillä välin presidentin rouva paljastaa suhteensa Garrisoniin Breckinridgelle, joka tavoittaa Garrisonin Torontossa ja kertoo, että hän uskoo Garrisonin olevan syytön. Yhdessä he saavat selville salamurhaajien henkilöllisyyden ja myyrän, vanhempi agentti William Montrosen (Martin Donovan), jota ei ole koskaan monistettu. Montrose vastaa G8-huippukokouksen turvallisuusjärjestelyistä. Salamurhaajien johtaja, mies, joka tunnetaan nimellä Handler (Ritchie Coster), käskee Montrosen luovuttaa hänelle presidentin, mistä Montrose kieltäytyy välittämättä siitä, joutuuko hän vankilaan maanpetoksesta vai tappaako Handler hänet. Sitten Handler ilmoittaa, että jos Montrose ei tee yhteistyötä, hänen lapsensa ja vaimonsa tapetaan, ja näyttää valokuvan heistä jokaisesta, joten Montrose ei voi muuta. Sitten käsittelijä sanoo, että Montrosen tarvitsee vain häiritä viestintäradioita eikä muuta. Sitten hän jättää Montrosen tekemään surullisen päätöksen ja jättää hänelle valokuvat sanoen: "Voit pitää ne, minulla on tuplat." Breckinridge ja Garrison juoksevat kilpaa huipulle yrittäen viedä presidentin turvaan, kun RCMP:n ERT-operaattoreiksi pukeutuneet salamurhaajat yrittävät tappaa presidentin, kun taas RCMP:n upseeriksi naamioitunut käsittelijä ottaa presidentin rouvan panttivangiksi. Useita agentteja kuolee, myös Ed ja Pamela. Montrosen tappaa väärennetty ETF-upseeri, kun hän viimeisenä toimenaan suojelee presidenttiä perheeseensä kohdistuvista uhkauksista huolimatta. Lopulta Jill Marin ja Breckinridge onnistuvat pelastamaan presidentin, kun taas Garrison tappaa käsittelijän ja pelastaa presidentin rouvan ennen kuin salamurhaajan johtaja ehtii ampua ketään. Garrison joutuu kuitenkin jäämään varhaiseläkkeelle, koska suhde First Ladyyn paljastuu, ja tämä katsoo surullisena ikkunastaan, kun Garrison poistuu Valkoisesta talosta.</w:t>
      </w:r>
    </w:p>
    <w:p>
      <w:r>
        <w:rPr>
          <w:b/>
        </w:rPr>
        <w:t xml:space="preserve">Tulos</w:t>
      </w:r>
    </w:p>
    <w:p>
      <w:r>
        <w:t xml:space="preserve">Minne salamurhaajat ovat matkalla?</w:t>
      </w:r>
    </w:p>
    <w:p>
      <w:r>
        <w:rPr>
          <w:b/>
        </w:rPr>
        <w:t xml:space="preserve">Esimerkki 2.171</w:t>
      </w:r>
    </w:p>
    <w:p>
      <w:r>
        <w:t xml:space="preserve">Meksiko, 1912. Meksikolainen vallankumouksellinen Pancho Villa (Antonio Banderas) joutuu ilman riittävää rahoitusta sotilasjohtoista hallitusta vastaan käymänsä sodan rahoittamiseen. Hän joutuu myös riitoihin amerikkalaisten kanssa, koska Hearstin mediaimperiumi kampanjoi häntä vastaan. Molempien uhkien torjumiseksi hän lähettää lähettiläitä Hollywoodin elokuvatuottajien luo vakuuttaakseen heidät maksamaan hänen etenemisensä ja varsinaisten taistelujen kuvaamisesta. Tuottaja D.W. Griffith (Colm Feore) on heti kiinnostunut ja suostuttelee Mutual Film Studiosin pomo Harry E. Aitkinin lähettämään kuvausryhmän. Aitkinin veljenpoika Frank Thayer on aluksi pelkkä studion juoksupoika, mutta hän tekee hyvän vaikutuksen Villaan, joka vaatii Thayerin asettamista projektin johtoon. Thayer ja kuvausryhmä saapuvat Meksikoon ja kuvaavat Villan johtavan miehiään voittoon taistelussa. Huolimatta tämän ensimmäisen kuvausmateriaalin epäonnistumisesta (joka herättää ivallista naurua potentiaalisilta rahoittajilta) Thayer vakuuttaa Aitkinin sijoittamaan vielä enemmän rahaa toiseen yritykseen ja vakuuttaa myös Villan osallistumaan kertovamman elokuvan tekemiseen. yli vuotta myöhemmin vuonna 1913 Thayer palaa Meksikoon ohjaajan, näyttelijöiden, tuottajien, kameramiesten ja käsikirjoittajien kanssa ja alkaa kuvata Villan aiempia urotekoja nuoremman näyttelijän avulla. Kuvaukset sujuvat hyvin, vaikka Villa suuttuu siitä, että käsikirjoittajat ja ohjaaja ovat muuttaneet historiaa tehdäkseen dramaattisemman elokuvan. muutamaa kuukautta myöhemmin Villa kokoaa armeijan hyökätäkseen liittovaltion hallussa olevaan linnakkeeseen Torreonissa. Thayer ja hänen tiiminsä lähtevät kuvaamaan toimintaa. Matkalla linnoitukseen sattuneen kahakan jälkeen Villan armeija saapuu Torreoniin ja piirittää linnoituksen. Villa määrää hyökkäyksen ja johtaa itse hyökkäystä. Villan armeija onnistuu aluksi, mutta se kärsii raskaita tappioita ja joutuu vetäytymään.Samana yönä Villa määrää armeijansa pommittamaan Torreonia alistumaan, ja pitkän ja raa'an pommituksen jälkeen Villan ratsuväki lopettaa viimeisetkin Torreonin liittovaltion puolustajat. Thayer ja hänen kuvausryhmänsä todistavat kuitenkin, kuinka Villa itse ampuu kylmäverisesti meksikolaisen lesken käsiaseellaan taistelun jälkimainingeissa. Vuonna 1914 mykkäelokuva "Kenraali Villan elämä" esitetään amerikkalaisissa teattereissa suurella menestyksellä, vaikka Thayer ja hänen kuvausryhmänsä katuvat elokuvan tekemistä.Yhdeksän vuotta myöhemmin, vuonna 1923, hiljattain eläkkeelle jäänyt Villa ajaa vuonna 1919 valmistuneella Ford Dodge -roadsterillaan yhdessä kumppaninsa ja kahden henkivartijansa kanssa Parralin suurkaupungin halki Chihuahuassa. Meksikolainen siviili pysäyttää hänen autonsa, kun yhtäkkiä paikalle ilmestyy useita siviilipukuisia liittovaltion poliiseja konekiväärien kanssa. Villa tarttuu pistooliinsa, mutta häntä ammutaan useita kertoja ja hän kuolee.</w:t>
      </w:r>
    </w:p>
    <w:p>
      <w:r>
        <w:rPr>
          <w:b/>
        </w:rPr>
        <w:t xml:space="preserve">Tulos</w:t>
      </w:r>
    </w:p>
    <w:p>
      <w:r>
        <w:t xml:space="preserve">Missä maassa Pancho Villa asuu?</w:t>
      </w:r>
    </w:p>
    <w:p>
      <w:r>
        <w:rPr>
          <w:b/>
        </w:rPr>
        <w:t xml:space="preserve">Esimerkki 2.172</w:t>
      </w:r>
    </w:p>
    <w:p>
      <w:r>
        <w:t xml:space="preserve">Entinen maajoukkueuimari Cheon-soo haaveilee matkasta Palaulle, ja rahoittaakseen matkansa hän työskentelee päivisin uimaopettajana ja pelaa öisin uhkapelejä. Hävittyään pokeripelin hän joutuu kuitenkin pahasti velkaantuneena vaikeuksiin koronkiskureiden kanssa. Paikallisen huumesyndikaatin johtaja Kang tarjoutuu maksamaan Cheon-soon velat; vastineeksi Cheon-soon on työskenneltävä "meripoikana", muuliina, joka salakuljettaa huumeita avovesien yli. tietäen kohtaamansa vaaran Cheon-soo yrittää paeta, mutta poliisi Kim Gae-ko pidättää hänet lentokentällä. Kim aikoo ottaa Kangin kiinni, ja koska hänellä ei ole muuta vaihtoehtoa, Cheon-soo suostuu työskentelemään vakoojana hänen puolestaan. Hänen tilanteensa mutkistuu entisestään, kun hän ihastuu Yu-riin, Kangin alaisuudessa toimivaan jazzlaulajaan ja Kangin parhaan ystävän tyttäreen. Yu-ri kuitenkin epäilee Kangia isänsä murhasta, ja hän ja Cheon-soo juonivat yhdessä huumausainerahat itselleen.</w:t>
      </w:r>
    </w:p>
    <w:p>
      <w:r>
        <w:rPr>
          <w:b/>
        </w:rPr>
        <w:t xml:space="preserve">Tulos</w:t>
      </w:r>
    </w:p>
    <w:p>
      <w:r>
        <w:t xml:space="preserve">Millainen laulaja Yu-ri on?</w:t>
      </w:r>
    </w:p>
    <w:p>
      <w:r>
        <w:rPr>
          <w:b/>
        </w:rPr>
        <w:t xml:space="preserve">Esimerkki 2.173</w:t>
      </w:r>
    </w:p>
    <w:p>
      <w:r>
        <w:t xml:space="preserve">Tarina kertoo Naina Catherine Kapurista, pessimistisestä MBAopiskelijasta, joka asuu New Yorkissa leskeksi jääneen äitinsä Jennifer "Jenny" Kapurin ja kahden nuoremman sisaruksensa Shivin ja adoptoidun Gian kanssa. Jenny pyörittää epäonnistunutta ravintolaa naapurinsa rinnalla elättääkseen perheensä. Jennyn anoppi Lajjo suhtautuu Jennyyn ja Giaan kylmän viileästi, sillä hän uskoo, että Gian adoptio johti hänen poikansa itsemurhaan. Nainalla on kaksi parasta ystävää: luokkakaveri Rohit Patel ja naapuri Jaspreet "Sweetu" Kapoor. Nainan elämä on tylsää ja isän menetyksen varjostamaa, kunnes Aman Mathur muuttaa naapuriin äitinsä kanssa. Amanin kupliva asenne ja hauskat tavat saavat Nainan parantamaan ulkonäköään ja elämään täysillä, ja samalla hän alkaa hiljalleen ratkaista Nainan perheen ja ystävien ongelmia, muun muassa paljastamalla koko perheelle, että Gia on Nainan ja Shivin sisarpuoli. Aman auttaa Jennyn ravintolaa menestymään, ja hänen ponnistelunsa saavat Nainan tajuamaan, että hän rakastaa häntä. Samaan aikaan Rohit rakastuu Nainaan ja pyytää Amania auttamaan häntä kosinnassa. Kun Naina yrittää tunnustaa tunteensa Amanille, tämä kertoo, että on naimisissa Priya-nimisen naisen kanssa. Hän sanoo, että Priya lähti New Yorkiin kiivaan riidan jälkeen ja hän tuli hakemaan Priyan takaisin. Sydämensä murtuneena Naina lähtee tunnustamatta ja murtuu Brooklynin sillalla. Sitten paljastuu, että Aman ei ole naimisissa ja Priya on hänen lääkärinsä. Aman on kuolemansairas potilas, joka kärsii kuolemaan johtavasta sydänsairaudesta, ja hänen selviytymismahdollisuutensa ovat äärimmäisen pienet, koska hän tarvitsee elinsiirron. Hän valehteli Nainalle ja salasi rakkautensa tätä kohtaan, jotta tämä löytäisi rakkauden Rohitin kanssa, joka on hänen tukenaan, kun Aman on kuollut. Amanin avulla Rohit kosii Nainaa, joka vastahakoisesti suostuu. Heidän ystävyytensä kukoistaa rakastavaksi suhteeksi. Ostoksilla Rohitin kanssa Naina tapaa Priyan, jonka aviomies Abhay paljastaa, että Aman on kuolemansairas. Järkyttyneenä Naina tajuaa, että Aman uhrasi rakkautensa hänen vuokseen. Hän moittii kyynelsilmin Amanaa siitä, että hän rakastaa häntä niin paljon, ja syleilee häntä, kun Amana yrittää vakuuttaa hänelle, että hän on onnellinen. Rohitin ja Nainan häärituaalit alkavat, joihin Aman ja Naina osallistuvat itkuisina. Pian häiden jälkeen Aman on kuolinvuoteellaan ja hyvästelee kaikki ennen kuolemaansa. Kaksikymmentä vuotta myöhemmin iäkäs Naina muistelee, miten Aman vaikutti heidän elämäänsä, kun hän istuu aikuisen Gian vieressä. Heidän seuraansa liittyvät iäkäs Rohit, joka muistuttaa Nainaa rakkaudestaan, ja Priya, pariskunnan teini-ikäinen tytär Ria.</w:t>
      </w:r>
    </w:p>
    <w:p>
      <w:r>
        <w:rPr>
          <w:b/>
        </w:rPr>
        <w:t xml:space="preserve">Tulos</w:t>
      </w:r>
    </w:p>
    <w:p>
      <w:r>
        <w:t xml:space="preserve">Kenen kanssa Naina asuu New Yorkissa?</w:t>
      </w:r>
    </w:p>
    <w:p>
      <w:r>
        <w:rPr>
          <w:b/>
        </w:rPr>
        <w:t xml:space="preserve">Esimerkki 2.174</w:t>
      </w:r>
    </w:p>
    <w:p>
      <w:r>
        <w:t xml:space="preserve">Mel Funn (Brooks), suuri elokuvaohjaaja, joka on toipumassa alkoholiongelmasta ja onneton, lähtee esittämään uutta käsikirjoitusideaa Big Picture Studiosin johtajalle (Caesar) avustajiensa Dom Bellin (DeLuise) ja Marty Eggsin (Feldman) avustamana. Käsikirjoitus koskee ensimmäistä suurta mykkäelokuvaa neljäänkymmeneen vuoteen. Aluksi studiopäällikkö, joka on vaarassa menettää studionsa newyorkilaiselle Engulf &amp; Devour -konglomeraatille, torjuu idean, mutta Funn vakuuttaa hänelle, että jos hän saa Hollywoodin suurimmat tähdet mukaan elokuvaan, hän voi pelastaa studion. funn, Eggs ja Bell värväävät Burt Reynoldsin, James Caanin, Liza Minnellin, Anne Bancroftin ja Paul Newmanin (kaikki näyttelevät itseään) mukaan mykkäelokuvaansa erilaisilla koomisilla tavoilla. He pyytävät myös maailmankuulua miimikkoa Marcel Marceauta (joka esittää myös itseään) mukaan elokuvaan, mutta tämä vastaa "Non", joka on koko elokuvan ainoa puhuttu sana. Funn väittää, ettei ymmärrä Marceaun vastausta, koska hän "ei ymmärrä ranskaa." Samaan aikaan Engulf (Harold Gould) ja Devour (Ron Carey) ovat huolissaan siitä, että Funn pelastaa Big Picture Studiosin, eivätkä he voi ostaa sitä. He yrittävät "pysäyttää Funnin seksillä" lähettämällä Vilma Kaplanin (Peters) viettelemään Funnin ja teeskentelemällä rakastuvansa häneen. Funn rakastuu häneen, mutta tajuaa totuuden päivää ennen elokuvan kuvausten alkamista ja palaa juopottelemaan. Vilma, joka on itse asiassa rakastunut Funniin heidän suhteensa aikana, liittoutuu Eggsin ja Bellin kanssa löytääkseen Funnin ja saadakseen hänet raitistumaan.Vilma, Eggs ja Bell löytävät Funnin ja syöttävät hänelle useita satoja kuppeja kahvia raitistuttaakseen hänet. Funn pystyy ohjaamaan, ja elokuva kuvataan aikataulun mukaisesti, mutta Engulf &amp; Devour varastaa elokuvan elokuvateatterista juuri ennen ensi-iltaa. Funn ja hänen kumppaninsa varastavat elokuvan takaisin samalla kun Vilma harhauttaa yleisöä kabaree-esityksellään, ja slapstickmaisen takaa-ajon ja lopullisen välienselvittelyn jälkeen, jossa limsatölkit laukaistaan kuin kranaatit, he palauttavat elokuvan teatteriin, jossa se on valtava menestys ja pelastaa studion.Elokuva päättyy otsikkokuvaan "Tämä on tositarina", joka viittaa siihen, että kyseessä on tarina siitä, miten itse "Hiljainen elokuva" on tehty.</w:t>
      </w:r>
    </w:p>
    <w:p>
      <w:r>
        <w:rPr>
          <w:b/>
        </w:rPr>
        <w:t xml:space="preserve">Tulos</w:t>
      </w:r>
    </w:p>
    <w:p>
      <w:r>
        <w:t xml:space="preserve">Ketä he yrittävät värvätä elokuvan pääosaan?</w:t>
      </w:r>
    </w:p>
    <w:p>
      <w:r>
        <w:rPr>
          <w:b/>
        </w:rPr>
        <w:t xml:space="preserve">Esimerkki 2.175</w:t>
      </w:r>
    </w:p>
    <w:p>
      <w:r>
        <w:t xml:space="preserve">Jatko-osa Oscar®-palkitulle animaatiohitille Happy Feet, Happy Feet Two, palaa yleisölle Etelämantereen upeisiin maisemiin upeassa 3D:ssä.Mumble, steppimestari, on pulassa, sillä hänen pikkuruinen poikansa Erik on koreofobinen. Erik ei halua tanssia, joten hän juoksee karkuun ja kohtaa mahtavan Svena-pingviinin, joka osaa lentää! Mumblella ei ole toivoa kilpailla tämän karismaattisen uuden roolimallin kanssa. Mutta asiat pahenevat, kun maailmaa ravistelevat voimakkaat voimat. Erik oppii isänsä rohkeudesta ja sisukkuudesta, kun Mumble kokoaa pingviinikansat ja kaikenlaiset upeat olennot pienistä krilleistä jättimäisiin norsuhylkeisiin saadakseen asiat kuntoon.Happy Feet Two:n on ohjannut George Miller, joka voitti Oscar®-palkinnon alkuperäisen Happy Feet -elokuvan luojana. Elokuvan ääninäyttelijöitä ovat Elijah Wood, Robin Williams, Hank Azaria, Alecia Moore (P!nk), Brad Pitt, Matt Damon, Sofia Vergara, Common, Hugo Weaving, Magda Szubanski, Anthony LaPaglia, Richard Carter ja Benjamin Lil P-Nut Flores Jr. George Miller on kirjoittanut käsikirjoituksen yhdessä Gary Eckin, Warren Colemanin ja Paul Livingstonin kanssa. Miller on myös elokuvan tuottaja yhdessä Doug Mitchellin ja Bill Millerin kanssa. Chris deFaria, Graham Burke ja Bruce Berman toimivat tuottajina. Tap-ilmiö Savion Glover liittyy uudelleen tuotantoon luodakseen tanssit, joita pingviinihahmot esittävät valkokankaalla. Kuvauksesta vastaa David Peers ja animaatioista Rob Coleman. Elokuvassa laulaa P!nk ja musiikin on tehnyt John Powell.Warner Bros. Pictures esittää yhdessä Village Roadshow Picturesin kanssa Kennedy Miller Mitchellin ja Dr. D. Studiosin kanssa George Millerin tuottaman Happy Feet Two -elokuvan. Elokuva julkaistaan 3D:nä ja 2D:nä tietyissä teattereissa sekä IMAXissa 18. marraskuuta 2011.</w:t>
      </w:r>
    </w:p>
    <w:p>
      <w:r>
        <w:rPr>
          <w:b/>
        </w:rPr>
        <w:t xml:space="preserve">Tulos</w:t>
      </w:r>
    </w:p>
    <w:p>
      <w:r>
        <w:t xml:space="preserve">Milloin elokuva julkaistiin?</w:t>
      </w:r>
    </w:p>
    <w:p>
      <w:r>
        <w:rPr>
          <w:b/>
        </w:rPr>
        <w:t xml:space="preserve">Esimerkki 2.176</w:t>
      </w:r>
    </w:p>
    <w:p>
      <w:r>
        <w:t xml:space="preserve">Elokuva sijoittuu osittain liike-elämän toimistoihin ja osittain Pariisin alamaailmaan. Carla, yksinäinen nainen, jota rasittaa työtovereidensa ja ainoan ystävänsä Annien kunnioituksen puute, alkaa muuttua nuoremman miehen astuttua hänen elämäänsä.Carla esitellään heti aluksi kuvalla, jossa hän laittaa kuulokojeensa paikoilleen. Hän on rakennustyömaalla työskentelevä ylikuormitettu ja aliarvostettu sihteeri, jota työtoverit pilkkaavat selän takana. Työtoverit eivät tiedä, että Carla on kuuro, mutta halveksivat hänen kotoista ulkonäköään ja alisteista asemaansa. Kun hän pyörtyy uupumuksesta, hän hyväksyy pomon tarjouksen palkata harjoittelija keventämään hänen taakkaansa. ensimmäinen hakija, Paul, on entinen vanki, joka ei ole teknisesti pätevä Carlan avustajaksi, mutta Carla palkkaa hänet. Paulin ystävällinen luonne ja "bad boy" -henkisyys lievittävät Carlan yksinäisyyttä ja avaavat hänelle uusia mahdollisuuksia. Paul suostuttelee Carlan auttamaan häntä huultenlukutaitonsa avulla ryöstämään Marchandin, yökerhon omistajan, jolle hän on paljon velkaa ja jolle hän työskentelee öisin maksaakseen velkansa. Aluksi Carla on vastahakoinen, mutta ongelmien ilmaantuessa Carla kiinnostuu yhä enemmän. Kun Paul ei löydä rahoja, Carla löytää ne Marchandin pakastimesta ja vie ne autoon, jossa hän odottaa Paulia. Marchand huomaa varkauden, luulee Paulin varastaneen rahat, ottaa hänet kiinni ja pahoinpitelee hänet. Carla suunnittelee nerokkaasti hänen pakonsa ja ryöstön täydellisen onnistumisen yksin ja ilmeisen nautinnollisesti. Elokuvan loppupuolella hän yllyttää heitä pussailemaan ensimmäistä kertaa autossa.</w:t>
      </w:r>
    </w:p>
    <w:p>
      <w:r>
        <w:rPr>
          <w:b/>
        </w:rPr>
        <w:t xml:space="preserve">Tulos</w:t>
      </w:r>
    </w:p>
    <w:p>
      <w:r>
        <w:t xml:space="preserve">Millaisessa yrityksessä Carla työskentelee?</w:t>
      </w:r>
    </w:p>
    <w:p>
      <w:r>
        <w:rPr>
          <w:b/>
        </w:rPr>
        <w:t xml:space="preserve">Esimerkki 2.177</w:t>
      </w:r>
    </w:p>
    <w:p>
      <w:r>
        <w:t xml:space="preserve">Valkoinen leskirouva Bea Pullman (Claudette Colbert) ja hänen tyttärensä Jessie (Juanita Quigley pikkulapsena, Marilyn Knowlden kahdeksanvuotiaana) ottavat vastaan mustan taloudenhoitajan Delilah Johnsonin (Louise Beavers) ja hänen tyttärensä, vaaleaihoisen Peolan (Fredi Washington), ja vaihtavat huoneen ja ruokailun työhön, vaikka Bea kamppailee itsekin toimeentulonsa kanssa. Delilahista ja Peolasta tulee Jessielle ja Bealle nopeasti kuin perhe. He nauttivat erityisesti Delilahin pannukakkuja, jotka on tehty erityisellä perhereseptillä. Kun Bea ei pysty ansaitsemaan elantoaan myymällä pannukakkusiirappia (kuten hänen miehensä oli tehnyt), hän keksii avata pannukakkuravintolan (käyttäen Delilahin reseptiä ja työvoimaa) rantapromenadille, mikä osoittautuu hyvin kannattavaksi. Myöhemmin hän perustaa Elmer Smithin (Ned Sparks) ehdotuksesta vielä menestyksekkäämmän pannukakkujauhoyhtiön ja markkinoi Delilahia Jemima-tädin kaltaisena hahmona, minkä seurauksena Beasta tulee varakas liikenainen, mutta kaikki ei ole hyvin, kun tarina etenee viisitoista vuotta eteenpäin. Kahdeksantoistavuotias Jessie (Rochelle Hudson) rakastuu äitinsä poikaystävään, Steven Archeriin (Warren William), joka ei aluksi ole tietoinen hänen ihastuksestaan. Samaan aikaan Peola (Fredi Washington), joka häpeää afroamerikkalaista syntyperäänsä, yrittää esiintyä valkoisena, mikä särkee Delilahin sydämen, ja Peola karkaa lopulta kotoaan. Hänen poissa ollessaan Delilah sairastuu ja kuolee. Delilah toivoi suuret, mahtavat hautajaiset, jotka Bea järjestää hänelle, ja niihin kuuluu marssisoittokunta ja hevosvetoinen ruumisauto. Juuri ennen kuin kulkue alkaa, paikalle ilmestyy katuvainen, itkevä Peola, joka anelee äidiltään anteeksiantoa. Elokuva päättyy siihen, että Bea purkaa kihlauksensa Stevenin kanssa Jessien tilanteen vuoksi.</w:t>
      </w:r>
    </w:p>
    <w:p>
      <w:r>
        <w:rPr>
          <w:b/>
        </w:rPr>
        <w:t xml:space="preserve">Tulos</w:t>
      </w:r>
    </w:p>
    <w:p>
      <w:r>
        <w:t xml:space="preserve">Keneen Jessie rakastuu?</w:t>
      </w:r>
    </w:p>
    <w:p>
      <w:r>
        <w:rPr>
          <w:b/>
        </w:rPr>
        <w:t xml:space="preserve">Esimerkki 2.178</w:t>
      </w:r>
    </w:p>
    <w:p>
      <w:r>
        <w:t xml:space="preserve">Hilary O'Neil (Julia Roberts) on kaunis, ulospäinsuuntautunut mutta varovainen nuori nainen, jolla ei ole ollut onnea työssä eikä rakkaudessa. Hilary on hiljattain eronnut poikaystävästään, kun tämä oli jäänyt kiinni pettämisestä, ja joutuu asumaan eksentrisen äitinsä (Ellen Burstyn) luona.Eräänä päivänä Hilary vastaa sanomalehti-ilmoitukseen, jossa etsitään sairaanhoitajaa, mutta joutuu ulos ennen haastattelun alkua.Victor Geddes (Campbell Scott) on hyvin koulutettu, rikas ja ujo 28-vuotias. Elokuvan edetessä Victorin terveydentila heikkenee vähitellen leukemian vuoksi. Isänsä vastalauseista huolimatta Victor palkkaa Hilaryn omaishoitajakseen, kun hän käy läpi traumaattisen kemoterapian. Hillary on epävarma kyvystään huolehtia Victorista sen jälkeen, kun hän on ensimmäisen kerran altistunut tämän kemoterapiahoidon sivuvaikutuksille. Hän opiskelee leukemiasta ja varastoi keittiöön terveellisempää ruokaa. mies on "lopettanut" kemoterapiansa ja ehdottaa heille lomaa rannikolle. He vuokraavat talon, ja Victor alkaa tuntea, ettei häntä enää tarvita miehen hoitamiseen. He rakastuvat ja jatkavat asumista rannikolla. mies salaa käyttävänsä morfiinia kivunlievitykseen. Illallisella erään heidän siellä saamansa ystävän kanssa Victor alkaa käyttäytyä aggressiivisesti ja järjettömästi. Victor romahtaa ja hänet autetaan sänkyyn. Hän tutkii roskat ja löytää hänen käyttämänsä ruiskut. Hän joutuu miehen kanssa tekemisiin, ja Victor myöntää, ettei hän ollut lopettanut kemoterapiahoitoaan. Victor selittää haluavansa laatua elämäänsä, ja Victor sanoo, että Victor on valehdellut hänelle. hän soittaa Victorin isälle, joka tulee hakemaan Victorin kotiin, mutta Victor haluaa jäädä vielä viimeisiin (joulu-)juhliin. Hilary ja Victor tapaavat juhlissa uudelleen ja Victor kertoo Hilarylle, että hän lähtee isänsä kanssa takaisin sairaalaan aamulla. Puhuttuaan Victorin isän kanssa, joka sanoo, että Victor haluaa viettää yhden yön yksin ennen lähtöään, Hilary palaa heidän vuokraamaansa taloon ja löytää Victorin pakkaamassa vaatteita, valmiina pakenemaan eikä lähtemään isänsä kanssa sairaalaan. Hilary asettaa hänet vastakkain pakenemisesta, ja Victor myöntää, että hän pelkää toivoa. Tämän tunnustuksen jälkeen Hilary kertoo vihdoin Victorille rakastavansa häntä ja he päättävät sitten palata sairaalaan, jossa Victor taistelee hengestään Hilaryn kanssa. Elokuvan viimeisessä kuvassa Victor ja Hilary lähtevät talosta, jonka ikkunassa on pieni kuva Gustav Klimtin teoksesta "Aatami ja Eeva" (ensimmäinen maalaus, jonka Victor näyttää Hilarylle).</w:t>
      </w:r>
    </w:p>
    <w:p>
      <w:r>
        <w:rPr>
          <w:b/>
        </w:rPr>
        <w:t xml:space="preserve">Tulos</w:t>
      </w:r>
    </w:p>
    <w:p>
      <w:r>
        <w:t xml:space="preserve">Mitä Victor käyttää kivun poistamiseen?</w:t>
      </w:r>
    </w:p>
    <w:p>
      <w:r>
        <w:rPr>
          <w:b/>
        </w:rPr>
        <w:t xml:space="preserve">Esimerkki 2.179</w:t>
      </w:r>
    </w:p>
    <w:p>
      <w:r>
        <w:t xml:space="preserve">BulcsÃº (SÃ¡ndor CsÃnyi) on Budapestin metron lipuntarkastaja; hän viettää yönsä nukkumalla junalaitureilla, eikä ole poistunut metrosta sen jälkeen, kun hän aloitti työt siellä. Hänen rähjäinen tarkastajaryhmänsä - johon kuuluvat veteraani Professzor (Zoltán Mucsi), rähjäinen LecsÃ³ (SÃ¡ndor BadÃ¡r), neuroottinen narkoleptikko Muki (Csaba Pindroch) ja hölmö viherpiipertäjä Tibi (Zsolt Nagy) - joutuu jatkuvasti työmatkalaisten halveksunnan ja pahoinpitelyn kohteeksi, ja nämä kiertävät sakkojen maksamista monin eri tavoin.Yksi Bulcsén kilpailijoista, mallityöntekijä GonzÃ³ (BalÃzs MihÃ¡lyfi) haastaa hänet "raidejuoksuun": kun viimeinen metro lähtee asemalta, he nousevat raiteille ja yrittävät päästä seuraavalle asemalle jalan ennen kuin keskiyön huoltovaunu ajaa heidän ylitseen. BulcsÃº voittaa kilpailun, ja GonzÃ³ pelastuu juuri ja juuri viime hetkellä. Rutiinitarkastuksen aikana hän ihastuu karhupukuun pukeutuneeseen tyttöön ZsÃ³fiin (Eszter Balla), joka on erään veteraanimetronkuljettajan, BÃłan (Lajos KovÃ¡cs) tytär. Toisessa tapauksessa BulcsÃº yrittää epäonnistuneesti puhua kollegansa Lacin (LÃ¡szlÃ³ NÃ¡dasi) kanssa, kun Laci joutuu riitaan matkustajan kanssa ja ottaa tämän panttivangiksi; Laci huudahtaa, ettei kestä enää ja viiltää matkustajan kurkun auki.Kun BulcsÃº on jahdannut Bootsie-nimistä pilailijaa (Gyalogkakukk, unkarinkielisessä alkuperäisteoksessa Bence MÃ¡tyÃssy), hän näkee, kuinka huppupäinen hahmo, joka on pukeutunut täsmälleen samaan asuun kuin hän itse, työntää hänet raiteille; tämä on jälleen yksi tapaus monien sellaisten tapausten joukossa, joita ihmiset luulivat itsemurhiksi. Koska BulcsÃº näkee toistuvasti painajaisia tästä hahmosta, hän ei onnistu pidättämään murhaajaa, ja kun hänet tuodaan kuulusteluihin, hän kieltäytyy paljastamasta tapauksen yksityiskohtia yhtiön johtavalle johtajalle (György Cserhalmi). Kun johtaja uhkaa paljastaa tapahtumasta kuvatun videomateriaalin, jossa näkyy vain Bulcséº, hän irtisanoutuu työstään. Myöhemmin Muki vihjaa häntä murhaajaksi vedoten hänen jatkuvaan yölliseen poissaoloonsa ja syyttää häntä samoista mielenterveysongelmista kuin Laci; raivostunut BulcsÃº melkein työntää hänetkin raiteille.Maanalaisissa pukujuhlissa BulcsÃº huomaa huppupäisen hahmon ja seuraa häntä, ja he joutuvat riitaan, jonka jälkeen he alkavat juosta kiskoilla samaan tapaan kuin aiemmin GonzÃ³'n kanssa käydyssä kilpailussa. BulcsÃº voittaa jälleen; huppumies ei koskaan nouse kiskoilta. BulcsÃº tapaa ZsÃ³fin, joka on nyt pukeutunut perhoseksi, ja lopulta he pääsevät takaisin pinnalle.</w:t>
      </w:r>
    </w:p>
    <w:p>
      <w:r>
        <w:rPr>
          <w:b/>
        </w:rPr>
        <w:t xml:space="preserve">Tulos</w:t>
      </w:r>
    </w:p>
    <w:p>
      <w:r>
        <w:t xml:space="preserve">Kenet Bulcsu melkein työntää raiteille?</w:t>
      </w:r>
    </w:p>
    <w:p>
      <w:r>
        <w:rPr>
          <w:b/>
        </w:rPr>
        <w:t xml:space="preserve">Esimerkki 2.180</w:t>
      </w:r>
    </w:p>
    <w:p>
      <w:r>
        <w:t xml:space="preserve">Tarinaan liittyy Marsin asukkaita, kuten Momar ("Mom Martian") ja Kimar ("King Martian"). He ovat huolissaan siitä, että heidän lapsensa Girmar ("Girl Martian") ja Bomar ("Boy Martian") katsovat liikaa Maan televisiota, erityisesti KID-TV-aseman haastattelua joulupukista hänen työpajassaan pohjoisnavalla. He kysyvät neuvoa muinaiselta 800-vuotiaalta marsilaiselta tietäjältä Chochemilta (jiddišin sana tarkoittaa "neroa"), joka neuvoo heitä siinä, että Marsin lapset kasvavat hajamielisiksi yhteiskunnan liian jäykän rakenteen vuoksi; lapsesta lähtien kaikki heidän koulutuksensa syötetään heidän aivoihinsa koneiden välityksellä eikä heille sallita yksilöllisyyttä tai ajatuksenvapautta.Chochem huomauttaa, että hän oli nähnyt tämän tulevan "vuosisatojen ajan", ja sanoo, että ainoa keino auttaa lapsia on antaa heille vapaus ja sallia heille hauskanpitoa. Tätä varten he tarvitsevat joulupukin hahmon, kuten Maassa. Poistuessaan Chochemin luolasta Marsin johtajat päättävät siepata joulupukin Maasta ja tuoda hänet Marsiin. Koska marsilaiset eivät pystyneet erottamaan kaikkia väärennettyjä joulupukkeja toisistaan, he kidnappasivat kaksi lasta löytääkseen oikean joulupukin. Kun tämä on toteutettu, yksi marsilainen, Voldar, joka on vahvasti eri mieltä ajatuksesta, yrittää toistuvasti tappaa joulupukin yhdessä kahden kidnapatun Maan lapsen kanssa. Hän uskoo, että joulupukki turmelee Marsin lapset ja kääntää heidät pois Marsin alkuperäisestä loistosta." Kun he saapuvat Marsiin, joulupukki ja lapset rakentavat tehtaan, jossa he valmistavat leluja lapsille. Voldar ja hänen apulaisensa Stobo ja Shim kuitenkin sabotoivat tehdasta ja muuttavat ohjelmointia niin, että se valmistaa lelut väärin. Samaan aikaan Kimarin apulainen Dropo on tykästynyt joulupukkiin ja jouluun, pukee päälleen yhden joulupukin varapuvuista ja alkaa käyttäytyä kuin joulupukki. Hän menee lelutehtaalle tekemään leluja, mutta Voldar luulee häntä joulupukiksi ja kidnappaa hänet. kun joulupukki ja lapset palaavat tehtaalle tekemään lisää leluja, he huomaavat, että koneita on peukaloitu. Voldar ja Stobo palaavat tehtaalle tehdäkseen sopimuksen Kimarin kanssa, mutta kun he näkevät oikean joulupukin, he tajuavat, että heidän suunnitelmansa on epäonnistunut. Dropo, jota pidetään panttivankina luolassa, huijaa vartija Shimiä ja pakenee. Kimar pidättää sen jälkeen Voldarin, Stobon ja Shimin. Joulupukki huomaa, että Dropo käyttäytyy kuin hän itse, ja sanoo, että Droposta tulisi hyvä marsilainen joulupukki. Kimar suostuu siihen, että Droposta tulee Marsin joulupukki, ja lähettää joulupukin ja lapset takaisin Maahan.</w:t>
      </w:r>
    </w:p>
    <w:p>
      <w:r>
        <w:rPr>
          <w:b/>
        </w:rPr>
        <w:t xml:space="preserve">Tulos</w:t>
      </w:r>
    </w:p>
    <w:p>
      <w:r>
        <w:t xml:space="preserve">Kenet marsilaiset johtajat haluavat siepata?</w:t>
      </w:r>
    </w:p>
    <w:p>
      <w:r>
        <w:rPr>
          <w:b/>
        </w:rPr>
        <w:t xml:space="preserve">Esimerkki 2.181</w:t>
      </w:r>
    </w:p>
    <w:p>
      <w:r>
        <w:t xml:space="preserve">Quantum Quest sijoittuu atomimaailmaan, jossa Ytimen ja Tyhjiön voimat taistelevat maailmankaikkeuden kohtalosta. Ydin on ystävällinen olento, joka asuu kaikkien aurinkojen sisällä, ja hänen lapsensa ovat protonit, fotonit ja neutriinot, jotka luodaan jokaisen tähden sisällä ja lähetetään universumiin tuomaan elämää, valoa ja tietoa. Tyhjyys on se, mikä oli olemassa ennen alkuräjähdystä, hän vihaa kaikkea ja kaikkia maailmankaikkeudessa, koska ne ovat tunkeutuneet hänen olemattomuuteensa. Tyhjiöllä on antimateriasta koostuva armeija, jota hän käyttää yrittäessään tuhota Ytimen voimat. Aurinkokuntamme reunalla raivoaa loputon taistelu VOIDin ja Ytimen voimien välillä. Quantum Quest keskittyy nuoren fotonin Daven tarinaan, joka joutuu auringosta ulos löytöretkelle. Hänen on päästävä Cassini-avaruusalukselle ja pelastettava se Voidin voimilta, mutta Dave ei vain tiedä tarkalleen, mitä hänen on tehtävä tai edes missä Cassini-avaruusalus on tai mikä se on. Voidin voimien on tuhottava Cassini ennen kuin se lähettää suuret löytönsä takaisin Maahan, ja Daven ystävän, Rangerin, kuoleman myötä Dave on ainoa asia, joka on heidän ja voiton välissä.</w:t>
      </w:r>
    </w:p>
    <w:p>
      <w:r>
        <w:rPr>
          <w:b/>
        </w:rPr>
        <w:t xml:space="preserve">Tulos</w:t>
      </w:r>
    </w:p>
    <w:p>
      <w:r>
        <w:t xml:space="preserve">Mitä tapahtuu atomimaailmassa?</w:t>
      </w:r>
    </w:p>
    <w:p>
      <w:r>
        <w:rPr>
          <w:b/>
        </w:rPr>
        <w:t xml:space="preserve">Esimerkki 2.182</w:t>
      </w:r>
    </w:p>
    <w:p>
      <w:r>
        <w:t xml:space="preserve">Nuori morsian murhaa hääpäivänään miehen, jonka hän hylkäsi nykyisen sulhasensa Len Gamblen, poliisietsivän, vuoksi. Useita vuosia myöhemmin tuleva morsian puukotetaan tikarilla kuoliaaksi elokuvateatterissa Long Islandilla, kun hänen ystävänsä istuu hänen vieressään. Tappaja, Ray Carlton, pakenee yöhön.Seuraavana aamuna tappaja saapuu bussilla Staten Islandille, jossa hän näkee kaukaa yliopisto-opiskelija Amy Jensenin (Caitlin O'Heaney). Amy valmistautuu häihinsä, ja hän saattaa pois tulevan miehensä Philin ja tämän kaksi ystävää, jotka lähtevät kaupungista polttareihin häitä edeltävänä viikonloppuna. Osallistuttuaan balettitunnille ystäviensä Nancyn ja Joycen kanssa he törmäävät psykologian professori Carliin (James Rebhorn), jonka kanssa Joycella on suhde. Amy lähtee mekon sovitukseen ja pysähtyy matkalla jäätelölle, jossa hän huomaa miehen seuraavan häntä. Amy säikähtää, kun Marvin (Don Scardino), Amyn entinen poikaystävä, on jäätelökioskin ulkopuolella pitämässä taukoa työstään paikallisella ruumishuoneella. Tämän jälkeen hän menee pukuliikkeeseen sovittamaan vaatteita, ja lähtiessään häntä seurannut mies puukottaa pukusepän saksilla kuoliaaksi. Myöhemmin samana iltana Nancy ja Joyce yllättävät Amyn kotona pienillä polttareilla. Amyn vanhemmat ovat poissa viikonlopun ajan, ja Amy on vastuussa pikkusiskostaan. Joyce lähtee juhlista Carlin kotiin, jossa he alkavat harrastaa seksiä... kun sähköt selittämättömästi katkeavat. Carl lähtee tarkistamaan sähkökoteloa, ja palattuaan hän joutuu murhaajan puukottamaksi kuoliaaksi kokkiveitsellä löydettyään Joycen elottoman ruumiin sängystä.Seuraavana aamuna Marvin saapuu Amyn kotiin ja vihjailee haluavansa elvyttää heidän suhteensa, ja Amy ilmaisee miettivänsä uudelleen avioliittoaan Philin kanssa. Keittiössä ollessaan Amy näkee salaperäisen miehen seisovan hänen pihallaan ja pelästyy. Amy kutsuu Marvinin tulemaan paikalliseen huvipuistoon hänen, Nancyn ja hänen siskonsa kanssa, mutta Marvin kieltäytyy, koska hänellä on sinä iltana vuoro ruumishuoneella. Samaan aikaan poliisi löytää puvustajan ruumiin liikkeestä, ja etsivät Frank Daley (Paul Gleason) ja Len Gamble saapuvat tutkimaan asiaa. Myöhemmin Amy ja Nancy tapaavat psykologian opiskelijan Elliotin (Tom Hanks) lenkillä metsäpolulla. Myöhemmin he menevät hänen kanssaan huvipuistoon, jossa hän kyseenalaistaa Amyn väitteet Amya seuraavasta miehestä. Ajaessaan pimeällä ajelulla siskonsa kanssa Amy näkee Ray Carltonin ajelulla ja uskoutuu Nancylle tämän kotona samana iltana. Amy lähtee hetkeksi viemään siskoaan syntymäpäiväjuhliin ja jättää Nancyn yksin kotiin. Nancy käy suihkussa, laittaa levyn soimaan ja makaa olohuoneessa, jossa hän polttaa jointin, ja hetkeä myöhemmin Ray leikkaa kurkkunsa poikki kokkiveitsellään. amy palaa takaisin, löytää Nancyn katkaistun pään akvaariosta ja joutuu Rayn hyökkäyksen kohteeksi. Amy pakenee ulos autoonsa ja kamppailee ajaakseen Rayn ollessa katolla. Hän ajaa auton kolarin metsäalueelle ja juoksee läheiselle ruumishuoneelle, jossa hän löytää Marvinin ja soittaa poliisille. Ray astuu ruumishuoneelle, ja myös etsivä Gamble saapuu paikalle. Ray kohtaa Amyn ja jahtaa häntä ruumishuoneen kellarissa olevan tunnelijärjestelmän läpi. Etsivä Gamblen kohdatessa hänet murhaaja iskee häntä sydämeen sen jälkeen, kun etsivä on ampunut häntä oikeaan olkapäähän. Siitä huolimatta Ray jatkaa Amyn jahtaamista. Amy onnistuu vangitsemaan haavoittuneen tappajan varastokomeroon ja pakenee kellarista, josta Marvin löytää hänet. He pakenevat ulos turvaan, jonne poliisit saapuvat ja menevät ruumishuoneelle. Myöhemmin Marvinin ja Amyn on määrä mennä naimisiin, sillä Amyn annetaan ymmärtää, että hän katkaisi avioliittonsa Philin kanssa. Kun Amy istuu peilin edessä hääpuvussaan, huoneeseen astuu näkymätön henkilö. Amy nousee seisomaan, lähestyy kameraa ja sanoo: "Phil, mitä sinä täällä teet?", ennen kuin hän huutaa ja ruutu himmenee punaiseksi.</w:t>
      </w:r>
    </w:p>
    <w:p>
      <w:r>
        <w:rPr>
          <w:b/>
        </w:rPr>
        <w:t xml:space="preserve">Tulos</w:t>
      </w:r>
    </w:p>
    <w:p>
      <w:r>
        <w:t xml:space="preserve">Mikä oli hänen sulhasensa työ?</w:t>
      </w:r>
    </w:p>
    <w:p>
      <w:r>
        <w:rPr>
          <w:b/>
        </w:rPr>
        <w:t xml:space="preserve">Esimerkki 2.183</w:t>
      </w:r>
    </w:p>
    <w:p>
      <w:r>
        <w:t xml:space="preserve">Eläkkeelle jäänyt CIA:n kenttäagentti Bryan Mills (Liam Neeson) yrittää luoda läheisemmän suhteen tyttäreensä Kimiin (Maggie Grace), joka asuu äitinsä Lenoren (Famke Janssen) ja varakkaan isäpuolensa Stuartin (Xander Berkeley) kanssa. Valvoessaan pop-tähti Sheerahin (Holly Valance) konsertin turvatoimia Bryan pelastaa hänet väkivaltaiselta ahdistelijalta. Kiitokseksi Sheerah tarjoutuu arvioimaan Kimin laulajalahjakkuutta. Ennen kuin Bryan ehtii kertoa Kimille, tämä pyytää isältään lupaa matkustaa Pariisiin parhaan ystävänsä Amandan (Katie Cassidy) kanssa. Isä kieltäytyy aluksi, mutta suostuu lopulta Lenoren painostuksen jälkeen. Lentokentällä hän saa tietää, että tytöt itse asiassa seuraavat irlantilaisyhtye U2:n Euroopan-kiertuetta, minkä Lenore tiesi, mutta salasi häneltä.Saavuttuaan Charles de Gaullen kansainväliselle lentokentälle Kim ja Amanda tapaavat Peter-nimisen nuoren miehen (Nicolas Giraud), jonka taksinkäyttötapa toimii tilaisuutena saada selville ja välittää heidän tietonsa ja sijaintinsa. Kim ja Amanda menevät Amandan serkkujen asunnolle, mutta Kim huomaa, että Amandan serkut ovat Espanjassa. Samalla kun Kim soittaa isälleen, hän näkee, kuinka vieraat miehet sieppaavat Amandan olohuoneessa. Kim noudattaa isänsä ohjeita piiloutua makuuhuoneeseen, mutta Bryan, joka tietää, että hänet löydetään, ilmoittaa asiasta Kimille ja puhuu hänelle tilanteen läpi. Kun hänet on raahattu ulos sängyn alta, Kim huutaa sieppaajansa kuvausta, kunnes hänet vaietaan. Hänen sieppaajansa vastaa puhelimeen eikä sano mitään Bryanille, joka vaatii häntä vapauttamaan tyttärensä ja vannoo jahtaavansa ja tappavansa hänet, jos hän ei tee niin. Ainoa vastaus on "onnea matkaan", minkä jälkeen puhelu päättyy. Bryanin vanha ystävä ja entinen kollega Sam (Leland Orser) päättelee murhaajan kuvauksen ja äänen perusteella, että kyseessä on Marko Hoxha (Arben Bajraktaraj), pahamaineinen albaanien laittomien seksikauppaoperaatioiden jäsen ja johtaja. Hän kertoo Lenorelle heidän toiminnastaan ja varoittaa Bryania, että Kim katoaa lopullisesti, jos häntä ei löydetä 96 tunnin kuluessa. Bryan matkustaa Stuartin yksityiskoneella Pariisiin ja tutkii asuntoa, ja myöhemmin hän löytää kuvan, jossa Peter näkyy peilikuvassa Kimin puhelimen avulla. Hän löytää Peterin lentokentältä ja yrittää ottaa hänet kiinni, mutta takaa-ajon aikana Peter jää kuorma-auton alle ja kuolee.Kun ainoa johtolanka on nyt kuollut, Bryan kääntyy vanhan kontaktinsa, puoliksi eläkkeellä olevan ranskalaisen tiedusteluagentin Jean-Claude Pitrelin (Olivier Rabourdin) puoleen, joka työskentelee nykyään toimistotöissä samassa virastossa. Jean-Claude kertoo hänelle paikallisesta punaisia lyhtyjä sisältävästä alueesta, jossa albaaniprostituutiorinki toimii, mutta varoittaa häntä sekaantumasta asiaan. Palkatun albaanikääntäjän avulla Bryan kuitenkin jäljittää ja soluttautuu hylätyllä rakennustyömaalla sijaitsevaan tilapäiseen bordelliin, josta hän löytää nuoren tytön, jolla on Kimin farkkutakki. Lyhyen tulitaistelun jälkeen hän vie tytön läheiseen hotelliin, jonka omistaa vanha ystävä. Siellä hän antaa tytölle lääkkeitä hänen elimistönsä puhdistamiseksi.Seuraavana aamuna Bryan kuulustelee tyttöä ja saa tietää turvatalosta, jossa albaanit pitävät siepattuja tyttöjä. Hän esiintyy Pitrelinä ja menee taloon teeskennellen olevansa kiinnostunut bisneksistä. Keskusteltuaan lyhyesti joidenkin gangsterien kanssa heidän liiketoimiensa uudelleenneuvottelun varjolla hän tunnistaa Markon Kimin kuvauksesta. Kun Bryan on vahvistanut hänen henkilöllisyytensä (pakottamalla hänet lausumaan sanat "Onnea matkaan" ja kysymällä häneltä puhelinsoitosta), Marko hyökkää, mutta Bryan taltuttaa hänet. Syntyy raju tappelu, jonka seurauksena kaikki gangsterit kuolevat. Tappelun jälkeen Bryan tekee talossa nopean etsinnän, jossa paljastuu useita vahvasti huumattuja tyttöjä, mukaan lukien Amanda, joka on kuollut yliannostukseen. Bryan kiduttaa Markoa kellarissa olevan sähkötuolin avulla saadakseen tietoja. Marko selittää, että neitsyillä on suuri arvo mustassa pörssissä ja Kim myytiin neitsyenä nopeasti. Kun Marko kertoo ostajan nimen Patrice Saint-Clair (Gérard Watkins), Bryan jättää hänet kuolemaan sähköiskuun. Myöhemmin samana iltana Bryan vierailee Pitrelsin luona havaittuaan Jean-Claudein turmeltuneisuuden, hän vahvistaa turmeltuneisuuden ja haavoittaa sitten vaimoaan ja pakottaa tämän antamaan hänelle Saint-Clairin sijainnin." Bryan osallistuu huutokauppaan Saint-Clairin kartanon alla. Heti kun Kim tulee myyntiin, hän pakottaa Abilin, arabialaisen huutajan, ostamaan hänet. Kun Bryan lähtee ulos, vartijat pidättävät hänet ja kahlitsevat hänet putkeen, mutta hän onnistuu pakenemaan ja eliminoimaan kaikki hänet pidättäneet, myös Saint-Clairin. Ennen kuin hänet ammutaan kuoliaaksi, Saint-Clair ilmoittaa Bryanille, että Kim viedään Raman-nimisen sheikin omistamalle jahdille. Bryan pääsee satamaan, nousee Ramanin jahdille ja eliminoi tämän vartijat, ennen kuin voittaa ja tappaa Abilin nyrkkitappelussa. Hän menee seuraavaan huoneeseen, mutta löytää Ramanin pitelemässä Kimiä veitsellä uhaten. Raman yrittää neuvotella, mutta Bryan ampuu häntä epäröimättä kasvoihin. He palaavat Yhdysvaltoihin, jossa Kim saa jälleen yhteyden äitiinsä ja isäpuoleensa. Sen jälkeen Bryan vie Kimin Sheerahin luo, jossa tämä saa ensimmäisen laulutunnin ja koelaulun.</w:t>
      </w:r>
    </w:p>
    <w:p>
      <w:r>
        <w:rPr>
          <w:b/>
        </w:rPr>
        <w:t xml:space="preserve">Tulos</w:t>
      </w:r>
    </w:p>
    <w:p>
      <w:r>
        <w:t xml:space="preserve">Kenen farkkutakki nuorella tytöllä oli yllään?</w:t>
      </w:r>
    </w:p>
    <w:p>
      <w:r>
        <w:rPr>
          <w:b/>
        </w:rPr>
        <w:t xml:space="preserve">Esimerkki 2.184</w:t>
      </w:r>
    </w:p>
    <w:p>
      <w:r>
        <w:t xml:space="preserve">Tositapahtumiin perustuvassa elokuvassa yksitoista keski-ikäistä englantilaista naista poseeraa alasti vuotuista Women's Institute -kalenteria varten, jolla kerätään varoja paikalliselle sairaalalle. Chris (Helen Mirren) saa idean kerätä rahaa sairaalalle Annien (Julie Walters) aviomiehen kuoltua leukemiaan. Kalenteri on sikäli hieman erilainen, että jokainen nainen poseeraa eri tehtävän takana, jota Women's Institute opettaa jäsenilleen, kuten sämpylöiden tekoa, neulomista, kukkien istuttamista ja pianonsoittoa. Ennen kuin he huomaavatkaan, kalenteri on suuri hitti Englannissa ja sen myynti on valtava. Lopulta heidät lennätetään Amerikkaan Jay Lenon haastateltaviksi. Kalenteri on tuottanut lähes miljoona dollaria paikalliselle sairaalalle. Douglas Young (the-movie-guy)</w:t>
      </w:r>
    </w:p>
    <w:p>
      <w:r>
        <w:rPr>
          <w:b/>
        </w:rPr>
        <w:t xml:space="preserve">Tulos</w:t>
      </w:r>
    </w:p>
    <w:p>
      <w:r>
        <w:t xml:space="preserve">Kuinka monet naiset poseeraavat alasti?</w:t>
      </w:r>
    </w:p>
    <w:p>
      <w:r>
        <w:rPr>
          <w:b/>
        </w:rPr>
        <w:t xml:space="preserve">Esimerkki 2.185</w:t>
      </w:r>
    </w:p>
    <w:p>
      <w:r>
        <w:t xml:space="preserve">Vietnamissa yhdysvaltalainen sotilas Andy Brooks joutuu tarkka-ampujan ampumaksi ja kaatuu maahan. Kuollessaan hän kuulee äitinsä äänen huutavan: "Andy, sinä tulet takaisin. Sinun on pakko. Sinä lupasit." Ääni muuttuu synkäksi ja vaimeaksi, kun Andyn silmät sulkeutuvat. Vähän myöhemmin hänen perheensä saa tiedon Andyn kuolemasta taistelussa.Kotona Andyn isä Charles ja sisko Cathy alkavat surra, mutta hänen äitinsä Christine raivostuu eikä suostu uskomaan Andyn kuolleen. Tuntia myöhemmin, keskellä yötä, Andy saapuu kotiovelle täydessä univormussa ja ilmeisesti vahingoittumattomana; perhe hyväksyy hänen kuolinilmoituksensa kirjoitusvirheeksi ja toivottaa hänet tervetulleeksi takaisin iloisena.Seuraavien päivien aikana Andy käyttäytyy oudosti ja epäsäännöllisesti pukeutumalla epätavallisen salamyhkäisesti ja viettämällä päivänsä istuen ympäri taloa voimattomana ja aneemisena. Samaan aikaan paikallinen poliisi tutkii paikallisen rekkakuskin murhaa, joka löydettiin kurkku viillettynä ja ruumis tyhjennettynä verestä sen jälkeen, kun hän oli kertonut kuppilan asiakkaille ottaneensa kyytiin liftaavan sotilaan.Charles yrittää ottaa Christinen kanssa puheeksi Andyn epäsäännöllisen käytöksen, mikä aiheuttaa jännitteitä pariskunnan välille. Christine väittää, että Charles oli liian sulkeutunut ja autoritäärinen Andya kohtaan; Charles vastaa, että Christine teki Andystä liian herkän tukahduttamalla häntä. Andy käyttäytyy edelleen epätavallisesti: hän hyökkää naapuruston pojan kimppuun, joka yrittää näyttää karatetaitojaan, ja hyökkää sitten perheen koiran kimppuun, kun se yrittää suojella lasta. Yöllä Andy muuttuu selittämättömän vilkkaaksi ja vilkkaaksi, hän vaeltaa kaupungilla ja viettää aikaa paikallisella hautausmaalla. Lopulta käy ilmi, että Andy on palannut jonkinlaisena vampyyrina tai zombina, ja sen seurauksena hän on ruiskuttanut muiden verta ruiskuilla mätänevään kehoonsa saadakseen uutta puhtia.Kaksoistreffeillä drive-in-klubilla lukiolaisrakastettunsa Joannen, siskonsa ja parhaan ystävänsä kanssa Andy alkaa mätänemään veren puutteen vuoksi. Hän hyökkää Joannen ja ystävänsä kimppuun ja tappaa heidät. Muut drive-inin asiakkaat todistavat hyökkäyksen ja joutuvat paniikkiin. Andy pakenee ennen kuin hän ehtii ruiskuttaa uhriensa verta. Poliisi lähtee Andyn perään, ja takaa-ajo päättyy hautausmaalle, jossa Andy oli viettänyt vapaa-aikaansa. He löytävät Andyn mädäntyneen ruumiin matalasta haudasta karkeasti muotoillun hautakiven alta. Christine, joka katsoo poikansa ruumista, kertoo poliisille: "Andy on kotona. Jotkut pojat eivät koskaan tule kotiin."</w:t>
      </w:r>
    </w:p>
    <w:p>
      <w:r>
        <w:rPr>
          <w:b/>
        </w:rPr>
        <w:t xml:space="preserve">Tulos</w:t>
      </w:r>
    </w:p>
    <w:p>
      <w:r>
        <w:t xml:space="preserve">Kenen kimppuun Andy hyökkää ja kenet hän tappaa?</w:t>
      </w:r>
    </w:p>
    <w:p>
      <w:r>
        <w:rPr>
          <w:b/>
        </w:rPr>
        <w:t xml:space="preserve">Esimerkki 2.186</w:t>
      </w:r>
    </w:p>
    <w:p>
      <w:r>
        <w:t xml:space="preserve">Tarina sijoittuu vuoden 1934 Siamiin, ja siihen liittyy nuori raskaana oleva nainen nimeltä Nualjan, joka etsii kadonnutta aviomiestään. Hän tulee asumaan leskirouva Runjuanin aavemaiseen maalaiskartanoon. Umpeenkasvanutta kartanoa hallinnoi ankara talonmies Somchit, ja siellä asuu useita muita ihmisiä, kuten toinen nuori nainen, Choy, josta tulee Nualjinin ystävä, sekä vanha nainen, pieni tyttö ja mies, joka nähdään kartanon perällä kaivamassa kuoppaa. Elokuvan loppupuolella Nualin saa tietää, että kaikki kartanossa olevat ihmiset ovat kuolleet. Ja hänkin on yksi heistä.</w:t>
      </w:r>
    </w:p>
    <w:p>
      <w:r>
        <w:rPr>
          <w:b/>
        </w:rPr>
        <w:t xml:space="preserve">Tulos</w:t>
      </w:r>
    </w:p>
    <w:p>
      <w:r>
        <w:t xml:space="preserve">Kuka hallinnoi kiinteistöä?</w:t>
      </w:r>
    </w:p>
    <w:p>
      <w:r>
        <w:rPr>
          <w:b/>
        </w:rPr>
        <w:t xml:space="preserve">Esimerkki 2.187</w:t>
      </w:r>
    </w:p>
    <w:p>
      <w:r>
        <w:t xml:space="preserve">Carnotaurus hyökkää väijytykseen ja jahtaa pientä Parasaurolophusta, ja dinosaurusten ryntäys pakottaa Iguanodon-äidin hylkäämään pesänsä. Ainoa eloonjäänyt muna selviää useista vaikeuksista Pteranodonin lennon avulla, ennen kuin se päätyy kaukaiselle, makien asuttamalle saarelle. Plio antaa kuoriutuneelle poikaselle nimen Aladar ja kasvattaa sen. Vuosia myöhemmin Aladar ja makit osallistuvat pariutumisrituaaliin, jossa Zini jää ilman puolisoa. Hetki rituaalin päättymisen jälkeen iskee jättimäinen meteoriitti, joka levittää lukuisia räjähtäviä tulipalloja, jotka tuhoavat saaren ja tappavat loputkin makit. Aladar, Plio, Zini, Yar ja Suri pakenevat ja hyppäävät meren yli mantereelle ja surevat menetyksiään ennen kuin jatkavat matkaansa.Kun he kulkevat autioiden erämaiden halki, velociraptorilauma väijyy heitä. Paettuaan niitä pakoon perhe törmää Kronin ja Brutonin johtamaan jäljelle jääneeseen monilajiseen dinosauruslaumaan, joka on matkalla "pesimäalueille", laaksoon, jonka sanotaan olevan meteorin koskematta. Kun Aladar ja makit ystävystyvät iäkkäiden dinosaurusten kolmikon kanssa, Kron antaa heidän seurata heitä perässään. Yhdessä ne vaeltavat järvelle, johon ne ovat luottaneet aiemmilla matkoillaan. Vaikka meteoriitti on näennäisesti kuivattanut sen, Aladar ja Baylene huomaavat, että vesi on hautautunut järven kuivuneen pinnan alle, mikä pelastaa lauman kuivumiselta. Aladarin myötätuntoinen käytös tekee vaikutuksen, ja Neera alkaa rakastua häneen. Samaan aikaan kaksi Carnotaurusta ottaa lauman jäljen ja alkaa väijyä sitä ruoan perässä. Ne hyökkäävät Brutonin kimppuun, joka pääsee hädin tuskin pakoon ja varoittaa Kronia, että ne ovat tulossa. Kron kiihdyttää vauhtia ja evakuoi lauman nopeasti jättäen Aladarin perheen, vanhemmat dinosaurukset ja Brutonin taakseen, kun Carnotaurukset ovat takaa-ajossa jonkin matkan päässä. Sademyrskyn aikana jäljelle jääneet viettävät yön luolassa, ja Plio parantaa Brutonin, ennen kuin Carnotaurus löytää heidät ja hyökkää kimppuunsa. Bruton pelastaa muut ja uhraa itsensä tappaakseen yhden Carnotauruksen aiheuttamalla luolan sortumisen. Kun loput ryhmästä liikkuu luolan läpi, toinen Carnotaurus selviää hengissä ja jatkaa lauman etsimistä. Aladar menettää toivonsa, kun he joutuvat umpikujaan, mutta muut vakuuttavat hänet jatkamaan matkaa ja kertovat, kuinka hän innoitti heitä tekemään samoin. Kun he ovat yhdessä kaataneet umpikujan ja löytäneet onnistuneesti pesäpaikan toiselta puolelta, Eema näkee suuren kiviseinän, joka on peräisin maanvyörystä ja joka tukkii laakson alkuperäisen sisäänkäynnin. Tietäen, että lauma kuolee yrittäessään kiivetä sen yli, Aladar ryntää yksin etsimään niitä, mutta Carnotaurus ajaa häntä takaa. Kun Aladar saapuu varoittamaan laumaa jyrkästä pudotuksesta ja ehdottaa turvallisempaa reittiä laaksoon, Kron hyökkää vihaisena hänen kimppuunsa. Neera pysäyttää Kronin, ja lauma, joka näkee Kronin itsekkyyden, päättää hylätä hänet ja ottaa Aladarin uudeksi johtajakseen. Kun ne valmistautuvat lähtemään, Carnotaurus kohtaa ne. Aladar saa lauman pysymään yhdessä, ja ne karjaisevat tiensä petoeläimen ohi, joka seuraa Kronia. Aladar ja Neera taistelevat Carnotaurusta vastaan, kunnes se putoaa kalliolta kuolemaan. Kron kuolee vammoihinsa, ja Aladar ja Neera surevat häntä. lauma johdatetaan takaisin pesimäalueelle uudeksi kodikseen. Uusi dinosaurussukupolvi kuoriutuu joskus myöhemmin Aladarin ja Neeran lasten kanssa, ja makit löytävät lisää kaltaisiaan.</w:t>
      </w:r>
    </w:p>
    <w:p>
      <w:r>
        <w:rPr>
          <w:b/>
        </w:rPr>
        <w:t xml:space="preserve">Tulos</w:t>
      </w:r>
    </w:p>
    <w:p>
      <w:r>
        <w:t xml:space="preserve">Mikä saa iguanodonin hylkäämään pesänsä?</w:t>
      </w:r>
    </w:p>
    <w:p>
      <w:r>
        <w:rPr>
          <w:b/>
        </w:rPr>
        <w:t xml:space="preserve">Esimerkki 2.188</w:t>
      </w:r>
    </w:p>
    <w:p>
      <w:r>
        <w:t xml:space="preserve">Mies, jota kertoja kutsuu nimellä Valittu, vaeltaa kaupungista toiseen etsien miestä, joka tappoi hänen perheensä ja yritti tappaa hänet, kun hän oli vauva. Eräässä kaupungissa hän tapaa mestari Tangin, hyvin sairaan ja hieman sekopäisen sifun, ja pyytää Tangia auttamaan häntä parantamaan jo ennestään vaikuttavia taistelutaitojaan. Mestari Tang suhtautuu aluksi epäilevästi, mutta nähtyään Valittujen merkin (hänen tunteva kielensä, jota hän kutsuu nimellä Tonguey), hän antaa Valittujen harjoitella dojollaan. Valittu esitellään kahdelle muulle oppilaalle: Wimp Lo, nuori mies, joka on tarkoituksella koulutettu väärin pilan vuoksi, ja Ling, jolla on tunteita häntä kohtaan.Harjoittelun aikana Valittu osoittaa sarjakuvamaisia voimasuorituksia, ja Wimp Lo pitää häntä vihollisena mustasukkaisuudesta. Kun Valittu kuulee, että Master Pain, mies, joka tappoi hänen vanhempansa, on juuri saapunut kaupunkiin, hän valmistautuu kohtaamaan hänet. Mestari Kipu kerää väkijoukkoa ja esittelee taitojaan. Hän antaa kätyriensä potkaista itseään toistuvasti nivusiin ja nujertaa heidät sitten kaikki yhdellä liikkeellä. Master Painin taidoista vaikuttunut kaupungin pormestari palkkaa hänet, ja hän muuttaa nimensä sattumanvaraisesti Bettyksi. Valittu yrittää kouluttaa itseään antamalla ihmisten potkaista häntä nivusiin, mutta lyömisen jälkeen hänet tyrmätään. Kun hän herää, salaperäinen nainen nimeltä Whoa varoittaa häntä kiirehtimästä taistelemaan Bettyä vastaan. Flirttailtuaan Valittua vastaan Whoa lentää taivaalle. neuvosta piittaamatta Valittu lähtee etsimään Bettyä. Hän törmää yhteen Bettyn pahoista kumppaneista: Moo Nieu (lausutaan "kuu sinä"), karatea osaava holsteinilaislehmä, jolla on suuri utare ja joka voi ruiskuttaa maitoa aseena. He taistelevat Matrixia parodioivassa kohtauksessa, ja lopulta Valittu tekee Moo Nieun toimintakyvyttömäksi lypsämällä sitä, kunnes sen utare on tyhjä. Hän näkee Bettyn vesiputouksella ja kohtaa hänet. Master Doe, Lingin isä, ilmestyy paikalle ja yrittää pysäyttää valmistautumattoman Valittua, mutta Betty haavoittaa häntä. Valittu vie mestari Doen mestari Tangin luo; käy ilmi, että he ovat vanhoja ystäviä. Tangin hieroessa Doen haavaa se ei kuitenkaan sulkeudu, ja Doe kuolee samana yönä. Ling tunnustaa masentuneena tunteensa Valittua kohtaan.Hämmentyneenä Valittu matkustaa pellolle ja kysyy taivaalta luottamusta. Yhtäkkiä Mu-Shu Fasa, suuri tunteva leijona, ilmestyy taivaalle ja antaa neuvoja kohtauksessa, joka parodioi osaa Leijonakuninkaasta. Hän palaa kaupunkiin ja huomaa, että Bettyn vihamielisyys on laajentunut koko kaupunkiin, ja he tappavat kaikki, jotka saattavat olla hänen liittolaisiaan. Hän löytää Wimp Lo:n, Lingin, mestari Tangin ja jopa koiransa pahasti silvottuna. Lo:ta lukuun ottamatta he kaikki kuitenkin selviävät hengissä. Vietyään Lingin ja hänen koiransa turvaan Valittu alkaa kouluttaa itseään. Uskomalla, että Bettyn heikko kohta ovat hänen rintaansa upotetut pyramidipiikit, Valittu tekee puunukkeja, upottaa samanlaiset piikit niiden rintaan ja yrittää repiä ne irti paljain käsin. Hänen kätensä ovat kolhiintuneet ja hän on uupunut, mutta Lingin hoidettua hänen haavansa ja pidettyä inspiroivan puheen hän huomaa virkistyneensä ja onnistuu hyökkäyksessä.Samaan aikaan Betty saa puhelun salaperäiseltä Pahuuden neuvostolta ja saa tietää, että Valittu on elossa. Valittu kohtaa Bettyn temppelissä. He taistelevat tasaväkisesti, kunnes Paha neuvosto paljastuu Ranskasta tulleiksi avaruusolennoiksi ja antaa Bettylle yliluonnollisia voimia. Betty pahoinpitelee Valittua rajusti, joka näkee puoliksi tajuttomassa tilassaan näkyjä, joissa Whoa ja Mu-Shu Fasa antavat hänelle neuvoja. Mu-Shu neuvoo häntä avaamaan suunsa. Heti kun hän tekee niin, Tonguey lentää ulos ja hyökkää emoaluksen kimppuun, jolloin koko Pahan neuvoston armada joutuu paniikkiin ja vetäytyy, jolloin Betty jää haavoittuvaksi. Valittu repii pyramidipiikit Bettyn rinnasta ja tappaa hänet. Kun Valittu palaa kotiin Lingin kanssa, hänen koettelemuksensa eivät ole vielä läheskään ohi, kuten loppukohtausta välittömästi seuraavassa trailerissa esitellään fiktiivisen jatko-osan, Kung Pow 2: Tongue of Fury, trailerissa, jossa mestari Tang pyytää jotakuta auttamaan häntä jalkaansa nokkivalta kotkalta.</w:t>
      </w:r>
    </w:p>
    <w:p>
      <w:r>
        <w:rPr>
          <w:b/>
        </w:rPr>
        <w:t xml:space="preserve">Tulos</w:t>
      </w:r>
    </w:p>
    <w:p>
      <w:r>
        <w:t xml:space="preserve">Kuka haavoittaa Master Doeta?</w:t>
      </w:r>
    </w:p>
    <w:p>
      <w:r>
        <w:rPr>
          <w:b/>
        </w:rPr>
        <w:t xml:space="preserve">Esimerkki 2.189</w:t>
      </w:r>
    </w:p>
    <w:p>
      <w:r>
        <w:t xml:space="preserve">Appleyard Collegessa, tyttöjen yksityiskoulussa, lähellä Woodendin kaupunkia Victorian osavaltiossa Australiassa, oppilaat pukeutuvat ystävänpäivän aamuna vuonna 1900. Miranda (Anne-Louise Lambert), Irma (Karen Robson), Marion (Jane Vallis), Rosamund (Ingrid Mason), waifari Sara (Margaret Nelson) ja ulkopuolinen Edith (Christine Schuler) lukevat runoja ja ystävänpäiväkortteja.Ryhmä valmistautuu piknikille paikalliseen geologiseen muodostumaan, joka tunnetaan nimellä Hanging Rock, ja mukana ovat matematiikan opettajatar neiti Greta McCraw (Vivean Gray) ja nuori ja kaunis Mlle. de Poitiers (Helen Morse). Ankaran rehtorin rouva Appleyardin (Rachel Roberts) käskystä hermostunut opettaja neiti Lumley (Kirsty Child) neuvoo Saraa, ettei hän saa osallistua. buggiautoilija Ben Husseyn (Martin Vaughan) kyydissä seurue pääsee läpi ja saapuu kalliolle iltapäivällä. Ruokailun jälkeen herra Hussey huomaa, että hänen kellonsa on pysähtynyt kello kahteentoista, samoin kuin neiti McCraw'n kello. Mlle de Poitiersin luvalla Miranda, Marion ja Irma päättävät tutkia Hanging Rockia ja ottaa mittauksia, ja Edith saa seurata heitä. Muutamaa minuuttia myöhemmin ryhmän huomaa nuori englantilainen Michael Fitzhubert (Dominic Guard), joka lounastaa kalliolla setänsä eversti Fitzhubertin (Peter Collingwood), tätinsä rouva Fitzhubertin (Olga Dickie) ja palvelijansa Albertin (John Jarratt) kanssa. Hanging Rockin huipulla ryhmä makaa maassa, ilmeisesti auringon huumaamana. Neiti McCraw, joka on yhä kallion juurella, tuijottaa ylöspäin. Miranda, Marion ja Irma heräävät ja siirtyvät kuin unessa kallionseinämässä olevaan syvennykseen. Edith huutaa ja pakenee alas kalliota. järkyttynyt ja hysteerinen seurue palaa lopulta takaisin collegeen, jossa neiti de Poitiers selittää rouva Appleyardille, että neiti McCraw on jäänyt sinne. Sara panee merkille Mirandan poissaolon, ja herra Hussy selittää rouva Appleyardille, että Miranda, Irma, Marion ja neiti McCraw katosivat. Ylikonstaapeli Bumpherin (Wyn Roberts) ja konstaapeli Jonesin (Garry McDonald) johtama etsintäpartio ei löydä mitään, vaikka Edith paljastaa nähneensä neiti McCraw'n kiipeilevän kalliolle ilman hamettaan. Michael Fitzhubertia kuulustellaan, ja hän paljastaa tarkkailleensa koulutyttöjä, mutta ei voi antaa mitään vihjeitä heidän olinpaikastaan. Michaelille tulee pakkomielle löytää Miranda, ja hän tekee Albertin kanssa uuden etsinnän Hanging Rockissa. Albertin vastalauseista huolimatta Michael päättää jäädä yöksi ja aloittaa kiipeilyn uudelleen seuraavana päivänä jättäen jälkeensä paperijälkiä. Kun Albert seuraa merkkejä, hän löytää lähes hourailevan Michaelin. Juuri ennen kuin Michael lähtee paikallisen lääkärin kanssa lastenvaunuihin, hän ojentaa Albertille puvun pitsinpalasen. Albert palaa Hanging Rockiin ja löytää Irman, joka on tajuton mutta elossa. Woodendin asukkaat tulevat levottomiksi, kun uutinen löydöstä leviää. Fitzhubertin kotona Irma hoidetaan kuivumisen ja altistumisen vuoksi, ja hän kertoo poliisille ja Mlle de Poitiersille, ettei hän muista tapahtunutta. Palvelija huomaa, että Irman korsetti puuttuu, mutta rouva Fitzhubert neuvoo häntä, ettei se ole tärkeää.Michael ystävystyy toipuneen Irman kanssa, mutta vieraannuttaa hänet, kun hän vaatii saada tietää, mitä Kalliolla tapahtui. Rouva Appleyard ilmoittaa neiti Lumleylle, että useat vanhemmat ovat vetäneet lapsensa pois koulusta. Ennen lähtöään Eurooppaan Irma vierailee vielä viimeisen kerran luokkatovereidensa luona, mutta nämä tulevat hysteerisiksi ja vaativat saada tietää, mitä kadonneille ystävilleen tapahtui. Neiti de Poitiers puuttuu asiaan, ja Irman paetessa hän huomaa myös, että rouva Appleyard on kiinnittänyt Saran seinään korjatakseen hänen asentoaan. Samana iltana neiti Lumley ilmoittaa humalaiselle rouva Appleyardille eroavansa, ja rouva Appleyard kertoo Saralle, että koska hänen huoltajansa ei ole maksanut hänen lukukausimaksuaan, Saran on palattava orpokotiin. Tämän jälkeen rouva Appleyard valehtelee Mlle de Poitiersille ja väittää, että Saran huoltaja haki hänet varhain aamulla. Seuraavana aamuna koulun puutarhuri Whitehead löytää Saran ruumiin kasvihuoneesta. Whitehead uskoo Saran tehneen itsemurhan hyppäämällä makuuhuoneensa ikkunasta ja kohtaa rouva Appleyardin, joka on tyynen rauhallisena täydessä surupuvussa ja omaisuutensa pakattuna. Michael kertoo Albertille päättäneensä matkustaa pohjoiseen, ja Albert paljastaa nähneensä unta, jossa hänen kadonnut sisarensa Sara vieraili hänen luonaan.Piknik-kohtaukseen sijoittuvan takauman aikana ylikonstaapeli Bumpher kertoo äänessä, että rouva Appleyardin ruumis löydettiin Hanging Rockin juurelta ja että kadonneiden koulutyttöjen ja neiti McCraw'n etsintöjä jatkettiin satunnaisesti useita vuosia tuloksetta. Heidän katoamisensa on edelleen mysteeri.</w:t>
      </w:r>
    </w:p>
    <w:p>
      <w:r>
        <w:rPr>
          <w:b/>
        </w:rPr>
        <w:t xml:space="preserve">Tulos</w:t>
      </w:r>
    </w:p>
    <w:p>
      <w:r>
        <w:t xml:space="preserve">Kuka katosi herra Hussin mukaan?</w:t>
      </w:r>
    </w:p>
    <w:p>
      <w:r>
        <w:rPr>
          <w:b/>
        </w:rPr>
        <w:t xml:space="preserve">Esimerkki 2.190</w:t>
      </w:r>
    </w:p>
    <w:p>
      <w:r>
        <w:t xml:space="preserve">Meksikolaisella Sonoran öljykentällä työskentelevä mies pakenee maanalaista olentoa, joka nousee esiin ja syö miehen, jolloin se paljastuu graboideiksi. Vuosia ensimmäisen elokuvan tapahtumien jälkeen Val McKee on muuttanut pois ja mennyt naimisiin Rhonda LeBeckin kanssa, kun taas Earl Basset on tuhlannut omaisuutensa epäonnistuneeseen strutsitilaan. Häntä lähestyy Carlos Ortega, joka kertoo, että graboidit tappavat hänen työntekijöitään öljykentällään Sonorassa, Meksikossa, ja palkkaa hänet metsästämään niitä. Earl kieltäytyy aluksi, mutta Ortegan taksikuski Grady Hoover saa Earlin muuttamaan mielensä, ja molemmat lähtevät mukaan metsästykseen. Saavuttuaan Sonoraan Earl kuulee, että yhtiö maksaisi hänelle tuplapalkkaa, jos hän saisi yhden olennoista kiinni elävänä. Hän tapaa myös geologi Kate Reillyn ja hänen avustajansa Julion, jotka tutkivat tieteellisesti Graboideja. Earl ja Grady alkavat järjestelmällisesti tappaa Graboideja räjähteillä varustettujen kauko-ohjattavien autojen avulla. Tajutessaan Graboidien valtavan määrän Earl pyytää apua Burt Gummerilta, joka saapuu paikalle tuliaseilla ja räjähteillä lastatun kuorma-auton kanssa. Seuraavana päivänä Earl ja Grady törmäävät sairaalta vaikuttavaan Graboidiin kolaroituaan autonsa. He kutsuvat radiolla öljykentän mekaanikko Pedron ja odottavat Graboidin kanssa. Sinä yönä Graboid kuolee, ja Earl ja Grady löytävät ruhon sisältä säkkejä. Pedron kuorma-auto saapuu paikalle, mutta Grady ja Earl löytävät vain hänen kätensä jäljellä ja moottorin moottorin repaleisena. Murtautuessaan pysäköityyn autoon he kohtaavat useita Graboidin kaltaisia olentoja, jotka myöhemmin nimetään Shriekeereiksi ja jotka ovat ilmeisesti tulleet heidän Graboidistaan. Samaan aikaan Burtin kuorma-auto joutuu tukikohtaan palatessaan Shrieker-lauman väijytykseen. shriekerit tappavat Julion hetkeä ennen kuin Earl ja Grady saapuvat paikalle ja tappavat heidät seuraavana aamuna. Olennot hyökkäävät ja he joutuvat piiloutumaan toimistoon. Burt saapuu paikalle, kun hän on ottanut yhteen Shriekerien kanssa ja vanginnut elävän yksilön. Kokeilemalla ryhmä saa selville, että syömällä hermafrodiittiolennot voivat lisääntyä uskomattomalla nopeudella. He saavat myös selville, että olennot eivät kuule, toisin kuin edeltäjänsä, vaan näkevät lämpöä erityisten infrapunareseptoreidensa avulla, jotka ovat niiden päässä, minkä vuoksi ne kohdistavat hyökkäyksensä autojen moottoreihin. Shriekerit hyökkäävät heidän kimppuunsa ja jahtaavat heitä läpi koko alueen. He juoksevat Julion autoa kohti, mutta Burt vahingossa lamauttaa sen tappaessaan Shriekerin. Shriekereitä piileskellessään Burt jää loukkuun puskutraktorin kauhaan ja Grady, Kate ja Earl öljytornin huipulle. Shriekerit yrittävät yhdessä kiivetä torniin, ennen kuin Burt saa heidät loukkuun kuorma-auton kanssa varastohalliin. He kuitenkin huomaavat, että myös riisijauhoa säilytetään sisällä, jolloin Shriekerit voivat jatkaa lisääntymistään sisällä. Earl kastelee itsensä sammuttimen hiilidioksidilla peittääkseen ruumiinlämpönsä ja yrittää löytää Burtin räjähteet sisältä. Shriekerit huomaavat hänet kuitenkin lopulta, ja Earl joutuu heittämään sytyttimen Burtin tarvikkeiden joukkoon ennen pakenemista. Ryhmä onnistuu pakenemaan ennen kuin räjähteet tuhoavat kaikki Shriekerit. Jälkeenpäin Earl ja Kate päättävät seurustella romanttisesti, kun taas Grady ehdottaa hirviöaiheisen teemapuiston avaamista, koska Ortega on nyt heille velkaa.</w:t>
      </w:r>
    </w:p>
    <w:p>
      <w:r>
        <w:rPr>
          <w:b/>
        </w:rPr>
        <w:t xml:space="preserve">Tulos</w:t>
      </w:r>
    </w:p>
    <w:p>
      <w:r>
        <w:t xml:space="preserve">Mitä Grady ehdottaa, että he avaisivat niillä rahoilla, jotka Ortega on heille velkaa?</w:t>
      </w:r>
    </w:p>
    <w:p>
      <w:r>
        <w:rPr>
          <w:b/>
        </w:rPr>
        <w:t xml:space="preserve">Esimerkki 2.191</w:t>
      </w:r>
    </w:p>
    <w:p>
      <w:r>
        <w:t xml:space="preserve">Elokuva sijoittuu Stephensin parantolaan, eristäytyneeseen maaseudun mielenterveyslaitokseen, jonka johtava lääkäri uskoo, että paras tapa käsitellä mielisairautta on antaa potilaiden näytellä vapaasti todellisuuttaan siinä toivossa, että he niin sanotusti toipuvat siitä. Elokuva alkaa, kun Stephensin parantolan iäkäs hoitaja tekee kierroksensa. Erään huolestuttavan välikohtauksen jälkeen, jossa eräs potilas uhkaa hänen henkeään, hän päättää jäädä eläkkeelle ja lähtee tapaamaan ylilääkäriä, tohtori Stephensiä, ilmoittaakseen tälle päätöksestään. Valitettavasti terapiaprosessin aikana (johon kuuluu puiden pilkkominen kirveellä) hullu entinen tuomari, joka tunnetaan nimellä Judge (Gene Ross), osuu vahingossa kirveellä tohtori Stephensin selkään, mikä ilmeisesti tappaa tämän. Järkyttynyt hoitaja palaa sisälle pakkaamaan tavaroitaan loppuun, mutta hänen kimppuunsa käy potilas Harriet (Camilla Carr), joka syyttää häntä tämän "vauvan" (itse asiassa muovinuken) varastamisesta. Potilas tappaa hänet murskaamalla hänen päänsä sairaanhoitajan matkalaukkuun. ainoa jäljellä oleva lääkäri näyttää olevan tohtori Geraldine Masters (Anne MacAdams), jota tervehtii Charlotte Beale (Rosie Holotik), kaunis nuori sairaanhoitaja, joka ilmoittaa tohtori Mastersille, että tohtori Stephens oli palkannut hänet viikko sitten. Tohtori Masters antaa vastahakoisesti hänen asettua aloilleen. Nuori hoitaja tutustuu potilaisiin, muun muassa lobotomoituun ja lapselliseen mieheen nimeltä Sam (Bill McGhee), joka nauttii jäätelöistä ja muovisesta leluveneestään, nymfomaaniin ja skitsofreenikkoon nimeltä Allyson (Betty Chandler), emotionaalisesti riippuvaiseen naiseen nimeltä Jennifer (Harryette Warren), kahdeksankymppiseen naiseen nimeltä Mrs. Callingham (Rhea MacAdams), joka lausuu omituisia runoja ja luulee puutarhassa olevia kukkia omiksi lapsikseen, nuorisopila Danny (Jessie Kirby), kersantti (Hugh Feagin), joka menetti järkensä tapettuaan vahingossa miehiään Vietnamissa, ja hullu tuomari, joka näyttää olevan kykenemätön puhumaan muuta kuin oikeussalijargonia ja toistuvaa lausetta "Nimeni... on...". Oliver... W... Cameron..." Tohtori Masters häiriintyy, kun puhelinmies tulee tutkimaan laitoksen viallisen puhelinjärjestelmän toimintaa. Rouva Callinghamin kieli revitään suusta hänen nukkuessaan, vaikka tohtori Masters kertoo Charlottelle, että rouva Callingham teki sen itse. Myöhemmin yleisö saa selville, että tohtori Masters on itse asiassa laitoksen potilas ja että tohtori Stephens oli antanut hänen teeskennellä olevansa lääkäri. Tohtori Masters polttaa ylikonstaapelin käden, kun tämä ei tottele häntä, ja murhaa Jenniferin lääkkeiden varastamisesta. Keskusteltuaan kuumeisesti Allysonin kanssa Charlotte saa selville tohtori Mastersin salaisuuden. Rouva Callingham osoittaa Charlottelle, että juuri Masters leikkasi hänen kielensä irti, ilmeisesti estääkseen vanhaa naista paljastamasta salaisuutta. Sitten Charlotte löytää keittiön komerosta puhelinmiehen ruumiin, jonka Masters oli oletettavasti murhannut varmistaakseen, ettei hän kertoisi laitoksen sijainnista kenellekään ulkopuoliselle. Allyson on järkyttynyt, sillä hän luuli miehen menevän naimisiin hänen kanssaan, mutta hän vakuuttaa itselleen, että mies on yhä elossa, ja raahaa miehen ruumiin huoneeseensa voidakseen harrastaa seksiä sen kanssa. Charlotte tajuaa, että hänen henkensä on suuressa vaarassa, ja hän yrittää paeta. Tuomari ilmoittaa hänelle, että he kaikki tietävät Mastersin olevan potilas, mutta että he luulevat myös Charlotten olevan potilas. Charlotte huomaa, että Masters on laudoittanut kaikki ikkunat ja ovet, mikä estää pakenemisen. Sam johdattaa Charlotten sitten kellariin, jossa hän säikähtää, kun mies tarttuu hänen nilkkaansa ja hakkaa hänet kuoliaaksi leluveneellä. Hän tajuaa, että kyseessä on tohtori Stephens, mutta ei ennen kuin hän on lopettanut miehen. Sam vie Mastersin johdolla Charlotten yläkertaan, ilmeisesti siksi, että tuomari voi hakata hänet kirveellä kuoliaaksi. Sam luulee, että Charlotte murhasi tohtori Stephensin tahallaan, joten hän auttaa häntä pidättelemään tämän. Hän saa kuitenkin muistijäljen lobotomiastaan (jossa Masters oli avustanut) ja päästää Charlotten menemään. Sitten hän poistuu huoneesta Mastersin lymyillessä nurkassa. Samin lähtiessä muut vangit astuvat sisään aseiden kanssa, ja tuomari tappaa Mastersin raa'asti kirveellä kuoliaaksi. Sam on syvästi järkyttynyt, tarttuu kirveeseen ja tappaa kaikki muut vangit paitsi neiti Callinghamin, joka ei ole huoneessa. Charlotte on jo ulkona, sillä Sam on kertonut hänelle kellarissa olevasta salaisesta uloskäynnistä. Hän vaeltelee ulkona, kun kamera palaa Samiin, joka syö jäätelöä ja itkee itsekseen katsellessaan verilöylyä.</w:t>
      </w:r>
    </w:p>
    <w:p>
      <w:r>
        <w:rPr>
          <w:b/>
        </w:rPr>
        <w:t xml:space="preserve">Tulos</w:t>
      </w:r>
    </w:p>
    <w:p>
      <w:r>
        <w:t xml:space="preserve">Mistä Charlotte löytää puhelinmiehen ruumiin?</w:t>
      </w:r>
    </w:p>
    <w:p>
      <w:r>
        <w:rPr>
          <w:b/>
        </w:rPr>
        <w:t xml:space="preserve">Esimerkki 2.192</w:t>
      </w:r>
    </w:p>
    <w:p>
      <w:r>
        <w:t xml:space="preserve">Tämän artikkelin juonitiivistelmä voi olla liian pitkä tai liian yksityiskohtainen. Auta parantamaan sitä poistamalla tarpeettomia yksityiskohtia ja tekemällä siitä tiiviimpi. (Heinäkuu 2016) (Opi, miten ja milloin voit poistaa tämän mallin mukaisen viestin)TänäänElokuva alkaa matkustajakommentilla, jossa etsivä Graham Waters (Don Cheadle) on joutunut auto-onnettomuuteen kumppaninsa Rian (Jennifer Esposito) kanssa. Hän mainitsee, että Los Angelesin asukkaat ovat menettäneet "tuntoaistinsa". Ria ja toisen auton kuljettaja Kim Lee vaihtavat rasistisia solvauksia. Kun Waters nousee autosta, hän saapuu poliisitutkinnan rikospaikalle, jossa on löydetty "kuollut lapsi". "EilenOstaessaan revolveria asekaupasta persialainen Farhad (Shaun Toub) ja hänen tyttärensä Dorri (Bahar Soomekh) kiistelevät persiaksi siitä, minkälainen laatikollinen luoteja heidän pitäisi ostaa. Asekaupan omistaja käy kärsimättömäksi ja alentaa heitä puhumalla Farhadista "Osamana". Farhad selventää, että hän on Yhdysvaltain kansalainen, mutta kaupan omistaja jatkaa Farhadin rasistisesti stereotyyppisten solvausten vaihtoa ja käskee vartijan saattaa hänet ulos kaupasta. Dorri vaatii kaupan omistajaa antamaan aseen hänelle tai palauttamaan rahat. Kun liikkeen omistaja antaa aseen Dorrille, Dorri pyytää "niitä punaisessa laatikossa olevia". Kaupan omistaja kysyy miksi, mutta Dorri ei vastaa ja vaatii ostamaan juuri tuon laatikon. Toisessa kaupunginosassa kaksi mustaa miestä, Anthony (Ludacris) ja Peter (Larenz Tate), kiistelevät afroamerikkalaisiin kohdistuvista rasistisista stereotypioista sen jälkeen, kun Jean Cabot (Sandra Bullock), paikallisen piirisyyttäjän Rick Cabotin (Brendan Fraser) vaimo, kävelee toiseen suuntaan tuijottaen samalla pelokkaasti heitä.Anthony ja Peter kaappaavat autollaan avioparin, kun he ovat nousemassa Lincoln Navigatoriin. Myöhemmin Cabotien talossa latinalaisamerikkalainen lukkoseppä Daniel Ruiz (Michael PeÃ±a) on vaihtamassa heidän lukkojaan, kun Jean huomaa hänen tatuointinsa. Hän valittaa Rickille kovaan ääneen siitä, että hänet on kaapattu autolla ja että hänen on nyt kestettävä sitä, että latinomies vaihtaa heidän lukkojaan, koska hän uskoo tämän antavan kopioita avaimista "jengiystävilleen". Kuultuaan tämän Daniel jättää avaimet Jeanin keittiön tiskipöydälle. Etsivät Waters ja Ria saapuvat paikalle, jossa kaksi kuljettajaa ampui toisiaan. Eloonjäänyt ampuja on valkoinen mies, joka tunnistetaan peitepoliisiksi. Kuollut ampuja, musta mies, paljastuu myös peitepoliisiksi. Mustan poliisin takakontista löytyy suuri määrä käteistä. Tämä on kolmas kerta, kun valkoinen poliisi ampuu mustan miehen.LAPD:n poliisi John Ryan (Matt Dillon) soittaa HMO:lle isänsä puolesta ja riitelee Shaniqua Johnsonin (Loretta Devine) edustajan kanssa. Sitten hän nousee parinsa Tom Hansenin (Ryan Philippe) kanssa partioautoon ja näkee, kuinka eräs auton matkustaja suorittaa fellaatiota liikkuvan auton kuljettajalle. He pysäyttävät Navigatorin, joka muistuttaa aiemmin kaapattua autoa, vaikka kuvauksissa on ristiriitaisuuksia. He käskevät pariskunnan, televisio-ohjaaja Cameron Thayerin (Terrence Howard) ja hänen vaimonsa Christinen (Thandie Newton), poistua. Cameron on yhteistyöhaluinen, mutta Christine on riitaisa. Tämä ärsyttää Hansenia, joka käsin ahdistelee Christineä sillä verukkeella, että hän suorittaa turvatarkastuksen. Pelästyneenä Cameron ei sano mitään. Pariskunta päästetään vapaaksi ilman syytettä. Kotiin päästyään Christine raivostuu siitä, ettei Cameron tehnyt mitään, kun häntä pahoinpideltiin. Cameron vakuuttaa, että hänen tekonsa oli oikein, ja ryntää ulos.Kun Daniel saapuu töistä kotiin kauan pimeän tultua, hän löytää nuoren tyttärensä Laran (Ashlyn Sanchez) piilossa sänkynsä alla kuultuaan laukauksen ulkona. Lohduttaakseen häntä Daniel antaa hänelle "näkymättömän läpäisemättömän viitan", joka saa hänet tuntemaan olonsa tarpeeksi turvalliseksi nukahtaakseen sänkyynsä. Kaapatussa maasturissa Anthony ja Peter, jotka riitelevät ja ovat hajamielisiä, törmäävät korealaiseen mieheen ohittaessaan pysäköidyn valkoisen pakettiauton. He kiistelevät siitä, mitä tekisivät miehelle, ja lopulta he jättävät hänet sairaalan eteen ja ajavat pois. Koska autossa on verta, he eivät voi saada maksua autovarkaudesta. Seuraavana päivänä Los Angelesin poliisiasemalla Hansen keskustelee esimiehensä, komisario Dixonin (Keith David) kanssa kumppanin vaihtamisesta. Mustaihoinen Dixon väittää, että Hansenin syytös Ryanista rasistina voi maksaa sekä Hansenin että Dixonin työpaikan. Dixon ehdottaa siirtoa yhden miehen autoon ja sanoo Hansenille pilkallisesti, että hänen pitäisi perustella se väittämällä, että hänellä on hallitsemattomia ilmavaivoja." Ryan käy Shaniquan luona ja pyytää anteeksi riitaa. Hän selittää, että hänen isällään todettiin aiemmin virtsarakon tulehdus, mutta hän pelkää, että kyseessä on eturauhassyöpä. Shaniqua melkein kutsuu turvamiehet saattamaan Ryanin ulos toimistostaan, kun tämä ryhtyy loukkaamaan Shaniquaa kutsumalla häntä positiivisten toimien palkkaajaksi. Kun Ryan pyytää, että hänen isänsä menisi toiselle lääkärille, Shaniqua kieltää pyynnön, ja Ryan ryntää vihaisena ulos toimistosta. Samaan aikaan Daniel nähdään vaihtamassa lukkoa Farhadin liikkeessä ja yrittää selittää hänelle, että oven karmi on vaihdettava. Farhad, jonka englannin kielen taito on heikko, ymmärtää väärin ja syyttää Danielia huijaamisesta, minkä vuoksi Daniel lähtee.TänäänKun Farhad huomaa seuraavana aamuna, että kauppa on romutettu ja tärvelty graffiteilla. Hänen vakuutusyhtiönsä ei korvaa vahinkoa, koska se pitää sitä huolimattomuutena viallisen oven vuoksi. Kun Farhadille kerrotaan, että hänen liikkeensä suljetaan, hän vannoo kostoa Danielille. Etsivä Waters vierailee äitinsä (Beverly Todd) luona, joka käyttää kovasti huumeita. Hän pyytää häntä etsimään kadonneen pikkuveljensä. Hän lupaa sen ja huomaa lähtiessään, että asunnossa ei ole juuri lainkaan ruokaa. Kun hän yrittää esittää todisteita peitepoliisien välisestä ammuskelusta, hänen esimiehensä kieltävät häntä paljastamasta mustan poliisin takakontissa olleita käteisiä ja sanovat, että heidän työnsä ei-rasistisen imagon luomiseksi poliisilaitokselle peruuntuu.Jean tulee kotiin ja näkee astioita tiskikoneessa. Hän haukkuu latinalaisamerikkalaista kotiapulaistaan Mariaa siitä, ettei hän ole laittanut niitä kaappeihin. Ryan törmää auto-onnettomuuteen, ja kun hän ryömii kaatuneeseen autoon, hän löytää Christinen loukussa. Tunnistaessaan Ryanin Christine tulee hysteeriseksi, mutta tankista vuotaa bensiiniä ja se valuu alamäkeen kohti toista romua, joka on jo syttynyt tuleen. Ryan rauhoittelee Christineä, ja kumppaninsa ja katsojien avustuksella Ryan vetää hänet ulos juuri kun hänen autonsa syttyy tuleen. Anthony ja Peter lähestyvät toista Navigatoria, joka sattuu olemaan Cameronin. He näkevät Cameronin ajavan vasta, kun he avaavat oven, ja järkyttyvät nähdessään, että kuljettaja on musta (sen jälkeen, kun Anthony oli aiemmin kehuskellut, ettei hän kaappaa mustia ihmisiä). Cameron on kyllästynyt siihen, että häntä tönitään, ja hän vastustaa. Anthony käskee Peteriä ampumaan Cameronin, mutta Peter ei tee niin. kun poliisit saapuvat paikalle, Cameron ja Anthony juoksevat molemmat autolle ja hyppäävät autoon. Cameron ajaa pois, ja Anthony osoittaa häntä edelleen aseella. Syntyy takaa-ajo. Hansen on yksi paikalle vastanneista poliiseista ja tunnistaa Cameronin auton. Cameron ajaa umpikujaan, laittaa Anthonyn aseen taskuunsa ja nousee autosta huutaen samalla poliiseille solvauksia. Juuri ennen kuin hän vetää aseen esiin, Hansen vakuuttaa hänet lopettamaan tilanteen pahentamisen ja menemään kotiin. Hansen puolustaa Cameronia, torjuu muut poliisit ja lupaa antaa hänelle "ankaran" varoituksen. Myöhemmin Cameron kertoo Anthonylle, että mustana miehenä häntä hävettää tämän puolesta, ja jättää Anthonyn bussipysäkille. farhad löytää Danielin talon ja odottaa väijytyksessä. Juuri kun Danielin tytär Lara hyppää hänen syliinsä yrittäen suojella häntä "näkymättömällä viitalla", Danielin vaimo Elizabeth (Karina Arroyave) juoksee etuovesta ulos ja katsoo kauhuissaan, kun Farhad ampuu Laran. Surun murtamilla vanhemmilla ja Farhadilla kestää hetki tajuta, että Lara on kuin ihmeen kaupalla vahingoittumaton. Dorrin valitsemassa ampumatarvikelaatikossa oli paukkupatruunoita. Farhad kertoo myöhemmin tyttärelleen uskovansa, että pikkutyttö oli hänen suojelusenkelinsä, joka esti häntä tekemästä kauheaa rikosta. Jean valittaa eräälle tuttavalleen puhelimessa, että hän herää joka päivä vihaisena eikä tiedä miksi. Heti tämän jälkeen hän liukastuu ja putoaa portaita alas ja nyrjäyttää nilkkansa. Jean soittaa Rickille ja kertoo hänelle onnettomuudestaan.Hansen ottaa kyytiin Peterin, joka on liftaamassa. Peter näkee, että Hansenilla on pieni Pyhän Kristofferin patsas, joka on samanlainen kuin hänen omansa. Hän alkaa nauraa tajutessaan, että heillä on niin paljon yhteistä, mutta Hansen luulee, että hänelle nauretaan. Hansen pysähtyy ja käskee Peteriä nousemaan ulos, jos hän haluaa olla "hauska". Peter ryhtyy selitykseksi vetämään patsasta taskustaan, mutta Hansen luulee, että hän vetää esiin aseen, ja erehdyksessä hän ampuu ja tappaa Peterin. Hansen heittää ruumiin tien vieressä olevaan pusikkoon ja sytyttää sitten oman autonsa tuleen. Peter paljastuu Watersin kadonneeksi veljeksi. Waters ja hänen äitinsä tapaavat ruumishuoneella, jossa Dorri paljastuu kuolinsyyntutkijaksi ja Waters lupaa selvittää syyllisen. Rouva Waters syyttää elossa olevaa poikaansa veljensä kuolemasta väittäen, että tämä oli aina liian kiireinen etsiäkseen Peteriä." Anthony palaa valkoiseen pakettiautoon, jonka omistaa korealainen mies, jonka päälle he olivat ajaneet edellisenä iltana. Hän löytää avaimet yhä oven lukosta roikkumassa ja ajaa pakettiauton pois. Korealaismiehen vaimo Kim Lee saapuu aiemmin mainittuun sairaalaan etsimään miestään, yliajettua miestä nimeltä Choi Jin Gui. Mies on tajuissaan ja tajuissaan ja käskee häntä menemään ja lunastamaan välittömästi lompakossaan olevan shekin. Shekki on todennäköisesti maksu pakettiauton sisällöstä. Anthony on ajanut valkoisen pakettiauton usein käyttämäänsä autoliikkeeseen, ja kun he tarkastavat pakettiauton, pakettiauton takaosasta löytyy lukittuina useita kambodžalaisia maahanmuuttajia, mikä paljastaa, että Choi oli sekaantunut ihmiskauppaan. Anthonylle tarjotaan 500 dollaria jokaisesta pakettiautossa olevasta henkilöstä, mutta hän kieltäytyy inhosta. Sängyssään lepäillessään Jean halaa Mariaa ja sanoo tämän olevan ainoa oikea ystävä, joka hänellä on koskaan ollut, ja pyytää anteeksi. Anthony ajaa Chinatowniin ja vapauttaa kambodžalaiset. Kun Anthony ajaa pois, hän ohittaa auto-onnettomuuden, jossa osoittautuu olevan osallisena Shaniqua. Shaniqua ja toinen kuljettaja nousevat autosta ja alkavat vaihtaa rasistisia solvauksia.</w:t>
      </w:r>
    </w:p>
    <w:p>
      <w:r>
        <w:rPr>
          <w:b/>
        </w:rPr>
        <w:t xml:space="preserve">Tulos</w:t>
      </w:r>
    </w:p>
    <w:p>
      <w:r>
        <w:t xml:space="preserve">Mitä tapahtuu Christinelle, kun hän on poliisien kanssa yhdessä?</w:t>
      </w:r>
    </w:p>
    <w:p>
      <w:r>
        <w:rPr>
          <w:b/>
        </w:rPr>
        <w:t xml:space="preserve">Esimerkki 2.193</w:t>
      </w:r>
    </w:p>
    <w:p>
      <w:r>
        <w:t xml:space="preserve">Kuten muutkin hallitukset, Yhdysvallat perusti vuonna 1945 "jaoston" kokeilemaan salaa ihmisillä, joilla on psyykkisiä kykyjä, toivoen voivansa rakentaa voimakkaan psyykkisen armeijan. Kaksi "liikkujaa", Nick Gant ja hänen isänsä Jonah, pakenevat agentti Carveria, jaoston "työntäjää". Jonah kertoo Nickille "Tarkkailijalta" saamastaan näystä nuoresta tytöstä, jota hänen on autettava tulevaisuudessa, jotta Jaosto voidaan kaataa. Jonah auttaa Nickiä pakenemaan juuri ennen kuin Carver tappaa Jonahin.Kymmenen vuotta myöhemmin Nick piileskelee Hong Kongissa. Carver testaa voimia lisäävää lääkettä, joka on tappanut kaikki aiemmat koehenkilöt, Kira-nimisellä Pusherilla. Lääke toimii, mikä on suuri läpimurto Yhdysvaltain ohjelmalle, mutta Kira varastaa ruiskun tehostamislääkettä ja pakenee. Carver ei voi antaa lääkkeen joutua muiden hallitusten käsiin. Cassie Holmes, 13-vuotias Vartija, saapuu Nickin asunnolle ja selittää, että he aikovat löytää salaperäisen tapauksen, joka auttaa heitä kaatamaan Jaoston. Juttua etsii myös Pop-perhe, suuri triadi, jota johtaa "Bleeder" Pop-isä ja johon liittyy hänen kaksi Bleeder-poikaansa ja hänen Vartija-tyttärensä, Pop-tyttö.Nick ja Cassie seuraavat hänen ennustuksiaan yökerhoon ja löytävät sieltä Nickin ystävän Hookin, joka on "Shifter". Hän kehottaa heitä menemään "Nuuskan" Emily-nimisen "Nuuskan" luo, joka on yksi monista Nuuskoista, joita Carver ja hänen oikea kätensä, Victor, yrittävät värvätä löytämään Kiran. Emilyn avulla Nick löytää Kiran, joka paljastuu Nickin ex-tyttöystäväksi. Kira piilotti ruiskun salkun sisälle ja pyyhkäisi sitten "pyyhkimällä" hänen muistinsa, jotta Jaoston tarkkailijat eivät pääsisi hänen jäljilleen. Nick palkkaa "varjon" nimeltä Pinky "varjostamaan" Kiraa psyykkiseltä havaitsemiselta. Cassie löytää Kiran kengästä avaimen kaappiin korkealla pilvenpiirtäjän rakennustyömaalla, jota varjostaa voimakas Varjo, jonka Kira palkkasi ennen pyyhkimistään.Estääkseen Pop-perheen ja Jaoston Tarkkailijoiden toiminnan Nick antaa liittolaisilleen ohjeita kirjekuorissa, jotka on avattava tiettyinä aikoina, ja antaa sitten pyyhkimen pyyhkiä hänen muistinsa. Sillä välin Hook hakee salkun rakennustyömaalta ja luo siitä kaksoiskappaleen, jolla on mukanaan kaksoiskappaleen ruisku. Osana suunnitelmaa Kira antautuu Carverille, joka painostaa häntä uskomaan, että hän on itse asiassa Jaoston agentti, joka vapaaehtoisesti otti augmentaatioruiskun. pop Girl saa Cassien nurkkaan eräässä syrjäisessä paikassa, mutta pyyhkijä ilmestyy oikealla hetkellä ja lamauttaa Pop Girlin massiivisella muistinpoistolla. Nick tapaa Carverin, Victorin ja Kiran vaihtaakseen huumeen Kiran vapauteen, mutta "Jaoston agentti" Kira kertoo hänelle, että heidän suhteensa, johon kuului myös vierailu Coney Islandilla, oli valemuisto, jonka hän työnsi hänen mieleensä juuri eilen. Nämä kolme pakottavat Nickin viemään heidät hakemaan salkun, jossa Pop Familyn triadi hyökkää pian heidän kimppuunsa ja haluaa myydä huumeen toiselle hallitukselle kuudesta miljoonasta dollarista. Victor tappaa useita hyökkääjiä, ennen kuin Pop-isä päästää voimakkaan huudon, joka tappaa Victorin, jonka jälkeen Nick tappaa Pop-isän työntämällä rakennusmateriaalia hänen päälleen.Nick yllättää Carverin ja nappaa häneltä ruiskun. Koska Nick ei pysty vakuuttamaan Kiraa siitä, että heidän suhteensa oli todellinen, hän tunkee ruiskun käsivarteensa ja tappaa itsensä. Carverin ja Kiran lähdettyä Nick herää. Cassie ilmestyy paikalle ja hakee oikean salkun, jossa oli huumeilla täytetty ruisku, ja paljastaa, että Carver oli löytänyt Hookin kopion, jossa Nick oli vaarattomasti ruiskuttanut itseensä soijakastiketta. Kaksikko ymmärtää nyt, että Cassien äiti on niin voimakas Tarkkailija, että hän pani edeltävät tapahtumat liikkeelle ennen Jaoston vangitsemista, jopa ennen Cassien syntymää. Varmistamalla Cassien ja Nickin onnistumisen he voivat vaihtaa ruiskun Jaoston kanssa Cassien äidin vapauttamiseksi." Kun Kira lentää Carverin kanssa takaisin Amerikkaan, hän avaa käsilaukkunsa ja löytää Nickiltä tulleen kirjekuoren. Sisällä on valokuva Nickistä ja hänestä itsestään yhdessä Coney Islandilla sekä viesti: "TAPAHTUU HÄNET. NÄHDÄÄN PIAN. NICK" Kira patistaa Carveria laittamaan aseensa suuhunsa ja ampumaan; ruutu häipyy mustaksi ja kuuluu yksi laukaus.</w:t>
      </w:r>
    </w:p>
    <w:p>
      <w:r>
        <w:rPr>
          <w:b/>
        </w:rPr>
        <w:t xml:space="preserve">Tulos</w:t>
      </w:r>
    </w:p>
    <w:p>
      <w:r>
        <w:t xml:space="preserve">Mistä Cassie löysi avaimen?</w:t>
      </w:r>
    </w:p>
    <w:p>
      <w:r>
        <w:rPr>
          <w:b/>
        </w:rPr>
        <w:t xml:space="preserve">Esimerkki 2.194</w:t>
      </w:r>
    </w:p>
    <w:p>
      <w:r>
        <w:t xml:space="preserve">Elokuva on musta komedia, jonka kertojana ja keskipisteenä on itsekeskeinen, manipuloiva ja kyyninen teini-ikäinen Dede Truitt (Christina Ricci), joka karkaa kotoa isäpuolensa hautajaisten jälkeen ja muuttaa velipuolensa Billin (Martin Donovan), opettajan luokse konservatiiviseen esikaupunkiyhteisöön Indianassa.Dedee viettelee Billin nuoren rakastajan Mattin (Ivan Sergei) ja huijaa Billin sitten uskomaan, että Dedee on tullut raskaaksi Billiltä. Todellisuudessa Dedeen lapsen isä on hänen entinen poikaystävänsä Randy Cates (William Lee Scott). Nainen ja Matt karkaavat, ja Bill ja Billin edesmenneen kumppanin Tomin sisko, kireä Lucia (Lisa Kudrow) joutuvat jäljittämään heidät ja selvittämään sotkun. Sillä välin Mattin "sivupersoona" Jason Bock (Johnny Galecki) yrittää kiristää Billiä väittämällä, että Bill kävi hänen kimppuunsa seksuaalisesti, kun hän oli opiskelija. Bill ja Lucia löytävät Dedeen ja Mattin, mutta huomaavat, että Dedee on varastanut Tomin tuhkat ja pitää niitä lunnaina. Randy löytää myös Dedeen; he ilmoittavat Mattille ottavansa tuhkat ja muuttavansa synnyttämään lasta muualle. He pakenevat, mutta joutuvat pian riitaan, joka johtaa siihen, että Dedee vahingossa ampuu ja tappaa Randyn. Dedee ja Matt pakenevat Kanadaan, ja Bill löytää heidät lopulta.Randy Jr:n syntymän jälkeen Dedee palauttaa Tomin tuhkat Billille ja pyytää anteeksi viime vuoden toimiaan. Muutaman vankilakuukauden jälkeen Dedee muuttaa takaisin Billin luo, kun Matt ja Jason lähtevät yhdessä matkoille ja Lucia menee naimisiin vanhan ystävänsä Carlin (Lyle Lovett) kanssa. Lopulta Dedee päättää, että Randy Jr:n olisi parempi olla yksin Billin kanssa (joka nyt seurustelee Dedeen ehdonalaisvalvojan kanssa) ja karkaa. lopun kertoessaan Dedee toteaa sarkastisesti, että seksi on juuri päinvastaista kuin mitä ihmisten pitäisi haluta, sillä se johtaa lapsiin, sairauksiin tai pahimmillaan parisuhteeseen. Elokuvan lopussa vinjetit hahmojen erilaisista huolehtivista suhteista osoittavat pinnallisen seksuaalisen tyydytyksen vastakohdan. Dede jättää katsojan kuviteltavaksi, palaako hän perheensä luo vai ei.</w:t>
      </w:r>
    </w:p>
    <w:p>
      <w:r>
        <w:rPr>
          <w:b/>
        </w:rPr>
        <w:t xml:space="preserve">Tulos</w:t>
      </w:r>
    </w:p>
    <w:p>
      <w:r>
        <w:t xml:space="preserve">Kuka on Randy Jr.?</w:t>
      </w:r>
    </w:p>
    <w:p>
      <w:r>
        <w:rPr>
          <w:b/>
        </w:rPr>
        <w:t xml:space="preserve">Esimerkki 2.195</w:t>
      </w:r>
    </w:p>
    <w:p>
      <w:r>
        <w:t xml:space="preserve">Amistad on Kuubasta Yhdysvaltoihin vuonna 1839 matkanneen orjalaivan nimi. Sen lastina on afrikkalaisia, jotka on myyty orjiksi Kuubassa, viety alukseen ja kahlittu laivan lastiruumaan. Kun laiva on matkalla Kuubasta Yhdysvaltoihin, Cinque, joka oli heimojohtaja Afrikassa, johtaa kapinaa ja ottaa laivan haltuunsa. He jatkavat purjehtimista toivoen löytävänsä apua rantautuessaan. Kun he sen sijaan saapuvat Yhdysvaltoihin, heidät vangitaan karanneina orjina. He eivät puhu sanaakaan englantia, ja näyttää siltä, että heidät on tuomittu kuolemaan vangitsijoidensa tappamisen vuoksi, kun eräs abolitionistinen asianajaja päättää ottaa heidän asiansa käsittelyynsä väittäen, että he olivat toisen maan vapaita kansalaisia eivätkä lainkaan orjia. Asia päätyy lopulta korkeimpaan oikeuteen, jossa John Quincy Adams esittää kiihkeän ja kaunopuheisen vetoomuksen heidän vapauttamisensa puolesta.Elokuva perustuu tositarinaan Amerikan orjakaupasta, ja siinä näytetään vuonna 1839 orjalaiva Amistadilla tapahtuneen kapinan tarina. Suuri osa tarinasta pyörii oikeussalidraaman ympärillä, kun orjien asianajajat pyrkivät vapauttamaan heidät ja palaamaan kotiin. Tapaus on vedenjakaja Amerikan ja Espanjan suhteissa, ja se paljastaa poliittiset juonittelut, sillä se vaikuttaa pohjoisen ja etelän väliseen konfliktiin, joka lopulta johti Amerikan sisällissotaan. 1839 tapahtuvasta kapinasta orjalaivalla, joka on matkalla kohti Amerikan koillisrannikkoa. Suuri osa tarinasta liittyy oikeussalidraamaan kapinaa johtaneesta vapaasta miehestä.</w:t>
      </w:r>
    </w:p>
    <w:p>
      <w:r>
        <w:rPr>
          <w:b/>
        </w:rPr>
        <w:t xml:space="preserve">Tulos</w:t>
      </w:r>
    </w:p>
    <w:p>
      <w:r>
        <w:t xml:space="preserve">mikä on amistad?</w:t>
      </w:r>
    </w:p>
    <w:p>
      <w:r>
        <w:rPr>
          <w:b/>
        </w:rPr>
        <w:t xml:space="preserve">Esimerkki 2.196</w:t>
      </w:r>
    </w:p>
    <w:p>
      <w:r>
        <w:t xml:space="preserve">Alain Delon näyttelee Jeff Costelloa, salamurhaajaa, joka elää yksinäistä elämää ilman ystäviä. Costello aloittaa uuden tehtävänsä varastamalla auton, hankkimalla uudet rekisterikilvet ja aseen kumppaniltaan. Sen jälkeen hän ajaa yöllä yökerhoon ja ampuu omistajan, jolloin klubin pianisti Valerie (Cathy Rosier) näkee hänet vahingossa. Poliisi ottaa Costellon kiinni ja määrätietoisen poliisitarkastajan (Francois Perier) johtaman tutkinnan myötä hänet ja monet muut joutuvat jonoon. Costello päästetään vapaaksi, koska hänellä on alibi Jan Lagrangen (Natalie Delon) kanssa ja koska Valerie valehtelee ja väittää, ettei ole nähnyt häntä. Kun Costello menee noutamaan rahojaan klubin omistajan tappamisesta, hänen työnantajansa yrittää tappaa hänet. Poliisitarkastaja (Francois Perier) kokoaa peitetehtävissä toimivien poliisien ryhmän jäljittämään Costelloa Pariisin metrossa, maanalaisessa labyrintissä, josta Costello pakenee. Costello pyrkii näin saamaan palkkion tappotyöstään ja kostamaan hänet palkanneelle hämäräperäiselle liikemiehelle sekä pysymään askeleen poliisitarkastajan edellä, mutta tekee päätöksen, joka johtaa yllättäviin tuloksiin.</w:t>
      </w:r>
    </w:p>
    <w:p>
      <w:r>
        <w:rPr>
          <w:b/>
        </w:rPr>
        <w:t xml:space="preserve">Tulos</w:t>
      </w:r>
    </w:p>
    <w:p>
      <w:r>
        <w:t xml:space="preserve">Kuka on pianisti, joka näkee vahingossa?</w:t>
      </w:r>
    </w:p>
    <w:p>
      <w:r>
        <w:rPr>
          <w:b/>
        </w:rPr>
        <w:t xml:space="preserve">Esimerkki 2.197</w:t>
      </w:r>
    </w:p>
    <w:p>
      <w:r>
        <w:t xml:space="preserve">Suuri myrsky raivoaa, ja Whitbyssä sijaitsevan Sewardin parantolan mielisairaat ovat levottomia. Lucy Seward [Kate Nelligan] lähtee auttamaan isäänsä Jackia [Donald Pleasance], kun taas Sewardien luona asuva sairaalloinen Mina Van Helsing [Jan Francis] jää sänkyyn. Mina herää myrskyyn ja näkee karanneen laivan. Hän ryntää rannalle ja törmää loukkaantuneeseen mieheen (tietenkin Draculaan). Seuraavana päivänä Jonathan Harker [Trevor Eve] pelastaa Draculan lastin ja antaa Milo Renfieldin [Tony Haygarth] toimittaa sen Carfax Abbeyyn, jossa Dracula asuu. muutama ilta myöhemmin Sewardit järjestävät illalliskutsut ja kutsuvat kreivi Draculan [Frank Langella]. Mina ei voi hyvin, mutta Lucy ja kreivi tulevat toimeen keskenään. Myöhemmin samana iltana Dracula tulee Minan makuuhuoneeseen. Seuraavana aamuna Mina kuolee. Seward kutsuu hänen isänsä, tohtori Abraham Van Helsingin [Laurence Olivier]. Van Helsing saapuu paikalle heti Minan hautajaisten jälkeen, ja koska Sewardin on noudettava Van Helsing asemalta, Lucy hyväksyy yksin kutsun illalliselle Draculan kanssa. sinä yönä Mina tappaa vauvan. seuraavana iltana Dracula käy kunnioittamassa Minan hautaa ja tapaa Van Helsingin. Dracula tulee samana iltana Lucyn luo ja "parittelee" tämän kanssa. Tietäen, että Mina on vampyyri, Van Helsing ja Seward jäljittävät hänet ja tuhoavat hänet. Dracula kohtaa Van Helsingin, joka toteaa, että Dracula ei heijasta peiliin ja on siten vampyyri. Seuraavana päivänä, kun Lucya pidetään parantolan sellissä omaksi suojakseen, Harker ja Van Helsing etsivät Draculan arkun Carfaxista. Mutta se on tyhjä! Päiväsaikaan? "Leponi jälkeen minun on vain pysyttävä pimeässä", Dracula myöntää. Harker vierailee Lucyn luona tämän sellissä ja huomaa, että tämä on muuttumassa vampyyriksi. Dracula tunkeutuu parantolaan, tappaa Renfieldin ja pakenee Lucyn kanssa. Harkerin, Sewardin ja Van Helsingin takaa-ajamina Dracula ja Lucy lähtevät hurjaan juoksuun kohti telakkaa. Vaikka Harkerin auto kärsii akselivaurion ja he joutuvat kävelemään, he saapuvat telakalle juuri kun Draculan laiva poistuu satamasta. Harker ja Van Helsing nappaavat veneen ja saavuttavat aluksen. He löytävät Lucyn ja Draculan nukkumasta arkussaan. Van Helsing yrittää seivästää Draculan, mutta Dracula herää ajoissa ja seivästää Van Helsingin sen sijaan. Juuri ennen kuolemaansa Van Helsing koukkaa tavaravinssin Draculan selkään ja nostaa hänet ruumasta aurinkoon. Valo tuhoaa Draculan, ja Lucy vapautuu. Mutta Draculan viitta lähtee yhtäkkiä lentoon, ja Lucy hymyilee. [Alkuperäinen synopsis by bj_kuehl.]</w:t>
      </w:r>
    </w:p>
    <w:p>
      <w:r>
        <w:rPr>
          <w:b/>
        </w:rPr>
        <w:t xml:space="preserve">Tulos</w:t>
      </w:r>
    </w:p>
    <w:p>
      <w:r>
        <w:t xml:space="preserve">Mikä tuhoaa Draculan?</w:t>
      </w:r>
    </w:p>
    <w:p>
      <w:r>
        <w:rPr>
          <w:b/>
        </w:rPr>
        <w:t xml:space="preserve">Esimerkki 2.198</w:t>
      </w:r>
    </w:p>
    <w:p>
      <w:r>
        <w:t xml:space="preserve">1800-luvun Amerikan lännessä nuori Kiger Mustang -varsa Spirit syntyy hevoslaumaan. Spiritistä kasvaa pian ori, ja hänestä tulee lauman johtaja, jonka tehtävänä on pitää lauma turvassa. Spirit on rohkea johtaja, mutta hänellä on suuri uteliaisuus. Kun ori eräänä yönä huomaa oudon valon lähellä laumaansa, se ei pysty hillitsemään uteliaisuuttaan ja lähtee tutkimaan sitä. Se löytää hillittyjä, tottelevaisia hevosia ja niiden ihmisohjaajat nukkumassa nuotion ympärillä. Ne heräävät, ja nähdessään oriin upeana yksilönä ne jahtaavat ja vangitsevat sen ja vievät sen Yhdysvaltain ratsuväen asemalle. tuohon aikaan armeija taistelee intiaanisotia vastaan ja ottaa haltuunsa pian läntiset Yhdysvallat. Peloissaan ja hämmentyneenä Spirit näkee kaikkialla ympärillään hevosia, joita käytetään "orjina". Siellä hän kohtaa "Everstin", joka päättää kesyttää mustangin, koska ei usko Spiritin olevan liian itsepäinen, mutta Spirit onnistuu torjumaan kaikki yritykset kesyttää se. Heikentääkseen Spiritiä eversti määrää sen sidotuksi pylvääseen kolmeksi päiväksi ilman ruokaa ja vettä. Samaan aikaan linnoitukseen tuodaan myös Lakota-intiaani nimeltä Little Creek, jota pidetään vangittuna. Myöhemmin Eversti muka murtaa Spiritin ja kertoo käsityksensä siitä, miten mikä tahansa villihevonen voidaan kesyttää. Spirit saa kuitenkin toisen tuulahduksen ja heittää hänet lopulta pois. Kun eversti turhautuu ja yrittää ampua Spiritin, ne pääsevät Little Creekin avulla muiden hevosten kanssa pakenemaan asemalta. Little Creekin tamma Rain kohtaa heidät yhdessä muiden alkuasukkaiden kanssa, jotka vangitsevat Spiritin. palattuaan Lakota-kylään Little Creek yrittää kesyttää Spiritin ystävällisesti, mutta Spirit ei suostu ratsastamaan. Little Creek sitoo Spiritin ja Rainin yhteen, ja kun hän yrittää lähteä, tamma vaatii jäämään ja näyttää sitten hänelle maailmansa. Spirit alkaa lämmetä Little Creekille ja rakastuu tammaan. Yhteisen ajan päätteeksi Little Creek yrittää jälleen ratsastaa häntä, mutta Spirit on edelleen haluton. Sitten hän päättää, ettei Spiritiä koskaan kesytetä, ja vapauttaa sen. Kun Spirit pyytää Rainia mukaansa laumaansa, everstin johtama ratsuväkirykmentti hyökkää kylään. Julman taistelun aikana eversti ampuu Rainia, ja hän syöksyy jokeen. Spirit sukeltaa jokeen yrittäen pelastaa Rainin, mutta ei onnistu siinä, ja molemmat putoavat vesiputouksen yli. Spirit löytää Rainin kuolevan vammoihinsa ja pysyy Rainin vierellä, kunnes armeija ottaa hänet kiinni. Kun Spiritiä vedetään pois, Little Creek saapuu paikalle ja vannoo vapauttavansa hänet täyttääkseen elinkautisvelkansa, ja hän seuraa miehiä hoidettuaan Rainia.Spirit lastataan junaan ja viedään työmaalle mannertenvälisen rautatien varrelle, jossa hän joutuu vetämään höyryveturia. Kun Spirit tajuaa, että rata loukkaa sen kotiseutua, hän irrottautuu reestä ja katkaisee ketjut, joissa muut hevoset ovat kiinni. Ne pakenevat, ja veturi putoaa kelkasta ja vierii mäkeä alas takaisin työmaalle aiheuttaen räjähdyksen. Little Creek ilmestyy paikalle ajoissa ja pelastaa Spiritin syntyvältä maastopalolta. Seuraavana aamuna eversti ja hänen miehensä löytävät Spiritin ja Little Creekin, ja heidän peräänsä alkaa takaa-ajo Grand Canyonin halki. Lopulta he jäävät loukkuun rotkoon. Little Creek luovuttaa, mutta Spirit onnistuu hyppäämään jyrkänteen yli. Spiritin liike hämmästyttää everstiä; hän luovuttaa nöyrästi, estää miehiään ampumasta heitä ja antaa Spiritin ja Little Creekin lähteä. Spirit palaa Little Creekin kanssa jälleenrakennettuun Lakota-kylään ja löytää Rainin, jota hoidetaan takaisin terveeksi. Little Creek päättää antaa Spiritille nimen "Henki, joka ei voinut olla rikkomatta" ja vapauttaa hänet ja Rainin. Nämä kaksi hevosta palaavat Spiritin kotimaahan ja yhdistyvät lopulta Spiritin laumaan.</w:t>
      </w:r>
    </w:p>
    <w:p>
      <w:r>
        <w:rPr>
          <w:b/>
        </w:rPr>
        <w:t xml:space="preserve">Tulos</w:t>
      </w:r>
    </w:p>
    <w:p>
      <w:r>
        <w:t xml:space="preserve">Mikä on Little Creekin tamman nimi?</w:t>
      </w:r>
    </w:p>
    <w:p>
      <w:r>
        <w:rPr>
          <w:b/>
        </w:rPr>
        <w:t xml:space="preserve">Esimerkki 2.199</w:t>
      </w:r>
    </w:p>
    <w:p>
      <w:r>
        <w:t xml:space="preserve">Vuonna 1935 Indiana Jones pakenee täpärästi Kiinan tasavallan Shanghaissa toimivan rikollispomo Lao Che:n kynsistä. Indy pakenee Shanghaista 11-vuotiaan kiinalaisen apurinsa Short Roundin ja yökerholaulaja Willie Scottin kanssa lentokoneella, jonka Lao omistaa heidän tietämättään. Kun he kolme nukkuvat koneessa, lentäjät hyppäävät ulos laskuvarjolla, ja he jättävät koneen putoamaan Himalajan ylle samalla kun he pudottavat sen polttoaineen. Indy, Shorty ja Willie huomaavat tämän ja onnistuvat täpärästi pelastautumaan hyppäämällä lentokoneesta puhallettavaan lauttaan ja ajamalla sitten alas rinteitä pitkin raivoavaan jokeen. He saapuvat Mayaporeen, autioon kylään Pohjois-Intiassa, jossa köyhät kyläläiset uskovat, että hindujumala Shiva on lähettänyt heidät, ja pyytävät heidän apuaan noutamaan heidän pyhäköstään varastetun pyhän Sivalinga-kiven ja yhteisön lapset läheisen Pankot-palatsin pahoilta voimilta. Matkalla Pankotiin Indy arvelee, että kivi saattaa olla yksi viidestä tarunhohtoisesta Sankara-kivestä, jotka lupaavat onnea ja kunniaa. kolmikko saa lämpimän vastaanoton Pankotin palatsin pääministeriltä Chattar Lalilta. Vierailijat saavat jäädä yöksi vieraiksi, jonka aikana he osallistuvat nuoren maharadžan, Zalim Singhin, antamiin ylenpalttisiin mutta irvokkaisiin juhlaillallisiin. Chattar Lal torjuu Indyn kysymykset kyläläisten väitteistä ja hänen teoriansa, jonka mukaan muinainen Thuggee-kultti on vastuussa heidän ongelmistaan. Myöhemmin samana iltana salamurhaaja hyökkää Indyn kimppuun, mikä saa Indyn, Willien ja Shortyn uskomaan, että jokin on pielessä. He löytävät Willien huoneessa olevan patsaan taakse kätketyn tunnelien sarjan ja lähtevät tutkimaan niitä, jolloin he kohtaavat useita ansoja matkan varrella. kolmikko pääsee lopulta maanalaiseen temppeliin, jossa Thugit palvovat hindujumalatar Kalia ihmisuhrien avulla. He näkevät, kuinka roistot kahlitsevat yhden uhrinsa häkkiin ja laskevat hänet hitaasti seremonialliseen tulipesään, jossa hän palaa elävältä. He saavat selville, että pahojen ja verenhimoisten ylipappiensa Mola Ramin johtamilla roistoilla on hallussaan kolme viidestä Sankaran kivestä ja että he ovat orjuuttaneet lapset kaivamaan kahta viimeistä kiveä, joiden avulla he toivovat voivansa hallita maailmaa. Kun Indy yrittää hakea kiviä, hän, Willie ja Shorty joutuvat vangiksi ja erotetaan toisistaan. Indy ruoskitaan ja hänet pakotetaan juomaan juomaa nimeltä "Kalin veri", joka saa hänet transsin kaltaiseen tilaan, jossa hän alkaa mielettömästi palvella roistoja. Willie pidetään sillä välin ihmisuhrina, ja Shorty joutuu kaivostyöhön orjuutettujen lasten rinnalle. Shorty pääsee vapaaksi ja pakenee takaisin temppeliin, jossa hän polttaa Indyn soihdulla ja järkyttää hänet transsista. Voitettuaan Chattar Lalin, joka on myös Thuggee-palvoja, Indy pysäyttää Willien häkin ja nostelee sen ulos kuopasta juuri ajoissa ennen kuin se ehtii päästä tuleen. He palaavat kaivokselle vapauttamaan lapsia, mutta Indy joutuu taisteluun kookkaan valvojan kanssa. Maharadza, joka on myös joutunut Kali-veren lumoihin, yrittää rampauttaa Indyn voodoo-nukella. Shorty taistelee Maharadjan kanssa ja polttaa hänet lopulta, jotta hän pääsisi transsista. Kun Indy on saanut voimansa takaisin, hän tappaa valvojan. Maharadja kertoo Shortylle, miten hän pääsee pois kaivoksista. Kun Mola Ram pakenee, Indy ja Shorty pelastavat Willien ja hakevat kolme Sankaran kiveä, kylän lapset pakenevat. kaivoskärryjen takaa-ajon jälkeen, jonka tarkoituksena on paeta temppelistä, kolmikko pääsee maanpinnan yläpuolelle ja joutuu jälleen Mola Ramin ja hänen kätyriensä nurkkaan köysisillalla korkealla krokotiilien saastuttaman joen yläpuolella. Indy katkaisee miekan avulla köysisillan kahtia, ja kaikki joutuvat roikkumaan henkensä edestä. Indy lausuu loitsun, joka saa kivet hehkumaan punaisena. Kaksi kivistä putoaa jokeen, ja viimeinen putoaa Mola Ramin käteen ja polttaa hänet. Indy nappaa nyt jäähtyneen kiven, kun taas Mola Ram putoaa alapuolella olevaan jokeen, jossa Mugger-krokotiili syö hänet. Tämän jälkeen roistot yrittävät ampua Indyä nuolilla, kunnes Pankotista saapuu palatsin Maharajahin kutsuma komppania brittiläisen Intian armeijan kiväärimiehiä. Seuraavassa tulitaistelussa monet Thuggee-ampujista kuolevat, ja loput saarretaan ja vangitaan. Indy, Willie ja Shorty palaavat voitokkaasti kylään lasten kanssa ja antavat kadonneen kiven takaisin kyläläisille.</w:t>
      </w:r>
    </w:p>
    <w:p>
      <w:r>
        <w:rPr>
          <w:b/>
        </w:rPr>
        <w:t xml:space="preserve">Tulos</w:t>
      </w:r>
    </w:p>
    <w:p>
      <w:r>
        <w:t xml:space="preserve">Mitä kiviä roistot louhivat?</w:t>
      </w:r>
    </w:p>
    <w:p>
      <w:r>
        <w:rPr>
          <w:b/>
        </w:rPr>
        <w:t xml:space="preserve">Esimerkki 2.200</w:t>
      </w:r>
    </w:p>
    <w:p>
      <w:r>
        <w:t xml:space="preserve">Nuori, energinen ja kasvavaan televisioalan huippu-uraan keskittynyt Chuck Barris huomaa, että häntä seuraa epäilyttävä hahmo, joka houkuttelee hänet nopeasti salaperäiseen ja vaaralliseen maailmaan: CIA:n agentin maailmaan. Samalla kun Barris saa mainetta dynaamisena televisiotuottajana, joka on luonut innovatiivisia ja suosittuja peliohjelmia, kuten The Newlywed Game ja itse isännöimänsä The Gong Show, hän suorittaa säännöllisesti salamurhia Yhdysvaltain hallitukselle. Kun katsojaluvut nousevat, Barris liittää ohjelmansa osaksi salaista elämäänsä: The Dating Game -ohjelman voittajaparit joutuvat unelmatreffeille upeaan Helsinkiin ja romanttiseen Länsi-Berliiniin. Kyseessä ei ole Pariisi, mutta se tarjoaa esiliinan Barrisin peitetarinan hänen peitetehtäviään varten.Kun Barris paistattelee kahden maailmansa - viihteen ja vakoilun - glamourissa, hänen elämänsä alkaa riistäytyä käsistä. Hän joutuu repimään itseään rakastavan naisen ja salaperäisen fantasioidensa naisen välille. Yleisö arvostelee häntä massoittain ja syyttää häntä radioaaltojen saastuttamisesta, ja hän huomaa, että petturiagentti on merkinnyt hänet kuolemaan.Barrisin on saatava elämänsä hallinta takaisin. Molempien.</w:t>
      </w:r>
    </w:p>
    <w:p>
      <w:r>
        <w:rPr>
          <w:b/>
        </w:rPr>
        <w:t xml:space="preserve">Tulos</w:t>
      </w:r>
    </w:p>
    <w:p>
      <w:r>
        <w:t xml:space="preserve">Minkä organisaation agentti Barrisista tuli?</w:t>
      </w:r>
    </w:p>
    <w:p>
      <w:r>
        <w:rPr>
          <w:b/>
        </w:rPr>
        <w:t xml:space="preserve">Esimerkki 2.201</w:t>
      </w:r>
    </w:p>
    <w:p>
      <w:r>
        <w:t xml:space="preserve">Chop Shop kertoo Alejandro "Ale" (Alejandro Polanco), 12-vuotiaan New Yorkin Queensin latinoorvon tarinan. Elokuva alkaa, kun Ale odottaa tienvarressa useiden muiden miesten kanssa työtä. Paikalle saapuu mies lava-autolla, joka etsii kahta työntekijää. Hän kertoo Alelle, ettei häntä tarvita, mutta Ale hyppää kuitenkin kuorma-auton perään. Tajuttuaan, että Ale on takapenkillä, mies pysäyttää auton ja lähettää Alen matkaan aamiaisrahan kanssa. Ale viettää loppupäivän myymällä suklaata ja karkkia junamatkustajille ystävänsä Carlosin (Carlos Zapata) kanssa. Kun he ovat lopettaneet karkkien myynnin, Carlos ilmoittaa Alelle, että Rob (Rob Sowulski), Willets Pointissa sijaitsevan autokorjaamon omistaja, etsii uusia työntekijöitä.Ale alkaa pian työskennellä korjaamolla, johon Rob on myös antanut hänen asua. Pian hänen seuraansa liittyy hänen siskonsa Isamar ("Izzy", näyttelijä Isamar Gonzales), jolle Ale löytää töitä ruoka-autosta, joka myy ruokaa kadulla työskenteleville työntekijöille. Myöhemmin Ale löytää Carlosin sedän myymän pakettiauton, jonka hän uskoo voivansa kunnostaa ja tehdä siitä oman ja Izzyyn ruoka-autoyrityksen. He alkavat säästää rahaa ostaakseen 4500 dollarin pakettiauton. Eräänä iltana Ale ja Carlos menevät läheiselle rekkapysäkille katsomaan prostituoitujen työskentelyä. Siellä he huomaavat, että Isamar työskentelee prostituoituna. Ale lannistuu asiasta, mutta ei aseta Isamaria asiasta vastakkain. He jatkavat työskentelyä ja säästävät rahaa pakettiautoa varten. Ale tienaa lisärahaa myymällä lisenssittömiä DVD-levyjä, myymällä läheiselle stadionille pysäköityjen autojen rengaskorkkeja ja tekemällä töitä toiselle autoliikkeen omistajalle Ahmadille (Ahmad Razvi) riisumalla varastettuja autoja.Eräänä päivänä kuultuaan siskonsa puhuvan puhelimessa prostituoidun asiakkaan tai poikaystävän kanssa, Ale varastaa rahaa siskoltaan ja ostaa Carlosin sedältä pakettiauton yhdessä säästämiensä rahojen kanssa. Kun hän saa Ahmadin katsomaan pakettiauton korjausta, hänelle kuitenkin ilmoitetaan, että pakettiauton sisätilat ovat kelvottomat tarjoiluun ja niiden korjaaminen maksaisi noin 10 000 dollaria. Vihaisena siitä, että Carlosin setä huijasi häntä, Ale aloittaa tappelun Carlosin kanssa ennen kuin hänet vedetään pois. Unelmansa murskattuna Ale menee stadionille ja anastaa naisen käsilaukun ja saa puhelimen, jota hän ei onnistu myymään. Isamar kuulustelee häntä puhelimesta. Ale huutaa hänelle ja vaatii, että hänen "pitäisi tehdä töitä", eli hänen pitäisi myydä itsensä prostituoiduksi, jotta hän saisi rahaa heille. Isamar tajuaa, että hänen veljensä tietää hänen salaisuudestaan. Ale päättää purkaa pakettiauton osia varten ja menettää rahaa. ale ei ole enää mitään jäljellä. Hänen unelmansa ja elämänsä on "pilkottu" osiin. Hän menee rekkapysäkille etsimään Isamaria. Siellä hän alkaa hyökätä miehen kimppuun, joka saa siskoltaan suihinoton, ennen kuin he kaksi juoksevat takaisin autoliikkeeseen. Kun he pääsevät perille, Isamar piiloutuu vessaan eikä puhu Aleille. Elokuva päättyy seuraavana päivänä siihen, kun Ale syöttää siemeniä alueen kyyhkysille piristääkseen häntä. Kyyhkyjen äkillinen tulo saa Isamarin hymyilemään veljensä kanssa. Sitten hän hätistää ne pois, ja ne lähtevät lentämään taivaalle.</w:t>
      </w:r>
    </w:p>
    <w:p>
      <w:r>
        <w:rPr>
          <w:b/>
        </w:rPr>
        <w:t xml:space="preserve">Tulos</w:t>
      </w:r>
    </w:p>
    <w:p>
      <w:r>
        <w:t xml:space="preserve">Missä Izzy piileskelee?</w:t>
      </w:r>
    </w:p>
    <w:p>
      <w:r>
        <w:rPr>
          <w:b/>
        </w:rPr>
        <w:t xml:space="preserve">Esimerkki 2.202</w:t>
      </w:r>
    </w:p>
    <w:p>
      <w:r>
        <w:t xml:space="preserve">BE KIND REWIND on viehättävän pienen videovuokraamon nimi, jossa on vain VHS-levyjä, koska omistajalla (Danny Glover) ei ole varaa vaihtaa DVD-elokuviin. Se on pieni kauppa keskellä ränsistynyttä, köyhää, enimmäkseen vähemmistöistä koostuvaa naapurustoa. Elokuvan pääosassa Jack Black näyttelee Jerryä, romuttamotyöntekijää, joka magnetisoi aivonsa yrittäessään sabotoida voimalaitosta, jonka hän uskoo olevan vastuussa hänen jatkuvasta päänsärystään. Räppäri Mos Def esittää Mikea, hänen parasta ystäväänsä ja videovuokraamon ainoaa työntekijää. Kaupan omistaja (Danny Glover) lähtee "lomalle" (vakoilemaan valtavaa franchising-videoketjua) ja jättää Miken vastuulleen antaen tiukat ohjeet olla päästämättä Jerryä sisään. Jerry pääsee tietysti silti sisään ja onnistuu "magnetisoimaan" kaikki VHS-elokuvat ja pyyhkimään ne puhtaaksi. Pian Mike ja Jerry kuvaavat omat versionsa klassikkoelokuvista, kuten GHOSTBUSTERSista ja RUSH HOUR -elokuvista, videokameralla, naurettavan huonoilla "erikoistehosteilla" ja käyttämällä naapuruston väkeä pienissä rooleissa. Odottamatta heidän elokuvaversioistaan (joita kutsutaan SWEDEDiksi, koska Jerry veloittaa 20 dollaria elokuvan vuokraamisesta väittäen, että ne ovat ruotsalaista tuontitavaraa) tulee niin suosittuja, että pieni kauppa (jota uhkaa pakkohuutokauppa) alkaa tehdä rahaa. He alkavat ottaa vastaan tilaustilauksia elokuvista ja päätyvät kuvaamaan SWEDED-versioita muun muassa elokuvista THE LION KING, DRIVING MISS DAISY ja ROBOCOP. Pian he kuitenkin herättävät liittovaltion viranomaisten huomion, jotka ilmoittavat heille, että he rikkovat lakia (tietenkin) ja että heidän on lopetettava toimintansa. Mitä he nyt tekevät pelastaakseen kaupan? He tekevät omaperäisen elokuvan kaupungin historiasta ja "kuuluisasta" muusikosta, joka on syntynyt ja kasvanut siellä. He perivät pääsymaksun, ja koko naapurusto tulee katsomaan elokuvaa, mikä tuottaa heille pientä voittoa, mutta ei silti pelasta paikkaa purkamiselta. Mutta kovaotteinen kaupunginvaltuutettu muuttaa lopulta mielensä nähtyään naapuruston tuen vuodatuksen.</w:t>
      </w:r>
    </w:p>
    <w:p>
      <w:r>
        <w:rPr>
          <w:b/>
        </w:rPr>
        <w:t xml:space="preserve">Tulos</w:t>
      </w:r>
    </w:p>
    <w:p>
      <w:r>
        <w:t xml:space="preserve">Mikä on videovuokraamon nimi?</w:t>
      </w:r>
    </w:p>
    <w:p>
      <w:r>
        <w:rPr>
          <w:b/>
        </w:rPr>
        <w:t xml:space="preserve">Esimerkki 2.203</w:t>
      </w:r>
    </w:p>
    <w:p>
      <w:r>
        <w:t xml:space="preserve">On vuosi 1974, ja Marty Bronson (Jonathan Pryce) kertoo tarinaa. Tarina kertoo hänestä itsestään viehättävän hotellin omistajana, jota hän ja hänen kaksi lastaan myös pyörittävät. Tytär (Abigail Droeger) on 12-vuotiaana hyvin vakavamielinen ja hoitaa vastaanottoa tehokkaasti. Ja 10-vuotiaalla pojalla (Thomas Hoffman) on ihmeellinen mielikuvitus, joka vie hänet minne tahansa, mutta hän on täysin, täysin, täysin, täysin, täysin ja täysin hyödytön hotellille. Lapset eivät kuitenkaan tiedä, että motelli on velkaantunut, ja Marty joutuu myymään sen englantilaiselle Barry Nottinghamille (Richard Griffiths). Marty myy Barrylle kuitenkin vain sillä ehdolla, että hänen poikansa johtaa paikkaa, kun tämä on täysi-ikäinen... Nopeasti eteenpäin ja näemme, että viehättävä hotelli on nelinkertaistunut, eikä se olekaan enää perheyrityksenä vaan enemmänkin rikkaiden ja kuuluisien käytössä, ja Martyn poika Skeeter Bronson (Adam Sandler) on hotellin huoltomies. Kun Nottingham ilmoittaa suunnitelmista rakentaa uusi hotelli, hän nimittää johtajaksi toisen miehen nimeltä Kendall (Guy Pearce). töiden jälkeen Skeeter käy siskonsa luona, sillä on hänen veljentyttärensä syntymäpäivä (jota hän ei ole nähnyt neljään vuoteen). Siellä hänen siskonsa Wendy (Courteney Cox) ilmoittaa hänelle, että koulu, jota lapset Patrick (Jonathan Morgan Heit) ja Bobbi (Laura Ann Kesling) käyvät ja jossa hän itse on rehtorina, lakkautetaan ja että hänen on muutettava Arizonaan työn perässä ja kysyy Skeeteriltä, voisiko hän vahtia hänen lapsiaan sillä aikaa, kun Skeeter lähtee haastatteluun. Vaikka Skeeter ei tunne sisarentytärtään ja veljenpoikaansa kovin hyvin, hän suostuu. kun päivävuorossa oleva lapsenvahti Jill (Keri Russell) lähtee, Skeeter rauhoittaa lapset sänkyyn ja he pyytävät häntä lukemaan tarinan. Katsottuaan lasten surkeita kirjoja hän kieltäytyy lukemasta niitä ja keksii sen sijaan oman tarinansa. Hän kertoo oman elämänsä mallin mukaan tarinan keskiaikaisesta kruununherrasta nimeltä "Sir Fixalot" ja hänen kilpailijastaan "Sir Buttkiss". Lapset tekevät tarinaan omia lisäyksiä, kuten sen, että kuningas antaa Sir Fixalotille mahdollisuuden todistaa kykynsä. Juhlan aikana Patrick ilmoittaa, että "alkaa sataa purukumipalloja", ja tarina loppuu.Seuraavana päivänä Skeeter kutsutaan korjaamaan Nottinghamin televisio, ja vierailun aikana Nottingham kertoo Skeeterille "salaisen" teeman, jonka hän oli ilmoittanut hotellille - rock and roll -teeman, joka muistuttaa Hard Rock -hotellin teemaa. Kun Skeeter huomauttaa, että tämä on tehty ennenkin, hänelle tarjotaan mahdollisuutta kilpailla Kendallin kanssa "todistaakseen itsensä" paremmasta teemasta. Ajaessaan siskonsa luokse Skeeteria tervehtii yhtäkkiä ylhäältä satava purukumipallosade (jonka syynä ei ole hänen mielestään kolaroitu jakeluauto). Skeeter päättelee, että tarina on käynyt toteen, ja kehittää nopeasti suunnitelman, miten käyttää sitä hyväkseen. seuraavassa tarinassa Skeeter kehittää lännen teeman, jossa hän saa intiaanipäälliköltä ilmaisen "Ferrari"-hevosen. Lapset eivät vahvista tarinaa, vaan saavat hänet pelastamaan neitosen hädässä useilta rikollisilta. He väittävät, että hänet pitäisi palkita suudelmalla, mutta sen sijaan vihainen kääpiö potkaisee häntä. Sinä yönä Skeeter lähtee etsimään Ferrariaan ja tapaa intiaanimiehen, joka varastaa hänen lompakkonsa. Myöhemmin ohi kulkeva Skeeter pelastaa Violetin, jota paparazzit jahtaavat. Juuri kun Skeeter on aikeissa suudella tyttöä, vihainen kääpiö potkaisee häntä läheisestä veljeskunnasta." Tästä lähtien Skeeter toteaa, että todellisuuteen vaikuttavat vain lasten tekemät muutokset. Seuraavana iltana Skeeter yrittää myydä lapsille teemaideakilpailua, mutta heitä kiinnostaa enemmän romantiikka ja toiminta tarinoissaan. Seuraava tarina alkaa Skeetacuksesta, kreikkalaisesta gladiaattorista, joka tehtyään vaikutuksen keisariin ja stadionin katsojiin herättää "kauneimman neitosen" huomion. Hän ja neito kävelevät ravintolaan, jossa kaikki tytöt, jotka olivat ilkeitä Skeetacukselle, kun hän kasvoi, istuvat pöydässä, ja he ovat niin vaikuttuneita neitosta, jonka kanssa hän on, että he alkavat hermostuneesti laulaa "Hokey Pokeyta". Aterian jälkeen he lähtevät kävelylle rannalle, jossa rantaan huuhtoutuu iso karvainen mies, jolla on hengitysvaikeuksia, ja kun Skeetacus pelastaa tämän miehen hengen, sadekuuro lähettää hänet ja neidon maagiseen luolaan, jossa on Abraham Lincoln. Skeetacus menettää kärsivällisyytensä tarinaan ja suututtaa lapset. Koska hän ei saa heitä jatkamaan tarinaa, se loppuu.Seuraavana päivänä Skeeter saa tietää, ettei Violet tapaa häntä, kuten hän luuli, mutta törmää yllättäen Jilliin, joka kutsuu hänet lounaalle. Skeeterin lukion tytöt ovat ravintolassa, joten Skeeter pyytää Jilliä esittämään hänen tyttöystäväänsä. Kun tytöt puhkeavat "Hokey Pokeyyn" ja Skeeter pelastaa rantakadulla rennosti miehen hengen, äkillinen sadekuuro lähettää heidät laiturin alle ja Skeeter tajuaa rakastuvansa tyttöön. Mutta suudelma, jonka hän on saamassa, keskeytyy, kun hän saa muistutuksen tarinan Abraham Lincoln -osasta, kun joku kävelee laiturilla heidän yläpuolellaan, ja hän luulee, että oikea "Abe" ilmestyy paikalle ja väistää. Sen sijaan penny putoaa laiturin läpi.Skeeterin ja lasten viimeisenä yhteisenä iltana alkaa avaruusaiheinen tarina, jossa Skeeterin hahmo taistelee Kendallin hahmoa vastaan painovoiman vastaisessa tilassa. Skeeterin vaikeasti ymmärrettävä hahmo voittaa, ja Skeeter lopettaa tarinan nopeasti. Patrick sanoo väliin, että tarina on liian ennalta-arvattava, ja sanoo, että Skeeter on sitten "incinertoitunut", ennen kuin hän lopettaa tarinan.Nottinghamin syntymäpäiväjuhlissa Skeeterin yrittäessä välttää tulisia vaaratilanteita hänen kieltään pistää mehiläinen, mikä tekee hänestä vaikeasti ymmärrettävän, kun hän kilpailee Kendallin uuden Broadway-teemaisen hotellin kanssa. Nottingham nauttii Skeeterin lähestymistavasta enemmän kuin Kendallin tarjoamasta näyttävästä lähestymistavasta. Paniikkikohtaus tulisen syntymäpäiväkakun äärellä saa aikaan sen, että Nottingham "erottaa" Skeeterin. Sen jälkeen Jill, Patrick ja Bobbi ovat kaikki järkyttyneitä, kun he saavat tietää, mihin, minkä Skeeter oli juuri saanut selville, hotelli aiottiin rakentaa: sen koulun tontille, jossa he kaikki työskentelevät ja käyvät. Wendy uskoo, ettei hän tiennyt, mutta on järkyttynyt, koska hän oli tahattomasti opettanut lapsille, ettei onnellisia loppuja ole olemassa. Kun he osallistuvat purkutilaisuuteen osoittaakseen mieltään, Skeeter innostuu estämään koulun purkamisen. Löydettyään Nottinghamille vaihtoehtoisen paikan Skeeter vie Jillin hurjalle moottoripyöräretkelle, joka päättyy koululle, ja onnistuu pysäyttämään lähtölaskennan. Vähän myöhemmin hän menee naimisiin Jillin kanssa ja perustaa hotellin, joka on nimetty hänen edesmenneen isänsä mukaan. Kendall ja hänen juonitteleva kumppaninsa Aspen (Lucy Lawless) alennetaan Skeeterin hotellin tarjoilijoiksi.</w:t>
      </w:r>
    </w:p>
    <w:p>
      <w:r>
        <w:rPr>
          <w:b/>
        </w:rPr>
        <w:t xml:space="preserve">Tulos</w:t>
      </w:r>
    </w:p>
    <w:p>
      <w:r>
        <w:t xml:space="preserve">Mitä Marty omistaa ja johtaa?</w:t>
      </w:r>
    </w:p>
    <w:p>
      <w:r>
        <w:rPr>
          <w:b/>
        </w:rPr>
        <w:t xml:space="preserve">Esimerkki 2.204</w:t>
      </w:r>
    </w:p>
    <w:p>
      <w:r>
        <w:t xml:space="preserve">Tämän artikkelin juonitiivistelmä voi olla liian pitkä tai liian yksityiskohtainen. Auta parantamaan sitä poistamalla tarpeettomia yksityiskohtia ja tekemällä siitä tiiviimpi. (Heinäkuu 2016) (Lue, miten ja milloin voit poistaa tämän mallin mukaisen viestin)MI6-agentti James Bond tapaa espanjalaisessa Bilbaossa sveitsiläisen pankkiirin, jonka tarkoituksena on hakea rahaa Sir Robert Kingille, brittiläiselle öljymagnaasille ja M:n ystävälle. Bond kertoo pankkiirille, että King oli ostamassa raporttia, joka oli varastettu MI6-agentilta, joka murhattiin sen takia, ja haluaa tietää, kuka hänet tappoi. Pankkiiri saa surmansa avustajaltaan ennen kuin hän ehtii paljastaa salamurhaajan nimen. Bond pakenee rahojen kanssa, mutta pankki paljastuu ansaksi, ja Sir Robert kuolee räjähdyksessä MI6:n päämajassa Lontoossa. Bond ajaa avustajan/assistentin perään veneellä Thamesilla Millennium Domeen, josta hän yrittää paeta kuumailmapallolla. Bond tarjoaa hänelle suojelua, mutta hän kieltäytyy ja aiheuttaa sitten ilmapallon räjähdyksen, jolloin hän kuolee.Bond jäljittää takaisin saadut rahat Viktor "Renard" Zokasiin, KGB:n agenttiin, josta on tullut terroristi. MI6:n aiemmin tekemän murhayrityksen jälkeen Renardin aivoihin on jäänyt luoti, joka tuhoaa vähitellen hänen aistinsa ja tekee hänestä immuuni kivulle. M antaa Bondille tehtäväksi suojella Kingin tytärtä Elektraa; Renard on aiemmin siepannut ja pitänyt häntä lunnaina, ja MI6 uskoo, että Renard on ottanut tytön kohteekseen toistamiseen. Bond lentää Azerbaidžaniin, jossa Elektra valvoo öljyputken rakentamista. Kierroksella putken suunnitellulla reitillä vuoristossa Bondin ja Elektran kimppuun hyökkää palkkamurhaajajoukko aseistetuilla, varjoliitimillä varustetuilla moottorikelkoilla. sen jälkeen Bond vierailee Valentin Zukovskin luona kasinolla hankkiakseen tietoja Elektran hyökkääjistä; hän saa selville, että Elektran turvallisuuspäällikkö Davidov on salaa liitossa Renardin kanssa. Bond tappaa Davidovin ja nousee lentokoneeseen, jonka määränpäänä on venäläinen ICBM-tukikohta Kazakstanissa. Hän esiintyy venäläisenä ydintutkijana, tapaa amerikkalaisen ydinfyysikon Christmas Jonesin ja tunkeutuu siiloon. Sisällä Renard on poistamassa GPS-paikannuskorttia ja asekelpoista plutoniumia ydinpommista. Ennen kuin Bond ehtii tappaa hänet, Jones paljastaa hänen peitetarinansa. Renard antaa vihjeen siitä, että hän ja Elektra tekevät yhteistyötä, ja pakenee plutoniumin kanssa, kun taas Bond ja Jones pakenevat räjähtävästä siilosta paikannuskortin kanssa.Takaisin Azerbaidžanissa Bond paljastaa M:lle, että Elektra ei ehkä olekaan niin viaton kuin miltä hän näyttää. Kun Bond ojentaa M:lle paikannuskorttia todisteeksi varkaudesta, hälytys soi ja paljastaa, että Kazakstanista varastettu pommi on kiinnitetty öljyterminaaliin suuntaavaan tarkastuslauttaan. Bond ja Jones menevät putkistoon deaktivoidakseen pommin, ja Jones huomaa, että puolet plutoniumista puuttuu. Molemmat hyppäävät pois porauslautalta, suuri osa putkistosta tuhoutuu, ja heidät oletetaan kuolleiksi. Takaisin komentokeskuksessa Elektra paljastaa, että hän ja Renard ovat salaliittolaisia ja että hän tappoi isänsä kostoksi siitä, että Renard käytti häntä syöttinä. Hän sieppaa M:n, jota hän paheksuu siitä, että hän oli neuvonut isäänsä olemaan maksamatta lunnasrahoja, ja vangitsee hänet Neitsyt-torniin. bond puhuttelee Zukovskia hänen kaviaaritehtaallaan Kaspianmerellä, jonka kimppuun Elektran sahaavat helikopterit hyökkäävät. Myöhemmin Zukovski paljastaa, että hänen ja Elektran välinen sopimuksensa oli vastineeksi sukellusveneen käytöstä, jota tällä hetkellä johtaa Zukovskin veljenpoika Nikolai. Ryhmä matkustaa Istanbuliin, jossa Jones tajuaa, että jos Renard laittaisi varastetun plutoniumin sukellusveneen ydinreaktoriin, siitä seuraava ydinräjähdys tuhoaisi Istanbulin, sabotoisi venäläisten öljyputken Bosporilla ja nostaisi samalla Elektran öljyn arvoa dramaattisesti. Bond saa sitten signaalin hakkeroidusta paikannuskortista Maiden's Towerissa juuri ennen kuin Zukovskyn alamainen Bullion räjäyttää komentokeskuksen. Zukovsky menettää tajuntansa, ja Elektran kätyrit ottavat Bondin ja Jonesin kiinni. Jones viedään sukellusveneeseen, jonka Renardin miehet ovat kaapanneet. Bond viedään torniin, jossa Elektra kiduttaa häntä kuristimella. Zukovsky miehineen valtaa tornin, mutta Elektra ampuu Zukovskyn ja vapauttaa Bondin keppipyssyllä viimeisellä teollaan. Bond vapauttaa M:n ja tappaa Elektran, Bond sukeltaa sukellusveneen perään, nousee siihen ja vapauttaa Jonesin. Taistelun jälkeen sukellusvene osuu Bosporin pohjaan, jolloin sen runko repeää. Bond saa Renardin kiinni ja tappaa hänet pitkällisen taistelun jälkeen sukellusveneen reaktorissa. Bond ja Jones pakenevat sukellusveneestä ja jättävät tulvineen reaktorin räjähtämään turvallisesti veden alla.</w:t>
      </w:r>
    </w:p>
    <w:p>
      <w:r>
        <w:rPr>
          <w:b/>
        </w:rPr>
        <w:t xml:space="preserve">Tulos</w:t>
      </w:r>
    </w:p>
    <w:p>
      <w:r>
        <w:t xml:space="preserve">Minkälainen tehdas Zukosvskilla on?</w:t>
      </w:r>
    </w:p>
    <w:p>
      <w:r>
        <w:rPr>
          <w:b/>
        </w:rPr>
        <w:t xml:space="preserve">Esimerkki 2.205</w:t>
      </w:r>
    </w:p>
    <w:p>
      <w:r>
        <w:t xml:space="preserve">John W. "Jack" Burns (Kirk Douglas) työskentelee vanhan lännen cowboyjen tapaan kiertelevänä karjatilalla kieltäytyen liittymästä moderniin yhteiskuntaan. Hän hylkää suuren osan nykyaikaisesta teknologiasta, eikä hänellä ole mukanaan edes mitään henkilöllisyystodistusta, kuten ajokorttia tai kutsuntakorttia. Hän ei voi antaa osoitetta, koska hän vain nukkuu siellä, missä löytää paikan. kun Burns ylittää valtatien New Mexicon kaupunkiin, hänen hevosensa Whiskeyllä on vaikeuksia ylittää tietä, koska se on hämmentynyt ja peloissaan liikenteestä. He saapuvat kaupunkiin käymään Jerryn (Gena Rowlands) luona. Hän on vanhan ystävän, Paul Bondin (Michael Kane) vaimo, joka on vangittu avun antamisesta laittomille maahanmuuttajille. Jack selittää vastenmielisyytensä yhteiskuntaa kohtaan, joka rajoittaa ihmistä siinä, minne hän voi mennä ja minne hän ei voi mennä, mitä hän voi tehdä ja mitä hän ei voi tehdä." Vapauttaakseen Bondin vankilasta Burns päättää, että hänen on itse jouduttava pidätetyksi. Väkivaltaisen baaritappelun jälkeen yksikätistä miestä (Bill Raisch) vastaan, jossa hän joutuu itse käyttämään vain yhtä kättä, Burns pidätetään. Kun poliisi päättää päästää hänet vapaaksi, hän lyö tahallaan poliisia saadakseen itsensä uudelleen pidätetyksi. Häntä uhkaa nyt vuoden todennäköinen vankeustuomio, jonka ansiosta hän pääsee tapaamaan Bondia, jonka tarkoituksena on auttaa häntä pakenemaan. Kaupunki on unelias rajakaupunki, ja poliisit ovat enimmäkseen tylsistyneet ja käsittelevät silloin tällöin pieniä rikoksia. Sheriffi Morey Johnson (Walter Matthau) joutuu välillä pakottamaan heidät kiinnittämään huomiota tehtäviinsä. Tarinan kuluessa Carroll O'Connorin kuljettaman, vessoja kuljettavan traktoriperävaunullisen rekan näennäisesti asiaan liittymätön eteneminen leikataan päätapahtumien kanssa. kun Burns liittyy Bondin seuraan vankilassa, hän yrittää taivutella tätä pakenemaan. Hän kertoo Bondille, ettei voisi viettää vuotta lukkojen takana, koska hän todennäköisesti tappaisi jonkun. Burns puolustaa Bondia sadistisen apulaissheriffi Gutierrezin (George Kennedy) huomiolta, joka valitsee Burnsin seuraavaksi kohteekseen. Yön aikana vangit sahasivat yhden vankilan kalterin läpi käyttämällä kahta rautasahanterää, jotka Burns piilotti saappaisiinsa. Apulaissheriffi kutsuu Burnsin keskellä yötä ja pahoinpitelee hänet. Palattuaan selliinsä Burns yrittää taivutella Bondiakin liittymään hänen mukaansa pakoon, mutta Bondi, jonka tuomio lähestyy loppuaan ja jolla on perhe ja liian paljon pelissä ryhtyäkseen pakenemaan lakia, päättää jäädä. Burns karkaa yksin ja palaa Bondin talolle, josta hän hakee hevosensa ja ruokaa Bondin vaimolta. Vankilapakoilun jälkeen seriffi saa tietää, että Burns palveli armeijassa Korean sodan aikana, ja hän oli muun muassa seitsemän kuukautta kurinpitokoulutuskeskuksessa, koska oli lyönyt esimiehensä upseeria. Hän sai myös Purppurasydämen ja tammenlehtiristillä varustetun Distinguished Service Crossin urhoollisuudesta taistelussa.Burns suuntaa vuorille hevosen selässä tavoitteenaan ylittää raja Meksikoon. Poliisi järjestää laajan etsinnän, ja sheriffi Johnson ja hänen apulaissheriffinsä Harry (William Schallert) seuraavat häntä jeeppiin. Paikalle tuodaan sotilashelikopteri, ja kun lentohenkilökunta löytää Burnsin, he välittävät hänen sijaintinsa sheriffille. Helikopteri ja muut nykyaikaiset äänet pelästyttävät Whiskyn toistuvasti. Burns ampuu pyrstöroottoria, jolloin se vaurioituu ja lentäjä menettää hallinnan ja syöksyy maahan. apulaissheriffi Gutierrez jahtaa myös Burnsiä. Hän näkee hevosen ja valmistautuu ampumaan, kun Burns hiipii lähelle ja tyrmää hänet tajuttomaksi kiväärinsä perällä. Burns johdattaa hevosensa mahdottoman vaikeita, kivisiä rinteitä ylös paetakseen takaa-ajajiaan, mutta lainvalvojat pysyvät hänen jäljillään ja pakottavat hänet jatkamaan matkaa. Burnsin hevonen on piiritetty kolmelta puolelta, ja se kieltäytyy aluksi kiipeämästä jyrkkää rinnettä. Lopulta he kiipeävät Sandia-vuorten harjanteen yli ja pakenevat vuorten itäpuolelle, laajalle, raskaiden puiden muodostamalle metsikölle, jossa lainvalvojat ampuvat häntä kohti. Seriffi myöntää, että Burns on välttänyt vangitsemisyritykset. Burnsia ammutaan nilkan läpi hänen rynnätessään metsään.Burns näyttää paenneen lakia ja jäljittäjiään myöhään yöllä, kun hän yrittää ylittää valtatie 66:n Tijeras Canyonissa rankkasateen aikana. Hänen hevosensa säikähtää, liikenteen melu hämmentää häntä ja valot sokaisevat hänet. Käymäläkuormaa kuljettava kuorma-autonkuljettaja, jonka näkökenttä on sateen peittämä, törmää Burnsiin ja hänen hevoseensa, kun nämä yrittävät ylittää tietä. Seriffi saapuu paikalle, ja kun osavaltion poliisi kysyy, onko Burns se mies, jota hän on etsinyt, hän sanoo, ettei voi tunnistaa häntä, koska ei ole koskaan nähnyt etsimäänsä miestä läheltä. Seriffi ei pyydä, että Burnsin tunnistamiseksi tehtäisiin mitään toimenpiteitä. Katsoja saa ajatella, että ehkä seriffi todella uskoo miehen olevan Burns, mutta on päättänyt olla ottamatta häntä kiinni. Vakavasti haavoittunut Whiskey lopetetaan. Seriffi ja hänen apulaisseriffinsä Harry lähtevät kotiin; Burns kuljetetaan paikalta ambulanssilla. Epäselväksi jää, selviääkö hän vammoistaan. Elokuva päättyy kuvaan, jossa Burnsin cowboy-hattu on sateen samentamana keskellä valtatietä.</w:t>
      </w:r>
    </w:p>
    <w:p>
      <w:r>
        <w:rPr>
          <w:b/>
        </w:rPr>
        <w:t xml:space="preserve">Tulos</w:t>
      </w:r>
    </w:p>
    <w:p>
      <w:r>
        <w:t xml:space="preserve">mitä John W. "Jack" vastustaa?</w:t>
      </w:r>
    </w:p>
    <w:p>
      <w:r>
        <w:rPr>
          <w:b/>
        </w:rPr>
        <w:t xml:space="preserve">Esimerkki 2.206</w:t>
      </w:r>
    </w:p>
    <w:p>
      <w:r>
        <w:t xml:space="preserve">Tohtori Malcolm Crowe, lapsipsykologi Philadelphiassa, palaa eräänä iltana kotiin vaimonsa Annan kanssa, kun hänet on palkittu työstään. Anna kertoo Crowelle, että kaikki on toissijaista hänen työnsä jälkeen ja että hän uskoo miehen olevan todella lahjakas. juuri silloin heidän kylpyhuoneeseensa ilmestyy nuori mies, joka syyttää Crowea siitä, että hän on jättänyt hänet pulaan. Crowe tunnistaa hänet Vincent Greyksi, entiseksi potilaaksi, jota hän hoiti lapsena hallusinaatioiden vuoksi. Vincent ampuu entisen lääkärinsä ennen kuin tappaa itsensä.Seuraavana syksynä Crowe alkaa työskennellä toisen potilaan, yhdeksänvuotiaan Cole Searin kanssa, jonka tapaus muistuttaa Vincentin tapausta. Crowe omistautuu pojalle, vaikka häntä vaivaa epäilys kyvystään auttaa poikaa Vincentin kanssa kokemansa epäonnistumisen jälkeen. Samaan aikaan hän ja hänen vaimonsa puhuvat tai tekevät harvoin, jos koskaan, mitään yhdessä. Crowe tuntee, että hänen on autettava Colea, jotta hän voisi korjata epäonnistumisensa Vincentin auttamisessa ja tehdä sovinnon vaimonsa kanssa. Colen äiti Lynn, joka todella rakastaa häntä, on huolissaan hänen sosiaalisesta kestävyydestään, varsinkin nähtyään merkkejä fyysisestä väkivallasta. Lopulta Cole kertoo Crowelle salaisuutensa: hän näkee aaveita, jotka kulkevat ympäriinsä kuin elävät tietämättä olevansa kuolleita. aluksi Crowe pitää Colea harhaisena ja harkitsee jutun hylkäämistä. Muistellessaan Vincentiä psykologi kuuntelee ääninauhaa istunnosta Vincentin kanssa tämän ollessa lapsi. Nauhalla Vincent itkee, kun Crowe poistuu huoneesta ja palaa takaisin. Kun Crowe lisää äänenvoimakkuutta, hän kuulee itkevän miehen anovan apua espanjaksi ja uskoo nyt, että Cole puhuu totta ja että Vincentillä on saattanut olla sama kyky. Hän ehdottaa Colelle, että tämä yrittäisi löytää kyvylleen tarkoituksen kommunikoimalla aaveiden kanssa ja ehkä auttaa niitä keskeneräisissä asioissaan. Aluksi Cole on vastahakoinen, sillä aaveet pelottavat ja joskus jopa uhkaavat häntä, mutta lopulta hän päättää tehdä sen.Cole keskustelee yhden aaveen, Kyra Collinsin, kanssa, nuoren tytön, joka on hiljattain kuollut kroonisen sairauden jälkeen. Hän lähtee Crowen kanssa tytön hautajaisvastaanotolle tämän kotiin, jossa Kyra ohjaa hänet laatikkoon, jossa on videonauha, jonka hän antaa tytön isälle. Nauhalla näkyy, kuinka Kyran äiti laittaa keittoonsa puhdistusnestettä. Todistamalla, että äiti oli Münchausenin syndrooman uhri, Cole on pelastanut Kyran pikkusiskon, äidin seuraavan uhrin." Opettelemalla elämään näkemiensä aaveiden kanssa Cole alkaa sopeutua kouluun ja saa pääroolin koulun näytelmässä, johon Crowe osallistuu. Lääkäri ja potilas lähtevät positiivisin mielin, ja Cole ehdottaa Crowelle, että tämä yrittäisi puhua Annalle, kun tämä nukkuu. Myöhemmin ruuhkassa Cole tunnustaa salaisuutensa äidilleen ja sanoo, että edessä sattuneessa onnettomuudessa kuoli joku, ja hän tietää sen, koska henkilö on aivan hänen vieressään. Vaikka hänen äitinsä ei aluksi usko häntä, Cole todistaa kykynsä hänelle kertomalla, kuinka hänen isoäitinsä käy hänen luonaan. Hän kuvailee, kuinka hänen isoäitinsä näki hänen äitinsä tanssiesityksessä, vaikka Lynn luuli, ettei hänen äitinsä ollut siellä. Lisäksi hän kertoo vastauksen kysymykseen, jonka hänen äitinsä esitti yksityisesti äitinsä haudalla. Kun Cole sanoo, että hänen isoäitinsä on ylpeä Lynnistä, hänen äitinsä hyväksyy kyynelehtien totuuden, ja he halailevat toisiaan." Crowe palaa kotiin, jossa hän löytää vaimonsa nukkumasta heidän häävideonsa soidessa. Vielä nukkuessaan Anna kysyy mieheltään, miksi hän jätti hänet, ja pudottaa Crowen vihkisormuksen, jonka Crowe yhtäkkiä huomaa, ettei ole pitänyt sitä. Hän muistaa, mitä Cole sanoi aaveista, ja tajuaa, että Vincent itse asiassa tappoi hänet sinä yönä, ja hän oli tietämättään kuollut koko sen ajan, jonka hän työskenteli Colen kanssa. Colen ponnistelujen ansiosta Crowen keskeneräiset asiat - hänen epäonnistumisensa Vincentin ymmärtämisessä ja auttamisessa - on vihdoin saatu päätökseen. Crowe täyttää toisen syyn paluuseensa: hän voi kertoa vaimolleen, ettei tämä ollut koskaan toinen, ja että hän rakastaa tätä. Tavoite on saavutettu, ja hän on vapaa lähtemään elävien maailmasta.</w:t>
      </w:r>
    </w:p>
    <w:p>
      <w:r>
        <w:rPr>
          <w:b/>
        </w:rPr>
        <w:t xml:space="preserve">Tulos</w:t>
      </w:r>
    </w:p>
    <w:p>
      <w:r>
        <w:t xml:space="preserve">Kuka on 9-vuotias potilas?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docId:91046AE643F14C491694F852DABA6BCB</keywords>
  <dc:description>generated by python-docx</dc:description>
  <lastModifiedBy/>
  <revision>1</revision>
  <dcterms:created xsi:type="dcterms:W3CDTF">2013-12-23T23:15:00.0000000Z</dcterms:created>
  <dcterms:modified xsi:type="dcterms:W3CDTF">2013-12-23T23:15:00.0000000Z</dcterms:modified>
  <category/>
</coreProperties>
</file>