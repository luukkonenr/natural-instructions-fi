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2.2755</w:t>
      </w:r>
    </w:p>
    <w:p>
      <w:r>
        <w:t xml:space="preserve">Moskovassa[muokata]Kylmän sodan ja Neuvostoliiton 1980-luvun alun poliittisen sorron taustaa vasten ennen perestroikaa Vladimir Ivanoff (Robin Williams), Moskovan sirkuksen saksofonisti, asuu ahtaassa asunnossa suurperheensä kanssa. Hän seisoo tuntikausia jonossa ostaakseen vessapaperia ja kenkiä. Kun sirkukseen määrätty apparatsihenkilö (Kramarov Borisina) arvostelee Vladimiria harjoituksista myöhästymisestä ja ehdottaa, että Vladimir saattaa jättää väliin lähestyvän New Yorkin matkan, Vladimir antaa Borikselle kenkäparin siitä jonosta, jonka takia Vladimir myöhästyi. Kun Ivanoff ajaa ystävänsä Anatolin (Baskin sirkusklovnina) Ladalla, Anatoli pysähtyy ostamaan polttoainetta autoonsa liikkuvalta mustan pörssin bensiinikauppiaalta. Ystävien odottaessa, että bensiinimyyjä täyttää Anatolin kanisterit, he harjoittelevat englantia. Vladimir toimii välittäjänä hullun isoisänsä ja KGB:n agenttien välillä, jotka haluavat pidättää vanhuksen, koska tämä huutaa asunnon ikkunasta neuvostovastaisia iskulauseita. Vladimir puolustaa isoisäänsä agenteille harmittomana koomikkona, joka on sotasankari.Loikkaus New Yorkissa[edit]Sirkusryhmä lähetetään esiintymään New Yorkiin. Anatoli, joka ei ole puhunut juuri muusta kuin loikkaamisesta, ei saa itseään suostumaan siihen; ja Vladimir, joka oli vastustanut suunnitelmaa holtittomana ja uhkarohkeana, päättää yhtäkkiä tehdä sen. Hän pakenee neuvostovalvojiaan ja piiloutuu Bloomingdale'sin hajuvesitiskin taakse myyjä Lucia Lombardon (María Conchita Alonso) hameen alle. Kun paikallinen poliisi ja FBI saapuvat paikalle, Vladimir nousee vastustamaan valvojiaan ja loikkaa Yhdysvaltoihin uutiskameroiden kuvatessa. Vladimirille jää jäljelle vain vaatteet selässään, rahat taskussaan ja farkut, jotka hän oli aikonut ostaa tyttöystävälleen Moskovaan.Elämä Isossa Omenassa[muokkaa]Lionel Witherspoon (Cleavant Derricks), afroamerikkalainen turvamies, joka on juuri suojellut Vladimiria hänen raivokkailta venäläisiltä käsittelijöiltään Vladimirin loikkauksen aikana, vie Vladimirin kotiin Harlemiin asumaan Lionelin äidin, työttömän isän, siskon ja kärttyisän, mutta hyväsydämisen isoisän luokse - asumisjärjestelyt muistuttavat huomattavan paljon Vladimirin perheen asumisjärjestelyjä Moskovassa.Kuubalaisen siirtolaisasianajaja Orlando Ramirezin (Alejandro Rey) avulla Vladimir sopeutuu pian elämään Yhdysvalloissa. Vladimir yrittää löytää töitä, vaikka hän puhuu vain vähän englantia ja pelkää entisten KGB:n käsittelijöidensä uhkaa. Aluksi hän työskentelee McDonaldsin kassalla, jalkakäytävämyyjänä ja limusiininkuljettajana. Vaikka Vladimir voi näiden töiden ansiosta muuttaa lopulta omaan asuntoon, hän alkaa epäillä, ettei hän enää koskaan soita saksofonia ammattimaisesti.Vladimir aloittaa suhteen Lucian kanssa. Juhlissa, joissa juhlitaan Lucian Yhdysvaltain kansalaiseksi tuloa, Vladimir kosii Luciaa, mutta Lucia kieltäytyy ja jättää hänet. Lionel päättää palata Alabamaan ollakseen alaikäisen poikansa lähellä. Vladimirin perheeltä tulee kuitenkin lisää huonoja uutisia kirjeessä, jossa kerrotaan, että hänen isoisänsä on kuollut. surun murtamana Vladimir menee venäläiseen yökerhoon rauhoittamaan mieltään. Kun hän palaa myöhään kotiin kerrostaloonsa humalassa, kaksi afroamerikkalaista nuorukaista ryöstää hänet. Hän ilmoittaa tapauksesta poliisille asianajajansa Orlandon läsnä ollessa, ja nämä kaksi menevät kahvilaan, jossa Vladimir kiukuttelee onnettomuudestaan. Kun Vladimir joutuu vastakkain kookkaan miehen kanssa, joka paljastuu myös venäläiseksi loikkariksi, hän alkaa arvostaa onneaan elää Yhdysvalloissa.Pian tämän jälkeen Lucia tapaa Vladimirin ja kertoo, ettei ole valmis avioliittoon, mutta haluaisi elää maahanmuuttajan kanssa. Lionel muuttaa takaisin Alabamasta ja ottaa Vladimirin työpaikan limusiinin kuljettajana.Lopulta Vladimir kohtaa entisen KGB:n käsittelijänsä, joka on nykyään katukauppias, joka myy hotdogeja. Hän myöntää, että joutui itse pakenemaan Neuvostoliitosta, koska ei onnistunut estämään Vladimirin loikkausta, mutta on myös oppinut arvostamaan New Yorkia. Vladimir saa pian töitä yökerhosta, jossa hän soittaa jälleen saksofonia.</w:t>
      </w:r>
    </w:p>
    <w:p>
      <w:r>
        <w:rPr>
          <w:b/>
        </w:rPr>
        <w:t xml:space="preserve">Tulos</w:t>
      </w:r>
    </w:p>
    <w:p>
      <w:r>
        <w:t xml:space="preserve">Kuka muuttaa takaisin Alabamasta?</w:t>
      </w:r>
    </w:p>
    <w:p>
      <w:r>
        <w:rPr>
          <w:b/>
        </w:rPr>
        <w:t xml:space="preserve">Esimerkki 2.2756</w:t>
      </w:r>
    </w:p>
    <w:p>
      <w:r>
        <w:t xml:space="preserve">Matt Arnoldin on "tapettava" luokkatoverinsa Jenny Herk lukiossa pelattavassa "Killer"-pelissä (jossa oppilaan on ammuttava toista oppilasta ruiskupyssyllä) ja hän päättää hiipiä hänen luokseen kotiinsa. Sattumalta palkkamurhaajat ovat siellä myös salamurhaamassa Arthur Herkiä, joka on salaa kavaltanut rahaa yritykseltään Penultra Corp. Kun tekaistu salamurhayritys risteää aidon kanssa, poliisit Monica Romero ja Walter Kramitz kutsutaan paikalle syntyneeseen häiriöön. Salamurhayrityksen aiheuttaman kaaoksen aikana Mattin ystävä Andrew soittaa Eliot Arnoldille, Mattin isälle. Saavuttuaan hakemaan Mattia Herkin luota Eliot tuntee heti molemminpuolista vetovoimaa Anne Herkiä, Jennyn äitiä, kohtaan, kun Matt ja Jenny alkavat tuntea vetoa myös toisiinsa. Herkin kotiapulainen Nina puolestaan rakastuu nuoreen kodittomaan mieheen nimeltä Puggy, joka asuu heidän tontillaan olevassa puussa, sen jälkeen, kun hän pakenee ampumavälikohtausta ja mies pelastaa hänet palkkamurhaajilta. tajutessaan olevansa aiottu uhri Arthur käy asekauppiaiden luona ostamassa raketin, mutta hänelle myydään matkalaukkuydinpommi, koska kauppias väittää, että raketit ovat loppu, eikä kerro, että kyseessä on ydinase. Karkuun päässeet vangit Snake ja Eddie, jotka oli aiemmin potkittu ulos baarista häiriökäyttäytymisen vuoksi, ryöstävät baarin ja kidnappaavat Arthurin ja Puggyn (joka on siellä työntekijänä) ja vievät matkalaukun tietämättä sen sisältöä.Samaan aikaan Matt yrittää "tappaa" Jennyn ostoskeskuksen parkkipaikalla, mutta turvamies luulee, että Mattin ase on aito ja avaa tulen heitä kohti. Matt ja Jenny juoksevat karkuun ja palaavat lopulta Herkin talolle, ja heitä seuraavat konstaapelit Monica ja Walter, jotka kompastuvat sekasortoon. Eliot kutsutaan jälleen kerran paikalle. vangit pakottavat Arthurin palaamaan kotiinsa, jossa he ottavat kaikki kiinni ja sitovat heidät. He ottavat Puggyn ja sieppaavat Jennyn ja lähtevät (matkalaukun kanssa) lentokentälle. Nina, joka piileskeli huoneessaan, vapauttaa kaikki muut paitsi Monican ja Arthurin (jotka olivat käsiraudoissa kiinni viihdejärjestelmässä). Pian tämän jälkeen talossa vierailee kaksi FBI:n agenttia, jotka jäljittävät pommia. He vapauttavat Monican ja käskevät hänen johdattaa heidät lentokentälle (Arthur jätetään, sillä hän on saanut hallusinogeenisen konnan myrkytyksen, joka saa hänet luulemaan, että hänen koiransa on Martha Stewartin riivaama) Rikolliset kulkevat turvatarkastuksen läpi Puggyn ja Jennyn kanssa, jossa pommi laukeaa vahingossa ja sen 45 minuutin ajastin käynnistyy; Puggy onnistuu pakenemaan lentokoneeseen nousun sekasorron keskellä. FBI:n agentit kertovat kaikille, että ellei pommia saada pian takaisin, kone on ammuttava alas. Puggy johdattaa ryhmän rikollisten koneeseen, johon Eliot hiipii. Sillä välin kaksi palkkamurhaajaa pääsee pois ruuhkasta (jonka ovat aiheuttaneet Snake ja Eddie) ja saapuvat lentokentälle. He törmäävät konstaapeli Romeroon sekä erikoisagentteihin Greeriin ja Seitziin, jotka tyrmäävät samalla palkkamurhaajien Remington-ampujakiväärin golflaukusta. Romero nappaa kiväärin, irrottaa sen pultin (tehden siitä käyttökelvottoman) ja palauttaa sen. koneeseen livahtanut Eliot hyökkää rikollisten kimppuun tyrmäämällä Eddien sammuttimella ja ampumalla sammuttimella Snakea. Kuultuaan, että salkku on pommi, Eliot heittää sen ulos yhä avoimesta takaovesta, mutta Snake hyppää sen perään. Ikimuistoisen tyhmän onnen taidonnäytteen ansiosta Snake onnistuu takertumaan oven askelmiin. Vaikka Eliot vakuuttaa, että laukku on pommi, Snake avaa tulen häntä kohti, jolloin Eliot vetää hätävivusta, joka irrottaa oven. Snake syöksyy mereen uhmakkaasti hymyillen, yhä kiinni pommissa, joka räjähtää turvallisesti vedessä. FBI onnittelee Eliotia, lupaa hänelle presidentilliset cowboysaappaat ja hatun ja kertoo, että tapahtumat ovat ehdottoman huippusalaisia.Viimeinen kohtaus paljastaa, mitä päähenkilöille tapahtuu: jahdattuaan lentokonetta, taltutettuaan kaksi rikollista ja pelastettuaan Miamin ydinkatastrofilta Eliot on vihdoin saanut Mattin kunnioituksen. Anne ja Eliot menevät naimisiin viikko sen jälkeen, kun Anne on eronnut Arthurista. Walterista tulee lentokentän vartijoiden pakottaman stripparin jälkeen miesstrippari ja hän menee naimisiin. Kaksi palkkamurhaajaa onnistuu pakenemaan Miamista erilaisten outojen tapahtumien jälkeen. He väittävät, että Miamin keikka oli heidän uransa heikoin kohta. Heidät ympäröivät Florida Gatorsin fanit lentokoneessa kotiin (mikä oli jatkuva vitsi elokuvassa). Eddie palaa vankilaan Jacksonvillen ulkopuolella sijaitsevaan vankilaan, mutta ystävystyy toisen ääliömäisen vangin kanssa, jolla on sama mieltymys karkeisiin vitseihin kuin Eddiellä. Arthur nähdään viimeisen kerran yhä käsiraudoissa ja koiransa kiduttamana.</w:t>
      </w:r>
    </w:p>
    <w:p>
      <w:r>
        <w:rPr>
          <w:b/>
        </w:rPr>
        <w:t xml:space="preserve">Tulos</w:t>
      </w:r>
    </w:p>
    <w:p>
      <w:r>
        <w:t xml:space="preserve">Missä Puggy johtaa ryhmää?</w:t>
      </w:r>
    </w:p>
    <w:p>
      <w:r>
        <w:rPr>
          <w:b/>
        </w:rPr>
        <w:t xml:space="preserve">Esimerkki 2.2757</w:t>
      </w:r>
    </w:p>
    <w:p>
      <w:r>
        <w:t xml:space="preserve">Royal Tenenbaum selittää kolmelle lapselleen, Chasille, Margotille ja Richielle, että hän ja hänen vaimonsa Etheline eroavat. Jokainen Tenenbaumin lapsista saavutti suuren menestyksen hyvin nuorena. Chas on matematiikka- ja bisnesnero, jolta Royal varastaa rahaa. Margot, jonka Tenenbaumit adoptoivat, sai apurahan näytelmästä, jonka hän kirjoitti yhdeksännellä luokalla. Richie on tenniksen ihmelapsi ja taiteilija. Hän ilmaisee rakkauttaan adoptiosisko Margotia kohtaan monin maalauksin. Royal vie hänet säännöllisesti retkille, joille ketään muita lapsia ei kutsuta. Eli Cash on Tenenbaumin naapuri ja Richien paras ystävä. 22 vuotta myöhemmin Royal saa potkut hotellista, jossa hän on asunut. Kaikki Tenenbaumin lapset ovat menestyksen jälkeisessä lamassa. Richie kiertää maailmaa risteilyaluksella romahduksen jälkeen. Hän kirjoittaa kirjeen Elinille ja paljastaa rakkautensa Margotiin. Chas on tullut äärimmäisen ylisuojelevaksi pojilleen Arille ja Uzille vaimonsa Rachaelin kuoltua lento-onnettomuudessa. Margot on naimisissa neurologi Raleigh St. Clairin kanssa, jolta hän salaa tupakoinnin ja ristiriitaisen menneisyytensä. Raleigh tutkii Dudley Heinsbergen -nimistä henkilöä. Ethelinen pitkäaikainen kirjanpitäjä Henry Sherman kosii häntä. kun Royal kuulee Henryn kosinnasta, hän väittää sairastavansa vatsasyöpää voittaakseen takaisin Ethelinen ja hänen lastensa kiintymyksen. Hän muuttaa perheen kotiin ja asentaa lääkinnälliset laitteet Richien huoneeseen. Etheline kutsuu jokaisen lapsensa kotiin. Royal saa tietää Chasin ylisuojelevasta luonteesta ja vie lapsenlapsensa seikkailuun, johon liittyy myymälävarkauksia ja koiratappeluita. Palattuaan Chas moittii häntä poikiensa vaarantamisesta. Royal syyttää Chasia hermoromahduksesta.Eli, jonka kanssa Margotilla on ollut suhde, kertoo hänelle, että Richie rakastaa häntä. Royal saa tietää suhteesta ja vastustaa Margotin kohtelua Raleighia kohtaan, joka uskoutuu Richielle epäilyksistään Margotia kohtaan. Hän ja Richie palkkaavat yksityisetsivän vakoilemaan häntä.Henry tutkii Royalin syöpätapausta ja saa selville, että sairaala oli suljettu vuosia sitten, hänen lääkäriään ei ole olemassa ja että hänen syöpälääkkeensä on vain karkkia. Hän kohtaa Pagodan, perheen palvelijan, ja kokoaa koko perheen kertoakseen heille, mitä hän on saanut selville. Sen jälkeen Royal ja Pagoda muuttavat pois talosta. richie ja Raleigh saavat yksityisetsivän raportin Margotista, joka paljastaa tämän tupakointihistorian ja seksuaalisen siveettömyyden, mukaan luettuna edellinen avioliitto jamaikalaisen levy-artistin kanssa. Raleigh on huolissaan vain hänen tupakoinnistaan, mutta Richie ottaa uutisen paljon raskaammin. Hän menee kylpyhuoneeseen, ajelee hiuksensa ja parransa pois ja viiltää ranteensa rauhallisesti auki. Dudley löytää hänet verilammikosta, ja Raleigh kiidättää hänet sairaalaan. Kun Tenenbaumit istuvat odotushuoneessa, Raleigh puhuttelee Margotia ja lähtee sitten pois. Richie pakenee sairaalasta ja tapaa Margotin. He jakavat salaisen rakkautensa ja suutelevat.Royal päättää, että hän haluaa Ethelinen olevan onnellinen. Hän järjestää avioeron. Ennen Henryn ja Ethelinen häitä meskaliinista pilvessä oleva Eli törmää autollaan talon kylkeen. Royal pelastaa Arin ja Uzin, mutta poikien koira Buckley kuolee. Raivostuneena Chas jahtaa Elia talon läpi ja painii hänet maahan. Eli ja Chas sopivat, että he molemmat tarvitsevat psykiatrista apua. Chas kiittää Royalia poikiensa pelastamisesta ja siitä, että hän osti heille dalmatialaisen palomiehiltä Buckleyn tilalle. Neljäkymmentäkahdeksan tuntia myöhemmin Etheline ja Henry menevät naimisiin tuomarin huoneessa. jonkin aikaa myöhemmin Margot julkaisee uuden näytelmän, joka on saanut inspiraationsa hänen perheestään, Raleigh julkaisee kirjan Dudleyn tilasta, Eli kirjautuu huumekuntoutuslaitokseen Pohjois-Dakotaan ja Richie alkaa opettaa junioreiden tennisohjelmaa. Chasista tulee vähemmän päällekäyvä ja ylisuojeleva lapsiaan kohtaan. Royal näyttää parantaneen suhdettaan kaikkiin lapsiinsa ja näyttää olevan paremmissa väleissä Ethelinen kanssa. Hän saa sydänkohtauksen ja kuolee 68-vuotiaana. Chas on hänen mukanaan ambulanssissa matkalla sairaalaan, ja hän on hänen kuolemansa ainoa todistaja. Perhe osallistuu hänen hautajaisiinsa yhdessä. Royalin hautakirjoituksessa lukee, että hän "kuoli traagisesti pelastaessaan perheensä tuhoutuneen uppoavan taistelulaivan hylystä".</w:t>
      </w:r>
    </w:p>
    <w:p>
      <w:r>
        <w:rPr>
          <w:b/>
        </w:rPr>
        <w:t xml:space="preserve">Tulos</w:t>
      </w:r>
    </w:p>
    <w:p>
      <w:r>
        <w:t xml:space="preserve">Mikä on Royalin vaimon nimi?</w:t>
      </w:r>
    </w:p>
    <w:p>
      <w:r>
        <w:rPr>
          <w:b/>
        </w:rPr>
        <w:t xml:space="preserve">Esimerkki 2.2758</w:t>
      </w:r>
    </w:p>
    <w:p>
      <w:r>
        <w:t xml:space="preserve">Vaikka Veronika (Sarah Michelle Gellar) elää menestyksekkäältä vaikuttavaa elämää, hän on masentunut eikä löydä olemassaololleen tarkoitusta. Itsemurha-aikeissa hän ottaa yliannostuksen ja syyttää itsemurhayrityksestään sitä, että maailma ei tunnista, mikä on "todellista". Hän herää eksklusiivisessa ja kalliissa mielisairaalassa vain saadakseen tietää, että yliannostus on aiheuttanut hänelle aneurysman, joka tappaa hänet muutamassa viikossa. aluksi Veronika haluaa vain nopeuttaa prosessia, eikä edes adoptiovanhempien vierailu saa hänen elämänhaluaan syttymään uudelleen. Veronikan vanhemmat ovat maahanmuuttajia ja rakastavat häntä, mutta vaikka he ovatkin valmiita käyttämään niukkenevat resurssinsa hankkiakseen Veronikalle kaiken mahdollisen avun - tietämättä, että hänen kuolemansa on joka tapauksessa lähellä - he eivät ymmärrä Veronikkaa aidosti. He estivät häntä hyväksymästä täyttä musiikkistipendiä Juilliardiin, koska he halusivat hänen hankkivan tutkinnon, jolla hän voisi ansaita elantonsa. He eivät näe, miten Veronika on epätoivoinen heidän rajoitustensa vuoksi... Itsestään ja materialistiseen elämäänsä kohdistuvasta pettymyksestään huolimatta Veronika löytää uuden tarkoituksen soittamalla mielisairaalan pianoa ja havainnoimalla skitsofrenista Edwardia (Jonathan Tucker) ja saamalla sitten yhteyden häneen. Paitsi että Veronika saa takaisin oman elämänhalunsa, hän auttaa Edwardia pääsemään pois katatonisesta tilastaan, ja pian kaksikko pääsee yhdessä pois mielisairaalasta päättäen nauttia Veronikan viimeisistä päivistä parisuhteessa.Veronika ei tiedä, että hänen aneurysmansa on hänen epäsovinnaisen psykiatrinsa (David Thewlis) keksintö, joka testaa teoriaansa, jonka mukaan hänen vakuuttamisensa siitä, että hänellä on enää viikkoja elinaikaa, palauttaa hänen terveytensä ja parantaa hänen halunsa tehdä itsemurha. Hän selittää hoitonsa kirjeitse vieraantuneelle vaimolleen, joka on kollega mielisairaalasta. Useimmat itsemurhaa yrittävät ihmiset toistavat yrityksensä, kunnes ne onnistuvat. Niin kauan kuin vaimo ei tiedä totuutta, hän ajattelee, että hän pitää jokaista päivää niin kuin se voisi olla hänen viimeinen ja vaalii sitä. Tämä on, hän toteaa, itse asiassa totta, sillä kukaan ei tiedä, milloin hänen loppunsa tulee." Kun Veronika eräänä aamuna nukahtaa penkille auringonnousun aikaan, Edward uskoo menettäneensä hänet, mutta hänen surunsa muuttuu iloksi, kun Veronika herää. Juhliessaan sitä, että he uskovat voivansa viettää vielä yhden päivän, pari syleilee ja kävelee onnellisena rannalla aamun valossa nauraen ja kädestä pitäen.</w:t>
      </w:r>
    </w:p>
    <w:p>
      <w:r>
        <w:rPr>
          <w:b/>
        </w:rPr>
        <w:t xml:space="preserve">Tulos</w:t>
      </w:r>
    </w:p>
    <w:p>
      <w:r>
        <w:t xml:space="preserve">Mihin Veronikalla oli täysi musiikkistipendi ?</w:t>
      </w:r>
    </w:p>
    <w:p>
      <w:r>
        <w:rPr>
          <w:b/>
        </w:rPr>
        <w:t xml:space="preserve">Esimerkki 2.2759</w:t>
      </w:r>
    </w:p>
    <w:p>
      <w:r>
        <w:t xml:space="preserve">Viktor Burakov (Steven Rea) on matalan tason poliisi, joka seuraa arvoituksellista murhasarjaa alueellaan. Hän uskoo, että kyseessä saattaa olla sarjamurhaaja, mutta hänen kommunistipomonsa eivät ole samaa mieltä. Puolueen linja on, että sarjamurhaaminen on "dekadentti, länsimainen ilmiö". Mutta kun ruumiiden määrä lisääntyy, Burakov huomaa selvän kaavan.Lopulta hän saa murhaajan kiinni, mutta joutuu vaikeuksiin, koska mies on kommunistisen puolueen matala-arvoinen jäsen ja puolue suojelee häntä. Lopulta kommunismi romahtaa ja Burakov nimitetään tutkinnan johtajaksi. Hän ottaa mukaan psykiatrin, joka kirjoittaa syvällisen analyysin kyseisen henkilön tyypistä. Burakovin esimies ottaa yhteyttä FBI:hin ja saa selville, että Burakov on legendaarinen näkemyksensä ja omistautumisensa vuoksi. He tunnistavat miehen, kansalainen Chikatilon, ja pidättävät hänet. Psykiatri tapaa Chikatilon, ja hänen reaktioidensa perusteella he ymmärtävät, että hän on syyllinen.</w:t>
      </w:r>
    </w:p>
    <w:p>
      <w:r>
        <w:rPr>
          <w:b/>
        </w:rPr>
        <w:t xml:space="preserve">Tulos</w:t>
      </w:r>
    </w:p>
    <w:p>
      <w:r>
        <w:t xml:space="preserve">Kuka ottaa yhteyttä FBI:hin?</w:t>
      </w:r>
    </w:p>
    <w:p>
      <w:r>
        <w:rPr>
          <w:b/>
        </w:rPr>
        <w:t xml:space="preserve">Esimerkki 2.2760</w:t>
      </w:r>
    </w:p>
    <w:p>
      <w:r>
        <w:t xml:space="preserve">Vanginvartija Raymond Lohan valmistautuu lähtemään töistä; hän puhdistaa veriset rystyset, tarkastaa autonsa pommien varalta, pukee univormun päälleen ja jättää toverinsa huomiotta.Davey Gillen, uusi IRA-vanki, saapuu paikalle; hänet luokitellaan "poikkeavaksi vangiksi", koska hän kieltäytyy käyttämästä vankilan univormua. Hänet lähetetään selliinsä alasti, ja hänellä on vain huopa. Hänen sellikaverinsa Gerry on sotkenut seinät ulosteilla lattiasta kattoon osana peseytymättömyysprotestia. Miehet tutustuvat toisiinsa ja näemme heidän elävän sellissä. Gerryn tyttöystävä salaa sisälle radion käärimällä sen ja pitämällä sitä vaginassaan.Vankilan virkamiehet ottavat vangit väkisin ja väkivaltaisesti ulos selleistään ja pahoinpitelevät heitä ennen kuin he nipistävät heidät kiinni leikatakseen heidän pitkät hiuksensa ja partansa, jotka on kasvatettu osana pesemättömyysprotestia. Vangit vastustavat, ja Sands sylkee Lohanin kasvoihin, joka vastaa lyömällä häntä kasvoihin ja huitoo sitten uudelleen, mutta ei osu ja lyö seinään, jolloin hänen rystyset vuotavat verta. Hän leikkaa Sandsin hiukset ja parran; miehet heittävät Sandsin kylpyammeeseen ja pesevät hänet puhtaaksi ennen kuin he vetävät hänet taas pois. Sitten Lohan nähdään polttamassa savuketta, kuten alkukohtauksissa, kätensä verisenä.Myöhemmin vangit viedään ulos selleistään ja heille annetaan käytetyt siviilivaatteet. Vartijoiden nähdään hihittelevän, kun ne annetaan vangeille, jotka vastaavat Sandsin ensimmäisen toimen jälkeen repimällä vaatteet ja tuhoamalla sellinsä. Seuraavassa vuorovaikutuksessa vankien kanssa nähdään suuri joukko mellakkapoliiseja saapumassa vankilaan kuorma-autolla. He asettuvat riviin ja lyövät pampuillaan kilpeään ja huutavat pelotellakseen vankeja, jotka raahataan selleistään ja pakotetaan sitten juoksemaan mellakkapoliisien rivien välistä, jossa ainakin 10 miestä kerrallaan hakkaa heitä pampuilla. Lohan ja useat hänen kollegansa tutkivat sitten ensin heidän peräaukkonsa ja sitten heidän suunsa käyttäen samaa paria lateksikäsineitä jokaiselle miehelle. Yksi vanki iskee vartijaa päähän, ja mellakkavahti pahoinpitelee häntä raa'asti. Yksi mellakkavanki nähdään itkemässä, kun hänen kollegansa muurin toisella puolella hakkaavat vankeja raa'asti pampuillaan. lohan vierailee katatonisen äitinsä luona vanhainkodissa. IRA:n salamurhaaja ampuu häntä takaraivoon, ja hän kuolee äitinsä syliin lyyhistyneenä.Sands tapaa isä Dominic Moranin ja keskustelee nälkälakon moraalista. Sands kertoo papille matkasta Donegaliin, jossa hän ja hänen ystävänsä löysivät purosta varsan, joka oli viiltänyt itsensä kiviin ja murtanut takajalkansa. Sands hukutti varsan ja kertoo papille, että vaikka hän joutui vaikeuksiin, hän tiesi tehneensä oikein lopettamalla varsan kärsimykset. Sitten hän sanoo tietävänsä, mitä hän tekee ja mitä se tekee hänelle, mutta hän sanoo, ettei aio katsoa sivusta ja olla tekemättä mitään. Loppuosa elokuvasta näyttää Sandsin olevan pitkällä nälkälakossaan, ja hänellä on itkeviä haavoja ympäri kehoaan, munuaisten vajaatoiminta, matala verenpaine, vatsahaavaumia ja kyvyttömyys seistä itsenäisesti loppuun mennessä. Viimeisinä päivinä, kun Sands makaa kylvyssä, tulee isompi hoitohenkilökunta antamaan tavalliselle hoitohenkilökunnalle taukoa. Isompi sairaanhoitajamies istuu ammeen viereen ja näyttää Sandsille rystyset, joihin on tatuoitu kirjaimet "UDA". Sands yrittää nousta omin voimin seisomaan, ja lopulta hän onnistuu siinä kaikin voimin tuijottaen uhmakkaasti UDA:n järjestysmiestä, joka ei suostu auttamaan häntä ylös, mutta sitten hän romahtaa kasaan lattialle, eikä hänellä ole enää voimia nousta seisomaan. Sairaankuljettaja kantaa hänet huoneeseensa. Sandsin vanhemmat jäävät hänen luokseen viimeisiksi päiviksi, ja hänen äitinsä on hänen vierellään, kun Sands kuolee 66 päivää lakon aloittamisen jälkeen.Elokuvassa kerrotaan, että Sands valittiin Yhdistyneen kuningaskunnan parlamenttiin Fermanaghin ja Etelä-Tyronen kansanedustajaksi lakon aikana. Yhdeksän muuta miestä kuoli hänen kanssaan seitsemän kuukautta kestäneen lakon aikana, ennen kuin se lopetettiin. Puolisotilaalliset joukot tappoivat 16 vankilavirkailijaa elokuvassa kuvattujen mielenosoitusten aikana. Pian tämän jälkeen Britannian hallitus myönsi muodossa tai toisessa lähes kaikki vankien viisi vaatimusta, vaikka ei koskaan virallisesti myöntänyt poliittista asemaa.</w:t>
      </w:r>
    </w:p>
    <w:p>
      <w:r>
        <w:rPr>
          <w:b/>
        </w:rPr>
        <w:t xml:space="preserve">Tulos</w:t>
      </w:r>
    </w:p>
    <w:p>
      <w:r>
        <w:t xml:space="preserve">Mitä Lohanin nähdään tekevän lopussa?</w:t>
      </w:r>
    </w:p>
    <w:p>
      <w:r>
        <w:rPr>
          <w:b/>
        </w:rPr>
        <w:t xml:space="preserve">Esimerkki 2.2761</w:t>
      </w:r>
    </w:p>
    <w:p>
      <w:r>
        <w:t xml:space="preserve">1600-luvun Ranskassa kardinaali Richelieu (Christopher Logue) vaikuttaa kuningas Ludvig XIII:een (Graham Armitage) saadakseen lisää valtaa. Hän saa Ludvigin vakuuttuneeksi siitä, että Ranskan kaupunkien linnoitukset olisi purettava protestanttien kapinan estämiseksi. Ludvig suostuu tähän, mutta kieltää Richelieuta suorittamasta purkutöitä Loudunin kaupungissa, koska hän on luvannut sen kuvernöörille, ettei hän vahingoita kaupunkia.Sillä välin Loudunissa kuvernööri on kuollut, ja kaupungin hallinta on jäänyt Urbain Grandierille (Oliver Reed), irstaalle ja ylpeälle mutta suositulle ja arvostetulle katoliselle papille. Hänellä on suhde kaupungin toisen papin, isä Canon Mignonin (Murray Melvin), sukulaisen kanssa tietämättä, että paikallisen luostarin johtaja, epämuodostunut ja neuroottinen sisar Jeanne (Vanessa Redgrave) on seksuaalisesti pakkomielteinen häntä kohtaan. Hän pyytää Grandieria luostarin uudeksi rippi-isäksi. Grandier menee salaa naimisiin toisen naisen, Madeline De Broun (Gemma Jones) kanssa, mutta uutinen tästä saavuttaa sisar Jeannen ja ajaa hänet hulluuteen (tähän sisältyy kohtaus, jossa sisar Jeanne hyökkää raivokkaasti Madeleinen kimppuun, kun tämä tuo takaisin kirjan, jonka sisar Jeanne oli lainannut hänelle, ja sisar Jeanne syyttää Madeleinea muun muassa "huorintekijäksi" ja "pyhäinhäväistäväksi ämmäksi").Paroni de Laubardemont (Dudley Sutton) saapuu paikalle käskynä purkaa kaupunki ja ohittaa Grandierin käskyn pysähtyä. Grandier kutsuu kaupungin sotilaat koolle ja pakottaa Laubardemontin perääntymään, kunnes kuningas Ludvigilta saapuu käsky purkutöistä. Grandier lähtee Loudunista tapaamaan kuningasta. Sillä välin isä Mignon ilmoittaa sisar Jeannelle, että hänestä tulee hänen uusi rippi-isänsä. Jeanne ilmoittaa hänelle Grandierin avioliitosta ja suhteista ja syyttää Grandieria epähuomiossa noituudesta ja hänen riivaamisestaan. Mignon välittää tämän tiedon Laubardemontille. Prosessin aikana tieto tiivistyy vain väitteeseen, jonka mukaan Grandier on noitunut luostarin ja käynyt kauppaa paholaisen kanssa. Kun Grandier on poissa Loudonin luota, Laubardemont ja Mignon päättävät etsiä todisteita häntä vastaan. Laubardemont kutsuu paikalle mielipuolisen inkvisiittorin, isä Pierre Barren (Michael Gothard), "ammattimaisen noitienmetsästäjän", jonka kuulusteluihin kuuluu itse asiassa turmeltuneita "manaustekoja", joihin kuuluu muun muassa peräruiskeiden pakkoannostelu uhreille. Sisar Jeanne väittää, että Grandier on noitunut hänet, ja muut nunnat tekevät samoin. Kaupungissa puhkeaa julkinen manaus, jossa kaikki nunnat riisuvat vaatteensa ja joutuvat uskonnolliseen hurmokseen. Herttua Henri de Condé (itse asiassa kuningas Ludvig valepuvussa) saapuu paikalle väittäen, että hänellä on mukanaan pyhäinjäännös, joka voi poistaa nunnia riivaavat "paholaiset". Isä Barre "manaa" nunnat sen avulla. He näyttävät parantuneen, kunnes Condé/Louis paljastaa, että kotelo, jossa reliikin väitettiin olevan, on tyhjä. Huolimatta tästä todisteesta siitä, että riivaukset ja manaukset ovat huijausta, molemmat jatkuvat taukoamatta, ja lopulta ne johtavat joukkoorgiaan, jossa nunnat käyvät seksuaalisesti käsiksi Kristus-patsaaseen ja häpäisevät sen.Keskellä kaaosta Grandier ja hänen vaimonsa palaavat, ja heidät pidätetään välittömästi. Naurettavan näytösoikeudenkäynnin jälkeen Grandier ajellaan ja kidutetaan, mutta teloituksessaan hän onnistuu lopulta vakuuttamaan Mignonin syyttömyydestään. Tuomarit, jotka ovat selvästi Laubardemontin käskystä, tuomitsevat Grandierin kuolemaan roviolla polttamalla. Laubardemont on myös saanut luvan tuhota kaupungin linnoitukset. Vaikka Grandieria painostetaan tunnustamaan tekaistut syytteet, hän kieltäytyy. Tämän jälkeen hänet viedään poltettavaksi roviolla. Teloittaja lupaa kuristaa hänet mieluummin kuin antaa hänen kärsiä tuskallisen tulessa kuoleman, jonka hän muuten kokisi. Yli-innokas Barre kuitenkin sytyttää tulen itse, ja Mignon, joka on nyt silminnähden paniikissa Grandierin syyttömyyden mahdollisuudesta, vetää hirttosilmukan tiukalle, ennen kuin sitä voidaan käyttää papin kuristamiseen. Grandierin palaessa Laubardemont antaa käskyn räjähteiden laukaisemisesta, ja kaupungin muurit räjäytetään, jolloin ihmiset pakenevat. teloituksen jälkeen Barre jättää Loudunin jatkaakseen noitajahtiaan muualla Lounais-Ranskassa. Laubardemont ilmoittaa sisar Jeannelle, että Mignon on suljettu mielisairaalaan, koska hän on väittänyt, että Grandier oli syytön (selityksenä annetaan, että hän on dementoitunut), ja että "kun ei ole allekirjoitettua tunnustusta, joka todistaisi muuta, kaikki ovat samaa mieltä". Hän antaa tytölle yhden Grandierin hiiltyneistä luista ja lähtee. Sisar Jeanne, joka on nyt täysin murtunut, masturboi säälittävästi hiiltyneen reisiluun kanssa. Grandierin vaimo, joka on päässyt vapaaksi, nähdään kävelemässä pois raunioituneesta kaupungista, kun elokuva päättyy.</w:t>
      </w:r>
    </w:p>
    <w:p>
      <w:r>
        <w:rPr>
          <w:b/>
        </w:rPr>
        <w:t xml:space="preserve">Tulos</w:t>
      </w:r>
    </w:p>
    <w:p>
      <w:r>
        <w:t xml:space="preserve">Mitä isä Pierre Barre antaa väkisin uhreilleen?</w:t>
      </w:r>
    </w:p>
    <w:p>
      <w:r>
        <w:rPr>
          <w:b/>
        </w:rPr>
        <w:t xml:space="preserve">Esimerkki 2.2762</w:t>
      </w:r>
    </w:p>
    <w:p>
      <w:r>
        <w:t xml:space="preserve">Joanna Eberhart (Nicole Kidman) on newyorkilainen huipputason tv-johtaja, joka on erikoistunut tosi-tv-ohjelmiin, joissa naiset saavat miehiä, erityisesti aviomiesten vaimoja, paremmiksi. Kun trooppisella saarella käynnistetään uskollisuustestiohjelma, jossa mies torjuu houkutukset pysyä vaimonsa kanssa, mutta tämä hylkää miehen koko viikon kestäneiden lihaksikkaiden vaihtoehtojen vuoksi, mies ilmestyy Joannan suuressa yritysesittelyssä uuden kauden esittelyssä ase kädessä, joten kaikki lakimiehet ja osakkeenomistajat hermostuvat, ohjelmat lopetetaan, Joanna saa potkut ja saa hermoromahduksen.Hänen miehensä Walter (Matthew Broderick), saman tv-yhtiön nuorempi johtaja, joka meni sinne vain työskentelemään Johannan alaisuuteen nähdäkseen häntä joskus, jää myös eläkkeelle ja vie perheen (heillä on kaksi lasta) asumaan pintapuolisen ihanteelliseen, varakkaaseen mutta vehreään Stepfordin pikkukaupunkiin Connecticutissa. He huomaavat, että aviomiehet ovat kaikki hyvin tyytyväisiä ... ja vaimot myös, mutta ylihuonolla tavalla. Joanna toipuu vähitellen ja valittaa Walterille, että miehet ovat kaikki nörttejä ja naiset kaikki Barbie-nukkeja. Ainoa (Joannalle) normaali nainen siellä on hänen vanha ystävänsä, lihava, hyvin juutalainen intellektuelli kirjailija Bobbie Markowitz (Bette Midler). Hän ja Joanna pukeutuvat aina mustaan citygrungeen, kun taas kaikki muut vaimot --- jotka ovat myös kaikki blondeja ja joilla on täydelliset vartalot ja iho --- pukeutuvat värikkäisiin mekkoihin. miehet viettävät kaiken aikansa Stepfordin miesten kerhossa, mutta odottavat, että heidän vaimonsa ovat koko ajan kotona pesemässä pyykkiä, siivoamassa ja leipomassa loputtomia kakkueriä samalla kun he odottavat äärettömän kärsivällisesti, että heidän miehensä tulevat kotiin syötettäviksi ja vieteltäviksi makuuhuoneessa (kyllä, jopa keskellä päivää, kuten ulkopuoliset huomaavat). Bobbie ja Joanna alkavat tutkia asiaa; mutta sitten Bobbie kokee muodonmuutoksen vaaleaksi kotiylpeäksi kotileipuriksi sinisessä ginghamissa, ja Joanna on omillaan... Lopulta saamme kaikki selville Clairen (Glenn Close) ja Mike Wellingtonin (Christopher Walken) salaisuuden, kaupungin melkoisen aavemaisen, johtavan "ihanteellisen" avioparin. Aluksi Claire esiintyy kiinteistönvälittäjänä, joka esittelee Walterin ja Joannan uuteen taloon; sitten hän vie Joannan naisten kuntoilutunnille, jossa Claire on ohjaajana (kaikki naiset harjoittelevat tavallisissa mekoissaan ja täydessä meikissä). Mike on kuin kaupungin pormestari, eikä se oikeastaan ole hänen nimensä: häntä kutsutaan Mikeksi, koska hän työskenteli Microsoftilla ... Joanna säikähtää ensimmäisen kerran vakavasti kaupungin piknikillä, kun eräs nainen liioittelee latotanssia ja Joanna näkee kipinöitä tulevan korvistaan, mutta Mike ei anna kenenkään soittaa ambulanssia. Samaan aikaan Walter hämmästelee muiden miesten tyytyväisyyttä. Hän hämmästyy vielä enemmän, kun mies kutsuu vaimonsa ja pyytää kaksikymmentä dollaria. Nainen työntää miehen käteiskortin suuhunsa ja sylkäisee sitten ensin kortin ja sitten kaksikymmentä yhden dollarin seteliä ulos." Johtopäätös: naiset on kaikessa hiljaisuudessa muutettu roboteiksi, kaikki paitsi Claire. Lopulta saamme selville, että hän on koko kaupungin aivot ja että Mike (jolla on tosiaan hyvin synteettisen näköinen taikinamarjainen vaalea tukka) on robotti.</w:t>
      </w:r>
    </w:p>
    <w:p>
      <w:r>
        <w:rPr>
          <w:b/>
        </w:rPr>
        <w:t xml:space="preserve">Tulos</w:t>
      </w:r>
    </w:p>
    <w:p>
      <w:r>
        <w:t xml:space="preserve">Vaikka useimmat vaimot käyttävät värillisiä mekkoja, minkä värisiä asuja Joanna ja Bobbie käyttävät?</w:t>
      </w:r>
    </w:p>
    <w:p>
      <w:r>
        <w:rPr>
          <w:b/>
        </w:rPr>
        <w:t xml:space="preserve">Esimerkki 2.2763</w:t>
      </w:r>
    </w:p>
    <w:p>
      <w:r>
        <w:t xml:space="preserve">Howard Hallenbeck (David Dukes) matkustaa Irlantiin tutkimaan uskonnollisesti merkittäviä esineitä. Hän menee maaseutukirkkoon kuvaamaan hautoja. Samaan aikaan kolme maanviljelijää yrittää poistaa pahaenteistä kivipylvästä pellolta. Kaksi maanviljelijöistä lähtee kotiin. Ukkosmyrsky ilmestyy tyhjästä, ja savua nousee maasta. Salama iskee pylvääseen. Hirviö Rawhead Rex nousee maasta.Howard tapaa Declan O'Brienin (Ronan Wilmot), joka ohjaa hänet pastori Cootin luo. Utelias O'Brien lähestyy alttaria ja laskee kätensä sen päälle. Hänen silmiensä edessä välähtää kuvia. Tämä kokemus ilmeisesti tuhoaa O'Brienin mielenterveyden. Tämän jälkeen Howard tiedustelee kirkon seurakuntakirjoja. Coot sanoo voivansa järjestää Howardille mahdollisuuden tutustua niihin.Myöhemmin mies saapuu paikallisten Dennisin ja Jennyn kotiin. Hän löytää selvästi traumatisoituneen Jennyn. Poliisi saapuu paikalle. Rawhead raahaa Dennisin ruumiin metsän läpi ja tulee asuntovaunualueelle. Andy Johnson -niminen teini yrittää pussailla tyttöystävänsä kanssa. Teinit lähtevät metsään. Pian tämän jälkeen Howard näkee Rawheadin kaukaisen kukkulan huipulla Andyn pää kädessään. sen jälkeen Howard puhuu jälleen Cootin kanssa, joka kertoo, että kirkon seurakuntakirjat on varastettu. Declan O'Brien tuhoaa kameransa. Hän vie perheensä jälleen tien päälle. tiellä Howardin tyttären on mentävä vessaan, joten Howard pysähtyy ja päästää tyttären puun viereen. Kun Howard ja hänen vaimonsa kuulevat tyttären äkillisen huudon, he ryntäävät hänen luokseen; Howardin poika jää yksin pakettiautoon. Rawhead tappaa Howardin pojan ja vie ruumiin metsään. Raivostuneena poliisin epäonnistuneista yrityksistä jäljittää Rawhead, Howard palaa kirkkoon. Hän huomaa, että lasimaalauksessa näkyy ase, jolla hirviö voidaan kukistaa. Howardin lähdettyä Coot koskettaa uteliaana alttaria, mutta vastustaa sen hänelle näyttämiä kiusauksia ja kuvia.Rawhead saapuu kirkkoon kastamaan O'Brienin virtsaamalla tämän päälle. Hämmentynyt Coot menee ulos tutkimaan melua ja näkee Rawheadin. Kauhistuneena Coot pakenee kirkon sisälle kellariin Rawheadin tuhotessa kaiken sisällä olevan. Coot löytää kadonneet seurakuntakirjat, joissa näkyy jonkinlainen luonnos Rawheadista itsestään. Mielisairas O'Brien ottaa Cootin kiinni ja pakottaa hänet yläkertaan uhrattavaksi Rawheadille. Poliisit saapuvat kirkolle ja valmistautuvat avaamaan tulen Rawheadia kohti, mutta he epäröivät, koska hänellä on mukanaan Coot. Aivopesty komisario kaataa bensiiniä poliisiautojen ympärille ja sytyttää sen juuri kun poliisit alkavat ampua Rawheadia, jolloin kaikki poliisit, myös hän itse, kuolevat.Howard jättää vaimonsa ja tyttärensä ja palaa takaisin kirkkoon, jossa kuoleva Coot kertoo hänelle, että Rawhead pelkää jotakin alttarilla. Howard menee sisälle, jossa O'Brian polttaa kirjoja, ja Howard joutuu Howardin valtaamaksi. Howard avaa kynttilätikun avulla alttarin ja pääsee käsiksi aseeseen. O'Brian vetäytyy Rawheadin luo kertomaan asiasta, jolloin Rawhead jää tyytymättömäksi. Howard yrittää käyttää asetta, mutta sillä ei ole vaikutusta. Raivoissaan Rawhead tappaa O'Brianin repimällä tämän kurkun auki, Howardin vaimon katsellessa kauhuissaan. kun Rawhead yrittää tappaa Howardin, vaimo ottaa aseen, se aktivoituu ja estää Rawheadia tappamasta Howardia. Aseesta tulee valonsäde, joka osuu Rawheadiin ja satuttaa häntä. Howard tajuaa, että sen täytyy olla nainen, jotta se toimisi. Silloin kiven sisältä ilmestyy naisen muoto, joka ampuu sähkösäteitä kivien läpi Rawheadin kehoon ja tyrmää hänet maahan. Vielä muutaman räjähdyksen jälkeen Rawhead on tyhjentynyt ja heikentynyt siinä määrin, että hänellä ei ole hiuksia, hän on vanhentunut ja on sairas ja kuolemaisillaan. Lopulta hän putoaa maahan Howardin vaimon pudottaessa aseensa hänen mukanaan. Rawhead murskautuu jättiläiskivien alle ja loppuu. Sekä Howard että hänen vaimonsa itkevät sen loppumisen valossa. lopussa asuntovaunualueen poika asettaa kukkia Andy Johnsonin haudalle. Kun hän kävelee pois, Rawhead nousee maasta ja karjuu.</w:t>
      </w:r>
    </w:p>
    <w:p>
      <w:r>
        <w:rPr>
          <w:b/>
        </w:rPr>
        <w:t xml:space="preserve">Tulos</w:t>
      </w:r>
    </w:p>
    <w:p>
      <w:r>
        <w:t xml:space="preserve">Kuka koski alttariin?</w:t>
      </w:r>
    </w:p>
    <w:p>
      <w:r>
        <w:rPr>
          <w:b/>
        </w:rPr>
        <w:t xml:space="preserve">Esimerkki 2.2764</w:t>
      </w:r>
    </w:p>
    <w:p>
      <w:r>
        <w:t xml:space="preserve">Janakirama alias Jackie (Puneet Rajakumar) on kahdeksannen luokan keskeyttänyt poika, joka asuu äitinsä Jayamman kanssa, joka pyörittää jauhomyllyä Belligeren kylässä. Jackie on kaveri, joka haaveilee menestyksestä, mutta ei kovalla työllä. Hän on taitava kortinpelaaja ja luulee voivansa maksaa kaikki velkansa takaisin korttipelistä saaduilla tuloilla. Hän tekee jokaista työtä ja toivoo, että jonain päivänä hän pääsisi isoksi kiinteistönvälittäjänä. Hän on puhelias ja käyttää ympärillään olevia tilaisuuksia elantonsa hankkimiseen.Paikkakunnalla, jossa hän asuu, papin tytär Yashodha (Harshika Poonacha) on rakastunut valokuvastudion omistajaan, joka on itse asiassa ihmiskauppiaan välikäsi, ja pyytää Jackieta auttamaan häntä naimisiin. Jackie yrittää aluksi auttaa, mutta kun pappi kysyy häneltä, Jackie päättää jättää asian sikseen kunnioittaen iäkkään isän tunteita.Menettäessään kaiken toivonsa Yashodha karkaa rakastajansa kanssa yhdessä sokean tytön kanssa.Pappi on siinä käsityksessä, että Jackie on sovittelija tässä asiassa. Niinpä Jackien tehtäväksi jää jäljittää Yashodha ja sokea tyttö. Samaan aikaan poliisi seuraa Jackieta, koska hän on suojellut vankilasta paennutta ystäväänsä, ja poliisi saa surmansa pakomatkan aikana.Tiheässä metsässä Jackie estää ihmisuhrirituaalin, jossa Lakshmi (Bhavana Menon) on aiottu uhri. Vaikeudet laukaisevat Jackien kohdalla jälleen, sillä väärintekijätkin jahtaavat häntä nyt. Kun hän päätyy Bangaloreen, hän saa selville, että Yashodhan mukana ollut sokea tyttö on kuollut. Hän saa vihjeen Prasannasta alias Joolista, kun hän ystävystyy konstaapeli Bheemannan (Rangayana Raghu) kanssa, mikä johtaa epäilyttävään toimintaan jengissä, joka kuljettaa tyttöjä ulkomaille öljysäiliöautoissa ja jota johtaa Mithai Rama (Ravi Kale). Jackie lähtee metsästämään vaarallista ryhmää, ja kun poliisit toisesta osasta seuraavat myös Jackieta, elokuva saa onnellisen loppuhuipennuksen.</w:t>
      </w:r>
    </w:p>
    <w:p>
      <w:r>
        <w:rPr>
          <w:b/>
        </w:rPr>
        <w:t xml:space="preserve">Tulos</w:t>
      </w:r>
    </w:p>
    <w:p>
      <w:r>
        <w:t xml:space="preserve">Kuka seuraa Jackieta, joka on suojellut vankilasta paennutta ystäväänsä?</w:t>
      </w:r>
    </w:p>
    <w:p>
      <w:r>
        <w:rPr>
          <w:b/>
        </w:rPr>
        <w:t xml:space="preserve">Esimerkki 2.2765</w:t>
      </w:r>
    </w:p>
    <w:p>
      <w:r>
        <w:t xml:space="preserve">Huhtikuun alussa 1945 pieni brittiläinen ambulanssiyksikkö ohjattiin pois Pohjois-Saksan etulinjasta hoitamaan vihollislinjojen takana kehittyvää lääketieteellistä kriisiä. Paikallisella vankileirillä oli puhjennut lavantauti. Kyseinen vankileiri oli Bergen-Belsen. Briteillä ei ollut aavistustakaan tämän humanitaarisen katastrofin todellisesta laajuudesta eikä siitä, mitä se tulisi edustamaan. 40 000 vankia eri puolilta Eurooppaa oli ajettu keskitysleirille, jossa vallitsi sanoinkuvaamaton kurjuus; heiltä oli riistetty ruoka, vaatteet ja lääkintätarvikkeet lähes kuukaudeksi; heiltä oli riistetty ihmisyys koko sodan ajaksi. Seuraavien neljän viikon aikana, kun sota raivosi, kansainvälinen lääkintäryhmä taisteli vastoin kaikkia odotuksia pelastaakseen heidän henkensä. Iain Glenin, Corin Redgraven, Jemma Redgraven, Nigel Lindsayn ja Tobias Menziesin tähdittämä tosiaiheinen draama paljastaa poikkeuksellisen tositarinan yhden historian sankarillisimman lääkinnällisen avustusoperaation takana.</w:t>
      </w:r>
    </w:p>
    <w:p>
      <w:r>
        <w:rPr>
          <w:b/>
        </w:rPr>
        <w:t xml:space="preserve">Tulos</w:t>
      </w:r>
    </w:p>
    <w:p>
      <w:r>
        <w:t xml:space="preserve">Ihmisyyden lisäksi leireillä ei ollut myöskään mitä?</w:t>
      </w:r>
    </w:p>
    <w:p>
      <w:r>
        <w:rPr>
          <w:b/>
        </w:rPr>
        <w:t xml:space="preserve">Esimerkki 2.2766</w:t>
      </w:r>
    </w:p>
    <w:p>
      <w:r>
        <w:t xml:space="preserve">Elizabeth Masterson (Witherspoon), nuori ensiapulääkäri, jonka työ on koko hänen elämänsä, joutuu vakavaan auto-onnettomuuteen matkalla sokkotreffeille. Kolme kuukautta myöhemmin David Abbott (Ruffalo), maisema-arkkitehti, joka toipuu vaimonsa äkillisestä kuolemasta, muuttaa asuntoon, joka oli ollut Elizabethin asunto, "löydettyään" sen "kohtalokkaalta" vaikuttavan sattuman kautta.Elizabethin henki alkaa näyttäytyä Davidille asunnossa aavemaisilla ominaisuuksilla ja kyvyillä, jotka tekevät selväksi, että jokin ei ole oikein. Hän voi yhtäkkiä ilmestyä ja kadota, kävellä tai liikkua seinien ja esineiden läpi, ja kerran hän ottaa hänen toimintansa haltuunsa. Kun he tapaavat, molemmat ovat yllättyneitä, sillä Elizabeth ei ole vielä tietoinen lähihistoriastaan eikä suostu pitämään itseään kuolleena. David yrittää saada hänen henkensä manattua asunnosta, mutta tuloksetta. Koska vain David näkee ja kuulee Elizabethin hengen, muut luulevat, että hän näkee harhoja ja puhuu itsekseen.David ja Elizabethin henki alkavat "ystävystyä", sikäli kuin se on mahdollista, ja David vie Elizabethin kaupungin ulkopuolelle suunnittelemaansa kauniiseen maisemapuutarhaan. Elizabeth kertoo hänelle, että hän tuntee 'olleensa siellä' ennenkin, ja itse asiassa puutarha oli jotain, mistä hän näki unta elokuvan alkukohtauksissa, joissa kollega herätti hänet kissanryöstöstä työskenneltyään 26-tuntisen työvuoron sairaalassa." Yhdessä, selvänäkijä kirjakaupan myyjän Darrylin (Heder) avustamana, Elizabeth ja David saavat selville, kuka hän on, mitä hänelle tapahtui ja miksi he ovat yhteydessä toisiinsa. Hän ei ole kuollut, vaan koomassa, ja hänen ruumistaan pidetään elintoiminnoissa sairaalassa, jossa hän työskenteli. Kun David saa selville, että Elizabethin elävän testamentin mukaan hän saa pian kuolla, hän yrittää estää tämän kertomalla Elizabethin siskolle Abbylle, että hän voi nähdä Elizabethin ja mitä tilanne pitää sisällään. Paljastuu, että myös eräs Elizabethin nuorista sisarentyttäristä aistii hänen läsnäolonsa. Abby pitää Davidia mielenterveyshäiriöisenä ja ajaa hänet ulos talostaan. Epätoivoissaan David päättää estää Elizabethin kuoleman varastamalla tämän ruumiin sairaalasta. Hän pyytää ystäväänsä J.J:tä auttamaan häntä, ja käy ilmi, että J.J on itse asiassa Abbyn entinen poikaystävä, joka oli järjestänyt Davidille sokkotreffit Elizabethin kanssa onnettomuusiltana. Syy siihen, että David voi nähdä Elizabethin, on se, että heidän oli tarkoitus tavata. Sitten hän myöntää J.J:lle ja Elizabethille, että hän rakastaa Elizabethia ja siksi hän ei halua tämän kuolevan. Hän on "päässyt yli" vaimonsa kuolemasta. Varastaessaan Elizabethin ruumiin he löytyvät nopeasti sairaalasta. Turvamiehet löytävät heidät ja vetävät J.J:n pois Elizabethin ruumiin luota, mutta kun häneen tartutaan, Elizabethin hengitysputki poistetaan. David pääsee vartijoilta karkuun hieman pidempään, mutta Elizabeth on nyt kuolemassa. David suutelee kuumeisesti kuolevaa Elizabethia ja hengittää ilmaa hänen keuhkoihinsa, kun hänen henkensä alkaa hiipua. Sitten, hämmästyttävällä tavalla, hänen sydämensä syke palaa ja hän herää ihmeellisesti koomasta. Toipunut Elizabeth ei kuitenkaan muista mitään kooman aikana tapahtunutta eikä mitään tapahtumista Davidin kanssa, joka lähtee sairaalasta surullisena." Vähän myöhemmin Elizabeth palaa asuntoonsa. Hänet vedetään ylös rakennuksen katolle, joka on muuttunut kauniiksi maisemoiduksi puutarhaksi. Hän löytää sieltä Davidin, joka on päässyt sisään vara-avaimella, jonka Elizabethin henki oli näyttänyt hänelle. Juuri kun David on lähdössä, David pyytää avaimensa takaisin. Kun heidän kätensä koskettavat toisiaan, hänen muistinsa kooman aikaisista tapahtumista palautuvat, ja he suutelevat.</w:t>
      </w:r>
    </w:p>
    <w:p>
      <w:r>
        <w:rPr>
          <w:b/>
        </w:rPr>
        <w:t xml:space="preserve">Tulos</w:t>
      </w:r>
    </w:p>
    <w:p>
      <w:r>
        <w:t xml:space="preserve">Kenet Elizabeth tapaa katolla?</w:t>
      </w:r>
    </w:p>
    <w:p>
      <w:r>
        <w:rPr>
          <w:b/>
        </w:rPr>
        <w:t xml:space="preserve">Esimerkki 2.2767</w:t>
      </w:r>
    </w:p>
    <w:p>
      <w:r>
        <w:t xml:space="preserve">Nick Twisp, 16-vuotias teini, joka joutuu viettämään viikon "mökissä" asuntovaunualueella, joka ei olekaan mökki, vaan asuntovaunu. Viikon siellä viettäessään Nick tapaa (märän) unelmansa tytön, Sheenin. Nick, yksinäinen neitsyt, joka ei ole suudellut, pitänyt kädestä tai harrastanut seksiä tytön kanssa. Sheeni ja Nick tulevat yhtäkkiä intiimiksi ja Sheeni tunnustaa todella pitkän, seksikkään, ranskalaisen, runoilijan ja äärimmäisen älykkään poikaystävänsä. Kun hänen äitinsä ja isäpuolensa etsivät uutta asuntovaunua, Sheeni ja Nick ostavat koiran Subwayn kupongilla. Koira, Albert (lausutaan Al-beare), tunnetaan yhtäkkiä heidän rakkauslapsenaan. Sheeni joutuu eroon Albertista syntien (raamatun repiminen) takia, Nick ottaa Albertin luokseen asumaan. Nick ja Sheeni tekevät suunnitelman pysyä yhdessä. Nickin täytyy olla paha, superpaha, jotta hän voi elää Sheenin kanssa. Kun he saapuvat kotiin, Jerry, Nickin isäpuoli, kuolee sydänkohtaukseen. Nickin äiti alkaa seurustella poliisin kanssa. Nick päättää, että hänen on päästävä Sheenin luokse mahdollisimman nopeasti. Nick aiheuttaa kaupunkikatastrofin sytyttämällä äitinsä auton tuleen, jotta hän voi asua eronneen isänsä luona (joka sattuu asumaan Sheenin luona). Puhuessaan Sheenin kanssa puhelimessa Nick kertoo Sheenille kaikki pahat tekonsa, mutta samalla kun hän myöntää kaikki rikokset; Sheenin äiti kuunteli sitä puhelimessa. Kun Nick saapuu Sheenin asuntovaunuun, hänen äitinsä kertoo hänelle, että hän on paholainen ja joutuu helvettiin ja että Sheeni lähetetään sisäoppilaitokseen. Sheeni kertoo hänelle, että se ei ole rangaistus, vaan auttaa häntä unelmassaan. Nick ja hänen (uusi) ystävänsä lähtevät tielle päästäkseen Sheenin luo. Kun hän saapuu perille, hänet kutsutaan yöksi. Nickin paha puoli suostuttelee hänet harrastamaan seksiä. Paha puoli valtaa hänen hyvän puolensa ja he alkavat olla yhdynnässä, mutta jäävät kiinni ja joutuvat lähtemään. Nick lähettää Sheenin kämppikselle/ystävälle kirjeen, jossa käsketään häntä huumaamaan Sheeni unilääkkeellä, jotta tämä potkittaisiin ulos sisäoppilaitoksesta. Kun Sheeni saa tietää, että Nick sai hänet potkittua ulos, hän suuttuu ja vihaa häntä siitä. Sheenin veli kutsuu Nickin kylään, eikä Sheeni ole kovin iloinen. Lopulta Nick tulee naisen kanssa pukeutuneena ja Sheeni antaa hänelle anteeksi ja he harrastavat meikkiseksiä. Nick jää kiinni pojan kanssa, joka myös rakastaa Sheeniä, ja hän soittaa poliisit Nickin perään. Nick pidätetään 3 kuukaudeksi (koska hän on alaikäinen) ja hän tietää, että Sheeni on oikea tyttö hänelle.</w:t>
      </w:r>
    </w:p>
    <w:p>
      <w:r>
        <w:rPr>
          <w:b/>
        </w:rPr>
        <w:t xml:space="preserve">Tulos</w:t>
      </w:r>
    </w:p>
    <w:p>
      <w:r>
        <w:t xml:space="preserve">Miten Nickin isäpuoli kuoli?</w:t>
      </w:r>
    </w:p>
    <w:p>
      <w:r>
        <w:rPr>
          <w:b/>
        </w:rPr>
        <w:t xml:space="preserve">Esimerkki 2.2768</w:t>
      </w:r>
    </w:p>
    <w:p>
      <w:r>
        <w:t xml:space="preserve">Vuonna 1885 New Mexicossa vieraantunut isä ilmestyy tyttärensä tilalle, ja on selvää, ettei hän ole tervetullut takaisin tyttären elämään. Hän hylkäsi perheensä vuosia sitten "mennäkseen inkkariksi". Hänen vanhemman tyttärentyttärensä sieppaa joukko eri etnisiä ryhmiä edustavia roistoja, jotka vievät hänet Meksikoon myydäkseen hänet prostituutioon. Niinpä isä, tytär ja nuorempi tyttärentytär lähtevät jäljittämään roistoja ja hakemaan tytärtä takaisin. ------------------------------`Kadonnut` sijoittuu New Mexicoon vuonna 1885. Tommy Lee Jones näyttelee preerialääkärin Maggie Gilkesonin (Cate Blanchett) vieraantunutta isää, nuorta naista, jolla on kaksi tytärtä ja joka yrittää hankkia elantonsa syrjäisessä erämaassa. Tommy Lee Jones oli hylännyt perheensä noin 20 vuotta aiemmin asuakseen intiaanien kanssa. Kalkkarokäärmeen pureman jälkeen lääkintämies kertoo hänelle, että hänen on palattava perheensä luo pelastaakseen henkensä. Maggie vihaa isäänsä ja heittää hänet ulos talosta. Isän lähdettyä hänen vanhimman tyttärensä Lillyn (Evan Rachel Wood) sieppaa luopiointiaanijengi, joka on jo siepannut useita muita tyttöjä myytäväksi Meksikoon. Maggie menee kaupunkiin ja kertoo asiasta sheriffille, mutta tämä ei pysty auttamaan, joten Maggie joutuu turvautumaan isänsä apuun sieppaajien jäljittämisessä. Douglas Young (the-movie-guy)</w:t>
      </w:r>
    </w:p>
    <w:p>
      <w:r>
        <w:rPr>
          <w:b/>
        </w:rPr>
        <w:t xml:space="preserve">Tulos</w:t>
      </w:r>
    </w:p>
    <w:p>
      <w:r>
        <w:t xml:space="preserve">Mikä vamma sai hänet menemään lääkintämiehen luo?</w:t>
      </w:r>
    </w:p>
    <w:p>
      <w:r>
        <w:rPr>
          <w:b/>
        </w:rPr>
        <w:t xml:space="preserve">Esimerkki 2.2769</w:t>
      </w:r>
    </w:p>
    <w:p>
      <w:r>
        <w:t xml:space="preserve">Sodanjälkeisessä Los Angelesissa on raskauttava nauhoitus seurustelusta, jonka ei pitäisi olla kohtalokas. Sen nauhoittaa LA:n yksityisetsivä J.J. "Jake" Gittes asiakkaalleen, B&amp;B:n kiinteistökehittäjälle Homes "Jake" Bermanille, "syyttääkseen" Bermanin "uskotonta" vaimoa Kittyä, jolla on suhde Bird of Paradise -motelliin Redondo Beachissa Bermanin oman kiinteistöalan liikekumppanin Bodinen kanssa.Berman ampuu Mark Bodinen kylmäverisesti tämän paetessa motellin kylpyhuoneeseen. Nauhalla oleva salaperäinen viittaus Katherine Mulwrayyn kahden avionrikkojan välillä herättää Gittesissä muistoja menneisyydestä. (Katherine Mulwray, aiemman elokuvan traagisesti kuolleen sankarittaren Evelyn Mulwrayn, Jaken entisen asiakkaan ja rakastajan, vaalea teini-ikäinen tytär, sai insestiraiskauksen kautta isänsä, suurpäällikkö Noah Crossin). Paljastuu, että Gittes on lavastettu murhasta voittoa tavoittelevaan järjestelmään. Murhaa ei voida pitää oikeutettuna henkirikoksena, koska Berman tappoi kumppaninsa tahallaan - hänellä oli huoneeseen toimitetun tuolin alle sopivasti sijoitettu ase - tehdäkseen Bodinen harkitun murhan, joka on kuolemantuomio.Liiketaloudellisista syistä kumppani Bodinen testamentti sulkee pois hänen seksikkään leskivaimonsa Lillian Bodinen ja nimittää "eloonjääneen kumppanin" Bermanin ainoaksi edunsaajaksi B&amp;B; Homesin valtavan tuottoisan kiinteistöliiketoiminnan (kerrostaloasuntojen rakentaminen San Fernandon laaksossa). Hänen asianajajansa Chuck Newty toteaa, että hänellä on oikeus miehensä omaisuuteen, jos murha voidaan todistaa harkituksi. Suunnitteliko Berman murhan yhdessä vaimonsa Kittyn kanssa saadakseen rahaa kuolleen osakkaan osuudesta? Jos tämä pitää paikkansa, se tekisi myös Gittesistä tietämättömän rikoskumppanin murhassa. juonen mutkittelevien käänteiden aikana Gittes saa selville, että Bermanin asuntoaluerakennus, joka sijaitsee appelsiinilehdossa (sama kasteltu paikka, jossa Gittes vieraili alkuperäisessä elokuvassa), on myös ahne öljyparoni Earl Rawleyn, Bodinen liikekumppanin, salakavalasti poraamassa valtavia maanalaisia luonnonvarojaan. Nauhoitusta koskevassa alustavassa julkisessa oikeudenkäynnissä nauha soitetaan, mutta Gittes on ilmeisesti peukaloinut todisteita salatakseen Bermanin kylmäverisen syyllisyyden ja suojellakseen rouva Bermania. Punatukkainen Kitty on itse asiassa vaikeasti tavoitettavissa oleva blondi Katherine Mulwray - minkä Gittes saa selville tajutessaan, että Kitty on värjännyt hiuksensa punaisiksi. Erilaisten oikeudellisten ja omistusoikeudellisten asiakirjojen avulla Katherine osoittautuu appelsiinilehdon alkuperäiseksi omistajaksi ja maa-alueen kivennäisoikeuksien haltijaksi, mutta hänet pakotetaan 17. heinäkuuta 1946 luovuttamaan maa-alueen luovutuskirja vain rikolliselle yökerhon omistajalle Michael "Mickey Nice" Weisskopfille, Bermanin gangsteritoverille.Bodine kiristi Bermania tämän vaimon todellisesta henkilöllisyydestä ja uhkasi paljastaa hänet, jos hän ei allekirjoittaisi maa-ainesoikeuksia - ja kuten Berman mustasukkaisesti myönsi, Bodinella oli myös todellinen suhde. Se oli Bodinen tappamisen todellinen motiivi. Gittes vannoo oikeudessa väärän valan suojellakseen sen naisen tytärtä, jota hän ei kyennyt suojelemaan. Berman paljastaa Gittesille myös olevansa kuolemansairas (hänellä on pitkälle edennyt kuppa, joka näkyy röntgenkuvissa ja mikroskoopin alla ja jota on epäonnistuneesti hoidettu radiumimplanteilla, jotka aiheuttavat myös syöpää) - mutta hän ei ole kertonut vaimolleen Kittylle tilastaan. Varmistaakseen, että vaimo perii varmasti hänen kiinteistöomaisuutensa (mikä oli hänen tarkoituksensa koko ajan) - hän räjäyttää itsensä tahallisesti ja itsemurhallisesti ja päättää elämänsä yhdessä rakennuskompleksin pientaloista sytyttämällä savukkeen haihtuvassa, maakaasun täyttämässä ympäristössä järisyttävän maanjäristyksen jälkeen.Loppukohtauksessa Gittes puhuu Kittylle/Katherinelle heidän yhteisestä menneisyydestään tämän poistuessa hänen toimistostaan, viimeisellä repliikillä: "Se (menneisyys) ei koskaan katoa" (Jaken myöhästynyt vastaus hänen aiempaan kysymykseensa: "Meneekö menneisyys koskaan pois?").</w:t>
      </w:r>
    </w:p>
    <w:p>
      <w:r>
        <w:rPr>
          <w:b/>
        </w:rPr>
        <w:t xml:space="preserve">Tulos</w:t>
      </w:r>
    </w:p>
    <w:p>
      <w:r>
        <w:t xml:space="preserve">Kuka jätettiin Mark Bodinen testamentin ulkopuolelle?</w:t>
      </w:r>
    </w:p>
    <w:p>
      <w:r>
        <w:rPr>
          <w:b/>
        </w:rPr>
        <w:t xml:space="preserve">Esimerkki 2.2770</w:t>
      </w:r>
    </w:p>
    <w:p>
      <w:r>
        <w:t xml:space="preserve">Wayne Hayes (Robert Redford) ja hänen vaimonsa Eileen (Helen Mirren) elävät amerikkalaista unelmaa, ovat kasvattaneet kaksi lasta ja rakentaneet menestyvän yrityksen tyhjästä. Hän odottaa rauhallisia eläkepäiviä Eileenin kanssa. Kaikki kuitenkin muuttuu, kun Waynen entinen työntekijä Arnold Mack (Willem Dafoe) kidnappaa hänet keskellä kirkasta päivää. Wayne yrittää neuvotella kidnappaajan kanssa hengestään ja Eileen yrittää varmistaa miehensä vapauttamisen, mutta samalla hän joutuu FBI:n tutkinnan kohteeksi.Kidnappaus saa Waynen ja Eileenin arvioimaan uudelleen suhdettaan, kun Eileen saa selville, että Wayne on jatkanut avioliiton ulkopuolista suhdettaan, jonka hän oli luvannut lopettaa kuukausia aiemmin. Eileen alkaa miettiä, pitäisikö hänen maksaa lunnaat, sillä näyttää yhä epätodennäköisemmältä, että Wayne vapautetaan turvallisesti.Eileenin ponnistelut Waynen vapauttamiseksi osoittautuvat kuitenkin turhiksi, sillä Arnold murhasi Waynen sieppauksen alkuvaiheessa. Eileenin koettelemukset kestävät viikon, kun taas Waynea pidetään vankina vain päivän ennen kuin hänet tapetaan. Aikaero paljastuu vasta elokuvan loppupuolella, ja siihen asti näyttää siltä, että Waynen ja Eileenin kokemukset tapahtuvat samanaikaisesti.</w:t>
      </w:r>
    </w:p>
    <w:p>
      <w:r>
        <w:rPr>
          <w:b/>
        </w:rPr>
        <w:t xml:space="preserve">Tulos</w:t>
      </w:r>
    </w:p>
    <w:p>
      <w:r>
        <w:t xml:space="preserve">Ketä Robert Redford näyttelee?</w:t>
      </w:r>
    </w:p>
    <w:p>
      <w:r>
        <w:rPr>
          <w:b/>
        </w:rPr>
        <w:t xml:space="preserve">Esimerkki 2.2771</w:t>
      </w:r>
    </w:p>
    <w:p>
      <w:r>
        <w:t xml:space="preserve">Alkuteksteissä näytetään vanha video naisesta, joka opetti kolmelle lapselle ihmisen anatomiaa ja tappamista. Videon lopussa nämä kolme tappavat miehen, jonka pää on peitetty. (Hänet tapetaan ruudun ulkopuolella.) Nykyhetkessä tapaamme Adjien ja Astridin, avioparin, jotka valmistautuvat matkustamaan Sydneyhin uuden työn perässä ja aloittamaan uuden elämän. Heidän ystävänsä Alam, Eko ja Jimmy seuraavat heitä lentokentälle [Soekarno-Hattan kansainväliselle lentokentälle] Jimmyn autolla. Matkalla he tapaavat Adjien siskon Ladyan ja vakuuttavat hänet lähtemään mukaan. Ladya, joka yhä syyttää Adjia vanhempiensa kuolemasta, kieltäytyy kuitenkin. Ladyan työpaikalla sattuneiden onnettomuuksien jälkeen hän muuttaa mielensä ja päättää sittenkin lähteä heidän mukaansa. Kun he lähtevät Ladyan työpaikalta, he tapaavat kauniin naisen nimeltä Maya. Hän kertoo heille, että hänet on ryöstetty eikä hän pääse kotiin. Sääliä tuntien he antavat Mayalle kyydin kotiin.Ryhmä matkustaa autolla keskelle ei-mitään, jossa Mayan talo sijaitsee. Siellä he tapaavat Mayan perheen. Mayan äidillä, Daralla, on hyvin nuoret ja kauniit kasvot, joilla on aavemainen ilme ja salaperäinen kehonkieli. Adam, Mayan toinen veli, tervehtii heitä ja on hyvin herrasmiesmäinen. Siellä on myös Arman, Daran vanhin poika, joka on hapsuinen eikä puhu koskaan sanaakaan. Esittäytymisen jälkeen Dara huumaa salaa Astridin. Pitkän vaatimisen jälkeen he suostuvat jäämään päivälliselle. Adjie ja raskaana oleva Astrid menevät kuitenkin yläkerran vierashuoneeseen, jotta Astrid voisi levätä. Valitettavasti loputkin illallisella olevat ystävämme huumataan (ruoassaan) ja he kaikki menettävät tajuntansa. Arman vie heidät kellariin, ja Alam istuu yhä ruokapöydässä. Maya viettelee Alamin ja viiltää hänet ja hän löytää Adamin, jolla on murtunut käsi ja joka on romahtanut. adjie ja Astrid näkivät tämän ja onnistuvat pääsemään yläkertaan, mutta Adam saa Adamin kiinni. Astrid lukitsee itsensä vierashuoneeseen. Dara kertoo hänelle naisten voimasta ja siitä, että hänelle annettu lääke antaa voimaa ulkopuolelta. Dara kertoo hänelle, että lääke, jota hänelle annettiin, saa hänet synnyttämään. Sitten Astrid löytää pienen ikkunan, kiipeää ylös ja näkee auton saapuvan talolle. Astrid kutsuu apua, mutta käy ilmi, että autossa ollut nainen on Daran ystävä. Hän saa useita kylmälaukkuja "lihaa", mikä paljastaa motiivin tulevalle teurastukselle. Kyseessä on kannibaaliperhe, joka kuuluu salaseuraan, joka yrittää saavuttaa kuolemattomuuden. Perhe etsii uhreja, jotka tuottavat ihmislihaa yhteiskunnalle. Astridin lapsivesi tyrehtyy ja hän synnyttää oman lapsensa itse. astrid poistuu huoneesta vastasyntyneen poikansa kanssa ja syleilee miestään. Samaan aikaan Dara hiipii huoneeseen ja ottaa vauvan. Dara kertoo pariskunnalle, että he voisivat paeta itse. Jos he kuitenkin yrittävät ottaa vauvan takaisin, he kaikki kuolevat sinä yönä. Astrid seuraa Daraa viereiseen huoneeseen, kun taas Adjie menee toiseen huoneeseen etsimään apua.Alhaalla kellarissa Arman on teurastanut Adamin ja valitsee nyt Ladyan seuraavaksi uhrikseen. Ladya kuitenkin tyrmää hänet ja pakenee. Hän murtautuu ulos kellarista ja vapauttaa Ekon ja Jimmyn. Pakonsa jälkeen kolmikko palaa taloon yrittäen pelastaa avioparin. Varsijousella aseistautunut Maya kuitenkin näkee heidät ja ampuu Ekoa kohti osuen tämän vasempaan korvaan. He juoksevat metsään, ja Adam jahtaa heitä. Ladya pääsee karkuun ja menee taloon. Adam on katkaissut Jimmyn niskan, ja hän kuolee. Eko onnistuu kävelemään metsän läpi ja löytämään tien, jossa hänet huomataan auton valosta. takaisin talossa Adjie astuu huoneeseen, joka on täynnä vauvojen ruumiita ja yhtä vauvaa, joka on säilötty. Hän löytää vaimonsa, jota on puukotettu kaulaan suurella hiusneulalla. Löydettyään Astridin kuolleena Adjie kuristaa Daran kostoksi. Dara puukottaa häntä ja kuristaa hänet tajuttomaksi. Ladya astuu sisään, mutta Arman nappaa hänet ja vie hänet yläkertaan raiskatakseen hänet.Dara ja Maya menevät takaisin etuovelle, jossa Adam on jo. Poliisipartio on löytänyt Ekon ja vie hänet autoonsa. Neljä poliisia eroaa toisistaan; kaksi menee yläkertaan, muut jäävät ensimmäiseen kerrokseen. Yksi poliiseista löytää videon, joka sisältää elokuvan, joka nähtiin elokuvan alussa. Järkyttyneenä hän pudottaa pienen valokuvakokoelman, joka on oudosti päivätty vuodelle 1912, mutta joka kuvaa Adamia, Armania ja Mayaa. Daran valokuva on päivätty vuonna 1889. Yläkerrassa Armania puukotetaan silmään, kun hän raiskaa Ladya. Ladya pakenee, kun Arman huutaa kovaa ja antaa vihjeen poliisille. Poliisi asettuu puolustuskannalle, mutta Adam sammuttaa valot, ja kannibaaliperhe tappaa poliisit pimeässä. Poliisin johtaja pääsee kuitenkin karkuun ja juoksee etuovelle. Hän hakee haulikkonsa ja ampuu Mayaa kohti tappaen hänet. Dara, joka on juuri tappanut muut poliisit, juoksee etuovelle ja ottaa haulikon pois poliisien johtajalta ja tappaa hänet. Dara löytää haavoittuneen Mayan ja katkaisee tämän kaulan lopettaakseen tyttärensä kärsimyksen.Arman tulee ulos huoneesta puukepin kanssa, joka on juuttunut hänen silmäänsä. Hän viiltää kurkkuun yhden poliisin, joka oli aiemmin mennyt yläkertaan tutkimaan asiaa. He kuolevat yhdessä. Ladya juoksee huoneeseen, jossa Adjie makaa tajuttomana. Hän löytää Astridin ruumiin, minkä jälkeen Adam hyökkää heidän kimppuunsa. Adamin taistellessa Adjien kanssa Eko tulee sisään ja iskee Adamia miekalla. Adam, joka on melko kestävä, poistaa miekan samalla kun Adjie kaataa nestettä hänen päänsä päälle. Kun Ladya näkee tämän, hän ottaa sytyttimensä ja heittää sen Adamille. Adam syttyy tuleen ja juoksee toiseen huoneeseen. Eko menee yksin alakertaan ja Dara viiltää häntä moottorisahalla. Takaisin yläkerrassa Ladya ja Adjie hyökkäävät jälleen Adamin kimppuun. Ladya, joka on ottanut miekan, viiltää Adamsin kurkun auki. Yhdessä Adjien kanssa he katkaisevat Adamin pään. ladya ja Adjie vievät vauvan talon veriseen osaan. Ladya kostaa Daralle, viimeiselle jäljellä olevalle roistolle. Ladya menee ruokasaliin, jossa hän löytää Ekon ruumiin ja joutuu Daran ja tämän moottorisahan hyökkäyksen kohteeksi. Ladya miekan kanssa ja Dara moottorisahan kanssa taistelevat toisiaan vastaan. Ladya pakenee ruokapöydän toiselle puolelle ja juoksee ulos huoneesta. Mutta Dara viiltää Ladyan jalkaa, jolloin veri roiskuu ulos. Dara valmistautuu hyökkäämään Ladyan kimppuun uudestaan, mutta Adjie lyö häntä päähän ja Ladya pääsee karkuun. Dara ehtii vielä tarttua moottorisahaan ja viiltää Adjien olkapäätä. Adjie löytää pesästä aseen ja heittää sen Ladyalle. Ladya ottaa aseen ja ampuu Daran ja kuristaa tämän sitten kaulakorullaan. Dara makaa lattialla ja Ladya potkii häntä. Ladya tapaa Adjyn ja pyytää tältä anteeksi. Adjie antaa hänelle anteeksi ja kuolee pyydettyään Ladyaa hoitamaan veljenpoikaansa (hänen vastasyntynyttä poikaansa). aamu on koittanut, kun Ladya pääsee pois talosta veljenpoika sylissään. Hän laittaa veljenpoikansa laatikkoon poliisiauton takapenkille. Hän käynnistää auton, mutta ennen kuin hän pääsee ajamaan pois, Dara ilmestyy uudelleen ja iskee ulos auton ikkunasta tarttuen Ladyaan. Ladya ajaa auton metsätielle, avaa auton oven ja laittaa peruutusvaihteen päälle, jolloin Dara törmää isoon puuhun. Ladya katsoo Daran ruumista ja hymyilee tietäen olevansa turvassa edellisillan verisen "pelin" jälkeen. Hän sanoo veljenpojalle: "Mennään kotiin". Kun hän ajaa pois, näemme Daran verisen käden liikkuvan hitaasti.</w:t>
      </w:r>
    </w:p>
    <w:p>
      <w:r>
        <w:rPr>
          <w:b/>
        </w:rPr>
        <w:t xml:space="preserve">Tulos</w:t>
      </w:r>
    </w:p>
    <w:p>
      <w:r>
        <w:t xml:space="preserve">Kuka huutaa kovaa?</w:t>
      </w:r>
    </w:p>
    <w:p>
      <w:r>
        <w:rPr>
          <w:b/>
        </w:rPr>
        <w:t xml:space="preserve">Esimerkki 2.2772</w:t>
      </w:r>
    </w:p>
    <w:p>
      <w:r>
        <w:t xml:space="preserve">The Sheepman -elokuvassa Glenn Ford saapuu pieneen lännenkaupunkiin, jota hallitsee Leslie Neilson.Heidän välillään on taustatarina, johon kuuluu tapahtumia, jotka johtivat Fordin sulhasen ampumakuolemaan.Ford tuo mukanaan junakuorman lampaita, joita kaupunki inhoaa, ja Neilson käyttää kaupunkilaisia ahdistellakseen Fordin kimppuun. Shirley MacLaine on Neilsonin kihlattu, joka teeskentelee ystävystyvänsä Fordin kanssa ennen kuin osallistuu ryntäykseen, joka ajaa hänet väliaikaisesti pois kaupungista. Ford ja hänen apurinsa Pedro Gonzalez-Gonzalez palaavat ja voittavat sen jälkeisen ammuskelun. Bonuksena Ford pääsee yhteenottoon sulhasensa murhaajan kanssa, jota esittää Pernell Roberts. Sitten on vuorossa Neilsonin asunto ja toinen tulitaistelu, josta Ford selviää jälleen voittajana.Ford voittaa tasapelin Neilsonin kanssa hänen talossaan, tulee sitten kuistille ja ilmoittaa lopuille miehilleen - "hän on kuollut". He kysyvät: "Mistä me tiedämme?" Ford vastaa: "Koska minä olen elossa." Petettyään Fordin MacLaine näkee Neilsonin läpi ja tulee Fordin avuksi. loppuhuipennuksena hän ja Ford ratsastavat yhdessä vaunuilla, ja kaupunkilaiset katsovat heitä hyväksyvästi.</w:t>
      </w:r>
    </w:p>
    <w:p>
      <w:r>
        <w:rPr>
          <w:b/>
        </w:rPr>
        <w:t xml:space="preserve">Tulos</w:t>
      </w:r>
    </w:p>
    <w:p>
      <w:r>
        <w:t xml:space="preserve">Mikä on Fordin vastaus?</w:t>
      </w:r>
    </w:p>
    <w:p>
      <w:r>
        <w:rPr>
          <w:b/>
        </w:rPr>
        <w:t xml:space="preserve">Esimerkki 2.2773</w:t>
      </w:r>
    </w:p>
    <w:p>
      <w:r>
        <w:t xml:space="preserve">Maailman suurin lentokone on otsikoissa, kun se valmistautuu ensimmäiseen koelentoonsa. Se pysäköi kuitenkin aivan erään jäniksen talon päälle. Kun Bugs onnistuu vapautumaan, se hämmästelee jättimäistä lentokonetta ja menee sisälle tutkimaan asiaa. sillä välin Yosemite Sam on juuri ryöstänyt pankin ja pakenee poliisia. Hän pakenee lentokentälle. Bugs laittaa lentäjän hatun päähänsä lentokoneen ohjaamossa ja teeskentelee ohjaavansa sitä. Valitettavasti Sam ilmestyy juuri silloin paikalle, kaappaa koneen ja uhkaa tappaa Bugsin, jos tämä ei lennä konetta. Vaikka Bugsilla ei ole lentokokemusta, hän onnistuu käynnistämään koneen ja nousemaan ilmaan. Se kuitenkin melkein törmää pilvenpiirtäjään ja kuuhun. raivostunut Sam ryntää ohjaamoon ja huomaa Bugsin lukevan kirjaa lentämisestä. Hän on tyrmistynyt ja tajuaa, että kone syöksyy takaisin Maahan valtavaa vauhtia. Hän yrittää saada Mörköä estämään koneen putoamisen, mutta Mörkö kieltäytyy, ellei Sam "pyydä sokerilla pahoittelua" siitä, että oli ilkeä hänelle. Jännittyneen hetken jälkeen Sam pyytää anteeksi sokerilla höystettynä, ja Bugs saa lentokoneen taas suoralle kurssille. Bugs päättää tuoda koneen takaisin lentokentälle, mutta Sam ei suostu siihen. Hän käskee Bugsia antamaan hänelle lentokirjan, mutta Bugs heittää sen ulos koneesta ja melkein vie Samin mukanaan. Sam uhkaa sitten tappaa Bugsin, työntää hänet seinää vasten ja laskee kymmeneen, mutta Sam sattuu juuri seisomaan pommin laukaisuluukulla. Bugs, jolla on kädet ilmassa, vetää laukaisuvipua, jolloin Sam syöksyy alas. Hän onnistuu kamppailemaan painovoimaa vastaan ja selviytyy takaisin koneeseen.Sam palaa ohjaamoon ja ilmoittaa ottavansa koneen haltuunsa. Bugs vastaa repimällä ohjaimet irti koneesta ja heittämällä ne ikkunasta ulos, jolloin kone lähtee jälleen pyörimään hallitsemattomasti. Sam aktivoi robottipilotin, mutta siitä ei ole mitään hyötyä, vaan hän saa vain laskuvarjon ja hyppää ulos koneesta. Sam ottaa ainoan jäljellä olevan laskuvarjon ja pakenee varastettujen rahojensa kanssa jättäen Bugsin loukkuun koneeseen. Samin voitto jää kuitenkin lyhyeksi, kun hän laskeutuu suoraan poliisiauton sisälle. Bugs juoksee ohjaamoon ja vetää isosta vivusta, jolloin hän onnistuu pysäyttämään koneen vain senttien päähän maasta. Helpottuneena hän vitsailee: "Onneksi tässä oli ilmajarrut!". Iris kuittaa.</w:t>
      </w:r>
    </w:p>
    <w:p>
      <w:r>
        <w:rPr>
          <w:b/>
        </w:rPr>
        <w:t xml:space="preserve">Tulos</w:t>
      </w:r>
    </w:p>
    <w:p>
      <w:r>
        <w:t xml:space="preserve">Mihin maailman suurin lentokone pysäköi?</w:t>
      </w:r>
    </w:p>
    <w:p>
      <w:r>
        <w:rPr>
          <w:b/>
        </w:rPr>
        <w:t xml:space="preserve">Esimerkki 2.2774</w:t>
      </w:r>
    </w:p>
    <w:p>
      <w:r>
        <w:t xml:space="preserve">Tämän artikkelin juonitiivistelmä voi olla liian pitkä tai liian yksityiskohtainen. Auta parantamaan sitä poistamalla tarpeettomia yksityiskohtia ja tekemällä siitä tiiviimpi. (Elokuu 2013) (Lue, miten ja milloin voit poistaa tämän mallin mukaisen viestin)Abel Turner (Samuel L. Jackson) on LAPD:n poliisiveteraani, joka on toiminut 28 vuotta. Yksinhuoltaja ja leskeksi jäänyt isä on erityisen tiukka kahdelle lapselleen, Marcukselle (Jaishon Fisher) ja Celialle (Regine Nehy). Kun hänen lapsensa lähtevät kouluun, uudet naapurit alkavat muuttaa naapuriin. He ovat nuori rotujenvälinen pariskunta, Chris ja Lisa Mattson (Patrick Wilson ja Kerry Washington), jotka ovat vastikään menneet naimisiin ja ostavat ensimmäisen kotinsa.Chrisin ja Abelin ensimmäisissä keskusteluissa on hieman vihamielinen sävy: Abel kommentoi Chrisin tupakointia (jonka Chris salaa Lisalta) ja hip hop -musiikin kuuntelua. Seuraavana yönä Chris ja Lisa harrastavat seksiä uima-altaassaan. Heidän tietämättään Abelin lapset katselevat. Abel saapuu kotiin nähdäkseen tämän näytelmän ja on järkyttynyt, joten hän asettaa kodin turvavalonheittimet niin, että ne loistavat Chrisin ja Lisan ikkunaan ja pitävät heidät hereillä. Kun Chris kohtaa hänet, Abel väittää, että valot ovat osa hänen turvajärjestelmäänsä rikosten ehkäisemiseksi, ja sanoo, että järjestelmän ja valojen sammuttaminen on monimutkainen prosessi. abel osallistuu Chrisin ja Lisan järjestämiin tupaantuliaisjuhliin. Hän on puhelias mutta särmikäs ja arvostelee Chrisiä ja hänen ystäviään heidän liberaalista poliittisesta ja sosiaalisesta suuntauksestaan. Hän myös paljastaa Lisalle Chrisin tupakoinnin, sillä Chris on heittänyt tupakantumppejaan Abelin nurmikolle. Lähtiessään Chris kertoo Abelille, että hän alkaa loukkaantua tästä, mutta ei aio muuttaa. Eräänä iltana he kuulevat alakerrasta ääniä ja löytävät Chrisin auton renkaat puhkottuina. He epäilevät Abelia ja soittavat poliisille. Koska Abel on kuitenkin LAPD:n palveluksessa, paikalle saapuvat poliisit eivät voi tehdä mitään. Chris ja Lisa menevät illalliselle hänen isänsä kanssa, joka varoittaa heitä siitä, että kaunat poliisin kanssa voivat aiheuttaa ongelmia. Chris ostaa omat valonheittimet ja valaisee niillä Abelin makuuhuoneen. Lisa paljastaa myöhemmin olevansa raskaana, mikä aiheuttaa ristiriitoja, sillä Chris ei vielä halua lapsia. Chris saa myöhemmin selville, että Lisa jätti ehkäisypillerit väkisin väliin, ja kun Chris kohtaa Lisan, tämä syyttää häntä lyhytnäköisyydestä. Samaan aikaan Abel hyllytetään ilman palkkaa, koska hän on pahoinpidellyt epäiltyä työssään, mikä saa hänet vielä enemmän raivon valtaan. Hän järjestää äänekkäät polttarit, kun lapset ovat poissa tätinsä luona. Chris saapuu paikalle valittamaan musiikista, mutta Abel pilkkaa häntä. Chris istuttaa puita heidän talojensa väliseen aitaan, mikä johtaa lähes väkivaltaiseen sananvaihtoon naapureiden välillä, sillä Abel ei suostu siihen, että heidän puunsa roikkuvat hänen tontillaan ilman lupaa. Myöhemmin Chris menee paikalliseen baariin, ja juomaa juodessaan Abel astuu sisään ja kertoo Chrisille menettäneensä oman vaimonsa, kun auto törmäsi häneen moottoritiellä. Abel tekee viimeisen salaperäisen huomautuksen vaimostaan ja ihmettelee, mitä tämä teki tuolla alueella valkoisen pomonsa kanssa, kun hänen piti olla töissä, mikä viittaa siihen, että hän oli uskoton Abelille.Sekä Abel että Mattsonit osallistuvat grillijuhliin mäen päässä sijaitsevassa talossa. Abelin ilmiantaja Clarence Darlington (Keith Loneker) lähetetään roskaamaan heidän kotiaan, toisena keinona tehdä Mattsonit epämukaviksi naapurustossa. Lisa lähtee kotiin aikaisin, mikä yllättää Clarencea. He kamppailevat keskenään, minkä seurauksena Lisa tyrmätään, mutta ei ennen kuin hän laukaisee hälytyksen. Chris ryntää kotiin hälytyksen kuultuaan, ja häntä seuraa turhautunut Abel. Chris ryntää loukkaantuneen Lisan luo, kun taas Abel törmää palkkaamaansa rikolliseen, joka yrittää paeta, ja ampuu hänet kuoliaaksi uima-altaaseen. Mattsonit menevät sairaalaan, jossa Lisan todetaan olevan kunnossa.maastopalot raivoavat yhteisöä ympäröivillä kukkuloilla, ja naapuruston asukkaita kehotetaan pakkaamaan tavaransa ja jättämään kotinsa. Abel jää taloonsa suihkuttamaan kattoaan, sillä hän ei halua lähteä kodistaan. Kun Mattsonit ovat sairaalassa, Abel menee heidän kotiinsa toivoen saavansa Clarenceen jääneen kännykän, sillä hän pelkää, että hänen puhelunsa rikoksentekijälle voidaan jäljittää, jolloin hänet voidaan sekoittaa murtoon. Ennen kuin hän ehtii löytää sen, Lisa ja Chris palaavat yllättäen sairaalasta ja Abel palaa kotiinsa. Chris kiittää Abelia siitä, että hän auttoi häntä murron aikana, ja yrittää ilmaista yhteenkuuluvuuden tunnetta Abelin kanssa. Kun Mattsonit pakkaavat lähteäkseen, Chris löytää kännykän heidän sänkynsä alta ja ottaa sen ylös. Hän soittaa puhelimeen viimeksi kirjattuun numeroon ja kuulee Abelin vastaavan. Chris tajuaa, että Abel on vastuussa murrosta, ja Abel tajuaa, että Chris on löytänyt puhelimen. abel tulee paikalle ase kädessä ja yrittää vakuuttaa Chrisille, että tekijä yritti lavastaa hänet. Hän ja Chris kamppailevat, ja Chris käskee Lisaa viemään auton ja kännykän poliisille. Abel ampuu Lisan autoa ja tämä törmää pysäköityyn autoon. Chris taklaa Abelin ja ottaa hänen aseensa. Pistoolin lyötyä Abelia ja näennäisesti tyrmättyään hänet Chris juoksee auttamaan Lisaa ulos autosta. Tämä johtaa pattitilanteeseen, jossa Chris ottaa Abelin 9mm puoliautomaattisen käsiaseen ja Abel vetää vararevolverinsa nilkkataskustaan.Los Angelesin piirikunnan sheriffin osaston poliisit saapuvat paikalle. Abel piilottaa aseensa selkänsä taakse ja yrittää vakuuttaa heille, että Chris on epätasapainossa aiemmin samana päivänä tapahtuneen murron ja Lisan kimppuun hyökkäämisen vuoksi. Chris kieltäytyy pudottamasta asettaan, kunnes Abel laskee omansa, mutta Abel nostaa kätensä ylös ja vaatii, että hän on aseeton. Chris heittää lopulta Abelin pois kyselemällä tämän vaimon kuolemasta ja siitä, miten Chris ei kyennyt tunnistamaan, että vaimo oli tullut hänelle uskottomaksi. Raivostuneena Abel ampuu Chrisin ja joutuu välittömästi apulaissheriffien ampumaksi ja tapettavaksi. Chris viedään ambulanssiin ampumahaava rinnassa, mutta hänelle kerrotaan, että hän jää henkiin. Myöhemmin hän ja Lisa puhuvat ylpeydestään kodistaan, naapurustostaan ja tulevasta perheestään.</w:t>
      </w:r>
    </w:p>
    <w:p>
      <w:r>
        <w:rPr>
          <w:b/>
        </w:rPr>
        <w:t xml:space="preserve">Tulos</w:t>
      </w:r>
    </w:p>
    <w:p>
      <w:r>
        <w:t xml:space="preserve">Miksi asukkaat evakuoivat kotinsa?</w:t>
      </w:r>
    </w:p>
    <w:p>
      <w:r>
        <w:rPr>
          <w:b/>
        </w:rPr>
        <w:t xml:space="preserve">Esimerkki 2.2775</w:t>
      </w:r>
    </w:p>
    <w:p>
      <w:r>
        <w:t xml:space="preserve">Tarinassa on kyse pikkukaupungin kosmetiikkayhtiön kemististä (Lugosi), joka on suuttunut varakkaille työnantajilleen, koska he ovat hänen mielestään evänneet häneltä hänelle kuuluvan osuuden yrityksen menestyksestä. Kostaakseen hän kasvattaa jättiläislepakoita. Sitten hän ehdollistaa ne tappamaan ne, jotka käyttävät hänen valmistamaansa erikoislaatuista partavesivoidetta. Hän jakaa voidetta ovelasti vihamiehilleen "testituotteena". kun he ovat käyttäneet voidetta, kemisti vapauttaa yöllä paholaislepakkonsa, jotka tappavat hänen kaksi entistä yhteistyökumppaniaan ja kolme heidän perheenjäsentään. Päätoimittaja määrää kuumaverisen suurkaupunkitoimittajan raportoimaan ja auttamaan murhien selvittämisessä. Hän (O'Brien) ja hänen kömpelö valokuvaajansa (Kerr) alkavat purkaa mysteeriä koomisin sivuhuomautuksin. Hullu kemisti joutuu odotetusti oman partavaahtonsa ja oman luomuksensa, pelottavan paholaislepakon, uhriksi.</w:t>
      </w:r>
    </w:p>
    <w:p>
      <w:r>
        <w:rPr>
          <w:b/>
        </w:rPr>
        <w:t xml:space="preserve">Tulos</w:t>
      </w:r>
    </w:p>
    <w:p>
      <w:r>
        <w:t xml:space="preserve">Paholaislepakko tappaa kuinka monta kemistin entistä kumppania?</w:t>
      </w:r>
    </w:p>
    <w:p>
      <w:r>
        <w:rPr>
          <w:b/>
        </w:rPr>
        <w:t xml:space="preserve">Esimerkki 2.2776</w:t>
      </w:r>
    </w:p>
    <w:p>
      <w:r>
        <w:t xml:space="preserve">Walter Williams (Brian Donlevy) on vastuuntuntoinen teollisuuspäällikkö, joka on noussut San Franciscon teräsyhtiössä ylöspäin metallilevytyöntekijän asemasta. Hän rakastaa vaimoaan Irenea (Helen Walker) kovasti, ja he ovat suunnitelleet yhteistä lomamatkaa. Irene peruu viime hetkellä hammassärkyyn vedoten, mutta pyytää Walteria ajamaan serkkunsa Jim Torrancea (Tony Barrett) Illinoisiin asti. Walter suostuu, ja hän ja Jim lähtevät yhdessä matkaan, mutta myöhemmin Jim tyrmää Walterin tajuttomaksi ja ottaa auton, mutta jää itse kuorma-auton alle ja kuolee, ja hänen ruumiinsa palaa tunnistamattomaksi. Walter tulee tajuihinsa ja kärsii aivotärähdyksestä ja syvästä hämmennyksestä, koska tuntee itsensä Irenen pettämäksi, ja piileskelee keskilännen pikkukaupungissa, kunnes syyllisyydentunne ja vertaisryhmän paine pakottavat hänet palaamaan San Franciscoon ja kertomaan tarinansa poliisille. Mutta Walterin palatessa San Franciscoon nokkela etsivä komisario Quincy (Charles Coburn) on saanut selville tietoja Irenestä ja hänen serkustaan Jimistä. Poliisi on pidättänyt Irenen miehensä Walterin murhasta, mutta vapauttaa hänet ottaen huomioon, että Walter piileskeli, koska oli tappanut Jimin. Matkalla totuuden paljastamiseen oikeudessa Walter tajuaa joitakin kovia tosiasioita siitä, mitä hän pitää arvokkaana ja mihin hän on luottanut ympärillään oleviin ihmisiin.</w:t>
      </w:r>
    </w:p>
    <w:p>
      <w:r>
        <w:rPr>
          <w:b/>
        </w:rPr>
        <w:t xml:space="preserve">Tulos</w:t>
      </w:r>
    </w:p>
    <w:p>
      <w:r>
        <w:t xml:space="preserve">mitä Walter tajuaa?</w:t>
      </w:r>
    </w:p>
    <w:p>
      <w:r>
        <w:rPr>
          <w:b/>
        </w:rPr>
        <w:t xml:space="preserve">Esimerkki 2.2777</w:t>
      </w:r>
    </w:p>
    <w:p>
      <w:r>
        <w:t xml:space="preserve">Tarina alkaa 1950-luvulla Korean sodan jälkeen; Frankensteinin ja Frankensteinin morsian -elokuvien ohjaaja James Whale on jäänyt eläkkeelle jo yli kymmenen vuotta sitten. Hän asuu pitkäaikaisen kotiapulaisensa Hannan kanssa, joka hoitaa häntä uskollisesti mutta paheksuu hänen homoseksuaalisuuttaan. Whale on kärsinyt useista aivohalvauksista, jotka ovat jättäneet hänet hauraaksi ja muistojen piinaamaksi: hän kasvoi köyhänä hylkiönä, palveli traagisesti ensimmäisessä maailmansodassa ja kuvasi Frankensteinin morsianta. Whale liukuu menneisyyteensä ja heittäytyy fantasioihinsa, muistelee homojen uima-allasbileitä ja myös kiusaa seksuaalisesti nolostunutta, tähtiin ihastunutta fania, joka tulee haastattelemaan häntä. Whale taistelee masennusta vastaan ja harkitsee ajoittain itsemurhaa, kun hän huomaa elämänsä, vetovoimansa ja terveytensä olevan karkaamassa käsistä.Whale ystävystyy nuoren, komean puutarhurinsa ja entisen merijalkaväen sotilaan Clayton Boonen kanssa, ja näiden kahden välinen ystävyys on joskus hankalaa, kun Boone poseeraa Whalen luonnoksia varten. Miehet solmivat siteen keskustellessaan elämästään ja käsitellessään Whalen aivohalvauksen aiheuttamia sekavuustiloja ja heikkoutta. Whalen kuuluisuudesta vaikuttunut Boone katsoo televisiosta Frankensteinin morsian -elokuvan, kun hänen ystävänsä pilkkaavat elokuvaa, hänen ystävyyttään Whalen kanssa ja Whalen aikomuksia.Boone vakuuttaa Whalelle olevansa hetero ja saa Whalelta vakuutuksen siitä, ettei hänestä ole seksuaalista kiinnostusta, mutta Boone ryntää ulos, kun Whale puhuu kuvaavasti seksuaalisesta historiastaan. Myöhemmin Boone palaa takaisin ja sopii, ettei tällaisia "pukuhuoneen" keskusteluja enää käydä. Boone kutsutaan saattamaan Whale George Cukorin järjestämiin juhliin prinsessa Margaretille. Siellä Whalelle on järjestetty valokuvaus "hirviöidensä" kanssa: Boris Karloff ja Elsa Lanchester "muinaisista" elokuvista. Tämä tapahtuma pahentaa hänen masennustaan. Äkillinen sadekuuro tulee tekosyyksi lähteä pois." Takaisin Whalen kotona Boone tarvitsee kuivat vaihtovaatteet. Whale löytää vain villapaidan, joten Boone pitää vyötärönsä ympärille käärittyä pyyhettä. Whale päättää yrittää piirtää Boonea vielä kerran. Muutaman minuutin kuluttua hän näyttää luonnoksensa Boonelle ja paljastaa, että hän on menettänyt kykynsä piirtää. Kun Boone pudottaa pyyhkeensä poseeratakseen alasti, Whale pakottaa hänet pukeutumaan ensimmäisen maailmansodan kaasunaamariin ja käyttää tilaisuutta hyväkseen lähestyäkseen Boonea seksuaalisesti suutelemalla tämän olkapäätä. Boone raivostuu ja hyökkää Whalen kimppuun, joka tunnustaa, että tämä oli ollut hänen suunnitelmansa, ja rukoilee Boonea tappamaan hänet, jotta tämä vapautuisi kärsimyksistään. Boone kieltäytyy, panee Whalen nukkumaan ja nukkuu sitten alakerrassa. Seuraavana aamuna Hanna huolestuu, kun hän ei löydä Whalea, minkä vuoksi Boone ja Hanna etsivät häntä. Boone löytää Whalen kellumasta kuolleena altaasta, kun järkyttynyt Hanna juoksee ulos itsemurhaviesti kädessään. Boone ja Hanna sopivat, että Boone katoaa paikalta skandaalin välttämiseksi.Elokuva päättyy noin kymmenen vuotta myöhemmin, kun Boone ja hänen nuori poikansa Michael katsovat televisiosta Frankensteinin morsianta. Poika suhtautuu epäilevästi isänsä väitteeseen, jonka mukaan hän tunsi Whalen, mutta Clayton esittää Whalen piirtämän luonnoksen Frankensteinin hirviöstä, joka on allekirjoitettu: "Claytonille. Ystävä?" "Ystävä?" on alkuperäisen hylkiön, Frankensteinin hirviön, pyyntö ja paljastaa Whalen todelliset aikeet.</w:t>
      </w:r>
    </w:p>
    <w:p>
      <w:r>
        <w:rPr>
          <w:b/>
        </w:rPr>
        <w:t xml:space="preserve">Tulos</w:t>
      </w:r>
    </w:p>
    <w:p>
      <w:r>
        <w:t xml:space="preserve">Mistä Boone löysi Whalen ruumiin?</w:t>
      </w:r>
    </w:p>
    <w:p>
      <w:r>
        <w:rPr>
          <w:b/>
        </w:rPr>
        <w:t xml:space="preserve">Esimerkki 2.2778</w:t>
      </w:r>
    </w:p>
    <w:p>
      <w:r>
        <w:t xml:space="preserve">Krisshna on syntynyt ja näkyy kaupungissa samassa koulussa, johon hänen isänsä meni, ja myöhemmin kaikki ajattelevat, että hänellä on erityisiä voimia ja rehtori haluaa edistää sitä maailmalle, ja sitten hänen isoäitinsä vie hänet kylään piilottamaan hänen kykynsä, ja sitten tulee joukko opiskelijoita leirille, jotka pelkäävät häntä ja hänen kykyjään, ja sitten Priyanka Chopra (yksi leirille tulevista ihmisistä) kertoo hänelle, että hänen pitäisi tulla Singaporeen ja näyttää kykynsä maailmalle, ja sitten kun hän on menettämässä työnsä kanavalta hän soittaa hänelle temppuilemalla, että hän haluaa hänen tapaavan äitinsä, koska hän on menossa naimisiin jonkun toisen kanssa ja sitten hän menee ja auttaa monia ihmisiä, mutta piilottaa henkilöllisyytensä, koska hän on luvannut isoäidilleen ja ihmiset palkitsevat krrishin ja hänen ystävänsä saa selville, että hän oli krrish, joten krrishna antaa hänelle todisteen ja käskee häntä muuttumaan krrishiksi ja saamaan palkinnon ja myöhemmin tajuaa että priyanka valehteli ja sitten kun hän oli lähdössä tulee kaveri joka etsii häntä ja kertoo hänelle naseeruddinista(tiedemies) ja kuinka hän tappoi hänen isänsä rohitin ja sanoo että rohit ei ole oikeasti kuollut ja kuolee hieman kahden päivän kuluttua kun aikakone on tehty hän näkee että hän kuolee milloin tahansa krrishin toimesta ja hän menee ja tappaa kristianin(krrishnan ystävä) ja menee uudestaan ja huomaa että se kertoo saman tulevaisuuden, Hän tappaa Naseerin ja vie isänsä takaisin Intiaan.</w:t>
      </w:r>
    </w:p>
    <w:p>
      <w:r>
        <w:rPr>
          <w:b/>
        </w:rPr>
        <w:t xml:space="preserve">Tulos</w:t>
      </w:r>
    </w:p>
    <w:p>
      <w:r>
        <w:t xml:space="preserve">Kuka edistää Krisshnan voimia?</w:t>
      </w:r>
    </w:p>
    <w:p>
      <w:r>
        <w:rPr>
          <w:b/>
        </w:rPr>
        <w:t xml:space="preserve">Esimerkki 2.2779</w:t>
      </w:r>
    </w:p>
    <w:p>
      <w:r>
        <w:t xml:space="preserve">Pietro Paladini ja hänen veljensä Carlo, muotisuunnittelija, pelastavat kaksi naista hukkumiselta. Samaan aikaan Pietron vaimo kuolee yllättäen kotona. Hautajaisten jälkeen Pietro vaipuu hiljaisen kaaoksen tilaan, jota leimaa se, että hän viettää paljon aikaa tyttärensä Claudian kanssa. Johtaja on poissa töistään ja viettää päivänsä odottelemalla puistossa, joka on vastapäätä hänen tyttärensä koulua. Koko ajan leskimies pysyy ulospäin hyvin rauhallisena ja on keskipisteenä vaimonsa siskolle Martalle (Valeria Golino), veljelleen ja työtovereilleen, joita hänen konserninsa fuusio koskee. Kyseessä on miehen, joka oli aikoinaan kova johtaja, uudestisyntyminen.</w:t>
      </w:r>
    </w:p>
    <w:p>
      <w:r>
        <w:rPr>
          <w:b/>
        </w:rPr>
        <w:t xml:space="preserve">Tulos</w:t>
      </w:r>
    </w:p>
    <w:p>
      <w:r>
        <w:t xml:space="preserve">Kuka on poissa työstään ja viettää päivänsä puistossa odottaen?</w:t>
      </w:r>
    </w:p>
    <w:p>
      <w:r>
        <w:rPr>
          <w:b/>
        </w:rPr>
        <w:t xml:space="preserve">Esimerkki 2.2780</w:t>
      </w:r>
    </w:p>
    <w:p>
      <w:r>
        <w:t xml:space="preserve">Tarina sijoittuu Grosse Pointen esikaupunkialueelle Michiganissa 1970-luvun puolivälissä, kun joukko naapuruston poikia, jotka ovat nyt aikuisia miehiä ja jotka tunnustavat ääninäyttelyssä (kertojana Giovanni Ribisi, joka puhuu koko ryhmän puolesta), pohtivat muistojaan viidestä Lisbonin siskosta, jotka olivat 13-17-vuotiaita. Katolilaisten ja ylisuojelevien, autoritaaristen vanhempiensa, matematiikanopettaja Ronaldin (James Woods) ja hänen kotiäitivaimonsa (Kathleen Turner) vuoksi saavuttamattomat tytötâTherese (Leslie Hayman), Mary (A. J. Cook), Bonnie (Chelse Swain), Lux (Kirsten Dunst) ja Cecilia (Hanna R. Hall)âovat arvoitus, joka täyttää poikien keskustelut ja unelmat.Elokuva alkaa kesällä nuorimman sisaren Cecilian itsemurhayrityksestä, kun hän viiltää ranteensa auki kylvyssä. Kun Cecilian vanhemmat sallivat hänen järjestää valvotut kellarijuhlat, joiden tarkoituksena on parantaa hänen oloaan, Cecilia vapauttaa itsensä ja hyppää ulos toisen kerroksen makuuhuoneensa ikkunasta, jolloin hän kuolee jäädessään kiinni alla olevaan rauta-aitaan. Cecilian teon jälkeen Lissabonin vanhemmat valvovat neljää jäljellä olevaa tytärtään entistä tarkemmin. Tämä eristää perheen entisestään yhteisöstä ja lisää tyttöjen salaperäisyyden ilmapiiriä erityisesti naapuruston poikien silmissä.Uuden kouluvuoden alkaessa syksyllä Lux solmii salaisen ja lyhytaikaisen romanssin Trip Fontainen (Josh Hartnett), koulun sydäntenssi, kanssa. Trip tulee eräänä iltana Lissabonin asunnolle toivoen pääsevänsä lähemmäs Luxia ja katsoo perheen kanssa televisiota. Pian Trip suostuttelee herra Lisbonin antamaan Luxin viedä hänet tuleviin tansseihin lupaamalla tarjota seuralaisia muille sisaruksille, jotta he voivat mennä ryhmänä. Voitettuaan Homecoming-kuninkaan ja -kuningattaren, Trip suostuttelee Luxin jättämään ryhmän ja harrastamaan seksiä koulun jalkapallokentällä. Sen jälkeen Lux nukahtaa nurmikolle, ja Luxiin pettynyt Trip jättää hänet. Aamunkoitteessa Lux herää yksin ja joutuu ottamaan taksin kotiinsa, ja vainoharhainen rouva Lisbon rankaisee Luxia ja hänen sisariaan ulkonaliikkumiskiellon rikkomisesta ottamalla heidät pois koulusta. Koska sisarukset eivät voi poistua talosta, he ottavat yhteyttä kadun toisella puolella asuviin poikiin valomerkkien avulla ja jakamalla lauluja puhelimitse. Tänä aikana Lux kapinoi sortoa vastaan ja ryhtyy siveettömäksi, ja hän harrastaa nimettömiä seksiseurusteluja talonsa katolla myöhään yöllä; naapuruston pojat vakoilevat ja tarkkailevat Luxia kadun toiselta puolelta. Viikkojen vankeuden jälkeen sisaret jättävät pojille viestin. Kun pojat saapuvat illalla paikalle, he löytävät Luxin yksin olohuoneesta polttamassa savuketta. Hän kutsuu pojat sisälle odottamaan siskojaan sillä välin, kun hän menee käynnistämään auton. uteliaina pojat vaeltavat pimeään kellariin kuultuaan ääntä ja löytävät Bonnien ruumiin roikkumassa kattoparruista. Kauhistuneina he ryntäävät takaisin yläkertaan ja törmäävät keittiössä Maryn ruumiiseen. Pojat tajuavat, että tytöt olivat kaikki tappaneet itsensä ilmeisessä itsemurhasopimuksessa: Bonnie hirttäytyi, Mary kuoli laittamalla päänsä kaasu-uuniin, Therese otti yliannostuksen unilääkkeitä ja Lux kuoli häkämyrkytykseen jättäessään auton moottorin käyntiin autotallissa.Herra ja rouva Lisbon lähtevät lastensa itsemurhien murtamina naapurustosta. Herra Lisbon pyytää ystäväänsä siivoamaan talon ja myymään perheen tavarat pihamyynnissä. Kaikki, mikä ei mennyt kaupaksi, päätyi roskiin, mukaan lukien perhekuvat, joita naapuruston pojat keräävät muistoksi. Talo myydään nuorelle pariskunnalle Bostonin alueelta. Yhteisön aikuiset jatkavat elämäänsä kuin mitään ei olisi tapahtunut. Pojat eivät unohda tyttöjä. Elokuvan päättyessä miehet myöntävät voice-overissa, että he olivat rakastaneet tyttöjä ja että he eivät koskaan saa tietää, miksi Lissabonin sisaret riistivät henkensä.</w:t>
      </w:r>
    </w:p>
    <w:p>
      <w:r>
        <w:rPr>
          <w:b/>
        </w:rPr>
        <w:t xml:space="preserve">Tulos</w:t>
      </w:r>
    </w:p>
    <w:p>
      <w:r>
        <w:t xml:space="preserve">Onko kouluvuoden alussa vai lopussa, kun Lux muodostaa salaisen ja lyhytikäisen romanssin?</w:t>
      </w:r>
    </w:p>
    <w:p>
      <w:r>
        <w:rPr>
          <w:b/>
        </w:rPr>
        <w:t xml:space="preserve">Esimerkki 2.2781</w:t>
      </w:r>
    </w:p>
    <w:p>
      <w:r>
        <w:t xml:space="preserve">New Orleansin laiturialueella käydyn korttipelistä syntyneen tappelun jälkeen gangsteri Blackie (Jack Palance) ja hänen kaksi kätyriään, Kochakin serkku Poldi (Guy Thomajan) ja mies nimeltä Fitch (Zero Mostel), tappavat Kochak-nimisen miehen (Lewis Charles), joka kärsii silminnähden flunssan kaltaisesta sairaudesta. He jättävät ruumiin satamaan, ja kun ruumis, jolla ei ole henkilöllisyystodistusta, tuodaan myöhemmin ruumishuoneelle, kuolinsyyntutkija epäilee hänen veressään olevia bakteereja ja kutsuu paikalle komentajakapteeniluutnantti Clinton Reedin (Richard Widmark), joka on Yhdysvaltain kansanterveyslaitoksen lääkäri. Reed nauttii harvinaisesta vapaapäivästä vaimonsa Nancyn (Barbara Bel Geddes) ja heidän poikansa Tommyn (Tommy Rettig) kanssa, mutta päättää tutkia ruumiin. huolellisen tutkimuksen jälkeen hän toteaa, että Kochakilla oli "keuhkorutto", paiseruton keuhkoversio. Reed ryhtyy toimeen ja vaatii, että kaikki ruumiin kanssa kosketuksiin joutuneet rokotetaan. Hän määrää myös, että kuolleen miehen henkilöllisyys on selvitettävä, samoin kuin hänen tulonsa ja lähtönsä viime päivinä. Reed tapaa pormestarin, poliisipäällikön ja muita kaupungin virkamiehiä, mutta he suhtautuvat epäilevästi hänen väitteisiinsä. Lopulta hänen kiihkeät vetoomuksensa saavat heidät kuitenkin vakuuttuneiksi siitä, että heillä on neljäkymmentäkahdeksan tuntia aikaa pelastaa New Orleans rutolta. Reedin on myös vakuutettava poliisikapteeni Warren (Paul Douglas) ja muut siitä, että lehdistölle ei saa ilmoittaa asiasta, koska ilmoitus ruttoon sairastumisesta levittäisi joukkopaniikkia. ryhmä keskustelee siitä, miten toimia yleisen turvallisuuden suhteen. warren ja hänen miehensä alkavat haastatella slaavilaisia maahanmuuttajia, sillä on todettu, että ruumis saattaa olla armenialaista, tšekkiläistä tai sekaveristä. Rasittuneena siitä, että massiivisella tutkimuksella on vain vähän mahdollisuuksia onnistua, Reed syyttää Warrenia siitä, ettei hän ole ottanut uhkaa tarpeeksi vakavasti. Warren puolestaan myöntää pitävänsä Reediä kunnianhimoisena ja yrittävänsä käyttää tilannetta hyväkseen uransa edistämiseksi. Reed, joka on vihainen, päättää ottaa asian omiin käsiinsä, ja koska hänellä on aavistus, että mies on saattanut tulla kaupungin satamaan laittomasti, hän menee kansallisen merenkulkualan liiton palkkaamoon ja jakaa kopioita kuolleen miehen kuvasta. Vaikka työntekijät kertovat Reedille, etteivät merimiehet koskaan puhu, hän menee viereiseen kahvilaan toivoen, että joku tulisi vastaan vinkkiä antaen. Lopulta paikalle ilmestyy nuori nainen, joka vie Reedin tapaamaan ystäväänsä Charlieta (Wilson Bourg Jr.), joka myöntää vastahakoisesti työskennelleensä Nile Queen -aluksella, jolla jo ennestään sairas mies salakuljetettiin. sillä välin Fitch, jota Warren kuulusteli mutta joka väitti, ettei tiedä mitään, menee Blackien luo ja varoittaa tätä tutkimuksista. Blackie aikoo häipyä kaupungista, mutta alkaa epäillä, että hänen apurinsa Poldi sai Kochakilta kallista salakuljetustavaraa, mikä selittää poliisin kiivaan tutkinnan miehen murhasta. Reed ja Warren, joka on nyt vakuuttunut Reedin rehellisyydestä, menevät Nile Queenille ja saavat miehistön puhumaan kertomalla heille, että he kuolevat, jos sairas mies todella oli heidän laivallaan. Kannettuaan sairaan kokin ylös ruumasta merimiehet antavat sitten Reedin ja Warrenin rokottaa ja kuulustella heitä, ja paljastavat samalla, että Kochak nousi laivaan Oranissa ja piti Shish kebobista. Tämän johtolangan turvin Reed ja Warren tutkivat kaupungin kreikkalaiset ravintolat, ja juuri kun he ovat lähteneet eräästä ravintolasta, Blackie saapuu tapaamaan vakavasti sairasta Poldia. Vähän myöhemmin Reed saa tiedon, että nainen, Rita (Aline Stevens), on kuollut kuumeeseen, ja hän tajuaa, että hän oli sen kreikkalaisen ravintoloitsijan John Mefariksen (Alexis Minotis) vaimo, joka oli aiemmin valehdellut palvelleensa Kochakia.Reed palaa päämajaan ja huomaa, että toimittaja (Dan Riss) uhkaa julkistaa jutun, jonka mukaan taudinaiheuttajabakteeri uhkaa kaupunkia. Reed on vaikuttunut, kun syvästi sitoutunut mutta epäsovinnainen Warren heittää toimittajan vankilaan pitääkseen hänet hiljaa. Myöhään illalla ahdistunut Reed palaa kotiinsa nukkumaan muutaman tunnin, ja hänen vaimonsa ilmoittaa olevansa raskaana. Tämän jälkeen hän yrittää palauttaa miehensä horjuvan itseluottamuksen. Muutamaa tuntia myöhemmin Reed ja Warren saavat tietää, että pormestari on vihainen heidän kohtelustaan toimittajaa kohtaan. Vapautettu toimittaja ilmoittaa, että juttu ilmestyy aamulehdessä neljän tunnin kuluttua, joten Reedillä ja Warrenilla on vain vähän aikaa löytää miehensä. Sillä välin Blackie menee Poldin huoneeseen ja yrittää pakottaa hänet paljastamaan tietoja salakuljetetuista tavaroista, mutta kuolemaisillaan oleva Poldi hourailee ja paasaa vain järjettömästi. Blackie tuo sitten oman lääkärinsä paikalle ja kertoo Poldin isoäidille, että he pitävät hänestä huolta. Juuri silloin saapuu Reed, joka on saanut vihjeen Poldia hoitavalta sairaanhoitajalta, ja Blackie ja Fitch, jotka kantavat Poldia portaita alas, heittävät miehen laidan yli ja pakenevat. Reed jahtaa heitä satamaan, jossa hän yrittää selittää heille ruttoa. Miehet juoksevat epätoivoisesti läpi varikoiden, satamien ja varaston, ja eräässä vaiheessa Warren ampuu ja haavoittaa Blackieta estäen tätä ampumasta Reediä. Blackie ampuu vahingossa Fitchiä ja yrittää sitten ponnistella laivaan, mutta uupuneena hän ei pysty ohittamaan kiinnitysköydessä olevaa rotanvartijaa ja putoaa veteen. Työ on vihdoin tehty, ja Reed lähtee kotiin, ja matkalla Warren tarjoutuu antamaan hänelle salakuljetettua hajuvettä, jonka Poldi oli todellakin saanut Kochakilta. Kun radio ilmoittaa kriisin ratkaisusta, ylpeä Nancy tervehtii miestään.</w:t>
      </w:r>
    </w:p>
    <w:p>
      <w:r>
        <w:rPr>
          <w:b/>
        </w:rPr>
        <w:t xml:space="preserve">Tulos</w:t>
      </w:r>
    </w:p>
    <w:p>
      <w:r>
        <w:t xml:space="preserve">Clinton Reed työskentelee minkä valtion viraston palveluksessa?</w:t>
      </w:r>
    </w:p>
    <w:p>
      <w:r>
        <w:rPr>
          <w:b/>
        </w:rPr>
        <w:t xml:space="preserve">Esimerkki 2.2782</w:t>
      </w:r>
    </w:p>
    <w:p>
      <w:r>
        <w:t xml:space="preserve">Wellman Collegessa tuhannet hamsterit valtaavat kampuksen, koska professori Sherman Klump, joka on erittäin lihava mutta rakastava ja hyväsydäminen, vapauttaa ne vahingossa. Samaan aikaan Sherman on luonut kokeellisen kaavan, joka rekonstruoi lihavan ihmisen DNA:n niin, että hän voi laihtua helpommin. kurssin jälkeen Sherman tapaa Carla Purtyn, kemian jatko-opiskelijan, joka on hänen työnsä suuri ihailija, ja rakastuu häneen välittömästi. Lihavan ja epäkohteliaan perheensä kanssa vietetyn illallisen jälkeen Sherman pyytää Carlaa treffeille, jotka tämä Shermanin yllätykseksi hyväksyy. Treffit alkavat hyvin, ja Carla osoittaa ihailua Shermanin työtä kohtaan, mutta klubin vastenmielinen koomikko Reggie Warrington nöyryyttää häntä julkisesti hänen painonsa vuoksi. Sherman masentuu ja näkee painajaisen, jossa hänestä tulee riehuva jättiläinen ja tuhoaa kaupungin yhdellä pierulla, joka syttyy räjähdyksen aiheuttaen. Hän testaa seeruminsa itsellään ja laihtuu 300 kiloa sekunneissa. Laihuudestaan häkeltynyt Sherman lähtee ulos ja ostaa juhliakseen runsaasti normaalikokoisia vaatteita sekä 47 000 dollarin hintaisen Viper-urheiluauton tiedekunnan kulukorvaustilille. salatakseen todellisen henkilöllisyytensä Sherman ottaa käyttöön valenimen "Buddy Love" ja kutsuu Carlan treffeille samalle klubille uudelleen (samalla kun seerumin vaikutus alkaa hiipua). Reggie on jälleen paikalla, ja Buddy kostaa ja haukkuu häntä armotta. Shermanin "Buddy"-hahmo alkaa kehittää itsenäistä persoonallisuutta muodonmuutoksen aiheuttaman kohonneen testosteronitason vuoksi, mikä saa hänet olemaan liian itsevarma ja itsevarma. Klumpin avustaja Jason näkee Buddyn pakenevan paikalta sen jälkeen, kun hänet tunnistetaan Klumpin luottokortin baaritiskille jättäneeksi henkilöksi. Seuraavana aamuna dekaani Richmond on sopinut tapaamisen varakkaan Harlan Hartleyn kanssa Ritzissä, jotta Sherman selittäisi seerumin ja toivoo saavansa Hartleyn 10 miljoonan dollarin lahjoituksen tiedeosastolle. Sherman saapuu kuitenkin Ritziin Buddy Carlan kanssa. Kun dekaani huomaa hänet, Carla kysyy Buddylta, ottaisiko hän Shermanin paikan. Hän suostuu ja ottaa kaiken kunnian työstään Hartleylle. Hartley ja dekaani ovat vaikuttuneita, ja dekaani kutsuu hänet seuraavana iltana Alumni-juhliin. Sillä välin Buddy poimii kolme kaunista naista, jotka tuntuvat ihannoivan häntä, mikä suututtaa Carlaa, joka jättää hänet ja kävelee ulos. Sitten hän kutsuu nämä kolme naista takaisin kotiinsa yöksi, jotta hän voi harrastaa seksiä heidän kanssaan.Kun Carla on riidellyt, Richmond on iloisesti kertonut Shermanille, että Buddy ottaa hänen paikkansa Alumni-tanssiaisissa, ja kun Sherman on nähnyt hänen alter egonsa pilkkaavan videonauhan, hän on saanut tarpeekseen. Hän ja Jason tuhoavat kaikki seeruminäytteet. Sherman aikoo korjata asiat Carlan kanssa ja saada apurahan Hartleyltä. Valitettavasti Buddy tiesi, että näin tapahtuisi, ja valmistautui piilottamalla seeruminäytteen yhteen Shermanin dieettipirtelötölkkiin, jonka Sherman juo, jolloin hän muuttuu jälleen Buddyksi. Jason yrittää estää häntä menemästä tanssiaisiin, mutta Buddy tyrmää hänet yhdellä iskulla kasvoihin ja lähtee. tanssiaisissa Buddy esittelee yleisölle seerumin vaikutuksia, mutta Jason saapuu paikalle ajoissa, sillä hän on saanut selville, että Buddyn testosteronitaso on tappavan korkea, 60 000 prosenttia. Buddy aikoo kuitenkin juoda suuria summia juomaa päästäkseen lopullisesti eroon Shermanista. Jason tietää, että jos hän juo sitä, se tappaa Shermanin ja mahdollisesti Buddyn. He joutuvat lyhyeen nyrkkitappeluun, mutta Sherman alkaa taistella Buddya vastaan sisältäpäin. Lopulta Sherman kuitenkin muuttuu tavalliseksi itsekseen ja myöntää järkyttyneelle yleisölle, myös vanhemmilleen, vääryytensä, että Buddy oli se, jonka hän luuli hänen ja kaikkien muiden haluavan hänen olevan, ja että hänen pitäisi hyväksyä itsensä sellaisena kuin hän on. Lähtiessään Carla pysäyttää hänet ja kysyy, miksi hän valehteli; hän sanoo, ettei uskonut, että Carla hyväksyisi hänet, mutta Carla sanoo, ettei sillä ole väliä, onko hän ylipainoinen vai ei. Sherman ja Carla tanssivat yhdessä, ja Hartley antaa lahjoituksen Shermanille, koska hän on "loistava tiedemies ja herrasmies".</w:t>
      </w:r>
    </w:p>
    <w:p>
      <w:r>
        <w:rPr>
          <w:b/>
        </w:rPr>
        <w:t xml:space="preserve">Tulos</w:t>
      </w:r>
    </w:p>
    <w:p>
      <w:r>
        <w:t xml:space="preserve">Kuinka monta kiloa Sherman laihtui sekunneissa?</w:t>
      </w:r>
    </w:p>
    <w:p>
      <w:r>
        <w:rPr>
          <w:b/>
        </w:rPr>
        <w:t xml:space="preserve">Esimerkki 2.2783</w:t>
      </w:r>
    </w:p>
    <w:p>
      <w:r>
        <w:t xml:space="preserve">Henri CharriÃ¨re (Steve McQueen), kassakaappivaras, jonka lempinimi on Papillon hänen rinnassaan olevan perhostatuoinnin vuoksi, tuomitaan väärin perustein parittajan murhasta. Vuonna 1933 hänet tuomitaan elinkautiseen vankeusrangaistukseen Ranskan Guayanan rangaistusjärjestelmässä. Matkalla hän tapaa vankitoverinsa Louis Degan (Dustin Hoffman), väärentäjän ja kavaltajan, joka on vakuuttunut siitä, että hänen vaimonsa varmistaa hänen vapautumisensa. Papillon tarjoutuu suojelemaan Degaa, jos tämä kustantaa hänen pakonsa, kun he pääsevät Ranskan Guayanaan, mutta lopulta he ystävystyvät keskenään.Puolustettuaan Degaa sadistiselta vartijalta Papillon pakenee viidakkoon, mutta hänet otetaan kiinni ja tuomitaan eristysselliseksi. Kiitokseksi Dega salakuljettaa Papillonille ylimääräistä ruokaa. Kun ruoan salakuljetus paljastuu, vanginvartijat puolittavat Papillonin ruoka-annokset uskoen, että nälkä pakottaa hänet paljastamaan hyväntekijänsä nimen. Vaikka Papillon on laihtunut ja puolihullu ja joutuu syömään hyönteisiä selvitäkseen hengissä, hän ei suostu luopumaan Degasta. Kahden vuoden kuluttua hän vapautuu eristyssellistä vietettyään kuusi kuukautta täydellisessä pimeydessä ja puolikkailla annoksilla. Kiitollinen Dega, jolla ei olisi ollut mitään pahaa mieltä Papillonia kohtaan, jos hän olisi kertonut vankilanjohtajalle, että juuri hän järjesti ylimääräisen ruoan, haluaa maksaa Papillonille takaisin, mutta Papillon toteaa, ettei se ole tarpeen. Papillon kuitenkin suunnittelee uutta pakoa Degan avulla. Lääkärintarkastuksen aikana eräs vankitoveri tarjoutuu varmistamaan heille veneen ulos Pascal-nimisen miehen avulla. Clusiot (Woodrow Parfrey), jonka kanssa Papillon ja Dega olivat ystävystyneet kauan sitten, anelee päästä mukaan, mihin Papillon lopulta suostuu. Ennen pakoyritystä Papillon kehottaa Degaa liittymään heihin toteamalla "nyt, kun vielä on mahdollisuus". Dega kieltäytyy, uskoen yhä, että hänen vaimonsa saa hänet lopulta vapaaksi, mitä Papillon ei usko koskaan tapahtuvan, koska vankilajärjestelmä "omistaa" hänet nyt. toipuessaan sairastuvalla Papillon tapaa homoseksuaalisen sairaanhoitajan nimeltä André© Maturette (Robert Deman), joka vaatii liittymään heidän pakosuunnitelmaansa. Pakomatkan aikana vartija lyö Clusiot'n tajuttomaksi, mutta Dega, joka aistii tilaisuuden ja miettii, mitä Papillon kertoi hänelle, pakenee Papillonin ja Maturetten kanssa. He kolme pakenevat, mutta Dega loukkaa nilkkansa vakavasti korkealta pudotessaan. Pascal odottaa heitä vankilan muurin ulkopuolella, ja miehet pakenevat yöhön. Seuraavana päivänä Pascal toimittaa vangit viidakossa heidän veneelleen. He huomaavat, että vene ei ole merikelpoinen, ja samalla selviää, että Degan vamma on murtuma. Paikallinen ansapyytäjä (John Quade), joka paljastaa, että Pascal on toistuvasti huijannut vankeja ottamalla heiltä rahat ja järjestämällä heidät sitten palkkionmetsästäjien vangiksi, on tappanut odottavat palkkionmetsästäjät. Hän ohjaa Papillonin läheiseen spitaalisiirtokuntaan, josta he saavat tarvikkeita ja veneen.Saavuttuaan mantereelle kolmikko joutuu sotilasryhmän kimppuun. Sotilaat avaavat tulen. Maturette ammutaan ja vangitaan yhdessä Degan kanssa, joka on yhä rampa murtuneen nilkkansa takia. Sotilaita paettuaan Papillon asuu pitkään alkuasukasheimon luona; eräänä päivänä hän herää ja huomaa, että he ovat muuttaneet. Hän huomaa, että he ovat jättäneet jälkeensä pienen pussillisen helmiä, joita he käyttivät vaihtokauppaan länsimaisten kauppiaiden kanssa. Poliisin tarkastuspisteellä Papillon maksaa nunnalle helmellä, jotta hän voisi liittyä tämän seurueeseen ja mennä hänen kanssaan luostariin. Papillon tunnustaa olevansa karkuri mutta korostaa, ettei ole murhaaja, ja pyytää ylimmäiseltä johtajattarelta turvapaikkaa, jolloin hän jättää hänelle kaikki jäljellä olevat helmensä todistaakseen vilpittömyytensä. Papillon luovuttaa hänet viranomaisille ja pitää helmet itsellään. Hän perustelee tekoaan sillä, että jos Papillon on syyllistynyt rikoksiin, hän on ruokkinut köyhiä helmilahjoituksellaan; jos hän ei ole syyllistynyt rikoksiin, Jumala varjelee häntä vankilassa. rangaistuksena pakenemisestaan Papillon tuomitaan viideksi vuodeksi eristyssellissä. Vapautuessaan hänellä on harmaat hiukset ja hän tapaa Maturetten, joka kuolee vähän myöhemmin. Myöhemmin hän näkee, kuinka viranomaiset heittävät Maturetten ruumiin hain saastuttamiin vesiin. Papillon siirretään syrjäiselle Devil's Islandille, jossa hän tapaa uudelleen Degan, joka on luopunut kaikesta toivosta vapautua vaimonsa avulla. Korkealta kalliolta Papillon havaitsee, että joka seitsemäs pieneen poukamaan tuleva aalto kimpoaa kallioista ja on tarpeeksi voimakas kantamaan miehen merelle. kehottaen jälleen kerran Degaa liittymään hänen mukaansa pakoon, miehet valmistavat kaksi kelluketta pussitetuista kookospähkinöistä. Kun miehet ovat lähdössä pakoon, Dega kieltäytyy pakenemasta ja asettuu Paholaisen saarelle murtuneena miehenä. Syleiltyään Degaa Papillon hyppää kalliolta ja kellukkeeseensa tarttuen pääsee onnistuneesti merelle. kertoja toteaa Papillonin eläneen loppuelämänsä vapaana. Hän eli vankilan, joka myöhemmin suljettiin, yli. Vankila näytetään hylättynä ja viidakkokasvien kasvattamana.</w:t>
      </w:r>
    </w:p>
    <w:p>
      <w:r>
        <w:rPr>
          <w:b/>
        </w:rPr>
        <w:t xml:space="preserve">Tulos</w:t>
      </w:r>
    </w:p>
    <w:p>
      <w:r>
        <w:t xml:space="preserve">Mikä oli sairastuvan homoseksuaalisen sairaanhoitajan nimi?</w:t>
      </w:r>
    </w:p>
    <w:p>
      <w:r>
        <w:rPr>
          <w:b/>
        </w:rPr>
        <w:t xml:space="preserve">Esimerkki 2.2784</w:t>
      </w:r>
    </w:p>
    <w:p>
      <w:r>
        <w:t xml:space="preserve">Pohjois-Carolinan kuvitteellisen 14. vaalipiirin demokraattinen kongressiedustaja Cam Brady (Will Ferrell) pyrkii viidennelle kaudelleen ilman vastustajaa. Hänen kampanjaansa kuitenkin vahingoittaa hänen suhteensa erään kannattajansa kanssa, kun Cam jättää vahingossa seksuaalisesti ilmeisen ääniviestin paikallisen perheen puhelinvastaajaan.Korruptoituneet liikemiesveljekset Glenn ja Wade Motch (Dan Aykroyd ja John Lithgow) käyttävät tilaisuutta hyväkseen saadakseen Hammondin kaupungin matkailujohtajan Marty Hugginsin (Zach Galifianakis), joka on yhden heidän yhteistyökumppaninsa Raymond Hugginsin poika, asettumaan ehdolle Camin republikaanien ehdokkaaksi osana suunnitelmaa, jonka tarkoituksena on saada voittoa kiinalaisen yrityksen kanssa käytävistä kaupoista. Cam aluksi aliarvioi Martyn ja nöyryyttää häntä esittämällä videobiografian, jossa tuodaan esiin Martyn elämän mahdollisesti noloja piirteitä. Tämän jälkeen Motchin veljekset palkkaavat Tim Wattleyn (Dylan McDermott) Martyn kampanjapäälliköksi. Tim keksii Martyn uudelleen menestyväksi yrittäjäksi ja perheenisäksi. Martyn suosio nousee hänen tehokkaan kampanjansa ansiosta, kun taas Camin suosio vahingoittuu entisestään, kun hän lyö vahingossa vauvaa tarkoituksenaan lyödä Martya. Myöhemmin Cam järjestää kampanjan, jossa Marty esitetään Al-Qaida-terroristina, ja Marty paljastaa Camin valekristityksi pyytämällä häntä lausumaan Isä meidän -rukouksen, mitä tämä ei kuitenkaan tee. Cam yrittää palauttaa uskonnollista imagoaan vierailemalla käärmeenkäsittelijöiden kirkossa, mutta käärme puree häntä. Video puremasta vuotaa internetiin ja leviää, mikä kasvattaa Camin suosiota.Kun Camin poika suunnittelee panettelevansa kilpailijansa luokanjohtajaksi, Cam tajuaa antaneensa huonon esimerkin ja käy Martyn luona solmiakseen rauhan. Humalainen Cam kertoo Martylle, että hänestä tuli alun perin poliitikko auttaakseen ihmisiä, ja mainitsee, että luokan presidenttinä hän sai poistettua vaarallisen, ruosteisen liukumäen leikkipuistosta. Camin lähdettyä Wattley suostuttelee Martyn soittamaan poliisille ja tekemään ilmoituksen Camista rattijuopumuksesta. Cam pidätetään ja hänen kampanjansa kärsii jälleen vahinkoa. Marty lähettää myöhemmin televisiomainoksen, jossa Camin poika puhuttelee Martya "isäksi". Cam kostaa Martylle viettelemällä tämän laiminlyödyn vaimon Mitzin ja nauhoittamalla teon. Julkaistu seksinauha nöyryyttää Hugginsin perhettä ja saa Camin kampanjapäällikön Mitchin hylkäämään hänet. Marty kostaa ampumalla Camin jalkaan metsästysretkellä, mikä kasvattaa hänen omaa suosiotaan.Vaalien lähestyessä Marty tapaa Motchin veljekset ja saa tietää heidän suunnitelmistaan myydä Hammond kiinalaiselle liikekumppanilleen ja tehdä kaupungista tehdaskompleksi. Marty tajuaa, että häntä on käytetty hyväksi, ja torjuu Motchin veljesten tuen. Motchin veljekset tarjoavat sen sijaan Camille tukeaan suunnitelmiensa säilyttämiseksi. Marty tekee sillä välin sovinnon perheensä kanssa. vaalipäivänä Camin voitto näyttää varmalta, kunnes Marty tulee esiin ja paljastaa Motchin veljesten aikeet ja lupaa säilyttää Hammondin, jos hänet valitaan. Cam voittaa silti ja pysyy kongressiedustajana Motchin veljesten omistamien väärennettyjen äänestyskoneiden ansiosta. Kun Cam on vahingoniloinen, Marty näyttää suuret arpensa Camille ja paljastaa, että hän ihaili Camia koulussa, koska hän pääsi eroon vaarallisesta liukumäestä. Kun Cam tajuaa, että hän on eksynyt todellisista tavoitteistaan poliitikkona, hän vetäytyy vaaleista, ja Marty voittaa vaalit oletusarvoisesti. Cam ansaitsee takaisin Mitchin kunnioituksen, ja Marty nimittää hänet myöhemmin kabinettipäällikökseen. 6 kuukautta myöhemmin Marty ja Cam paljastavat Motchin veljesten skandaalit, ja veljekset kutsutaan kongressin kuultaviksi. Motchin veljekset korostavat, että kaikki mitä he tekivät, on laillista Citizens United v. Federal Election Commission -tapauksen nojalla, mutta heidät pidätetään heidän yhteytensä Wattleyn kanssa, joka on itse asiassa kansainvälinen karkuri.</w:t>
      </w:r>
    </w:p>
    <w:p>
      <w:r>
        <w:rPr>
          <w:b/>
        </w:rPr>
        <w:t xml:space="preserve">Tulos</w:t>
      </w:r>
    </w:p>
    <w:p>
      <w:r>
        <w:t xml:space="preserve">Mitä tapahtuu Camin kampanjalle, kun hänen suhteensa paljastuu?</w:t>
      </w:r>
    </w:p>
    <w:p>
      <w:r>
        <w:rPr>
          <w:b/>
        </w:rPr>
        <w:t xml:space="preserve">Esimerkki 2.2785</w:t>
      </w:r>
    </w:p>
    <w:p>
      <w:r>
        <w:t xml:space="preserve">Rachel (Bowen), lukiolaistyttö, näyttää elävän elämää, jota useimmat kadehtivat: hänellä on vakituinen poikaystävä, hyviä ystäviä ja paikka koulun jalkapallojoukkueessa. Yliopistoon valmistautuminen ja eroaminen poikaystävästä ovat tämän teinin suurimmat huolet, sillä hän elää huoletonta elämää kuten useimmat hänen ikäisensä tytöt. Rachelin maailma kuitenkin romahtaa, kun hän saa tietää, että Jason (Detten), poika, jolle hän menetti neitsyytensä juhlissa ja joka kuoli auto-onnettomuudessa muutama kuukausi sitten, oli hiv-positiivinen ja runsas suonensisäisten huumeiden käyttäjä.Rachel lähtee välittömästi aids-klinikalle ottamaan pikatestin, jonka tulos on positiivinen. Rachel on järkyttynyt siitä, että hänellä saattaa todella olla virus, ja uskoutuu sijaisopettajalleen Sarahille (Garth), joka on salaa elänyt taudin kanssa jo vuosia. Molemmat nuoret naiset saavat kuitenkin pian huomata, etteivät heidän salaisuutensa pysy salassa kovinkaan kauan, kun sana alkaa levitä koko lukiossa ja huhut leviävät, mikä saa jotkut oppilaat tajuamaan, etteivät he ehkä olekaan niin "voittamattomia" kuin luulevat olevansa.</w:t>
      </w:r>
    </w:p>
    <w:p>
      <w:r>
        <w:rPr>
          <w:b/>
        </w:rPr>
        <w:t xml:space="preserve">Tulos</w:t>
      </w:r>
    </w:p>
    <w:p>
      <w:r>
        <w:t xml:space="preserve">Mitä urheilulajia Rachel pelaa lukiossa?</w:t>
      </w:r>
    </w:p>
    <w:p>
      <w:r>
        <w:rPr>
          <w:b/>
        </w:rPr>
        <w:t xml:space="preserve">Esimerkki 2.2786</w:t>
      </w:r>
    </w:p>
    <w:p>
      <w:r>
        <w:t xml:space="preserve">Tupakkaperijätär ja puutarhaviljelijä Doris Duke palkkaa irlantilaisen hovimestarin Bernard Laffertyn (ja Liz Taylorin ja Peggy Leen entisen kotitaloustyöntekijän) hoitamaan New Jerseyn kotiaan. Ajan myötä he tulevat läheisiksi, ja Lafferty alkaa matkustaa hänen kanssaan. Hänen roolinsa hänen elämässään laajenee, ja heidän suhteestaan tulee emotionaalisesti läheinen, vaikkakin hieman häiriintynyt. Asianajajat kyseenalaistavat miehen motiivit, mutta mies on lojaali ja kieltäytyy maksusta. Pitkien poissaolojensa aikana hän saa määräysvallan hänen omaisuudestaan. Hänen alkoholisminsa palaa ja haittaa hänen suoritustaan, ja nainen lähettää miehen vieroitushoitoon omalla kustannuksellaan. Yksin hän saa aivohalvauksen, ja mies palaa hoitamaan häntä. Nainen kuolee ja nimeää miehen henkilökohtaisen omaisuutensa toimeenpanijaksi; häntä syytetään monista asioista. Hän kuolee kolme vuotta myöhemmin ja jättää kaiken omaisuutensa Doris Duken säätiölle.</w:t>
      </w:r>
    </w:p>
    <w:p>
      <w:r>
        <w:rPr>
          <w:b/>
        </w:rPr>
        <w:t xml:space="preserve">Tulos</w:t>
      </w:r>
    </w:p>
    <w:p>
      <w:r>
        <w:t xml:space="preserve">Kuka saa määräysvallan Doriksen omaisuudesta?</w:t>
      </w:r>
    </w:p>
    <w:p>
      <w:r>
        <w:rPr>
          <w:b/>
        </w:rPr>
        <w:t xml:space="preserve">Esimerkki 2.2787</w:t>
      </w:r>
    </w:p>
    <w:p>
      <w:r>
        <w:t xml:space="preserve">Elokuva alkaa, kun Cristina Moreno hakee Princetonin yliopistoon. Flor Moreno (Paz Vega) on köyhä meksikolainen yksinhuoltajaäiti, joka palkataan taloudenhoitajaksi Los Angelesissa asuvalle rikkaalle amerikkalaisperheelle Johnille (Adam Sandler) ja Deborah Claskylle (Téa Leoni), heidän lapsilleen Bernicelle (Sarah Steele) ja Georgielle (Ian Hayland) sekä Deborahin alkoholisoituneelle äidille Evelyn Wrightille (Cloris Leachman). John on suositun ravintolan keittiömestari, Deborah on entinen liikemies, josta on tullut kotiäiti, ja Evelyn on entinen jazzlaulaja.Flor puhuu hyvin vähän englantia. Hän ei mainitse, että hänellä on tytär Cristina (Shelbie Bruce). John, Evelyn, Georgie ja Bernice ovat hyvin sympaattisia; Deborah sen sijaan on kireä, ja hänen käytöksensä suututtaa usein molempia kotitalouksia.Kesä koittaa, ja Floria tarvitaan ympäri vuorokauden Claskyn kesäkodissa. Koska Deborah ei osaa kommunikoida hyvin englanniksi, hän löytää naapurin tulkkaamaan. Flor paljastaa, ettei hän pysty pitämään näitä tunteja yllä, koska hänellä on tytär, joten Cristina kutsutaan asumaan heidän luokseen.Cristina tulkkaa äidilleen. Hän tekee vaikutuksen Deborahiin, joka alkaa kohdella Cristinaa kuin tytärtä, vie Cristinan ostoksille, laittaa hänet kampaajalle, ilmoittaa hänet yksityiskouluun ja osoittaa hänelle enemmän rakkautta kuin herkälle Bernicelle.Flor on tyytymätön, kun näyttää siltä, että Deborah vaikuttaa Cristinaan, osittain siksi, että hän haluaa Cristinan pitävän yhteyttä meksikolaisiin juuriinsa ja työväenluokan arvoihinsa, ja osittain siksi, että Deborah ylittää rajansa. Flor vastustaa Deborahin toimia Johnille, joka pyytää anteeksi.Flor menettää malttinsa, kun hän saa selville, että John on antanut Cristinalle yli 600 dollaria käteistä pientä tehtävää varten. Hän uhkaa lähteä, mutta John suostuttelee hänet jäämään Cristinan vuoksi.Flor alkaa opetella englantia voidakseen kommunikoida paremmin. Hän tulee lähemmäksi Johnia, jolla on vaikeuksia Deborahin itsekeskeisen käytöksen kanssa. Raittiiksi tullut Evelyn tajuaa, että hänen tyttärellään on suhde ja että hänen avioliittonsa on vaikeuksissa. Hän anoo Deborahia lopettamaan suhteen ja kertoo, ettei hän koskaan saa toista yhtä hyvää miestä kuin John. deborah tunnustaa Johnille pettäneensä häntä. John kävelee ulos ja antaa Florille kyydin autollaan. He menevät hänen ravintolaansa, jossa hän kokkaa Florille ja he nauttivat "elämänsä keskustelusta" tuntien rakkautta toisiaan kohtaan.Flor irtisanoutuu ja vie tyttärensä kotiin, mikä suututtaa Cristinan, joka tuli hyvin toimeen Claskyn kanssa. Kotimatkalla hän kertoo Cristinalle, ettei hänkään voi enää mennä yksityiskouluun, mikä järkyttää Cristinaa entisestään; hän huutaa keskellä katua, ettei Flor voi tehdä tätä hänelle ja että hänen elämänsä on pilalla. Flor menettää kärsivällisyytensä Cristinan kanssa, kun tämä pyytää äidiltään tilaa. Flor selittää tyttärelleen, että tämän on vastattava elämänsä tärkeimpään kysymykseen jo hyvin nuorena: "Haluatko itsellesi tulla joksikin hyvin erilaiseksi kuin minä?". Cristina miettii tätä bussimatkalla kotiin, ja he sopivat ja syleilevät toisiaan. Elokuva päättyy siihen, kun Cristina aikuisena, vuosia myöhemmin, toteaa, että hänen elämänsä lepää vakaasti ja onnellisesti sen yksinkertaisen tosiasian varassa, että hän on äitinsä tytär.</w:t>
      </w:r>
    </w:p>
    <w:p>
      <w:r>
        <w:rPr>
          <w:b/>
        </w:rPr>
        <w:t xml:space="preserve">Tulos</w:t>
      </w:r>
    </w:p>
    <w:p>
      <w:r>
        <w:t xml:space="preserve">Mihin kouluun Cristina hakee?</w:t>
      </w:r>
    </w:p>
    <w:p>
      <w:r>
        <w:rPr>
          <w:b/>
        </w:rPr>
        <w:t xml:space="preserve">Esimerkki 2.2788</w:t>
      </w:r>
    </w:p>
    <w:p>
      <w:r>
        <w:t xml:space="preserve">Elokuva kertoo majuri Syrtisin kokemuksista ensimmäisen joulun aikana juuri asutetulla Marsilla.Päähenkilö, majuri Syrtis (Steven Drozd), yrittää järjestää joulujuhlan ensimmäisen siirtolaisvauvan syntymän kunniaksi. Coyne selittää, että tämä syntymä on erityinen myös muista syistä,Onneksi majuri Syrtis löytää epätodennäköisen liittolaisen Coynen esittämässä oudossa ja salaperäisessä hahmossa, marsilaisessa, joka laskeutuu, mutta jota ei oikeastaan koeta marsilaiseksi. Ihmiset pitävät häntä vain tavallaan jälleen yhtenä hulluna, joka on sekoillut ja muuttunut vihreäksi. Joulupukin tilalle ei löydy nopeaa korvaajaa, joten he käyttävät tätä marsilaista. Marsilaisesta kaverista tulee siis samaan aikaan marsilainen ja joulupukki."</w:t>
      </w:r>
    </w:p>
    <w:p>
      <w:r>
        <w:rPr>
          <w:b/>
        </w:rPr>
        <w:t xml:space="preserve">Tulos</w:t>
      </w:r>
    </w:p>
    <w:p>
      <w:r>
        <w:t xml:space="preserve">Mitä asutettiin äskettäin?</w:t>
      </w:r>
    </w:p>
    <w:p>
      <w:r>
        <w:rPr>
          <w:b/>
        </w:rPr>
        <w:t xml:space="preserve">Esimerkki 2.2789</w:t>
      </w:r>
    </w:p>
    <w:p>
      <w:r>
        <w:t xml:space="preserve">Eva Khatchadourian yrittää koota elämäänsä "välikohtauksen" jälkeen. Aikoinaan menestyksekkäänä matkakirjoittajana työskennellyt Eva joutuu ottamaan vastaan mitä tahansa työtä, joka on viime aikoina ollut matkatoimiston virkailija. Hän elää yksinäistä elämää, sillä ihmiset, jotka tietävät hänen tilanteestaan, karttavat häntä avoimesti, jopa väkivaltaisesti. Hän itse puolestaan ylläpitää tätä yksinäistä elämää tapahtuman vuoksi, jonka jälkiseuraukset ovat tehneet hänestä nöyrän ja pelokkaan naisen. Tapaus koski hänen poikaansa Kevin Khatchadouriania, joka täyttää pian kahdeksantoista vuotta. Evan ja Kevinin suhde on aina ollut hankala, jo silloin kun hän oli pikkulapsi. Mitä tahansa ongelmia hän näkikin, Franklin, Evan omahyväinen aviomies, katsoi niiden johtuvan vain siitä, että Kevin oli tyypillinen poika. Sekä Kevin että Eva saattavat pitää tätä tapausta Kevinin viimeisenä uhmakkaana tekona äitiään vastaan.</w:t>
      </w:r>
    </w:p>
    <w:p>
      <w:r>
        <w:rPr>
          <w:b/>
        </w:rPr>
        <w:t xml:space="preserve">Tulos</w:t>
      </w:r>
    </w:p>
    <w:p>
      <w:r>
        <w:t xml:space="preserve">Mikä on Evan pojan nimi?</w:t>
      </w:r>
    </w:p>
    <w:p>
      <w:r>
        <w:rPr>
          <w:b/>
        </w:rPr>
        <w:t xml:space="preserve">Esimerkki 2.2790</w:t>
      </w:r>
    </w:p>
    <w:p>
      <w:r>
        <w:t xml:space="preserve">Elokuva seuraa neljän lapsuudenystävän elämää: Joon-seok, ryhmän johtaja, jonka isä on vaikutusvaltainen mafiapomo, Dong-su, jonka isä on hautausurakoitsija, luokkaklovni Jung-ho ja Sang-taek, joka oli esimerkillinen oppilas. Lapsena he leikkivät yhdessä, myyvät lehdestä leikattuja seksuaalisesti ilmeisiä kuvia ja miettivät, voisiko eteläkorealainen olympiauimari päihittää merikilpikonnan. Jung-ho näytti muille myös äitinsä videonauhurin ja tämän siitä löytämänsä elokuvan. Se osoittautuu pornoelokuvaksi, ja pojat ovat innoissaan, kun he kiistelevät siitä, mitä "kuukautiset" ovat, ja he uskovat, että se on sana, jota aikuiset käyttävät kuvaamaan "vaginaa".Nopeasti eteenpäin lukioon, jossa he palaavat yhteen erottuaan toisistaan yläasteen aikana. He ihastuvat ikäistensä tyttöjen bändin laulajaan. Joon-seok kutsuu bändin juhliin kotiinsa, jossa jokainen poika muodostaa parin yhden tytön kanssa (tosin vasta sitten, kun on ollut jännitystä siitä, miten se tehdään). Sang-taek saa ensimmäisen suudelmansa laulajattarelta Jin-sookilta.Koulussa Joon-seok ja Dong-su joutuvat vaikeuksiin riideltyään opettajan kanssa; kun heidän ystävänsä ovat saaneet heidät pyytämään anteeksi, he saavat vain lievän hyllytyksen. Elokuvissa Sang-taek kiinnittää huomionsa toiseen koululaisen, jonka kanssa hän oli aiemmin tapellut, ja Joon-seok ja Dong-su torjuvat koko kilpailevan koulun, kun Jung-ho suojelee Sang-taekia. Tappelun jälkeen Dong-su palaa teräsauvan kanssa ja hajottaa koulun lasivitriinit palkintoineen ja pokaaleineen, jättää koulun kesken ja varoittaa, että jokainen, joka törmää häneen kadulla, "maksaa". Sang-taek erotetaan tapauksesta. Valmistuttuaan Sang-taek ja Jung-ho menevät collegeen, mutta muut eivät. muutamaa vuotta myöhemmin Sang-taek ja Jung-ho palaavat takaisin ja huomaavat Joon-seokin olevan naimisissa bändin laulajan Jin-sookin kanssa. Hän on vakavasti sairas ja väkivaltainen vaimoaan kohtaan filopon-riippuvuuden vuoksi; hän vaikuttaa myös masentuneelta isänsä kuoleman vuoksi. Myöhemmin hän toipuu sairaudestaan, eroaa vaimostaan ja suree isäänsä. Hän omaksuu isänsä roolin rikollispomona. Myös Dong-susta tulee kilpailevan organisaation mafiapomo, ja hänestä tulee yhtä vaikutusvaltainen.Joon-seok, Sang-taek ja Jung-ho pysyvät läheisinä, juovat, laulavat karaokea ja syövät galbia yhdessä tapaamisissa. Kun Dong-su aiheuttaa Joon-seokin pomon vangitsemisen, Dong-suun kohdistuu salamurhayritys, joka kiristää suhteet ja johtaa mafiasotaan ystävien vastakkaisten jengien välillä. Hänen miehiään vastaan tehdyn hyökkäyksen jälkeen Joon-seok vierailee Dong-sun päämajassa. Joon-seok puhuu Dong-sulle kuin mitään ei olisi tapahtunut, ja kysyy, haluaisiko Dong-su lähteä hänen mukaansa saattamaan Sang-taekia, koska tämä oli lähdössä Yhdysvaltoihin. Dong-su ei kuitenkaan halua, ja Joon-seok vakavoituu. Joon-seok pyytää Dong-su:ta ystävänä lähtemään Havaijille muutamaksi vuodeksi, kunnes asiat rauhoittuvat, Dong-su kuitenkin kieltäytyy ja kehottaa Joon-seok:ia lähtemään. Joon-seok lähtee hyvästelemään Sang-taekia. mitä Dong-su ei tajunnut oli, että Joon-seok pyysi häntä lähtemään ystävänä. Pohdittuaan keskustelua Dong-su päättää saattaa Sang-taekin lentokentälle. Kun Dong-su on kuitenkin lähdössä, hänen jenginsä pettää hänet ja puukottaa hänet kuoliaaksi.Muutamaa vuotta myöhemmin Sang-taek palaa Etelä-Koreaan lopetettuaan opintonsa ulkomailla. Jung-ho kertoo, kuinka Sung-taekin poissaolon aikana Joon-seokin jengi lähetti hänet piiloon ulkomaille. Kahden vuoden kuluttua hän ei enää kestänyt piileskelyä ja romahti henkisesti. Hän jäi kiinni yritettyään tappaa itsensä ulkomaisessa baarissa. Joon-seok joutuu oikeuteen Dong-sun murhasta, ja vaikka Jung-ho lahjoi valamiehet, Joon-seok tunnustaa syyllisyytensä Dong-sun kuoleman tilaamiseen, vaikka on itse asiassa syytön.Oikeudenkäynnin jälkeen Sang-taek vierailee Joon-seokin luona vankilassa, ja he juttelevat kuin vanhat ystävät, jotka eivät ole nähneet toisiaan. Kun Joon-seokin on aika lähteä takaisin selliinsä, Sang-taek kysyy, miksi hän tunnusti syyllisyytensä oikeudessa. Joon-seok vastaa yksinkertaisesti: "Nöyryytys. Minä ja Dong-su olemme gangstereita. Mafiosoja ei pitäisi nöyryyttää." Sang-taek ja Joon-seok eroavat tämän jälkeen, mutta Sang-taek lupaa vierailla luonaan joka kuukausi. Elokuva päättyy siihen, kun Joon-seok kävelee takaisin selliinsä, käytävällä, jonka päässä on valkoinen kirkas valo, ja Joon-seok miettii menneisyyttä, kun he kaikki olivat lapsia ja miettivät, kumpi voittaisi kisassa, eteläkorealainen olympiauimari vai merikilpikonna, kun he kaikki olivat vielä ystäviä.</w:t>
      </w:r>
    </w:p>
    <w:p>
      <w:r>
        <w:rPr>
          <w:b/>
        </w:rPr>
        <w:t xml:space="preserve">Tulos</w:t>
      </w:r>
    </w:p>
    <w:p>
      <w:r>
        <w:t xml:space="preserve">Kuka on luokan pelle?</w:t>
      </w:r>
    </w:p>
    <w:p>
      <w:r>
        <w:rPr>
          <w:b/>
        </w:rPr>
        <w:t xml:space="preserve">Esimerkki 2.2791</w:t>
      </w:r>
    </w:p>
    <w:p>
      <w:r>
        <w:t xml:space="preserve">Luokan 6 tapahtumien jälkeen: Day of Destructionin jälkeen Chicagoon iskenyt supermyrsky jatkaa kasvamistaan ja voimistumistaan, ja tornadot iskevät Pariisiin ja tuhoavat Eiffel-tornin. FEMA:n uusi johtaja Judith Carr (Gina Gershon) yrittää koordinoida toimia, joilla valmistaudutaan myrskyn jälkiseurauksiin ja annetaan apua tuhoutuneille alueille. Hän kutsuu apuun entisen opiskelurakkaansa, tohtori Ross Duffyn (Cameron Daddo) ja isänsä, senaattori Ryan Carrin (Robert Wagner), jotta he yrittäisivät selvittää, mikä aiheuttaa myrskyt ja miten käsitellä poliittisia kysymyksiä. Tommy Tornado (Randy Quaid), joka selvisi näennäisestä kuolemastaan edellisessä elokuvassa, palaa auttamaan myrskyn jäljittämisessä Yhdysvalloissa tiedemies Faith Clavellin (Shannen Doherty) avustamana. Samankaltaisia myrskyjä kehittyy ympäri maata, ja kaupunkien lämpösaarekkeiden ja "mesosfäärin putoavien kappaleiden" välinen vuorovaikutus ruokkii myrskyjä tehden niistä entistä voimakkaampia. Hurrikaani Eduardo iskee kohti Floridaa, kun taas 6. luokan myrsky iskee Buffaloon ja suuntaa kohti New Yorkia.Näiden katastrofaalisten tapahtumien aikana kaksi kristillistä fundamentalistia (James Brolin ja Swoosie Kurtz) lavastavat Egyptin vitsausten saapumisen houkutellakseen uusia käännynnäisiä, mikä huipentuu Judith Carrin ja muiden korkea-arvoisten virkamiesten esikoislasten sieppaamiseen. Kun Tommy ja Faith saavat New Yorkissa FEMA:n tiedot, Judith tajuaa, että hurrikaani Eduardo on matkalla kohti Washington D.C:tä ja New Yorkin kuutosluokan myrsky on menossa samaan suuntaan. Kun molemmat myrskyt törmäävät mesosfääriin, se muuttuu "kategorian 7" hurrikaaniksi, joka tuhoaa kaiken tieltään. Myrskyn voima on niin massiivinen, että kategorian 7 myrsky voi mahdollisesti aiheuttaa maailmanlaajuisen katastrofin, joka voi johtaa maailmanloppuun (tästä nimi).</w:t>
      </w:r>
    </w:p>
    <w:p>
      <w:r>
        <w:rPr>
          <w:b/>
        </w:rPr>
        <w:t xml:space="preserve">Tulos</w:t>
      </w:r>
    </w:p>
    <w:p>
      <w:r>
        <w:t xml:space="preserve">Millainen myrsky tuhoaa Eiffel-tornin?</w:t>
      </w:r>
    </w:p>
    <w:p>
      <w:r>
        <w:rPr>
          <w:b/>
        </w:rPr>
        <w:t xml:space="preserve">Esimerkki 2.2792</w:t>
      </w:r>
    </w:p>
    <w:p>
      <w:r>
        <w:t xml:space="preserve">Kun John Dortmunder (Redford) vapautuu viimeisimmästä vankilatuomiostaan, hänen lankonsa Andy Kelp (Segal) lähestyy häntä uuden työn merkeissä. Tohtori Amusa (Gunn) etsii Brooklynin museosta arvokasta jalokiveä, jolla on suuri merkitys hänen kansalleen hänen kotimaassaan Afrikassa, joka on varastettu siirtomaa-aikana ja jonka eri Afrikan kansat ovat sitten varastaneet uudelleen. Dortmunderin ja Kelpin rinnalle tulevat autonkuljettaja Stan Murch (Leibman) ja räjähdeasiantuntija Allan Greenberg (Sand), ja he keksivät monimutkaisen suunnitelman jalokiven varastamiseksi. Vaikka suunnitelma (ja jokainen seuraava) on tarkkaan suunniteltu - ja sen kustannukset kasvavat jatkuvasti - jokin menee aina pieleen, ja nelikko joutuu varastamaan timantin yhä uudelleen ja uudelleen.Ensin Greenberg nielaisee timantin, kun museon vartijat saavat hänet yksin kiinni ensimmäisen ryöstön aikana. Dortmunder, Kelp ja Murch auttavat Greenbergin pyöreän isän, asianajaja Aben (Zero Mostel) kehotuksesta Greenbergin pakenemaan osavaltion vankilasta, mutta sitten he huomaavat, ettei hänellä ole timanttia. Greenbergin kerrottua kumppaneilleen piilottaneensa kiven poliisiasemalle (evakuoituaan sen ruumiillisesti), kvartetti murtautuu helikopterilla piirivankilaan, mutta kivi ei ole siellä, minne Greenberg sen piilotti. Greenberg paljastaa, että hänen isänsä Abe oli ainoa toinen henkilö, joka tiesi, missä se oli. vasta kun Murch, joka on naamioitunut murisevaksi muskelimieheksi "Chicken", uhkaa Abea sillä, että hänet heitettäisiin hissikuiluun, Abe paljastaa timantin sijainninâ hänen tallelokeronsa, ja hän luovuttaa myös avaimen siihen. Dortmunder ei kuitenkaan pääse laatikkoon käsiksi pankkiholvin turvatoimien takia, ja jengi jättää Aben tohtori Amusan toimistoon sillä aikaa, kun he keksivät suunnitelman: Miasmo-nimisen hypnotisoijan avulla Dortmunder virittää oman tallelokeronsa, jotta hän pääsee holviin, ja suunnittelee sitten vetoavansa holvin vartijaan ennalta määrättyyn hypnoottiseen laukaisevaan sanaan "Afganistanin banaani seisoo". Sen jälkeen hän pääsisi käsiksi Aben tallelokeroon ja saisi jalokiven haltuunsa heti pankin avauduttua aamulla." Dortmunderin odottaessa pankin avautumista muu ryhmä tapaa tohtori Amusan tämän pyynnöstä. Tohtori Amusa antaa heille potkut epäpätevyyden vuoksi ja paljastaa, että Abe Greenberg on tehnyt oman sopimuksensa jalokiven myymisestä hänelle, jolloin Dortmunderin jengi jää tyhjin käsin.Dortmunder hakee lopulta jalokiven, kun tohtori Amusa ja Abe ajavat limusiinilla pankkiin. Hän poistuu pankista ja kävelee pois juuri ennen heidän saapumistaan. Dortmunder kiipeää Kelpin autoon, jossa muut odottavat, ja he ajavat pois hurraamalla.</w:t>
      </w:r>
    </w:p>
    <w:p>
      <w:r>
        <w:rPr>
          <w:b/>
        </w:rPr>
        <w:t xml:space="preserve">Tulos</w:t>
      </w:r>
    </w:p>
    <w:p>
      <w:r>
        <w:t xml:space="preserve">Mikä asiantuntija on Allan Greenberg?</w:t>
      </w:r>
    </w:p>
    <w:p>
      <w:r>
        <w:rPr>
          <w:b/>
        </w:rPr>
        <w:t xml:space="preserve">Esimerkki 2.2793</w:t>
      </w:r>
    </w:p>
    <w:p>
      <w:r>
        <w:t xml:space="preserve">Paha kuurobotti Ro-Man Extension XJ-2 (George Barrows), jota kutsutaan vain Ro-Maniksi, on näennäisesti tuhonnut kaiken ihmiselämän Maassa Calcinator-kuolonsäteellä, lukuun ottamatta kahdeksaa elossa olevaa ihmistä. Eloonjääneet ovat vanhempi tiedemies (John Mylong), hänen vaimonsa, kaksi tytärtään, hänen nuori poikansa Johnny (Gregory Moffett), hänen avustajansa ja kaksi avaruuslentäjää, jotka lähtevät pian avaruusaluksella kiertoradalle. Kaikki kahdeksan ovat nyt kehittäneet immuniteetin Ro-Manin kuolemansäteelle, sillä he ovat saaneet tiedemiehen kehittämän kokeellisen antibioottiseerumin. Ro-Manin on saatava kaikki ihmiset tuhottua, vaikka se tarkoittaisi heidän fyysistä tappamistaan yksi kerrallaan, ennen kuin hänen tehtävänsä maapallon alistamiseksi on valmis. Tuloksettomien neuvottelujen jälkeen Ro-Man tuhoaa laser kädessään kiertoradalle matkalla olevan avaruusaluksen ja tappaa sen kaksi lentäjää. Myöhemmin hän kuristaa nuorimman tyttären, Carlan (Pamela Paulson), ja heittää apulaistiedemiehen, Royn (George Nader), kuolemaan jyrkänteeltä.Ro-Manin tehtävä kuitenkin keskeytyy, kun hän tuntee epäloogista vetoa Aliceen (Claudia Barrett), tiedemiehen vanhimpaan tyttäreen. Hän kieltäytyy eliminoimasta Alicea, mikä pakottaa muukalaisjohtajan, Suuri Ohjaus, teleporttaamaan Maahan tapettuaan ensin tottelemattoman Ro-Manin. Sen jälkeen Suuri Ohjaus yrittää viedä kansanmurhan loppuun vapauttamalla esihistorialliset dinosaurukset ja massiivisen maanjäristyksen jäljelle jääneiden eloonjääneiden kimppuun, mutta Johnny on elossa, sillä hän on juuri herännyt aivotärähdyksen aiheuttamasta kuumeunesta. Tähän asti kaikki tapahtunut on ollut vain hänen painajaistaan. Hänen vanhempansa, jotka olivat etsineet häntä, iloitsevat ja vievät hänet kotiin.Yhtäkkiä luolasta ryntää ulos Ro-Man, kädet uhkaavasti kohotettuna[Huom. 1].</w:t>
      </w:r>
    </w:p>
    <w:p>
      <w:r>
        <w:rPr>
          <w:b/>
        </w:rPr>
        <w:t xml:space="preserve">Tulos</w:t>
      </w:r>
    </w:p>
    <w:p>
      <w:r>
        <w:t xml:space="preserve">Mistä Johnny heräsi?</w:t>
      </w:r>
    </w:p>
    <w:p>
      <w:r>
        <w:rPr>
          <w:b/>
        </w:rPr>
        <w:t xml:space="preserve">Esimerkki 2.2794</w:t>
      </w:r>
    </w:p>
    <w:p>
      <w:r>
        <w:t xml:space="preserve">Toisen maailmansodan ajan mustien lentäjien muodostama, parhaista saattolentäjistä koostuva 332nd Fighter Group, joka tunnetaan nimellä Red Tails, taistelee rasismia vastaan kotimaassaan samalla kun se taistelee natseja vastaan ulkomailla tässä tositapahtumiin perustuvassa draamassa, joka perustuu Tuskegee Airmenin tositarinaan. Elokuva tarkastelee hieman myös miehiä yksilöinä. Saamme tutustua joihinkin heidän vahvuuksiinsa, heikkouksiinsa ja unelmiinsa. Yksi ei noudata ohjeita ja on erittäin aggressiivinen taistelija. Yksi jää saksalaisten vangiksi. Yksi juo viskiä. Pari kuolee taisteluvammoihin. Yksi haavoittuu pahasti ja lähetetään kotiin. Lentäjät saavat lopulta vastuullisemman tehtävän, pärjäävät hyvin ja saavat sitten vastuullisempia tehtäviä. Elokuvan lopussa yksikkö saa tunnustusta hyvin tehdystä työstä.</w:t>
      </w:r>
    </w:p>
    <w:p>
      <w:r>
        <w:rPr>
          <w:b/>
        </w:rPr>
        <w:t xml:space="preserve">Tulos</w:t>
      </w:r>
    </w:p>
    <w:p>
      <w:r>
        <w:t xml:space="preserve">Mikä on ryhmän lempinimi?</w:t>
      </w:r>
    </w:p>
    <w:p>
      <w:r>
        <w:rPr>
          <w:b/>
        </w:rPr>
        <w:t xml:space="preserve">Esimerkki 2.2795</w:t>
      </w:r>
    </w:p>
    <w:p>
      <w:r>
        <w:t xml:space="preserve">Kalastaja Matt Boyd on kalastamassa Victoriajärvellä, kun pieni maanjäristys iskee, halkaisee järven pohjan ja aiheuttaa pyörteen. Boyd putoaa järveen, ja kuilusta nouseva piraijaparvi repii hänet kappaleiksi.Jake Forester ihailee viehättäviä turisteja kevätloman alkaessa. Hän tapaa jälleen vanhan ihastuksensa Kelly Driscollin ja tapaa Derrick Jonesin, likaisen pornokuvaajan, sekä Danni Arslow'n, yhden hänen näyttelijättäristään. Derrick suostuttelee Jaken näyttämään hänelle hyviä paikkoja järvellä pornofilmin kuvaamista varten. Samana iltana Jaken äiti, sheriffi Julie Forester, etsii apulaisseriffi Fallonin kanssa kadonnutta Matt Boydia. He löytävät hänen silvotun ruumiinsa ja harkitsevat järven sulkemista. Päätös on kuitenkin vaikea, sillä kaksituhatta juhlivaa yliopisto-opiskelijaa on kevätlomalla, joka on tärkeä tulonlähde pikkukaupungille. Seuraavana aamuna ilkeät, ryöstelevät piranjat hyökkäävät yksinäisen kalliosukeltajan kimppuun ja syövät hänet.Jake lahjoo siskonsa Lauran ja veljensä Zanen (Sage Ryan) jäämään yksin kotiin, jotta hän voi esitellä Derrickille järveä. Jaken lähdettyä Zane suostuttelee Lauran lähtemään kalastamaan pienelle hiekkasaarelle. He unohtavat sitoa veneen kiinni ja jäävät jumiin keskelle järveä. Sillä välin Jake menee tapaamaan Derrickiä ja törmää Kellyyn, joka on ottanut Derrickin kutsun vastaan ja nousee hänen veneelleen The Barracudalle. Jake tapaa Crystal Shepardin, toisen Derrickin näyttelijättären, ja kameramies Andrew Cunninghamin.Julie vie seismologisukeltajaryhmän - Novak Radzinsky, Sam Montez ja Paula Montellano - halkeamalle. Novak arvelee, että repeämä johtaa hautautuneeseen esihistorialliseen järveen. Paula ja Sam sukeltavat pohjaan ja löytävät suuren luolan, joka on täynnä suuria piraijanmunakantoja. Piranhat tappavat molemmat ennen kuin he ehtivät ilmoittaa muille löydöstä. Novak ja Julie löytävät Paulan ruumiin, vetävät sen veneeseen ja pyydystävät yksinäisen piranhan, jonka he vievät lemmikkieläinkaupan omistajana työskentelevälle meribiologille Carl Goodmanille. Hän selittää, että kyseessä on erittäin aggressiivinen esihistoriallinen laji, jonka uskottiin pitkään kuolleen sukupuuttoon, ja että piranhat ovat selvinneet hengissä kannibalismin avulla. Laji pystyy syömään saaliinsa voimakkaasti sekunneissa." Julie, Novak, Fallon ja apulaisseriffi Taylor Roberts yrittävät evakuoida järven, mutta heidän varoituksistaan ei välitetä, kunnes piranhat alkavat hyökätä raivokkaasti turistien kimppuun. Novak nousee vesiskootteriin haulikon kanssa auttamaan, kun Fallon raahaa ihmisiä rantaan, ja Julie ja Taylor yrittävät saada uimarit poliisiveneeseen. Piranhat haavoittavat, paloittelevat tai tappavat lähes kaikki järvessä olevat ihmiset kokonaan, kun taas jäljelle jääneet eloonjääneet turistit pakenevat. Juhlapaikka muuttuu nopeasti verilöylyksi. sillä välin Jake huomaa Lauran ja Zanen saarella ja pakottaa Derrickin pelastamaan heidät. Derrick törmää veneellä kallioihin, jolloin veneen alakerta tulvii ja vene alkaa upota. Kelly jää loukkuun keittiöön, kun taas Derrick, Crystal ja Andrew putoavat laidan yli törmäyksen vaikutuksesta. Crystal ahmii, ja Andrew pääsee vahingoittumattomana rantaan. Sillä välin Danni onnistuu saamaan osittain syöty Derrickin takaisin alukseen, jossa hän sitten kuolee. apulaisseriffi Fallon tekee viimeisen vastarinnan, ottaa veneen moottorin ja käyttää sen potkuria monien piraijojen silpomiseen, vaikka oletetaan, että piraijat tappoivat hänet. Kun kaaos on rauhoittunut, Julie saa puhelun Jakelta, jossa hän pyytää apua. Julie ja Novak varastavat pikaveneen ja lähtevät kohti lapsia. He saavuttavat Jaken ja kiinnittävät köyden hänen veneeseensä. Julie, Danni, Laura ja Zane lähtevät ylittämään köyttä, mutta piraijat tarttuvat Dannin hiuksiin, jolloin hän menettää otteensa köydestä ja putoaa veteen, jossa hänet ahmitaan nopeasti. Muut pääsevät turvallisesti yli, mutta köysi irtoaa. Jake käyttää Derrickin ruumista harhautuksena, sitoo köyden itseensä ja lähtee pelastamaan Kellyä. Hän sitoo Kellyn kiinni itseensä ja sytyttää soihdun päästettyään kaasua parista varastoidusta propaanisäiliöstä. Novak käynnistää veneen ja ajaa pois juuri kun piraijat piirittävät Kellyn ja Jaken. Heidät raahataan turvaan, kun propaanisäiliöt räjähtävät, tuhoavat veneen ja tappavat suurimman osan piraijoista. herra Goodman soittaa Julielle radiolla, ja Julie kertoo, että he näyttävät tappaneen suurimman osan piraijoista. Kauhistunut Goodman kertoo hänelle, että heidän saamiensa piranhojen sukurauhaset eivät olleet kypsiä, mikä tarkoittaa, että heidän tappamansa kalat olivat vain poikasia. Kun Novak ihmettelee ääneen, missä vanhemmat ovat, ihmisen kokoinen piranha-kuningatar hyppää vedestä ja syö hänet.</w:t>
      </w:r>
    </w:p>
    <w:p>
      <w:r>
        <w:rPr>
          <w:b/>
        </w:rPr>
        <w:t xml:space="preserve">Tulos</w:t>
      </w:r>
    </w:p>
    <w:p>
      <w:r>
        <w:t xml:space="preserve">Kuka oli sisar?</w:t>
      </w:r>
    </w:p>
    <w:p>
      <w:r>
        <w:rPr>
          <w:b/>
        </w:rPr>
        <w:t xml:space="preserve">Esimerkki 2.2796</w:t>
      </w:r>
    </w:p>
    <w:p>
      <w:r>
        <w:t xml:space="preserve">Eräänä sateisena yönä Richard Bonen (Bridges) auto hajoaa kujalla. Hän huomaa kaukaa suuren, salaperäisen auton. Mies heittää jotain roskikseen. Aluksi Bone ei ajattele asiasta mitään ja lähtee tapaamaan ystäväänsä Alex Cutteria (Heard). Seuraavana päivänä nuori tyttö löydetään raa'asti murhattuna samalta kujalta, jonne Bone hylkäsi autonsa. Häntä aletaan epäillä. Kun Bone näkee myöhemmin samana päivänä paraatissa miehen, jota hän pitää murhaajana - paikallisen suurpäällikön J.J. Cordin (Stephen Elliott) - Cutter alkaa kiinnostua avautuvasta mysteeristä. Hänen kiinnostuksensa muuttuu pian salaliittoteoriaksi, joka kehittyy hankalaksi tutkimukseksi, jossa hänen skeptinen ystävänsä ja kuolleen tytön sisko (Ann Dusenberry) ovat mukana.</w:t>
      </w:r>
    </w:p>
    <w:p>
      <w:r>
        <w:rPr>
          <w:b/>
        </w:rPr>
        <w:t xml:space="preserve">Tulos</w:t>
      </w:r>
    </w:p>
    <w:p>
      <w:r>
        <w:t xml:space="preserve">Mistä Bone löysi miehen, jota hän pitää murhaajana?</w:t>
      </w:r>
    </w:p>
    <w:p>
      <w:r>
        <w:rPr>
          <w:b/>
        </w:rPr>
        <w:t xml:space="preserve">Esimerkki 2.2797</w:t>
      </w:r>
    </w:p>
    <w:p>
      <w:r>
        <w:t xml:space="preserve">Elokuvan juoni siirtää kaksi vaihtoehtoista ulottuvuutta: todellisen maailman ja Cool Worldin, animaatiohahmojen maailman, jota kutsutaan "doodleiksi". Elokuva alkaa vuoden 1945 Las Vegasista. Paluumatkalta palaava sotilas Frank Harris (Brad Pitt) tapaa jälleen äitinsä. Pian hän vie äidin ajelulle moottoripyörällään, ja he joutuvat onnettomuuteen, jonka seurauksena äiti kuolee. Sureva ja hallusinoiva Harris joutuu toiseen ulottuvuuteen, täysin animoituun "Cool Worldiin". Elokuva siirtyy vuoteen 1992. Sarjakuvapiirtäjä Jack Deebs (Gabriel Byrne) on istunut vankilassa murhattuaan miehen, jonka hän löysi sängystä vaimonsa kanssa. Vankilatuomionsa aikana hän näkee näkyjä Cool Worldista ja seksikkäästä blondista doodlesta, Holli Wouldista (Kim Basinger). Deebs kuluttaa aikaansa luomalla sarjakuvasarjan, joka perustuu hänen näkyihinsä Cool Worldista. Pian vankilasta vapautumisensa jälkeen ja palattuaan kotiinsa Las Vegasiin Holli vetää Deebsin Cool Worldiin. Holli haluaa harrastaa seksiä Deebsin kanssa, jotta hänestä tulisi todellinen ja hän voisi tuntea todellisia asioita ja päästä oikeaan maailmaan, mutta noidien (ihmisten) ja doodlejen (tooneja) väliset seksisuhteet ovat Cool Worldissa laittomia. Frank Harris, apunaan kumppaninsa Nails, hämähäkkimäinen doodle, pitää Hollia ja Deebsiä silmällä. Heidän tehtävänään on varmistaa, etteivät ihmiset harrasta seksiä piirrettyjen kanssa, sillä se voi rikkoa kahden maailmankaikkeuden välisen kudoksen. Käänne piilee siinä, että kaikkien näiden vuosien jälkeen Harris on rakastunut Lonetteen, seksikkääseen animaatio- tarjoilijaan. Samaan aikaan Holli ja Deebs harrastavat seksiä ja hän muuttuu noidiksi. Deebs ja Holli suuntaavat Deebsin kotiulottuvuuteen. Cool Worldin ja reaalimaailman välinen este on vaurioitunut. Deebs ja Holli muuttuvat toistuvasti klovnin kaltaisiksi doodeiksi. Las Vegasissa Holli onnistuu löytämään Kultaisen Voiman Piikin, joka pitää Cool Worldin ja reaalimaailman välisen Matrixin ehjänä. Se muuttaa hänet takaisin doodleksi ja vapauttaa monia hirviömäisiä doodleja reaalimaailmaan. Deebs muuttuu supervoimalliseksi humanoididoodleksi ja laittaa Kultaisen Piikin takaisin paikalleen; Deebs on jumissa, ehkä ikuisesti, Cool Worldissä, mutta hänellä on suunnitelmia naida Holli. Harris kuolee yrittäessään pysäyttää Hollia, mutta samalla hän syntyy uudelleen doodleksi, jolloin hän voi jatkaa suhdettaan Lonetteen.</w:t>
      </w:r>
    </w:p>
    <w:p>
      <w:r>
        <w:rPr>
          <w:b/>
        </w:rPr>
        <w:t xml:space="preserve">Tulos</w:t>
      </w:r>
    </w:p>
    <w:p>
      <w:r>
        <w:t xml:space="preserve">Keneen Harris on rakastunut?</w:t>
      </w:r>
    </w:p>
    <w:p>
      <w:r>
        <w:rPr>
          <w:b/>
        </w:rPr>
        <w:t xml:space="preserve">Esimerkki 2.2798</w:t>
      </w:r>
    </w:p>
    <w:p>
      <w:r>
        <w:t xml:space="preserve">Léon Montana (Jean Reno) on italialainen palkkamurhaaja (tai "siivooja", kuten hän itse itseään kutsuu), joka elää yksinäistä elämää New Yorkin Little Italiassa. Hän saa töitä mafiosolta nimeltä Tony (Danny Aiello). Léon viettää vapaa-aikansa harrastamalla voimistelua, hoitamalla huonekasvia ja katsomalla vanhoja elokuvia.Eräänä päivänä Léon näkee Mathilda Landon (Natalie Portman), kahdentoista vuoden ikäisen tytön, joka polttaa tupakkaa ja jolla on musta silmä. Mathilda asuu häiriintyneen perheensä kanssa käytävän päässä sijaitsevassa asunnossa. Hänen pahoinpitelevä isänsä ja itsekeskeinen äitipuolensa eivät ole huomanneet, että Mathilda ei enää käy koulua ongelmallisille tytöille tarkoitetussa koulussa. Mathildan isä (Michael Badalucco) herättää korruptoituneiden DEA:n agenttien vihan, jotka ovat maksaneet hänelle kokaiinin kätkemisestä hänen asuntoonsa. Kun he saavat selville, että Mathilda on leikannut kokaiinia pitääkseen osan itsellään, DEA:n agentit rynnäköivät taloon, ja heitä johtaa terävästi pukeutunut huumeriippuvainen Norman Stansfield (Gary Oldman). Ratsian aikana Stansfield sekoaa nopeasti ja murhaa Mathildan koko perheen yksi kerrallaan, kun Mathilda on ostoksilla. Kun Mathilda palaa takaisin, hän tajuaa tapahtuneen juuri ajoissa ja ehtii jatkaa matkaansa käytävälle, jossa hän koputtaa epätoivoisesti naapurinsa oveen. Epäröivä Léon antaa hänelle suojaa.Mathilda saa nopeasti selville, että Léon on palkkamurhaaja. Hän rukoilee Léonia pitämään hänestä huolta ja opettamaan hänelle taitojaan, sillä hän haluaa kostaa nelivuotiaan veljensä murhan. Aluksi Léon on levoton Mathildan läsnäolosta. Hän jopa melkein tappaa tytön tämän nukkuessa, mahdollisesti armosta, mutta ei saa itseään tekemään sitä. Seuraavana aamuna Léon yrittää heittää Mathildan ulos, mutta Mathilda väittää, että koska Léon pelasti Mathildan hengen edellisenä päivänä, hän on nyt vastuussa Mathildasta ja toteaa, että Mathilda kuolisi päivän loppuun mennessä, jos hän heittäisi Mathildan ulos, ja olisi kuin hän ei olisi koskaan avannut Mathildalle ovea. Hän anelee miestä kouluttamaan hänet "siivoojaksi" ja osoittaa oppimishalukkuutensa ottamalla Léonin aseen ja ampumalla sattumanvaraisesti kadulle Léonin avoimen ikkunan ulkopuolella. Vastahakoisesti Léon kouluttaa Mathildaa ja opettaa hänelle eri aseiden käyttöä. Vastineeksi Léon hoitaa Léon asioitaan, siivoaa hänen asuntonsa ja opettaa Léonille lukemista. Mathilda kertoo Léonille rakastavansa häntä useita kertoja, mutta tämä ei vastaa hänelle.Eräänä päivänä sen jälkeen, kun Mathilda on oppinut ampumaan, hän täyttää laukun Léonin kokoelmasta löytyvillä aseilla ja lähtee tappamaan Stansfieldiä. Hän huijaa tiensä DEA:n toimistoon esiintymällä lähetti-tyttönä, mutta Stansfield väijyy häntä kylpyhuoneessa. Mathilda kuulee Stansfieldiltä, että Léon tappoi yhden korruptoituneen DEA:n agentin Chinatownissa samana aamuna. Kun Léon saa tietää Mathildan suunnitelmasta hänelle jätetystä viestistä, hän pelastaa Mathildan ja ampuu samalla kaksi muuta Stansfieldin miestä. Nyt raivostunut Stansfield lähtee etsimään Tonya ja hyökkää tämän kimppuun saadakseen selville, missä Léon on.Kun Mathilda palaa kotiin ruokaostoksilta, Stansfieldin lähettämä NYPD:n ESU-ryhmä ottaa hänet kiinni ja yrittää tunkeutua Léonin asuntoon. Léon hyökkää ESU-ryhmän kimppuun ja nappaa Mathildan. Takaisin asunnossaan Léon järjestää Mathildalle nopean pakomahdollisuuden rikkomalla reiän ilmakuiluun. Hän rauhoittelee Léonaa ja kertoo rakastavansa häntä ja että Léonaa on antanut hänelle "elämän makua", hetkeä ennen kuin poliisi tulee hakemaan hänet. Seuraavassa kaaoksessa Léon livahtaa ulos rakennuksesta haavoittuneeksi ESU:n upseeriksi naamioituneena. Hän jää huomaamatta paitsi Stansfieldiltä, joka tunnistaa hänet, seuraa häntä alakertaan ja ampuu häntä selkään. Kuollessaan Lé©on antaa Stansfieldin käteen esineen, jonka hän sanoo olevan "Mathildalta". Stansfield avaa kätensä ja huomaa, että se on kranaatin tappi. Sitten hän avaa Léonin liivin ja löytää sieltä joukon aktiivisia kranaatteja, jotka räjähtävät hetkeä myöhemmin ja tappavat molemmat.Mathilda lähtee tapaamaan Tonya, kuten Léon oli käskenyt häntä tekemään ennen kuolemaansa. Tony paljastaa Mathildalle, että Léon oli käskenyt häntä antamaan rahansa Mathildalle, jos hänelle tapahtuisi jotain. Hän tarjoutuu pitämään rahat hallussaan ja antamaan ne Mathildalle tämän nuoruuden vuoksi viikkorahana. Mathilda pyytää Tonya antamaan hänelle työtä palkkamurhaajana; Tony kieltäytyy jyrkästi palkkaamasta kaksitoistavuotiasta tyttöä ja kehottaa Mathildaa unohtamaan koettelemuksensa ja palaamaan kouluun. Mathilda tapaa koulun rehtorin, joka ottaa hänet takaisin, kun Mathilda on kertonut, mitä viime päivinä oli tapahtunut ja että jos rehtori ei auta häntä nyt, Mathilda olisi kuollut päivän loppuun mennessä. Sitten hän kävelee koulun lähellä olevalle pellolle istuttamaan Léonin huonekasvin, kuten hän oli käskenyt Léonin tehdä, jotta se saisi juuret.</w:t>
      </w:r>
    </w:p>
    <w:p>
      <w:r>
        <w:rPr>
          <w:b/>
        </w:rPr>
        <w:t xml:space="preserve">Tulos</w:t>
      </w:r>
    </w:p>
    <w:p>
      <w:r>
        <w:t xml:space="preserve">Kuka pyytää Tonya antamaan hänelle työtä palkkamurhaajana?</w:t>
      </w:r>
    </w:p>
    <w:p>
      <w:r>
        <w:rPr>
          <w:b/>
        </w:rPr>
        <w:t xml:space="preserve">Esimerkki 2.2799</w:t>
      </w:r>
    </w:p>
    <w:p>
      <w:r>
        <w:t xml:space="preserve">New Yorkin Central Parkissa ihmiset alkavat tehdä joukkoitsemurhia. Aluksi uskottiin, että syynä oli bioterroristihyökkäys, jossa käytettiin ilmassa leviävää hermomyrkkyä, mutta käytös leviää nopeasti koko Yhdysvaltojen koillisosaan. Elliot Moore, lukion luonnontieteiden opettaja Philadelphiassa, kuulee iskuista ja päättää lähteä junalla Harrisburgiin vaimonsa Alman kanssa. Heidän mukanaan ovat hänen ystävänsä Julian ja Julianin kahdeksanvuotias tytär Jess. Julianin vaimo on jumissa Philadelphiassa, mutta hänen odotetaan tapaavan heidät Harrisburgissa. Juna menettää matkalla kaikki radioyhteydet ja pysähtyy pikkukaupunkiin. He saavat kuulla, että myrkky on hyökännyt Philadelphiaan ja että Julianin vaimo ei päässyt Harrisburgiin menevään junaan, vaan hän lähti bussilla Princetoniin. Julian päättää lähteä etsimään vaimoaan ja jättää tyttärensä Moorien luo, kun hän liftaa kyytiin. Kun he kuitenkin pääsevät Princetoniin, myrkky on jo iskenyt sinne. Sairastuessaan siihen kuljettaja ajaa auton päin puuta, ja Julian tekee itsemurhan." Elliot, Alma ja Jess liftaavat lastentarhurin ja hänen vaimonsa kyytiin. Taimistomies uskoo, että kasvit ovat vastuussa, sillä ne voivat vapauttaa kemikaaleja puolustautuakseen uhkia vastaan. Ryhmään liittyy muita selviytyjiä, ja he jakautuvat kahteen ryhmään, joista Elliot, Alma ja Jess ovat pienemmässä ryhmässä. Kun myrkky vaikuttaa isompaan ryhmään, Elliot tajuaa, että kasvit kohdistuvat vain suuriin ihmisryhmiin. Hän jakaa ryhmänsä pienempiin lohkoihin, ja he kävelevät eteenpäin ja saapuvat mallikotiin. Kaksi muuta ryhmää saapuu tontille, mikä laukaisee neurotoksiinihyökkäyksen, jonka merkkinä on ilmeisesti kasvillisuuden läpi puhaltava tuuli. Seuraava talo, johon he törmäävät, on sinetöity, ja sen asukkaat yrittävät suojautua myrkkyä vastaan. Elliotin yritykset saada heidät järkiinsä epäonnistuvat, kun asukkaat ampuvat Joshin ja Jaredin, kaksi teinipoikaa, joiden kanssa Elliot oli aiemmin ystävystynyt.Seuraavaksi Elliot, Alma ja Jess törmäävät rouva Jonesin eristäytyneeseen taloon, jossa asuu negatiivinen, iäkäs eksentrikko, jolla ei ole mitään yhteyksiä yhteiskuntaan eikä hän tiedä nykyisestä katastrofista. Seuraavana aamuna rouva Jones saa myrkyn tartunnan. Kun Elliot tajuaa, että kasvit kohdistuvat nyt yksittäisiin ihmisiin, hän lukitsee itsensä kellariin, mutta joutuu eroon Almasta ja Jessistä, jotka ovat kodin takapihalla sijaitsevassa kevättalossa. He pystyvät kommunikoimaan vanhan puhuvan putken kautta, ja Elliot varoittaa heitä uhasta. Hän ilmaisee rakkautensa Almaa kohtaan ennen kuin päättää, että jos hän kuolee, hän viettää mieluummin loppuelämänsä Alman kanssa. Kolme jättää rakennustensa turvallisuuden ja syleilevät pihalla, ja yllättyvät siitä, ettei neurotoksiini vaikuta heihin. Epidemia on laantunut yhtä nopeasti kuin se alkoikin. 3 kuukautta myöhemmin Elliot ja Alma ovat sopeutuneet uuteen elämäänsä, jossa Jess on heidän adoptiotyttärensä. Televisiossa asiantuntija, joka vertaa tapahtumaa punaveteen, varoittaa, että epidemia on saattanut olla vain varoitus. Hän toteaa, että ihmisistä on tullut uhka planeetalle, ja siksi kasvit ovat reagoineet aggressiivisesti. Alma saa tietää olevansa raskaana ja syleilee Elliotia uutisen myötä.Pariisissa Ranskassa Louvren palatsin Tuileries'n puutarhassa kuuluu huuto, ja kaikki jähmettyvät paikoilleen, kun tuuli riepottelee puiden välissä, mikä on merkki kasvien uudesta hyökkäyksestä.</w:t>
      </w:r>
    </w:p>
    <w:p>
      <w:r>
        <w:rPr>
          <w:b/>
        </w:rPr>
        <w:t xml:space="preserve">Tulos</w:t>
      </w:r>
    </w:p>
    <w:p>
      <w:r>
        <w:t xml:space="preserve">Kenen kyydissä Elliot, Alma ja Jess ovat?</w:t>
      </w:r>
    </w:p>
    <w:p>
      <w:r>
        <w:rPr>
          <w:b/>
        </w:rPr>
        <w:t xml:space="preserve">Esimerkki 2.2800</w:t>
      </w:r>
    </w:p>
    <w:p>
      <w:r>
        <w:t xml:space="preserve">PrologiKarmivan näköinen kuolinsyyntutkija esittelee kolme erilaista kauhutarinaa, jotka liittyvät hänen nykyiseen työhönsä ruumiiden parissa "ruumispusseissa". "Huoltoasema"[edit]Anne on nuori opiskelija, joka saapuu ensimmäiseen työhönsä yövuoroon koko yön kestävälle huoltoasemalle Haddonfieldin lähellä Illinoisin osavaltiossa (viittaus Carpenterin kahden Halloween-elokuvan tapahtumapaikkaan). Päivystävä työntekijä Bill kertoo hänelle, että sarjamurhaaja on karannut mielisairaalasta, ja varoittaa häntä lähtemästä aseman kopista ilman avaimia, koska ovi lukittuu automaattisesti. Billin lähdettyä Anne jää yksin, ja jännitys kasvaa, kun hän joutuu tekemisiin erilaisten myöhäisillan asiakkaiden kanssa, jotka haluavat ostaa bensaa nopeasti tankattavaksi, ostaa savukkeita tai vain käyttää vessan avainta, eivätkä ole varmoja siitä, voisiko joku heistä olla paennut hullu. Lopulta, kun Anne epäilee, että karannut murhaaja vaanii huoltoasemalla, hän yrittää soittaa poliisille, mutta huomaa, että puhelinlinja on poikki. Pian tämän jälkeen hän löytää vessasta taidokkaasti groteskin piirroksen ja sitten erään ohikulkijan ruumiin, joka istuu lava-autossa erään korjaamon hissin päällä. Hän soittaa apua pyytävän puhelun, jonka seurauksena hän tajuaa, että "Bill", aiemmin tapaamansa hoitotyöntekijä, on itse asiassa paennut tappaja, joka on tappanut oikean Billin ja tappaa lukuisia ohikulkijoita. Hän löytää oikean Billin ruumiin yhdestä kaapista. Sarjamurhaaja "Bill" ilmestyy sitten uudelleen ja yrittää tappaa Annen machetella, murtautuu lukittuun koppiin rikkomalla lasin ulos lekalla ja jahtaa häntä sitten ympäri autiomaista autotallia. Juuri kun tappaja on aikeissa tappaa hänet, eräs asiakas palaa takaisin, koska hän oli unohtanut luottokorttinsa, ja hän painii tappajan kanssa, jolloin Anne ehtii murskata hänet ajoneuvon hissin alle. "Hiukset"[edit]Richard Coberts on keski-ikäinen liikemies, joka on hyvin itsetietoinen harvenevista hiuksistaan. Tämä pakkomielle on aiheuttanut kuilun hänen ja hänen pitkään kärsineen tyttöystävänsä Meganin välille. Richard vastaa televisiomainokseen "ihmeellisestä" hiustensiirto-operaatiosta, vierailee toimistossa ja tapaa hämärän tohtori Lockin, joka suostuu erittäin suurta korvausta vastaan tekemään Richardille kirurgisen toimenpiteen, joka saa hänen hiuksensa kasvamaan takaisin. Seuraavana päivänä Richard herää, poistaa siteen päänsä ympäriltä ja huomaa riemuissaan, että hänellä on täysi tukka. Pian hän kuitenkin sairastuu ja väsyy yhä enemmän ja huomaa, että hänen hiuksensa jatkavat kasvamistaan ja lisäksi ne kasvavat hänen vartalonsa sellaisista osista, joissa hiukset eivät normaalisti kasva. Kun hän yrittää leikata osan hiuksista pois, hän huomaa, että ne "vuotavat verta", ja kun hän tutkii joitakin hiuksia suurennuslasin alla, hän huomaa, että ne ovat eläviä ja muistuttavat pieniä käärmeitä. Hän palaa tohtori Lockin luo saadakseen selityksen, mutta joutuu vangiksi, kun tohtori Lock selittää, että hän ja koko hänen henkilökuntansa ovat avaruusolentoja toiselta planeetalta, jotka etsivät narsistisia ihmisiä ja istuttavat "hiusten" siemeniä vallatakseen heidän ruumiinsa kulutusta varten osana suunnitelmaansa levittää olemuksensa Maahan. "Silmä"[edit]Brent Matthews on baseball-pelaaja, jonka elämä ja ura saavat käänteen huonompaan suuntaan, kun hän joutuu vakavaan auto-onnettomuuteen, jossa hänen oikea silmänsä kaivetaan ulos. Koska hän ei halua myöntää uransa olevan ohi, hän tarttuu tilaisuuteen tehdä kokeellinen leikkaus, jossa hänen silmänsä korvataan hiljattain kuolleen henkilön silmällä. Pian leikkauksen jälkeen hän alkaa kuitenkin nähdä uudella silmällään asioita, joita muut eivät näe, ja hän näkee painajaisia, joissa hän tappaa naisia ja harrastaa seksiä heidän kanssaan. Brent etsii hänet leikanneen lääkärin, joka kertoo hänelle, että hänen uuden silmänsä luovuttaja oli hiljattain teloitettu sarjamurhaaja ja nekrofiili, joka tappoi useita nuoria naisia ja harrasti sitten seksiä heidän ruumiidensa kanssa. Brent on vakuuttunut siitä, että kuolleen tappajan henki on ottanut hänen ruumiinsa haltuunsa, jotta hän voi jatkaa naisten tappamista. Hän pakenee takaisin kotiinsa ja kertoo tapahtumista epäilevälle vaimolleen Cathylle. Juuri silloin tappajan henki ilmestyy ja yrittää tappaa myös Cathyn. Cathy taistelee vastaan ja nujertaa miehen niin pitkäksi aikaa, että Brent pääsee jälleen esiin. Tajutessaan, että on vain ajan kysymys, milloin tappaja ilmestyy jälleen, Brent leikkaa lahjoitetun silmänsä irti ja katkaisee siten yhteytensä tappajaan, mutta vuotaa sitten kuiviin.Epilogi Kuolinsyyntutkija on lopettamassa viimeisen kertomuksensa kertomista, kun hän kuulee ruumishuoneen ulkopuolelta ääntä. Hän ryömii takaisin ruumispussin sisälle ja paljastaa olevansa itse elävä ruumis, kun kaksi muuta ruumishuoneen työntekijää ryhtyy työstämään hänen "John Doe" -ruumistaan.</w:t>
      </w:r>
    </w:p>
    <w:p>
      <w:r>
        <w:rPr>
          <w:b/>
        </w:rPr>
        <w:t xml:space="preserve">Tulos</w:t>
      </w:r>
    </w:p>
    <w:p>
      <w:r>
        <w:t xml:space="preserve">Missä Annen työpaikka sijaitsee?</w:t>
      </w:r>
    </w:p>
    <w:p>
      <w:r>
        <w:rPr>
          <w:b/>
        </w:rPr>
        <w:t xml:space="preserve">Esimerkki 2.2801</w:t>
      </w:r>
    </w:p>
    <w:p>
      <w:r>
        <w:t xml:space="preserve">Kertoja kertoo kolmesta uskomattomasta sattumuksesta ja esittää, että sattumaa suuremmilla voimilla on tärkeä rooli elämässä.Poliisi Jim Kurring tutkii naisen asunnossa tapahtunutta häiriötä ja löytää kaapista ruumiin. Naapuruston poika Dixon yrittää kertoa hänelle, kuka murhan teki, mutta Jim suhtautuu asiaan torjuvasti. Jim menee Claudia Wilsonin asuntoon. Claudian naapurit soittivat poliisit, kun nainen oli riidellyt vieraantuneen isänsä, lasten peliohjelman juontajan Jimmy Gatorin kanssa ja sen jälkeen soittanut musiikkia nuuskien kokaiinia. Koska Jim ei ole tietoinen hänen riippuvuudestaan, hän tuntee vetoa Claudiaan ja pitkittää vierailua. Jimmy isännöi pitkäaikaista tietokilpailuohjelmaa What Do Kids Know? ja on kuolemassa syöpään; hänellä on vain muutama kuukausi elinaikaa. Sinä iltana ohjelman uusin ihmelapsi, Stanley Spector, ottaa ohjat käsiinsä ohjelman alkaessa. Hänen isänsä jahtaa häntä palkintorahojen perässä, ja ympäröivät aikuiset alentavat häntä, koska he eivät anna hänen käydä vessassa mainoskatkon aikana. Kun esitys jatkuu, hän kastelee itsensä ja jähmettyy nöyryytettynä, kun kaikki tajuavat, mitä tapahtui. Esityksen jatkuessa humalainen Jimmy sairastuu, ja hän käskee esityksen jatkua romahdettuaan lavalle. Mutta kun Stanleyn isä haukkuu häntä jäätymisestä lähetyksessä, Stanley kieltäytyy palaamasta viimeiselle kierrokselle.Donnie Smith, entinen Mitä lapset tietävät -mestari, seuraa ohjelmaa baarista. Donnien vanhemmat tuhlasivat hänen lapsena voittamansa rahat, ja hän on saanut potkut työpaikastaan elektroniikkaliikkeestä Solomon &amp;amp; Solomonista kroonisen myöhästelyn ja huonon myynnin vuoksi. Hänellä on pakkomielle päästä suukirurgiaan, sillä hän luulee saavansa unelmiensa miehen, kunhan hän saa hammasraudat. Hän hautoo suunnitelman kostaakseen pomolleen varastamalla rahat, jotka hän tarvitsee hammasrautoihinsa.Myös ohjelman entinen tuottaja Earl Partridge on kuolemassa syöpään. Earlin palkintovaimo Linda kerää hänen morfiinireseptinsä, kun häntä hoitaa sairaanhoitaja Phil Parma. Earl pyytää Philiä etsimään hänen vieraantuneen poikansa Frank Mackeyn, joka on motivaatiopuhuja, joka kaupittelee miehille itsehoitokurssia iskelmöitsijäksi. Frank on haastattelussa toimittajan kanssa, joka paljastaa tietävänsä, että Frank joutui huolehtimaan kuolevasta äidistään sen jälkeen, kun Earl oli hylännyt perheen. Vihainen Frank ryntää ulos haastattelusta, kun Phil saa häneen yhteyden.Linda menee tapaamaan Earlin lakimiestä ja anelee tätä muuttamaan Earlin testamenttia. Hän myöntää menneensä naimisiin Earlin kanssa tämän rahojen takia, mutta rakastaa nyt tätä eikä halua niitä. Asianajaja ehdottaa, että hän luopuu testamentista ja kieltäytyy rahoista, jotka menisivät Frankille. Linda hylkää miehen neuvon ja lähtee raivoissaan. Linda haukkuu Philiä Frankin etsimisestä, mutta pyytää myöhemmin anteeksi. Hän ajaa tyhjälle parkkipaikalle ja huuhtelee kourallisen reseptilääkkeitä alas alkoholilla. Dixon löytää Lindan autostaan, joka on lähellä kuolemaa, ja soittaa ambulanssin otettuaan rahat hänen kukkarostaan.Ennen treffejään Claudian kanssa Jim joutuu takaa-ajon aikana tulituksen kohteeksi ja menettää aseensa. Tavatessaan Claudian he lupaavat olla rehellisiä toisilleen, joten Jim tunnustaa taitamattomuutensa poliisina ja myöntää, ettei ole ollut treffeillä sen jälkeen, kun hän oli eronnut kolme vuotta aiemmin. Claudia sanoo, että mies vihaa häntä hänen ongelmiensa vuoksi, mutta Jim vakuuttaa, ettei hänen menneisyydellään ole väliä. He suutelevat, mutta nainen karkaa.Jimmy Gator menee kotiin vaimonsa Rosen luo ja tunnustaa pettäneensä tätä. Hän kysyy, miksi Claudia ei puhu hänelle, ja Jimmy myöntää, että Claudia uskoo hänen ahdistelleen häntä. Rose vaatii saada tietää, onko se totta, mutta Jimmy sanoo, ettei muista, onko hän hyväksikäyttänyt Claudiaa. Rose sanoo Jimmylle, että tämä ansaitsee kuolla yksin, ja lähtee ulos. Jimmy päättää tappaa itsensä.Donnie ottaa rahaa Solomon &amp;amp; Solomon kassakaapista. Ajaessaan pois hän päättää palauttaa rahat, mutta huomaa, ettei pääse takaisin sisään, koska hänen avaimensa katkesi lukosta. Kun hän kiipeää sähkötolppaa pitkin päästäkseen katolle, ohikulkeva Jim näkee hänet. Yhtäkkiä taivaalta alkaa pudota sammakoita, millä on useita seurauksia: kun Jimmy on aikeissa ampua itsensä, sammakoita putoaa kattoikkunan läpi, jolloin hän ampuu televisiota, joka sytyttää hänen talonsa tuleen; Rose törmää autollaan Claudian asunnon eteen, mutta pääsee sisälle ja tekee sovinnon tyttärensä kanssa; Earl kuolee Frankin katsellessa sammakoita; Lindan ambulanssi syöksyy maahan ensiapupoliklinikan edessä; ja Donnie putoaa pylväästä ja lyö hampaansa rikki, minkä jälkeen Jim vetää hänet turvaan.Jim neuvoo Donnieta ja auttaa häntä palauttamaan rahat; hänen aseensa putoaa taivaalta. Frank menee sairaalaan Lindan luo, joka toipuu itsemurhayrityksestään. Stanley sanoo nukkumaan mennessä isälleen, että hänen pitäisi olla hänelle ystävällisempi, mutta isä jättää hänet huomiotta ja käskee häntä vain menemään nukkumaan. Jim menee tapaamaan Claudiaa ja kertoo tälle haluavansa saada heidän välinsä kuntoon; Claudia vastaa hymyillen.</w:t>
      </w:r>
    </w:p>
    <w:p>
      <w:r>
        <w:rPr>
          <w:b/>
        </w:rPr>
        <w:t xml:space="preserve">Tulos</w:t>
      </w:r>
    </w:p>
    <w:p>
      <w:r>
        <w:t xml:space="preserve">Mitä Jimmy Gator tunnustaa vaimolleen ?</w:t>
      </w:r>
    </w:p>
    <w:p>
      <w:r>
        <w:rPr>
          <w:b/>
        </w:rPr>
        <w:t xml:space="preserve">Esimerkki 2.2802</w:t>
      </w:r>
    </w:p>
    <w:p>
      <w:r>
        <w:t xml:space="preserve">Etelä-Kalifornian yliopiston englannin kielen professorin, tohtori Frank Baxterin, selostaa elokuvan lähtökohdat ja sen todellisuuspohjan. Hän käsittelee lyhyesti muun muassa John Symmesin ja Cyrus Teedin ontto maa -teorioita ja sanoo, että elokuva on fiktiivinen esitys näistä epäortodoksisista teorioista.Arkeologit tohtori Roger Bentley ja tohtori Jud Bellamin löytävät syvällä maan alla elävän sumerilaisten albiinojen rodun. He pitävät orjinaan mutanttihumanoidisia myyrämiehiä, jotka keräävät sieniä, heidän ensisijaista ravintonsa lähdettä, sillä sienet voivat kasvaa ilman auringonvaloa. Sumerialaisten albiinojen esi-isät siirtyivät maan alle muinaisen Mesopotamian katastrofaalisten tulvien jälkeen. Aina kun heidän väestönsä kasvaa, he uhraavat vanhuksia Ishtarin silmälle, joka on todellisuudessa maan pinnalta tulevaa luonnonvaloa. Nämä ihmiset ovat eläneet maan alla niin kauan, että kirkas valo, jonka arkeologit toivat taskulampun muodossa, heikentää heitä. On kuitenkin yksi tyttö nimeltä Adad, jolla on luonnollinen kaukasialainen iho ja jota muut halveksivat, koska hänellä on "pimeyden merkki". He uskovat, että miehet ovat heidän jumalattarensa Ishtarin sanansaattajia. kun yksi arkeologeista kuolee myyräihmisen toimesta, ylipappi Elinu tajuaa, etteivät he ole jumalia. Hän määrää heidät vangittaviksi ja ottaa taskulampun hallitakseen myyräihmisiä, tietämättä, että se on tyhjentynyt. Sitten arkeologit lähetetään Silmään juuri kun myyräihmiset kapinoivat. Adad menee Silmään vain tajutakseen sen todellisen luonteen ja sen, että miehet olivat selvinneet hengissä. Sitten he lähtevät pinnalle. Valitettavasti Adad kuolee päästyään pinnalle, kun maanjäristys saa pylvään kaatumaan ja murskaamaan hänet.</w:t>
      </w:r>
    </w:p>
    <w:p>
      <w:r>
        <w:rPr>
          <w:b/>
        </w:rPr>
        <w:t xml:space="preserve">Tulos</w:t>
      </w:r>
    </w:p>
    <w:p>
      <w:r>
        <w:t xml:space="preserve">Missä tohtori Frank Baxter opettaa?</w:t>
      </w:r>
    </w:p>
    <w:p>
      <w:r>
        <w:rPr>
          <w:b/>
        </w:rPr>
        <w:t xml:space="preserve">Esimerkki 2.2803</w:t>
      </w:r>
    </w:p>
    <w:p>
      <w:r>
        <w:t xml:space="preserve">Palkkasoturitehtävät ja muut vahvat tehtävät ovat veteraanikovis DC:n (Ray Stevenson) elämäntapa. Kun Hunt (Julian Wadham) tarjoaa hänelle ja hänen sekalaiselle, taistelujen kuluttamalle palkkasotilasjoukolleen suuren summan käteistä, he tarttuvat siihen. 48 tunnin tehtävä, jonka tarkoituksena on mennä Itä-Eurooppaan hakemaan jokin salaperäinen paketti ja palata takaisin, muuttuu joksikin aivan muuksi, kun he saapuvat hylätylle toisen maailmansodan aikaiselle etuvartioasemalle. Kun he käyvät läpi laitoksen, he löytävät vanhoja natsien jäännöksiä ja asiakirjoja joistakin saksalaissotilailla tehdyistä tieteellisistä kokeista sekä "hengittäjän", kuolleeksi jätetyn laihtuneen miehen, joka vain istuu ja tuijottaa. Kun Hunt löytää sen, mitä hän on tullut hakemaan, eli oudon elektronisen koneen, joka mahdollisesti muuttaa todellisuutta, univormuun pukeutuneet haamut alkavat ilmestyä ja tappaa kerätyn palkkasotilasryhmän. Kun selviää, että natsien sotakoneisto on saattanut soveltaa Albert Einsteinin suhteellisuusteoriaa luodakseen mestarisukupolven tuonpuoleisen pysäyttämättömän sotilaan, DC ja Hunt sekä muut miehet tajuavat olevansa elämänsä taistelussa.</w:t>
      </w:r>
    </w:p>
    <w:p>
      <w:r>
        <w:rPr>
          <w:b/>
        </w:rPr>
        <w:t xml:space="preserve">Tulos</w:t>
      </w:r>
    </w:p>
    <w:p>
      <w:r>
        <w:t xml:space="preserve">Mikä on palkkasotureiden johtajan nimi?</w:t>
      </w:r>
    </w:p>
    <w:p>
      <w:r>
        <w:rPr>
          <w:b/>
        </w:rPr>
        <w:t xml:space="preserve">Esimerkki 2.2804</w:t>
      </w:r>
    </w:p>
    <w:p>
      <w:r>
        <w:t xml:space="preserve">Kolme siskoa kasvaa kanafarmilla Gifun pikkukaupungissa. Vanhin sisko, Yukie Sawada, on kihloissa, keskimmäinen sisko, Sachiko, työskentelee kauneussalongissa ja nuorin, Mayu, kuuluu lukion yleisurheilujoukkueeseen.Heidän onnellinen ja huoleton elämänsä muuttuu lopullisesti, kun Yukien entinen poikaystävä Suzuki tekee kauhean rikoksen, jonka traaginen uhri on Mayu. Puolihullu ja kostonhimoinen Sawadan perheelle Suzuki sekoittaa Mayun Yukieen ja kaataa happoa hänen kasvoilleen. Fyysisen ja psyykkisen trauman murtamana Mayu vajoaa yhä syvemmälle masennukseen ja eristäytyneisyyteen, eikä reagoi siskojensa rohkaisuun.Samaan aikaan Mayun lukion entisiä oppilaita riistävästä sarjamurhaajasta kertovat hyytävät uutiset aiheuttavat järistyksiä heidän pikkukaupungissaan...</w:t>
      </w:r>
    </w:p>
    <w:p>
      <w:r>
        <w:rPr>
          <w:b/>
        </w:rPr>
        <w:t xml:space="preserve">Tulos</w:t>
      </w:r>
    </w:p>
    <w:p>
      <w:r>
        <w:t xml:space="preserve">Missä Sachiko työskentelee?</w:t>
      </w:r>
    </w:p>
    <w:p>
      <w:r>
        <w:rPr>
          <w:b/>
        </w:rPr>
        <w:t xml:space="preserve">Esimerkki 2.2805</w:t>
      </w:r>
    </w:p>
    <w:p>
      <w:r>
        <w:t xml:space="preserve">Maggie (Cameron Diaz) ja Rose Feller (Toni Collette) ovat sisaruksia, joita yhdistää vain kengänkoko. Isä Michael (Ken Howard) ja äitipuoli (Candice Azzara) kasvattivat heidät äitinsä kuoltua auto-onnettomuudessa. Rose on vanhin; tavallinen ja vakava asianajaja, joka suojelee Maggiea tämän puutteista huolimatta. Maggie on vapaamielinen, joka ei pysty pitämään vakituista työpaikkaa (koska hän ei käytännössä osaa lukea) ja turvautuu alkoholiin ja miehiin saadakseen henkistä ja taloudellista tukea. Rose sallii vastahakoisesti Maggien muuttaa luokseen Rittenhouse Squarella Philadelphiassa sijaitsevaan asuntoonsa, kun äitipuoli heittää hänet ulos talosta. Heidän jo ennestään vaikea suhteensa päättyy kuitenkin, kun Rose saa Maggien kiinni sängystä poikaystävänsä Jimin (Richard Burgi) kanssa. Tämän jälkeen Maggie katoaa Rosen elämästä. muutamaa päivää aiemmin, kun Maggie on salaa tutkinut isänsä työpöytää rahan perässä, hän löytää nipun vanhoja onnittelukortteja, jotka sisältävät käteistä. Hän huomaa hämmästyksekseen, että kortit on osoitettu sekä hänelle että Roselle ja että ne ovat heidän isoäitinsä Ellan (Shirley MacLaine) lähettämiä. Nyt kodittomana ja vailla työnäkymiä Maggie matkustaa Delray Beachiin Floridaan etsimään Ellaa ja toivottavasti myös uutta tulonlähdettä.Kun Ella kuulee ensimmäisen kerran Maggiesta, hän kutsuu tämän asumaan kotiinsa osittain syyllisyydentunteesta, koska hän on hylännyt velvollisuutensa isoäitinä. Ajan kuluessa Ella kuitenkin huomaa, että Maggie ei ole tullut tekemään muuta kuin ottamaan aurinkoa ja ottamaan häneltä rahaa. Maggie pyytää Ellaa rahoittamaan hänelle näyttelijänuran; Ella suostuu vastaamaan hänen palkkaansa dollareittain, jos hän ottaa vastaan työn isoäitinsä vanhainkodin vanhainkodin hoivaosastolla. Sillä välin Rose on päättänyt lopettaa työnsä, ryhtyä koirien ulkoiluttajaksi ja tapailla Simon Steinia (Mark Feuerstein), jota hän ei ollut aiemmin huomioinut. He menevät kihloihin.Maggie ystävystyy erään potilaansa, sokean eläkkeellä olevan englantilaisen kirjallisuuden professorin (Norman Lloyd) kanssa, joka on pyytänyt Maggiea lukemaan hänelle runoteoksia. Maggie tekee niin, mutta suurella vaivalla. Kysyttyään, onko Maggie lukihäiriöinen, professori rohkaisee Maggiea jatkamaan lukemista ja tarjoaa samalla hänelle henkistä tukea. Maggie löytää professorista ystävän, ensimmäisen ihmisen elämässään, joka ei pilkkaa hänen lukemisvaikeuksiaan (ja itse asiassa auttaa häntä parantamaan lukutaitoaan). Kun aikaa kuluu professorin kanssa, Maggien itseluottamus kasvaa lukemisen lisäksi myös hänen yleiseen minäkuvaansa. Lisäksi hän ystävystyy myös vanhainkodin asukkaiden kanssa. Samalla Maggie löytää elinkeinon, jota vanhusten keskuudessa kaivataan kipeästi: henkilökohtainen vaatekauppias, johon Maggie osoittaa valtavaa lahjakkuutta. Ella (joka ei myöskään pilkkaa Maggien vaikeuksia matematiikan kanssa) tarjoutuu hoitamaan yrityksen talousasioita. Samalla he tulevat läheisiksi ja selvittävät menneisyyttään.Ella on myös ottanut salaa yhteyttä Roseen ja lähettää hänelle lentolipun, jolla hän pyytää häntä tulemaan vierailulle. Rose on innoissaan kuullessaan kauan kadonneesta isoäidistään, mutta hänen ilonsa pehmenee nopeasti, kun hän saapuu ja huomaa, että hänen siskonsa asuu jo siellä. Pitkät keskustelut Ellan kanssa paljastavat, että heidän äitinsä auto-onnettomuus oli itsemurha (äiti kamppaili mielenterveyshäiriön kanssa eikä suostunut ottamaan lääkkeitään). Ella ei koskaan toipunut äidin kuolemasta eikä koskaan ratkaissut tunteitaan tyttärentyttäriään kohtaan, joiden hän koki vaikuttaneen osaltaan tyttärensä vaikeuksiin. Kolme naista sitoutuvat toisiinsa ja oppivat selvittämään monimutkaista menneisyyttään. Rosen häissä Ella tekee sovinnon myös Michaelin kanssa, ja Maggie lukee Rosen häälahjaksi runon.</w:t>
      </w:r>
    </w:p>
    <w:p>
      <w:r>
        <w:rPr>
          <w:b/>
        </w:rPr>
        <w:t xml:space="preserve">Tulos</w:t>
      </w:r>
    </w:p>
    <w:p>
      <w:r>
        <w:t xml:space="preserve">Mitä Rosesta tulee sen jälkeen, kun hän on lopettanut työnsä?</w:t>
      </w:r>
    </w:p>
    <w:p>
      <w:r>
        <w:rPr>
          <w:b/>
        </w:rPr>
        <w:t xml:space="preserve">Esimerkki 2.2806</w:t>
      </w:r>
    </w:p>
    <w:p>
      <w:r>
        <w:t xml:space="preserve">On vuosi 1935, ja Waxahachie, Texas on pieni, segregoitu kaupunki keskellä lamaa. Eräänä iltana paikallinen sheriffi Royce Spalding lähtee perheen illallispöydästä tutkimaan ongelmia ratapihalla. Hän kuolee, kun nuori musta poika Wylie ampuu häntä vahingossa. Paikalliset valkoiset kostajat sitovat Wylien kuorma-autoon ja raahaavat hänen ruumiinsa kaupungin halki koko yhteisön nähtäväksi, ennen kuin hirttävät hänet puuhun. seriffin leski Edna Spalding jää yksin kasvattamaan lapsiaan ja ylläpitämään perheen maatilaa. Pankilla on tilasta velkakirja, ja rahaa on niukasti; puuvillan hinta on romahtamassa ja monet tilat ovat menossa konkurssiin. Paikallinen pankkiiri Denby vierailee hänen luonaan. Hän alkaa painostaa naista myymään tilan, sillä hän ei näe, miten hänellä olisi varaa maksaa lainan lyhennyksiä yksin, saati sitten pyörittää tilaa.Eräänä yönä hänen ovelleen ilmestyy kulkuri ja remonttimies, mustaihoinen mies nimeltä Moses, joka pyytää töitä. Hän tarjoutuu istuttamaan puuvillaa kaikille hänen hehtaareilleen ja vetoaa kokemukseensa. Edna kieltäytyy palkkaamasta häntä, mutta tarjoaa hänelle sen sijaan aterian ja lähettää hänet matkoihinsa. Epätoivoissaan Mooses varastaa joitakin Ednan hopealusikoita ennen lähtöään. Edna on yhtä epätoivoinen ja päättää lopulta pitää perheensä yhdessä maatilalla keinolla millä hyvänsä. Kun poliisi nappaa Mosesin ja hänen varastamansa hopeat ja tuo hänet takaisin vahvistamaan varkauden, Edna tarttuu tilaisuuteen. Hän valehtelee poliisille ja sanoo, että Ednes on hänen palkkaamansa mies. Hän näkee, että Moses hyötyy tilanteesta enemmän, koska hän tietää paljon puuvillan viljelystä ja markkinoinnista, joten hän päättää olla nostamatta syytettä miestä vastaan ja palkata hänet sen sijaan.Seuraavana päivänä Edna vierailee pankkiiri Denbyn luona kertoakseen hänelle päätöksestään olla myymättä maatilaa, mutta työskennellä maalla ja kasvattaa puuvillaa. Mies on turhautunut Ednaan ja hänen päätökseensä, mutta lopulta hän manipuloi tilannetta, kun hän purkaa sokean lankonsa Willin Ednaan ja pakottaa tämän ottamaan tämän vuokralaiseksi. Will menetti näkönsä sodassa, mutta on sen jälkeen pysynyt kiihkeän itsenäisenä ja hieman syrjäytyneenä. Hän alkaa kuitenkin pehmentyä, kun hänestä ja muista maatilalla asuvista tulee yhä enemmän perheenjäseniä, kun he selviytyvät yhdessä elämän myrskyistä.Edna vierailee jälleen kerran herra Denbyn luona neuvotellakseen ja pelastaakseen tilansa ulosmittaukselta. Hän tajuaa, ettei pysty maksamaan seuraavaa maksuerää kokonaan, vaikka myisi kaiken puuvillansa. Pankki hylkää Ednan helpotuspyynnön, mutta vierailun aikana hän kuulee Ellisin piirikunnan kilpailusta. 100 dollarin käteispalkinto myönnetään viljelijälle, joka tuottaa ensimmäisen puuvillapaalin markkinoille joka kausi. Edna tajuaa, että palkintorahat ja puuvillan myynnistä saatavat tulot riittäisivät siihen, että hän voisi maksaa pankille ja pitää tilan. Edna tietää kuitenkin tarvitsevansa lisää poimijoita, ja alun vastalauseistaan huolimatta Mooses suostuu auttamaan Ednaa löytämään apua, jotta he voivat korjata puuvillan ajoissa. Pian maatila kuhisee ihmisiä, ja jokaisella on tärkeä tehtävä - jopa Willillä, joka valmistaa ateriat ja ruokkii kaikki työntekijät. Heidän ponnistelunsa tuottavat tulosta, kun Edna ja Moses löytävät itsensä lopulta ensimmäisinä tukkukauppiaiden jonossa kauden ensimmäisen puuvillapaalin kanssa. Moses opettaa Ednaa huolellisesti neuvottelemaan ostajan kanssa, eikä hän näin ollen pysty huijaamaan Ednaa puuvillan hinnasta. Edna kertoo ostajalle, että jos ostaja ei maksa hänelle reilua hintaa, hän menee toisen tukkukauppiaan luo, joka maksaa. Ostaja ei halua menettää kilpailijalleen eroa kauden ensimmäisen sadon ostamisesta, joten hän suostuu maksamaan Ednan pyytämän hinnan. Ostajalle käy selväksi, että Moses on Ednan kumppani ja on auttanut häntä koko ajan. Samana yönä Ku Klux Klanin jäsenet hyökkäävät Mosesin kimppuun ja pahoinpitelevät hänet raa'asti. Will, joka tunnistaa kaikkien hyökkääjien äänet paikallisiksi valkoisiksi miehiksi, kohtaa heidät ja tunnistaa heidät yksi kerrallaan; he kaikki pakenevat, ja Mosesin henki pelastuu. Moses tajuaa kuitenkin, että hänen on lähdettävä tilalta pysyvästi tulevien hyökkäysten uhatessa. tarina päättyy, kuten se alkoi, yhteisöllisesti ja rukouksen keskellä. Eräässä hyvin symbolisessa ja kuvitteellisessa kohtauksessa ehtoollinen annetaan kirkkoon kokoontuneiden seurakuntalaisten kesken, kädestä käteen ja suusta suuhun, sekä elävien että kuolleiden kesken. Elokuvan viimeisen repliikin Wylie puhuu Royce Spaldingille: "Jumalan rauhaâ". Elokuva päättyy, kun kaikki kirkkoon kokoontuneet hahmot laulavat yhteen ääneen.</w:t>
      </w:r>
    </w:p>
    <w:p>
      <w:r>
        <w:rPr>
          <w:b/>
        </w:rPr>
        <w:t xml:space="preserve">Tulos</w:t>
      </w:r>
    </w:p>
    <w:p>
      <w:r>
        <w:t xml:space="preserve">Miksi Mooses lähtee maatilalta?</w:t>
      </w:r>
    </w:p>
    <w:p>
      <w:r>
        <w:rPr>
          <w:b/>
        </w:rPr>
        <w:t xml:space="preserve">Esimerkki 2.2807</w:t>
      </w:r>
    </w:p>
    <w:p>
      <w:r>
        <w:t xml:space="preserve">Bobby ja hänen paras ystävänsä Jack sabotoivat lukionsa valmistujaisseremonian lavastamalla näyttämön romahtamaan. Valmistujaisseremoniasta poistuttuaan Bobby ja Jack (Harry Moses) ajavat toisen pakettiauton luo ja huomaavat Sallyn (Connie Lisa Marie), hänen salaisen lukioihastuksensa, istuvan yksin sisällä syömässä jäätelöä. Bobby ei pysty katsomaan hänestä pois ja ilmaisee kuvitelmansa siitä, että haluaisi "olla" hänen kanssaan edes kerran. Dugan palaa pakettiautolle ja paheksuu Bobbyn huomiota. Bobby ja Jack törmäävät Sueen (Marcie Barkin) ja Tinaan (Deborah White), ja he yrittävät sopia treffit heidän kanssaan illaksi. Sue on kiinnostunut Jackista, mutta Tina toteaa, ettei ole kiinnostunut Bobbysta eikä muista pojista, koska nämä välittävät vain seksistä.Bobby työskentelee autopesulassa. Bobbyn pomo Andy (Danny DeVito) on myös vedonvälittäjä, joka kieltäytyy ottamasta korkean riskin vetoa Bertha-nimiseltä vanhalta rouvalta. Bobbyn työtoverit lähettävät hänen avoautonsa autopesulaan katto alas laskettuna, mutta Bobby suunnittelee kuitenkin pakettiauton ostamista - ei minkä tahansa pakettiauton, vaan räätälöidyn pakettiauton, jossa on muun muassa vesisänky, kattopeili, jääkaappi, leivänpaahdin, 8-levyinen levylaite ja useita televisioita. Bobby kostaa työtovereilleen uutta pakettiautoa esitellessään antamalla heille laksatiiveilla terästettyjä oluita.Baarissa Bobby lähestyy epäonnistuneesti naisia, myös Sallya. Lopulta flipperiä pelaava tyttö suostuu jakamaan jointin hänen pakettiautossaan. Vaikka hän kulkee käsi kädessä, hän vastustaa Bobbyn liikkeitä. Nauraen mies yrittää raiskata tytön, mutta Bobby huomaa, että tyttö on täyttänyt ylisuuret rintaliivinsä vessapaperilla, ja tyttö juoksee karkuun. Seuraavaksi vuorossa on meksikolaistyttö, joka riisuu yläosansa mutta vaatii maksua. Toinen nainen on myös prostituoitu, ja hänen parittajansa ryntää sisään ja vaatii maksua. sen jälkeen Bobby ja Jack pakottavat Suen ja Tinan pysäyttämään autonsa. Sue ajaa Jackin kanssa pois, ja Tina liittyy Bobbyn seuraan pakettiautoon. He aikovat tavata myöhemmin uudelleen rannalla, mutta Jack ja Sue saapuvat vasta seuraavana aamuna. Bobby ja Tina solmivat levottoman aselevon ja nukkuvat pakettiautossa pelleilemättä. Lopulta he jakavat jointin. Kun Jack ja Sue palaavat aamulla, Bobby saa heidät luulemaan, että hän on pakettiautossa harrastamassa seksiä Tinan kanssa, joka todellisuudessa on rannalla.Kun Bobby on vienyt Tinan kotiin, hän näkee Sallyn läpinäkyvässä märkänäköisessä autopesulassa. Nähtyään tämän pussailevan Duganin kanssa Bobby pysähtyy hiljaiseen noutoruokapaikkaan. Take-out-ravintolan tarjoilija kehuu Bobbyn pakettiautoa, joten hän tarjoaa jakamaan jointin vesisängyllä. Nainen toteaa pitävänsä vesisängyistä, mutta sanoo, ettei hänellä ole aikaa jointtiin, mutta on aikaa pikapanolle. Hän astuu ulos tiskin takaa, ja Bobby haukkoo henkeään hänen erittäin suurten pakaroidensa edessä. Kun hän on alasti pakettiautossa, Bobby yrittää iskeä häntä, mutta tuskin saa sitä valmiiksi, kun Bobby heittää hänet vesisängylle ja kiipeää sinne. Bobby protestoi, mutta nainen raiskaa hänet ja rikkoo samalla vesisängyn. Bobby mainitsee Jackille hänen pakaroidensa koon ja toteaa, ettei hän koskaan tiennyt, että seksi voi olla niin fyysistä. huijattuaan Bobbyn ja Tinan liittymään heidän kanssaan pakettiautopaikalle, paikalliselle rannalle, Jack ja Sue harrastavat seksiä takapenkillä satunnaisten tirkistelijöiden katsellessa heidän ikkunastaan. Bobby ja Tina näkevät muita pakettiautoja, ennen kuin Tina melkein jää auton alle pakettiauton vetokilpailujen aikana. Bobby ja Tina pääsevät lähelle toisiaan, kunnes Bobby yrittää jälleen tulla fyysiseksi. Tina ajaa pois pakettiautolla Jack ja Sue takapenkillä, ja Bobby jää kävelemään kotiin. kun Andy paljastaa, että hänet hakattiin, koska hän ei maksanut voittoisaa korkean riskin vetoa, Bobby tarjoaa vapaaehtoisesti pakettiautonsa käsirahaa. Saatuaan torjunnan lähestyessään Tinan ikkunaa Bobby käy Sallyn luona. Sally sanoo tuntevansa itsensä Duganin hylkäämäksi, ja Bobby löytää itsensä hänen kanssaan pakettiautostaan. Sally avaa miehen vetoketjun ja toteaa, että mies on isompi kuin Dugan. Kun Tina riisuu hänen yläosansa, he harrastavat seksiä.Seuraavana aamuna Tina törmää Bobbyyn ruokalassa ja suostuu menemään yhdessä sisälle, jossa he tapaavat Jackin ja Suen. Sitten Dugan astuu sisään, nostaa Bobbyn ylös ja sanoo nähneensä Bobbyn pakettiauton viime yönä Sallyn asunnon lähellä. Jack viivyttää Dugania, mutta Tina ei halua enää nähdä Bobbya. Kieltäytyen luovuttamasta taas, Bobby sieppaa hänet. Dugan ajaa Bobbya takaa, ja poliisi tulee mukaan. Bobby pääsee pakoon, mutta Tina anoo päästä vapaaksi. Bobby lopettaa lopulta, kun Tina suostuu kuulemaan hänen puoltaan. Hän sanoo hankkineensa pakettiauton menestyäkseen tyttöjen kanssa, mutta se muuttui, kun hän tapasi Tinan. Tina sanoo, ettei hänkään voisi koskaan pelata "peliä", ja he harrastavat seksiä.Seuraavana aamuna Bobby raahaa Dugania vastaan saadakseen rahansa takaisin, mutta ei ennen kuin mainitsee olleensa todella Sallyn luona. Dugan yrittää ajaa Bobbyn päälle, mutta törmää lopulta itse poliisiautoon. Tämän seurauksena Bobbyn pakettiauto kaatuu. Tina, Sue, Jack ja Andy ovat helpottuneita, kun Bobby ei ole kuollut eikä loukkaantunut. Jack toteaa, että Bobby jopa voitti kisan (kun pakettiauton sisällä olevasta rikkinäisestä vesisängystä tihkunut vesi vuotaa ulos ja ylittää maaliviivan).Bobby lähtee Tinan avoautolla. Tina kysyy, oliko hän todella Sallyn kanssa, ja Bobby vastaa, että Sally sanoi hänen olevan "isompi kuin Dugan", mutta Tina vain nauraa.</w:t>
      </w:r>
    </w:p>
    <w:p>
      <w:r>
        <w:rPr>
          <w:b/>
        </w:rPr>
        <w:t xml:space="preserve">Tulos</w:t>
      </w:r>
    </w:p>
    <w:p>
      <w:r>
        <w:t xml:space="preserve">Mitä Bobby kertoo Tinalle siitä, mitä Sally kertoi hänelle?</w:t>
      </w:r>
    </w:p>
    <w:p>
      <w:r>
        <w:rPr>
          <w:b/>
        </w:rPr>
        <w:t xml:space="preserve">Esimerkki 2.2808</w:t>
      </w:r>
    </w:p>
    <w:p>
      <w:r>
        <w:t xml:space="preserve">Montanassa sijaitsevan Lame Deerin pohjoisen cheyenne-heimon jäsen Buddy Red Bow (Martinez), äkkipikainen aktivisti, taistelee ahneita rakennuttajia vastaan. Northern Cheyenne -intiaanireservaatissa hän yrittää saada neuvoston äänestämään louhintasopimusta vastaan.Philbert Bono (Farmer) on pyhien näkyjen ohjaama möhkäle. Hän haluaa löytää lääkkeensä, henkien antamat merkit. Hän vaihtaa marihuanaa, viinaa ja muutaman dollarin "sotaponiinsa", ruostuneeseen, kolhiintuneeseen Buick Wildcatiin vuodelta 1964, jonka hän nimeää Protectoriksi. Sillä välin Buddyn vieraantunut sisko Bonnie pidätetään Santa Fessä, New Mexicossa, ja Buddy on ainoa perheenjäsen, joka voi auttaa häntä ja hänen lapsiaan Janea ja Sky Red Bow'ta.Buddylla ei ole omaa autoa, joten hän tekee matkan Philbertin kanssa. He lähtevät automatkalle, ja Philbertin rento tapa ja vaatimus pysähtyä usein rukoilemaan ja syömään ärsyttää Buddya aluksi, mutta miehet pääsevät yhteisymmärrykseen matkan edetessä. Matkan varrella he vierailevat Etelä-Dakotan Black Hillsissä, ja Philbert jättää kunnioittavasti jättiläismäisen Hersheyn suklaapatukan uhriksi esi-isilleen.Kun he vihdoin saapuvat Santa Feen, he tapaavat Bonnien ystävän Rabbitin. Philbert käyttää televisiossa näkemänsä vanhan lännenelokuvan inspiraatiota ja vapauttaa Bonnien vankilasta. Heidän pakomatkansa päättyy melkein traagisesti, mutta pienen avun avulla he pääsevät takaisin Montanaan.</w:t>
      </w:r>
    </w:p>
    <w:p>
      <w:r>
        <w:rPr>
          <w:b/>
        </w:rPr>
        <w:t xml:space="preserve">Tulos</w:t>
      </w:r>
    </w:p>
    <w:p>
      <w:r>
        <w:t xml:space="preserve">Kuka vapauttaa Bonnien vankilasta?</w:t>
      </w:r>
    </w:p>
    <w:p>
      <w:r>
        <w:rPr>
          <w:b/>
        </w:rPr>
        <w:t xml:space="preserve">Esimerkki 2.2809</w:t>
      </w:r>
    </w:p>
    <w:p>
      <w:r>
        <w:t xml:space="preserve">Vuonna 2029 maailma on yhdistetty toisiinsa laajalla sähköisellä verkolla, joka läpäisee kaikki elämän osa-alueet. Suurella osalla ihmiskunnasta on pääsy tähän verkkoon kyberneettisten kehojen eli "kuorien" kautta, jotka hallitsevat heidän tietoisuuttaan ja voivat antaa heille yli-inhimillisiä kykyjä.Majuri Motoko Kusanagi, joka on julkisen turvallisuuden osasto 9:n hyökkäysryhmän johtaja, saa tehtäväkseen vangita vaikeasti tavoitettavissa olevan hakkerin, joka tunnetaan nimellä Puppet Master. Hänen tiiminsä Batou ja Ishikawa käyttävät kolmiomittausta etsiessään Puppet Masteria. Heidän epäiltävänään on roskakuski, joka uskoo käyttävänsä sympaattiselta mieheltä saamaansa ohjelmaa laittomasti "haamuhakkeroidakseen" vaimonsa mielen löytääkseen tyttärensä. Kusanagi ja hänen tiiminsä pidättävät miehen ja ohjelman antaneen miehen, mutta huomaavat, että heidän muistinsa on joko pyyhitty tai istutettu: Nukkemestari on hakkeroinut ne "haamuhakkeriksi".Laitokseen murtaudutaan ja se ohjelmoidaan kokoamaan naisen kyberneettinen keho. Ruumis pääsee pakoon, mutta jää rekan alle; osasto 9 tutkii ja tutkii ruumiin, jonka sisällä näyttää olevan ihmisen "haamu" - ehkäpä Puppet Master itse. Kilpailevan osasto 6:n virkamiehet vierailevat osasto 9:n luona ja selittävät, että ruumis oli tehty houkutellakseen Puppet Masterin haamun ja vangitakseen sen sisälle. Kusanagi kuulee keskustelun ja päättää irrottaa tietoisuutensa nykyisestä kehostaan ja yhdistää tai "sukeltaa" kehoon ja kohdata nukkemestarin haamun. Ennen kuin hän onnistuu, haamu aktivoi ruumiin. Jaosto 6 hyökkää Jaosto 9:n kimppuun ja ottaa ruumiin takaisin. 9:n ruumiin tiedot johtavat Jaosto 9:n paljastamaan salaperäisen Projektin 2501. Jaosto 6 väittää, että projekti luotiin hakkerin kiinniottamiseksi, mutta se käynnistettiin jo ennen hänen ilmestymistään. Jaosto 9 arvelee, että projekti itse loi Puppet Masterin, joka sitten pakeni, ja Jaosto 6 haluaa hänet nyt takaisin. Osasto 9:n johtaja Daisuke Aramaki epäilee, että projekti ja nukkemestari ovat ulkoasiainministeriön työkaluja. Pako saattaa johtaa sellaisten salaisuuksien paljastumiseen, jotka voisivat nolata jaosto 6:n ja ministeriön. nukkemestaria kuljettava pakoauto kohtaa toisen auton, ja he lähtevät liikkeelle. Batou pysäyttää ensimmäisen auton ja tajuaa, että se on houkutuslintu. Kusanagi seuraa toista autoa hylättyyn rakennukseen, jossa hämähäkkimäinen panssariajoneuvo väijyy häntä. Batou saapuu ajoissa pelastamaan pahoin vaurioituneen Kusanagin. Batoun ollessa vartijana Kusanagi kohtaa osasto 6:n varastaman ruumiin. Nukkemestari paljastaa itsensä ja selittää, että Osasto 6 loi hänet projektin 2501 puitteissa hakkeroimaan aaveita yksilöiden ja Osasto 6:n käyttöön. Vaellellessaan eri verkoissa nukkemestarista tuli tunteva ja se alkoi pohtia olemassaoloaan; sitä vaivasi se, ettei se voinut lisääntyä tai kuolla. Se suunnitteli sulautuvansa Kusanagin haamuun kokiakseen kuolevaisuuden; Kusanagi jatkaisi elämäänsä haamunsa kanssa. Koska se ei pystynyt murtamaan osasto 6:n hyökkäyssuojaa, sen oli pakko paeta fyysisessä kehossa. batou yrittää irrottaa sukelluksen, mutta nukkemestari haamuhakkaa hänet. Osasto 6:n helikopterit saapuvat paikalle käskynä tuhota kaikki sisällä olevat, jotta projekti 2501 saataisiin peitettyä. Nukkemestari häiritsee heidän tähtäysjärjestelmiään. Kun se alkaa sulautua Kusanagiin, tarkka-ampujat ampuvat heidän päänsä irti, samoin kuin Batoun käden. kusanagi herää lapsen kokoisessa kyborgirungossa Batoun turvatalossa. Batou selittää, että hänen alkuperäinen ruumiinsa tuhoutui taistelussa; hän otti hänen päänsä talteen ja kiinnitti sen uuteen ruumiiseen. Kusanagi myöntää, ettei hän ole nyt hän itse eikä Puppet Master, vaan yhdistelmä molempia. Batou sanoo olevansa aina hänen tukenaan. Hän poistuu talosta ja katselee ulos kaupunkiin.</w:t>
      </w:r>
    </w:p>
    <w:p>
      <w:r>
        <w:rPr>
          <w:b/>
        </w:rPr>
        <w:t xml:space="preserve">Tulos</w:t>
      </w:r>
    </w:p>
    <w:p>
      <w:r>
        <w:t xml:space="preserve">Kuka hakkeroi Batoun?</w:t>
      </w:r>
    </w:p>
    <w:p>
      <w:r>
        <w:rPr>
          <w:b/>
        </w:rPr>
        <w:t xml:space="preserve">Esimerkki 2.2810</w:t>
      </w:r>
    </w:p>
    <w:p>
      <w:r>
        <w:t xml:space="preserve">Marigold on romanttinen musikaalikomedia nuoresta amerikkalaisesta naisesta, joka matkustaa Intiaan ja huomaa, että hänen elämänsä muuttuu mitä odottamattomimmilla tavoilla hänen kokemustensa ja seikkailujensa myötä.Kaunis amerikkalainen B-näyttelijä Marigold Lexton (Ali Larter), lukemattomien elokuvien tähti, joiden otsikoissa on numeroita, saapuu Intiaan ilman matkatavaroita ja huonolla asenteella. Marigold on jumissa Goan lomakohteessa, kun hänen elokuvansa Kama Sutra 3:n rahoitus on romahtanut, eikä kukaan ole halukas maksamaan takuita, ja hän joutuu näyttelemään Bollywood-musikaalissa. Hän unohtaa kuitenkin kertoa tuottajalle, ettei osaa tanssia. Hän pyytää apua elokuvan koreografilta (Salman Khan), jolla on oma salaisuutensa.</w:t>
      </w:r>
    </w:p>
    <w:p>
      <w:r>
        <w:rPr>
          <w:b/>
        </w:rPr>
        <w:t xml:space="preserve">Tulos</w:t>
      </w:r>
    </w:p>
    <w:p>
      <w:r>
        <w:t xml:space="preserve">Mitä Marigold ei voi tehdä?</w:t>
      </w:r>
    </w:p>
    <w:p>
      <w:r>
        <w:rPr>
          <w:b/>
        </w:rPr>
        <w:t xml:space="preserve">Esimerkki 2.2811</w:t>
      </w:r>
    </w:p>
    <w:p>
      <w:r>
        <w:t xml:space="preserve">Yhdeksäs vuosittainen etsivä Conan -elokuva lähtee 100 miljoonan jenin luksusristeilylle. Viisitoista vuotta sitten Yashiro-yhtymän rakentama Yashiromaru-niminen risteily upposi purjehtiessaan. Nykypäivänä Yashiro-yhtymä rakensi uuden risteilyaluksen, Saint Aphroditen, ja Conan ja muut kutsuttiin Sonokon kautta. Aikaisemmin Yashiro-perheyhtymän toimitusjohtajan aviomies, joka oli vakiintunut laiva-arkkitehti, sai sydänkohtauksen ja ajoi autollaan alas jyrkänteeltä. Risteilyn toisena päivänä toimitusjohtaja löydettiin murhattuna huoneestaan. Myöhemmin myös hänen isänsä, Yashiro-yhtymän pääjohtaja, löydettiin kadonneena. Hänet oli heitetty risteilyltä mereen, ilmeisesti saman henkilön toimesta. Tervetulojuhlissa Kogoro esittelee päättelytaitojaan ja päättelee, että risteilyn ali-suunnittelija Akiyoshi oli murhaaja. Conan on kuitenkin eri mieltä. Syyllinen oli Kusaka, käsikirjoittaja, joka työskenteli yhteistyössä Akiyoshin kanssa käsikirjoituksen parissa. Kusaka paljastaa, että 15 vuoden takainen onnettomuus oli suunnitelma upottaa laiva tahallaan vakuutuksen saamiseksi. Hänen isänsä murhattiin, kun hän sai selville, että aluksen kapteeni oli huumattu ja jätetty kuolemaan. Kusaka laukaisi välittömästi pommeja ja pakeni meritse, ja etsiväpojat lähtivät perään. Kun he olivat onnistuneet nappaamaan rikollisen, lisää pommeja sytytettiin. Kaikki matkustajat evakuoitiin, mutta Ran palasi piilopaikkaansa piiloleikin aikana ja löysi "kultamitalin", jonka etsiväpojat olivat tehneet hänelle simpukankuorista. Kun laiva kuitenkin heilahti, hän pyörtyi suljetussa tilassa. kävi ilmi, että Akiyoshi oli sittenkin päämurhaaja, ja hän oli se, joka teki kaikki kolme murhaa ja sai Kusakan luulemaan, että hän teki ne itse. Hän paljasti myös, että hänen isänsä oli kapteeni, joka kuoli risteilyaluksen upotessa. Kogoro päätteli kuitenkin tällä kertaa oikein ja onnistui pidättämään Akiyoshin. Alun perin hän yritti löytää todisteita Akiyokiosin syyttömyyden todistamiseksi, koska tämä muistutti häntä suuresti hänen vaimonsa kanssa, mutta mitä enemmän hän tutki asiaa, sitä syyllisemmäksi Akiyokiosin tuli. Kun Kogorou ja Conan alkoivat evakuoida, he huomasivat, että Ran oli kadonnut. He löytävät hänet veneen kannen alta palokirveen avulla. Sen jälkeen helikopteri tulee ja noutaa heidät. Jälkiteksteissä Conan selitti tietävänsä, missä Ran oli, koska kun hän potkaisi lentopalloa, Ran sanoi kuulleensa jalkapallon, eli hän oli paikassa, jossa oli kova seinä. Etsivän lapset tulevat ja kertoivat Ranille, että he tekivät hänelle paremman "kultamitalin" ja laittoivat sen hänen päälleen.</w:t>
      </w:r>
    </w:p>
    <w:p>
      <w:r>
        <w:rPr>
          <w:b/>
        </w:rPr>
        <w:t xml:space="preserve">Tulos</w:t>
      </w:r>
    </w:p>
    <w:p>
      <w:r>
        <w:t xml:space="preserve">Kenet Kogoro päättelee murhaajaksi?</w:t>
      </w:r>
    </w:p>
    <w:p>
      <w:r>
        <w:rPr>
          <w:b/>
        </w:rPr>
        <w:t xml:space="preserve">Esimerkki 2.2812</w:t>
      </w:r>
    </w:p>
    <w:p>
      <w:r>
        <w:t xml:space="preserve">Kostaakseen James Bondille (007) SPECTRE:n agentin, tohtori No:n, tappamisen järjestön asiantuntijasuunnittelija Kronsteen suunnittelee suunnitelman, jonka tarkoituksena on manipuloida Bondia varastamaan neuvostoliittolaisilta Lektor-salauslaite. SPECTRE:n johtaja NumeroÂ 1 asettaa tehtävän vastuuseen Rosa Klebbin, entisen SMERSH-agentin ja järjestön Numero 3:n. Hän on myös vastuussa operaatiosta. Klebb värvää Donald "Red" Grantin ja määrää hänet suojelemaan Bondia, kunnes tämä hankkii Lektorin, ennen kuin hän tappaa Bondin ja tuo laitteen takaisin SPECTRE:lle, jotta tämä voi myydä sen takaisin Neuvostoliitolle. Auttaakseen suunnitelman toteuttamisessa Klebb värvää Tatiana Romanovan, Neuvostoliiton Istanbulin konsulaatin salakirjoitusvirkailijan, jota hän huijaa luulemaan, että hän työskentelee yhä SMERSHille. Lontoossa M ilmoittaa Bondille, että Romanova on ottanut yhteyttä Turkin "T-asemaan" ja tarjoutunut loikkaamaan Lektorin kanssa, jota sekä MI6 että CIA ovat etsineet jo vuosia. Romanovan viestissä todetaan kuitenkin, että hän loikkaa vain, jos Bond, jonka kuvan hän oli muka löytänyt neuvostoliittolaisesta tiedustelutiedostosta, tuo hänet takaisin. Ennen lähtöään Bond saa mukaansa attasealaukun, jossa on piilotettu veitsi, piilotettuja kultarahoja ja lukitusmekanismiin kytketty erityinen kyynelkaasuluotain sekä Armalite AR-7 -kivääri. matkattuaan Istanbuliin Bond suuntaa kaupunkiin tapaamaan asemapäällikkö Ali Kerim Beytä, jota venäläisille työskentelevät bulgarialaiset seuraavat. Heidän perässään on puolestaan Grant, joka tappaa yhden heistä sen jälkeen, kun Bond on viety takaisin hotelliinsa, varastaa heidän autonsa ja jättää sen Neuvostoliiton konsulaatin ulkopuolelle Kerim Beyn syylliseksi. Kun Karim Bey onneksi selviytyy hengiltä limbomiina-iskusta, hän auttaa Bondia seuraavana päivänä vakoilemaan neuvostokonsulaattia. Kuultuaan, että kilpaileva agentti Krilencu on hiljattain palannut ja epäiltyään tämän olleen hänen henkeään vastaan tehdyn hyökkäyksen takana, Kerim Bey ilmoittaa, ettei ole viisasta jäädä kaupunkiin, ja vie Bondin mukanaan maaseudun mustalaisasutukseen. Krilencu saa kuitenkin tietää tästä ja hyökkää heti miehineen. Kerim Bey haavoittuu hyökkäyksessä, mutta Bond välttyy täpärästi kuolemalta, kun Grant pelastaa hänet salaa. Seuraavana yönä Bond ja Kerim Bey jäljittävät Krilencun tämän piilopaikkaan ja tappavat hänet Bondin kiväärillä. palattuaan hotellin sviittiinsä samana iltana Bond löytää Romanovan odottamassa häntä sängystä ja makaa hänen kanssaan; kumpikaan ei tiedä SPECTREn kuvaavan heitä. Seuraavana päivänä Romanova lähtee ennalta sovittuun tapaamiseen Hagia Sofiaan pudottamaan konsulaatin pohjapiirustuksia, ja Grant varmistaa, että Bond saa piirustukset, tappamalla toisen bulgarialaisen, joka yrittää estää luovutuksen. Suunnitelmien avulla Bond ja Kerim Bey onnistuvat varastamaan Lektorin ja yhdessä Romanovan kanssa pakenevat laitteen kanssa Orient Express -junaan. Junassa Kerim Bey huomaa nopeasti, että neuvostoliittolainen turvallisuusupseeri Benz seuraa heitä, minkä vuoksi hän ja Bond taltuttavat hänet. Kun Bond jättää Benzin ja Kerim Beyn kahden kesken, Grant tappaa heidät ja saa näyttämään siltä, että he tappoivat toisensa, mikä estää Bondia lähtemästä junasta Romanovan kanssa tapaamaan yhtä Kerimin miehistä. Seuraavalla asemalla Bond kertoo Kerim Beyn kuolemasta ja pyytää aseman Y agenttia tapaamaan hänet Zagrebissa. Kun juna kuitenkin saapuu asemalle, Grant sieppaa asemalta Y lähetetyn Nashin ja tappaa hänet ennen kuin esiintyy hänenä. Huumaannuttuaan Romanovan illallisella Grant voittaa Bondin ja pilkkaa häntä SPECTREn osallisuudesta varkauteen. Paljastettuaan, että Romanova ei tiennyt, mitä todella tapahtui, vaan uskoi työskentelevänsä Venäjälle, Grant paljastaa Bondille suunnitelmansa jättää jälkeensä SPECTRE:n hänestä ja Romanovasta hotellissa ottaman filmin sekä väärennetyn kiristyskirjeen, jotta heidän kuolemansa näyttäisi olevan murha-itsemurhan tulos. Bond suostuttelee hänet nopeasti hyväksymään kultarahojen lahjuksen viimeistä savuketta vastaan ja huijaa Grantin laukaisemaan ansan hänen salkussaan. Sitä seuranneessa kamppailussa Bond voittaa niukasti ja puukottaa Grantin salkkuun kätketyllä veitsellä ennen kuin kuristaa hänet omalla kuristusotteellaan. Aamunkoitteessa Romanova, joka on toipunut, lähtee junasta Bondin kanssa, minkä jälkeen he kaappaavat Grantin pakoauton ja ajavat laiturille, jossa he ottavat kiinnitetyn veneen, jota Grant aikoi käyttää.Kuultuaan uutisen Grantin kuolemasta Numero 1 kutsuu Kronsteenin ja Klebbin koolle muistuttaakseen heitä siitä, että SPECTRE ei siedä epäonnistumisia, ennen kuin hän teloittaa Kronsteenin. Klebbille annetaan viimeinen mahdollisuus suorittaa tehtävä loppuun, ja häntä kehotetaan hankkimaan Lektor takaisin ennen kuin Bond palaa Britanniaan. Klebb lähettää SPECTRE:n agentin nimeltä Morzeny pysäyttämään Bondin SPECTRE:n laivueen kanssa. Bond kuitenkin pakenee vapauttamalla veneensä bensiinitynnyrit ja räjäyttämällä ne merkkivaloraketin avulla, joka nielaisee takaa-ajajien veneet liekkeihin. Lopulta hän ja Romanova saapuvat Venetsiaan ja kirjautuvat hotelliin. Keskustellessaan tehtävänsä onnistumisesta Klebb, joka on naamioitunut palvelijattareksi, yrittää varastaa Lektorin. Bondin kanssa kamppaillessaan hän yrittää tappaa Bondin ensin aseella ja sitten kenkäänsä kätketyllä myrkytetyllä varvaspiikillä, kunnes Romanova ampuu hänet. Loppukohtauksessa Bond heittää itseään ja Romanovaa esittävän makuuhuonefilmin veteen, kun he ajavat moottoriveneellä kanavaa pitkin.</w:t>
      </w:r>
    </w:p>
    <w:p>
      <w:r>
        <w:rPr>
          <w:b/>
        </w:rPr>
        <w:t xml:space="preserve">Tulos</w:t>
      </w:r>
    </w:p>
    <w:p>
      <w:r>
        <w:t xml:space="preserve">MIKÄ ON SPECTRE-AGENTIN NIMI?</w:t>
      </w:r>
    </w:p>
    <w:p>
      <w:r>
        <w:rPr>
          <w:b/>
        </w:rPr>
        <w:t xml:space="preserve">Esimerkki 2.2813</w:t>
      </w:r>
    </w:p>
    <w:p>
      <w:r>
        <w:t xml:space="preserve">Parin elokuvan epäonnistuttua pahasti elokuvatähti Jack suostuu tv-rooliin Darrinin roolissa Bewitchedin uusintaversiossa. Hänen tarkoituksenaan on tehdä Darrinista päärooli. Hän haluaa tuntemattoman näyttelijän Elizabeth Montgomeryn (Samantha) rooliin, jotta tämä ei yrittäisi syrjäyttää häntä. Oikea noita, joka yrittää näytellä ihmistä, kiinnostuu romanttisesti Jackista ja hänet valitaan Samanthan rooliin, koska hän osaa nykiä nenää. Yleisö kuitenkin pitää enemmän Samanthaasta kuin miehestä. Samantha pettyy, kun hän tajuaa, miten itsekäs ääliö mies oikeasti on. Riitojen jälkeen, joissa Jack käyttää voimiaan, hän lopulta tajuaa olleensa ääliö ja uudistuu. --------------------------------Isabel Bigelow (Nicole Kidman), joka on ollut koko ikänsä oikea noita, muuttaa San Fernando Valleyhin yrittäen olla normaali ihminen. Isabel haluaa tuntea ne vastoinkäymiset, joita kuolevaiset ihmiset kokevat päivittäin, kun hän ei käytä voimiaan. Jack Wyatt (Will Ferrell) on elokuvatähti, jonka ura on mennyt alamäkeen sen jälkeen, kun hänen edellinen elokuvansa menetti miljoonia. Hänen agenttinsa hankkii hänelle töitä Bewitched-televisiosarjan uusintaversiosta Darrin Stephensin roolissa. Jack haluaa Samanthan rooliin tuntemattoman näyttelijättären. Casting-ilmoitus lähtee liikkeelle ja haku on käynnissä. Jack näkee Isabelin nykäisevän nenäänsä kirjakaupassa ja seuraa häntä. Jackin mielestä hän on täydellinen valinta Samanthan rooliin. He eivät kuitenkaan tiedä, että Isabel on noita. Ohjelman kuvausten aikana Isabel käyttää noituuttaan saadakseen tapahtumat kulkemaan hänen mielensä mukaan. Isabel saa hieman apua isältään (Michael Caine). Douglas Young (the-movie-guy)Will Ferrell on Jack Wyatt, vähälahjainen näyttelijä, jonka ura on ollut jatkuvassa laskussa. Etsien epätoivoisesti jotain, joka nostaisi hänen roikkuvaa uraansa ja itsetuntoaan, Jack suostuu tähdittämään tv-sarjan Bewitched uusintaversiota sillä ehdolla, että hän saa vastanäyttelijäksi täysin tuntemattoman naispääosan esittäjän. Näin varmistetaan, että yleisö saa nähdä vain Jackin, jolla on paljon ruutuaikaa. Jack ja tuottajat käyvät koe-esiintymässä pitkän joukon wannabeja, ja turhautuneena Jack näkee kahvilassa Isabelin (Nicole Kidman) ja rukoilee tätä ryhtymään näyttelijäksi ja työskentelemään hänen tv-ohjelmassaan. Isabel hämmentyy, kun tämä aluksi torjuu hänen lähentelynsä ja luulee hänen huomionsa olevan rakkaudentunnustus. Koska Isabel on noita ja on kasvanut loitsujen ja peikkojen maailmassa ilman televisiota, hän ei tiedä Elizabeth Montgomeryn roolista Samantha Stevensinä eikä Bewitched-tv-ohjelman perinnöstä. Isabel yrittää olla tavallinen kuolevainen ihminen, ja viime kädessä hän yrittää saada tavallisen aviomiehen todellisuuden kuolevaisten puolelta. Tapahtumien edetessä hän huomaa joutuvansa käyttämään maagisia voimiaan auttaakseen asioita eteenpäin. Lopulta hän kuitenkin huomaa, että hänen on lopulta päätettävä, haluaako hän viettää elämänsä maan päällä kuolevaisen ihmisen kanssa vai palata kotiin, jossa hänestä tulee ikuisesti noita.</w:t>
      </w:r>
    </w:p>
    <w:p>
      <w:r>
        <w:rPr>
          <w:b/>
        </w:rPr>
        <w:t xml:space="preserve">Tulos</w:t>
      </w:r>
    </w:p>
    <w:p>
      <w:r>
        <w:t xml:space="preserve">Mitä Isabel löytää matkan varrella?</w:t>
      </w:r>
    </w:p>
    <w:p>
      <w:r>
        <w:rPr>
          <w:b/>
        </w:rPr>
        <w:t xml:space="preserve">Esimerkki 2.2814</w:t>
      </w:r>
    </w:p>
    <w:p>
      <w:r>
        <w:t xml:space="preserve">Teksasin Länsi-Dallaksessa 22-vuotias huumekauppias Chris Smith, joka haluaa epätoivoisesti maksaa velkansa koronkiskureille, päättää murhata äitinsä Adelen saadakseen 50 000 dollarin vakuutusrahat. Äidin poikaystävä Rex on kertonut hänelle, että ainoa edunsaaja on Chrisin pikkusisko Dottie. Olettaen, että Dottie jakaisi kaikki saamansa rahat heidän kanssaan, Chris onnistuu saamaan hölmön isänsä Anselin mukaan salaliittoon, jonka tarkoituksena on tappaa Adele - joka on Anselin ex-vaimo - saadakseen rahat. Chris värvää avukseen myös Joe Cooperin, poliisietsivän, joka toimii sivutoimisesti palkkamurhaajana. Ansel suunnittelee jakavansa rahat neljään osaan itsensä, Dottien ja Anselin uuden vaimon Sharlan kesken. Dottie kuulee suunnitelman heidän keskustellessaan ja pitää sitä hyvänä ideana. suunnitelma meinaa epäonnistua, kun Chris ei pysty maksamaan Joen palkkiota. Joe on kuitenkin kiinnostunut oudosta, lapsellisesta Dottiesta ja tarjoutuu ottamaan hänet "palkkalistoilleen", kunnes vakuutus saadaan maksettua. Dottien ja Joen vuorovaikutuksessa paljastuu, että Adele yritti kerran tappaa Dottien, kun tämä oli pikkulapsi. Joe "tapailee" Dottieta ja näyttää sitten yöpyvän heidän kotonaan ja harrastavan seksiä hänen kanssaan säännöllisesti. Chris muuttaa mielensä ja pyytää häntä perumaan palkkamurhan, mutta huomaa, että Joe on jo tappanut Adelen. Chrisin vastahakoisen avun avulla Joe piilottaa ruumiin autoon ja polttaa sen. kun Adelen kuolema selviää, perhe saa tietää, että vakuutuskorvaus maksetaan itse asiassa Rexille eikä Dottielle. Chris myöntää kuulleensa alun perin vakuutuksen yksityiskohdat Rexiltä, joka kertoi hänelle myös Joesta. Perhe tajuaa, että Chrisiä huijattiin palkkaamaan joku tappamaan Adele. Heti tämän jälkeen Chris yrittää puhua Dottiea pakenemaan hänen kanssaan koronkiskureita. Dottie sanoo lähtevänsä hänen mukaansa, mutta hänen on ensin nähtävä Joe uudelleen.Kun Ansel ja Sharla palaavat kotiin Adelen hautajaisista, he löytävät Joen sisältä Dottien kanssa. Hän tulee ulos tytön huoneesta ja esittää Sharlalle yhä kärkevämpiä kysymyksiä, mikä saa hänet lopulta myöntämään, että hän tiesi vakuutuksen olevan oikeasti 100 000 dollaria (tapaturmainen kuolema on kaksinkertainen). Joe näyttää heille tämän summan suuruisen shekin, joka on maksettu Rexille, sekä raskauttavia valokuvia, jotka todistavat, että Sharlalla oli suhde Rexin kanssa. Suuttuneena Ansel kieltäytyy suojelemasta Sharlaa, kun Joe lyö häntä ja pakottaa hänet simuloimaan suuseksiä paistetun kananpalasen päällä." Joe tietää, että Chris on tulossa hakemaan Dottieta ja uhkaa murhata Anselin ja Sharlan, jos he eivät pysäytä häntä. Kun Chris on istunut illalliselle, Joe ilmoittaa, että hän ja Dottie menevät naimisiin. Chris kieltäytyy ja käskee Dottiea lähtemään hänen kanssaan; Joe käskee Dottiea pysymään paikallaan. Hetken Dottie istuu siinä, sitten hän nousee ylös ja kääntyy, ja miesten huutaessa hänelle Chris uhkaa Joeta aseella, ja nämä kaksi kamppailevat. Ansel ja Sharla hyppäävät auttamaan Joeta, kun tämä lyö Chrisiä raa'asti. Kaikessa sekasorrossa Dottie saa aseen takaisin, ja raivoissaan hän ampuu useita laukauksia, jotka tappavat Chrisin ja haavoittavat Anselia vakavasti. Dottie kääntää aseen Joeta vastaan ja kertoo olevansa raskaana. Joe vaikuttaa riemuissaan lähestyessään Dottiea. Elokuva päättyy juuri kun Dottie siirtää sormensa takaisin liipaisimelle.</w:t>
      </w:r>
    </w:p>
    <w:p>
      <w:r>
        <w:rPr>
          <w:b/>
        </w:rPr>
        <w:t xml:space="preserve">Tulos</w:t>
      </w:r>
    </w:p>
    <w:p>
      <w:r>
        <w:t xml:space="preserve">Kuka ilmoittaa, että hän ja Dottie menevät naimisiin?</w:t>
      </w:r>
    </w:p>
    <w:p>
      <w:r>
        <w:rPr>
          <w:b/>
        </w:rPr>
        <w:t xml:space="preserve">Esimerkki 2.2815</w:t>
      </w:r>
    </w:p>
    <w:p>
      <w:r>
        <w:t xml:space="preserve">Päähenkilöt tunnetaan vain nimillä Nuori tyttö ja Kiinalainen mies. Tyttö on katkerien, pelokkaiden ja köyhien siirtolaisten tytär, ja hän on sievä tyttö, joka pukeutuu vanhaan silkkimekkoon ja huopahattuun ja maalaa huulensa kirkkaanpunaisiksi, kun hän on poissa äitinsä näköpiiristä. Tyttö ja hänen perheensä ovat ranskalaisia, mutta asuvat Vietnamissa, jossa hänen äitinsä toimii paikallisten lasten opettajana. Hänen heikkotahtoinen äitinsä, väkivaltainen isoveljensä ja arka nuorempi veljensä asuvat maaseudulla joen toisella puolella. Tyttö on yksinäinen mutta erinomainen oppilas, joka haaveilee kirjailijan urasta. tyttö tapaa kiinalaisen miehen ylittäessään joen lautalla palatakseen kaupunkiin koululoman jälkeen. Hän on kiinteistökaupalla vaurastuneen liikemiehen poika, joka on hiljattain palannut Pariisista keskeytettyään koulunkäynnin. Mies on hyvännäköinen, mutta häneltä puuttuu itsevarmuus playboylta, joksi hän itseään kuvittelee, ja hän lumoutuu heti, kun näkee naisen seisovan kaiteen vieressä Mekong-joen ylittävällä täpötäydellä lautalla. Kiusallisen keskustelun jälkeen mies tarjoaa tytölle kyydin Saigoniin autonkuljettajan ajamalla limusiinilla, ja tyttö hyväksyy tarjouksen, vaikka he tuskin puhuvat keskenään ajon. Elokuvan alussa äänessä hän ilmoittaa alun perin iäkseen 15 vuotta, mutta kertoo miehelle olevansa 17-vuotias. Myös mies näyttää liioittelevan ilmoittaessaan olevansa 32-vuotias, kun otetaan huomioon tuolloin vastavalmistuneiden tavallinen ikä. Seuraavana päivänä mies odottaa naista sisäoppilaitoksen ulkopuolella, ja he menevät huoneeseen, jonka mies on vuokrannut rakastajattarien viihdyttämistä varten rähjäiseltä kiinalaiskorttelilta, jossa he harrastavat seksiä. he tajuavat, että "yhteinen tulevaisuus on mahdoton ajatus", koska naisen on määrä palata pian Pariisiin, ja miehen on määrä mennä naimisiin kiinalaisen perijättären kanssa. He ovat tietoisia siitä, että heillä on vain vähän aikaa aikaa yhdessä, ja he ajautuvat suhteeseen, jossa he hylkäävät kaikki sitoutumisen mukanaan tuomat velvollisuudet. Joka päivä koulun jälkeen tyttö menee vuokrattuun huoneeseensa hieman epäselvästi eläytyen teennäiseen fantasiaansa muodikkaan kurtisaanin elämästä.Tytön perhe saa tietää suhteesta, ja vaikka he ovat aluksi vihaisia, he rohkaisevat tyttöä jatkamaan, koska mies on varakas ja pystyy maksamaan osan heidän veloistaan. Tästä lisäjännitteestä huolimatta suhde jatkuu intohimoisesti. Mies menee jopa niin pitkälle, että anelee isältään, että hän saisi olla tytön kanssa järjestetyn avioliiton sijasta, mutta isä näkee hänet mieluummin kuolleena kuin valkoisen tytön kanssa. Vaikka molemmat ovat järkyttyneitä, mies menee naimisiin järjestetyn morsiamensa kanssa, ja tyttö nousee laivaan päiviä myöhemmin palatakseen Ranskaan. vuosikymmeniä myöhemmin tytöstä on tullut menestyvä kirjailija. Loppukohtauksessa kiinalainen mies soittaa tytölle, kun hän on Ranskassa vaimonsa kanssa. Alustavan muistelun jälkeen mies tulee sitten vakuuttamaan tytölle, ettei ole koskaan lakannut rakastamasta häntä eikä lopeta sitä loppuelämänsä aikana.</w:t>
      </w:r>
    </w:p>
    <w:p>
      <w:r>
        <w:rPr>
          <w:b/>
        </w:rPr>
        <w:t xml:space="preserve">Tulos</w:t>
      </w:r>
    </w:p>
    <w:p>
      <w:r>
        <w:t xml:space="preserve">Millä kulkuvälineellä tyttö palaa Ranskaan?</w:t>
      </w:r>
    </w:p>
    <w:p>
      <w:r>
        <w:rPr>
          <w:b/>
        </w:rPr>
        <w:t xml:space="preserve">Esimerkki 2.2816</w:t>
      </w:r>
    </w:p>
    <w:p>
      <w:r>
        <w:t xml:space="preserve">Vanha länsi, 1860. Don Robles lähetti poikansa Dragon työmatkalle Espanjaan, minkä vuoksi hänen oli jätettävä uusi morsiamensa Isabella. Dragon poissa ollessa Isabella kääntyi Dragon veljen Roberton puoleen saadakseen seuraa. Kun Drago palasi ja huomasi heidän suhteensa, hän tappoi veljensä. Koska Drago ei kyennyt elämään tekonsa kanssa, hän tappoi itsensä. Mutta se ei ollut Drago Roblesin loppu. Noin 20 vuotta myöhemmin... Vesi on aina ollut korvaamaton hyödyke maanviljelijöille ja maanviljelijöille Amerikan lännessä. Se, joka omistaa oikeudet veteen, on usein tärkeä henkilö yhteisössä. Vielä tärkeämpää on kuitenkin se, että hän jakaa veden vähemmän onnekkaiden kanssa. Vesioikeuksista on vuodatettu paljon verta niiden välillä, joilla oli vettä, ja niiden välillä, joilla sitä ei ollut. Niin myös tohtori John Carterin [John Hoyt] ja hänen naapurinsa Bufferin [Bruce Gordon] välillä. Bufferilla on vettä, ja hän tekee kaikkensa, muun muassa asettaa padon puroon, häätääkseen tohtori Carterin, jotta hän saisi Carterin tilan haltuunsa.Mutta tohtori Carterilla on juuri nyt toinen ongelma. Nuoria tyttöjä kuolee ympäri kaupunkia johonkin salaperäiseen epidemiaan. Fuller-tyttö kuoli tunti sitten, mutta näyttää siltä, että nuori Cora [Nancy Kilgas] selviää. Saarnaaja DanYoung [Eric Fleming] ei ole liikkunut hänen viereltään koko yönä, ja hän voi paremmin tänä aamuna. Kun Danille tarjotaan kahvia ja aamiaista, hän tajuaa, kuinka nälkäinen hän on, ja hän liittyy kaikkien joukkoon keittiöön. He olivat juuri kaatamassa kahvia, kun Coran huuto kuuluu. Kun Dan ehtii Coran luo, Cora on kuollut. Kun hän polvistuu rukoilemaan, Dan huomaa Coran kaulassa kaksi pientä, veristä reikää.Koska hän ei voi enää tehdä mitään, Doc Carter ratsastaa omalle maatilalleen, jossa hän asuu tyttärensä Doloresin [Kathleen Crowley] ja poikansa Timin [Jimmy Murphy] kanssa. Tim on erittäin järkyttynyt, kun Doc saapuu. Hän kertoo isälleen, kuinka Bufferin miehet hakkasivat häntä sen jälkeen, kun tämä yritti murtaa padon, ja sitten Buffer ampui neljä luotia hänen hattunsa läpi. Doc Carter päättää ratsastaa takaisin kaupunkiin puhumaan seriffi Billin [Edward Binns] kanssa, joka lupaa tehdä jotain Bufferille. Kun tohtori ehtii kotiin, hän on kuitenkin kuollut. Hänen hautajaistensa jälkeen seuraavana päivänä vampyyri makaa Docin arkussa.Isänsä menetyksestä surun murtamana Tim riehuu, kun hän kuulee, että 40 takapihan aita on revitty alas ja karja karkaa. Koska Tim on varma, että Buffer on asian takana, hän juo viinaa ja lähtee sitten jahtaamaan Bufferia. Valitettavasti Buffer vastaa Timin haasteeseen, ja Tim kärsii seuraukset. Dolores on nyt yksin ja ripustaa ympäri kaupunkia etsintäkuulutusjulisteita, joissa hän tarjoaa 100 dollaria jokaiselle, joka saa murhaajan kiinni. Drake Robey [Michael Pate] vastaa puheluun, mutta ei ennen kuin hän on keskustellut Bufferin kanssa. Buffer tunnistaa itsensä julisteen murhaajaksi, ja Robey lupaa tappavansa Bufferin, jos tämä suostuu tehtävään. Buffer pitää tätä hengenvaarallisena, joten yksi hänen miehistään ampuu Robeyn. Hän vannoo osuneensa Robeyn keskipisteeseen, mutta Robey vain kävelee pois.Robey ottaa työn vastaan ja muuttaa Carterin tilalle PreacherDanin huoleksi. Sinä yönä Robey imee hieman verta Doloresista, kun tämä nukkuu.Buff on huolissaan. Hän haluaa sheriffin ajavan Robeyn pois kaupungista, mutta Dan huomauttaa, ettei sheriffi voi tehdä mitään ennen kuin Robey rikkoo lakia. Dan tarjoaa Bufferille vaihtoehtoa. Hänen on asetettava 5 000 dollaria kultaa, ja jos Doloresin tilalla menee jotain pieleen, vaikka yksi naula putoaisi yhdestä aidan pylväästä, se maksaa Bufferille 1 000 dollaria. Buff ei ole tyytyväinen sopimukseen, mutta suostuu siihen.Seuraavana aamuna Dan pysähtyy Carterin tilalle kertomaan Doloresille sopimuksesta Bufferin kanssa. Hän yllättyy, kun Dolores näyttää väsyneeltä, valittaa kylmyyttä ja suostuu hyvin myöntyväisesti Doloresin pyyntöön, että Dolores erottaisi Robeyn, vaikka Dolores käytännössä heitti Danin ulos eilen illalla, kun tämä ilmaisi mielipiteensä siitä, että Dolores ei ollut palkannut Robeya. Dolores vapauttaa Robeyn sopimuksesta, ja Robey lähtee. Dolores ja Dan viettävät päivän käyden läpi Docin papereita etsien hänen testamenttiaan. Alkaa olla myöhä, joten Dan ottaa turvalaatikon mukaansa kotiin, jotta hän voi laittaa paperit järjestykseen ja kirjata ne maistraattiin. Danin lähdettyä Robey tulee tapaamaan Doloresia. Hän väittää menettävänsä kykynsä nähdä auringonvalossa ja tarjoaa palveluksiaan yöllisenä ratsastajana, joka voi pitää silmällä Bufferia ja hänen miehiään, kun muut tilan työntekijät nukkuvat. Sillä välin Dan tutkii laatikossa olevia papereita, kun hän törmää karttaan, jossa Carterin tila on osa Rancho Roblesia, ja Don Roblesin kirjoittamaan päiväkirjaan, jossa kerrotaan hänen poikansa Dragon tarina. Siinä kerrotaan, kuinka pian Dragon kuoleman jälkeen kaupungin nuoret tytöt alkoivat kuolla salaperäisesti ja kuinka Don Robles kuuli eräänä yönä Isabellan huutavan ja löysi kuolleen poikansa Dragon juomassa tämän verta. Yrittäessään lopettaa paholaisen työn Don Robles iski veitsen poikansa sydämeen, kun tämä makasi arkussa. Seuraavana päivänä vain tikari oli jäljellä.Drago Robles...Drake Robey...Dan alkaa saada palasia kasaan.Kun hän kertoo Doloresille löydöstään ja siitä, että Robey tuli myöhemmin samana iltana ja varasti kartan, Dolores ei usko häntä, joten he menevät kryptaan etsimään Drago Roblesin ruumista. Hänen arkkunsa on tyhjä... paitsi hopeinen tikari. Kun Dan ehdottaa, että he etsisivät kaikki arkut, myös isän ja veljen arkut, Dolores raivostuu ja kieltäytyy. Dan lähtee hakemaan oikeuden määräystä. Dolores, joka on ilmeisesti heikentynyt verenhukasta ja arkkujen avaamisen aiheuttamasta raivokohtauksesta, lyyhistyy kryptan lattialle. Robey ponnahtaa esiin tohtorin arkusta, juo Doloresilta vielä vähän verta ja kantaa hänet sitten kotiin sänkyynsä.Kun Dolores herää, hän on sekaisin, eikä tiedä, miten hän oli päässyt kryptasta kotiin, ja hän on vihainen Robeylle... kunnes Robey näyttää hänelle Rancho Roblesin kartan ja huomauttaa, että puro, jonka Buffer on tukkinut, on itse asiassa hänen maillaan. Robey menee kaupunkiin näyttämään karttaa Bufferille. Buffer ei usko sitä. Robey ampuu ja osuu Robeyyn; Robey ampuu takaisin, tappaa Bufferin ja kävelee pois.Dolores kertoo Robeylle, että Dan aikoo hankkia oikeuden määräyksen hautojen avaamisesta. Robey lupaa pysäyttää hänet. Hän menee kaupunkiin puhumaan Danin ympäri, mutta Dania ei pysäytetä. He haastavat toisensa ampumavälikohtaukseen.Koska Robey on etulyöntiasemassa aseen kanssa, hän tarjoaa kiitollisena Danille oikeutta päättää vuoro. Robey alkaa kävellä pois. Robey kääntyy, Dan ampuu, Robey ampuu, mutta on liian myöhäistä. Danin luoti osuu, ja Robey kaatuu maahan ja muuttuu tomuksi... aivan Doloresin edessä. Dan kävelee Robeyn vaatteiden luo ja hakee luodin, jossa on risti. [Original Synopsis by bj_kuehl]</w:t>
      </w:r>
    </w:p>
    <w:p>
      <w:r>
        <w:rPr>
          <w:b/>
        </w:rPr>
        <w:t xml:space="preserve">Tulos</w:t>
      </w:r>
    </w:p>
    <w:p>
      <w:r>
        <w:t xml:space="preserve">Missä Docin paperit säilytettiin?</w:t>
      </w:r>
    </w:p>
    <w:p>
      <w:r>
        <w:rPr>
          <w:b/>
        </w:rPr>
        <w:t xml:space="preserve">Esimerkki 2.2817</w:t>
      </w:r>
    </w:p>
    <w:p>
      <w:r>
        <w:t xml:space="preserve">Vuonna 1795 tohtori Victor Frankenstein (Aden Young) luo hirviön (Aaron Eckhart), ruumiista kootun sieluttoman olennon, ja hylkää sen sitten, koska inhoaa luomustaan. Raivokohtauksessaan olento tappaa Victorin vaimon Elizabethin (Virginie Le Brun), ja Victor jahtaa sitä Arktikselle kostaakseen, mutta antautuu säälle. Olento hautaa luojansa Frankensteinin perheen hautaholviin, minkä jälkeen demonit hyökkäävät sen kimppuun, ennen kuin Ophir (Mahesh Jadu) ja Keziah (Caitlin Stasey) pelastavat sen. Ophir ja Keziah (Caitlin Stasey) tuovat sen viemään sen viemään viemärikuningatar Leonoren (Miranda Otto) ja heidän komentajansa Gideonin (Jai Courtney) eteen. Leonore selittää, että arkkienkeli Mikael loi heidät taistelemaan demoneja vastaan maan päällä ja suojelemaan ihmiskuntaa. He antavat olennolle nimen "Adam" ja kutsuvat sen liittymään joukkoonsa, mutta se kieltäytyy ja lähtee sen jälkeen, kun sille on annettu raskaat, kapulanmuotoiset aseet suojelemaan häntä, sillä lisää demoneja tulee hänen peräänsä. Aseiden avulla hän voi "laskeutua" demoneista (tuhota niiden ruumiit ja vangita niiden sielut helvettiin), sillä niihin on kaiverrettu Gargoyle Orderin symboli. vuosisatojen ajan Adam torjuu häntä jahtaavia demoneja. Nykyaikaisessa yhteenotossa yökerhossa kuolee ihmispoliisi. Samalla kun Adam kutsutaan jälleen kerran gargoylejen kutsumana, demoni Helek (Steve Mouzakis) raportoi Adamin olevan elossa johtajalleen, miljardööri-liikemies Charles Wessexiksi naamioituneelle demoniprinssi Naberiukselle (Bill Nighy) ja tämän oikealle kädelle Dekarille (Kevin Grevioux). Wessex on palkannut tiedemiehet Terra Waden (Yvonne Strahovski) ja Carl Averyn (Nicholas Bell) tekemään kokeita uudelleen elävöitetyillä ruumiilla, ja lähettää ryhmän demoneja, joita johtaa hänen mahtavin soturinsa Zuriel (Sokratis Otto), hyökkäämään gargoylien katedraaliin ja vangitsemaan Adamin, jotta tämä voisi avata elämän antamisen salaisuuden. ennen kuin Leonore voi rangaista Adamia poliisin kuolemasta, katedraaliin hyökätään, ja Adam suostuttelee Ophirin vapauttamaan hänet. Sitä seuraavassa taistelussa useat gargoyleista, mukaan lukien Ophir ja Keziah, "nousevat" (palaavat taivaaseen ja jäävät sinne loukkuun), kun taas Leonore vangitaan ja viedään hylättyyn teatteriin. Gideonia kehotetaan tuomaan Adam vaihdossa Leonoreen; Adam kuulustelee demonia ja saa samat tiedot. Kun Adam on paennut, Gideon laskeutuu holveihin ja ottaa Victor Frankensteinin päiväkirjan, joka oli otettu pois Adamin ruumiista sinä yönä, kun hänet löydettiin. Hän vaihtaa päiväkirjan Leonoreen, sillä se sisältää kokeen salaisuudet. Kun Gideon lähtee Lenoren kanssa, Adam yrittää saada päiväkirjan takaisin, mutta joutuu estetyksi, kun useat demonit hyökkäävät. Niiden laskeutumisen jälkeen Adam seuraa Zurielia Wessex-instituuttiin, jossa hän saa tietää, että Naberius aikoo luoda Frankensteinin kokeen uudelleen ja käyttää tuhansia elävöitettyjä ruumiita laskeutuneiden demonien sielujen isäntinä. Demonit pystyvät palaamaan helvetistä, jos heillä on sieluttomat ruumiit, jotka he voivat ottaa haltuunsa. Adam hakee päiväkirjan ja pakenee, ja myöhemmin hän kohtaa Terran ennen kuin Zuriel hyökkää heidän kimppuunsa. Adam onnistuu "laskeutumaan" Zurielista. Adam varoittaa jäljellä olevia gargoyleja Naberiuksen suunnitelmasta ja suostuu antamaan heille päiväkirjan, jos he saavat hänet ja Terran turvaan. Leonore suostuu, mutta lähettää Gideonin tappamaan hänet ja hakemaan päiväkirjan. Väkivaltaisen taistelun jälkeen Adam joutuu "nousemaan" Gideonista ja päättää sitten polttaa Frankensteinin päiväkirjan ja tuhota sen salaisuudet ennen kuin gargoylet tulevat hänen peräänsä. Adam pakenee heitä ja johdattaa heidät Wessex-instituuttiin, jossa he taistelevat Naberiuksen demoneja vastaan ja laskeutuvat Dekariin taistelun alkuvaiheessa. Taistelun edetessä Adam uskaltautuu instituuttiin pelastamaan Terran, jonka Naberius oli siepannut toteuttaakseen suunnitelmansa seuraavan vaiheen Averyn tappamisen jälkeen. Naberius ottaa todellisen demonisen muotonsa ja aktivoi koneen. Naberius voittaa Adamin ja yrittää saada yhden demonihengistä riivaamaan hänet, mutta Adam osoittautuu immuuniksi, koska hän on kasvattanut oman sielunsa. Kun Gargoyle-joukot yrittävät pysäyttää uudelleen elävöitetyt ruumiit, Adam kaivertaa Gargoyle-järjestön symbolin Naberiukseen, pyhittää tämän ruumiin ja tuhoaa sen täysin, laskeutuu Naberius kaikkien muiden hänen armeijassaan olevien demonien rinnalle ja saa koko rakennuksen romahtamaan.Leonore tunnistaa Adamin rohkeuden, pelastaa hänet ja Terran ja antaa Adamin anteeksi Gideonin kuoleman. Adam hakee aseensa takaisin. Hyvästeltyään Terran Adam lähtee aloittamaan kuolematonta tehtäväänsä suojella maailman ihmisiä ja metsästää demoneja epäitsekkäistä syistä, asenteesta, jolla hän oli alun perin ansainnut sielunsa. Näin hän omaksuu roolinsa ja todellisen nimensä "Frankenstein".</w:t>
      </w:r>
    </w:p>
    <w:p>
      <w:r>
        <w:rPr>
          <w:b/>
        </w:rPr>
        <w:t xml:space="preserve">Tulos</w:t>
      </w:r>
    </w:p>
    <w:p>
      <w:r>
        <w:t xml:space="preserve">joka kutsui Gargoylen?</w:t>
      </w:r>
    </w:p>
    <w:p>
      <w:r>
        <w:rPr>
          <w:b/>
        </w:rPr>
        <w:t xml:space="preserve">Esimerkki 2.2818</w:t>
      </w:r>
    </w:p>
    <w:p>
      <w:r>
        <w:t xml:space="preserve">Kun Kalifornian tiedeyliopiston professori Douglas McCadden (Ben Murphy) tutkii muinaisen Egyptin kuninkaan Tutankhamonin hautaa, maanjäristys saa haudan seinän sortumaan ja paljastaa piilotetun kammion. Sisällä McCadden löytää sarkofagissa olevan muumion. McCaddenin tietämättä "muumio" ei olekaan kuolleen egyptiläisen ruumis, vaan lepotilassa oleva maan ulkopuolinen avaruusolento, joka on kääritty ja haudattu elävältä tuhansia vuosia sitten ja jota peittää lepotilassa oleva vihreä sieni. ruumis tuodaan takaisin Kaliforniaan, ja McCadden antaa sen tohtori Ken Melrosen (Austin Stoker) tutkittavaksi ja opiskelija Peter Sharpen (Kevin Brophy) röntgenkuvaksi ennen suurta lehdistötilaisuutta löydöstä. Röntgenkuvia tutkiessaan Sharpe huomaa, että "muumion" pään ympärillä on viisi kristallia. Sharpe varastaa kristallit ja tekee uudet röntgenkuvat peittääkseen varkautensa. Hän myy neljä kristallia opiskelijoille, jotka eivät tiedä niiden alkuperästä. Toinen röntgensäteistä antaa keholle yliannostuksen säteilyä. Tämä saa sienen aktivoitumaan uudelleen ja avaruusolennon heräämään lepotilasta. seuraavana päivänä järjestettävässä lehdistötilaisuudessa yksi opiskelijoista koskettaa sarkofagissa olevaa sieniä, joka syö yhden hänen sormistaan. Tämän jälkeen sarkofagi avataan lehdistön edessä ja paljastuu, että muumio on kadonnut. Melrose ja hänen kollegansa tohtori Hayworth (Antoinette Bower) yrittävät tunnistaa sienen ja tuhota sen. aluksi kaikki olettavat, että muumion katoaminen johtuu veljeskunnan pilasta. Yliopiston rehtori Wendell Rossmore (James Karen) haluaa kuitenkin sysätä "varkauden" McCaddenin syyksi, jotta hän voi antaa egyptologian laitoksen johtajan paikan flunssaiselle Bruce Serranolle (Sam Chew Jr). sillä välin "muumio" jäljittää opiskelijat, joilla on varastetut kristallit. Kristallit ovat ratkaisevia komponentteja galaksien välisessä kuljetuslaitteessa, jonka avulla muukalainen voi palata kotiplaneetalleen. Muukalainen vaatii kristallit väkivaltaisesti takaisin, ja kun se hyökkää raa'asti naisopiskelijan kimppuun, komisario Plummer (Darwin Joston) kutsutaan tutkimaan rikosta. Kun yhä useampia opiskelijoita löytyy kuolleena tai loukkaantuneena, Plummer uskoo olevansa sarjamurhaajan jäljillä.Plummerin tutkiessa asiaa McCadden kääntää sarkofagista löytyvää hieroglyfista tekstiä. Hän toivoo sen paljastavan muumion henkilöllisyyden. Teksti paljastaa, että Tutankhamon löysi muukalaisen koomassa. Luullen, että tajuton muukalainen oli jumala, Tutankhamon ja hänen palvelijansa koskettivat sitä ja kuolivat sen tarttuvaan sieneen. Kuningas ja muukalainen haudattiin sitten yhdessä kuninkaan hautaan. McCadden, joka on saanut selville, että "muumio" on avaruusolio, yhdistää avaruusolion ja kristallit toisiinsa. Sitten hän jäljittää varastetut kristallit takaisin Sharpen luo, joka myöntää varkauden ja antaa McCaddenille yhden kristallin, jonka hän piti itsellään.Lopulta McCadden, Rossmore, Serrano, kaksi opiskelijaa, vartija ja avaruusolio päätyvät kaikki pannuhuoneeseen, jossa avaruusolio on pystyttänyt kuljetuslaitteensa. Muukalainen aktivoi laitteen asettamalla siihen viimeisen talteen otetun kristallin; hänen muumiokääreensä hajoaa ja paljastaa todellisen muumionsa. Serranon kannustama vartija ampuu avaruusoliota kohti, mutta McCadden hyppää avaruusolion eteen suojellakseen sitä. Kun McCadden makaa loukkaantuneena, muukalainen ottaa McCaddenin kädestä kiinni, ja molemmat katoavat. Muukalaisen paikalle jää yksi kristalli. Serrano tarttuu kristalliin, ja sieni alkaa tuhota hänen kättään.</w:t>
      </w:r>
    </w:p>
    <w:p>
      <w:r>
        <w:rPr>
          <w:b/>
        </w:rPr>
        <w:t xml:space="preserve">Tulos</w:t>
      </w:r>
    </w:p>
    <w:p>
      <w:r>
        <w:t xml:space="preserve">Missä hieroglyfit sijaitsevat?</w:t>
      </w:r>
    </w:p>
    <w:p>
      <w:r>
        <w:rPr>
          <w:b/>
        </w:rPr>
        <w:t xml:space="preserve">Esimerkki 2.2819</w:t>
      </w:r>
    </w:p>
    <w:p>
      <w:r>
        <w:t xml:space="preserve">Sanada (Takashi Shimura) on sodanjälkeisen Japanin alkoholisoitunut lääkäri, joka hoitaa nuorta pikkurikollista Matsunagaa (Toshiro Mifune) sen jälkeen, kun hän on joutunut tulitaisteluun kilpailevan rikollisjärjestön kanssa. Lääkäri diagnosoi nuorella gangsterilla tuberkuloosin ja vakuuttaa hänet aloittamaan hoidon (ja lopettamaan ryyppäämisen ja naistenhimon). Heidän välillään vallitsee levoton ystävyys, kunnes gangsterin entinen pomo Okada, joka on myös lääkärin naisapulaisen entinen väkivaltainen poikaystävä, vapautuu vankilasta ja pyrkii ottamaan jenginsä jälleen haltuunsa. Matsunaga ei enää noudata lääkärin neuvoja, vaan palaa vanhoihin tapoihin ja käy yökerhoissa Okadan kanssa. Matsunaga tajuaa, ettei Okada ole todellinen ystävä, kun Okada uhkaa tappaa lääkärin, jos tämä ei paljasta naisavustajan olinpaikkaa, ja saa sitten selville, että hänen pomonsa valmistelee Okadaa ja käyttää Matsunagaa vain pelinappulana, joka uhrataan kilpailevaa jengiä vastaan. Kun tohtori lähtee kotoa ilmoittaakseen Okadasta poliisille, vaikka tohtori on käskenyt häntä pysymään sängyssä, Matsunaga livahtaa ulos kohtaamaan Okadan (joka on myös onnistunut varastamaan Matsunagan tyttöystävän Nanaen), mutta Matsunaga kuolee sitä seuranneessa veitsitaistelussa. Paikallinen kauppias, jolla oli tunteita Matsunagaa kohtaan, aikoo viedä Matsunagan tuhkat haudattavaksi maatilalleen, jonne hän oli tarjoutunut asumaan Matsunagan kanssa, ja lääkäri saa tietää, että eräs hänen nuoremmista potilaistaan oli noudattanut hänen neuvojaan ja parantunut täysin tuberkuloosista.</w:t>
      </w:r>
    </w:p>
    <w:p>
      <w:r>
        <w:rPr>
          <w:b/>
        </w:rPr>
        <w:t xml:space="preserve">Tulos</w:t>
      </w:r>
    </w:p>
    <w:p>
      <w:r>
        <w:t xml:space="preserve">Mitä nuorella gangsterilla on diagnosoitu?</w:t>
      </w:r>
    </w:p>
    <w:p>
      <w:r>
        <w:rPr>
          <w:b/>
        </w:rPr>
        <w:t xml:space="preserve">Esimerkki 2.2820</w:t>
      </w:r>
    </w:p>
    <w:p>
      <w:r>
        <w:t xml:space="preserve">1800-luvun jälkipuoliskolla englantilainen pariskunta ja heidän pieni poikansa pakenevat haaksirikkoa ja päätyvät lähelle Afrikan rannikon tuntemattomia sademetsiä. Pariskunta rakentaa itselleen puumajan laivan hylystä, mutta joutuvat sittemmin leoparditar Saborin surmaamiksi. Kala, vuoristogorillanaaras, joka on hiljattain menettänyt oman lapsensa Saborille, kuulee orvoksi jääneen ihmislapsen huudot ja löytää hänet raunioituneesta puumajasta. Vaikka Sabor hyökkääkin hänen kimppuunsa, Kala ja lapsi onnistuvat pakenemaan. Kala vie vauvan takaisin gorillajoukkoon kasvatettavaksi omana lapsenaan, mitä johtaja ja hänen kaverinsa Kerchak paheksuvat, mutta antavat hänen vastahakoisesti jatkaa. Kala kasvattaa ihmislapsen ja antaa hänelle nimen Tarzan. Vaikka Tarzan ystävystyy muiden gorillojen ja eläinten kanssa, kuten nuoren Terk-nimisen naaraspuolisen gorillan ja vainoharhaisen norsuuroksen Tantorin kanssa, hän huomaa, että häntä kohdellaan eri tavalla erilaisen ruumiinrakenteensa vuoksi, joten hän ponnistelee kovasti parantaakseen itseään. Nuorena miehenä Tarzan onnistuu tappamaan Saborin tekemällään karkealla keihäällä ja saa näin Kerchakin vastahakoisen kunnioituksen.Gorillajoukon rauhallinen elämä keskeytyy, kun Englannista saapuu tutkimusmatkailijoiden ihmisryhmä, johon kuuluvat professori Porter, hänen tyttärensä Jane ja heidän metsästäjä-oppaansa Clayton. Tutkijat haluavat tutkia gorilloja. Jane joutuu vahingossa eroon ryhmästä ja joutuu paviaanilauman jahtaamaksi, ja Tarzan pelastaa hänet. Hän tunnistaa, että Tarzan on samanlainen kuin hänkin: ihminen. Jane johdattaa Tarzanin takaisin tutkimusmatkailijoiden leiriin, jossa Porter ja Clayton ovat molemmat hyvin kiinnostuneita Tarzanista - edellinen tieteellisen edistyksen kannalta, kun taas jälkimmäinen toivoo, että Tarzan johdattaisi hänet gorillojen luo, jotta hän voisi vangita ne ja palata niiden kanssa Englantiin. Huolimatta Kerchakin varoituksista varoa ihmisiä, Tarzan palaa edelleen leiriin, jossa Porter, Clayton ja Jane opettavat häntä puhumaan englantia ja kertovat, millainen ihmisten maailma on. Hän ja Jane alkavat rakastua. Englantilaisilla tutkimusmatkailijoilla on kuitenkin vaikeuksia saada Tarzania johdattamaan heidät gorillojen luo, koska Tarzan pelkää Kerchakia.Tutkimusmatkailijoiden laiva palaa noutamaan heidät. Jane pyytää Tarzania palaamaan heidän mukanaan Englantiin, mutta Tarzan puolestaan pyytää Janea jäämään hänen luokseen, kun Jane sanoo, että on epätodennäköistä, että he koskaan palaisivat. Clayton vakuuttaa Tarzanille, että Jane pysyy hänen kanssaan ikuisesti, jos hän johdattaa heidät gorillojen luo. Tarzan suostuu ja johdattaa ryhmän pesäpaikalle, kun taas Terk ja Tantor houkuttelevat Kerchakin pois, jotta se ei hyökkää ihmisten kimppuun. Porter ja Jane ovat innoissaan päästessään seurustelemaan gorillojen kanssa, mutta Kerchak palaa takaisin ja hyökkää ihmisten kimppuun nähdessään heidät. Tarzan joutuu pitämään Kerchakia loitolla, kun ihmiset pakenevat. Kerchak syyttää Tarzania joukon pettämisestä. Kala vie Tarzanin löytämäänsä puumajaan, näyttää Tarzanille hänen todellisen menneisyytensä ja kertoo, että hän haluaa Tarzanin olevan onnellinen riippumatta siitä, mitä hän päättää. Tarzan pukee päälleen isänsä puvun, joka on merkki hänen päätöksestään lähteä Englantiin.Kun Tarzan nousee seuraavana päivänä laivaan Janen ja Porterin kanssa, Clayton ja hänen salamatkustajaryhmänsä hyökkäävät heidän kimppuunsa. Clayton toivoo saavansa gorillat haltuunsa nyt, kun hän tietää, missä pesäpaikat ovat, ja lukitsee Tarzanin, Janen ja Porterin pois estääkseen heitä puuttumasta asiaan. Tarzan onnistuu pakenemaan Terkin ja Tantorin avulla ja palaa gorillojen pesäpaikalle. Clayton haavoittaa Kerchakia kuolettavasti ja käy sitten Tarzanin kanssa kiivasta taistelua viiniköynnösten peittämien puiden välissä. Tarzan vangitsee Claytonin köynnösten avulla. Clayton viiltää itsensä vihaisena vapaaksi, mutta hirttää itsensä vahingossa kaulaansa köynnöksen kanssa. Kerchak antaa viimein anteeksi Tarzanille ja nimittää hänet gorillajoukon uudeksi johtajaksi. Loput gorillat vapautetaan pelästytettyään loput Claytonin miehistä pois.Seuraavana päivänä Porter ja Jane valmistautuvat lähtemään laivalla, kun taas Tarzan jää gorillajoukon kanssa. Kun laiva lähtee rannalta, Porter rohkaisee tytärtään jäämään rakastamansa miehen luo, ja Jane hyppää yli laidan palatakseen rantaan; Porter seuraa häntä pian. Porterit palaavat Tarzanin ja hänen perheensä luokse ja aloittavat uuden yhteisen elämänsä.</w:t>
      </w:r>
    </w:p>
    <w:p>
      <w:r>
        <w:rPr>
          <w:b/>
        </w:rPr>
        <w:t xml:space="preserve">Tulos</w:t>
      </w:r>
    </w:p>
    <w:p>
      <w:r>
        <w:t xml:space="preserve">Kuka löytää itkevän lapsen ja kasvattaa hänet?</w:t>
      </w:r>
    </w:p>
    <w:p>
      <w:r>
        <w:rPr>
          <w:b/>
        </w:rPr>
        <w:t xml:space="preserve">Esimerkki 2.2821</w:t>
      </w:r>
    </w:p>
    <w:p>
      <w:r>
        <w:t xml:space="preserve">Seitsemäntoista-vuotias Isabella "Bella" Swan muuttaa isänsä Charlien luo Forksiin, Washingtonin Olympic Peninsulan pikkukaupunkiin. Hänen äitinsä René on mennyt uudelleen naimisiin pienen baseball-joukkueen pelaajan kanssa, ja he matkustavat usein käymään peleissä. Bella saa uudessa lukiossaan useita ystäviä, mutta salaperäiset ja etäiset Cullenin sisarukset kiehtovat häntä. Bella istuu ensimmäisenä koulupäivänään biologian tunnilla Edward Cullenin vieressä, mutta tämä tuntuu torjuvan Bellan. Viikon poissaolon jälkeen Edward palaa koulusta ja puhuu Bellalle normaalisti. Muutamaa päivää myöhemmin Bella jää melkein pakettiauton alle koulun parkkipaikalla. Edward pelastaa hänet kulkemalla hetkessä yli 30 metrin matkan ja asettumalla Bellan ja pakettiauton väliin, pysäyttämällä sen vain kädellään ja tekemällä näkyvän lommon. Tämän jälkeen hän kieltäytyy selittämästä tekoaan Bellalle ja varoittaa tätä ystävystymästä Bellan kanssa.Pitkän tutkimustyön jälkeen Bella päättelee, että Edward on vampyyri. Lopulta hän vahvistaa tämän, mutta sanoo, että hän ja muut Cullenit kuluttavat vain eläinten verta. Pari rakastuu, ja Edward esittelee Bellan vampyyriperheelleen. Carlisle Cullen, perheen patriarkka, on Forksissa työskentelevä lääkäri. Hänen vaimonsa on Esme, ja Alice, Jasper, Emmett ja Rosalie ovat heidän epävirallisesti adoptoituja lapsiaan. Edwardin ja Bellan suhde joutuu pian vaaraan, kun kolme kiertelevää vampyyria - James, Victoria ja Laurent - saapuvat Forksiin. James, jäljittäjävampyyri, jolla on uskomattomat metsästysvaistot, on heti kiinnostunut Edwardin suojelevasta suhtautumisesta ihmiseen, mikä yllyttää häntä metsästämään Bellaa huvikseen. Edward ja muut Cullenit vaarantavat henkensä suojellakseen Bellaa, mutta James jäljittää hänet Phoenixiin, jossa hän piileskelee Jasperin ja Alicen kanssa. James houkuttelee Bellan ansaan väittämällä valheellisesti, että hän pitää Bellan äitiä panttivankina. James katkaisee Bellan jalan ennen kuin puree häntä ranteeseen ja tartuttaa häneen vampyyrimyrkkyä. Hurjan taistelun jälkeen Edward nujertaa Jamesin juuri kun muut Cullensit saapuvat paikalle. Alice, Emmett ja Jasper tuhoavat Jamesin, mestaavat ja polttavat hänet, kun Edward imee myrkyn Bellan ranteesta ja estää häntä muuttumasta vampyyriksi. Palattuaan Forksiin Edward saattaa Bellan lukion tanssiaisiin, jossa hän kieltäytyy hyväksymästä Bellan pyyntöä, että hän muuttaisi hänet vampyyriksi. Kun pari tanssii, he eivät tiedä, että Jamesin puoliso Victoria tarkkailee salaa ja suunnittelee kostoa rakastajansa kuolemasta.</w:t>
      </w:r>
    </w:p>
    <w:p>
      <w:r>
        <w:rPr>
          <w:b/>
        </w:rPr>
        <w:t xml:space="preserve">Tulos</w:t>
      </w:r>
    </w:p>
    <w:p>
      <w:r>
        <w:t xml:space="preserve">Kuka on Jamesin rakastaja?</w:t>
      </w:r>
    </w:p>
    <w:p>
      <w:r>
        <w:rPr>
          <w:b/>
        </w:rPr>
        <w:t xml:space="preserve">Esimerkki 2.2822</w:t>
      </w:r>
    </w:p>
    <w:p>
      <w:r>
        <w:t xml:space="preserve">Tämän artikkelin juonitiivistelmä voi olla liian pitkä tai liian yksityiskohtainen. Auta parantamaan sitä poistamalla tarpeettomia yksityiskohtia ja tekemällä siitä tiiviimpi. (Marraskuu 2015) (Lue, miten ja milloin voit poistaa tämän mallin mukaisen viestin)Rozat "Rusty" Sabich (Harrison Ford) on syyttäjä ja piirisyyttäjä Raymond Horganin (Dennehy) oikea käsi. Kun hänen kollegansa Carolyn Polhemus (Greta Scacchi) löydetään raiskattuna ja murhattuna asunnostaan, Raymond vaatii, että Rusty ottaa tutkinnan vastuulleen. Piirisyyttäjän vaalit lähestyvät, ja murharyhmän vt. päällikkö Tommy Molto (Joe Grifasi) on lähtenyt Nico Della Guardian (Tom Mardirosian) kilpailevaan kampanjaan, ja naimisissa oleva Rusty joutuu eturistiriitaan, sillä hänellä oli suhde Carolynin kanssa. Kun mies ei ollut osoittanut juurikaan kunnianhimoa, eikä hänestä näin ollen olisi ollut hyötyä Carolynin uran edistämisessä, Carolyn jätti hänet äkillisesti. Sittemmin hän on tehnyt sovinnon vaimonsa Barbaran (Bonnie Bedelia) kanssa, mutta on edelleen pakkomielteinen Carolynin suhteen. etsivä Greer (Tucker Smallwood) vastaa aluksi jutusta, mutta Rusty saa korvattua hänet ystävällään etsivä Dan Lipranzerilla (John Spencer), jonka hän suostuttelee rajaamaan tutkintaa niin, että hänen suhteensa Carolyniin jää pois. Rusty huomaa pian, että Tommy Molto tekee omia tutkimuksiaan. Rikokseen liittyvät seikat viittaavat siihen, että murhaaja tunsi poliisin todisteidenkeruumenetelmät ja peitteli johtolankoja sen mukaisesti. Uhrin ruumiista löytynyt siemenneste sisältää vain kuolleen siittiöitä. Tappajan veri on A-veriryhmää - samaa kuin Rustyn.Kun Nico voittaa vaalit, hän ja Tommy syyttävät Rustya rikoksesta ja pyrkivät hankkimaan todisteita häntä vastaan. Heillä on Rustyn sormenjälkiä Carolynin asunnosta löytyneessä olutlasissa, ja hänen kotinsa matosta löytyneet kuidut vastaavat Carolynin ruumiista löytyneitä. Lipranzer poistetaan tapauksesta, ja Greerin tutkimukset paljastavat suhteen. Raymond on raivoissaan siitä, miten Rusty on hoitanut tapausta, ja käy ilmi, että hänkin oli aikoinaan ollut romanttisesti tekemisissä Carolynin kanssa.Rusty kutsuu paikalle huippupuolustusasianajaja "Sandy" Sternin (RaÃºl Julié¡), joka suostuu ottamaan jutun. Oikeudenkäynnissä paljastuu, että olutlasi puuttuu. Se oli ratkaiseva osa syyttäjän juttua, ja Sandy suostuttelee tuomari Larren Lyttlen (Paul Winfield) salaamaan sen valamiehistöltä. Raymond todistaa väärän valan väittäen, että Rusty vaati tutkimusten hoitamista, mikä vahvistaa puolustuksen väitteen lavastuksesta.Rusty saa selville, että Carolyn oli hankkinut lahjusjutun kansion, jossa oli mukana Leon-niminen mies, joka maksoi lahjuksen saadakseen juttunsa hylätyksi. Koko jutun järjestänyt ehdonalaisvalvoja oli Carolyn, ja tapauksesta vastannut apulaissyyttäjä oli Tommy Molto. Sandyn puolustuksen ydin on, että Tommy ja Nico ovat lavastaneet Rustyn lahjusjutun peittämiseksi. Lipranzer jäljittää Leonin, ja tämä paljastaa, että lahjuksen ottanut virkamies oli itse asiassa Larren Lyttle, Rustyn oikeudenkäyntiä hoitava tuomari.Kuolinsyyntutkija tohtori Kumagain (Sab Shimono) ristikuulustelussa paljastuu, että Carolynille oli tehty munanjohtimien katkaisu, minkä vuoksi hän ei voinut tulla raskaaksi. Hänellä ei olisi ollut mitään syytä käyttää häneltä löytynyttä ehkäisyvälinettä. Sandy väittää, että ainoa selitys tälle ristiriitaisuudelle on se, että nestenäytettä ei todellisuudessa otettu Carolynin ruumiista." Olutlasin katoamisen, motiivin puuttumisen ja nestenäytteen merkityksettömyyden perusteella ei ole mitään suoraa todistetta, joka liittäisi Rustyn murhaan. Tuomari Lyttle hylkää syytteet.Rusty joutuu asianajajansa kanssa tekemisiin, koska tämä on ottanut lahjusjutun esille jutussa, sillä Sandy todennäköisesti tiesi, että se paljasti tuomari Lyttlen. Sandy myöntää, että hän ja Raymond tiesivät, että Lyttle otti lahjuksia, ja Carolyn oli hänen kuriirinsa. Lyttle tarjoutui eroamaan, mutta Raymond uskoi, että hän oli loistava tuomari ja että hänelle pitäisi antaa toinen mahdollisuus. Lipranzer paljastaa Rustylle, että hänellä on olutlasi, jota hän ei koskaan palauttanut todistusaineistohuoneeseen. Molto allekirjoitti sen "palautettu todisteeksi", kun se oli vielä laboratoriossa, ja kun se palautettiin Lipranzerille, hänet oli jo poistettu jutusta. Lipranzer päätti pitää sitä pöytälaatikossaan, kunnes joku pyytäisi sitä, mutta kukaan ei koskaan pyytänyt sitä. Rusty heittää olutlasin jokeen. jonkin aikaa myöhemmin kotona Rusty törmää pieneen kirveeseen/sorkkarautaan, jossa on verta ja hiuksia; hän tajuaa, että ne ovat Carolynin. Hän pesee työkalun ja kohtaa vaimonsa. Viitaten itseensä kolmannessa persoonassa Barbara kertoo, miten hän teki rikoksen ja että hänen motiivinaan oli ollut Rustyn aviorikos Carolynin kanssa. Barbara oli jättänyt tarpeeksi todisteita, jotta Rusty tietäisi, että se oli ollut hän, mutta hän oletti, että ne arkistoitaisiin selvittämättömien tapausten joukkoon, eikä hän osannut odottaa, että häntä syytettäisiin murhasta.Viimeisessä äänessä Rusty sanoo, että Carolynin murha on kirjattu selvittämättömäksi, koska kahden ihmisen tuomitseminen samasta rikoksesta on "käytännön mahdottomuus" eikä hän voi jättää lastaan vaille äitiä, vaikka hänet voitaisiin tuomita. Rusty pahoittelee, että hänen omat himonsa saivat hänen vaimonsa tekemään murhan.</w:t>
      </w:r>
    </w:p>
    <w:p>
      <w:r>
        <w:rPr>
          <w:b/>
        </w:rPr>
        <w:t xml:space="preserve">Tulos</w:t>
      </w:r>
    </w:p>
    <w:p>
      <w:r>
        <w:t xml:space="preserve">Kuka teki omia tiedustelujaan Rustia vastaan?</w:t>
      </w:r>
    </w:p>
    <w:p>
      <w:r>
        <w:rPr>
          <w:b/>
        </w:rPr>
        <w:t xml:space="preserve">Esimerkki 2.2823</w:t>
      </w:r>
    </w:p>
    <w:p>
      <w:r>
        <w:t xml:space="preserve">Neuvostoliiton Spetsnaz-agentti Nikolai Petrovitsh Rašenko lähetetään afrikkalaiseen maahan, jossa Neuvostoliiton, Tšekkoslovakian ja Kuuban joukot auttavat hallitusta taistelemaan kommunismin vastaista kapinallisliikettä vastaan. Hänen tehtävänään on salamurhata kapinallisjohtaja. Soluttautuakseen kapinallisliikkeeseen ja päästäkseen iskuetäisyydelle kohteestaan hän aiheuttaa ongelmia paikallisessa baarissa ja joutuu pidätetyksi häiriökäyttäytymisestä. Hän joutuu samaan selliin vangitun vastarintaliikkeen komentajan kanssa ja saa tämän luottamuksen pakenemisen helpottamiseksi. Saavuttuaan lopulta kapinallisten leiriin kapinalliset suhtautuvat häneen epäluuloisesti. Yön aikana hän yrittää murhata kohteensa, mutta ei onnistu, kun epäluuloiset kapinalliset ennakoivat hänen tekonsa. komentajansa häpäisemänä ja kiduttamana epäonnistuneen tehtävänsä vuoksi hän karkaa kuulustelukammiosta ja pakenee aavikolle, josta alkuasukkaat löytävät hänet myöhemmin. Pian hän oppii heistä ja heidän kulttuuristaan, ja saatuaan skorpionin muotoisen palovamma-arven (tästä nimi) hän liittyy jälleen vapaustaistelijoihin ja johtaa hyökkäystä neuvostoleiriä vastaan sen jälkeen, kun rauhanomaisia bushmaneja vastaan oli aiemmin hyökätty. Nikolai hankkii asevarastosta AO-63:n, kohtaa korruptoituneet upseerinsa ja jahtaa kenraali Vortekia, joka yrittää paeta Mil-24 Hindillä, mutta hänet ammutaan alas nousun jälkeen. Nikolai kukistaa ja tappaa Vortekin, kun vapaustaistelijat lopulta kukistavat Neuvostoliiton sorron.</w:t>
      </w:r>
    </w:p>
    <w:p>
      <w:r>
        <w:rPr>
          <w:b/>
        </w:rPr>
        <w:t xml:space="preserve">Tulos</w:t>
      </w:r>
    </w:p>
    <w:p>
      <w:r>
        <w:t xml:space="preserve">Minne päähenkilö pakenee?</w:t>
      </w:r>
    </w:p>
    <w:p>
      <w:r>
        <w:rPr>
          <w:b/>
        </w:rPr>
        <w:t xml:space="preserve">Esimerkki 2.2824</w:t>
      </w:r>
    </w:p>
    <w:p>
      <w:r>
        <w:t xml:space="preserve">Elokuvassa seurataan Vietnamin veteraania Herschelliä (Steve Hawkes), joka moottoripyörällään moottoritiellä auttaessaan auttaa nuorta uskonnollista Angel-tyttöä (Heather Hughes), jonka auto on hajonnut. Tyttö vie Herschellin kotiinsa, jossa hänen siskonsa Anne (Dana Cullivan) ja monet hänen paikalliset ystävänsä polttavat pilveä. Herschell kieltäytyy polttamasta yhtään, koska Angel oli varoittanut häntä niistä, mutta Anne kuitenkin jatkaa viettelyä. Angel päättää, että Herschellin pitäisi jäädä heidän luokseen, kunnes hän pääsee elämässään jaloilleen. Tyttöjen uima-allasta siivotessaan Anne rohkaisee Herschelliä polttamaan sätkän; hän polttaa, ja huomaa jäävänsä koukkuun.Herschell saa töitä paikalliselta kalkkunafarmilta, jossa hän tapaa kaksi tiedemiestä, jotka kokeilevat tiettyjä kemikaaleja kalkkunanlihaan. Herschell suostuu osallistumaan testiin syömällä kalkkunanlihaa; saadakseen hänet suostumaan tiedemiehet lahjovat hänet lisää marihuanalla. Syötyään koko kalkkunan hän pyörtyy maatilalla. Hän saa kohtauksen, ja kaksi tiedemiestä löytää hänet myöhemmin, ja koska he pelkäävät, että Herschellin mahdollista kuolemaa tutkitaan, he heittävät hänen ruumiinsa metsään. Herschell ei kuitenkaan ole kuollut - hän herää ja huomaa, että hänen oman päänsä sijasta hänellä on jättiläiskalkkunan pää. Hän on yhä riippuvainen huumeista, mutta marihuanan polttamisen sijasta hän himoitsee nyt muiden narkomaanien verta.Hän pyytää apua Annen luota, ja aluksi tämä suostuu. Kun Herschell kuitenkin tappaa kolme ihmistä rauhoittaakseen riippuvuuttaan, Anne vetoaa lopulta kahteen ystäväänsä, jotta he pysäyttäisivät Herschellin mestaamalla hänet macheteella. Juuri kun kalkkunapäinen Herschell tapetaan, toiminta hyppää takaisin Herschelliin, joka herää jälleen metsässä - koko kohtaus, jossa Herschellillä on kalkkunan pää, oli vain hallusinaatio. Hänet löytää kalkkunafarmin omistaja, joka ottaa yhteyttä Angeliin kuntoutuskeskuksessa, jossa hän on vapaaehtoisena. Angel tulee hakemaan Herschelliä, ja kehotettuaan häntä rukoilemaan Jumalalta apua, hän vie hänet keskukseen toipumaan riippuvuudestaan. Elokuvan lopussa Herschell saa jälleen yhteen iloisen Annen kanssa." Koko elokuvan ajan ohjaaja Brad Grinter ilmestyy ajoittain kommentoimaan toimintaa[1].</w:t>
      </w:r>
    </w:p>
    <w:p>
      <w:r>
        <w:rPr>
          <w:b/>
        </w:rPr>
        <w:t xml:space="preserve">Tulos</w:t>
      </w:r>
    </w:p>
    <w:p>
      <w:r>
        <w:t xml:space="preserve">Millä tiedemiehet lahjovat Herschellin?</w:t>
      </w:r>
    </w:p>
    <w:p>
      <w:r>
        <w:rPr>
          <w:b/>
        </w:rPr>
        <w:t xml:space="preserve">Esimerkki 2.2825</w:t>
      </w:r>
    </w:p>
    <w:p>
      <w:r>
        <w:t xml:space="preserve">Katkeransuloinen, sadunomainen krapula aikuistumistarinasta, The Book of Caleb on omituinen ja hellä tutkimus neljännesvuosikriisistä.Kun keskittymätön vaeltaja Caleb Callahan (Jeremy Luno) palaa kotiin Pennsylvanian Bucksin esikaupunkialueelle ja tapaa lapsuudenystävänsä Montagin (Michael Hampton) ja Swankin (Nikitas Manikatos), hän joutuu vaaralliseen aikuisuuden vastaiseen elämään, jota korostavat ylikorostuneet viholliset ja korkealentoiset kepposet.Rakkaus Cole (Mackenzie Firgens) pohjustaa Calebia jonkin verran, mutta kun panokset kasvavat ja miespoika joutuu puolustamaan uskomuksiaan kiinteistömoguli James Paddingtonin (Paul Gleason) ja omituisen konstaapeli Scarin (Jeff Berg) koomista tyranniaa vastaan, Caleb huomaa, että kaikki vakaus on vedetty hänen alta pois, ja hänen olemassaolonsa kysymykset kutistuvat ystävyyteen, lojaalisuuteen ja oikeamielisyyteen.The Book of Caleb on erittäin pienen budjetin riippumaton elokuva, jota ohjaaja Matthew Von Manahan teki kuusi vuotta vanhempiensa kodin kellarissa Philadelphian esikaupungissa. Kellari on myös hänen nykyinen asuin- ja juridinen osoitteensa.</w:t>
      </w:r>
    </w:p>
    <w:p>
      <w:r>
        <w:rPr>
          <w:b/>
        </w:rPr>
        <w:t xml:space="preserve">Tulos</w:t>
      </w:r>
    </w:p>
    <w:p>
      <w:r>
        <w:t xml:space="preserve">Missä osavaltiossa Caleb asuu?</w:t>
      </w:r>
    </w:p>
    <w:p>
      <w:r>
        <w:rPr>
          <w:b/>
        </w:rPr>
        <w:t xml:space="preserve">Esimerkki 2.2826</w:t>
      </w:r>
    </w:p>
    <w:p>
      <w:r>
        <w:t xml:space="preserve">Tässä näet Margaret Tobin Brownin, joka tunnetaan paremmin nimellä The Unsinkable Molly Brown, fiktiivisen tarinan. Erämaassa syntynyt ja kasvanut Molly lähti Leadvilleen etsimään mainetta ja onnea. Siellä hän tapasi Johnny Brownin, jonka kanssa he menivät naimisiin ja löysivät omaisuutensa hopea- ja kultakaivoksista. Rikastuttuaan he muuttavat Denveriin seurustellakseen muiden kaltaistensa varakkaiden kanssa. He eivät kuitenkaan saa tervetuliaismattoa Denveristä niin helposti, joten he suuntaavat Eurooppaan parantamaan imagoaan. Euroopassa ollessaan Brownit tapaavat Euroopan "kruununpäät" ja kutsuvat heidät Denveriin. Päädytään vain valtavaan kahakkaan, joka päätyy paikallislehden urheilusivulle. Johnny on kyllästynyt tähän rikkaaseen elämäntyyliin ja haluaa palata Leadvilleen. Molly ei kuitenkaan halua jättää tätä elämäntapaa ja haluaa palata Eurooppaan. Niinpä kaksikon tiet eroavat toisistaan. Euroopassa ollessaan Molly alkaa ikävöidä Johnnya, joten hän päättää matkustaa takaisin kotiin pahamaineisella Titanicilla. Titanicin uppoamisen jälkeen Molly saa lempinimensä urheudestaan katastrofin aikana. Kun Molly tapaa Johnnyn Denverissä, he tekevät sovinnon.</w:t>
      </w:r>
    </w:p>
    <w:p>
      <w:r>
        <w:rPr>
          <w:b/>
        </w:rPr>
        <w:t xml:space="preserve">Tulos</w:t>
      </w:r>
    </w:p>
    <w:p>
      <w:r>
        <w:t xml:space="preserve">Mihin Molly ja Johnny menevät parantamaan imagoaan?</w:t>
      </w:r>
    </w:p>
    <w:p>
      <w:r>
        <w:rPr>
          <w:b/>
        </w:rPr>
        <w:t xml:space="preserve">Esimerkki 2.2827</w:t>
      </w:r>
    </w:p>
    <w:p>
      <w:r>
        <w:t xml:space="preserve">Elokuva alkaa alkuteksteissä esitetyllä Junea kertovalla lyhyellä prologilla joutsenen höyhenestä ja sen jälkeen hänen jäähyväisyllätysjuhlillaan San Franciscossa, jotka järjestetään, kun June tapaa Kiinassa kauan sitten kadonneet kaksoissisarensa.Vieraiden joukossa on Joy Luck Clubin jäseniä, heidän tyttäriään, muita sukulaisiaan ja ystäviä. Hahmot kertovat matkoistaan samalla kun he pohtivat menneisyyttään.The Joy Luck Clubin perustivat neljä naista: Lindo Jong (Tsai Chin), Ying-Ying St. Clair (France Nuyen), An-Mei Hsu (Lisa Lu) ja Suyuan Woo (Kieu Chinh) San Franciscossa. Jäsenet ovat vuosien varrella pääasiassa pelanneet mahjongia ja kertoneet toistensa tarinoita. He ovat muuttaneet Kiinasta, menneet uudelleen naimisiin ja synnyttäneet lapsia Amerikassa. Suyuanin tytär June (Ming-Na Wen) korvasi hänet mahjong-ryhmässä, kun Suyuan kuoli neljä kuukautta ennen elokuvan tapahtuma-aikaa. Äideillä on suuria toiveita tyttäriensä menestyksen suhteen, mutta tyttäret kamppailivat "ahdistus[ien], riittämättömyyden tunteiden ja epäonnistumis[en]" kanssa. Äidit ja tyttäret oppivat tuntemaan toisensa paremmin ja sitoutuvat kertomalla ja oppimalla kummankin äidin menneisyydestä ymmärtämään toisiaan ja voittamaan ristiriitojaan.Lindo ja WaverlyKiinassa nelivuotias Lindo (Ying Wu) on äitinsä ja avioliitonvälittäjän toimesta järjestetty naimisiin Huang Tai Tain pojan kanssa, kun hän kasvaa aikuiseksi. Kun Lindo täyttää viisitoista vuotta , hänen äitinsä lähettää hänet Huang Tai Tain luokse, joten Lindo menee naimisiin Tai Tain pojan Tyan Hun kanssa, joka on esipuberteettipoika, joka ei ole kiinnostunut Lindosta. Neljä vuotta kestäneen lapsettoman ja rakkaudettoman avioliiton aikana Lindo joutuu usein turhautuneen anoppinsa pahoinpitelemäksi, sillä hän uskoo Lindon lapsettomuuden olevan hänen omaa syytään. Lindo salakuuntelee palvelustytön kertovan rakastajattarelleen olevansa raskaana, joten Lindo oivaltaa mahdollisuutensa lähteä häpeämättömästi avioliitosta. Myöhemmin Lindo muka pilaa vaatteensa ja väittää sitten nähneensä painajaisen, jossa Tyan Hun esi-isät uhkasivat rangaista häntä, Tyan Hua ja naittajaa. Sitten Lindo väittää, että esi-isät hedelmöittivät palvelustytön Tyan Hun lapsella. Tai Tai ei usko Lindoa, kunnes Tai Tai saa nopeasti selville palvelustytön raskauden tutkimalla. Lopuksi Lindo väittää, että naimakauppias tahallaan yhdisti Lindon ja Tyan Hun tahallaan väärin pariksi saadakseen lisää rahaa. Tai Tai käskee otteluvalmistajan pois perheensä elämästä ja antaa palvelustytön mennä naimisiin. Lindo pääsee pakenemaan talosta ja muuttaa Shanghaihin. vuosia myöhemmin Amerikassa Lindolla on uusi aviomies, poika ja tytär nimeltä Waverly (Tamlyn Tomita). Kuusi- ja yhdeksänvuotiaasta Waverlystä on tullut shakkimestari. Kun Lindo on ärsyyntynyt siitä, että Lindo käyttää Waverlyä "kaduilla kerskailemiseen", Waverly huutaa äidilleen ja päättää lopettaa shakin. Kun hän yrittää pelata sitä uudelleen, Waverly häviää yhden shakkikierroksen, mikä saa hänet vetäytymään shakista. Vuosia myöhemmin hänellä on edellisestä kiinalaisesta ex-miehestään tytär Shoshana ja hän aikoo Lindon harmiksi mennä naimisiin valkoihoisen sulhasen Richin (Christopher Rich) kanssa. Saadakseen Lindon arvostamaan Richiä Waverly tuo hänet perhepäivälliselle. Rich ei tee vaikutusta erityisesti käyttämällä väärin syömäpuikkoja ja marinoimalla ruokaa kastikkeella, mikä nöyryyttää Waverlyä. Vähän myöhemmin kampaamossa Lindo kertoo uudelleen hetkensä oman äitinsä kanssa ja ilmoittaa pitävänsä Richistä kovasti, minkä jälkeen hän antaa avioliittoon siunauksen Waverlylle ja Richille, mikä saa Lindon ja Waverlyn tekemään sovinnon keskenään. Kesäkuun jäähyväisjuhlissa Rich melkein onnistuu käyttämään syömäpuikkoa, mutta pudottaa vahingossa palan, mikä tekee Lindoon vaikutuksen.Ying-Ying ja LenaKiinassa Ying-Ying St. Clair oli onnellisesti naimisissa Lin-Xiaon (Russell Wong) kanssa, jolla oli poikavauva Kiinassa, kunnes Lin-Xiao pahoinpiteli häntä ja hylkäsi hänet oopperalaulajan vuoksi. Lin-Xiao nähdään onnellisimmillaan silloin, kun hän on julma Ying-Yingiä kohtaan, erityisesti tuodessaan oopperalaulajaansa kotiin harrastamaan seksiä vaimonsa nähden ja kutsuessaan molempia naisia huoria huonommiksi. Masennuksen vallassa Ying-Ying hukuttaa poikavauvansa kylpyammeeseen. Vuosia Amerikkaan muuttamisensa jälkeen hän kamppailee traumaattisen menneisyytensä kanssa ja pelottaa uutta perhettään, myös tytärtään Lenaa (Lauren Tom). Kun Ying-Ying on vihdoin selvinnyt vuosien traumasta, Lena esittelee Ying-Yingille uutta asuntoaan, jossa asuu hänen aasialaisamerikkalainen miehensä Harold (Michael Paul Chan), joka on myös Lenan pomo. Lena ei ole tyytyväinen taloudellisiin järjestelyihinsä Haroldin kanssa. Vaikka Harold tienaa palkkaa lähes seitsemän kertaa enemmän kuin Lena, hän vaatii, että he jakavat elämänsä kustannukset tasan ja että heillä on lista asioista, jotka he jakavat, mikä tekee heidän kotielämästään riitaisaa. Lena kokee, ettei hänen miehensä kunnioita häntä. Kun Ying-Ying näkee, että Lena on tyytymätön avioliittoonsa, hän kaataa makuuhuoneen pöydän, jolloin sen päällä oleva maljakko putoaa ja rikkoutuu. Lena menee äitinsä luokse ja myöntää tyytymättömyytensä. Ying-Ying vastaa, että Lenan pitäisi lähteä eikä tulla takaisin ennen kuin Lena saa häneltä sen, mitä Lena haluaa. Jäähyväisjuhlissa Lenalla näytetään olevan toinen sulhanen, ja hän ilmoittaa aikovansa lähteä Tahoe-järvelle tämän kanssa.An-Mei ja RoseYhdeksänvuotias An-Mei Hsu (Yi Ding) tapaa taas kauan sitten kadonneen äitinsä (Vivian Wu), jonka perhe hylkäsi "tanssiaisten" vuoksi varakkaan keski-ikäisen miehen, Wu-Tsingin, kanssa pian miehensä kuoleman jälkeen, ja joka saapuu tapaamaan kuolevaa äitiään (Lucille Soong). Jotta An-Mei ei menettäisi äitiään uudelleen, hän muuttaa äitinsä kanssa Wu-Tsingin taloon vastoin sukulaistensa toivomusta, että hän jäisi heidän luokseen. Hän huomaa, että Wu-Tsingillä on kolme muuta vaimoa, mikä tekee An-Mein äidistä neljännen vaimon (vastaa jalkavaimoa). Myöhemmin hän saa tietää, että toinen vaimo huijasi An-Mein äidin, jotta Wu-Tsing raiskasi ja hedelmöitti hänet. Kun sukulaiset eivät uskoneet An-Mein äitiä ja heittivät hänet ulos, hänestä tuli vastentahtoisesti Wu-Tsingin neljäs vaimo, koska hänellä ei ollut muuta paikkaa, johon kääntyä. Kun hän synnytti pojan, toinen vaimo otti pojan pois ja vaati häntä omakseen. Kun An-Mei saa selville menneisyyden, hänen äitinsä tekee lopulta itsemurhan syömällä oopiumilla maustettuja "tahmeita riisipalleroita" ja valitsee kuolinpäivänsä huolellisesti uhatakseen Wu-Tsingiä vihaisen haamunsa kostolla. Kirousta peläten Wu-Tsing vannoo kasvattavansa An-Mei'n ja hänen velipuolensa huolellisesti. Kun toinen vaimo yrittää estää Wu-Tsingiä antamasta tämän tapahtua, An-Mei tuhoaa yhtäkkiä väärennetyn helmikorun jäänteet, mikä osoittaa, että An-Mei on tietoinen toisen vaimon julmuudesta ja manipuloinnista. Toinen vaimo perääntyy tajutessaan aiheuttamansa ongelmat An-Mein äidille ja sen, että hän menetti talon hallinnan.Vuosia myöhemmin Amerikassa An-Mein tytär Rose (Rosalind Chao) on seurustellut poikaystävänsä Ted Jordanin (Andrew McCarthy) kanssa collegesta lähtien. Kun tämä asettaa aristokraattisen äitinsä (Diane Baker) vastakkain tämän loukattua Rosea lähinnä tämän rodun vuoksi, Rose on vaikuttunut ja suostuu naimisiin. Avioliiton aikana Rose ja Ted kuitenkin etääntyvät toisistaan, ja ongelmistaan huolimatta Rose pysyy Tedille alistuvana. He saavat tyttären, mutta tämä ei ratkaise heidän avio-ongelmiaan. Kaiken kukkuraksi Ted pettää Rosea toisen naisen kanssa. An-Mei vertaa Rosea omaan edesmenneeseen äitiinsä. Välttääkseen saman kohtalon Rose nousee Tediä vastaan ja ottaa voimansa takaisin käskemällä häntä lähtemään talosta eikä viemään tytärtä häneltä. Tämä pakottaa Tedin ottamaan hänet vakavasti eikä pitämään häntä enää itsestäänselvyytenä. Junen jäähyväisjuhlissa Rose jakaa Tedin kanssa palan kakkua ja syöttää hänelle kuorrutetta, kun he jakavat rakastavan hetken.Suyuan ja JuneTapahtuma sijoittuu toisen maailmansodan alkupuolelle, kun japanilaiset hyökkäävät Kiinaan.Suyuan Woo pakenee hyökkäystä kaksoistyttärensä ja kaiken omaisuutensa kanssa ja hakee turvaa Pohjois-Kiinan alueilta, jonne japanilaiset eivät ole vielä päässeet. Kun Suyuan sairastuu punatautiin pakomatkansa aikana, hänen kärrynsä hajoaa, jolloin vauvat putoavat. Suyuan luopuu kaikesta omaisuudestaan kantaakseen vauvat turvapaikkaan. Lähes kuollessaan Suyuan ei pystynyt kantamaan vauvoja itse ja tajusi, ettei kukaan auttaisi häntä, joten hän hylkäsi vauvat suuren puun juurelle (tietäen, että joku ottaa vauvat) yhdessä kaikkien korujensa kanssa, mukaan lukien valokuva itsestään ja lappu, jossa luvataan lisää rahaa, jos vauvat toimitetaan heidän isälleen pohjoisessa. Ohikulkija otti Suyuanin huostaansa ja hän selvisi hengissä, mutta tyttäriensä menetys vainoaa häntä, eikä hän koskaan saanut tietää, mitä tyttärilleen tapahtui.Amerikassa uudelleen naimisiin menneen Suyuanin toiveet uuden tyttärensä Junen suhteen ovat korkealla, mutta June ei jatkuvasti täytä hänen odotuksiaan kiinnostuksen puutteen vuoksi. Hän esiintyy huonosti yhdeksänvuotiaana pidetyssä pianokonsertissa, ja kun Suyuan patistaa häntä jatkamaan konserttipianistin koulutusta, June kieltäytyy sanomalla toivovansa, että hän kuolisi kuten Suyuanin muut tyttäret. Illalliskutsuilla vuotta ennen Suyuanin kuolemaa Waverly Jong, Junen pitkäaikainen kilpailija, jolle June tekee freelancerina mainostekstiä, torjuu Junen liikeideat, koska ne eivät vastaa hänen yrityksensä tarpeita, ja Suyuan vihjaa, että Waverlyllä on enemmän tyyliä kuin Junella. Seuraavana päivänä June moittii Suyuania tämän huomautuksista ja myöntää, ettei voisi koskaan vastata tämän korkeisiin odotuksiin. June sanoo, että Suyuan on pettynyt häneen, koska June jätti yliopiston kesken, ei ole koskaan mennyt naimisiin eikä hänellä ole menestyksekästä uraa. Suyuan kuitenkin antaa hänelle jade-kaulakorun ja selittää tarkoittavansa, että June on paljon ystävällisempi kuin Waverly ja että hänellä on tyyli, joka on syntynyt hänelle ja jota ei voi opettaa.Viime pääsiäisenä ennen jäähyväisjuhlia June sai Klubilta uutisen, että kauan kadoksissa olleet kaksoset olivat elossa. Kun June ei ymmärtänyt kaksosten kiinaksi kirjoitettua kirjettä, Lindo muka käänsi kirjeen väärin saadakseen Junen uskomaan, että kaksoset tiesivät Suyuanin kuolemasta ja heidän kauan kadonneesta sisarpuolestaan Junesta. Jäähyväisjuhlien päätyttyä Lindo tunnustaa kirjoittaneensa kirjeet kaksosille ja allekirjoittaneensa ne sitten Suyuanin nimellä. June rukoilee Lindoa kertomaan heille totuuden, mutta Lindo ei puutu asiaan enempää, koska kaksoissisarukset uskovat yhä Suyuanin olevan elossa ja että Junen on kerrottava heille itse. Kun June saapuu Kiinaan tapaamaan sisariaan, hän kertoo heille totuuden Suyuanista ja syleilee heitä. Hyväksyessään vihdoin kiinalaisen kulttuurinsa June pystyy tekemään rauhan kuolleen äitinsä kanssa.</w:t>
      </w:r>
    </w:p>
    <w:p>
      <w:r>
        <w:rPr>
          <w:b/>
        </w:rPr>
        <w:t xml:space="preserve">Tulos</w:t>
      </w:r>
    </w:p>
    <w:p>
      <w:r>
        <w:t xml:space="preserve">Kuka vaimo on An-Mein äiti?</w:t>
      </w:r>
    </w:p>
    <w:p>
      <w:r>
        <w:rPr>
          <w:b/>
        </w:rPr>
        <w:t xml:space="preserve">Esimerkki 2.2828</w:t>
      </w:r>
    </w:p>
    <w:p>
      <w:r>
        <w:t xml:space="preserve">Paul Giamatti näyttelee itseään, joka tuskailee tulkintansa kanssa "Vanya-sedästä". Ahdistuksen lamaannuttamana hän törmää ratkaisuun New Yorkerin artikkelin kautta, joka kertoo huipputeknologiayrityksestä, joka lupaa lievittää kärsimystä sieluja irrottamalla. Giamatti värväytyy heidän palvelukseensa - vain huomatakseen, että hänen sielunsa on muodoltaan ja kooltaan kuin kikherne. Hänen tarkoituksenaan on palauttaa se takaisin, kunhan hän selviää esityksestä, mutta komplikaatioita seuraa, kun salaperäinen, sieluja kauppaava "muuli" lainaa Giamatin varastoidun sielun kunnianhimoiselle, mutta valitettavasti lahjattomalle venäläiselle saippuaoopperanäyttelijälle. [D-Man2010]Vastauksena kiiltävään, suurempaan ja parempaan amerikkalaiseen kulutuskulttuuriin on Cold Souls, metafyysinen komedia, jossa sieluja voidaan ottaa talteen ja myydä hyödykkeinä. Elokuva tasapainoilee tiukkapipoisen huumorin ja paatoksen sekä todellisuuden ja fantasian välillä, ja siinä Paul Giamatti esittää itsensä, joka tuskailee tulkintansa kanssa Vanya-sedästä. Ahdistuksen lamaannuttamana hän törmää ratkaisuun New Yorkerin artikkelin kautta, joka kertoo huipputeknologiayrityksestä, joka lupaa lievittää kärsimystä pakastamalla sieluja. Giamatti hakeutuu heidän palvelukseensa ja aikoo palauttaa sielunsa, kunhan selviää esityksestä. Komplikaatioita seuraa kuitenkin, kun salaperäinen sielukaupan muuli lainaa Giamatin varastoidun sielun kunnianhimoiselle, mutta valitettavasti lahjattomalle saippuaoopperanäyttelijättärelle. Sieluttomana hänellä ei ole muuta vaihtoehtoa kuin seurata jälkiä takaisin Pietariin.</w:t>
      </w:r>
    </w:p>
    <w:p>
      <w:r>
        <w:rPr>
          <w:b/>
        </w:rPr>
        <w:t xml:space="preserve">Tulos</w:t>
      </w:r>
    </w:p>
    <w:p>
      <w:r>
        <w:t xml:space="preserve">Ketä Paul Giamatti näyttelee elokuvassa Cold Souls?</w:t>
      </w:r>
    </w:p>
    <w:p>
      <w:r>
        <w:rPr>
          <w:b/>
        </w:rPr>
        <w:t xml:space="preserve">Esimerkki 2.2829</w:t>
      </w:r>
    </w:p>
    <w:p>
      <w:r>
        <w:t xml:space="preserve">Elokuva alkaa ääninäytöksellä, jossa kerrotaan, kuinka aivot alkavat sammua 20 000 jalan korkeudessa, sillä ihmiskeho ei kykene selviytymään tällaisessa korkeudessa. Vuorikiipeilijäryhmä näytetään kiipeilemässä kalliorinnettä lumessa, kunnes lumivyöry aiheuttaa köyden katkeamisen ja he putoavat kuolemaan.Alice (Graham) on Lontoossa asuva nuori amerikkalaisnainen, joka uskoo olevansa onnellinen turvallisessa työpaikassaan ja parisuhteessa poikaystävänsä kanssa. Sattumalta tavattuaan salaperäisen muukalaisen (Fiennes) hän kuitenkin etsii miehen, ja kaksikko päätyy takapihalle harrastamaan nopeaa ja sensuellia seksiä. Nainen palaa kotiin poikaystävänsä luo yrittäen epäonnistuneesti herättää heidän välilleen samoja tunteita, joita hänellä oli muukalaisen kanssa.Seuraavana päivänä hän etsii muukalaisen uudelleen ja saa selville, että hänen nimensä on Adam - vuorikiipeilijä, jota pidetään sankarina traagisen retken jälkeen, jossa yksi ryhmä menetti henkensä. Hän jättää poikaystävänsä ja aloittaa suhteen Adamin kanssa. Pian mies kosii Alicea, ja Alice hyväksyy ehdotuksen iloisesti, mutta salaperäiset puhelut ja viestit vainoavat hänen uutta onneaan. Hääpäivänä Alice saa merkitsemättömän kirjeen, jossa häntä varoitetaan Adamista. Hän jättää sen huomiotta, ja he menevät naimisiin. Pian sen jälkeen hän alkaa saada lisää kirjeitä ja alkaa ihmetellä miehensä salaperäistä menneisyyttä. Hän huolestuu entisestään, kun hän tutkii lukittua vaatekaappia ja löytää laatikon, jossa on vanhoja kirjeitä entiseltä rakastajalta.Alice etsii useita johtolankoja varoitusten lähettäjän jäljille ja saa selville, että nainen Adamin menneisyydestä oli kadonnut. Hän epäilee, että miehellä on jotain tekemistä asian kanssa, ja lopulta hän pakenee häntä. Hän kääntyy poliisin puoleen, mutta poliisi ei voi tehdä mitään ilman todisteita. Sitten Alice lähtee etsimään apua Adamin siskolta Deborahilta, mutta saa selville, että tämä oli vastuussa Adamin entisen rakastajan kuolemasta. Paljastuu, että Deborahilla on insestinen menneisyys Adamin kanssa, mikä on johtanut hänen myöhempään omistushaluunsa. Kun Deborah yrittää jakaa saman kohtalon Alicelle, Adam ilmestyy lumisesta vaarallisesta yöstä pelastamaan Alicen. Järkyttyneenä hän sivuuttaa menneisyyden heidän nuoruutensa vuoksi. Deborah yrittää tappaa hänet, mutta Liisan oikea-aikainen väliintulo estää hänet ja haavoittaa Deborahia kuolettavasti soihtupistoolilla. Adam myöntää Alicelle, että hän ja hänen siskonsa olivat kerran yhdessä lapsena ja että hän ajatteli, että jos Alice vain luottaisi häneen, kaikki olisi hyvin. Seuraavana aamuna poliisi ilmeisesti vie Adamin pois, eikä hän paljasta mitään vihjeitä heidän mahdollisen liittonsa mahdollisuudesta. 2 vuotta myöhemmin Alice ja Adam näkevät toisensa uudelleen liukuportaiden molemmin puolin - Alice menee alas ja Adam ylös. Molemmat katselevat toisiaan ohi kulkiessaan sanomatta mitään. Adam pysähtyy portaiden yläpäässä ja kääntyy tuijottamaan Alicea ennen kuin kävelee pois. Elokuva päättyy siihen, kun Alice muistelee jälkikäteen tapahtumia ja miettii, mitä olisi voinut tapahtua, jos kohtalo ei olisi eräänä aamuna johdattanut häntä Adamin luo. Hän miettii, olisiko heidän välinen intohimonsa voinut koskaan kestää, ja että tasamaalla syntynyt tyttö ei olisi kuitenkaan koskaan voinut selvitä 20 000 metrin korkeudessa.</w:t>
      </w:r>
    </w:p>
    <w:p>
      <w:r>
        <w:rPr>
          <w:b/>
        </w:rPr>
        <w:t xml:space="preserve">Tulos</w:t>
      </w:r>
    </w:p>
    <w:p>
      <w:r>
        <w:t xml:space="preserve">Kenen kanssa Alicella on suhde?</w:t>
      </w:r>
    </w:p>
    <w:p>
      <w:r>
        <w:rPr>
          <w:b/>
        </w:rPr>
        <w:t xml:space="preserve">Esimerkki 2.2830</w:t>
      </w:r>
    </w:p>
    <w:p>
      <w:r>
        <w:t xml:space="preserve">Voimakkaan Poison-klaanin kuoleva mestari lähettää viimeisen oppilaansa Yang Tiehin tärkeään tehtävään. Hän on huolissaan siitä, että hänen opettamiaan taitoja käytetään pahoihin tarkoituksiin, ja määrää Yangin jäljittämään eläkkeelle jääneen kollegansa Yunin ja varoittamaan häntä siitä, että klaanin toiminnasta kertynyttä omaisuutta uhkaa viisi hänen entistä oppilastaan, joista jokainen on oman tappavan taistelutyylinsä asiantuntija. Yangin on selvitettävä näiden naamioituneiden sotureiden olinpaikka ja todellinen henkilöllisyys ja päätettävä, keneen hän voi luottaa, jos ylipäänsä keneenkään, ja liittyä hänen mukaansa tehtäväänsä. Nämä viisi oppilasta ovat tuhatjalkainen, käärme, skorpioni, lisko ja rupikonna. Tuhatjalkainen ja Käärme sekä Lisko ja Rupikonna tuntevat toisensa, mutta kukaan ei tunne Skorpionia, joka pitää aina naamiota. Ennen kuolemaansa mestari opettaa Yangille kunkin tyylin heikkoudet.Tuhatjalkainen ja Käärme tulevat Yunin perheen taloon varastamaan rahaa. He murhaavat koko perheen, kun Yun kieltäytyy paljastamasta omaisuutensa sijaintia. Todistaja näkee tuhatjalkaisen talossa. Myöhemmin Skorpioni tutkii tapahtumapaikkaa ja löytää piilotetun kartan. Poliisina toimiva Lisko värvää Rupikonnan auttamaan tuhatjalkaisen pidättämisessä. Kun tuhatjalkainen on pidätetty ja häntä syytetään murhasta, Skorpioni kehottaa Käärmettä lavastamaan Rupikonnan syylliseksi murhiin. Korruptoitunut tuomari lähettää Liskon pois valtion asioilla. Käärme maksaa konstaapelille, jotta tämä saisi todistajan vannomaan väärän valan. Todistaja lavastaa Rupikonnan syylliseksi ja kertoo tuomarille nähneensä Rupikonnan rikospaikalla. Rupikonna kieltäytyy tunnustamasta, ja hänen kung-funsa tekee hänestä aluksi haavoittumattoman heidän kidutukselleen. Skorpioni keksii kidutuslaitteen vastapainoksi. Kun tämä ei onnistu, hän rampauttaa Rupikonnan tikoilla tämän heikkoon kohtaan. Kun Rupikonna joutuu lisäkidutuksen kohteeksi, hän menettää tajuntansa, ja hänen allekirjoituksensa väärennetään tunnustukseen.Tuhatjalkainen vapautetaan murhasyytteistä ja pääsee vapaaksi. Konstaapeli tukehduttaa Rupikonnan ja hirttää hänet selliin kuin tämä olisi tehnyt itsemurhan. Tuhatjalkainen ja Käärme tappavat todistajan ja korruptoituneen konstaapelin. Kaksi kiinalaista poliisia ravintolassa kertoo Liskolle, mitä Rupikonnalle, todistajalle ja konstaapelille tapahtui hänen poissa ollessaan. Liskon esimies, ylikonstaapeli Ma, kannustaa häntä unohtamaan asian, mutta Lisko kieltäytyy. Yang tunnistaa Liskon, lyöttäytyy hänen kanssaan yhteen, ja yhdessä he harjoittelevat tekniikoita muiden voittamiseksi. Kun Yang ja lisko valmistautuvat kohtaamaan tuhatjalkaisen ja käärmeen, poliisipäällikkö liittyy heidän seuraansa. Taistelun aikana hän paljastuu Skorpioniksi ja paljastaa aikovansa tappaa kaikki ja pitää Yunin omaisuuden itsellään. Skorpioni haavoittaa Käärmettä kuolettavasti ja lahjoo Tuhatjalkaisen auttamaan häntä. Yang ja lisko kukistavat tuhatjalkaisen, ja käärme auttaa tappamaan skorpionin ennen kuin hänkin kuolee. Yang ja lisko hakevat skorpionin kartan hänen ruumiistaan ja vannovat käyttävänsä omaisuuden hyvään tarkoitukseen Myrkkyklaanin maineen palauttamiseksi.</w:t>
      </w:r>
    </w:p>
    <w:p>
      <w:r>
        <w:rPr>
          <w:b/>
        </w:rPr>
        <w:t xml:space="preserve">Tulos</w:t>
      </w:r>
    </w:p>
    <w:p>
      <w:r>
        <w:t xml:space="preserve">Kuka on Liskon esimies?</w:t>
      </w:r>
    </w:p>
    <w:p>
      <w:r>
        <w:rPr>
          <w:b/>
        </w:rPr>
        <w:t xml:space="preserve">Esimerkki 2.2831</w:t>
      </w:r>
    </w:p>
    <w:p>
      <w:r>
        <w:t xml:space="preserve">Romantiikka voi olla riskialtista, hämmentävää ja täynnä väärinkäsitysten vaaroja - ja tämä vain, jos et ole "Aatami", jolle elämä itsessään on tällaista. Tässä sydämellisessä romanttisessa komediassa Hugh Dancy ("Jane Austenin kirjakerho", "Shoppailijan tunnustukset") näyttelee Adamia, komeaa mutta kiehtovaa nuorta miestä, joka on koko elämänsä ajan elänyt suojassa - kunnes hän tapaa uuden naapurinsa Bethin (Rose Byrne, "Damages", "28 viikkoa myöhemmin", "Knowing"), kauniin, kosmopoliittisen nuoren naisen, joka vetää Adamin puoleensa ja saa hänet tutustumaan ulkopuoliseen maailmaan hauskoin, koskettavin ja täysin odottamattomin tuloksin. Heidän epätodennäköinen ja arvoituksellinen suhteensa paljastaa, kuinka pitkälle kaksi eri todellisuuksista tulevaa ihmistä voi venyä etsiessään poikkeuksellista yhteyttä. [D-Man2010]Adam on komea mutta kiehtova nuori mies, joka on koko ikänsä elänyt suojattua elämää - kunnes hän tapaa uuden naapurinsa Bethin, kauniin, kosmopoliittisen nuoren naisen, joka vetää hänet mukaansa ulkomaailmaan hauskoin, koskettavin ja täysin odottamattomin seurauksin. Heidän epätodennäköinen ja arvoituksellinen suhteensa paljastaa, kuinka pitkälle kaksi eri todellisuuksista tulevaa ihmistä voi venyä etsiessään poikkeuksellista yhteyttä. [D-Man2010]</w:t>
      </w:r>
    </w:p>
    <w:p>
      <w:r>
        <w:rPr>
          <w:b/>
        </w:rPr>
        <w:t xml:space="preserve">Tulos</w:t>
      </w:r>
    </w:p>
    <w:p>
      <w:r>
        <w:t xml:space="preserve">Minkä tyylilajin elokuva on?</w:t>
      </w:r>
    </w:p>
    <w:p>
      <w:r>
        <w:rPr>
          <w:b/>
        </w:rPr>
        <w:t xml:space="preserve">Esimerkki 2.2832</w:t>
      </w:r>
    </w:p>
    <w:p>
      <w:r>
        <w:t xml:space="preserve">Pattanin kuningatar Hijau joutuu kapinallisen prinssi Rawain, joka on liittoutunut merirosvokapteeni Black Ravenin kanssa, syrjäyttämän. Merirosvot yrittävät kaapata hollantilaisen Janis Breen ja kiinalaisen keksijän Lim Kiumin keksimiä jättiläistykkejä, mutta tykkiä kuljettava hollantilaislaiva räjähtää ja tykit uppoavat mereen.Sillä välin orpo merikyytiläispoika Pari kasvaa kalastajakylässä, joka on jatkuvasti Mustan korpin ryöstöretkien kohteena. Du Lumin taikataidossa lahjakas poika viedään Anjar-sedän toimesta oppimaan lisää meren maagisista tavoista Valkoiselta Säteeltä, mutta tietäjä kieltäytyy opettamasta poikaa. Siitä huolimatta Pari kommunikoi pian merenelävien kanssa. Hän kasvaa mieheksi ja ryhtyy taistelijaksi Mustan Korpin merirosvoja vastaan. musta korppi, joka myös harjoittaa Du Lumin valtameren taikataitoja, on yrittänyt nostaa tykkejä meren syvyyksistä. kuningatar Hijau haluaa omat suuret tykkinsä ja etsii keksijä Lim Kiumin, joka on asunut merten mustalaisessa kalastajakylässä. Hän lähettää tyttärensä, prinsessa Ungu ja prinsessa Biru, pois. He ovat kuningattaren uskollisen komentajan, hurjan sotataiteilijan lordi Jarangin suojeluksessa.Kalastajakylässä lordi Jarang joutuu hyökkäyksen kohteeksi. Pari auttaa Jarangia torjumaan merirosvot, ja Jarang pääsee pakoon. Sekasorron keskellä prinsessa Ungu luullaan kuolleeksi, mutta todellisuudessa Pari on pelastanut hänet ja vienyt hänet Valkoisen säteen syrjäiselle saarelle.Siellä Ungu ja Pari alkavat rakastaa toisiaan, mutta kumpikaan ei pysty sitoutumaan. Ungun on määrä mennä naimisiin Pahangin prinssin kanssa, joka on Langkasukan tärkeä liittolainen. Ja Paria piinaa yhä hänen lapsuudenrakastettunsa kuolema Mustan Korpin miesten käsissä.saaren luolassa Pari kohtaa Mustan Korpin, Valkoisen Korpin pahan ja epävakaan alter egon, ja Pari alkaa oppia lisää Du Lumista ja mustan ja valkoisen puolen välisestä konfliktista.lopulta kaikki voimat - kapinallinen prinssi, merirosvot, valtamerten velhot, kuningatar ja prinsessat - taistelevat isosta tykistä. [D-Man2010]</w:t>
      </w:r>
    </w:p>
    <w:p>
      <w:r>
        <w:rPr>
          <w:b/>
        </w:rPr>
        <w:t xml:space="preserve">Tulos</w:t>
      </w:r>
    </w:p>
    <w:p>
      <w:r>
        <w:t xml:space="preserve">Kuka voisi kukistaa kuningatar Hijaun?</w:t>
      </w:r>
    </w:p>
    <w:p>
      <w:r>
        <w:rPr>
          <w:b/>
        </w:rPr>
        <w:t xml:space="preserve">Esimerkki 2.2833</w:t>
      </w:r>
    </w:p>
    <w:p>
      <w:r>
        <w:t xml:space="preserve">Tun ja Tao ovat ystäviä, jotka viettävät mielellään aikaa yhdessä Pattayan karaokebaarissa. Taolla on kuitenkin paha tapa laulaa aina kovaäänisesti ja väärin Asanee-Wasanin laulua "Sai Lor Fah" ("Valotanko"), minkä seurauksena Tao ja hänen ystävänsä heitetään aina ulos klubilta.Tao on väärennettyjen DVD-levyjen jälleenmyyjä, mutta hänen varsinainen kutsumuksensa on uhkapeli, ja hän lyö usein vetoa Valioliigan jalkapallosta. Lopulta hän voittaa rahaa ja päättää maksaa Tunilta saamansa 100 000 bahtin lainan takaisin ja myös tarjota Tunille illanvieton kaupungin parhaassa karaokeklubissa.Klubilla ujo, lihava Tun tapaa nuoren naisen, Nokin, jonka kanssa hän duetoi ja vie tämän lopulta kotiinsa. Seuraavana aamuna Nok katoaa. Kävi ilmi, että nainen on paikallisen rikollispomon Meen rakastajatar, ja Tao maksoi hänelle kertakaikkisen diilin, jotta hän saisi maata hänen ystävänsä kanssa. Tun, harvinaisten buddhalaisten amulettien kauppias, ryhtyy pakkomielteisesti etsimään Nokia. Hän antaa Tunilta saamansa 100 000 bahtia transvestiittisutenöörille, jolla saattaa olla johtolanka Nokista.Tun on sillä välin sekaantunut omiin rikoksiinsa, ja hänestä on tullut Meen ja kilpailevan gangsterikuninkaallisen, Moon, velkaa, jotka molemmat ovat kiinnostuneita harvinaisen amuletin hankkimisesta, joka Taolla on hallussaan. Mutkikkaassa juonessa Tao päätyy toteuttamaan varakkaan amerikkalaisen miehen tyttären sieppauksen, josta häneltä vaaditaan kolme miljoonaa bahtia lunnaita. Myös hämärä naispuolinen salamurhaaja on tullut kuvioihin mutkistamaan asioita.</w:t>
      </w:r>
    </w:p>
    <w:p>
      <w:r>
        <w:rPr>
          <w:b/>
        </w:rPr>
        <w:t xml:space="preserve">Tulos</w:t>
      </w:r>
    </w:p>
    <w:p>
      <w:r>
        <w:t xml:space="preserve">Missä Tun ja Tao viettävät mielellään aikaa yhdessä?</w:t>
      </w:r>
    </w:p>
    <w:p>
      <w:r>
        <w:rPr>
          <w:b/>
        </w:rPr>
        <w:t xml:space="preserve">Esimerkki 2.2834</w:t>
      </w:r>
    </w:p>
    <w:p>
      <w:r>
        <w:t xml:space="preserve">Valmistellakseen miehitetyn raketin lähettämistä avaruuteen amerikkalaiset tutkijat tohtori Quent Brady ja Dan Morgan saavat tehtäväkseen johtaa ohjelmaa, jossa erilaisia eläimiä ja hyönteisiä lähetetään avaruuteen testaamaan niiden selviytymisastetta. Kun yksi heidän ampiaisia kuljettavista raketeistaan menee epäkuntoon ja poikkeaa reitiltään, tietokone laskee, että raketti todennäköisesti laskeutuu jonnekin Afrikan rannikolle. Jonkin aikaa myöhemmin Afrikan syrjäisessä osassa tohtori Lorentz ja hänen tyttärensä Lorna tekevät ruumiinavauksen alkuasukkaalle ja toteavat, että tämä kuoli hermokeskusten halvaantumiseen, joka johtui valtavan myrkkyruiskeen aiheuttamasta halvauksesta. Lorentzin afrikkalainen avustaja Arobi ilmoittaa hänelle tämän jälkeen, että hirviön uskotaan terrorisoivan ihmisiä ja eläimiä alueella, joka tunnetaan nimellä Vihreä helvetti." Useita kuukausia myöhemmin Brady lukee sanomalehtijutun jättiläismäisten hirviöiden aiheuttamasta kuohunnasta Keski-Afrikassa ja arvelee, että kadonneen raketin ampiaiset olivat altistuneet valtaville määrille kosmista säteilyä, koska aikaisempi, minimaalinen ylialtistus oli johtanut kaksi kertaa emoaan suuremman hämähäkkiravun syntymään. Brady ja Morgan pyytävät virkavapaata Washingtonista ja lähtevät Afrikkaan tutkimaan asiaa. päiväntasaajan Afrikan Librevillessä alueellinen agentti tekee heille matkasuunnitelmat, joiden tarkoituksena on tavata tohtori Lorentz. Kun safari on valmis, arabialainen Mahri johdattaa Bradyn ja Morganin neljänsadan kilometrin matkalle Lorentzin sairaalaan. Safari taistelee harjapaloja, kuumetta, kuivuutta ja myrskyjä vastaan ja saapuu lopulta Lorentzin tilalle, jossa Lorna ilmoittaa heille, ettei hänen isänsä ole palannut matkalta Vihreään helvettiin. Myöhemmin Arobi saapuu paikalle ja kertoo, että tulivuoren kattilassa elävä hirviö on tappanut Lorentzin, ja antaa Bradylle jättimäisen pistimen, jonka hän poisti lääkärin olkapäästä. Kun Brady on analysoinut pistimen, hän vahvistaa sen kuuluvan jättimäiselle, tappavalle ampiaiselle. Vaikka Brady neuvoo Lornaa jäämään sairaalaan, hän vaatii häntä, Morgania, Mahria ja Arobia lähtemään mukaan Vihreään helvettiin. kun alkuasukaskantajat saavat tietää määränpäästä, he karkaavat, ja vaikka Lorna saa häpeällisesti houkuteltua useita paikallisia kyläläisiä auttamaan, hekin karkaavat, kun ryhmä törmää ruumiiden täyttämään autioon alkuasukaskylään. Kun Brady ilmaisee huolensa siitä, että hyönteiset saattavat lisääntyä nopeasti ja saattavat lopulta vallata koko Afrikan, hän toteaa, että heidän on tuhottava kuningatar ja sen välitön siirtokunta. Sitten Brady selittää Mahrille, että hän on tuonut mukanaan pieniä, kranaatinmuotoisia pommeja, jotka on täytetty erityisellä räjähdysaineella, käytettäväksi hirviöitä vastaan. Kun he siirtyvät lähemmäs tulivuoren pohjaa, joka osoittaa merkkejä lähestyvästä purkauksesta, he kuulevat erittäin kovan, surisevan äänen. kun Brady katsoo alas tulivuoren yläpuolella olevalta harjanteelta, hän löytää kuningattaren ja useita jättimäisiä ampiaisia. Neljä miestä heittää kranaatteja kulhoon, mutta räjähdykset vain suututtavat ampiaiset. Lorna ja miehet saavat peräänsä yhden suuren rakennuksen kokoisen ampiaisen, mutta piiloutuvat luolaan, johon se ei pääse. Ryhmä pakenee toisesta sisäänkäynnistä, ja juuri kun he pääsevät ulos, tulivuori purkautuu, ja se syöksyy valtavia laavavirtoja, jotka tuhoavat kaikki ampiaiset tulipalossa. Morgan toteaa sitten, että luonnolla on tapana tuhota virheensä.</w:t>
      </w:r>
    </w:p>
    <w:p>
      <w:r>
        <w:rPr>
          <w:b/>
        </w:rPr>
        <w:t xml:space="preserve">Tulos</w:t>
      </w:r>
    </w:p>
    <w:p>
      <w:r>
        <w:t xml:space="preserve">Mitä raketti, joka ei toimi, kuljettaa?</w:t>
      </w:r>
    </w:p>
    <w:p>
      <w:r>
        <w:rPr>
          <w:b/>
        </w:rPr>
        <w:t xml:space="preserve">Esimerkki 2.2835</w:t>
      </w:r>
    </w:p>
    <w:p>
      <w:r>
        <w:t xml:space="preserve">Elokuva alkaa lähellä "metron viimeistä pysäkkiä", Alaskassa sijaitsevaa junaterminaalia, joka näyttää nousevan syvältä lumesta keskellä ei-mitään. Sieltä nousee esiin kovan näköinen cowboy (Buster Keaton). Hän saapuu pieneen asutukseen, jossa ihmiset pelaavat uhkapelejä saluunassa. Hän yrittää ryöstää heidät pelottelemalla heitä leikattua julistetta, jossa on ase kädessä oleva mies, jonka hän asettaa ikkunaan, ikään kuin hän olisi rikoskumppani. Hän käskee uhkapelaajia nostamaan kätensä ilmaan. Pelästyneinä he luovuttavat käteisvaransa, mutta pian heille selviää totuus, kun humalainen mies kaatuu leikkeleen päälle. Keaton heitetään ulos ikkunasta. Keaton tarjoaa kukkia kauniille naapurilleen (Bonnie Hill). seuraavaksi hän menee erehdyksessä taloon luullessaan sitä omaksi talokseen. Sisällä hän näkee miehen ja naisen suutelevan. Luullen naisen olevan hänen vaimonsa, hän suuttuu punaisena ja ampuu pariskunnan, tajutessaan myöhemmin virheensä. Hän menee omaan taloonsa, jossa hän löytää vaimonsa (Sybil Seely), joka tervehtii häntä, mutta mies kohtelee häntä kylmästi. Nainen yrittää poimia maljakkoa hyllystä, mutta se putoaa ja tyrmää hänet. Pariskunnan ampumista tutkiva ohikulkeva poliisi koputtaa sitten Keatonin ovelle kuultuaan vaimon huutavan. Keaton pelastaa itsensä pidätykseltä soittamalla musiikkia gramofonista ja teeskentelemällä tanssivansa tajuttoman vaimonsa kanssa. Heti kun poliisi lähtee, hän pudottaa vaimonsa lattialle. hän katsoo ikkunasta ulos ja näkee kauniin naapurinsa (Bonnie Hill). Hän pukeutuu nopeasti tyylikkääseen valkoiseen pukuun ja poimii kukkia (jotka kasvavat salaperäisesti syvästä lumesta - kyltissä lukee "Pysykää poissa nurmikolta"). Hän yrittää kosiskella naista, mutta nainen torjuu hänet. Hänen miehensä palaa kotiin, ja Keatonin hahmo joutuu jälleen kerran pakenemaan. naapurit lähtevät kelkalla uuteen, vielä synkempään pohjoiseen. Keaton saa ystävänsä (Joe Roberts) ajaman "auton" (moottorilla varustettu koiravaljakko) seuraamaan heitä, mutta se hajoaa, joten Keaton joutuu kutsumaan ohikulkevan "taksin" (hevosvetoinen reki, jossa on verhoilu). Moottorikelkalla, jossa on potkuri, ajava liikennevalvoja pysäyttää taksin ylinopeuden vuoksi lumella, mutta he pääsevät karkuun. Keaton käyttää vanhoja temppujaan - hän "kääntää" potkurin niin, että poliisi ajaa takaperin järveen. Lähellä pohjoisnapaa hän ja Roberts löytävät hotellin kaltaisen iglun, jonka seinällä on hirvenpää ja kitara. Eräässä vitsissä Keaton yrittää ripustaa hattunsa hirvenpään sarviin, mutta se putoaa jatkuvasti. He yrittävät selviytyä kalastamalla eskimojen tapaan. Keaton tekee lumikenkiä kitaroista ja yrittää kalastaa käyttämällä syöttinä sardiinisäilykkeitä, mutta aiheuttaa vain ongelmia, sillä hän putoaa ensin jään läpi ja yrittää sitten kalastaa, mutta ainoat asiat, joita hän "saa", ovat toisen kalastajan syöttikala ja toinen kalastaja itse!Pakotettuaan pakenemaan takaisin igluun, jossa hänen toverinsa imuroi jään lattiaa, Keaton näkee taas kauniin naapurinsa uudessa majassaan. Kolapullon juomisen voimalla vahvistettuna hän päättää pakottaa itsensä naiselle Erich von Stroheimin hahmon tapaan elokuvasta Hölmöt vaimot (Foolish Wives). Hän ilmestyy Stroheimin vaatteisiin pukeutuneena naisen mökille, mutta naisen aviomies ajaa häntä takaa. Mies pakenee lumiukkoa teeskennellen ja palaa mökille. Roberts yrittää taistella aviomiestä vastaan, mutta putoaa lopulta järveen. Aviomies palaa takaisin ja löytää vaimonsa itkemässä lattialla Keatonin seisoessa hänen yläpuolellaan. Hän painii Keatonin kanssa. Keatonin vaimo ilmestyy ja ampuu miehensä. Haavoittunut Keaton ottaa pistoolin ja yrittää ampua aviomiehen, mutta sillä hetkellä vahtimestari herättää Keatonin elokuvateatterin eturivissä (viimeisessä kohtauksessa ase osoittautuu hänen kädessään olevaksi taitelluksi sanomalehdeksi), ja Keaton tajuaa, että kaikki oli unta!</w:t>
      </w:r>
    </w:p>
    <w:p>
      <w:r>
        <w:rPr>
          <w:b/>
        </w:rPr>
        <w:t xml:space="preserve">Tulos</w:t>
      </w:r>
    </w:p>
    <w:p>
      <w:r>
        <w:t xml:space="preserve">Mistä Keaton tekee lumikengät?</w:t>
      </w:r>
    </w:p>
    <w:p>
      <w:r>
        <w:rPr>
          <w:b/>
        </w:rPr>
        <w:t xml:space="preserve">Esimerkki 2.2836</w:t>
      </w:r>
    </w:p>
    <w:p>
      <w:r>
        <w:t xml:space="preserve">Tämän artikkelin juonitiivistelmä voi olla liian pitkä tai liian yksityiskohtainen. Auta parantamaan sitä poistamalla tarpeettomia yksityiskohtia ja tekemällä siitä tiiviimpi. (Kesäkuu 2009) (Lue, miten ja milloin voit poistaa tämän mallin mukaisen viestin)Zack palaa kotiin ja saa tietää, että hänen isänsä ei hyväksy Zackin tulevia häitä Kellyn kanssa eikä näin ollen rahoita seremoniaa. Zack päättää järjestää jonkinlaiset häät niillä 1200 dollarilla, jotka hänellä on. Melanie antaa Zackille kaksi vapaalippua Las Vegasin Stardust-hotelliin.Seuraavana päivänä Kelly, Slater, Screech ja Lisa saapuvat Zackin kotiin ja alkavat pakata autojaan Las Vegasin matkaa varten. Zack lyö Lisan kanssa vetoa, että kaverit ehtivät sinne ensin. Tytöt hyväksyvät vedon, ja siitä ongelmat alkavat.Kun he ajavat kilpaa sivutietä pitkin, paikallinen sheriffi pysäyttää kaverit. Seriffi pidättää heidät epäiltynä varkaudesta. sillä välin toisella sivutiellä tytöt polttavat jäähdyttimensä loppuun. Lopulta tielle ilmestyy Kurt Martin -niminen mies. Hän kertoo olevansa matkalla Las Vegasiin. Hän korjaa tuulettimen hihnan käyttämällä Lisan kallista hihnaa ja täyttää jäähdyttimen tyttöjen juomavedellä. Vastineeksi hän pyytää, että hänet ajettaisiin Las Vegasiin. Tytöt pääsevät Las Vegasiin ensin. sillä välin pojat pidätetään, valokuvataan ja heitetään vankilaselliin juppimurhaajan, nimeltään Herb, ja motoristin/runoilijan, nimeltään Ray, kanssa. Lopulta sheriffi päättää, etteivät pojat ole epäiltyjä, kun hän saa tietää, että varastettu Bronco on löytynyt ja todelliset syylliset on pidätetty San Diegossa. Mutta sheriffi kiristää Zackilta 1200 dollaria päästääkseen heidät vankilasta.Las Vegasissa tytöt ihailevat Stardustin aulassa esillä olevaa neljän miljoonan dollarin Considine-timanttia. Samana iltana kaverit saapuvat vihdoin Stardustiin, ja Slater silmäilee kaunista tyttöä aulassa. Lisa ja Kelly näkevät loput kaverit ja he yhdistyvät.Seuraavana aamuna kaverit yrittävät saada töitä caddieina golfkentällä. Täällä Slater törmää jälleen kerran sievään tyttöön, jonka nimi on Carla, ja hän työskentelee kassalla pro shopissa. Kaverit saavat potkut eivätkä tienaa rahaa.kaverit ja tytöt leikkivät hotellin uima-altaassa. Täällä Slater törmää jälleen Carlaan, joka suostuu lähtemään ulos hänen kanssaan. Samaan aikaan hotellin ravintolassa Zack ja Screech törmäävät Bert Banneriin, joka kuulee heidän rahaongelmansa ja tarjoaa heille töitä miespuolisina saattajina.Seuraavana aamuna Bert kouluttaa Zackin ja Screechin saattajiksi toimistossaan, minkä vuoksi Zack myöhästyy tapaamisesta hääkoordinaattorin kanssa, mikä suututtaa Kellyn.Samana iltana Screech saa saattajan tehtävänsä: hän on raskasrakenteinen etelän nainen nimeltä Diana, joka ajaa ympäriinsä vaaleanpunaisella limusiinilla. Diana ottaa Screechin kyytiin ja vie hänet viralliselle tanssiklubille, jossa hän tanssii tangoa Screechin kanssa.Samaan aikaan Zack joutuu syömään Kellyn kanssa Union Plaza -hotellin Top of the Strip -ravintolassa, kun hän syö samaan aikaan seuralaisensa, venäläisen Katrina-nimisen naisen kanssa. Mutta Kelly saa pian selville, mistä on kyse. Kun Kelly on seurannut Zackia Katrinan pöytään, hän kertoo Zackille, että häät on peruttu, ja ryntää ulos. Zackin lähdettyä masentuneena ravintolasta Slater saapuu samaan ravintolaan Carlan kanssa. zack menee Kellyn huoneeseen Stardustissa, mutta Kelly ja Lisa eivät päästä häntä sisään. Zack menee viereiseen huoneeseensa ja kiipeää parvekkeelle kiipeämään kaiteen yli päästäkseen Kellyn parvekkeelle puhumaan Kellylle.Takaisin ravintolassa Slaterin treffit keskeytyvät, kun Carlan entinen poikaystävä, mafioso Freddy Silver saapuu paikalle ja huutaa Carlaa siitä, että hän on mennyt selkänsä takana tapaamaan jotakuta muuta. Kun Slater tyrmää Freddyn, hänen ja Carlan on pakko paeta, kun paikalle ilmestyy kaksi roistoa, jotka osoittautuvat Freddyn henkivartijoiksi. Slater ja Carla juoksevat takaisin huoneeseensa Stardustissa. Mutta kun he menevät parvekkeelle, he yllättävät Zackin, joka liukastuu ja melkein kaatuu. tyttöjen huoneessa Zack selittää kaiken Kellylle, joka antaa hänelle anteeksi. Seuraavaksi Carla kertoo jengille, että Freddy haluaa hänet ja heidät kaikki hengiltä, koska hän tietää, että Freddy on kaupungissa varastamassa Considinen timanttia.Lisa saa Kurtin auttamaan Slaterin ja Carlan salakuljettamisessa ulos hotellista laittamalla heidät matkatavarahyllyyn. Mutta kun he pääsevät hotellin pääsisäänkäynnille, Screech, joka palaa saattajatehtävästään, kaataa matkatavarahyllyn ja paljastaa Slaterin ja Carlan. Niinpä Zack nappaa Screechin, ja he neljä nousevat Slaterin Broncoon. Freddyn roistot ottavat taksin ja lähtevät heidän peräänsä, ja Kelly, Lisa ja Kurt seuraavat heitä Lisan BMW:ssä. Zack, Slater, Screech ja Carla hylkäävät Broncon ruuhkassa Fremont Streetin päässä ja pakenevat piiloutumalla vahakabinettiin esiintymällä vahakuvioina. Mutta kadulla Freddyn roistot näkevät heidät jälleen ja jahtaavat heidät kasinolle. Kaverit ja Carla hiipivät Las Vegasin tanssiesitykseen showtytöiksi pukeutuneina. Mutta kulissien takana he jäävät roistojen sekä ohi kompuroivien Lisan, Kellyn ja Kurtin vangiksi, ja jengi viedään Freddyn huoneeseen, jossa he epäonnistuvat puhumalla pääsemään vapaaksi. Mutta Kurt ilmoittaa yhtäkkiä olevansa Stardust-hotellin omistajan poika ja kertoo Freddylle, että hän voi viedä hänet timantin luo. Freddy ei silti suostu päästämään ketään heistä vapaaksi, ja hän pakottaa Kurtin viemään heidät holviin, jossa timantti on. Kurt avaa holvin, ja kun Freddy ja yksi hänen roistoistaan menevät sisään, Zack, Slater ja Screech vetävät jälleen kerran "Three Stooges" -rutiininsa ja huijaavat heitä vartioivaa roistoa. He työntävät hänet holviin ja jengi lukitsee Freddyn ja hänen kaksi roistoaan holviin. kun kaikki on selvitetty, jengi lähtee heti lähimpään hääkappeliin, jotta Kelly ja Zack menevät naimisiin. Silver Bells -kappelia johtaa Bert Banner! Juuri kun hän on menossa naimisiin, Derek ja Melanie Morris ryntäävät sisään. He kertovat, että Slater oli aiemmin soittanut heille ja vakuuttanut heidät kunnioittamaan Zackin ja Kellyn tekoja, joten he muuttavat mielensä: he tukevat nyt Zackin ja Kellyn avioliittoa.Muutamaa päivää myöhemmin Stardust-hotellin lähellä sijaitsevassa puistossa pidetään häät, joissa Lisa on morsiusneito ja Screech on Slaterin ohella Zackin bestman. Häämarssi alkaa, ja Kelly saatetaan alttarille hänen isänsä Frank Kapowskin saattamana. Seremonian alkaessa Jessie Spano ryntää yhtäkkiä sisään ja sanoo, ettei hän voisi mistään hinnasta jättää häitä väliin, mikä tekee Baysiden jengistä täydellisen. Kuvakooste näyttää Zackin ja Kellyn nousuja ja laskuja Saved By the Bell -ohjelmasta yhdeksänneltä luokalta yliopistovuosiin. Zack ja Kelly lausuvat valansa, ja pappi julistaa heidät mieheksi ja vaimoksi. Seremonian jälkeen Zackia ja Kellyä onnittelevat yksitellen jengi sekä Mike Rogers, Alex Tabor ja jopa Richard Belding. Kelly saa kyynelehtivän onnittelun Jessielta. Slater kohottaa maljan kaikille kokoontuneille, joihin kuuluvat myös Kurt ja Carla. Kellyn vanhemmat Frank ja Carol onnittelevat häntä ja Melanie ja Derek onnittelevat Zackia.Illalla Lisa ja Kurt (nyt pariskunta) hyvästelevät Zackin ja Kellyn, jotka pakkaavat tavaroitaan limusiiniin, joka vie heidät häämatkalle. Screech hyvästelee heidät kyynelehtien, samoin Slater ja Carla (myös pari). Slater sanoo: "Tämä on aikakauden loppu". Kelly heittää kimpun Screechille, joka ottaa sen kiinni. Sitten Diana ilmestyy yhtäkkiä ja ajaa Screechin pois. Zack ja Kelly lähtevät sitten limusiinilla, kun ruutu häipyy lopputeksteihin.</w:t>
      </w:r>
    </w:p>
    <w:p>
      <w:r>
        <w:rPr>
          <w:b/>
        </w:rPr>
        <w:t xml:space="preserve">Tulos</w:t>
      </w:r>
    </w:p>
    <w:p>
      <w:r>
        <w:t xml:space="preserve">Mikä on pyöräilijän/runoilijan nimi?</w:t>
      </w:r>
    </w:p>
    <w:p>
      <w:r>
        <w:rPr>
          <w:b/>
        </w:rPr>
        <w:t xml:space="preserve">Esimerkki 2.2837</w:t>
      </w:r>
    </w:p>
    <w:p>
      <w:r>
        <w:t xml:space="preserve">Ihmeen kaupalla päähän saadusta luodista toipunut Persianlahden sodan veteraani Jack Starks (Adrien Brody) palaa Vermontiin vuonna 1992, ja hän kärsii muistinmenetyksestä. Kävellessään hän näkee nuoren tytön, Jackien (Laura Marano), ja hänen alkoholisoituneen äitinsä (Kelly Lynch) epätoivoissaan heidän hajonneen autonsa vieressä. Starksin ja Jackien välille syntyy nopeasti jonkinlainen kiintymyssuhde; tyttö pyytää Starksia antamaan hänelle koiramerkkinsä, ja Jackie tekee niin. Hän saa auton käyntiin ja jatkaa matkaansa. Pian tämän jälkeen samaa valtatietä pitkin ajava mies antaa Jackille kyydin, ja poliisi pysäyttää heidät. Kohtaus vaihtuu: Starks löydetään makaamasta autiolta tien varrelta kuolleen poliisin läheltä, ja hänen ruumiissaan on poliisin aseen luoti. Murha-ase on maassa lähellä. Vaikka hän todistaa, että paikalla oli joku muukin, häntä ei muistinmenetyksen vuoksi uskota. Starks todetaan syyttömäksi mielenvikaisuuden perusteella ja hänet vangitaan mielisairaalaan, jossa Starks joutuu psykiatri Thomas Beckerin (Kris Kristofferson) ja hänen henkilökuntansa hoitoon. Joulukuussa 1992 Starks joutuu käymään läpi Beckerin suunnitteleman luvattoman hoidon: häneen ruiskutetaan kokeellisia lääkkeitä, hänet sidotaan pakkopaitaan ja laitetaan ruumishuoneen laatikkoon eräänlaiseksi aistivajeeksi. Tässä tilassa hän pystyy jotenkin matkustamaan 15 vuotta tulevaisuuteen ja pysymään siellä lyhyen aikaa. Hän tapaa vanhemman version Jackiesta (Keira Knightley) tienvarsiravintolassa, jossa Jackie työskentelee. Hän epäilee tämän tapahtuvan, koska se on ainoa muisto, josta hän voi pitää täysin kiinni. Kun nainen näkee miehen seisovan yksinäisenä, hän säälii häntä ja tarjoaa hänelle suojaa, vain yöksi. Asunnossaan Starks törmää omiin koiramerkkeihinsä ja kohtaa naisen. Jackie kertoo hänelle, että Jack Starks kuoli uudenvuodenpäivänä vuonna 1993, joten hän ei voi mitenkään olla se, joka väittää olevansa. Nainen hermostuu ja pyytää miestä lähtemään. Tämän jälkeen Starks siirtyy hoidon aikana useaan otteeseen takaisin tulevaisuuteen, ja ansaittuaan Jackien luottamuksen he yrittävät keksiä, miten aikamatkustusta voitaisiin käyttää hyväksi, jotta Jack saataisiin pois sairaalasta ja hänen henkensä pelastettua. 1. tammikuuta 1993 aikaisin, tietäen, että hänen aikansa on nopeasti loppumassa, tohtori Beth Lorenson vie Starksin lyhyeksi aikaa pois sairaalasta, ja hän on vihdoin vakuuttunut aikamatkakokemuksistaan ja tietämyksestään tulevista tapahtumista. Hän ajaa Starksin Jackien ja tämän äidin kotiin, jossa Starks antaa äidille kirjoittamansa kirjeen, jossa hahmotellaan Jackien synkkä tulevaisuus ja varoitetaan äitiä siitä, että hänen kohtalonsa on tehdä Jackiesta orpo, kun tämä nukahtaa savukkeen kanssa ja palaa kuoliaaksi. Palatessaan sairaalaan Starks liukastuu jäällä ja lyö päänsä. Hän vuotaa runsaasti verta ja saa kaksi ymmärtäväisempää lääkäriä suostuteltua hänet laittamaan hänet vielä viimeisen kerran takkiin.Starks palaa vuoteen 2007, jossa hän huomaa, että hänen kirjeellään on ollut suuri merkitys. Jackiella on nyt parempi elämä kuin vuoden 2007 edellisessä versiossa. Hän ei ole enää tarjoilija, hänellä on nyt sairaanhoitajan univormu ja hänellä on huomattavasti iloisempi mieli. He toistavat ensimmäisen tapaamisensa vuonna 2007: Jackie näkee Starksin seisovan lumessa ja ajaa aluksi Starksin ohi, mutta perääntyy huomattuaan Starksin päävamman. Hän pysähtyy ja tarjoutuu viemään Starksin sairaalaan, jossa hän työskentelee. Kun he ovat autossa, Jackie saa puhelun äidiltään, joka on yhä elossa ja kunnossa. He ajavat eteenpäin, ruutu häipyy valkoiseksi, ja voice-over paljastaa, että yhteys "edelliseen" tulevaisuuteen ei ole kadonnut, kun Jackie kysyy: "Kuinka paljon aikaa meillä on?", kysymyksen, jonka Jackie on kysynyt mieheltä aiemmin. Kun lopputekstit alkavat pyöriä, vastaus kysymykseen annetaan laulun sanoilla: "We have all the time in the world", jonka laulaa Iggy Pop.</w:t>
      </w:r>
    </w:p>
    <w:p>
      <w:r>
        <w:rPr>
          <w:b/>
        </w:rPr>
        <w:t xml:space="preserve">Tulos</w:t>
      </w:r>
    </w:p>
    <w:p>
      <w:r>
        <w:t xml:space="preserve">Kuka suunnitteli luvattoman hoidon, johon Starks joutuu?</w:t>
      </w:r>
    </w:p>
    <w:p>
      <w:r>
        <w:rPr>
          <w:b/>
        </w:rPr>
        <w:t xml:space="preserve">Esimerkki 2.2838</w:t>
      </w:r>
    </w:p>
    <w:p>
      <w:r>
        <w:t xml:space="preserve">Lenore Harker (Bijou Phillips) jättää yliopiston saadakseen lapsen arkkitehtipoikaystävänsä Frankin (James Murray) kanssa. Huomatessaan, että vauva on kaksinkertaistunut kuukaudessa, lääkärit päättävät poistaa vauvan keisarinleikkauksella. Kun lääkäri on katkaissut napanuoran, vastasyntynyt riehuu ja tappaa leikkaussalissa olevan leikkaustiimin. Sen jälkeen se ryömii äitinsä vatsalle ja nukahtaa. Lenore ja vauva löytyvät leikkauspöydältä, huone veressä. Lenorella ei ole mitään muistikuvaa tapahtuneesta. poliisin kuulustelujen jälkeen Lenore saa viedä vauvan kotiin. Viranomaiset järjestävät psykologin, joka auttaa Lenorea palauttamaan muistinsa synnytyksestä. Pian Daniel-vauva puree Lenorea, kun tämä syöttää häntä, ja paljastaa, että hän pitää verestä. Daniel alkaa hyökätä pienten eläinten kimppuun ja alkaa tappaa aikuisia ihmisiä. Lenore ei suostu hyväksymään, että hänen vauvansa on kannibalistinen tappaja. Frank tulee töistä kotiin ja löytää Lenoren istumassa vauvan huoneessa, mutta Daniel ei ole pinnasängyssään. Hän etsii Danielia ja lukitsee itsensä vahingossa kellariin. Poliisi löytää Frankin, mutta Daniel tappaa yhden poliiseista. Frank ottaa Danielin kiinni, mutta ei pysty tappamaan vauvaa. Vauva hyökkää hänen kimppuunsa.Lenore löytää Frankin loukkaantuneena, ja hän tuo vauvan taloon. Hän sytyttää talon tuleen ja tappaa itsensä ja vauvan. Frank ja hänen veljensä katselevat talon palamista.</w:t>
      </w:r>
    </w:p>
    <w:p>
      <w:r>
        <w:rPr>
          <w:b/>
        </w:rPr>
        <w:t xml:space="preserve">Tulos</w:t>
      </w:r>
    </w:p>
    <w:p>
      <w:r>
        <w:t xml:space="preserve">Ketä Daniel-vauva puree?</w:t>
      </w:r>
    </w:p>
    <w:p>
      <w:r>
        <w:rPr>
          <w:b/>
        </w:rPr>
        <w:t xml:space="preserve">Esimerkki 2.2839</w:t>
      </w:r>
    </w:p>
    <w:p>
      <w:r>
        <w:t xml:space="preserve">Marraskuun 22. päivänä vuonna 1963, päivänä, jona presidentti John F. Kennedy murhataan Dallasissa, Peter Miller, nuori freelance-toimittaja, pysähtyy kadun reunalle kuunnellakseen radioreportaasia tapahtumasta eräässä Hampurin kaupunginosassa Länsi-Saksassa. Tämän seurauksena hän sattuu pysähtymään liikennemerkin kohdalle, kun ambulanssi ohittaa hänet valtatiellä. hän ajaa ambulanssia takaa ja saa selville, että se on matkalla noutamaan iäkkään juutalaisen holokaustista selvinneen juutalaisen ruumista, joka oli tehnyt itsemurhan jättämättä jälkeensä perhettä. Toimittaja saa haltuunsa miehen päiväkirjan, joka sisältää tietoja hänen elämästään toisen maailmansodan aikaisessa Riian ghetossa ja leiriä johtaneen SS-upseerin Eduard Roschmannin nimen. päättäväisenä metsästämään Roschmannin, Miller uskaltautuu peitetehtäviin liittyäkseen ja soluttautuakseen ODESSAan ja löytääkseen Roschmannin, joka nykyään johtaa huipputeknologiayhtiötä, joka suunnittelee radiogyroskooppien ja biokemiallisten taistelukärkien lähettämistä Egyptiin käytettäväksi Israelia vastaan.ODESSA on lyhenne saksankielisestä sanonnasta "Organisation der Ehemaligen SS-AngehÃ¶rigen", joka tarkoittaa suomeksi "SS:n entisten jäsenten järjestöä." Elokuvan nimikappaleen "Christmas Dream" laulavat Perry Como ja London Boy Singers.</w:t>
      </w:r>
    </w:p>
    <w:p>
      <w:r>
        <w:rPr>
          <w:b/>
        </w:rPr>
        <w:t xml:space="preserve">Tulos</w:t>
      </w:r>
    </w:p>
    <w:p>
      <w:r>
        <w:t xml:space="preserve">Mikä on Peter Millerin ammatti?</w:t>
      </w:r>
    </w:p>
    <w:p>
      <w:r>
        <w:rPr>
          <w:b/>
        </w:rPr>
        <w:t xml:space="preserve">Esimerkki 2.2840</w:t>
      </w:r>
    </w:p>
    <w:p>
      <w:r>
        <w:t xml:space="preserve">Bette Davis ja George Brent elokuvassa JezebelFonda ja DavisVuonna 1852 New Orleansissa hemmoteltu, voimakastahtoinen kaunotar Julie Marsden (Bette Davis) on kihloissa pankkiiri Preston "Pres" Dillardin (Henry Fonda) kanssa. Kostoksi siitä, että Pres kieltäytyy jättämästä työtään ja lähtemästä hänen mukaansa, kun hän käy ostoksilla mekkoa, hän tilaa vuoden tärkeimpiin tanssiaisiin häpeilemättömän punaisen mekon, vaikka naimattoman naisen odotetaan pukeutuvan valkoiseen mekkoon. Kaikki Julien ystävät ovat järkyttyneitä, mutta kukaan ei saa häntä luopumaan päähänpistostaan.Olympuksen tanssiaisissa Presin ja Julien sisääntulo herättää järkytystä ja halveksuntaa kaikissa läsnäolijoissa. Julie tajuaa vihdoin sosiaalisen mokansa suuruuden ja anelee Presiä viemään hänet pois, mutta sen sijaan Pres pakottaa hänet tanssimaan kanssaan. Kaikki muut tanssijat poistuvat paikalta. Kun orkesteri lopettaa soittamisen erään tanssiaisten sponsorin käskystä, Pres käskee kapellimestaria jatkamaan. Pres ja Julie tanssivat tanssin loppuun, minkä jälkeen Pres jättää Julien ja purkaa näin epäsuorasti heidän kihlauksensa. Viimeisenä ilkeyttään Julie läimäyttää häntä kasvoihin. Belle Massey-täti (Fay Bainter) kehottaa Juliea menemään Presin perään ja pyytämään anteeksi, mutta Julie kieltäytyy luottaen siihen, että mies palaa hänen luokseen. Sen sijaan hän lähtee työmatkalle pohjoiseen. Julie sulkeutuu taloonsa ja kieltäytyy vastaanottamasta vieraita. Vuotta myöhemmin Pres palaa vihdoin auttamaan tohtori Livingstonea (Donald Crisp), joka yrittää saada kaupungin viranomaiset ryhtymään toimenpiteisiin keltakuumeen puhkeamista vastaan. Ennen kuin Pres ehtii pysäyttää hänet, Julie nöyrtyy ja anoo häneltä anteeksiantoa ja rakkauden paluuta. Tämän jälkeen Pres esittelee hänet vaimolleen, Pohjolan Amylle (Margaret Lindsay). närkästyneenä Julie yllyttää ihailijaansa, taitavaa kaksintaistelija Buck Cantrellia (George Brent) riitelemään Presin kanssa, mutta juoni menee pieleen. Presin kokematon veli Ted (Richard Cromwell) on se, joka houkutellaan haastamaan Buck. Odottamattomassa käänteessä Ted ampuu ja tappaa Buckin, ja sitten tapahtuu jotakin, joka varjostaa kaikkea muuta. Kuten tohtori Livingstone oli toistuvasti varoittanut, tappava keltakuume-epidemia pyyhkäisee kaupungin yli, kuten se on tehnyt lukuisia kertoja aiemmin. Pres sairastuu ja joutuu muiden uhrien tavoin karanteeniin saarelle. Amy valmistautuu lähtemään mukaan hoitamaan häntä oman henkensä uhalla, mutta Julie kertoo hänelle, ettei hän tiedä, miten toimia saarella olevien orjien ja etelävaltiolaisten kanssa. Amy anoo, että hän lähtisi hänen sijastaan, eräänlaisena lunastuksen tekona. Amy suostuu, mutta vasta kun Julie myöntää, ettei Pres enää rakasta Julieta.</w:t>
      </w:r>
    </w:p>
    <w:p>
      <w:r>
        <w:rPr>
          <w:b/>
        </w:rPr>
        <w:t xml:space="preserve">Tulos</w:t>
      </w:r>
    </w:p>
    <w:p>
      <w:r>
        <w:t xml:space="preserve">jonka sisääntulo herättää tyrmistystä ja halveksuntaa kaikissa läsnäolijoissa?</w:t>
      </w:r>
    </w:p>
    <w:p>
      <w:r>
        <w:rPr>
          <w:b/>
        </w:rPr>
        <w:t xml:space="preserve">Esimerkki 2.2841</w:t>
      </w:r>
    </w:p>
    <w:p>
      <w:r>
        <w:t xml:space="preserve">Siirtomaavietnamiin 1920-luvulle sijoittuva THE REBEL viittaa vietnamilaisten keskuudessa pitkään kyteneisiin ranskalaisvastaisiin tunteisiin, jotka saavat aikaan sissiryhmien muodostamisen nousemaan vieraita siirtomaaherroja vastaan. Vastauksena ranskalaiset palkkaavat vietnamilaisia agentteja sisältäviä eliittiyksiköitä jäljittämään ja tuhoamaan nämä kapinalliset.THE REBEL seuraa peiteagentti Cuongin (Johnny Tri Nguyen) kohtaloa, miehen, joka kasvavan omantuntonsa vuoksi suhtautuu yhä epäselvemmin identiteettiinsä petollisena palkkasoturina tavattuaan Thuyn (Ngo Thanh Van), pahamaineisen kapinallisjohtajan tyttären, ja ihastuttuaan häneen. Isänmaallisten velvollisuuksien vaivaama Cuong on epävarma siitä, mihin hän on lojaali, kun hän kohtaa Ranskan vallan diktatorisen todellisuuden ja oman inhimillisyytensä heijastumisen Thuyn silmissä.</w:t>
      </w:r>
    </w:p>
    <w:p>
      <w:r>
        <w:rPr>
          <w:b/>
        </w:rPr>
        <w:t xml:space="preserve">Tulos</w:t>
      </w:r>
    </w:p>
    <w:p>
      <w:r>
        <w:t xml:space="preserve">Sissijoukot nousevat ketä vastaan?</w:t>
      </w:r>
    </w:p>
    <w:p>
      <w:r>
        <w:rPr>
          <w:b/>
        </w:rPr>
        <w:t xml:space="preserve">Esimerkki 2.2842</w:t>
      </w:r>
    </w:p>
    <w:p>
      <w:r>
        <w:t xml:space="preserve">Vuosi Poltergeist-elokuvan tapahtumien jälkeen Cuesta Verde, Freelingien naapurusto ensimmäisestä elokuvasta, evakuoidaan ja muutetaan arkeologiseksi paranormaaliksi kaivaukseksi, jonka keskipisteenä on paikka, jossa Freelingien koti sijaitsi ennen kuin se romahti. Kaivaukset johtavat maanalaisen luolan löytämiseen. Sen olemassaolo paljastuu meedio Tangina Barronsille (Zelda Rubinstein), joka kertoo siitä ystävälleen Taylorille (Will Sampson), intiaanisamaanille. Tutkittuaan luolaa itse Taylor tajuaa, että pastori Henry Kane (Julian Beck), edesmennyt mielisairas saarnaaja, on löytänyt Carol Annen ja lähtee puolustamaan häntä.Freelingin perhe - Steven (Craig T. Nelson), Diane (JoBeth Williams), Robbie (Oliver Robins) ja Carol Anne (Heather O'Rourke) - on muuttanut Phoenixiin, Arizonaan ja asuu nyt talossa Dianen äidin, "Jess-mummon" (Geraldine Fitzgerald), kanssa. Menetettyään kiinteistönvälityslupansa Steven joutuu myymään pölynimureita ovelta ovelle ja tekemään toistuvia vakuutushakemuksia kattaakseen kadonneen kodin. Jess-mummo on erittäin selvänäkijä, ja hän sanoo, että myös Diane ja Carol Anne ovat selvänäkijöitä. Jess-mummo kuolee myöhemmin luonnollisista syistä, mutta ei ennen kuin hän on kertonut Dianelle viimeisen kerran, että hän "on aina paikalla", jos Diane tarvitsee häntä." Taylor ilmestyy paikalle, kun Kane aloittaa ensimmäisen hyökkäyksensä kotiin. Kane ei pääse sisään television kautta, koska perhe on poistanut kaikki televisiovastaanottimet kodista, joten Kanen kätyrit joutuvat etsimään toisen sisäänpääsyn, tällä kertaa Carol Annen lelupuhelimen kautta. Hyökkäys epäonnistuu, ja perhe pääsee nopeasti ulos talosta. Taylor esittäytyy ja vakuuttaa heille, että pakeneminen olisi ajanhukkaa, koska Kane löytäisi heidät vain uudelleen, ja he palaavat taloon, jonka Taylor on tehnyt toistaiseksi turvalliseksi.Kane itse ilmestyy eräänä päivänä kotiin ihmismuodossa ja vaatii päästä sisään, mutta Steven vastustaa häntä ja kieltäytyy. Taylor onnittelee häntä Kanen vastustamisesta ja vie Stevenin sitten autiomaahan ja antaa hänelle "Savun voiman", intiaanien hengen, joka voi karkottaa Kanen. Tangina ilmestyy taloon ja auttaa Dianea ymmärtämään Kanen historiaa ja sitä, miten hänestä tuli peto, joka nyt vaanii perhettä. Pastori Henry Kane johdatti seuraajansa luolaan, koska hän uskoi maailmanlopun olevan tulossa, ja jätti heidät sitten kuolemaan ennustamansa päivämäärän tultua ja mentyä. Koska hän oli niin paha, Kanesta tuli kuoleman jälkeen hirviö. Taylor varoittaa perhettä siitä, että Kane on äärimmäisen fiksu ja yrittää repiä heidät erilleen. eräänä yönä Steven päästää itsensä varuilleen ja juo itsensä humalaan, jolloin hän nielaisee Mezcal-madon, joka on Kanen riivaama, joka sitten väliaikaisesti riivaa hänet. Hän hyökkää Dianen kimppuun ja yrittää raiskata hänet, joka huutaa rakastavansa häntä. Sitten Steven oksentaa Kanen riivaaman madon, joka kasvaa valtavaksi lonkeromaiseksi hirviöksi. Tässä muodossa Kane hyökkää Stevenin kimppuun katosta, mutta Steven käyttää savuhenkeä lähettääkseen hänet pois. Tämän jälkeen Peto päättää tehdä uuden hyökkäyksen, ja tällä kertaa perhe päättää kohdata Pedon omalla alueellaan, toisella puolella. freelingit palaavat Cuesta Verdeen ja menevät entisen kotinsa alla olevaan luolastoon, jossa Kane vetää Dianen ja Carol Annen toiselle puolelle. Steven ja Robbie hyppäävät heidän perässään Taylorin sytyttämän tulen läpi. Toisella puolella Steven, Diane, Robbie ja Carol Anne yhdistyvät, mutta Kane (joka on nyt kauhistuttava, jättimäinen hirviö) nappaa Carol Annen. Taylor saa Stevenin käsiin lumotun Native-keihään, ja Steven iskee sillä Kanea, kukistaa hirviön ja saa tämän putoamaan tuonpuoleiseen. Carol Anne on vähällä siirtyä myös tuonpuoleiseen, mutta Jess-mummon henki ilmestyy ja palauttaa hänet takaisin perheeseen. Freelingit palaavat sitten turvallisesti ja kiittävät Tayloria ja Tanginaa.</w:t>
      </w:r>
    </w:p>
    <w:p>
      <w:r>
        <w:rPr>
          <w:b/>
        </w:rPr>
        <w:t xml:space="preserve">Tulos</w:t>
      </w:r>
    </w:p>
    <w:p>
      <w:r>
        <w:t xml:space="preserve">Kuka vetää Dianen ja Carol Annen toiselle puolelle?</w:t>
      </w:r>
    </w:p>
    <w:p>
      <w:r>
        <w:rPr>
          <w:b/>
        </w:rPr>
        <w:t xml:space="preserve">Esimerkki 2.2843</w:t>
      </w:r>
    </w:p>
    <w:p>
      <w:r>
        <w:t xml:space="preserve">Elokuva kertoo Jake Taylorista, nuoresta miehestä, jolla on kaikkea: koripallostipendi, ihanteellinen tyttöystävä ja oikeat ystävät. Mutta kun Jake joutuu kohtaamaan sisäpiirin vaatimukset, hän on kirjoittanut pois lapsuuden parhaan ystävänsä Rogerin. Eristäytynyt ja kaltoin kohdeltu Roger vie vihan lopulta äärimmäisyyksiin, kun hän eräänä päivänä ilmestyy kampukselle aseen kanssa.Jaken viimeinen yritys ei pysty pysäyttämään Rogeria. Seuraavat tapahtumat järisyttävät Jaken maailmaa. Hän alkaa kyseenalaistaa kaiken. Mutta ennen kaikkea hän ei voi lakata kysymästä: Vastauksia etsiessään Jake löytää itsensä etsimästä seuraavaa Rogeria. Hän ottaa yhteyttä nörtteihin, luusereihin ja yksinäisiin. Mutta lukion tiukan kastilinjan ylittäminen uhkaa kaikkea, mitä Jake arvostaa. Ja pakottaa hänet vastaamaan kaikkein tärkeimpään kysymykseen: Tämä elokuva ei kaihda todellisia kamppailuja, joita teini-ikäiset kohtaavat.... Se on luokiteltu PG-13-luokkaan, koska se kuvaa joitakin näistä asioista tarkasti: teinien seksuaalisuudesta, abortista, viiltelystä, huumeiden ja alkoholin väärinkäytöstä ja itsemurhista.Mutta koska se tekee niin, teinit ylistävät tätä elokuvaa sen realistisesta ja merkityksellisestä kuvauksesta heidän maailmastaan ja reagoivat innostuneesti sen sanomaan. Kuten teinikirjailija ja puhuja Zach Hunter kommentoi: Ystäväni, jotka ovat nähneet elokuvan, puhuvat jo siitä ja kannustavat muita katsomaan sen.</w:t>
      </w:r>
    </w:p>
    <w:p>
      <w:r>
        <w:rPr>
          <w:b/>
        </w:rPr>
        <w:t xml:space="preserve">Tulos</w:t>
      </w:r>
    </w:p>
    <w:p>
      <w:r>
        <w:t xml:space="preserve">Kuka kysyy: Olisinko voinut pelastaa Rogerin?</w:t>
      </w:r>
    </w:p>
    <w:p>
      <w:r>
        <w:rPr>
          <w:b/>
        </w:rPr>
        <w:t xml:space="preserve">Esimerkki 2.2844</w:t>
      </w:r>
    </w:p>
    <w:p>
      <w:r>
        <w:t xml:space="preserve">Vuonna 1887 Chon Lin (Fann Wong) juo teetä isänsä (Kim Chan), Kiinan keisarillisen sinetin vartijan, kanssa Kielletyssä kaupungissa. Hän kertoo veljelleen Chon Wangille (Jackie Chan), että hänellä menee hyvin sheriffinä Carson Cityssä, Nevadassa, mutta isä vastaa, että veli on kuollut hänelle. Sillä hetkellä lordi Nelson Rathbone (Aidan Gillen) johtaa kaupunkiin bokserijoukon, joka hyökkää vartijan kimppuun. Linin yrityksistä huolimatta hänen isänsä kuolee ja sinetti varastetaan. Viimeisellä hengenvedollaan hän antaa Linille laatikon ja käskee tätä antamaan sen veljelleen.Sillä välin Chon Wang pärjää hyvin sheriffinä, sillä hän on saanut kiinni vaikuttavan määrän karkureita. Hänen apulaisseriffinsä rentoutuu kirjan "Roy O'Bannon Vs. The Mummy" kanssa, joka on hyvin fiktiivinen kertomus ensimmäisen elokuvan tapahtumista ja jossa Wangin "Shanghai Kid" esitetään nyt pelkurimaisena apurina, mitä Wang on tyrmistynyt. Wang saa paketin, joka sisältää palapelilaatikon ja Linin kirjeen, jossa kerrotaan, että heidän isänsä on kuollut ja että hän on jäljittänyt murhaajan Lontooseen. chon Wang matkustaa New Yorkiin etsimään vanhaa kumppaniaan Roy O'Bannonia (Owen Wilson), joka tarvitsee osuutensa ensimmäisestä elokuvasta jääneestä kullasta ostaakseen lipun. Roy on jättänyt lyhyen pestinsä lainvalvontaviranomaisena, katkaissut romanssinsa Falling Leavesin kanssa, käyttänyt suurimman osan kullasta Zeppeliniin sijoittamiseen (todellisuudessa hän menetti kaiken kullan romaaneissaan) ja on nyt hotellin tarjoilija ja osa-aikainen gigolo. Kun he yrittävät prostituutiolla maksaa matkansa Yhdistyneeseen kuningaskuntaan, New Yorkin pormestari saapuu etsimään tyttäriään, Royn uusimpia asiakkaita. Chon Wang taistelee useita New Yorkin poliiseja vastaan, ja hän ja Roy laivaavat itsensä Lontooseen laatikossa. Matkalla Wang kertoo Roylle isästään, ja Roy vannoo valan auttaakseen sinetin takaisin saamisessa. lontoossa Wangilta ja O'Bannonilta varastetaan pölyhuivi ja kello, jotka varastaa joukko katurikollisia, joiden joukossa on nuori poika nimeltä Charlie (Aaron Johnson). Kun he ovat käyneet laajan taistelun näiden esineiden takaisin saamiseksi, poliisi pidättää heidät. Scotland Yardissa komisario Artie Doyle (Thomas Fisher) kiittää heitä Fleet Streetin jengin kukistamisesta ja antaa Roylle kellonsa, jonka Charlie oli varastanut. Hän kertoo Wangille, että myös Lin on Scotland Yardissa, koska hän on yrittänyt tappaa lordi Rathbonen ja saanut nimekseen "Looney Lin". Doyle on lukenut Roy O'Bannon -romaaneja, ja hän on innoissaan tavatessaan oikean Roy O'Bannonin. Roy yrittää käyttää tätä hyväkseen saadakseen Linin vapaaksi, mutta se ei onnistu. Sillä välin Rathbone ei olekaan yksin vaunuissaan, sillä Wu Chow (Donnie Yen) hiipii kyytiin, ja kaksikko vaihtaa pikaisen keskustelun, jonka jälkeen Rathbone sujauttaa hänelle tikarin, joka tappoi keisarillisen sinetin vartijan. Myöhemmin Roy ja Wang vaeltavat Lontoossa ja näkevät Buckinghamin palatsin. He kohtaavat Charlien, joka päästää heidät aatelismiehen tyhjään taloon. Charlie tuo heidän tietoonsa, että aatelismiehellä on kutsu linnassa järjestettävään gaalaan. Roy ja Wang saapuvat samana iltana gaalaan naamioituneina: Roy naamioituu kenraalimajuri "Sherlock Holmesiksi" (nimi, jonka hän on saanut kellotaulusta) ja Wang on "Nevadan maharadza". Kun Wang ja Roy ovat kieltäytyneet tarjouksesta kokeilla täplikäs mulkku, he seuraavat lordi Rathbonea yksityiseen kirjastoon. Sisään päästyään he eivät löydä häntä; hän on livahtanut salakäytävän kautta, jonka Wang löytää takkahuoneesta. Kun Roy paneutuu Kama Sutran kopioon, Wang menee salaiseen huoneeseen, jossa on aarteita koko brittiläisestä imperiumista. Rathbonen vartijat hyökkäävät Royn kimppuun, mutta hänet pelastaa Lin, joka on paennut Scotland Yardilta. Kolmikko näkee, kuinka Rathbone luovuttaa keisarillisen sinetin Wu Chow'lle, Kiinan keisarin aviottomalle veljelle. Rathbone huomaa heidät, ja lyhyen taistelun jälkeen hän sytyttää ladon tuleen ja pakenee lukiten ovet takanaan palamaan. Lin onnistuu pakenemaan katossa olevan reiän kautta, kun taas Roy ja Wang pakenevat navettaan pysäköidyssä autossa. He pyytävät Artieta kertomaan, missä Charlie (joka on varastanut sinetin) on. Artie saa selville, että se on vahakabinetissa. Vahamuseossa he pelastavat Charlien nyrkkeilijöiltä, mutta joutuvat itse Scotland Yardin vangiksi. Heidät viedään poliisin lastenvaunuihin, ja Charlie pelastaa heidät, ja myöhemmin hän paljastaa koko nimensä olevan Charlie Chaplin. He lähtevät kuninkaalliseen juhlavuoden juhlaan pysäyttämään Rathbonea ja Wu Chow'ta. Rathbone kertoo heille aikovansa tappaa kuninkaallisen perheen ja lavastaa Linin syylliseksi. He pakenevat ja onnistuvat estämään Wu Chow'ta tappamasta kuninkaallista perhettä. Juuri kun hän aikoi tappaa Wangin, Lin ampuu häntä raketilla ja tappaa hänet. Sitten he seuraavat Rathbonea Big Benin huipulle. Hän heittää Royn ulos tornista, mutta Roy selviää, kun hän pitää kädessään minuutin kättä. Luullen Royn kuolleen, Chon taistelee Rathbonen kanssa, jolla oli yliote. Lopulta hän katkaisee köyden, joka oli sidottu lankkuun, jolla he seisoivat, ja heittää heidät molemmat ulos. Roy pelastaa Wangin, kun Rathbone putoaa kuolemaan. Roy ja Wang lyödään ritariksi, samoin Artie, jonka koko nimi on nyt Sir Arthur Conan Doyle. Artie päättää ryhtyä kirjailijaksi, jonka tarinat pyörivät hänen deduktiivisen päättelytekniikkansa ympärillä, ja kysyy Roylta, voisiko hän käyttää Sherlock Holmes -nimeä. Roy ehdottaa, että hän ja Wang lähtisivät Hollywoodiin, jotta he pääsisivät mukaan elokuviin. He lähtevät liikkeelle lastenvaunuilla, joihin Charlie (tekoviikset päällään) on lastattu. Wang onnistuu myös avaamaan isänsä lähettämän laatikon, jonka sisältä löytyy viesti, jossa muistutetaan perheen tärkeydestä.</w:t>
      </w:r>
    </w:p>
    <w:p>
      <w:r>
        <w:rPr>
          <w:b/>
        </w:rPr>
        <w:t xml:space="preserve">Tulos</w:t>
      </w:r>
    </w:p>
    <w:p>
      <w:r>
        <w:t xml:space="preserve">Mihin Chon Wang matkustaa?</w:t>
      </w:r>
    </w:p>
    <w:p>
      <w:r>
        <w:rPr>
          <w:b/>
        </w:rPr>
        <w:t xml:space="preserve">Esimerkki 2.2845</w:t>
      </w:r>
    </w:p>
    <w:p>
      <w:r>
        <w:t xml:space="preserve">Scott Calvin on eronnut mainosjohtaja, joka on myös poikansa Charlien isä. Charlien äiti Laura on nyt naimisissa psykiatri Neal Millerin kanssa. Charlie viettää jouluaaton isänsä kanssa, joka polttaa joulukalkkunan ja pakottaa heidät syömään Denny'sissä. Kun Scott lukee Charlielle jouluaattona "Twas the Night Before Christmas", hän ja Charlie heräävät samana yönä katolta kuuluviin ääniin. Kun he kohtaavat katolla miehen, joka Scottin säikytettyä hänet putoaa vahingossa katolta ja katoaa jättäen joulupukin puvun jälkeensä, he löytävät katolta kahdeksan poroa, ja Charlie suostuttelee Scottin pukemaan puvun päälleen ja hoitamaan joulupukin työn loppuun. Aamun koittaessa porot palaavat Pohjoisnavalle Joulupukin työpajaan, jossa johtava tonttu Bernard selittää, että Scottin löytämään korttiin kirjoitetun pukin pukemista koskevan klaussin perusteella hän on pukemalla puvun päälleen ja nousemalla rekeen hyväksynyt "Joulupukin lausekkeen" ja suostunut ottamaan vastuun tästä tehtävästä. Hän kertoo epäilevälle Scottille, että hänellä on yksitoista kuukautta aikaa saada asiansa kuntoon ennen kuin hän ilmoittautuu kiitospäivänä pysyvästi työpajalle." Scott herää jouluaamuna omassa sängyssään ja uskoo edellisen yön olleen unta, mutta innostunut Charlie kertoo useita tapahtumia, joita ei ollut kertonut hänelle, ja jättää hänet epäilyksen valtaan. Kun Charlie ylpeänä kertoo luokalleen, että Scott on joulupukki, Laura ja Neal uskoutuvat huolissaan ja pyytävät Scottia lopettamaan heidän mielestään harhaisen kuvitelman. Koska Scott ei halua särkeä Charlien sydäntä, hän kehottaa häntä pitämään Pohjoisnavan ja kaiken näkemänsä salaisuutena. Vuoden mittaan Scott kasvattaa kuitenkin parran, mutta parran ajamisella ei ole mitään vaikutusta, vaan se kasvaa joka kerta uudestaan, ja hänelle kehittyy jouluherkkujen, kuten maidon ja keksien, himo. Nämä uudet herkut saavat Scottin lihomaan kohtuuttomasti näennäisesti yhdessä yössä ja paisuu 192 kiloon. Hän alkaa myös menettää hiustensa väriä, jolloin ne muuttuvat valkoisiksi ja pitkiksi, Scott ilmestyy yrityskokoukseensa hikihousut ja collegepaita yllään, koska hän ei mahtunut tavallisiin vaatteisiinsa, sitten lounaan jälkeen työtovereidensa kanssa hänen työtoverinsa tekevät tv-mainoksen, jossa joulupukki käyttää kokonaissäiliötä lelujen toimittamiseen, Scott häiritsee kokousta protestoimalla tv-mainosta, sitten Scottin pomo herra Whittle potkaisee Scottin ulos kokouksesta käskemällä häntä hakemaan apua painoonsa ja käytökseensä tapaamalla lääkärin. Scottin lääkäri sanoo, että hänen painonnousunsa on vain vaihtelua ja hiusten värin muuttuminen johtuu iästä. Hän alkaa myös luetella "tuhmia" ja "kilttejä" lapsia nimeltä saatuaan postissa "listan" lapsista sekä oman pukunsa. Nämä muutokset herättävät lisää huolta Laurassa ja Nealissa, jotka vaativat Scottin tapaamisoikeuden poistamista. Laura tunnustaa, että hän lakkasi uskomasta joulupukkiin jo kahdeksanvuotiaana, kun joulupukki ei antanut hänelle joululahjaksi lautapeliä Mystery Date, kun taas Neal lakkasi uskomasta kolmevuotiaana, kun joulupukki ei antanut hänelle haluamaansa Oscar Mayer Weenie Whistleä. Kiitospäivän iltana Scott saapuu tapaamaan Charlieta, mutta kun Laura poistuu hetkeksi huoneesta, Bernard tulee ja vie heidät Pohjoisnavalle, mikä saa Lauran uskomaan, että Scott oli kidnapannut hänet. jouluaattoyönä Scott alkaa viedä lahjoja, ja hänet pidätetään, kun hän astuu Lauran ja Neal Millerin taloon, ja Charlie jää rekeen katolle. E.L.F.S. (Effective Liberating Flight Squad) kutsutaan paikalle, ja se pelastaa Charlien ja vapauttaa Scottin pidätyksestä. Scott palaa viemään Charlien kotiin ja onnistuu vakuuttamaan Lauran ja Nealin uudesta henkilöllisyydestään antamalla heille lahjoja, joita he pyysivät lapsena - myös Bernard ilmestyy kiittämään Lauraa kekseistä ja katoaa ilmaan. Laura tuhoaa Scottin vastaisen oikeuden määräyksen ja kertoo hänelle, että hän voi käydä Charlien luona milloin vain. Hyvin julkisen poistumisen jälkeen Charlie yrittää Bernardin hänelle antaman lumipallon avulla kutsua Scottin luokseen, ja Scott saapuu lopulta paikalle. Saatuaan Lauralta luvan reenajoon isänsä kanssa Charlie ja hän lähtevät jatkamaan joulupukin toimituksia, ja Scott hyväksyy uuden elämänsä joulupukkina.</w:t>
      </w:r>
    </w:p>
    <w:p>
      <w:r>
        <w:rPr>
          <w:b/>
        </w:rPr>
        <w:t xml:space="preserve">Tulos</w:t>
      </w:r>
    </w:p>
    <w:p>
      <w:r>
        <w:t xml:space="preserve">Mikä on Scottin paino sen jälkeen, kun hän on syönyt liikaa maitoa ja keksejä?</w:t>
      </w:r>
    </w:p>
    <w:p>
      <w:r>
        <w:rPr>
          <w:b/>
        </w:rPr>
        <w:t xml:space="preserve">Esimerkki 2.2846</w:t>
      </w:r>
    </w:p>
    <w:p>
      <w:r>
        <w:t xml:space="preserve">Veena Malik ja "Daal Mein Kuch Kaala Hai "Daal Mein Kuch Kaala Hai[2] on tarina aloittelevasta näyttelijättärestä (Veena Malik), joka on motivoitunut menestymään Bollywoodissa. Tarina alkaa herra Dabusta, joka on nelikymppinen keski-ikäinen mies, totaalinen luuseri, joka on karannut ja on jäänyt elämässä yksin. Yhtäkkiä hän rikastuu lyötyään syntymäoikeutensa rullapalkinnon ja päättää sitten kävellä tämän näyttelijättären luokse jakamaan kohtalonsa ja tulevaisuutensa hänen seurassaan. Tähtityttö yllättyy ja järkyttyy nähtyään niin paljon rikkautta hänen kanssaan käteisenä. Hän aluksi suostuu siihen, mitä hänen poikaystävänsä oli suunnitellut huijata herra Dabu, mutta on täysin ymmällään siitä, mitä toteuttaa. Molemmat matkustavat ennemmin tai myöhemmin salaperäiselle saarelle, jota seuraa edelleen hänen poikaystävänsä ja pari tuntematonta ystävää. Koko matka on täynnä täyttä huumoria, nautintoa ja viihdettä[3].</w:t>
      </w:r>
    </w:p>
    <w:p>
      <w:r>
        <w:rPr>
          <w:b/>
        </w:rPr>
        <w:t xml:space="preserve">Tulos</w:t>
      </w:r>
    </w:p>
    <w:p>
      <w:r>
        <w:t xml:space="preserve">Mistä Veena Malik on motivoitunut menestymään?</w:t>
      </w:r>
    </w:p>
    <w:p>
      <w:r>
        <w:rPr>
          <w:b/>
        </w:rPr>
        <w:t xml:space="preserve">Esimerkki 2.2847</w:t>
      </w:r>
    </w:p>
    <w:p>
      <w:r>
        <w:t xml:space="preserve">Tämä tiivistelmä on liian lyhyt. "Glory Road" perustuu tositarinaan Texas Westernin valmentajasta Don Haskinsista (Josh Lucas), joka johti ensimmäisen kokonaan mustilla pelaavalla kokoonpanolla varustetun joukkueen vuoden 1966 NCAA:n koripallon mestaruuteen. Valmentaja Haskinsilla on paljon vastassaan: ensinnäkin Texas Westernin koripallo-ohjelma on huono, ja toiseksi hän ei pysty rekrytoimaan joukkueeseen hyviä valkoisia pelaajia. Valmentaja Haskins lähtee pohjoisen kaupunkeihin värväämään kaduilta lahjakkaita mustia pelaajia joukkueeseensa. Mustien pelaajien on sopeuduttava hänen valmennukseensa, eikä heidän pidä pelata katukoripalloa. Valmentaja Haskins ei näe väriä, kun hän arvioi kaikkien pelaajiensa taitoja ja valitsee, ketkä pelaavat pelissä. Rohkeudellaan ja päättäväisyydellään valmentaja Haskins muuttaa koripallohistoriaa, kun hänen altavastaajana oleva joukkue voittaa mahtijoukkue Kentucky Jayhawksin (taisit tarkoittaa Wildcatsia, sillä Jayhawks on Kansasista).</w:t>
      </w:r>
    </w:p>
    <w:p>
      <w:r>
        <w:rPr>
          <w:b/>
        </w:rPr>
        <w:t xml:space="preserve">Tulos</w:t>
      </w:r>
    </w:p>
    <w:p>
      <w:r>
        <w:t xml:space="preserve">Kuka oli Texas Westernin valmentaja, joka inspiroi "Glory Roadia"?</w:t>
      </w:r>
    </w:p>
    <w:p>
      <w:r>
        <w:rPr>
          <w:b/>
        </w:rPr>
        <w:t xml:space="preserve">Esimerkki 2.2848</w:t>
      </w:r>
    </w:p>
    <w:p>
      <w:r>
        <w:t xml:space="preserve">Kun Dennis jättää raskaana olevan morsiamensa alttarille, hän tajuaa muutamaa vuotta myöhemmin tehneensä virheen ja joutuvansa voittamaan hänet takaisin, ja näyttää siltä, että myös Whit on ihastunut häneen. Todistaakseen Libbylle, että hän lupaa huolehtia tytöstä, hän päättää juosta maratonin voittaakseen hänet takaisin. Lopulta maratonilla Whit ja Dennis kilpailevat likaisten temppujen jälkeen, Whit tekee virheen, jonka seurauksena Dennis murtaa luurankonsa ja Whit saa tuskin naarmuakaan. Whit kiidätetään sairaalaan, koska hän on kuin Mary Ann, ja sairaalassa Libby tajuaa, että Whit ei olekaan se, mitä hän luuli. Hän palaa poikansa kanssa maratonille tapaamaan Dennisiä. Dennis on tässä vaiheessa viimeisenä, mutta juoksee edelleen, ja hänestä tuntuu, että hän huijasi itseään ja että hänen pitäisi vain lopettaa, kunnes hän näkee Libbyn ja poikansa, mikä antaa hänelle kaiken tarvittavan energian kisan loppuun saattamiseen. Lopulta Libby ottaa Dennisin takaisin ja he elävät onnellisena perheenä.</w:t>
      </w:r>
    </w:p>
    <w:p>
      <w:r>
        <w:rPr>
          <w:b/>
        </w:rPr>
        <w:t xml:space="preserve">Tulos</w:t>
      </w:r>
    </w:p>
    <w:p>
      <w:r>
        <w:t xml:space="preserve">Mikä saa Dennisin rikkomaan ankkurinsa?</w:t>
      </w:r>
    </w:p>
    <w:p>
      <w:r>
        <w:rPr>
          <w:b/>
        </w:rPr>
        <w:t xml:space="preserve">Esimerkki 2.2849</w:t>
      </w:r>
    </w:p>
    <w:p>
      <w:r>
        <w:t xml:space="preserve">Francoise on mustasukkainen vaimo, joka vakoilee eräänä iltana näytelmän jälkeen näytelmäkirjailijamiestään Paulia ja kuulee, kun tämä ja hänen rakastajattarensa Odette, näytelmän tähti, riitelevät kadulla siitä, että Paul on jättänyt vaimonsa. Hän protestoi, koska ei halua loukata vaimoaan. Paul tulee kotiin kolmelta yöllä ja huomaa, että Francoise on odottanut häntä. Nainen on hänen tietämättään järkyttynyt uutisesta ja teeskentelee, ettei tiedä suhteesta mitään. Hän yrittää vietellä miehen, mutta epäonnistuu. Mitä enemmän Francoise yrittää kertoa hänelle, että hän jättää hänet, Francoise kiihtyy yhä enemmän ja puhuu yhä nopeammin, kun hän perääntyy ovesta ja jättää hänet yksin makuuhuoneeseen. seuraavana aamuna Francoise tapaa asianajajan selvittääkseen, miten hän voi estää Paulia eroamasta hänestä, ja saa tietää, ettei hän voi tehdä mitään laillista, jotta Paul jäisi. Sinä iltana teatterissa Paul yrittää kertoa Odettelle, miksi hän ei pystynyt kertomaan Francoiselle, että hän jättää hänet. Odette on järkyttynyt, sillä mies on luvannut ja epäonnistunut tässä ennenkin. Hän lupaa jättää Francoisen sinä yönä, ja Odette sanoo hänelle, että hän ei suutele häntä enää ennen kuin Francoise on lähtenyt. Myöhemmin harjoitusten aikana laukaus kuuluu ja Odette kaatuu kuolleena lattialle. Poliisi kutsutaan paikalle ja se pidättää Castellin, joka oli aiemmin samana päivänä ryöstänyt pankin ja tappanut kassanhoitajan ja piiloutunut teatteriin. Hän kuitenkin vannoo, ettei tunne Odettea eikä ole tappanut tätä. kun Paul poistuu teatterista, hän löytää oman aseensa heitettynä vettä täynnä olevaan paloämpäriin ja tietää heti, että hänen vaimonsa on tehnyt murhan. Myöhemmin samana iltana hän kohtaa vaimonsa ja kutsuu tätä riivaajaksi. Nainen kertoo, ettei aio sanoa mitään, ja aluksi Paul uhkaa ilmiantamalla hänet poliisille. Sen sijaan hän sanoo jäävänsä ja pitävänsä tämän salaisuutena nähdäkseen tämän hajoavan.Kuukausien mittaan FranÃ§oise joutuu kiltansa painolastiksi. Kun hän kuulee, että Castelli on tuomittu kuolemaan Odetten murhasta, hän menee piirisyyttäjän luo ja pyytää lupaa tavata tuomitun miehen. Hänen pyyntöönsä suostutaan, ja hän tunnustaa miehelle murhanneensa Odetten. Mies käskee häntä lähtemään pois ja olemaan mainitsematta asiaa enää koskaan, hänet olisi joka tapauksessa teloitettu pankkivirkailijan murhasta. 6 kuukautta myöhemmin Paul kertoo Francoiselle, että hän on ainoa ihminen, joka kärsii enemmän kuin hän, mutta niin kauan kuin hän ei tunnusta, hän jatkaa kuolemista sisällään. Myöhemmin Paul kertoo hänelle, että hän on ainoa ihminen, joka voi auttaa itseään. Tämän jälkeen hän päättää antautua murhasta. Paul sanoo seisovansa hänen rinnallaan koko tulevan koettelemuksen ajan. Matkalla syyttäjänvirastoon hän pelastaa pojan kuorma-auton tappamiselta, mutta hän saa sen sijaan osuman ja saa kriittisen päävamman. Lääkäri kertoo Paulille, että vaikka Francoise selviää hengissä, hän on menettänyt muistinsa koko elämästään ja siitä, miten hän osaa tehdä perustoimintoja, kuten ruokkia itsensä, heidän nimensä ja koko elämänhistoriansa. Tämä sisältää myös hänen murhansa ja sitä seuranneen syyllisyytensä. Paul vie Francoisen Etelä-Ranskaan ja auttaa häntä toipumaan, sillä hän on vakuuttunut siitä, että tämä on Jumalan suunnitelma.</w:t>
      </w:r>
    </w:p>
    <w:p>
      <w:r>
        <w:rPr>
          <w:b/>
        </w:rPr>
        <w:t xml:space="preserve">Tulos</w:t>
      </w:r>
    </w:p>
    <w:p>
      <w:r>
        <w:t xml:space="preserve">Kuka on mustasukkainen vaimo?</w:t>
      </w:r>
    </w:p>
    <w:p>
      <w:r>
        <w:rPr>
          <w:b/>
        </w:rPr>
        <w:t xml:space="preserve">Esimerkki 2.2850</w:t>
      </w:r>
    </w:p>
    <w:p>
      <w:r>
        <w:t xml:space="preserve">Vuonna 1818 paroni Victor Frankenstein (Peter Cushing) on vankilassa odottamassa teloitusta murhasta. Hän kertoo elämänsä tarinan vierailevalle papille, ja äitinsä kuoleman jälkeen nuori Frankenstein (Melvyn Hayes) saa yksin hallita Frankensteinin kartanoa. Hän suostuu jatkamaan kuukausittaisen avustuksen maksamista köyhtyneelle Sophia-tädilleen ja nuorelle Elizabeth-serkulleen (jonka täti ehdottaa olevan hyvä vaimo). Pian tämän jälkeen hän palkkaa Paul Krempe -nimisen miehen (Robert Urquhart) opettamaan häntä. useiden vuosien intensiivisen opiskelun jälkeen Victor (Peter Cushing) oppii kaiken, mitä Krempe voi opettaa hänelle. Kaksikko alkaa tehdä yhteistyötä tieteellisissä kokeissa. Eräänä yönä, onnistuneen kokeen jälkeen, jossa he herättävät kuolleen koiran henkiin, Victor ehdottaa, että he loisivat ruumiinosista täydellisen ihmisen. Krempe auttaa ensin Victoria, mutta vetäytyy lopulta pois, koska hän ei voi sietää ihmisjäännösten jatkuvaa haaskausta, varsinkaan kun Victorin morsian, hänen nyt aikuinen serkkunsa Elizabeth (Hazel Court), tulee asumaan heidän luokseen. Frankenstein kokoaa luomuksensa hirsipuusta löytyneestä ryöstäjän ruumiista sekä karnevaalitalon työntekijöiltä ostetuista käsistä ja silmistä. Aivoja varten Victor etsii ikääntyvän ja arvostetun professorin, jotta hirviöllä olisi terävä mieli ja jotta hän saisi kerättyä eliniän ajan tietoa. Victor kutsuu professorin taloonsa ystävällisen vierailun varjolla, mutta työntää hänet portaiden yläpäästä ja tappaa hänet, mikä näyttää muille onnettomuudelta. Kun professori on haudattu, Victor menee holviin ja poistaa hänen aivonsa. Krempe yrittää estää häntä, ja aivot vahingoittuvat sitä seuranneessa tappelussa. Krempe yrittää myös taivutella Elizabethia lähtemään talosta, kuten hän on tehnyt aiemminkin, mutta Elizabeth kieltäytyy. kun kaikki osat on koottu, Frankenstein herättää hirviön (Christopher Lee) henkiin. Valitettavasti olennon vaurioituneet aivot (ja mahdollisesti muisti Victorin murhasta) jättävät sen väkivaltaiseksi ja psykoottiseksi, ilman professorin älykkyyttä. Frankenstein lukitsee olennon lukkojen taakse, mutta se karkaa ja tappaa metsässä kohtaamansa vanhan sokean miehen. Victor ja Krempe ampuvat hänet haulikolla päähän (tosin se jättää pienen luodinhaavan räjähdysvaurion sijaan) ja hautaavat sen metsään. Kun Krempe lähtee kaupungista, Frankenstein kaivaa olennon esiin ja herättää sen henkiin. Hän käyttää sitä murhatakseen kotiapulaisensa Justinen (Valerie Gaunt), joka väittää olevansa raskaana häneltä ja uhkaa kertoa viranomaisille hänen oudoista kokeistaan, jos hän kieltäytyy menemästä naimisiin hänen kanssaan." Paul palaa taloon iltaa ennen Victorin ja Elizabethin vihkimistä Elizabethin kutsusta. Victor näyttää Paulille henkiin herätettyä olentoa, ja Paul sanoo ilmoittavansa Victorista välittömästi viranomaisille. Sitä seuraavan kahakan aikana olento pakenee linnan katolle, jossa se uhkaa Elizabethia. Victor heittää sitä kohti öljylampun, joka sytyttää sen tuleen; se putoaa kattoikkunan läpi happokylpyyn. Sen ruumis liukenee kokonaan, eikä sen olemassaolosta jää todisteita. Victor vangitaan Justinen murhasta.Pappi ei usko Frankensteinin tarinaa. Kun Krempe vierailee luonaan, Frankenstein pyytää häntä todistamaan, että Justinen tappoi olento, mutta hän kieltäytyy. Krempe jättää Frankensteinin ja menee Elisabetin luokse kertoen, etteivät he voi tehdä mitään Frankensteinin hyväksi. Frankenstein viedään giljotiiniin.</w:t>
      </w:r>
    </w:p>
    <w:p>
      <w:r>
        <w:rPr>
          <w:b/>
        </w:rPr>
        <w:t xml:space="preserve">Tulos</w:t>
      </w:r>
    </w:p>
    <w:p>
      <w:r>
        <w:t xml:space="preserve">Kuka tappoi vanhan sokean miehen metsässä?</w:t>
      </w:r>
    </w:p>
    <w:p>
      <w:r>
        <w:rPr>
          <w:b/>
        </w:rPr>
        <w:t xml:space="preserve">Esimerkki 2.2851</w:t>
      </w:r>
    </w:p>
    <w:p>
      <w:r>
        <w:t xml:space="preserve">Komedia, jossa keskitytään kaksikon (Ajmal Amir &amp; Rupa Manjari) valheisiin ja niiden seurauksiin vauvatuotteen mainoksen kuvauksissa. Ajmal näyttelee eriskummallista, laiskaa ja huoletonta poikaa, joka työskentelee Moulin johtamassa mainoselokuvia tekevässä yrityksessä Rupa Manjarin kanssa, jolla on täsmälleen vastakkaiset ominaisuudet. Mouli näyttelee unohduksellista pomoa, joka suhtautuu työntekijöihinsä ystävällisesti ja hellästi. Kun Mouli joutuu jossain vaiheessa pitämään talonsa kiinnitettynä yrityksensä edistymisen vuoksi, Ajmal tulee hänen avukseen ja lupaa tehdä parhaansa pomonsa hyväksi. Ajmal on kuitenkin taipuvainen huolimattomuuteen, ja hän mokaa vauvatuoteyrityksen edustajien edessä pidettävän esityksen. Mouli onnistuu silti pitämään sopimuksen hallussaan ja luovuttaa projektin Ajmalille ja Rupa Manjarille. Juoni rullaa mainoksen pääroolissa olevan vauvan kidnappauksen kanssa, ja kaksikko leikkii etsivää pelastaakseen vauvan ja pomonsa nimen. Kaksikko halataan täyttämään aukkoja valheilla ennen kuin he herättävät vauvan henkiin saadakseen elokuvan valmiiksi, ei vain heidän itsensä vuoksi, vaan myös rakkaan pomonsa kunnian vuoksi.</w:t>
      </w:r>
    </w:p>
    <w:p>
      <w:r>
        <w:rPr>
          <w:b/>
        </w:rPr>
        <w:t xml:space="preserve">Tulos</w:t>
      </w:r>
    </w:p>
    <w:p>
      <w:r>
        <w:t xml:space="preserve">Kuka on pomo?</w:t>
      </w:r>
    </w:p>
    <w:p>
      <w:r>
        <w:rPr>
          <w:b/>
        </w:rPr>
        <w:t xml:space="preserve">Esimerkki 2.2852</w:t>
      </w:r>
    </w:p>
    <w:p>
      <w:r>
        <w:t xml:space="preserve">Pevensie-lapset Peter, Susan, Edmund ja Lucy joutuvat Lontoon Finchleyn esikaupungissa toisen maailmansodan saksalaisten pommikoneiden hyökkäyksen kohteeksi. Heidät evakuoidaan professori Digory Kirken maalaiskotiin, joka ei ole tottunut pitämään lapsia talossaan, kuten tiukka taloudenhoitaja rouva Macready selittää.Kun Pevensiet leikkivät piilosta, Lucy löytää vaatekaapin ja astuu talviseen fantasiamaailmaan nimeltä Narnia. Nähtyään lyhtypylvään Lucy kohtaa fauni Tumnuksen, joka selittää hänelle, mihin maahan hän on tullut, ja kutsuu hänet kotiinsa. Hän nukuttaa Lucyn soittamalla huilullaan tuutulaulun. Kun Lucy herää, hän löytää Tumnuksen surevana, ja Tumnus selittää, että Jadis, Valkoinen noita, on kirottu Narniaan, ja siellä on ollut talvi jo 100 vuotta. Jos ihminen kohdataan, hänet on vietävä hänen luokseen. Tumnus ei jaksa siepata Lucya, joten hän lähettää hänet kotiin. Kun Lucy palaa professori Kirken taloon, normaalimaailmassa ei ole kulunut juuri aikaa; sisarukset eivät usko hänen tarinaansa, ja kun he katsovat vaatekaappiin, siellä on normaali selkä. eräänä yönä Edmund seuraa Lucya vaatekaappiin. Hänkin menee Narniaan, ja Lucyn etsinnän jälkeen hän tapaa Valkoisen noidan, joka väittää olevansa Narnian kuningatar. Narnia tarjoaa hänelle turkkilaista herkkua sekä mahdollisuutta tulla kuninkaaksi ja saada valtaa sisaruksiinsa, jos hän tuo heidät hänen linnaansa. Noitan lähdettyä Edmund ja Lucy tapaavat jälleen ja palaavat takaisin; Lucy kertoo Peterille ja Susanille, mitä tapahtui, mutta valitettavasti Edmund valehtelee. Professori Kirke puhuu Peterin ja Susanin kanssa ja ehdottaa, että Lucy puhuu totta, mutta he eivät ole vakuuttuneita. kun sisarukset pakenevat rouva Macreadya rikottuaan vahingossa ikkunan, he vetäytyvät vaatekaappiin ja astuvat Narniaan. He huomaavat, että noita on vienyt herra Tumnuksen, ja tapaavat herra ja rouva Majavan, jotka kertovat heille Aslanista. Majavien mukaan Aslan aikoo ottaa Narnian haltuunsa noidalta. Nelikon on autettava Aslania; on ennustettu, että jos kaksi Aatamin poikaa ja kaksi Eevan tytärtä istuvat neljällä valtaistuimella, Valkoisen noidan valtakausi päättyy." Edmund lähtee salaa tapaamaan noitaa. Kun hän saapuu noitan linnaan, noita on vihainen siitä, ettei hän toimittanut sisaruksiaan. Noita lähettää sudet metsästämään lapsia ja majavia, jotka pääsevät juuri ja juuri pakoon. Edmund kahlitaan noidan tyrmään, jossa hän tapaa Tumnuksen. Noita vaatii Edmundia paljastamaan, missä hänen sisaruksensa ovat. Kun Tumnus väittää, ettei Edmund tiedä mitään, Noita kertoo herra Tumnukselle, että Edmund petti hänet, ja muuttaa Tumnuksen kiveksi.Kun Peter, Lucy, Susan ja majavat matkustavat, he piileskelevät Valkoiseksi noidaksi luulemaltaan ihmiseltä. Se on oikeasti joulupukki, merkki siitä, että noidan valtakausi on päättymässä. Joulupukki antaa Lucylle parantavaa juomaa, jota tippa herättää henkiin kaikki loukkaantuneet, ja tikarin, jolla hän voi puolustautua. Susan saa jousen ja nuolia sekä taikasarven, joka kutsuu apua, kun siihen puhalletaan, ja Peter saa miekan ja kilven.Väisteltyään Maugrimin johtamia susia ryhmä saapuu Aslanin leiriin. Aslan paljastuu valtavaksi ja jaloksi leijonaksi, joka lupaa auttaa Edmundia. Myöhemmin kaksi sutta väijyy Lucyn ja Susanin kimppuun. Kun Peter puuttuu tilanteeseen, Maugrim hyökkää hänen kimppuunsa, ja Peter tappaa hänet. Osa Aslanin joukoista seuraa toista sutta noidan leiriin ja pelastaa Edmundin. Aslan lyö Peterin ritariksi. valkea noita matkustaa Aslanin leiriin ja vaatii Edmundia, mutta Aslan tarjoutuu salaa uhraamaan itsensä sen sijaan. Sinä yönä, kun Lucy ja Susan katselevat salaa, Valkoinen noita tappaa Aslanin. Aamulla hänet herätetään henkiin, koska "on olemassa taikuutta, jota noita ei vieläkään tunne". Aslan vie Susanin ja Lucyn noidan linnaan, jossa hän vapauttaa vangit, jotka Valkoinen Noita muutti kiveksi. edmund suostuttelee Peterin johtamaan Aslanin armeijaa taistelemaan Valkoisen Noidan joukkoja vastaan. Estääkseen noitaa hyökkäämästä Peterin kimppuun ja tappamasta häntä Edmund hyökkää Valkoisen noidan kimppuun ja tuhoaa hänen sauvansa, mutta haavoittuu hänestä vakavasti. Kun noita taistelee Peteriä vastaan, Aslan saapuu apujoukkojen kanssa ja tappaa hänet. Kun Edmund on herätetty henkiin Lucyn juomavoiteella, Pevenseistä tulee kuninkaita ja kuningattaria. 15 vuotta myöhemmin Pevensien lapsista on kasvanut nuoria miehiä ja naisia. Kun he jahtaavat valkoista hirveä metsässä, he kohtaavat lyhtypylvään, jonka Lucy näki ensimmäisellä matkallaan Narniaan. He kulkevat läpi puiden ja saapuvat vaatekaappiin samaan aikaan ja samana päivänä kuin lähtivät, ja heistä tulee jälleen lapsia. Lucy yrittää myöhemmin palata Narniaan vaatekaapin kautta, mutta professori Kirke kertoo hänelle, että hän on yrittänyt sitä jo monta vuotta ja että he todennäköisesti palaavat Narniaan silloin, kun he vähiten odottavat sitä.</w:t>
      </w:r>
    </w:p>
    <w:p>
      <w:r>
        <w:rPr>
          <w:b/>
        </w:rPr>
        <w:t xml:space="preserve">Tulos</w:t>
      </w:r>
    </w:p>
    <w:p>
      <w:r>
        <w:t xml:space="preserve">Mikä on ovi Narniaan?</w:t>
      </w:r>
    </w:p>
    <w:p>
      <w:r>
        <w:rPr>
          <w:b/>
        </w:rPr>
        <w:t xml:space="preserve">Esimerkki 2.2853</w:t>
      </w:r>
    </w:p>
    <w:p>
      <w:r>
        <w:t xml:space="preserve">Beth jätti pikkukaupunkinsa ja meni vanhempiensa paheksunnasta huolimatta naimisiin Jake "the Muss" Heken kanssa. He asuvat 18 vuoden jälkeen hoitamattomassa valtiontalossa nimeämättömässä uusiseelantilaisessa kaupungissa ja heillä on viisi lasta. Heidän tulkintansa elämästä ja mÄorina olemisesta joutuvat koetukselle. Heidän vanhin tyttärensä Grace pitää päiväkirjaa, johon hän kirjaa tapahtumia sekä tarinoita, joita hän kertoo nuoremmille sisaruksilleen.Jake on saanut potkut työstään ja tyytyy saamaan työttömyyskorvausta, ja hän viettää useimmat päivänsä juopottelemalla kavereidensa kanssa paikallisessa pubissa, laulamalla lauluja ja hakkaamalla raa'asti jokaista asiakasta, joka hänen mielestään on mennyt liian pitkälle. Usein hän kutsuu baarin ystäväjoukkoja kotiinsa humalaisiin juhliin. Kun hänen vaimonsa "huuli pyörii" hänen juhlissaan, hän käy raa'asti vaimonsa kimppuun heidän ystäviensä edessä. Beth turvautuu juomiseen, kun asiat menevät pieleen, ja hänellä on omia vihapurkauksia ja satunnaisia väkivaltaisuuksia, mutta paljon pienemmässä mittakaavassa. Hänen lapsensa huolehtivat itsestään ja siivoavat resignoituneina veristä taloa sen jälkeen, kun isä on pahoinpidellyt heidän äitinsä. Nig, Hekesin vanhin poika, muuttaa pois ja liittyy jengiin, jonka rituaaleihin kuuluu kasvotatuointien tekeminen (mÄori-kulttuurissa tÄ moko). Jengin jäsenet hakkaavat hänet, mutta sitten hänet otetaan uudeksi veljeksi, ja myöhemmin hänellä on jengin tatuoinnit. Nig välittää sisaruksistaan mutta halveksii isäänsä. Hän suuttuu, kun hänen äitiään pahoinpidellään, mutta selviää siitä kävelemällä pois. toinen poika, Mark "Boogie" Heke, on syyllistynyt pieniin rikoksiin; hänet otetaan perheestään ja sijoitetaan sijaiskotiin valtion holhottavaksi vanhempiensa perhe-elämän vuoksi. Alun vihasta huolimatta Boogie löytää itselleen uuden paikan, kun sijaiskodin johtaja Bennett auttaa häntä omaksumaan mÄori-perintönsä. Jake ei välitä siitä, että Boogie vietiin pois; hän kommentoi, että se tekee Boogielle hyvää, koventaa häntä hieman. Bethin sydän murtuu, ja hän raapii rahaa, jotta hän voisi vierailla Boogien luona. Jake maksaa vuokra-auton pelivoitoillaan, mutta jättää perheen pubiin, eivätkä he koskaan pääse matkaan. 13-vuotias Grace, Hekesin tytär, rakastaa tarinoiden kirjoittamista. Hänen paras ystävänsä on Toot-niminen koditon poika, joka asuu romuttuneessa autossa. Grace halveksii tulevaisuutta, jonka hän uskoo olevan väistämätön, ja häntä muistutetaan jatkuvasti naimisiinmenosta ja vaimon roolista, johon hänen mielestään kuuluu aviomiehen vaatimusten täyttäminen ja hakkaaminen. Hän haaveilee lähtemisestä, itsenäisyydestä ja sinkkuna olemisesta.Gracen raiskaa sängyssään hänen isänsä ystävä "Bully-setä", joka kertoo Gracen syyksi sen, että hän on "kiihottunut" pitämällä yllään "niukkaa pikku yöpaitaa". Grace masentuu ja hakee tukea ystävältään Tootilta, jonka kanssa hän polttaa ensimmäistä kertaa marihuanaa. Toot suutelee häntä, mutta tyttö reagoi rajusti ja ryntää ulos, koska uskoo Tootin olevan "aivan kuten muutkin". Harhailtuaan kaupungin kaduilla Grace palaa kotiin vihaisten Jaken ja hänen ystäviensä luo. Bully pyytää hyvänyön suudelmaa kaikkien nähden testatakseen valtaansa tyttöön. Grace kieltäytyy, ja hänen isänsä repii hänen lehtensä kahtia ja melkein hakkaa hänet. Grace juoksee itkien takapihalle. Beth palaa kotiin Gracea etsimästä ja huomaa, että Grace on hirttäytynyt takapihalla olevaan puun oksaan.Jake jää pubiin kavereidensa kanssa, kun muu perhe vie Gracen ruumiin tangihangalle. Beth vastustaa Jakea ensimmäistä kertaa kunnolla, kun tämä kieltäytyy viemästä häntä marae-maahan. Elokuva leikkaa edestakaisin surutyön, pubissa pullottavan Jaken ja maraella olevan perheen välillä. Boogie tekee Bethiin vaikutuksen mÄori-laulullaan hautajaisissa, ja Toot hyvästelee Gracen ja kertoo Gracelle, että hellä suudelma oli kaikki, mitä hänen eleensä tarkoitti. Boogie vakuuttaa Tootille, että Grace rakasti häntä, ja Beth kutsuu Tootin asumaan heidän luokseen. lukiessaan Gracen päiväkirjaa myöhemmin samana päivänä Beth saa tietää raiskauksesta ja kohtaa Bullyn pubissa. Jake uhkailee aluksi Bethiä, mutta Nig astuu heidän väliin ja suojelee äitiään. Hän ojentaa isälleen Gracen päiväkirjan, ja Jake reagoi siihen pahoinpitelemällä Bullya rajusti ja puukottamalla häntä haaroihin lasipullolla. Beth syyttää Jakea yhtä paljon kuin Bullya, joten hän lähtee ja ilmoittaa aikovansa viedä heidän lapsensa takaisin MÄori-kyläänsä ja -perinteisiinsä ja kertoo Jakelle uhmakkaasti, että hänen MÄori-perintönsä antaa hänelle voimaa vastustaa miehen määräysvaltaa häneen. Jake istuu toivottomana pubin ulkopuolella jalkakäytävällä, kun perhe lähtee, ja taustalla soivat sireenit.</w:t>
      </w:r>
    </w:p>
    <w:p>
      <w:r>
        <w:rPr>
          <w:b/>
        </w:rPr>
        <w:t xml:space="preserve">Tulos</w:t>
      </w:r>
    </w:p>
    <w:p>
      <w:r>
        <w:t xml:space="preserve">Saako Mark "Boogie" Heke asua perheensä luona?</w:t>
      </w:r>
    </w:p>
    <w:p>
      <w:r>
        <w:rPr>
          <w:b/>
        </w:rPr>
        <w:t xml:space="preserve">Esimerkki 2.2854</w:t>
      </w:r>
    </w:p>
    <w:p>
      <w:r>
        <w:t xml:space="preserve">Carol (Beckinsale) - lahjakas taidemaalari ja itsenäinen nainen - rakastuu Steveniin (McConaughey) tietämättä hänestä paljon muuta kuin että hän on täydellinen mies. Mutta kun Carol tulee raskaaksi, Steven joutuu paljastamaan synkimmän salaisuutensa - perheensä. Steven sattuu olemaan ainoa keskikokoinen ihminen kääpiöperheessä, johon kuuluu myös hänen kaksoisveljensä Rolfe (Oldman). Carol ja Steven joutuvat tällöin hyväksymään sen tosiasian, että Carolissa syntyvä lapsi saattaa syntyä kääpiönä. Tämä kauhistuttaa Steveniä, joka ei halua lapsensa kärsivän samalla tavalla kuin Rolfe. Kun Carol päättää kantaa lasta, hän ja Steven kasvavat yhä kauemmas toisistaan, ja hän alkaa luottaa siihen, että Rolfe opettaa hänelle elämää kääpiönä.</w:t>
      </w:r>
    </w:p>
    <w:p>
      <w:r>
        <w:rPr>
          <w:b/>
        </w:rPr>
        <w:t xml:space="preserve">Tulos</w:t>
      </w:r>
    </w:p>
    <w:p>
      <w:r>
        <w:t xml:space="preserve">Kuka on Stevenin kaksonen?</w:t>
      </w:r>
    </w:p>
    <w:p>
      <w:r>
        <w:rPr>
          <w:b/>
        </w:rPr>
        <w:t xml:space="preserve">Esimerkki 2.2855</w:t>
      </w:r>
    </w:p>
    <w:p>
      <w:r>
        <w:t xml:space="preserve">Trelkovsky (Roman Polanski), hiljainen ja vaatimaton mies, vuokraa Pariisista asunnon, jonka edellinen asukas, egyptologi Simone Choule, yritti tehdä itsemurhan heittäytymällä ikkunasta ja alla olevan lasin läpi. Hän vierailee Choulen luona sairaalassa, mutta löytää tämän kokonaan sidoksissa eikä pysty puhumaan. Vielä Choulen sängyn vieressä Trelkovsky tapaa Simonen ystävän Stellan (Isabelle Adjani), joka on myös tullut vierailulle. Stella alkaa puhua Simonelle, joka tulee tietoiseksi vierailijoistaan. Aluksi Choule osoittaa merkkejä levottomuudesta nähdessään heidät, mutta pian hän päästää häiritsevän itkun ja kuolee. Ei ole selvää, kumpi näistä kahdesta on aiheuttanut tämän reaktion. Ilmeisesti tietämättä, että Choule on nyt kuollut, Trelkovsky yrittää lohduttaa Stellaa, mutta ei uskalla sanoa, ettei ole koskaan tuntenut Simonea, vaan esittää toista ystävää. He lähtevät yhdessä ja menevät ulos drinkille ja elokuviin (vuoden 1973 Enter The Dragon), jossa he hyväilevät toisiaan. Teatterin ulkopuolella heidän tiensä eroavat.Kun Trelkovsky asuu asunnossaan, naapurit ja vuokranantaja Monsieur Zy (Melvyn Douglas) moittivat häntä kohtuuttomasti siitä, että hän on järjestänyt juhlia ystäviensä kanssa, että hänellä on ilmeisesti ollut nainen luonaan, että hän on yleensä pitänyt liikaa meteliä ja että hän ei ole liittynyt erään toisen naapurin vastaisen vetoomuksen tekemiseen. Trelkovsky yrittää sopeutua tilanteeseensa, mutta asunto ja muut vuokralaiset häiritsevät häntä yhä enemmän. Hän näkee usein naapureidensa seisovan liikkumattomina vessahuoneessa (jonka hän näkee omasta ikkunastaan) ja löytää seinässä olevan reiän, jonka sisään on kätketty ihmisen hammas. Hän saa vierailun ja kirjeen eräältä Georges Badarilta (Rufus), joka salaa rakastaa Simonea ja on uskonut tämän olevan elossa ja terve. Trelkovsky päivittelee ja lohduttaa miestä ja viettää hänen kanssaan yön ulkona. Vähitellen hän muuttaa aamiaistottumuksensa Simonen tapojen mukaisiksi ja siirtyy Gauloisesista Marlboro-savukkeisiin.Trelkovsky kiihtyy ja raivostuu pahasti, kun hänen asuntonsa ryöstetään, kun taas naapurit ja vahtimestari (Shelley Winters) jatkavat hänen moittimistaan liian suuresta metelistä. Hän ostaa peruukin ja naisten kengät, pukeutuu (käyttäen kaapista löytämäänsä Simonen mekkoa) ja istuu paikallaan asunnossaan keskellä yötä. Hän epäilee, että Zy ja naapurit yrittävät hienovaraisesti muuttaa hänet viimeiseksi vuokralaiseksi, Simoneksi, jotta hänkin tappaisi itsensä. Hänestä tulee vihamielinen ja vainoharhainen jokapäiväisessä ympäristössään (napsahtaa ystävilleen, läimäyttää lasta puistossa) ja hänen mielentilansa heikkenee vähitellen. Hän näkee näkyjä naapureistaan, jotka pelaavat jalkapalloa ihmispäällä, näkee itsensä tuijottamassa ulos omasta ikkunastaan ja löytää vessan hieroglyfien peittämänä. Trelkovsky juoksee Stellan luo hakemaan lohtua ja nukkuu yön yli, mutta aamulla tämän lähdettyä töihin Trelkovsky päättelee, että myös Stella on mukana naapureiden juonessa, ja ryhtyy tekemään tuhoa Stellan asunnossa ennen kuin lähtee pois. yöllä Trelkovsky joutuu autolla ajavan iäkkään pariskunnan alle. Hän ei loukkaannu kovin vakavasti, mutta saa lääkäriltä rauhoittavan injektion oudon käytöksensä vuoksi - hän pitää iäkästä pariskuntaa vuokranantajansa Zy:nä ja vaimona - minkä jälkeen pariskunta palauttaa hänet asuntoonsa. Sekopäinen Trelkovsky pukeutuu jälleen naiseksi ja heittäytyy Simone Choulen tapaan ulos asunnon ikkunasta naapureista koostuvan taputtavan ja hurraavan yleisön edessä. Itsemurhayritys herättääkin hänen naapurinsa, jotka saapuvat paikalle yhdessä poliisin kanssa juuri ajoissa, jotta Trelkovsky ehtii ryömiä asuntoonsa ja hypätä vielä kerran.Elokuvan loppu on arvoituksellinen. Trelkovsky on sidottuna samaan tapaan kuin Simone Choule samassa sairaalasängyssä, mutta näemme hänen ja Stellan oman vierailun Simonen luona. Sitten Trelkovsky päästää saman häiritsevän huudon, jonka Simone oli huutanut.</w:t>
      </w:r>
    </w:p>
    <w:p>
      <w:r>
        <w:rPr>
          <w:b/>
        </w:rPr>
        <w:t xml:space="preserve">Tulos</w:t>
      </w:r>
    </w:p>
    <w:p>
      <w:r>
        <w:t xml:space="preserve">Keneltä Trelkovsky hakee lohtua yhä huononevasta mielentilastaan?</w:t>
      </w:r>
    </w:p>
    <w:p>
      <w:r>
        <w:rPr>
          <w:b/>
        </w:rPr>
        <w:t xml:space="preserve">Esimerkki 2.2856</w:t>
      </w:r>
    </w:p>
    <w:p>
      <w:r>
        <w:t xml:space="preserve">Kun Adam Sorenson (Paul Rudd), joka opiskelee englantilaista kirjallisuutta kuvitteellisessa keskilännen Mercy-yliopistossa, tapaa Evelyn Ann Thompsonin (Rachel Weisz), viehättävän taideopiskelijan, paikallisessa museossa, jossa hän työskentelee, hänen elämänsä saa odottamattoman käänteen. Hän ei ole koskaan menestynyt kovin hyvin naisten kanssa, mutta hän on imarreltu, kun Evelyn osoittaa kiinnostusta häntä kohtaan, ja Evelynin ehdotuksesta hän aloittaa säännöllisen liikuntakuurin, syö terveellisempää ruokaa, pukeutuu tyylikkäämmin, käyttäytyy itsevarmemmin ja hallitsevammin ja ostaa piilolinssit. Nämä ensimmäiset muutokset, jotka koskevat Adamin ulkonäköä, saavat hyvän vastaanoton Adamin ystävä Phillip (Frederick Weller) ja Phillipin morsian Jenny (Gretchen Mol). Jenny pitää Adamin uudesta vartalosta niin paljon, että hän lähentelee Adamia, ja he jakavat intohimoisen suudelman. Epäselväksi jää, harrastavatko Adam ja Jenny seksiä vai eivät. Myöhemmin Evelyn suostuttelee Adamia kauneusleikkaukseen ja onnistuu taivuttelemaan hänet irtautumaan Phillipistä ja Jennystä, joiden suhteen hän pilaa. lopulta Adam saa tietää olleensa osa Evelynin MFA-opinnäytetyöprojektia, joka mainitaan usein keskusteluissa, mutta jota ei koskaan selitetä täysin. Evelyn esittelee Adamin opiskelija- ja tiedekuntayleisölle luomuksenaan ja ilmoittaa, että hänen opinto-ohjaajansa oli käskenyt häntä "muuttamaan maailmaa", mutta että hän olikin valinnut sen sijaan "muuttaa jonkun maailman". Hänen työnsä koostui Aatamin "veistämisestä" houkuttelevammaksi ihmiseksi. Näin ollen mikään niistä tunteista, joita hän on osoittanut Adamille koko elokuvan ajan, ei ole aitoja; missään vaiheessa heidän "suhdettaan" hän ei ole rakastunut Adamiin; hänen videonauhansa heidän rakasteluistaan ovat vain osa projektin dokumentointia. Adam ilmoittaa myös, ettei hän aio mennä naimisiin miehen kanssa, ja miehen tarjoama kihlasormus on vain yksi hänen taideinstallaationsa näyttelyesineistä, "korkki Mercy-aikani päätteeksi." Julkisesti nöyryytettynä ja murtuneena Adam kohtaa Evelynin galleriassa (kukaan ei tullut sen jälkeen kyselytunnille) ja vaatii selitystä Evelynin toimille. Evelyn vastaa, että hänen pitäisi itse asiassa olla kiitollinen Evelynille ja väittää, että Evelyn on objektiivisesti katsoen vaikuttanut myönteisesti Evelynin elämään ja tehnyt hänestä yhteiskunnan silmissä houkuttelevamman ja kiinnostavamman ihmisen. Mies kutsuu sitä sydämettömäksi vitsiksi, ei taiteeksi, ja pyytää sormuksen takaisin, koska se oli hänen isoäitinsä. Evelyn suostuu.Lopulta Adam seisoo yksin galleriassa itkien, ja häntä ympäröivät jäänteet hänen elämästään ennen ja jälkeen Evelynin.</w:t>
      </w:r>
    </w:p>
    <w:p>
      <w:r>
        <w:rPr>
          <w:b/>
        </w:rPr>
        <w:t xml:space="preserve">Tulos</w:t>
      </w:r>
    </w:p>
    <w:p>
      <w:r>
        <w:t xml:space="preserve">Kuka kohtaa Evelynin galleriassa?</w:t>
      </w:r>
    </w:p>
    <w:p>
      <w:r>
        <w:rPr>
          <w:b/>
        </w:rPr>
        <w:t xml:space="preserve">Esimerkki 2.2857</w:t>
      </w:r>
    </w:p>
    <w:p>
      <w:r>
        <w:t xml:space="preserve">Kahdeksan vuotta piirisyyttäjä Harvey Dentin kuoleman jälkeen Dent Act antaa Gotham Cityn poliisilaitokselle valtuudet, joilla järjestäytynyt rikollisuus voidaan lähes hävittää. Poliisipäällikkö James Gordon tuntee yhä enemmän syyllisyyttä siitä, että hän on peitellyt Jokerin murhaajaksi muuttaman Dentin tekemiä rikoksia. Hän kirjoittaa eropuheen, jossa hän tunnustaa totuuden, mutta päättää olla käyttämättä sitä.Bruce Waynesta on tullut erakko, jonka on murtanut hänen lapsuudenrakkaansa Rachel Dawesin kuolema, ja hän on vetäytynyt kostaja Batmanina otettuaan vastuun Dentin rikoksista sekä Dentin kuolemasta. Kissamurtovaras Selina Kyle saa Waynen sormenjäljet hänen kodistaan ja kidnappaa kongressiedustaja Byron Gilleyn. Hän myy sormenjäljet Phillip Stryverille, Waynen liikekilpailijan John Daggettin avustajalle. Vastineeksi hän pyytää maksua: "puhdasta pöytää", jolla voidaan pyyhkiä kaikki jäljet henkilöstä internetistä. stryver pettää Kylen, mutta tämä käyttää Gilleyn puhelinta hälyttääkseen poliisin heidän sijaintinsa. Gordon ja poliisi saapuvat paikalle ja löytävät kongressiedustajan, minkä jälkeen he ajavat Stryverin miehet viemäriin Selinan paetessa. Poliisi yrittää seurata heitä viemäriin, mutta viemäriin menevät miehet tapetaan, ja Gordon otetaan kiinni, kun taas loput poliiseista joutuvat tarkka-ampujien tulituksen kohteeksi. hyökkääjät raahaavat Gordonin naamioituneen palkkasoturin Banen luo, joka tutkii hänet ja löytää hänen eropuheensa. Gordon pakenee ja hänet löytää partiopoliisi John Blake. Gordon ylentää Blaken etsiväksi, ja Blake raportoi suoraan hänelle. Bane ja useat rikoskumppanit hyökkäävät Gothamin pörssiin ja käyttävät Brucen sormenjälkiä liiketoimessa, joka vie Waynen konkurssiin. Waynen hovimestari Alfred Pennyworth paljastaa, että Rachel aikoi mennä naimisiin Dentin kanssa ennen kuolemaansa. Alfred eroaa yrittäessään saada Brucen luopumaan Batmanin roolista.Wayne Enterprises menettää voittoja sen jälkeen, kun Wayne lopetti fuusioreaktoriprojektinsa, kun hän sai tietää, että ydin voitaisiin käyttää aseena. Koska Wayne pelkää, että Daggett, Banen työnantaja, pääsisi käsiksi reaktoriin, hän pyytää Wayne Enterprisesin hallituksen jäsentä Miranda Tatea ottamaan yrityksensä haltuunsa. Kyle suostuu viemään Batmanin Banen luo, mutta sen sijaan johdattaa hänet Banen ansaan. Bane paljastaa, että hän aikoo täyttää Ra's al Ghulin tehtävän tuhota Gotham Varjojen liigan jäännöksen avulla. Hän tarttuu Batmaniin ja antaa tälle rampauttavan iskun selkään, minkä jälkeen hän vie Batmanin vieraaseen, kaivon kaltaiseen vankilaan, josta pakeneminen on käytännössä mahdotonta. Siellä vangit kertovat Waynelle tarinan Ra's al Ghulin lapsesta, joka syntyi vankilassa ja josta vankitoveri huolehti ennen kuin hän pääsi pakenemaan - ainoana vankina, joka on koskaan tehnyt niin. Wayne luulee lapsen olevan Bane.Bane houkuttelee Gothamin poliisin maan alle ja vangitsee heidät sinne. Hän tappaa pormestari Anthony Garcian ja pakottaa tohtori Leonid Pavelin, venäläisen ydinfyysikon, jonka hän sieppasi Uzbekistanista kuusi kuukautta aiemmin, muuttamaan reaktorin ytimen ydinpommiksi. Bane käyttää pommia pitääkseen kaupungin panttivankeina ja eristääkseen Gothamin maailmasta. Gordonin varastettua puhetta käyttäen Bane paljastaa Dentin rikosten peittelyn ja vapauttaa Blackgaten vankilan vangit, mikä käynnistää anarkian. Rikkaiden ja vaikutusvaltaisten omaisuus pakkolunastetaan, heidät raahataan kodeistaan ja heille järjestetään näytösoikeudenkäynnit tohtori Jonathan Cranen johdolla, joissa kaikki tuomitaan kuolemaan.Vietettyään kuukausia toipumisen ja uudelleenkoulutuksen Wayne pakenee vankilasta. Hän värvää Kylen, Blaken, Taten, Gordonin ja Lucius Foxin auttamaan pommin räjäytyksen estämisessä. Hän antaa Batpodin Kylen haltuun ja antaa tämän tehtäväksi auttaa ihmisiä evakuoitumaan ja pelastautumaan. Tyttö pyytää miestä tulemaan mukaan ja jättämään Gothamin kohtalonsa armoille, mutta mies kieltäytyy. Kun poliisi ja Banen joukot ottavat yhteen, Batman voittaa Banen. Hän kuulustelee Banelta pommin laukaisinta, mutta Tate puuttuu asiaan ja puukottaa häntä. Hän paljastuu Talia al Ghuliksi, Ra's al Ghulin tyttäreksi. Bane on hänen suojelijansa, joka auttoi häntä pakenemaan vankilasta. Hän käyttää sytytintä, mutta Gordon on onnistunut lähestymään pommia ja estää hänen signaalinsa, mikä estää etäräjäytyksen. Talia lähtee etsimään pommia Banen valmistautuessa tappamaan Batmanin, mutta Kyle palaa Batpodilla ja pelastaa Batmanin tappamalla Banen. Batman ja Kyle ajavat Taliaa takaa toivoen voivansa tuoda pommin takaisin reaktorikammioon, jossa se voidaan vakauttaa. Talian kuorma-auto kaatuu, mutta hän kauko-ohjatusti tulvii ja tuhoaa reaktorikammion ennen kuolemaansa. Koska räjähdystä ei voi estää, Batman käyttää lepakkoa raahatakseen pommin lahden yli, jossa se räjähtää.Jälkeenpäin Batmania pidetään kuolleena ja häntä kunnioitetaan sankarina. Waynen oletetaan myös kuolleen, joten Waynen kartanosta tulee orpokoti, ja hänen jäljellä oleva omaisuutensa jätetään Alfredille. Fox saa selville, että Wayne oli korjannut Batmanin autopilotin, ja Gordon löytää kunnostetun Bat-signaalin. Alfred saa selville, että Wayne elää ja voi hyvin yhdessä Selinan kanssa vieraillessaan Firenzessä. Blake eroaa poliisivoimista ja löytää Waynen ohjeiden mukaan Batcaven ja sen sisällön.</w:t>
      </w:r>
    </w:p>
    <w:p>
      <w:r>
        <w:rPr>
          <w:b/>
        </w:rPr>
        <w:t xml:space="preserve">Tulos</w:t>
      </w:r>
    </w:p>
    <w:p>
      <w:r>
        <w:t xml:space="preserve">Mitä Waynen kartanosta tulee?</w:t>
      </w:r>
    </w:p>
    <w:p>
      <w:r>
        <w:rPr>
          <w:b/>
        </w:rPr>
        <w:t xml:space="preserve">Esimerkki 2.2858</w:t>
      </w:r>
    </w:p>
    <w:p>
      <w:r>
        <w:t xml:space="preserve">Carl Brashear (Gooding Jr.) jättää kotimaansa Kentuckyn ja maanviljelijän elämän vuonna 1948 ja liittyy Yhdysvaltain laivastoon. Pelastusalus USS Hoistin miehistön jäsenenä, jossa hänet määrätään keittiöön, hän saa inspiraatiota yhden sukeltajan, yliperämies Leslie William "Billy" Sundayn (De Niro) rohkeudesta. Hän on päättänyt voittaa rasismin ja tulla ensimmäiseksi mustaksi amerikkalaiseksi laivaston sukeltajaksi, ja hän jopa julistaa, että hänestä tulee mestarisukeltaja. Lopulta hänet valitaan Bayonneen, New Jerseyhin, sukellus- ja pelastuskouluun, jonne hän saapuu toisen luokan yliperämiehenä. Hän huomaa, että päällikkö Sunday on johtava ylikersantti ja pääkouluttaja, joka on saanut koulun eksentriseltä ja kiihkoilevalta komentajalta käskyn varmistaa, että Brashear epäonnistuu.Brashear kamppailee selvitäkseen koulutuksellisista puutteistaan, jotka johtuvat siitä, että hän jätti koulun kesken seitsemännellä luokalla työskennelläkseen perheensä huonosti menestyvällä maatilalla. Hän saa koulutusapua tulevalta vaimoltaan, lääketieteen opiskelijalta, joka työskentelee osa-aikaisesti Harlemin (New York City) julkisessa kirjastossa. Brashear todistaa olevansa sukeltaja pelastamalla opiskelutoverinsa, jonka sukelluskaveri hylkää hänet pelastusarvioinnin aikana. Valitettavasti komentavan upseerin (Hal Holbrook) rasismin vuoksi vaaran edessä paennut opiskelija saa mitalin Brashearin sankarillisesta toiminnasta. Samoin vedenalaisessa kokoonpanotehtävässä, jossa jokaisen opiskelijan on koottava laippa veden alla työkalupussin avulla, Brashearin pussi leikataan auki. Brashear saa kuitenkin kokoonpanon valmiiksi ja valmistuu sukeltajakoulusta, ja hän ansaitsee Master Chief Sundayn ja hänen sukeltajatovereidensa hiljaisen ja vaimean ihailun. Komentava upseeri alentaa myöhemmin päällikkö Sundayn vanhimmaksi päälliköksi, koska hän puolusti Brashearia ja antoi tämän läpäistä tutkinnon. Brashearin ja Sundayn polut ja urat eroavat jyrkästi toisistaan. Brashear nousee nopeasti arvoasteikossa, ja hänestä tulee jopa kansallissankari vuonna 1966 Palomaresin B-52-aluksen maahansyöksyssä (Espanja), koska hän löysi kadonneen atomipommin ja pelasti laivaston miehistön hengen. Sunday menettää jatkuvasti malttinsa upseerien edessä, jotka eivät kunnioita hänen saavutuksiaan, kunnes hänet lopulta alennetaan aliupseeriksi ja alennetaan alhaisten tehtävien pariin. Hänestä tulee mietteliäs alkoholisti, joka on tyytymätön arvoasteeseensa, joka on suhteellisen matala niin monen palvelusvuoden jälkeen. he tapaavat lopulta uudelleen sen jälkeen, kun Brashearin vasen jalka on atomipommi-onnettomuudessa niin pahoin vaurioitunut, että hän kokee, että hänen ainoa mahdollisuutensa palata aktiivipalvelukseen ja suhteellisen normaaliin elämään on amputoida jalka ja korvata se proteesilla. Tähän mennessä yksikään laivaston mies ei ollut koskaan palannut aktiivipalvelukseen proteesin kanssa. Sunday kouluttaa jälleen Brashearia ja auttaa häntä taistelussa Yhdysvaltain laivaston byrokratiaa ja vihamielistä laivaston kapteenia (entinen luutnantti ja heidän entinen Hoist-operaattorinsa) vastaan, jotta hän voisi palata täyteen aktiivipalvelukseen ja toteuttaa unelmansa mestarisukeltajan ammatista. He onnistuvat saamaan Brashearin takaisin palvelukseensa. epilogissa todetaan, että kaksi vuotta myöhemmin Brashearista tulee sukeltajamestari. Lisätään, että hän jää eläkkeelle laivastosta vasta yhdeksän vuoden kuluttua.</w:t>
      </w:r>
    </w:p>
    <w:p>
      <w:r>
        <w:rPr>
          <w:b/>
        </w:rPr>
        <w:t xml:space="preserve">Tulos</w:t>
      </w:r>
    </w:p>
    <w:p>
      <w:r>
        <w:t xml:space="preserve">Minä vuonna Carl jätti elämänsä osakasviljelijänä?</w:t>
      </w:r>
    </w:p>
    <w:p>
      <w:r>
        <w:rPr>
          <w:b/>
        </w:rPr>
        <w:t xml:space="preserve">Esimerkki 2.2859</w:t>
      </w:r>
    </w:p>
    <w:p>
      <w:r>
        <w:t xml:space="preserve">Elokuva sijoittuu 1920-luvun Kiinaan sotaherrojen aikaan, vuosia ennen Kiinan sisällissotaa. Yhdeksäntoista-vuotias Songlian ( Sònglián, näyttelijä Gong Li), jonka isä on hiljattain kuollut ja jättänyt perheen konkurssiin, menee naimisiin varakkaaseen Chenin perheeseen, ja hänestä tulee perheen neljäs vaimo tai pikemminkin kolmas jalkavaimo tai, kuten häntä kutsutaan, neljäs emäntä ( Sì tàitai). Kun hän saapuu palatsimaiseen asuinpaikkaan, häntä kohdellaan aluksi kuin kuninkaallista, ja hän saa aistillisia jalkahierontoja ja kirkkaasti valaistuja punaisia lyhtyjä sekä vierailun aviomieheltään, talon isännältä Cheniltä (Ma Jingwu), jonka kasvoja ei koskaan näytetä selvästi.Songlian huomaa kuitenkin pian, etteivät kaikki perheen jalkavaimot saa samanlaista ylellistä kohtelua. Itse asiassa isäntä päättää päivittäin, kenen jalkavaimon kanssa hän viettää yönsä; kenet hän valitsee, saa lyhdyt syttymään, saa jalkahieronnan, saa valita ruokalajit aterioilla ja saa eniten huomiota ja kunnioitusta palvelijoilta. Kolme jalkavaimoa kilpailevat jatkuvasti keskenään, ja ne kilpailevat jatkuvasti miehensä huomiosta ja kiintymyksestä.Ensimmäinen emäntä, Yuru (Jin Shuyuan), näyttää olevan lähes yhtä vanha kuin isäntä itse. Hän on synnyttänyt pojan vuosikymmeniä aiemmin, mutta hän näyttää tyytyvän elämään elämänsä unohdettuna, aina ohitettuna nuorempien jalkavaimojen eduksi. Toinen emäntä Zhuoyun ( Zhuóyún, Cao Cuifen) ystävystyy Songlianin kanssa, kehuu hänen nuoruuttaan ja kauneuttaan ja antaa hänelle lahjaksi kallista silkkiä; hän myös varoittaa häntä kolmannesta emännästä Meishanista ( Méishn, He Caifei), entisestä oopperalaulajattaresta, joka on hemmoteltu ja joka ei kestä sitä, ettei hän enää ole isännän nuorin ja suosituin leikkikalu. Ajan myötä Songlian kuitenkin oppii, että oikeasti Zhuoyun, toinen emäntä, on se, johon ei voi luottaa; myöhemmin häntä kuvataan Buddhan kasvojen, mutta skorpionin sydämen omaavaksi.Songlian teeskentelee raskautta, yrittää saada suurimman osan isännän ajasta ja samalla yrittää tulla todella raskaaksi. Zhuoyun on kuitenkin liittoutunut Songlianin henkilökohtaisen palvelustytön Yan'erin ( Yàn'ér, näyttelijä Kong Lin) kanssa, joka löytää ja paljastaa veriset alusvaatteet, jotka viittaavat siihen, että Songlianilla oli hiljattain ollut kuukautiset, ja saa selville, että raskaus on huijausta.Zhuoyun kutsuu paikalle perheenlääkärin teeskennellen olevansa huolissaan Songlianin "raskaudesta". Tohtori Gao ( Go-yshng, Cui Zhigang), jolla on salaa laiton suhde kolmannen emännän Meishanin kanssa, tutkii Songlianin ja toteaa raskauden olevan huijausta. Raivostuneena isäntä määrää Songlianin lyhdyt peitettäväksi paksuilla mustilla kangaspusseilla määräämättömäksi ajaksi. Syyttämällä Yan'eria tapahtumien kulusta Songlian paljastaa talolle, että Yan'erin huone on täynnä sytytettyjä punaisia lyhtyjä, mikä osoittaa, että Yan'er haaveilee tulevansa emännäksi eikä alhaiseksi palvelijaksi; aiemmin on vihjailtu, että Yan'er on rakastunut isäntään ja on jopa maannut hänen kanssaan neljännen emännän sängyssä.Yan'eria rangaistaan polttamalla lyhdyt, kun hän polvistuu lumeen ja katselee, kuinka ne kytevät. Yan'er kieltäytyy nöyrtymästä tai pyytämästä anteeksi ja jää polvistumaan lumeen koko yöksi, kunnes romahtaa. Yan'er sairastuu ja kuolee lopulta sairaalaan vietynä. Yksi palvelijoista kertoo Songlianille, että hänen entinen palvelijattarensa kuoli emäntänsä nimi huulillaan. Songlian, joka oli käynyt hetken aikaa yliopistoa ennen isänsä kuolemaa ja pakotusta avioliittoon, tulee siihen tulokseen, että hän on onnellisempi yksinäisyydessä; hän pitää lopulta jalkavaimojen välistä kilpailua turhana, sillä jokainen nainen on vain "kaapu", jonka isäntä voi pukea päälleen ja heittää pois harkintansa mukaan.Kun Songlian vetäytyy yhä kauemmaksi yksinäisyyteensä, hän alkaa puhua itsemurhasta; hän perustelee, että kuolema on parempi kohtalo kuin jalkavaimona oleminen Chenin taloudessa. Kaksikymppisenä syntymäpäivänään Songlian, joka on pahasti päihtynyt ja epätoivoinen katkerasta kohtalostaan, paljastaa epähuomiossaan Meishanin ja tohtori Gaon välisen rakkaussuhteen yksityiskohdat Zhuoyunille, joka myöhemmin saa aviorikoksen tehneen pariskunnan kiinni yhdessä. Vanhojen tapojen ja perinteiden mukaisesti Meishan raahataan kartanon katolla sijaitsevaan yksinäiseen huoneeseen, jossa isännän palvelijat hirttävät hänet kuoliaaksi. Songlian, joka on jo tuskissaan elämänsä hedelmättömyyden vuoksi, näkee koko episodin ja on henkisesti järkyttynyt. Seuraavana kesänä, isännän mentyä naimisiin toisen jalkavaimon kanssa, Songlian nähdään vaeltelemassa tilalla vanhoissa koulutyttövaatteissaan, ja hän on tullut täysin hulluksi.</w:t>
      </w:r>
    </w:p>
    <w:p>
      <w:r>
        <w:rPr>
          <w:b/>
        </w:rPr>
        <w:t xml:space="preserve">Tulos</w:t>
      </w:r>
    </w:p>
    <w:p>
      <w:r>
        <w:t xml:space="preserve">Kuka on talon isäntä?</w:t>
      </w:r>
    </w:p>
    <w:p>
      <w:r>
        <w:rPr>
          <w:b/>
        </w:rPr>
        <w:t xml:space="preserve">Esimerkki 2.2860</w:t>
      </w:r>
    </w:p>
    <w:p>
      <w:r>
        <w:t xml:space="preserve">Yksinäinen cowboy Ben Stride (Randolph Scott) kävelee kaatosateessa leiriin, jossa kaksi miestä istuu nuotion ympärillä. Hän valittaa, että Chirakawa-intiaanit söivät hänen hevosensa, ja kertoo samalla tarinan Wells Fargo -aseman ryöstöstä ja seitsemän pyssymiehen tekemästä murhasta Silver Springsissä, jossa hän oli sheriffinä. Kun toinen kahdesta miehestä kysyy, onko hän löytänyt syyllisiä, Stride katsoo heitä ja sanoo löytäneensä kaksi, kun hän lähettää lehmipojat välittömästi pois. Kun Stride jatkaa muiden ryöstöstä ja murhasta vastuussa olevien miesten jäljittämistä, hän kohtaa John Greerin (Walter Reed) ja hänen vaimonsa vaunuissa, jotka ovat matkalla kohti Flora Vistaa, jonne rikollisten uskotaan paenneen. Stride auttaa pariskuntaa ja seuraa heitä jonkin aikaa, kun he kohtaavat Bill Masterin (Lee Marvin) ja hänen kumppaninsa, jotka ovat tietoisia ryöstöstä ja murhasta, ja käy ilmi, että rikolliset tappoivat juuri Striden vaimon. Master ei ole yksi Striden etsimistä rikollisista, vaan joku, jonka Stride on aiemmin vanginnut ja entinen sheriffi suhtautuu häneen epäluuloisesti. On selvää, että ryhmän lähestyessä määränpäätään Striden on pakko taistella vaimonsa tappaneiden pahojen miesten kanssa, ja Master, vaikkei hän olekaan vastuussa mistään rikoksesta, ilmoittaa Stridelle selvästi, että hän aikoo saada Wells Fargon rahat itselleen, mutta ryhmän lähestyessä Flora Vistaa, jossa roistot ovat piileskelleet, paljastuu mielenkiintoinen yksityiskohta, joka yhdistää John Greerin ja hänen vaimonsa Striden kohtaloon.</w:t>
      </w:r>
    </w:p>
    <w:p>
      <w:r>
        <w:rPr>
          <w:b/>
        </w:rPr>
        <w:t xml:space="preserve">Tulos</w:t>
      </w:r>
    </w:p>
    <w:p>
      <w:r>
        <w:t xml:space="preserve">Kuka söi Ben Striden hevosen?</w:t>
      </w:r>
    </w:p>
    <w:p>
      <w:r>
        <w:rPr>
          <w:b/>
        </w:rPr>
        <w:t xml:space="preserve">Esimerkki 2.2861</w:t>
      </w:r>
    </w:p>
    <w:p>
      <w:r>
        <w:t xml:space="preserve">Dobbyn hautaamisen jälkeen Harry Potter pyytää peikko Griphookia auttamaan häntä, Ronia ja Hermionea murtautumaan Bellatrix Lestrangen holviin Gringotts-pankissa, koska hän epäilee, että siellä saattaa olla hirnyrkki. Griphook suostuu vastineeksi Rohkelikon miekasta. Sauvaseppä Ollivander kertoo Harrylle, että kaksi Malfoyn kartanosta vietyjä sauvoja kuului Bellatrixille ja Draco Malfoylle, mutta Malfoyn sauva on vaihtanut uskollisuuttaan Harrylle.Bellatrixin holvissa Harry saa selville, että hirnyrkki on Helga Hufflepuffin kuppi. Hän hakee sen takaisin, mutta Griphook nappaa miekan ja jättää kolmikon turvamiesten nurkkaan. Kolme vapauttaa lohikäärmeen vartijan ja pakenee sen selässä. Harry näkee näyn, jossa Voldemort tappaa peikkoja, myös Griphookin, ja saa tietää, että Voldemort on tietoinen varkaudesta. Harry tajuaa myös, että Tylypahkassa on hirnyrkki, joka liittyy jotenkin Rowena Ravenclawiin. Kolmikko apparoi Tylypahkaan, jossa Aberforth Dumbledore vastahakoisesti käskee edesmenneen pikkusiskonsa Arianan muotokuvaa hakemaan Neville Longbottomin, joka johdattaa kolmikon salaisen käytävän kautta Tylypahkaan.Severus Snape kuulee Harryn paluusta ja varoittaa henkilökuntaa ja oppilaita rangaistuksesta Harryn auttamisesta. Harry kohtaa Snapen, joka pakenee Minerva McGonagallin haastettua hänet kaksintaisteluun. McGonagall kokoaa Tylypahkan yhteisön taisteluun. Luna Lovegoodin vaatimuksesta Harry puhuu Helena Ravenclawin haamulle, joka paljastaa, että Voldemort teki "pimeää taikuutta" hänen äitinsä diademiin, joka on Vaatimusten huoneessa. Salaisuuksien kammiossa Ron ja Hermione tuhoavat Horcrux-kupin basiliskihampaalla. Vaatimusten huoneessa Draco, Blaise Zabini ja Gregory Goyle hyökkäävät Harryn kimppuun tämän löydettyä diademin, mutta Ron ja Hermione puuttuvat asiaan. Goyle langettaa Fiendfyre-kirouksen, eikä pysty hallitsemaan sitä, ja liekit nielaisevat hänet, kun Harry ja hänen ystävänsä pelastavat Malfoyn ja Zabinin. Harry iskee diadeemia Basiliskin torahampaalla ja Ron potkaisee sen Vaatimusten huoneeseen, jossa se tuhoutuu. Voldemortin armeijan hyökätessä Harry näkee Voldemortin mieleen ja tajuaa, että Voldemortin käärme Nagini on viimeinen hirnyrkki. Saavuttuaan venevajaan kolmikko näkee Voldemortin kertovan virheellisesti Snapelle, että vanhin sauva ei voi palvella Voldemortia ennen kuin Snape kuolee, koska hän tappoi sen edellisen omistajan (Dumbledoren); sitten hän käskee Naginin tappaa Snapen, minkä Nagini myös tekee. Ennen kuolemaansa Snape käskee Harrya viemään muistonsa Pensieveen. Tylypahkassa vallitsevassa kaaoksessa Fred, Lupin ja Tonks on tapettu, ja Harry saa tietää Snapen muistoista, että Snape rakasti Harryn edesmennyttä äitiä Lilyä, mutta halveksi hänen isäänsä Jamesia, joka oli kiusannut häntä. Äidin kuoleman jälkeen Snape työskenteli salaa Dumbledoren kanssa suojellakseen Harrya Voldemortilta, koska hän rakasti Lilyä. Harry saa myös tietää, että Dumbledore halusi Snapen tappavan hänet ja että Snape oli loihtinut metsässä näkemänsä patronus-kauriin, joka johti hänet miekan luo. Harry saa selville, että hänestä itsestään tuli hirnyrkki, kun Voldemort ei alun perin onnistunut tappamaan häntä, ja että Harryn on kuoltava, jotta hänessä oleva pala Voldemortin sielua tuhoutuisi. Harry antautuu sitten Voldemortille Kielletyssä metsässä. Voldemort langettaa tappavan kirouksen Harrylle, joka joutuu limboon, jossa Dumbledoren henki tapaa hänet ja selittää, että Harryn sisällä oleva Voldemortin osa tapettiin Voldemortin omalla kirouksella. Harry palaa sitten ruumiiseensa päättäväisenä voittamaan Voldemortin lopullisesti. Voldemort ilmoittaa Harryn ilmeisestä kuolemasta kaikille Tylypahkassa ja vaatii heitä antautumaan. Kun Neville antaa uhmakkaan vastauksen ja vetää Rohkelikon miekan lajitteluhatusta, Harry paljastaa olevansa yhä elossa. Harryn kohdatessa Voldemortin kaksintaistelussa koko linnassa Molly Weasley tappaa Bellatrixin suuressa salissa ja Neville mestaa Naginin, jolloin Voldemort jää kuolevaiseksi. Harryn ja Voldemortin taistelu päättyy siihen, että Voldemortin oma tappava kirous kimpoaa, tappaa ja hävittää hänet. Taistelun jälkeen Harry selittää Ronille ja Hermionelle, että vanhin sauva oli tunnistanut hänet oikeaksi mestarikseen, koska hän oli riisunut aseista Dracon, joka oli aiemmin riisunut sen edellisen omistajan, Dumbledoren, mutta sen sijaan, että Harry ottaisi vanhan sauvan haltuunsa, hän rikkoo sen ja heittää pois. 19 vuotta myöhemmin Harry, Ginny, Hermione, Ron ja Draco katsovat ylpeinä omien lastensa lähtevän Tylypahkaan King's Crossin asemalla.</w:t>
      </w:r>
    </w:p>
    <w:p>
      <w:r>
        <w:rPr>
          <w:b/>
        </w:rPr>
        <w:t xml:space="preserve">Tulos</w:t>
      </w:r>
    </w:p>
    <w:p>
      <w:r>
        <w:t xml:space="preserve">Millä asemalla Harry, Ginny, Hermione, Ron ja Draco katsovat ylpeinä omien lastensa lähtöä Tylypahkaan?</w:t>
      </w:r>
    </w:p>
    <w:p>
      <w:r>
        <w:rPr>
          <w:b/>
        </w:rPr>
        <w:t xml:space="preserve">Esimerkki 2.2862</w:t>
      </w:r>
    </w:p>
    <w:p>
      <w:r>
        <w:t xml:space="preserve">Tämän osan juonitiivistelmä voi olla liian pitkä tai liian yksityiskohtainen. Auta parantamaan sitä poistamalla tarpeettomat yksityiskohdat ja tekemällä siitä tiiviimpi. (Toukokuu 2014) (Opi poistamaan tämä malliviesti)Tuntematon entiteetti (Keith David) on todistettuaan elämän kehittymistä maapallolla päättänyt hävittää ihmiskunnan sen väkivaltaisuuden vuoksi.Korean sodan lopussa Yhdysvaltain ilmavoimien lentäjä Hal Jordan (David Boreanaz) ja hänen siipimiehensä Kyle "Ace" Morgan (John Heard) joutuvat viholliskoneiden hyökkäyksen kohteeksi, mutta selviävät hengissä. Gothamissa J'onn J'onzz (Miguel Ferrer) - Vihreän marsilaisrodun viimeinen eloonjäänyt - teleportataan Maahan; koska hän ei pysty palaamaan, J'onn naamioituu. Las Vegasissa Iris West (Vicki Lewis) on puhelimessa sulhasensa Barry Allenin (Neil Patrick Harris) kanssa kasinolla, kun Captain Cold (James Arnold Taylor) saapuu ryöstämään kasinon; Iris ryntää Central Citystä Coldin luo. Flash löytää Coldin kätkemät kuusi pommia ja ottaa hänet kiinni, ennen kuin Cold joutuu entiteetin valtaamaksi.Kahden vuoden kuluttua J'onn (John Jonesina) on etsivä Gotham Cityn poliisilaitoksella. "Keskusta" palvova tuomiopäivän kultti on siepannut lapsen uhrirituaalia varten; J'onn ja hänen parinsa Slam Bradley (Jim Meskimen) liittoutuvat Batmanin (Jeremy Sisto) kanssa kultin kanssa taistellakseen kulttia vastaan, mutta tulipalo tekee J'onnin voimattomaksi, kunnes se sammutetaan. Kultin johtaja joutuu "Keskukseksi" itseään kutsuvan entiteetin valtaamaksi ja lämmittelee lähestyvästä tuomiosta. Hal kouluttautuu eversti Rick Flagin (Lex Lang) johdolla Ferris Aircraftissa Yhdysvaltain hallituksen tilaamaan projektiin, jonka tarkoituksena on Carol Ferrisin (Brooke Shields) selityksen mukaan rakentaa avaruusalus Marsiin matkustamista varten. Erikoisagentti King Faraday (Phil Morris) valvoo projektia.Batman ehdottaa J'onnille, että he työskentelisivät yhdessä tutkiessaan Keskusta palvovaa kulttia. The Flash voittaa Gorilla Groddin robottikopion; hallituksen joutuessa hänen kohteekseen hän ilmoittaa jäävänsä eläkkeelle. J'onn kuulustelee Ferrisin entistä työntekijää Harry Leiteriä, joka kertoo heille Marsiin laukaisusta, ja kun Faraday saapuu paikalle, J'onn vilkaisee hetkeksi hänen mieleensä saadakseen tietää totuuden. Nähdessään yleisön halveksivan reaktion Flashin ilmoitukseen J'onn antaa tutkimuksensa Batmanille ja suunnittelee piiloutuvansa rakettiin. J'onn ja Faraday taistelevat laukaisualustalla; raketti vaurioituu ja menee epäkuntoon poistuttuaan Maan ilmakehästä. Hal haluaa yrittää laskeutumista, mutta Flag paljastaa, että koneessa on joukkotuhoaseita, joiden tarkoituksena on tuhota kaikki elämä Marsissa. Hal heitetään ulos ohjaamosta, ja Teräsmies (Kyle MacLachlan) pelastaa hänet; Flag räjäyttää raketin, kun J'onn on vangittuna.Paratiisisaarella Ihmenainen (Lucy Lawless) harjoittelee Malan kanssa ennen kuin Keskus hyökkää. Abin Sur (Corey Burton) loukkaantui Maan ilmakehään astuessaan; hän antaa sormuksensa Halille ja kertoo Keskuksesta, jota kuvataan hirviömäiseksi olennoksi, joka pyrkii tuhoamaan ihmiset. Teräsmies ja Batman tarkastelevat J'onnin tutkimuksia, kun Lois Lane (Kyra Sedgwick) raportoi, että valtava lentolisko hyökkää Cape Canaveraliin. Teräsmies saapuu paikalle ja kukistaa sen nopeasti; Wonder Womanin näkymätön suihkukone syöksyy maahan ja hän varoittaa, että Keskus on tulossa. J'onn päättää auttaa pelastamaan Maan sen jälkeen, kun hänen toivonsa ihmiskuntaa kohtaan on herännyt uudelleen. Keskus, massiivinen lentävä saari, jota vartioi armeija mutantti dinosauruksia, alkaa hyökätä Floridaan. Flash, Vihreä Nuoli, Adam Strange, Tuntemattoman haastajat ja Blackhawks työskentelevät tukikohdan sotilaiden kanssa; Teräsmies tiedustelee Keskusta, mutta hänet kukistetaan. Hänen ponnisteluistaan liikuttuneina sankarit suunnittelevat Ray Palmerin pelkistyssäteen käyttämistä saaren horjuttamiseksi yhdessä rintamahyökkäyksen ja pommitusoperaation kanssa. ilmahyökkäys jää lähes tappiolle, ja dinosauruslauma hyökkää väijytetään Faradayn maajoukkoja vastaan. Keskuksen psyykkinen voima nujertaa J'onnin hetkeksi. Faraday joutuu dinosauruksen vangiksi, ja molemmat menehtyvät Faradayn laukaistua käsikranaatteja. Hal ja Ace ampuvat tiensä Keskuksen ytimeen, mutta hallusinogeeninen hyökkäys saa heidät sekaisin; paksu punainen neste tukkii heidän aseensa ja melkein tukehduttaa heidät. Halin sormus välittää Maailmankaikkeuden Vartijoiden (Robin Atkin Downes) ohjeet sen käytöstä. Ace räjäyttää lastinsa ennen kuin Hal pelastaa hänet. Flash juoksee meren yli, hyppää Keskuksen pinnalle ja kulkee sen yli jalan. Keskus alkaa kutistua; Hal ympäröi saaren vihreällä energialla ja hinaa sen avaruuteen, jossa se räjähtää. maailma juhlii Keskuksen kukistumista seremonialla ja yleinen mielipide supersankareista muuttuu. Elokuva päättyy montaasiin erilaisista sankareista ja roistoista, mukaan lukien Justice Leaguen synty John F. Kennedyn otsikolliseen puheeseen.</w:t>
      </w:r>
    </w:p>
    <w:p>
      <w:r>
        <w:rPr>
          <w:b/>
        </w:rPr>
        <w:t xml:space="preserve">Tulos</w:t>
      </w:r>
    </w:p>
    <w:p>
      <w:r>
        <w:t xml:space="preserve">Kuka ilmoittaa jäävänsä eläkkeelle?</w:t>
      </w:r>
    </w:p>
    <w:p>
      <w:r>
        <w:rPr>
          <w:b/>
        </w:rPr>
        <w:t xml:space="preserve">Esimerkki 2.2863</w:t>
      </w:r>
    </w:p>
    <w:p>
      <w:r>
        <w:t xml:space="preserve">Medinan prinssi Don Pedro (Denzel Washington), hänen katkera veljensä Don John (Keanu Reeves) sekä hänen aatelismiehensä Claudio (Robert Sean Leonard) ja Benedick (käsikirjoittaja/ohjaaja Kenneth Branagh) palaavat sodasta valmiina iloon ja rakkauteen. Claudio rakastaa Heroa (Kate Beckinsale), aatelismies Leonaton (Richard Briers) nuorta tytärtä, mutta Benedick vihaa Beatricea (Emma Thompson), Leonaton kaunista, nokkelaa mutta teräväsilmäistä veljentytärtä, joka vihaa häntä takaisin. Claudio ja Hero ovat pian kihloissa; häitään valmistellessaan he päättävät Don Pedron avulla huijata Benedickin ja Beatricen tunnustamaan todellisen rakkautensa toisiaan kohtaan. Suunnitelma onnistuu ongelmitta, mutta ongelmia aiheuttaa Don John, joka on mustasukkainen veljensä vallasta ja tämän kiintymyksestä Claudioon. Don John keksii juonen, jossa yksi hänen luutnanteistaan rakastelee Heron palvelustyttöä Margaretia (Imelda Staunton) Heron ikkunassa häitä edeltävänä iltana - ja kutsuu häntä Heroksi. Don John vie Don Pedron ja Claudion Leonaton taloon, jossa he näkevät kohtaamisen ja ovat vakuuttuneita siitä, että nainen on Hero. Seuraavana päivänä Claudio häpäisee Heron julkisesti häissä ja kieltäytyy menemästä hänen kanssaan naimisiin. Nainen pyörtyy, ja Leonato suostutellaan teeskentelemään, että hän on kuollut, kunnes tilanne on selvitetty. hölmö vartija Dogberry (Michael Keaton) onnistuu pidättämään Don Johnin luutnantit, ja he tunnustavat juonen. Claudio murtuu kuullessaan, että hän tappoi Heron väärillä syytöksillään. Hän rukoilee Leonatoa rankaisemaan häntä, ja Leonato kertoo hänelle, että hänen rangaistuksensa on naida hänen (toinen) veljentyttärensä, joka muistuttaa läheisesti Heroa. Claudio suostuu, mutta viettää ensin yön Heroaan suremalla ja julistamalla tämän syyttömyyttä. Don John pakenee Medinasta. Seuraavana aamuna Claudio menee naimisiin oletetun sisarentyttären kanssa, joka riisuu huntunsa ja paljastaa olevansa Hero. He ovat hyvin onnellisia, mutta Benedick ja Beatrice melkein eroavat, kun he huomaavat, että heidät oli huijattu tunnustamaan rakkautensa. Lopulta Don John pidätetään ja tuodaan takaisin rangaistukseen, Benedick ja Beatrice menevät naimisiin, ja kaikki tanssivat Leonaton puutarhassa laulaen "Noddy noddy".</w:t>
      </w:r>
    </w:p>
    <w:p>
      <w:r>
        <w:rPr>
          <w:b/>
        </w:rPr>
        <w:t xml:space="preserve">Tulos</w:t>
      </w:r>
    </w:p>
    <w:p>
      <w:r>
        <w:t xml:space="preserve">Ketä Claudio rakastaa?</w:t>
      </w:r>
    </w:p>
    <w:p>
      <w:r>
        <w:rPr>
          <w:b/>
        </w:rPr>
        <w:t xml:space="preserve">Esimerkki 2.2864</w:t>
      </w:r>
    </w:p>
    <w:p>
      <w:r>
        <w:t xml:space="preserve">Syksyllä 1959 ujo Todd Anderson aloittaa lukion Welton Academyssa, joka on vain miehille tarkoitettu eliitti-internaatti. Hän saa kämppäkaverikseen yhden Weltonin lupaavimmista oppilaista, Neil Perryn, ja hän saa nopeasti hyväksynnän Neilin ystäviltä: romanttiselta Knox Overstreetiltä, ylisuorittajalta Richard Cameronilta, parhailta ystäviltä Steven Meeksiltä ja Gerard Pittsiltä sekä ilkikuriselta beatnik Charlie Daltonilta.Ensimmäisenä koulupäivänä he yllättyvät uuden englanninopettajan John Keatingin epäsovinnaisista opetusmenetelmistä. Hän on Weltonin entinen opiskelija, joka kannustaa oppilaitaan "tekemään elämästänne poikkeuksellista", minkä hän tiivistää latinankieliseen sanontaan carpe diem ("tartu päivään"). Myöhemmillä oppitunneilla pojat muun muassa saavat vuorotellen seistä hänen pulpetillaan, jotta he oppisivat, miten heidän on katsottava elämää eri tavalla, heidän käsketään repiä runokirjojensa johdanto irti, jossa selitetään matemaattinen kaava, jota käytetään runouden arvioinnissa, ja heitä kehotetaan keksimään oma kävelytyylinsä pihalla, jotta he rohkaistuisivat yksilöllisyyteen. Hänen metodinsa herättävät tiukan rehtorin Gale Nolanin huomion. Kun Neil saa tietää, että Keating oli Weltonissa ollessaan ollut hyväksymättömän Dead Poets Societyn jäsen, hän käynnistää kerhon uudelleen, ja hän ja hänen ystävänsä hiipivät kampuksen ulkopuolelle luolaan, jossa he lukevat runoja ja säkeitä, myös omia sävellyksiään. Kouluvuoden edetessä Keatingin oppitunnit ja heidän osallistumisensa kerhoon rohkaisevat heitä elämään omaa elämäänsä omilla ehdoillaan. Knox jahtaa Chris Noelia, tyttöä, joka seurustelee jalkapalloilijan kanssa ja jonka perhe on hänen ystävänsä. Neil löytää rakkautensa näyttelemiseen ja saa pääroolin paikallisessa juhannusyön unelma -näytelmässä huolimatta siitä, että hänen dominoiva isänsä haluaa hänen menevän lääketieteelliseen. Keating auttaa Toddia pääsemään ulos kuorestaan ja oivaltamaan potentiaalinsa, kun hän vie hänet itseilmaisuharjoitukseen, jonka tuloksena Todd säveltää runon spontaanisti luokan edessä.Charlie menee kuitenkin liian pitkälle, kun hän julkaisee koulun sanomalehdessä kerhon nimissä artikkelin, jossa hän vaatii tyttöjen ottamista Weltoniin. Nolan käyttää ruumiillista kuritusta pakottaakseen Charlien paljastamaan, kuka muu kuuluu Kuolleiden runoilijoiden seuraan, mutta Charlie vastustaa. Nolan puhuu myös Keatingin kanssa ja varoittaa häntä, että hänen pitäisi estää oppilaitaan kyseenalaistamasta auktoriteetteja.Neilin isä saa selville Neilin osallistumisen näytelmään ja pakottaa hänet lopettamaan näytelmän avajaisnäytöksen aattona. Tuhoutuneena Neil kääntyy Keatingin puoleen, joka neuvoo häntä pysymään kannassaan ja todistamaan isälleen, että hän ottaa näyttelemisen rakkauden vakavasti. Neilin isä ilmestyy yllättäen esitykseen. Hän vie Neilin kotiin ja kertoo pakottavansa hänet sotilaskouluun. Koska Neil ei löydä rohkeutta vastustaa isäänsä, järkyttynyt Neil tekee itsemurhan.Nolan tutkii Neilin kuolemaa Perryn perheen pyynnöstä. Richard syyttää Keatingia Neilin kuolemasta välttääkseen rangaistuksen omasta osallistumisestaan Kuolleiden runoilijoiden seuraan ja nimeää muut jäsenet. Charlien kohtaamana Richard kehottaa muita antamaan Keatingin ottaa syyt niskoilleen. Charlie lyö Richardia ja erotetaan. Jokainen pojista kutsutaan Nolanin toimistoon allekirjoittamaan kirje, jossa he todistavat Richardin väitteiden paikkansapitävyyden, vaikka tietävätkin niiden olevan vääriä. Kun Toddin vuoro tulee, hän on vastahakoinen allekirjoittamaan, mutta allekirjoittaa sen nähtyään, että muutkin ovat suostuneet.Keating saa potkut, ja Nolan ottaa luokan opettamisen hoitaakseen. Keating keskeyttää luokan kerätäkseen henkilökohtaisia tavaroita; ennen kuin hän lähtee, Todd huutaa, että kaikki pakotettiin allekirjoittamaan kirje, joka johti hänen erottamiseensa, ja että Neilin kuolema ei ollut hänen syytään. Todd nousee pulpetilleen ja tervehtii Keatingia sanoilla "Oi kapteeni! Minun kapteenini!". Yli puolet muusta luokasta tekee samoin, eivätkä välitä Nolanin käskystä istua alas. Keating on syvästi liikuttunut heidän eleistään ja tajuaa, että hänen opetuksellaan on ollut pysyvä vaikutus. Hän kiittää poikia ja lähtee.</w:t>
      </w:r>
    </w:p>
    <w:p>
      <w:r>
        <w:rPr>
          <w:b/>
        </w:rPr>
        <w:t xml:space="preserve">Tulos</w:t>
      </w:r>
    </w:p>
    <w:p>
      <w:r>
        <w:t xml:space="preserve">Mihin Keating kuului?</w:t>
      </w:r>
    </w:p>
    <w:p>
      <w:r>
        <w:rPr>
          <w:b/>
        </w:rPr>
        <w:t xml:space="preserve">Esimerkki 2.2865</w:t>
      </w:r>
    </w:p>
    <w:p>
      <w:r>
        <w:t xml:space="preserve">Vuonna 1923 yliopiston fuksi Harold Diddlebock (Harold Lloyd) otetaan mukaan yliopistonsa jalkapallojoukkueeseen, jossa hän tekee joukkueelleen voittomaalin (kuten kerrotaan elokuvassa 'The Freshman'). Leppoisan Harold Diddlebockin palkkaa pian mahtipontinen mainosmoguli J.E. Waggleberry (Raymond Walburn) töihin firmaansa. Harold saa matalapalkkaisen työn yrityksen kirjanpitäjänä. 22 vuotta eteenpäin, vuoteen 1945, Harold (joka työskentelee edelleen tylsässä kirjanpitäjän työssä) saa Waggleberryltä potkut, eikä hänellä ole muuta kuin pieni, noin 1000 dollarin eläke. Harold jättää jäähyväiset käytävän päässä olevalle pöydän ääressä istuvalle tytölle, neiti Otisille (Frances Ramsden), jonka hän oli toivonut menevänsä naimisiin aivan kuten hän oli toivonut menevänsä naimisiin viiden hänen vanhemman sisarensa kanssa, jotka olivat myös työskennelleet yrityksessä.Harold vaeltaa päämäärättömästi kaduilla, elämänsä säästöt kädessään, ja törmää vanhempaan mieheen, limaiseen kilparatamyyjään Wormyyn (Jimmy Conlin), ja joutuu baariin. Kun Harold kertoo baarimikolle (Edgar Kennedy), ettei ole koskaan elämässään juonut, baarimikko valmistaa voimakkaan cocktailin, jota hän kutsuu nimellä "The Diddlebock". Yksi kulaus riittää vapauttamaan Haroldin kaikista estoista, ja hän lähtee puolitoista päivää kestäneeseen tuhlailu- ja riehumishumuun. Tämän jälkeen Harold menee räätälille ja parturille, tuhlaa suurimman osan rahoistaan ja lyö loput vetoa hevoskilpailussa, jonka hän voittaa. Muutamaa päivää myöhemmin Harold herää sohvalla leskeksi jääneen isosiskonsa Floran (Margaret Hamilton) kotona. Hän huomaa, että hänellä on krapula, mutta hänellä on myös räikeä uusi vaatekaappi, kymmenen gallonan hattu, hevostaksi kuljettajineen ja konkurssiin menneen sirkuksen omistusoikeus. yrittäessään myydä sirkuksen Harold ja Wormy vierailevat sirkusta rakastavan Wall Streetin pankkiirin Lynn Sargentin (Rudy Vallee) luona, ja kun tämä kieltäytyy, niin tekevät niin myös muut kaupungin pankkiirit. Päästäkseen pankin vartijoiden ohi Harold ottaa mukaansa Jackie-leijonan, joka lietsoo paniikkia. Wormy tuo mukanaan termospullon, joka sisältää vahvaa Diddlebock-juomaa, josta he antavat jokaiselle pankkiirille paukkuja saadakseen heidät päihtyneinä allekirjoittamaan sopimuksen. Asiat saavat kuitenkin käänteen, kun Harold, Wormy ja leijona päätyvät pilvenpiirtäjän reunalle leijonan päästyä irti. He välttävät kuitenkin syöksymästä varmaan kuolemaan.Kolme pidätetään ja heitetään vankilaan, mutta neiti Otis maksaa takuut, ja he huomaavat, että julkisuus on houkutellut pankkiirijoukon, joka haluaa ostaa sirkuksen, mutta Ringling Brothers tarjoaa heille ylihintaa. Loppukohtauksessa Harold herää parin päivän kuluttua hevosvaunuissa Miss Otisin kanssa ja saa tietää, että hän sai sirkuksesta 175 000 dollaria, että hän on nyt Waggleberryn agentuurin johtaja ja että hän ja Miss Otis menivät naimisiin ensimmäisen humalan aikana.</w:t>
      </w:r>
    </w:p>
    <w:p>
      <w:r>
        <w:rPr>
          <w:b/>
        </w:rPr>
        <w:t xml:space="preserve">Tulos</w:t>
      </w:r>
    </w:p>
    <w:p>
      <w:r>
        <w:t xml:space="preserve">Mikä Jackie on?</w:t>
      </w:r>
    </w:p>
    <w:p>
      <w:r>
        <w:rPr>
          <w:b/>
        </w:rPr>
        <w:t xml:space="preserve">Esimerkki 2.2866</w:t>
      </w:r>
    </w:p>
    <w:p>
      <w:r>
        <w:t xml:space="preserve">FBI reagoi lyhyeen tietokonekatkokseen kyberturvallisuusosastollaan jäljittämällä huipputietokonehakkereita, joista useat on tapettu. FBI ottaa muita suojavankilaan ja pyytää New Yorkin poliisilaitoksen etsivää John McClanea (Bruce Willis) tuomaan Matthew "Matt" Farrellin (Justin Long), yhden kohteeksi joutuneista hakkereista. McClane saapuu lopulta juuri ajoissa estääkseen Farrellin kuoleman salamurhaajien toimesta, jotka työskentelevät Mai Linhille (Maggie Q), salaperäiselle kyberterroristille, joka työskentelee pomonsa ja rakkautensa Thomas Gabrielin (Timothy Olyphant) palveluksessa.Matkalla McClanen kanssa Washingtoniin Farrell paljastaa saaneensa Mailelta suuren summan rahaa kirjoittaakseen algoritmin, jolla voi murtaa turvajärjestelmän. McClanen ja Farrellin saapuessa Washingtoniin Gabriel määrää oman hakkeriryhmänsä ottamaan haltuunsa liikenneverkot ja pörssin ja lähettämään samalla valtakunnallisesti Yhdysvaltoja uhkaavan viestin. Farrell tunnistaa tämän "palomyynnin" alkaneeksi, hyökkäyksen, jonka tarkoituksena on kohdistaa hyökkäys kansakunnan riippuvuuteen tietokoneiden valvonnasta niin, että "kaiken on mentävä". McClane ja Farrell viedään poliisisaattueella turvalliseen FBI:n päämajaan, mutta Mai ohjaa saattueen rynnäkköhelikopterin tielle. McClane tuhoaa helikopterin ampumalla poliisiauton vaurioituneen tietullikopin yli sen päälle. Kun McClane ja Farrell lopulta toipuvat, Gabriel käynnistää toisen lähetyksen näyttämällä simuloidun räjähdyksen Yhdysvaltain Capitolin rakennuksessa, mikä saa yleisön paniikkiin. Farrell tunnistaa, että hänen seuraava "palomyynnin" kohteensa on todennäköisesti sähköverkko, ja kaksikko ajaa Länsi-Virginiassa sijaitsevalle sähkölaitoksen superasemalle. Kun he saapuvat perille, Maiin johtama ryhmä on murtautumassa sisään ja ottamassa haltuunsa aseman hallintalaitteet. McClane tappaa heidät kaikki ja lähettää Main kuolemaan hissikuilun pohjalla olevassa ajoneuvossa. Hän saa Gabrielista videomateriaalia, jonka hän välittää FBI:lle. Gabrielin raivostuessa Main kuolemasta hän ottaa kauko-ohjauksen maakaasun jakelujärjestelmään ja ohjaa kaiken kaasun asemalle. McClane ja Farrell onnistuvat pakenemaan ennen kuin asema räjähtää, jolloin suuri osa Yhdysvaltojen itärannikosta ja Kanadasta jää ilman sähköä.Farrell yhdistää McClanen hakkeritoveriinsa Frederick "Warlock" Kaludisiin (Kevin Smith) Baltimoressa. Warlock käyttää tietokonejärjestelmiään useista generaattoreista, ja hän tunnistaa Farrellin kirjoittaman koodinpätkän, jonka avulla hän pääsee käsiksi Marylandin Woodlawnissa sijaitsevan sosiaaliturvahallinnon päärakennuksen tietoihin. He huomaavat, että rakennus on itse asiassa NSA:n peiterakennus, jonka Gabriel suunnitteli työskennellessään NSA:lle koko maan henkilökohtaisten ja taloudellisten tietojen varmuuskopiointilaitokseksi, jota käytettäisiin Gabrielin luoman kaltaisen kyberhyökkäyksen sattuessa. Warlock kertoo McClanelle ja Mattille, että Gabriel on erittäin lahjakas ohjelmoija, joka oli Yhdysvaltain puolustusministeriön huipputurva-asiantuntija. Gabriel yritti varoittaa poliitikkoja ja sotilasjohtoa kriittisistä heikkouksista, jotka jättivät Amerikan verkkoinfrastruktuurin alttiiksi kybersodankäynnille, mutta hänen menetelmänsä johtivat hänen erottamiseensa. Warlock suorittaa traceroute-analyysin ja yrittää tunnistaa Gabrielin sijainnin, mutta Gabriel havaitsee tunkeutumisen.Gabriel kuuntelee heidän yhteyttään ja puhuu Warlockin, Farrellin ja McClanen kanssa. Gabriel paljastaa, että hän oli onnistunut paikantamaan McClanen vieraantuneen tyttären Lucyn (Mary Elizabeth Winstead) ja aikoo siepata hänet. McClane ja Farrell juoksevat kilpaa Woodlawnin laitokseen, jossa Farrell saa pian selville, että Gabriel lataa kaikki tiedot kannettavaan tietokonejärjestelmäänsä kiristääkseen Yhdysvaltain hallitusta, ja hän onnistuu salaamaan tiedot ennen kuin kaikki Gabrielin kätyrit pääsevät niihin käsiksi. Gabriel kuitenkin sieppaa Farrellin, kun tämä yrittää paeta laitoksesta. McClane lähtee Gabrielin perään, kaappaa hänen puoliperävaununsa ja värvää Warlockin jäljittämään Gabrielin ajoneuvon. McClanen ollessa takaa-ajossa Gabriel pääsee käsiksi Yhdysvaltain merijalkaväen F-35B Lightning II -lentokoneen viestintäjärjestelmään. Esittäytyen lennonjohtajaksi Gabriel käskee lentäjää hyökkäämään McClanen ajamaan kuorma-autoon. McClane onnistuu pakenemaan hyökkäystä, kun vaurioituneen kuorma-auton roskat putoavat moottoritien liittymärampilta lentokoneen suihkuvirtausaukkoon. McClane pääsee läheiseen varastoon, jossa Warlock on onnistunut jäljittämään Gabrielin ja asentamassa jäljellä olevia tiedostoja Lucya pidellen. Vaikka McClane tappaa suurimman osan Gabrielin jäljellä olevista kätyreistä, Emerson (Edoardo Costa) ampuu häntä oikeaan olkapäähän haavoittaen häntä. kun Gabriel yrittää pidellä McClanea takaapäin, McClane onnistuu saamaan Gabrielin aseen haltuunsa ja ampuu häntä kuolettavasti oman olkapäänsä läpi tappaen Gabrielin; McClane selviää vammoistaan. Farrell tappaa tämän jälkeen Emersonin sekaannuksen seurauksena. Kun FBI lopulta saapuu hoitamaan hänen haavojaan ja siivoamaan tapahtumapaikan ja ottamaan samalla varastetut tiedostot talteen, McClane teeskentelee olevansa tyytymätön Farrellin ja Lucyn välille kehittyviin romanttisiin tunteisiin, kun hän istuu Lucyn kanssa ambulanssissa.</w:t>
      </w:r>
    </w:p>
    <w:p>
      <w:r>
        <w:rPr>
          <w:b/>
        </w:rPr>
        <w:t xml:space="preserve">Tulos</w:t>
      </w:r>
    </w:p>
    <w:p>
      <w:r>
        <w:t xml:space="preserve">Keneltä Farrell sai suuren summan rahaa?</w:t>
      </w:r>
    </w:p>
    <w:p>
      <w:r>
        <w:rPr>
          <w:b/>
        </w:rPr>
        <w:t xml:space="preserve">Esimerkki 2.2867</w:t>
      </w:r>
    </w:p>
    <w:p>
      <w:r>
        <w:t xml:space="preserve">Gian Singh on sikhi, joka lähtee sotaan Britannian Intian armeijaan kahden parhaan ystävänsä Andrew'n ja Avtarin kanssa. Andrew'n sisko Margaret ja Walter saattelevat kolmikkoa. Gian lupaa huolehtia Andrew'sta vain erottuakseen Andrew'n kuoltua. Giania piinaa syyllisyys siitä, ettei hän pystynyt pelastamaan Andrew'ta. Nuori musliminainen Naseem (Kristin Kreuk) on erotettu perheestään mellakoissa, eikä tiedä, että hänen isänsä on tapettu, vaan piileskelee toivoen, etteivät sikhi-joukot löytäisi häntä. gian löytää Naseemin metsästä, kun hän on juuri palannut kotikaupunkiinsa Pakistanin rajan tuntumassa. Heidän piiloutumispyrkimyksensä kariutuvat, ja Naseem ja Gian joutuvat tinkimään Naseemin hengestä rahalla. Kaupunkilaiset, jotka aluksi paheksuvat Naseemin läsnäoloa, alkavat hyväksyä Naseemin, ja näyttää siltä, että heidän elämänsä huonot puolet ovat kadonneet, kunnes yöllä sekä Naseem että Gian kärsivät piinallisista näyistä menneisyydestään. Nämä näyt yhdistävät heidät lopulta, ja he menevät naimisiin ja saavat pojan, jonka he kutsuvat Vijayksi. rakastuneina maailma näyttää täydelliseltä, kunnes Margaret ilmestyy Gianin ovelle ja tuo uutisen, jonka mukaan Naseemin perhe on löydetty Pakistanista. Naseem lähtee tapaamaan heitä Pakistaniin. Hänen on määrä palata kuukauden kuluttua, mutta hän ei saavu. Hänen kaksi veljeään, jotka saavat tietää hänen avioliitostaan sikhin kanssa, lukitsevat hänet huoneeseensa ja kieltävät häntä koskaan palaamasta Intiaan. Akbar, vanhin, on erityisen itsepäinen, ja hän vannoo, että hän pitää hänet erossa miehestään hinnalla millä hyvänsä. Odotteluun kyllästynyt Gian lähtee Pakistaniin noutamaan Naseemia. Hän naamioituu muslimiksi, leikkaa hiuksensa ja pukeutuu Kofiin. Naamioituneena hän joutuu hiipimään rajan yli, sillä hänen paperinsa eivät riitä. Gian tapaa Walterin ja Margaretin, jotka tuskin tunnistavat häntä ilman turbaania, ja jättää Vijayn heidän luokseen hakemaan Naseemia. Kun Gian saapuu paikalle yhä muslimiksi pukeutuneena, Naseem tunnistaa hänet heti. Kun he juoksevat toisiaan kohti, Naseemin veljet pysäyttävät heidät, ja Akbar hakkaa Gianin. Selittääkseen itseään naapureilleen hän kertoo heille, että Gian on sikhi. Sillä välin hänen veljensä Zakir on vanginnut Naseemin. Gian raahataan vankilaan, jossa hän muhii pimeydessä ja kieltäytyy palaamasta Intiaan, kunnes muistaa, että hänellä on poika, joka tarvitsee häntä. naseemin äiti, joka tajuaa, että pari on todella rakastunut, vapauttaa Naseemin, joka juoksee junaan. Hän tunnistaa Vijayn heti ja halaa tätä tietämättä, että Gian on juuri raiteiden toisella puolella. Kun hän huutaa Njajan nimeä, he alkavat taistella väkijoukon läpi tavoittaakseen toisensa. Juuri kun he kohtaavat Akbar vetää heidät erilleen ja aloittaa kamppailun Gianin kanssa. Gian työnnetään kaiteen yli raiteille juuri kun juna saapuu, ja hän kuolee. Naseem nyyhkyttää hysteerisesti romahtaessaan hitaasti maahan.Naseem ja Vijay pakenevat junaan, kun poliisi saapuu hakemaan Akbaria. Margaretin ja Walterin avulla he muuttavat Englantiin, ja Avtar levittää Walterin antamat Gianin tuhkat banyanpuun päälle.</w:t>
      </w:r>
    </w:p>
    <w:p>
      <w:r>
        <w:rPr>
          <w:b/>
        </w:rPr>
        <w:t xml:space="preserve">Tulos</w:t>
      </w:r>
    </w:p>
    <w:p>
      <w:r>
        <w:t xml:space="preserve">Kauanko Naseemin piti olla poissa Pakistanissa?</w:t>
      </w:r>
    </w:p>
    <w:p>
      <w:r>
        <w:rPr>
          <w:b/>
        </w:rPr>
        <w:t xml:space="preserve">Esimerkki 2.2868</w:t>
      </w:r>
    </w:p>
    <w:p>
      <w:r>
        <w:t xml:space="preserve">Vuosi 2016, Bangkok on mätä pääkaupunki täynnä kaaosta ja rikollisia. Poliitikkojen laajalle levinnyt korruptio on laskenut moraalisen kompassin uudelle pohjalukemalle, ja hallituksen hätäinen suunnitelma ydinvoimalan rakentamisesta on levittänyt pelkoa kyläläisten ja ympäristöaktivistien keskuudessa. Epätoivon keskelle nousee sankari. Hän jahtaa likaisia poliitikkoja ja häijyjä rikollisia ja jakaa oikeutta omalla tavallaan, kun laki ei toimi. Kukaan ei tiedä hänen todellista henkilöllisyyttään. Joka kerta kun hän tappaa, hän jättää jälkeensä nimikortin, jossa lukee: Punainen Kotka. Mutta Punainen Kotka on metsästäjä, jota myös metsästetään. Eräs rikollispomo on lähettänyt Black Devil -nimisen salamurhaajan tappamaan hänet. Kun hänen menneisyytensä palaa kummittelemaan, piinattu sankari joutuu konfliktiin, joka ratkaisee paitsi hänen oman kohtalonsa, myös koko kansakunnan kohtalon.</w:t>
      </w:r>
    </w:p>
    <w:p>
      <w:r>
        <w:rPr>
          <w:b/>
        </w:rPr>
        <w:t xml:space="preserve">Tulos</w:t>
      </w:r>
    </w:p>
    <w:p>
      <w:r>
        <w:t xml:space="preserve">Mikä on hallituksen hätäinen suunnitelma rakentaa?</w:t>
      </w:r>
    </w:p>
    <w:p>
      <w:r>
        <w:rPr>
          <w:b/>
        </w:rPr>
        <w:t xml:space="preserve">Esimerkki 2.2869</w:t>
      </w:r>
    </w:p>
    <w:p>
      <w:r>
        <w:t xml:space="preserve">Hollywoodissa sijaitsevassa rähjäisessä motellissa lopen uupunut vatsastapuhuja, jolla on karmivan näköinen nukke, tappaa itsensä huumeiden yliannostuksella kahden pienen lapsensa katsellessa. Lapset lähetetään asumaan perverssin sedän luokse, joka lopulta kuolee. 18 vuotta sen jälkeen, kun he näkivät äitinsä yliannostuksen Hollywoodin rähjäisessä motellihuoneessa, pari pysyvästi kieroutunutta sisarusta yrittää täyttää äitinsä kuolettavan toiveen, että heistä molemmista tulisi maailmanluokan vatsastapuhujia. Poika ei ole sanonut sanaakaan sen päivän jälkeen, kun hän näki äitinsä kuolevan, ja tytär on päättänyt päästä Las Vegasiin keinolla millä hyvänsä. Molemmat ovat peräisin lahjakkaiden vatsastapuhujien pitkästä suvusta, mutta nykyään voimasuhteet ovat muuttuneet nuken hyväksi. Kun nämä sisarukset lähtevät murhanhimoiselle aavikkoretkelle, käy selväksi, että nukke hallitsee tilannetta.</w:t>
      </w:r>
    </w:p>
    <w:p>
      <w:r>
        <w:rPr>
          <w:b/>
        </w:rPr>
        <w:t xml:space="preserve">Tulos</w:t>
      </w:r>
    </w:p>
    <w:p>
      <w:r>
        <w:t xml:space="preserve">Kuka oli Angelinan vauvan isä?</w:t>
      </w:r>
    </w:p>
    <w:p>
      <w:r>
        <w:rPr>
          <w:b/>
        </w:rPr>
        <w:t xml:space="preserve">Esimerkki 2.2870</w:t>
      </w:r>
    </w:p>
    <w:p>
      <w:r>
        <w:t xml:space="preserve">Elokuva alkaa, kun spartalainen vanhin tarkastaa kolmea vauvaa. Ensimmäinen, ruma, puhuva ogre-vauva (Shrek kolmas), hylätään kuolemaan epämuodostumansa vuoksi, kun taas toisen, vietnamilaisen, Brad Pitt ja Angelina Jolie adoptoivat. Kolmas, Leonidas, hyväksytään spartalaiseksi jo valmiiksi lihaksikkaan ruumiinrakenteensa vuoksi, ja häntä valmistellaan kuninkuuteen raa'an harjoittelun avulla. Aikuinen Leonidas (Sean Maguire) heitetään luontoon, hän selviää ankarasta talvesta ja metsästää gangsteripingviinin (Happy Feet). Kun Leonidas palaa kuninkaaksi virkaanastujaisiinsa pingviinin nahkahattu päässään, hän näkee Margon (Carmen Electra) tanssivan eroottisesti ja kosii tätä, mihin tämä vastaa antamalla hänelle siveysvyönsä yhdistelmän. vuosia myöhemmin Leonidas kouluttaa poikaansa, kun kapteeni (Kevin Sorbo) ilmoittaa hänelle, että persialainen sanansaattaja on saapunut. Lähettiläs, jonka mukana on spartalainen poliitikko Traitoro, esittelee Kserkseksen vaatimukset Spartan alistumisesta. Kun Leonidas suuttuu sekä lähettilään epäkunnioituksesta että siitä, että hän huomaa lähettilään pussailevan vaimonsa kanssa, hän potkaisee tämän "kuoleman kuoppaan". Huolimatta Traitoron neuvosta, jonka mukaan sanansaattajan vartijoita tarvitaan nyt varsinaisen viestin välittämiseen, Leonidas potkaisee heidätkin sekä useita muita henkilöitä, joita hän yksinkertaisesti inhoaa. Päättäväisenä kohtaamaan persialaiset Leonidas vierailee profeettojen luona ja antaa heille Neutrogenan kaltaisia lääkkeitä palkinnoksi heidän neuvonpidostaan. He neuvovat häntä kääntymään oraakkelin puoleen saadakseen neuvoja. Oraakkeli, Ugly Betty, paljastaa, että Leonidas kuolee, jos hän lähtee sotaan. päätettyään päätöksensä viettäessään yönsä vaimonsa kanssa Leonidas tapaa sotilaat, jotka on koottu hänen lähtöään varten Thermopylaan, ja huomaa, että armeijaan hyväksyttiin tiukkojen vaatimusten vuoksi vain kolmetoista sotilasta. Heidän joukossaan ovat kapteeni, hänen poikansa Sonio ja hieman huonokuntoinen spartalainen nimeltä Dilio. Kuumilla porteilla he kohtaavat epämuodostuneen Paris Hiltonin (jota myös Parker näyttelee), joka kertoo Leonidakselle ja kapteenille kuumien porttien yläpuolella olevasta salaisesta vuohipolusta, jota Kserkses voisi käyttää spartalaisten ohittamiseen. Kun hän pyytää päästä spartalaisten sotilaaksi, Leonidas hylkää hänet epäpätevänä, koska hän ei osaa käyttää keihästä oikein. Leonidas ja hänen joukkonsa kohtaavat pian Kserkseksen sanansaattajan ja hänen kuolemattomiensa ja voittavat heidät tanssikilpailussa ennen kuin ajavat heidät jyrkänteeltä. Xerxes (Ken Davitian), joka on vaikuttunut, lähestyy henkilökohtaisesti Leonidasta ja yrittää lahjoa hänet matkalla Palms Hotel and Casinoon. Leonidas kieltäytyy, ja spartalaiset kohtaavat persialaisten armeijan "Yo Momma" -taistelussa, jonka spartalaiset voittavat, mutta Dilion silmät raaputetaan ulos ja hän vaeltaa pois. hilton päättää pettää spartalaiset ja paljastaa vuohipolun sijainnin Xerxesille erilaisia lahjoja ja epämuodostuneen kyttyräselän poistamista vastaan. Kserkses tapaa kaksitoista jäljellä olevaa spartalaista, ja sota alkaa. Samaan aikaan takaisin Spartassa kuningatar Margolla on useita yhteenottoja Traitoron kanssa, sillä hän on ratkaiseva ääni lisävoimien lähettämisessä hänen miehensä avuksi. Hänen neuvostossa pitämänsä puheen jälkeen Traitoro pettää kuningattaren julkisesti. Tämän jälkeen kuningatar taistelee Traitoroa vastaan Spider Man 3:n parodiassa ja kukistaa hänet pölynimurilla. Kun Traitoron petos on paljastunut, neuvosto yhdistyy kuningattaren kanssa. 3. Thermopylain taistelussa persialaiset esittelevät salaiset aseensa, Ghost Riderin ja Rocky Balboan, joka tappaa Sonion mestaavalla yläveitsellä. Kapteeni kostaa hänelle Botox-myrkytyksellä ennen kuin Kserkses lyö hänet maahan. Leonidas ajaa Kserksesta takaa ja pelaa Grand Theft Autoa. Xerxes onnistuu löytämään "Transformer-kuution", käyttää sitä autossa muuttuakseen Xerxestroniksi ja esittelee voimiaan päästäkseen YouTube-videolle "Leave Britney Alone!". Xerxestron kuitenkin kompastuu vahingossa jatkojohtoonsa ja putoaa Leonidaksen ja eloonjääneiden spartalaisten päälle, mikä ilmeisesti tappaa heidät. Sokea Dilio palaa lopulta Spartaan kertomaan Leonidaksen viimeisistä hetkistä. Vuotta myöhemmin Dilio johtaa suurempaa spartalaisten joukkoa voittamaan persialaiset, mutta sokea soturi päätyy väärään suuntaan. He päätyvät Malibuun, jossa he tyrmäävät Lindsay Lohanin, kun tämä on jälleen lähdössä vieroitushoidosta.</w:t>
      </w:r>
    </w:p>
    <w:p>
      <w:r>
        <w:rPr>
          <w:b/>
        </w:rPr>
        <w:t xml:space="preserve">Tulos</w:t>
      </w:r>
    </w:p>
    <w:p>
      <w:r>
        <w:t xml:space="preserve">Mitä lääkkeitä Leonidas antaa profeetoille?</w:t>
      </w:r>
    </w:p>
    <w:p>
      <w:r>
        <w:rPr>
          <w:b/>
        </w:rPr>
        <w:t xml:space="preserve">Esimerkki 2.2871</w:t>
      </w:r>
    </w:p>
    <w:p>
      <w:r>
        <w:t xml:space="preserve">"Finn" Finnegan on aarteenmetsästäjä, joka etsii Aurelia-nimisen espanjalaisen kaleonin aarretta, joka katosi merelle vuoden 1715 aarrelaivaston mukana. Aarretta etsiessään hänen vaimonsa Tess eroaa hänestä. Tess on työskennellyt stuerttina jättimäisellä jahdilla, jonka omistaa monimiljonääri Nigel Honeycutt. Finn löytää vihjeen aarteen sijainnista ja onnistuu pääsemään Nigel Honeycuttin jahdille The Precious Gem ja vakuuttamaan hänet ja hänen tyttärensä Gemman liittymään (ja rahoittamaan) aarteen etsintää. Paikallinen gangsteri nimeltä Bigg Bunny ja Finnin mentori Moe Fitch haluavat löytää aarteen ensimmäisenä.Precious Gem ja Moen alus kilpailevat aarteen löytämisestä Bahamalta. Kun Finn yrittää salaa kaataa Moen etsintäruudun, Finn löytää miekan, joka on vihje aarteen löytämiseksi. Tess ja Finn seuraavat vihjeitä muinaiseen kirkkoon ja löytävät päiväkirjan, jossa kuvataan aarteen sijainti. Bigg Bunny ja hänen kumppaninsa, jotka ovat seuranneet Tessiä ja Finniä, ottavat Tessin panttivangiksi ja olettavat (virheellisesti), että Finn on tapettu. Bigg Bunny pakottaa Tessin auttamaan häntä aarteen etsimisessä puhallusaukosta, jonka sijainti paljastuu päiväkirjasta. Tess löytää aarteen puhallusaukon alla olevasta luolasta. Sillä välin Finn ja Honeycutit värväävät Moen apuun ottaakseen aarteen pois Bigg Bunnyn käsistä. He saapuvat paikalle, kun Bigg Bunny lähettää yhden avustajistaan takaisin veteen selvittämään, kuka kuoli puhallusaukossa. Puhallusaukko tappaa Bigg Bunnyn työntekijän ja vangitsee Finnin ja Tessin. Tess pelastaa Finnin, mutta Bigg Bunny sieppaa Tessin uudelleen. Gemma vie Finnin Bigg Bunnyn koneeseen vesiskootterillaan, ja Finn hyppää koneen ponttoonille koneen noustessa ilmaan. Kun Bigg Bunny yrittää ampua Finnin, Tess potkaisee Bigg Bunnyn ulos koneesta ja lähettää hänet mereen. Bigg Bunnyn kätyri joutuu sen jälkeen Moen vangiksi, kun Moe on saanut keihäsaseella osuman jalkaansa.Tess ja Finn palaavat yhteen ja löytävät aarteen yhdessä. Tessin näytetään olevan raskaana. Lopulta aarre asetetaan näytteille Moen museoon, joka on nyt nimetty uudelleen "Fitch Finneganin merimuseoksi".</w:t>
      </w:r>
    </w:p>
    <w:p>
      <w:r>
        <w:rPr>
          <w:b/>
        </w:rPr>
        <w:t xml:space="preserve">Tulos</w:t>
      </w:r>
    </w:p>
    <w:p>
      <w:r>
        <w:t xml:space="preserve">Mikä on espanjalaisen kaleonin nimi?</w:t>
      </w:r>
    </w:p>
    <w:p>
      <w:r>
        <w:rPr>
          <w:b/>
        </w:rPr>
        <w:t xml:space="preserve">Esimerkki 2.2872</w:t>
      </w:r>
    </w:p>
    <w:p>
      <w:r>
        <w:t xml:space="preserve">Vuonna 1965 Rosemary Woodhouse (Mia Farrow), älykäs mutta hieman naiivi nuori kotiäiti, ja Guy (John Cassavetes), hänen miehensä, joka on kamppaileva näyttelijä, muuttavat Bramfordiin, New Yorkin ylelliseen mutta vanhanaikaiseen kerrostaloon. Pariskunta kuulee talon isännöitsijältä, herra Nicklasilta (Elisha Cook Jr.), että heidän uudessa asunnossaan asui aiemmin rouva Gardenia, iäkäs nainen, joka oli ilmeisesti tullut seniiliksi. Guy löytää myös lipaston, joka kätkee sisäänsä yksinkertaisen komeron, jossa ei ole muuta kuin pölynimuri ja pino taiteltuja pyyhkeitä. Heidän ystävänsä Hutch (Maurice Evans) yrittää estää heitä ottamasta asuntoa ja kertoo heille Bramfordin melkoisen sopimattomasta historiasta, mutta Rosemary ja Guy eivät lannistu, vaan muuttavat taloon.Rosemary tapaa nuoren naisen, Terry Gionoffrion (Angela Dorian), toipuvan narkomaanin, jonka talossa asuva iäkäs, eksentrinen pariskunta Castevetit ottivat luokseen kadulta. Kun Rosemary ihailee riipuskaulakorua, jonka Castevetit antoivat Terrylle, hän huomaa sen oudon hajun. Kun Guy ja Rosemary palaavat eräänä iltana kotiin, he huomaavat, että Terry on heittäytynyt kuoliaaksi Castevetien seitsemännen kerroksen asunnon ikkunasta. Rosemary ja Guy ystävystyvät nopeasti Castevetien Minnien (Ruth Gordon) ja Romanin (Sidney Blackmer) kanssa, jotka he olivat tavanneet ensimmäisen kerran kadulla Terryn itsemurhayönä. Minnie kutsuu Woodhouset illalliselle, ja he suostuvat vastahakoisesti. Guy solmii siteen Castevetien kanssa. Minnie antaa Terryn riipuksen Rosemarylle ja kertoo, että se on onnenamuletti ja että outo haju on peräisin kasvista nimeltä "tannisjuuri". Myöhemmin Guy saa roolin näytelmässä, kun alun perin rooliin valittu näyttelijä yhtäkkiä ja selittämättömästi sokeutuu. Guy ehdottaa, että hän ja Rosemary hankkisivat vauvan, ja sinä iltana, jona he aikovat tulla raskaaksi, Minnie tuo heille yksittäisiä kuppeja suklaamoussea. Rosemaryn mielestä omassa on kalkkimainen moussea, ja hän heittää sen salaa pois muutaman suupalan jälkeen. Rosemary pyörtyy ja näkee omituisen unen, jossa demoninen olento raiskaa hänet Guyn, Castevetien ja muiden Bramfordin asukkaiden nähden. Herätessään hän huomaa kehossaan naarmuja. Guy kertoo hänelle, että hän harrasti seksiä hänen kanssaan tämän ollessa tajuton, koska hän ei halunnut jättää käyttämättä tilaisuutta, jolloin Rosemary voisi tulla raskaaksi.Rosemary saa tietää olevansa raskaana, ja hänen laskettu aikansa on 28. kesäkuuta 1966. Hän aikoo saada synnytyshoitoa tohtori Hilliltä (Charles Grodin), jota hänen ystävänsä Elise (Emmaline Henry) suosittelee hänelle. Castevetit vaativat kuitenkin, että Rosemary menee hyvän ystävänsä, tohtori Abraham Sapirsteinin (Ralph Bellamy) vastaanotolle, joka sanoo Minnien valmistavan Rosemarylle päivittäisen juoman, joka on terveellisempää kuin tavalliset vitamiinipillerit.Kolmen ensimmäisen raskauskuukauden ajan Rosemary kärsii kovista vatsakivuista, laihtuu, kalpenee epätavallisen kalpeaksi ja himoitsee raakaa lihaa ja kananmaksaa. Tohtori Sapirstein vakuuttaa, että kivut hellittävät pian, ja vakuuttaa, ettei Rosemaryllä ole mitään syytä huoleen. Kun Hutch näkee Rosemaryn laihan ulkonäön ja kuulee, että hänelle syötetään salaperäistä tannisjuurta, hän huolestuu tarpeeksi tehdäkseen tutkimusta. Ennen kuin hän ehtii kertoa Rosemarylle löydöksistään, hän vaipuu salaperäisesti koomaan. Rosemary järjestää juhlat ystävilleen, joista osa neuvoo häntä menemään tohtori Hillin tarkastettavaksi, sillä hänen tuntemansa kipu voi olla varoitus siitä, että jokin on vialla. Rosemary kertoo Guylle suunnitelmastaan käydä tohtori Hillin luona, mikä suututtaa Guyn. Vatsakipu kuitenkin katoaa yhtäkkiä. Myös Rosemaryn terveys ja ulkonäkö paranevat nopeasti, ja hän ja Guy ovat vihdoin jälleen onnellisia. 3 kuukautta myöhemmin Hutch kuolee. Hän jättää Rosemarylle noituutta käsittelevän kirjan, ja se toimitetaan Rosemarylle hänen hautajaisissaan yhdessä salaperäisen viestin kanssa: "Nimi on anagrammi". Rosemary päättelee, että Roman Castevet on oikeasti Steven Marcato, satanistiksi syytetyn Bramfordin entisen asukkaan poika. Rosemary epäilee, että hänen naapurinsa ja tohtori Sapirstein kuuluvat kulttiin, jolla on pahaenteisiä suunnitelmia hänen vauvaansa kohtaan, ja että Guy tekee yhteistyötä heidän kanssaan vastineeksi avusta näyttelijänuransa edistämisessä.Rosemary häiriintyy yhä enemmän ja kertoo peloistaan ja epäilyksistään tohtori Hillille, joka, olettaen, että hänellä on harhaluuloja, soittaa tohtori Sapirsteinille ja Guylle. He kertovat hänelle, että jos hän tekee yhteistyötä, hänelle ja vauvalle ei tapahdu mitään. Miehet vievät Rosemaryn kotiin, jossa hän pakenee heitä hetkeksi. Vaikka Rosemary lukitsee heidät ulos, he menevät makuuhuoneeseen. Rosemary alkaa synnyttää, ja tohtori Sapirstein rauhoittaa hänet. Kun hän herää, hänelle kerrotaan, että vauva on kuollut. eteisen komerossa Rosemary löytää salaisen oven, joka johtaa Castevetin asuntoon, ja kuulee vauvan itkua, joka paljastaa, että hänen lapsensa on elossa. Sen jälkeen hän löytää talon asukkaista sekä tohtori Sapirsteinista koostuvan seurakunnan kokoontuneena hänen vastasyntyneen poikansa ympärille. Kun Rosemary vetää pinnasängyn verhot takaisin, hän kauhistuu ja kysyy, mitä sen silmille on tehty. Huomautetaan, että vauvalla, pojalla, on "isänsä silmät", mihin Rosemary protestoi, etteivät vauvan silmät ole yhtään Guyn silmien kaltaiset. Sitten Rosemarylle selitetään, että Guy ei itse asiassa olekaan lapsen oikea isä; hänen vastasyntynyt lapsensa, jonka nimi on Adrian, on itse asiassa Saatanan jälkeläinen, minkä Rosemary kauhistuu kuullessaan. Guy yrittää rauhoitella Rosemarya selittämällä hänelle, että heidät palkitaan anteliaasti mahdollisella rikkaudella ja maineella vastineeksi siitä, että he ovat tuottaneet paholaisen jälkeläisen, ja että he voivat siittää toisen lapsen, joka on todella heidän omansa. Rosemary ei lohdu Guyn sanoista, vaan vastaa sylkemällä Guyn kasvoihin. Minnie sanoo Rosemarylle, että hänen pitäisi olla kunnia olla "onnekas" nainen, joka on valittu synnyttämään lapsi Saatanalle. Roman kehottaa häntä tulemaan äidiksi pojalleen ja vakuuttaa, ettei hänen tarvitse liittyä kulttiin, jos hän ei halua. Hän säätää poikansa peittoja ja keinuttaa hellästi hänen kehtoaan pieni hymy kasvoillaan.</w:t>
      </w:r>
    </w:p>
    <w:p>
      <w:r>
        <w:rPr>
          <w:b/>
        </w:rPr>
        <w:t xml:space="preserve">Tulos</w:t>
      </w:r>
    </w:p>
    <w:p>
      <w:r>
        <w:t xml:space="preserve">Kuka vaipuu koomaan?</w:t>
      </w:r>
    </w:p>
    <w:p>
      <w:r>
        <w:rPr>
          <w:b/>
        </w:rPr>
        <w:t xml:space="preserve">Esimerkki 2.2873</w:t>
      </w:r>
    </w:p>
    <w:p>
      <w:r>
        <w:t xml:space="preserve">Valmistumispäivänään Buzzy Pringle (Ricky Nelson) menee salaa naimisiin tyttöystävänsä Rosemaryn (Kristin Nelson) kanssa, jonka hän tapasi koulussa ja joka joutuu suorittamaan vielä toisen vuoden, koska hän on reputtanut ranskan kielessä. Buzzyn perhe kauhistuu kuultuaan uutisen heidän häistään, varsinkin kun Buzzy, joka ei kykene huolehtimaan Rosemarysta, ehdottaa, että hän ja hänen vaimonsa asuisivat toistaiseksi Pringlejen esikaupunkikodin vanhassa huoneessa. Aluksi Buzzyn vanhemmat epäilevät, että Rosemaryn täytyy olla raskaana, mutta pian käy ilmi, ettei kumpikaan heistä ole harrastanut seksiä aiemmin. Buzzyn isän (Jack Kelly) tehtäväksi jää keskustella poikansa kanssa miehestä mieheen tämän hääyönä ja kertoa tälle kaiken olennaisen linnuista ja mehiläisistä.Vastanaineiden ensimmäinen aviokriisi puhkeaa jo muutaman viikon kuluttua, kun Rosemary yrittää kotiäitinä, kun hänen miehensä on poissa tekemässä kesätyötä isänsä isän yrityksessä, mutta häneltä puuttuvat tarvittavat taidot. Tilanne kärjistyy, kun Buzzy saa selville, että hänen isänsä eikä yritys maksa hänelle palkkaa. Hänen itseluottamuksensa murtuu väliaikaisesti, mutta Buzzy toipuu nopeasti ja pystyy lopulta tekemään tärkeitä päätöksiä. Hän löytää oikean työpaikan ja vuokraa pienen asunnon, ja lopulta hän pääsee jälleen yhteen Rosemaryn kanssa.</w:t>
      </w:r>
    </w:p>
    <w:p>
      <w:r>
        <w:rPr>
          <w:b/>
        </w:rPr>
        <w:t xml:space="preserve">Tulos</w:t>
      </w:r>
    </w:p>
    <w:p>
      <w:r>
        <w:t xml:space="preserve">Miksi Rosemaryn täytyy käydä vielä yksi vuosi lukiota?</w:t>
      </w:r>
    </w:p>
    <w:p>
      <w:r>
        <w:rPr>
          <w:b/>
        </w:rPr>
        <w:t xml:space="preserve">Esimerkki 2.2874</w:t>
      </w:r>
    </w:p>
    <w:p>
      <w:r>
        <w:t xml:space="preserve">Kolme miestä varastaa kultalähetyksen Arizonassa ja hautaa sen Waterhole No. 3:n lähelle. Lewton Cole tappaa yhden heistä ja löytää 20 dollarin seteliin raapustetun kartan haudatusta aarteesta.Kaksi muuta varasta, Yhdysvaltain armeijan kersantti Henry Foggers ja hänen rikostoverinsa Hilb, lähtevät etsimään Colen ja kultaa. Sillä välin Cole saa etumatkaa paikallisiin lainvalvojiin murhan jälkeen vangitsemalla sheriffi John Copperudin ja hänen apulaisensa omaan vankilaansa. cole ratsastaa sheriffin tilalle, varastaa tämän hevosen ja pakottaa itsensä sheriffin tyttären Billien kimppuun. Copperud palaa tilalle ja raivostuttaa Billien olemalla järkyttyneempi hevosensa menettämisestä kuin Colen kohtelusta tyttöä kohtaan.Rehellistä miestä on vaikea löytää näiltä seuduilta, paitsi Yhdysvaltain ratsuväen kapteeni Shipley. Kaikki päättyy pitkään ja hurjaan tulitaisteluun, kun Cole ja lainsuojattomat lähtevät kullan perään.</w:t>
      </w:r>
    </w:p>
    <w:p>
      <w:r>
        <w:rPr>
          <w:b/>
        </w:rPr>
        <w:t xml:space="preserve">Tulos</w:t>
      </w:r>
    </w:p>
    <w:p>
      <w:r>
        <w:t xml:space="preserve">Kuka on Billie?</w:t>
      </w:r>
    </w:p>
    <w:p>
      <w:r>
        <w:rPr>
          <w:b/>
        </w:rPr>
        <w:t xml:space="preserve">Esimerkki 2.2875</w:t>
      </w:r>
    </w:p>
    <w:p>
      <w:r>
        <w:t xml:space="preserve">Pitkäaikainen vanki Twitch (Kurupt) saa siirron kovempaan vankilaan kuin uudelleen avattu Alcatraz. Hän väittää sen olevan lähempänä vaimoaan, mutta hänen todelliset motiivinsa ovat hieman mahtipontisemmat. Siellä hän kohtaa Burken (Bill Goldberg), joka on kookas vanki, joka osaa pitää huolta itsestään. Twitch on vähemmän lihaksikkaasta olemuksestaan huolimatta aivan yhtä rääväsuinen ja on aika lailla samanlainen. Mutta mustien ja espanjalaisten vankien välille on kehittymässä jengisota, joka räjähtää vankilan vihamieliseksi valtaukseksi, kun mustien jengijohtaja ammutaan kuoliaaksi ja sormi osoittaa Burkea. Mutta varsinainen paskanjauhanta iskee tuulettimeen, kun todellinen tappaja ja espanjalaisten johtaja Cortez (Robert Madrid) ottaa Twitchin tyttöystävän ja Burken tyttären panttivangiksi.</w:t>
      </w:r>
    </w:p>
    <w:p>
      <w:r>
        <w:rPr>
          <w:b/>
        </w:rPr>
        <w:t xml:space="preserve">Tulos</w:t>
      </w:r>
    </w:p>
    <w:p>
      <w:r>
        <w:t xml:space="preserve">Twitch siirtyy pois mistä vankilasta?</w:t>
      </w:r>
    </w:p>
    <w:p>
      <w:r>
        <w:rPr>
          <w:b/>
        </w:rPr>
        <w:t xml:space="preserve">Esimerkki 2.2876</w:t>
      </w:r>
    </w:p>
    <w:p>
      <w:r>
        <w:t xml:space="preserve">Eräänä päivänä kolme maalaispoikaa törmää haavoittuneeseen lainsuojattomaan nimeltä Harry Spikes. He vievät hänet yhden pojan navettaan, hoitavat hänet terveeksi, suojelevat häntä sheriffin joukolta ja päästävät hänet jatkamaan matkaansa. Myöhemmin pojat pakenevat vanhempiensa tyrannimaista kuria ja karkaavat kotoa etsimään seikkailua ja jännitystä. Ensimmäisessä kaupungissa, johon he saapuvat, he möhlivät pankkiryöstön ja ampuvat ja tappavat vahingossa osavaltion senaattorin. Sitten he pakenevat Teksasin rajan yli Meksikoon, ja laki ajaa heitä takaa. Sinne saavuttuaan he tapaavat onnellisesti Harry Spikesin. Hän ottaa pojat siipiensä suojaan, opettaa heille lainsuojattomien ammatin, ja he neljä ylittävät rajan takaisin Teksasiin. Huolellisen valmistelun jälkeen he yrittävät pankkiryöstöä, joka menee pahasti pieleen. Traagisesti pojat huomaavat, että Harry Spikes ei olekaan se aito sankari, joksi he häntä luulivat. Lee Marvin, Gary Grimes, Ron Howard ja Charles Martin Smith tähdittävät tätä jännittävää länkkäritarinaa, jossa tarkastellaan sankaruuden palvonnan ja nuoruuden viattomuuden menettämisen traagisia seurauksia.</w:t>
      </w:r>
    </w:p>
    <w:p>
      <w:r>
        <w:rPr>
          <w:b/>
        </w:rPr>
        <w:t xml:space="preserve">Tulos</w:t>
      </w:r>
    </w:p>
    <w:p>
      <w:r>
        <w:t xml:space="preserve">Miltä pojat suojelevat Harry Spikesiä?</w:t>
      </w:r>
    </w:p>
    <w:p>
      <w:r>
        <w:rPr>
          <w:b/>
        </w:rPr>
        <w:t xml:space="preserve">Esimerkki 2.2877</w:t>
      </w:r>
    </w:p>
    <w:p>
      <w:r>
        <w:t xml:space="preserve">David Wong muistelee kohtaavansa zombie-skinheadin, jonka hän mestasi vuotta aiemmin, ja pohtii, onko kirves, jonka kahva ja pää on vaihdettu ajan myötä, yhä sama kirves. Tämä on leikki filosofian ja metafysiikan klassisesta ongelmasta, joka tunnetaan nimellä Theseuksen laiva. Hän istuu ravintolassa ja kertoo tarinansa toimittaja Arnie Blondestonelle.David on juhlissa ystävänsä Johnin kanssa. Hän ja Fred Chu todistavat, kuinka Justin White kiusaa Amy Sullivania, jolla on amputoitu käsi. David saa tietää, että Amyn koira, Bark Lee, on kadonnut purtuaan Robert Marley -nimistä huumediileriä. Lähtiessään juhlista David näkee Barkin autonsa vieressä, mutta tuntee itsensä yhtäkkiä huonovointiseksi ja ajaa kotiin. Samana iltana David saa hätääntyneen puhelun Johnilta, joka vaikuttaa harhaluuloiselta. Johnin asunnossa David ottaa talteen mustaa ainetta sisältävän ruiskun, eikä huomaa outoa olentoa, jonka vain John näkee. John kertoo Davidille, että Marleyn hänelle antama huume "soijakastike" saa hänet liukumaan aikajanalla ja päästämään hänet havaitsemaan vaihtoehtoisia ulottuvuuksia. Sitten David saa Johnilta puhelun menneisyydestä. kun he ajavat pois, ruisku puukottaa Davidia vahingossa. Lääke, jonka David huomaa tärisevän kuin organismi, aiheuttaa vakavia hallusinaatioita. Takapenkille ilmestyy muukalainen, Roger North, mutta perääntyy, kun David uhkaa häntä. Etsivä Lawrence Appleton vie Johnin ja Davidin poliisiasemalle. Kuulusteluissa David tajuaa, että hän pystyy jotenkin ennustamaan Appletonin kysymykset. Appleton paljastaa, että John ja White ovat ainoat selviytyjät Marleyn asuntovaunussa järjestetyistä huumebileistä. Kun Appleton on kutsuttu ulos huoneesta, hän kertoo Davidille, että John on kuollut, ja poistuu. Arnie keskeyttää Daven kertomuksen ja ilmaisee epäilevänsä tapahtumia. Tämän jälkeen Dave vie Arnien autolleen ja näyttää hänelle takapenkillä olevan tyhjän häkin. Kun Arnie vilkaisee häkkiä silmäkulmastaan, hän näkee häkin sisällä saman oudon olennon kuin Johnin asunnossa. Dave vakuuttaa Arnien kuuntelemaan loputkin tarinasta ilman, että hänen skeptisyyden verhonsa sumentaa hänen arvostelukykyään." John puhuu telepaattisesti Davidille ja käskee häntä pakenemaan ja hakemaan soijakastikkeen. Marleyn asuntovaunussa osa huumeesta tunkeutuu Davidiin, joka menettää tajuntansa. Hän herää nähdessään Appletonin valmistautuvan polttamaan asuntovaunun. Appleton kertoo Davidille, että Johnin ruumis on kadonnut ja että hän uskoo pahojen asioiden tapahtuvan huumeen takia. Appleton ampuu Davidia, joka selviytyy aikamatkustamalla ja peukaloimalla luotia, jolla häntä ammuttiin. Bark, jota John ilmeisesti hallitsee, ajaa Davidin auton seinän läpi, jolloin David pääsee pakenemaan palavasta asuntovaunusta. Talossaan riivattu White nujertaa Davidin, joka kidnappaa Davidin, Fredin, Amyn, Barkin ja Johnin, vie heidät hylättyyn ostoskeskukseen ja paljastaa "aaveoven". John manipuloi Whiten menemään ulos, jossa Appleton tappaa hänet. Appletonin ruumis räjähtää sitten valkoisten lentävien hyönteisten parveksi, joka tunkeutuu Fredin sisään ja riivaa hänet. David tappaa Fredin vastentahtoisesti. Amy avaa haamuoven haamuraajallaan, minkä jälkeen John ja David menevät siitä läpi. He tapaavat Northin ja Albert Marconin, joka on julkkismedio ja manaaja. He ovat liittoutuneet Korrokia, pahaa orgaanista supertietokonetta vastaan. Marconi antaa Davidille ja Johnille pommin, joka sisältää hallusinogeenia, joka pystyy lamauttamaan Korrokin. He astuvat portaalin läpi vaihtoehtoiseen Maahan. Korrokin opetuslapset tervehtivät heitä ja esittelevät raa'an utilitaristisen yhteiskunnan Korrokin armottoman vallan alla. Kaksikko tuodaan Korrokin eteen, joka aikoo syödä heidät ja omaksua heidän tietonsa valloittaakseen heidän ulottuvuutensa. John aktivoi pommin, mutta ei saa sitä valmiiksi. Bark, joka seuraa heitä salaa, onnistuu siinä ja uhraa itsensä.Paetessaan David ja John tapaavat Marconin ja saavat tietää, että Barkin oli tarkoitus voittaa Korrok koko ajan. Purtuaan Marleyta koira sai soijakastikkeen verestään ja tuli yhteydessä Marconiin ja Northiin. Amystä tulee Davidin tyttöystävä. David ja John alkavat työskennellä manaajina ja demonien metsästäjinä. He pyytävät toisinaan apua Marconilta, joka antoi heille henkilökohtaisen numeronsa. kun David saa tarinansa valmiiksi, Arnie päättää julkaista sen, vaikka se saattaisi vahingoittaa hänen uraansa. Hän muistelee tarinaa Davidille, mikä saa Davidin tajuamaan, että Arnie on vain hänen mielikuvituksensa tuotetta. Oikea Arnie tapettiin muutama päivä sitten ihmisten toimesta, jotka eivät halunneet, että tarinaa julkaistaan. David pakottaa vastentahtoisesti "Arnien" pois olemassaolosta. Lopputekstien aikana David ja John matkustavat toiseen ulottuvuuteen ja kieltäytyvät pyynnöstä pelastaa se.</w:t>
      </w:r>
    </w:p>
    <w:p>
      <w:r>
        <w:rPr>
          <w:b/>
        </w:rPr>
        <w:t xml:space="preserve">Tulos</w:t>
      </w:r>
    </w:p>
    <w:p>
      <w:r>
        <w:t xml:space="preserve">Missä David Wong istuu?</w:t>
      </w:r>
    </w:p>
    <w:p>
      <w:r>
        <w:rPr>
          <w:b/>
        </w:rPr>
        <w:t xml:space="preserve">Esimerkki 2.2878</w:t>
      </w:r>
    </w:p>
    <w:p>
      <w:r>
        <w:t xml:space="preserve">11. syyskuuta 2001 jälkeinen maailma on muuttanut ikuisesti käsitystämme yksityisyydestä. Yhdysvalloissa on nyt noin 30 miljoonaa valvontakameraa, jotka tuottavat viikoittain yli 4 miljardia tuntia kuvamateriaalia. Ja määrä vain kasvaa. Keskivertoamerikkalainen kuvataan yli 200 kertaa päivässä - tavarataloissa, huoltoasemilla, pukuhuoneissa ja jopa julkisissa vessoissa. Kukaan ei ole säästynyt jokapäiväisen elämän joka kolkkaan piilotettujen kameroiden hellittämättömältä, silmiä räpäyttämättömältä katseelta." Kuvataan kokonaan turvakameroiden näkökulmasta. Adam Rifkinin "Look" seuraa useita toisiinsa kietoutuvia juonenkäänteitä satunnaisen viikon aikana satunnaisessa kaupungissa: lukion englanninopettaja yrittää parhaansa mukaan olla kunnon aviomies, tavaratalon lattianvartija käyttää varastoa muuhunkin kuin varastointiin, Mini-Martin myyjällä on suuria unelmia, asianajaja kamppailee seksuaalisen dilemman kanssa ja kaksi sosiopaattia kukoistaa pilaamalla satunnaisten tuntemattomien ihmisten elämää. "Look" kertoo viisi yksityistä tarinaa, jotka avautuvat salakameran uteliaiden silmien edessä kylmäävästi.Me kaikki päätämme piilottaa elämämme osa-alueita ympärillämme olevilta ihmisiltä, olipa kyse sitten niinkin hyväntahtoisesta asiasta kuin nenän kaivamisesta tyhjässä hississä tai jostain paljon synkemmästä. "Look" esittää keskeisen kysymyksen: Katso ympärillesi ja mieti... kuka katsoo? [D-Man2010]</w:t>
      </w:r>
    </w:p>
    <w:p>
      <w:r>
        <w:rPr>
          <w:b/>
        </w:rPr>
        <w:t xml:space="preserve">Tulos</w:t>
      </w:r>
    </w:p>
    <w:p>
      <w:r>
        <w:t xml:space="preserve">Kuinka monta valvontakameraa tuottaa yli 4 miljardia tuntia kuvamateriaalia viikoittain Yhdysvalloissa?</w:t>
      </w:r>
    </w:p>
    <w:p>
      <w:r>
        <w:rPr>
          <w:b/>
        </w:rPr>
        <w:t xml:space="preserve">Esimerkki 2.2879</w:t>
      </w:r>
    </w:p>
    <w:p>
      <w:r>
        <w:t xml:space="preserve">Vuonna 1959 Michael Courtlandin (Cliff Robertson), New Orleansin kiinteistökehittäjän, elämä murtuu, kun hänen vaimonsa Elizabeth (Geneviève Bujold) ja nuori tyttärensä Amy kidnapataan. Poliisi suosittelee, että hän antaisi sieppaajille silputtua tyhjää paperia vaadittujen lunnaiden sijaan, ja hän suostuu suunnitelmaan. Tämä johtaa epäonnistuneeseen takaa-ajoon, jossa sekä sieppaajat että uhrit kuolevat näyttävässä räjähdyksessä. Courtland syyttää itseään vaimonsa ja tyttärensä kuolemasta. 15 vuotta myöhemmin. Courtlandilla on sairaalloinen pakkomielle kuolleesta vaimostaan, ja hän käy säännöllisesti muistomerkillä, jonka hän on rakentanut vaimonsa muistoksi. Muistomerkki on kopio kirkosta (Basilica di San Miniato al Monte), jossa hän ja Elizabeth olivat tavanneet monta vuotta aiemmin Firenzessä Italiassa. Hänen kiinteistökumppaninsa Robert LaSalle (John Lithgow) suostuttelee Courtlandin lähtemään mukaan työmatkalle Firenzeen. Matkalla Courtland vierailee uudelleen kirkossa ja kohtaa yhtäkkiä nuoren naisen nimeltä Sandra (Bujold jälleen kaksoisroolissa), joka näyttää aivan hänen edesmenneeltä vaimoltaan. Jo hieman sekaisin oleva Courtland alkaa kosiskella nuorta naista ja yrittää hienovaraisesti muuttaa hänet täydelliseksi peilikuvaksi kuolleesta vaimostaan.Courtland palaa Sandran kanssa New Orleansiin, jotta he voivat mennä naimisiin. Hääyönä Sandra kidnapataan, ja hänen sieppaajansa jättävät jälkeensä lunnasviestin. Se on tarkka kopio sieppaajien viestistä viidentoista vuoden takaa. Tällä kertaa Courtland päättää toimittaa vaaditut rahat. Hän nostaa valtavia määriä rahaa tileiltään ja liikeomistuksistaan, mikä tuhoaa hänet taloudellisesti ja pakottaa hänet luovuttamaan osuutensa kiinteistöliiketoiminnasta LaSallelle. Samalla hän saa selville, että LaSalle oli suunnitellut koko koettelemuksen, myös alkuperäisen kidnappauksen, saadakseen Courtlandin osakeomistukset yksin haltuunsa. Nyt jo lähes mielisairas Courtland puukottaa LaSallen kuoliaaksi. tietäen, että Sandran on täytynyt olla vapaaehtoinen rikoskumppani häntä vastaan suunnatussa juonessa, hän lähtee lentokentälle tappamaan pakenevaa naista. Lentokoneessa Sandra näkee takauman omasta osuudestaan juonessa: hän on itse asiassa Courtlandin tytär, jonka LaSalle on antanut selvitä vuosia sitten sattuneesta räjähdysalttiista liikenne "onnettomuudesta", jossa hänen äitinsä kuoli. LaSalle oli vuosien mittaan valehdellut hänelle Courtlandista ja saanut hänet uskomaan, että hänen isänsä ei ollut maksanut lunnaita, koska ei rakastanut häntä. Sandra, joka nyt rakastaa Courtlandia, yrittää lentokoneessa itsemurhaa, ja hänet viedään pois lennolta pyörätuolissa. Courtland näkee hänet ja juoksee häntä kohti ase kädessä. Turvamies yrittää pysäyttää hänet, mutta Courtland iskee rahasalkun vartijan päähän, jolloin tämä menettää tajuntansa. Salkku aukeaa ja kaikki rahat lentävät ulos. Sandra, joka näkee lentävät setelit, nousee ylös ja huutaa: "Isä! Sinä toit rahat!" Courtland tajuaa nyt ensimmäistä kertaa, kuka Sandra oikeasti on, ja isä ja tytär syleilevät toisiaan syvästi.</w:t>
      </w:r>
    </w:p>
    <w:p>
      <w:r>
        <w:rPr>
          <w:b/>
        </w:rPr>
        <w:t xml:space="preserve">Tulos</w:t>
      </w:r>
    </w:p>
    <w:p>
      <w:r>
        <w:t xml:space="preserve">Missä Courtland oli, kun hän tapasi Sandran?</w:t>
      </w:r>
    </w:p>
    <w:p>
      <w:r>
        <w:rPr>
          <w:b/>
        </w:rPr>
        <w:t xml:space="preserve">Esimerkki 2.2880</w:t>
      </w:r>
    </w:p>
    <w:p>
      <w:r>
        <w:t xml:space="preserve">Elokuva sijoittuu Australian takamaille 1880-luvulle, ja siinä seurataan tapahtumasarjaa, joka seuraa Hopkinsin perheen hirvittävää raiskausta ja murhaa, jonka on todennäköisesti tehnyt pahamaineinen Burnsin veljesten jengi.Elokuva alkaa syrjäisessä metsärakennuksessa poliisin ja Charlie Burnsin (Guy Pearce) jengin välisellä väkivaltaisella tulitaistelulla, joka päättyy kaikkien jengin jäsenten kuolemaan Charlieta ja hänen nuorempaa veljeään Mikeya lukuun ottamatta. Ylikomisario Stanley (Ray Winstone) tekee Charlielle ehdotuksen: hän ja heikkomielinen Mikey pääsevät vapaaksi tekemistään rikoksista, jos Charlie tappaa isoveljensä Arthurin (Danny Huston). Arthur on oikukas psykopaatti, joka on niin häijy, että aboriginaaliheimot kutsuvat häntä "koiramieheksi", ja sekä poliisi että aboriginaalit kieltäytyvät menemästä hänen leirinsä lähelle. Kapteeni Stanley ilmoittaa aikovansa sivistää Australian karua erämaata tuomalla Arthurin oikeuden eteen ja käyttämällä Mikeya vipuvartena. Charliella on yhdeksän päivää aikaa löytää ja tappaa Arthur, tai muuten Mikey hirtetään hirsipuuhun joulupäivänä. kapteeni Stanleyn motiivit Australian kesyttämiseen paljastuvat: hän on joutunut muuttamaan sinne herkän vaimonsa Martha Stanleyn (Emily Watson) kanssa ja haluaa ilmeisesti tehdä siitä turvallisemman paikan elää. Stanleyt olivat Hopkinsin perheen ystäviä, minkä vuoksi Martha näkee painajaisia kuolleista ystävistään. Sana Stanleyn sopimuksesta Charlien kanssa leviää lähinnä Stanleyn korruptoituneen alaisen, kersantti Lawrencen (Robert Morgan) kautta, mikä herättää vastenmielisyyttä kaupunkilaisten keskuudessa.Pian tämän jälkeen Eden Fletcher (David Wenham), jolle kapteeni Stanley työskentelee, määrää, että Mikeylle annetaan sata ruoskaniskua rangaistukseksi Hopkinsin perheen raiskauksesta ja murhasta. Stanley kauhistuu tätä, ei ainoastaan siksi, että hän uskoo Mikeyn olevan todennäköisesti syytön ja että ruoskiminen voi tappaa hänet tai vahingoittaa häntä korjaamattomasti, vaan myös siksi, että se rikkoo hänen sopimuksensa Charlien kanssa ja tuo Burnsin jengin koston hänelle ja hänen vaimolleen. Stanley lähettää kersantti Lawrencen jäljittäjä Jackon (David Gulpillil) ja muiden miesten kanssa "tutkimaan" Dan O'Rileyn raportoitua aboriginaaliryhmän tekemää murhaa. sillä välin Charlie ratsastaa etsimään Arthuria, juo ja ilmeisesti miettii. Matkan varrella hän kohtaa päihtyneen vanhuksen nimeltä Jellon Lamb (John Hurt). Keskustelun kuluessa Charlie tajuaa, että Lamb on Burnsin veljeksiä jahtaava palkkionmetsästäjä, ja tyrmää hänet. Myöhemmin, kun Charlie on nukkunut kivivuoteella, hän herää ja saa keihästyksen rintaansa, kun joukko aboriginaalimiehiä seisoo hänen yläpuolellaan. Sekuntia myöhemmin kuuluu laukaus, ja keihään heittäneen miehen pää räjähtää. Tämän jälkeen Charlie menettää tajuntansa.Charlie herää veljensä Arthurin leirissä, joka sijaitsee luolissa autioiden vuorten keskellä. Arthurin jengiin kuuluvat Samuel Stoat (Tom Budge), joka ampui Charlien keihästä ampuneen aboriginaalimiehen, Queenie-niminen nainen (Leah Purcell), joka hoitaa Charlien haavaa, ja lihaksikas aboriginaalimies Two-Bob (Tom E. Lewis). Toipuessaan haavoistaan Charliella on useita tilaisuuksia tappaa veljensä, mutta hän ei tee sitä. kapteeni Stanley yrittää puolustaa Mikeya aseella uhaten verenhimoisia kaupunkilaisia vastaan, mutta hänet hylätään, kun Martha saapuu paikalle ja vaatii kostoa kuolleiden ystäviensä puolesta. Mikey ruoskitaan raa'asti ja haavoitetaan kauheasti. Aiemmin innostuneet kaupunkilaiset alkavat vähitellen inhota, ja Martha pyörtyy kauhean näytöksen edessä. Kapteeni Stanley tarttuu ruoskaan ja heittää sen Fletcheriä kohti tahraten hänet verellä. Fletcher antaa Stanleylle potkut.Arthurin leirin lähellä kersantti Lawrence miehineen on löytänyt ja teurastanut ryhmän aboriginaaleja. Arthur ja Two-Bob löytävät Lawrencen ryhmän heidän nukkuessaan ja tappavat Jackon ja kersantti Lawrencen. Ennen kuin Arthur talloo Lawrencen kuoliaaksi, Lawrence kertoo Arthurille, että Charlie on lähetetty tappamaan hänet. Jellon Lamb tunkeutuu Arthurin leiriin ja sitoo Samuelin ja Charlien, jotka molemmat nukkuvat. Paluun tekevä Two-Bob ampuu Lambia takaapäin. Sen jälkeen Arthur alkaa kiduttaa vielä elossa olevaa Lambia veitsellä. Charlie osoittaa revolverillaan Arthuria, mutta ampuu sen sijaan Jellonia päähän ja lopettaa tämän kärsimykset.Charlie päättää, että hän haluaa murtaa Mikeyn ja ilmoittaa siitä Arthurille. Arthur, Samuel ja Charlie ratsastavat kaupunkiin pukeutuneina vaatteisiin, jotka on otettu Arthurin ja Two-Bobin tappamilta upseereilta, kun taas Two-Bob esittää vangitsemaansa aboriginaalia. Vankilaan päästyään miehet vapauttavat Mikeyn, ja Charlie ja Two-Bob ratsastavat hänen kanssaan pois. Arthur ja Samuel jäävät kiduttamaan ja teurastamaan kahta poliisia vankilassa. Pahoin loukkaantunut Mikey, joka ei ole koskaan toipunut ruoskimisesta, kuolee Charlien syliin. Kun he hautaavat Mikeyn, Two-Bob sanoo Charlielle, että kaikki tämä on Charlien syytä: "Sinun ei olisi koskaan pitänyt jättää meitä." Kapteeni Stanley ja Martha luopuvat varuillaan ja viettävät rauhallisen jouluillallisen. Heti rukouksen päätyttyä Arthur ja Samuel ampuvat oven auki ja tunkeutuvat heidän kotiinsa. Arthur raahaa kapteeni Stanleyn toiseen huoneeseen ja pahoinpitelee häntä raa'asti, kun taas Samuel pilkkaa hänen vaimoaan. Samuel raahaa Marthan sisälle, ja Arthur ampuu kapteeni Stanleytä olkapäähän. Samuelin pahoinpidellessä Marthaa Charlie kävelee sisään ja ilmoittaa Arthurille Mikeyn kuolemasta; Arthur ei välitä uutisesta ja kehottaa Charlieta kuuntelemaan Samuelin kaunista laulua. Charlie kävelee Samuelin luo ja ampuu häntä suoraan päähän, sitten ampuu Arthuria kahdesti ja sanoo sen jälkeen: "Ei enää". Arthur horjahtaa ulos talosta. Charlie sanoo kapteeni Stanleylle: "Haluan olla veljeni kanssa". Hän poistuu talosta ja seuraa verijälkiä löytääkseen Arthurin istumassa maassa lähellä ja istuu hänen viereensä. Arthur toteaa, että Charlie on vihdoin pysäyttänyt hänet, ja kysyy, mitä hän aikoo tehdä nyt, eikä saa vastausta, ja kuolee, kun hänen veljensä katselee verenpunaista auringonlaskua takamaastossa.</w:t>
      </w:r>
    </w:p>
    <w:p>
      <w:r>
        <w:rPr>
          <w:b/>
        </w:rPr>
        <w:t xml:space="preserve">Tulos</w:t>
      </w:r>
    </w:p>
    <w:p>
      <w:r>
        <w:t xml:space="preserve">Mikä rangaistus annetaan Mikeylle?</w:t>
      </w:r>
    </w:p>
    <w:p>
      <w:r>
        <w:rPr>
          <w:b/>
        </w:rPr>
        <w:t xml:space="preserve">Esimerkki 2.2881</w:t>
      </w:r>
    </w:p>
    <w:p>
      <w:r>
        <w:t xml:space="preserve">Interpolin tutkija Phillip Jackson (Patrick Thompson) ansaitsee elantonsa metsästäen maailman häiritsevimpiä verkkorikollisia. Tehtäviään hoitaessaan Jackson törmää Feeder/Gainer-sivustoon, jota pyörittää amerikkalainen Michael Carter (Alex O'Loughlin). Carter, älykäs (ja sosiopaattinen) esikaupunkilaismies, viettää vapaa-aikaansa suorana lähetyksenä kuvamateriaalia naisista, joita ruokitaan niin, että he tulevat liikkumattomiksi ja lopulta kuolevat. Jackson ryntää Amerikkaan pelastamaan Carterin viimeisimmän vapaaehtoisen/uhrin, Deidren (Gabby Millgate), joka painaa nyt lähes 600 kiloa, ennen kuin hänelle käy samoin kuin Carterin edellisille Gainereille. Jackson ei kuitenkaan saa Interpolilta juuri lainkaan tukea, koska Deidre on täysi-ikäinen ja koska ei ole todisteita siitä, että Carter olisi tehnyt todellisen murhan. Kun hän yrittää selvittää, missä Carter pitää Deidreä ja todistaa, että Carter on murhaaja, Jackson joutuu eräänlaiseen psykologiseen kissa-hiiri-leikkiin, jota hän ei ehkä ole valmis kohtaamaan.</w:t>
      </w:r>
    </w:p>
    <w:p>
      <w:r>
        <w:rPr>
          <w:b/>
        </w:rPr>
        <w:t xml:space="preserve">Tulos</w:t>
      </w:r>
    </w:p>
    <w:p>
      <w:r>
        <w:t xml:space="preserve">Kenelle Phillip Jackson työskentelee?</w:t>
      </w:r>
    </w:p>
    <w:p>
      <w:r>
        <w:rPr>
          <w:b/>
        </w:rPr>
        <w:t xml:space="preserve">Esimerkki 2.2882</w:t>
      </w:r>
    </w:p>
    <w:p>
      <w:r>
        <w:t xml:space="preserve">Luis Campos (Alain Chabat), 43-vuotias, on onnellinen sinkku, jota hänen perheensä (äiti ja viisi sisarta, jotka hänen edesmenneen isänsä Hercule on suunnitellut muodostavansa eräänlaisen perheneuvoston, joka tunnetaan nimellä G7) holhoaa, tekee menestyksekästä uraa hajuvesien valmistajana ja elää helppoa elämää. G7-neuvosto on kyllästynyt huolehtimaan hänestä ja päättää, että hänen on mentävä naimisiin vuoden sisällä. Ongelmana on, että Luis ei halua minkäänlaista vakavaa suhdetta, koska he ovat pilanneet hänen ensimmäisen tosirakkautensa. Torjuttuaan kaikki hänelle esitellyt tytöt hän saa idean: hän "vuokraa" parhaan ystävänsä siskon Emman (Charlotte Gainsbourg), tekee hänestä täydellisen morsiamen ja saa hänet olemaan tulematta heidän hääpäivänään. Näin Luis uskoo perheensä jättävän hänet rauhaan. Hänen epäonnekseen hänen perheensä pitää Emmasta ja syyttää häntä, kun tämä ilmeisesti jättää hänet alttarilla. Luis keksii sitten vaihtoehtoisen suunnitelman, jonka mukaan Emma käyttäytyisi kauheasti hänen perhettään kohtaan, jotta he eivät enää pitäisi hänestä. Nämä kaksi alkavat rakastua, joten Luis vihdoin nousee perheensä vastustajaksi, tunnustaa juonensa ja asettuu vihdoin yhteen Emman kanssa.</w:t>
      </w:r>
    </w:p>
    <w:p>
      <w:r>
        <w:rPr>
          <w:b/>
        </w:rPr>
        <w:t xml:space="preserve">Tulos</w:t>
      </w:r>
    </w:p>
    <w:p>
      <w:r>
        <w:t xml:space="preserve">Kuinka kauan Luisilla on aikaa mennä naimisiin?</w:t>
      </w:r>
    </w:p>
    <w:p>
      <w:r>
        <w:rPr>
          <w:b/>
        </w:rPr>
        <w:t xml:space="preserve">Esimerkki 2.2883</w:t>
      </w:r>
    </w:p>
    <w:p>
      <w:r>
        <w:t xml:space="preserve">Peggy Gravel, neuroottinen, harhainen lähiöemäntä, ja hänen ylipainoinen kotiapulaisensa Grizelda Brown lähtevät pakoon sen jälkeen, kun Grizelda on tukahduttanut Peggyn aviomiehen Bosleyn kuoliaaksi. Ristiinpukeutuva poliisi pidättää heidät ja asettaa heille uhkavaatimuksen: joko he joutuvat vankilaan tai heidät karkotetaan Mortvilleen, likaiseen hökkelikaupunkiin, jota hallitsevat paha kuningatar Carlotta ja hänen maanpetoksellinen tyttärensä, prinsessa Coo-Coo.Peggy ja Grizelda valitsevat Mortvillen, mutta harrastavat silti lesboseksiä vankilassa. Heistä tulee itseään vihaavan lesbopainijan Mole McHenryn kumppaneita, joka haluaa sukupuolenvaihdoksen miellyttääkseen rakastajattarensa Muffy St. Jacquesin. Suurin osa Mortvillen syrjäytyneistä - rikolliset, nudistit ja seksuaalisesti poikkeavat - vehkeilevät kukistaakseen kuningatar Carlottan, joka karkottaa tyttärensä Coo-Coon, kun tämä karkaa roskakuskin kanssa, jonka vartijat myöhemmin ampuvat kuoliaaksi. Coo-Coo piiloutuu Peggyn ja Grizeldan taloon kuolleen rakastajansa kanssa. Kun Peggy pettää Coo-Coon kuningattaren vartijoille, Grizelda taistelee heitä vastaan ja kuolee, kun talo romahtaa hänen päälleen. Peggy kuitenkin liittoutuu kuningattaren kanssa terrorisoidessaan alamaisiaan ja jopa tartuttaessaan heihin (ja prinsessa Coo-Coo'hon) vesikauhua.Lopulta Mortvillen asukkaat syöksevät Myyrän johdolla kuningatar Carlottan vallasta ja teloittavat Peggyn ampumalla hänet peräaukkoon. Vapautensa kunniaksi kaupunkilaiset paahtavat Carlottan vartaassa ja tarjoilevat hänet sian lautasella omena suussa.</w:t>
      </w:r>
    </w:p>
    <w:p>
      <w:r>
        <w:rPr>
          <w:b/>
        </w:rPr>
        <w:t xml:space="preserve">Tulos</w:t>
      </w:r>
    </w:p>
    <w:p>
      <w:r>
        <w:t xml:space="preserve">Miten Peggy toteutetaan?</w:t>
      </w:r>
    </w:p>
    <w:p>
      <w:r>
        <w:rPr>
          <w:b/>
        </w:rPr>
        <w:t xml:space="preserve">Esimerkki 2.2884</w:t>
      </w:r>
    </w:p>
    <w:p>
      <w:r>
        <w:t xml:space="preserve">Arthurin (Anthony Hopkins) ja hänen vaimonsa Louisen (Blythe Danner) avio-ongelmat viittaavat avioeroon, joka saattaisi vaatia häneltä suuria elatusmaksuja. Arthurin mielikuvitus käy ylikierroksilla koko elokuvan ajan, kun hän juoni toisensa jälkeen järjestää ja järjestää uudelleen suunnitelman Louisen tappamiseksi. Puolustusasianajajana hän tuntee sekä tuomioistuimet että rikollisten mielet. Syvällä omassa mielikuvituksessaan hän antaa ideoita itselleen (Donegan Smithin esittämä kaksoisolento), kun hän pelaa jokaisen murhan tai sitä seuraavan oikeudenkäynnin mielessään läpi etsien ongelmia, porsaanreikiä ja vaikeasti saavutettavaa vedenpitävää alibia. lopulta hänen rakastajattarensa Jackie Willis (Swoosie Kurtz) yhdistää kaksi ja kaksi ja kohtaa Louisen salaa. He tajuavat tilanteen vakavuuden ja keksivät heti oman juonensa miehen eliminoimiseksi ja saavat sen näyttämään itsemurhalta. Arthur ottaa tilanteen haltuunsa, vaikkakin aseella uhaten, osoittaen suunnitelman puutteet ja puhkaisten reiät suunnitelmassa, jonka piti olla idioottivarma. Kävi ilmi, että hän oli pettänyt Jackieta, ja samalla kun Louise yritti murhata hänet, hän oli jäämässä treffeille, joten itsemurha ei tullut kysymykseenkään.Arthur nauhoitti koko tilanteen kasetille. Vastineeksi siitä, ettei hänen tarvitse maksaa elatusmaksuja, hän ei vie asiaa oikeuteen kasetti todisteena. Hän pakenee vahingoittumattomana.Louise on hysteerinen, hänen suunnitelmansa piti toimia! Hän jahtaa miestä aseen kanssa, syntyy lyhyt kamppailu, ja Louise ammutaan kuoliaaksi. Arthur tavallaan halusi tätä, mutta se oli vahinko. Kaikki todisteet viittaavat nyt kuitenkin häneen. Kasetti oli vain bluffi, eikä hänen puolellaan ole oikeastaan mitään todisteita. Hän ampui vaimonsa; jos Jackie, ainoa todistaja, todistaa, että se oli vain vahinko, mikä valamiehistö uskoisi sitä? Juttu on loppuun käsitelty. Arthurilla ei ole enää toivoa. Sitten hän lakkaa kuvittelemasta asioita, ja Louise saapuu kotiin, ampuu hänet kuoliaaksi ja soittaa Jackielle ilmoittaakseen, että teko on tehty.</w:t>
      </w:r>
    </w:p>
    <w:p>
      <w:r>
        <w:rPr>
          <w:b/>
        </w:rPr>
        <w:t xml:space="preserve">Tulos</w:t>
      </w:r>
    </w:p>
    <w:p>
      <w:r>
        <w:t xml:space="preserve">Mitä Arthur huomauttaa?</w:t>
      </w:r>
    </w:p>
    <w:p>
      <w:r>
        <w:rPr>
          <w:b/>
        </w:rPr>
        <w:t xml:space="preserve">Esimerkki 2.2885</w:t>
      </w:r>
    </w:p>
    <w:p>
      <w:r>
        <w:t xml:space="preserve">1900-luvun teollistumisen seurauksena maailma on ylikansoitettu, saastunut ja pysähtynyt. Vuonna 2022, kun pelkästään New Yorkissa on 40 miljoonaa ihmistä, asunnot ovat ränsistyneet ja ylikansoitetut, kodittomat täyttävät kadut, suurin osa ihmisistä on työttömiä, ne harvat "onnekkaat" ihmiset, joilla on työpaikka, selviytyvät hädin tuskin, ja ruokaa ja toimivaa teknologiaa on niukasti. Suurin osa väestöstä elää Soylent Corporationin tuottamilla annoksilla, jonka uusin tuote on Soylent Green, vihreä kiekko, jonka mainostetaan sisältävän "korkea-energistä planktonia" Maailmanmerestä, joka on ravitsevampi ja maukkaampi kuin edeltäjänsä "punainen" ja "keltainen", mutta jota on niukasti saatavilla.New Yorkin poliisilaitoksen etsivä Frank Thorn asuu yhdessä ikääntyneen ystävänsä ja "kirjan" (poliisianalyytikko) Solomon "Sol" Rothin kanssa. Roth muistaa elämän ennen sen nykyistä surkeaa tilaa ja nostalgisoi usein. Hän on myös hyvin koulutettu ja käyttää Thornin apuna pientä lähdekirjastoa. Tutkiessaan varakkaan liikemiehen William R. Simonsonin murhaa Thorn kuulustelee jalkavaimo Shirliä ja Tab Fieldingiä, Simonsonin henkivartijaa, joka murhan tapahtumahetkellä oli saattamassa Shirliä. Thorn etsii Simonsonin asunnosta johtolankoja ja nauttii Simonsonin ylellisestä elämäntyylistä, tarjoilee itselleen Simonsonin bourbonia, tuoretuotteita ja pihvin, jonka Shirl osti yllätyksenä Simonsonille.Thorn antaa Rothille Simonsonin asunnosta löytämänsä salaiseksi luokitellun Soylent Oceanographic Survey Report, 2015-2019. Rothin tutkimukset paljastavat, että Simonson ja New Yorkin nykyinen kuvernööri Joseph Santini olivat osakkaita asianajotoimistossa ja että Simonson oli myös Soylentin hallituksen jäsen.Thorn kertoo luutnantilleen Hatcherille, että hän epäilee murhaa: asunnosta ei ollut varastettu mitään, sen hienostunut hälytin ei toiminut ensimmäistä kertaa kahteen vuoteen, ja Simonsonin henkivartija oli poissa. Thorn vierailee Fieldingin asunnossa ja kuulustelee Fieldingin jalkavaimoa Marthaa ja ottaa itselleen teelusikallisen mansikkahilloa, jonka Roth on myöhemmin todennut liian kalliiksi ylellisyydeksi henkivartijan jalkavaimolle.Shirl paljastaa, että Simonsonista tuli levoton kuolemaansa edeltävinä päivinä. Thorn kuulustelee katolista pappia, jonka luona Simonson kävi; pappi, joka on lähes katatoninen ylitöiden vuoksi, ei muista Simonsonia eikä joko pysty tai halua kuvailla rippiä. Myöhemmin Fielding murhaa papin. kuvernööri Santini lopettaa tutkinnan, mutta Thorn ei piittaa ohjeesta, ja Soylent Corporation lähettää Simonsonin murhaajan tappamaan Thornin. Hän jäljittää Thornin annosjakelukeskukseen, jossa poliisit huolehtivat vartioinnista. Kun Soylent Green -annos loppuu, väkijoukko mellakoi. Salamurhaaja yrittää tappaa Thornin sekasorron keskellä, mutta joutuu väkijoukkoa hajottavan "kauha-ajoneuvon" murskaamaksi. Thorn uhkailee sekä Fieldingiä että Marthaa pelotellakseen Fieldingin luopumaan seuraamisestaan ja palaa Shirlin luo kertoen hänelle, että kaikki kaupungit ovat kuin New York ja että jäljelle jäävä koskematon maaseutu on kielletty kaikilta muilta kuin varakkailta.Roth vie Soylentin valtameritutkimusraportit tutkijaryhmälle Exchange, joka on yhtä mieltä siitä, että meret eivät enää tuota riittäviä määriä planktonia, josta Soylent Greeniä muka valmistetaan, ja päättelee, että sitä valmistetaan ihmisen jäännöksistä, jotka ovat ainoa proteiinilähde, joka vastaa tunnettuja tuotantomääriä. He myös päättelevät, että Soylent murhasi Simonsonin peläten, että hän voisi vuotaa tämän uutisen lehdistölle, mikä varmasti aiheuttaisi paniikin. Lopuksi he ovat päättäneet paljastaa asian, kunhan heillä on silminnäkijä. Koska Roth ei pysty elämään tämän löydön kanssa, hän hakeutuu avustettuun itsemurhaan hallituksen klinikalle. thorn kiirehtii estämään häntä, mutta saapuu liian myöhään, ja hänet hypnotisoi eutanasiaprosessin visuaalinen ja musiikillinen montaasi â näytös sukupuuttoon kuolleista metsistä, villieläimistä, joista ja meren elämästä. Ennen kuolemaansa Roth kertoo Thornille löydöstään ja pyytää tätä paljastamaan totuuden maailmalle tutkijoiden kautta. Thorn ahtautuu roska-auton kyytiin hävityskeskukseen, jossa hän näkee ihmisruumiiden muuttuvan Soylent Greeniksi. Palatessaan tekemään raporttiaan hän joutuu Fieldingin ja muiden jahtaamaksi, jotta hänet muutettaisiin Soylent Greeniksi.Thorn soittaa poliisilaitokselleen saadakseen apua, mutta poliisilaitos on kiireellisen puhelun takia varattu. Thorn pyytää, että hänet yhdistettäisiin Shirlin kanssa ja että hänet "kytkettäisiin sisään", kun poliisipiiri on vapaa. Thorn käskee Shirlin jäädä asunnon uuden omistajan luokse, ja Shirl kertoo Thornille haluavansa asua hänen kanssaan, mutta linja "katkaistaan" ja Thorn yhdistetään Hatcheriin. Thorn vetäytyy katedraaliin, joka on täynnä kodittomia. Hän tappaa Fieldingin, mutta haavoittuu. Kun poliisi saapuu paikalle, Thorn kehottaa Hatcheria ilmoittamaan asiasta Pörssiin ja levittämään sanaa, että "Soylent Green on ihmisiä!".</w:t>
      </w:r>
    </w:p>
    <w:p>
      <w:r>
        <w:rPr>
          <w:b/>
        </w:rPr>
        <w:t xml:space="preserve">Tulos</w:t>
      </w:r>
    </w:p>
    <w:p>
      <w:r>
        <w:t xml:space="preserve">Kenen kanssa Thorn käskee Shirlin asua?</w:t>
      </w:r>
    </w:p>
    <w:p>
      <w:r>
        <w:rPr>
          <w:b/>
        </w:rPr>
        <w:t xml:space="preserve">Esimerkki 2.2886</w:t>
      </w:r>
    </w:p>
    <w:p>
      <w:r>
        <w:t xml:space="preserve">Kreivi Draculan suuri rakkaus alkaa karmaisevan vanhan parantolan ulkopuolella Karpaattien vuoristossa, kun kaksi lähettiä saapuu paikalle suuren, painavan, miehen muotoisen laatikon kanssa. Omistaja, tohtori Wendell Marlow (Paul Naschy), on juuri ostanut parantolan, mutta ei ole vielä muuttanut sinne. Tajutessaan, että näillä rikkailla linnanomistajatyypeillä on rahaa ja jalokiviä vain lojumassa ympäriinsä, he päättävät kierrellä ympäriinsä ja katsoa, löytyykö sieltä mitään varastettavaa. Toista lyödään kirveellä päähän, ja toisen kurkku revitään irti mustaan samettivuorelliseen viittaan pukeutuneen miehen toimesta." Aloituskohtaus toistuu yhä uudelleen ja uudelleen, kun alkutekstit pyörivät.Samaan aikaan postivaunu, jonka lastina on neljä nuorta naista - Karen (Kaydee Politoff), Senta (Rosanna Yanni), Marlene (Ingrid Garbo) ja Elke (Mirta Miller) sekä Imre Polvi (Vic Winner), kireä nuori mieshenkilö, joka on oikeastaan pelkkä pidennetty cameo - menettää vaunun pyörän pahamaineisessa Borgon solassa. Kun postivaunukuljettaja kuolee onnettomuudessa, viisi matkustajaa hakeutuvat lähestyvää myrskyä pakoon läheiseen parantolaan, jossa tohtori Marlowe toivottaa heidät tervetulleiksi. Isäntä kutsuu heidät kotiinsa niin pitkäksi aikaa kuin he tarvitsevat ja tarjoaa heille mielellään suojaa ja ruokaa.Marlowe on tietysti oikeasti kreivi Dracula. Pian uusia vieraita purraan yksi toisensa jälkeen, ja Draculan uusi epäkuolleiden armeija täydentyy - lukuun ottamatta neitseellistä Karenia. Dracula pyrkii tyttärensä Radnan uudelleensyntymiseen, ja saadakseen tämän ylösnousemuksen aikaan Draculan on suoritettava verirituaali ja vakuutettava Karen vapaaehtoisesti liittymään hänen kuolemattomaksi morsiamekseen ikuiseen pimeyteen. hän viettelee kaikki tytöt Karenia lukuun ottamatta ja kahlitsee heidät sitten tyrmäänsä. Sen jälkeen hän tappaa heidät altistamalla heidät auringonvalolle. Kun hän viettelee Karenin, hän tietää löytäneensä rakkauden. Hän kertoo Karenille rakastavansa häntä eikä voi antaa hänen olla sellainen kuin hän on. Niinpä hän panostaa itsensä ja ennen kuolemaansa lausuu: "Karen...".</w:t>
      </w:r>
    </w:p>
    <w:p>
      <w:r>
        <w:rPr>
          <w:b/>
        </w:rPr>
        <w:t xml:space="preserve">Tulos</w:t>
      </w:r>
    </w:p>
    <w:p>
      <w:r>
        <w:t xml:space="preserve">Kuka on ostanut parantolan?</w:t>
      </w:r>
    </w:p>
    <w:p>
      <w:r>
        <w:rPr>
          <w:b/>
        </w:rPr>
        <w:t xml:space="preserve">Esimerkki 2.2887</w:t>
      </w:r>
    </w:p>
    <w:p>
      <w:r>
        <w:t xml:space="preserve">Mervyn Johnsin esittämä kyläläinen kertoo tarinan takaumissa ikään kuin sodan jälkeen vierailevalle henkilölle. Hän kertoo: eräänä lauantaina toisen maailmansodan aikana joukko aidoilta vaikuttavia brittisotilaita saapuu pieneen kuvitteelliseen englantilaiseen Bramley Endin kylään.[1] On helluntaiviikonloppu, joten elämä on vielä tavallista hiljaisempaa eikä liikennettä ole juuri lainkaan. Aluksi kyläläiset toivottavat heidät tervetulleiksi, kunnes epäilykset heidän todellisesta tarkoituksestaan ja identiteetistään alkavat kasvaa. Kun he paljastuvat saksalaisiksi sotilaiksi, joiden on tarkoitus muodostaa Britannian maihinnousun etujoukko, he keräävät asukkaat ja pitävät heitä vangittuina paikallisessa kirkossa. Kirkkoherra ammutaan sen jälkeen, kun hän on soittanut kirkonkelloa hälytyksenä. yrittäessään saada yhteyden ulkomaailmaan monet kyläläiset ryhtyvät toimiin. Tällaisia suunnitelmia ovat muun muassa viestin kirjoittaminen kananmunaan ja niiden antaminen paikalliselle lehtipojalle hänen äidilleen, mutta ne murskaantuvat, kun rouva Fraserin serkku ajaa niiden päälle. Tämän jälkeen rouva Fraser laittaa viestin Maude-serkun taskuun, mutta tämä käyttää sitä autonsa ikkunan kiinnittämiseen; hänen koiransa Edward pureskelee viestin riekaleiksi sen jälkeen, kun se lentää takapenkille. Rouva Collins, postinhoitaja, onnistuu tappamaan saksalaisen polttopuiden hakkaamiseen käytetyllä kirveellä ja yrittää soittaa muualle. Keskuksen tytöt näkevät hänen valonsa ja päättävät, että hän voi odottaa. Rouva Collins odottaa, kunnes hänet tappaa toinen saksalainen, joka kävelee kauppaan hetkeä myöhemmin. Siviilit yrittävät paeta varoittamaan paikallista kotivartiostoa, mutta kylän isäntä pettää heidät, ja paljastuu, että hän tekee yhteistyötä saksalaisten kanssa. Saksalaiset hyökkäävät paikallisen kotikaartin jäseniä vastaan ja ampuvat heidät. He alkavat kumartua, kunnes nuori poika George onnistuu pakenemaan; vaikka häntä ammutaan jalkaan, hän hälyttää armeijan. Brittisotilaat saapuvat paikalle ja saavat apua joiltakin kyläläisiltä, mukaan lukien joukko naisten maa-armeijan tyttöjä, jotka ovat onnistuneet pakenemaan, linnoittautumaan ja aseistamaan itsensä, ja kukistamaan saksalaiset lyhyen taistelun jälkeen. Kirkkoherran tytär, joka oli saanut selville hänen petoksensa, ampuu kirkkoherran kuoliaaksi, kun hän yrittää päästää saksalaiset sisään linnoittautuneeseen taloon. Taistelun aikana monet taisteluun lähteneet kyläläiset haavoittuvat tai kuolevat; rouva Fraser räjähtää kranaatista ja Tomin isä vääntää nilkkansa. Sitten brittijoukot saapuvat Bramley Endiin, ja kaikki päättyy hyvin.Kyläläinen, joka kertoo tarinan uudelleen kameralle, näyttää saksalaisten hautaa kirkkomaalla ja selittää ylpeänä, että "tämä on ainoa pala Englantia, jonka he saivat".</w:t>
      </w:r>
    </w:p>
    <w:p>
      <w:r>
        <w:rPr>
          <w:b/>
        </w:rPr>
        <w:t xml:space="preserve">Tulos</w:t>
      </w:r>
    </w:p>
    <w:p>
      <w:r>
        <w:t xml:space="preserve">Kuka pureskelee lapun riekaleiksi?</w:t>
      </w:r>
    </w:p>
    <w:p>
      <w:r>
        <w:rPr>
          <w:b/>
        </w:rPr>
        <w:t xml:space="preserve">Esimerkki 2.2888</w:t>
      </w:r>
    </w:p>
    <w:p>
      <w:r>
        <w:t xml:space="preserve">Henry työskentelee yövuorossa tiemaksujen kerääjänä yksinäisellä valtatiellä Buffalossa, New Yorkissa, ja hänellä ei näytä olevan kunnianhimoa, unelmia tai tarkoitusta; hän kävelee unissakävellen läpi elämänsä.Kun kaksi ystävää nousee hänen autostaan, muka saadakseen rahaa pankkiautomaatista, he ryöstävät pankin, ja Henry pidätetään, koska hän oletettavasti osallistui siihen. Sen sijaan, että Henry paljastaisi oikeiden syyllisten nimet, hän ottaa syyt niskoilleen ja joutuu vankilaan. Siellä hän tapaa hillittömän Maxin, huijarin, joka on liian tyytyväinen idylliseen elämäänsä kaltereiden takana, mutta joka auttaa myös istuttamaan Henryn mieleen ajatuksen, joka muuttaa hänen elämänsä lopullisesti: jotta ihminen löytäisi tarkoituksensa, hänellä on ensin oltava unelma. Vapauduttuaan vuotta myöhemmin Henry löytää tarkoituksensa. Istuttuaan tuomionsa hän päättää, että hän voi yhtä hyvin tehdä rikoksensa. Löydettyään kauan sitten unohdetun salakuljettajien tunnelin, joka kulkee samasta pankista kujan toisella puolella sijaitsevaan teatteriin, hän suostuttelee vastahakoisen Maxin hakemaan kauan myöhästynyttä ehdonalaiseen vapauteen pääsyä ja värvää sitten entisen sellikaverinsa auttamaan ryöstön järjestämisessä. Henry ryhtyy näyttelijäksi teatterin meneillään olevaan Tšehovin Kirsikkatarhaa esittävään näytelmään, jotta hän pääsisi tunneliin. Hän kuitenkin huomaa vähitellen ihastuvansa produktion oikukkaaseen pääosanesittäjään Julieen. 1. Yksi Henryn "ystävistä" auttaa raivaamaan tunnelin mudasta; hän ilmoittaa asiasta toiselle "ystävälle", joka vaatii päästä myös vapaaksi. Pankin eläkkeelle jäävä vartija auttaa ilmoittamalla ryöstäjille, kun holvissa on paljon rahaa. ryöstön aikana toinen "ystävä" yrittää aseella viedä kaikki rahat itse, mutta hänet kukistetaan ja hän jää holviin. Kun muut ajavat pois, Henry vaatii pysäyttämään auton ja palaa Julien luo.</w:t>
      </w:r>
    </w:p>
    <w:p>
      <w:r>
        <w:rPr>
          <w:b/>
        </w:rPr>
        <w:t xml:space="preserve">Tulos</w:t>
      </w:r>
    </w:p>
    <w:p>
      <w:r>
        <w:t xml:space="preserve">Mikä yhdistää pankin ja teatterin?</w:t>
      </w:r>
    </w:p>
    <w:p>
      <w:r>
        <w:rPr>
          <w:b/>
        </w:rPr>
        <w:t xml:space="preserve">Esimerkki 2.2889</w:t>
      </w:r>
    </w:p>
    <w:p>
      <w:r>
        <w:t xml:space="preserve">Russ Duritz työskentelee menestyvänä mutta epäkohteliaana imagokonsulttina, ja hänellä on kireä suhde isäänsä. Yksi hänen asiakkaistaan on stadionin johtaja, joka on pettämässä aiemman lupauksensa rahoittaa baseball-leiri vähäosaisille lapsille. Kun Russ tekee piirakanheittovideon keksiäkseen selityksen, hänen työkaverinsa Amy kehottaa häntä harkitsemaan asiaa uudelleen.Kun Russ palaa kotiinsa ja löytää kuistiltaan lelulentokoneen, hän olettaa sen olevan lahja isältään. Sen sisältä hän kuitenkin löytää oudon pojan, jota hän jahtaa kaduilla. Nähtyään pojan menevän Skyway Dineriin Russ juoksee sisään, mutta ei löydä poikaa. Uskomalla kokemuksen olevan hallusinaatio, Russ hakeutuu seuraavana päivänä psykiatrille lääkitystä varten, mutta löytää saman pojan sohvalta syömässä popcornia ja katsomassa Ed, Edd n Eddyä, kun hän palaa kotiin. Poika sanoo, että hänen nimensä on Rusty ja että hän oli vain etsimässä lelukoneensa, mutta törmäsi popcorniin. Russ alkaa nähdä yhtäläisyyksiä, ja hän alkaa vertailla muistoja ja syntymämerkkejä Rustyn kanssa ja keksii, että poika on itse asiassa hän itse lapsena. Kun Russin elämästä on kysytty useita tarkentavia kysymyksiä, Rusty kertoo Russille: "Minusta kasvaa luuseri." Amy saa tietää pojasta seuraavana päivänä ja alkaa luulla, että Russ ja Rusty ovat isä ja poika. Kun Amy syyttää Russia lyömättömästä isästä, Rusty vakuuttaa, ettei hän ole Russin poika. Rusty rukoilee Russia kertomaan Amylle totuuden heidän henkilöllisyydestään, mutta Russin mielestä Amy ei ikinä uskoisi heitä. Amy saa totuuden selville omin päin katsellessaan heidän riitelyään; Russ ja Rusty ovat tyyliltään ja intensiteetiltään lähes identtisiä.Kun Amy saa selville, että Russ valehteli stadionin johtajan nauhan esittämisestä, hän suuttuu Russille ja lähtee pettyneenä.Russ peruu tapaamisensa seuraavana päivänä ja viettää ajan kävellen Rustyn kanssa ja ajellen ympäri kaupunkia yrittäen selvittää, miksi Rusty on siellä ja mitä menneisyydestä on korjattava, jotta Rusty saadaan takaisin kotiin. Kun he ajavat tunnelin läpi, Russ muistelee tappelua, jonka hän hävisi naapuruston kiusaajien kanssa, jotka pahoinpitelivät kolmijalkaista koiraa nimeltä Tripod. Tunnelista päästyään he huomaavat elävänsä uudelleen Rustyn kahdeksatta syntymäpäivää vuonna 1968. Russ auttaa Rustya voittamaan tappelun ja pelastamaan Tripodin, mutta yhtäkkiä hän muistaa, että tappelun takia hänen sairas äitinsä tuli myös kouluun hänen puolestaan sinä päivänä. Kun he pääsevät kotiin, Rustyn isä ravistelee Rustya vihaisesti ja moittii häntä siitä, että hän on joutunut vaikeuksiin ja aiheuttanut äidilleen lisää stressiä. Rusty itkee, ja hänen isänsä käskee häntä kasvamaan aikuiseksi hieroen Rustyn kyyneleitä tylysti pois, mikä aiheuttaa elinikäisen kasvojen tikityksen. Russ kertoo Rustylle, että hänen äitinsä kuolee ennen hänen seuraavaa syntymäpäiväänsä, ja lohduttaa häntä sitten. Kyynelehtien Russ kertoo Rustylle, että hänen isänsä purkautuminen johtui siitä, että isä pelkäsi, ettei hän osannut kasvattaa häntä yksin, ja vakuuttaa Rustylle myös, ettei hän ollut vastuussa hänen äitinsä kuolemasta. he menevät Skyway Dineriin ja juhlivat syntymäpäivää. Kun Chester-niminen koira tervehtii Rustya, he saavat selville, että sen omistaja on Russin vanhempi versio, joka omistaa lentokoneita ja jolla on perhe naisen kanssa, joka muistuttaa selvästi Amya. Ymmärtäen, että Rustyn ulkonäkö oli tarkoitettu muuttamaan hänen tapansa eikä päinvastoin, Russ palaa aikaansa, järjestää suunnitelmat isänsä tapaamisesta, ostaa avustajalleen liput Havaijille ja palaa koiranpennun kanssa Amyn luo, joka kutsuu hänet kotiinsa.</w:t>
      </w:r>
    </w:p>
    <w:p>
      <w:r>
        <w:rPr>
          <w:b/>
        </w:rPr>
        <w:t xml:space="preserve">Tulos</w:t>
      </w:r>
    </w:p>
    <w:p>
      <w:r>
        <w:t xml:space="preserve">Onko juonessa hahmo nimeltä Amy?</w:t>
      </w:r>
    </w:p>
    <w:p>
      <w:r>
        <w:rPr>
          <w:b/>
        </w:rPr>
        <w:t xml:space="preserve">Esimerkki 2.2890</w:t>
      </w:r>
    </w:p>
    <w:p>
      <w:r>
        <w:t xml:space="preserve">New Yorkin satamassa elokuvantekijä Carl Denham, joka on kuuluisa syrjäisissä ja eksoottisissa paikoissa kuvatuista luontokuvauksista, vuokraa kapteeni Englehornin Venture-aluksen uutta projektiaan varten, mutta ei saa näyttelijää naisrooliin, jonka hän on vastentahtoisesti lisännyt käsikirjoitukseen. Denhamin on määrä lähteä matkaan samana iltana, ja hän etsii sopivaa naista New Yorkin kaduilta. Hän tapaa pennittömän Ann Darrow'n ja suostuttelee tämän liittymään mukaansa elämänsä seikkailuun. Venture lähtee nopeasti liikkeelle, ja matkan aikana äreä perämies John Driscoll rakastuu vähitellen Anniin. Viikkojen salailun jälkeen Denham lopulta kertoo Englehornille ja Driscollille, että heidän määränpäänsä on Skull Island, kartoittamaton maa, joka näkyy Denhamin hallussa olevassa kartassa. Denham viittaa myös salaperäisesti johonkin hirviömäiseen olentoon, jonka huhutaan asuvan saarella, legendaariseen olentoon, joka tunnetaan vain nimellä "Kong." Kun he löytävät saaren ja ankkuroituvat sen edustalle, he näkevät alkuasukkaiden kylän, joka on erotettu muusta saaresta valtavan muinaisen kivimuurin avulla. Laskeutumisryhmä, johon kuuluvat kuvausryhmä ja Ann, näkee, kuinka joukko alkuasukkaita valmistautuu uhraamaan nuoren neidon "Kongin morsiameksi". Tunkeilijat huomataan, ja intiaanipäällikkö keskeyttää seremonian vihaisena. Kun hän näkee vaalean Annin, hän tarjoutuu vaihtamaan kuusi heimonsa naista "kultaiseen naiseen". Samana yönä joukko alkuasukkaita sieppaa Annin laivasta ja vie hänet muurissa olevan valtavan puisen portin läpi. Hänet sidotaan alttarille ja tarjotaan Kongille, joka osoittautuu valtavaksi gorillan kaltaiseksi apinaksi. Kong vie hänet viidakkoon, kun Venturen miehistö, joka on saanut tietää Annin sieppauksesta, saapuu paikalle. He avaavat portin, ja Denham, Driscoll ja jotkut vapaaehtoiset menevät viidakkoon toivoen pelastavansa Annin. Pian he huomaavat, että Kong ei ole läheskään ainoa jättiläismäinen esihistoriallinen olento saarella, kun Stegosaurus hyökkää heidän kimppuunsa ja onnistuu tappamaan heidät. Kun he ovat rakentaneet lautan ylittääkseen suon, Brontosaurus kaataa heidän tarvikkeensa ja tappaa useita miehiä. Viidakon halki pakenevat he kohtaavat pian Kongin, joka yrittää estää heitä ylittämästä rotkoa ravistelemalla heidät pois rotkon sillan ylittävän kaatuneen puun päältä. Vain Driscoll ja Denham, jotka ovat vastakkaisilla puolilla, selviytyvät hengissä.Tyrannosaurus uhkaa Annia, mutta Kong tappaa sen valtavan taistelun jälkeen. Driscoll jatkaa Kongin ja Annin varjostamista, kun Denham palaa kylään hakemaan lisää ammuksia. Saavuttuaan Kongin piilopaikkaan vuoristoluolaan Annia uhkaa käärmeen kaltainen Elasmosaurus, jonka Kong painii ja tappaa. Kun Kongilla on kiire tappaa Pteranodon, joka yritti lentää pois Annin kanssa, Driscoll tavoittaa Annin, ja he kiipeävät alas kallion reunalta roikkuvaa köynnöstä. Kun Kong huomaa ja alkaa vetää heitä takaisin ylös, he päästävät irti ja putoavat vahingoittumattomina alla olevaan veteen. He juoksevat viidakon läpi takaisin kylään, jossa Denham, Englehorn ja eloonjääneet miehistön jäsenet odottavat. Kong seuraa heitä, murtaa portin auki ja riehuu murhanhimoisesti kylän läpi. Rannalla Denham, joka on nyt päättänyt tuoda Kongin takaisin elävänä, lyö hänet tajuttomaksi kaasupommilla. kahlittuna ja kahlittuna Kong esitellään Broadwayn teatteriyleisölle "Kongina, maailman kahdeksantena ihmeenä". Ann ja Jack tuodaan lavalle hänen luokseen, ja heitä seuraa kutsuttu joukko lehtikuvaajia. Kong, joka luulee, että salamavalokuvaus on hyökkäys, pääsee irti, kun yleisö pakenee kauhuissaan. Ann viedään korkeassa kerroksessa sijaitsevaan hotellihuoneeseen, mutta Kong kiipeää rakennukseen ja löytää hänet pian. Hän kantaa häntä kädessään ja riehuu kaupungin halki. Hän tuhoaa täpötäyden metrojunan ja kiipeää lopulta Empire State Buildingiin. Sen huipulla häntä vastaan tulee neljä Curtiss Helldivers -sotilashelikopteria. Kong laskee Annin alas ja taistelee koneita vastaan, onnistuu kaatamaan yhden niistä, mutta lopulta hän antautuu niiden tulitukseen ja putoaa kuolemaan. Ann ja Jack palaavat yhteen. Denham saapuu paikalle ja tunkeutuu Kongin ruumista ympäröivän väkijoukon läpi kadulle. Kun poliisi huomauttaa, että lentokoneet saivat hänet kiinni, Denham sanoo hänelle: "Ei, ei se ollut lentokoneiden syytä. Se oli Kaunotar tappoi pedon."</w:t>
      </w:r>
    </w:p>
    <w:p>
      <w:r>
        <w:rPr>
          <w:b/>
        </w:rPr>
        <w:t xml:space="preserve">Tulos</w:t>
      </w:r>
    </w:p>
    <w:p>
      <w:r>
        <w:t xml:space="preserve">Kuka on siepattu alukselta?</w:t>
      </w:r>
    </w:p>
    <w:p>
      <w:r>
        <w:rPr>
          <w:b/>
        </w:rPr>
        <w:t xml:space="preserve">Esimerkki 2.2891</w:t>
      </w:r>
    </w:p>
    <w:p>
      <w:r>
        <w:t xml:space="preserve">Ed ja Connie Sumner ovat keski-ikäinen pariskunta, jolla on 8-vuotias poika ja mukava iso talo lähiössä. He vaikuttavat olevan aidosti rakastuneita toisiinsa vielä 11 avioliittovuoden jälkeenkin. Ed pyörittää omaa kuorma-autoyritystä; Connie tekee hyväntekeväisyyskeräyksiä, mikä edellyttää satunnaisia työmatkoja New Yorkiin. eräällä näistä matkoista on niin tuulista, että ihmisiä kirjaimellisesti puhaltaa ympäriinsä, ja Connie törmää nuoreen mieheen nimeltä Paul Martel, kaatuu ja naarmuttaa polvensa. Paul kutsuu hänet asuntoonsa laastaria varten. Tämä johtaa siihen, että Connie soittaa hänelle ja vierailee hänen luonaan seuraavan kerran, kun hän on kaupungissa, ja sitten hän tekee matkoja kaupunkiin vain nähdäkseen Paulin, ja pian heillä on täysimittainen suhde.Ed huomaa melkein heti, että suhde on kiusallinen, ja hänen epäilyksensä heräävät entisestään, kun hän saa Connien kiinni valheesta ja kun eräs potkut saanut työntekijä vihjailee, että Edin perheessä on asioita, joista hän ei ole tietoinen. Lopulta hän palkkaa yksityisetsivän, joka toimittaa pian kuvia Conniesta ja Paulista yhdessä. ed menee Paulin asunnolle, ja sitä seuraavan keskustelun aikana hän näkee Connielle aikoinaan antamansa lahjan, jonka Connie on äskettäin antanut Paulille. Ed menettää malttinsa ja lyö Paulia päähän, jolloin tämä kuolee. Sen jälkeen hän kietoo Paulin ruumiin mattoon, pyyhkii kaiken mihin hän on koskenut ja puhdistaa lattialta kaiken veren. Samalla Connie soittaa ja jättää Paulin vastaajaan viestin, että hän haluaa lopettaa suhteen. Ed lastaa maton Paulin ruumiin kanssa autonsa takakonttiin ja heittää sen myöhemmin kaatopaikalle. nyt Connie on se, joka aistii hankaluutta heidän suhteessaan. Poliisit käyvät tutkimassa Paulin katoamista, sillä he löysivät Connien nimen ja osoitteen hänen asunnostaan. Jonkin aikaa myöhemmin, ruumiin löydyttyä, he tulevat uudelleen. Connie on välttelevä ja yrittää salata tunteneensa Paulia lainkaan, ja poliisit huomaavat helposti epäjohdonmukaisuudet hänen kertomuksessaan. Ed yllättää hänet valehtelemalla poliisille vahvistaakseen hänen tarinansa. Kun hän löytää kuvat yksityisetsivältä, he vihdoin kertovat toisilleen totuuden.Ed tarjoutuu antautumaan, mutta Connie puhuu hänelle vastaan ja sanoo, että he voivat selvitä tästä yhdessä ja jatkaa elämäänsä. Elokuva päättyy siihen, että he ovat rakastuneita toisiinsa kuten alussa.</w:t>
      </w:r>
    </w:p>
    <w:p>
      <w:r>
        <w:rPr>
          <w:b/>
        </w:rPr>
        <w:t xml:space="preserve">Tulos</w:t>
      </w:r>
    </w:p>
    <w:p>
      <w:r>
        <w:t xml:space="preserve">Miten Connie tapaa Paulin?</w:t>
      </w:r>
    </w:p>
    <w:p>
      <w:r>
        <w:rPr>
          <w:b/>
        </w:rPr>
        <w:t xml:space="preserve">Esimerkki 2.2892</w:t>
      </w:r>
    </w:p>
    <w:p>
      <w:r>
        <w:t xml:space="preserve">Mark Bellison (Ricky Gervais) on luuseri, joka on menettämässä työnsä käsikirjoittajana hyvin menestyneessä tuotantoyhtiössä, Lecture Filmsissä. Hän on myös elinikäisesti ihastunut täydelliseen tyttöön, kauniiseen Anna McDooglesiin (Jennifer Garner), mutta tämä ei halua lihavaa, nokkavaa luuseria miehekseen. Se pilaisi hänen mahdollisuutensa saada geneettisesti täydellisiä, kauniita ja kauniita lapsia. Tarinan tapahtumapaikka on hieman outo. Kukaan ei voi oikeastaan valehdella mistään, he eivät edes tiedä sanaa, koska sitä ei ole vielä keksitty. Mark aiotaan heittää ulos asunnostaan, koska hän ei pysty maksamaan vuokraa. Niinpä hän menee pankkiin nostamaan kaikki käteisvaransa. Tietokoneissa on kuitenkin tekninen vika, ja he kysyvät, kuinka paljon rahaa hän haluaa nostaa tililtään. Hän pyytää 800 dollaria 300 dollarin sijasta, ja järjestelmät toimivat taas. Mutta nainen sanoo, että siinä on oltava virhe, koska järjestelmä näyttää 300 dollaria, ja antaa hänelle 800 dollaria, koska hän luulee, että järjestelmä on väärässä! Tässä Mark keksii tahattomasti valehtelun taidon. Hän on ensimmäinen ihminen, joka osaa valehdella, ja se on hänelle yhtä helppoa kuin veden juominen, ja kaikki uskovat, mitä hän sanoo. Hänen äitinsä sairastuu, ja Mark keksii tarinan kuolemanjälkeisestä elämästä lohduttaakseen äitiään tämän kuolinvuoteella. Lääkärit ja sairaanhoitajat kuulevat hänet, ja pian Markista tulee kansainvälinen auktoriteetti kuolemanjälkeisestä elämästä. Ihmiset leiriytyvät hänen nurmikolleen saadakseen lisätietoja. Mark kehittää tarinan "taivaassa olevasta miehestä", joka toimii kuin Jumala, ja hän liimaa teologiansa kahteen pizzalaatikkoon kuin Mooses ja kymmenen käskyä. Käyttämällä uutta valtaansa hän horjuttaa vanhaa yhtiötään ja tulee rikkaaksi ja kuuluisaksi. Hän saa vihdoin tyttöystävänsä ja menee tämän kanssa naimisiin.</w:t>
      </w:r>
    </w:p>
    <w:p>
      <w:r>
        <w:rPr>
          <w:b/>
        </w:rPr>
        <w:t xml:space="preserve">Tulos</w:t>
      </w:r>
    </w:p>
    <w:p>
      <w:r>
        <w:t xml:space="preserve">Minkä tavan Mark omaksuu?</w:t>
      </w:r>
    </w:p>
    <w:p>
      <w:r>
        <w:rPr>
          <w:b/>
        </w:rPr>
        <w:t xml:space="preserve">Esimerkki 2.2893</w:t>
      </w:r>
    </w:p>
    <w:p>
      <w:r>
        <w:t xml:space="preserve">Joulukuussa 1974 perutun Apollo 18 -lennon miehistölle ilmoitetaan, että se jatkuu nyt huippusalaisena puolustusministeriön (DoD) tehtävänä, joka on naamioitu satelliitin laukaisuksi. Komentaja Nathan Walker, everstiluutnantti John Grey ja kapteeni Ben Anderson laukaistaan kohti Kuuta asentamaan ilmaisimia, jotka varoittavat Yhdysvaltoja Neuvostoliiton mahdollisista uhkaavista ICBM-hyökkäyksistä.Grey jää kiertoradalle Freedom-komentomoduulin kyydissä, kun taas Walker ja Anderson laskeutuvat kuuhun kuumoduuli Libertyllä. Asentaessaan yhtä ilmaisimista kaksikko ottaa kuun kivinäytteitä. Palattuaan Libertyyn pari kuulee ääniä ulkoa, ja kamera kuvaa lähellä liikkuvan pienen kiven. Houston väittää, että äänet ovat ICBM-ilmaisimien aiheuttamia häiriöitä. Anderson löytää kivinäytteen Libertyn lattialta huolimatta siitä, että hän on varmistanut näytteet. Kuun jatkotutkimuksen aikana he löytävät jalanjälkiä, jotka johtavat heidät verisen, toimivan neuvostoliittolaisen LK-laskeutumisaluksen ja kuolleen kosmonautin luo läheiseen kraatteriin. Walker tiedustelee Houstonilta neuvostoliittolaisten läsnäolosta, mutta hänelle sanotaan vain, että hänen on jatkettava tehtävää.Seuraavana päivänä kaksikko huomaa, että heidän asettamansa lippu on kadonnut. Tehtävä on suoritettu, ja miehistö valmistautuu lähtöön, mutta laukaisu keskeytetään, kun Liberty kärsii voimakkaasta tärinästä. Tarkastuksessa paljastuu Libertyn laajoja vaurioita ja ei-inhimillisiä jälkiä, joita Walker pitää todisteena maan ulkopuolisesta elämästä. Walker tuntee jonkin liikkuvan avaruuspukunsa sisällä ja kauhistuu, kun hämähäkkimäinen olento ryömii hänen kypäränsä sisäpuolella. Walker katoaa näkyvistä ja Anderson löytää hänet tajuttomana Libertyn ulkopuolelta. Walker kiistää myöhemmin tapahtumat. Walkerin rinnasta löydetään haava; Anderson irrottaa hänen sisälle upotetun kuukiven. Kaksikko huomaa, etteivät he saa yhteyttä Houstoniin tai Greyhin tuntemattomasta lähteestä tulevien lisääntyneiden häiriöiden vuoksi. Anderson arvelee, että ICBM-varoituslaitteiden todellinen tarkoitus on tarkkailla avaruusolentoja ja että laitteet ovat häiriöiden lähde, mutta he huomaavat, että jokin on tuhonnut ne, kun he yrittävät kytkeä ne pois päältä. Walker osoittaa merkkejä kehittyvästä infektiosta ja hänestä tulee yhä vainoharhaisempi. Tehtävän kamerat kuvaavat kivinäytteitä, jotka liikkuvat Libertyn sisätiloissa, ja paljastavat, että avaruusoliot ovat naamioituneet kuukiviksi. Yhä enemmän harhaluuloiseksi käyvä Walker yrittää tuhota kamerat Libertyn sisällä, mutta vahingossa hän vahingoittaa järjestelmän hallintalaitteita, jolloin Liberty menettää paineensa. Kun pariskunta tajuaa, että Neuvostoliiton LK on heidän ainoa hapenlähteensä, he matkustavat kohti LK:n laskeutumisalusta kuunmönkijällään. Walker aiheuttaa ajoneuvon kolarin juostessaan karkuun, sillä hän uskoo, ettei hänen pitäisi lähteä kuusta, koska on vaarana levittää tartuntaa Maahan.Anderson herää ja jäljittää Walkerin kraatteriin, josta he löysivät kosmonautin. Oliot vetävät Walkerin kraatteriin. Anderson lähtee takaa-ajoon, mutta joutuu avaruusolioiden kimppuun ja pakenee Neuvostoliiton LK:lle. Anderson käyttää sen radiota ottaakseen yhteyttä Neuvostoliiton lennonjohtoon, joka yhdistää hänet puolustusministeriöön. Apulaissihteeri ilmoittaa Andersonille, etteivät he voi sallia hänen palata Maahan, ja myöntää, että he ovat tietoisia tilanteesta ja uskovat virheellisesti, että hänkin on saanut tartunnan. Anderson onnistuu saamaan yhteyden Greyyn, ja he sopivat Andersonin paluusta Freedomiin. Anderson valmistelee laskeutumisalusta laukaisua varten, mutta Walker saapuu paikalle ja paljastaa selvinneensä avaruusolennon kohtaamisesta aiemmin. Nyt hän on kuitenkin täysin psykoottinen ja vaatii päästä sisään. Kun Anderson kieltäytyy päästämästä häntä sisään, hän yrittää rikkoa laskeutumisaluksen ikkunan vasaralla. Mutta ennen kuin Walker pääsee ajoneuvoon, hänen kimppuunsa hyökkää parvi olentoja, jotka saavat hänen päänsä räjähtämään ja tappamaan hänet." Anderson lähtee matkaan, mutta DoD varoittaa Greytä, että Anderson on saanut tartunnan, ja käskee häntä keskeyttämään pelastustoimet tai viestintä katkeaa, jota ilman CSM ei voi palata Maahan. Laskeutumisaluksen moottorit sammuvat, kun se saapuu kiertoradalle, ja se joutuu vapaaseen pudotukseen. Aluksen sisällä leijuu ilmassa pieniä kiviä, joista osa paljastuu muukalaisolennoiksi. Olennot hyökkäävät Andersonin kimppuun ja tartuttavat hänet, mikä estää häntä hallitsemasta ajoneuvoa. Grey kertoo Andersonille, että hän liikkuu liian nopeasti, kun LK törmää Freedomiin ja tappaa molemmat. Avaruusmateriaali loppuu äkillisesti.Kuvamateriaali leikataan ennen lentäjien tehtävää, ja siinä nähdään heidät grillaamassa ystävien ja perheen kanssa. Astronauttien "virallinen" kohtalo kerrotaan ja kuvataan heidän kuolleen erilaisissa onnettomuuksissa, joiden seurauksena heidän ruumiitaan ei voitu enää palauttaa. Epilogissa kerrotaan, että monet aiemmista Apollo-lentomatkoista palautetuista kivinäytteistä ovat nyt kadoksissa.</w:t>
      </w:r>
    </w:p>
    <w:p>
      <w:r>
        <w:rPr>
          <w:b/>
        </w:rPr>
        <w:t xml:space="preserve">Tulos</w:t>
      </w:r>
    </w:p>
    <w:p>
      <w:r>
        <w:t xml:space="preserve">Missä muodossa avaruusolennot ovat naamioituneet?</w:t>
      </w:r>
    </w:p>
    <w:p>
      <w:r>
        <w:rPr>
          <w:b/>
        </w:rPr>
        <w:t xml:space="preserve">Esimerkki 2.2894</w:t>
      </w:r>
    </w:p>
    <w:p>
      <w:r>
        <w:t xml:space="preserve">Kauris synnyttää Bambi-nimisen peuran, joka jonain päivänä ottaa metsän suuren prinssin aseman, joka on tällä hetkellä Bambin isällä, joka suojelee metsän olentoja metsästäjien vaaroilta. Fawn ystävystyy nopeasti innokkaan ja tarmokkaan kanin, Thumperin, kanssa, joka auttaa häntä opettamaan kävelemään ja puhumaan. Bambi kasvaa kiintyneeksi äitiinsä, jonka kanssa hän viettää suurimman osan ajastaan. Pian hän saa muitakin ystäviä, kuten nuoren haisunäädän nimeltä Flower ja naaraspuolisen fawnin nimeltä Faline. Uteliaana ja uteliaana Bambi kyselee usein ympäröivästä maailmasta, ja hänen rakastava äitinsä varoittaa häntä metsäneläimen elämän vaaroista.Bambin ensimmäisen talven aikana metsästäjä ampuu Bambin äidin, kun tämä yritti auttaa poikaansa löytämään ruokaa, ja pieni peura jää surullisena ja yksin. Suuri prinssi säälii hylättyä poikaansa ja vie Bambin kotiin. Vuosia myöhemmin Bambi on kasvanut nuoreksi hirveksi, ja myös hänen lapsuudenystävänsä ovat tulleet nuoriksi aikuisiksi. Ystäväpöllö varoittaa heitä "twiittailusta" ja siitä, että he aikanaan rakastuvat, vaikka kolmikko suhtautuukin romanssin käsitteeseen halveksuen. Thumper ja Flower kohtaavat kuitenkin pian molemmat kauniit romanttiset vastineensa ja hylkäävät entiset ajatuksensa rakkaudesta. Bambi itse kohtaa Falinen kauniina peurana. Heidän kosiskelunsa keskeytyy kuitenkin nopeasti, ja sen haastaa riidanhaluinen vanhempi hirvi nimeltä Ronno, joka yrittää pakottaa Falinen pois Bambin luota. Bambi onnistuu menestyksekkäästi kukistamaan Ronnon taistelussa ja ansaitsee oikeuden peuran kiintymykseen.Bambi herää pian tämän jälkeen savun hajuun, ja hänen isänsä varoittaa häntä maastopalosta. Molemmat pakenevat turvaan, vaikka Bambi joutuukin myllerryksessä eroon Falinesta ja etsii häntä matkan varrella. Pian Bambi löytää hänet metsästyskoirien ahdingosta, mutta onnistuu torjumaan ne. Bambi, hänen isänsä, Faline ja metsän eläimet pääsevät suojaan joen rantaan. Seuraavana keväänä Faline synnyttää kaksoset Bambin valvovan silmän alla metsän uutena suurena prinssinä.</w:t>
      </w:r>
    </w:p>
    <w:p>
      <w:r>
        <w:rPr>
          <w:b/>
        </w:rPr>
        <w:t xml:space="preserve">Tulos</w:t>
      </w:r>
    </w:p>
    <w:p>
      <w:r>
        <w:t xml:space="preserve">Kuka onnistuu voittamaan Ronnon taistelussa ja ansaitsee oikeudet tohtorin kiintymykseen?</w:t>
      </w:r>
    </w:p>
    <w:p>
      <w:r>
        <w:rPr>
          <w:b/>
        </w:rPr>
        <w:t xml:space="preserve">Esimerkki 2.2895</w:t>
      </w:r>
    </w:p>
    <w:p>
      <w:r>
        <w:t xml:space="preserve">Elokuva alkaa, kun neljätoistavuotias Tina harrastaa seksiä Rayn kanssa. Muutamaa päivää myöhemmin Tina istuu autossa äitinsä kanssa, kun radiosta tulee ohjelma, jossa kerrotaan teini-ikäisten raskaaksi tulemisen määrästä. Tinan äiti kysyy Tinalta, tunteeko hän ketään, joka olisi hänen iässään seksuaalisesti aktiivinen, ja Tina nyökkää myöntävästi. Myöhemmin koulun vessassa Tina huomaa, että hänen kuukautisensa ovat alkaneet, ja on erittäin helpottunut. Kuukautiset kestävät kuitenkin vain kaksi päivää, ja ne tulivat kaksi kuukautta liian myöhään. Hän ja hänen ystävänsä Laurie, nuori äiti, menevät lääkäriin ja saavat selville, että Tina on raskaana.Tinan syntymäpäivä koittaa, ja hän on surullinen, koska taas on kulunut yksi syntymäpäivä, eikä hänellä ole poikaystävää. Tina saa äidiltään harmaan villapaidan, jonka hän halusi, mutta suuttuu nopeasti, kun äiti antaa neuvoja, miten sitä pitäisi käyttää. Kaikki kärjistyy, kun Tina kertoo äidilleen raskaudesta. Hänen äitinsä, konservatiivinen kristitty, on järkyttynyt, mutta päättää vakaumuksensa vuoksi auttaa tytärtään. Tinan isä on vähemmän järkyttynyt ja lohduttaa tytärtään. Kun Tina kertoo asiasta Raylle - vauvan isälle - hän teeskentelee iloa.Koko raskaan raskauden ajan Tinan pikkusisko Rachel reagoi sekä inhoten että mustasukkaisesti siihen huomioon, jota Tina saa huolestuneilta vanhemmiltaan. Lopulta Rachel soittaa isoäidilleen ja pyytää lupaa asua hänen luonaan. Kun raskaus käy yhä raskaammaksi, Tina aloittaa raskauskurssit äitinsä kanssa. Kuultuaan eräältä tytöltä tarinan siitä, kuinka vaikeaa teiniäitiys on ja kuinka hänen poikaystävänsä jätti hänet, Tina soittaa Raylle ja huutaa tälle, koska uskoo, ettei hänestä tule hyvää isää, kuten hän lupasi. Jonkin aikaa Tina yrittää saada Rayn jäämään luokseen, mutta kun Ray ei ole niin läsnä kuin Tina haluaisi, Tina lähtee tutkimaan asiaa ja ostoskeskuksessa hän löytää Rayn suutelemasta toista tyttöä. Tina on järkyttynyt ja kertoo Raylle, että hän on päässyt Rayn yli ja lopettaa heidän suhteensa.Tina kiidätetään sairaalaan ja on juuri synnyttämässä, kun hänen äitinsä saa paniikkikohtauksen siitä, miten hänen tyttärensä saa lapsen. Kun Tina synnyttää, Ray ilmestyy sairaalaan uuden tyttöystävänsä kanssa, mutta Tinan isä käännyttää hänet pois sanomalla hänelle, että "sperma ei oikeuta sinua mihinkään", ja kehottaa häntä odottamaan odotushuoneessa. Rasittavan synnytyksen jälkeen Tina synnyttää Caleb-nimisen pojan.</w:t>
      </w:r>
    </w:p>
    <w:p>
      <w:r>
        <w:rPr>
          <w:b/>
        </w:rPr>
        <w:t xml:space="preserve">Tulos</w:t>
      </w:r>
    </w:p>
    <w:p>
      <w:r>
        <w:t xml:space="preserve">Kuka käännyttää Rayn pois sairaalasta?</w:t>
      </w:r>
    </w:p>
    <w:p>
      <w:r>
        <w:rPr>
          <w:b/>
        </w:rPr>
        <w:t xml:space="preserve">Esimerkki 2.2896</w:t>
      </w:r>
    </w:p>
    <w:p>
      <w:r>
        <w:t xml:space="preserve">Vuonna 1937 armeijan laitoksessa valvotaan kaksisuuntaisen peilin takana, kun marihuanaa polttava sotilas (Bill Hader) alkaa hyvin kuvaavasti paljastaa, mitä hän vihaa armeijassa, mutta pysyy silti euforisena. Korkea-arvoinen upseeri (James Remar) sulkee projektin välittömästi ja pitää marihuanaa laittomana. 70 vuotta myöhemmin Dale Denton (Seth Rogen) on 25-vuotias prosessipalvelija ja tavallinen marihuanan polttaja. Hän vierailee huumediilerinsä Saul Silverin (James Franco) kotona ostamassa marihuanaa. Saul kertoo hänelle, että hän saattaa jo tietää Dalen seuraavan asiakkaan, Ted Jonesin (Gary Cole) henkilöllisyyden. Dale ajaa Tedin talolle ja todistaa, kuinka Ted ja poliisi, konstaapeli Carol Brazier (Rosie Perez), ampuvat miehen kuoliaaksi. Dale joutuu paniikkiin ja pakenee paikalta, mutta jättää rikospaikalle torakan, joka sisältää harvinaista marihuanalajiketta nimeltä Pineapple Express. Ted pystyy tunnistamaan lajikkeen ja lähettää kaksi kätyriään, Budlofsky ja Matheson (Kevin Corrigan ja Craig Robinson) diilerin, Redin (Danny McBride) luokse, joka kertoo heille, että hän on myynyt ruohoa vain Saulille. dale pakenee Saulin asuntoon ja saa tietää, että Ted on vaarallinen huumepomo ja että hän voisi jäljittää torakan Saulin luo. Dale ja Saul pakenevat läheiseen metsään, kun Tedin kätyrit suostuttelevat Redin järjestämään tapaamisen Saulin kanssa. He nukahtavat vahingossa Dalen autoon ja heräävät huomatakseen, että he eivät ole tavanneet Rediä. He lähtevät metsästä ja saapuvat Redin talolle toivoen saavansa selville, onko Ted yhdistänyt heidät Ananas Expressiin. Red sanoo, ettei Ted ole heidän perässään, mutta Dale tajuaa, että Ted valehtelee, ja aloittaa tappelun, jonka seurauksena Red tyrmätään. He herättävät Redin ja kuulustelevat häntä, kunnes hän paljastaa, että Ted on saanut selville, keitä he ovat, ja aikoo tappaa heidät. Dale ja Saul päättävät, että heidän on lähdettävä kaupungista. poistuakseen kaupungista Dale ja Saul myyvät Ananas Expressiä kerätäkseen bussimaksut. Poliisi nimeltä Barber (Cleo King) kuitenkin näkee Dalen ja pidättää hänet marihuanan myynnistä. Risteilyauton takapenkillä Dale yrittää vakuuttaa Barberille, että Brazier on korruptoitunut, ja kertoo nähneensä, kun hän ja Ted murhasivat miehen. Barber tunnistaa Brazierin ja lupaa hänelle, että hän tutkii häntä pian. Saul kuitenkin hyppää poliisiauton eteen ja kaappaa sen luullessaan, että Brazier ajaa sitä. Brazier kuulee poliisin radiopuhelun Dalen pidätyksestä ja ajaa Dalea ja Saulia takaa kovaa vauhtia, mutta nämä onnistuvat pakenemaan. Kun Dale ja Saul ovat riidelleet keskenään tilanteestaan, he lähtevät omille teilleen. Saul vierailee isoäitinsä luona vanhainkodissa, mutta hänet kidnapataan ja pidetään panttivankina Tedin piilopaikassa ladon alla. Dale värvää Redin auttamaan Saulin pelastamisessa, mutta Red perääntyy yllättäen viime hetkellä ja Dale jää vangiksi. Dalen ja Saulin ollessa panttivankeina he tekevät sovinnon keskenään ja laativat pakosuunnitelmia. yhtäkkiä aasialaiset mafiosot hyökkäävät latoon kostaakseen Tedin ja konstaapeli Brazierin tappaman gangsteritoverin kuoleman (sama murha, jonka Dale näki). Dale ja Saul pääsevät lopulta vapaaksi, mutta Matheson ottaa heidät kiinni. Matheson raapii Dalen korvaa laukauksella, mutta Saul riisuu hänet aseista ja ampuu hänet. Dale ja Saul liittyvät taisteluun, ja Dalen ja Tedin välille syntyy tappelu. Kun Budlofsky kieltäytyy tappamasta Saulia, Matheson ilmestyy piilopaikasta ja ampuu häntä rintaan tappaen hänet. Hän kääntyy tappaakseen Saulin, mutta Red ajaa ladon läpi ja pelastaa Saulin törmäämällä autollaan Mathesoniin. Tämän jälkeen Brazier näennäisesti ampuu Redin kuoliaaksi. Yksi mafiosoista aktivoi pommin, mikä johtaa Tedin kuolemaan ja sytyttää ladon tuleen. Kun Redin auto räjähtää, se kaatuu ja laskeutuu Brazierin päälle tappaen hänet. Räjähdys tekee Saulin toimintakyvyttömäksi, mutta Dale löytää hänet ja kantaa hänet ulos palavasta ladosta. Red, haavoittuneena mutta elossa, pakenee myös ja tekee sovinnon heidän kanssaan. Sen jälkeen he syövät aamiaista kuppilassa ja puhuvat seikkailustaan ennen kuin Saulin isoäiti hakee heidät ja vie sairaalaan.</w:t>
      </w:r>
    </w:p>
    <w:p>
      <w:r>
        <w:rPr>
          <w:b/>
        </w:rPr>
        <w:t xml:space="preserve">Tulos</w:t>
      </w:r>
    </w:p>
    <w:p>
      <w:r>
        <w:t xml:space="preserve">Miksi Dale pidätettiin?</w:t>
      </w:r>
    </w:p>
    <w:p>
      <w:r>
        <w:rPr>
          <w:b/>
        </w:rPr>
        <w:t xml:space="preserve">Esimerkki 2.2897</w:t>
      </w:r>
    </w:p>
    <w:p>
      <w:r>
        <w:t xml:space="preserve">Joan Webster on kunnianhimoinen ja itsepäinen keskiluokkainen englantilaisnainen, joka on lapsuudestaan lähtien päättänyt päästä eteenpäin. Hän tapaa isänsä hienossa ravintolassa kertoakseen tälle, että hän aikoo mennä naimisiin varakkaan keski-ikäisen teollisuusmiehen Robert Bellingerin kanssa Kiloranin saarella Hebrideillä Skotlannissa. Hän matkustaa Manchesterista Mullin saarelle, jonne hän jää loukkuun tuulisen sään vuoksi. Saarella ollessaan hän tapaa Torquil McNeilin, ja pitkin päivää he rakastuvat toisiinsa. Kirjoittanut Claudio Carvalho, Rio de Janeiro, BrasiliaNuori keskiluokkainen englantilaisnainen Joan Webster on päättänyt saada elämässä hienoja asioita, ja sitä varten hän aikoo mennä naimisiin varakkaan, keski-ikäisen teollisuusmiehen Sir Robert Bellingerin kanssa, jota hän ei rakasta. Matkalla Kiloranin (myyttiselle) saarelle, jossa hänen tuleva aviomiehensä asuu, Joan jää jumiin läheiselle Mullin saarelle. Huono sää pitää hänet maassa viikon ajan, ja sinä aikana hän rakastuu nuoreen, röyhkeään merivoimien upseeriin Torquil McNeiliin. Sydämensä sanelusta (puhumattakaan maalaisjärjestä) piittaamatta Joan vaatii itsepintaisesti lähteä merelle kohti lumeavioliittoa, mutta luontoäidin vaatimukset saavat hänet lopulta vakuuttuneeksi siitä, että hänen tulevaisuutensa on Mullissa.</w:t>
      </w:r>
    </w:p>
    <w:p>
      <w:r>
        <w:rPr>
          <w:b/>
        </w:rPr>
        <w:t xml:space="preserve">Tulos</w:t>
      </w:r>
    </w:p>
    <w:p>
      <w:r>
        <w:t xml:space="preserve">Mihin maahan Kiloran saari kuuluu?</w:t>
      </w:r>
    </w:p>
    <w:p>
      <w:r>
        <w:rPr>
          <w:b/>
        </w:rPr>
        <w:t xml:space="preserve">Esimerkki 2.2898</w:t>
      </w:r>
    </w:p>
    <w:p>
      <w:r>
        <w:t xml:space="preserve">Missien (Erin Cottrell) yllättävä löytö - hänen raskautensa - asettaa hänet uudelle kurssille, joka on yhtä aikaa jännittävä ja pelottava. Kaiken suunnittelun ja haaveilun jälkeen Missie ja hänen miehensä Willie (Logan Bartholomew) ovat lähteneet länteen katetulla vaunulla ja jättäneet taakseen Missien vanhempien preerialueen kodin. Myöhemmin he tapaavat Jeff Huffin ja tämän vanhemman veljen Sonnyn. Myöhemmin he saavat uusia ystäviä ja viettävät joulun yhdessä. Nyt uuden seikkailun jännityksen ja sen tuskan välillä, ettei tiedä, milloin näkee perheensä uudelleen, Missie selviytyy uuden kotitilansa haasteista ja vaalii sen tuomia palkintoja.Missie ja Willie LaHaye matkustavat länteen Tettsford Junctioniin. Missie pelkää kertoa Willielle raskaudestaan. Kun he saapuvat uudelle kotitilalleen, se ei ole lainkaan sellainen kuin Missie kuvitteli. Missie tapaa intiaaninaisen, josta tulee hänen ystävänsä, ja kun hän rukoilee ystäviensä kanssa, varkaat sitovat hänet ja hänen ystävänsä aitaan ja uhkaavat aseella, ja Missie joutuu näyttämään yhdelle varkaista, mihin hän on laittanut heidän rahansa, mutta Jeff saa selville, että Sonny on ollut varas koko ajan. Sonnya ammutaan ja hän kuolee myöhemmin. Samana yönä Missie alkaa synnyttää ja synnyttää poikavauvan, jonka nimi on Matthew (Willien veljen mukaan).</w:t>
      </w:r>
    </w:p>
    <w:p>
      <w:r>
        <w:rPr>
          <w:b/>
        </w:rPr>
        <w:t xml:space="preserve">Tulos</w:t>
      </w:r>
    </w:p>
    <w:p>
      <w:r>
        <w:t xml:space="preserve">Kuka on Jeff Huffin veli?</w:t>
      </w:r>
    </w:p>
    <w:p>
      <w:r>
        <w:rPr>
          <w:b/>
        </w:rPr>
        <w:t xml:space="preserve">Esimerkki 2.2899</w:t>
      </w:r>
    </w:p>
    <w:p>
      <w:r>
        <w:t xml:space="preserve">Marie Pettis on hiljattain eronnut poliitikkomiehestään Gregistä, joka oli sekaantunut skandaaliin New Yorkissa. Rentoutuakseen hän lähtee viikonloppumatkalle New Yorkin osavaltion pohjoisosaan uuden pörssimeklaripoikaystävänsä Robertin, siskonsa Shirleyn ja heidän avoimesti homoystävänsä Nickyn kanssa. He saapuvat maaseudulle myöhään illalla ja pysähtyvät pikkukaupunkiin. Robert, Marie ja Shirley hakevat ruokatarvikkeita marketista, josta Shirley löytää synkän kasvonaamion, jonka hän päättää ostaa pilan vuoksi. Samaan aikaan Nicky menee kadun toisella puolella sijaitsevaan baariin juomaan, ja kaksi homofobista miestä ahdistelee häntä ja pahoinpitelee hänet. he saapuvat syrjäiselle maalaistalolle, jonka Robert on hiljattain ostanut Otisilta, paikalliselta mieheltä, jonka isä on kuollut ja jonka Robert on palkannut rakentamaan ison kuunarin, joka rakennetaan tilalla sijaitsevaan navettaan. Jay Alsop, insinööri ja Robertin ystävä, saapuu valvomaan veneen edistymistä. Veneen puutavaraa toimittava metsuri Mac Macauley kertoo Marialle paikallisesta huhusta, joka liittyy nuoreen naiseen, jonka kimppuun sekopäinen Otis kävi, ja vihjaa, että Otis on saattanut olla vastuussa murhasta.Jay kiinnostuu seksuaalisesti Shirleystä, ja Marie tuntee sillä välin vetoa Maciin. Seuraavana päivänä Jay menee latoon tarkistamaan, miten Otis edistyy veneen kanssa; siellä hänet kuristaa tappaja, jolla on yllään Shirleyn edellisenä päivänä ostama naamari, ja hänen ruumiinsa ripustetaan kattoparrusta, jotta se näyttäisi itsemurhalta. Sinä iltana muu ryhmä pukeutuu juhlalliselle illalliselle talossa. Illallisen jälkeen Marie ja Robert lähtevät kävelylle tontille. Sillä välin Shirley laittaa tangolevyn soimaan ja esittää Nickylle stripteasea. He tanssivat yhdessä talon toisessa kerroksessa ja meikkaavat vitsikkäästi toistensa kasvot. Marie ja Robert löytävät Jayn ruumiin ladosta ja ryntäävät takaisin taloon. tappaja hyökkää Nickyn kimppuun yläkerrassa ja iskee häntä isolla ompeluneulalla päähän. Shirley ajetaan kellariin, jossa tappaja sitoo hänet pöytäsahaan ja yrittää tappaa hänet sillä, mutta ei saa työkaluun virtaa. Kun he saapuvat talolle, Robert ja Marie kohtaavat tappajan. Robert löytää Nickyn ruumiin yläkerrasta, ja hänet heitetään kuolemaan toisen kerroksen ikkunasta. Tämän jälkeen tappaja palaa alakertaan, jossa hän paljastuu Gregiksi. Hän kertoo Marialle, että aikoo viedä hänet järveen ja tehdä murha-itsemurhan." Seuraavana aamuna Mac saapuu talolle ja löytää sen tyhjänä. Kun hän lähtee tutkimaan kellaria, hän kytkee päälle valokytkimen, joka aktivoi pöytäsahan, ja tappaa vahingossa Shirleyn, joka on ollut sidottuna pöytään koko yön. Mac pakenee talosta, jossa hän kohtaa Gregin, joka yrittää viedä Marien järvelle tappaakseen hänet. Greg ja Mac alkavat tapella ja taklaavat toisensa maahan. Otis saapuu paikalle ja tappaa Gregin moottorisahalla. Elokuva päättyy, kun Otis ajaa polkupyörällä paikalliselle hautausmaalle, jossa hän käy isänsä haudalla.</w:t>
      </w:r>
    </w:p>
    <w:p>
      <w:r>
        <w:rPr>
          <w:b/>
        </w:rPr>
        <w:t xml:space="preserve">Tulos</w:t>
      </w:r>
    </w:p>
    <w:p>
      <w:r>
        <w:t xml:space="preserve">Millaisen esityksen Shirley tekee Nickylle?</w:t>
      </w:r>
    </w:p>
    <w:p>
      <w:r>
        <w:rPr>
          <w:b/>
        </w:rPr>
        <w:t xml:space="preserve">Esimerkki 2.2900</w:t>
      </w:r>
    </w:p>
    <w:p>
      <w:r>
        <w:t xml:space="preserve">Yhdysvaltain sisällissodan aikana Massachusettsin jalkaväkirykmentti taistelee Konfederaation joukkoja vastaan Antietamin verisessä taistelussa. Kapteeni Robert Shaw (Matthew Broderick) haavoittuu taistelussa ja oletetaan kadonneeksi, mutta hautausurakoitsija John Rawlins (Morgan Freeman) löytää hänet elossa ja lähettää kenttäsairaalaan. Sairaslomalla Bostonissa Shaw vierailee perheensä luona ja tutustuu Frederick Douglassiin. Shaw'lle tarjotaan ylennystä everstiksi ja ensimmäisen täysin mustien rykmentin, Massachusettsin 54. vapaaehtoisen jalkaväkirykmentin komentajaksi. Hän ottaa vastuun vastaan ja pyytää lapsuudenystäväänsä majuri Cabot Forbesia (Cary Elwes) varapäälliköksi. Ensimmäinen vapaaehtoinen sotilas on toinen Shaw'n ystävistä, kirjava vapaamies Thomas Searles (Andre Braugher). Pian seuraa muitakin alokkaita, kuten Rawlins, arka vapaamies Jupiter (Jihmi Kennedy) ja Trip (Denzel Washington), karannut orja, joka suhtautuu epäluuloisesti Shaw'hun. Trip joutuu heti yhteentörmäykseen Thomasin kanssa, ja Rawlinsin on pidettävä rauha yllä.Kun Konfederaatio antaa määräyksen, jonka mukaan kaikki unionin univormussa tavatut mustat sotilaat teloitetaan pikaisesti, samoin kuin heidän valkoiset upseerinsa, kaikille 54. armeijakunnan miehille annetaan mahdollisuus ottaa kunniallinen kotiutus, mutta kukaan ei tee niin. Mustat sotilaat käyvät läpi drakonisen koulutusohjelman kersantti Mulcahyn (John Finn) ankarassa valvonnassa. Forbes ja Shaw kiistelevät koulutuksen raakuudesta, sillä Forbes uskoo, etteivät he koskaan saa taistella, vaan heitä käytetään vain ruumiillisena työvoimana. kun Trip karkaa ja jää kiinni, Shaw käskee ruoskia hänet joukkojen edessä. Arvet hänen aiemmista pahoinpitelyistään orjana paljastuvat, ja tämä aiheuttaa todellisen dilemman abolitionisti Shaw'lle. Rawlinsin kanssa keskustellessaan Shaw saa selville, että Trip oli lähtenyt vain etsimään sopivia kenkiä omien kuluneiden kenkiensä tilalle. Shaw tajuaa, että hänen sotilailtaan evätään tarvikkeita heidän rotunsa vuoksi. Hän ottaa riidanhaluisesti yhteen asevelimestari Kendricin (Richard Riehle) kanssa ja saa selville, että kenkiä ja sukkia oli todellakin varastossa, mutta niitä ei ollut annettu mustille sotilaille. Hänen puolustautumisensa sotilaidensa puolesta jatkuu palkkakiistassa, jonka aikana liittovaltion hallitus päätti maksaa mustille sotilaille vähemmän palkkaa kuin valkoisille sotilaille. 54. armeijakunta siirretään koulutuksen jälkeen kenraali Charles Garrison Harkerin (Bob Gunton) komentoon. Matkalla liittymään sotaan Etelä-Carolinassa Harkerin apulaiskomentaja, eversti Montgomery (Cliff De Young) käskee 54. divisioonan ryöstämään georgialaisen kaupungin ja polttamaan sen. Ensin kieltäydyttyään hän tottelee käskyä, ja kaupunki tuhoutuu. Shaw jatkaa esimiestensä lobbaamista, jotta hänen miehensä saisivat liittyä taisteluun. Kaikki heidän tehtävänsä aktivoinnin jälkeen ovat liittyneet rakentamiseen ja ruumiilliseen työhön. Shaw sijoittaa Rawlinsin vääpeliksi, ja Rawlins aloittaa vaikean tehtävänsä ansaita sekä valkoisten että mustien sotilaiden kunnioitus. shaw kohtaa harkerin ja uhkaa raportoida havaitsemastaan salakuljetuksesta, ryöstelystä ja lahjontayrityksistä, ellei harker määrää 54. joukkoa taisteluun. Heidän ensimmäisessä taistelussaan James Islandilla Etelä-Carolinassa alkuvaiheen menestystä seuraa verinen yhteenotto, jossa on paljon uhreja. Konfederaatiot kuitenkin lyödään ja ne vetäytyvät. Taistelun aikana Thomas haavoittuu, mutta pelastaa Tripin ja ansaitsee viimein entisen orjan kunnioituksen. Tämän jälkeen hän kieltäytyy palaamasta kotiin toipumaan.Jonkin ajan kuluttua kenraali George Strong (Jay O. Sanders) ilmoittaa Shaw'lle ja hänen esimiehilleen suuresta kampanjasta, jonka tarkoituksena on varmistaa jalansija Charlestonin satamassa. Siihen kuuluu hyökkäys läheiselle Morris Islandille ja sen läpitunkemattoman linnakkeen, Battery Wagnerin, valtaaminen. linnaketta lähestytään maalta käsin vain pienen rantakaistaleen kautta, jossa on vain vähän suojaa, ja ensimmäisenä rynnäkköön lähtevä rykmentti joutuu varmasti kärsimään erittäin raskaita tappioita. Shaw antaa vapaaehtoisesti 54. rykmentin johtaa hyökkäystä. 54. rykmentin mustat sotilaat järjestävät taistelua edeltävänä iltana jumalanpalveluksen, jossa yksittäiset sotilaat rukoilevat virsien soidessa. Rawlins ja Trip pitävät tunteikkaita puheita innostaakseen joukkoja ja pyytäessään Jumalan apua. 54. rykmentti johtaa hyökkäystä linnoitukseen, ja rannalla syntyy raskaita tappioita, kun tykistötuli murskaa rivejä. Yön laskeutuessa pommitus jatkuu, eikä edistystä tapahdu. Shaw yrittää kannustaa miehiä eteenpäin, mutta häntä ammutaan useita kertoja ja hän kuolee. Tainnuksissaan sotilaat pysyvät paikoillaan, kunnes Trip nostaa lipun ja kehottaa sotilaita jatkamaan matkaa. Häntä ammutaan useita kertoja, mutta hän pitää lippua ylhäällä viimeiseen hengenvetoonsa asti. Forbes ottaa rykmentin komentoonsa, ja he pystyvät murtautumaan linnakkeen ulomman puolustuslinjan läpi, mutta joutuvat sisälle päästyään huomattavasti alakynteen. Taistelun jälkeisenä aamuna rannalla näkyy ruumiita, kun konfederaation lippu nostetaan linnakkeen ylle. Kun ruumiit haudataan joukkohautaan, Shaw'n ja Tripin ruumiit putoavat vierekkäin.Loppukertomuksessa paljastuu, että unionin joukot eivät koskaan vallanneet Battery Wagneria. Lähes puolet miehistään taistelussa menettäneen 54. osaston uhraus ei kuitenkaan ollut turha, sillä heidän urheutensa innoitti unionia värväämään lisää mustia miehiä taisteluun.</w:t>
      </w:r>
    </w:p>
    <w:p>
      <w:r>
        <w:rPr>
          <w:b/>
        </w:rPr>
        <w:t xml:space="preserve">Tulos</w:t>
      </w:r>
    </w:p>
    <w:p>
      <w:r>
        <w:t xml:space="preserve">Mikä yksikkö on elokuvan keskeinen teema?</w:t>
      </w:r>
    </w:p>
    <w:p>
      <w:r>
        <w:rPr>
          <w:b/>
        </w:rPr>
        <w:t xml:space="preserve">Esimerkki 2.2901</w:t>
      </w:r>
    </w:p>
    <w:p>
      <w:r>
        <w:t xml:space="preserve">Englannin armeijan majuri Dillon (Tony Britton) ja timanttiasiantuntijat Walter Keyser (Alexander Knox) ja Jan Smit (Peter Finch) ottavat yhteyttä kaikkiin Amsterdamin timanttikauppiaisiin ja hankkivat takaisin heidän teollisuustimanttiensa varastot estääkseen hyökkäävää Saksan armeijaa saamasta niitä. Kolmikko lähtee peitetehtäviin Hollantiin pommien pudotessa lähistöllä. Saavuttuaan satamaan he huomaavat, että hollantilaiset suhtautuvat toisiinsa epäluuloisesti, kun he ovat saaneet kuulla hollantilaisiksi sotilaiksi naamioituneista saksalaisista laskuvarjohyppääjistä. Jan Smit pysäyttää ylinopeutta ajavan auton, jota ajaa järkyttynyt Anna (Eva Bartok), joka on itsemurhanhimoinen, koska hän on tahattomasti myötävaikuttanut sulhasensa vanhempien kuolemaan. He hyppäävät autoon ja käyttävät Annaa ja hänen Amsterdamin tuntemustaan hyväkseen päästäkseen timanttikauppiaiden luo. Majuri Dillon on epäluuloinen ja ilmaisee muille huolensa Annasta ja hänen uskollisuudestaan, sillä tässä tilanteessa kuka tahansa voi olla vakooja. Timanttikauppiaiden tapaamiseen ja pankkiholvien tyhjentämiseen ei ole aikaa hukattavaksi, sillä natsit valtaavat kaupungin arviolta vuorokaudessa. Jotkut Alankomaiden armeijan yksiköt auttavat Annaa ja kolmikkoa, mutta toiset yrittävät tappaa heidät. Välillä hollantilaiset armeijan yksiköt ampuvat toisiaan. Kolme miestä onnistuu saamaan timantit ulos, mutta Anna päättää jäädä.</w:t>
      </w:r>
    </w:p>
    <w:p>
      <w:r>
        <w:rPr>
          <w:b/>
        </w:rPr>
        <w:t xml:space="preserve">Tulos</w:t>
      </w:r>
    </w:p>
    <w:p>
      <w:r>
        <w:t xml:space="preserve">Kuka päättää lopulta jäädä?</w:t>
      </w:r>
    </w:p>
    <w:p>
      <w:r>
        <w:rPr>
          <w:b/>
        </w:rPr>
        <w:t xml:space="preserve">Esimerkki 2.2902</w:t>
      </w:r>
    </w:p>
    <w:p>
      <w:r>
        <w:t xml:space="preserve">Beowulf on vuonna 507 tapahtuva legendaarinen geatilainen soturi, joka matkustaa Tanskaan sotilasjoukkonsa kanssa, johon kuuluu myös hänen paras ystävänsä Wiglaf. He tapaavat kuningas Hrothgarin, joka tarvitsee sankarin tappamaan Grendelin (Crispin Glover), hirvittävän epämuodostuneen peikon kaltaisen olennon, jolla on yli-inhimilliset voimat. Grendel hyökkää Heorotiin, Hrothgarin mettäsaliin, aina kun tanskalaiset pitivät juhlia, ja Hrothgar on joutunut sulkemaan salin. Saavuttuaan sinne Beowulf ihastuu Hrothgarin vaimoon, kuningatar Wealtheowiin, joka vastaa Beowulfin kiinnostukseen.Beowulf ja hänen miehensä juhlivat Heorotissa houkutellakseen Grendelin pois. Kun peto hyökkää, Beowulf käy sen kimppuun aseettomana ja alasti. Taistelun aikana Beowulf saa selville, että Grendelillä on yliherkkä kuulo, minkä vuoksi se keskeyttää Hrothgarin juhlat - niiden melu on hänelle fyysisesti tuskallista. Kun Beowulf on puhkaissut hänen tärykalvonsa, Grendel yrittää paeta. Beowulf sitoo Grendelin ja katkaisee hänen kätensä ovella. Kiitokseksi siitä, että Hrothgar on vapauttanut valtakuntansa hirviöstä, hän antaa Beowulfille kultaisen juomasarvensa, joka muistuttaa Hrothgarin voitosta mahtavasta lohikäärmeestä Fafnirista.Kuoleva Grendel kertoo luolassaan äidilleen, mitä hänelle on tehty, ja tämä vannoo kostoa. Hän matkustaa Heorotiin ja teurastaa Beowulfin miehet heidän nukkuessaan. Hrothgar kertoo sekä Beowulfille että Wiglafille, jotka olivat nukkuneet salin ulkopuolella hyökkäyksen aikana, että se oli Grendelin äidin teko. Hän on viimeinen vesidemonista, jonka luultiin jo poistuneen maasta. Beowulf ja Wiglaf matkustavat demonin luolaan tappaakseen hänet. Beowulf menee luolaan yksin ja kohtaa demonin, joka ottaa kauniin naisen muodon. Nainen tarjoutuu tekemään Beowulfista suurimman kuninkaan, joka on koskaan elänyt, ja saa vastineeksi pojan Grendelin tilalle ja Hrothgarin juomasarven.Beowulf suostuu sopimukseen ja palaa takaisin väittäen tappaneensa naisen. Hrothgar kuitenkin tajuaa totuuden. Hän kertoo Beowulfille epäsuorasti, että Hrothgar oli hänen laillaan Hrothgarin viettelemä, ja Grendel oli heidän seurustelunsa tulos. Hrothgar kruunaa Beowulfin kuninkaaksi, kuninkaallisen neuvonantajansa Unferthin kauhistukseksi, joka toivoi saavansa valtaistuimen. Tämän jälkeen Hrothgar tekee itsemurhan hyppäämällä linnan kaiteelta alla olevalle rannalle. Hrothgarin ruumis jää hetkeksi aallon alle, veden alla näkyy kultainen välähdys, ja ruumis katoaa.Vuosia myöhemmin iäkäs Beowulf on naimisissa Wealtheowin kanssa. Vuosien varrella he olivat erkaantuneet toisistaan, aviomies ja vaimo vain nimellisesti. Beowulf ottaa rakastajattaren, Ursulan, mutta seurustelu Grendelin äidin kanssa on jättänyt hänet hedelmättömäksi. Eräänä päivänä Unferthin orja Kain löytää kultaisen juomasarven suosta Grendelin luolan läheltä ja tuo sen takaisin valtakuntaan. Samana yönä läheinen kylä tuhoutuu lohikäärmeen toimesta, ja Unferth jää henkiin, jotta hän voi toimittaa kuningas Beowulfille viestin: lohikäärme on Beowulfin Grendelin äidistä syntynyt poika. Sarven poistaminen on mitätöinyt Beowulfin ja Grendelin äidin välisen sopimuksen, joka on nyt lähettänyt poikansa, lohikäärmeen, tuhoamaan hänen valtakuntansa." Beowulf ja Wiglaf menevät jälleen kerran luolaan, ja Beowulf astuu luolaan yksin. Kun Grendelin äiti ilmestyy paikalle, Beowulf antaa hänelle kultaisen sarven, mutta hän ei suostu lopettamaan hyökkäyksiä. Lohikäärme lentää suoraan kohti Beowulfin kotia ja uhkaa Wealtheowia ja Ursulaa. Beowulf tekee iästään huolimatta kaikkensa pysäyttääkseen hirviön ja jopa katkaisee oman kätensä. Lopulta hän tappaa lohikäärmeen repimällä sen sydämen irti. Kuolemaan asti haavoittunut Beowulf seuraa, kuinka lohikäärme muuttuu ihmiseksi ja huuhtoutuu mereen. Kun Wiglaf lähestyy häntä, Beowulf yrittää kertoa totuuden suhteestaan Grendelin äitiin, mutta Wiglaf vaatii säilyttämään perintönsä koskemattomana. Beowulf kuolee, ja uutena kuninkaana Wiglaf järjestää Beowulfille norjalaiset hautajaiset. Grendelin äiti ilmestyy ja antaa Beowulfille viimeisen suudelman ennen kuin hänen palava laivansa uppoaa mereen. Wiglaf näkee kultaisen sarven hiekassa, kun Grendelin äiti kelluu meressä ja katsoo häntä viettelevästi. Elokuva päättyy epäselvästi, kun Wiglaf pitää sarvea kädessään ja tuijottaa häntä takaisin.</w:t>
      </w:r>
    </w:p>
    <w:p>
      <w:r>
        <w:rPr>
          <w:b/>
        </w:rPr>
        <w:t xml:space="preserve">Tulos</w:t>
      </w:r>
    </w:p>
    <w:p>
      <w:r>
        <w:t xml:space="preserve">Mitä Beowulf antaa Grendelin äidille?</w:t>
      </w:r>
    </w:p>
    <w:p>
      <w:r>
        <w:rPr>
          <w:b/>
        </w:rPr>
        <w:t xml:space="preserve">Esimerkki 2.2903</w:t>
      </w:r>
    </w:p>
    <w:p>
      <w:r>
        <w:t xml:space="preserve">Elokuussa 1944, V-1 Doodlebug -hyökkäyksen aikana Lontooseen, Heron's Park Emergency Hospitalissa, brittiläisessä maaseutusairaalassa jossain Kaakkois-Englannissa, tehdään murha. Joseph Higgins (Marriott) kuolee leikkauspöydällä loukkaannuttuaan lentävästä pommista. Anestesialääkäri Barney Barnesin (Howard) potilas on kuollut vastaavissa olosuhteissa aiemmin, ja komisario Cockrill (Sim) pyydetään tutkimaan asiaa, kun sisar Bates (Campbell) tapetaan paljastettuaan, että Higginsin kuolema ei ollut onnettomuus. Cockrill toteaa eräässä vaiheessa: "Läsnäoloni leijui sairaalan yllä kuin painolastiÂ â minusta kaikki oli suunnattoman nautinnollista." Cockrillin tutkimuksia vaikeuttaa Barnesin ja Edenin (Genn) välinen ristiriita, joka johtuu heidän kilpailustaan sairaanhoitaja Freddin (Gray) kiintymyksestä. Kun Freddiin kohdistuu toinenkin murhayritys, tarkastaja järjestää operaation uudelleen paljastaakseen murhaajan.</w:t>
      </w:r>
    </w:p>
    <w:p>
      <w:r>
        <w:rPr>
          <w:b/>
        </w:rPr>
        <w:t xml:space="preserve">Tulos</w:t>
      </w:r>
    </w:p>
    <w:p>
      <w:r>
        <w:t xml:space="preserve">Mihin vuoteen elokuva sijoittuu?</w:t>
      </w:r>
    </w:p>
    <w:p>
      <w:r>
        <w:rPr>
          <w:b/>
        </w:rPr>
        <w:t xml:space="preserve">Esimerkki 2.2904</w:t>
      </w:r>
    </w:p>
    <w:p>
      <w:r>
        <w:t xml:space="preserve">Sam Phillips (Philip Sayer) ja hänen lapsensa Tony (Simon Nash) leikkivät maatilansa ulkopuolella. Isä joutuu voimakkaan valon sieppaamaksi.Kolme vuotta myöhemmin valo palaa ja istuttaa siemenen. Puoliksi ihminen, puoliksi muukalainen olento kasvaa, ja kun se liikkuu, se jää auton alle. Benin (Robert Pereno) kimppuun hyökätään ja hänet tapetaan, kun hän etsii karannutta miestä. Myös Jane (Katherine Best) saa surmansa. Olento (Tim Dry) muuttaa läheiseen mökkiin ja käy naisen (Susie Silvey) kimppuun, jolloin tämä jää raskaaksi. Kun nainen palaa tajuihinsa, hän synnyttää täysikasvuisen Samin ja kuolee. Sam varastaa Benin vaatteet ja ajaa tämän autolla vaivaantumatta hävittämään Janen ruumista, jonka löytää kuorma-autonkuljettaja (David Cardy)Sam etsii Tonya, joka asuu lontoolaisessa kerrostalossa äitinsä (Bernice Stegers), tämän uuden poikaystävän Joe Danielsin (Danny Brainin) ja ranskalaisen au pairin Analise Mercierin (Mariam d'Abo) kanssa. Rachel ja Joe ovat ammattivalokuvaajia ja heillä on yhteinen studio keskustassa. Monena yönä Tony on saanut painajaisia. Hän herää veressä kastuneena, mutta se ei ole hänen, kuten perheen lääkäri (Robert Fyfe) huomaa.Sam hakee Tonyn koulusta, kunnes Rachel löytää heidät. Vaikka Joe ei pidä siitä - hän aikoo mennä naimisiin Rachelin kanssa - Sam lähtee asumaan heidän luokseen ja sanoo, ettei muista mitään. Tony näkee hänen syövän lemmikkikäärmeensä munia ja pakenee häntä. Sam lähtee hänen peräänsä, puhuu hänelle sujuvasti ja juo hänen vertaan. Rachel löytää Samin vaatteista Janen valokuvan, mutta hänkään ei muista häntä. Tony huomaa, että hänellä on nyt tiettyjä voimia, joten hän lähettää ihmisen kokoisen sotilaslelun (Sean Crawford) tappamaan heidän ilkeän naapurinsa rouva Goodmanin (Anna Wing) kostoksi lemmikkikäärmeen tappamisesta. Myös nalleklovnista tulee ihmisen näköinen klovni (Peter Mandell)Sam ja Rachel päättävät molemmat vierailla entisessä asuinpaikassaan, maatilalla, ja jättävät Tonyn Analisen huomaan. Hän tuo kuitenkin mukanaan Estebanin, poikaystävänsä, ja he rakastelevat. Tony vaatii leikkimään piilosta hänen kanssaan. Hän tekee niin, mutta Tony ja he pelleilevät häntä vain käyttääkseen häntä eräänlaisena kohtuna muukalaisten munille. Tony lähettää lelun tappamaan Estebanin. Hän löytää Analisen ja pakenee, mutta puuma tappaa hänet. Myös rakennuksen vartija kuolee, kun Rachel pyytää häntä vahtimaan Tonya, koska kukaan ei vastaa kotona puhelimeen.Sam ja Rachel rakastelevat hylätyllä maatilalla (joka on yhtä siisti kuin silloin, kun he asuivat siellä!), mutta Rachel pelästyy, koska hänen ihonsa alkaa vuotaa verta ja hajota. Joe on vienyt Tonyn sinne. Sam ja Tony menevät mäkeä ylös kohti muukalaisvaloa. Samista on tullut valehteleva luuranko, mutta hän huutaa ja tappaa Joen. Tonyn iho on myös hajoamassa, mutta ei niin paljon. Rachel palaa asunnolle yksin, mutta klovni ja pantteri hyökkäävät hänen kimppuunsa. pidin vaihtoehtoisesta lopusta, joka on DVD:n lisäominaisuus, kun Rachel palaa asunnolleen ja löytää sieltä kuusi Tonyn näköistä muukalaista. Hän aikoo huolehtia niistä kuin ne olisivat hänen lapsiaan.</w:t>
      </w:r>
    </w:p>
    <w:p>
      <w:r>
        <w:rPr>
          <w:b/>
        </w:rPr>
        <w:t xml:space="preserve">Tulos</w:t>
      </w:r>
    </w:p>
    <w:p>
      <w:r>
        <w:t xml:space="preserve">Minkä toimesta isä siepattiin?</w:t>
      </w:r>
    </w:p>
    <w:p>
      <w:r>
        <w:rPr>
          <w:b/>
        </w:rPr>
        <w:t xml:space="preserve">Esimerkki 2.2905</w:t>
      </w:r>
    </w:p>
    <w:p>
      <w:r>
        <w:t xml:space="preserve">Kun varakas kreivi Waldemar Daninsky tappaa tiluksillaan suden, se muuttuu kuollessaan mustalaiseksi, ja hän joutuu kostonhimoisen mustalaisnoidan kiroamaksi, joka on vihainen siitä, että hän on tappanut yhden hänen joukkoonsa kuuluvista. Noita määrää nuoren, kauniin mustalaistytön viettelemään Daninskyn ja puremaan häntä tämän nukkuessa suden kallolla, jonka hän salakuljettaa kreivin kartanoon. Kun tyttö painaa kallon torahampaat hänen ihoonsa, Waldemarista tulee ihmissusi (epäilemättä omaperäisin kaikista Waldemarin erilaisista "alkuperistä" sarjassa).Elokuvassa mainitaan myös muinainen kirous, jonka keskiaikainen noitatar kreivitär Bathory satoja vuosia sitten langetti Waldemarin esi-isälle (suurinquisitorille). Ilmeisesti Waldemarin esi-isä sai Bathoryn poltettua roviolla, mutta ei ennen kuin tämä oli onnistunut kiroamaan koko Waldemarin suvun. Nyt vuonna 1972 Daninskyn kirous on iskenyt Waldemariin, joka muuttuu hirviöksi mustalaisen susikallon puremasta. Myöhemmin kreivitär Bathory herätetään kuolleista taistelemaan el Hombre Loboa vastaan suuressa finaalissa.</w:t>
      </w:r>
    </w:p>
    <w:p>
      <w:r>
        <w:rPr>
          <w:b/>
        </w:rPr>
        <w:t xml:space="preserve">Tulos</w:t>
      </w:r>
    </w:p>
    <w:p>
      <w:r>
        <w:t xml:space="preserve">Mitä Waldermarin esi-isä teki Bathorylle?</w:t>
      </w:r>
    </w:p>
    <w:p>
      <w:r>
        <w:rPr>
          <w:b/>
        </w:rPr>
        <w:t xml:space="preserve">Esimerkki 2.2906</w:t>
      </w:r>
    </w:p>
    <w:p>
      <w:r>
        <w:t xml:space="preserve">Seitsemännen päivän adventtikirkon pastori Michael Chamberlain, hänen vaimonsa Lindy, heidän kaksi poikaansa ja yhdeksän viikon ikäinen tyttärensä Azaria ovat retkeilylomalla Outbackissa. Vauva nukkuu teltassa, ja perhe nauttii grillijuhlista muiden leiriläisten kanssa, kun kuuluu huuto. Lindy palaa teltalle katsomaan Azariaa ja on varma, että hän näkee dingon, jolla on jotain suussaan, juoksevan karkuun, kun hän lähestyy. Kun hän huomaa, että pikkulapsi on kadonnut, kaikki yhdistävät voimansa etsiäkseen häntä, mutta tuloksetta. Oletetaan, että Lindyn näkemä oli eläin, joka vei lapsen pois, ja myöhemmässä tutkinnassa todetaan, että Lindyn kertomus tapahtumista pitää paikkansa.Yleinen mielipide kääntyy pian Chamberlaineita vastaan. Monien mielestä Lindy vaikuttaa liian stoalaiselta, liian kylmäsydämiseltä ja liian hyväksyvältä häntä kohdanneen katastrofin suhteen. Juorut hänestä alkavat paisua, ja pian ne hyväksytään tosiasioina. Pariskunnan uskomuksia ei juurikaan harjoiteta maassa, ja kun tiedotusvälineet kertovat huhusta, jonka mukaan Azaria-nimi tarkoittaa "uhrausta erämaassa" (vaikka se itse asiassa tarkoittaa "Jumalan siunaamaa"), yleisö luulee nopeasti, että pariskunta mestasi lapsensa saksilla osana outoa uskonnollista riittiä. Lainvalvontaviranomaiset löytävät uusia todistajia, rikosteknisiä asiantuntijoita ja paljon aihetodisteita - muun muassa pienen puisen arkun, jota Michael käyttää seurakuntalaistensa savuttomien savukkeiden säilytysastiana - ja aloittavat tutkinnan uudelleen, ja lopulta Lindyä syytetään murhasta. Seitsemännellä kuulla raskaana oleva Lindy ei välitä asianajajiensa neuvosta pelata valamiehistön myötätunnolla, vaan esiintyy todistajanaitiossa tunteettomana ja vakuuttaa katsojille, että hän on syyllinen rikokseen, josta häntä syytetään. Oikeudenkäynnin edetessä Michaelin usko uskontoonsa ja usko vaimoonsa murenee, ja hän kompastelee todistuksessaan, mikä viittaa siihen, että hän salaa totuuden. Lokakuussa 1982 Lindy todetaan syylliseksi ja tuomitaan elinkautiseen vankeusrangaistukseen pakkotyöllä, kun taas Michael todetaan syylliseksi avunantajaksi ja hänelle annetaan 18 kuukauden ehdollinen vankeusrangaistus.Yli kolme vuotta myöhemmin, kun poliisi etsii Ulurulta pudonneen englantilaisen turistin ruumista, poliisi löytää pienen vaatekappaleen, joka tunnistetaan takiksi, jota Lindy oli vaatinut, että Azaria piti yllään haalarinsa päällä, joka oli otettu talteen tutkinnan alussa. Hänet vapautetaan välittömästi vankilasta, tapaus otetaan uudelleen tutkittavaksi ja kaikki Lindyn ja Michaelin tuomiot kumotaan.</w:t>
      </w:r>
    </w:p>
    <w:p>
      <w:r>
        <w:rPr>
          <w:b/>
        </w:rPr>
        <w:t xml:space="preserve">Tulos</w:t>
      </w:r>
    </w:p>
    <w:p>
      <w:r>
        <w:t xml:space="preserve">Kuka esittää Lindyä?</w:t>
      </w:r>
    </w:p>
    <w:p>
      <w:r>
        <w:rPr>
          <w:b/>
        </w:rPr>
        <w:t xml:space="preserve">Esimerkki 2.2907</w:t>
      </w:r>
    </w:p>
    <w:p>
      <w:r>
        <w:t xml:space="preserve">Ma Hon Keung (Jackie Chan) on hongkongilainen poliisi, joka saapuu New Yorkiin osallistuakseen setänsä Billin (Bill Tung) ja Whitneyn häihin. Pariskunta on myymässä menestyksekästä monikulttuurista supermarketiaan Elainelle (Anita Mui).Keung huomaa pian puolustavansa lähipiirinsä ihmisiä Tonyn (Marc Akerstream) johtaman prätkäjengin toimia vastaan, mutta joutuu itse kohteeksi. Heidän joukossaan on Nancy (FranÃ§oise Yip), alusvaatemalli/tanssija ja Dannyn (Morgan Lam) vanhempi sisko, johon Keung ystävystyy naapurinsa Bill-sedän esittelemänä.Nancy ja Keung tajuavat virheensä, ja heidän välilleen syntyy suhde, mutta pikkugangstereista tulee paljon suuremman ja tehokkaamman rikollisjärjestön uhreja, jota johtaa Valkoinen tiikeri (Kris Lord), kun Angelo-niminen jäsen (Garvin Cross) varastaa laittomia timantteja huonosti sujuneen kaupan jälkeen. Sekä Keung että jengi joutuvat tekemään välirauhan yrittäessään voittaa syndikaatin, joka on päättänyt saada timantit takaisin keinolla millä hyvänsä.</w:t>
      </w:r>
    </w:p>
    <w:p>
      <w:r>
        <w:rPr>
          <w:b/>
        </w:rPr>
        <w:t xml:space="preserve">Tulos</w:t>
      </w:r>
    </w:p>
    <w:p>
      <w:r>
        <w:t xml:space="preserve">Kuka on prätkäjengin johtaja?</w:t>
      </w:r>
    </w:p>
    <w:p>
      <w:r>
        <w:rPr>
          <w:b/>
        </w:rPr>
        <w:t xml:space="preserve">Esimerkki 2.2908</w:t>
      </w:r>
    </w:p>
    <w:p>
      <w:r>
        <w:t xml:space="preserve">Seitsemäntoista-vuotiaan Veronica "Ronnie" Millerin elämä kääntyi ylösalaisin, kun hänen vanhempansa erosivat ja hänen isänsä muutti New Yorkista Tybee Islandille, Georgiaan. Kolme vuotta myöhemmin hän on edelleen vihainen ja vieraantunut vanhemmistaan, erityisesti isästään ... kunnes hänen äitinsä päättää, että olisi kaikkien etu, jos hän viettäisi kesän Tybee Islandilla isänsä kanssa. Ronnien isä, entinen konserttipianisti ja opettaja, elää rauhallista elämää rantakaupungissa ja on uppoutunut luomaan taideteosta, josta tulee paikallisen kirkon keskipiste. Syntyy unohtumaton tarina rakkaudesta sen lukemattomissa muodoissa - ensirakkaudesta, vanhempien ja lasten välisestä rakkaudesta -, joka osoittaa, kuten vain Nicholas Sparksin romaani voi, miten monin tavoin syvästi tunnetut suhteet voivat särkeä sydämemme ... ja parantaa ne.</w:t>
      </w:r>
    </w:p>
    <w:p>
      <w:r>
        <w:rPr>
          <w:b/>
        </w:rPr>
        <w:t xml:space="preserve">Tulos</w:t>
      </w:r>
    </w:p>
    <w:p>
      <w:r>
        <w:t xml:space="preserve">Miksi Ronnien elämä kääntyi ylösalaisin?</w:t>
      </w:r>
    </w:p>
    <w:p>
      <w:r>
        <w:rPr>
          <w:b/>
        </w:rPr>
        <w:t xml:space="preserve">Esimerkki 2.2909</w:t>
      </w:r>
    </w:p>
    <w:p>
      <w:r>
        <w:t xml:space="preserve">Nauha 56/PääkertomuskaariElokuva on useiden tarinoiden antologia, joissa kaikissa on "löydettyä kuvamateriaalia". Jokaista yksittäistä nauhaa kehystää tarina (nimeltään "Tape 56"), jossa seurataan naamioituneiden rikollisten ryhmää, jonka tuntematon henkilö lähettää hakemaan VHS-kasettia näennäisesti tyhjästä talosta. Elokuva alkaa näyttämällä, kuinka ryhmä murtautuu ränsistyneisiin rakennuksiin ja ahdistelee seksuaalisesti nuorta naista pidätellen tämän poikaystävää. Myöhemmin heidät näytetään murtautumassa taloon, jossa nauhat ovat, josta he löytävät kuolleen miehen, joka oli katsonut televisiota. Kun tiimi etsii nauhaa, yksi jäsen jää katsomaan nauhaa, joka oli jo vanhan miehen videonauhurissa.Lyhytelokuvien välissä näytetään lyhyitä välähdyksiä pääkaaresta. Yhdessä välähdyksessä paljastuu, että kuollut mies oli liikkunut yhden lyhytelokuvan aikana katsojan huomaamatta. Myöhemmin tiimi palaa huoneeseen, jossa kuollut mies oli, ja huomaa, että alkuperäinen katsoja on kadonnut. Johtaja määrää toisen miehen katsomaan nauhaa, kun he yrittävät löytää muut. Johtaja palaa myöhemmin takaisin, mutta huomaa, että toinen katsoja on kadonnut kuolleen miehen mukana. Hän menee alakertaan ja löytää yhden miehensä mestaamat jäännökset, ja pian epäkuollut vanhus jahtaa häntä. Johtaja onnistuu pääsemään yläkertaan, jossa hän kaatuu ja oletettavasti vanhus tappaa hänet, jolloin videonauhuri alkaa toistaa viimeistä nauhaa.Amateur NightLyhytelokuvassa seurataan Shanea, Patrickia ja Clintia, kolmea ystävää, jotka ovat vuokranneet hotellihuoneen tarkoituksenaan pitää hauskaa ja tuoda naisia takaisin seksiä varten. Clintillä on silmälasit, joiden sisään on piilotettu web-kamera, joka tallentaa kohtaamisen. Kolmikko menee paikalliseen baariin, jossa Shane suostuttelee kaksi tyttöä, Lilyn ja Lisan, palaamaan heidän kanssaan hotellihuoneeseen. Lily vaikuttaa hermostuneelta, mutta suostuu lähtemään mukaan. Perillä Shane suuttuu, kun Lisa pyörtyy ennen kuin hän pääsee harrastamaan seksiä tytön kanssa. Lily vaikuttaa ihastuvan Clintiin, joka menee toistuvasti vessaan ja sieltä pois, koska hänellä on huono reaktio aiemmin nautittuihin huumeisiin ja alkoholiin. Patrick yrittää kolmen kimppaa Lilyn ja Shanen kanssa, mutta Lily kieltäytyy. Clint palaa kylpyhuoneeseen, jossa Patrick liittyy hänen luokseen ja huomaa, että Lily on pahasti purrut Patrickin kättä. miehet kurkistavat ulos kylpyhuoneesta ja näkevät Lilyn ahmivan Shanen elävältä. He yrittävät paeta, mutta Lily pysäyttää heidät, tappaa ja syö Patrickin. Sen jälkeen Lily muuttuu vampyyrin kaltaiseksi olennoksi. Clint pääsee ulos huoneesta, mutta katkaisee ranteensa pudottuaan portaissa. Lily kohtaa Clintin, mutta ei käy tämän kimppuun, vaan toistaa pitävänsä Clintistä. Kun Clint ei vastaa hänen kiintymykseensä myönteisesti, Lily piiloutuu nurkkaan ja itkee Clintin paetessa. Hän yrittää pyytää apua hotellin ympärillä olevilta tuntemattomilta ihmisiltä, mutta Lily pysäyttää hänet. Lily on näyttänyt todellisen muotonsa siivekkäänä succubuksena ja kantaa Clintin taivaalle. Kun häntä kannetaan pois, hänen web-kameralasinsa putoavat maahan.Toinen häämatkaVaimopari Sam ja Stephanie lähtevät länteen toiselle häämatkalleen ja vuokraavat hotellihuoneen. Pariskunta vierailee villin lännen teemalla toimivassa nähtävyydessä, jossa Stephanie saa ennustuksen mekaaniselta ennustajalta. Ennusteen mukaan hänen luonaan vierailee rakkaansa. Myöhemmin samana iltana hotellissa pariskunnan luona vierailee outo nainen (tapahtumia ei näytetä kameralle), joka pyytää kyytiä aamulla. Sam kieltäytyy hänen pyynnöstään, ja tyttö lähtee myöhemmin. Kun Sam ja Stephanie menevät nukkumaan, huoneeseen astuu näkymätön kameranvartija, joka tarkkailee hiljaa molempia ja jopa koskettaa Stephaniea hellästi iholla veitsellä. Henkilö jättää kuitenkin tytön rauhaan ja varastaa Samin lompakosta 100 dollaria ja menee kylpyhuoneeseen, jossa peilistä nähdään, että henkilö on naamioitunut nainen. Hän laittaa Samin hammasharjan vessanpönttöön. Seuraavana päivänä Sam huomaa rahojensa kadonneen ja syyttää Stephanieta niiden ottamisesta, kun he ovat käymässä kanjonissa. viimeisenä päivänä ennen heidän lähtöään naamioitunut nainen tulee jälleen huoneeseen ja murhaa Samin unissaan puukottamalla häntä kaulaan. Kamera näyttää tappajan ja Stephanien suutelevan kylpyhuoneessa, mikä viittaa siihen, että Stephanie suunnitteli tämän "rakkaansa" kanssa, kuten hänen ennustuksessaan kerrotaan. Kaksikko poistuu ja Stephanie kysyy tytöltä, onko hän poistanut kuvamateriaalin.Tiistai 17.4Neljä ystävää, Wendy, Joey, "Spider" ja Samantha, vierailevat Wendyn kotikaupungissa. He menevät metsään, jossa Wendy johdattaa ystäviään päämäärättömästi puiden halki. Kun ryhmä jatkaa kuvaamista, kuvamateriaalissa näkyy outoja vilauksia ruumiista ja Wendy alkaa kertoa Joeylle pelottavia ja hämmentäviä asioita. Ryhmä lepää joen lähellä ja polttaa marihuanaa. Joey kysyy Wendylta siitä, mitä tämä oli aiemmin sanonut. Wendy alkaa puhua onnettomuuksista, joita hänellä oli vanhojen ystävien ja salaperäisen miehen kanssa, mutta Wendy nauraa ja kaikki uskovat hänen vitsailevan. Hämähäkki ja Samantha pääsevät pois paikalta, mutta jokin näkymätön asia tappaa Samanthan. Hämähäkki yrittää paeta, mutta pian hänetkin tapetaan. Ruumiit raahataan pois ja Wendy tulee ja löytää kameran ja lähtee sitten takaisin. Kun hän palaa Joeyn luo, hän huomaa, että tämä on juuri tullut joessa uimisesta, ja Wendy tarjoaa hänelle kiusallisesti seksiä. Joey turhautuu Wendyyn, joka selittää, että muut tapettiin ja hän toi heidät tänne vain syötiksi saadakseen tänne tappajan, joka terrorisoi häntä ja tappoi hänen ystävänsä, kun hän oli nuorempi. tappaja tulee uudelleen ja näemme, että henkilö on teknisten häiriöiden peittämä miehen siluetti (Wendyn mukaan hänellä on yliluonnollisia voimia, joiden avulla hän voi teleportata ja piilottaa ulkonäkönsä kameraan, vaikka näemmekin, että hänen kasvonsa ovat punaiset, mikä on suurimmaksi osaksi verta). Mies tappaa Joeyn viiltämällä tämän kurkun auki. Wendy juoksee karkuun, ja näemme, että hän on aiemmin tehnyt ansoja tappajan pysäyttämiseksi. Ensimmäiset ansat epäonnistuvat, mutta lopulta hän pysäyttää miehen piikkilangalla. Wendy iloitsee, että hän on vihdoin saanut miehen kiinni ja että ihmiset uskovat häntä nyt. Hän kuitenkin kääntyy ympäri nähdäkseen, että glitch-mies on paennut. Wendy juoksee pois, mutta kaatuu ja kertoo kameralle ja katsojille, etteivät he enää ikinä tule alueelle. Tappaja käy sitten hänen kimppuunsa ja suolistaa hänet veitsellä, kun elokuva loppuu.Sairas asia, joka tapahtui Emilylle, kun hän oli nuorempiNainen nimeltä Emily ja hänen poikaystävänsä James keskustelevat videokeskustelussa siitä, että hänen asunnossaan kummittelee. James ei usko tätä, mutta asunnon ympärillä tapahtuu nauhoitettuja pelotteluja. Samaan aikaan Emily huomaa käsivarressaan oudon kuhmun. Hän näkee näkyjä pienistä lapsista, jotka ilmestyvät yöllä, ja hän yrittää kysyä vuokranantajaltaan, onko asunnossa koskaan kuollut ketään, ja luulee, että lapsi on henki. Vuokranantaja kiistää tämän, ja lisää kauhuja tapahtuu jatkuvasti. Eräänä päivänä Emily haluaa mennä huoneeseen ja tutkia sitä silmät kiinni. James opastaa häntä, ja pian hän kohtaa kaksi lasta, pojan ja tytön, jotka hyökkäävät hänen kimppuunsa. Emily vaikuttaa tajuttomalta ja James astuu nopeasti huoneeseen lasten kanssa ja käy ilmi, että he toimivat yhdessä, sillä James on ollut aina Emilyn kanssa asunnossa ja hän ottaa Emilyn selästä ulos oudon sikiön kaltaisen olion. Huolestuneena tytön hyvinvoinnista hän kysyy heiltä, kuinka monta kertaa hänen täytyy poistaa se, ennen kuin se ei enää kasva tytön sisällä, samoin kuin tytön käsivarteen istutettu jäljityslaite. He vastaavat kuulumattomalla kuiskauksella, ja mies katkaisee naisen käden ja mustelmoi silmän niin, että se näyttää siltä kuin hän olisi jäänyt auton alle, ennen kuin hän huomaa, että naisen webbikamera on yhä päällä. Hän kytkee sen pois päältä, ja kohtaus hyppää eteenpäin, jolloin Emily puhuu Jamesin kanssa silmä mustana ja käsi lastassa. Emily kertoo Jamesille, kuinka hän kävi tämän suositteleman lääkärin luona, joka "diagnosoi" hänellä olevan lievä skitsofrenian muoto ja sai hänet uskomaan, että aaveet olivat vain hänen päässään ja että hän juoksi auton eteen eikä muista sitä. He katkaisevat puhelun, ja video leikataan Jamesiin, joka puhuu eri naiselle, ja näytetään, että hän aikoo toistaa saman prosessin.31.10.1998Chad, Matt, Tyler ja Paul (pukeutuneina Halloween-asuihin Unabomberiksi, merirosvoksi, lastenhoitajakameraksi ja merijalkaväen sotilaaksi) lähtevät halloween-juhliin tuntemattoman henkilön taloon, mutta pian he huomaavat talon olevan autio. He pääsevät sisään takakautta ja luulevat, että talo on itse asiassa kummitusnähtävyys. Kun he etsivät ympärilleen, kamera tulee Tylerin karhupuvussaan olevan lastenhoitokameran kamerasta ja näyttää vääristyneitä näkyjä aaveista. Ystävät kuulevat ullakolta kovaäänistä laulua ja keskeyttävät ryhmän ihmisiä, jotka näennäisesti pahoinpitelevät sidottua nuorta naista. Aluksi he luulevat, että kyseessä on vitsi, mutta pian he tajuavat totuuden, kun johtaja pahoinpitelee naista väkivaltaisesti ja seinistä nousee outoja käsiä ja kultin jäseniä vedetään kattoon. Miehet pääsevät alakertaan, mutta päättävät palata takaisin ja pelastaa tytön, eivätkä tajua keskeyttävänsä manausta. Juuri kun he pelastavat tytön, lisää ahdistavia ja häiritseviä paranormaaleja tapahtumia estää heitä pakenemasta etuoven kautta. he poistuvat kellarin kautta ja nousevat autoon, mutta kun he alkavat kuulustella naista, hän katoaa ja ilmestyy uudelleen ikkunan viereen demonin kaltaisena hahmona. Auto alkaa liikkua itsestään. Ystävät näkevät naisen lähtevän yöhön ja he tajuavat, että heidän autonsa on junaradalla ja että ovet on sinetöity kiinni. He yrittävät rikkoa ikkunoita, kun he näkevät junan lähestyvän. Lopullinen video päättyy, kun ystävät kuolevat vastaantulevan junan alle (Wikipediasta).</w:t>
      </w:r>
    </w:p>
    <w:p>
      <w:r>
        <w:rPr>
          <w:b/>
        </w:rPr>
        <w:t xml:space="preserve">Tulos</w:t>
      </w:r>
    </w:p>
    <w:p>
      <w:r>
        <w:t xml:space="preserve">Mitkä ovat niiden kolmen ystävän nimet, jotka vuokrasivat hotellihuoneen pitääkseen hauskaa?</w:t>
      </w:r>
    </w:p>
    <w:p>
      <w:r>
        <w:rPr>
          <w:b/>
        </w:rPr>
        <w:t xml:space="preserve">Esimerkki 2.2910</w:t>
      </w:r>
    </w:p>
    <w:p>
      <w:r>
        <w:t xml:space="preserve">Kristillinen musiikkikulkue odottaa vankilan ulkopuolella symbolisen tofupalikan kanssa Lee Geum-Jan (Lee Young-ae), hiljattain parantuneen naisvangin vapauttamista. Tapauksesta ja Geum-Jasta tuli kansallinen sensaatio, koska hän oli tuomittu 13 vuotta aiemmin 5-vuotiaan koulupojan Won-mon kidnappauksesta ja murhasta, ja hänestä ja Geum-Jasta tuli kansallinen sensaatio hänen nuoren ikänsä, enkelimäisen ulkonäkönsä ja innokkaan rikostunnustuksensa vuoksi. Geum-Jasta tuli kuitenkin vankeusaikanaan innoittava malli vankien uudistamiseksi, ja hänen ilmeinen henkinen muuttumisensa vankilassa sekä hänen autuaallinen käytöksensä muita vankeja kohtaan, jotka antoivat hänelle lempinimen "hyväsydäminen Geum-Ja", toivat Geum-Jalle ennenaikaisen vapautuksen tuomiostaan. Kun Lee Geum-Ja astuu ulos vankilasta, hän kaataa tofun maahan ja väistää kulkueen kostoaikeissa. verenpunaisen luomivärin ja pikkusormensa katkaisemisen myötä Geum-Ja osoittaa nopeasti, että hänen "hyväsydäminen" ja inspiroiva käytöksensä vankilassa oli vain peite ansaitakseen suosiota ja edistääkseen juonikkaita kostosuunnitelmiaan. Hän oli itse asiassa ollut vankilan noita, titteli, joka annettiin voimakkaimmalle naisvangille, ja hänen enkelimäinen käytöksensä ja apunsa toivat hänelle monia seuraajia ja uskollisia liittolaisia. Ehdonalaiseen vapauteen päästyään Geum-Ja vierailee välittömästi muiden ehdonalaiseen vapauteen päässeiden vankien luona ja pyytää palveluksia, joihin kuuluu ruokaa, suojaa ja aseita. Hän aloittaa myös työnsä leipomossa, jota johtaa vankilassa aiemmin vapaaehtoistyötä tehnyt kokki, ja aloittaa suhteen kaupan apulaisen kanssa, joka on nuori mies, joka olisi samanikäinen kuin hänen uhrinsa Won-mo, ellei tämä olisi kuollut.Kun hänen tapauksestaan vastaava etsivä pysähtyy sattumalta leipomoon, paljastuu, että Geum-Ja ei tukehduttanut Won-moa. Etsivä itse oli tietoinen hänen syyttömyydestään, mutta auttoi häntä väärentämään tiettyjä rikospaikan yksityiskohtia, kuten puuttuvan marmorin värin, jotta hänen tunnustuksensa näyttäisi uskottavalta. Nuorena lukio-opiskelijana Geum-ja oli tullut raskaaksi, ja koska hän pelkäsi mennä kotiin vanhempiensa luo, hän kääntyi koulunsa opettajan, herra Baekin (Choi Min-sik) puoleen, joka oli sanonut hänen olevan seksikäs, saadakseen apua ja asunnon. Herra Baek ei auttanut epäitsekkäästi ja odotti Geum-Jan tarjoavan seksiä ja avustavan hänen kidnappaus- ja kiristysyrityksessään. Herra Baek käytti Geum-jaa houkuttelemaan 5-vuotiaan Won-mon pois ja toimittamaan lapsen hänelle tarkoituksenaan lunastaa lapsi, mutta herra Baek tappoi pojan tahattomasti Geum-ja:n ollessa poissa. Sen jälkeen Baek sieppasi Geum-ja:n pienen tyttären ja uhkasi murhata vauvan, jos Geum-ja ei ottaisi syytä niskoilleen. Geum-ja vietti 13 vuotta vankilassa suunnitellen kostoa herra Baekille Won-mon murhasta, jonka vuoksi Geum-ja:n lapsi joutui kasvamaan ilman äitiä, ja siitä, että hän lähetti Geum-ja:n vankilaan hänen tilalleen.Geum-ja etsii tytärtään ja saa selville, että australialaiset vanhemmat olivat adoptoineet hänet. Jenny, joka on nyt teini-ikäinen, ei puhu koreaa eikä aluksi syleile äitiään, vaikka hän palaa Geum-ja:n kanssa Souliin vierailulle ja ystävystymään.Geum-ja suunnittelee sieppaavansa ja murhaavansa herra Baekin, joka on nyt lasten esikoulun opettaja, vaimonsa, toisen entisen vangin, jonka Geum-ja on istuttanut mukaansa, avustuksella. Herra Baek, joka tietää, että Geum-ja on vapautettu ja on tietoinen hänen suunnitelmistaan, hyökkää vaimonsa kimppuun ja palkkaa roistoja väijymään Geum-jaa ja Jennyä. Seuraavassa taistelussa Geum-ja tappaa molemmat roistot, kun taas vaimo taltuttaa herra Baekin. herra Baek herää suukapuloituna ja tuoliin sidottuna hylätyssä koulurakennuksessa keskellä ei mitään. Geum-ja, joka on innokas mutta epäröi tappaa hänet, uhkailee Baekia, kunnes hänen puhelimensa hälytys häiritsee häntä. Kun hän vetää sen miehen taskusta, hän löytää Won-mon rikospaikalta kadonneen punaisen marmorikuulan, joka roikkuu miehen kännykän hihnassa. Se oli otettu palkinnoksi. Hän kauhistuu nähdessään, että hihnassa roikkuu myös useita muita lasten rihkamapokaaleja. Geum-ja hakkaa herra Baekin ja repii sitten hänen asuntonsa hajalle löytääkseen nuuskanauhat muista lapsista, jotka herra Baek murhasi. Hän ei ollut osallistunut lunnasrosvoukseen, vaan kidnappasi, kidutti ja murhasi lapsen jokaisesta koulusta, jossa työskenteli, koska pienet lapset olivat hänen mielestään ärsyttäviä. Murhattuaan jokaisen lapsen hän lavasti lunnassoiton vanhemmille, keräsi rahat ja siirtyi toiseen kouluun. Hän säästi lunnasrahoja ostaakseen itselleen huvijahdin.Geum-ja ja alkuperäisen tapauksen etsivä ottavat yhteyttä kadonneiden lasten vanhempiin ja elossa oleviin sukulaisiin ja kuljettavat heidät hylättyyn kouluun, koska Geum-ja ja alkuperäinen etsivä ovat pahoinvoivia tajutessaan, että neljä muuta lasta kuoli, koska Geum-ja ei paljastanut todellista murhaajaa 13 vuotta sitten. Katsottuaan jokaisen nauhan ja saatuaan kuulla, että Baek on viereisessä huoneessa, ryhmä pohtii Baekin kohtaloa ja päättää lopulta murhata hänet yhdessä, ja heidän keskustelunsa ääni on vahvistettuna Baekin kuultavissa. Sadetakit yllään ja erilaiset aseet kädessään he käyvät vuorotellen Baekin kimppuun, kunnes viimeinen henkilö, tunteeton isoäiti, tappaa Baekin murhatun tyttärentyttärensä koulusaksilla. He ottavat ryhmäkuvan varmistaen, ettei kukaan heistä voi paljastaa muita paljastamatta itseään, ja hautaavat ruumiin ulos.Geum-ja, etsivä ja sukulaiset kokoontuvat Geum-ja:n leipomoon, jossa he syövät kakkua ja laulavat yhteisen syntymäpäivävirren edesmenneille lapsilleen, tuntevat olonsa kevyemmäksi ja huomaavat, että ulkona sataa lunta. Sen jälkeen Geum-ja näkee punaisen luomivärinsä poistaessaan murhatun lapsen haamun ja saa tilaisuuden pyytää häneltä kauan kaivattua lunastusta. Ennen kuin hän ehtii tehdä sen, Geum Geum muuttuu aikuiseksi itsekseen (siinä iässä, jossa hän olisi ollut, jos olisi elänyt) ja kuristaa hänet ennen kuin hän ehtii katua. Kun Geum-ja myöhemmin lähestyy hänen asuntoaan kakkulaatikon kanssa, hän huomaa Jennyn. He syleilevät toisiaan, ennen kuin Geum-ja avaa laatikon ja paljastaa valkoisen kakun, joka muistuttaa tofupalaa. Hän kehottaa tytärtään "elämään valkoisena", puhtaana kuin tofu. Jenny maistaa kakkua ja sanoo, että Geum-Jan pitäisi elää vielä puhtaammin. Kun he tuijottavat lumiselle taivaalle, Geum-ja itkee ja nyyhkyttää hillittömästi, kasvot valkoiseen kakkuun hautautuneena, ja Jenny halaa häntä.</w:t>
      </w:r>
    </w:p>
    <w:p>
      <w:r>
        <w:rPr>
          <w:b/>
        </w:rPr>
        <w:t xml:space="preserve">Tulos</w:t>
      </w:r>
    </w:p>
    <w:p>
      <w:r>
        <w:t xml:space="preserve">Ketä Geum-ja etsii?</w:t>
      </w:r>
    </w:p>
    <w:p>
      <w:r>
        <w:rPr>
          <w:b/>
        </w:rPr>
        <w:t xml:space="preserve">Esimerkki 2.2911</w:t>
      </w:r>
    </w:p>
    <w:p>
      <w:r>
        <w:t xml:space="preserve">Katukauppias Marcia raapii elantoaan Kingstonin getto-osastolla Jamaikalla. Hänen nuorta tytärtään jahtaa rikas Sugar Daddy, joka on elättänyt perheen, ja paikallinen roisto uhkaa hänen veljensä henkeä. Kun irstas mesenaatti uhkaa hylätä perheen ja hänen veljensä murtuu paineen alla, Marcia on pohjalla. Hänen on paettava turvapaikkaan, jossa hän voi eksyä fantasiaan; Marcia, pukeutuneena seksikkäisiin vaatteisiin ja törkeään glamouriin, löytää turvapaikan juuri sen tanssisalin tahdista, jonka ulkopuolella hän tavallisesti myy.</w:t>
      </w:r>
    </w:p>
    <w:p>
      <w:r>
        <w:rPr>
          <w:b/>
        </w:rPr>
        <w:t xml:space="preserve">Tulos</w:t>
      </w:r>
    </w:p>
    <w:p>
      <w:r>
        <w:t xml:space="preserve">Missä maassa Marcia asuu?</w:t>
      </w:r>
    </w:p>
    <w:p>
      <w:r>
        <w:rPr>
          <w:b/>
        </w:rPr>
        <w:t xml:space="preserve">Esimerkki 2.2912</w:t>
      </w:r>
    </w:p>
    <w:p>
      <w:r>
        <w:t xml:space="preserve">The War kertoo tarinan nuoresta pojasta nimeltä Stu (Elijah Wood) ja hänen isästään Stephenistä (Kevin Costner), joka on toipuva sotaveteraani. Stu, hänen siskonsa Lidia Simmons (Lexi Randall) ja heidän ystävänsä ovat päättäneet rakentaa kesäloman aikana täydellisen puulinnoituksen. Stun isällä on yhtä suuret toiveet rakentaa elämänsä ja perheensä elämä uudelleen. Stu joutuu jatkuvasti riitoihin kaikkien kanssa, jotka sanovat hänestä tai hänen siskostaan pahaa sanaa. Erityisesti erään lapsiryhmän kanssa, joita Stu pitää alhaisimmista alhaisimpina, Lipnickien kanssa. Stephen, Stun isä tajusi, mistä kannattaa tapella ja mistä ei, ja niinpä hän yrittää auttaa Stua ymmärtämään, että hänen on valittava taistelunsa. Lidia on sillä välin Lipnickien romuttamolla etsimässä tavaroita, joita he tarvitsevat puulinnoituksen rakentamiseen. Hän törmää eräällä retkellään Billy Lipnickiin (Christopher Fennell) ja maksaa tälle kymmenen senttiä siitä, että hän pysyy hiljaa. Kun puulinnoitus on valmis, Billy käyttää kaikki saamansa rahat jäätelöön. Hänen isänsä ja sisaruksensa löytävät hänet mukanaan, kun he ottavat hänet puheeksi siitä, miten hän sai kaiken jäätelön. Hänen vanhin veljensä ajelee osan hänen päästään ja Billy kertoo Lidian ottaneen tavaroita pihalta. Lipnickit menevät puulinnoitukseen ja tekevät Stun kanssa haasteen: se, joka ui vesitornin yli sen tyhjennyksen aikana ja takaisin, saa pitää puulinnoituksen. Lipnickit perääntyvät haasteesta, mutta Stu tekee sen. Lipnickit lupaavat olla ottamatta linnaketta, ja toinen heistä heittää linnakkeen lukon ja avaimen vanhan vesitornin katolle. Stu saa lukon, mutta ei pääse avaimeen käsiksi. Myöhemmin samana päivänä Stun isä on sairaalassa työtapaturman vuoksi. Muutamaa päivää myöhemmin Stu kuolee. Sinä päivänä Lipnickit rikkovat lupauksensa pysyä poissa puulinnoituksesta ja vievät sen Lidialta ja hänen ystäviltään. Stu löytää isänsä vanhan laatikollisen sotatarvikkeita, kasvomaalia, savupommeja, kranaatteja ja isänsä armeijan tunnukset. Stu ja hänen ystävänsä aloittavat sodan Lipnickien kanssa saadakseen puulinnoituksen takaisin. Puulinnoitus tuhoutuu prosessin aikana, ja Billy Lipnicki menee vesitorniin yrittämään saada avaimen, jotta taistelut loppuisivat. Billy putoaa vesitornin katon läpi ja Stu hyppää hänen peräänsä. Hän ja Arliss (Donald Sellers) onnistuvat vapauttamaan Billyn viemäristä ja saamaan hänet kiinteälle maalle. Billy on kuitenkin jääkylmä eikä hengitä. Stu ja Lidia yrittävät kaikkensa saadakseen Billyn taas hengittämään, ja suuren läpsyttelyn ja huutamisen jälkeen Billy vihdoin hengittää. Sen jälkeen Lipnickit ja Simmonsit lopettivat tappelun keskenään. Puulinnoitusta ei koskaan korjattu, ja Stu sai selvitä isänsä äkillisestä kuolemasta.</w:t>
      </w:r>
    </w:p>
    <w:p>
      <w:r>
        <w:rPr>
          <w:b/>
        </w:rPr>
        <w:t xml:space="preserve">Tulos</w:t>
      </w:r>
    </w:p>
    <w:p>
      <w:r>
        <w:t xml:space="preserve">Mistä Lidia etsii puulinnoitukseen tarvittavia esineitä?</w:t>
      </w:r>
    </w:p>
    <w:p>
      <w:r>
        <w:rPr>
          <w:b/>
        </w:rPr>
        <w:t xml:space="preserve">Esimerkki 2.2913</w:t>
      </w:r>
    </w:p>
    <w:p>
      <w:r>
        <w:t xml:space="preserve">Bogotán köyhässä kaupunginosassa on kaksi perhettä, jotka ovat ystäviä ja naapureita: Brochero ja Cristancho. Molemmat perheet ja koko naapurusto odottavat innolla sähkövalon saapumista, joka ulottuu ympäri naapurustoa iloisesti.Huolimatta siitä, että heillä ei ole edes energiamittareita, joita tarvitaan sähköenergian saamiseksi koteihin, koko naapurusto varastaa energiaa pääpylväästä koteihinsa, mikä on täysin laitonta ja jotain, josta Kennedyn kaupunginjohtaja ei ole samaa mieltä.Perhe Brochero ja Cristanchon perhe joutuvat elokuvan aikana useisiin välikohtauksiin ja vitsailuihin, jotka vierastavat molempia perheitä, jakavat kaupunginosan kahtia ja laukaisevat tragedian ja osoittavat näin suvaitsemattomuuden pahuuden.</w:t>
      </w:r>
    </w:p>
    <w:p>
      <w:r>
        <w:rPr>
          <w:b/>
        </w:rPr>
        <w:t xml:space="preserve">Tulos</w:t>
      </w:r>
    </w:p>
    <w:p>
      <w:r>
        <w:t xml:space="preserve">Mistä koko naapurusto varastaa energiaa koteihinsa?</w:t>
      </w:r>
    </w:p>
    <w:p>
      <w:r>
        <w:rPr>
          <w:b/>
        </w:rPr>
        <w:t xml:space="preserve">Esimerkki 2.2914</w:t>
      </w:r>
    </w:p>
    <w:p>
      <w:r>
        <w:t xml:space="preserve">Elokuvatuottaja James Ballard (James Spader) ja hänen vaimonsa Catherine (Deborah Kara Unger) ovat avioliitossa. Pariskunta harrastaa erilaisia uskottomuuksia, mutta keskenään he harrastavat innotonta seksiä. Heidän kiihottumistaan lisää se, että he keskustelevat avioliiton ulkopuolisen seksin intiimeistä yksityiskohdista. eräänä iltana myöhään töistä kotiin ajaessaan Ballardin auto törmää nokkakolariin toisen auton kanssa, jolloin sen miespuolinen matkustaja kuolee. Kun kuljettaja, tohtori Helen Remington (Holly Hunter), kuolleen matkustajan vaimo, on jäänyt loukkuun sulaneeseen romuun, hän paljastaa Ballardille rintansa, kun hän irrottaa turvavyönsä olkavyöstä.Toipuessaan Ballard tapaa jälleen Remingtonin sekä Vaughan-nimisen miehen (Elias Koteas), joka kiinnostuu Ballardin murskattua jalkaa koossa pitävästä tukiraudasta ja valokuvaa sen. Sairaalasta lähtiessään Remington ja Ballard aloittavat suhteen, jota ruokkii ensisijaisesti heidän yhteinen kokemuksensa auto-onnettomuudesta (kaikki heidän seksuaaliset suhteensa tapahtuvat autoissa, mutta myös kaikki Remingtonin seksuaaliset kohtaamiset ruudun ulkopuolella tapahtuvat autoissa). Yritettyään ymmärtää, miksi auto-onnettomuus kiihottaa heitä niin paljon, he menevät katsomaan yhtä Vaughanin kulttikokouksista/esityskokonaisuuksista, James Deanin kuoleman aiheuttaneen auto-onnettomuuden rekonstruktiota, jossa on aitoja autoja ja stunt-kuljettajia. Kun liikenneministeriön virkamiehet hajottavat tapahtuman, Ballard pakenee Remingtonin ja Vaughanin kanssa. ballardista tulee yksi Vaughanin seuraajista, jotka fetisoivat autokolareita, katsovat pakkomielteisesti autojen turvallisuustestivideoita ja kuvaavat liikennetörmäyksiä. Ballard ajaa Vaughanin Lincoln-avoautolla ympäri kaupunkia, kun Vaughan poimii ja käyttää hyväkseen katuhuoria ja myöhemmin Ballardin vaimoa. Ballard puolestaan seurustelee yhden ryhmän muun jäsenen, Gabriellen (Rosanna Arquette) kanssa, kauniin naisen, jonka jalat on puettu rajoittaviin teräsraudoituksiin ja jonka toisen reiden takaosassa on vulvan kaltainen arpi, jota Ballard käyttää vaginan korvikkeena. Elokuvan autoissa (tai autojen kanssa) tapahtuvat seksuaaliyhdynnät eivät rajoitu heteroseksuaalisiin kokemuksiin. Katsellessaan videoita auto-onnettomuuksista Remington kiihottuu äärimmäisen paljon ja tunnustelee sekä Ballardin että Gabriellen haaroväliä, mikä viittaa lähestyvään mÃ©nage Ã trois -tilanteeseen. Sen sijaan Vaughan ja Ballard kääntyvät lopulta toisiaan kohti ja harrastavat seksiä, kun taas myöhemmin Gabrielle ja Remington harrastavat seksiä keskenään." Vaikka Vaughan väittää aluksi olevansa kiinnostunut "ihmiskehon muokkaamisesta modernin teknologian avulla", todellisuudessa hänen projektinsa on toteuttaa filosofiaa, jonka mukaan auto-onnettomuus on "pikemminkin hedelmöittävä kuin tuhoava tapahtuma, joka välittää kuolleiden seksuaalisuutta intensiteetillä, joka on mahdoton missään muussa muodossa"."Elokuvan huipentuma alkaa Vaughanin kuolemasta ja päättyy siihen, että Ballard joutuu toiseen puoliksi tahalliseen auto-onnettomuuteen, jossa hänen vaimonsa on osallisena. Heidän fetissinsä auto-onnettomuuksiin on ironista kyllä vaikuttanut epätavallisen yhdistävästi Ballardien avioliittoon. Kun Ballard ja hänen vaimonsa hyväilevät vaimonsa ruhjoutunutta ruumista ruohon keskellä lähellä onnettomuuspaikkaa, he osoittavat kiintymystä toisiaan kohtaan, ja lopuksi Ballard sanoo: "Ehkä seuraavassa", mikä saattaa viitata siihen, että heidän äärimmäisen fetissinsä looginen lopputulos on kuolema.</w:t>
      </w:r>
    </w:p>
    <w:p>
      <w:r>
        <w:rPr>
          <w:b/>
        </w:rPr>
        <w:t xml:space="preserve">Tulos</w:t>
      </w:r>
    </w:p>
    <w:p>
      <w:r>
        <w:t xml:space="preserve">Mikä on heidän äärimmäisen fetissinsä lopputulos?</w:t>
      </w:r>
    </w:p>
    <w:p>
      <w:r>
        <w:rPr>
          <w:b/>
        </w:rPr>
        <w:t xml:space="preserve">Esimerkki 2.2915</w:t>
      </w:r>
    </w:p>
    <w:p>
      <w:r>
        <w:t xml:space="preserve">Vuonna 1939 New Orleansissa Charlie B. Barkin ja Itchy Itchiford pakenevat koiratarhasta ja palaavat lahdella sijaitsevalle jokilaivalle, jota Charlie ja hänen kumppaninsa Carface Caruthers aiemmin johtivat. Carface ei halua jakaa voittoja Charlien kanssa, vaan suostuttelee hänet lähtemään kaupungista 50 prosentin osuudella kasinon tuotoista. Hän suostuu, mutta myöhemmin Carface murhaa hänet päihtyneenä. Hänet lähetetään taivaaseen, jossa whippet-enkeli kertoo hänelle, että hänen elämäänsä edustava kultakello on pysähtynyt. Hän varastaa ja kelaa sen ja palaa Maahan, mutta hänelle sanotaan, että jos hän kuolee uudelleen, hän joutuu helvettiin eikä koskaan palaa Taivaaseen. Tavatessaan Itchyn kanssa he saavat selville, että Carface pitää hallussaan nuorta orpoa Anne-Mariea, jolla on kyky puhua eläimille ja saada etukäteen tietoa rottien kilpailutuloksista, minkä ansiosta Carface voi manipuloida rottien kilpailujen kertoimia ja rikastua. He pelastavat hänet ja aikovat käyttää hänen kykyjään kostaakseen Carfacelle, mutta Charlie kertoo hänelle, että he aikovat antaa voittonsa köyhille ja auttaa häntä löytämään vanhemmat. Seuraavana päivänä raviradalla Charlie varastaa lompakon pariskunnalta, joka puhuu Anne-Marien kanssa ja huolestuu hänen rähjäisestä ulkonäöstään.Charlie ja Itchy käyttävät voittonsa rakentaakseen menestyksekkään kasinon romuttamolle, jossa he asuvat. Kun Anne-Marie huomaa, että häntä on käytetty hyväksi, hän uhkaa lähteä. Pitääkseen hänet tyytyväisenä Charlie tuo pizzaa köyhälle pentuperheelle ja niiden äidille Flolle. Siellä ollessaan Anne-Marie löytää varastamansa lompakon ja suuttuu ja ryntää pois, jonne hän haaveilee asuvansa sen kuvassa olevan pariskunnan kanssa. Painajaisen jälkeen, jossa hänet lähetetään helvettiin ja hän tapaa helvetinkoiran, jonka kimppuun helvetinkoiran hirviöt hyökkäävät, Charlie herää huomatakseen, että Anne-Marie on lähtenyt palauttamaan lompakkoa. Pariskunta, Kate ja Harold, toivottavat hänet tervetulleeksi kotiinsa ja tarjoilevat hänelle vohveleita. Kun he keskustelevat kahden kesken siitä, että Anne-Marie saa jäädä, Charlie saapuu ulos ja huijaa Anne-Mariea lähtemään mukaansa. Carface ja Killer ampuvat Charlien kotiin, mutta hän on vahingoittumaton niin kauan kuin hänellä on kello. Hän ja Anne-Marie pakenevat piiloon, mutta putoavat King Gatorin pesään. Hän ja Charlie ovat sukulaissieluja, ja Charlie päästää heidät vapaaksi, mutta Anne-Marie sairastuu keuhkokuumeeseen.Sillä välin Carface ja hänen roistonsa tuhoavat kasinon, ja Itchy kohtaa Charlien väittäen, että tämä välittää Anne-Mariesta enemmän kuin hänestä. Hän ilmoittaa vihaisena, että tämä käyttää häntä hyväkseen ja aikoo lopulta "heittää hänet orpokotiin". Anne kuulee keskustelun ja juoksee surullisena karkuun, ennen kuin Carface ottaa hänet kiinni ja Charlie seuraa heitä. Flo, joka kuulee Anne-Marien huudon, lähettää Itchyn hakemaan apua Katelta ja Haroldilta, ja tämä herättää kaupungin koirat rinnalleen. Charlie palaa kasinolle, jossa Carface ja hänen roistonsa hyökkäävät hänen kimppuunsa. Hän taistelee heitä vastaan, mikä sytyttää vahingossa öljypalon, joka pian nielaisee sen. King Gator pelastaa hänet, ajaa Carfacea karkuun ja syö hänet. Kellon pudotessa veteen Charlie työntää Anne-Marien turvaan jäänteiden päälle ja sukeltaa veteen noutamaan kellon, mutta se pysähtyy ennen kuin hän ehtii. Kate, Harold ja viranomaiset löytävät Anne-Marien ja lunastetun Tappajan, kun vene uppoaa veteen." Joskus myöhemmin Kate ja Harold adoptoivat Anne-Marien, joka adoptoi myös Itchyn, Charlie palaa haamumuodossa ja pyytää anteeksi Anne-Marielta. Whippet-enkeli ilmestyy ja kertoo hänelle, että koska hän antoi henkensä Anne-Marien puolesta, Charlie sai takaisin paikkansa taivaassa. Anne-Marie herää ja Charlie hyvästelee hänet ja pyytää häntä vahtimaan Itchyä. Hän nukahtaa ja Charlie palaa taivaaseen.</w:t>
      </w:r>
    </w:p>
    <w:p>
      <w:r>
        <w:rPr>
          <w:b/>
        </w:rPr>
        <w:t xml:space="preserve">Tulos</w:t>
      </w:r>
    </w:p>
    <w:p>
      <w:r>
        <w:t xml:space="preserve">Kuka kertoo Charlielle, että hän on saanut takaisin paikkansa taivaassa?</w:t>
      </w:r>
    </w:p>
    <w:p>
      <w:r>
        <w:rPr>
          <w:b/>
        </w:rPr>
        <w:t xml:space="preserve">Esimerkki 2.2916</w:t>
      </w:r>
    </w:p>
    <w:p>
      <w:r>
        <w:t xml:space="preserve">Rikas atlantalainen koripallojoukkueen omistaja Raymond Armstead (Lance Henrikson) seurustelee eronneen Barbara Collinsin (Joanne Nail) kanssa ja näennäisesti rakastaa häntä, mutta todellisuudessa hän on toimeksiantona salaperäiselle rikkaiden miesten syndikaatille, joka yrittää saada valtaa manipuloimalla Barbaran kohdussa olevaa geneettistä muukalaisvoimaa. Sekä Raymond että Collinsin älykäs ja käsittämättömän lahjakas esiteini-ikäinen tytär Katie (Paige Conner) haluavat avioliittoa ja uutta lasta, jonka vauva kantaa eteenpäin sitä voimaa, jota Katie alkaa osoittaa. Eräs vanhempi mies ilmestyy toisesta maailmasta (John Houston) ja puuttuu tilanteeseen tämän voiman potentiaalisena hyvän voimana yrittäen estää Katieta käyttämästä voimiaan pahaan ja viedä hänet takaisin paikkaan, jossa lasten hyvyys voi kukoistaa.</w:t>
      </w:r>
    </w:p>
    <w:p>
      <w:r>
        <w:rPr>
          <w:b/>
        </w:rPr>
        <w:t xml:space="preserve">Tulos</w:t>
      </w:r>
    </w:p>
    <w:p>
      <w:r>
        <w:t xml:space="preserve">Mitä Babaran kohdussa on?</w:t>
      </w:r>
    </w:p>
    <w:p>
      <w:r>
        <w:rPr>
          <w:b/>
        </w:rPr>
        <w:t xml:space="preserve">Esimerkki 2.2917</w:t>
      </w:r>
    </w:p>
    <w:p>
      <w:r>
        <w:t xml:space="preserve">Not Quite Hollywood dokumentoi australialaisen elokuvan elpymistä 1970- ja 80-lukujen Australian uuden aallon aikana B-elokuvien, kuten Alvin Purple, Barry McKenzie Holds His Own, Dead-End Drive In, Long Weekend, Mad Max, The Man from Hong Kong, Patrick, Razorback, Road Games, Stork ja Turkey Shoot, kautta. Vuodesta 1971 aina 1980-luvun loppupuolelle asti australialaiset ohjaajat alkoivat hyödyntää hiljattain käyttöön otettua R-luokitusta, joka salli enemmän alastomuutta, seksiä ja väkivaltaa 18-vuotiaille ja sitä vanhemmille katsojille.[1] "Ozploitation" - käsikirjoittaja-ohjaaja Mark Hartleyn oma portmanteau sanoista "Australian exploitation" - oli uuden aallon alalaji, johon kuuluivat aikakauden kriitikoiden arvostelemat "törkeät komediat, seksirymistelyt, toiminta- ja road movie -elokuvat, teinielokuvat, westernit, trillerit ja kauhuelokuvat", jotka on yleisesti jätetty huomiotta Australian "virallisessa elokuvahistoriassa"[2].[3] Elokuva käsittelee kolmea Ozploitation-elokuvien pääluokkaa: seksiä, kauhua ja toimintaa[4].</w:t>
      </w:r>
    </w:p>
    <w:p>
      <w:r>
        <w:rPr>
          <w:b/>
        </w:rPr>
        <w:t xml:space="preserve">Tulos</w:t>
      </w:r>
    </w:p>
    <w:p>
      <w:r>
        <w:t xml:space="preserve">Mitä vastikään käyttöön otettu R-luokitus mahdollisti?</w:t>
      </w:r>
    </w:p>
    <w:p>
      <w:r>
        <w:rPr>
          <w:b/>
        </w:rPr>
        <w:t xml:space="preserve">Esimerkki 2.2918</w:t>
      </w:r>
    </w:p>
    <w:p>
      <w:r>
        <w:t xml:space="preserve">Veroviraston agentti Harold Crick elää elämäänsä rannekellonsa mukaan. Hän saa tehtäväkseen tarkastaa tahallaan verorikoksia tekevän leipurin, Ana Pascalin, johon hän tuntee vetoa. Samana päivänä hän alkaa kuulla kaikkitietävän naisen äänen, joka kertoo hänen elämästään, mutta ei pysty kommunikoimaan sen kanssa. Haroldin kello lakkaa toimimasta, ja hän nollaa sen käyttämällä sivullisen antamaa aikaa; ääni kertoo: "Hän ei tiennyt, että tämä yksinkertainen, näennäisen harmiton teko johtaisi hänen välittömään kuolemaansa". Tästä ennusteesta huolestuneena Harold kääntyy psykiatrin puoleen, joka katsoo äänen johtuvan skitsofreniasta, vaikka he katsovatkin, että jos kertoja todella on olemassa, Haroldin pitäisi käydä kirjallisuuden asiantuntijan luona. Crick vierailee kirjallisuuden professori Jules Hilbertin luona ja kertoo tarinansa. Kun Jules tunnistaa Haroldin tarinassa kirjallisen teoksen piirteitä, hän rohkaisee Haroldia tunnistamaan kirjailijan ensin määrittämällä, onko teos komedia vai tragedia.Kun Harold auditoi Anaa, he ihastuvat toisiinsa, mutta kun Harold kieltäytyy ottamasta vastaan Anan hänelle tekemiä keksejä, koska niitä voitaisiin pitää lahjuksena, Ana käskee häntä lähtemään, mikä saa Haroldin uskomaan, että tarina on tragedia. Julesin neuvosta Harold viettää seuraavan päivän kotona yrittäen kontrolloida kohtaloaan tekemättä mitään, mutta hänen asuntonsa puretaan osittain, kun purkutyöryhmä erehtyy luulemaan rakennusta hylätyksi. Jules on sitä mieltä, että koska Harold ei voi hallita juonta, hänen pitäisi hyväksyä lähestyvä kuolemansa ja nauttia jäljellä olevasta ajasta. Harold ottaa lomaa töistä, kehittää ystävyyttään työtoverinsa Daven kanssa, toteuttaa unelmansa kitaran soittamisen opettelemisesta ja tapailee Anaa. Harold arvioi tarinansa uudelleen komediana. Kun hän palaa Julesin luo tämän paljastuksen kanssa, Harold tunnistaa vahingossa televisiohaastattelussa päässään olevan äänen kirjailija Karen Eiffeliksi. Karenin töitä ihaileva Jules paljastaa, että kaikissa hänen kirjoissaan on päähenkilön traaginen kuolema. karen kamppailee kirjailijanlohkon kanssa ja tutkii tapoja tappaa hahmo Harold saadakseen seuraavan kirjansa valmiiksi. Hänen kustantajansa lähettää assistentin, Penny Escherin, varmistamaan kirjan valmistumisen. Harold löytää Karenin hänen verotietojensa avulla. Kun Karen saa tietää, että Harold kokee kaiken, mitä hän kirjoittaa, hän kauhistuu ajatuksesta, että hänen kirjoissaan on saattanut kuolla oikeita ihmisiä. Hän kertoo Haroldille kirjoittaneensa luonnoksen Karenin kuolemasta, mutta ei ole vielä kirjoittanut sitä koneelle; kirjan tapahtumat ilmenevät, kun hän painaa pistettä. Penny ehdottaa Haroldille, että hän lukisi luonnostellun lopun saadakseen hänen mielipiteensä. Harold ei jaksa lukea sitä ja antaa käsikirjoituksen Julesille tarkistettavaksi. Jules vahvistaa sen erinomaisuuden ja toteaa sen olevan Karenin mestariteos; Haroldin kuolema on olennainen osa sen neroutta. Vaikka Harold on ahdistunut kohtalostaan, Jules lohduttaa häntä toteamalla kuoleman väistämättömyyden: ainakin tällä yhdellä kuolemalla on syvempi merkitys. Harold lukee käsikirjoituksen, palauttaa sen sitten Karenille ja sanoo hänelle, että hänen hänelle kirjoittamansa kuolema on "kaunis" ja että hänen pitäisi säilyttää se koskemattomana. Hän viettää viimeisen yön Anan kanssa. Seuraavana päivänä Harold valmistautuu palaamaan töihin, vaikka Karenin ääni kertoo, kun hän kirjoittaa lopun. Koska Haroldin kello on kolme minuuttia väärässä, koska hänelle on annettu epätäsmällinen kellonaika päiviä sitten, hän ehtii bussipysäkille etuajassa ja katsoo, kun nuori poika kaatuu vastaantulevan bussin eteen. Karen jatkaa kirjoittamista; Harold hyppää jalkakäytävältä ja työntää lapsen pois tieltä, mutta jää bussin alle. Karen ei pysty päättämään Haroldin kuolemaa vahvistavaa lausetta, ja Harold herää sairaalassa loukkaantuneena mutta elossa. Hän saa tietää, että hänen rannekellonsa sirpaleet tukkivat törmäyksen jälkeen hänen oikean kyynärvaltimon, mikä pelasti hänen henkensä. Kun Jules lukee Karenin lopullista käsikirjoitusta, hän toteaa, että tarina on heikompi ilman Haroldin kuolemaa. Karen myöntää puutteen, mutta huomauttaa, että tarinan oli tarkoitus kertoa miehestä, joka kuolee yllättäen; jos Harold olisi uhrannut itsensä, tarina olisi menettänyt traagisen vaikutuksensa. Haroldin sijasta hänen rannekellonsa - joka on koko elokuvan ajan antropomorfisoitu - on hahmo, joka kuoli traagisesti.</w:t>
      </w:r>
    </w:p>
    <w:p>
      <w:r>
        <w:rPr>
          <w:b/>
        </w:rPr>
        <w:t xml:space="preserve">Tulos</w:t>
      </w:r>
    </w:p>
    <w:p>
      <w:r>
        <w:t xml:space="preserve">Mitä Ana tekee Haroldille?</w:t>
      </w:r>
    </w:p>
    <w:p>
      <w:r>
        <w:rPr>
          <w:b/>
        </w:rPr>
        <w:t xml:space="preserve">Esimerkki 2.2919</w:t>
      </w:r>
    </w:p>
    <w:p>
      <w:r>
        <w:t xml:space="preserve">Joseph Amadeus von Dracula, jonka ystävät tuntevat nimellä Pepito, on 1930-luvun Havannassa asuva trumpetisti, joka viettää aikansa poissa orkesterin soittokorokkeelta sekaantuen lähes terroristisiin juoniin, joiden tarkoituksena on kaataa diktaattori Gerardo Machadon Kuuban hallitus. Hän ei tiedä, että hän on oikeasti vampyyri ja että hänen setänsä Werner Amadeus von Dracula, kreivi Draculan poika, on käyttänyt häntä koehenkilönä kaavalle, joka kumoaa auringonvalon yleensä tappavat vaikutukset.Chicagolainen rikollisjärjestö ja vampyyriryhmä, johon kuuluu jäseniä useista Euroopan maista, ovat molemmat saaneet tietää kaavasta ja haluavat saada sen haltuunsa eri syistä: Chicagolainen ryhmä haluaa tukahduttaa sen ja siten säilyttää monopolinsa keinotekoisiin sisätiloihin rakennetuissa rantalomakohteissa, ja eurooppalaiset haluavat markkinoida sitä nimellä "Vampisol". Kun Pepito saa tietää todellisen perintönsä (ja setänsä toiveen antaa kaava kaikkialle vampyyreille), hän joutuu monitahoisen ajojahdin kohteeksi, joka johtaa kaikki osapuolet hurjaan takaa-ajoon Havannan sievimmillä seuduilla.Elokuvan huipennuksessa Pepito ja hänen tyttöystävänsä joutuvat Chicagon vampyyrikartellin nurkkaan, jota johtaa vampyyrimafioso Johnny Terrori. Hän kehottaa Pepitoa ottamaan viimeiseksi juomaksi O-positiivista verta, veriryhmää, jota vampyyrit pitävät herkullisimpana. Kun Pepito kuitenkin sylkäisee sen ulos inhoten, Terrori tajuaa, että Pepiton vastenmielisyys veren juomista kohtaan, se, että häntä vahingoitti aiemmin lyijyluoti (vampyyreitä voi vahingoittaa vain hopealuodit) ja se, että hän on täysin läpäisemätön auringonvalolle (se tappaa vampyyrit välittömästi), tarkoittaa, että Pepito on lakannut olemasta vampyyri. Terrori menettää kiinnostuksensa Vampisol-kaavaa kohtaan, kun hän tajuaa, että sen vaikutus on muuttaa vampyyrit ihmisiksi. Euroopan vampyyrien johtaja ehdottaa kuitenkin Chicagossa asuvien kollegojensa kanssa sopimusta, jossa he voivat kannustaa vampyyrejä ottamaan pieniä määriä Vampisolia kesällä ja käymään mafiosojen keinotekoisilla rannoilla talvella. Molemmat ryhmät uskovat tienaavansa omaisuuden Vampisolilla, mutta lopullisena ratkaisuna Pepito laulaa radiossa vampyyreille ympäri maailmaa ohjeet kaavan valmistamisesta ja kehottaa heitä käyttämään sitä säästeliäästi, jotta he eivät muuttuisi ihmisiksi. Vampisol-kaavasta tulee taloudellisesti arvoton ja molemmat vampyyrikartellit kokevat olevansa lyötyjä. aivan elokuvan lopussa vampyyri puhuttelee katsojia ja sanoo: "Olkaa varovaisia, sillä tuo tyyppi vieressänne rannalla... saattaa olla vampyyri!".</w:t>
      </w:r>
    </w:p>
    <w:p>
      <w:r>
        <w:rPr>
          <w:b/>
        </w:rPr>
        <w:t xml:space="preserve">Tulos</w:t>
      </w:r>
    </w:p>
    <w:p>
      <w:r>
        <w:t xml:space="preserve">Mitä Terrori kehottaa Pepitoa ottamaan viimeiseksi juomakseen?</w:t>
      </w:r>
    </w:p>
    <w:p>
      <w:r>
        <w:rPr>
          <w:b/>
        </w:rPr>
        <w:t xml:space="preserve">Esimerkki 2.2920</w:t>
      </w:r>
    </w:p>
    <w:p>
      <w:r>
        <w:t xml:space="preserve">Jesse Huston (Sharon Stone) palkkaa Allan Quatermainin etsimään isäänsä, jonka uskottiin kadonneen tutkimusmatkalla, jonka tarkoituksena oli löytää tarunhohtoinen kuningas Salomonin kaivokset. Yhdessä kumppaninsa, salaperäisen Umbopon kanssa he kulkevat tuntemattomassa maassa aidoksi uskotun kartan jäljillä. Kävi ilmi, että professori Huston on jäänyt saksalaisen sotaretkikunnan vangiksi, jota johtavat Bockner (Herbert Lom), määrätietoinen nakkimakkaraa syövä kaljupäinen eversti ja häikäilemätön turkkilainen orjakauppias ja seikkailija Dogati (John Rhys-Davies). Huston joutuu tulkitsemaan toista karttaa, jonka myös uskotaan olevan aito. kaksi kilpailevaa retkikuntaa varjostavat toisiaan, törmäävät toisiinsa useaan otteeseen ja saapuvat lopulta kukuana-heimon maille, jossa heidät vangitaan. Heimo on pahan papittaren Gagoolan hallinnassa, joka ripustaa Quatermainin ylösalaisin krokotiileja täynnä olevan lammen ylle. Juuri kun kaikki näyttää menetetyltä, Umbopo saapuu paikalle ja voitettuaan Gagoolan soturit taistelussa paljastaa olevansa karkotettu heimopäällikkö ja Kukuanan laillinen hallitsija. Kun heimolaiset alistuvat hänelle, Gagoola vangitsee Jessen ja pakenee luoliin Sheban rintojen syvyyksiin, kaksoishuippuihin, joissa kaivokset sijaitsevat. Bockner ja Dogati ajavat heitä takaa ja hyökkäävät kylään täydellä voimalla. He seuraavat Quatermainia ja Umbopoa kaivosten sisäänkäynnille, mutta heitä estää juoksuhiekkainen vallihauta. Bockner käskee miehiään etenemään vallihautaan, mutta heillä on vaikeuksia ylittää se. Dogati tappaa sitten kaikki Bocknerin sotilaat sekä useimmat omista miehistään ja käyttää heidän ruumiitaan ponnahduslautoina ylittäessään vallihaudan turvallisesti. Kun he lähestyvät sisäänkäyntiä, Bockner ampuu Dogatin ja ottaa komentoonsa sen vähäisen osan, joka ryhmästä on jäljellä.Kaivosten sisällä Quatermain ja Umbopo pelastavat Jessen ja löytävät kristalliin koteloituna kaikkien entisten heimokuningattarien leposijan, mukaan lukien itse Saaban kuningattaren. Umbopo selittää, että Gagoola oli yrittänyt uhrata Jessien säilyttääkseen valtansa Kukuanan hallitsijana, koska Jessie muistutti vahvasti Saaban kuningatarta. Sitten Gagoola ilmestyy ja pilkkaa Umbopoa, joka jahtaa häntä luolien läpi. Kun Bockner ja hänen miehensä saapuvat seuraavaksi, Quatermain ja Jessie pakenevat turvaan, mutta päätyvät luolan aarrekammioon, joka on täynnä raakatimantteja ja muita korvaamattomia aarteita. Kun he keräävät osan timanteista mukanaan, Bockner kuulee heidän äänensä kammion ulkopuolelta, mutta ennen kuin hän voi astua sisään, Gagoola aktivoi piilotetun kivikytkimen ja sinetöi Quatermainin ja Jessien kammioon. Kytkin laukaisee myös ansan, joka saa tippukivien reunustaman kammion katon laskeutumaan heidän päälleen. Quatermain ja Jessie onnistuvat pysäyttämään kattoansan, mutta sitten kammio alkaa täyttyä vedellä. Juuri kun kammio täyttyy kokonaan, Bocknerin kammion oven ulkopuolelle asettama sytytetty dynamiittipötkö räjähtää, ja he molemmat syöksyvät kammiosta ulos tulvassa turvaan.Bockner astuu kammioon ja ottaa nopeasti aarteen haltuunsa, mutta joutuu vastakkain haavoittuneen, mutta hyvin elossa olevan Dogatin kanssa, jolla oli yllään suojaliivi, joka suojasi häntä luodeilta. Hän pakottaa Bocknerin nielemään osan timanteista ja aikoo leikata hänet auki saadakseen ne myöhemmin takaisin. Sillä välin Umbopo saa lopulta Gagoolan kiinni. Mutta sen sijaan, että hän olisi kohdannut miehen tuomion, hän hyppäsi alas tulivuoren kuiluun ja paloi, kun hän laskeutui alla olevaan sulaan laavaan. Reaktio aiheuttaa kuitenkin sarjan purkauksia kaikkialla kaivoksissa. Dogati hautautuu osittain, kun aarrekammion katto romahtaa, mutta Bockner on vahingoittumaton. Hän iloitsee Dogatille saatuaan muutaman timantin lisää itselleen ja poistuu sitten kammiosta. Mutta ei ennen kuin hän on ampunut aseellaan raunioitunutta kattoa ja haudannut Dogatin elävältä. Quatermain, Jessie ja Umbopa pakenevat nopeasti henkensä edestä sortuvien luolien läpi. He ylittävät pienen järven, jossa on ansoja (jonka uhriksi yksi Bocknerin miehistä joutui aiemmin), mutta Bockner pysäyttää heidät ja vaatii heitä luovuttamaan timantit hänelle. Quatermain asettaa timantit keskeiselle ponnahduskivelle, joka laukaisee ansan, ja kehottaa Bockneria tulemaan itse hakemaan timantit, jos hän haluaa ne. Bockner tekee niin ja putoaa järveen, mutta joutuu mokele-mbemben leukoihin ja vedetään veden alle. Loukku nollautuu ja timantit nousevat takaisin pintaan, mutta Umbopo varoittaa Quatermainia ja Jesseä ottamasta niitä ja sanoo, että ne kuuluvat vuorelle. kolmikko jatkaa pakoaan luolien läpi, mikä muuttuu entistäkin vaarallisemmaksi, sillä laavakammiossa, jossa he ovat, on tulta ja putoavia kiviä. Quatermain käskee Umbopoa viemään Jessien läpi turvaan, kun hän seuraa heitä. Mutta ennen kuin hän ehtii tehdä niin, Dogati, joka selvisi luolastosta, lyö hänet maahan. Heidän välilleen syntyy raju taistelu, mutta Quatermain saa viime hetkellä yliotteen, jolloin Dogati putoaa kuoliaaksi kammion laavakuoppaan. Quatermain onnistuu viime hetkellä pakenemaan kaivoksesta, juuri kun tulivuori räjähtää ja sulkee sisäänkäynnin lopullisesti.Palatessaan kylään Umbopo ottaa oikean paikkansa Kukuanan hallitsijana, ja hän ja hänen kansansa hyvästelevät Quatermainin ja Jessen. Kun he poistuvat kylästä, he paljastavat kumpikin pitäneensä kaivoksista timantin muistoksi seikkailustaan, ja elokuva päättyy siihen, kun he suutelevat kylän porttien ulkopuolella.</w:t>
      </w:r>
    </w:p>
    <w:p>
      <w:r>
        <w:rPr>
          <w:b/>
        </w:rPr>
        <w:t xml:space="preserve">Tulos</w:t>
      </w:r>
    </w:p>
    <w:p>
      <w:r>
        <w:t xml:space="preserve">Kuka kuolee putoamalla kammion laavakuoppaan?</w:t>
      </w:r>
    </w:p>
    <w:p>
      <w:r>
        <w:rPr>
          <w:b/>
        </w:rPr>
        <w:t xml:space="preserve">Esimerkki 2.2921</w:t>
      </w:r>
    </w:p>
    <w:p>
      <w:r>
        <w:t xml:space="preserve">Chuck Levine, naishimoinen poikamies, ja Larry Valentine, leski, joka kamppailee kahden lapsensa kasvattamisesta, ovat kaksi New Yorkin palomiesveteraania. Rutiininomaisen palaneen rakennuksen tarkastuksen aikana lattian osa romahtaa Chuckin päälle, mutta Larry pelastaa hänen henkensä. Chuck vannoo maksavansa Larrylle takaisin kaikin mahdollisin tavoin. Tapahtuman jälkeen Larry saa oivalluksen ja yrittää korottaa henkivakuutustaan, mutta hänellä on vaikeuksia nimetä lapsensa ensisijaisiksi edunsaajiksi. Hänelle sanotaan, että hänen pitäisi mennä uudelleen naimisiin, jotta hänen uusi puolisonsa voisi olla ensisijainen edunsaaja; kukaan ei kuitenkaan määrittele, kenen kanssa hänen on mentävä naimisiin.Lehdessä julkaistun parisuhteita käsittelevän artikkelin innoittamana Larry pyytää Chuckia solmimaan siviilivihkimisen hänen kanssaan. Vaikka Chuck kieltäytyy aluksi, häntä muistutetaan hänen velastaan Larrylle, ja lopulta hän suostuu, solmii parisuhteen ja tulee Larryn ensisijaiseksi edunsaajaksi tämän kuollessa. Heidän kauhukseensa tutkijat saapuvat kuitenkin tiedustelemaan heidän äkillistä kumppanuuttaan ja epäilevät petosta. Chuck ja Larry päättävät turvautua asianajaja Alex McDonough'n apuun, joka ehdottaa, että he menevät naimisiin ja muuttavat yhteen osoittaakseen olevansa sitoutuneita; Chuck suostuu vastahakoisesti. Pari matkustaa Kanadaan, jossa he solmivat avioliiton nopeasti ja alkavat asua yhdessä.Homojen hyväntekeväisyysjuhlissa juhlijat joutuvat homofobisten mielenosoittajien kohteeksi. Chuck provosoituu lyömään heidän johtajaansa, ja paikallisuutiset uutisoivat tapauksen. Kun heidän ilmeinen homoseksuaalisuutensa ja avioliittonsa paljastuu, Chuckia ja Larrya haukutaan, ja heidän kollegansa FDNY:n palomiehet kieltäytyvät työskentelemästä heidän kanssaan. Heidän ainoa liittolaisensa on Fred G. Duncan, vihainen ja uhkaava palomies, joka tunnustautuu Chuckille.Chuck kiinnostuu romanttisesti Alexista, kun he viettävät aikaa yhdessä, mutta ei pääse lähellekään Alexia, koska Alex luulee häntä homoksi. Samaan aikaan, kun kaupungin agentti Clinton Fitzer saapuu tutkimaan pariskuntaa, ja sekä Larryn että Chuckin rasitus saa heidät riitelemään. Kiertää vetoomus, jossa vaaditaan Chuckin ja Larryn heittämistä ulos paloasemalta. Kun Larry saa sen selville, hän asettaa miehistön vastakkain henkilökohtaisista noloista tilanteista työssä, joista Chuck ja Larry auttoivat heitä selviytymään. Sen jälkeen Chuck ja Larry sovittavat erimielisyytensä.Chuckin ja Alexin suhde kasvaa, kun he viettävät aikaa yhdessä. Pian he suutelevat, mutta Alex, joka yhä uskoo Chuckin olevan homo ja naimisissa, on järkyttynyt ja ottaa heti etäisyyttä Chuckiin, joka ei pysty selittämään hänelle tilannetta. Larry saa tietää suudelmasta ja asettaa Chuckin siitä vastakkain väittäen, että Chuckin poissaolo vaarantaa heidän kykynsä pitää yllä heidän suhteensa tekosyitä. Riidan aikana Larry paljastaa rakastavansa yhä edesmennyttä vaimoaan Paulaa, ja Chuck vastaa, että hänen on jatkettava eteenpäin lastensa vuoksi. Lopulta lukuisat naiset todistavat julkisesti, että he ovat maanneet Chuckin kanssa lähimenneisyydessä, ja pariskunta kutsutaan oikeuteen puolustamaan avioliittoaan petossyytteitä vastaan. Alex puolustaa heitä, ja heidän palomieskollegansa saapuvat paikalle tukemaan heitä tajuttuaan, mitä kaikkea Chuck ja Larry ovat vuosien varrella tehneet heidän hyväkseen. Fitzer kuulustelee molempia miehiä ja vaatii lopulta paria suutelemaan todistaakseen, että heidän suhteensa on fyysinen. Ennen kuin he tekevät niin, Chuckin ja Larryn keskeyttää FDNY:n kapteeni Phineas J. Tucker, joka paljastaa, että heidän avioliittonsa on huijausta ja että he molemmat ovat heteroja. Sitten hän tarjoutuu myös pidätettäväksi, koska tiesi valesuhteesta, mutta ei ilmoittanut siitä. Tämä saa kaikki muut palomiehet vaatimaan osuuttaan häissä solidaarisuuden osoituksena. Chuck, Larry ja muut palomiehet joutuvat vankilaan, mutta heidät vapautetaan nopeasti neuvoteltuaan sopimuksesta, jonka mukaan he toimittavat kuvia AIDS-tutkimuksen hyväntekeväisyyskalenteriin, ja Chuck ja Larry saavat pitää etuutensa.Kaksi kuukautta myöhemmin Duncan ja Alexin veli Kevin vihitään Kanadassa samassa kappelissa kuin Chuck ja Larry. Hääjuhlissa Larry pääsee eroon vaimonsa kuolemasta ja puhuu uuden naisen kanssa, kun taas Alex suostuu tanssimaan Chuckin kanssa.</w:t>
      </w:r>
    </w:p>
    <w:p>
      <w:r>
        <w:rPr>
          <w:b/>
        </w:rPr>
        <w:t xml:space="preserve">Tulos</w:t>
      </w:r>
    </w:p>
    <w:p>
      <w:r>
        <w:t xml:space="preserve">Chuck sanoo Larrylle, että hänen on jatkettava elämäänsä kenen vuoksi?</w:t>
      </w:r>
    </w:p>
    <w:p>
      <w:r>
        <w:rPr>
          <w:b/>
        </w:rPr>
        <w:t xml:space="preserve">Esimerkki 2.2922</w:t>
      </w:r>
    </w:p>
    <w:p>
      <w:r>
        <w:t xml:space="preserve">Nicole (Reese Witherspoon) on melko viaton teini-ikäinen, mutta hänellä on kapinallinen puoli, joka kohdistuu erityisesti hänen isäänsä Steven Walkeriin (William Peterson). Raveissa Nicole tapaa David McCallin (Mark Wahlberg), jonka suloinen ja kohtelias luonne vie hänet mennessään. Steve, joka vaikuttaa ylisuojelevalta, ei luota Davidiin heti tapaamisestaan lähtien. Steve myös suuttuu, kun Nicole rikkoo kotiintuloaikojaan viettääkseen enemmän aikaa Davidin kanssa. Mitä läheisemmiksi Nicole ja David tulevat, sitä enemmän Steven vastustaa sitä. Eräänä päivänä David pelästyttää Nicolen nähdessään tämän halailevan ystäväänsä Garya. David pahoinpitelee Garya fyysisesti ja tönäisee Nicolen maahan, kun tämä yrittää estää häntä, jolloin Nicole saa mustan silmän. Nicole lopettaa välit Davidin kanssa jättäen tämän murtuneena. Seuraavana päivänä hän puhuu Nicolelle, pyytää anteeksi ja pariskunnan asiat tasoittuvat. Nicole takertuu Davidiin, ja David käyttää sitä hyväkseen, sillä hän tietää heidän keskusteluistaan Davidin ja hänen isänsä välisistä jännitteistä. Hän lohduttaa Nicolea mielellään kaikin tavoin. Steven on edelleen epäluuloinen, joten hän tutkii Davidin taustoja ja saa selville, että David ei ole se, miltä vaikuttaa. Steven kohtaa Davidin kadunkulmassa ja käskee häntä lopettamaan Nicolen tapaamisen. David on edelleen kohtelias ja sanoo, ettei hänellä ole aikomustakaan satuttaa Nicolea. Sitten hän pilkkaa Steveniä siitä, että hän haluaa pitää tyttärensä ikuisesti pikkutyttönä ja että hän pelkäsi Davidin vievän tyttärensä häneltä. Hän sanoo myös, että Stevenin vaimo ei ole seksuaalisesti tyytyväinen ja vihjaa, että vaimo on lähentynyt Davidia. Steven on kiinnostunut vain perheensä suojelemisesta ja ajaa pois. David ei ota käskyjä kovin hyvin vastaan. David hakkaa itseään toistuvasti rintaan, kunnes hän on mustelmilla, ja Nicole syyttää Steveniä Davidin pahoinpitelystä. Hän lähtee vihaisena raivon vallassa Davidin kanssa, joka odotti autossa ulkona. Myöhemmin David jättää Nicolen kyydistä ja kysyy, haluaisiko Nicole mieluummin tulla kotiin hänen kanssaan. Nicole kieltäytyy, mutta muuttaa sitten mielensä ja ajaa Davidin kotiin, jossa hän huomaa Margon antavan sylitanssia Davidin ystävälle. David puuttuu tilanteeseen ja nappaa Margon takaapäin ja vie hänet huoneeseensa raiskatakseen hänet, mutta Nicole uskoo Margon menevän vapaaehtoisesti. Nicole on murtunut ja erottaa Davidin kokonaan, eikä halua olla enää missään tekemisissä hänen kanssaan. Hän ei myöskään halua olla enää missään tekemisissä Margon kanssa. Myöhemmin samalla viikolla David seuraa Nicolea ostoskeskuksen naistenhuoneeseen ja ahdistelee häntä. viimeisessä epätoivoisessa yrityksessä saada todisteita Davidia vastaan Steven murtautuu Davidin taloon ja löytää Nicolen makuuhuoneesta Nicolea esittävän pyhäkön. Raivoissaan Steven tekee ilkivaltaa talossa, erityisesti Davidin huoneessa. David ja hänen ystävänsä pääsevät kostoksi Stevenin taloon käyttämällä pelottelutaktiikkaa päästäkseen sisään. David sitoo Stevenin ja vie hänet Nicolen huoneeseen "hyvästelemään" tyttärensä. Samalla kun David sanoo Nicolelle: "Näin sen on oltava", hän kysyy Nicolea, haluaako tämä lähteä hänen mukaansa. Nicole teeskentelee kiintymystä ja sanoo "kyllä". Laura vapauttaa Stevenin, ja hän ja David tappelevat rajusti. Sitten Steven heittää Davidin toisen kerroksen ikkunasta kuolemaan.</w:t>
      </w:r>
    </w:p>
    <w:p>
      <w:r>
        <w:rPr>
          <w:b/>
        </w:rPr>
        <w:t xml:space="preserve">Tulos</w:t>
      </w:r>
    </w:p>
    <w:p>
      <w:r>
        <w:t xml:space="preserve">Kuka tunkeutuu Stevenin taloon?</w:t>
      </w:r>
    </w:p>
    <w:p>
      <w:r>
        <w:rPr>
          <w:b/>
        </w:rPr>
        <w:t xml:space="preserve">Esimerkki 2.2923</w:t>
      </w:r>
    </w:p>
    <w:p>
      <w:r>
        <w:t xml:space="preserve">Sisäkaupungin nuoret, joilla on unelmia jostain suuremmasta. Valmistuttuaan lukiosta kolme parasta ystävää saavat elämänsä tilaisuuden, kun he perivät vanhan, ränsistyneen hotellin maaseudulta. Saavuttuaan hotelliin kolme ystävää, joiden seurassa on nuori ja upea Marisa Tomei, huomaavat, että edessä oleva tehtävä tulee olemaan suurempi haaste kuin kukaan heistä oli odottanut. Ongelmana on voittaa pikkukaupungin vihamielisyys heidän hankettaan kohtaan, ja nuoret joutuvat sinnikkäästi ja ahkerasti ponnistelemaan kohti unelmaansa luoda ikioma rock and roll -hotelli. Matkan varrella he ystävystyvät ikimuistoisten hahmojen kanssa, kuten Rockerfellerin, joka opastaa heitä kokemuksellaan ja viisaudellaan. Lopulta ystävämme joutuvat kohtaamaan mahdottomia mahdollisuuksia ja ottamaan yhteen hämärän kemikaaliyhtiön kanssa tärkeimmässä Kristoffer Kolumbus -leikissä, jota he koskaan elämässään pelaavat. Tässä pelissä on kyse vain yhdestä asiasta, siitä, kuka pelaa pelattavaksi.</w:t>
      </w:r>
    </w:p>
    <w:p>
      <w:r>
        <w:rPr>
          <w:b/>
        </w:rPr>
        <w:t xml:space="preserve">Tulos</w:t>
      </w:r>
    </w:p>
    <w:p>
      <w:r>
        <w:t xml:space="preserve">Matkan varrella hahmot ystävystyvät minkä merkittävän hahmon kanssa, joka opastaa heitä kokemuksellaan ja viisaudellaan?</w:t>
      </w:r>
    </w:p>
    <w:p>
      <w:r>
        <w:rPr>
          <w:b/>
        </w:rPr>
        <w:t xml:space="preserve">Esimerkki 2.2924</w:t>
      </w:r>
    </w:p>
    <w:p>
      <w:r>
        <w:t xml:space="preserve">Tasty Meadowsin Pat Kramer on tavallinen esikaupunkien kotiäiti ja kahden lapsen äiti. Hänen miehensä Vance on mainosjohtaja. Altistuttuaan miehensä yrityksen kokeelliselle hajuvedelle hän alkaa kutistua, ensin vähitellen, sitten nopeasti. Kuluu muutama viikko, ja Pat on kutistunut omien lastensa pituiseksi. Lopulta hänestä tulee eräänlainen julkkis, joka esiintyy Mike Douglas Show'ssa ja valloittaa Amerikan kansan sydämet. Pian hän on alle metrin pituinen, mikä tekee hänestä lastensa silmissä nuken ja pakottaa hänet muuttamaan nukkekotiin.Patin kidnappaa joukko hulluja tiedemiehiä, jotka saavat hänet näyttämään siltä, että hän on kuollut keittiön roskakoriin. He aikovat kutistaa kaikki maailman ihmiset tekemällä Patilla kokeita saadakseen selville hänen salaisuutensa. Ystävällisen nuoren laboratorionhoitajan ja superälykkään gorillan nimeltä Sydney avulla Pat pääsee pakoon. Puhuessaan paostaan ihmisjoukolle hän jatkaa kutistumistaan hyvästelemällä ennen kuin hänestä tulee mikroskooppisen pieni. Kun hän katoaa näkyvistä, häntä taas luullaan kuolleeksi, mutta itse asiassa hän putoaa lätäkköön, jossa on valuneita kotitalouskemikaaleja - mikä palauttaa hänet alkuperäiseen kokoonsa. Kotiinpaluunsa jälkeen, jossa juhlitaan hänen paluutaan normaalikokoon, hän huomaa, että hänen vihkisormuksensa on nyt liian tiukka ja hänen jalkansa halkaisee kenkänsä auki, mikä viittaa siihen, että hän saattaa yhä kasvaa.</w:t>
      </w:r>
    </w:p>
    <w:p>
      <w:r>
        <w:rPr>
          <w:b/>
        </w:rPr>
        <w:t xml:space="preserve">Tulos</w:t>
      </w:r>
    </w:p>
    <w:p>
      <w:r>
        <w:t xml:space="preserve">Mitä Pat huomaa, että se on liian tiukka?</w:t>
      </w:r>
    </w:p>
    <w:p>
      <w:r>
        <w:rPr>
          <w:b/>
        </w:rPr>
        <w:t xml:space="preserve">Esimerkki 2.2925</w:t>
      </w:r>
    </w:p>
    <w:p>
      <w:r>
        <w:t xml:space="preserve">Elokuvassa seurataan Fionan, nuoren tytön matkaa, joka palaa Lontoosta Hongkongiin vieraantuneen isänsä hautajaisiin. Hän pyrkii saamaan suhteen päätökseen, mutta saa selville, että vaikka isä kuoli rahattomana ja yksin, hän jätti jotain hänelle. Sillä välin hän tapaa parhaan koulukaverinsa Charlien, joka on nörtti, herttainen ja täynnä ahdistusta. Yhdessä he pyrkivät löytämään perintönsä ja löytävät samalla toisistaan enemmän. Kun Charlie auttoi Fionaa löytämään isänsä muistot, Fiona löytää hitaasti kadonneen isänsä perinnön Charlien kasvavassa rakkaudessa.</w:t>
      </w:r>
    </w:p>
    <w:p>
      <w:r>
        <w:rPr>
          <w:b/>
        </w:rPr>
        <w:t xml:space="preserve">Tulos</w:t>
      </w:r>
    </w:p>
    <w:p>
      <w:r>
        <w:t xml:space="preserve">Mikä on Fionan parhaan koulukaverin nimi?</w:t>
      </w:r>
    </w:p>
    <w:p>
      <w:r>
        <w:rPr>
          <w:b/>
        </w:rPr>
        <w:t xml:space="preserve">Esimerkki 2.2926</w:t>
      </w:r>
    </w:p>
    <w:p>
      <w:r>
        <w:t xml:space="preserve">Tämän artikkelin juonitiivistelmä voi olla liian pitkä tai liian yksityiskohtainen. Auta parantamaan sitä poistamalla tarpeettomia yksityiskohtia ja tekemällä siitä tiiviimpi. (Kesäkuu 2015) (Lue, miten ja milloin voit poistaa tämän mallin mukaisen viestin)Kolmetuhatta vuotta sitten atsteekkien sotapäällikkö Yaotl ja hänen neljä kenraaliaan löytävät portaalin rinnakkaisuniversumiin, jolla sanotaan olevan suuri voima. Yaotl tulee voimasta kuolemattomaksi, mutta hänen neljä kenraaliaan muuttuivat kiveksi. Portaali vapauttaa 13 kuolematonta hirviötä (kuten Isojalka, Kentauri, Lethargo Mapinguari, Aracknor Jbafofi, Succubor Popobawa, Jersey Devil ja Merihirviö), jotka tuhoavat sekä Yaotlin armeijan että hänen vihollisensa. Nykyhetkessä Teenage Mutant Ninja Turtlesit ovat kasvaneet erilleen. Shredderin kukistamisen jälkeen mestari Splinter on lähettänyt Leonardon Keski-Amerikkaan koulutettavaksi. Donatello työskentelee tietotekniikka-asiantuntijana, Michelangelo syntymäpäiväjuhlien viihdyttäjänä nimeltä Cowabunga Carl ja Rafael työskentelee öisin järjestyksenvalvojana, jonka lempinimi on Nightwatcher. April O'Neil pyörittää poikaystävänsä Casey Jonesin avustuksella yritystä, joka etsii ja hankkii muinaisjäännöksiä keräilijöille. työmatkalla Keski-Amerikassa April törmää Leonardoon ja kertoo hänelle, että kilpikonnat ovat ajautuneet erilleen. Hän palaa New Yorkiin mukanaan patsas asiakkaalleen Max Wintersille, kaupungin rikkaimmalle miehelle. Perillä hän soittaa Caseylle ja kertoo puhuneensa Leon kanssa ja kertoo, että Leo ei tule takaisin. Vähän myöhemmin Leo kuitenkin palaa, ja April ja Casey toimittavat patsaan Wintersille. Winters palkkaa Karain ja Foot-klaanin etsimään kaupungista kolmetoista petoa ennen kuin portaali aukeaa uudelleen. Raphael kohtaa Caseyn, joka paljastaa tietävänsä Raphaelin kaksoisidentiteetistä ja liittyy hänen mukaansa rikollisten metsästykseen.Winters, joka on itse asiassa yhä kuolematon Yaotl, herättää kenraalinsa henkiin yhtiönsä kehittyneellä teknologialla, mutta he pysyvät edelleen kivestä tehtyinä. Leo palaa viemäriin ja tapaa Splinterin. Splinter kieltää Kilpikonnia taistelemasta, kunnes ne pystyvät jälleen toimimaan joukkueena. Harjoitellessaan Kilpikonnat kohtaavat Isojalan, yhden Jalkaklaania vastaan taistelevista kolmestatoista pedosta. Kilpikonnat hyökkäävät Isojalan kimppuun vastoin Leon ja Splinterin käskyjä. Kun Raphael käy Caseyn luona, he kohtaavat Vampyyri Succuborin ja todistavat, kuinka Foot-klaani ja Kivikenraalit ottavat sen kiinni, kun he huomaavat heidät ja lyövät Raphaelin tajuttomaksi. Casey vie hänet takaisin asunnolle Aprilin soittaessa Kilpikonnille apua ja paljastaessa Yaotlin ja hänen kenraaliensa henkilöllisyyden. Herättyään henkiin Raphael ehdottaa, että he lähtevät Yaotlin perään, mutta Leo kieltää häntä menemästä ennen kuin Splinter antaa käskyn, ja niinpä Raphael lähtee tutkimaan asiaa yksin Nightwatcherina.Leo, Donny ja Mikey palaavat viemäriin suunnittelemaan seuraavaa siirtoaan, jossa Donny saa selville, että portaalin uudelleen avautuminen tapahtuu suoraan Wintersin pilvenpiirtäjän pääkonttorin yläpuolella. Splinter ilmoittaa Leolle, että hänen tiiminsä on epätäydellinen ja että hän tietää, mitä hänen on tehtävä. Kun yksitoista hirviötä on vangittu, kenraali Aguila kyseenalaistaa Yaotlin toimet. Kenraalit salaliittoutuvat pettämään Yaotlin, joka haluaa pysyä kuolemattomana. Raphael kohtaa Jersey Devilin, yhden jäljellä olevista hirviöistä, mutta ajaa sen pois. Leo on seurannut häntä haluten tehdä lopun Yövahdin omankädenoikeuksista, mutta kun Raph paljastuu, he taistelevat. Raph rikkoo Leon kaksoismiekat ja näyttää siltä, että hän aikoo tappaa Leon, mutta juoksee sen sijaan karkuun. Heti Raphin pakenemisen jälkeen kenraalit hyökkäävät Leon kimppuun, jota ammutaan myrkkynuolella ja joka on liian heikko taistelemaan heitä vastaan. Raph kuulee hänen huutonsa kaukaa, kun hänet otetaan panttivangiksi, ja lähtee takaa-ajoon, mutta ei ehdi ajoissa perille. Hän vie Leon rikkinäiset miekat takaisin Splinterille ja selittää, mitä tapahtui. kenraalit aikovat korvata Leon kolmastoista kadonneen pedon, ja Raphael päättää hyvittää menneet virheensä pelastamalla Leon. Kun portaali aukeaa, Yaotl saa selville kenraaliensa petoksen, kun taas Splinter ja Kilpikonnat, joiden mukana ovat Casey ja April, taistelevat tiensä läpi Jalkaklaanin saartorenkaan ja murtautuvat torniin. Yaotl paljastaa sankareille totuuden: hän haluaa vapautua kuolemattomuuden kirouksesta. Kenraalit paljastavat haluavansa säilyttää kuolemattomuutensa, mutta myös käyttää portaalia tuodakseen lisää hirviöitä valloittaakseen maailman.Kieltäydyttyään pettämästä Yaotlia vastineeksi kenraalien palvelemisesta April, Casey ja Jalkaklaani työskentelevät yhdessä etsien viimeistä hirviötä samalla, kun Kilpikonnat taistelevat kenraaleja vastaan. Splinter ja Yaotl taistelevat lukuisia portaalista tulevia hirviöitä vastaan. April, Casey ja Karai saapuvat torniin viimeisen hirviön, merihirviön, kanssa. Merihirviö törmää kenraaleihin ja raahaa heidät portaaliin ennen kuin se sulkeutuu. Karai varoittaa heitä nauttimaan voitostaan niin kauan kuin se kestää ja väittää, että he kohtaavat pian tutun vihollisen, jonka Kilpikonnat epäilevät olevan Silppuri. Hän ja muut Jalkaklaanin jäsenet lähtevät. Yaotl, joka on nyt kuolevainen, kunnioittaa Kilpikonnia ja Splinteriä ja kiittää heitä viimeisillä henkäyksillään hänen elinikäisen toiveensa täyttämisestä. Splinter sijoittaa Yaotlin kypärän palkintokokoelmansa joukkoon, samoin kuin Rafaelin Nightwatcher-kypärän ja Michelangelon kilpikonna-asun, ja elokuva päättyy Rafaelin kertoessa, että Kilpikonnat ovat aina veljiä.</w:t>
      </w:r>
    </w:p>
    <w:p>
      <w:r>
        <w:rPr>
          <w:b/>
        </w:rPr>
        <w:t xml:space="preserve">Tulos</w:t>
      </w:r>
    </w:p>
    <w:p>
      <w:r>
        <w:t xml:space="preserve">Mikä on atsteekkien sotapäällikön nimi?</w:t>
      </w:r>
    </w:p>
    <w:p>
      <w:r>
        <w:rPr>
          <w:b/>
        </w:rPr>
        <w:t xml:space="preserve">Esimerkki 2.2927</w:t>
      </w:r>
    </w:p>
    <w:p>
      <w:r>
        <w:t xml:space="preserve">Elokuva alkaa, kun professori John Oldman (David Lee Smith) pakkaa tavaroitaan kuorma-autoonsa valmistautuessaan muuttamaan uuteen kotiin. Hänen kollegansa saapuvat järjestämään hänelle improvisoidut jäähyväisjuhlat: Harry (John Billingsley), biologi; Edith (Ellen Crawford), taidehistorian professori ja harras kristitty; Dan (Tony Todd), antropologi; Sandy (Annika Peterson), historioitsija, joka on rakastunut Johniin; tohtori Will Gruber (Richard Riehle), psykiatri; Art (William Katt), arkeologi; ja hänen oppilaansa Linda (Alexis Thorpe).Kun Johnin kollegat painostavat häntä selittämään lähtönsä syyn, hän paljastaa hitaasti ja hieman vastahakoisesti, että hän on esihistoriallinen luolamies, joka on elänyt yli 14 vuosituhatta ja että hän muuttaa kymmenen vuoden välein, jotta muut eivät huomaisi, ettei hän vanhene. Hän aloittaa kertomuksensa mahdollisen tieteistarinan varjolla, mutta lopulta hän lakkaa puhumasta hypoteettisesti ja alkaa vastata kysymyksiin ensimmäisen persoonan näkökulmasta. Hänen kollegansa kieltäytyvät uskomasta hänen tarinaansa. John jatkaa tarinaansa kertomalla, kuinka hän oli 2000 vuotta sumerilainen, babylonialainen ja lähti lopulta itään tullakseen Gautama Buddhan oppilaaksi. Hän väittää saaneensa tilaisuuden purjehtia Kristoffer Kolumbuksen kanssa (myöntäen, että tuolloin hän uskoi vielä maapallon olevan litteä) ja ystävystyneensä Van Goghin kanssa (jonka yhden alkuperäisen maalauksen hän ilmeisesti omistaa, lahjana taiteilijalta itseltään).Keskustelun kuluessa jokainen Johnin kollega kyseenalaistaa hänen tarinansa oman akateemisen erikoisalansa tietämyksensä perusteella. Biologi Harry kamppailee sen kanssa, miten biologia voi mahdollistaa sen, että ihminen voi elää niin pitkään. Art, arkeologi, kyselee Johnilta esihistorian tapahtumista. Hän huudahtaa, että vaikka Johnin vastaukset ovatkin oikeita, ne olisivat voineet tulla mistä tahansa oppikirjasta. Will, psykiatri, kysyy, tunteeko John syyllisyyttä siitä, että hän on elänyt kaikkien tuntemiensa ja rakastamiensa ihmisten ohi, ja uhkaa Johnia aseella (joka on lopulta lataamaton) ennen väliaikaista poistumistaan. Sitten John kuulee ryhmältä, että Willin vaimo oli kuollut edellisenä päivänä pitkän sairauden jälkeen. keskustelu siirtyy uskonnon aiheeseen. John mainitsee, että hän ei ole minkään tietyn uskonnon kannattaja; vaikka hän ei välttämättä usko kaikkivoipaan Jumalaan, hän ei sulje pois tällaisen olennon olemassaolon mahdollisuutta. Ryhmän painostuksesta John paljastaa vastahakoisesti, että yrittäessään tuoda Buddhan opetukset länteen hänestä tuli Jeesuksen tarinan innoittaja. Tämän paljastuksen jälkeen tunteet nousevat huoneessa korkealle. Edith alkaa itkeä. Will vaatii Johnia lopettamaan tarinansa ja antamaan ryhmälle lopputunnelman myöntämällä, että kaikki oli huijausta. John näyttää miettivän vastaustaan, ennen kuin hän lopulta pyytää kaikilta anteeksi sitä, että oli johtanut heitä harhaan.Johnin ystävät lähtevät juhlista erilaisin reaktioin: Edith on helpottunut, Harry osoittaa olevansa ennakkoluuloton. Kun kaikki muut paitsi Will ja Sandy ovat lähteneet, Will kuulee Johnin ja Sandyn keskustelun, joka viittaa siihen, että tarina oli sittenkin totta. John mainitsee joitakin salanimiä, joita hän on käyttänyt vuosien varrella, ja Will tajuaa, että yksi niistä oli hänen isänsä nimi. Järkyttyneenä siitä, että ikääntymätön mies on hänen oma isänsä, Will saa sydänkohtauksen ja kuolee. Kun Willin ruumis on viety pois, Sandy tajuaa, että tämä on ensimmäinen kerta, kun John näkee yhden aikuisista lapsistaan kuolevan. John nousee sanattomana autoonsa ja lähtee ajamaan tuntemattomaan määränpäähän. Sitten hän pysähtyy ja odottaa Sandya, joka kävelee auton luo.</w:t>
      </w:r>
    </w:p>
    <w:p>
      <w:r>
        <w:rPr>
          <w:b/>
        </w:rPr>
        <w:t xml:space="preserve">Tulos</w:t>
      </w:r>
    </w:p>
    <w:p>
      <w:r>
        <w:t xml:space="preserve">Miten Johannes aloitti tarinansa?</w:t>
      </w:r>
    </w:p>
    <w:p>
      <w:r>
        <w:rPr>
          <w:b/>
        </w:rPr>
        <w:t xml:space="preserve">Esimerkki 2.2928</w:t>
      </w:r>
    </w:p>
    <w:p>
      <w:r>
        <w:t xml:space="preserve">Syyskuussa 1965 New Penzance -nimisellä kuvitteellisella saarella Uudessa Englannissa 12-vuotias orpo Sam Shakusky osallistuu partiojohtaja Randy Wardin johtamalle Ivanhoe-leirille, joka on khakipartiolaisten kesäleiri. Suzy Bishop, joka on myös 12-vuotias, asuu saarella vanhempiensa Waltin ja Lauran, jotka ovat molemmat asianajajia, sekä kolmen nuoremman veljensä kanssa Summer's End -nimisessä talossa. Sam ja Suzy, molemmat sisäänpäin kääntyneitä, älykkäitä ja ikäisekseen kypsiä, tapasivat kesällä 1964 kirkon esityksessä Noye's Fludde ja ovat siitä lähtien olleet kirjekavereita. Heidän suhteensa on muuttunut kirjeenvaihdon aikana romanttiseksi, ja he ovat tehneet salaisen sopimuksen, jonka mukaan he palaavat yhteen ja karkaavat yhdessä. Sam tuo mukanaan retkeilyvarusteet, ja Suzy tuo kiikarinsa, kuusi kirjaa, kissanpentunsa ja veljensä paristokäyttöisen levysoittimen. He vaeltavat, leiriytyvät ja kalastavat yhdessä erämaassa tavoitteenaan päästä saaren syrjäiseen poukamaan. He kohtaavat joukon khakipartiolaisia, jotka yrittävät ottaa heidät kiinni, ja sen seurauksena syntyvän kahakan aikana Suzy haavoittaa partiolaisten todellista johtajaa Redfordia saksillaan, ja Ivanhoe-leirin koira kuolee yhden partiolaisen jousella ja nuolella ampumasta harhalaukauksesta. Partiolaiset pakenevat, ja Sam ja Suzy vaeltavat poukamaan, jonka he nimeävät Moonrise Kingdomiksi. He pystyttävät leirin ja menevät uimaan. Myöhemmin he alkavat kuivattelun aikana tanssia FranÃ§oise Hardyn tahtiin alusvaatteisillaan. Kun romanttinen jännite heidän välillään kasvaa, he suutelevat toistuvasti.Suzyn vanhemmat, partiojohtaja Ward, Ivanhoen leirin partiolaiset ja saaren poliisikapteeni Duffy Sharp löytävät Samin ja Suzyn teltasta poukamasta. Suzyn vanhemmat vievät hänet kotiin, ja kun Sharp ottaa yhteyttä sijaisvanhempiin, hänelle kerrotaan, etteivät he enää halua ottaa Samia vastaan. Hän jää Sharpin kanssa odottamaan "sosiaalipalvelun" saapumista - muutoin nimetön nainen, joka aikoo sijoittaa Samin "nuorten turvakotiin" ja tutkia mahdollisuutta hoitaa häntä sähköshokkihoidolla.Ivanhoen leirin partiolaiset muuttavat mielensä ja päättävät auttaa pariskuntaa. Yhdessä he melovat kuvitteelliselle naapurisaarelle St. Jack Wood Islandille ja hakevat apua Ben-serkulta, joka on erään partiolaisen vanhempi sukulainen. Ben työskentelee Fort Lebanonissa, St. Jack Wood Islandilla sijaitsevalla suuremmalla khakipartiolaisten kesäleirillä, jota johtaa komentaja Pierce, joka on Wardin pomo ja pitää Wardia epäpätevänä. Ben päättää, että paras käytettävissä oleva vaihtoehto on yrittää saada Sam ja Suzy saaren edustalla ankkuroituun katkarapuveneeseen, jotta Sam voisi työskennellä miehistön jäsenenä ja välttää sosiaaliviraston, mutta ennen lähtöä hän suorittaa "hääseremonian", joka ei ole laillisesti sitova, kuten hän myöntää. Sam ja Suzy eivät koskaan pääse ravustuslaivalle, vaan heitä jahtaavat Suzyn vanhemmat, kapteeni Sharp, sosiaalivirasto ja Fort Lebanonin partiolaiset partiojohtaja Wardin johdolla, joka osoittaa suurta johtajuutta sen jälkeen, kun komentaja Pierce on menettänyt toimintakykynsä. raju hurrikaani ja äkkitulva iskevät vain kolme päivää sen jälkeen, kun Sam ja Suzy olivat ensimmäisen kerran karanneet kotoa, ja monien käänteiden jälkeen Sharp ottaa Samin ja Suzyn kiinni sen kirkon tornista, jossa he tapasivat ensimmäisen kerran. Salama tuhoaa tornin, mutta kaikki selviävät hengissä. Myrskyn aikana Sharp päättää ryhtyä Samin lailliseksi holhoojaksi ja pelastaa näin Samin orpokodista sekä antaa hänelle mahdollisuuden jäädä New Penzance Islandille ja pitää yhteyttä Suzyn kanssa. "Summer's Endissä" Sam maalaa maisemaa Moonrise Kingdomista. Suzy ja hänen veljensä kutsutaan päivälliselle. Livahtaessaan ikkunasta Sharpin luo tämän partioautoon Sam kertoo Suzylle, että hän näkee hänet seuraavana päivänä.</w:t>
      </w:r>
    </w:p>
    <w:p>
      <w:r>
        <w:rPr>
          <w:b/>
        </w:rPr>
        <w:t xml:space="preserve">Tulos</w:t>
      </w:r>
    </w:p>
    <w:p>
      <w:r>
        <w:t xml:space="preserve">Sharp päättää ryhtyä kenen huoltajaksi?</w:t>
      </w:r>
    </w:p>
    <w:p>
      <w:r>
        <w:rPr>
          <w:b/>
        </w:rPr>
        <w:t xml:space="preserve">Esimerkki 2.2929</w:t>
      </w:r>
    </w:p>
    <w:p>
      <w:r>
        <w:t xml:space="preserve">Willie T. Stokes ja Marcus ovat ammattimaisia ryöstäjiä, jotka esittävät joka vuosi eri ostoskeskuksen lapsille joulupukkia, jotta he saisivat tilaisuuden sammuttaa ostoskeskuksen turvajärjestelmän, tyhjentää kassakaapin ja paeta jouluaattona. Willie on alkoholisti ja seksiaddikti, ja Marcuksen kauhuksi hän alkaa vähitellen olla kykenemätön esittämään joulupukkia. Tänä vuonna Willie ja Marcus palkataan Phoenixissa, Arizonassa sijaitsevaan ostoskeskukseen, ja Willien mauttomat huomautukset järkyttävät ostoskeskuksen siveellistä johtajaa Bob Chipeskaa, joka saattaa Willien turvallisuuspäällikkö Gin Slagelin tietoon. Baarissa Willie aloittaa intohimoisen rakkaussuhteen hurmaavan baarimikon Suen kanssa, jolla on joulupukkifetissi. joulupukkivuoronsa aikana Willien luona vierailee Thurman, äärimmäisen naiivi, ylipainoinen poika, joka uskoo Willien olevan oikeasti joulupukki ja joutuu skeittarijengin pilkan kohteeksi. Kun Willie on parkkipaikalla, hänen kimppuunsa hyökkää mies (Ajay Naidu), joka katseli häntä baarissa ja väittää, ettei hän ole homo. Thurman uskoo joulupukin tarvitsevan hänen apuaan ja mies puuttuu asiaan, ja mies, joka ei halua altistaa poikaa aikuisten asioille, poistuu. Willie antaa Thurmanille kyydin kotiin, vastaa Thurmanin loputtomiin kysymyksiin ja kävelee pojan varakkaaseen taloon, jossa asuu vain hänen hyvin seniili isoäitinsä. Thurman paljastaa, että hänen äitinsä on kuollut ja hänen isänsä on poissa "tutkimassa vuoria" (vaikka todellisuudessa hän on vankilassa kavalluksesta). Koska Thurman ei epäile, että Willie ei ole joulupukki, hän ei tee mitään vastarintaa, kun Willie murtautuu talon kassakaappiin ja vie isänsä BMW:n. Kun Bob kuulee Willien harrastavan anaaliseksiä naisen kanssa ostoskeskuksen pukuhuoneessa, Ginin informointi panee hänet tutkimaan asiaa. Kun Willie menee motellihuoneeseensa ja näkee jonkun penkovan hänen huonettaan, hän tiedustelee sivulliselta prostituoidulta, kuka hänen huoneessaan on, ja tämä ehdottaa poliisia. Willie käyttää sitten hyväkseen Thurmanin naiiviutta ja asettuu hänen taloonsa kestämään Thurmanin armotonta kysymysten tulvaa ja murtuu verbaaliseen väkivaltaan koskaan loukkaantumatonta Thurmania kohtaan. Marcus moittii Willietä lapsen hyväksikäytöstä ja ilmaisee paheksuntansa Willien "sarjahuoraamisesta" ja loputtomasta juomisesta. Thurman vierailee Willien luona tämän vuoron aikana joulupukkina saatuaan kiusaajilta kiilailun ja muuttaa hänen pyyntönsä vaaleanpunaisesta pehmonorsusta, ei violetista. Nähtyään Thurmanin satuttavan itseään viiltämällä vahingossa kätensä, Willie alkaa suhtautua häneen lempeämmin ja opettaa hänelle, miten puolustautua kiusaajia vastaan. Myöhemmin, kun Willie antaa Thurmanille kirjeen, jossa häntä kehotetaan antamaan se poliisille selittääkseen, mitä jouluaattona ostoskeskuksessa todella tapahtuu, hän huomaa, että Thurmanilla on musta silmä, joka on peräisin häntä kiusaavilta lapsilta. Tämän seurauksena Willie hyökkää kiusaajien kimppuun saadakseen heidät jättämään Thurmanin rauhaan.Kun Willie ja Sue pelleilevät, Thurman keskeyttää pelleilyn antaakseen Willielle lahjaksi itse tekemänsä puisen suolakurkun.Gin tutkii Willietä muun muassa vierailemalla Thurmanin vangitun isän luona. Gin paljastaa selvittäneensä huijausjuonen kahdelle kiristämällä heitä puoliksi vaitiolosta. Kun Willie on kotona Thurmanin kanssa, Marcus ja hänen vaimonsa Lois murhaavat Ginin pitääkseen kaikki rahat itsellään.kuultuaan Thurmanin surullisesti solvaavan itseään Willie kertoo hänelle tiukasti, ettei hän ole oikeasti joulupukki ja ettei joulupukkia ole olemassa. Thurman paljastaa, että hän on aina tiennyt, ettei joulupukkia ole olemassa, mutta ajatteli, että Willie haluaisi antaa hänelle kuitenkin lahjan, koska he olivat ystäviä. Jouluaattona Willie, Marcus ja Lois murtautuvat ostoskeskukseen suunnitellusti. Willieltä kestää tavallista kauemmin murtaa kassakaappi; Marcus huomaa tämän, ja kun kassakaappi on onnistunut avaamaan, Marcus paljastaa Willielle, että hänestä on tullut liian epäluotettava ja aikoi tappaa hänet. ennen kuin Marcus ehtii ampua, poliisipartio ilmestyy ja alkaa ampua kaikkia kolmea. Willie pääsee pakoon Thurmanin joululahjaksi saaman vaaleanpunaisen pehmonorsun kanssa. Hän pakenee ja ajaa kuumeisesti takaisin Thurmanin talolle poliisisaattueen ollessa takaa-ajossa. Ennen kuin hän ehtii etuovelle, poliisi kuitenkin ampuu hänet." Epilogi kerrotaan Willien Thurmanille lähettämän kirjeen kautta. Siinä kerrotaan, kuinka hän pääsee pian pois sairaalasta ja työskentelee poliisin herkkyysneuvojana, sillä Thurman antoi poliisille kirjeen, joka todisti Willien syyttömyyden. Marcus ja Lois pidätetään, kun taas Sue saa Thurmanin ja hänen talonsa holhouksen.</w:t>
      </w:r>
    </w:p>
    <w:p>
      <w:r>
        <w:rPr>
          <w:b/>
        </w:rPr>
        <w:t xml:space="preserve">Tulos</w:t>
      </w:r>
    </w:p>
    <w:p>
      <w:r>
        <w:t xml:space="preserve">Missä sijaitsee ostoskeskus, johon Willie ja Marcus on palkattu töihin?</w:t>
      </w:r>
    </w:p>
    <w:p>
      <w:r>
        <w:rPr>
          <w:b/>
        </w:rPr>
        <w:t xml:space="preserve">Esimerkki 2.2930</w:t>
      </w:r>
    </w:p>
    <w:p>
      <w:r>
        <w:t xml:space="preserve">Eddie "Hudson Hawk" Hawkins (Bruce Willis) - "Hudson Hawk" on lempinimi Hudson-joen rajujen tuulten mukaan - on mestarillinen murtovaras ja kassakaappien ryöstäjä, joka yrittää juhlistaa ensimmäistä päivää vankilasta ehdonalaiseen vapautumiseensa cappuccinolla. Ennen kuin hän ehtii saada sen, eri tahot, kuten oma ehdonalaisvalvojansa, Mario Brothersin johtama pieni mafiaperhe ja CIA kiristävät häntä tekemään useita vaarallisia taidevarkauksia laulavan rikoskumppaninsa Tommy "Five-Tone" Messinan (Danny Aiello) kanssa.Marionettinarujen haltijoiksi osoittautuu "psykoottinen amerikkalainen yhtiö" Mayflower Industries, jota johtavat aviopari Darwin (Richard E. Grant) ja Minerva Mayflower (Sandra Bernhard) sekä heidän teriä heiluttava hovimestarinsa Alfred (Donald Burton). Yritys, jonka pääkonttori sijaitsee Esposizione Universale Romassa, pyrkii valtaamaan maailman rakentamalla uudelleen La Macchina dell'Oro -laitteen, joka on Leonardo da Vincin (Stefano Molinari) keksimä kone, joka muuntaa lyijyn kullaksi. Koneen toimintaan tarvittavien kiteiden erikoiskokoonpano on kätketty moniin Leonardon taideteoksiin: Sforzan maquetteen, Da Vincin koodeksiin ja Da Vincin helikopterin suunnitteleman mallin pienoismalliin. Sisar Anna Baragli (Andie MacDowell) on Vatikaanin salaisen vastavakoiluviraston agentti, joka on sopinut CIA:n kanssa avustavansa Hawkin tehtävän roomalaisessa osassa, vaikka ilmeisesti hänen tarkoituksenaan on koko ajan ollut estää ryöstö Pietarinkirkossa.Koko seikkailun ajan Hudsonin yritykset juoda cappuccinoa estyvät. Räjäytettyään huutokaupanpitäjän Sforzan varkauden peittämiseksi Mario Bros. vie Hawkin pois ambulanssilla. Hawk pistää ruiskuja Antonius Marion kasvoihin ja putoaa ambulanssista paareilla, ja Mariot yrittävät ajaa hänet ambulanssilla alas, kun hänen paareillaan kiidetään pitkin moottoritietä. Veljekset saavat surmansa, kun kuljettaja, joka säikähtää ruiskuja Antoniuksen kasvoissa, törmää ambulanssiin. Heti sen jälkeen Hawk tapaa CIA:n johtajan George Kaplanin (James Coburn) ja hänen CIA-agenttinsa Snickersin (Don Harvey), Kit Katin (David Caruso), Almond Joyn (Lorraine Toussaint) ja Butterfingerin (Andrew Bryniarski), jotka vievät hänet Darwin ja Minerva Mayflowerin luo. Hawk onnistuu varastamaan Da Vincin koodeksin toisesta museosta, mutta kieltäytyy myöhemmin varastamasta helikopterin mallia. Tommy Five-Tone lavastaa kuolemansa, jotta he voivat paeta. CIA:n agentit löytävät heidät ja hyökkäävät heidän kimppuunsa, ja Kaplan paljastaa, että hän ja hänen agenttinsa varastivat teoksen, ja toisin kuin Tommylla ja Hudsonilla, heillä ei ollut mitään ongelmia tappaa vartijoita. Hawk ja Tommy saavat Snickersin ja Almond Joyn kuolemaan omalla räjähteellään, ja he pakenevat. Kit Kat ja Butterfinger vievät Annan linnaan, jossa Macchina dell'Oroa rekonstruoidaan. linnassa tapahtuu välienselvittely jäljellä olevien CIA-agenttien, Mayflowersin ja Hudsonin, Five-Tonen ja Baraglin muodostaman ryhmän välillä. Minerva pettää Kit Katin ja Butterfingerin ja tappaa heidät. Tommy taistelee Darwinia ja Alfredia vastaan Darwinin vauhdikkaassa limusiinissa, ja Hudson taistelee George Kaplania vastaan linnan katolla. Kaplan kaatuu linnasta ja laskeutuu limusiinin katolle. Alfred asentaa pommin limusiiniin ja pakenee Darwinin kanssa; Tommy on loukussa sisällä ja Kaplan roikkuu konepellissä. Pommi räjähtää, kun limusiini syöksyy jyrkänteen yli. Darwin ja Minerva pakottavat Hawkin kokoamaan koneen voimanlähteenä toimivan kristallin, mutta Hawk jättää tarkoituksella yhden pienen palan pois. Kun Mayflowers aktivoi koneen, se ei toimi kunnolla ja räjähtää, jolloin Minerva ja Darwin kuolevat. Hawk taistelee Alfredia vastaan, ja käyttää Alfredin omia teriä hänen päänsä katkaisemiseen. Hawk ja Baragli pakenevat linnasta ja huomaavat Tommyn odottavan heitä kahvilassa, joka on kuin ihmeen kaupalla välttynyt kuolemalta. Hawk pääsee vihdoin nauttimaan cappuccinosta.</w:t>
      </w:r>
    </w:p>
    <w:p>
      <w:r>
        <w:rPr>
          <w:b/>
        </w:rPr>
        <w:t xml:space="preserve">Tulos</w:t>
      </w:r>
    </w:p>
    <w:p>
      <w:r>
        <w:t xml:space="preserve">Kuka näyttelee Vatikaanin salaisen vastavakoiluviraston agenttia sisar Anna Baraglia?</w:t>
      </w:r>
    </w:p>
    <w:p>
      <w:r>
        <w:rPr>
          <w:b/>
        </w:rPr>
        <w:t xml:space="preserve">Esimerkki 2.2931</w:t>
      </w:r>
    </w:p>
    <w:p>
      <w:r>
        <w:t xml:space="preserve">Huijari Harry Bundage (McKern) uskoo, että merirosvokapteeni Joshua St. Edmundin kadonnut aarre on kätketty Candleshoeen, Lady St. Edmundin (Hayes) suureen kartanoon. Saatuaan Candleshoen korruptoituneen entisen siivoojan avulla haltuunsa kapteeni St. Edmundin piilotetun testamentin Harry värvää juoneen amerikkalaisen Casey Brownin (Foster) - ei-toivotun kasvattilapsen ja huligaanin -, joka esittää Lady St. Edmundin tyttärentytärtä, kunnianarvoisaa Margaretia, St. Edmundin neljättä markiisitarta, jonka isä kidnappasi nelivuotiaana ja joka katosi isänsä kuoleman jälkeen. Casey on juuri sopivan ikäinen esiintyäkseen Margaretina, ja hänellä on useita arpia, joita nuorella Margaretilla tunnetusti oli. Casey suostuu lähtemään mukaan huijaukseen ja löytämään lisää johtolankoja vastineeksi osuudesta aarteesta. lady St. Edmund elää kuitenkin ylhäisessä köyhyydessä, ja Casey saa nopeasti tietää, että Candleshoe itse on jatkuvasti vaarassa jäädä maksukyvyttömäksi. Priory (Niven), kartanon hovimestari (joka joutuu esiintymään eri perheenjäseninä salatakseen, että kaikki muut palvelijat on irtisanottu) onnistuu pysymään askeleen edellä ulosmittausta panttaamalla talon antiikkiesineitä, järjestämällä kierroksia kartanossa ja myymällä tuotteita torilla. Neljä Lady St. Edmundin adoptoimaa paikallista orpoa auttaa Priorya. Caseysta tulee lopulta osa perhettä ja hän päättää etsiä aarteen pikemminkin Candleshoen kuin Harryn hyväksi. Tämä maksaa tytölle melkein hengen, kun hän loukkaantuu vakavasti yrittäessään estää Harrya varastamasta rahaa Lady St Edmundilta. Casey viedään sairaalaan tajuttomana vakavan aivotärähdyksen vuoksi, ja hän pysyy siellä useita päiviä. Sillä välin Candleshoe ei pysty maksamaan verojaan ilman Harryn varastamia rahoja, ja se on muutaman päivän päässä joutua ulosmitatuksi. Kun Casey kuulee, että Lady St. Edmund valmistautuu siirtymään vanhainkotiin ja lapset takaisin orpokotiin, hän murtuu ja kertoo aarteesta. Purettuaan viimeisen vihjeen yhdessä kotiväki palaa Candleshoeen ja löytää Harryn ja hänen miehistönsä repimässä paikkaa palasiksi piilotetun aarteen löytämiseksi. Casey, Priory ja lapset onnistuvat taistelemaan varkaita vastaan, kunnes poliisi saapuu paikalle, ja löytävät samalla vahingossa aarteen.Kun Candleshoe on turvassa ja hänen juonensa on paljastunut, Casey valmistautuu palaamaan Los Angelesiin, mutta Lady St. Edmund pysäyttää hänet ja tarjoaa hänelle todellista kotia Candleshoessa. Casey ilmaisee epäilyksensä ja miettii, mitä tapahtuu, jos Lady St. Edmundin oikea pojantytär palaa koskaan, mutta lopulta hänet suostutellaan palaamaan Candleshoeen Lady St. Edmundin kanssa. Loppu on epäselvä sen suhteen, onko Casey todella oikea Margaret." Neljä vihjettä, jotka paljastuvat aarteen metsästyksessä: "Auringonnousuoppilaalle on aarre kirjojen joukossa." (Viittaa lasimaalauksessa olevaan viestiin, jonka voi nähdä Candleshoen kirjastossa vain auringonnousun aikaan.) "Loistopolut johtavat vain hautaan." "Kunnian polut johtavat vain hautaan." (Viittaus Thomas Grayn runoon "Elegy Written in a Country Churchyard".) "Hän seurasi auringonpimennystä saadakseen rikkauksia ja mainetta; ja jos te haluatte menestyä, tehkää samoin." (Viittaa maalaukseen kapteeni St. Edmundin laivasta, Eclipse.) "Jalkojen alla, suuressa salissa. Katsokaa korkealle, katsokaa alas, löytäkää kaikki." (Viittaa kapteeni St. Edmundin patsaaseen Candleshoen suuressa salissa. Patsaan jalka nojaa arkun päälle, johon aarre on kätketty).</w:t>
      </w:r>
    </w:p>
    <w:p>
      <w:r>
        <w:rPr>
          <w:b/>
        </w:rPr>
        <w:t xml:space="preserve">Tulos</w:t>
      </w:r>
    </w:p>
    <w:p>
      <w:r>
        <w:t xml:space="preserve">Mikä on kapteeni St. Edmundin laivan maalauksen nimi?</w:t>
      </w:r>
    </w:p>
    <w:p>
      <w:r>
        <w:rPr>
          <w:b/>
        </w:rPr>
        <w:t xml:space="preserve">Esimerkki 2.2932</w:t>
      </w:r>
    </w:p>
    <w:p>
      <w:r>
        <w:t xml:space="preserve">Elokuvan juoni on löyhästi muokattu Maxin kirjassa I Hope They Serve Beer in Hell (Toivottavasti helvetissä tarjoillaan olutta) olevasta "Austin Road Trip Story" -kertomuksesta. Tucker (Matt Czuchry), väsymätön ja karismaattinen uutuuksien etsijä, huijaa kaverinsa Danin (Geoff Stults) valehtelemaan kihlatulleen Christylle (Keri Lynn Pratt), jotta he voivat mennä kolmen ja puolen tunnin matkan päässä sijaitsevalle legendaariselle strippiklubille juhlistamaan Danin viimeisiä poikamiespäiviä kunnolla. Tucker raahaa mukanaan heidän ihmisvihamielisen ystävänsä Drew'n (Jesse Bradford), ja ennen kuin he huomaavatkaan, Tuckerin hauskan lihallisen kiinnostuksen tavoittelu saa Danin vakaviin vaikeuksiin sekä lain että tulevan vaimonsa kanssa. Jos hän haluaa palata häihin ja parhaiden ystäviensä elämään, hänen on löydettävä keino tasapainottaa ystävyyden vaatimukset oman narsisminsa ja itsekkyytensä kanssa.</w:t>
      </w:r>
    </w:p>
    <w:p>
      <w:r>
        <w:rPr>
          <w:b/>
        </w:rPr>
        <w:t xml:space="preserve">Tulos</w:t>
      </w:r>
    </w:p>
    <w:p>
      <w:r>
        <w:t xml:space="preserve">Kuka on Danin morsian?</w:t>
      </w:r>
    </w:p>
    <w:p>
      <w:r>
        <w:rPr>
          <w:b/>
        </w:rPr>
        <w:t xml:space="preserve">Esimerkki 2.2933</w:t>
      </w:r>
    </w:p>
    <w:p>
      <w:r>
        <w:t xml:space="preserve">Vuonna 1975 kolme lasta - Jimmy, Sean ja Dave - leikkivät Bostonin kaduilla, kun muukalainen lähestyy heitä. Koska muukalaisella on virkamerkki ja hänellä on puku, lapset olettavat, että hän on poliisi. Muukalainen käskee Daven mennä autoonsa, ja Dave tottelee. Miehet lukitsevat hänet kellariin ja käyttävät häntä seksuaalisesti hyväkseen neljän päivän ajan, minkä jälkeen Dave onnistuu pakenemaan. 28 vuotta myöhemmin pojat ovat aikuisia ja asuvat yhä Bostonissa, mutta he eivät ole enää läheisiä ystäviä. Jimmy (Sean Penn) on entinen vanki, joka pyörittää lähikauppaa, kun taas Dave (Tim Robbins) on työläinen. He ovat edelleen naapureita ja sukua avioliiton kautta. Seanista (Kevin Bacon) on tullut etsivä Massachusettsin osavaltion poliisissa. Joitakin kuukausia aiemmin hänen vaimonsa jätti hänet ennen lapsen syntymää, mutta vaimo soittaa hänelle edelleen joskus sanomatta sanaakaan. 19-vuotias tytär Katie (Emmy Rossum) vierailee Jimmyn luona tämän omistamassa kaupassa ja kertoo isälleen menevänsä ulos sinä lauantai-iltana ystäviensä kanssa. Jimmy mainitsee, että seuraavana päivänä on hänen siskonsa ehtoollinen, ja tytön lähtiessä paljastuu, että hän seurustelee salaa Brendan-nimisen pojan (Tom Guiry) kanssa, ja he viittaavat suunnitelmiin, joita heillä on seuraavaksi päiväksi. Sinä iltana Dave on baarissa, jonne sattuu tulemaan myös Katie ystäviensä kanssa; Katie ja hänen ystävänsä tanssivat baaritiskin katolla musiikin tahtiin, mutta Dave jatkaa television katsomista baarissa.Dave palaa kotiin sunnuntaiaamuna kello kolme aamulla loukkaantuneena kädessä ja veressä vaatteissaan, jotka hänen vaimonsa Celeste (Marcia Gay Harden) auttaa puhdistamaan, mutta huomaa heti epäjohdonmukaisuuksia hänen kertomuksessaan. Dave väittää, että hän taisteli ryöstäjää vastaan ja saattoi tappaa tämän. Katien auto löytyy kadulta varhain aamulla hätäkeskukseen soitetun puhelun jälkeen, eikä Katie saavu seuraavana aamuna töihin. jimmy osallistuu sunnuntaiaamun jumalanpalvelukseen perheensä ja naapuruston kovien jätkien, entisten työtovereidensa, kanssa, ja Jimmy huolestuu yhä enemmän, koska Katie ei ole vieläkään tullut paikalle. katien autossa on luodinreikä etupenkissä ja veritahroja, jotka sopivat ulkopuolelta ammuttuun laukaukseen, mutta poljettujen rikkaruohojen jäljet johtavat osavaltion puistoon. Osavaltion poliisi kutsutaan paikalle etsimään, kun väkijoukko kerääntyy, Jimmy lähestyy poliisiriviä ja näkee, että se on Katien auto. Celeste näkee televisiosta, että nuori tyttö on kadonnut, ja katsoo epäilevästi miestään Davea. epäillen rikosta ja haluten vastauksia, Jimmyn kumppanit yrittävät päästä poliisilinjan ohi, kun he eivät pääse, Jimmy lähettää kaksi heistä aloittamaan Katien ystävien kuulustelemisen, ja kolmas auttaa häntä pääsemään alueelle, josta he voivat murtautua läpi. Katien ruumis löydetään, hänet on hakattu ja ammuttu uudelleen tappaakseen hänet. Sean tunnistaa hänet, juuri kun Jimmy murtautuu poliisin linjan läpi, olettaa sen olevan hänen tyttärensä ja murtuu." Sean ja hänen parinsa Whitey (Laurence Fishburne) johtavat Katien murhatutkimuksia. Yrittäessään luoda aikajanaa Katien viimeisistä tapahtumista Jimmy kysyy Seanilta, onko tämä koskaan ajatellut sitä, miten yksi valinta voi muuttaa kaiken, ja tuo esiin tapauksen, jossa Dave siepattiin lapsena, ja Jimmy sanoo, että hänen elämänsä olisi ollut erilainen, jos hänet olisi siepattu sen sijaan, miten Katie ei olisi koskaan syntynyt, eikä häntä olisi koskaan tapettu. Sean ja Jimmy puhuvat Davesta, aikajanasta, Katien tekemistä puheluista, siitä, oliko Katilla poikaystävä, ja siitä, miten sunnuntaiaamuna Brendan kyseli Katiesta kaupassa.Sean ja Whitey puhuvat Daven sieppauksesta, ja Sean kertoo, mitä sen jälkeen tapahtui, että sieppaajat saatiin kiinni ja molemmat kuolivat vuoden sisällä. Puhelinnumerotietojen ja autossa olleiden todisteiden perusteella Sean ja Whitey epäilevät, että Katie aikoi lähteä sunnuntaina Las Vegasiin, he kysyvät Katien ystäviltä ja nämä vahvistavat, että Katie aikoi karata Brendanin kanssa. Dave, joka on avioliiton kautta sukua Jimmylle, on Jimmyn talossa ruumiinvalvojaisissa, jossa Celeste katsoo häntä edelleen epäluuloisesti, ja Jimmy tiedustelee hänen loukkaantuneesta kädestään, josta Dave valehtelee.Davella näkyy olevan vaikeuksia ajatustensa kanssa, ja Celeste on yhä huolestuneempi siitä, että pahoinpidelty ryöstäjä ei näy sanomalehdissä. Brendania kuulustellaan, mutta hänellä ei ole alibia, ja hän myöntää suhteensa ja suunnitelmansa karata. Brendan sanoo, että Jimmy kielsi heidän suhteensa, koska hän on Harris, ja Brendan kertoo äidilleen, ettei hän olisi vain lähtenyt sanomatta mitään kuten isänsä. Brendanin mykkä veli Silent Ray (Spencer Treat Clark) yrittää lohduttaa Brendania. Ray ja heidän äitinsä ovat yhtä mieltä siitä, että Brendanin on parempi olla ilman Katieta, mihin Brendan reagoi rajusti sanoen, ettei hän enää koskaan rakasta niin.Dave joutuu epäillyksi, koska hänet on nähty baarissa Katien murhayönä eikä hänellä ole vakuuttavaa selitystä loukkaantuneelle kädelleen. Whitey tutkii Daven auton ja löytää verta sekä etuistuimelta että takakontista. Dave tuodaan kuulusteltavaksi, mutta hän ei tunnusta, kun hän saa selville, että hänen autonsa etsintä oli tehty laittomasti. ballististen raporttien avulla Sean ja Whitey saavat selville, että Katien tappamiseen käytettyä pistoolia oli käyttänyt "Just Ray" Harris, Katien poikaystävän Brendanin isä, 1980-luvulla viinakaupan ryöstössä. Harris on kadonnut, mutta lähettää perheelleen 500 dollaria joka kuukausi. Harrisin menneisyyden tarkempi tutkiminen paljastaa, että hän oli Jimmyn rikoskumppani ja että hän oli myynyt Jimmyn viranomaisille välttääkseen vankilatuomion toisesta rikoksesta.Palatessaan kotiin myöhään eräänä iltana Celeste kertoo Davelle epäilevänsä, että tämä tappoi Katien. Dave saa hermoromahduksen ja paljastaa lapsena kokemansa seksuaalisen hyväksikäytön. Sitten hän kertoo Celestelle, että "Dave on kuollut" ja että hän ei voi "enää luottaa mieleensä". Lopulta Celeste on vakuuttunut siitä, että hänen miehensä tappoi Katien, ja tapaa Jimmyn ja kertoo tälle Daven verisistä vaatteista ja siitä, että hän uskoo Daven olevan tyttärensä murhaaja.Sean ja Whitey etsivät yhä vastauksia, ja he toistavat alkuperäisen hätänumerosoiton, jonka kaksi teinipoikaa soitti ja jossa he ilmoittivat hylätystä autosta, joka lopulta johti Katien ruumiin löytymiseen. Kun operaattori kysyy pojan nimeä, poika tulkitsee kysymyksen väärin ja kertoo ystävälleen, että "he haluavat tietää hänen nimensä". Sean ihmettelee, miten nämä pojat voivat tietää uhrin sukupuolen, kun ruumis löydettiin metsästä, jonkin matkan päästä hylätystä autosta." Jimmy ja hänen kumppaninsa juovat Daven humalaan paikallisessa baarissa lähellä Mystic Riveriä, jossa he mainitsevat, ettei heitä häiritä, koska baarissa ei ole ketään muita todistamassa heitä yhdessä. Lähtiessään Jimmy tunnustaa, että hän oli murhannut "Just Ray" Harrisin ja heittänyt tämän ruumiin juuri tuohon paikkaan, ja että ellei Dave tunnusta Katien murhaa, hän kärsii saman kohtalon. Dave vakuuttaa toistuvasti, että hänen murhaamansa henkilö oli miespuolinen lasten hyväksikäyttäjä, mutta koska hän on hämmentynyt ja humalassa, hän ei ole vakuuttava. Kun Jimmy ei usko häntä ja toistaa, että jos Dave tunnustaa, hän joutuu vain vankilaan eikä tule tapetuksi, Dave tunnustaa, Jimmy kysyy miksi, ja Dave sanoo sanojensa kanssa haparoivasti, että se johtui siitä, että hän oli kateellinen Katiesta, koska hänellä oli lapsuus, kun taas hänellä ei ollut. Jimmy puukottaa häntä, heittää veitsen jokeen ja ampuu Daven tappaakseen hänet. sillä välin Brendan huomaa, että hänen isänsä pistooli puuttuu keittiön katon irtonaisesta paneelista. Brendan kohtaa nuoremman veljensä Rayn ja veljensä ystävän John O'Shean, pahoinpitelee heidät ja uhkaa tappaa heidät, elleivät he myönnä syyllisyyttään. John O'Shea ottaa aseen ja aikoo ampua Brendanin, mutta Sean ja Whitey saapuvat paikalle ajoissa estääkseen hänet. seuraavana aamuna Sean kertoo Jimmylle, että murhaajat ovat pidätettyinä ja tunnustaneet tekonsa. Silent Ray ja John O'Shea varastivat Just Rayn pistoolin ja yrittivät uhkailla satunnaista autoa, mutta he ampuivat vahingossa ja haavoittivat Katieta. Peittääkseen rikoksensa he jahtasivat Katieta puistoon, jossa Silent Ray hakkasi häntä jääkiekkomailalla ja John O'Shea ampui Katieta toisen kerran surmaten hänet. Sean kysyy Jimmylta, onko hän nähnyt Davea, sillä poliisi löysi tunnetun lasten hyväksikäyttäjän ruumiin ja pitää Davea epäiltynä. Sitten paljastuu, että Sean tiesi Jimmyn murhanneen Just Rayn ja Daven ja on lähettänyt rahaa Just Rayn perheelle. Jimmy tajuaa, että Daven murhaaminen oli virhe, mutta hänen vaimonsa rauhoittelee häntä siitä, että hän teki sen oikeassa tarkoituksessa. Pian tämän jälkeen Seanin vaimo ja vastasyntynyt tytär palaavat hänen luokseen. Muutamaa päivää myöhemmin Sean näkee paraatissa Jimmyn ja matkii tämän ampumista.</w:t>
      </w:r>
    </w:p>
    <w:p>
      <w:r>
        <w:rPr>
          <w:b/>
        </w:rPr>
        <w:t xml:space="preserve">Tulos</w:t>
      </w:r>
    </w:p>
    <w:p>
      <w:r>
        <w:t xml:space="preserve">Miten Brendan ja Ray ovat sukua?</w:t>
      </w:r>
    </w:p>
    <w:p>
      <w:r>
        <w:rPr>
          <w:b/>
        </w:rPr>
        <w:t xml:space="preserve">Esimerkki 2.2934</w:t>
      </w:r>
    </w:p>
    <w:p>
      <w:r>
        <w:t xml:space="preserve">Tämä artikkeli kaipaa parempaa juonitiivistelmää. (Lokakuu 2015)Jackass Number Two on kokoelma erilaisia temppuja, kepposia ja sketsejä. Elokuva alkaa esittelyllä, jossa pääosanäyttelijät joutuvat härkien jahtaamiksi esikaupunkialueella. Stuntteihin kuuluu vuorovaikutusta eläinten, kuten käärmeiden, haiden, mehiläisten ja härkien kanssa; biologisen jätteen syömistä; erilaisten nesteiden ja esineiden nauttimista tai ulostamista; kävelemistä julkisuudessa paljaat roikkuvat rinnat tai proteesikivekset näkyvillä; itsensä laukaisemista rakettikäyttöisillä laitteilla järven yli ja monia muita ruumiillisia vammoja aiheuttavia toimia. Elokuvassa on mukana useita vierailevia tähtiä. Eräässä sketsissä Mat Hoffman ja Tony Hawk heittelevät kavereita heilurilla, kun he yrittävät luistella järven yli. Toisessa Ehren McGhehey esittää lentokenttäterroristia, kunnes Jay Chandrasekharin esittämä taksikuski kääntyy häntä vastaan.[2] Elokuva päättyy Johnny Knoxvillen työntämiseen karhunloukkuun ja Busby Berkeley -tyyliseen elokuvamusiikkiproduktioon, joka on sävelletty La Cage aux Folles -kappaleeseen "The Best of Times", jossa kaverit laulavat ja tanssivat suorittaessaan lisää stuntteja.</w:t>
      </w:r>
    </w:p>
    <w:p>
      <w:r>
        <w:rPr>
          <w:b/>
        </w:rPr>
        <w:t xml:space="preserve">Tulos</w:t>
      </w:r>
    </w:p>
    <w:p>
      <w:r>
        <w:t xml:space="preserve">Kuka työntää kätensä karhunloukkuun?</w:t>
      </w:r>
    </w:p>
    <w:p>
      <w:r>
        <w:rPr>
          <w:b/>
        </w:rPr>
        <w:t xml:space="preserve">Esimerkki 2.2935</w:t>
      </w:r>
    </w:p>
    <w:p>
      <w:r>
        <w:t xml:space="preserve">Graeme Obree (Miller) pyöräili metsään valmistautuen hirttämään itsensä. Sitten nähdään takauma Obreen lapsuuteen, jossa häntä kiusattiin rutiininomaisesti, tapahtumat, jotka jättivät vakavia psykologisia arpia. Eräänä päivänä Obree saa polkupyörän, ja näemme, kuinka Obree väistelee kiusaajia pyörällään.Aikuinen Obree on naimisissa ja hänellä on lapsi, ja vaikka hän kilpailee paikallisissa kilpailuissa, hänellä on huonosti menestyvä pyöräliike, ja hänen on täydennettävä tulojaan kuriirina. Entisestä ministeristä tullut veneveistämön omistaja Baxter (Cox) ystävystyy Obreen kanssa, minkä seurauksena Obree keksii rohkean idean - hän aikoo yrittää rikkoa tuntiennätyksen.Tämä on epätodennäköistä, sillä Obreella ei ole rahoitusta eikä konetta, jota tarvitaan tällaisen ennätyksen tekemiseen. Obree on päättäväinen ja rakentaa "Old Faithful", vallankumouksellisen polkupyörän, jonka Obree on suunnitellut maksimitehokkuutta silmällä pitäen ja joka on valmistettu metalliromusta ja pesukoneen osista. Ystävänsä Malky McGovernin (Boyd) avulla, josta tulee hänen managerinsa, Obree yrittää vastoin kaikkia odotuksia maailmanennätystä Norjassa, ja vaikka hän aluksi epäonnistuu, hän yrittää seuraavana aamuna uudelleen ja onnistuu itse asiassa voittamaan ennätyksen. Hänen ensimmäinen voittonsa jää kuitenkin lyhytaikaiseksi, kun Chris Boardman rikkoo hänen ennätyksensä viikkoa myöhemmin, ja pyöräilyn urheiluviranomaiset kirjoittavat sen jälkeen säännöt uusiksi, jotta Obree ei voisi voittaa kokeellisemmilla menetelmillään.Yönä, jona Obree rikkoo ennätyksen, hän kärsii lamauttavasta masennuksesta, joka pahenee, kun Boardman rikkoo ennätyksen ja Obree tapaa yhden lapsuuden kiusaajistaan.Kun Obree on voittanut henkilökohtaisen takaa-ajon maailmanmestaruuden vuonna 1993, viranomaiset muuttavat sääntöjä juuri kun Obree yrittää puolustaa mestaruuttaan, ja hän kaatuu, koska hän ei pysty sopeutumaan uuteen ajoasentoon. Tämä saa hänen masennuksensa karkaamaan käsistä niin, että hän yrittää itsemurhaa elokuvan alussa esitetyssä metsässä. Köysi kuitenkin katkeaa, ja vaimonsa Annen (Fraser) ja Baxterin avulla Obree alkaa saada apua tilaansa, minkä jälkeen näytetään, että Obree palaa takaisin ja saa takaisin maailmanmestaruutensa.</w:t>
      </w:r>
    </w:p>
    <w:p>
      <w:r>
        <w:rPr>
          <w:b/>
        </w:rPr>
        <w:t xml:space="preserve">Tulos</w:t>
      </w:r>
    </w:p>
    <w:p>
      <w:r>
        <w:t xml:space="preserve">Mikä on Obreen kilpailua varten rakentaman polkupyörän nimi?</w:t>
      </w:r>
    </w:p>
    <w:p>
      <w:r>
        <w:rPr>
          <w:b/>
        </w:rPr>
        <w:t xml:space="preserve">Esimerkki 2.2936</w:t>
      </w:r>
    </w:p>
    <w:p>
      <w:r>
        <w:t xml:space="preserve">Kolmekymmentä vuotta ennen Ringin tapahtumia Akiko Miyaji, toimittaja, jonka kihlattu ja toimittajaystävä kuoli Shizuko Yamamuran julkisuudessa olleessa ESP-mielenosoituksessa vuosia aiemmin, haastattelee Sudoa, peruskoulun rehtoria ja Shizukon tyttären Sadakon entistä opettajaa, yrittäen saada tietoa ja todisteita siitä, että Sadako on perinyt äitinsä nensha-voimat. Samaan aikaan 19-vuotias Sadako liittyy näyttelijäseurueeseen sijaisnäyttelijäksi lääkärin suositteleman painajaisten hoitokeinon vuoksi. Sadakolla on luontaista kauneutta ja karismaa näytelmään, mikä suututtaa hänen vanhempioppilaansa Aiko Hazukin, jonka suhde seurueen johtajaan Yusaku Shigemoriin pilaantuu, koska tämä on alkanut suosia nuorta harjoittelijaa. Aiko löydetään myöhemmin valkoisiin pukeutuneen hahmon murhaamana, ja Sadako ottaa hänen paikkansa tulevassa näytelmässä päähenkilönä. Sadako herättää seurueen ääniohjaaja Hiroshi Toyaman huomion ja vastaa siihen vastavuoroisesti, pukusuunnittelija ja Toyaman tyttöystävän Etsuko Tachiharan pettymykseksi. Vaikka Shigemori ja Toyama ylistävät Sadakoa, muut ryhmän jäsenet alkavat epäluuloisesti pelätä häntä, sillä he epäilevät, että Sadako on syypää Aikon kuolemaan ja muihin yliluonnollisiin tapahtumiin, kuten outoihin uniin, jotka liittyvät kaivoon ja Sadakoa hyvin muistuttavan pitkähiuksisen, valkoihoisen tytön ilmestykseen.Samaan aikaan Sudo kertoo Akikolle, että vaikka Shizuko oli aluksi miellyttävä, hän vajosi hulluuteen ennen itsemurhaansa sen jälkeen, kun hän muutti asumaan tohtori Heihachiro Ikuman luokse, ja että Sudo kuuli outoja lapsenomaisia ääniä ullakolta. Etsuko, joka haluaa selvittää Sadakon alkuperän, ottaa yhteyttä Sadakon psykiatriin, mutta tämä kieltäytyy vastaamasta ja heittää Sadakon ansioluettelon pois; ansioluettelon ottaa haltuunsa Akikon assistentti, jonka avulla hän ja Akiko voivat löytää Sadakon seurueesta. Kun he alkavat kuvata häntä, hän rikkoo kameran telekineettisesti; myöhemmin he huomaavat, että kaikissa valokuvissa on aavekasvoja ja pitkätukkainen tyttö, mikä vahvistaa Akikon epäilyn "kahden" Sadakon olemassaolosta. Shigemori, jolla on ollut pakkomielle Sadakoon, sanoo tietävänsä tämän synkästä menneisyydestä ja kertoo tappavansa Sadakon, jos tämä yrittää tappaa hänet, jotta he voisivat olla yhdessä. Toyama kuitenkin keskeyttää prosessin ja Shigemori kuolee viiltämällä, joka haavoittaa myös Toyamaa. Sadako onnistuu kuitenkin parantamaan hänet koskettamalla häntä ja saa myöhemmin vammaisen miehen takaisin kävelemään. He tunnustavat rakastavansa toisiaan ja lupaavat jättää seurueen ja elää yhdessä viimeisen näytelmänsä jälkeen.Näytelmästä tulee katastrofi, sillä Sadako näkee äitinsä demonstraatiosta tehtyjen nauhoitusten vaikutuksesta, joita Etsuko soittaa, näkee näkyjä äidistään ja muista toimittajista demonstraation aikana ja tappaa psykiatrinsa. Toyamaa lukuun ottamatta seurueen jäsenet hakkaavat hänet kuoliaaksi, vaikka Akiko ilmoittaa hänelle, että heidän työnsä ei ole vielä valmis. He vierailevat Ikuman luona, joka kertoo heille, että Sadako, joka oli kerran yksi yksilö, jakautui kahdeksi olennoksi, jotka muistuttavat kumpaakin hänen vanhempaansa; Ikuma pitää ullakolla pahansuopaa, joka muistutti hänen tuntematonta isäänsä, poissa kasvamasta. Ennen kuin he ehtivät tappaa sen, molemmat Sadakot sulautuvat toisiinsa ja pakenevat Toyaman kanssa. Sadako, kirotussa muodossaan, tappaa Toyaman ja kaikki muut seurueen jäsenet Akikoa ja Etsukoa lukuun ottamatta, joista edellinen päättää tappaa itsensä ja Etsukon ennen kuin Sadako ehtii tehdä sen.Sadakon ollessa haavoittuvainen Ikuma, vaikkakin vastentahtoisesti, huumaa ja jahtaa häntä läheiseen kaivoon, jossa hän pyytää häneltä anteeksi ennen kuin heittää hänet kaivoon. Sadako näkee lyhyesti unta, jossa hän tapaa Toyaman uudelleen, ennen kuin hän palaa nykyhetkeen. Hän katsoo ylös ja huutaa, kun kaivon kivi liukuu paikalleen ja vangitsee hänet kaivoon.</w:t>
      </w:r>
    </w:p>
    <w:p>
      <w:r>
        <w:rPr>
          <w:b/>
        </w:rPr>
        <w:t xml:space="preserve">Tulos</w:t>
      </w:r>
    </w:p>
    <w:p>
      <w:r>
        <w:t xml:space="preserve">Mikä on Akiko Miyajin ammatti?</w:t>
      </w:r>
    </w:p>
    <w:p>
      <w:r>
        <w:rPr>
          <w:b/>
        </w:rPr>
        <w:t xml:space="preserve">Esimerkki 2.2937</w:t>
      </w:r>
    </w:p>
    <w:p>
      <w:r>
        <w:t xml:space="preserve">Tämän artikkelin juonitiivistelmä voi olla liian pitkä tai liian yksityiskohtainen. Auta parantamaan sitä poistamalla tarpeettomia yksityiskohtia ja tekemällä siitä tiiviimpi. (Toukokuu 2015) (Lue, miten ja milloin voit poistaa tämän mallin mukaisen viestin)Soren, nuori lehtopöllö, asuu Tytön metsässä perheensä kanssa: isänsä Noctus, äitinsä Marella, isoveljensä Kludd, pikkusiskonsa Eglantine ja perheen pesänhoitaja rouva P, ystävällinen sokea käärme. Soren kuuntelee mielellään "Ga'Hoolen legendoja", jotka ovat myyttisiä tarinoita Vartijoiksi kutsutuista soturipöllöistä, jotka taistelevat Puhtaita vastaan. Kludd moittii veljensä unia, sillä hän on kyllästynyt tarinoiden kuuntelemiseen. Kun heidän isänsä opettaa heille lentämisen ensiaskeleet, Kludd tulee kateelliseksi Sorenin luontaisesta haarautumiskyvystä. Myöhemmin vanhempien ollessa metsällä Kludd työntää Sorenin oksalta, jolloin molemmat putoavat maahan. Tasmanialainen paholainen hyökkää heidän kimppuunsa, mutta kaksi pöllöä, Jatt ja Jutt, pelastavat heidät ja kidnappaavat heidät.Matkan varrella paljastuu, että lisää pöllönpoikasia on kidnapattu. Soren tapaa Gylfien, nuoren tonttupöllön, joka on myös siepattu. Pyhässä Aegoliuksessa pöllöt tervehtii Nyra, joka sanoo, että heidät jaetaan joko sotilaiksi tai "poimijoiksi". Kun Soren ja Gylfie protestoivat, heidät lajitellaan poimijoiksi, kun taas Kludd, joka pettää Sorenin, lähetetään sotilaaksi. Soren ja Gylfie välttävät "kuutamot" (katatoninen tila, jonka saa aikaan nukkumalla täysikuun alla), kun taas muut eivät tiedä sitä ja joutuvat kuutamotilaan. Heidät pakotetaan "penkomaan" pöllön pellettiä ja etsimään metallinpalasia, joita käytetään superaseen rakentamiseen. Heidät huomaa Grimble, boreaalinen pöllö, joka paljastaa, että hän työskentelee Puhtaiden alaisuudessa vain pitääkseen perheensä turvassa ja että hän ei oikeastaan ole ollenkaan Puhdas. Hän opettaa heidät lentämään, mutta Nyra saa tietää siitä tullessaan kutsumaan Sorenia sotilaaksi. Kludd päättää jäädä tänne ja ryhtyä Puhtaaksi, vaikka Soren pyytää häntä tulemaan mukaansa. Grimble ja Nyra käyvät taistelun, mutta Grimble kuolee lopulta. Soren ja Gylfie lähtevät liikkeelle noudattaen hänen ohjeitaan etsiä Ga'Hoolen Suuri Puu ja varoittaa Vartijoita. Matkan varrella he tapaavat harmaapöllön Twilightin ja lapinpöllön Diggerin ja lepäävät niiden kanssa yhteisessä kolossa. Soren tapaa jälleen rouva P:n, jonka Twilight on tuonut sisään, koska hän on vanginnut hänet päivälliseksi, kun hän etsi heitä. Soren suostuu lähtemään heidän mukaansa etsimään Vartijoita.Joukko lentää kohti Hoolemeren merta, jossa varisparvi johdattaa heidät kaoottisesti legendaariseen Vartijoiden pyhäkköön ja portille, jota pitää oraakkelimainen ahdekainen, joka antaa koomisia mutta tarkkoja kuvauksia kvintetistä ja opastaa heidät etsinnän kohteeseen. Hän lähettää pöllöt merelle etsimään Ga'Hoolen saarta. Matkalla joukko joutuu kovaan myrskyyn, ja Diggerin siivet jäätyvät, minkä vuoksi hän melkein hukkuu mereen, mutta Boron ja Barran, vartijoiden kuningas ja kuningatar, pelastavat heidät ja johdattavat heidät takaisin Ga'Hoole-puuhun. Siellä Soren kertoo Vartijoiden neuvostolle Puhtaan suunnitelmista. Vartijat suhtautuvat epäilevästi, mutta Ezylryb-niminen vanha pöllö vakuuttuu Sorenin vilpittömyydestä. Boron lähettää suuren harmaapöllön nimeltä Allomere kahden tiedustelijan kanssa tutkimaan Pyhää Aegoliusta.Joukkio saa turvapaikan Ga'Hoole-puusta, ja sitä opastaa nuori koulutuksessa oleva Vartija nimeltä Otulissa, lyhytkorvapöllö. Soren ihastuu häneen Gylfien harmiksi. Heidät lähetetään osallistumaan erilaisille tunneille, joita kutsutaan "chawsiksi". Erään oppitunnin aikana keskellä sadekuuroa Soren saa hetkeksi otteen gizzard-lennosta (lentäminen puhtaasti vaistonvaraisesti), mutta menettää hallinnan ja putoaa kohti merta. Ezylryb pelastaa hänet ja käskee Sorenin takaisin onkaloonsa. Siellä Soren saa tietää, että Ezylryb on itse asiassa Kielin Lyze; legendaarinen Vartijoiden johtaja, joka taisteli ja kukisti Metalli-Nokan, Puhtaiden muinaisen johtajan, ja Nyran puolison. Soren kuitenkin lannistuu, kun hän kuulee, että hänen sankarinsa on taisteluveteraani, joka pilkkaa omaa menneisyyttään. Allomere palaa tiedustelutehtävältään ja saa kuulla, että hänen kaksi siipimiestään on kuollut väijytyksessä. Hän tuo mukanaan kaksi kuutamopöllöä, joista toinen on Sorenin sisar Eglantine. Nähtyään todisteet vartijat valmistautuvat taisteluun ja lentävät kohti Pyhää Aegoliusta. Ennen lähtöään Ezylryb kehottaa huolestunutta Sorenia huolehtimaan siskostaan. Kun Eglantine vihdoin herää transsistaan, hän kertoo Sorenille, että Kludd oli se, joka antoi hänet Allomerelle, ja Soren tajuaa, että Allomere on petturi ja että vartijat ovat itse asiassa lentämässä ansaan. Tämän jälkeen bändi seuraa Vartijoita, missä he löytävät Vartijat nujerrettuina Fleckien toimesta, jotka ovat lepakoiden käyttämässä koneessa. hämärä, Gylfie ja Digger torjuvat Metallinokan lähettämät lepakot tappaakseen halvaantuneet Vartijat. Tämä saa Metal Beak epäluuloisen Allomeren, ja koska hän uskoo tämän valehdelleen kaikkien Vartijoiden tuomisesta, useat lepakot raahaavat hänet pois, ja hän näennäisesti kuolee pimeydessä. Sillä välin Soren lentää metsäpalon läpi, sytyttää öljylampun ja onnistuu lamauttamaan kirppuansan. Vapautuneina ja toipuneina Vartijat lentävät taisteluun, ja Ezylryb hyökkää suoraan Metallinokkaan, joka Nyran kanssa alkaa nujertaa hänet. Soren lentää taisteluun havaittuaan Kluddin, mutta Kludd hyökkää hänen kimppuunsa ja heittää hänet metsäpaloon. Veljekset tappelevat hetken aikaa, kun Soren yrittää puhua Kluddille järkeä, mutta Kludd vastaa, että Puhtaat uskovat häneen niin kuin kukaan muu ei ole koskaan uskonut, ja että Metal Beak on istuttanut häneen uskoa siihen, että vahvat voittavat, murtuneet pääsevät kärsimyksistään ja että kunnia on vain toinen sana heikkoudelle. Soren vastaa tietävänsä, ettei Kludd ajattele noin, mihin Kludd vastaa, ettei Soren tunne häntä lainkaan, ennen kuin hän hyppää Sorenin päälle, jolloin he putoavat puusta. Loukkaantuneena Kludd yrittää huijata Sorenia auttamaan hänet ylös, mutta Kludd hyökkää jälleen Sorenin kimppuun, mutta Kluddin pitelemä oksa katkeaa, jolloin Soren putoaa tuleen ja katoaa näennäisesti kuolleena. Soren raivostuu Kluddin näennäisestä kuolemasta ja petoksesta, tarttuu liekehtivään oksaan ja hyökkää Metallinokan kimppuun, mutta paha soturi saa helposti yliotteen Sorenista. Liiallinen itsevarmuus koituu kuitenkin hänen kohtalokseen, ja kun hän syöksyy Sorenin kimppuun, nuorempi pöllö onnistuu puukottamaan hänet oksaan ja tappaa hänet. Nyra, joka on järkyttynyt kumppaninsa kuolemasta, vetäytyy jäljelle jääneiden Puhtaiden kanssa. Kun he palaavat puuhun, Soren ja Eglantine tapaavat vanhempansa, jotka ovat juuri saapuneet paikalle. Tämän jälkeen ryhmä toivotetaan tervetulleeksi ja vihitään uusiksi Vartijoiksi. Jonkin aikaa myöhemmin Soren kertoo tarinan pöllöporukalle ja paljastaa, että Nyra on yhä tuolla ulkona Puhtaiden kanssa. Hän paljastaa myös, että Kluddin ruumista ei koskaan löydetty. Samaan aikaan kanjonien savuavissa jäänteissä näkyy varjoinen hahmo, jolla on hehkuvat punaiset silmät (todennäköisesti Kludd), katselemassa Metal Beak -nokan ruumista ja naamiota. Elokuva päättyy, kun Ezylryb ja bändi lentävät toiseen myrskyyn.</w:t>
      </w:r>
    </w:p>
    <w:p>
      <w:r>
        <w:rPr>
          <w:b/>
        </w:rPr>
        <w:t xml:space="preserve">Tulos</w:t>
      </w:r>
    </w:p>
    <w:p>
      <w:r>
        <w:t xml:space="preserve">Mitä Soren tajuaa Allanoresta?</w:t>
      </w:r>
    </w:p>
    <w:p>
      <w:r>
        <w:rPr>
          <w:b/>
        </w:rPr>
        <w:t xml:space="preserve">Esimerkki 2.2938</w:t>
      </w:r>
    </w:p>
    <w:p>
      <w:r>
        <w:t xml:space="preserve">30-vuotias Poppy on lontoolainen opettaja, joka on pirteämpi kuin kukaan muu, jonka olen koskaan tavannut tosielämässä: Hän pukeutuu värikkäisiin retrohippivaatteisiin, hymyilee ja vilkuttaa tuntemattomille kadulla ja nauraa lakkaamatta. Kun hän lähtee klubille, hän täyttää rintaliivejään, koska hän pitää siitä, miltä se tuntuu.Poppy ei kestä nähdä ketään onnettomana - tai edes neutraalina. Häntä ei lannista hiljainen kirjakaupan myyjä, joka vastaa hänen ystävällisiin lähentelyihinsä murahduksilla ja katseilla. On epäselvää, onko Poppy oikeasti huolissaan hänen hyvinvoinnistaan - hänen pilailunsa ei selvästikään piristä häntä - vai onko hän jonkin ajan kuluttua vain pilkannut häntä.Poppylla on paljon ystäviä, joista yksi on hänen kämppäkaverinsa, pari siskoa ja hyvin täysipainoinen elämä, johon kuuluu trampoliinilla pomppimista ja flamencotunteja. Hän vakuuttaa jatkuvasti olevansa täysin onnellinen, vaikka hän on sinkku eikä hänellä ole lapsia tai asuntolainaa, vaikka hän on jo saavuttanut kypsän 30 vuoden iän.Sen lisäksi, että Poppy on yliluonnollisen huoleton, hän on myös hieman hölmö. Kun hänen polkupyöränsä varastetaan elokuvan alkupuolella, hän pääsee siitä yli muutamassa sekunnissa. Hän valittaa ääneen, että ainoa, mitä hän katuu, on se, ettei hänellä ole koskaan ollut mahdollisuutta edes hyvästellä. Koska hän ei saa itseään vaihtamaan luotettavaa ratsuaan, hän päättää, että - ilmaston lämpenemisestä viis - on aika ottaa ajotunteja.Poppyn ajo-opettaja on vihainen, huumorintajuton, huonohampainen rasisti nimeltä Scott, joka ei ole Poppyn kevytmielisyydestä kiinnostunut; hänelle ajaminen on vakavaa puuhaa, ja jos pelleilet, kolaroit ja kuolet! Vau. Scottin ajofilosofian ydin on se, että on kiinnitettävä jatkuvasti huomiota peilien kultaiseen kolmioon: oikealla olevaan peiliin, vasemmalla olevaan peiliin ja ennen kaikkea taustapeiliin, jota hän rinnastaa pyramidin päällä olevaan kaikkinäkevään silmään ja jota hän kutsuu nimellä Enraha (kenties malapropismi sanasta Ra:n silmä?) Joka lauantai Poppy ja Scott menevät ajotunnille. Poppy hölmöilee koko ajan ja yrittää jutella, mutta Scottin vihamielinen käytös pysyy läpitunkemattomana. Enraha! hän huutaa joka kerta, kun Poppy tarttuu rattiin. Enraha! Enraha! Enraha! Yikes.Toisaalta Scott on selvästi sekopää, mutta toisaalta, miksi Poppyn on pakko kiduttaa häntä jatkuvasti tempauksillaan? Miksei hän voi olla hiljaa ja keskittyä ajamiseen? En usko, että kestäisin hänen kanssaan viittä minuuttia, mutta Scott tulee takaisin viikko toisensa jälkeen, koska hän on ylpeä siitä, ettei ole koskaan menettänyt oppilasta. Ja Poppy palaa myös, koska hän pitää Scottia haasteena.Vaikka hän ei suostu olemaan rehellinen oppitunneilla, Poppylla on selvästi sisua, kuten hänen yrityksensä auttaa ongelmallista oppilasta osoittavat. Vaikka tämä on yksi elokuvan harvoista vakavista osista, se oli luultavasti myös suosikkini, osittain siksi, että se tuntui niin todelliselta.</w:t>
      </w:r>
    </w:p>
    <w:p>
      <w:r>
        <w:rPr>
          <w:b/>
        </w:rPr>
        <w:t xml:space="preserve">Tulos</w:t>
      </w:r>
    </w:p>
    <w:p>
      <w:r>
        <w:t xml:space="preserve">Missä kaupungissa Poppy opettaa?</w:t>
      </w:r>
    </w:p>
    <w:p>
      <w:r>
        <w:rPr>
          <w:b/>
        </w:rPr>
        <w:t xml:space="preserve">Esimerkki 2.2939</w:t>
      </w:r>
    </w:p>
    <w:p>
      <w:r>
        <w:t xml:space="preserve">Tätä jaksoa on laajennettava. Voit auttaa lisäämällä sitä. (Syyskuu 2014)Elokuvan väitetään perustuvan Dale S. Rogersin tosielämän päiväkirjoihin, miehen, joka 1970-luvulla asui Navidad-joen rannalla Sublimessa, Teksasissa - samalla alueella, jossa alkuperäinen legenda Navidadin villistä miehestä nousi pintaan 1800-luvun lopulla.[3][4] Elokuvassa seurataan Dalea, hänen pyörätuolia käyttävää vaimoaan Jeania ja hänen usein paidatonta, laiskasilmäistä talonmiestään Mariota. Vaikka heidän tilansa sijaitsee valtavilla hehtaareilla, jotka ovat parhaita alueita maksaville metsästäjille, Dale on vastustanut maan avaamista siellä oletettavasti asuvien outojen, Isojalan kaltaisten olentojen vuoksi. Joidenkin kivääreitä rakastavien kaupunkilaisten kehotuksesta ja hitsaajan työnsä menettämisen uhalla Dale kuitenkin antaa periksi ja avaa portin tilalleen. Silloin metsästäjistä tulee metsästettyjä.[5]</w:t>
      </w:r>
    </w:p>
    <w:p>
      <w:r>
        <w:rPr>
          <w:b/>
        </w:rPr>
        <w:t xml:space="preserve">Tulos</w:t>
      </w:r>
    </w:p>
    <w:p>
      <w:r>
        <w:t xml:space="preserve">Mitä laitetta Dalen vaimo Jean käyttää?</w:t>
      </w:r>
    </w:p>
    <w:p>
      <w:r>
        <w:rPr>
          <w:b/>
        </w:rPr>
        <w:t xml:space="preserve">Esimerkki 2.2940</w:t>
      </w:r>
    </w:p>
    <w:p>
      <w:r>
        <w:t xml:space="preserve">Kim Min on eteläkorealainen opiskelija, joka matkustaa Japaniin tapaamaan savenvalajaa isäänsä ja päästäkseen eroon lukion stressaavista velvollisuuksista. Matkalla isänsä luokse Min törmää japanilaiseen pyhäkköön, jossa hän tapaa kauniin tytön, Nanae Sasakin. Myöhemmin Minille kerrotaan, että hän pääsee japanilaiseen kouluun, vaikka häneltä puuttuu kielitaito. Mahdollinen kilpailija ymmärtää hänet väärin koulun liikuntasalissa, ja myöhemmin hän saa tietää, että Nanae käy samaa koulua. Kaksikko löytää rakkauden kielimuurista huolimatta, ja he saavat ensimmäisen suudelmansa 100-vuotispäivänään keskellä Japanin festivaalia. Kun Minin isoäiti sairastuu yllättäen, Min palaa hätäisesti takaisin Koreaan, eikä hänellä ole aikaa selittää Nanaelle tilannetta. Mummon tervehdyttyä Min palaa kiireesti Japaniin, mutta Nanaen alkoholisoituneen äidin ja äidin väkivaltaisen rakastajan vuoksi perhe joutuu muuttamaan pois peläten, että jonain päivänä äidin rakastaja alkaa pahoinpidellä myös Nanaeta ja tämän pikkusiskoa. Nanaen yhtäkkinen katoaminen repii Miniä ja hän päättää muuttaa takaisin Etelä-Koreaan. Etelä-Koreassa sijaitsevassa taidemuseossa Nanae osallistuu taidefestivaaliin, jossa hän asettaa taideteoksensa näytteille. Kun hän kävelee väkijoukon läpi festivaalin tanssiesityksen edessä, ääni huutaa Minin nimeä ja sillä hetkellä, kun he kohtaavat silmästä silmään, Nanaen kasvot syttyvät onnesta. Vaikka Nanae oli iloinen nähdessään Minin jälleen kerran, hän ei tuntenut samoin, sillä Nanae oli lähtenyt sanomatta mitään. Myöhemmin kaksikko oli eronnut toisistaan syyllisyyden ja surun tunteiden vallassa, mutta kun Min saa selville jotain isoäidiltään, hän etsii epätoivoisesti Nanaeta. Ilmeisimmästä paikasta Min löytää Nanaen neitseellisen valkoisen lumen syvyydestä ja kaksikko pyytää anteeksi väärinkäsityksiään rakastavassa syleilyssä.</w:t>
      </w:r>
    </w:p>
    <w:p>
      <w:r>
        <w:rPr>
          <w:b/>
        </w:rPr>
        <w:t xml:space="preserve">Tulos</w:t>
      </w:r>
    </w:p>
    <w:p>
      <w:r>
        <w:t xml:space="preserve">Missä tapahtumassa Min ja Nanae tapaavat jälleen?</w:t>
      </w:r>
    </w:p>
    <w:p>
      <w:r>
        <w:rPr>
          <w:b/>
        </w:rPr>
        <w:t xml:space="preserve">Esimerkki 2.2941</w:t>
      </w:r>
    </w:p>
    <w:p>
      <w:r>
        <w:t xml:space="preserve">Matt Weston (Ryan Reynolds) on CIA:n nuorempi agentti, joka on palkattu taloudenhoitajaksi CIA:n turvataloon Kapkaupungissa. Turhautuneena tylsään työharjoitteluunsa ja salatakseen huippusalaista uraansa tyttöystävältään Ana Moreaulta (Nora Arnezeder), hän ahdistelee mentoriaan David Barlow'ta (Brendan Gleeson) saadakseen tilaisuuden todistaa kykynsä.Kun kansainväliseksi rikolliseksi muuttunut entinen CIA-agentti Tobin Frost (Denzel Washington) saa haltuunsa huippusalaisilla tiedostoilla varustetun mikroaseman eräältä MI6:n agentilta, Vargasin (Fares Fares Fares) johtama salaperäinen ryhmä yrittää salamurhata hänet. Kapkaupungin kaduilla alkaa takaa-ajo, mutta kun Vargasin miehet lähestyvät, Frost ilmoittautuu Yhdysvaltain konsulaattiin välttääkseen kiinnijäämisen.Kun Daniel Kiefer (Robert Patrick) ja hänen miehensä tuovat Frostin turvataloon, Vargasin miehet ryntäävät sinne, ja Weston jää ainoaksi eloonjääneeksi agentiksi. Weston pakenee käsiraudoissa olevan Frostin kanssa ja vie tämän väliaikaiseen paikkaan odottaessaan ohjeita päämajasta ja ottaa yhteyttä Anaan, jossa hän kehottaa tätä poistumaan talostaan, koska pelkää hänen turvallisuutensa puolesta.Barlow'n nyrpeä vastapuoli Catherine Linklater (Vera Farmiga) käskee Westonia hakemaan Kapkaupungin stadionin kaapista laukun ja GPS:n, joka kertoo toisen turvatalon sijainnin. Frost luo kohtauksen hälyttääkseen ja huijatakseen stadionin turvamiehet, jotka erottavat ja pidättävät heidät. Kun Frost pakenee vartijoita ja hankkii vartijan univormun, Weston seuraa häntä pian perässä, mutta ei saa Frostia kiinni sen jälkeen, kun Weston on joutunut yhteenottoon stadionin hämmentyneiden vartijoiden kanssa ja ampunut vartijan.Frost käyttää häiriötekijää hyväkseen ja hyökkää Westonin kimppuun. Frost riisuu Westonin aseista ja piiskaa häntä pistoolilla, mutta säästää tämän hengen sanomalla, että hän "tappaa vain ammattilaisia".Menetettyään Frostin Weston saa käskyn vetäytyä. Hän vierailee Anan luona, kun tämä on nousemassa junaan jatkaakseen elämäänsä Pariisissa, ja tunnustaa kaiken salaisesta elämästään agenttina. Weston saa käskyn mennä Kapkaupungissa sijaitsevaan Yhdysvaltain konsulaattiin kuulusteltavaksi. Barlow ja Linklater saavat käskyn lähteä Etelä-Afrikkaan etsimään Frostia. vastoin käskyjä Weston jäljittää Frostin läheisestä townshipista käyttäen CIA:n tietokannan tietoja internetkahvilasta. Hänen käyttämänsä CIA:n tietokanta hälyttää CIA:n tilannehuoneen: Frost hankkii väärennettyjä asiakirjoja vanhalta ystävältään. Vargasin miehet hyökkäävät hökkelitaloon, mutta Frost onnistuu pakenemaan katoille, vaikka väärentäjä ja hänen perheensä kuolevat. Weston onnistuu saamaan kiinni ja pelastaa Frostin. Yhtäkkiä he jäävät toisen ajoneuvon alle. He menevät hylättyyn rakennukseen, ja Frost ja Weston onnistuvat tappamaan kolme takaa-ajajaa. Weston saa selville, että he työskentelevät CIA:lle, Frost haavoittuu. He murtautuvat apteekkiin sitoakseen siteet ja keskustellakseen tilanteesta. laskeutuessaan yksityiskoneellaan ja matkalla uuteen turvataloon Linklater ilmoittaa Barlow'lle uskovansa, että Weston on lähtenyt karkuun. Kun Linklater mainitsee Frostin hallussa mahdollisesti olevan mikrosirun, joka sisältää luottamuksellisia tietoja eri tiedustelupalveluista, Barlow ampuu hänet ja jättää hänet tien varteen paljastaen, että kaikki ei ole sitä, miltä näytti. länsimaalainen Weston vie Frostin toiseen syrjäiseen turvataloon, jossa asuu toinen taloudenhoitaja, kuten alun perin oli suunniteltu. Kun Frost on käsiraudoissa yhdessä huoneessa, taloudenhoitaja hyökkää Westonin kimppuun, mutta Weston voittaa ja tappaa hänet verisen taistelun jälkeen koko talossa. Pahoin lyötynä ja kylkeensä saamansa vakavan puukoniskun jäljiltä Weston onnistuu vapauttamaan Frostin, mutta romahtaa sen jälkeen ja herää sängystä, jossa hänen vierellään ovat Barlow ja Vargas ja Frost on poissa.Barlow kuulustelee Westonia vuotaneista tiedostoista ja paljastaa hänelle, että tiedostot oli koonnut Israelin Mossad kiristääkseen länsimaista tiedustelupalvelua, ja Weston myöntää olevansa syytteessä. Frost palaa yhtäkkiä ja hyökkää turvataloon ja tappaa Vargasin, mutta Barlow ampuu hänet. Weston tarttuu aseeseen ja tappaa Barlow'n. Frost lyyhistyy, ja kun hän kuolee ampumahaavaan, hän luovuttaa raskauttavan sirun Westonille.Sairaalassa toipumisensa jälkeen Westonia kuulustelee CIA:n johtaja Harlan Whitford (Sam Shepard), joka kysyy vuotaneista tiedostoista. Weston kiistää tietävänsä mitään tiedostoista, mutta lähtiessään wikileakkaa tiedoston blackberrystään paljastaen CIA:n, MI6:n ja muiden virastojen korruption.Loppukohtauksessa Ana istuu kahvilassa Pariisissa, jossa Weston lähettää hänelle viestin. Ana katsoo ylös ja näkee Westonin kadun toisella puolella.</w:t>
      </w:r>
    </w:p>
    <w:p>
      <w:r>
        <w:rPr>
          <w:b/>
        </w:rPr>
        <w:t xml:space="preserve">Tulos</w:t>
      </w:r>
    </w:p>
    <w:p>
      <w:r>
        <w:t xml:space="preserve">Kuka näyttelee David Barlow'ta?</w:t>
      </w:r>
    </w:p>
    <w:p>
      <w:r>
        <w:rPr>
          <w:b/>
        </w:rPr>
        <w:t xml:space="preserve">Esimerkki 2.2942</w:t>
      </w:r>
    </w:p>
    <w:p>
      <w:r>
        <w:t xml:space="preserve">Kaukaisessa tulevaisuudessa ylikansoitettu maapallo on riippuvainen tutkijoiden tekemästä tutkimuksesta, jota he tekevät eri puolilla aurinkokuntaa sijaitsevilla etäasemilla. Yhtä näistä, Saturnuksen kolmannella kuulla sijaitsevaa pientä kokeellista vesiviljelytutkimusasemaa, pyörittävät yksin Adam (Douglas) ja hänen kollegansa ja rakastettunsa Alex (Fawcett). Adam, nuorempi Alex ja heidän koiransa Sally nauttivat eristäytyneisyydestään kaukana ylikansoitetusta ja levottomasta Maasta. Pariskunta on ollut Saturnus 3:lla kolme vuotta, mutta Alex on viettänyt koko elämänsä avaruudessa. Alexin ja Adamin idyllin rikkoo kapteeni Bensonin (Keitel) saapuminen, joka on lähetetty Saturnus 3:lle osana projektia, jonka tarkoituksena on korvata ainakin yksi kuun tiedemiehistä robotilla. Benson kokoaa robotin ja nimeää sen Hectoriksi. Hector on yksi ensimmäisistä laatuaan, "Demigod-sarja", ja se perustuu ihmissikiöistä irrotettuun "puhtaaseen aivokudokseen", joka ohjelmoidaan käyttämällä suoraa yhteyttä Bensonin aivoihin. Benson toteaa, että se tekee yhden miehistön jäsenistä "tarpeettomaksi", todennäköisesti majuri Adamin, joka kertoo kumppanilleen, että Maan hallituksen mukaan "aborttiaika" on lähellä.Alexin ja Adamin tietämättä Benson on murhanhimoinen sosiopaatti, joka murhasi Saturnus 3:lle alun perin määrätyn kapteenin ja otti tämän paikan tehtävässä. Benson oli itse asiassa epäonnistunut ratkaisevassa psykologisen vakauden testissä. kun Benson käyttää aivoihinsa luotua linkkiä robotin ohjelmoimiseen, Hector omaksuu Bensonin murhanhimoisen luonteen ja hänen himonsa Alexia kohtaan. Hector tappaa ensin Sally-koiran ja käy sitten Bensonin kimppuun, koska hän on saanut tietää Bensonin olevan murhaaja uudelleenohjelmointiprosessin aikana. Adam ja Alex onnistuvat lamauttamaan robotin, kun se on latautumassa. uskomalla vaaran olevan ohi Adam syyttää Bensonia törkeästä epäpätevyydestä ja käskee häntä purkamaan robotin ja palaamaan Maahan, kun auringonpimennys päättyy. Benson suostuu, mutta tukikohdan vanhemmat robotit kokoavat Hectorin pian uudelleen. Elvytettynä Hector murhaa Bensonin, kun tämä raahaa Alexia alukseensa. Sitten Hector räjäyttää Bensonin avaruusaluksen, ennen kuin Adam ja Alex pääsevät pakenemaan sillä, ja vangitsee heidät kaikki Saturnus 3:lle yhdessä.Ihmisten ylivoimaannuttua Hector asentaa Adamin selkärangan yläosaan aivolinkin, jonka avulla robotti pääsee suoraan Adamin aivoihin. Ennen kuin Hector ehtii muodostaa yhteyden, Adam tuhoaa sen ja uhraa itsensä räjäyttämällä itseensä kätketyt räjähteet.Loppukohtauksessa Alex, joka on nyt yksin, nähdään Maahan matkalla olevassa avaruusaluksessa.</w:t>
      </w:r>
    </w:p>
    <w:p>
      <w:r>
        <w:rPr>
          <w:b/>
        </w:rPr>
        <w:t xml:space="preserve">Tulos</w:t>
      </w:r>
    </w:p>
    <w:p>
      <w:r>
        <w:t xml:space="preserve">Kuka murhasi Bensonin?</w:t>
      </w:r>
    </w:p>
    <w:p>
      <w:r>
        <w:rPr>
          <w:b/>
        </w:rPr>
        <w:t xml:space="preserve">Esimerkki 2.2943</w:t>
      </w:r>
    </w:p>
    <w:p>
      <w:r>
        <w:t xml:space="preserve">Kaksi miestä (molemmat luultavasti nuorempia upseereita) on vangittuna sotilasvankilassa. Heidän yhteinen huoneensa näyttää pimeältä kellarilta, jonka läpi kulkee tippuva viemäriputki. Toinen vangeista vaikuttaa hourailevan eikä lakkaa puhumasta. Piristääkseen vankitoveriaan hän kertoo irstaita tarinoita menneisyydestään, tekee punnerruksia, keksii hulluja ideoita ja jopa matkii haikaraa vain saadakseen vankitoverinsa täysin vihaiseksi. Kömpelö puhuja saa raivostuneelta vangilta rajuja selkäsaunoja, minkä jälkeen vartija vie vihaisen upseerin sellistä siivoamaan likaista vessanpönttöä haarukalla. Jonkin aikaa myöhemmin, nukuttuaan, hullu upseeri ulostaa ainoaan lautaselle, jonka molemmat jakavat ruokailua varten, sotkee ulostetta vatsansa päälle ja ahmii suuren osan siitä. Tämän jälkeen hän tarjoaa ulostetta sisältävän lautasen toiselle miehelle heti tämän herättyä ja tekee tämän taas hulluksi. Kaksi päähenkilöä joutuvat kokemaan sarjan nöyryyttäviä tekoja, joita suorittavat vartija ja kapteeni, jolla näyttää olevan voimakas sadistinen luonne. Toinen vangeista pysyy koko tarinan ajan tietämättömänä tilanteesta, kun taas toinen muuttuu hetki hetkeltä aggressiivisemmaksi ja vähemmän tervejärkiseksi. Tarina päättyy graafiseen väkivallantekoon, johon kuuluu raiskaus, sodomia, sisälmysten poistaminen, itsemurhan tekeminen ja verenhukkaan kuoleminen.</w:t>
      </w:r>
    </w:p>
    <w:p>
      <w:r>
        <w:rPr>
          <w:b/>
        </w:rPr>
        <w:t xml:space="preserve">Tulos</w:t>
      </w:r>
    </w:p>
    <w:p>
      <w:r>
        <w:t xml:space="preserve">Mitä vanki sotkee lautaselle?</w:t>
      </w:r>
    </w:p>
    <w:p>
      <w:r>
        <w:rPr>
          <w:b/>
        </w:rPr>
        <w:t xml:space="preserve">Esimerkki 2.2944</w:t>
      </w:r>
    </w:p>
    <w:p>
      <w:r>
        <w:t xml:space="preserve">Entinen sotilas Clay Beresford (Hayden Christensen) on rakastunut Samantha "Sam" Lockwoodiin (Jessica Alba), äitinsä henkilökohtaiseen avustajaan. Clay tarvitsee sydämensiirron. Tohtori Jack Harper (Terrence Howard) on Clayn sydänkirurgi ja ystävä. Clay pyytää tohtori Harperia järjestämään hänen ja Samin karkaamisen. He menevät naimisiin yksityisesti keskiyöllä, minkä jälkeen Clay menee sairaalaan leikkausta varten. Samin ja Clayn äidin Lilithin (Lena Olin) odottaessa leikkauksen valmistumista Clay joutuu nukutustietoisuuteen. leikkauskipu saa Clayn saamaan selvänäkijäkokemuksen, joka paljastaa tohtori Harperin salajuonen Clayn murhaamiseksi ja paljastaa myös, että Sam työskenteli sairaalassa tohtori Harperin alaisuudessa ja on juonitellut Clayn kanssa Claytä vastaan. Samin suunnitelmana oli myrkyttää luovuttajasydän (ruiskuttamalla Adriamysiiniä), jotta se hylkisi sen ja murhaisi Clayn kerätäkseen vakuutusrahoja tohtori Harperin hoitovirheoikeudenkäyntien maksamiseksi. Suunnitelma purkautuu, ja Lilith, joka tajuaa, mitä on tapahtunut, uhraa itsensä, jotta Clay, joka on lähellä kuolemaa, voisi elää. Hän tekee itsemurhan, jotta hänen sydämensä voidaan vaihtaa myrkytettyyn ja pelastaa Clay. Vaikka Sam yrittää selvitä teoistaan, tohtori Harper tuntee syyllisyyttä ja pitää kiinni todisteista, jotta myös häntä voidaan syyttää. Toinen kirurgiryhmä ottaa operaation haltuunsa, kun Clay on hädin tuskin hengissä ja kun salaliittolaiset pakenevat. Uusi tiimi ottaa Lilithin sydämen ja siirtää sen Clayn kehoon, kun Clay ja Lilith viettävät viimeiset hetkensä yhdessä hengessä (out of body experience). Uusi pääkirurgi ilmoittaa, että Clay on herännyt henkiin, kun uusi tiimi ompelee Clayn haavan. Clay on hengessä edelleen tuonpuoleisessa elämässä Lilithin kanssa ja yrittää tehdä itsemurhan jäädäkseen äitinsä luokse. Clay saa uuden sydämensä lakkamaan lyömästä, ja kirurgit joutuvat käyttämään defibrillaattoria yrittäessään elvyttää Clayn. Kun Clay vastustaa elvyttämistä, Lilith pakottaa Clayn (tuonpuoleisessa maailmassa) palaamaan lapsuutensa kohtaukseen, jossa Lilith tappoi vahingossa Clayn väkivaltaisen isän. Tämä kohtaus paljastaa Claylle totuuden ja yhdistää hänen lapsuuden takaumat. Nähtyään tämän kohtauksen Clay antautuu heräämiseen, ja ennen kuin kirurgit ehtivät järkyttää hänen kehoaan uudelleen, Clay antaa uuden sydämensä alkaa lyödä. Harperin kertoessa ajatuksiaan, jotka päättyvät sanoihin "Hän on hereillä", leikkaussalissa kirurgit lopulta poistavat silmäteipit ja Clay avaa silmänsä.</w:t>
      </w:r>
    </w:p>
    <w:p>
      <w:r>
        <w:rPr>
          <w:b/>
        </w:rPr>
        <w:t xml:space="preserve">Tulos</w:t>
      </w:r>
    </w:p>
    <w:p>
      <w:r>
        <w:t xml:space="preserve">Kuka tekee itsemurhan, jotta Clay voisi elää?</w:t>
      </w:r>
    </w:p>
    <w:p>
      <w:r>
        <w:rPr>
          <w:b/>
        </w:rPr>
        <w:t xml:space="preserve">Esimerkki 2.2945</w:t>
      </w:r>
    </w:p>
    <w:p>
      <w:r>
        <w:t xml:space="preserve">Tämä artikkeli kaipaa parempaa juonitiivistelmää. (Lokakuu 2015)Elokuva sijoittuu vuoden 1996 tulevaisuuteen Los Angelesiin. Harley Davidson (Mickey Rourke) on motellissa Teksasissa, kun hän kuulee radiosta vaarallisesta uudesta katuhuumeesta nimeltä "Crystal Dream". Tämän katuhuumeen merkitys nousee esiin vasta myöhemmin elokuvassa. Harley tapaa sitten elinikäisen ystävänsä, cowboyn, jonka lempinimi on The Marlboro Man (Don Johnson), ja myöhemmin he suunnittelevat pankkiryöstöä auttaakseen pelastamaan ystävänsä baarin ulosmittaukselta ja pilvenpiirtäjän rakentamiselta. Kun he kuitenkin ryöstävät pankin panssariauton, he huomaavat, että heidän varastamansa lasti on design-huume "Crystal Dream", ei rahaa. Chance Wilder (Tom Sizemore), joka on huumekauppaan sekaantunut pankinjohtaja, vaatii huumeita takaisin. Seurauksena on sarja yhä tappavampia kohtaamisia, kun raskaasti aseistetut salamurhaajat (jotka työskentelevät pankille) jahtaavat Harleyta ja Marlboroa. Suuri osa elokuvasta kuvattiin Tucsonissa, Arizonassa ja sen ympäristössä sekä Davis-Monthanin ilmavoimien tukikohdan "Boneyardissa".</w:t>
      </w:r>
    </w:p>
    <w:p>
      <w:r>
        <w:rPr>
          <w:b/>
        </w:rPr>
        <w:t xml:space="preserve">Tulos</w:t>
      </w:r>
    </w:p>
    <w:p>
      <w:r>
        <w:t xml:space="preserve">Ketä metsästetään?</w:t>
      </w:r>
    </w:p>
    <w:p>
      <w:r>
        <w:rPr>
          <w:b/>
        </w:rPr>
        <w:t xml:space="preserve">Esimerkki 2.2946</w:t>
      </w:r>
    </w:p>
    <w:p>
      <w:r>
        <w:t xml:space="preserve">CAMP HOPE Pitkä kauhuelokuvaJoka kesän lopussa New Jerseyn esikaupunkialueella sijaitsevan kristillisen yhteisön lapset osallistuvat Camp Hope -leirille. He matkustavat syvälle metsään kauas kaikesta maailman tarjoamasta häiriötekijästä. Täällä lapsille opetetaan Herran tiet, lihan vaarat ja paholaisen kauhut. Karismaattinen pappi johtaa heitä koulutuksessa. Mutta hän on tietämättään tuonut mukanaan jotain pahaa. Sen, minkä piti olla turvallinen paikka, hengellinen retriitti, on nyt muuttunut painajaiseksi, jota edes usko ei voi lopettaa...</w:t>
      </w:r>
    </w:p>
    <w:p>
      <w:r>
        <w:rPr>
          <w:b/>
        </w:rPr>
        <w:t xml:space="preserve">Tulos</w:t>
      </w:r>
    </w:p>
    <w:p>
      <w:r>
        <w:t xml:space="preserve">jotka käyvät leirillä toivossa joka kesän lopussa?</w:t>
      </w:r>
    </w:p>
    <w:p>
      <w:r>
        <w:rPr>
          <w:b/>
        </w:rPr>
        <w:t xml:space="preserve">Esimerkki 2.2947</w:t>
      </w:r>
    </w:p>
    <w:p>
      <w:r>
        <w:t xml:space="preserve">Elokuva kertoo Rafael Belvederestä (Ricardo DarÃn), 42-vuotiaasta eronneesta ravintoloitsijasta, jolla on nuori tytär Vicky (Gimena NÃ³bile), jonka yhteishuoltajuus hänellä on. Rafael elää hyvin hektistä elämää, hänen äitinsä Norma (Norma Aleandro) sairastaa Alzheimerin tautia, eikä hän ole nähnyt häntä vuoteen. Rafael näkee isäänsä Ninoa (Héctor Alterio) usein, mutta ystäviään harvoin. Hän saa tarjouksia myydä Buenos Airesissa pitämänsä ravintolan, mutta muuttaa mielensä, koska ravintola on hänen äitinsä ja isänsä perustama ja ollut perheessä jo vuosia.Hänen lapsuudenystävänsä Juan Carlos (Eduardo Blanco), jota hän ei ole nähnyt pariinkymmeneen vuoteen, piipahtaa ravintolassa ja uusii heidän vanhan ystävyytensä, mikä osoittaa, että hänestä on tullut näyttelijä.Eräänä päivänä Rafael saa yllättäen sydänkohtauksen, ja toipuessaan teho-osastolla hänen on pakko arvioida elämäänsä uudestaan ja päättää, mitkä ovat hänen prioriteettinsa. Hän haluaa nyt myydä ravintolan ja muuttaa Etelä-Meksikoon kasvattamaan hevosia. Samaan aikaan hänen isänsä haluaa mennä uudelleen naimisiin vaimonsa kanssa, koska heitä ei koskaan vihitty katolisen kirkon mukaan. Rafael vastustaa valan uusimista, koska hänen sairas äitinsä ei juuri osallistuisi siihen. osana uutta elämäänsä hän kertoo paljon nuoremmalle tyttöystävälleen Natille, että hän haluaa tilaa ja vapautta. Aluksi Nati loukkaantuu ja sanoo hänelle, ettei hän ole mikään Albert Einstein, Bill Gates tai edes Dick Watson. (Rafael on ymmällään Dick Watsonin henkilöllisyydestä, ja lopputekstien puolivälissä selviää, että sillä viitataan pornofilmin hahmoon). Vaikka Rafael yrittää saada naisen ymmärtämään hänen näkökulmansa, hän lopulta katkaisee heidän suhteensa. Rafael yrittää käsitellä kamppailujaan tämän suhteen kanssa ja sitä, että kirkko ei tue häntä, ja päätyy lopulta myymään ravintolan ja antamaan Juan Carlosin näytellä papin roolia vanhempiensa toisissa häissä. elokuva päättyy häiden jälkeen, kun Rafael avaa uuden ravintolan ja pyytää anteeksi Natilta; tämä antaa iloisesti anteeksi, ja elokuvassa on vahvoja viitteitä siitä, että heidän suhteensa elpyy.</w:t>
      </w:r>
    </w:p>
    <w:p>
      <w:r>
        <w:rPr>
          <w:b/>
        </w:rPr>
        <w:t xml:space="preserve">Tulos</w:t>
      </w:r>
    </w:p>
    <w:p>
      <w:r>
        <w:t xml:space="preserve">Kuka toimii papin roolissa Rafaelin vanhempien toisissa häissä?</w:t>
      </w:r>
    </w:p>
    <w:p>
      <w:r>
        <w:rPr>
          <w:b/>
        </w:rPr>
        <w:t xml:space="preserve">Esimerkki 2.2948</w:t>
      </w:r>
    </w:p>
    <w:p>
      <w:r>
        <w:t xml:space="preserve">Eläkkeellä oleva pariskunta ShÅ"kichi ja Tomi Hirayama (ChishÅ" RyÅ" ja Chieko Higashiyama) asuvat Lounais-Japanissa sijaitsevassa Onomichin kaupungissa tyttärensä KyÅkon (KyÅko Kagawa) kanssa. Heillä on viisi aikuista lasta, joista neljä on elossa. Pariskunta matkustaa Tokioon tapaamaan poikaansa, tytärtään ja leskeksi jäänyttä miniäänsä. vanhin poika KÅichi (So Yamamura) on lastenlääkäri, ja vanhin tytär Shige (Haruko Sugimura) pitää kampaamoa. KÅichi ja Shige ovat molemmat kiireisiä, eikä heillä ole paljon aikaa vanhemmilleen. Ainoastaan heidän leskeksi jäänyt miniänsä Noriko (Setsuko Hara) viihdyttää heitä. Hän vie ShÅ"kichin ja Tomin kiertoajelulle Tokion pääkaupunkiin. KÅichi ja Shige maksavat vanhempiensa yöpymisen Atamin kuumavesikylpylässä, mutta vanhemmat palaavat aikaisin, koska hotellin yöelämä häiritsee heidän uniaan. Kun he palaavat, Shige selittää lähettäneensä heidät Atamiin, koska hän halusi käyttää heidän makuuhuonettaan kokousta varten. Tomi menee Norikon luokse, jonka mies, hänen poikansa, kuoli kahdeksan vuotta sitten sodassa. Tomi neuvoo Norikoa menemään uudelleen naimisiin. ShÅ"kichi puolestaan juo itsensä humalaan vanhojen ystäviensä kanssa ja palaa sitten Shigen salonkiin. pariskunta huomauttaa, miten heidän lapsensa ovat muuttuneet, ja he lähtevät kotiin suunnitellen tapaavansa nuoremman poikansa KeizÅn, kun juna kulkee Osakan läpi. Vaikka he olivat alun perin suunnitelleet tapaavansa hänet poistumatta junasta, Tomi sairastuu matkan aikana, ja he päättävät poistua junasta ja jäädä sinne, kunnes Tomi voi paremmin seuraavana päivänä. Kun he kuitenkin myöhemmin saapuvat Onomichiin, Tomi sairastuu vakavasti. KÅichi, Shige ja Noriko ryntäävät Onomichiin katsomaan Tomia, joka kuolee pian sen jälkeen. KeizÅ saapuu paikalle myöhässä, koska hän on muualla.Hautajaisten jälkeen KÅichi, Shige ja KeizÅ lähtevät välittömästi, ja vain Noriko ei palaa. Lähdettyään KyÅko on vihainen heille ja valittaa Norikolle, että he ovat itsekkäitä perhettään kohtaan. Hän uskoo, että KÅichi, Shige ja KeizÅ eivät välitä siitä, miten vaikeaa heidän isälleen oli, kun hän menetti heidän äitinsä, ja ajattelee, että vieraat olisivat olleet kunnioittavampia häntä kohtaan. Noriko vastaa, että vaikka hän ymmärtää Kyokon pettymyksen sisaruksiinsa, hän selittää myös, että jokaisella on oma elämänsä ja että vanhempien ja lasten välinen ajautuminen on väistämätöntä. Hän vakuuttaa Kyokolle, ettei hänen pidä olla liian ankara sisaruksilleen, koska jonain päivänä hänkin ymmärtää, miten vaikeaa heille on ottaa aikaa sekä perheeltä että omalta elämältään." Kun KyÅko on lähtenyt kouluun, Noriko ilmoittaa appiukolleen, että hänen on palattava Tokioon samana iltapäivänä. ShÅ"kichi sanoo hänelle, että hän on kohdellut heitä parhaiten, vaikka he eivät ole verisukulaisia. Noriko pitää kiinni omasta itsekkyydestään; ShÅ"kichi luottaa hänen vastalauseensa nöyryyteen. Hän antaa hänelle muistoksi edesmenneen Tomin kellon. Noriko murtuu kyyneliin ja tunnustaa yksinäisyytensä. ShÅ"kichi rohkaisee häntä menemään uudelleen naimisiin mahdollisimman pian. Lopulta juna, jossa Noriko matkustaa Onomichista takaisin Tokioon, jättää KyÅkon ja ShÅ"kichin taakseen.Hirayaman sukupuu[muokkaa]ShÅ"kichi (isoisä) ja Tomi (isoäiti)KÅichi (vanhin poika)Fumiko (KÅichin vaimo)Minoru (KÅichin poika)Isamu (KÅichin poika)Shige (vanhin tytär)KurazÅ (Shigen aviomies)ShÅji (2. poika, kuollut)Noriko (ShÅjin vaimo)KeizÅ (nuorin poika)KyÅko (nuorin tytär)</w:t>
      </w:r>
    </w:p>
    <w:p>
      <w:r>
        <w:rPr>
          <w:b/>
        </w:rPr>
        <w:t xml:space="preserve">Tulos</w:t>
      </w:r>
    </w:p>
    <w:p>
      <w:r>
        <w:t xml:space="preserve">Kenen on palattava Tokioon samana iltapäivänä?</w:t>
      </w:r>
    </w:p>
    <w:p>
      <w:r>
        <w:rPr>
          <w:b/>
        </w:rPr>
        <w:t xml:space="preserve">Esimerkki 2.2949</w:t>
      </w:r>
    </w:p>
    <w:p>
      <w:r>
        <w:t xml:space="preserve">Kaksi irlantilais-amerikkalaista kaksosveljestä, Connor ja Murphy MacManus, osallistuvat katoliseen messuun, jossa pappi mainitsee Kitty Genovesen kohtalon. Myöhemmin, kun Connor ja Murphy juhlivat Pyhän Patrickin päivää ystäviensä kanssa, paikalle saapuu kolme venäläistä mafiosoa, jotka ilmoittavat haluavansa sulkea pubin ja ottaa haltuunsa maan, jolle se on rakennettu. Syntyy tappelu, ja kun kaksi venäläisistä seuraavana aamuna yrittää kostaa Connorille ja Murphylle, mafiosot tapetaan itsepuolustukseksi.FBI:n agentti Paul Smecker saa tehtäväkseen tutkia tapausta, ja hän huomaa, että poliisi ja paikalliset uutistoimittajat pitävät MacManuksen veljeksiä sankareina. Kaksikko ilmoittautuu poliisiasemalle, jossa Smecker haastattelee heitä. Kun he ovat kertoneet tapahtumasta Smeckerille, tämä kieltäytyy nostamasta syytettä ja antaa heidän viettää yönsä sellissä välttääkseen median huomion. Sinä yönä he saavat Jumalalta ilmeisesti "kutsun", jossa heitä kehotetaan jahtaamaan pahoja miehiä, jotta viattomat kukoistaisivat.Connor ja Murphy päättävät vapauttaa Bostonin pahoista miehistä. Connor saa tietää venäläisten syndikaattipomojen tapaamisesta hotellissa. Varustautuessaan paikalliselta maanalaiselta asekauppiaalta saamillaan aseilla veljekset tappavat nopeasti kaikki yhdeksän venäläistä mafiapomoa, kun taas Rocco, veljesten ystävä ja paikallisen mafiapomon Giuseppe "Papa Joe" Yakavettan juoksupoika, lähetetään tietämättään itsenäiseen palkkamurhaan. Seuraavana päivänä Rocco saa tietää, että Papa Joe petti hänet, ja yhdeksän venäläistä mafiosoa yritti tapattaa Roccon, koska hänellä oli mukanaan vain kuusilaukeava revolveri. Tämän seurauksena Rocco sitoutuu auttamaan Connoria ja Murphya. Samana yönä MacManusin veljekset ja Rocco metsästävät Yakavetta-rikollisperheen alipäällikön Vincenzo Lapazzin ja tappavat hänet. koska Papa Joe on huolissaan siitä, että hän saattaa joutua maalitauluksi, hän ottaa yhteyttä palkkamurhaajaan Il Duceen[10]. Tapettuaan rikollisen, jota Rocco henkilökohtaisesti vihasi, Il Duce hyökkää kolmen miehen kimppuun. Vaikka he onnistuvat ajamaan Il Ducen pois, kolme miestä saavat vakavia haavoja, joista vakavin on Roccon sormen menetys. Kolme palaa turvataloon, jossa he polttavat toistensa haavat. tunteja myöhemmin poliisin tutkiessa rikospaikkaa tutkinta vaikuttaa turhalta, sillä veljekset peittivät jälkensä suihkuttamalla jälkeensä jääneen veren ammoniakilla. Smecker kuitenkin sattuu löytämään Roccolta kadonneen sormen osan ja päättää tehdä itsenäisen tutkimuksen selvittääkseen, kuka oli tulitaistelun takana. Smecker pystyy jäljittämään todisteet Roccon ja hänen kahden liittolaisensa jäljille. Tämä jättää Smeckerin vaikeaan tilanteeseen, ja hän joutuu kamppailemaan valinnan kanssa, syyttäisikö hän näitä kolmea miestä vai liittyisikö hän heidän mukaansa, sillä Smeckeristä oli tullut myötämielinen veljesten tekoja kohtaan. Humaloituaan homobaarissa ja saatuaan sen jälkeen neuvoja vastahakoiselta papilta Smecker päättää auttaa kolmikkoa. myöhemmin veljekset ja Rocco ilmoittavat Smeckerille, että he aikovat soluttautua Yakavettan päämajaan tehdäkseen lopun perheestä, mutta Smecker saa tietää, että he kävelevät ansaan. Veljekset jäävät vangiksi, ja Papa Joe ampuu Roccon, mutta veljekset pystyvät vapautumaan. Kun Papa Joe lähtee talostaan, Smecker saapuu paikalle laahustettuna ja tappaa useita sotilaita ennen kuin Il Duce lyö hänet tajuttomaksi. Kun veljekset lausuvat perherukouksen Roccon puolesta, Il Duce astuu huoneeseen ja valmistautuu avaamaan tulen. Sen sijaan hän päättää rukouksen - paljastaen olevansa veljesten isä ja päättäen liittyä poikiensa mukaan heidän tehtäväänsä.Kolme kuukautta myöhemmin Papa Joe joutuu kolmannen kerran oikeuteen. Paikalla olevat toimittajat odottavat kuitenkin hänen vapautustaan. Veljekset ja Il Duce soluttautuvat Smeckerin avustuksella oikeudenkäyntiin liu'utettuaan aseensa metallinpaljastimen läpi. Paljastettuaan naamionsa he pitävät puheen, jossa he ilmoittavat aikovansa hävittää pahuuden kaikkialta, ennen kuin he lausuvat perherukouksensa ja tappavat Papa Joen. Tiedotusvälineet kutsuvat näitä kolmea "pyhimyksiksi", ja elokuva päättyy erilaisiin yleisön avoimiin haastatteluihin, joissa pohditaan kysymystä "Ovatko pyhimykset lopulta hyviä... vai pahoja?".</w:t>
      </w:r>
    </w:p>
    <w:p>
      <w:r>
        <w:rPr>
          <w:b/>
        </w:rPr>
        <w:t xml:space="preserve">Tulos</w:t>
      </w:r>
    </w:p>
    <w:p>
      <w:r>
        <w:t xml:space="preserve">joka päättyy erilaisiin avoimiin haastatteluihin yleisön kanssa?</w:t>
      </w:r>
    </w:p>
    <w:p>
      <w:r>
        <w:rPr>
          <w:b/>
        </w:rPr>
        <w:t xml:space="preserve">Esimerkki 2.2950</w:t>
      </w:r>
    </w:p>
    <w:p>
      <w:r>
        <w:t xml:space="preserve">Vuonna 3000 avaruusalus Mother III törmää hylättyyn kuljetusalukseen Demeter. Kapteeni Van Helsing (Casper Van Dien) ja hänen miehistönsä nousevat hylättyyn alukseen, tutkivat komentosiltaa ja löytävät Demeterin kapteenin (Udo Kier) ruumiin tuoliin sidottuna ja krusifiksiä puristamassa. Miehistön, erityisesti harjoittelijan Mina Murryn (Alexandra Kamp) ja varakapteeni Auroran (Erika Eleniak), epäilyksistä huolimatta kapteeni vaatii pelastamisoikeuksia ja päättää hinata aluksen takaisin Maahan. Kun miehistö valmistautuu paluuseen, Äiti III irtoaa yhtäkkiä Demeteristä, jolloin he jäävät jumiin ilman yhteydenpitovälineitä.Myöhemmin rahtiasiantuntija 187 (Coolio) ja kansimies Humvee (Tiny Lister) löytävät lastiruuman, joka on täynnä ruumisarkkuja. 187 arvelee, että arkut voisivat sisältää salakuljetettua tavaraa, ja avaa yhden, mutta löytää sieltä hiekkaa. Humvee palaa takaisin komentosillalle, kun taas 187 jää avaamaan muita arkkuja; pian hänen kimppuunsa hyökätään salaperäisesti. Miehistö ryntää 187:n avuksi, mutta huomaa, että hän on nyt vampyyri. "Isäntänsä" käskystä 187 vannoo tappavansa koko miehistön. 187:ää pakeneva Aurora törmää "isäntään" (Langley Kirkwood), vampyyriin nimeltä kreivi Orlock. Aurora pääsee virkistyshuoneeseen, jossa hän raportoi kohtaamisestaan Orlockin kanssa ja paljastaa tämän aikeet palata Maahan. Kuulusteluissa hän ei pysty selittämään, miten hän pääsi vahingoittumattomana pakoon Orlockia. kapteeni luulee, että Aurora saattaa valehdella, ja sitoo hänet ja Humvee vartioi häntä. Pian 187 pääsee sisään ja hyökkää Humveen kimppuun, joka onnistuu puukottamaan häntä biljardikeilalla sydämeen. Aurora, joka on yhä sidottuna, tunnustaa olevansa peitetehtävissä oleva androidipoliisi, joka tutkii pelastustoimintaa. Kapteeni ja Humvee tuntevat itsensä petetyiksi, mutta irrottavat Auroran siteet.Aluksen tietokannasta etsiessään kapteeni ja pyörätuolia käyttävä professori (Grant Swanby) saavat selville, että legendaarinen vampyyrinmetsästäjä Abraham Van Helsing oli yksi kapteenin esi-isistä. Professori uskoo Orlockin kostavan kapteenille. Kapteeni saa tietää, miten vampyyrit voidaan pysäyttää, ja päättää ohjata Demeterin kurssille kohti kaksoistähtijärjestelmää. kapteeni ja Aurora kohtaavat pian Orlockin. Aurora lähtee keräämään apujoukkoja ja jättää kapteenin taistelemaan Orlockia vastaan yksin. Orlock saa lopulta yliotteen ja muuttaa kapteenin vampyyriksi. Aurora ja Humvee palaavat, mutta kapteeni hyökkää heidän kimppuunsa. Aurora seivästää hänet toisella keppipaalulla, mutta Mina (joka on nyt itse vampyyri) hyökkää, jolloin Orlock pääsee pakoon. Humvee lähettää Minan pois, ja professori, joka on epätoivoinen selviytymismahdollisuuksiensa suhteen, löytää Orlockin, joka lupaa vapauttaa hänet vammaisuudestaan vastineeksi siitä, että hän auttaa Orlockia palaamaan Maahan. Kun Aurora ja Humvee palaavat sillalle, he löytävät professorin sammuneena. Aurora puukottaa häntä ristillä ja paljastaa, että hän oli vampyyri. Raivostunut Orlock yrittää päästä komentosillalle, mutta Humvee ja Aurora sulkevat oven hänen päältään ja katkaisevat samalla hänen kätensä.Kun Demeter lähestyy yhtä kaksoistähteä, Humvee ja Aurora tunnustavat toisilleen, ettei kumpikaan osaa ohjata alusta. Tietäen kuolevansa, he lohduttautuvat sillä, että Orlockin suunnitelma palata Maahan on epäonnistunut. Aurora paljastaa, että hänet on ohjelmoitu seksuaalista nautintoa varten, ja annetaan ymmärtää, että he viettävät viimeiset hetkensä harrastamalla seksiä.Elokuva päättyy videopätkään Demeterin kapteeni Varnasta, joka ilmoittaa aikovansa uhrata itsensä ja aluksensa. Demeter räjähtää avaruudessa tappaen Humveen ja Auroran ja tuhoten Orlockin.</w:t>
      </w:r>
    </w:p>
    <w:p>
      <w:r>
        <w:rPr>
          <w:b/>
        </w:rPr>
        <w:t xml:space="preserve">Tulos</w:t>
      </w:r>
    </w:p>
    <w:p>
      <w:r>
        <w:t xml:space="preserve">Kuka on van Helsing?</w:t>
      </w:r>
    </w:p>
    <w:p>
      <w:r>
        <w:rPr>
          <w:b/>
        </w:rPr>
        <w:t xml:space="preserve">Esimerkki 2.2951</w:t>
      </w:r>
    </w:p>
    <w:p>
      <w:r>
        <w:t xml:space="preserve">Leskeksi jäänyt, eläkkeelle jäänyt itävaltalainen merivoimien upseeri, kapteeni Von Trapp (Christopher Plummer) on tehnyt itävaltalaisesta kodistaan liian rajoittavan ja ankaran kurin kodin, joka aiheuttaa tahattomasti sen, että hänen seitsemän lastaan ovat aliravittuja ilon ja rakkauden suhteen. Nunnana luostarissa eläminen on yhtä rajoittavaa ja epätyydyttävää Marialle (Julie Andrews), joka rikkoo sääntöjä yrittäessään muuttaa sitä. Pastori-äiti (Peggy Wood) päättää, että Marian, joka ei pärjää nunnana, pitäisi lähteä ja ryhtyä kotiopettajattareksi läheiseen Von Trappin taloon Salzburgiin. musiikin ja erilaisten retkien avulla Maria antaa lapsille maistiaisen täyteläisemmästä ja iloisemmasta elämästä kuin mitä he ovat koskaan tunteneet, ja lapset alkavat rakastaa Mariaa kovasti. Myös kapteeni lähenee lapsiaan ja alkaa ymmärtää Marian heille antamien vapauksien arvon ja kauneuden. Ironista kyllä, kaikkien itävaltalaisten vapaus elää elämäänsä täysillä on vaarassa, sillä on vuosi 1938, ja Saksa marssii Itävaltaan. Kapteeni on patriootti, joka on intohimoinen sen täyttymyksellisen elämän puolesta, jonka Itävalta on aina tarjonnut kansalaisilleen. yksityiselämässään kapteenilla on romanssi varakkaan, sivistyneen ja ihastuttavan paronittaren (Eleanor Parker) kanssa, mutta Maria kiehtoo kapteenia yhä enemmän, ja hän rakastuu Mariaan, ja myös Maria tuntee kasvavaa kiintymystä Mariaan. Hän on kuitenkin nunna, eikä osaa käsitellä tilannetta. Maria juoksee tilanteen kehittymisen pelossa takaisin luostariin, jossa pastori-äiti vakuuttaa hänelle, että hänen on kohdattava tilanne eikä paeta sitä, mikä saa Marian palaamaan kapteenin kotiin. Näyttää kuitenkin siltä, että hän on myöhässä, sillä hän saa tietää, että kapteeni ja paronitar ovat menneet kihloihin. kapteeni, joka oli varmasti päättänyt, ettei voisi koskaan saada Mariaa vaimokseen, uskoutuu paronitarille rakastavansa Mariaa, mutta paronitar myöntää, että oli aavistanut sen jo kauan sitten, ja kihlaus perutaan. Kapteeni ja Maria menevät naimisiin, mutta häämatkalta palattuaan heitä kohtaa ikävä tilanne: Kolmas valtakunta on sähkeessä kutsunut kapteenin palvelemaan sen laivastossa.Koska kapteeni ei halua palvella kolmatta valtakuntaa, kapteeni ja Maria päättävät lähteä Itävallasta, ja paettuaan natsiupseerien takaa-ajoa he lähtevät lasten kanssa jalan Sveitsin vuorille.</w:t>
      </w:r>
    </w:p>
    <w:p>
      <w:r>
        <w:rPr>
          <w:b/>
        </w:rPr>
        <w:t xml:space="preserve">Tulos</w:t>
      </w:r>
    </w:p>
    <w:p>
      <w:r>
        <w:t xml:space="preserve">Kenet Maria nai?</w:t>
      </w:r>
    </w:p>
    <w:p>
      <w:r>
        <w:rPr>
          <w:b/>
        </w:rPr>
        <w:t xml:space="preserve">Esimerkki 2.2952</w:t>
      </w:r>
    </w:p>
    <w:p>
      <w:r>
        <w:t xml:space="preserve">Kun maahanmuuttaja Mireya Sanchez karkotetaan, konstaapeli Max Brogan huolehtii hänen pienestä pojastaan ja vie hänet pojan isovanhemmille Meksikoon. Myöhemmin nainen löydetään kuolleena rajan läheltä. Brogan palaa isovanhempien luo kertomaan heille huonot uutiset.korruptoitunut maahanmuuttovirkailija Cole Frankel tekee sopimuksen australialaisen maahanmuuttajan Claire Shepardin kanssa: hän saa harrastaa rajattomasti seksiä tämän kanssa kahden kuukauden ajan, minkä jälkeen tämä saa green cardin. Kahden kuukauden aikana hän eroaa vaimostaan ja haluaa tehdä suhteesta Shepardin kanssa rakkaussuhteen, mutta tämä kieltäytyy. Hän vapauttaa hänet kahden kuukauden suorittamisesta ja järjestää vihreän kortin. Viranomaiset saavat kuitenkin selville ja pidättävät hänet, ja Shepard karkotetaan. Hänen vaimonsa Denise Frankel adoptoi pienen tytön Nigeriasta, joka on ollut pidätyskeskuksessa jo useamman vuoden.Broganilla on iranilainen kollega, Hamid Baraheri. Hamidin perhe paheksuu sitä, että hänen siskonsa harrastaa seksiä naimisissa olevan miehen kanssa. Isän rohkaisemana hänen veljensä aikoo hakata heidät, mutta päätyy lopulta tappamaan heidät ja joutuu pidätetyksi. eteläkorealainen teini-ikäinen Yong Kim, joka on juuri saamassa kansalaisuuden, osallistuu vastentahtoisesti ryöstöön neljän muun kanssa. Hamid tappaa neljä ampumavälikohtauksessa, mutta päästää hänet vapaaksi. Hän valehtelee viranomaisille, että ryöstäjiä oli vain neljä.Gavin Kossef, nuori brittiläinen maahanmuuttaja, teeskentelee olevansa uskonnollinen juutalainen saadakseen työpaikan juutalaisesta koulusta, joka antaa hänelle mahdollisuuden jäädä Yhdysvaltoihin. Testissä, jossa hänen on osoitettava perehtyneisyytensä juutalaiseen uskontoon, hän ei suoriudu kunnolla, mutta arvioimaan pyydetty rabbi hyväksyy sen, joten maahanmuuttaja läpäisee testin. Testin jälkeen rabbi vaatii maahanmuuttajalta yksityisesti, että hän ottaa häneltä oppitunteja, jotta hänen tietämyksessään olevat puutteet voidaan korjata. 15-vuotias bangladeshilaistyttö Taslima Jahangir esittää koulussa esitelmän, jossa hän kehottaa ihmisiä yrittämään ymmärtää syyskuun 11. päivän kaappaajia. Koulun rehtori ilmoittaa asiasta viranomaisille. Häntä ei syytetä tästä, mutta käy ilmi, että hänen vanhempansa ja hän ovat laittomasti Yhdysvalloissa. Toinen vanhemmista voi jäädä tytön kahden nuoremman sisaruksen luokse, jotka ovat Yhdysvaltain kansalaisia, koska he ovat syntyneet Yhdysvalloissa, tytön on lähdettävä toisen vanhemman kanssa Bangladeshiin, vaikka hän on asunut siellä vain kolmevuotiaaksi asti. Hän lähtee äitinsä kanssa, eikä voi edes hyvästellä isäänsä.</w:t>
      </w:r>
    </w:p>
    <w:p>
      <w:r>
        <w:rPr>
          <w:b/>
        </w:rPr>
        <w:t xml:space="preserve">Tulos</w:t>
      </w:r>
    </w:p>
    <w:p>
      <w:r>
        <w:t xml:space="preserve">Kuka teeskentelee olevansa uskonnollinen juutalainen?</w:t>
      </w:r>
    </w:p>
    <w:p>
      <w:r>
        <w:rPr>
          <w:b/>
        </w:rPr>
        <w:t xml:space="preserve">Esimerkki 2.2953</w:t>
      </w:r>
    </w:p>
    <w:p>
      <w:r>
        <w:t xml:space="preserve">Santorinin saarella Kreikassa voimakas maanjäristys paljastaa Lunan temppelin. Aleksanteri Suuri rakennutti temppelin säilyttämään arvokkaimpia aarteitaan. Näiden aarteiden joukossa on hehkuva pallo, johon on kaiverrettu koodia muistuttava kuvio. Lara (Angelina Jolie) löytää tämän pallon, mutta rikollispomo Chen Lo (Simon Yam) hyökkää hänen ryhmänsä kimppuun, tappaa kaksi hänen kumppaniaan ja vie pallon. Lara pakenee oudon medaljongin kanssa.MI6 lähestyy Laraa ja kertoo Pandoran lippaasta. Se on muinaisista legendoista peräisin oleva esine, jonka väitetään sisältävän tappavan vitsauksen (itse elämän alkuperän kumppani). Heidän on saatava se ennen kuin Jonathan Reiss (CiarÃ¡n Hinds) - Nobel-palkittu tiedemies, josta on tullut bioterroristi - saa sen. Salaperäiseen Elämän kehtoon kätketyn laatikon voi löytää vain karttana toimivan maagisen pallon avulla. Saman pallon on varastanut Chen Lo, joka aikoo myydä pallon Reissille. lara suostuu auttamaan heitä sillä ehdolla, että he vapauttavat hänen vanhan liekkinsä Terry Sheridanin (Gerard Butler), jolla on tietoa Chen Lon rikollisesta operaatiosta. Terry ja Lara soluttautuvat yhdessä Chen Lon piilopaikkaan, jossa hän salakuljettaa terrakottasotilaita. Lara voittaa hänet taistelussa ja saa selville pallon sijainnin.Lara ja Terry tapaavat sitten Kosan (Djimon Hounsou), afrikkalaisen ystävän. He kyselevät paikalliselta heimolta elämän kehdosta. Heimopäällikkö kertoo, että Elämän kehto on kraatterissa, jota varjovartijat suojelevat. Kun he lähtevät tutkimusmatkalle, Reissin miehet hyökkäävät heidän kimppuunsa ja tappavat heimolaiset. Lara antautuu alakynnessä, ja Reiss käyttää kumppaneitaan panttivankeina ja pakottaa Laran johdattamaan hänet Elämän Kehtoon. Kraatterissa he kohtaavat varjovartijat, ihmismäisiä olentoja, jotka ilmestyvät kuolleiden puiden märistä laikuista. Olennot tappavat suurimman osan Reissin miehistä. Lara onnistuu löytämään "avainreiän" ja pudottaa pallon siihen. Vartijat hajoavat, ja sisäänkäynti Elämän Kehtoon aukeaa.Lara ja Reiss ajautuvat Kehtoon, labyrinttiin, joka on tehty oudosta kiteisestä aineesta. Sisällä he löytävät altaan erittäin syövyttävää mustaa happoa (mikä viittaa yhteen Pandoran lippaasta kertovaan myyttiin), jossa lippaassa kelluu. Normaalit fysiikan lait eivät näytä pätevän, sillä Lara ja Reiss pystyvät kävelemään (ylösalaisin) luolan kattoa pitkin. Terry saapuu paikalle, vapauttaa panttivangit ja saa Laran kiinni. lara taistelee Reissiä vastaan ja tyrmää hänet happoaltaaseen Terryn harhautettua häntä. Happo tappaa ja liuottaa Reissin. Terry ilmoittaa sitten aikovansa ottaa laatikon itselleen. Kun hän ei suostu perääntymään, Lara ampuu hänet valitettavasti kuoliaaksi, asettaa laatikon altaaseen ja lähtee.</w:t>
      </w:r>
    </w:p>
    <w:p>
      <w:r>
        <w:rPr>
          <w:b/>
        </w:rPr>
        <w:t xml:space="preserve">Tulos</w:t>
      </w:r>
    </w:p>
    <w:p>
      <w:r>
        <w:t xml:space="preserve">Mitä Lara tekee ammuttuaan Terryn kuoliaaksi?</w:t>
      </w:r>
    </w:p>
    <w:p>
      <w:r>
        <w:rPr>
          <w:b/>
        </w:rPr>
        <w:t xml:space="preserve">Esimerkki 2.2954</w:t>
      </w:r>
    </w:p>
    <w:p>
      <w:r>
        <w:t xml:space="preserve">Rosvot lähestyvät vuoristokylää, mutta heidän päällikkönsä päättää säästää kylän sadonkorjuuseen asti, koska he ovat ryöstäneet sen jo aiemmin. Maanviljelijä kuulee suunnitelman. Kolme maanviljelijää kysyy neuvoa Gisakulta, kylän vanhimmalta ja mylläriltä. Hän ilmoittaa, että heidän pitäisi palkata samuraita puolustamaan kylää. Koska heillä ei ole rahaa, Gisaku kehottaa heitä etsimään nälkäisiä samuraita.He eivät ole onnistuneet siinä juuri lainkaan, mutta ryhmä näkee, kuinka Kambei, vanheneva mutta kokenut rÅnin, pelastaa nuoren pojan, jonka varas oli ottanut panttivangiksi. Nuori samurai nimeltä KatsushirÅ pyytää päästä Kambein oppilaaksi. Kyläläiset pyytävät apua, ja Kambei suostuu aluksi vastahakoisesti. Hän värvää vanhan ystävänsä ShichirÅjin ja KatsushirÅn avustuksella kolme muuta samuraita: ystävällisen ja ovelan Gorobei, hyväntahtoisen Heihachin ja KyÅ"zÅn, hiljaisen miekkamestarin, jota KatsushirÅ kunnioittaa. Vaikka KatsushirÅ on kokematon, hänet valitaan, koska aikaa on vähän. Kikuchiyo, mies, jolla on mukanaan sukukäärö, jonka hän väittää tekevän hänestä samurain, seuraa ryhmää huolimatta yrityksistä ajaa hänet pois.Saavuttuaan paikalle samurait huomaavat, että kyläläiset kyyristelevät kodeissaan ja kieltäytyvät tervehtimästä heitä. Kikuchiyo tuntee olevansa loukkaantunut kylmästä vastaanotosta ja soittaa kylän hälytyskelloa, mikä saa kyläläiset tulemaan piilostaan. Samurait ovat sekä tyytyväisiä että huvittuneita tästä ja hyväksyvät hänet taistelutoverikseen. Pikkuhiljaa samurait ja maanviljelijät alkavat luottaa toisiinsa, kun he harjoittelevat yhdessä. KatsushirÅ solmii suhteen Shinoon, maanviljelijän tyttäreen, joka oli naamioitunut pojaksi suojellakseen itseään kiimaisilta samuraita vastaan. Kuusi samuraita kuitenkin suuttuu, kun Kikuchiyo tuo heille haarniskoja ja aseita, jotka kyläläiset ovat todennäköisesti hankkineet tappamalla haavoittuneita tai kuolevia samuraita. Kikuchiyo vastaa, että samurait ovat vastuussa taisteluista, ryöstöretkistä, verotuksesta ja pakkotyöstä, jotka tuhoavat kyläläisten elämän. Näin hän paljastaa alkuperänsä orpona jääneenä maanviljelijän poikana. Samuraiden viha muuttuu häpeäksi.Kolme rosvopartiolaista havaitaan. Kaksi tapetaan, ja toinen paljastaa heidän leirinsä sijainnin. Vastoin samuraiden tahtoa kyläläiset tappavat vangin. Samurait polttavat rosvojen leirin ennaltaehkäisevästi. Rikichi, ongelmallinen kyläläinen, joka auttaa samuraita, murtuu nähdessään vaimonsa, joka oli ilmeisesti siepattu ja tehty jalkavaimoksi edellisessä ryöstöretkessä. Nähdessään Rikichin vaimo kävelee takaisin palavaan majaansa. Heihachi saa surmansa yrittäessään pelastaa Rikichiä, jonka suru vain pahenee.Kun rosvot lopulta hyökkäävät, heitä hämmentävät uudet linnoitukset, kuten vallihauta ja puuaita. Useita rosvoja tapetaan Kambein suunnitelman mukaisesti. Kun rosvot saapuvat kylään yksitellen, bambukeihäillä aseistautuneet maanviljelijäryhmät jahtaavat ja tappavat heidät. Gisaku kieltäytyy hylkäämästä myllyään kylän laitamilla ja menehtyy perheensä kanssa, joka yritti pelastaa hänet. Kikuchiyo pelastaa yksinäisen vauvan, joka murtuu kyyneliin, koska se muistuttaa häntä hänen omasta lapsuudestaan.Rosvoilla on kolme japanilaista tulitikkurasia-aseista. KyÅ"zÅ lähtee yksin ja palaa yhden kanssa. Kateellinen Kikuchiyo hylkää asemansa ja maanviljelijäjoukkonsa tuodakseen takaisin toisen. Kambei moittii häntä, koska hänen poissa ollessaan rosvot tappoivat hänen maanviljelijöitään. Rosvopäällikkö hyökkää uudelleen, ja Gorobei tapetaan. Sinä yönä Kambei ennustaa, että rosvot tekevät viimeisen suurhyökkäyksen, koska heidän määränsä vähenee. Sillä välin Katsushiren ja Shinon isä saa selville heidän suhteensa. Mies lyö häntä, kunnes Kambei ja kyläläiset puuttuvat asiaan. ShichirÅji rauhoittelee kaikkia sanomalla, että pariskunnalle on annettava anteeksi, koska he ovat nuoria ja että ennen taistelua intohimot voivat nousta korkealle. seuraavana aamuna Kambei määrää kaatosateessa, että jäljellä olevat kolmetoista rosvoa päästetään kylään. Kun taistelu on päättymässä, heidän johtajansa astuu aseistettuna naisten majaan, josta hän ampuu KyÅ"zÅn. Raivostunut Kikuchiyo hyökkää mökkiä kohti; häntä ammutaan, mutta hän tappaa rosvopäällikön ennen kuolemaansa.Kolme eloonjäänyttä samuraita katselevat, kun iloiset kyläläiset laulavat istuttaessaan satoa. Kambei, joka seisoo neljän kuolleen toverinsa hautakumpujen alla, pohtii, että samuraiden voitto oli jälleen pyrrhoksen voitto: "Lopulta hävisimme tämänkin taistelun. Voitto kuuluu maanviljelijöille, ei meille."</w:t>
      </w:r>
    </w:p>
    <w:p>
      <w:r>
        <w:rPr>
          <w:b/>
        </w:rPr>
        <w:t xml:space="preserve">Tulos</w:t>
      </w:r>
    </w:p>
    <w:p>
      <w:r>
        <w:t xml:space="preserve">Kenet Gisaku neuvoo maanviljelijöitä palkkaamaan puolustamaan kylää?</w:t>
      </w:r>
    </w:p>
    <w:p>
      <w:r>
        <w:rPr>
          <w:b/>
        </w:rPr>
        <w:t xml:space="preserve">Esimerkki 2.2955</w:t>
      </w:r>
    </w:p>
    <w:p>
      <w:r>
        <w:t xml:space="preserve">Kaksi vanhaa ystävää, Matt Morgan (Douglas) ja Craig Belden (Quinn), joutuvat nyt lain vastakkaisille puolille. Belden on Gun Hillin kaupungin tosiasiallinen hallitsija, rikas karjaparoni. Morgan on Yhdysvaltain seriffi, joka asuu toisessa kaupungissa intiaanivaimonsa (jota esittää Ziva Rodann) ja nuoren poikansa Peteyn kanssa.Kaksi nuorta humalaista cowboyta raiskaa ja murhaa Morganin vaimon, kun tämä on palaamassa poikansa kanssa vierailulta isänsä luota. Poika pakenee yhdellä tappajien hevosista, jolla on erikoinen, hieno satula.Morgan lähtee etsimään tappajaa. Hänen ainoa johtolankansa on satula, jonka hän tunnistaa Beldenille kuuluvaksi. Olettaen, että se on varastettu hänen vanhalta ystävältään, Morgan matkustaa Gun Hilliin noutamaan jälkiä, mutta siellä hän huomaa nopeasti, että Beldenin poika Rick (Holliman) on tappaja.Belden kieltäytyy luovuttamasta poikaansa, mikä pakottaa Morganin lähtemään koko kaupunkia vastaan. Hän vannoo ottavansa Rickin kiinni ja vievänsä hänet sen illan viimeiseen junaan Gun Hillistä.Morgan ottaa Rickin vangiksi ja pitää häntä hotellissa. Belden lähettää miehiä pelastamaan poikansa, mutta Morgan onnistuu pitämään heidät loitolla. Sillä välin Beldenin entinen rakastaja (Jones) päättää auttaa Morgania. Hän vie haulikon salaa miehen hotellihuoneeseen. Toinen raiskaaja, Lee, sytyttää hotellin tuleen saadakseen Morganin pakoon. matkalla junavarikolle Morgan painaa haulikon Rickin leukaa vasten ja uhkaa vetää liipaisimesta, jos joku yrittää pysäyttää hänet. Lee yrittää tappaa Morganin, mutta ampuu sen sijaan Rickin. Morgan tappaa sitten Leen haulikolla. Kun juna valmistautuu lähtemään, murtunut Belden kohtaa Morganin viimeisessä välienselvittelyssä ja hänet ammutaan.</w:t>
      </w:r>
    </w:p>
    <w:p>
      <w:r>
        <w:rPr>
          <w:b/>
        </w:rPr>
        <w:t xml:space="preserve">Tulos</w:t>
      </w:r>
    </w:p>
    <w:p>
      <w:r>
        <w:t xml:space="preserve">Kuka painaa haulikon Rickin haulikkoon?</w:t>
      </w:r>
    </w:p>
    <w:p>
      <w:r>
        <w:rPr>
          <w:b/>
        </w:rPr>
        <w:t xml:space="preserve">Esimerkki 2.2956</w:t>
      </w:r>
    </w:p>
    <w:p>
      <w:r>
        <w:t xml:space="preserve">Kun kuvernööri Weatherby Swann, hänen tyttärensä Elizabeth ja luutnantti James Norrington purjehtivat 1700-luvun alussa Jamaikan Port Royaliin, he joutuvat haaksirikkoon ja saavat talteen Will Turnerin. Elizabeth löytää pojan kaulasta kultaisen merirosvomitalin ja pitää sitä pojan suojelemiseksi. Elizabeth näkee aavelaivan katoavan sumuun. 8 vuotta myöhemmin Norrington ylennetään kommodoriksi ja kosii Elizabethia, mutta tämän korsetti saa hänet pyörtymään ja putoamaan mereen. Kapteeni Jack Sparrow tulee Port Royaliin komentamaan laivaa ja pelastaa Elizabethin. Norrington tunnistaa Jackin, ja alkaa takaa-ajo. Jack kohtaa Willin, joka on nyt seppä ja miekkamies. He kaksintaistelevat, ja Jack vangitaan ja vangitaan.Samana yönä Musta helmi, jonka Elizabeth näki lapsena, hyökkää Port Royaliin etsiessään medaljonkia. Merirosvot ottavat Elizabethin kiinni ja vievät hänet kapteeni Barbossan luo neuvottelemaan. Elizabeth väittää sukunimensä olevan Turner salatakseen henkilöllisyytensä kuvernöörin tyttärenä, mutta Barbossa ottaa hänet vangiksi. Elizabeth saa tietää, että kun Barbossan miehistö oli vienyt Cortàsin aarteen Isla de Muertalta, heidät kirottiin kuolemattomiksi; he näkyvät kuunvalossa pahasti hajonneina ruumiina. Kirouksen poistamiseksi heidän on palautettava kaikki 882 kultakimpaleen palaa kunkin palan omistajan verellä. Elizabethin medaljonki on viimeinen pala." Will Turner vapauttaa Jackin pelastaakseen rakkaansa Elizabethin. Jack suostuu, kun hän saa tietää Willin sukunimen. He ottavat haltuunsa HMS Interceptorin ja lähtevät Tortugaan värväämään miehistöä, johon kuuluu myös Jackin ystävä Joshamee Gibbs. Jack paljastaa, että Willin isä Bootstrap Bill Turner oli merirosvo, joka heitettiin yli laidan, kun hänen saappaansa oli sidottu tykinkuulaan. Gibbs kertoo Willille, että Jack oli Mustan helmen kapteeni, kunnes Barbossa kapinoi ja heitti hänet karille. Isla de Muertalla Will ja Jack todistavat, kuinka Barbossa uhraa Elizabethin veren ja viimeisen kultakimpaleen. Kirousta ei poisteta, koska medaljonki kuului Bootstrap Billille, joten Will on sen omistaja verenperimän perusteella. Will pelastaa Elizabethin ja vie hänet Interceptorille, kun taas Jack ja hänen miehistönsä kohtaavat Barbossan Pearlin aluksella ja joutuvat telkien taakse.Pearl ajaa Interceptoria takaa, ottaa miehistön panttivangiksi ja tuhoaa aluksen. Will tekee Barbossan kanssa sopimuksen Elizabethin vapauttamisesta vastineeksi hänen verestään, mutta Barbossa käyttää hyväkseen sopimuksessa olevaa porsaanreikää ja jättää Jackin ja Elizabethin saarelle, jolle Jack oli aiemmin jäänyt. Elizabeth antaa savumerkin, ja kommodori Norrington tuo HMS Dauntlessin pelastamaan Elizabethin ja pidättämään Jackin. Elizabeth pyytää Norringtonia palaamaan Willin perään ja vakuuttaa hänet hyväksymällä tämän avioliittohakemuksen. sinä yönä Dauntless saapuu Isla de Muertalle. Jack suunnittelee houkuttelevansa merirosvot ulos, jotta Dauntlessin miehistö saisi heidät väijytettyä, mutta suunnitelma menee pieleen, kun Barbossan miehistö kävelee veden alla Dauntlessin kimppuun. Elizabeth pakenee Dauntlessilta ja vapauttaa Jackin miehistön Helmestä. He kieltäytyvät pelastamasta Williä, joten Elizabeth lähtee omille teilleen.Jack tekee Barbossan kanssa sopimuksen merirosvolaivaston toiminnasta, mutta vapauttaa yhtäkkiä Willin ja käy kaksintaistelua Barbossan kanssa, kun taas Elizabeth ja Will taistelevat Barbossan miehistöä vastaan. Barbossa puukottaa Jackia, mutta paljastuu, että Jack on kirouksen alainen, koska hän on ottanut kullan Cortezin arkun sisältä. Jack paljastaa petoksen olevan vallankaappaus, jolla hän haluaa voittaa Helmen takaisin. Jack ampuu Barbossan, ja Will pudottaa medaljongin arkkuun, jossa on hänen vertaan. Kirous purkautuu, ja Barbossa kuolee Jackin ampumasta; laivasto kukistaa Barbossan muun miehistön.Port Royalissa Jack viedään hirsipuuhun hirtettäväksi merirosvouksesta. Elizabeth harhauttaa Norringtonin huomion, ja Will yrittää pelastaa heidät, mutta Will ja Jack saarretaan ja heitä uhataan aseella. Elizabeth puuttuu asiaan ja julistaa rakkauttaan Willille, mikä jättää Norringtonin tyrmistyneenä. Jack sukeltaa mereen ja pakenee lähellä odottavalla Black Pearl -aluksella. Kuvernööri Swann armahtaa Willin ja antaa siunauksensa Elizabethin avioliitolle. Norrington antaa Jackille ja Pearlille "yhden päivän etumatkan" ennen kuin aloittaa takaa-ajon.Jälkilähetysten kohtauksessa Barbossan lemmikkiapina varastaa kirstusta kullan ja saa kuolemattomuuden takaisin.</w:t>
      </w:r>
    </w:p>
    <w:p>
      <w:r>
        <w:rPr>
          <w:b/>
        </w:rPr>
        <w:t xml:space="preserve">Tulos</w:t>
      </w:r>
    </w:p>
    <w:p>
      <w:r>
        <w:t xml:space="preserve">Mitä Barbossan apina varastaa lopputeksteissä?</w:t>
      </w:r>
    </w:p>
    <w:p>
      <w:r>
        <w:rPr>
          <w:b/>
        </w:rPr>
        <w:t xml:space="preserve">Esimerkki 2.2957</w:t>
      </w:r>
    </w:p>
    <w:p>
      <w:r>
        <w:t xml:space="preserve">Jack Campbell on New Yorkissa asuva Wall Streetin johtaja. Hän on kokoamassa monen miljardin dollarin fuusiota ja on määrännyt hätäkokouksen joulupäiväksi. Toimistossaan hän kuulee jouluaattona, että hänen entinen tyttöystävänsä Kate on soittanut hänelle vuosien jälkeen. Hän kävelee lähikauppaan, jossa lottokilpailija Cashilla on 238 dollarin arvoinen voittokuponki. Kaupan myyjä ei usko Cashia, joten Cash vetää aseen esiin ja Jack tarjoutuu ostamaan arvan. Jack tarjoutuu auttamaan Cashia. Vastineeksi Cash kyselee Jackilta, puuttuuko häneltä jotain elämästään. Jack sanoo, että hänellä on kaikki tarvitsemansa. Cash kertoo Jackille, että teoilla on seurauksensa ja että Jack on itse aiheuttanut sen, mitä on tulossa. Jack palaa kattohuoneistoonsa ja nukkuu.Joulupäivänä Jack herää New Jerseyn esikaupunkimaisessa makuuhuoneessa Katen ja kahden lapsen kanssa. Hän kiiruhtaa takaisin toimistoonsa ja asuntoonsa New Yorkiin, mutta hänen lähimmät ystävänsä eivät tunnista häntä. Jack juoksee kadulle ja kohtaa Cashin, joka ajaa Jackin Ferrarilla. Cash selittää, että Jack kokee välähdyksen vaihtoehtoisesta universumista oppiakseen läksyn. Hän neuvoo Jackia käyttämään aikaa oppiakseen kaiken sen, mitä hänen on opittava." Jack elää elämää, jonka hän olisi voinut saada, jos hän olisi jäänyt Yhdysvaltoihin tyttöystävänsä kanssa. Hänellä on vaatimaton perhe-elämä, jossa hän on autonrenkaiden myyjä ja Kate on voittoa tavoittelematon asianajaja. Jackin nuori tytär tajuaa hänen salaisuutensa, pitää häntä avaruusolentona ja päättää auttaa häntä selviytymään uudessa elämässään. Jack kamppailee sopeutuakseen perheellisen miehen rooliin, kuten jättää joululahjojen avaamisen väliin, flirttailee naimisissa olevan naisen kanssa ja unohtaa merkkipäivänsä. Hän alkaa menestyä elämässään, hän solmii yhteyksiä lapsiinsa, rakastuu vaimoonsa ja työskentelee ahkerasti työssään. sattumanvaraisessa tapaamisessa Jackille tarjotaan työsopimusta samasta sijoitusyhtiöstä kuin hänen oikeassa elämässään, sillä hän on tehnyt vaikutuksen puheenjohtajan liiketaloudelliseen osaamiseensa, kun hän kävi vaihtamassa renkaat. Hänen vanha mentorinsa tarjoaa hänelle työtä, kun taas Jackin entisessä paikassa on entinen mielistelevä työntekijä, jolla on itsevarmuutta, jota hänellä ei ollut alaisena. Vaikka Jack on innostunut mahdollisesta palkasta ja muista kehuttavista äärimmäisistä ylellisyyksistä, Kate väittää, että he ovat hyvin onnellisia ja heidän pitäisi olla kiitollisia elämästään.Juuri kun Jack on vihdoin tajuamassa uuden elämänsä todellisen arvon, hän näkee Cashin jälleen kaupan myyjänä ja vaatii, että hän saa jäädä tähän elämään, mutta Cash ilmoittaa hänelle, ettei hän voi tehdä mitään. Hänen oivalluksensa sysää hänet joulupäivänä takaisin rikkaaseen entiseen elämäänsä. Jack luopuu lääkekauppasopimuksen tekemisestä saadakseen Katen kiinni. Hän löytää tämän muuttamassa pois ylellisestä rivitaloasunnosta. Jackin tavoin hänkin keskittyi uraansa ja hänestä tuli hyvin varakas yritysjuristi. Hän soitti hänelle vain antaakseen takaisin osan vanhasta omaisuudestaan. Ennen kuin Kate muuttaa Pariisiin, mies juoksee hänen peräänsä lentokentällä ja kuvailee perheen, joka heillä oli vaihtoehtoisessa universumissa, yrittäen voittaa takaisin hänen rakkautensa. Nainen suostuu juomaan kupin kahvia lentokentällä, mikä viittaa siihen, että heillä on tulevaisuus.</w:t>
      </w:r>
    </w:p>
    <w:p>
      <w:r>
        <w:rPr>
          <w:b/>
        </w:rPr>
        <w:t xml:space="preserve">Tulos</w:t>
      </w:r>
    </w:p>
    <w:p>
      <w:r>
        <w:t xml:space="preserve">Ovatko sekä Jack että Kate töissä?</w:t>
      </w:r>
    </w:p>
    <w:p>
      <w:r>
        <w:rPr>
          <w:b/>
        </w:rPr>
        <w:t xml:space="preserve">Esimerkki 2.2958</w:t>
      </w:r>
    </w:p>
    <w:p>
      <w:r>
        <w:t xml:space="preserve">Vuonna 1914 Mondoshawaneiksi kutsutut avaruusolennot saapuvat muinaiseen egyptiläiseen temppeliin keräämään turvaan ainoan aseen, jolla voidaan kukistaa 5000 vuoden välein ilmestyvä suuri paha. Ase koostuu neljästä kivestä, jotka edustavat neljää klassista elementtiä, ja sarkofagista, joka sisältää viidennen elementin ihmisen muodossa, joka yhdistää neljän muun elementin voiman jumalalliseksi valoksi, joka kykenee kukistamaan pahan. Mondoshawalaiset lupaavat ihmiskontaktilleen, salaisen veljeskunnan papille, että he palaavat elementtikivien kanssa ajoissa pysäyttääkseen suuren pahan, kun se palaa.Vuonna 2263[b] suuri paha ilmestyy syvälle avaruuteen jättimäisen mustan tulipallon muodossa ja tuhoaa hyökkäävän Maan avaruusaluksen. Mondoshawanien nykyinen yhteyshenkilö Maassa, pappi Vito Cornelius (Ian Holm), kertoo Federated Territoriesin presidentille (Tom Lister Jr.) suuren pahan historiasta ja aseesta, jolla se voidaan pysäyttää. Kun mondoshawalaiset palaavat Maahan, he joutuvat mangaloreiden väijytykseen, rodun, jonka on palkannut teollisuusmies Jean-Baptiste Emanuel Zorg (Gary Oldman), joka on saanut suurelta pahalta käskyn hankkia kivet. mondoshawalaisten avaruusalus tuhoutuu, vaikka kivet eivät olekaan aluksella; ainoa talteen saatu esine on Viidennen elementin käsi. Tutkijat vievät sen New Yorkin laboratorioon ja rekonstruoivat sen avulla voimakkaan humanoidin naisen, joka ottaa nimekseen Leeloo (Milla Jovovich). Tuntemattomasta ympäristöstä kauhuissaan nainen karkaa vankilasta ja hyppää korkealta reunalta törmäten erikoisjoukkojen entisen majurin Korben Dallasin (Bruce Willis) lentävään taksiautoon.Dallas toimittaa Leeloon Corneliukselle ja tämän oppipojalle Davidille (Charlie Creed-Miles), jolloin Cornelius saa tietää, että Mondoshawalaiset ovat luovuttaneet neljä elementtikiveä oopperalaulaja-diiva Plavalagunalle (Maé¯wenn Le Besco), joka on muukalainen. Zorg tappaa monia mangaloreja, koska he eivät ole onnistuneet saamaan kiviä, mutta heidän maanmiehensä päättävät kaapata artefaktit itselleen. Kuultuaan Mondoshawaneilta, että kivet ovat Plavalagunan hallussa, kenraali Munro (Brion James), Dallasin entinen esimies, lähettää Dallasin uudelleen palvelukseen ja käskee häntä matkustamaan peitetehtävissä tapaamaan Plavalagunaa galaksien välisellä luksusristeilyllä; Dallas ottaa Leeloon mukaansa. Samaan aikaan Cornelius käskee Davidia valmistelemaan muinaisen temppelin, joka on suunniteltu kivien säilyttämiseen, ja piiloutuu sitten avaruuslentokoneeseen, joka kuljettaa Dallasin risteilyalukselle. plavalaguna kuolee, kun mangalorit hyökkäävät alukseen, mutta Dallas onnistuu noutamaan kivet diivasta. Taistellessaan Mangaloresien kanssa hän tappaa niiden johtajan. Samaan aikaan Zorg ampuu ja haavoittaa vakavasti Leeloota, ennen kuin löytää kantolaukun, jonka hän olettaa sisältävän kivet, ja vie sen takaisin avaruusalukseensa jättäen jälkeensä aikapommin, joka pakottaa matkustajalaivan asukkaat evakuoitumaan. Kun Zorg huomaa, että laukku on tyhjä, hän palaa alukselle ja deaktivoi pomminsa, mutta kuoleva Mangalore laukaisee oman laitteensa, tuhoaa aluksen ja tappaa Zorgin. Dallas, Cornelius, Leeloo ja talk-show-juontaja Ruby Rhod (Chris Tucker) pakenevat kivien kanssa Zorgin avaruusalukseen. neljä yhdistyvät Davidin kanssa egyptiläisen temppelin asekammiossa, kun suuri paha lähestyy. He järjestävät kivet ja pystyvät aktivoimaan ne niitä vastaavilla elementeillä, mutta nähtyään ja tutkittuaan niin paljon väkivaltaa Leeloo on pettynyt ihmiskuntaan ja kieltäytyy yhteistyöstä. Dallas tunnustaa rakkautensa Leeloolle ja suutelee tätä. Vastauksena Leeloo yhdistää kivien voiman ja vapauttaa jumalallisen valon suuren pahan päälle ja tuhoaa sen voiman, jolloin Maan tiedemiehet julistavat planeetan kuolleeksi, kun siitä tulee toinen kuu Maan kiertoradalla.</w:t>
      </w:r>
    </w:p>
    <w:p>
      <w:r>
        <w:rPr>
          <w:b/>
        </w:rPr>
        <w:t xml:space="preserve">Tulos</w:t>
      </w:r>
    </w:p>
    <w:p>
      <w:r>
        <w:t xml:space="preserve">Miten kivet aktivoidaan?</w:t>
      </w:r>
    </w:p>
    <w:p>
      <w:r>
        <w:rPr>
          <w:b/>
        </w:rPr>
        <w:t xml:space="preserve">Esimerkki 2.2959</w:t>
      </w:r>
    </w:p>
    <w:p>
      <w:r>
        <w:t xml:space="preserve">Frank Morris (Clint Eastwood) on ovela pankkiryöstäjä, joka aikoo paeta ensimmäisenä Alcatrazin vankilasta, jonka väitetään olevan pakosuojaton. Hän saapuu Alcatraziin sateisena yönä, lukitaan selliinsä alasti ja hänelle sanotaan: "Tervetuloa Alcatraziin". Seuraavana aamuna aamiaisella hän istuu Litmusia (Frank Ronzio) vastapäätä ja ystävystyy nopeasti tämän kanssa. Vankilanjohtajan (Patrick McGoohan) haastattelussa hänelle kerrotaan, että kukaan ei pääse Alcatrazista karkuun. Frankin lähdettyä toimistosta vankilanjohtaja huomaa raportissaan, että Frankin älykkyysosamäärä on ylivoimainen. Tämän jälkeen Frank ilmoittautuu ensimmäiseen työhönsä kirjastoon ja tapaa uuden pomonsa, Englishin(Paul Benjamin). He vaihtavat solvauksia ja rasistisia herjauksia, jotka ovat yleisiä koko elokuvan ajan. Mukana on tietenkin myös paljon vankilaslangia. Frank joutuu eräänä päivänä tappeluun toisen vangin, Wolfin(Bruce M. Fischer), kanssa suihkussa. Lopulta hän tapaa kaksi veljeä ja kertoo heille pakosuunnitelmastaan. He suostuvat osallistumaan. Elokuva huipentuu pakoyritykseen ja kertoo yksityiskohtaisesti, miten he tekivät sen.</w:t>
      </w:r>
    </w:p>
    <w:p>
      <w:r>
        <w:rPr>
          <w:b/>
        </w:rPr>
        <w:t xml:space="preserve">Tulos</w:t>
      </w:r>
    </w:p>
    <w:p>
      <w:r>
        <w:t xml:space="preserve">Missä on Frankin ensimmäinen työpaikka?</w:t>
      </w:r>
    </w:p>
    <w:p>
      <w:r>
        <w:rPr>
          <w:b/>
        </w:rPr>
        <w:t xml:space="preserve">Esimerkki 2.2960</w:t>
      </w:r>
    </w:p>
    <w:p>
      <w:r>
        <w:t xml:space="preserve">Kuukausi Resident Evil -elokuvassa nähdyn The Hive -pesän saastumisen jälkeen Umbrella Corporation lähettää harkitsemattomasti tutkimusryhmän avaamaan kompleksin uudelleen ja tutkimaan tapausta, sillä kukaan muu kuin Alice ja Matt Addison ei selvinnyt hengissä, ja koska Alicella tehtiin kokeita, Matt laitettiin salaperäiseen "Nemesis-ohjelmaan". Kun tiimi ohjelmoi uudelleen ja avaa sinetöidyt räjähdysovet, valtavat joukot tartunnan saaneita teurastavat heidät. kun tartunnan saaneet päästetään ulos, he pääsevät Raccoon Cityyn ja levittävät tartuntaa koko väestön keskuuteen. Kaksi päivää sen jälkeen, kun tartunta on levinnyt maan pinnalle, Umbrella, joka on huolissaan mahdollisesta maailmanlaajuisesta tartunnasta, asettaa Raccoon Cityn karanteeniin ja perustaa sen ympärille turvakehän sekä evakuoi kaikki Umbrellan tärkeät työntekijät pois kaupungista. Tyttö nimeltä Angela Ashford (Sophie Vavasseur), Umbrellan tason 6 tutkijan, tohtori Charles Ashfordin (Jared Harris), joka on myös T-viruksen luoja, tytär, katoaa kuitenkin sen jälkeen, kun Umbrellan turva-auto, joka kuljetti häntä pois Raccoon Citystä, joutuu liikenneonnettomuuteen. Alice herää Raccoon Cityn autiossa sairaalassa kiinni johdoissa, ja kun hän on sitonut itsensä ulos johdoista, hän onnistuu avaamaan huoneensa lukituksen ja astumaan ulos. Hän ei löydä ketään sairaalasta, joten hän vaeltaa ulos ja löytää kaupungin aavekaupunkina, joka on saanut tartunnan. Hän varustautuu haulikolla poliisiautosta ja vaeltaa ympäri kaupunkia etsimään tarvikkeita. Häntä häiritsee jatkuvasti näyissä jatkuvasti ilmestyvä mies, joka paljastui kokeilleensa häntä; hänellä on nyt yli-inhimillinen ketteryys ja voima.Kun Umbrella evakuoi siviilejä Raven's Gate -sillalla, joka on ainoa uloskäynti kaupungista, häpeään joutunut poliisi Jill Valentine (Sienna Guillory) keskustelee vanhan liittolaisensa kersantti Payton Wellsin (Razaaq Adoti) kanssa kuultuaan tartunnan todenperäisyydestä. T-virus tarttuu kuitenkin sydänkohtauksen saaneeseen mieheen, joka muuttuu zombiksi, joka puree Paytonia kaupungin porteilla. Umbrellan esimies ja Raccoon Cityn saastutusoperaation johtaja Timothy Cain (Thomas Kretschmann), joka on huolissaan siitä, että T-virus on saavuttanut portit, sulkee uloskäynnin ja käskee sotilaitaan ampumaan väkijoukon päiden yli pelottaen heidät takaisin kaupunkiin.Toisaalla Carlos Olivera (Oded Fehr) ja muut Umbrellan sotilaat yhdistävät voimansa S.T.A.R.S.-yksiköihin (Special Tactics And Rescue Squad) puolustautuakseen zombeja vastaan. Heidän asemansa vallataan, ja Carlos ja hänen ryhmänsä joutuvat vetäytymään purtu Yuri (Stefen Hayes) mukanaan, joka muuttuu zombiksi ja tartuttaa Carlosin ennen kuolemaansa. Ennen kuin Yuri muuttuu zombiksi, Jill, Payton ja uutistoimittaja Terri Morales (Sandrine Holt) lukittautuvat kuitenkin kirkkoon, jossa piileskelee myös paniikissa oleva mies. Tutkiessaan kirkkoa Jill löytää papin, joka on syöttänyt muita ihmisiä zombiksi muuttuneelle sisarelleen. Myöhemmin he huomaavat, että kirkko on täynnä nuolijoita. Pappi ja paniikissa oleva mies tapetaan, mutta Jill, Payton ja Terri pelastuvat viime hetkellä raskaasti aseistetun Alicen avulla. sillä välin Umbrella lähettää Nemesis-ohjelmansa tappamaan kaikki jäljellä olevat S.T.A.R.S.-operaattorit testatakseen häntä. Kun Nemesis kohtaa eloonjääneen kansalaisen, L.J:n (Mike Epps), ja S.T.A.R.S:n jäseniä, kaksi jälkimmäistä yksikköä avaavat tulen Nemesistä kohti. Nemesis ampuu ryhmän, mutta säästää L.J:n hengen, kun tämä pudottaa aseensa. Sillä välin tohtori Ashford on kieltäytynyt hakemisesta, koska Angela on kadonnut, ja pian hän saa selville, että Angela piileskelee koulun asuntolassa. Hän murtautuu kaupungin valvontakamerajärjestelmään, ottaa sen avulla yhteyttä Aliceen ja muihin selviytyjiin ja tarjoutuu järjestämään heidän evakuointinsa vastineeksi siitä, että he pelastavat Angelan. Kun Payton, Terri ja Jill kuulevat tarjouksen, he perääntyvät ja aikovat sulkeutua, kunnes apujoukot saapuvat, mutta Alice selittää valintansa: koska saastumista ei saada hallintaan, Raccoon Cityyn pudotetaan ydinpommi, joka tuhoaa sen täysin, ja median peitetarina on paikallisen ydinvoimalan sulaminen. Pian tämän jälkeen Payton osoittaa T-viruksen aiheuttamia heikkouden merkkejä, ja tämän tapahtuessa Nemesis ilmestyy ja ampuu Paytonin kuoliaaksi. Alice erottautuu ja käy hänen kimppuunsa, mutta hän on voittamaton taistelemaan. Hän houkuttelee hänet paikalliseen kauppaan, jossa hän yrittää taistella häntä vastaan, mutta hänet nujerretaan ja hän joutuu perääntymään. Jill ja Terri pääsevät koululle, ja he poimivat L.J.:n matkan varrelta.Sisällä koulussa he löytävät Carlosin ja Nicholain (Zack Ward), jotka toimivat saman tarjouksen perusteella. Kohtaamisen jälkeen zombikoirien ja tartunnan saaneiden lasten kanssa, jotka tappavat Nicholain ja Terrin, Alice pelastaa ryhmän jälleen, ja he löytävät Angelan. Angela paljastaa, että häneen oli pistetty T-virus; hän sairasti geneettistä tautia ja joutui kävelemään kainalosauvoilla. Tohtori Ashford loi T-viruksen, jotta Angela pystyisi kävelemään, ja hän loi anti-viruksen, koska T-virus saattoi aiheuttaa mutaatioita, mutta Umbrella takavarikoi viruksen ja teki siitä aseen. Alice käyttää Terrin videokameraa tallentaakseen tarinansa ja ruiskuttaa Carlosiin Angelan kantamaa anti-virusta pitääkseen infektionsa kurissa. tohtori Ashford kertoo Alicelle kaupungintalolla sijaitsevan noutopaikan sijainnin, jossa helikopteri odottaa. Ryhmä pääsee tapaamispaikalle, mutta majuri Cain, joka on saanut vihiä tohtori Ashfordin aikeista ja pitää häntä vankina, ajaa heidät nurkkaan. Kaikki muut paitsi Alice pidätetään, ja sekunteja myöhemmin Nemesis ilmestyy. Helikopteri on itse asiassa Nemesiksen poistuminen ennen pommin räjähtämistä. Majuri Cain käskee Alicen taistelemaan Nemesistä vastaan. Alice kieltäytyy, mutta kun Cain tappaa tohtori Ashfordin kylmäverisesti, hän taipuu ja taistelee Nemesistä vastaan ja puukottaa tämän tolppaan. Kun Alice voittaa Nemesiksen, hän tajuaa, että tämä on Matt Addison, hänen ystävänsä ja yksi Hive-ohjelman selviytyjistä, sillä hän oli saanut tartunnan Lickeriltä, alkoi mutatoitua ja joutui ohjelmaan. hänen seisomisensa ja kieltäytymisensä tappamasta häntä herättää uudelleen jäljen Mattin entisestä inhimillisyydestä; hän ja Alice yhdistävät voimansa ja hyökkäävät Umbrellan joukkoja vastaan. Samaan aikaan Carlos ja Jill irrottautuvat siteistään ja liittyvät taisteluun. Nemesis kuolee suojellessaan Alicea räjähtävältä helikopterilta. Alice rankaisee majuri Cainia heittämällä hänet ulos helikopterista, jolloin hyökkäävien zombien lauma, mukaan lukien tohtori Ashford, ahmii hänet. Kun eloonjääneet pakenevat jäljellä olevalla kopterilla, ydinohjus räjähtää kaupungintalon yllä. Helikopteri joutuu räjähdysaaltoon ja syöksyy maahan. Helikopterin pudotessa metallipylväs irtoaa ja sinkoutuu kohti Angelaa. Alice siirtyy Angelan eteen, ja häntä puukotetaan, mikä pelastaa Angelan, mutta tappaa Alicen.Muutama tunti räjähdyksen jälkeen Umbrellan työntekijät löytävät helikopterin putoamispaikan syvällä Arklay-vuoristossa. Sieltä he löytävät Alicen ruumiin pahoin palaneena; muita ei löydy mistään. Myöhemmin tiedotusvälineissä selviää, että Terrin kuvamateriaalia on näytetty lehdistölle, mutta Carlosin ja Jillin parhaista yrityksistä huolimatta Jillin aiempi ehdotus Umbrellan mediavoimasta toteutuu. Umbrella levittää helposti väärennettyä tarinaa kaupungin lähellä tapahtuneesta ydinvoimalan räjähdyksestä, tartunta luonnehditaan huijaukseksi, ja media ilmoittaa, että Jill ja Carlos ovat poliisin kuulusteltavina.Kolme viikkoa myöhemmin Umbrellan tutkimuslaitoksessa Detroitissa Alice herää. Umbrellan tiedemiehen tohtori Sam Isaacsin (Iain Glen) johdolla lääkärit alkavat kuulustella häntä. Pian hän muistelee tapahtumia Raccoon Citystä ja sitä ennen. Hän tajuaa, että hänen näyissään esiintynyt lääkäri on tohtori Isaacs. Hän hyökkää miehen kimppuun, taistelee tiensä ulos laitoksesta ja pääsee ulos, mutta joutuu useampien Umbrellan vartijoiden piirittämäksi, jotka uhkaavat häntä aseella. Yhtäkkiä Jill, Carlos, Angela ja L.J. ilmestyvät paikalle Umbrellan työntekijöiksi naamioituneina. Carlos näyttää vartijoille kirjallisen käskyn, jossa hänet asetetaan hänen huostaansa. Alice astuu autoon, ja tohtori Isaacsin näytetään sanovan Umbrellan vartijalle: "Päästäkää heidät menemään" ja sitten: "Ohjelma Alice aktivoitu". Lähikuvassa Alicen silmästä näkyy vilkkuva Umbrella-logo, ja hän ei välitä vartijoista. Sitten kohtaus vetäytyy pois autosta, jossa he ovat, ja aina avaruuteen asti, jossa nähdään Umbrellan satelliitti.</w:t>
      </w:r>
    </w:p>
    <w:p>
      <w:r>
        <w:rPr>
          <w:b/>
        </w:rPr>
        <w:t xml:space="preserve">Tulos</w:t>
      </w:r>
    </w:p>
    <w:p>
      <w:r>
        <w:t xml:space="preserve">Missä Jill Peyton ja Terri Morales piileskelevät?</w:t>
      </w:r>
    </w:p>
    <w:p>
      <w:r>
        <w:rPr>
          <w:b/>
        </w:rPr>
        <w:t xml:space="preserve">Esimerkki 2.2961</w:t>
      </w:r>
    </w:p>
    <w:p>
      <w:r>
        <w:t xml:space="preserve">Jim Dodge (Frank Whaley) on itseoikeutetusti "ihmisläheinen" ja unelmoija, jota pidetään laiskana ja tyhjänpäiväisenä. Saatuaan potkut lukuisista huonosti palkatuista töistä isänsä Bud Dodge (John M. Jackson) antaa Jimille vaihtoehdon: joko hän saa töitä paikallisesta Target-kaupasta tai hänet laitetaan bussiin St. Louisiin.Jim pestautuu yösiivoojaksi Targetiin. Ensimmäisessä työvuorossaan Jim lukitaan yksin kauppaan, ja hänen pomonsa, johtava vahtimestari, jättää hänet sinne, kunnes hänen vuoronsa päättyy kello 7 aamulla. Hän tapaa Josie McClellanin (Jennifer Connelly), stereotyyppisen "hemmotellun rikkaan tytön", jonka hän on tuntenut koko kouluikänsä, vaikka he olivat maailmojen päässä toisistaan. Josie oli viettänyt viimeiset tunnit nukkuen pukuhuoneessa peräännyttyään myymälävarkaudesta puolivahingossa yrittäessään paeta väkivaltaista isäänsä Roger Roy McClellania (Noble Willingham). Josie ja Jim alkavat luoda yhteyttä toisiinsa ja huomaavat, etteivät he olekaan niin erilaisia, ja Josie suostuttelee Jimin karkaamaan kanssaan. He alkavat muodostaa romanttisen suhteen ja nauttivat vapaudesta, kun heillä on niin suuri kauppa itsellään. Josie, jolla on käsilaukussaan 52 000 dollaria, suostuttelee Jimin karkaamaan kanssaan Kaliforniaan heti, kun he pääsevät aamulla ulos Targetista. Sillä välin Roger liittoutuu kaupungin sheriffin kanssa etsiäkseen karannutta tytärtään koko yön. asiat mutkistuvat, kun kaksi epäpätevää roistoa, Nestor Pyle ja Gil Kinney (veljekset Dermot ja Kieran Mulroney), murtautuvat Targetiin ja pitävät heitä panttivankeina. Lopulta Josie viettelee toisen roistoista ja suostuttelee tämän ottamaan hänet mukaansa kaupan ryöstön jälkeen. Rikollisten lastatessa varastettua tavaraa takakonttiin Josie hyppää etupenkille ja ajaa nopeasti pois, jolloin miehet jäävät parkkipaikalle. Samaan aikaan rakennuksessa Jim lataa haulikon, jonka hän löysi johtavan vahtimestarin kaapista, ja huijaa Nestoria ja Giliä houkuttelemalla heidät kaupan perälle ja uhkaamalla heitä aseella.Aamulla sheriffi saapuu Targetiin ja törmää kahteen roistoon, jotka Jim oli sitonut. Kun Jim ja Josie ovat tehneet limousiinilla varikkopysähdyksen kaupungissa tehdäkseen vaikutuksen kaupunkilaisiin, he pakenevat Hollywoodiin, ja elokuva päättyy otokseen, jossa he loikoilevat Los Angelesin uima-altaalla.</w:t>
      </w:r>
    </w:p>
    <w:p>
      <w:r>
        <w:rPr>
          <w:b/>
        </w:rPr>
        <w:t xml:space="preserve">Tulos</w:t>
      </w:r>
    </w:p>
    <w:p>
      <w:r>
        <w:t xml:space="preserve">Minne Jim ja Josie pakenevat?</w:t>
      </w:r>
    </w:p>
    <w:p>
      <w:r>
        <w:rPr>
          <w:b/>
        </w:rPr>
        <w:t xml:space="preserve">Esimerkki 2.2962</w:t>
      </w:r>
    </w:p>
    <w:p>
      <w:r>
        <w:t xml:space="preserve">Huhtikuussa 2054 Washingtonin rikoksia edeltävä poliisi pysäyttää murhaajat ennen kuin he toimivat, ja murhien määrä vähenee nollaan. Murhat ennustetaan kolmen mutatoituneen ihmisen, "Precogien", avulla, jotka "ennakoivat" rikoksia saamalla näkyjä tulevaisuudesta. Tulevat murhaajat vangitaan omaan onnelliseen virtuaalitodellisuuteensa. Liittovaltion hallitus on ottamassa kiistellyn ohjelman käyttöön.Poikansa Seanin katoamisen jälkeen PreCrime-komisario John Anderton on eronnut vaimostaan Larasta ja ryhtynyt huumeriippuvaiseksi. Samalla kun Yhdysvaltain oikeusministeriön agentti Danny Witwer tarkastaa ohjelmaa, Precogit luovat uuden ennusteen, jonka mukaan Anderton murhaa Leo Crow -nimisen miehen 36 tunnin kuluessa. Anderton ei tunne Crow'ta, mutta pakenee alueelta, kun Witwer aloittaa ajojahdin. Anderton hakee neuvoa tohtori Iris Hinemanilta, PreCrime-teknologian luojalta. Hän paljastaa, että joskus yhdellä Precogista, yleensä Agathalla, on eri näkemys kuin kahdella muulla, "vähemmistöraportti" mahdollisesta vaihtoehtoisesta tulevaisuudesta; tämä on pidetty salassa, koska se vahingoittaisi järjestelmän uskottavuutta. Anderton päättää hankkia vähemmistöraportin todistaakseen syyttömyytensä.Anderton hakeutuu pimeän pörssin lääkärin luokse riskialtista silmäsiirtoa varten välttääkseen kaupungin laajuisen optisen tunnistusjärjestelmän. Hän palaa PreCrimeen ja kidnappaa Agathan, jolloin järjestelmä sammuu, sillä Precogit toimivat ryhmämielessä. Anderton vie Agathan hakkerin luokse hakemaan Leo Crow'n vähemmistöraporttia, mutta sellaista ei ole olemassa; sen sijaan Agatha näyttää hänelle kuvan Ann Livelyn murhasta, naisen, jonka huppupäinen hahmo hukutti vuonna 2049.Anderton ja Agatha menevät Crow'n asunnolle 36 tunnin ajan lähestyessä ja löytävät sieltä lukuisia valokuvia lapsista, mukaan lukien Seanin. Crow saapuu paikalle, ja Anderton valmistautuu tappamaan hänet syyttäen häntä lasten sarjamurhaajaksi. Agatha suostuttelee Andertonin luopumaan Crow'n ampumisesta kertomalla hänelle, että hänellä on kyky valita tulevaisuutensa nyt, kun hän on siitä tietoinen. Crow kuitenkin anelee kuolemaa, sillä hänet on palkattu laittamaan valokuvat ja tulemaan tapetuksi vastineeksi perheensä taloudellisesta hyvinvoinnista. Crow tarttuu Andertonin aseeseen ja painaa liipaisinta, jolloin hän tappaa itsensä. Anderton ja Agatha pakenevat Laran taloon kaupungin ulkopuolelle. Siellä he saavat tietää, että Lively oli Agathan huumeriippuvainen äiti, joka myi hänet PreCrimeen. Lively oli raitistunut ja yritti saada Agathan takaisin, mutta hänet murhattiin. Anderton tajuaa, että hänen kohteekseen on joutunut se, että hän tiesi Livelyn olemassaolosta ja hänen yhteydestään Agathaan.Witwer, joka tutkii Crow'n kuolemaa, epäilee, että Anderton on lavastettu syylliseksi. Hän tutkii Livelyn murhasta kuvatun kuvamateriaalin ja huomaa, että Livelyn murhaa yritettiin kahdesti, joista PreCrime esti ensimmäisen, mutta toinen, minuuttia myöhemmin tapahtunut, onnistui. Witwer raportoi tästä PreCrimen johtajalle ja perustajalle Lamar Burgessille, mutta Burgess vastaa tappamalla Witwerin Andertonin aseella. Koska Precogit ovat yhä pois päältä, murhaa ei havaita. Lara soittaa Burgessille ja paljastaa, että Anderton on hänen kanssaan, ja Anderton otetaan kiinni, häntä syytetään molemmista murhista ja hänelle asennetaan aivolaite, joka saa hänet pysyvästi unenomaiseen uneen. Kun hänen ruumiinsa viedään vankilaan, vankilanjohtaja sanoo hänelle, että "kaikki unelmasi toteutuvat." Agatha yhdistetään uudelleen PreCrime-järjestelmään. Yrittäessään lohduttaa Laraa Burgess paljastaa vahingossa olevansa Livelyn murhaaja. Lara vapauttaa Andertonin staasista, ja Anderton paljastaa Burgessin PreCrime-juhlapäivällisillä toistamalla koko videon Agathan näystä, jossa Burgess tappaa Livelyn. PreCrimessä syntyy uusi raportti: Burgess tappaa Andertonin. Burgess ahdistelee Andertonia ja selittää, että koska hänellä ei ollut varaa antaa Livelyn viedä Agathaa takaisin ilman, että se vaikuttaisi PreCrimeen, hän järjesti Livelyn tappamisen todellisen murhayrityksen jälkeen, jotta murha näyttäisi kaikuilta PreCrimen sisällä toimivalle teknikolle ja jäisi huomiotta. Anderton huomauttaa Burgessin dilemmasta: jos Burgess tappaa Andertonin, hän joutuu elinkautiseen vankeuteen, mutta PreCrime saa vahvistuksen; jos hän säästää Andertonin, PreCrime joutuu huonoon valoon ja suljetaan. Anderton paljastaa järjestelmän perimmäisen virheen: kun ihmiset ovat tietoisia tulevaisuudestaan, he voivat muuttaa sitä. Burgess ampuu itsensä.Burgessin kuoleman jälkeen PreCrime-järjestelmä suljetaan ja kaikki vangit armahdetaan. Anderton ja Lara saavat pian uuden yhteisen lapsen. Precogit lähetetään eristetylle saarelle elämään rauhassa.</w:t>
      </w:r>
    </w:p>
    <w:p>
      <w:r>
        <w:rPr>
          <w:b/>
        </w:rPr>
        <w:t xml:space="preserve">Tulos</w:t>
      </w:r>
    </w:p>
    <w:p>
      <w:r>
        <w:t xml:space="preserve">Kenen poika katosi?</w:t>
      </w:r>
    </w:p>
    <w:p>
      <w:r>
        <w:rPr>
          <w:b/>
        </w:rPr>
        <w:t xml:space="preserve">Esimerkki 2.2963</w:t>
      </w:r>
    </w:p>
    <w:p>
      <w:r>
        <w:t xml:space="preserve">Vaikka Hyun-soo ei ole koskaan elämässään nähnyt isäänsä, hän ei ole koskaan tuntenut hänen poissaoloaan, sillä hänellä on täydellinen äiti. Hänen äitinsä on myös tunnettu plastiikkakirurgi, joten hän ei ole koskaan yksinäinen, sillä hänen ympärillään on tyttöjä, jotka haluavat kauneuskonsultaatioita hänen äidiltään. Mutta hänen onnensa päättyy, kun hänen äitinsä kasvoleikkauksia saaneet ystävänsä alkavat tehdä salaperäisiä itsemurhia leikkaamalla kasvonsa irti. Hän alkaa myös tuntea, että talossa, jossa hän asuu yksin äitinsä kanssa, on joku muu. Eräänä päivänä hän löytää piilotetun kellarin, ja sieltä hän löytää salaisuuden menneisyydestään, joka tuo äidille ja tyttärelle suuren myllerryksen.</w:t>
      </w:r>
    </w:p>
    <w:p>
      <w:r>
        <w:rPr>
          <w:b/>
        </w:rPr>
        <w:t xml:space="preserve">Tulos</w:t>
      </w:r>
    </w:p>
    <w:p>
      <w:r>
        <w:t xml:space="preserve">Mitä tapahtuu Hyun-soon äidin potilaille?</w:t>
      </w:r>
    </w:p>
    <w:p>
      <w:r>
        <w:rPr>
          <w:b/>
        </w:rPr>
        <w:t xml:space="preserve">Esimerkki 2.2964</w:t>
      </w:r>
    </w:p>
    <w:p>
      <w:r>
        <w:t xml:space="preserve">Happy Days kertoo tarinan, jossa tutkitaan kahdeksan ystävän elämää neljän insinöörikurssivuoden aikana. Jokainen heistä tulee Chaitanya Bharathi -teknologiainstituuttiin omien omituisuuksiensa, omalaatuisuutensa, uskomustensa ja ihanteidensa kanssa. Se, mikä alkaa yksilöiden matkana, muuttuu hitaasti yhteiseksi matkaksi ajan myötä. Heidät yhdistetään, kun he käyvät läpi kiusaavia vanhempia oppilaita, tiukkoja professoreita, intensiivisiä kokeita, yltiöpäisiä juhlia, rakkautta, pettämistä, uhrautumista ja kaikkia muita mahdollisia tunteita, joita yksilö voi kokea collegessa. Elokuva kuvaa tyypillisen insinööriopiskelijan ajattelutapaa, joka auttoi nuorisoa liittymään mukana oleviin hahmoihin.Elokuva on todellinen esitys ihanasta &amp;amp; muodostavista yliopistovuosista. Se kuvaa tarinoita huolestuneista vanhemmista ja inspiroivista professoreista. Se vangitsee college-opiskelijoiden raa'an energian. Se on täynnä tanssia, romantiikkaa, musiikkia ja mastiâ¦ Siinä on kaikki luokkahuoneiden riidat, pakolliset tappelut, kuuman näköiset professorit, rakkautta ensisilmäyksellä, ihastumisia, eroamisia, ensisuudelmia, hostellihuumoria, polkupyöriä, ystävyyssuhteita ja petoksia, syntymäpäiväjuhlia, tanssiaisia, saavutuksia, epäonnistumisia, tenttejä, kesiä, piknikkejä ja bileitä, uria ja tosirakkauksia.... Elokuva herättää nostalgiaa college-ajoista, jotka ovat kaikkien elämän ikimuistoisimpia päiviä[6].</w:t>
      </w:r>
    </w:p>
    <w:p>
      <w:r>
        <w:rPr>
          <w:b/>
        </w:rPr>
        <w:t xml:space="preserve">Tulos</w:t>
      </w:r>
    </w:p>
    <w:p>
      <w:r>
        <w:t xml:space="preserve">Mitä tämä elokuva on täynnä?</w:t>
      </w:r>
    </w:p>
    <w:p>
      <w:r>
        <w:rPr>
          <w:b/>
        </w:rPr>
        <w:t xml:space="preserve">Esimerkki 2.2965</w:t>
      </w:r>
    </w:p>
    <w:p>
      <w:r>
        <w:t xml:space="preserve">Ballad of a Soldier on venäjänkielinen ja englanniksi tekstitetty. Alkukohtaukset ovat taistelukentällä toisessa maailmansodassa ehkä Kurskissa. Kaksi yksinäistä venäläistä etulinjan tarkkailijaa katselee saksalaisten tiikeripanssarivaunujen ryhmää, jotka rullaavat suoraan heitä kohti, toinen juoksee ja kuolee, toinen raportoi ja lähtee juoksemaan. Saksalainen panssarivaunu näyttää yrittävän ajaa hänen ylitseen ja säästää ammuksia. Nämä ovat oikeita saksalaisia tiikeripanssarivaunuja kaikki tässä elokuvassa laittaa sinut suoraan toisen maailmansodan Venäjälle suuren isänmaallisen sodan aikana. Sankarimme onnistuu tyrmäämään kaksi näistä hirviötankkeista ja hänet palkitaan 6 päivän lomalla. Tämä on tarina tuosta matkasta halki Venäjän ja kohtaamisista Venäjän kansan kanssa kun kaikki kantavat tämän suuren sodan katkeraa taakkaa. Hän tapaa kauniin nuoren venäläisen teinin, he rakastuvat ja molemmat matkustavat yhdessä. Maisemat, ihmiset ovat hieno dokumentti siitä, miten Venäjän kansa taisteli tätä sotaa ja kuinka suuria uhrauksia he kaikki tekivät. Vuorovaikutus ja hahmot ovat kaikki mestarillisesti kirjoitettuja ja näyteltyjä. Valokuvaus, ohjaus on parasta parhaimmistoa. Mustavalkoinen elokuvaformaatti lisää realistisuutta ja toisen maailmansodan tuntua. Ääniraita on täydellinen täydentämään tätä erinomaista elokuvaa. Tämä on pakko nähdä elokuvana jokaiselle vakavasti otettavalle elokuvan tai toisen maailmansodan historian opiskelijalle. Se on kunnianosoitus Venäjän kansan suuruudelle ja sen suurimmalle sukupolvelle, joka maksoi veren, hien ja kyynelten virralla voittaakseen natsit toisen maailmansodan aikana.</w:t>
      </w:r>
    </w:p>
    <w:p>
      <w:r>
        <w:rPr>
          <w:b/>
        </w:rPr>
        <w:t xml:space="preserve">Tulos</w:t>
      </w:r>
    </w:p>
    <w:p>
      <w:r>
        <w:t xml:space="preserve">Millä kielellä on Ballad of a Soldier?</w:t>
      </w:r>
    </w:p>
    <w:p>
      <w:r>
        <w:rPr>
          <w:b/>
        </w:rPr>
        <w:t xml:space="preserve">Esimerkki 2.2966</w:t>
      </w:r>
    </w:p>
    <w:p>
      <w:r>
        <w:t xml:space="preserve">Vuonna 1893 Lontoossa suosittu kirjailija Herbert George Wells (Malcolm McDowell) esittelee aikakonetta epäileville illallisvierailleen. Kun hän on selittänyt, miten se toimii (muun muassa "ei-paluuavaimella", joka pitää koneen matkustajan määränpäässä, ja "höyrystävällä tasauslaitteella", joka pitää matkustajan ja koneen tasavertaisina), poliisit saapuvat talolle etsimään Viiltäjä-Jackia. Herbertin ystävälle, kirurgi John Leslie Stevensonille (David Warner), kuuluva laukku, jossa on veriset hanskat, saa heidät päättelemään, että Stevenson saattaa olla pahamaineinen murhaaja. Wells ryntää laboratorioonsa, mutta aikakone on kadonnut: Stevenson on paennut tulevaisuuteen, mutta koska hänellä ei ole "ei-paluu"-avainta, kone palaa automaattisesti vuoteen 1893. Herbert käyttää sitä jahdatakseen Stevensonia marraskuun 5. päivään 1979, jolloin kone on päätynyt museoon San Franciscossa. Hän on syvästi järkyttynyt tulevaisuudesta, sillä hän oli odottanut sen olevan valistunut sosialistinen utopia, mutta löysikin sieltä kaaoksen lentokoneiden, autojen ja maailmanlaajuisen sodan, rikollisuuden ja verenvuodatuksen muodossa. päättelee, että Stevensonin olisi vaihdettava brittiläiset rahansa, ja Herbert kyselee hänestä eri pankeissa. Chartered Bank of Londonissa hän tapaa vapautuneen työntekijän Amy Robbinsin (Mary Steenburgen), joka kertoo ohjanneensa Stevensonin Hyatt Regency -hotelliin. entisen ystävänsä Herbertin kohtaamana Stevenson tunnustaa pitävänsä nyky-yhteiskuntaa miellyttävän väkivaltaisena ja toteaa: "Yhdeksänkymmentä vuotta sitten olin kummajainen. Nyt... Olen amatööri." Herbert vaatii häntä palaamaan vuoteen 1893 kohtaamaan oikeuden, mutta Stevenson yrittää sen sijaan viedä häneltä aikakoneen palautusavaimen. Heidän kamppailunsa keskeytyy, ja Stevenson pakenee, ja jää auton alle hurjan takaa-ajon aikana. Herbert seuraa häntä San Franciscon keskussairaalan ensiapuun ja saa virheellisesti käsityksen, että Stevenson on kuollut vammoihinsa. Herbert tapaa jälleen Amy Robbinsin, ja tämä aloittaa romanssin. Stevenson palaa pankkiin vaihtamaan lisää rahaa. Epäillessään, että Amy oli johdattanut Herbertin hänen luokseen, hän selvittää, missä Amy asuu. Herbert, joka toivoo voivansa vakuuttaa Amyn totuudesta, vie erittäin epäilevän Amyn kolmen päivän päähän tulevaisuuteen. Sinne päästyään Amy kauhistuu nähdessään sanomalehtiotsikon, joka paljastaa hänen oman murhansa Viiltäjä-leffan viidenneksi uhriksi.Herbert vakuuttaa Amylle, että heidän on palattava takaisin - heidän velvollisuutensa on yrittää estää neljännen uhrin murha ja sen jälkeen Amyn murha. Heidän palattuaan nykyhetkeen heidät kuitenkin viivytetään, eivätkä he voi tehdä muuta kuin soittaa poliisille. Stevenson tappaa jälleen, ja Herbert pidätetään, koska hän tiesi murhasta. Amy jää yksin, täysin puolustuskyvyttömänä ja "San Franciscon viiltäjän" armoille." Samalla kun Herbert yrittää tuloksetta vakuuttaa poliisille Amyn vaarasta, Amy yrittää piiloutua Stevensonilta. Kun poliisi vihdoin tutkii hänen asuntoaan, he löytävät paloitellun naisen ruumiin. Poliisi vapauttaa murtuneen Wellsin. Häneen ottaa kuitenkin yhteyttä Stevenson, joka on itse asiassa tappanut Amyn työtoverin ja ottanut Amyn panttivangiksi kiristääkseen Wellsiltä aikakoneen avaimen.Stevenson pakenee avaimen - ja Amyn vakuutena - kanssa yrittäen pysyvää pakoa aikakoneella. Kun Herbert tinkii Amyn hengestä, Amy pääsee pakenemaan. Kun Stevenson käynnistää aikakoneen, Herbert poistaa siitä "höyrystävän tasauslaitteen". Kuten Herbert oli aiemmin selittänyt, tämä saa aikaan sen, että kone pysyy paikallaan, kun sen matkustaja lähetetään matkustamaan loputtomasti ajan halki, eikä hänellä ole mitään mahdollisuutta pysähtyä; käytännössä hän tuhoutuu." Herbert julistaa, että on tullut aika palata omaan aikaansa, jotta hän voisi tuhota koneen, jonka hän nyt tietää olevan liian vaarallinen alkukantaiselle ihmiskunnalle. Amy pyytää häntä ottamaan hänet mukaansa (huolimatta tukahdutetusta elämäntavasta, jonka hän joutuu kohtaamaan viktoriaanisessa Englannissa). Kun he lähtevät menneisyyteen, Amy kertoo vaihtavansa nimensä Susan B. Anthonyksi. Lopputekstit paljastavat, että he menivät myöhemmin naimisiin.</w:t>
      </w:r>
    </w:p>
    <w:p>
      <w:r>
        <w:rPr>
          <w:b/>
        </w:rPr>
        <w:t xml:space="preserve">Tulos</w:t>
      </w:r>
    </w:p>
    <w:p>
      <w:r>
        <w:t xml:space="preserve">Mikä vuosi se oli?</w:t>
      </w:r>
    </w:p>
    <w:p>
      <w:r>
        <w:rPr>
          <w:b/>
        </w:rPr>
        <w:t xml:space="preserve">Esimerkki 2.2967</w:t>
      </w:r>
    </w:p>
    <w:p>
      <w:r>
        <w:t xml:space="preserve">Devil's Bayoun hylätyssä jokiveneessä nuori orpo Penny pudottaa jokeen pullossa olevan viestin, joka sisältää avunpyynnön. Pullo huuhtoutuu New Yorkiin, jossa Rescue Aid Society, YK:n alainen kansainvälinen hiirijärjestö, ottaa sen talteen. Unkarin edustaja, neiti Bianca, ottaa vapaaehtoisesti tapauksen vastaan ja valitsee apulaisagentikseen Bernardin, änkyttävän talonmiehen. Kaksikko vierailee Morningsiden orpokodissa, jossa Penny asui, ja tapaa vanhan kissan nimeltä Rufus. Rufus kertoo heille Madame Medusa -nimisestä naisesta, joka yritti kerran houkutella Pennyn autoonsa ja on ehkä onnistunut sieppaamaan Pennyn tällä kertaa. hiiret matkustavat Medusan panttilainaamoon, jossa he saavat selville, että Medusa ja hänen kumppaninsa herra Snoops etsivät maailman suurinta timanttia, Paholaisen silmää. Ne saavat myös selville, että Meduusa ja herra Snoops ovat Devil's Bayoussa Pennyn kanssa, jonka ne ovat todellakin siepanneet ja jota ne vartioivat kahden koulutetun krokotiilin, Brutuksen ja Neron, avulla. Orville-nimisen albatrossin ja Evinrude-nimisen sudenkorennon avulla hiiret seuraavat Medusaa lahdelle. Siellä he saavat tietää, että Penny vangittiin päästäkseen reikään, joka johtaa alas merirosvojen luolaan, jossa Paholaisen silmä sijaitsee. Bernard ja neiti Bianca löytävät Pennyn ja laativat pakosuunnitelman ja lähettävät Evinruden hälyttämään paikallisia eläimiä, jotka inhoavat Meduusaa, mutta Evinrude viivästyy, kun hänen on pakko hakea suojaa lepakkoparvelta. Seuraavana aamuna Meduusa ja herra Snoops lähettävät Pennyn merirosvoluolaan etsimään jalokiveä, ja neiti Bianca ja Bernard piiloutuvat hänen hameensa taskuun. Pian kolmikko löytää Paholaisen silmän merirosvokallon sisältä; kun Penny puskee suuaukon auki miekalla, hiiret työntävät sen sisältä ulos, mutta pian merivirta nousee ja tulvii luolaan. Neiti Bianca, Penny ja Bernard onnistuvat hädin tuskin saamaan timantin takaisin ja pakenemaan. meduusa aikoo pitää timantin itsellään ja piilottaa sen Pennyn nalleen samalla, kun hän pitää Pennyä ja Snoopsia aseella uhaten. Kun Medusa kompastuu Bernardin ja Biancan ansaan asettamaan kaapeliin, hän menettää nallen Pennylle, joka karkaa sen kanssa. Paikalliset eläimet saapuvat jokilaivalle ja auttavat Bernardia ja Biancaa vangitsemalla Brutuksen ja Neron ja sytyttämällä sitten Snoopsin ilotulitteet aiheuttamaan lisää kaaosta. Sillä välin Penny ja hiiret ottavat haltuunsa Medusan suomobiilin, joka on tilapäinen ilmavene. Meduusa ei onnistu jahtaamaan heitä käyttäen Brutusta ja Neroa vesisuksina, ja Meduusa jää takertumaan veneen savupiippuihin, kun ärsyyntyneet Brutus ja Nero kiertelevät alhaalla Snoopsin paetessa.Takaisin New Yorkissa Pelastushenkilökunta seuraa uutisraporttia siitä, miten Penny löysi Paholaisen Silmän, joka on luovutettu Smithsonianin laitokselle, ja miten Penny on adoptoitu. Kokous keskeytyy, kun Evinrude saapuu paikalle avunpyynnön kanssa ja lähettää Bernardin ja Biancan uuteen seikkailuun.</w:t>
      </w:r>
    </w:p>
    <w:p>
      <w:r>
        <w:rPr>
          <w:b/>
        </w:rPr>
        <w:t xml:space="preserve">Tulos</w:t>
      </w:r>
    </w:p>
    <w:p>
      <w:r>
        <w:t xml:space="preserve">Kuka on Medusan kumppani?</w:t>
      </w:r>
    </w:p>
    <w:p>
      <w:r>
        <w:rPr>
          <w:b/>
        </w:rPr>
        <w:t xml:space="preserve">Esimerkki 2.2968</w:t>
      </w:r>
    </w:p>
    <w:p>
      <w:r>
        <w:t xml:space="preserve">Salaperäisten unien vaivaamana Pikkujalka, hänen isovanhempansa ja kaikki muut pitkäjalkaiset lähtevät Suuresta laaksosta ja liittyvät muiden pitkäjalkaisten laumojen kanssa yhteen paikkaan; Cera, Petrie, Spike ja Ducky (Pikkujalan ystävät) seuraavat laumoja valtavaan kraatteriin, jonka he uskovat olevan matkan huipentuma. Pikkujalka saa tietää, että kauan sitten Kirkas Ympyrä (aurinko) oli putoamassa. Kuitenkin joukko pitkäniskoja kokoontui juuri tähän paikkaan ja nosti kaulansa ylös, jolloin ympyrä nousi takaisin sinne, missä se oli ollut. Tämän luomismyytin mukaan Longneckit saivat pitkät kaulansa tämän kaulan ojentamisen ansiosta. Historia on aikeissa toistaa itseään, ja niinpä Pitkäniskat ovat palanneet kraatteriin pelastaakseen auringon jälleen kerran." Pikkujalkoja odottaa kuitenkin toinenkin yllätys, kun Pikkujalkat tapaavat isänsä Bronin (Kiefer Sutherland) ensimmäistä kertaa koko elämässään. Bron ei kuitenkaan ole yksin. Erottuaan nyt kuolleesta vaimostaan (The Land Before Time IV: Journey Through the Mists -elokuvan kappale paljastaa, että avioliiton käsite on olemassa The Land Before Time -universumissa) hänestä on tullut toisen nuoren brachiosauruksen, Shortyn, holhooja, joka tulee kateelliseksi Littlefootille, koska Bron viettää enemmän aikaa hänen kanssaan. Eräänä aamupäivän aamuna Shorty yrittää karata, mutta Littlefoot pysäyttää hänet ja suostuttelee hänet liittymään takaisin vaellukseen, hän jopa ehdottaa, että heistä tulisi veljeksiä. Tässä vaiheessa saapuvat Pikkujalan ystävät. Pian tämän jälkeen käydään raivokas taistelu terävähampaiden hyökkäyksen jälkeen. Bron, Pat, isoisä ja isoäiti kukistavat terävähampaat. sillä välin Longneckien on taas aika pelastaa aurinko. Sitten he onnistuvat ja pelastavat maailman. (Tapahtunut oli kuitenkin itse asiassa auringonpimennys; Longneckit vain luulivat auringon laskevan.) Tehtävänsä suoritettuaan laumat lähtevät. Pikkujalka tietää niiden todelliset paikat, käskee Bronin pitää huolta Pätkästä ja palaa laaksoon ystäviensä ja isovanhempiensa kanssa.</w:t>
      </w:r>
    </w:p>
    <w:p>
      <w:r>
        <w:rPr>
          <w:b/>
        </w:rPr>
        <w:t xml:space="preserve">Tulos</w:t>
      </w:r>
    </w:p>
    <w:p>
      <w:r>
        <w:t xml:space="preserve">Mitä ovat Littlefoot ja hänen isovanhempansa?</w:t>
      </w:r>
    </w:p>
    <w:p>
      <w:r>
        <w:rPr>
          <w:b/>
        </w:rPr>
        <w:t xml:space="preserve">Esimerkki 2.2969</w:t>
      </w:r>
    </w:p>
    <w:p>
      <w:r>
        <w:t xml:space="preserve">Marisan (Jacinda Barrett) ja hänen poikansa Jackin (Tom Russell) elämä näyttää idylliseltä, kunnes huono suoritus koulun jalkapallo-ottelussa johtaa siihen, että Jack joutuu sairaalaan ja Marisa yrittää löytää miehensä Davidin (Richard Roxburgh), joka on konferenssissa osavaltion rajojen yli. Itse asiassa David suunnittelee jättävänsä Marisan nykyisen rakastajattarensa (Yvonne Strahovski) vuoksi, ja hänen puhelimensa on pois päältä, eikä hänestä ole mitään huolta.Jackilla diagnosoidaan leukemia, ja ainoa mahdollisuus parantua on se, että David on saanut joltakin monista seurustelukumppaneistaan lapsen, joka voisi olla luuydinluovuttaja. Marisa käy läpi Davidin päiväkirjoja, selvittää, milloin hänellä on voinut olla suhteita, ja lähtee koputtelemaan ovia. Aavistamattomat naiset kohtaavat epätoivoisen äidin, kun Marisa etsii mahdollisuuksia korkealta ja matalalta, ja Davidin uskottomuuden koko laajuus paljastuu. sillä välin Jack ystävystyy Finniin (Kodi Smit-McPhee), viereisessä sängyssä asuvaan irlantilaiseen poikaan. Hän on kiertänyt maailmaa isänsä Connorin (James Nesbitt) kanssa. Alun halveksunta muuttuu molemminpuoliseksi kunnioitukseksi, kun sekä Marisa että Connor löytävät omat tapansa käsitellä poikiensa sairauksia.</w:t>
      </w:r>
    </w:p>
    <w:p>
      <w:r>
        <w:rPr>
          <w:b/>
        </w:rPr>
        <w:t xml:space="preserve">Tulos</w:t>
      </w:r>
    </w:p>
    <w:p>
      <w:r>
        <w:t xml:space="preserve">Kuka on Marisan poika?</w:t>
      </w:r>
    </w:p>
    <w:p>
      <w:r>
        <w:rPr>
          <w:b/>
        </w:rPr>
        <w:t xml:space="preserve">Esimerkki 2.2970</w:t>
      </w:r>
    </w:p>
    <w:p>
      <w:r>
        <w:t xml:space="preserve">James Bond - agentti 007 - jahtaa Ernst Stavro Blofeldia ja löytää hänet lopulta laitoksesta, jossa Blofeldin kaksoisolentoja luodaan leikkaamalla. Bond tappaa koehenkilön ja myöhemmin "oikean" Blofeldin hukuttamalla hänet ylikuumentuneeseen mutalammikkoon.Samalla kun salamurhaajat Wint ja Kidd tappavat järjestelmällisesti useita timanttisalakuljettajia, M epäilee, että eteläafrikkalaisia timantteja varastoidaan hintojen alentamiseksi polkumyynnillä, ja käskee Bondin paljastaa salakuljetusringin. Ammattimaiseksi salakuljettajaksi ja salamurhaajaksi Peter Franksiksi naamioitunut Bond matkustaa Amsterdamiin tapaamaan yhteyshenkilö Tiffany Casea. Oikea Franks ilmestyy matkalla paikalle, mutta Bond sieppaa ja tappaa hänet, minkä jälkeen hän vaihtaa henkilöllisyystodistusta, jotta Franks näyttäisi olevan Bond. Case ja Bond lähtevät sitten Los Angelesiin ja salakuljettavat timantit Franksin ruumiin sisällä. lentokentällä Bond tapaa CIA:n liittolaisensa Felix Leiterin ja matkustaa sitten Las Vegasiin. Hautaustoimistossa Franksin ruumis tuhkataan ja timantit luovutetaan toiselle salakuljettajalle, Shady Treelle. Wint ja Kidd melkein tappavat Bondin, kun he laittavat hänet arkkuun ja lähettävät polttouuniin, mutta Tree pysäyttää prosessin, kun hän saa selville, että Franksin ruumiissa olleet timantit olivat Bondin ja CIA:n istuttamia väärennöksiä.Bond käskee Leiteriä lähettämään hänelle oikeat timantit. Sen jälkeen Bond menee Whyte Houseen, erakoituneen miljardööri Willard Whyten omistamaan kasinohotelliin, jossa Tree työskentelee stand up -koomikkona. Bond katsoo Treen esitystä ja menee sen jälkeen Treen pukuhuoneeseen, jossa hän saa tietää, että Wint ja Kidd, jotka eivät tienneet timanttien olevan väärennöksiä, ovat tappaneet Treen. noppapelipöydässä Bond tapaa opportunistisen Plenty O'Toolen ja pelattuaan uhkapeliä tuo tämän huoneeseensa. Jengin jäsenet hyökkäävät heidän kimppuunsa ja heittävät O'Toolen ulos ikkunasta ja uima-altaaseen. Bond viettää loppuyön Tiffany Casen kanssa ja käskee häntä hakemaan oikeat timantit Circus Circus -kasinolta.Tiffany peruu sopimuksensa tavata takaisin Bondin kanssa ja pakenee sen sijaan ja luovuttaa timantit seuraavalle salakuljettajalle. Kun Tiffany kuitenkin näkee, että O'Toole tapettiin, kun häntä luultiin häneksi, hän muuttaa mielensä. Hän ajaa Bondin lentokentälle, jossa timantit luovutetaan Whyten kasinon johtajalle Bert Saxbylle, jota seurataan syrjäiseen laitokseen. Bond menee timanttien ilmeiseen määränpäähän; Whyten omistamaan tutkimuslaboratorioon, jossa professori Metz, laserefraktioasiantuntija, rakentaa satelliittia. Bond huijaa Metziä kertomalla olevansa Klaus Hergersheimer, teknikko, jonka hän tapasi laitoksessa. Hänen peitetarinansa paljastuu, kun teknikko näkee hänet, mutta hän pakenee vartijoita varastamalla kuubussin ja tapaa Tiffanyn. Las Vegasin poliisi näkee heidät, ja olettaen Bondin olevan sabotoija, he seuraavat heitä takaisin kaupunkiin. Pian he joutuvat takaa-ajoon, mutta Bond onnistuu väistämään kaikkia autoja. myöhemmin Bond kiipeää Whyte-talon ylimpään kerrokseen ja kohtaa Whyten. Sen sijaan häntä vastaan tulee kaksi identtistä Blofeldia, jotka käyttävät elektronista laitetta kuulostaakseen Whyten ääneltä. Bond tappaa toisen Blofeldista, joka osoittautuu kaksoisolennoksi. Oikea Blofeld uhkaa Bondia aseella ja ohjaa hänet hissiin, jossa kaasu tyrmää hänet. Wint ja Kidd ottavat hänet kyytiin ja vievät hänet Las Vegasin laaksoon, jossa hänet laitetaan putkeen ja jätetään kuolemaan. Putkisto haudataan seuraavana aamuna.Bond pakenee ja soittaa Blofeldille käyttäen Q:n tekemää samanlaista elektronista laitetta esiintyäkseen Saxbynä. Hän saa selville, että Whytea pidetään tämän kesämökillä kaupungin ulkopuolella, ja menee sinne Felixin ja CIA:n kanssa. Lyhyen taistelun jälkeen Whyten naispuolisia henkivartijoita Bambia ja Thumperia vastaan he pelastavat Whyten. Saxby yrittää tappaa Bondin kesämökin ulkopuolella, mutta häntä ammutaan kuolettavasti varmistavassa tulitaistelussa. Sillä välin Blofeld sieppaa Casen. Bond tekee Whyten avulla rynnäkön laboratorioon ja paljastaa Blofeldin juonen luoda timanttien avulla lasersatelliitti, joka on tähän mennessä jo lähetetty kiertoradalle. Satelliitin avulla Blofeld tuhoaa ydinaseita Kiinassa, Neuvostoliitossa ja Yhdysvalloissa ja ehdottaa sitten kansainvälistä huutokauppaa maailmanlaajuisesta ydinasevaltiudesta.Whyte löytää öljynporauslautan Baja Californian rannikolla Blofeldin todennäköiseksi toimipaikaksi. Kun Bondin yritys vaihtaa satelliitin ohjauskoodit sisältävä kasetti epäonnistuu Tiffanyn erehdyksen vuoksi, Leiter ja CIA käynnistävät helikopterihyökkäyksen öljynporauslautalle.Blofeld yrittää paeta kääpiösukellusveneellä, mutta Bond saa sukellusveneen laukaisunosturin hallintaansa ja syöksyy sukellusveneen ohjaushuoneeseen, jolloin sekä satelliitin ohjaus että tukikohta tuhoutuvat. Bond ja Tiffany lähtevät sen jälkeen risteilyaluksella kohti Britanniaa, jossa Wint ja Kidd esiintyvät huonepalvelun stuertteina ja yrittävät tappaa heidät piilotetulla pommilla. Bond kääntää tilanteen, jolloin Kidd heittäytyy yli laidan, kun hänet on sytytetty tuleen, ja Wint räjähtää pommin kanssa, kun hänet on heitetty yli laidan. Sitten Tiffany esittää James Bondille arkaluonteisen kysymyksen: "Kysymyksen ilmeinen syy on satelliitissa olevat timantit, jotka Bond ja Tiffany näkevät täplikkönä yötaivaalla.</w:t>
      </w:r>
    </w:p>
    <w:p>
      <w:r>
        <w:rPr>
          <w:b/>
        </w:rPr>
        <w:t xml:space="preserve">Tulos</w:t>
      </w:r>
    </w:p>
    <w:p>
      <w:r>
        <w:t xml:space="preserve">Kuka yrittää paeta kääpiösukellusveneessä?</w:t>
      </w:r>
    </w:p>
    <w:p>
      <w:r>
        <w:rPr>
          <w:b/>
        </w:rPr>
        <w:t xml:space="preserve">Esimerkki 2.2971</w:t>
      </w:r>
    </w:p>
    <w:p>
      <w:r>
        <w:t xml:space="preserve">Vuonna 1982 Jaime Escalante (Olmos) ryhtyy matematiikan opettajaksi James A. Garfieldin lukioon Itä-Los Angelesissa. Koulu on täynnä työväenluokan perheistä tulevia latinalaisamerikkalaisia oppilaita, joiden akateemiset taidot ovat paljon luokkatasonsa alapuolella ja joilla on paljon sosiaalisia ongelmia. Escalante pyrkii muuttamaan koulukulttuuria, jotta oppilaat menestyisivät akateemisissa opinnoissa. Pian hän huomaa luokkansa käyttämättömän potentiaalin ja asettaa tavoitteeksi, että oppilaat suorittavat AP-laskutoimitukset viimeisenä lukuvuotenaan. Escalante opettaa luokkaansa "ganas"-filosofian mukaisesti, joka tarkoittaa karkeasti käännettynä "halua" tai "motivaatiota". Oppilaat alkavat käydä kesäkursseja matematiikan syventävissä kursseissa, ja Escalante joutuu vastustamaan muiden opettajien kyynisyyttä, sillä heidän mielestään oppilaat eivät ole tarpeeksi kyvykkäitä. Escalante auttaa oppilaita selviytymään vastoinkäymisistä ja läpäisemään AP Calculus -kokeet, kun he kamppailevat yhteiskunnan alhaisempien odotusten kanssa. Hänen kauhukseensa Educational Testing Service kyseenalaistaa oppilaiden menestyksen ja väittää, että heidän virheissään on liikaa päällekkäisyyksiä, ja vihjaa oppilaiden huijanneen. Escalante puolustaa oppilaitaan ja katsoo, että syytökset perustuvat pikemminkin rodullisiin ja taloudellisiin käsityksiin. Hän tarjoutuu antamaan oppilaiden suorittaa koe uudelleen kuukausia myöhemmin, ja kaikki oppilaat läpäisevät kokeen uudelleen, vaikka heillä oli vain yksi päivä aikaa valmistautua, mikä hälventää kaikki huijaamista koskevat epäilyt.</w:t>
      </w:r>
    </w:p>
    <w:p>
      <w:r>
        <w:rPr>
          <w:b/>
        </w:rPr>
        <w:t xml:space="preserve">Tulos</w:t>
      </w:r>
    </w:p>
    <w:p>
      <w:r>
        <w:t xml:space="preserve">Minkä kurssin Jaime Escalante antaa oppilaidensa käydä, jotta he voisivat menestyä akateemisessa oppimisessa?</w:t>
      </w:r>
    </w:p>
    <w:p>
      <w:r>
        <w:rPr>
          <w:b/>
        </w:rPr>
        <w:t xml:space="preserve">Esimerkki 2.2972</w:t>
      </w:r>
    </w:p>
    <w:p>
      <w:r>
        <w:t xml:space="preserve">New York Bulletin -sanomalehden omistaja Robert Drexel Gow (Charles Coburn) saa sähkeellä tiedon, että lehden kolmekymmentäyhdeksänvuotias päätoimittaja Max Wharton (Alexander Knox) eroaa värväytyäkseen armeijaan. Robert on raivoissaan sekä uutisesta että tavasta, jolla hän sai tiedon uutisesta. Sähkeessä on toinenkin juttu: Maxin vaimo, kuuluisa kirjailija Paula Wharton (Irene Dunne) (jota Max kutsuu Paulieksi), on Hollywoodissa sovittamassa uusinta kirjaansa elokuvakäsikirjoitukseksi. Max haluaa tehdä velvollisuutensa kansalaisena ja vastuullisena toimittajana olla lähellä sotaa (toista maailmansotaa). Robert on sitä mieltä, että ilman Maxia sanomalehti romahtaa, koska Max *on* sanomalehti.Paulie soittaa Hollywoodista Maxille ja onnittelee häntä hänen päätöksestään. Maxin kerrottua Paulielle suunnitelmasta peruskoulutuksesta ja sitten mahdollisesti upseerikoulusta Paulie päättää muuttaa sinne, missä koulu on, jotta hän olisi lähellä Paulieta.Peruskoulutuksen päätyttyä Max lähettää Paulielle sähkeen, jonka mukaan upseerikoulu on Tetley Fieldissä, Floridassa. Paulie ei oikein ymmärrä Maxin motiiveja, mutta hän haluaa nähdä miehensä menestyvän tässä intohimossa.Paulie saapuu Palmetto Courtiin etsimään bungalowia 26D ja tapaa viimeisen asukkaan, Jan Luptonin (Jeff Donnell), jonka mies Roy on juuri valmistunut luutnantiksi. Jan kertoo Paulielle elämästä 26D:ssä ja siitä, että Tetley Fieldin sotilaiden elämä on pelkkää työtä, työtä, työtä. Koulusta Jan kertoo kuulemansa tarinan, jonka mukaan yli 21-vuotiaana aivot eivät enää ime opetettua materiaalia. Max tulee bungalowiin yllättyneenä nähdessään vaimonsa jo siellä. Heillä on rakastava jälleennäkeminen. Luptonit hyvästelevät Whartonit, jotka voivat nyt viettää kunnon jälleennäkemisen.Max ja Paulie keskustelevat tulevasta elämästään. Paulie haluaa olla samanlainen kuin kaikki muutkin kompleksissa asuvat armeijan vaimot. Kouluvaikeuksiensa vuoksi Max on huolissaan siitä, tekeekö hän oikein itselleen, maalle ja lehdelle. Mutta hänen syynsä tähän oli alun perin nähdä sota omakohtaisesti, jotta sanomalehti saisi uskottavan omakohtaisen kertomuksen." Ovelle koputetaan kiivaasti. Se on Luptonit. Juna on myöhässä, ja epämiellyttävän hiljaisuuden jälkeen Whartonit tarjoavat Luptoneille makuuhuoneen yöksi; Paulie nukkuu olohuoneen sohvalla. Luptonien paluu lykkää Whartonien jälleennäkemisen kiihkeämmän osan toiseen kertaan. kustantaja Robert soittaa ja haluaa puhua Maxin kanssa sanomalehden tulevaisuudesta, lehden, joka on hänen mielestään hajoamassa. Robert huutaa ja kiljuu, kuinka paljon hänen on tehtävä tärkeitä päätöksiä Maxin myötävaikutuksella. Kun Paulie puolestaan huutaa takaisin, että Robert ei saa häiritä Maxia tänä aikana (mainitsematta Maxin ongelmia koulussa), hän sulkee äkkiä puhelimen.Seuraavien viikkojen aikana sekä Max että Paulie asettuvat uuteen elämäänsä. Paulie tekee hänelle vierasta työtä: kotitöitä. Max käyttää jokaisen vapaan hetkensä siihen, että hän ahmii aivoihinsa yhä enemmän tietoa, mikä on hänelle edelleen vaikeaa.Kenttäharjoituksen jälkeen väsynyt Max hyppää punkkaansa. Häntä lähestyy opiskelutoveri Paulson, joka on tukikohdan sanomalehden, Tetley Field Sentinelin, toimittaja. Hän haluaa Maxin, tukikohdan kuuluisimman alokkaan, kirjoittavan itsestään jutun lehteen. Max on vastahakoinen jo pelkästään ajanpuutteen vuoksi, mutta Paulson jättää hänet harkitsemaan tarjousta.Tukikohdassa Max kutsutaan eversti Foleyn (Charles Evans) toimistoon. Eversti mainitsee, että sekä hänen vaimonsa että anoppinsa ovat rouva Whartonin ihailijoita ja aikovat poiketa bungalowissa myöhemmin iltapäivällä. Max on iloisesti yllättynyt ilmoituksesta, mutta yllättynyt siitä huolimatta, sillä hän ei ole tietoinen rouva Gatesin ja Paulien kohtaamisesta.</w:t>
      </w:r>
    </w:p>
    <w:p>
      <w:r>
        <w:rPr>
          <w:b/>
        </w:rPr>
        <w:t xml:space="preserve">Tulos</w:t>
      </w:r>
    </w:p>
    <w:p>
      <w:r>
        <w:t xml:space="preserve">Kuka huutaa ja kiljuu?</w:t>
      </w:r>
    </w:p>
    <w:p>
      <w:r>
        <w:rPr>
          <w:b/>
        </w:rPr>
        <w:t xml:space="preserve">Esimerkki 2.2973</w:t>
      </w:r>
    </w:p>
    <w:p>
      <w:r>
        <w:t xml:space="preserve">Kaksi veljestä, Angelo ja nuorempi Paulie, ovat asuneet koko ikänsä samassa Brooklynin kaupunginosassa. He pelaavat edelleen kepalloa kadulla ystävänsä ja kilpailijoidensa kanssa, mutta panokset ovat nyt suuremmat kuin heidän ollessaan lapsia. Naapurusto on kovaa, ja selviytyäkseen on oltava ilkeä. Kun he joutuvat tappeluun, sen katkaisee paikallinen mafia, pelätty ja kunnioitettu Santo. Hänellä on elämäntyyli, josta Angelo voi vain unelmoida, sillä hän ja Paulie ovat tarjoilijoita paikallisessa ravintolassa, jossa heidän pomonsa kohtelee heitä kuin likaa ja jotkut asiakkaat kohtelevat heitä vielä pahemmin. Tympääntyneenä umpikujaan Angelo irtisanoutuu ja suostuttelee veljensä ja kaksi heidän ystäväänsä ryhtymään kirjanpainajiksi. Kliimaksi muodostuvassa verikylvyssä selviää, kuka on aito ja kuka wannabe; kuka jää henkiin ja kenen ruumis läpäistään luodeilla.</w:t>
      </w:r>
    </w:p>
    <w:p>
      <w:r>
        <w:rPr>
          <w:b/>
        </w:rPr>
        <w:t xml:space="preserve">Tulos</w:t>
      </w:r>
    </w:p>
    <w:p>
      <w:r>
        <w:t xml:space="preserve">Missä Angelo ja Paulie asuvat?</w:t>
      </w:r>
    </w:p>
    <w:p>
      <w:r>
        <w:rPr>
          <w:b/>
        </w:rPr>
        <w:t xml:space="preserve">Esimerkki 2.2974</w:t>
      </w:r>
    </w:p>
    <w:p>
      <w:r>
        <w:t xml:space="preserve">Yhdeksänvuotias Ralphie Parker toivoo joululahjaksi vain yhtä asiaa: Red Ryder Carbine Action 200-ampumaista Range Model -ilmakivääriä, jossa on kompassi varren sisällä ja "tämä kapine, joka kertoo aikaa" (aurinkokello). Ralphien toiveen hylkäävät hänen äitinsä, opettajansa Miss Shields ja jopa tavaratalon joulupukki, jotka kaikki antavat hänelle saman varoituksen: "Ammut silmäsi ulos." Jouluaamu koittaa, ja Ralphie sukeltaa lahjoihinsa. Vaikka Ralphie saa joitakin lahjoja, joista hän nauttii, hän on lopulta pettynyt siihen, ettei saanut sitä, mitä halusi enemmän kuin mitään muuta. Kun näyttää siltä, että kaikki lahjat on avattu, Ralphien isä, johon viitataan koko elokuvan ajan nimellä "Vanhus", ohjaa Ralphien katsomaan yhtä viimeistä lahjaa, jonka hän oli piilottanut. Ralphie avaa sen ja löytää haluamansa Red Ryder -pistoolin. Ralphie vie aseen ulos ja ampuu sillä takapihalla olevaan metallikylttiin kiinnitettyyn maalitauluun. Luoti kimpoaa kuitenkin takaisin Ralphieen ja pudottaa hänen silmälasinsa. Kun Ralphie etsii niitä ja luulee ampuneensa silmänsä ulos, hän astuu vahingossa lasiensa päälle ja rikkoo ne. Peittääkseen sen, että hän rikkoi lasinsa vahingossa, Ralphie kertoo äidilleen, että onnettomuuden aiheutti putoava jääpuikko. Äiti, joka ei ole nähnyt, mitä oikeasti tapahtui, uskoo Ralphieta. Elokuva päättyy, kun Ralphie makaa jouluyönä sängyssä ase vierellään. Aikuisen Ralphien ääni sanoo, että tämä oli paras lahja, jonka hän oli koskaan saanut tai tulisi koskaan saamaan.sivujuonet[muokkaa]Vaikka Ralphien ilmakiväärin himo on elokuvan pääjuoni, elokuvassa on useita muitakin tarinoita. Niitä ovat:Ralphien ja Randyn isä voittaa "suuren palkinnon" kilpailussa, mutta ei tiedä mikä se on, ennen kuin se toimitetaan Parkerin kotiin. Palkinto on verkkosukkia kantavan jalan muotoinen lamppu, joka on peräisin aikakauden suositun virvoitusjuoman Nehi (lausutaan "polvenkorkuinen") popin logosta.[3] Vanhus on lampusta riemuissaan, mutta Mrs. Parker ei pidä siitä, ja siitä syntyy riita, jota aikuinen Ralphie kutsuu nimellä "Lampputaistelu" ja joka johtaa lampun "vahingossa" tuhoutumiseen.[4] Vanhus käy myös loputonta taistelua Parkerin kodin huonosti toimivan uunin kanssa. Hänen turhautumisensa saa hänet kiroilemaan melko usein, mukaan lukien eräs kirosanoja sisältävä kiroilu, jonka aikuinen Ralphie sanoo "roikkuvan yhä avaruudessa Michigan-järven yllä."[5]Toinen Vanhuksen turhautumisen lähde ovat naapureiden, Bumpusien, koirat. Bumpusit omistavat "ainakin 785 haisevaa hurttaa", jotka ahdistelevat Vanhusta aina, kun hän tulee töistä kotiin. Joulupäivänä koirat pilaavat perheen jouluaterian riehumalla keittiössä ja syömällä kalkkunan. Ralphiea ja hänen ystäviään Flickiä ja Schwartzia kiusaavat naapuruston kiusaajat Scut Farkus ja Grover Dill.[6]Ralphie ja hänen ystävänsä Flick ja Schwartz joutuvat kiusaamaan naapuruston kiusaajia Scut Farkusta ja Grover Dilliä. Lopulta Ralphie hermostuu ja hakkaa Farkuksen[7].</w:t>
      </w:r>
    </w:p>
    <w:p>
      <w:r>
        <w:rPr>
          <w:b/>
        </w:rPr>
        <w:t xml:space="preserve">Tulos</w:t>
      </w:r>
    </w:p>
    <w:p>
      <w:r>
        <w:t xml:space="preserve">Kuinka monta haisevaa koiraa Bumpusilla on?</w:t>
      </w:r>
    </w:p>
    <w:p>
      <w:r>
        <w:rPr>
          <w:b/>
        </w:rPr>
        <w:t xml:space="preserve">Esimerkki 2.2975</w:t>
      </w:r>
    </w:p>
    <w:p>
      <w:r>
        <w:t xml:space="preserve">Pankin lainapäällikkö Carl Allen (Jim Carrey) on erottuaan ex-vaimostaan Stephaniesta vetäytynyt syrjään. Hän suhtautuu elämäänsä yhä kielteisemmin ja jättää säännöllisesti huomiotta ystävänsä Peten (Bradley Cooper) ja Rooneyn (Danny Masterson). Vanha kollega (John Michael Higgins) ehdottaa, että hän lähtisi mukaansa motivoivaan "Yes!" -seminaariin, jossa osallistujia kannustetaan tarttumaan tilaisuuteen sanoa "Yes!". Carl osallistuu ja tapaa inspiraatioguru Terrence Bundleyn (Terence Stamp). Bundley pakottaa vastahakoisen Carlin julkisesti lupaamaan vastata "Kyllä!" jokaiseen tarjoutuvaan tilaisuuteen, pyyntöön tai kutsuun. myöhemmin Carl sanoo "Kyllä!" kodittoman miehen pyyntöön ja jää jumiin Elysian Parkiin. Pettyneenä hän vaeltaa huoltoasemalle, jossa hän tapaa Allisonin (Zooey Deschanel), epäsovinnaisen nuoren naisen. Nainen antaa miehelle kyydin takaisin autolle skootterillaan ja suutelee häntä ennen lähtöä. Tämän myönteisen kokemuksen jälkeen Carl on optimistisempi myöntymisen suhteen. Hän kuitenkin kieltäytyy suuseksistä iäkkäämmältä naapuriltaan Tillieltä (Fionnula Flanagan), minkä jälkeen hän kaatuu portaissa ja joutuu melkein koiran hyökkäyksen kohteeksi. Nähtyään kielteisen vastauksen seuraukset hän palaa Tillien luo ja nauttii yllätyksekseen hetkestä.Carl alkaa tarttua jokaiseen tilaisuuteen, joka eteen tulee. Hän uudistaa ystävyyssuhteensa Peten ja Rooneyn kanssa, luo siteen pomoonsa Normaniin, avustaa Peten morsianta Lucya (Sasha Alexander) tämän hääjuhlissa, osallistuu korean kielen kursseille ja paljon muuta. Hän saa ylennyksen työpaikallaan ja soittaa Third Eye Blindin kappaleen "Jumper" kitaratuntejaan hyödyntäen suostutellakseen miehen olemaan tekemättä itsemurhaa. Kun hän ottaa vastaan bändin esitteen kahvilan ulkopuolella, hän näkee omalaatuisen bändin nimeltä Munchausen by Proxy; sen laulaja on Allison. Carl ihastuu Allisonin omituisuuteen; Allison ihastuu Allisonin spontaaniuteen, ja he alkavat seurustella.Carl ja Allison tapaavat lentokentällä spontaanilla viikonloppuretkellä. He päättävät ottaa ensimmäisen kaupungista lähtevän lentokoneen määränpäästä riippumatta ja päätyvät Lincolniin, Nebraskaan, jossa heidän välinsä tiivistyvät. Allison pyytää Carlia muuttamaan luokseen, ja Carl suostuu epäröiden. Paluulennolle kirjautuessaan FBI:n agentit pidättävät Carlin ja Allisonin, koska he ovat profiloineet hänet mahdolliseksi terroristiksi, koska hän on ottanut lentotunteja, opiskellut koreaa, hyväksynyt lainan lannoiteyhtiölle, tavannut iranilaisen ja ostanut lentoliput viime hetkellä. Pete, hänen asianajajansa, matkustaa Nebraskaan selittämään Carlin outoja tapoja, oppitunteja ja päätöksiä. Kun Allison saa selville Carlin motivaatioliiton, hän alkaa epäillä, oliko Carlin sitoutuminen häneen koskaan vilpitöntä. Päätettyään, ettei voi enää luottaa Carliin, Allison jättää Carlin ja kieltäytyy vastaamasta tämän puheluihin. carlin elämä kääntyy huonompaan suuntaan ja hän melkein unohtaa Lucyn suihkun. Hän onnistuu järjestämään suuren yllätyssuihkun, saattamaan ystävänsä Normin yhteen korealaisen Soo-Min (Vivian Bang) kanssa ja Rooneyn Tillien kanssa. Juhlien jälkeen Carl saa itkuisen puhelun Stephanielta, jonka uusi poikaystävä on jättänyt hänet. Kun Carl menee Stephanien asunnolle lohduttamaan Stephaniea, tämä suutelee häntä ja pyytää häntä viettämään yön hänen kanssaan. Kun Carl sanoo painokkaasti ei, hänen onnensa kääntyy huonompaan suuntaan, ja hän päättää lopettaa sitoutumisensa liittoon.Carl menee kokouskeskukseen ja piiloutuu Terrencen avoauton takapenkille, jotta hän voi anella vapautusta liitosta. Carl tulee esiin, kun Terrence ajaa pois, ja vastaantuleva auto törmää Terrencen kanssa. Molemmat viedään sairaalaan. Kun Carl on tullut tajuihinsa, Terrence kertoo Carlille, ettei liittoa ollutkaan. Lähtökohtana oli vain avata Carlin mieli muille mahdollisuuksille, ei pysyvästi viedä häneltä kykyä sanoa ei, jos hän tarvitsisi. Tästä rajoituksesta vapautuneena Carl löytää Allisonin pitämästä urheilukuvaustuntia ja myöntää, ettei ole vielä valmis muuttamaan yhteen Allisonin kanssa, mutta että hän todella rakastaa Allisonia, ja he tekevät sovinnon suutelemalla Allisonin oppilaiden ottaessa kuvia.</w:t>
      </w:r>
    </w:p>
    <w:p>
      <w:r>
        <w:rPr>
          <w:b/>
        </w:rPr>
        <w:t xml:space="preserve">Tulos</w:t>
      </w:r>
    </w:p>
    <w:p>
      <w:r>
        <w:t xml:space="preserve">Minne Allison ja Carl lentävät?</w:t>
      </w:r>
    </w:p>
    <w:p>
      <w:r>
        <w:rPr>
          <w:b/>
        </w:rPr>
        <w:t xml:space="preserve">Esimerkki 2.2976</w:t>
      </w:r>
    </w:p>
    <w:p>
      <w:r>
        <w:t xml:space="preserve">Vuonna 2274 ihmiskunnan sivilisaation jäänteet elävät geodeettisten kupolien muodostaman ryppään alla sijaitsevassa suljetussa kaupungissa, utopiassa, jota johtaa tietokone, joka huolehtii kaikesta heidän elämästään, myös lisääntymisestä. Kaupunkilaiset elävät hedonistista elämää, mutta kaupungin ylläpitämiseksi kaikkien on läpäistävä "Carrousel"-rituaali [sic], kun he saavuttavat 30 vuoden iän.[10] Siellä heidät höyrystetään ja näennäisesti "uudistetaan". Tämän seuraamiseksi jokaiselle henkilölle istutetaan syntyessään kämmenelle "elämänkello"-kide, joka vaihtaa väriä ikääntyessään ja alkaa vilkkua, kun he lähestyvät "viimeistä päiväänsä". Useimmat asukkaat hyväksyvät tämän lupauksen uudestisyntymisestä, mutta ne, jotka eivät hyväksy sitä ja yrittävät paeta kaupungista, tunnetaan nimellä "Runners". "Hiekkamiehiksi" kutsuttu poliisien eliittiryhmä, joka on pukeutunut pääasiassa mustiin univormuihin ja joka palvelee kaupungin "Deep Sleep" -nimisessä virastossa, on määrätty jahtaamaan ja lopettamaan juoksijat, kun he yrittävät paeta.Logan 5 ja Francis 7 ovat molemmat Hiekkamiehiä. Tapettuaan juoksijan, jonka läsnäolosta he olivat saaneet hälytyksen Carrousel-rituaalin aikana, Logan löytää ankkurin tavaroittensa joukosta. Myöhemmin samana iltana hän tapaa Jessica 6:n, nuoren naisen, jolla on myös ankh-riipus. Logan vie ankhin tietokoneelle, joka kertoo hänelle, että se on symboli salaiselle ryhmälle, jonka jäsenet auttavat Runnereja löytämään "Sanctuaryn", myyttisen paikan, jossa he voivat elää loppuelämänsä turvassa; se huomauttaa, että Sandmenit ovat menettäneet tuhatviisikymmentäkuusi (1056) Runneria tällä tavoin. Tietokone käskee Logania etsimään ja tuhoamaan Pyhäkodin, ja hänen on pidettävä tehtävä salassa muilta Deep Sleepin hiekkamiehet, ja se antaa sille koodinimen "Tehtävä 033-03". Sen jälkeen se muuttaa ("retrogrammin" avulla) hänen elinaikakellonsa värin vilkkuvaksi punaiseksi, mikä tekee hänestä teknisesti ja yhtäkkiä neljä vuotta vanhemman. Päästäkseen pois Carrouselista Loganin on nyt pakko ryhtyä Runneriksi. Logan tapaa Jessican ja selittää tilanteensa. He tapaavat maanalaisen ryhmän, joka johdattaa heidät kaupungin laitamille. Logan huomaa, että ankh-symboli on itse asiassa avain, joka avaa uloskäynnin kaupungista. He tulevat ulos jäätyneeseen luolaan, Francis seuraa heitä tiiviisti perässä. Luolassa he tapaavat Boxin, robotin, joka on suunniteltu pyydystämään ruokaa kaupunkiin ulkopuolelta. Logan huomaa kauhukseen, että Box vangitsee myös karanneita juoksijoita ja jäädyttää heidät. Ennen kuin hän (Box) ehtii jäädyttää Loganin ja Jessican, nämä pakenevat, jolloin luola romahtaa Boxin päälle.Ulkona Logan ja Jessica huomaavat, että heidän elinaikakellonsa eivät enää toimi. He huomaavat, että ihmissivilisaation jäännökset ovat muuttuneet erämaaksi. He tutkivat vanhaa, näennäisesti hylättyä kaupunkia, joka oli aikoinaan Washington D.C.. Yhdysvaltain senaatin istuntosalin raunioista he löytävät iäkkään miehen. Hänen ulkonäkönsä on heille järkytys, sillä kumpikaan ei ole nähnyt ketään yli 30-vuotiasta. Vanha mies selittää, mitä hän muistaa siitä, mitä ihmiskunnalle tapahtui kaupungin ulkopuolella, ja Logan tajuaa, että Pyhäkkö on myytti ja on ollut sitä koko ajan. Francis on kuitenkin seurannut heitä, ja hän ja Logan tappelevat. Logan haavoittaa Francisia kuolettavasti ja kuollessaan hän näkee, että Loganin elinaikakello on nyt selvä ja olettaa, että Logan on uudistunut. Logan ja Jessica suostuttelevat vanhan miehen palaamaan kaupunkiin heidän kanssaan todisteena siitä, että elämää on olemassa kupolikaupungin ulkopuolella. Jättäessään miehen ulkopuolelle he menevät sisään ja yrittävät vakuuttaa kaikille, että Carrousel on valetta ja tarpeeton. Muut hiekkamiehet ottavat heidät kiinni ja vievät heidät tietokoneelle. Tietokone kuulustelee Logania tehtävästä 033-03 ja kysyy, onko hän suorittanut tehtävänsä. Mutta Logan vakuuttaa: "Ei ole mitään turvapaikkaa". Hän oli löytänyt "vanhoja raunioita, jotka olivat paljastuneet", "vanhan miehen" ja että kadonneet Runnerit olivat "kaikki jäässä". Tietokone ei kuitenkaan hyväksy näitä vastauksia edes Loganin mielen skannauksen jälkeen, ja tietokone ylikuormittuu selittämättömästi, jolloin kaupungin järjestelmät menevät väkivaltaisesti epäkuntoon ja ulkoiset sinetit vapautuvat. Logan, Jessica ja muut asukkaat pakenevat tuhoutuneesta kaupungista. Ulkona kansalaiset näkevät vanhan miehen, ensimmäisen ihmisen, jonka he ovat tavanneet ja joka on yli 30-vuotias, mikä todistaa, että he voivat todellakin elää elämäänsä paljon pidempään.</w:t>
      </w:r>
    </w:p>
    <w:p>
      <w:r>
        <w:rPr>
          <w:b/>
        </w:rPr>
        <w:t xml:space="preserve">Tulos</w:t>
      </w:r>
    </w:p>
    <w:p>
      <w:r>
        <w:t xml:space="preserve">MITÄ LOGAN SAI SELVILLE LAATIKOSTA?</w:t>
      </w:r>
    </w:p>
    <w:p>
      <w:r>
        <w:rPr>
          <w:b/>
        </w:rPr>
        <w:t xml:space="preserve">Esimerkki 2.2977</w:t>
      </w:r>
    </w:p>
    <w:p>
      <w:r>
        <w:t xml:space="preserve">Feeniksin lento on uusintafilmatisointi vuoden 1965 elokuvasta Feeniksin lento, jonka pääosassa on James Stewart. Kapteeni Frank Towns (Dennis Quaid) ohjaa C-119-rahtikonetta, joka on täynnä öljytyöläisiä, jotka palaavat kotiin suljettuaan öljykentän Mongolian Gobin autiomaassa. Kone ylikuormittuu lentoonlähdössä, ja pian he joutuvat rajuun hiekkamyrskyyn, joka aiheuttaa koneen putoamisen. He ovat nyt jumissa yli 200 mailin päässä reitiltä ja karussa aavikkomaastossa. Frankin on ylläpidettävä järjestystä ja säännösteltävä vähäinen määrä ruokaa ja vettä eloonjääneiden kesken ja odotettava, että joku pelastaa heidät. Ajan kuluessa he huomaavat, että heidän mahdollisuutensa pelastua on nolla. Outo mies nimeltä Elliott (Giovanni Ribisi), joka pääsi heidän kyytiinsä, ehdottaa, että he rakentaisivat uuden lentokoneen vahingoittumattoman rahtikoneen osista. Hän sattuu olemaan lentokoneen suunnitteluinsinööri. He pitävät häntä hulluna, mutta mitä muuta he voivat tehdä. Elliottin johdolla eloonjääneet alkavat rakentaa konetta, jonka he nimeävät Phoenixiksi. Douglas Young (elokuvakaveri)</w:t>
      </w:r>
    </w:p>
    <w:p>
      <w:r>
        <w:rPr>
          <w:b/>
        </w:rPr>
        <w:t xml:space="preserve">Tulos</w:t>
      </w:r>
    </w:p>
    <w:p>
      <w:r>
        <w:t xml:space="preserve">Mikä Elliotin ammatti on?</w:t>
      </w:r>
    </w:p>
    <w:p>
      <w:r>
        <w:rPr>
          <w:b/>
        </w:rPr>
        <w:t xml:space="preserve">Esimerkki 2.2978</w:t>
      </w:r>
    </w:p>
    <w:p>
      <w:r>
        <w:t xml:space="preserve">Pieni (kolme mailia kertaa viisi mailia) eurooppalainen Grand Fenwickin herttuakunta, jonka oletetaan sijaitsevan Sveitsin ja Ranskan välisillä Alpeilla, on ylpeänä säilyttänyt esiteollisen talouden, joka on lähes kokonaan riippuvainen Pinot Grand Fenwick -viinin valmistuksesta. Amerikkalainen viinitila valmistaa kuitenkin "Pinot Grand Enwick" -nimistä väärennöstä, mikä saattaa maan konkurssin partaalle, ja pääministeri päättää, että ainoa keino on julistaa sota Yhdysvalloille. Odottaessaan nopeaa ja täydellistä tappiota (koska heidän pysyvä armeijansa on pieni ja varustettu jousilla ja nuolilla) maa luottaa siihen, että se voi jälleenrakentaa itsensä niiden avokätisten avustusten avulla, joita Yhdysvallat antaa kaikille kukistetuille vihollisilleen (kuten se teki Saksalle Marshall-suunnitelmalla toisen maailmansodan lopussa).Sen sijaan herttuakunta kukistaa mahtavan supervallan täysin vahingossa. Laskeutumalla New Yorkiin, joka on maanpäällisesti lähes täysin autio koko kaupungin laajuisen katastrofiharjoituksen vuoksi, Herttuakunnan hyökkäävä "armeija" (joka koostuu kenttämarsalkka Tully Bascombista, kolmesta sotamiehestä ja kahdestakymmenestä pitkäjousimiehestä) vaeltaa hallituksen huippusalaiseen laboratorioon ja kaappaa tahattomasti "Quadium-pommin" (prototyyppi tuomiopäivän laitteesta, joka voisi laukaistessaan tuhota maailman) ja sen valmistajan, tohtori Kokintzin. Tämän "Q-pommin" teoreettinen räjähdyspotentiaali on suurempi kuin Yhdysvaltojen ja Neuvostoliiton kaikkien ydinaseiden yhteensä. siviilipuolustusryhmä havaitsee Fenwickin hyökkääjät, ja heitä luullaan heti "Marsin miehiksi", kun heidän postipanssarinsa luullaan matelijoiden ihoksi. Puolustusministeri keksii, mitä on tapahtunut (apunaan hänen Grand Fenwickin tietosanakirjansa viisi riviä ja lipputankoon jätetty Fenwickin lippu), ja on sekä häpeissään että hämmästynyt siitä, että Yhdysvallat ei tiennyt olleensa sodassa kaksi kuukautta.Kun maailman tehokkain pommi on nyt maailman pienimmässä maassa, muut maat reagoivat nopeasti: Neuvostoliitto ja Yhdistynyt kuningaskunta tarjoutuvat tukemaan. Kun maailma on pienen maan armoilla, Grand Fenwickin johtaja herttuatar Gloriana luettelee ehtonsa: kaikkien voimakkaiden valtioiden ydinaseiden on käytävä puolueettomien tutkijoiden tarkastuksessa, ja "Pikkukaksikymmentä" (vitsi "kolmesta suuresta" kansakunnasta) on muodostettava kahdenkymmenen pienen valtion ryhmä, jotta pienet kansakunnat saisivat äänensä kuuluviin yhtä lailla kuin suuretkin. Pian herttuatar Gloriana ja Tully Bascomb menevät naimisiin, ja häiden aikana tohtori Kokintz saa selville, että pommi on valepommi ja että pommilla, jota Grand Fenwick käytti uhkaillakseen maailmaa tottelevaisuuteen, ei koskaan ollut minkäänlaista voimaa. Tohtori Kokintz päättää kuitenkin pitää tämän tosiasian omana tietonaan ottaen huomioon, että teeskentely edistää edelleen maailmanrauhan asiaa.</w:t>
      </w:r>
    </w:p>
    <w:p>
      <w:r>
        <w:rPr>
          <w:b/>
        </w:rPr>
        <w:t xml:space="preserve">Tulos</w:t>
      </w:r>
    </w:p>
    <w:p>
      <w:r>
        <w:t xml:space="preserve">Mitä herttuakunnan hyökkäävä "armeija" kaappasi yksitellen?</w:t>
      </w:r>
    </w:p>
    <w:p>
      <w:r>
        <w:rPr>
          <w:b/>
        </w:rPr>
        <w:t xml:space="preserve">Esimerkki 2.2979</w:t>
      </w:r>
    </w:p>
    <w:p>
      <w:r>
        <w:t xml:space="preserve">Vietnamissa vuonna 1954, ensimmäisen Indokiinan sodan loppuvuonna, partioiva ranskalainen yksikkö joutuu Vietminhin joukkojen väijytykseen, todennäköisesti Mang Yang Passin taistelussa. Vietminhin komentaja Nguyen Huu An käskee sotilaitaan "tappamaan kaikki heidän lähettämänsä, niin he lakkaavat tulemasta." Yksitoista vuotta myöhemmin Yhdysvallat käy Vietnamin sotaa. Yhdysvaltain armeijan everstiluutnantti Hal Moore (Mel Gibson) valitaan kouluttamaan ja johtamaan pataljoonaa. Saavuttuaan Vietnamiin hän saa tietää, että amerikkalaiseen tukikohtaan on hyökätty, ja hänet määrätään viemään 400 miestään vihollisen perään ja eliminoimaan pohjoisvietnamilaiset hyökkääjät, vaikka tiedustelupalvelulla ei ole mitään käsitystä vihollisjoukkojen määrästä. Kun haikea valituslaulu "Sgt. MacKenzie" soi, Moore johtaa vasta perustetun ilmavoimien ratsuväkiyksikön Ia Drangin laaksoon. Laskeuduttuaan "Kuoleman laaksoon" sotilaat saavat tietää, että paikka, jonne heidät lähetettiin, on itse asiassa Pohjois-Vietnamin armeijan veteraanidivisioonan 4000 miehen tukikohta. 4 000 miehen vahvuisen veteraanidivisioonan saapuessa alueelle sotilasjoukon kanssa 2. luutnantti Henry Herrick havaitsee vihollisen tiedustelijan, juoksee hänen peräänsä ja käskee vastahakoisia sotilaita seuraamaan. Pohjoisvietnamilainen tiedustelija houkuttelee heidät väijytykseen, jonka seurauksena useita miehiä kuolee, myös luutnantti Herrick ja hänen alaisensa. Eloonjääneet joukkueen jäsenet on piiritetty, eikä heillä ole mahdollisuutta perääntyä. Kersantti Savage ottaa komennon, kutsuu tykistön paikalle ja käyttää yön suojaa estääkseen vietnamilaisia valtaamasta heidän pientä puolustusasemaansa. Samaan aikaan everstiluutnantti Moore onnistuu helikoptereiden jatkuvan yksiköiden pudottamisen avulla turvaamaan heikot kohdat ennen kuin pohjoisvietnamilaiset ehtivät käyttää niitä hyväkseen.Toisena päivänä amerikkalaiset pääjoukot onnistuvat pitämään pohjoisvietnamilaiset loitolla tykistön, kranaatinheittimien ja helikopterien tuomien tarvikkeiden ja vahvistusten avulla, vaikka ne ovat ansassa ja epätoivoisesti alakynnessä. Lopulta pohjoisvietnamilainen komentaja Nguyen Huu An käskee laajamittaisen hyökkäyksen amerikkalaisten asemia vastaan. siinä vaiheessa, kun vihollinen on vallannut asemat ja vaihtoehtoja ei ole enää jäljellä, Moore käskee 1. luutnantti Charlie Hastingsia, hänen etuvartiolentäjäänsä, kutsumaan "Broken Arrow" (kutsu kaikille käytettävissä oleville taistelulentokoneille avustamaan ja hyökkäämään vihollisen asemiin, jopa niihin, jotka ovat lähellä amerikkalaisjoukkojen asemia, koska asema on vallattu eikä sitä voida enää puolustaa). Lentokoneet hyökkäävät pommeilla, napalmilla ja konekivääreillä ja tappavat monia PAVN:n ja Vietkongin joukkoja; mutta omien joukkojen tulitilanne johtaa amerikkalaisten kuolemaan. Toinen pohjoisvietnamilaisten hyökkäys torjutaan, ja kersantti Savagen johtamat eloonjääneet yhdysvaltalaissotilaat pelastetaan. sillä välin Yhdysvalloissa Julia Mooresta (Madeleine Stowe) on tullut tukikohdassa asuvien amerikkalaisten vaimojen johtaja. Kun armeija alkaa käyttää keltaisia taksinkuljettajia toimittamaan sähkeitä, joissa ilmoitetaan sotilaiden taistelussa menehtyneiden lähiomaisille, Julia ottaa henkilökohtaisesti tuon emotionaalisen vastuun sen sijaan.Mooren joukot ryhmittyvät uudelleen, turvaavat alueen ja pysähtyvät kukkulan juurelle. Pohjoisvietnamilainen komentaja suunnittelee viimeistä hyökkäystä amerikkalaisia vastaan ja lähettää suurimman osan joukoistaan toteuttamaan hyökkäystä. Pohjoisvietnamilaiset ovat pystyttäneet vahvoja asemia lähelle tiedustelijan puhumaa komentopaikalle johtavan maanalaisen käytävän piilotettua sisäänkäyntiä. Hal ja hänen miehensä hyökkäävät niiden kimppuun, mutta ennen kuin pohjoisvietnamilaiset ehtivät ampua, majuri Bruce "Snake" Crandall ja muut helikopterihyökkääjät hyökkäävät pohjoisvietnamilaisten kimppuun ja tuhoavat suurimman osan vihollisjoukoista. pohjoisvietnamilaisten komentaja Nguyen Huu An saa hälytyksen, että amerikkalaiset ovat murtautuneet heidän linjojensa läpi, eikä amerikkalaisten ja komentopaikan välissä ole yhtään sotilasta. Koska komentaja oli lähettänyt reservijoukkonsa loppuhyökkäykseen, eikä tukikohdan leirissä ole joukkoja, joita voisi kutsua puolustukseen, pohjoisvietnamilainen komentaja määrää nopeasti päämajan evakuoitavaksi.Moore, joka on saavuttanut tavoitteensa, palaa helikopterilaskupaikalle noudettavaksi. Vasta kun kaikki (myös kuolleet ja haavoittuneet) on viety pois taistelukentältä, hän lentää pois laaksosta. elokuvan lopussa paljastuu, että laskeutumisalue palautui välittömästi Pohjois-Vietnamin haltuun sen jälkeen, kun amerikkalaisjoukot oli lennätetty pois. Hal Moore jatkoi taistelua eri maihinnousualueella, ja lähes vuoden kuluttua hän palaa turvallisesti kotiin Julian ja perheensä luokse. Hänen esimiehensä onnittelevat häntä yli 1800 Pohjois-Vietnamin armeijan ja Vietkongin sotilaan tappamisesta. Vanhempi Moore vierailee Vietnamin sodan muistomerkillä ja näkee Ia Drangissa kaatuneiden sotilaiden nimet.</w:t>
      </w:r>
    </w:p>
    <w:p>
      <w:r>
        <w:rPr>
          <w:b/>
        </w:rPr>
        <w:t xml:space="preserve">Tulos</w:t>
      </w:r>
    </w:p>
    <w:p>
      <w:r>
        <w:t xml:space="preserve">Mikä on Nguyen Huu Anin asema armeijassa?</w:t>
      </w:r>
    </w:p>
    <w:p>
      <w:r>
        <w:rPr>
          <w:b/>
        </w:rPr>
        <w:t xml:space="preserve">Esimerkki 2.2980</w:t>
      </w:r>
    </w:p>
    <w:p>
      <w:r>
        <w:t xml:space="preserve">Tammikuun 7. päivänä 1972 eteläkorealainen tukikohta Nha-Trangissa Vietnamissa vastaanottaa radiolähetyksen kadonneelta joukkueelta, jonka oletetaan kuolleen. Ylin johto määrää veteraani- ja ansioituneen luutnantti Choi Tae-inin johtamaan kahdeksan muun sotilaan muodostamaa ryhmää, jonka tehtävänä on hakea kadonneet sotilaat Romeo-pisteestä eli R-pisteestä. Kun he saapuvat paikalle, he ottavat yhteen vietnamilaisen naisen kanssa konekiväärin kanssa ja lyövät hänet. Myöhemmin he löytävät hautakiven, jonka mukaan kiinalaiset tappoivat sata vuotta aiemmin paikalliset vietnamilaiset ja hävittivät heidät järveen. Paikan päälle rakennetusta temppelistä on tullut vietnamilaisille pyhä paikka. He löytävät valtavan, mutta tyhjän kartanon, johon he perustavat tukikohtansa. Heillä on viikko aikaa löytää kadonneet sotilaat, mutta aika kuluu hitaasti, kun yksi heistä kuolee hirvittävällä tavalla, ja vastausten löytämisen sijaan he kohtaavat lisää mysteerejä......</w:t>
      </w:r>
    </w:p>
    <w:p>
      <w:r>
        <w:rPr>
          <w:b/>
        </w:rPr>
        <w:t xml:space="preserve">Tulos</w:t>
      </w:r>
    </w:p>
    <w:p>
      <w:r>
        <w:t xml:space="preserve">Kuka määrää veteraani- ja ansioituneen luutnantti Choi Tae-inin johtamaan ryhmää?</w:t>
      </w:r>
    </w:p>
    <w:p>
      <w:r>
        <w:rPr>
          <w:b/>
        </w:rPr>
        <w:t xml:space="preserve">Esimerkki 2.2981</w:t>
      </w:r>
    </w:p>
    <w:p>
      <w:r>
        <w:t xml:space="preserve">Philippe Douvier (Robert Webber), suurliikemies ja salaa French Connectionin johtaja, joutuu New Yorkin mafian huumekauppakumppaneidensa epäilemäksi heikosta johtajuudesta ja rikollisten asioidensa epäasiallisesta hoitamisesta. Osoittaakseen päinvastaista Douvierin avustaja Guy Algo (Tony Beckley) ehdottaa voimannäyttöä murhaamalla kuuluisan ylikomisario Jacques Clouseaun (Peter Sellers). Douvierin epäonneksi hänen ensimmäinen yrityksensä Clouseaun pommittamiseksi epäonnistuu, ja kiinalaisen kamppailulajitaiteilijan "herra Chongin" (amerikkalaisen kenpon perustajan Ed Parkerin esiintyminen, jota ei ole lainattu) seuraava yritys epäonnistuu, kun Clouseau torjuu hänet onnistuneesti (hän luulee olevansa Clouseaun palvelija Cato (Burt Kwouk), jolla on käsky pitää työnantajansa valppaana satunnaisilla hyökkäyksillä). Douvier yrittää uudelleen esiintymällä ilmiantajana houkutellakseen Clouseaun ansaan, mutta ylikomisarion auton ja vaatteet varastaa transvestiittirikollinen Claude Russo (Sue Lloyd), jonka Douvierin miehet tietämättään tappavat. Tämän jälkeen Douvier ja ranskalainen yleisö uskovat Clouseaun kuolleen; tämän oletuksen seurauksena Clouseaun entinen pomo, entinen ylikomisario Charles Dreyfus (Herbert Lom), palautuu tervejärkiseksi ja vapautetaan mielisairaalasta suorittamaan tutkintaa (vaikka hän oli näennäisesti hajonnut edellisessä elokuvassa).Russon vaatteissa ja todellista henkilöllisyyttään vaativa Clouseau viedään itse mielisairaalaan, mutta hän pakenee Dreyfusin huoneeseen, joka pyörtyy järkyttyneenä nähdessään Clouseaun elossa. Clouseau onnistuu naamioitumaan Dreyfusiksi ja FranÃ§ois (André Maranne) ajaa hänet kotiin. Kotona Clouseau tapaa Caton, joka on helpottunut nähdessään Clouseaun selvinneen, vaikka hän on muuttanut Clouseaun asunnon kiinalaiseksi bordelliksi, ja he suunnittelevat kostoa Clouseaun salamurhan sponsorille. Sillä välin Dreyfus saa poliisipäällikön vaimolta tehtäväkseen lukea muistokirjoituksen Clouseaun hautajaisissa, sillä hän joutuu erotetuksi. Dreyfus kykenee tuskin hillitsemään epäuskonsa ja naurunsa Clouseaun ylistyksen johdosta, mutta hänen reaktionsa peittyy kyyneliin ja vaimennettuun nauruun. Hautausmaalla Clouseau osallistuu hautajaisiin papiksi naamioituneena ja paljastaa sitten salaa itsensä Dreyfusille, joka tunnistaa hänet, pyörtyy ja putoaa hautaan. Clouseau pakenee, ja sillä välin Douvierin vaimo uhkaa häntä avioerolla, koska hän on ollut uskoton. Kunnianhimoa kaipaava Douvier kertoo sihteerilleen ja rakastajattarelleen Simone LeGreen (Dyan Cannon), että heidän suhteensa on ohi, mihin Simone reagoi vihaisesti. Douvier pelkää, että nainen paljastaa hänen rikoksensa, ja antaa käskyn tappaa Simonen hänen yökerhossaan, mutta Clouseau ja Cato onnistuvat vahingossa pelastamaan Simonen, koska ilmiantaja (Alfie Bass) on kertonut, että siellä voi olla ongelmia. Simonen asunnossa Clouseau paljastaa henkilöllisyytensä, mikä saa Simonen paljastamaan, että Douvier määräsi Clouseaun salamurhan. Clouseau ja Simone pakenevat useampien palkkamurhaajien hyökkäyksen jälkeen läheiseen asuntoon, joka sattumalta on Dreyfusin asunto. Dreyfus kuulee Simonen kertovan Clouseaulle Douvierin suunnitelmasta tavata New Yorkin mafian kummisetä Julio Scallini (Paul Stewart) Hongkongissa, mutta pyörtyy jälleen nähdessään Douvierin.Pakoiltuaan takaa-ajajiaan Clouseau, Cato ja Simone seuraavat Douvieria valepuvussa Hongkongiin tietämättä, että nyt epäilyttävä Dreyfus on seurannut heitä. Siellä Clouseau esittää Scalliniä Simonen harhauttaessa oikeaa, mutta suunnitelma menee pieleen, kun yksi Scallinin miehistä näkee Douvierin poistuvan hotellista vieraan kanssa ja Clouseau paljastaa oman valeasunsa. Alkaa takaa-ajo, joka päättyy kolariin Hongkongin satamassa, jossa Dreyfus löytää Clouseaun, raivostuu ja jahtaa häntä ilotulitusvälinevarastoon. Sisällä Dreyfus sytyttää erehdyksessä ilotulitteet, ja siitä aiheutuva räjähdys kylvää kaaosta kaikkien osallistujien keskuudessa, mikä johtaa lopulta Douvierin ja Scallinin pidätyksiin. Ranskan presidentti palkitsee Clouseaun heidän pidätyksestään, ja hän ja Simone viettävät illan yhdessä.</w:t>
      </w:r>
    </w:p>
    <w:p>
      <w:r>
        <w:rPr>
          <w:b/>
        </w:rPr>
        <w:t xml:space="preserve">Tulos</w:t>
      </w:r>
    </w:p>
    <w:p>
      <w:r>
        <w:t xml:space="preserve">Mihin takaa-ajo päättyi?</w:t>
      </w:r>
    </w:p>
    <w:p>
      <w:r>
        <w:rPr>
          <w:b/>
        </w:rPr>
        <w:t xml:space="preserve">Esimerkki 2.2982</w:t>
      </w:r>
    </w:p>
    <w:p>
      <w:r>
        <w:t xml:space="preserve">Elokuva alkaa uutiskuvamateriaalilla, johon kuuluu muun muassa eronneen presidentin Dwight D. Eisenhowerin vuonna 1961 pitämä jäähyväispuhe, jossa hän varoitti "sotateollisuuskompleksin" rakentamisesta. Tämän jälkeen esitetään yhteenveto John F. Kennedyn presidenttivuosista ja korostetaan tapahtumia, jotka Stonen teesin mukaan johtivat Kennedyn salamurhaan. Tämä johtaa 22. marraskuuta 1963 tapahtuneen salamurhan rekonstruktioon. New Orleansin piirisyyttäjä Jim Garrison saa sittemmin tietää mahdollisista yhteyksistä salamurhaan New Orleansissa. Garrison ja hänen tiiminsä tutkivat useita mahdollisia salaliittolaisia, muun muassa yksityislentäjä David Ferrieä (Joe Pesci), mutta joutuvat päästämään heidät menemään sen jälkeen, kun liittovaltion hallitus on julkisesti moittinut heidän tutkimuksiaan. Jack Ruby tappaa Kennedyn salamurhaajaksi epäillyn Lee Harvey Oswaldin, ja Garrison lopettaa tutkinnan. 1966 tutkinta aloitetaan uudelleen, kun Garrison lukee Warrenin raportin ja huomaa siinä useita hänen mielestään epätarkkoja kohtia. Garrison ja hänen henkilökuntansa kuulustelevat useita Kennedyn salamurhan todistajia ja muita Oswaldin, Rubyn ja Ferrien kanssa tekemisissä olleita henkilöitä. Yksi näistä todistajista on Willie O'Keefe (Kevin Bacon), miespuolinen prostituoitu, joka istuu viisi vuotta vankilassa parituksen vuoksi ja joka paljastaa nähneensä Ferrien keskustelevan vallankaappauksesta. O'Keefe tapasi lyhyesti Oswaldin ja oli romanttisessa suhteessa miehen nimeltä "Clay Bertrand" kanssa. Jean Hill (Ellen McElduff), opettaja, joka sanoo nähneensä laukauksia ruohikolta, kertoo tutkijoille, että salainen palvelu uhkasi häntä, jotta hän kertoisi, että kolme laukausta tuli kirjavarastosta, ja paljastaa, että Warrenin komissio teki muutoksia hänen todistukseensa. Garrisonin henkilökunta testaa myös yhden luodin teoriaa tähtäämällä tyhjällä kiväärillä ikkunasta, jonka läpi Oswaldin väitettiin ampuneen Kennedyn. He päättelevät, että Oswald oli liian huono ampuja laukausten tekemiseen, mikä viittaa siihen, että joku muu tai useampi ampuja oli osallisena.Garrison tapaa Washington D.C:ssä korkea-arvoisen henkilön, joka identifioi itsensä nimellä "X" (Donald Sutherland). Hän vihjaa salaliitosta korkeimmalla hallitustasolla ja epäilee CIA:n, mafian, sotateollisuuskompleksin, salaisen palvelun, FBI:n ja Kennedyn varapresidentin &amp;amp; silloisen presidentin Lyndon Baines Johnsonin jäseniä joko osallisiksi salaliittoon tai motiiveiksi salamurhan totuuden peittämiseen. X selittää, että presidentti tapettiin, koska hän halusi vetää Yhdysvallat pois Vietnamin sodasta ja hajottaa CIA:n. X kannustaa Garrisonia jatkamaan tutkimuksia ja nostamaan syytteen New Orleansissa asuvaa kansainvälistä liikemiestä Clay Shaw'ta vastaan hänen väitetyn osallisuutensa vuoksi. Shaw'ta kuulusteltaessa liikemies kiistää tietävänsä mitään Ferrien, O'Keefen tai Oswaldin tapaamisesta, mutta pian häntä syytetään salaliitosta presidentin murhaa varten.Osa Garrisonin henkilökunnasta alkaa epäillä Garrisonin motiiveja ja olla eri mieltä hänen metodeistaan, ja he jättävät tutkimuksen. Garrisonin avioliitto kärsii, kun hänen vaimonsa Liz (Sissy Spacek) valittaa, että Garrison viettää enemmän aikaa jutun parissa kuin oman perheensä kanssa. Kun heidän tyttärelleen on soitettu pahaenteinen puhelu, Liz syyttää Garrisonia itsekkääksi ja hyökkääväksi Shaw'n kimppuun vain tämän homoseksuaalisuuden vuoksi. Lisäksi tiedotusvälineet käynnistävät televisiossa ja sanomalehdissä hyökkäyksiä Garrisonin luonnetta vastaan ja arvostelevat tapaa, jolla hänen toimistonsa käyttää veronmaksajien rahoja. Jotkut avaintodistajat pelästyvät ja kieltäytyvät todistamasta, kun taas toiset, kuten Ferrie, tapetaan epäilyttävissä olosuhteissa. Ennen kuolemaansa Ferrie kertoo Garrisonille uskovansa, että ihmiset ovat hänen perässään, ja paljastaa, että Kennedyn kuoleman ympärillä oli salaliitto.Clay Shaw'n oikeudenkäynti käydään vuonna 1969. Garrison esittää oikeudelle lisää todisteita useista murhaajista ja hylkää yhden luodin teorian ja ehdottaa Dealey Plazan laukaukset -skenaariota, jossa on kolme salamurhaajaa, jotka ampuivat yhteensä kuusi laukausta ja lavastavat Oswaldin syylliseksi Kennedyn ja konstaapeli J. D. Tippitin murhiin, mutta valamiehistö vapauttaa Shaw'n vajaan tunnin harkinnan jälkeen. Elokuvassa kerrotaan, että valamiehistön jäsenet ilmoittivat julkisesti uskovansa, että salamurhan takana oli salaliitto, mutta ei tarpeeksi todisteita Shaw'n liittämiseksi salaliittoon. Shaw kuoli keuhkosyöpään vuonna 1974, mutta vuonna 1979 Richard Helms todisti, että Clay Shaw oli ollut osa-aikainen yhteyshenkilö CIA:n kotimaan yhteyksien osastolla. Elokuvan lopputeksteissä väitetään, että salamurhaan liittyvät tiedot luovutetaan yleisölle vuonna 2029.</w:t>
      </w:r>
    </w:p>
    <w:p>
      <w:r>
        <w:rPr>
          <w:b/>
        </w:rPr>
        <w:t xml:space="preserve">Tulos</w:t>
      </w:r>
    </w:p>
    <w:p>
      <w:r>
        <w:t xml:space="preserve">Mikä oli David Ferrien ammatti?</w:t>
      </w:r>
    </w:p>
    <w:p>
      <w:r>
        <w:rPr>
          <w:b/>
        </w:rPr>
        <w:t xml:space="preserve">Esimerkki 2.2983</w:t>
      </w:r>
    </w:p>
    <w:p>
      <w:r>
        <w:t xml:space="preserve">Lapsuudenystävät Dan Walker (Kevin Zegers) ja Joe Lynch (Shawn Ashmore) sekä Danin tyttöystävä Parker O'Neil (Emma Bell) viettävät sunnuntai-iltapäivää Mount Holliston -hiihtokeskuksessa New Englandissa. He ovat innokkaita ottamaan viimeisen laskettelulenkin ennen kotiinlähtöä, mutta hiihtokeskus päättää sulkea hiihtokeskuksen aikaisin, koska myrsky on lähestymässä.Ystävät suostuttelevat hiihtohissin hoitajaa päästämään heidät vielä viimeisen kerran laskettelemaan. Ennen kuin ryhmä pääsee huipulle asti, hissinhoitaja kutsutaan pomon toimistoon ja hänet korvataan työtoverilla. Lähtiessään hän kertoo työtoverille, että jäljellä on enää kolme hiihtäjää. Toinen kolmen hiihtäjän ryhmä tulee alas vuorta. Kun hän näkee heidät, hän sulkee hiihtohissin, jolloin kolme ystävää jää hiihtohissituoliin kauas maanpinnan yläpuolelle. he pitävät sitä vitsinä, mutta hiihtokeskuksen valot sammutetaan sen jälkeen, jolloin kolme ystävää jäävät pelon ja järkytyksen valtaan. Parker tietää, että hiihtoladut on suljettu viikoksi. Dan kokee, ettei hänellä ole muuta vaihtoehtoa kuin hypätä hiihtohissin tuolista ja hakea apua, sillä he eivät selviä siellä ylhäällä kirpeässä pakkasessa ennen perjantaita. keskusteltuaan vaarasta Dan päättää hypätä hissistä. Laskeuduttuaan maahan hän saa molempiin jalkoihinsa murtuman. Pian hänen huutonsa ja veren tuoksu houkuttelevat susilauman paikalle. Joe, joka nyt pelkää Danin turvallisuuden puolesta, päättää yrittää päästä maahan hissin ja teräksisen tukitornin välistä riippuköyttä pitkin. Kun sudet kuitenkin lähestyvät Dania, Joe palaa takaisin tuolille ja pitää Parkeria kiinni, kun sudet repivät Danin raa'asti kappaleiksi. aamulla Parker herää kätensä jäätyneenä tankoon, johon hän oli tarttunut nukkuessaan. Hän kärsii myös vakavista paleltumista. Joe keskustelee hänen kanssaan aiemmista elämänkokemuksistaan, ennen kuin hän yrittää ylittää hiihtohissin vaijerin ja nousta toisella puolella olevaan tukipylvääseen. Tekemällä tämän hän saa myös tuolin, jossa Parker istuu, irtoamaan vaarallisesti vaijerista. Säikytettyään susiparin pois hiihtotangon avulla hän liukuu alas vuorta Parkerin lumilaudalla suunnitellen palaavansa takaisin avun kanssa. Sudet lähtevät hänen peräänsä. Joe ei koskaan palaa, ja Parker viettää yön yksin löysällä vaijerilla. seuraavana päivänä Parker alkaa kiivetä ulos hissistä, mutta ruuvi irtoaa ja aiheuttaa hissin putoamisen. Vaijerin tukkimana hissi roikkuu muutaman metrin korkeudella maanpinnasta. Parker hyppää, ja silloin hissi laskeutuu hänen nilkkansa päälle. Loukkaantuneena hän alkaa liukua ja ryömiä alas vuorta. Hän kohtaa sudet, jotka herkuttelevat Joen silvotulla ruumiilla. Ne ovat liian kiireisiä Joen ruumiin kanssa, joten ne eivät huomaa Parkeria, joka jatkaa alaspäin ja ryömii lopulta läheiselle tielle. Ensimmäinen ohi ajava auto ei huomaa Parkeria, mutta pian paikalle ilmestyy pakettiauto, jonka kuljettaja näkee Parkerin ojennetun ruumiin makaavan lumessa tien reunalla ja pysähtyy auttamaan häntä. Elokuva päättyy siihen, että kuljettaja sanoo heidän menevän läheiseen sairaalaan ja Parker sulkee silmänsä.</w:t>
      </w:r>
    </w:p>
    <w:p>
      <w:r>
        <w:rPr>
          <w:b/>
        </w:rPr>
        <w:t xml:space="preserve">Tulos</w:t>
      </w:r>
    </w:p>
    <w:p>
      <w:r>
        <w:t xml:space="preserve">Kuka hyppää hiihtohissin tuolista?</w:t>
      </w:r>
    </w:p>
    <w:p>
      <w:r>
        <w:rPr>
          <w:b/>
        </w:rPr>
        <w:t xml:space="preserve">Esimerkki 2.2984</w:t>
      </w:r>
    </w:p>
    <w:p>
      <w:r>
        <w:t xml:space="preserve">Keväällä 1941 Al Woods jättää oklahomalaisen collegen liittyäkseen asevoimiin riideltyään opiskelurakkaansa Jo:n kanssa. Hän liittyy rannikkovartiostoon osittain sattumalta kolikonheiton seurauksena. Koulutuksen jälkeen Al saa pestin Bostonin Periwinkle-nimiselle poijutankkerille laivakokiksi, vaikka hänellä ei ole kokemusta ruoanlaitosta. Hän kohtaa heti vihamielisyyttä keittiön päällikön Red Wildoen, uusien miehistötovereiden ja kokin apulaisten Gutsellin ja Poznickin sekä ylimielisen osastopäällikön, luutnantti Higginsin taholta. bostonilaisessa baarissa Al iskee Stellan, joka tuntuu tekevän tällaista melko säännöllisesti. Heidän välilleen kehittyy voimakas vetovoima, mutta hän näyttää odottavan jotain enemmän.[3] Hän ystävystyy Gutsellin kanssa järjestämällä tämän yhteen Stellan tyttöystävän kanssa ja opettelee Wildoelta laivakokkina toimimista tehden useita noloja virheitä. Al turhautuu sen jälkeen, kun Stella ei suostu viettämään yötä hotellihuoneessa hänen kanssaan, ja lopettaa tapaamiset, minkä jälkeen hän ja alkoholisti Wildoe juopottelevat yhdessä ja solmivat siteen. Wildoe alkaa tapailla Stellaa Alin siunauksella. Pearl Harboriin hyökätään ja sota julistetaan. Wildoe kosii äkillisesti Stellaa ja he menevät naimisiin. Hääjuhlissa puhkeaa hulinaa, ja mustasukkainen Al yllyttää tappeluun sotilaita vastaan, jotka selvästi tuntevat Stellan jo ennestään. Wildoe siirretään toiselle alukselle, joka suorittaa saattovuoroja merellä. Tänä aikana Stella alkaa tapailla muita miehiä. Al yrittää estää tätä Wildoen puolesta, mutta ei pysty itse vastustamaan Stellaa." Periwinklen aluksella Alista tulee uusi keittiömestari. Johtavaksi upseeriksi ylennetyn Higginsin huomataan kirjaavan laivan ruokalan kirjanpitoon pienempiä summia kuin mitä upseerien aterioista maksetaan ja pussittavan erotuksen. Hän ostaa miehistölle ala-arvoista ruokaa pitääkseen ruokalan budjetin alijäämäisenä. Higgins vastustaa myös Alin hiusten löytämistä ruoasta, joten Al ajelee päänahkansa kaljuksi ja ansaitsee lempinimen "Sipulipää". Olettaen virheellisesti, että kaikki upseerit ovat mukana huijauksessa, Al ohittaa kanavat ilmoittaakseen varkaudesta piiritoimistoon. Kun Al palaa kotiin isänsä hautajaisiin, hän saa yhteyden Jo:hon ja tajuaa, että tämä on se, jota hän rakastaa. Jälleen satamassa Wildoe pyytää Alia viemään Stellan kotiin baarista eräänä iltana, kun hänet kutsutaan takaisin alukseensa. Stella yrittää vietellä Alin, joka kutsuu häntä huoraksi. Stella vastaa: "Periwinkle upottaa taistelussa sukellusveneen, ja Alilla on siinä merkittävä rooli, mutta hänen syytöksensä kavalluksesta loukkaa syyttömän kapteenin kunniaa ja altistaa aluksen skandaalille tutkintalautakunnassa. Al kieltäytyy esittämästä todisteita Higginsin väärinkäytöksistä pelastaakseen maineensa, mutta salaa sujauttaa kapteenille todisteet. Alin ja johtavan upseerin tapaamisessa kapteeni kertoo Alille, että rangaistus perusteettomasta syytöksestä upseeria vastaan on upseerin arvon menettäminen ja siirto Grönlantiin, mutta ilmoittaa myös Higginsille, että hänen on maksettava takaisin jokainen kavaltamansa dollari ennen sotaoikeutta. Hän moittii Alia lempeästi siitä, ettei hän ollut tullut hänen luokseen todisteiden kanssa aiemmin, mutta antaa hänelle luvan mennä naimisiin Joun kanssa ennen kuin hän lähtee Grönlantiin.</w:t>
      </w:r>
    </w:p>
    <w:p>
      <w:r>
        <w:rPr>
          <w:b/>
        </w:rPr>
        <w:t xml:space="preserve">Tulos</w:t>
      </w:r>
    </w:p>
    <w:p>
      <w:r>
        <w:t xml:space="preserve">Kuka hakee Stellan?</w:t>
      </w:r>
    </w:p>
    <w:p>
      <w:r>
        <w:rPr>
          <w:b/>
        </w:rPr>
        <w:t xml:space="preserve">Esimerkki 2.2985</w:t>
      </w:r>
    </w:p>
    <w:p>
      <w:r>
        <w:t xml:space="preserve">Juoni alkaa, kun Dorothy palaa Kansasiin ja löytää sen tuhoutuneena tornadon jäljiltä, joka lähetti hänet Ozin maailmaan. Ennen kuin hän ehtii reagoida kotinsa tuhoon, hänet siirretään takaisin Oziin, jossa hänen kolme ystäväänsä (Variksenpelätin, Leijona ja Peltimies) ovat kadonneet. Hän tapaa hurmaavan vaahtokarkkimiehen, joka ei osaa ajatella itse, pienen posliininukkeprinsessan, jonka pomottelevuus on haurauden peittelyä, ja hinaajan, jolla on yhtä monta persoonallisuutta kuin hänellä on kappaleita. Dorothyn on autettava tätä ryhmää liittoutumaan Narria vastaan, uutta ilkeää pahista vastaan, jonka mielestä koko Ozin pitäisi olla hänen hallinnassaan.</w:t>
      </w:r>
    </w:p>
    <w:p>
      <w:r>
        <w:rPr>
          <w:b/>
        </w:rPr>
        <w:t xml:space="preserve">Tulos</w:t>
      </w:r>
    </w:p>
    <w:p>
      <w:r>
        <w:t xml:space="preserve">Minne Dorothy palaa?</w:t>
      </w:r>
    </w:p>
    <w:p>
      <w:r>
        <w:rPr>
          <w:b/>
        </w:rPr>
        <w:t xml:space="preserve">Esimerkki 2.2986</w:t>
      </w:r>
    </w:p>
    <w:p>
      <w:r>
        <w:t xml:space="preserve">Jossain 1300-luvulla Joulupukki on viisikymppinen talonpoikainen puunhakkaaja, joka toimittaa vaimonsa Anyan kanssa lahjojaan erään kylän lapsille. Eräänä yönä Claus, Anya ja heidän kaksi poroaan, Donner ja Blitzen, pelastuvat varmalta kuolemalta lumimyrskyssä, mutta joutuvat sitten valtaville "jäävuorille, maailman huipulle". Heidän odotettua saapumistaan enteilevät useat tontut, tai kuten Clausin kansa heitä legendoissaan kutsuu, Vendegumit, joita johtaa kunnianarvoisa ja viisas tonttu nimeltä Dooley. Tonttujen kodissa Claus ja Anya tapaavat myös kekseliään tonttu Patchin ja maanläheisemmän Puffyn. Dooley kertoo Clausille, että hänen kohtalonsa on toimittaa maailman lapsille joka jouluaatto leluja, joita tontut valmistavat suurissa työpajoissaan. Donnerin ja Blitzenin seuraan liittyy kuusi muuta poroa, ja niille syötetään taikaruokaa, jonka avulla ne voivat lentää. Kun jouluaatto koittaa, joulupukkia lähestyy vanhin tontuista, Muinainen, joka nimeää hänet uudelleen "joulupukiksi". vuosisatoja kuluu joulupukin mytologian luomisessa, kunnes 1900-luvulla joulupukki uupuu jatkuvaan työmäärään, jota hänen on tehtävä joka vuosi maailman kasvavan väestön vuoksi. Anya ehdottaa, että hän palkkaa apulaisen, josta Patch ja Puffy kilpailevat ansaitakseen kilpailun kautta, jossa tuotetaan eniten leluja rajoitetussa ajassa. Patch käyttää keksimäänsä konetta, ja vaikka hän voittaa, se alkaa tuottaa huonoja töitä Patchin tietämättä. Joulupukki ystävystyy vuosittaisten toimitustensa aikana New Yorkissa kodittoman 10-vuotiaan orpopojan Joen kanssa ja vie hänet reellään Manhattanin pilvenpiirtäjien ympäri. Joulupukki antaa Joen ottaa ohjat, joka lentää reen Brooklynin sillan alitse Joulupukin kauhuksi. Joulupukki ottaa sitten leikkisästi takaisin Joelle antamalla porojensa tehdä "Super Duper Looper" -tempun World Trade Centerin kaksoistornien ympärillä - ilmatempun, jossa porot tekevät täydellisen 360 asteen käännöksen, mutta Donner epäonnistuu aina akrofobian vuoksi. Joulupukki ottaa Joen mukaan toimituksiinsa, joissa he tapaavat 9-vuotiaan Cornelian, varakkaan lapsen, joka on myös orpo ja joka ruokki Joen eräänä edellisenä iltana.Joulupäivänä Patchin lelut alkavat hajota, minkä vuoksi hän lopettaa työnsä ja antaa Puffyn hoitaa sen. Matkalla New Yorkiin Patch tapaa B.Z.:n, Cornelian setäpuolen ja juonittelevan leluyrityksen johtajan, joka on vaarassa lopettaa toimintansa kongressin tutkimusten vuoksi vaarallisten tuotteiden vuoksi. Patch uskoo, että B.Z:n lelut ovat suosittuja, koska hän on nähnyt, kuinka useita leluja on poistettu näyteikkunasta, ja päättää auttaa B.Z:tä tekemään parempia leluja käyttämällä osan poronrehusta tikkareihin, jotka saavat ihmiset lentämään, ja antamalla niitä lapsille ilmaiseksi (jälkimmäinen seikka saa B.Z:n räiskimään ja huutamaan: "ILMAISEKSI?!"). Patch rakentaa myös ilmatyynyaluksen nimeltä Patchmobile, jolla hän voi toimittaa tuotteita joulupukin tavoin, ja auttaa luomaan uuden juhlapäivän 25. maaliskuuta, jota B.Z. pitää "Joulu 2:na". Joulupukki paheksuu Patchin toimia ja tuntee itsensä lannistuneeksi työnsä jatkamisesta, jos maailman lapset eivät enää välitä. Samaan aikaan Patch on järkyttynyt, kun B.Z. suunnittelee muuttavansa itsensä joulun kasvoiksi, ja pyytää Patchia kehittämään karkkikeppejä, jotka mahdollistavat lentämisen.Patchin työskennellessä yöllä B.Z.:n apulainen, tohtori Eric Towzer, ilmestyy hänen kotiinsa ja paljastaa, että karkkikepit räjähtävät, jos ne altistuvat kuumuudelle. B.Z. ehdottaa, että he pakenevat Brasiliaan ja antavat Patchin ottaa vastuun rikollisesta laiminlyönnistä. Joe ja Cornelia kuuntelevat keskustelua, mutta Joe jää kiinni ja lukitaan B.Z:n tehtaan kellariin. Patch löytää Joen ja saa selville, että joulupukki teki Joelle häntä muistuttavan veistoksen. Patch ja Joe ovat innoissaan siitä, että joulupukki muistaa hänet, ja lähtevät Patchmobiililla Pohjoisnavalle. Cornelia lähettää Joulupukille kirjeen, jossa hän kertoo tilanteesta. Vaikka Cometilla ja Amorilla on flunssa, Joulupukki kokoaa muut kuusi poroa ja saapuu hakemaan Cornelian. Joulupukki ja Cornelia ajavat takaa laastarimobiilia, joka kuljettaa valtavaa määrää karkkikeppejä, jotka ovat räjähtämäisillään. Joulupukki suostuttelee poronsa tekemään Super Duper Looperin saadakseen Patchin ja Joen kiinni, kun Patchmobile räjähtää. Samaan aikaan B.Z:n rikokset paljastuvat, kun Cornelia soittaa poliisille. Kun tohtori Towzer ja B.Z:n autonkuljettaja Grizzard pidätetään, B.Z. yrittää paeta poliisia syömällä useita karkkikeppejä ja yrittää lentää ulos toimistonsa ikkunasta, mutta lentää vain taivaalle.Elokuva päättyy siihen, että pohjoisnavan asukkaat juhlivat voittoa riemukkailla tanssijuhlilla, joissa joulupukki, hänen vaimonsa ja tontut ovat adoptoineet Cornelian ja Joen, kun taas B.Z., B.Z. on avunpyynnöistään huolimatta tuomittu leijumaan avaruuden syvyyksiin, Patchmobilen jäänteiden keskelle, kun lopputekstit pyörivät.</w:t>
      </w:r>
    </w:p>
    <w:p>
      <w:r>
        <w:rPr>
          <w:b/>
        </w:rPr>
        <w:t xml:space="preserve">Tulos</w:t>
      </w:r>
    </w:p>
    <w:p>
      <w:r>
        <w:t xml:space="preserve">Mikä oli B.Z:n kohtalo elokuvan lopussa?</w:t>
      </w:r>
    </w:p>
    <w:p>
      <w:r>
        <w:rPr>
          <w:b/>
        </w:rPr>
        <w:t xml:space="preserve">Esimerkki 2.2987</w:t>
      </w:r>
    </w:p>
    <w:p>
      <w:r>
        <w:t xml:space="preserve">Tässä psykologisessa trillerissä raskaana oleva Francesca (Patty Duke) matkustaa Los Angelesista Minnesotaan tapaamaan edesmenneen miehensä äitiä, rouva Kinsolvingia, jota hän ei ole koskaan aiemmin tavannut. Rouva Kinsolving (Rosemary Murphy) suhtautuu Francescaan kylmän viileästi, kyseenalaistaa, onko hän todella raskaana poikansa lapselle, ja kertoo Francescalle, ettei halua olla hänen tai hänen lapsensa kanssa tekemisissä tulevaisuudessa. Pian käy selväksi, että Francesca ei voi lähteä sinä yönä, sillä lumimyrsky on tehnyt tiet kulkukelvottomiksi. Francesca joutuu jäämään Kinsolvingin kartanoon muutamaksi päiväksi. Pian hän alkaa epäillä, että jokin on pielessä, koska hänen edesmenneen miehensä (Matthew) ja rouva Kinsolvingin hänelle antamien lausuntojen välillä on epäjohdonmukaisuuksia: Vaikka Matthew ei koskaan maininnut, että hänellä oli sisko, rouva Kinsolving väittää, että kehitysvammainen ja puhekyvytön Kathleen (Sian Barbara Allen) on Matthew'n sisko. Kun rouva Kinsolving on vetäytynyt yöksi, Francesca hiippailee ympäriinsä ja saa selville perheen Raamatusta, että Matthew'n äiti (Maria) kuoli yksitoista päivää sen jälkeen, kun Matthew oli kuollut Vietnamin sodassa, ja että rouva Kinsolving on itse asiassa Marian käly, Katherine, joka on Kathleenin äiti ja sarjaraiskaaja ja -murhaaja Kennyn (Richard Thomas) äiti, joka piileskelee jossakin Kinsolvingien kartanossa. Francesca alkaa synnyttää, mutta rouva Kinsolving kieltäytyy kutsumasta ambulanssia. Hän rauhoittaa Francescan voimakkaasti. Kun vauva syntyy, rouva Kinsolving ilmoittaa sen kuolleeksi ja luovuttaa vauvan Kathleenille haudattavaksi. sinä yönä Kathleen herättää Francescan ja vie hänet ullakolle, jossa hän huomaa, että Kathleen on piilottanut vauvan (joka on itse asiassa hyvin elossa) piknik-koriin. Rouva Kinsolving, joka epäilee Francescan hiippailevan kartanossa, lukitsee hänet huoneeseensa. Kathleen löytää huoneen avaimen ja avaa sen, jolloin Francesca pääsee hoitamaan lastaan. Eräänä yönä Francesca vakoilee salaa pahaa-aavistamatonta Kennyä, joka piileskelee kellarin pesulassa. Hän kuulee, kuinka tämä keskustelee rouva Kinsolvingin kanssa, ja se on uhkaava. Samaan aikaan rouva Kinsolving huomaa, että suvun Raamattu on avattu sivulle, jossa lukee Maria Kinsolvingin kuolinpäivä. Rouva Kinsolving ilmoittaa Kennylle, että Francesca tietää Marian kuolleen, mutta ei usko hänen tietävän, että Kenny piileskelee kartanossa. Seuraavana aamuna rouva Kinsolving ilmoittaa, että lumimyrsky on laantunut niin paljon, että kuljettaja voi viedä Francescan kaupunkiin ja ottaa bussin takaisin Los Angelesiin.Aamupalalla kuljettaja saapuu, ja se on Kenny. Francesca kertoo nopeasti rouva Kinsolvingille, että hän unohti hanskat kolmannen kerroksen huoneeseensa ja että hänen on haettava ne. Sen sijaan hän hakee vauvansa ullakolta, piilottaa vauvan takkinsa alle ja pakenee kartanosta. Rouva Kinsolving kuitenkin huomaa Francescan juoksevan karkuun ja huutaa Kennyä hakemaan hänet. Kenny lähtee perään, ja Kathleen huomaa sen. Francesca näkee, että Kenny pääsee nopeasti karkuun, ja hän syöksyy vaunurakennukseen yrittäen paeta Kennyä. Kenny löytää hänet, he kamppailevat ja Kenny lyö Francescan tajuttomaksi. Vauva livahtaa hänen takkinsa alta. Kenny hymyilee sadistisesti ja peittää itkevän vauvan kasvot kädellään. Yhtäkkiä Kathleen hiipii hänen taakseen ja iskee häntä saksilla selkään. Elokuva päättyy, kun rouva Kinsolving pitelee kuollutta poikaansa, kun Kathleen ja Francesca, joka pitää vauvaa sylissään, katsovat vierestä ja apu saapuu.</w:t>
      </w:r>
    </w:p>
    <w:p>
      <w:r>
        <w:rPr>
          <w:b/>
        </w:rPr>
        <w:t xml:space="preserve">Tulos</w:t>
      </w:r>
    </w:p>
    <w:p>
      <w:r>
        <w:t xml:space="preserve">Kuka yrittää tappaa vauvan?</w:t>
      </w:r>
    </w:p>
    <w:p>
      <w:r>
        <w:rPr>
          <w:b/>
        </w:rPr>
        <w:t xml:space="preserve">Esimerkki 2.2988</w:t>
      </w:r>
    </w:p>
    <w:p>
      <w:r>
        <w:t xml:space="preserve">Tämän artikkelin juonitiivistelmä voi olla liian pitkä tai liian yksityiskohtainen. Auta parantamaan sitä poistamalla tarpeettomia yksityiskohtia ja tekemällä siitä tiiviimpi. (Toukokuu 2010) (Lue, miten ja milloin voit poistaa tämän mallin mukaisen viestin)Lomalla Egyptissä George ja Emily Hackerin (Christopher Connelly ja Martha Taylor), hänen arkeologi-isänsä ja toimittajaäitinsä, kanssa, kymmenvuotiasta Susie Hackeria (Brigitta Boccoli) lähestyy salaperäinen sokea nainen, joka antaa hänelle amuletin. Pian tämän jälkeen George sokeutuu, kun hän astuu aiemmin tutkimattomaan hautakammioon. palattuaan New Yorkiin George saa tietää, että hänen näkönsä menetys on vain väliaikaista. Susie alkaa käyttäytyä oudosti, ja myös hänen nuorempi veljensä Tommy (Giovanni Frezza), joka on jäänyt New Yorkiin perheen au pairin Jamie Leen (Cinzia de Ponti) kanssa, saa salaperäisen amuletin vaikutuksen. Sekä Susie että Tommy ovat saaneet yliluonnollisen pääsyn ulottuvuuksien oviaukkoihin. Muutamaa päivää myöhemmin Georgen näkö palaa, ja hän kuvailee haudan seinällä olevaa kuviota, johon hän oli astunut, kollegalleen Wilerille.Vähän myöhemmin Emilyn eksentrinen kollega Luke Anderson (Carlo De Mejo) saapuu työskentelemään Emilyn kanssa hänen viimeisimmän tarinansa parissa, joka kertoo hänen Egyptin matkoistaan. Kun Luke kuulee Susien makuuhuoneesta kuuluvaa ääntä, hän menee sisään, mutta joutuu ulottuvuusportaalin imemäksi ja joutuu Egyptin aavikoille, jossa hän myöhemmin kuolee kuivumiseen valtavassa, kuivassa aavikossa. Hakkerit luulevat Luken katoamista pelkäksi pilaksi, mutta he eivät koskaan saa selville Luken kohtaloa eivätkä löydä hänestä jälkeäkään.Jamie Lee vie lapset läheiseen keskuspuistoon leikkimään, jossa hän ottaa heistä valokuvia. Eräs nainen poimii Susiesta otetun, poisheitetyn Polaroid-valokuvan. Siinä ei näy muuta kuin amuletti ruohomaista taustaa vasten. Nainen ottaa yhteyttä Adrian Marcato -nimiseen mieheen (Laurence Welles) ja kertoo löytönsä. Seuraavana päivänä nainen pudottaa polaroidin rouva Hackerille jalkakäytävälle avautuvasta ikkunasta. Siihen on kirjoitettu Marcaton nimi ja puhelinnumero. sillä välin Susie ja Tommy jatkavat ilmestymistään ja katoamistaan makuuhuoneistaan "matkoilla", joita Tommy kutsuu "matkoiksi". Pian Jamie Lee katoaa itsekin astuttuaan Tommyn huoneeseen. Kun Emily kysyy Tommylta, onko hän nähnyt Jamie Leetä hiljattain, tämä kertoo äidilleen, että Jamie Lee ei ole palannut omalta matkaltaan. Samana iltana Georgen kollega Wileria puree kuolettavasti kobra, joka ilmestyy maagisesti hänen toimistoonsa, kun hän tarkastelee kuvaa amuletista, jonka Hackers on antanut hänelle. Kuva katoaa taianomaisesti ja ilmestyy uudelleen Susien käteen, kun hän toipuu salaperäisestä kohtauksesta." George ja Emily jäljittävät Marcaton hänen antiikkiliikkeeseensä. Hän kertoo heille amuletin pahasta symboliikasta ja vihjaa, että Susie on imenyt sen energiaa. Kun George ja Emily löytävät amuletin Susien makuuhuoneen laatikosta, Susie ilmestyy heille hehkuvana ja hehkuu epämaallisen sinistä valoa, minkä jälkeen hän pyörtyy. Marcato kutsutaan Hackersin asuntoon tutkimaan Susieta, mutta Susien sisäinen ääni, joka huutaa apua, riivaa hänet, ja hän kaatuu maahan verta vuotavana ja suusta vaahtoavana. Marcato palaa tajuihinsa ja onnistuu yhdistämään hetkeksi mielensä Georgen kanssa ja näyttää tälle vilauksen siitä muinaisesta Egyptistä, jossa hänen lapsensa ovat vierailleet. Susie viedään sitten läheiseen sairaalaan, jossa lääkäri tohtori Foster (Lucio Fulci) tutkii häntä hämmentyneenä hänen sairaudestaan. Röntgenkuvassa hänen rinnassaan näkyy tumma, hupullinen kobran jälki.Emily valvoo sängyn vieressä lähes koomassa olevaa Susieta, mutta Tommy on yksin asunnossa. Yhtäkkiä paikalle ilmestyy Jamie Lee, joka puhkeaa seinän läpi uudelleen elävöittyneenä mätänevänä raatona ennen kuin putoaa kuolleena. Tommysta, sängyssä makaavasta Susiesta ja ulottuvuuksien oviaukoista virtaa outoa sinistä negatiivista energiaa, joka kanavoituu Marcaton kotiin, jossa hän lausuu muinaisen egyptiläisen loitsun. George menee jälleen tapaamaan Marcatoa, joka kertoo hänelle, että hän voi lakata murehtimasta lapsistaan. Marcato on loitsullaan kanavoinut pahan energian pois Georgen lapsista, ja kirous on nyt hänen päällään. Marcato antaa Georgelle amuletin ja kehottaa häntä hävittämään sen, jotta kirous ei vaikuttaisi muihin. Sinä yönä Marcato kuolee kaupassaan, kun hänen täytettyjen lintujensa uudelleen elävöityneet raadot heräävät henkiin ja repivät hänet kappaleiksi. Sairaalassa parantunut Susie herää äitinsä kanssa sängyn vieressä. Seuraavana aamuna George heittää Marcaton viimeisen ehdotuksen mukaisesti amuletin East Riveriin, mikä päättää heidän koettelemuksensa.Viimeisessä kohtauksessa Egyptissä mystinen sokea nainen ilmestyy jälleen kerran ja antaa saman amuletin toiselle nuorelle tytölle aikomuksenaan jatkaa pimeyden voimien kirousta, jolloin ympyrä sulkeutuu.</w:t>
      </w:r>
    </w:p>
    <w:p>
      <w:r>
        <w:rPr>
          <w:b/>
        </w:rPr>
        <w:t xml:space="preserve">Tulos</w:t>
      </w:r>
    </w:p>
    <w:p>
      <w:r>
        <w:t xml:space="preserve">Kuinka vanha Susie on?</w:t>
      </w:r>
    </w:p>
    <w:p>
      <w:r>
        <w:rPr>
          <w:b/>
        </w:rPr>
        <w:t xml:space="preserve">Esimerkki 2.2989</w:t>
      </w:r>
    </w:p>
    <w:p>
      <w:r>
        <w:t xml:space="preserve">Tarinan pääkohdat osuvat yksiin Daft Punkin Discovery-albumin kappaleiden kanssa. Muukalaisella planeetalla bändi soittaa täpötäydelle yleisölle; kosketinsoittaja Octave, kitaristi Arpegius, rumpali Baryl ja basisti Stella. ("One More Time"). Sotilasjoukot hyökkäävät planeetalle ja kidnappaavat bändin ("Aerodynamic"). Shep-niminen avaruuslentäjä herää Stellasta kertovasta unesta, kun hänelle soitetaan hätäkutsu kidnappauksesta, ja hän jahtaa kidnappaajia madonreiän läpi, jossa hän törmää Maahan ("Digital Love").Bändi viedään maanalaiseen laitokseen, jossa heidän muistinsa poistetaan levykkeille ja heidän sininen ihonsa muutetaan niin, että he muistuttavat ihmisiä. Heille asennetaan aurinkolaseihin piilotetut mielenhallintalaitteet ("Harder, Better, Faster, Stronger"). Heidän vangitsijansa, Earl de Darkwood, esiintyy heidän managerinaan ja esittelee heidät uutena yhtyeenä nimeltä The Crescendolls, joka valloittaa maailman ("Crescendolls"). Samaan aikaan Shep löytää tiensä sivistykseen ja saa selville, mitä bändille on tapahtunut ("Nightvision"). stadionkonsertin aikana Shep lentää sisään suihkukoneella ja ampuu säteen jokaista bändin jäsentä kohti, jolloin kaikki muut paitsi Stella vapautuvat mielenhallinnasta. Pakomatkalla Shep haavoittuu kuolettavasti, ja Darkwoodin henkivartijat paljastuvat androideiksi ("Supersankarit").Stella viedään kultalevyjen palkintoseremoniaan, jossa Crescendolls voittaa kultalevyn. Baryl on piilossa yleisössä ja vapauttaa Stellan säteen avulla, ja he pakenevat Octaven avulla ("High Life"). Bändi palaa Shepin luo, joka paljastaa heidän todelliset henkilöllisyytensä ennen kuolemaansa ("Something About Us"). He hautaavat Shepin ja hänen henkensä nousee avaruuteen. Ajaessaan pois he löytävät itsensä Darkwoodin kartanosta ja päättävät tutkia asiaa ("Voyager"). he pääsevät Darkwoodin kartanoon, josta he löytävät päiväkirjan, joka paljastaa Darkwoodin suunnitelmat. Hän on siepannut muusikoita eri maailmoista hankkiakseen 5555 kultalevyä, joilla hän voi hallita maailmankaikkeutta. Darkwood vangitsee heidät ja yrittää uhrata Stellan rituaalin suorittamiseksi, mutta he onnistuvat heittämään viimeisen kultalevyn kuiluun, ja Darkwood seuraa sitä kuiluun. ("Veridis Quo"). Bändi matkustaa takaisin levy-yhtiön luo noutamaan muistilevyt. Paetessaan rakennuksesta vartija tainnuttaa Octavea, ja hänen ihonsa palaa siniseksi ("Short Circuit") Viranomaiset löytävät Shepin aluksen ja aloittavat operaation Crescendollin palauttamiseksi takaisin kotiplaneetalleen ("Face to Face"). Matkalla takaisin madonreikään Darkwoodin henki ilmestyy ja hyökkää aluksen kimppuun. Myös Shepin henki ilmestyy ja taistelee Darkwoodia vastaan, joka vapauttaa heidät. Yhtye palaa kotiplaneetalleen suuren suosion saattelemana, ja Shepille pystytetään patsas ("Too Long"). Lopussa annetaan ymmärtää, että koko juttu oli nuoren pojan unelma, jonka inspiraationa oli Discovery-albumi.</w:t>
      </w:r>
    </w:p>
    <w:p>
      <w:r>
        <w:rPr>
          <w:b/>
        </w:rPr>
        <w:t xml:space="preserve">Tulos</w:t>
      </w:r>
    </w:p>
    <w:p>
      <w:r>
        <w:t xml:space="preserve">Miksi bändi matkustaa takaisin levy-yhtiölle?</w:t>
      </w:r>
    </w:p>
    <w:p>
      <w:r>
        <w:rPr>
          <w:b/>
        </w:rPr>
        <w:t xml:space="preserve">Esimerkki 2.2990</w:t>
      </w:r>
    </w:p>
    <w:p>
      <w:r>
        <w:t xml:space="preserve">Kertoja selittää, että SAT-kokeeseen on piilotettu testi, joka mittaa hakijan kykyä taistella, huijata, valehdella ja tappaa. Naisopiskelijat, jotka saavat hyvät pisteet tästä piilotetusta testistä, valitaan jäseniksi salaiseen puolisotilaalliseen ryhmään D.E.B.S., joka tarkoittaa kurinalaisuutta, energiaa, kauneutta ja voimaa.Keskitytään yhteen D.E.B.S.-ryhmään, johon kuuluvat joukkueen kapteeni Amy (Alex Breckenridge), kovaotteinen Max (Tammy Lynn Michaels), ranskalainen vaihto-oppilas Dominique (Shanti Lowry) ja nuhjuinen ja epävarma Janet (Jill Ritchie), jotka kaikki kohtaavat armottoman roiston nimeltä Lucy in the Sky (Clare Kramer).TV:n prime time -ohjelmia pilkaten listaus "edelliset D.E.B.S.:ssä" näyttää tiimin pomon herra Tibbsin selittävän, että Lucy in the Sky on nähty jälleen saapumassa Yhdysvaltoihin. Max on turhautunut tietäen, että jostain syystä Lucy ottaa Amyn kiinni ja tiimin on pelastettava hänet. Amy vangitaan, minkä seurauksena Max ottaa tiimin haltuunsa ja johdattaa heidät Lucyn piilopaikkaan satamavarastoon. Max, Janet ja ketjussa tupakoiva Dominique pääsevät Lucyn piilopaikkaan ja joutuvat pian tulitaisteluun Lucyn kätyreiden kanssa, joita johtaa hänen oikea kätensä Billy Skids.Samaan aikaan Lucyn kätyreiden tai D.E.B.S.:n tietämättä Lucy ja Amy ovat rakastavaisia ja Lucy vangitsee Amyn, jotta he voivat harrastaa seksiä Amyn ajoittaessa heidät tietääkseen, milloin hänen kollegansa ilmestyvät pelastamaan hänet. Tällä kertaa Lucy turhautuu samaan rutiiniin, jonka he joutuvat joka kerta käymään läpi salaisen romanssinsa vuoksi. Amy kertoo sitten Lucylle rakastavansa häntä todella, ja Lucy on onnellinen.Toisaalla Max, Janet ja Dominique kukistavat Lucyn kätyrit (Dominique ei koskaan pudota polttamaansa savuketta, ja Max tapaa Skidsin kanssa liian lyhyesti nyrkkitappelun aikana, kun taas Janet on päättänyt, ettei hänen lempipuseronsa mene pilalle). Kolme D.E.B.S.:ää saapuu Lucyn asuintilan lukitun oven luo, jossa he kuulevat Amyn huutavan, mikä saa heidät yrittämään oven murtamista. Amy ei kuitenkaan huuda kivusta, vaan intohimosta, kun hän huipentuu seksistä. Lucy ja Amy pukeutuvat nopeasti, jolloin Amy kertoo Lucylle, että hän voi vangita hänet uudelleen ensi viikolla D.E.B.S.-operaation aikana Ugandassa. Amyn käskystä Lucy lyö Amyn ulos ja pakenee Maxin, Janetin ja Dominiquen saapuessa paikalle, eikä kukaan heistä ole tietoinen Amyn salaisesta seurustelusta vihollisen kanssa. Amy kiittää heitä pelastamisestaan... jälleen kerran. Neljä D.E.B.S.:ää kävelee ulos varastosta ja auringonlaskuun, kun Janet kysyy Amylta, onko tuo hänen villapaitansa, joka hänellä on päällään ja onko siinä verta tai likaa.</w:t>
      </w:r>
    </w:p>
    <w:p>
      <w:r>
        <w:rPr>
          <w:b/>
        </w:rPr>
        <w:t xml:space="preserve">Tulos</w:t>
      </w:r>
    </w:p>
    <w:p>
      <w:r>
        <w:t xml:space="preserve">Miten sinusta tulee d.e.b.s.:n jäsen?</w:t>
      </w:r>
    </w:p>
    <w:p>
      <w:r>
        <w:rPr>
          <w:b/>
        </w:rPr>
        <w:t xml:space="preserve">Esimerkki 2.2991</w:t>
      </w:r>
    </w:p>
    <w:p>
      <w:r>
        <w:t xml:space="preserve">Jack, ensihoitaja, on turhautunut elämäänsä erottuaan tyttöystävästään. Hän löytää tytön (Danika) kujalta veren peitossa, hengissä kiinni. Jack ottaa Danikan huostaansa ja saa pian selville, että tyttö on vampyyri.Jack ja Danika yrittävät löytää keinon tyydyttää Danikan verenhimoa ja tappaa mahdollisimman vähän. Kaikki heidän yrityksensä päättyvät tuloksetta, sillä vampyyri tarvitsee tuoretta ihmisverta. Jackin on myös löydettävä paikkoja, joihin piilottaa asunnossaan olevat ruumiit, mukaan lukien hänen entisen tyttöystävänsä ruumis, joka oli mennyt hänen asuntoonsa hakemaan takaisin useita tavaroitaan ennen kuin Danika oli purrut ja tappanut hänet. Kun Danikan ruumis herää henkiin ja muuttuu vampyyriksi (ja Jack joutuu tappamaan Danikan, kun Danika hyökkää raivoissaan Danikan kimppuun), Jack huomaa, että vampyyrin voi tappaa vain puukolla sydämeen.Kun Danika muuttuu entistä väkivaltaisemmaksi ja tappaa useita ihmisiä, muun muassa nuoren naisen, Jackin on pakko tappaa Danika ensihoitajan työkaverinsa ja ystävänsä Rogerin avulla. Roger puukottaa Danikaa sydämeen tämän hyökätessä Jackin kimppuun ja tappaa hänet, mutta ei ennen kuin Jackia on purtu. Jackista tulee vampyyri, josta Roger huolehtii ja ruokkii häntä veriastiasta.</w:t>
      </w:r>
    </w:p>
    <w:p>
      <w:r>
        <w:rPr>
          <w:b/>
        </w:rPr>
        <w:t xml:space="preserve">Tulos</w:t>
      </w:r>
    </w:p>
    <w:p>
      <w:r>
        <w:t xml:space="preserve">Mitä Jackista tulee?</w:t>
      </w:r>
    </w:p>
    <w:p>
      <w:r>
        <w:rPr>
          <w:b/>
        </w:rPr>
        <w:t xml:space="preserve">Esimerkki 2.2992</w:t>
      </w:r>
    </w:p>
    <w:p>
      <w:r>
        <w:t xml:space="preserve">Elokuva alkaa nimeämättömästä ja sodan runtelemasta eurooppalaisesta kaupungista 1700-luvun lopulla (jota alkutekstissä kutsutaan "järjen ajaksi"), jossa kaupungin porttien ulkopuolella olevan suuren turkkilaisen armeijan räjähdysten ja ammuskelun keskellä esitetään mielikuvituksellinen kiertävä näyttämöteos paroni Münchhausenin elämästä ja seikkailuista. Kulissien takana kaupungin virkamies "The Right Ordinary Horatio Jackson" (Jonathan Pryce) vahvistaa kaupungin sitoutumista järkeen (joka tässä tarkoittaa yhdenmukaisuutta ja poikkeuksettomuutta) määräämällä teloitettavaksi sotilaan, joka oli juuri suorittanut lähes yli-inhimillisen urhoollisen teon (Sting cameo-osuudessa), väittäen, että hänen urhoollisuutensa on demoralisoivaa muille sotilaille. Melko pian näytelmän alussa iäkäs mies, joka väittää olevansa oikea paroni, keskeyttää esityksen ja protestoi sen monia epätarkkuuksia. Yleisön, teatteriryhmän ja Jacksonin valitusten yli "oikea" paroni saa talon huomion ja kertoo takauman kautta eräästä seikkailustaan, elämästä ja kuolemasta suurturkin kanssa käydystä vedonlyönnistä, jossa nuoremman paronin henki pelastuu vain hänen uskomattoman onnensa ja hänen merkittävien kumppaneidensa avulla: Berthold (Eric Idle), maailman nopein juoksija; Adolphus (Charles McKeown), kiväärimies, jolla on yli-inhimillinen näkökyky; Gustavus (Jack Purvis), jolla on poikkeuksellinen kuulo ja riittävästi keuhkojen voimaa tyrmätä armeija uloshengittämällä; ja Albrecht (Winston Dennis), fantastisen vahva mies.Kun ammuskelu häiritsee iäkkään paronin tarinaa, kaupungin pelastamisen tärkeys jää esityksen varjoon. Paroni vaeltaa kulissien taakse aikomuksenaan kuolla, kunnes Sally Saltin (Sarah Polley), teatteriseuran johtajan nuoren tyttären, ylenpalttisen innostunut kyseenalaistaminen saa hänet jäämään eloon.Vaatiessaan, että hän yksin voi pelastaa kaupungin, paroni pakenee kaupungin muureilta naisten alusvaatteista rakennetulla kuumailmapallolla, jossa Sally on salamatkustajana. Ilmapalloretkikunta jatkaa matkaa Kuuhun, jossa paonista nuorentunut paroni löytää vanhan kumppaninsa Bertholdin, mutta suututtaa Kuun kuninkaan (Robin Williams), joka paheksuu paronia tämän romanttisen menneisyyden vuoksi Kuun kuningattaren (Valentina Cortese) kanssa. Epäonninen pako Kuusta vie kolmikon takaisin Maahan (ja sen alle), jossa roomalainen jumala Vulcan (Oliver Reed) isännöi vieraitaan kohteliaasti ja Albrecht löytyy. Paroni ja Vulcanuksen vaimo, jumalatar Venus (Uma Thurman), yrittävät romanttista välitanssia valssilla ilmassa, mutta vieraanvaraisuus katkeaa, ja Vulcanus karkottaa nelikon valtakunnastaan Etelämereen. valtavan merieläimen nielaisemina matkalaiset löytävät Gustavuksen, Adolphuksen ja paronin uskollisen hevosen Bucephaluksen. Paroni (joka vaikuttaa jälleen iäkkäältä "autuuden tilasta karkotettuna") kamppailee sankaruuden ja rauhanomaisen kuoleman ristiriitaisten tavoitteidensa kanssa, ennen kuin päättää paeta puhaltamalla "hiukan nuuskaa" meriolennon luolamaisiin sisuksiin, minkä seurauksena meriolento "aivastaa" sankarit ulos valasta muistuttavasta puhallusaukostaan.Takaisin maissa turkkilaisen armeija on paikallistettu, mutta paronin kumppanit ovat nyt liian iäkkäitä ja väsyneitä taistellakseen turkkilaisia vastaan entiseen tapaan. Paroni luennoi heille tiukasti, mutta turhaan, ja hän ryntää pois aikeissa antautua turkkilaiselle ja Jacksonille; hänen kumppaninsa kokoontuvat pelastamaan sekä paronin että kaupungin.Kaupungin juhlavan paraatin aikana Jackson ampuu paronin kuoliaaksi. Tapahtuu tunteikkaat julkiset hautajaiset, mutta loppuratkaisu paljastaa, että tämä on vain loppukohtaus toisesta tarinasta, jonka paroni kertoo samoille teatterikävijöille, jotka kävivät teatterissa elokuvan alussa. Paroni kutsuu edellistä "vain yhdeksi niistä monista tilaisuuksista, joissa kohtasin kuolemani" ja päättää tarinansa sanomalla, että "kaikki, joilla oli lahjakkuutta siihen, elivät onnellisina elämänsä loppuun asti." Epäselvä loppuhuipennus paljastaa, että kaupunki on todellakin pelastettu, vaikka taistelun tapahtumat tapahtuivat ilmeisesti tarinassa eivätkä elokuvan todellisuudessa. Paroni ratsastaa pois Bucephaluksella. Kun paroni ja Bucephalus kylpevät pilvien läpi erkanevan auringon valossa, he ilmeisesti katoavat, ja lopputekstit pyörivät voitonriemuisen musiikin tahdissa.</w:t>
      </w:r>
    </w:p>
    <w:p>
      <w:r>
        <w:rPr>
          <w:b/>
        </w:rPr>
        <w:t xml:space="preserve">Tulos</w:t>
      </w:r>
    </w:p>
    <w:p>
      <w:r>
        <w:t xml:space="preserve">Kuka on kiväärimies, jolla on yli-inhimillinen näkökyky?</w:t>
      </w:r>
    </w:p>
    <w:p>
      <w:r>
        <w:rPr>
          <w:b/>
        </w:rPr>
        <w:t xml:space="preserve">Esimerkki 2.2993</w:t>
      </w:r>
    </w:p>
    <w:p>
      <w:r>
        <w:t xml:space="preserve">Maxi (Javier CÃ¡mara) on Xantarella-ravintolan kokki ja omistaja, joka tavoittelee Michelin-tähteä, mutta on taloudellisissa vaikeuksissa. Hän auttaa Ãlexiä (Lola DueÃ±as), ravintolapäällikköä, joka etsii epätoivoisesti poikaystävää. Siitä on jo aikaa, kun Maxi on tullut kaapista ulos ja ilmoittanut homoseksuaalisuudestaan. Sittemmin hän jätti jälkeensä vaimonsa ja kaksi lastaan, joita hän ei ole nähnyt seitsemään vuoteen. Vaimon kuoleman vuoksi Maxi joutuu huolehtimaan vieraantuneista lapsistaan. Samaan aikaan argentiinalainen jalkapalloilija Horacio (Benjamón Vicuã±a) ilmestyy Maxin ja Alexin elämään ja esiintyy heteroseksuaalina, vaikka todellisuudessa hän on homoseksuaali. Elokuva kehittyy Maxin, Ãlexin ja Horacion muodostamasta rakkauskolmiosta, Maxin vastuusta lapsiaan kohtaan ja ravintolan tulevaisuudesta.</w:t>
      </w:r>
    </w:p>
    <w:p>
      <w:r>
        <w:rPr>
          <w:b/>
        </w:rPr>
        <w:t xml:space="preserve">Tulos</w:t>
      </w:r>
    </w:p>
    <w:p>
      <w:r>
        <w:t xml:space="preserve">Minkä ravintolan kokki ja omistaja Maxi on?</w:t>
      </w:r>
    </w:p>
    <w:p>
      <w:r>
        <w:rPr>
          <w:b/>
        </w:rPr>
        <w:t xml:space="preserve">Esimerkki 2.2994</w:t>
      </w:r>
    </w:p>
    <w:p>
      <w:r>
        <w:t xml:space="preserve">Reuben Feffer (Ben Stiller) työskentelee vakuutusyhtiön riskianalyytikkona. Hän on elänyt koko elämänsä välttäen riskejä, kun hän vihdoin menee naimisiin. Häämatkan ensimmäisenä päivänä hänen vaimonsa Lisa (Debra Messing) aloittaa suhteen ranskalaisen sukelluskouluttajan kanssa. Reuben on murtunut ja lentää takaisin kotiin jättäen Lisan. Kaksi viikkoa myöhemmin Reuben tapaa Polly Princen (Jennifer Aniston), vanhan ystävän seitsemänneltä luokalta. Polly on matkustellut ympäri maailmaa ja on juuri eronnut viimeisimmästä poikaystävästään. Reuben on saavuttanut pohjakosketuksen ja ottaa riskin ryhtymällä seurustelemaan Pollyn kanssa. Douglas Young (the-movie-guy)</w:t>
      </w:r>
    </w:p>
    <w:p>
      <w:r>
        <w:rPr>
          <w:b/>
        </w:rPr>
        <w:t xml:space="preserve">Tulos</w:t>
      </w:r>
    </w:p>
    <w:p>
      <w:r>
        <w:t xml:space="preserve">Kenen kanssa Lisalla on suhde?</w:t>
      </w:r>
    </w:p>
    <w:p>
      <w:r>
        <w:rPr>
          <w:b/>
        </w:rPr>
        <w:t xml:space="preserve">Esimerkki 2.2995</w:t>
      </w:r>
    </w:p>
    <w:p>
      <w:r>
        <w:t xml:space="preserve">Leslie Wright (Queen Latifah) on suorapuheinen fysioterapeutti, joka on kyllästynyt olemaan miesten tyttö. Hän ja hänen kummisisarensa Morgan asuvat yhdessä, ja Morgan haluaa olla NBA:n palkintovaimo. Netsin koripallo-ottelun jälkeen Leslie auttaa tähtipelaaja Scott McKnightia (Common) huoltoasemalla. Mies kutsuu hänet syntymäpäiväjuhliinsa, jonne hän ilmestyy Morganin kanssa. Hän tapaa Morganin ja kiinnostuu yhtäkkiä tästä. Nopean suhteen jälkeen Scott ja Morgan päätyvät kihloihin. Vuoden 2009 NBA All-Star Game -ottelussa (joka kuvattiin Izod Centerissä, vaikka peli oikeasti pelattiin US Airways Centerissä Phoenixissa) Scott loukkaantuu, mikä saattaa mahdollisesti tuhota hänen uransa. Morgan ehdottaa, että Scott turvautuisi Leslien apuun, koska hän ei hyväksynyt hänen edellistä upeaa fysioterapeuttiaan, joten Leslie muuttaa heidän kotiinsa. Huhut kiertävät, että Scottin ura loppuisi nopeasti, jos hän ei toivuisi pudotuspeleihin mennessä, mikä saa Morganin jättämään Scottin kirjeen välityksellä. Scott hermostuu äärimmäisen pahasti ja lannistuu jatkamaan toipumista. Leslie rohkaisee häntä ja auttaa häntä pääsemään takaisin peliin, ja he kaksi viettävät paljon aikaa yhdessä. Scott pystyy palaamaan NBA:han juuri ennen pudotuspelejä ja voittaa ensimmäisen ottelunsa takaisin. Leslie ja Scott päättävät viettää romanttisen illan yhdessä , mutta Leslie herää Morganiin Scottin ovella toivoen sovintoa. Leslie muuttaa nopeasti pois, kun Scott ja Morgan palaavat yhteen. Koska Leslie auttoi Scottia toipumaan niin lyhyessä ajassa, monet joukkueet tarjosivat hänelle urheilukouluttajan paikkaa. Todennäköisesti Sixers on hänen uusi joukkueensa, mutta Scott pysäyttää hänet nopeasti, kun hän huomaa olevansa rakastunut häneen. Heidät näytetään vuotta myöhemmin, jolloin Leslie työskentelee yhtenä Nets-joukkueen urheiluvalmentajista ja hän ja Scott ovat menneet naimisiin.</w:t>
      </w:r>
    </w:p>
    <w:p>
      <w:r>
        <w:rPr>
          <w:b/>
        </w:rPr>
        <w:t xml:space="preserve">Tulos</w:t>
      </w:r>
    </w:p>
    <w:p>
      <w:r>
        <w:t xml:space="preserve">Mikä on Leslien kummisisaren nimi?</w:t>
      </w:r>
    </w:p>
    <w:p>
      <w:r>
        <w:rPr>
          <w:b/>
        </w:rPr>
        <w:t xml:space="preserve">Esimerkki 2.2996</w:t>
      </w:r>
    </w:p>
    <w:p>
      <w:r>
        <w:t xml:space="preserve">The Stooges liittyy naistenvihaajayhdistykseen. He vannovat, etteivät koskaan ryhdy romanttiseen suhteeseen naisen kanssa. Se ei tietenkään kestä kovin kauan. Larry löytää naisen, Maryn (Marjorie White), ja rakastuu. Moe ja Curly puhuvat hänet ympäri, mutta Maryn isä uhkailee Larrya ja pakottaa hänet naimisiin tyttärensä kanssa. Myöhemmin junamatkalla vastakkainasettelu kärjistyy Stoogesin ja Maryn välillä: Mary käyttää naisellista charmiaan kosiskellakseen sekä Curlya että Moeta ja yrittää saada Larryn mustasukkaiseksi. Lopulta elokuvan lopussa Mary kertoo Moelle ja Curlylle totuuden ja tunkeutuu kolmikon kanssa sänkyyn tyrmätessään samalla Moen ja Curlyn junan ikkunaan. Elokuva päättyy, kun Stoogesit, jotka ovat nyt vanhoja miehiä, vihdoin palaavat yhteen (nyt tyhjentyneessä Woman Haters -klubitalossa) ja jakavat vihansa naisia ja vanhuutta kohtaan.</w:t>
      </w:r>
    </w:p>
    <w:p>
      <w:r>
        <w:rPr>
          <w:b/>
        </w:rPr>
        <w:t xml:space="preserve">Tulos</w:t>
      </w:r>
    </w:p>
    <w:p>
      <w:r>
        <w:t xml:space="preserve">Kuka rakastuu Mariaan?</w:t>
      </w:r>
    </w:p>
    <w:p>
      <w:r>
        <w:rPr>
          <w:b/>
        </w:rPr>
        <w:t xml:space="preserve">Esimerkki 2.2997</w:t>
      </w:r>
    </w:p>
    <w:p>
      <w:r>
        <w:t xml:space="preserve">Kevin Lomax (Keanu Reeves), puolustusasianajaja Gainesvillestä, Floridasta, ei ole koskaan hävinnyt yhtään tapausta. Hän puolustaa koulunopettaja Lloyd Gettyä (Chris Bauer) syytettä vastaan lapsen hyväksikäytöstä. Kevin uskoo päämiehensä olevan syyllinen, ja toimittaja kertoo hänelle, että syyllisyystuomio on väistämätön. Kovalla ristikuulustelulla Kevin kuitenkin tuhoaa uhrin uskottavuuden ja saa aikaan syyttömän tuomion. newyorkilaisen asianajotoimiston edustaja tarjoaa Kevinille suuren summan rahaa, jotta hän auttaisi valamiehistön valinnassa. Kun valamiehistö antaa syyttömän tuomion, firman johtaja John Milton (Al Pacino) tarjoaa Kevinille suurta palkkaa ja hienostohuoneistoa, jos hän liittyy firmaan. Kevin ottaa työn vastaan ja jää vaimonsa Mary Annin (Charlize Theron) kanssa Manhattanille. Pian hän viettää kaiken aikansa töissä, jolloin Mary Ann tuntee itsensä eristetyksi. Kevinin äiti Alice (Judith Ivey) vierailee New Yorkissa ja ehdottaa, että he molemmat palaavat kotiin. Kevin puolustaa Alex Cullenia (Craig T. Nelson), miljardööriä, jota syytetään vaimonsa, tämän poikapuolen ja kotiapulaisen murhasta. Tämä tapaus vaatii Keviniltä enemmän aikaa, mikä erottaa hänet entisestään Mary Annista. Hän alkaa fantasioida työtoveristaan Christabellasta (Connie Nielsen). Mary Ann alkaa nähdä näkyjä kumppanien vaimoista, jotka muuttuvat demonisiksi, ja näkee painajaista, jossa vauva leikkii hänen poistetuilla munasarjoillaan. Kun lääkäri julistaa hänet hedelmättömäksi, hän rukoilee Keviniä palaamaan Gainesvilleen. Milton ehdottaa Kevinille, että hän luopuisi oikeudenkäynnistä voidakseen hoitaa vaimoaan, mutta Kevin väittää, että jos hän tekee niin, hän pahoittaa mielensä Kevinille... Eddie Barzoon (Jeffrey Jones), firman johtava osakas, on vakuuttunut siitä, että Kevin kilpailee hänen työpaikastaan, kun hän huomaa, että Kevinin nimi on firman perustamiskirjassa. Vaikka yllättynyt Kevin kiistää tietävänsä asiasta, Eddie uhkaa ilmoittaa asianajotoimiston toiminnasta Yhdysvaltain syyttäjänvirastolle. Kevin kertoo Miltonille Eddien uhkauksista, mutta Milton torjuu ne. Samaan aikaan Eddie hakataan kuoliaaksi kulkureiden toimesta, jotka saavat demonisen ulkonäön. Mary Ann näkee tämän, mikä häiritsee häntä entisestään. valmistellessaan Melissaa (Laura Harrington) todistamaan Cullenin alibista Kevin tajuaa, että Melissa valehtelee, ja kertoo Miltonille uskovansa Cullenin syyllisyyteen. Milton tarjoutuu tukemaan Keviniä riippumatta siitä, mitä tämä päättää tehdä. Kevin jatkaa todistajanlausuntoa ja saa vapauttavan tuomion. Sen jälkeen Kevin löytää Mary Annin läheisestä kirkosta peiton peittämänä. Hän väittää, että Milton raiskasi ja silpoi hänet, mutta Kevin tietää, ettei tämä voi pitää paikkaansa, koska hän oli oikeudessa Miltonin kanssa. Mary Ann pudottaa peiton ja paljastaa alastoman, viiltojen peittämän vartalonsa. Kevin uskoo Mary Annin satuttaneen itseään ja toimittaa hänet mielisairaalaan. Alice sekä Kevin ja Pam Garrety (Debra Monk), Kevinin tapauspäällikkö firmasta, vierailevat Mary Annin luona mielisairaalassa. Nähtyään Pamin demonina Mary Ann lyö tätä käsipeilillä ja linnoittautuu huoneeseen. Kun Kevin murtaa oven, Mary Ann tekee itsemurhan viiltämällä kurkkunsa auki lasinsirpaleella.Alice paljastaa, että Milton on Kevinin isä. Kevin lähtee sairaalasta kohtaamaan Miltonia, joka myöntää raiskanneensa Mary Annin. Kevin ampuu pistoolilla Miltonin rintaan, mutta luodit eivät tehoa ja menevät suoraan Miltonin läpi. Milton paljastuu Saatanaksi. Kevin syyttää Miltonia kaikesta tapahtuneesta, mutta Milton selittää, että hän vain "järjesti näyttämön" ja että Kevin olisi voinut lähteä milloin tahansa. Kevin tajuaa, että hän on aina halunnut voittaa, hinnalla millä hyvänsä. Milton kertoo Kevinille, että hän haluaa Kevinin ja Christabellan, Kevinin sisarpuolen, saavan lapsen: Antikristuksen. Kevin näyttää aluksi suostuvan, mutta vetoaa sitten äkkiä vapaaseen tahtoon ja ampuu itseään päähän, jolloin hän hylkää saatanallisen perintönsä... Kevin löytää itsensä ajassa taaksepäin Gettyn oikeudenkäynnin tauolla. Kevin päättää tehdä oikein ja ilmoittaa, ettei hän voi edustaa päämiestään, vaikka häntä uhkaa asianajajan toimiluvan menettäminen. Toimittaja anoo haastattelua ja lupaa tehdä Kevinistä tähden. Mary Annin rohkaisemana Kevin suostuu. Kun he lähtevät, toimittaja muuttuu Miltoniksi. Sivuhuomautuksena hän siteeraa itseään sanomalla: "Turhamaisuus, ehdottomasti lempisyntini".</w:t>
      </w:r>
    </w:p>
    <w:p>
      <w:r>
        <w:rPr>
          <w:b/>
        </w:rPr>
        <w:t xml:space="preserve">Tulos</w:t>
      </w:r>
    </w:p>
    <w:p>
      <w:r>
        <w:t xml:space="preserve">Kenet Milton raiskasi?</w:t>
      </w:r>
    </w:p>
    <w:p>
      <w:r>
        <w:rPr>
          <w:b/>
        </w:rPr>
        <w:t xml:space="preserve">Esimerkki 2.2998</w:t>
      </w:r>
    </w:p>
    <w:p>
      <w:r>
        <w:t xml:space="preserve">Komea, vastuuton playboy Johnnie Aysgarth (Cary Grant) tapaa junassa nynnyn Lina McLaidlawin (Joan Fontaine) ja hurmaa hänet karkaamaan, vaikka hänen varakas isänsä, kenraali McLaidlaw (Sir Cedric Hardwicke) paheksuu sitä jyrkästi. Runsaslukuisen häämatkan jälkeen ja palattuaan tuhlailevaan taloon Lina saa selville, että Johnniemellä ei ole työtä eikä tuloja, että hän elää tavallisesti lainarahalla ja että hän aikoi yrittää huijata isäänsä. Lina suostuttelee Johnniea hankkimaan töitä, ja Johnnie menee töihin serkkunsa, kiinteistönvälittäjä kapteeni Melbeckin (Leo G. Carroll) palvelukseen. vähitellen Lina saa tietää, että Johnnie on jatkanut hurjaa uhkapeliä, vaikka hän oli luvannut lopettaa sen, ja että maksaakseen pelivelkansa hän myi kaksi antiikkituolia (perheen perintökappaleita), jotka Johnnie oli saanut isältään häälahjaksi. Beaky (Nigel Bruce), Johnnien hyväntahtoinen mutta naiivi ystävä, yrittää vakuuttaa Linalle, että hänen miehensä on hauska ja erittäin viihdyttävä valehtelija. Hän saa Johnniea toistuvasti kiinni yhä merkittävämmistä valheista ja saa selville, että Johnnie sai viikkoja aiemmin potkut kavalluksesta serkultaan Melbeckiltä, joka sanoo, ettei nosta syytettä, jos rahat maksetaan takaisin. lina kirjoittaa Johnniemelle kirjeen, jossa hän ilmoittaa jättävänsä hänet, mutta repii sen sitten kappaleiksi. Tämän jälkeen Johnnie tulee huoneeseen ja näyttää Linalle sähkeen, jossa ilmoitetaan hänen isänsä kuolemasta. Johnnie pettyy pahasti huomatessaan, että Lina ei ole perinyt rahaa, ainoastaan isänsä muotokuvan. Hän suostuttelee Beakyn rahoittamaan erittäin spekulatiivisen maanrakennusprojektin. Lina pelkää, että kyseessä on huijaus tai pahempaa, ja yrittää puhua Beakyn ympäri, mutta tämä luottaa ystäväänsä täysin. Johnnie kuulee kaiken ja varoittaa vihaisena vaimoaan pysymään erossa hänen asioistaan, mutta myöhemmin hän peruu koko jutun. Kun Beaky lähtee Pariisiin, Johnnie seuraa häntä osan matkaa. Myöhemmin Lina saa tiedon, että Beaky on kuollut Pariisissa. Johnnie valehtelee hänelle ja tutkivalle poliisitarkastajalle, että Beaky jäi Lontooseen. Tämä ja muut yksityiskohdat saavat Linan epäilemään, että Johnnie oli vastuussa Beakyn kuolemasta.Lina alkaa sitten pelätä, että hänen miehensä suunnittelee tappavansa hänet henkivakuutuksen vuoksi. Hän on kuulustellut hänen ystäväänsä Isobel Sedbuskia (Auriol Lee), mysteeriromaanien kirjoittajaa, jäljittämättömistä myrkyistä. Johnnie tuo Linalle lasillisen maitoa ennen nukkumaanmenoa, mutta hän ei uskalla juoda sitä. Koska hän kaipaa hetkeksi pois, hän sanoo jäävänsä muutamaksi päiväksi äitinsä luokse. Johnnie vaatii, että hän vie hänet sinne. Hän hurjastelee holtittomasti tehokkaalla avoautolla (Lagonda LG45[2] vuodelta 1936) vaarallisella tiellä jyrkänteen vieressä. Linan ovi heilahtaa yllättäen auki. Johnnie kurottautuu yli, aikomuksensa epäselvänä kauhistuneelle naiselle. Kun nainen kavahtaa häntä, Johnnie pysäyttää auton. sitä seuraavassa yhteenotossa käy ilmi, että Johnnie aikoi itse asiassa tehdä itsemurhan vietyään Linan äitinsä luokse. Nyt hän on kuitenkin päättänyt, että itsemurha on pelkurin tie, ja on päättänyt kohdata vastuunsa, jopa niin, että joutuu vankilaan kavalluksesta. Hän oli Liverpoolissa Beakyn kuoleman aikaan ja yritti ottaa lainaa Linan henkivakuutuksesta maksaakseen Melbeckille. Epäilykset hälvenevät, ja Lina kertoo miehelle, että he kohtaavat tulevaisuuden yhdessä.</w:t>
      </w:r>
    </w:p>
    <w:p>
      <w:r>
        <w:rPr>
          <w:b/>
        </w:rPr>
        <w:t xml:space="preserve">Tulos</w:t>
      </w:r>
    </w:p>
    <w:p>
      <w:r>
        <w:t xml:space="preserve">Mitä Johnnie aikoi tehdä vietyään Linan äitinsä luokse?</w:t>
      </w:r>
    </w:p>
    <w:p>
      <w:r>
        <w:rPr>
          <w:b/>
        </w:rPr>
        <w:t xml:space="preserve">Esimerkki 2.2999</w:t>
      </w:r>
    </w:p>
    <w:p>
      <w:r>
        <w:t xml:space="preserve">Harvoin elokuva pystyy tunkeutumaan rocklegendojen hohdokkaaseen pintaan. It Might Get Loud kertoo kolmen sukupolven sähkökitaravirtuoosien The Edgen (U2), Jimmy Pagen (Led Zeppelin) ja Jack Whiten (The White Stripes) henkilökohtaiset tarinat heidän omin sanoin. Se paljastaa, miten kukin kehitti ainutlaatuisen soundinsa ja tyylinsä soittamalla suosikkisoittimia, sekä löydettyjä että keksittyjä kitaroita. Elokuva keskittyy taiteilijoiden musiikilliseen kapinaan, matkustaa heidän kanssaan vaikutusvaltaisiin paikkoihin ja herättää harvinaisia keskusteluja siitä, miten ja miksi he kirjoittavat ja soittavat, ja antaa sinun todistaa intiimejä hetkiä ja kuulla uutta musiikkia jokaiselta artistilta. Elokuva pyörii päivän ympärillä, jolloin Jimmy Page, Jack White ja The Edge tapasivat ensimmäisen kerran ja istuivat alas jakamaan tarinoitaan, opettamaan ja soittamaan. [D-Man2010]</w:t>
      </w:r>
    </w:p>
    <w:p>
      <w:r>
        <w:rPr>
          <w:b/>
        </w:rPr>
        <w:t xml:space="preserve">Tulos</w:t>
      </w:r>
    </w:p>
    <w:p>
      <w:r>
        <w:t xml:space="preserve">Tämä elokuva elokuva tunkeutuu glamourinen pinta mitä?</w:t>
      </w:r>
    </w:p>
    <w:p>
      <w:r>
        <w:rPr>
          <w:b/>
        </w:rPr>
        <w:t xml:space="preserve">Esimerkki 2.3000</w:t>
      </w:r>
    </w:p>
    <w:p>
      <w:r>
        <w:t xml:space="preserve">DJ Williams (Columbus Short) on krump-tanssija Los Angelesin sisäkaupungissa. Hän ja hänen nuorempi veljensä Duron (Chris Brown) kilpailevat paikallisissa tanssikilpailuissa "Goon Squad" -ryhmän jäseninä. Lähinnä Duronin viimeisen dynaamisen askeleen ansiosta Goon Squad voittaa eräänä iltana maanalaisessa krumping-kilpailussa järjestetyn rahapalkintotaistelun, ja hävinnyt kotijoukkue vastaa siihen hyökkäämällä DJ:n ja hänen joukkuetovereidensa kimppuun esityksen jälkeen. Syntyy tappelu, ja kilpailevan ryhmän johtaja ampuu Duronin ja tappaa hänet. DJ pidätetään pahoinpitelystä, ja äiti lähettää hänet tämän jälkeen asumaan Jackie-tätinsä (Valerie Pettiford) ja Nate-setänsä (Harry J. Lennix) luokse Georgian Atlantaan, jossa hänen on määrä opiskella historiallisesti mustaa Truth-yliopistoa. Nate, joka on Truth-yliopiston fyysisen laitoksen johtaja, pyrkii opettamaan DJ:lle vastuuntuntoa ja laittaa pojan töihin huoltotöihin osana työssäoppimisohjelmaa.Odotellessaan jonossa ilmoittautuakseen kursseille DJ tapaa opiskelijatoverinsa April Palmerin (Meagan Good), johon hän ihastuu välittömästi. Ilmoittautumisen jälkeen hän muuttaa asuntolahuoneeseensa, jossa hän tapaa uuden kämppiksensä Rich Brownin (Ne-Yo). Rich vie DJ:n viheriöllä järjestettävään askelluskilpailuun kilpailevien Theta Nu Theta- ja Mu Gamma Xi -yhdyskuntien Truth-osastojen välillä. Mu Gamma Xi-ryhmä, seitsenkertaiset kansalliset stepping-mestarit, varastavat helposti show'n, kunnes DJ näkee Aprilin vastapäätä ja juoksee suoraan Gammojen step-linjan läpi yrittäessään puhua hänelle. Fuksin ja Gamma-steppareiden välille melkein syttyy tappelu, sillä heidän paras steppaaja Grant (Darrin Henson) on Aprilin poikaystävä.Sinä iltana Rich ja hänen ystävänsä lähtevät paikalliselle Phoenix-nimiselle klubille ja kutsuvat DJ:n mukaan. DJ nousee tanssilattialle toivoen tekevänsä vaikutuksen Apriliin ja saavuttavansa Grantin ja Gammat, jotka kaikki ovat myös paikalla. DJ:n ja Grantin välisestä vihamielisyydestä huolimatta Gammat tunnustavat DJ:n taidot tanssijana, ja Gamma-osaston puheenjohtaja Zeke (Laz Alonso) kutsuu DJ:n Mu Gamma Xi:n jäseneksi. DJ kieltäytyy sekä Zeken tarjouksesta että Theta Nu Theta -luvun johtajan Sylvesterin (Brian White) tarjouksesta.Kuultuaan, että April on historian tukiopettaja, DJ ilmoittautuu tukiopetukseen, jotta hän voisi viettää aikaa Aprilin kanssa. Heidän välilleen syntyy hitaasti ystävyys, ja DJ vie Aprilin illalliselle. Treffien aikana April keskustelee tietämättömän DJ:n kanssa mustien veljeskuntien ja sisarkuntien merkityksestä ja kehottaa häntä vierailemaan Heritage Hallissa kampuksen kreikkalaisrivillä. Seuraavana päivänä Heritage Hallissa DJ saa tietää, että huomattava määrä afroamerikkalaisia historiallisia henkilöitä ja julkkiksia on kuulunut erilaisiin kreikkalaisiin järjestöihin, ja hän päättää liittyä Theta-järjestön jäseneksi yhdessä Richin ja heidän ystävänsä Noelin (Jermaine Williams) kanssa. April jättää lopulta Grantin DJ:n vuoksi, mikä suututtaa hänen isänsä, tohtori Palmerin (Allan Louis), koulun rehtorin, itse Gamma-veljen ja DJ:n setä Naten vastustajan, koska tohtori Palmer seurusteli aikoinaan Jackie-tädin kanssa. "Siirryttyään" virallisiksi Theta-jäseniksi DJ, Rich ja Noel liittyvät Thetojen porrasjoukkoon. DJ hylkää yhdistyksen perinteiset step-liikkeet vanhanaikaisina ja opettaa veljeskunnalleen muutamia vanhoja krumping-liikkeitä. DJ ei huomaa, että samalla kun hän harjoittelee muutamia veljensä vanhoja tanssiliikkeitä, yksi gammoista videoi häntä salaa, jotta heidän ryhmänsä voi oppia DJ:n askeleet.Sly paheksuu DJ:n yrityksiä modernisoida Thetojen askeleet ja haastaa DJ:n taisteluun Feeniksissä riviveljiensä ja DJ:n välillä; uudet askeleet vanhoja vastaan. DJ:n riviveljet häviävät kilpailun DJ:n keulimisen takia, mutta Sly suostuu antamaan DJ:n opettaa miehistölle kompromissina joitakin uusia liikkeitä.Muutamat Gammat tarkistavat DJ:n taustat ja saavat tietää tappelusta, jossa DJ:n veli kuoli ja josta DJ tuomittiin epäoikeudenmukaisessa oikeudenkäynnissä törkeästä pahoinpitelystä. Nämä tiedot toimitetaan koulun eettiselle komitealle, joka hyllyttää DJ:n loppuvuodeksi, mikä estää häntä astumasta kansallisiin kisoihin. Tohtori Palmer, jolla on valtuudet kumota eettisen komitean päätökset, tarjoutuu myöhemmin ottamaan DJ:n takaisin palvelukseensa sillä ehdolla, että hän lopettaa Aprilin tapaamisen, mutta DJ kieltäytyy tästä tarjouksesta. Kun April kuulee isältään, miksi DJ on hyllytetty, hän kuulustelee DJ:tä ja saa omakohtaisesti tietää, mikä on hänen pidätyksensä takana. DJ:n täti Jackie, tohtori Palmerin vanha tyttöystävä, asettaa tohtori Palmerin vastakkain, ja April liittyi hänen seuraansa, joka kuuli keskustelun, mikä saa tohtori Palmerin kumoamaan eettisen komitean päätöksen.DJ, joka on otettu takaisin palvelukseensa Aprilin avun ansiosta, saapuu ajoissa osallistumaan kansallisen steppikilpailun viimeiselle kierrokselle, joka päättyy tasapeliin Thetas- ja Gammas-ryhmien välillä, ja kummankin ryhmän on valittava tanssijansa vastakkainotteluun. Thetat valitsevat DJ:n ja Gammat, jotka olivat salaa nauhoittaneet DJ:n harjoitukset, valitsevat Grantin, joka on oppinut kaikki DJ:n askeleet. Ensimmäisenä Grant tekee DJ:n tarkan rutiinin nauhalta. Kun Grant on valmis, DJ vastaa Grantiin liikkeestä toiseen ja heittää mukaan jotain, mitä Gammat eivät saaneet nauhalle: liikkeen, jolla Duron voitti viimeisen kilpailunsa Goon Squadin kanssa.Theta Nu Theta -ryhmä julistetaan kilpailun voittajaksi, ja DJ joutuu veljeskunnan veljiensä ahdistelemaksi, kun April juoksee ulos suutelemaan häntä. Kohtaus on ikuistettu mustavalkoiseen valokuvaan, joka lisätään Heritage Hallin seinälle.Martin Luther Kingin sitaatti ilmestyi juuri ennen lopputekstejä. "Älykkyys plus luonne. Se on todellisen koulutuksen päämäärä."</w:t>
      </w:r>
    </w:p>
    <w:p>
      <w:r>
        <w:rPr>
          <w:b/>
        </w:rPr>
        <w:t xml:space="preserve">Tulos</w:t>
      </w:r>
    </w:p>
    <w:p>
      <w:r>
        <w:t xml:space="preserve">Mistä DJ tuomittiin epäoikeudenmukaisessa oikeudenkäynnissä?</w:t>
      </w:r>
    </w:p>
    <w:p>
      <w:r>
        <w:rPr>
          <w:b/>
        </w:rPr>
        <w:t xml:space="preserve">Esimerkki 2.3001</w:t>
      </w:r>
    </w:p>
    <w:p>
      <w:r>
        <w:t xml:space="preserve">Rachel Flax on loistava liikkuja. Ja tässä vaiheessa hänen vanhin tyttärensä, 16-vuotias Charlotten ymmärtää merkit.He muuttavat itärannikon pikkukaupunkiin, kauas suurkaupungista, ja suoraan dramaattisten oivallusten, nuoren rakkauden, uuden rakkauden ja nunnaluostarin naapuriksi.Miten elämä voi olla normaalia, kun koko perhe ei ole sitä? Charlotte on pakkomielle uskonnosta ja haluaa nunnaksi! Kate käytännössä asuu koulun uima-altaalla ja kerää palkintoja oikealle ja vasemmalle. Ja rouva Rachel Flax on itsekäs, pakkomielteinen ja toivottoman lupaava! Katen isä oli yhden yön juttu, eikä hän suostu puhumaan Charlotten isästä, joka varasti hänen suosikkiautonsa.Rachel ihastuu pian Lou'hun, suloiseen ja hauskaan kenkäkaupan omistajaan. Voisiko tämä olla todellista rakkautta? Vai mokaa Rachel tämän sitoutumiskammonsa takia?Charlotte sopeutuu jälleen uuteen lukioon. Mutta ihastuu toivottomasti paikalliseen seksikkääseen askartelijaan/kirkon kellonsoittajaan/koulubussinkuljettajaan, Joeen. Hän on häntä noin kymmenen vuotta vanhempi ja paljon kokeneempi. Ja todennäköisesti se, joka lopettaa Charlotten seksuaalisen viattomuuden.Mitä tapahtuu, kun Rachel alkaa myös flirttailla Joen kanssa ja saa Charlotten vihertämään kateudesta? Ja mikä kauppa odottaa Kate-parkaa?</w:t>
      </w:r>
    </w:p>
    <w:p>
      <w:r>
        <w:rPr>
          <w:b/>
        </w:rPr>
        <w:t xml:space="preserve">Tulos</w:t>
      </w:r>
    </w:p>
    <w:p>
      <w:r>
        <w:t xml:space="preserve">Kuinka vanha Charlotte on?</w:t>
      </w:r>
    </w:p>
    <w:p>
      <w:r>
        <w:rPr>
          <w:b/>
        </w:rPr>
        <w:t xml:space="preserve">Esimerkki 2.3002</w:t>
      </w:r>
    </w:p>
    <w:p>
      <w:r>
        <w:t xml:space="preserve">Nick Conklin on New Yorkin poliisi, jota uhkaavat mahdolliset rikossyytteet; sisäisen tutkinnan mukaan Nick on sekaantunut kumppaniinsa, joka jäi kiinni rikollisen rahan ottamisesta korruptioskandaalissa. Nick on eronnut vaimostaan, jolla on heidän kahden lapsensa huoltajuus. Nickillä on myös taloudellisia vaikeuksia.Ravintolassa Nick ja hänen työparinsa Charlie Vincent tarkkailevat kahden japanilaisen miehen tapaamista mafia-gangsterien kanssa. Nickin epäilyt vahvistuvat, kun toinen japanilainen mies astuu ravintolaan, kaappaa aseella uhaten pienen paketin, tappaa kaksi ihmistä ja poistuu. Nick ja Charlie jahtaavat ja pidättävät epäillyn, joka melkein tappaa Nickin. Epäilty, Yakuza-gangsteri Sato, luovutetaan Osakaan ja luovutetaan sikäläiselle poliisille. Vaikka Sato on vihainen siitä, ettei häntä syytetä Yhdysvalloissa, Nick suostuu saattamaan häntä. Nickin kapteeni uskoo, että se estää Nickiä aiheuttamasta lisää ongelmia ja pahentamasta jo ennestään puolueellista sisäisen tutkinnan tilannetta.Kun he saapuvat Osakaan, he luovuttavat Saton Japanin poliisille, mutta heille kerrotaan, että huijarit olivat huijanneet heitä. Nick suostuttelee Osakan poliisin antamaan heille luvan tarkkailla tutkimusta, vaikka heidän aseensa takavarikoidaan. Heidät osoitetaan Masahiro Matsumotolle. Nick käyttäytyy töykeästi ja loukkaa Matsumotoa, kun taas Charlie yrittää olla kohteliaampi. Nick ottaa myös yhteyttä amerikkalaiseen yökerhon emäntään Joyceen, joka selittää, että Nick ja Charlie edustavat japanilaisille amerikkalaista tehottomuutta ja tyhmyyttä. Hänen kauttaan Nick saa selville, että Sato käy jengisotaa pahamaineisen rikollispomon Sugain kanssa ja on matkustanut New Yorkiin häiritsemään Sugain rahanväärennyshanketta.Nick osallistuu ilman lupaa poliisin ratsioihin ja ottaa rikospaikalta mukaansa muutaman 100 dollarin setelin. Seuraavana päivänä Matsumoto selittää, että he ovat häpäisseet itsensä, hänet ja poliisivoimat varkaudellaan, josta on raportoitu Amerikassa; Nick kutsuu häntä vasikaksi ja osoittaa rahojen olevan väärennettyjä polttamalla yhden seteleistä. Illalla Nick ja Charlie kävelevät humalassa ja ilman saattajaa takaisin hotellilleen, vaikka heidän turvallisuudestaan on varoitettu. Ilmeisenä pilana nuori moottoripyöräilijä varastaa Charlien takin ja johdattaa hänet maanalaiseen parkkihalliin. Charliesta erotettuna Nick seuraa kauhuissaan, kun Sato ja useat muut kiduttavat ja tappavat Charlien. Joyce lohduttaa järkyttynyttä Nickiä asunnossaan. Myöhemmin Mastumoto ojentaa hänelle Charlien palveluspistoolin.Kun Matsumoto ja Nick seuraavat yhtä Saton agenttia, Nick myöntää varastaneensa rahaa New Yorkissa. Agentti hakee väärennetyn setelinäytteen, jonka hän antaa gangsterille. Nick ja Matsumoto seuraavat häntä teräsvalimoon, jossa he huomaavat Saton tapaavan Sugain ja New Yorkista tulleen paketin olevan painolaatta amerikkalaisia 100 dollarin seteleitä varten. Nick kohtaa Saton, joka pakenee, kun poliisit pidättävät Nickin aseen heiluttelusta julkisesti. Vaikka hänet karkotetaan, Nick livahtaa koneesta ja lähtee yksin Saton perään, sillä Matsumoto on hyllytetty ja alennettu. Joyce auttaa häntä tapaamaan Sugain, joka selittää, että väärennetyn Yhdysvaltain valuutan valmistaminen on hänen kostonsa Hiroshiman pommituksen jälkeisestä "mustasta sateesta" eli ydinlaskeumasta toisessa maailmansodassa. Nick ehdottaa diiliä, jossa Sugai voi käyttää Nickiä saadakseen varastetun levyn takaisin Satolta, jolloin Sugain maine ja kädet pysyvät puhtaina.Sugai vie Nickin syrjäiselle maatilalle haulikon kanssa. Matsumoto saapuu paikalle, ja he päättelevät, että Sato suunnittelee verilöylyä. Tapaamisessa Sugain kanssa Sato katkaisee yhden sormistaan sovitukseksi, puukottaa Sugain ja pakenee lautaset mukanaan, mikä saa aikaan tulitaistelun Sugain ja Saton miesten välillä. Sato pakenee taistelua maastopyörällä, Nick lähtee perään, ja he tappelevat hetken. Nick saa etulyöntiaseman, ja kun Sato on armoillaan, hän saa valita, tappaako hän Saton Charlien ja kaiken kärsimänsä nöyryytyksen vuoksi. Matsumoto ja Nick taluttavat käsiraudoissa olevan Saton poliisin päämajaan kaikkien hämmästykseksi ja saavat myöhemmin kiitokset, jotka Nick ottaa kiitollisena vastaan. Ennen kotilennolle lähtöä Nick kiittää Matsumotoa avusta ja ystävyydestä ja antaa hänelle lahjapakkauksessa olevan pukupaidan. Sen alta Matsumoto löytää väärennetyt painolaatat.</w:t>
      </w:r>
    </w:p>
    <w:p>
      <w:r>
        <w:rPr>
          <w:b/>
        </w:rPr>
        <w:t xml:space="preserve">Tulos</w:t>
      </w:r>
    </w:p>
    <w:p>
      <w:r>
        <w:t xml:space="preserve">Kuka leikkaa yhden sormensa irti sovitukseksi?</w:t>
      </w:r>
    </w:p>
    <w:p>
      <w:r>
        <w:rPr>
          <w:b/>
        </w:rPr>
        <w:t xml:space="preserve">Esimerkki 2.3003</w:t>
      </w:r>
    </w:p>
    <w:p>
      <w:r>
        <w:t xml:space="preserve">City of Life and Death on Lu Chuanin kolmas pitkä elokuva. Elokuva tunnetaan myös sen kiinalaisella julkaisunimellä: Nanking! Nanking! (tai Nanjing! Nanjing!) Elokuva käsittelee Nanjingin taistelua ja sen seurauksia toisen kiinalais-japanilaisen sodan aikana. Elämän ja kuoleman kaupunki sijoittuu vuoteen 1937, jolloin keisarillinen Japanin armeija valloitti Kiinan silloisen pääkaupungin Nanjingin. pääkaupungin valloitus ja sitä seurannut verenvuodatus tunnetaan Nankingin verilöylynä eli Nankingin raiskauksena; useiden viikkojen ajan kymmeniätuhansia kiinalaisia sotilaita ja siviilejä kuoli. Elokuva kertoo useiden sekä historiallisten että fiktiivisten henkilöiden tarinan, kuten kiinalaisen sotilaan, koulunopettajan, japanilaisen sotilaan, ulkomaisen lähetyssaarnaajan ja natsiliikemies John Raben, joka lopulta pelasti tuhansia kiinalaisia siviilejä.</w:t>
      </w:r>
    </w:p>
    <w:p>
      <w:r>
        <w:rPr>
          <w:b/>
        </w:rPr>
        <w:t xml:space="preserve">Tulos</w:t>
      </w:r>
    </w:p>
    <w:p>
      <w:r>
        <w:t xml:space="preserve">Mitä taistelu ja sen jälkiseuraukset elokuvassa käsittelevät?</w:t>
      </w:r>
    </w:p>
    <w:p>
      <w:r>
        <w:rPr>
          <w:b/>
        </w:rPr>
        <w:t xml:space="preserve">Esimerkki 2.3004</w:t>
      </w:r>
    </w:p>
    <w:p>
      <w:r>
        <w:t xml:space="preserve">TP-1 löytää Dakarassa kaivaessaan laatikon, jonka he uskovat sisältävän Totuuden arkin, mutta ennen kuin he ehtivät avata sen, paikalle saapuu orien sotilaita Tominin johdolla. Daniel (Michael Shanks) huijaa heidät avaamaan laatikon, mutta se paljastuu väärennökseksi. Kun saarnaaja käskee Tominia tappamaan heidät, hän kieltäytyy, ja Mitchell tappaa saarnaaja, jonka voimat antipriori-laite esti. Priorin kuolemasta järkyttyneinä orisotilaat antautuvat, ja Tomin palaa Maahan TP-1:n mukana, jossa hän asuu jonkin aikaa SGC:ssä.Maassa kenraali Landry ja Mitchell tapaavat James Marrickin, IOA:n edustajan, joka on lähetetty kuulustelemaan Tominia, koska IOA:n alkuperäinen edustaja Richard Woolsey työskentelee nyt Atlantisretkikunnalle. Kun Daniel Jackson tajuaa, että Arkki on yhä Ori-galaksissa, Marrick saa tehtäväkseen seurata heitä Odysseyn alukseen Supergaten kautta. Ori-galaksissa Ori-vastaisen vastarintaliikkeen jäsen kertoo ryhmälle, että legendan mukaan Arkki on Celestiksessä, orien pääkaupungissa. Kun TP-1 siirtyy planeetalle, Marrick aktivoi Asgardin tietokoneen ytimen, joka hälyttää orit aluksen sijainnista. majuri Kevin Marksin ilmoitettua tapahtumista Mitchell ja Carter siirtyvät takaisin Odysseylle ja saavat selville, että Marrick on käyttänyt ydintä replikaattorin rakentamiseen aikomuksenaan istuttaa se orien alukseen ja antaa sen levitä koko laivastoon. Kun Mitchell yrittää tuhota sen anti-replikaattoriaseella, replikaattori karkaa, ja Marrick paljastaa, että IOA poisti tämän heikkouden suunnittelusta, vaikka tavanomaiset aseet riittävät tuhoamaan yksittäiset replikaattorit. Marrick vihjaa, että varajärjestelmään on sisällytetty sammutuskoodi, mutta väittää, ettei tiedä, mikä se on. Hänet sijoitetaan aluksen karanteeniin ja hän joutuu myöhemmin karanteeniin pääsevien replikaattoreiden uhriksi, minkä seurauksena Merrickistä tulee ihmisen ja replikaattorin risteymä. Useiden orien alusten lähestyessä Mitchell yrittää siirtää Danielin, Teal'cin, Valan ja Tominin planeetalta, mutta replikaattori ottaa järjestelmän haltuunsa ja estää Mitchelliä tekemästä sitä. Koska muuta vaihtoehtoa ei ole, Odyssey hyppää hyperavaruuteen paetakseen ja jättää muut planeetalle.Daniel löytää arkin katakombeista ja tuo sen maanjäristysten jälkeen pinnalle. Kun ryhmä nousee esiin, ori-soturit hyökkäävät heidän kimppuunsa, ja Teal'cia ammutaan selkään, kun muut vangitaan. Kun heidät tuodaan kaupunkiin, Vala saa selville, että Sangraal todellakin tappoi orit The Shroudin tapahtumien aikana. Adria on noussut ja ottanut haltuunsa kaiken heidän valtansa. Teal'c, joka on kävellyt kohti Celestisin kaupunkia ampumisensa jälkeen, lyyhistyy haavaansa näköetäisyydellä kaupungista. Morgan le Fay herättää hänet henkiin ja jatkaa matkaa Danielin vapauttamiseksi. Morgan saapuu sitten Danielin selliin (aluksi Merlinin hahmossa) ja kertoo hänelle, että jos hän pystyy paljastamaan yhden saarnamiehen Arkille, muut muuttuvat sauvoissaan olevan linkin avulla. Tämä heikentää Adriaa tarpeeksi, jotta Morgan voi pysäyttää hänet. sillä välin Maahan saapuu saarnaaja, joka tarjoaa viimeisen mahdollisuuden kääntyä Alkuperään. Kun kenraali Landry kieltäytyy edes kuuntelemasta häntä, Apollo havaitsee aurinkokunnan reunalla odottavan orien emoalusten laivueen. Odysseylla Marrickin kimppuun hyökkäävät replikaattorit, jotka saastuttavat hänen kehonsa. Sitä seuranneessa taistelussa Mitchell saa hetkeksi katkaistua replikaattoreiden yhteyden Marrickin aivoihin, joka ilmoittaa Mitchellille, että replikaattoreiden sammutuskoodi sijaitsee niiden luomiseen käytetyn kristallin toisella puolella. Mitchell aktivoi räjähdyspanoksen, joka tappaa Marrickin. Mitchell ilmoittaa asiasta Carterille, joka aktivoi sammutuskomennon, jolloin replikaattorit sammuvat.Kun arkki aktivoidaan ja avataan, Doci jää säteen vangiksi ja saa sen näkemään, että orit eivät ole jumalia ja levittää tätä uskoa kaikille origalaksin saarnaajille ja heidän kauttaan heidän seuraajilleen. Nyt kun Adria on heikentyneessä tilassa, Morgan voi käydä hänen kanssaan ikuisen taistelun. TP-1 paljastaa Maassa olevan Priorin Arkkiin, välittää tiedon oreista kaikille Linnunradan Prioreille ja kääntää näin kaikki tunnetut Priorit maailmankaikkeudessa.Jälkeenpäin Tomin lähtee origalaksiin kansansa uutena johtajana, ja hän ja Vala ovat yhtä mieltä siitä, että vaikka orit itse olivatkin valehtelijoita, Originilla itsellään on arvokas viesti. Tomin pyytää Valaa mukaansa, mutta Vala pyytää anteeksi ja sanoo, että hänen paikkansa on SGC:ssä. Danielin vastalauseista huolimatta Arkki viedään Area 51:lle tutkittavaksi, kun SG-1 valmistautuu myöhemmin uuteen tehtävään Tähtiportin kautta.</w:t>
      </w:r>
    </w:p>
    <w:p>
      <w:r>
        <w:rPr>
          <w:b/>
        </w:rPr>
        <w:t xml:space="preserve">Tulos</w:t>
      </w:r>
    </w:p>
    <w:p>
      <w:r>
        <w:t xml:space="preserve">Kuka pyytää Valaa olemaan hänen kanssaan ?</w:t>
      </w:r>
    </w:p>
    <w:p>
      <w:r>
        <w:rPr>
          <w:b/>
        </w:rPr>
        <w:t xml:space="preserve">Esimerkki 2.3005</w:t>
      </w:r>
    </w:p>
    <w:p>
      <w:r>
        <w:t xml:space="preserve">Tässä legendaariseen ryöstöön perustuvassa rikosjännärissä Aldo Ray näyttelee Norgatea, varkaiden johtajaa, joka aikoo varastaa Englannin pankin rahat. Näyttelyn varastaa kuitenkin nuori Peter O'Toole vartija Fitchinä - kaksi vuotta ennen kuin Lawrence of Arabia teki hänestä kansainvälisesti arvostetun tähden. Vuosi on 1901, ja Norgate on Irlannin itsehallinnon innokas kannattaja, tarpeeksi innokas suunnitellakseen tämän ryöstön saadakseen itsenäisyystoiveidensa toteuttamiseen tarvittavat kultarahat. Hän kokoaa tarvittavan porukan, jossa on aivoja, voimia ja uhkarohkeutta, ja tulevat varkaat kulkevat pankin alla kulkevan viemäriverkoston läpi. He eivät kuitenkaan osaa odottaa, että Fitch ei ehkä olekaan niin tyhmä kuin miltä hän vaikuttaa. (New York Times)</w:t>
      </w:r>
    </w:p>
    <w:p>
      <w:r>
        <w:rPr>
          <w:b/>
        </w:rPr>
        <w:t xml:space="preserve">Tulos</w:t>
      </w:r>
    </w:p>
    <w:p>
      <w:r>
        <w:t xml:space="preserve">Kuka näytteli Arabian Lawrencessa kaksi vuotta myöhemmin?</w:t>
      </w:r>
    </w:p>
    <w:p>
      <w:r>
        <w:rPr>
          <w:b/>
        </w:rPr>
        <w:t xml:space="preserve">Esimerkki 2.3006</w:t>
      </w:r>
    </w:p>
    <w:p>
      <w:r>
        <w:t xml:space="preserve">Brooklynin asuinalueella joukko "clockereita" - katutason huumekauppiaita - myy huumeita Rodney Littlelle (Delroy Lindo), paikalliselle huumeparoni Rodneylle. Rodney kertoo Ronald "Strike" Dunhamille (Mekhi Phifer), yhdelle johtavista kellokkaista, että toinen diileri, Darryl Adams (Steve White), varastaa häneltä ja että hänet on "saatava", mikä tarkoittaa, että hän haluaa Striken tappavan Darrylin. Tämän jälkeen Strike tapaa veljensä Victor Dunhamin (Isaiah Washington) ja yrittää suostutella Victoria tappamaan Darryl Adamsin. murharyhmän etsivät Rocco Klein (Harvey Keitel) ja Larry Mazilli (John Turturro) ajavat Darryl Adamsin murhapaikalle. Larry ja Rocco saavat puhelinsoiton toiselta etsivältä, jonka mukaan mies on tunnustanut paikallisessa kirkossa tappaneensa Darrylin. Poliisi tapaa kirkossa Striken vanhemman veljen Victorin ja ottaa hänet kuulusteltavaksi. Kuulusteluhuoneessa Victor kertoo Roccolle, että hän ampui Darryl Adamsin itsepuolustukseksi. Rocco löytää tarinassa aukkoja ja alkaa tutkia Victorin taustaa, johon kuuluu kaksi työpaikkaa, vaimo, kaksi lasta, ei rikosrekisteriä ja pyrkimys muuttaa pois slummista; Rocco tulee siihen tulokseen, että Victor peittelee nuorempaa veljeään.Rocco painostaa Strikea, mutta Victor pysyy tarinassaan, joten Rocco vakuuttaa Rodneylle, että Strike on tunnustanut ja kertonut Rodneyn huumeringistä. Rocco pidättää Rodneyn ja nöyryyttää sitten Strikea miehistönsä edessä. Strike kerää rahaa ja päättää lähteä kaupungista, mutta Strikea ihaillut nuorempi poika ampuu Rodneyn ulosottomiehen Errolin Striken aseella. Rocco antaa Striken lähteä kaupungista.</w:t>
      </w:r>
    </w:p>
    <w:p>
      <w:r>
        <w:rPr>
          <w:b/>
        </w:rPr>
        <w:t xml:space="preserve">Tulos</w:t>
      </w:r>
    </w:p>
    <w:p>
      <w:r>
        <w:t xml:space="preserve">Kuka kerää rahaa ja päättää lähteä kaupungista?</w:t>
      </w:r>
    </w:p>
    <w:p>
      <w:r>
        <w:rPr>
          <w:b/>
        </w:rPr>
        <w:t xml:space="preserve">Esimerkki 2.3007</w:t>
      </w:r>
    </w:p>
    <w:p>
      <w:r>
        <w:t xml:space="preserve">Om Prakash Makhija (Shah Rukh Khan) on 1970-luvun hindielokuvateollisuuden junioritaiteilija, joka on rakastunut elokuvatähti Shanti Priyaan (Deepika Padukone). Eräänä iltana Om katsoo Shantin elokuvan Dream Girl ensi-illan, jossa hän esiintyy Manoj Kumarina. Myöhemmin samana iltana Om humaltuu ja kuvailee ystävälleen Pappulle (Shreyas Talpade) ja muutamalle paikalliselle lapselle visiotaan itsestään kuuluisana, rikkaana filmitähtenä, joka voittaa Filmfare-palkinnon parhaasta miespääosasta. Myöhemmän elokuvan kuvauksissa Om pelastaa Shantin tulipalokohtauksesta, jossa tulipalo on karannut hallinnasta, ja heistä tulee ystäviä. Eräänä päivänä seurattuaan Shantia hän kuulee salaa tämän ja tuottaja Mukesh Mehran (Arjun Rampal) keskustelun, jonka mukaan Mukesh ja Shanti ovat menneet salaa naimisiin ja Shanti on raskaana ja odottaa perinteisiä häitä. Mukesh teeskentelee olevansa iloinen uutisesta ja kutsuu Shantin heidän pian valmistuvan elokuvansa Om Shanti Om kuvauspaikalle. Mukesh lupaa peruuttaa elokuvan, paljastaa heidän avioliittonsa julkisuuteen ja pitää suuret häät kuvauspaikalla, mutta sen sijaan hän vangitsee Shantin kuvauspaikalle ja sytyttää sen tuleen estääkseen taloudelliset tappiot ja suojellakseen uraansa. Shanti rukoilee kyynelehtien Mukeshia vapauttamaan hänet, mutta hän lähtee kuitenkin.Om, joka sattuu olemaan samassa paikassa sinä yönä, yrittää pelastaa Shantin, mutta Mukeshin vartijat hyökkäävät hänen kimppuunsa. Vartijoiden lähdettyä hän yrittää jälleen pelastaa Shantin ja astuu lavasteisiin. Hän löytää Shantin, mutta räjähdys heittää hänet ulos rakennuksesta. Rakennus räjähtää, kun hänet on heitetty sieltä ja Shanti näyttää kuolleen.Ulkona Om jää auton alle, jonka omistaa Rajesh Kapoor (Javed Sheikh), tunnettu näyttelijä, joka vie vaimoaan Lovelya sairaalaan synnyttämään. Sairaalassa Om muistelee hetkiä Shantin kanssa, sillä hän kuolee vammoihin, kun taas Lovely synnyttää pojan, jonka nimi on myös Om.Om jälleensyntyy Om Kapoorina ja lähtee kostamaan Shantin kuoleman. Hän saa lempinimen "O.K." ja elää Om Prakashin kuvittelemaa ylellistä elämää, mutta kokee pyrofobiaa ja perii alitajuisesti Om Prakashin muistot. Palkintoa vastaanotettaessa O.K. pitää yllättäen Om Prakashin humalaisen puheen kokoukselle. Pappu kuulee tämän televisiosta. Palkintonsa juhlassa isä esittelee O.K:n Mukesh Mehralle, ja O.K. muistaa menneen elämänsä tapahtumat, minkä jälkeen hän saa Om Prakashin muistot kokonaan takaisin. Myöhemmin hän tapaa Omin äidin Belan (Kirron Kher) ja Pappun ja juonittelee kostamaan Shantin kuoleman saamalla Mukeshin tunnustamaan rikoksensa.Tätä varten O.K. suostuttelee Mukeshin aloittamaan Om Shanti Omin uudelleen ja juonittelee samalla saadakseen Mukeshin vakuuttuneeksi siitä, että Shantin henki vainoaa häntä. O.K. löytää Shantin kaksoisolennoksi Sandhyan eli Sandyn, joka on Shantin kaksoisolento. Koko elokuvan kuvausten ajan O.K. ja hänen ystävänsä järjestävät tapahtumia, jotka muistuttavat Mukeshia hänen rikoksestaan. Elokuvan musiikkijulkaisun aikana O.K. kiusaa Mukeshia paljastamalla laulun kautta, kuinka hyvin hän tietää Shantin kuoleman tarinan. Mutta kun Mukesh juoksee Sandyn perään luullen häntä Shantin haamuksi, Sandy vahingossa viiltää kätensä ja vuotaa verta. Tämän nähdessään Mukesh tajuaa, ettei Sandy olekaan Shantin haamu. Mutta kun hän on kohtaamassa O.K:n, hän saa äkkiä osuman lavastuksen kattokruunuun.Kun Mukesh herää, O.K. kohtaa Mukeshin, mutta on järkyttynyt, kun Mukesh paljastaa tietävänsä, kuka Sandy on. Riidan aikana Sandy ilmestyy paikalle. O.K. yrittää lähettää Sandyn takaisin. Sandy paljastaa, että Mukesh huomasi tulipalon lakattua palamasta, että Shanti selvisi tulipalosta, mutta hän hautasi hänet elävältä kattokruunun alle. O.K. on hämmentynyt siitä, mistä Sandy tietää tämän. Mukesh yrittää ampua Sandyn, joka on järkyttynyt siitä, miten paljon hän tietää murhasta, mutta Mukesh ja O.K. tappelevat, mikä johtaa jälleen uuteen tulipaloon. Juuri kun O.K. on aikeissa tappaa Mukeshin, Sandy pysäyttää hänet ja sanoo, ettei Mukesh kuole hänen kätensä kautta, ja kattokruunu putoaa Mukeshin päälle tappaen hänet välittömästi. Pappu ja Sandy liittyvät O.K:n seuraan. O.K. järkyttyy nähdessään oikean Sandyn ja tajuaa, että henkilö, jota hän luuli Sandyksi, oli itse asiassa Shantin sielu. Sielu hymyilee lämpimästi Omille ja hyvästelee hänet kyynelehtien. Elokuva päättyy, kun Shantin sielu poistuu paikalta ja katoaa valoon.</w:t>
      </w:r>
    </w:p>
    <w:p>
      <w:r>
        <w:rPr>
          <w:b/>
        </w:rPr>
        <w:t xml:space="preserve">Tulos</w:t>
      </w:r>
    </w:p>
    <w:p>
      <w:r>
        <w:t xml:space="preserve">Kenet O.K. yrittää lähettää takaisin?</w:t>
      </w:r>
    </w:p>
    <w:p>
      <w:r>
        <w:rPr>
          <w:b/>
        </w:rPr>
        <w:t xml:space="preserve">Esimerkki 2.3008</w:t>
      </w:r>
    </w:p>
    <w:p>
      <w:r>
        <w:t xml:space="preserve">New Yorkissa asuva säveltäjä John Russell (George C. Scott) muuttaa Washingtonin osavaltioon sen jälkeen, kun hänen vaimonsa ja tyttärensä kuolivat liikenneonnettomuudessa talvilomalla New Yorkin osavaltion pohjoisosassa. Seattlen esikaupunkialueella John vuokraa suuren, vanhan ja aavemaista viktoriaanista aikaa edustavan kartanon ja alkaa koota elämäänsä uudelleen. pian John kuitenkin huomaa, että hänellä on odottamatonta ja epätoivottua seuraa uudessa kodissaan: murhatun nuoren pojan onneton haamu. Aave tekee läsnäolonsa tunnetuksi erilaisilla ilmiöillä, kuten ikkunoiden särkemisellä, ovien äkillisellä avaamisella ja sulkemisella sekä dramaattisella esiintymisellä istunnon aikana. John tutkii kuolleen lapsen henkilöllisyyttä ja saa selville, että mysteeri liittyy vaikutusvaltaiseen paikalliseen sukuun, jonka perijä on varakas Yhdysvaltain senaattori Joseph Carmichael. myöhemmin John saa selville, että oikean Joseph Carmichaelin (joka oli syntynyt vuonna 1900) murhasi vuonna 1906 hänen isänsä Richard. Joseph oli rampa ja sairas lapsi, ja jos hän kuolisi ennen 21-vuotispäiväänsä, perheen omaisuus (jonka hän peri vuonna 1905 edesmenneeltä äidin isoisältään) siirtyisi hyväntekeväisyyteen. Epätoivoisesti säilyttääkseen omaisuuden hallinnan Joosefin isä hukutti nuoren Joosefin kylpyammeeseen, korvasi hänet salaa terveellä orvolapsena ja vei orvon Eurooppaan sillä varjolla, että hän etsisi hoitoa tai parannuskeinoa. Hän palasi useita vuosia myöhemmin takaisin huijarin kanssa, joka oli nyt aikuinen ja "parantunut" sairaudestaan, ja jatkoi elämäänsä kuin mitään ei olisi tapahtunut.Nyt oikean Josephin haamu kummittelee talossa ja yrittää kovasti saada Johnin tutkimaan hänen murhaansa ja antamaan hänelle jonkinlaista oikeutta. Johnin tutkimukset johtavat hänet kiinteistölle, joka oli aikoinaan Carmichaelin perheen omistuksessa, ja vakuutettuaan rouva Grayn (kiinteistön omistaja, jonka tytär on nähnyt Joosefin haamun) John löytää talon alla olevasta kaivosta Joosefin luurangon jäänteet sekä hänen syntymämitalinsa. kun John on ottanut mitalin luovuttamatta sitä poliisille, hän yrittää puhua senaattori Carmichaelille, joka on lähdössä lentokoneella, mutta poliisit pidättelevät häntä. Sitten paljastuu, että senaattorilla on samanlainen mitali kuin Johnin löytämä. Senaattori lähettää etsivä DeWittin Johnin kotiin hakemaan mitalia, mutta John kieltäytyy, ja kun DeWitt lähtee hakemaan etsintälupaa, hänen autonsa kaatuu "mystisesti" ja tappaa hänet.Kuultuaan DeWittin kuolemasta senaattori suostuu vihdoin kuuntelemaan Johnin tarinaa ja tapaa hänet. John paljastaa senaattorille koko tarinan, että hänen isänsä murhasi luonnollisen poikansa ja korvasi tämän vaihtolaisella, joka on senaattori. Senaattori kieltäytyy uskomasta tarinaa ja haukkuu Johnia vihaisesti siitä, että hän syyttää isäänsä, jonka hän väittää olleen "rakastava mies", murhasta. John jättää sitten oikean Joosefin mitalin, kansiot ja ainoan kopion istuntotallenteesta ja pyytää anteeksi. Senaattori uhkaa Johnia, että jos hän on kertonut tarinansa kenellekään muulle, sillä on seurauksia. sillä välin Johnin kiinteistönvälittäjä ja ystävä Claire menee yksin talolle yrittäessään löytää Johnin, ja Joosefin pyörätuoli jahtaa häntä, kunnes hän putoaa portaita alas. Samaan aikaan talo alkaa täristä ja jyristä. John saapuu paikalle ja saattaa Clairen ulos, minkä jälkeen hän palaa sisälle yrittämään pysäyttää Josephin haamun. Voimakas tuuli saa Johnin putoamaan toisesta kerroksesta, mutta hän selviää hengissä. Joseph sytyttää talon tuleen.Sillä välin senaattorin kotona hän tarkkailee kahta syntymämitalia ja heittää Josephin medaljongin pois ja laittaa omansa isänsä muotokuvan päälle. Yhtäkkiä kuva ja kirjoituspöytä alkavat täristä rajusti, ja illuusio senaattorista siirtyy taloon ja alkaa kiivetä portaita, jotka sitten murenevat. John näkee senaattorin illuusion kävelevän pääportaita ylöspäin ja välttyy täpärästi joutumasta kattokruunun murskaamaksi. Sillä välin senaattorin illuusio nousee portaita Joosefin ullakkohuoneeseen, jossa hän näkee, kuinka hänen isänsä murhasi oikean Joosefin hukuttamalla hänet. Samaan aikaan kartanossa senaattori saa sydänkohtauksen ja kuolee, kun Joosefin ullakkohuone räjähtää. John ja Claire saapuvat paikalle ja näkevät, kuinka senaattorin ruumista nostetaan pois. Sitten ambulanssi ohittaa Carmichaelin kartanon, joka on nyt täysin liekeissä. seuraavana aamuna Josephin palanut pyörätuoli seisoo pystyssä kartanon raunioiden keskellä. Hänen soittorasiansa avautuu ja alkaa soittaa kehtolaulua.</w:t>
      </w:r>
    </w:p>
    <w:p>
      <w:r>
        <w:rPr>
          <w:b/>
        </w:rPr>
        <w:t xml:space="preserve">Tulos</w:t>
      </w:r>
    </w:p>
    <w:p>
      <w:r>
        <w:t xml:space="preserve">Missä Russel asui?</w:t>
      </w:r>
    </w:p>
    <w:p>
      <w:r>
        <w:rPr>
          <w:b/>
        </w:rPr>
        <w:t xml:space="preserve">Esimerkki 2.3009</w:t>
      </w:r>
    </w:p>
    <w:p>
      <w:r>
        <w:t xml:space="preserve">Casey Ryback (Seagal) on jäänyt eläkkeelle laivastosta ja on kokki Mile High Cafessa Denverissä, Coloradossa. Ryback vie vieraantuneen veljentyttärensä Sarah Rybackin (jota esittää tuolloin tuntematon Heigl) Los Angelesiin käymään Rybackin veljen, Sarahin isän, haudalla. He nousevat junaan, joka matkustaa Kalliovuorten halki Denveristä Los Angelesiin. kun juna etenee Kalliovuorten halki, kaksi ihmistä heiluttaa sitä alas. Kuljettaja ja veturinkuljettaja astuvat ulos ja saavat surmansa. Ryhmä palkkasotureita, joita johtavat tietokonenero Travis Dane (Eric Bogosian) ja palkkasoturijohtaja Penn (McGill) kaappaavat junan. Dane on satelliittiohjelmoinnin asiantuntija, joka työskenteli huippusalaisen satelliittilaseraseen "Grazer One" parissa. Dane sai potkut ja lavasti kuolemansa. He ajavat matkustajat ja henkilökunnan kahteen viimeiseen junavaunuun ja katkaisevat junan puhelinlinjat. Junassa on kaksi Danen entistä puolustusministeriön kollegaa, jotka salaavat romanttisen suhteensa, joka on vastoin puolustusministeriön määräyksiä. Dane tuo heidät luokseen ja uhkaa, että yksi hänen palkkasotureistaan työntää palavan neulan heidän silmäänsä, jolloin se räjähtää, elleivät he anna hänelle koodeja, joita tarvitaan Grazer Onen valtaamiseen. Lähi-idän terroristit ovat tarjonneet Danelle miljardi dollaria, jotta hän tuhoaisi itärannikon käyttämällä Grazer Onea Pentagonin alla sijaitsevaan ydinreaktoriin. Dane räjäyttää kiinalaisen kemiantehtaan osoittaakseen sijoittajilleen Grazer Onen kyvyt, ja kun eräs sijoittaja tarjoaa vielä 100 miljoonaa dollaria lisää, Dane tuhoaa matkustajakoneen, jossa on sijoittajan ex-vaimo.Yhdysvaltain hallitus ei voi paikantaa Danen päämajaa eikä kohdistaa hyökkäystä Grazer Onen kimppuun, koska Dane luo viisikymmentä "haamusatelliittia" kätkeäkseen todellisen Grazer Onen sijainnin. Kun viranomaiset tuhoavat Grazer Onen, jota he luulevat Grazer Oneksi, käy ilmi, että he tuhosivat NSA:n parhaan tiedustelusatelliitin. Niin kauan kuin juna liikkuu, sen sijaintia ei voida määrittää. Ryback, joka on saanut selville juonen, ottaa asian omiin käsiinsä. Ryback värvää avukseen innokkaan kantajan nimeltä Bobby Zachs (Morris Chestnut). Hän lähettää viestin myös Mile High Cafen omistajalle, jonka kanssa hän on ystävällinen. Ryback tappaa palkkasoturit yksi kerrallaan, mukaan lukien yhden entisistä miehistään (Peter Greene).Kun Penn ottaa Sarahin syötiksi Rybackille, Ryback kohtaa Pennin, joka on tietoinen Rybackin sotilaallisesta menneisyydestä. Lopulta Ryback riisuu Pennin aseista ja tappaa hänet katkaisemalla hänen niskansa. Sen jälkeen hän löytää Danen, joka on lähdössä junan yllä leijuvassa helikopterissa. Kun Dane ilmoittaa Rybackille, ettei ole mitään keinoa estää satelliittia tuhoamasta Washingtonia, Ryback ampuu häntä, jolloin luoti tuhoaa hänen tietokoneensa ja haavoittaa ja tyrmää Danen ikkunasta, jolloin tämä putoaa junasta ja sillalta. Satelliitin hallinta palautetaan Pentagoniin, ja se tuhotaan kauko-ohjauksella sekunti ennen kuin se olisi ampunut Pentagoniin. juna törmää useita bensiinisäiliövaunuja kuljettavaan tavarajunaan, mikä aiheuttaa valtavan räjähdyksen. Ryback pakenee junasta tarttumalla yläpuolella olevasta kopterista roikkuviin köysitikkaisiin. Verinen Dane, jonka paljastuu selvinneen hengissä, on myös tarttunut tikkaisiin ja yrittää kiivetä helikopteriin huutaen henkensä edestä. Ryback liu'uttaa oven kiinni, katkaisee Danen sormet ja saa hänet putoamaan kuolemaan. Ryback ilmoittaa Pentagonille, että matkustajat ovat turvassa, sillä hän on aiemmin irrottanut matkustajaosaston muusta junasta. Ryback ja Sarah käyvät viimeisiä muistotilaisuuksiaan hänen isänsä hautakiven luona.</w:t>
      </w:r>
    </w:p>
    <w:p>
      <w:r>
        <w:rPr>
          <w:b/>
        </w:rPr>
        <w:t xml:space="preserve">Tulos</w:t>
      </w:r>
    </w:p>
    <w:p>
      <w:r>
        <w:t xml:space="preserve">Kenen haudalla Sarah ja Casey käyvät?</w:t>
      </w:r>
    </w:p>
    <w:p>
      <w:r>
        <w:rPr>
          <w:b/>
        </w:rPr>
        <w:t xml:space="preserve">Esimerkki 2.3010</w:t>
      </w:r>
    </w:p>
    <w:p>
      <w:r>
        <w:t xml:space="preserve">Claire, lempeä pysäköinninvalvoja, asuu pienessä asunnossa äidin kanssa, joka toipuu äskettäisestä aivohalvauksesta. Avausjaksossa hän partioi Los Angelesin kaduilla ja törmää vanhaan tuttavaan, joka esittelee Clairen vaimolleen ja huonosti käyttäytyvälle tyttärelleen. Sattumasta sekaisin oleva Claire astuu kadulle ja jää ohi ajavan auton alle. 3 viikkoa myöhemmin töihin palatessaan Claire kiinnittää huomiota toiseen pysäköinninvalvojaan, erittäin tylyyn ja aggressiiviseen Jay-nimiseen mieheen, jonka kotielämä koostuu lähinnä siitä, että hän viihdyttää itseään webbikamerapornosivuston ja puhelinpalvelun palveluiden avulla. Claire näkee miehen riitelevän parhaan ystävänsä, jakelupalvelussa työskentelevän naapurin kanssa, joka pysäköi reunakivelle purkaakseen lähetyksensä, mutta ei ota asiaa puheeksi kummankaan osapuolen kanssa. tyttö ihastuu Jayhin, mutta jokaisessa keskustelussa Jay ottaa kantaa johonkin Clairen tekemään täysin harmittomaan kommenttiin ja ryntää pois inhoissaan. Siitä huolimatta hän palaa aina takaisin hakemaan lisää. Eräänä iltana, kun Claire valmistautuu liittymään Jayn seuraan toimiston vuotuisiin joulujuhliin, hän löytää äitinsä kuolleena perunamuusikulhossa.Järkyttyneenä Claire vain poimii takkinsa ja lähtee juhliin. Hän istuu yksin ja katsoo, kun Jay tanssii toisen naisen kanssa, kunnes lopulta Jay kysyy raa'asti, mikä hätänä. Claire päättää, että ambulanssin soittamisen sijasta hän hoitaa tilanteen mieluummin perheen kesken. Hän soittaa äitinsä turhamaiselle ja itsekeskeiselle siskolle, joka asuu eri kaupunginosassa. Täti sanoo, että on liian kaukana tulla siihen aikaan yöstä, mutta jos hän haluaa, Claire voi tulla hakemaan äidilleen kuuluvan kaulakorun. soitettuaan hautausurakoitsijalle, joka vie Clairen äidin ruumiin pois, Jay vaatii jäämään yöksi "hoitamaan" Clairea ja lupaa nukkua sohvalla. Hän menee kuitenkin Clairen kapeaan sänkyyn ja alkaa riisua Clairen vaatteita. Muutaman sekunnin raa'an työnnön jälkeen, jonka aikana Jay puhuu Clairelle kuin tämä olisi hänen niin usein käyttämänsä puhelinseksipalvelu, hän kääntyy ympäri ja nukahtaa. siitä lähtien Jay ja Claire ylläpitävät haurasta suhdetta, joka on riippuvainen lähinnä Clairen optimismista ja Jayn seksin ja huomionhalusta. Töissä Jay on hyllytetty, koska hän on käyttäytynyt aggressiivisesti pysäköintirikkojia kohtaan, mikä on tuottanut hänelle vaikuttavan valitusrekisterin. Hän katsoo käsityödokumentin puusepänteollisuudesta ja päättää tehdä rakkausistuimen. Jay tarjoutuu viemään Clairen tädin luokse Pasadenaan noutamaan äitinsä kaulakorun ja valehtelee Clairelle työpaikkakurinsa vuoksi. Hän ajaa Clayn kaupungin toiselle puolelle, ja Clay istuu parkkipaikanvartijan autonsa tilapäisellä rakkausistuimella. Hänen tätinsä vaatii, että he kaikki menevät ulos ryyppäämään; Jay ja Claire päätyvät hotellihuoneeseen. Jay antaa Clairelle pienet, vaaleanpunaiset PVC-bikinit ja kehottaa häntä laihduttamaan, mihin Claire suhtautuu tyynesti, kuten aiemminkin Clairen muihin vihjailuihin ja suoranaisiin loukkauksiin.Seuraavan työvuoronsa aikana Claire saa kuulla, että hänet ylennetään hänen esimerkillisen käytöksensä vuoksi. Sen kunniaksi hän menee Jayn asunnolle, mutta huomaa nopeasti, että Jayn luona kävi prostituoitu juuri ennen hänen tuloaan. Hän lähtee inhoissaan.Jay menee Clairen asunnolle pyytämään anteeksi. Muodikkaampaan ja itsevarmempaan tyyliin pukeutunut nainen suhtautuu avoimen epäilevästi Jayn käytökseen, mutta alistuu, kun mies vetää hänet lattialle toisen kierroksen epämiellyttävää seksiä varten. Kun se on ohi, Jay ilmaisee, että hänellä on orastavia tunteita sitoutumisesta Claireen, mutta Claire pyytää häntä lähtemään. loppukohtauksessa Claire kulkee jälleen kerran yksin tahtiaan. Toinen ajoneuvo melkein saa hänet kiinni edellisen onnettomuuden tapahtumapaikalla, mutta tällä kertaa hän selviää vahingoittumattomana ja hymyilee helpottuneena. Loppukappaleen kirjoitti, tuotti ja esitti Max Sharam, vaikka hän ei koskaan saanut krediittiä.</w:t>
      </w:r>
    </w:p>
    <w:p>
      <w:r>
        <w:rPr>
          <w:b/>
        </w:rPr>
        <w:t xml:space="preserve">Tulos</w:t>
      </w:r>
    </w:p>
    <w:p>
      <w:r>
        <w:t xml:space="preserve">Miksi Jay hyllytettiin töistä?</w:t>
      </w:r>
    </w:p>
    <w:p>
      <w:r>
        <w:rPr>
          <w:b/>
        </w:rPr>
        <w:t xml:space="preserve">Esimerkki 2.3011</w:t>
      </w:r>
    </w:p>
    <w:p>
      <w:r>
        <w:t xml:space="preserve">Se on Halloween-juhla, jota he kaikki ovat odottaneet, jotta he voivat pitää hauskaa ystäviensä kanssa ja hengailla muiden Star Wars -fanien ja rikoskumppanien kanssa. Tapahtumat saavat kuitenkin käänteen, kun yksi heidän joukostaan, joka on jo kauan sitten kasvanut ulos vanhasta jengistään ja ottanut aikuisen vastuun, on yhtäkkiä taas heidän keskuudessaan. Yhteydenpito ei ole helppoa. Mutta pian Eric, Windows, Hutch ja Zoe tajuavat, että Linus ei elä tarpeeksi kauan saadakseen kokea sitä, mikä on ollut heidän mielessään jo kauan: Star Wars - Episodi I:n kauan odotettu teatterilevitys, joka on vielä useiden kuukausien päässä. Linus ehdottaa ystävilleen jälleen kerran sitä, mitä hän on juonitellut viidennestä luokasta lähtien: murtautumista Skywalker Ranchille, tällä kertaa varastamaan elokuvan kopion. Eikö olekin hullua? Mutta se saattaa olla Linuksen ainoa tapa nähdä elokuva ennen kuolemaansa. Niin hullulta kuin se kuulostaakin, he ottavat Hutchin pakettiauton ja lähtevät ajamaan puolen maan halki Ranchille. -IndependentThoughtAlarmHalloween-iltana vuonna 1998 Eric Bottler (Sam Huntington) tapaa vanhat lukiokaverinsa Linuksen (Christopher Marquette), Hutchin (Dan Fogler), Windowsin (Jay Baruchel) ja Zoen (Kristen Bell) naamiaisissa. Bottlerin ja hänen vanhojen ystäviensä välillä on jännitteitä, koska Bottler on ainoa, joka on kypsynyt lukion jälkeen. Bottler, joka on nykyään menestyvä automyyjä, huomaa, että hänen ystävänsä eivät ole muuttuneet yhtään lukion jälkeen; heidän tärkein yhteinen piirteensä on yhä heidän rakkautensa Tähtien sotaan. Jengi odottaa innolla sarjan uusinta osaa, Star Wars Episode I: The Phantom Menacea. Linus ehdottaa ideaa, jota Bottler ja hän olivat suunnitelleet lapsesta asti: soluttautua Skywalker Ranchille ja varastaa raakaleikkaus elokuvasta.Seuraavana päivänä Hutch ja Windows tapaavat Bottlerin töissä ja kertovat hänelle, että Linus sairastaa syöpää. Lääkärit arvioivat, että hänellä on elinaikaa enää noin neljä kuukautta; Episodi I ilmestyy kuuden kuukauden kuluttua. Tehdäkseen rauhan entisen parhaan ystävänsä kanssa Bottler päättää toteuttaa suunnitelman ja soluttautua Skywalker Ranchille. Matkalla Hutch päättää poiketa Riversideen, Iowaan (kapteeni James T. Kirkin tuleva synnyinpaikka) ja yrittää aloittaa tappelun Trekkien kanssa. Hutch saa toiveensa toteutettua hyökättyään amiraali Seasholtzin (Seth Rogen) Trekkien kimppuun kostoksi siitä, että Seasholtz kutsui Han Soloa nartuksi.Saavuttuaan Teksasiin ryhmä kohtaa Harry Knowlesin (Ethan Suplee). Selitettyään heidän tilanteensa Harry antaa heille tietoja yhdestä kontaktistaan, joka tietää, miten Skywalker Ranchille pääsee onnistuneesti. Heidän käsketään tavata Harryn yhteyshenkilö Las Vegasissa, mutta ennen kuin he pääsevät sinne, heidät pidätetään poliisiautosta pakenemisesta. Zoe saapuu hakemaan heidät ulos vankilasta takuita vastaan ja seuraa heitä matkallaan. Vegasissa Hutch ja Windows yrittävät harrastaa seksiä tyttöjen kanssa, kun taas Bottler ja Linus menevät tapaamaan Harryn kontaktia. He järkyttyvät huomatessaan, että Harryn yhteyshenkilö on William Shatner. Shatner antaa heille tarvitsemansa tiedot ja lähtee. Hänen lähtiessään Seasholtz ja hänen Trekkie-ystävänsä, jotka olivat osallistumassa Star Trek -kongressiin Vegasissa, hyökkäävät heidän kimppuunsa. Samaan aikaan Hutch ja Windows saavat selville, että tytöt, joiden kanssa he olivat, ovat prostituoituja ja heidän vihainen parittajansa (Seth Rogen) haluaa heidän maksavan.Ryhmä pakenee vastustajiaan ja saapuu lopulta Skywalker Ranchille. Pian Ranchille murtauduttuaan he jäävät kiinni lyhyen takaa-ajon jälkeen, kun vartijat löytävät heidät. Turvallisuuspäällikkö (Danny R. McBride) kertoo heille heidän lähestyvästä kohtalostaan, kun hän saa puhelun itse George Lucasilta. Lucas kertoo hänelle, että hän luopuu kaikista syytteistä, jos he pystyvät todistamaan hänelle, että he ovat "fanipoikia". Lyhyen kyselyn jälkeen turvallisuuspäällikkö vahvistaa, että he ovat fanipoikia, ja Lucas luopuu kaikista syytteistä. Koska Lucas on tietoinen Linuksen sairaudesta, hän antaa hänen katsoa elokuvan yksin. Elokuvan päätyttyä Linus liittyy ystäviensä seuraan leirinuotion ääreen ja parantaa ystävyytensä Bottlerin kanssa. 6 kuukautta myöhemmin Bottler, Windows ja Zoe nousevat teltastaan, jossa he telttailivat odottaessaan jonossa Episodi I:n ensi-iltaa. Paljastuu, että Bottler seurasi Linuksen ja Linuksen unelmaa ryhtymällä sarjakuvataiteilijaksi, Hutch on vihdoin aloittanut oman detaljibisneksensä ja Windows ja Zoe seurustelevat nyt. Hutch saapuu teatteriin salakuljettamiensa oluiden kanssa, joilla he kohottavat maljan Linuksen muistolle. Juuri kun elokuva alkaa, Bottler kysyy ystäviltään: "Hei kaverit, entä jos elokuva on surkea?". [D-Man2010]</w:t>
      </w:r>
    </w:p>
    <w:p>
      <w:r>
        <w:rPr>
          <w:b/>
        </w:rPr>
        <w:t xml:space="preserve">Tulos</w:t>
      </w:r>
    </w:p>
    <w:p>
      <w:r>
        <w:t xml:space="preserve">Miksi ystävät eivät voi nähdä Star Warsia yhdessä?</w:t>
      </w:r>
    </w:p>
    <w:p>
      <w:r>
        <w:rPr>
          <w:b/>
        </w:rPr>
        <w:t xml:space="preserve">Esimerkki 2.3012</w:t>
      </w:r>
    </w:p>
    <w:p>
      <w:r>
        <w:t xml:space="preserve">Elokuu 1943 - natsien miehittämä Italia. Amerikkalainen P-38 Lightning -hävittäjäkone, jonka toisesta moottorista tulee savua, porskuttaa ja menettää korkeuttaan italialaisen rannikkokaupungin yllä. Pari saksalaisupseeria keskeyttää äkillisesti lounaansa saadakseen nopeasti laskevan koneen kiinni. Kun saksalaiset saapuvat putoamispaikalle, he kohtaavat palavan koneen rungon italialaisten sotilaiden ympäröimänä. Sotilaat selittävät, että lentäjä kuoli onnettomuudessa. Saksalaiset lähtevät tyytyväisinä. Heti kun he ovat lähteneet, italialaiset pilkkaavat valloittavia miehittäjiään ja eroavat rivistöstä paljastaen piilossa olevan ja lievästi loukkaantuneen amerikkalaisen lentäjän, eversti Joseph Ryanin (Frank Sinatra). Ryan viedään italialaiselle sotavankileirille, joka on täynnä brittiläisiä ja amerikkalaisia vankeja. Italialaisten kuri leirillä on löyhä, ja vangit ovat likaisia ja rähjäisiä. Jatkuvat pakoyritykset ovat suututtaneet italialaisen komentajan ja johtaneet puhtaiden vaatteiden, kuuman veden, partakoneiden ja ruokapakettien epäämiseen. Korkea-arvoinen brittiupseeri on juuri kuollut ollessaan vangittuna leirin hikikomerossa. Komento on siirtynyt kiukkuiselle brittimajuri Finchamille (Trevor Howard) yhdeksännestä jalkaväkirykmentistä. Pragmaattinen Ryan ja joustamaton majuri Fincham ottavat heti yhteen, sillä Ryan on Finchamia korkeammassa asemassa ja pystyy uhmaamaan tämän käskyjä. kun amerikkalaiset ovat vain viikkojen päässä leirin vapauttamisesta, Ryan haluaa, että kaikki turhat pakoyritykset lopetetaan. Hän paljastaa aktiiviset pakotunnelit italialaiselle komentajalle, majuri Battaglialle (Adolfo Celi), ja ansaitsee sekä brittivankien vihamielisyyden että halveksivan lempinimen "Von Ryan". Palkkioksi Ryanin yhteistyöstä Battaglia käynnistää suihkut uudelleen ja jakaa partakoneiden ja Punaisen Ristin paketteja. Puhtaiden vaatteiden antamista hän kuitenkin vastustaa, sillä hän myy lahjoitetut vaatteet mustassa pörssissä. Ryan määrää miehet riisumaan ja polttamaan likaiset vaatteensa. Rangaistukseksi Ryan laitetaan hikilaatikkoon, kun miehet saavat puhtaat vaatteet. jonkin ajan kuluttua Ryanin vankitoverit vapauttavat hänet laatikosta ja kertovat ilouutisen, että liittoutuneet ovat rantautuneet Salernoon ja Italia on antautunut. Italialaiset vartijat ovat paenneet, mutta majuri Battaglia on otettu kiinni. Majuri Fincham aikoo kutsua koolle sotaoikeuden ennen kuin hänet teloitetaan. Ryan puuttuu asiaan ja kumoaa Finchamin määräyksen ja määrää sen sijaan, että Battaglia suljetaan hikikoppiin. Fincham on raivoissaan ja syyttää jälleen Ryania petoksesta. Battaglian varapäällikkö, kapteeni Oriani (Sergio Fantoni), kertoo ryhmälle, että saksalaiset tulevat pian hakemaan heidät takaisin, ja hän tarjoutuu johdattamaan miehet turvaan. 400 leirin entistä vankia valuu ulos Orianin takana olevasta tukikohdasta. Saksalaisjoukot miehittävät päätiet, joten miehet joutuvat kulkemaan metsän läpi ja pysähtyvät yöksi hylättyihin raunioihin. Kapteeni Oriani lähtee etsimään pakoreittiä. Sillä välin saksalaiset saapuvat tyhjälle vankileirille ja kuulevat raivokasta koputusta hikikomeron sisältä. Battaglia vapautetaan nopeasti, ja hän ilmoittaa saksalaisille vankien äskettäisestä pakenemisesta. seuraavana aamuna saksalaiset joukot piirittävät paenneet karkurit kaikessa hiljaisuudessa. Ne vangit, jotka yrittävät paeta, ammutaan alas, ja loput marssitetaan läheiselle sivuraiteelle. Kävelykuntoiset vangit lastataan vaunuihin, kun taas sairaat ja haavoittuneet ammutaan. Junassa miehet löytävät pahoinpidellyn kapteeni Orianin. Juna on ilmeisesti matkalla vankileirille Saksaan. "Von Ryan" saa lisää katkeria syytöksiä päätöksestään säästää majuri Battaglian henki. juna pysähtyy Roomassa, jossa vangit puretaan ja ruokitaan. Takaisin junaan palattuaan majuri Fincham jatkaa tasaista solvaamistaan Ryania vastaan. Hän kommentoi sarkastisesti, etteivät he tällä kertaa pysty "tunneloimaan" tietään ulos. Tarkoituksellinen loukkaus antaa Ryanille idean epätoivoiseen pakosuunnitelmaan. Jokaista vaunua vartioi saksalainen sotilas, joka ratsastaa vaunun päällä konepistoolilla aseistettuna. Ryanin vaunun lattialaudat on murrettu niin, että niistä pääsee putoamaan alla oleville raiteille. Toisen lyhyen pysähdyksen jälkeen vangit laskeutuvat pimeyden suojassa yksi kerrallaan hitaasti rullaavasta junasta, kunnes heidän kantapäänsä laahautuvat vaunun alapuolella olevan kiskon päällä. Sitten he antavat pudota selälleen, kun vaunut kulkevat heidän ylitseen. Oikealla hetkellä kukin vanki rullaa nopeasti pyörien väliin ja kiskojen yli, ja sitten hän ponnahtaa pystyyn saadakseen lähimmän vaunun kiinni. Kun vangit ovat nousseet vaunujen välisille tikkaille, he kiipeävät katolle ja ryömivät jokaisen vartijan taakse kuristaen hänet köydellä. Ryan tappaa ensimmäisen vartijan tällä tavoin ja ottaa haltuunsa hänen kypäränsä ja konepistoolinsa. Kun juna pysähtyy uudelleen, Ryan käskee Finchamia vapauttamaan muut vangit lukituista vaunuista ja hyökkäämään jäljellä olevien vartijoiden kimppuun. Vangit ovat pian junan johdossa, mutta juuri kun he pääsevät liikkeelle, he kuulevat toisen junan lähestyvän takaa. Vankijunassa ollut vangittu Wehrmachtin upseeri ilmoittaa Ryanille, että kyseessä on saksalaisten joukkojen juna, joka kulkee samassa aikataulussa kuin heidän oma junansa ja joka on matkalla samaan määränpäähän - Innsbruckiin, Itävaltaan.Nyt pakenevien miesten on keksittävä keino ohjata juna uudelleen kohti puolueetonta Sveitsiä, mikä ei ole helppo tehtävä, kun junaradat ja liikkuva kalusto ovat natsien hallinnassa. Monista jännittävistä tilanteista on selvittävä, kun toiminta etenee kohti väkivaltaista huipentumaa korkealla Italian Alpeilla.</w:t>
      </w:r>
    </w:p>
    <w:p>
      <w:r>
        <w:rPr>
          <w:b/>
        </w:rPr>
        <w:t xml:space="preserve">Tulos</w:t>
      </w:r>
    </w:p>
    <w:p>
      <w:r>
        <w:t xml:space="preserve">Mihin pakenevien miesten on ohjattava juna saksalaisia pakoon?</w:t>
      </w:r>
    </w:p>
    <w:p>
      <w:r>
        <w:rPr>
          <w:b/>
        </w:rPr>
        <w:t xml:space="preserve">Esimerkki 2.3013</w:t>
      </w:r>
    </w:p>
    <w:p>
      <w:r>
        <w:t xml:space="preserve">Frellin kuningaskunnassa Sir Peterille ja hänen vaimolleen Lady Eleanorille syntyy tyttövauva Ella (Anne Hathaway). Tyttö saa "kuuliaisuuden lahjan" harhaanjohtavalta ja vastenmieliseltä keijulta nimeltä Lucinda (Vivica A. Fox). Tämä osoittautuu pikemminkin kiroukseksi, sillä se pakottaa Ellan tekemään mitä tahansa, vaikka käsky olisi vastoin hänen tahtoaan. Ellan äiti varoittaa kuolinvuoteellaan tytärtään kertomatta kenellekään hänen kirouksestaan, sillä hän pelkää, että joku voisi käyttää sitä Ellan hyväksi. Äidin kuoleman jälkeen vain kotikeiju Mandy (Minnie Driver) tietää salaisuuden.Useita vuosia myöhemmin Ellan isä (Patrick Bergin) menee uudelleen naimisiin varakkaan seurapiirikaunottaren, Dame Olgan (Joanna Lumley) kanssa, joka ei pidä Ellasta. Hänen hemmotellut tyttärensä Hattie (Lucy Punch) ja Olive (Jennifer Higham) huomaavat Ellan tottelevaisuuden ja alkavat nöyryyttää häntä. Ella törmää prinssi Charmontiin (Hugh Dancy), komeaan kruununperijään, joka pian ottaa valtaistuimen, kun hänen faniklubinsa, joka koostuu ihastuneista nuorista naisista, jahtaa häntä. Hän kutsuu Ellan kruunajaisjuhliin, mutta Olga sieppaa kutsun. Hattie ja Olive, jotka ovat itsekin faniklubin jäseniä, joutuvat mustasukkaisuuden valtaan. He pakottavat Ellan loukkaantumaan ja katkaisemaan suhteet parhaaseen ystäväänsä Areidaan (Parminder Nagra). Ella ei kestä tilannettaan hetkeäkään kauempaa ja päättää etsiä Lucindan, sillä vain hän voi kumota loitsun. Mandy auttaa lainaamalla Ellalle poikaystävänsä Bennyn (Jimi Mistry), jonka hän on vahingossa muuttanut puhuvaksi taikakirjaksi, joka voi näyttää ihmisille heidän nykyisen ympäristönsä. Matkansa aikana Ella kohtaa tonttu Slannenin (Aidan McArdle), joka haluaa lakimieheksi eikä viihdyttäjäksi, kuten lait nyt vaativat. Molemmat joutuvat örkkijengin vangiksi, joka haluaa syödä heidät. Prinssi Charmont pelastaa heidät ja vie heidät häihin jättiläisten maahan, jossa Ella toivoo löytävänsä Lucindan. Matkalla Ella avaa Charin silmät haltioita ja jättiläisiä sortavien lakien julmuudelle, jotka on laatinut virkaatekevä hallitsija, Charin setä Sir Edgar (Cary Elwes). Char kehottaa Ellaa käymään palatsin arkistojen salissa ja löytämään Lucindan nopeammin. Mutta Edgarin puhuva käärme Heston (Steve Cooganin ääni) vakoilee heitä. palatsissa Heston kertoo Edgarille Ellan tottelevaisuudesta, jonka Hattie vahvistaa, kun Edgar tarjoaa hänelle Charin kättä avioliittoon. Koska Edgar tietää, että Char aikoo naida Ellan, hän käskee Charin tappaa hänet kosiessaan ja pitää suunnitelman salassa. Edgar paljastaa myös murhanneensa Charin isän. Pelastaakseen Charin Ella kirjoittaa hänelle kirjeen, jossa hän kertoo lähtevänsä pysyvästi eikä osaa selittää miksi, mikä särkee miehen sydämen. Sitten hän pyytää Slannenia sitomaan hänet puuhun ja pyytämään jättiläisiä auttamaan. Lucinda ilmestyy sitten Ellan eteen, joka pyytää häntä kumoamaan kuuliaisuuden "lahjan". Lucinda loukkaantuu siitä, että Ella ei pidä hänen lahjastaan, ja kehottaa Ellaa yksinkertaisesti poistamaan sen itse. Hän irrottaa Ellan siteet, antaa tälle hienon mekon ja käskee häntä osallistumaan tanssiaisiin, joissa Char melkein heti vie hänet peilisaliin ja kosii häntä. Ella on juuri puukottamassa Ellaa Edgarin antamalla tikarilla, kun hän huomaa, että Lucinda on antanut vastauksen: katsoen peiliin hän sanoo: "Sinä et ole enää TOTTELEVAINEN"! Hän pudottaa tikarin ja Char näkee sen. Edgar kuitenkin vakoilee heitä, ja ennen kuin Ella ehtii selittää, hän käskee vartijat lukitsemaan hänet ja teloittamaan hänet seuraavana päivänä. sillä välin Benny ilmoittaa Slannenille, jättiläisille ja örkille, että Ella on pulassa, joten he kaikki hiipivät linnaan pelastamaan häntä. He saavat selville, että Edgar myrkyttää kruunun, jonka Char saa seremonian aikana. Ella ja hänen liittolaisensa ryntäävät sisään juuri ajoissa estääkseen häntä laittamasta kruunua. Edgar ja Heston kutsuvat ritarit ja punakaartilaiset paikalle, ja syntyy taistelu. Ella selittää kaiken taistellessaan Charin rinnalla, ja Mandy onnistuu muuttamaan Bennyn takaisin ihmiseksi. Kun Edgarin joukot häviävät, Heston yrittää purra Charia, mutta Ella pysäyttää hänet. Kun Edgar jää kiinni yrittäessään tappaa prinssin, hän myöntää yleisölle tappaneensa kuninkaan, mutta sanoo, että vain hän ansaitsee kruunun. Sitten hän laittaa kruunun dramaattisesti omaan päähänsä ja myrkyttää itsensä. Char ja Ella suutelevat; hänen sisarpuolensa saapuvat paikalle ja käskevät häntä lopettamaan, mutta hän kieltäytyy iloisesti. Char pyytää jälleen kerran Ellaa vaimokseen, ja Ella suostuu: "Nyt minä suostun." Elokuva päättyy heidän häihinsä ja musiikkinumeroon. Kaiken tämän aikana käy ilmi, että Slannen on seurustellut jättiläisen (Heidi Klum) kanssa, Ella on elvyttänyt ystävyytensä Areidan kanssa ja Edgar on selvinnyt hengissä. Kertoja ilmoittaa kaksi viimeistä sanaa: Loppu.</w:t>
      </w:r>
    </w:p>
    <w:p>
      <w:r>
        <w:rPr>
          <w:b/>
        </w:rPr>
        <w:t xml:space="preserve">Tulos</w:t>
      </w:r>
    </w:p>
    <w:p>
      <w:r>
        <w:t xml:space="preserve">Kuka voi kumota Ellan loitsun?</w:t>
      </w:r>
    </w:p>
    <w:p>
      <w:r>
        <w:rPr>
          <w:b/>
        </w:rPr>
        <w:t xml:space="preserve">Esimerkki 2.3014</w:t>
      </w:r>
    </w:p>
    <w:p>
      <w:r>
        <w:t xml:space="preserve">Elokuvassa seurataan neljää australialaista, Frankia (Gary Sweet), Scottya (Jon Blake), irlantilais-australialaista, Chilleriä (Tim McKenzie) ja Tasia (John Walton) Palestiinassa vuonna 1917. He ovat osa Ison-Britannian ja Kansainyhteisön Dominion-joukkojen 4. kevythevosprikaatia. Kun Frank haavoittuu ja kuolee haavoihinsa, hänen tilalleen tulee Dave (Peter Phelps). Dave huomaa, ettei pysty ampumaan aseella taistelussa, ja hänet siirretään lääkintäjoukkoihin, joissa hänen ei tarvitse kantaa asetta, mutta joissa hän joutuu silti alttiiksi taisteluille. britit suunnittelevat Beerseban valtausta. Turkkilaisen ratsuväen hyökkäyksen aikana majuri Richard Meinertzhagen (Anthony Andrews) jättää tarkoituksella jälkeensä asiakirjoja, jotka osoittavat, että hyökkäys Beersebaan on vain harhautus. australialaiset lähtevät Beersebaan, ja heillä on vain vähän vettä ja tarvikkeita. He pommittavat kaupunkia, ja 4 000 turkkilais-saksalaista puolustajaa valmistautuu hyökkäykseen. Saksalainen sotilasneuvonantaja Reichert (Shane Briant) uskoo kuitenkin, että kyseessä on harhautushyökkäys, ja neuvoo turkkilaiselle komentajalle, ettei hän tarvitse vahvistuksia. kun aika käy vähiin ja vettä on niukasti, brittiläinen komentaja epäilee, että hyökkäys Beershebaan todennäköisesti epäonnistuu. Australialaiset komentajat pyytävät kuitenkin brittejä lähettämään Australian Light Horse -joukkueen, ja britit suostuvat siihen, mitä he pitävät itsemurhatehtävänä. 4. ja 12. kevythevosrykmentit käsketään hyökkäämään. Dave ja muu lääkintäosasto valmistautuvat tappioihin, ja heidät käsketään kevyen hevosen taakse. turkkilaiset ilmoittavat australialaisten ratsusotilaiden asettuvan riviin hyökkäämään, mutta komentava upseeri käskee turkkilaisia olemaan avaamatta tulta ennen kuin he laskeutuvat. Australialaiset alkavat edetä turkkilaisten asemiin ja kiihdyttävät vähitellen hyökkäystä. Turkkilaiset huomaavat liian myöhään, etteivät sotilaat laskeudu ja avaavat tulen. Tykistötuli on satunnaista ja vaikutukseltaan vähäistä, ja hyökkäys on niin nopea, että turkkilainen jalkaväki unohtaa säätää kiväärinsä tähtäintä Light Horse -joukkojen lähestyessä, ja lopulta he ampuvat suoraan australialaisten pään yli.Hyökkäyksen aikana Tas saa surmansa tykistön kranaatista. Jäljelle jääneet australialaiset pääsevät "tykkien alle" (etenevät nopeammin kuin tykistö ehtii korjata tähtäystään pienentyneen kantaman vuoksi) ja saavuttavat turkkilaisten juoksuhaudat.Australialaiset valtaavat ensimmäiset turkkilaiset puolustusasemat. Scotty ja muutamat muut ottavat tykit haltuunsa. Chiller haavoittuu juoksuhaudoissa. Dave saa osuman kranaatista ja haavoittuu vakavasti suojellessaan Chilleriä. Scotty jatkaa taistelua kaupunkiin. Kun suurin osa jäljelle jääneistä turkkilaisista antautuu, Reichert yrittää tuhota kaivot, mutta Scotty ottaa hänet kiinni. kaiken kaikkiaan hyökkäys oli menestys, ja australialaiset kärsivät ihmeellisesti vain 31 kuollutta ja 36 haavoittunutta.</w:t>
      </w:r>
    </w:p>
    <w:p>
      <w:r>
        <w:rPr>
          <w:b/>
        </w:rPr>
        <w:t xml:space="preserve">Tulos</w:t>
      </w:r>
    </w:p>
    <w:p>
      <w:r>
        <w:t xml:space="preserve">Mikä elokuva oli?</w:t>
      </w:r>
    </w:p>
    <w:p>
      <w:r>
        <w:rPr>
          <w:b/>
        </w:rPr>
        <w:t xml:space="preserve">Esimerkki 2.3015</w:t>
      </w:r>
    </w:p>
    <w:p>
      <w:r>
        <w:t xml:space="preserve">Lukiolainen Jeremy Capella [Robert Sean Leonard] tekee toimituksen Gardnerin kartanoon ja pääsee pois vampyyrina. Hän luulee, että valkoisessa pakettiautossa häntä jahtaavat tyypit ovat kartanossa sänkyynsä menneen naisen aviomiestä. Kun kartano palaa, Jeremy luulee, että toinen häntä seuraava kaveri on etsivä. Kun etsivä ilmestyy eräänä yönä Jeremyn makuuhuoneeseen, Jeremy saa tietää, että hän on Modoc [Rene Auberjonois], vampyyri. Modoc kertoo Jeremylle, että hänelle viime päivinä tapahtuneet oudot asiat johtuvat hänen muuttumisestaan vampyyriksi. Modoc kertoo myös, että valkoisessa pakettiautossa olevat tyypit ovat vampyyrinmetsästäjiä ja haluavat tappaa hänet. Itse asiassa he haluavat Jeremyn ystävän Ralphin [Evan Mirand], koska he luulevat Ralphin olevan vampyyri. He melkein onnistuvat, mutta Jeremy pelastaa Ralphin paalulta, Modocin ystävät saavat liittolaisen professori Leopold McCarthysta [David Warner] ja Jeremy saa tyttöystävän, Darla Blaken [Cheryl Pollack].</w:t>
      </w:r>
    </w:p>
    <w:p>
      <w:r>
        <w:rPr>
          <w:b/>
        </w:rPr>
        <w:t xml:space="preserve">Tulos</w:t>
      </w:r>
    </w:p>
    <w:p>
      <w:r>
        <w:t xml:space="preserve">Millaiseksi Jeremy muuttuu?</w:t>
      </w:r>
    </w:p>
    <w:p>
      <w:r>
        <w:rPr>
          <w:b/>
        </w:rPr>
        <w:t xml:space="preserve">Esimerkki 2.3016</w:t>
      </w:r>
    </w:p>
    <w:p>
      <w:r>
        <w:t xml:space="preserve">Vuonna 1973 yhdeksänvuotias Troy Carmichael (Zelda Harris) ja hänen veljensä Clinton (Carlton Williams), Wendell (Sharif Rashed), Nate (Chris Knowings) ja Joseph (Tse-Mach Washington) asuvat Bedford-Stuyvesantin kaupunginosassa Brooklynissa. Lapset asuvat vanhempiensa Woodyn (Delroy Lindo), joka on vaikeuksissa oleva muusikko, ja Carolynin (Alfre Woodard), opettajan, kanssa.Naapurusto on täynnä värikkäitä hahmoja. Carmichaelien naapuri Tony Eyes (David Patrick Kelly) laulaa jatkuvasti. Snuffy (Spike Lee) ja Right Hand Man (N. Jeremi Duru) ovat liimanhaistelijoita. Vic Powell (Isaiah Washington) on sotaveteraani, joka asuu Carmichaelien yläkerrassa. eräänä päivänä Carmichaelin lapset joutuvat riitaan Tonyn kanssa, joka väittää, että he heittävät aina roskia hänen alueelleen. Riita kärjistyy, kun Carolyn ja useat naapuruston lapset puuttuvat asiaan. Tony huutaa yhä, kun Vic tulee alakertaan. Sitten Vic lyö Tonya kasvoihin. Troy, joka on hiipinyt kulmakauppaan, näkee Vicin joutuvan pidätetyksi hänen poistuessaan kaupasta.Eräänä iltana Woody ja Carolyn riitelevät rahasta; Carolyn paheksuu Woodya, koska hän ei tienaa rahaa muusikkona ja koska hän on katkaissut sekkejä. Riita kärjistyy, kun Carolyn huutaa lapsia sammuttamaan television. Myöhemmin Carolyn sammuttaa television.Clinton laittaa sen takaisin päälle. Carolyn tarttuu häneen tottelemattomuudesta ja Woody tarttuu häneen ja kantaa hänet ulos huoneesta. Woody raahaa Carolynin alas portaita ja Nate hyppää Woodyn selkään. Muut lapset pitelevät Carolynia ja Carolyn satuttaa nilkkansa kamppailussa.Carolyn potkaisee Woodyn ulos talosta. Woody tuo Carolynille kukkia ja he tekevät sovinnon. Sitten perhe päättää lähteä matkalle. Kun he ovat lähdössä, Con Edin työntekijä tulee sammuttamaan sähköt maksamattoman laskun takia. Matka lykkääntyy, ja perhe joutuu käyttämään kynttilöitä valona.Muutamaa päivää myöhemmin Nate ja Troy matkustavat etelään sukulaisten luo. Troy asuu serkkunsa Violan (Patriece Nelson) luona, jonka Clem-setä (Norman Matlock) ja Song-täti (Frances Foster) ovat adoptoineet. Troylla on hauskaa Violan kanssa huolimatta siitä, että hän inhoaa Song-tätiä ja tämän koiraa Queenietä. Troyn kymmenvuotissyntymäpäivänä hän saa kirjeen Carolynilta. Luettuaan kirjeen Troy päättää, että hän haluaa lähteä kotiin.Kun Troy palaa New Yorkiin, Maxine-täti (Joie Lee) ja Brown-setä (Vondie Curtis-Hall) hakevat hänet lentokentältä. Myöhemmin Troy kuulee, että hänen äitinsä on sairaalassa, ja hänet viedään tapaamaan häntä.Myöhemmin samana iltana Woody kertoo lapsille, että heidän äitinsä on hyvin sairas ja hänen on jäätävä sairaalaan. Pojat itkevät, mutta Troy pysyy tyynenä.Seuraavassa kohtauksessa yksi Troyn veljistä miettii, pitääkö heidän pukeutua äitinsä hautajaisiin. Hautajaispäivänä Troyn luokse tulee hänen Maxine-tätinsä, joka yrittää taivutella häntä kokeilemaan mukanaan tuomiaan uusia vaatteita. Troy suuttuu ja ilmoittaa sitten, ettei hän mene hautajaisiin. Woody selittää, että Carolyn haluaisi, että he olisivat kaikki yhdessä kirkossa.Hautajaisten jälkeisessä kotikokouksessa Troy on sulkeutunut. Joseph tulee sisälle itkien ja sanoo, että Snuffy ja Right Hand Man ryöstivät hänet. Äitinsä toiveen mukaisesti suojellakseen pikkuveljeään Troy menee ulos pesäpallomailan kanssa ja lyö Snuffya käskien tämän mennä haistelemaan liimaa omaan kortteliinsa.Aikaisin seuraavana aamuna Troy näkee unta, että hän kuulee äitinsä äänen. Hän menee alakertaan ja näkee isänsä yrittävän tappaa rottaa keittiössä. Woody kertoo hänelle, että itkeminen on ihan ok, ja sanoo, että jopa Clinton on itkenyt. Troy toteaa, että on hyvä, ettei hänen äitinsä enää kärsi. Troy ottaa osan Carolynin vanhemmuuden tehtävistä ja selviytyy äitinsä poissaolosta kuvittelemalla, että hänen äitinsä on vain poissa ja voi edelleen kirjoittaa hänelle.</w:t>
      </w:r>
    </w:p>
    <w:p>
      <w:r>
        <w:rPr>
          <w:b/>
        </w:rPr>
        <w:t xml:space="preserve">Tulos</w:t>
      </w:r>
    </w:p>
    <w:p>
      <w:r>
        <w:t xml:space="preserve">jota Maxine-täti lähestyy?</w:t>
      </w:r>
    </w:p>
    <w:p>
      <w:r>
        <w:rPr>
          <w:b/>
        </w:rPr>
        <w:t xml:space="preserve">Esimerkki 2.3017</w:t>
      </w:r>
    </w:p>
    <w:p>
      <w:r>
        <w:t xml:space="preserve">Kaukana epäluuloista ja itserakkaudesta, jossain lähellä, hyvin lähellä luottamusta. Sydän heräsi harhakuvitelmaan, että hän rakastaa minua.Onko se rakkautta vai unta?Amitin uni - unien sarja, rakkauden sarja. Yhdet kasvot, yksi toivo, yksi hymy. Etsintä, runsaus, onni, maailma, ääni, laulu. Yksi unelma, yksi illuusio, yksi usko.Kaikki sulautui yhdeksi kasvoksi - kasvot nimeltä Chandni. Chandni ja Amit, heidän välillään kukoisti kaunopuheinen rakkaus - musiikki värähteli. Molemmat lähtivät askel askeleelta matkalle kanssamatkaajina, mutta idylli ei kestänyt. amit lähestyi Shobhaa pyyhkiäkseen hänen kyyneleensä, luopui kaikesta onnestaan. Nyt hänellä ei ollut muuta kuin eläviä muistojen hiilloksia. Amitin jokainen sydämenlyönti houkutteli häntä muistamaan joitakin ja unohtamaan toiset. Shobha oli astunut hänen elämäänsä. Shobha - hiljaisuuden ruumiillistuma, huippu, palvonta. Hän ei ollut unelma vaan todellisuutta - totuus, usko. Amit, Shobha ja Chandni eivät olleet vain kolme nimeä - vaan kolme suuntaa, kolme ihmistä, joita rakkaus sitoi - rakkauden kolme puolta. Näiden kolmen unelmat hajaantuivat elämän sumuihin.Mitä väliä sillä on, jos jokin unelma päättyy onnettomuuteen?Aika ei voi minimoida tunteiden voimakkuutta, etäisyys ei kurista itsetuntemusta. Muistojen polulla, menneisyyden tapahtumat, autioilla poluilla, unohdetut lupaukset. Miten voi muistaa?Muistojen sarja alkoi sykkiä suonissa. Kukin eli nyt sulkeutunutta elämää - jotkut itselleen, jotkut muille. Heidän päätöksensä olivat kääpiöityneet korkeiden mietintämuurien alle. Yhteiskunta asetti omat esteensä. Menneisyyden ja tulevaisuuden välissä hautova aika nousi epävarmoille jaloilleen, ja he kolme tulivat tietoisiksi ihmisen merkityksettömyydestä - maailman negaation mukaisesti alusta loppuun.Vain rakkaus edellyttää keskinäistä luottamusta.Se on päättymätön sarja.</w:t>
      </w:r>
    </w:p>
    <w:p>
      <w:r>
        <w:rPr>
          <w:b/>
        </w:rPr>
        <w:t xml:space="preserve">Tulos</w:t>
      </w:r>
    </w:p>
    <w:p>
      <w:r>
        <w:t xml:space="preserve">Mitkä olivat niiden kolmen ihmisen nimet, joita rakkaus sitoi?</w:t>
      </w:r>
    </w:p>
    <w:p>
      <w:r>
        <w:rPr>
          <w:b/>
        </w:rPr>
        <w:t xml:space="preserve">Esimerkki 2.3018</w:t>
      </w:r>
    </w:p>
    <w:p>
      <w:r>
        <w:t xml:space="preserve">Frankie Morrison (Jack McElhone) on muuttamassa - taas - äitinsä Lizzien (Emily Mortimer) ja isoäitinsä Nellin (Mary Riggans) kanssa. Lizzie lupaa, että tämä on viimeinen muutto, mutta kuten Frankie toteaa, "hän sanoo niin joka kerta". Kun he ovat asettumassa asuntoon, saamme selväksi, että Frankie on kuuro. kuulemme Frankien äänen, kun hän kirjoittaa kirjettä isälleen, aliupseeri Davey Morrisonille, joka hoitaa hänen laivaansa Accraa. On selvää, että Frankie kirjoittaa usein kirjeitä, ja hänellä on postimerkkikokoelma, jonka hän on saanut kirjeenvaihtajaltaan - joka, kuten käy ilmi, on hänen äitinsä. Frankien isä ei selvästikään ole paikalla, ja Nellin reaktiosta Lizzietä etsivään henkilökohtaiseen ilmoitukseen käy selväksi, että perhe haluaa välttää löytämistä. uudessa koulussa (taas) Frankie joutuu kärsimään ennalta arvattavasta pikkumaisesta kiusaamisesta ja vastapainoksi ystävyydestä erään toisen luokkatoverin, Catrionan (Jayd Johnson) taholta. Frankie suostuu vedonlyöntiin pääpahiksen, Ricky Munroen (Sean Brown) kanssa, joka väittää, ettei Frankien isä ilmesty paikalle, kun laiva saapuu.Epätoivoissaan laivan saapumispäivän lähestyessä Lizzie lähtee noutoretkelle paikalliseen pubiin, mutta lähtee nopeasti pois, inhoten ja järkyttyneenä. Kun Lizzie tunnustaa ahdinkonsa - löytää täysin tuntematon henkilö toimimaan Frankien isänä yhden päivän ajan - ystävälleen (ja pomolleen) Marialle, Marie antaa hänelle nimen ja numeron. Lizzie tapaa miehen, ja kun tämä suostuu teeskentelyyn, Lizzie antaa miehelle kaikki Frankien isälleen lähettämät kirjeet.Varhain laivan lähtöpäivänä Frankie karkaa asunnosta ja katoaa tuntikausiksi. Hänen sijaisäitinsä on asunnossa, kun Frankie palaa. Hän antaa Frankielle kirjan, jonka Frankie ottaa hieman epäilevästi vastaan, kunnes kertoo Frankielle valinneensa sen Frankien kirjeistä lukemansa perusteella. Frankien kasvot syttyvät, ja hän juoksee syleilemään miestä." Jalkapallokarsinnoissa Frankie lunastaa riemuissaan Ricky Munroelta vedonlyöntinsä saaliin. Muukalainen ja Frankie viettävät loppupäivän hitaasti tutustuen, sataman rannalla. Frankie ja mies pyytävät Lizzietä vielä yhdeksi päiväksi, minkä Lizzie aluksi torjuu, mutta saa suostuteltua. kolmikko viettää upean iltapäivän yhdessä, ja kävellessään kotiin Lizzie selittää taustat - että Frankien isä oli lyönyt Frankieta vauvana, mikä aiheutti hänen kuuroutensa. Mies ja Lizzie osoittavat yhteenkuuluvuuden tunnetta, jota kuvaa yksi suloinen jäähyväissuudelma.Vastattuaan vihdoin yhteen häntä etsivistä ilmoituksista Lizzie tapaa kälynsä ja vierailee lopulta miehensä Daveyn luona sairaalassa, jossa tämä tekee kuolemaa. Mies haluaa nähdä Frankien, mutta kun Lizzie kieltäytyy, näemme vihan ja hyväksikäytön, jotka saivat hänet lähtemään. Hän pakenee sairaalasta, mutta palaa seuraavana päivänä mukanaan valokuva ja maalaus Frankielta.Davey kuolee, ja Lizzie kertoo siitä Frankielle. Hän menee pysäyttämään maksun postilokeroon, jonne hän oli ohjannut kaikki Frankien kirjeet, ja löytää yhden viimeisen kirjeen Frankielta... tuntemattomalle, jossa hän kuittaa, että hänen "oikea isänsä" on kuollut. Hän toivoo, että muukalainen tulee vielä käymään heidän luonaan.</w:t>
      </w:r>
    </w:p>
    <w:p>
      <w:r>
        <w:rPr>
          <w:b/>
        </w:rPr>
        <w:t xml:space="preserve">Tulos</w:t>
      </w:r>
    </w:p>
    <w:p>
      <w:r>
        <w:t xml:space="preserve">Mikä on Frankien oikean isän nimi?</w:t>
      </w:r>
    </w:p>
    <w:p>
      <w:r>
        <w:rPr>
          <w:b/>
        </w:rPr>
        <w:t xml:space="preserve">Esimerkki 2.3019</w:t>
      </w:r>
    </w:p>
    <w:p>
      <w:r>
        <w:t xml:space="preserve">Synopsis:Hänen poikansa on kuollut. Hän tekee kuolemaa. Dan Loganin rauhallinen maailma on murtunut yhdessä yössä. Sotilaslaitos on vahingossa pudottanut kuolettavan annoksen kokeellista hermokaasua Loganin Wyomingin tilan ylle ja pudottanut salaisuuden verhon tapauksen ylle. Koska kukaan ei voi pyytää apua, Loganista tulee sekä tuomari että pyöveli.George C. Scott näyttelee Logania sekä kameran edessä että takana tässä räjähtävässä trillerissä, jossa vahvat suoritukset tekevät myös veteraaninäyttelijät Richard Basehart ja Barnard Hughes sekä nuori Martin Sheen viileänä, manipuloivana lääketieteen asiantuntijana, jonka erikoisalaa on petos.Los Angeles Timesin mukaan Rage on todella raivostuttava voimakastahtoinen polemiikki sellaista sotateollista ja teollista sekoilua vastaan, joka tekee fiktiosta niin kauhistuttavan lähellä totuutta (nyt DVD:llä)." (Nyt DVD:llä)</w:t>
      </w:r>
    </w:p>
    <w:p>
      <w:r>
        <w:rPr>
          <w:b/>
        </w:rPr>
        <w:t xml:space="preserve">Tulos</w:t>
      </w:r>
    </w:p>
    <w:p>
      <w:r>
        <w:t xml:space="preserve">Missä Loganin maatila sijaitsee?</w:t>
      </w:r>
    </w:p>
    <w:p>
      <w:r>
        <w:rPr>
          <w:b/>
        </w:rPr>
        <w:t xml:space="preserve">Esimerkki 2.3020</w:t>
      </w:r>
    </w:p>
    <w:p>
      <w:r>
        <w:t xml:space="preserve">Eriskummallinen murhamysteeri tuo Kiinan vaikutusvaltaisimman naisen, pian keisarinnaksi tulevan Wu Zetianin (Carina Lau, Curiosity Kills the Cat) ja aiemmin maanpaossa olleen etsivän Dee Renjien (Andy Lau, Three Kingdoms: Resurrection of the Dragon) yhteen pahamaineisessa keisarillisessa palatsissa. Toivoen, että Dee ratkaisee rikoksen ennen hänen kruunajaisiaan, Wu nimittää Deen keisarikunnan ylituomariksi ja pyytää häntä yhdistämään kiistattoman viisautensa ja vertaansa vailla olevat taistelulajitaitonsa pelastaakseen hänen dynastiansa tulevaisuuden. Ohjaaja Hark Tsui (Seitsemän miekkaa) ja stunt-ohjaaja Sammo Huang tekevät yhdessä tämän sydäntäsärkevän, eeppisen trillerin, joka on saanut inspiraationsa yhden Tang-dynastian kuuluisimman virkamiehen uskomattomasta tositarinasta.</w:t>
      </w:r>
    </w:p>
    <w:p>
      <w:r>
        <w:rPr>
          <w:b/>
        </w:rPr>
        <w:t xml:space="preserve">Tulos</w:t>
      </w:r>
    </w:p>
    <w:p>
      <w:r>
        <w:t xml:space="preserve">Miksi Wu nimittää Deen?</w:t>
      </w:r>
    </w:p>
    <w:p>
      <w:r>
        <w:rPr>
          <w:b/>
        </w:rPr>
        <w:t xml:space="preserve">Esimerkki 2.3021</w:t>
      </w:r>
    </w:p>
    <w:p>
      <w:r>
        <w:t xml:space="preserve">Kun uusi poika nimeltä chase collins siirtyy Spencer-akatemian eliittiin, neljä poikaa tulee epäileväksi. näitä neljää poikaa kutsutaan ipswitchin pojiksi. he olivat neljä ipswitchin alkuperäisestä viidestä perheestä, jotka perustivat ipswitchin. Kun neljä poikaa, Caleb, Pogue, Reid ja Tyler, ystävystyvät Chasen kanssa, alkaa tapahtua outoja asioita. Kävi ilmi, että Chase on viidennen verenperimän jälkeläinen ja "yksi heistä". Saamme selville, että chasen syy on se, että hän haluaa saada liiton muiden jäsenten voimat. saamalla heidät "tahtomaan" ne hänelle. calebin syntymäpäivänä caleb ja chase joutuvat tappeluun kuolemaan asti. caleb lopulta tappaa chasen (tai niin me luulemme). chase heitetään tuleen, eikä hänen ruumistaan löydetä, joten pojat olettavat, että hän on kuollut, pelastaen itsensä, liiton ja kaikki heidän rakkaansa.</w:t>
      </w:r>
    </w:p>
    <w:p>
      <w:r>
        <w:rPr>
          <w:b/>
        </w:rPr>
        <w:t xml:space="preserve">Tulos</w:t>
      </w:r>
    </w:p>
    <w:p>
      <w:r>
        <w:t xml:space="preserve">Mikä on sen pojan nimi, joka siirtyy Spencer Academyyn?</w:t>
      </w:r>
    </w:p>
    <w:p>
      <w:r>
        <w:rPr>
          <w:b/>
        </w:rPr>
        <w:t xml:space="preserve">Esimerkki 2.3022</w:t>
      </w:r>
    </w:p>
    <w:p>
      <w:r>
        <w:t xml:space="preserve">Jorge on nuori mies, jonka tulevaisuudensuunnitelmat joutuvat jäihin, kun hänen isänsä saa aivohalvauksen. Seitsemän vuoden ajan hän hoitaa isäänsä ahkerasti ja työskentelee talonmiehenä samalla kun hän opiskelee osa-aikaisesti saadakseen kauppatieteellisen tutkinnon.Kun Natalia, hänen lapsuuden ihastuksensa, palaa ulkomailta opiskelemasta, Jorge alkaa kaivata jotain parempaa. Hän etsii epätoivoisesti uutta ja parempaa työtä, mutta huomaa, ettei kukaan palkkaa häntä, koska hänellä on kokemusta vain talonmiehenä.Antonio, Jorgen vanhempi veli, joka vapautuu pian vankilasta, on opportunisti, joka ei ole koskaan tullut toimeen heidän isänsä kanssa. Vankilassa Antonio tapaa teatterityöpajassa Paulan, kauniin nuoren naisen, joka on vankilassa huumesyytteiden takia. Paulalla on ongelmia, koska hän flirttaili toisen vangin poikaystävän kanssa. Vankilassa väkivaltaisesti ahdisteltu Paula haluaa tulla raskaaksi, jotta hänet voitaisiin siirtää turvaan vankilan synnytysosastolle. Antonio haluaa aluksi vain harrastaa seksiä Paulan kanssa, mutta pian hän rakastuu Paulaan. Hän haluaa auttaa Paulaa tulemaan raskaaksi, mutta huomaa olevansa steriili.Kaikki muuttuu, kun Antonio pääsee vankilasta. Hän käyttää hyväkseen Jorgen hyväntahtoisuutta saadakseen tämän tulemaan aviovierailujen aikana väliin ja auttamaan vankilasta tulleen tyttöystävänsä Paulan hedelmöittämisessä. Jorge suostuu vastahakoisesti, vaikka se saattaisi haitata hänen pitkäaikaista on-off-suhdettaan Natalian kanssa. Samaan aikaan Jorgen paras ystävä Israel kuvaa salaa miehiä, jotka käyvät eroottisen hierojan luona. Hän saa selville, että hänen isänsä on yksi asiakkaista, ja hän luulee olevansa homo. Israel on ärtynyt isänsä tekopyhyydestä ja alkaa aluksi kiristää häntä nimettömänä. Myöhemmin hän kuitenkin alkaa kyseenalaistaa omaa seksuaalisuuttaan, kun hän uskaltaa käydä eroottisen hierojan luona isänsä jalanjäljissä.Jorgen suhde Nataliaan vaikeutuu, kun Jorge yrittää saada hänelle työpaikan Natalian työpaikalta, mutta hänelle tarjotaan vain talonmiehen paikkaa. Sitten Antonio saa selville, että heidän isällään on salattu pankkitili täynnä rahaa.Jorge käy säännöllisesti "kasvokkain" naisvankilassa toteuttaakseen veljensä toiveet ja alkaa väistämättä ihastua Paulaan. Vähitellen heidän välilleen kehittyy epätavallinen suhde. Paula tulee raskaaksi, ja hänen kauttaan Jorge oppii lakata tuntemasta itseään vastuulliseksi kaikesta ja kohtaamaan vihdoin omat toiveensa välittämättä siitä, mitä maailma häneltä odottaa. Hän katkaisee suhteensa Nataliaan ja päättää odottaa Paulan vapautumista. Kahden veljeksen suhde selviää Jorgen tunnesotkuista. Antonio epäonnistuu isänsä salaisella pankkitilillä olleiden rahojen noutamisessa, ja Israel kohtaa molemmat vanhempansa ja oman seksuaalisen identiteettinsä ja saavuttaa lopulta jonkinasteisen rauhan. Jorge ja Paula saavat pienen tyttären. Hän muuttaa pois rakennuksesta, jossa hän on työskennellyt ja asunut niin monta vuotta, ja löytää uuden työpaikan talonmiehenä. Kun Jorge ajattelee pakenevansa umpikujasta, hän haaveilee puvusta, joka on tummansininen, melkein musta. Lopussa hän ottaa Israelin auton, rikkoo kaupan ikkunan ja nappaa tummansinisen puvun.</w:t>
      </w:r>
    </w:p>
    <w:p>
      <w:r>
        <w:rPr>
          <w:b/>
        </w:rPr>
        <w:t xml:space="preserve">Tulos</w:t>
      </w:r>
    </w:p>
    <w:p>
      <w:r>
        <w:t xml:space="preserve">Kuinka kauan Jorge hoiti isäänsä?</w:t>
      </w:r>
    </w:p>
    <w:p>
      <w:r>
        <w:rPr>
          <w:b/>
        </w:rPr>
        <w:t xml:space="preserve">Esimerkki 2.3023</w:t>
      </w:r>
    </w:p>
    <w:p>
      <w:r>
        <w:t xml:space="preserve">Elokuva alkaa, kun Grady Edwards (Dylan Walsh) muuttuu kylpyhuoneessa. Hän ajelee partansa pois, värjää hiuksensa ja poistaa ruskeat piilolinssinsä. Hän menee matkatavaroidensa kanssa alakertaan ja tekee itselleen maapähkinävoi-paahtoleipää ja kahvia. Kun hän poistuu talosta, kamera paljastaa hänen vaimonsa ja hänen kolmen lapsensa ruumiit.Susan Harding (Sela Ward) on ostoksilla ruokakaupassa nuorimpien lastensa kanssa, jossa hän tapaa Gradyn, joka esittäytyy David Harrikseksi, mieheksi, joka menetti vaimonsa ja tyttärensä auto-onnettomuudessa. Mies hurmaa naisen, ja kuusi kuukautta myöhemmin he menevät kihloihin. Susanin vanhin poika Michael (Penn Badgley) palaa kotiin sotilaskoulusta ja suhtautuu tilanteeseen varauksella. David kutsuu hänet kellariin, jonne hän on asentanut lukittuja kaappeja, ja yrittää ystävystyä Michaelin kanssa tequilapaukkujen äärellä.Michaelin epäilykset alkavat, kun David käyttää väärää nimeä mainitessaan edesmenneen tyttärensä. Susanin kerrottua, että eräs iäkäs naapuri varoitti häntä siitä, että America's Most Wanted -ohjelmassa julkaistiin profiili sarjamurhaajasta, joka näytti Davidin näköiseltä, David tunkeutuu naisen taloon ja heittää hänet kellariportaita pitkin alas, jolloin hänen niskansa murtuu.Susanin entinen aviomies Jay kohtaa Davidin vihaisesti siitä, että hän oli käynyt käsiksi hänen nuorempaan poikaansa Seaniinsa sen jälkeen, kun David oli tarttunut poikaan kovakouraisesti, koska tämä ei ollut hiljentänyt videopelinsä ääntä. Hän varoittaa Susania, ettei tämä tiedä Davidista mitään. Epäilykset Davidia kohtaan lisääntyvät entisestään, kun hän lopettaa työnsä Susanin siskon Jackien (Paige Turco) kiinteistönvälittäjänä välttääkseen kuvallisen henkilöllisyystodistuksen ja muiden henkilöllisyystodistusten esittämisen.Myöhemmin Jay joutuu Davidin kanssa tekemisiin hänen yliopistohistoriaansa koskevan ilmeisen valheen vuoksi. David lyö häntä maljakolla ja tukehduttaa hänet muovipussilla. Hän lähettää Michaelille Jayn puhelimella tekstiviestin, jossa kerrotaan, että David oli tarkistanut itsensä kunnossa.Kun naapurinaapurin ruumis löydetään kaksi viikkoa myöhemmin, David kertoo perheelle. Michael on huolestunut, koska hän kuuli, kun postinkantaja kertoi Davidille, joka kertoi vähemmän yksityiskohtia kuin David. Samalla kun Michaelin tyttöystävä Kelly (Amber Heard) yrittää saada hänet keskittymään yliopistohakemuksiin, hänellä kasvaa pakkomielle Davidin kertomusten ristiriitaisuuksista. Kelly yrittää kiinnittää hänen huomionsa kertomalla harrastavansa seksiä toisen miehen kanssa. Davidin tarinoihin pakkomielteisesti suhtautuva Michael ei kiinnitä asiaan huomiota, ja Kelly lähtee. tilanne kärjistyy, kun David sieppaa Jackien lähettämän sähköpostiviestin tutkijan palkkaamisesta. Sen jälkeen hän menee Jackien kotiin ja hukuttaa tämän uima-altaaseen. Michael haluaa päättäväisesti selvittää, mitä lukituissa kaapeissa oli, ja murtautuu kellariin Kellyn pitäessä vahtia. Kellarista Michael löytää lopulta isänsä ruumiin pakastimesta. David tyrmää Kellyn ja vangitsee Michaelin kellariin. Hälinä herättää Susanin, ja hän moittii Susanin kasvatustaitoja ja sanoo luulleensa, että Susan voisi olla "rouva Grady Edwards". Susanin hämmästyneeseen reaktioon David irvistää ja kysyy: "Kuka minä olen täällä?" Susan pakenee kylpyhuoneeseen lukittautuen sinne. David potkaisee oven sisään ja rikkoo sen takana olevan peilin. Susan poimii lasisen peilin sirpaleen ja pitää sitä takanaan. David tarttuu häneen, he kamppailevat, ja Susan onnistuu puukottamaan häntä sirpaleella kaulaan. Mies kaatuu lattialle, ilmeisesti kuolleena. Michael pakenee kellarista ja löytää Kellyn. He löytävät Susanin kylpyhuoneen vastapäätä olevasta käytävästä ja luulevat Davidin kuolleen. Sitten David lähestyy takaapäin ja tukkii portaat ja ajaa heidät kaikki ullakolle, jossa hän ja Michael tappelevat. Molemmat putoavat katolle ja sitten katon reunalta maahan, jossa he makaavat tajuttomina. kun Michael herää, hän saa tietää olleensa koomassa reilun kuukauden. Hän saa tietää, että David on yhä elossa. Hän pakeni paikalta ennen poliisin saapumista. Loppukohtauksessa nähdään David, joka on jälleen muuttanut nimensä Chris Amesiksi. Hän on töissä rautakaupassa, kun hän tapaa naisen (Jessalyn Gilsig), joka oli ostoksilla kahden poikansa kanssa.</w:t>
      </w:r>
    </w:p>
    <w:p>
      <w:r>
        <w:rPr>
          <w:b/>
        </w:rPr>
        <w:t xml:space="preserve">Tulos</w:t>
      </w:r>
    </w:p>
    <w:p>
      <w:r>
        <w:t xml:space="preserve">Kuinka kauan Michael on ollut koomassa?</w:t>
      </w:r>
    </w:p>
    <w:p>
      <w:r>
        <w:rPr>
          <w:b/>
        </w:rPr>
        <w:t xml:space="preserve">Esimerkki 2.3024</w:t>
      </w:r>
    </w:p>
    <w:p>
      <w:r>
        <w:t xml:space="preserve">Jerusalem, 1948. Matkalla töihin Hind Husseini tapaa kadulla 55 orpoa lasta. Hän vie heidät kotiinsa antaakseen heille ruokaa ja suojan. Kuudessa kuukaudessa 55:stä lapsesta on tullut lähes 2000, ja Dar Al-Tifel -instituutti syntyy. 7-vuotiaana Miral lähetetään instituuttiin isänsä toimesta äitinsä kuoleman jälkeen. Hän kasvaa turvallisesti instituutin muurien sisällä ja on naiivi häntä ympäröiville ongelmille. Sitten, 17-vuotiaana, hänet määrätään opettajaksi pakolaisleirille, jossa hän havahtuu kansansa kamppailun todellisuuteen. Kun hän ihastuu poliittiseen aktivistiin Hani, hän joutuu ristiriitaan kansansa tulevaisuuden puolesta käytävän taistelun ja Mama Hindin uskomuksen välillä, jonka mukaan koulutus on tie rauhaan.</w:t>
      </w:r>
    </w:p>
    <w:p>
      <w:r>
        <w:rPr>
          <w:b/>
        </w:rPr>
        <w:t xml:space="preserve">Tulos</w:t>
      </w:r>
    </w:p>
    <w:p>
      <w:r>
        <w:t xml:space="preserve">Mihin Miral on määrätty 17-vuotiaana?</w:t>
      </w:r>
    </w:p>
    <w:p>
      <w:r>
        <w:rPr>
          <w:b/>
        </w:rPr>
        <w:t xml:space="preserve">Esimerkki 2.3025</w:t>
      </w:r>
    </w:p>
    <w:p>
      <w:r>
        <w:t xml:space="preserve">Nälkäinen kissa etsii ruokaa. Lopulta se löytää hiiren, mutta se lannistuu, kun hiiri selittää, ettei kissa voi syödä sitä. Hiiren mukaan hän lopulta pelastaa kissan hengen. Sitten hiiri jatkaa kertomalla kissalle läheisessä talossa olevasta kanarialintusta. kissa ryntää innokkaasti hakemaan kanarialintua, mutta huomaa, että se on sairaalloinen pikkuinen. Tapahtumien käänteestä järkyttyneenä kissan katse osuu kasvilannoitepulloon nimeltä "Jumbo-Gro". Kissa antaa sitä kanarialinnulle, ja se kasvaa valtavan suureksi. Uuteen voimaansa ihastuneena kanarialintu painii kissan kanssa alistumaan. Pelotellakseen sitä kissa juo hieman ja kasvaa suuremmaksi ja jahtaa kanarialintua ulos talosta, mutta sen suunnitelmat kariutuvat, kun bulldoggi saa pullon tassuihinsa ja kasvaa suuremmaksi kuin kissa! Kissaa jahdataan läpi kaupungin, mutta hän saa suojelua hiireltä, joka myös joi pullosta ja on kasvanut vielä koiraa suuremmaksi. Hiiri antaa kissalle lannoitepullon ja häipyy. Silloin kissa tajuaa, että sillä on yhä nälkä, ja nähdessään valtavan hiiren se juo lisää kasvuseerumia. Sitten alkaa kissa ja hiiri -leikki, jossa ne jahtaavat toisiaan pitkin pientä maalaismaisemaa. pian ne päätyvät taistelemaan kasvuseerumipullosta, kumpikin juo sitä ja kasvaa koko ajan suuremmaksi, kunnes se lopulta loppuu. Yleisön puoleen kääntyen he myöntävät, että elokuva on tullut tiensä päähän, ja vilkuttavat hyvää yötä. Viimeinen kuva on otos, jossa molemmat ovat kasvaneet niin valtaviksi, että he ovat helposti suuren mantereen kokoisia.</w:t>
      </w:r>
    </w:p>
    <w:p>
      <w:r>
        <w:rPr>
          <w:b/>
        </w:rPr>
        <w:t xml:space="preserve">Tulos</w:t>
      </w:r>
    </w:p>
    <w:p>
      <w:r>
        <w:t xml:space="preserve">Mikä on kasvilannoitepullon nimi?</w:t>
      </w:r>
    </w:p>
    <w:p>
      <w:r>
        <w:rPr>
          <w:b/>
        </w:rPr>
        <w:t xml:space="preserve">Esimerkki 2.3026</w:t>
      </w:r>
    </w:p>
    <w:p>
      <w:r>
        <w:t xml:space="preserve">Elokuva sijoittuu vuoden 1964 olympialaisiin Tokiossa, Japanissa. Sir William Rutland (näyttelijä Cary Grant) on iäkäs englantilainen liikemies, joka saapuu Tokioon liikeasioissa. Tokiossa ollessaan hän ei löydä asuntoa olympialaisten takia, kun hän törmää vapaata huonetta koskevaan ilmoitukseen, joka johdattaa hänet Christine Eastonsin (näyttelee ihana Samantha Eggars) asuntoon. Nainen etsi naista, mutta antaa lopulta periksi ja päästää Rultandin asumaan." William Rutland tapaa amerikkalaisen olmpialaisen, Steve Davisin, joka itsekin etsii asuntoa. Rutland tarjoutuu päästämään tämän luokseen Christinen kauhistukseksi. Steve alkaa ihastua Christineen, ja tämä alkaa lähentyä häntä, mutta on hämmentynyt, sillä hän on kihloissa tylsän ja epämääräisen brittidiplomaatin Julius P. Haversackin ( näyttelee John Standing) kanssa. Rutland huomaa rakastavaisten välisen vetovoiman ja leikkii Amoria saadakseen heidät yhteen.</w:t>
      </w:r>
    </w:p>
    <w:p>
      <w:r>
        <w:rPr>
          <w:b/>
        </w:rPr>
        <w:t xml:space="preserve">Tulos</w:t>
      </w:r>
    </w:p>
    <w:p>
      <w:r>
        <w:t xml:space="preserve">Missä tehtävässä Julius P. Haversack työskentelee?</w:t>
      </w:r>
    </w:p>
    <w:p>
      <w:r>
        <w:rPr>
          <w:b/>
        </w:rPr>
        <w:t xml:space="preserve">Esimerkki 2.3027</w:t>
      </w:r>
    </w:p>
    <w:p>
      <w:r>
        <w:t xml:space="preserve">Venetsiassa kolme muskettisoturia Athos (Matthew Macfadyen), Porthos (Ray Stevenson) ja Aramis (Luke Evans) varastavat Athosin rakastajattaren Milady de Winterin (Milla Jovovich) avulla Leonardo da Vincin tekemät ilmalaivan piirustukset. Milady kuitenkin pettää heidät ja antaa piirustukset Buckinghamin herttualle (Orlando Bloom). Palattuaan Ranskaan kardinaali Richelieu (Christoph Waltz) pakottaa muskettisoturit hajottamaan joukkonsa epäonnistumisensa vuoksi.Vuotta myöhemmin nuori D'Artagnan (Logan Lerman) lähtee Gascognesta Pariisiin toivoen, että hänestä tulisi muskettisoturi, kuten hänen isästään aikoinaan, mutta saa tietää, ettei muskettisotureita enää ole olemassa. D'Artagnan päätyy haastamaan kapteeni Rochefortin (Mads Mikkelsen), Richelieun kaartin johtajan, kaksintaisteluun loukkaannuttuaan hänestä, mutta Rochefort vain ampuu häntä tämän ollessa hajamielinen. Kostaakseen D'Artagnan loukkaa Athosta, Porthosta ja Aramisia mitättömistä syistä ja sopii kaksintaistelun jokaisen kanssa samalle päivälle ja samaan paikkaan, mutta eri aikaan, tietämättä, keitä he ovat.Ennen kuin he pääsevät kaksintaisteluun, vartijat hyökkäävät kuitenkin D'Artagnanin ja muskettisoturien kimppuun, koska he ovat rikkoneet lakia käymällä julkisen kaksintaistelun. He taistelevat sotilaita vastaan, jolloin D'Artagnan saa selville heidän todelliset henkilöllisyytensä, mutta joutuvat lopulta vangiksi ja viedään nuoren kuningas Ludvig XIII:n (Freddie Fox) ja hänen vaimonsa, kuningatar Annen (Juno Temple) eteen. Richelieu yrittää vakuuttaa heidät teloittamaan neljä vankia, mutta he ovat liian vaikuttuneita ja onnittelevat heitä sen sijaan Richelieun vihaksi.Myöhemmin Richelieu tapaa Miladyn, joka itse asiassa työskentelee hänelle. Hän käskee häntä laittamaan valheellisia rakkauskirjeitä kuningatar Annen tavaroiden joukkoon ja varastamaan kuningatar Annen timanttikaulakorun ja piilottamaan sen Lontoon Toweriin, jotta hän voisi lavastaa kuningatar Annen syylliseksi suhteeseen Buckinghamin herttuan kanssa. Buckinghamin herttua on Ranskassa Englannin kuninkaan puolesta ja on rakentanut täysin aseistetun ilmalaivan muskettisotureilta varastettujen piirustusten avulla. Suhde pakottaisi kuningas Ludvigin teloittamaan kuningatar Annen ja julistamaan sodan Englannille. Tässä vaiheessa kansa vaatisi maalle kokeneempaa johtajaa: Richelieuta itseään. Ennen lähtöään Milady vaatii Richelieulta valtakirjaa, jossa hän julistaa työskentelevänsä Ranskan parhaaksi, mutta kuningatar Annen hovineito Constance Bonacieux (Gabriella Wilde) saa selville hänen suunnitelmansa ja pyytää muskettisotureita pysäyttämään Richelieun. He seuraavat Miladya ja Buckinghamia Lontooseen, kun taas Rochefort sieppaa Constancen, koska hän auttaa muskettisotureita pakenemaan häntä. Sillä välin kuningas Ludvig löytää väärennetyt kirjeet, ja Richelieu neuvoo häntä järjestämään tanssiaiset, joissa kuningatar Anne pakotettaisiin käyttämään kaulakorua. Jos hän ei tee sitä, hänen suhteensa on todellinen, ja sota syttyy." Lontoossa Milady varoittaa Buckinghamia muskettisoturien saapumisesta ja väittää, että he haluavat kostaa sen, että Buckingham oli vuosi sitten huijannut heitä. Buckingham ottaa D'Artagnanin kiinni ja valmistautuu kuulustelemaan häntä, kun D'Artagnan paljastaa toimineensa houkutuslintuna, jotta muskettisoturit voisivat varastaa Buckinghamin ilmalaivan. He pelastavat D'Artagnanin ja ottavat kiinni Miladyn, joka antaa heille luvan yrittääkseen säästää henkensä. Tajuttuaan epäonnistuneensa hän hyppää ilmalaivasta Englannin kanaaliin. muskettisoturit saavat kaulakorun takaisin ja palaavat Pariisiin, mutta heidän kimppuunsa hyökkää Rochefort, joka luotsaa Richelieun salaa rakentamaa ilmalaivaa, jonka Milady oli antanut hänelle kopiot Da Vincin piirustuksista. Rochefort yrittää teeskennellä vaihtavansa Constancen kaulakoruun vangitakseen D'Artagnanin, mutta muskettisoturit tulevat apuun, ja alukset törmäävät Notre Damen katedraaliin, jossa D'Artagnan taistelee Rochefortia vastaan, voittaa hänet ja pelastaa Constancen, joka palauttaa kaulakorun kuningatar Annalle.Muskettisoturit saapuvat tanssiaisiin ja valehtelevat kuningas Ludvigin ja hänen väkensä vuoksi väittämällä, että Rochefort yritti sabotoida Richelieun heille rakentamaa ilmalaivaa petturin tunnistamiseksi. Kuningas Louisin vakuuttamiseksi Athos esittää Miladyn luvan, jonka kuningas Louis hyväksyy. Tyytyväinen Richelieu tarjoaa muskettisotureille paikkaa armeijassaan, mutta he kieltäytyvät, mikä suututtaa Richelieuta, joka vannoo kostoa.Sillä välin merellä Miladyn pelastaa Buckingham, joka paljastaa aikovansa kostaa Miladyn puolesta ja tuhota muskettisoturit. Paljastuu, että Buckingham etenee kohti Ranskaa valtavan ilmalaivaston ja merialusten kanssa.</w:t>
      </w:r>
    </w:p>
    <w:p>
      <w:r>
        <w:rPr>
          <w:b/>
        </w:rPr>
        <w:t xml:space="preserve">Tulos</w:t>
      </w:r>
    </w:p>
    <w:p>
      <w:r>
        <w:t xml:space="preserve">Keitä ovat Athos, Porthos ja Aramis?</w:t>
      </w:r>
    </w:p>
    <w:p>
      <w:r>
        <w:rPr>
          <w:b/>
        </w:rPr>
        <w:t xml:space="preserve">Esimerkki 2.3028</w:t>
      </w:r>
    </w:p>
    <w:p>
      <w:r>
        <w:t xml:space="preserve">Jesse (Alyssa Milano, Charmed) on röyhkeä, älykäs nainen, joka ei ole vielä löytänyt "herra oikeaa", kunnes törmää Ethaniin (Christopher Gorham, Ugly Betty, Harpers Island), kirjailijaan, joka on epätoivon partaalle joutunut, kun kustantajat ovat hylänneet toisen romaaninsa. Jesselle kohtaaminen tarjoaa muutakin kuin mahdollisuuden innostaa Ethanissa taas taiteilijaa. Se avaa myös uuden, romanttisen luvun hänen elämässään... ja siihen liittyy yksi valtava komplikaatio... Hetki sen jälkeen, kun Jesse oli tavannut itselleen täydellisen miehen, hän tapaa herra Täydellisen Troyn (Michael Landes, Possession), itsevarman ja menestyvän mainosjohtajan, joka tekee lähes jokaisesta hetkestä tyylikkään ja romanttisen. Pian Jesse on ylivoimainen ja kamppailee äärimmäisen romanttisen paradoksin kanssa: mitä tyttö tekee, kun hän tapaa "herra oikean" tavattuaan jo oikean miehen?Viime kädessä se, mitä Jesse löytää rakkaudesta, heijastaa sitä, mitä katsojat löytävät tarinasta itsestään: Asiat eivät aina ole sitä, miltä ne näyttävät. Tyttöystäväni poikaystävä on ylösalaisin käännetty klassinen rakkaustarina, romanttinen komedia, jossa lämmin vilpittömyys yhdistyy tuoreeseen, tyyliteltyyn tarinankerrontaan ja muutamiin hyvin suuriin yllätyksiin.</w:t>
      </w:r>
    </w:p>
    <w:p>
      <w:r>
        <w:rPr>
          <w:b/>
        </w:rPr>
        <w:t xml:space="preserve">Tulos</w:t>
      </w:r>
    </w:p>
    <w:p>
      <w:r>
        <w:t xml:space="preserve">Kumman Jesse tapasi ensin, Troyn vai Ethanin?</w:t>
      </w:r>
    </w:p>
    <w:p>
      <w:r>
        <w:rPr>
          <w:b/>
        </w:rPr>
        <w:t xml:space="preserve">Esimerkki 2.3029</w:t>
      </w:r>
    </w:p>
    <w:p>
      <w:r>
        <w:t xml:space="preserve">Lisätietoja: Harry Potter, joka on nyt 13-vuotias, on viettänyt jälleen yhden epätyydyttävän kesän Privet Drivessa. Kun Vernon-sedän sisko Marge loukkaa Harryn vanhempia, Harry suuttuu ja saa vahingossa tämän puhaltamaan itsensä ilmatäytteiseksi ja leijumaan pois. Harry pakenee matkatavaroidensa kanssa, sillä hän on kyllästynyt elämäänsä Dursleyjen luona. Ritaribussi kuljettaa Harryn vuotavaan kattilaan, jossa taikaministeri Cornelius Fudge antaa hänelle anteeksi taikuuden käytön Tylypahkan ulkopuolella. Tavatessaan jälleen parhaat ystävänsä Ronin ja Hermionen kanssa Harry saa tietää, että Sirius Black, Harryn vanhemmat murhanneen pimeän velhon Voldemortin tuomittu kannattaja, on paennut Azkabanin vankilasta aikomuksenaan tappaa Harry. kolmikko on palaamassa Tylypahkaan lukuvuodeksi Tylypahka-pikajunalla, kun dementorit yhtäkkiä nousevat junaan etsiessään Siriusta. Yksi heistä tunkeutuu kolmikon osastoon, jolloin Harry pyörtyy. Uusi pimeyden torjunnan opettaja, professori Lupin, torjuu dementorin patronusloitsulla. Tylypahkassa rehtori Albus Dumbledore ilmoittaa, että dementorit vartioivat koulua Siriuksen ollessa vapaana. Tylypahkan pihanvartija Hagrid ilmoitetaan uudeksi taikaeläinten hoidon opettajaksi; hänen ensimmäinen oppituntinsa menee pieleen, kun Draco Malfoy provosoi tarkoituksella Hippogriffiä, Buckbeakia, joka hyökkää hänen kimppuunsa. Dracon isä Lucius Malfoy tuomitsee Buckbeakin myöhemmin kuolemaan.Rohkelikon asuintiloja vartioiva Paksun naisen muotokuva löydetään tuhoutuneena ja tyhjänä. Kauhuissaan ja piiloutuen toiseen tauluun Fat Lady kertoo Dumbledorelle, että Sirius Black on tullut linnaan. Myrskyisän kvidditch-ottelun aikana dementorit hyökkäävät Harryn kimppuun, jolloin hän putoaa luudaltaan, jonka Whomping Willow tuhoaa. Lupin opettaa Harrylle yksityisesti puolustautumaan dementoreja vastaan käyttämällä Patronus-loitsua. Hogsmeadessa Harry järkyttyy kuullessaan, että Sirius Black ei ollut vain hänen vanhempiensa paras ystävä, joka petti heidät Voldemortille, vaan että Sirius on myös hänen kummisetäänsä.Kun Harry, Ron ja Hermione ovat todistamassa Buckbeakin teloitusta, Ronin lemmikkirotta Scabbers puree häntä ja pakenee. Kun Ron lähtee takaa-ajoon, iso koira ilmestyy ja raahaa sekä Ronin että Scabbersin Whomping Willow'n juurella olevaan koloon, joka on itse asiassa maanalainen käytävä Shrieing Shackiin. Kolmikko saa selville, että koira on itse asiassa Sirius, joka on Animagus. Lupin saapuu paikalle ja syleilee Siriusta kuin vanhaa ystävää. Hän myöntää olevansa ihmissusi ja selittää, että Sirius on viaton. Siriusta syytettiin väärin perustein Jamesin ja Lilyn pettämisestä Voldemortille ja heidän yhteisen ystävänsä Peter Pettigrew'n murhasta. Paljastuu, että Scabbers on itse asiassa Pettigrew, animagus, joka teki rikoksen, josta Sirius tuomittiin. Pakotettuaan hänet takaisin ihmiseksi Lupin ja Sirius valmistautuvat tappamaan hänet, mutta Harry suostuttelee heidät luovuttamaan Pettigrew'n dementoreille.Kun ryhmä lähtee, täysikuu nousee; Lupin muuttuu ihmissudeksi, ja Sirius muuttuu koiramuotoonsa taistellakseen sitä vastaan. Kaaoksessa Pettigrew pakenee rotan muodossaan. Dementorit hyökkäävät Siriuksen ja Harryn kimppuun, ja Harry näkee kaukana olevan hahmon pelastavan heidät loitsimalla voimakkaan Patronus-loitsun. Hän uskoo salaperäisen hahmon olevan hänen kuollut isänsä ja pyörtyy. Herätessään hän huomaa, että Sirius on vangittu ja tuomittu Dementorin suudelmaan. Dumbledoren neuvon mukaan Harry ja Hermione matkustavat ajassa taaksepäin Hermionen aikakoneella ja näkevät itsensä ja Ronin toistavan yön tapahtumat. He pelastavat Buckbeakin teloitukselta ja todistavat, kuinka Dementorit nujertavat Siriuksen ja Harryn. Nyky-Harry tajuaa, että se oli itse asiassa hän, joka loi patronuksen, ja tekee sen uudelleen. Harry ja Hermione pelastavat Siriuksen, joka pakenee Buckbeakilla. Lupin eroaa, jotta vanhemmat eivät hermostuisi siitä, että ihmissusi opettaa heidän lapsiaan. Sirius lähettää Harrylle Firebolt-luudan, maailman nopeimman luudan, ja Harry lähtee sillä iloisesti ajelulle.</w:t>
      </w:r>
    </w:p>
    <w:p>
      <w:r>
        <w:rPr>
          <w:b/>
        </w:rPr>
        <w:t xml:space="preserve">Tulos</w:t>
      </w:r>
    </w:p>
    <w:p>
      <w:r>
        <w:t xml:space="preserve">Mihin Lupin muuttuu?</w:t>
      </w:r>
    </w:p>
    <w:p>
      <w:r>
        <w:rPr>
          <w:b/>
        </w:rPr>
        <w:t xml:space="preserve">Esimerkki 2.3030</w:t>
      </w:r>
    </w:p>
    <w:p>
      <w:r>
        <w:t xml:space="preserve">Avauskohtauksessa itseään esittävä TV-toimittaja Howard Cosell raportoi San Marcosin, kuvitteellisen keskiaamerikkalaisen banaanitasavallan presidentin murhasta.Kohtaus siirtyy Yhdysvaltoihin, jossa yksinäinen luuseri Fielding Mellish (Woody Allen) työskentelee tuotetestaajana. Fielding on ihastunut Nancyn (Louise Lasser) tyttöön, joka kerää ovelta ovelle allekirjoituksia San Marcosin vapauttamiseksi, joten hän teeskentelee olevansa kiinnostunut Nancyn aatteesta. Heidän välilleen kehittyy suhde, mutta kun Nancy jättää hänet, mies on murtunut. Fielding arvelee, että hänen on sekaannuttava vahvasti San Marcosin tilanteeseen saadakseen tytön takaisin.San Marcosissa Fieldingin taitamattomuus johtaa siihen, että kapinalliset, jotka taistelevat sotilasdiktaattorin, kenraali Vargasin (Carlos Montalbán) syrjäyttämiseksi, ottavat hänet kiinni. Fieldingiä rohkaistaan vaatimattomasta koulutuksestaan huolimatta ryhtymään kapinallisten keulakuvaksi. Hänen tehtävänään on hankkia rahoitusta kapinallisten aatteelle, mutta hän epäonnistuu surkeasti. koska Mellish on avainhenkilö vallankumouksessa, jota Yhdysvallat ei tue, hän ei ole enää tervetullut omaan maahansa. Naamioituneena hän palaa Amerikkaan, jossa hänen entinen tyttöystävänsä on jälleen kiinnostunut hänestä, tietämättä, että hän on oikeasti Fielding Mellish. Asiat näyttävät kehittyvän hyvin, kunnes CIA saa selville, että Mellish on San Marcosin kapinallisten edustaja. nöyryyttävän ja poliittisesti latautuneen oikeudenkäynnin jälkeen Mellish välttyy onneksi vankeudelta. Hän menee naimisiin Nancyn kanssa, joka hämmästyttävää kyllä ihailee häntä nyt siitä, että hän tekee suuria uhrauksia asian puolesta, johon hän uskoo niin syvästi. Loppukohtauksessa, joka toistaa elokuvan alun, Cosell kertoo Nancyn ja Fieldingin avioliiton solmimisesta ja haastattelee heitä sen jälkeen sängyssä klassiseen urheilutoimittajatyyliin. (He pysyvät koko ajan hillitysti peitettynä.)</w:t>
      </w:r>
    </w:p>
    <w:p>
      <w:r>
        <w:rPr>
          <w:b/>
        </w:rPr>
        <w:t xml:space="preserve">Tulos</w:t>
      </w:r>
    </w:p>
    <w:p>
      <w:r>
        <w:t xml:space="preserve">Missä mellish ei ole enää tervetullut?</w:t>
      </w:r>
    </w:p>
    <w:p>
      <w:r>
        <w:rPr>
          <w:b/>
        </w:rPr>
        <w:t xml:space="preserve">Esimerkki 2.3031</w:t>
      </w:r>
    </w:p>
    <w:p>
      <w:r>
        <w:t xml:space="preserve">Rudy Ruettiger (Sean Astin) kasvaa katolisessa työväenluokan perheessä, joka rakastaa Notre Damen jalkapalloa. Hänellä ei ole arvosanoja, kokoa tai lahjakkuutta päästä rakastamaansa kouluun, joten hän seuraa veljiään ja isäänsä töihin terästehtaalle. Hänen kahdenkymmenen kahdennenkymmenennen syntymäpäivänsä jälkeen hänen paras ystävänsä Pete (Christopher Reed), joka on aina uskonut häneen, kuolee onnettomuudessa. Silloin Rudy tajuaa, että nyt tai ei koskaan hän voi seurata elämänsä unelmaa pelata Fighting Irish -joukkueessa. Huolimatta isänsä (Ned Beatty) ja tyttöystävänsä (Lili Taylor) epäonnistumisen pelosta hän lähtee tavoittelemaan tavoitettaan. esiintyminen ei riitä hänen pääsemiseensä yliopistoon, joten hän ilmoittautuu papin (Robert Prosky) kannustamana Holy Cross Junior Collegeen. Siellä hän saa apua opettajalta (Jon Favreau), joka auttaa häntä selviytymään lukivaikeudestaan ja saamaan vihdoin hyviä arvosanoja. Hän työskentelee huoltohenkilökunnassa (Charles S. Dutton). Lopulta Rudy hyväksytään kouluun, ja siirryttyään kouluun hän saa tilaisuuden toimia joukkueen "taklaajana" kahden vuoden ajan. Sinnikkyydellään ja sisukkuudellaan Rudy innostaa joukkuetta, ja valmentaja (Jason Miller) antaa hänelle luvan pukeutua yhteen peliin, jossa hänen joukkuetoverinsa kantavat hänet voitokkaasti kentältä. Tarina perustuu Daniel "Rudy" Ruettigerin elämään.</w:t>
      </w:r>
    </w:p>
    <w:p>
      <w:r>
        <w:rPr>
          <w:b/>
        </w:rPr>
        <w:t xml:space="preserve">Tulos</w:t>
      </w:r>
    </w:p>
    <w:p>
      <w:r>
        <w:t xml:space="preserve">Mihin kouluun Rudy ilmoittautuu?</w:t>
      </w:r>
    </w:p>
    <w:p>
      <w:r>
        <w:rPr>
          <w:b/>
        </w:rPr>
        <w:t xml:space="preserve">Esimerkki 2.3032</w:t>
      </w:r>
    </w:p>
    <w:p>
      <w:r>
        <w:t xml:space="preserve">Tohtori Ellie Arroway (Jodie Foster) työskentelee SETI-ohjelmassa (Search for Extraterrestrial Intelligence) Arecibon observatoriossa Puerto Ricossa. Lapsena tieteestä ja kommunikaatiosta innostuneena hän kuuntelee avaruudesta tulevia radiolähetyksiä toivoen löytävänsä todisteita muukalaisesta elämästä. Presidentin tiedeneuvonantaja David Drumlin (Tom Skerritt) peruuttaa SETI:n rahoituksen, koska hän pitää yritystä turhana. Arroway saa tukea salamyhkäiseltä miljardööri-teollisuusmieheltä S. R. Haddenilta (John Hurt), jonka ansiosta hän voi jatkaa projektia Very Large Array (VLA) -asemalla New Mexicossa. Neljä vuotta myöhemmin, kun Drumlin pyrkii sulkemaan SETI:n, Arroway löytää signaalin, joka toistaa alkulukusarjaa ja joka on ilmeisesti lähetetty Vegan tähtijärjestelmästä, joka sijaitsee noin 26 valovuoden päässä. Tämä ilmoitus saa Drumlinin ja Michael Kitzin (James Woods) johtaman kansallisen turvallisuusneuvoston yrittämään ottaa laitoksen hallintaansa. Sitten Arrowayn ryhmä löytää signaaliin haudatun videokuvan: Adolf Hitlerin avajaispuhe Berliinin kesäolympialaisissa 1936. Arroway ja hänen tiiminsä esittävät, että tämä olisi ollut ensimmäinen televisiosignaali, joka oli tarpeeksi voimakas poistumaan Maan ilmakehästä. 26 vuotta kesti päästä Vegalle ja lähettää sieltä takaisin. projekti asetetaan tiukan turvatoimien alaiseksi ja sen edistymistä seurataan maailmanlaajuisesti. Arroway saa tietää, että signaali sisältää myös yli 60 000 sivua tulkitsematonta tietoa. Syrjäytynyt Hadden tapaa salaa Arrowayn ja tarjoaa keinoja sivujen purkamiseen, jotka löytyvät, kun ne on järjestetty kolmiulotteisiksi eikä kaksiulotteisiksi sivuiksi. Sivuilta paljastuu monimutkaisen koneen kaaviot, jonka todetaan olevan jonkinlainen kuljetusväline yhdelle matkustajalle. maailman kansat rahoittavat koneen rakentamista Cape Canaveraliin. Kansainvälinen raati kootaan valitsemaan ehdokas, joka matkustaa koneessa. Vaikka Arroway on ennakkosuosikki, hänen toiveensa romuttaa kristitty filosofi Palmer Joss (Matthew McConaughey), paneelin jäsen, jonka Arroway tapasi Puerto Ricossa ja jolla oli lyhyt romanttinen suhde. Kun Arroway kiinnittää huomiota Arrowayn ateismiin, raati valitsee sen sijaan Drumlinin, koska uskoo, että hän edustaisi paremmin ihmiskuntaa. Koneen testauspäivänä uskonnollinen fanaatikko (Jake Busey) kuitenkin tuhoaa koneen itsemurhapommi-iskussa ja tappaa Drumlinin ja monet muut. syöpään sairastunut Hadden, joka asuu nyt Mir-avaruusasemalla, paljastaa Arrowaylle, että Japanissa on salaa valmistettu toinen kone ja että Arroway on se, joka joutuu lähtemään. Useilla tallennuslaitteilla varustettu Arroway astuu koneen kapseliin, joka pudotetaan neljään nopeasti pyörivään renkaaseen, jolloin kapseli ilmeisesti matkustaa useiden madonreikien läpi. Arroway näkee Vegalla radiomaston kaltaisen rakenteen ja merkkejä kehittyneestä sivilisaatiosta toisella planeetalla. Sitten hän löytää itsensä surrealistisesta rantamaisemasta, joka muistuttaa hänen Floridasta piirtämäänsä lapsuuden kuvaa, ja epäselvä hahmo lähestyy, josta tulee hänen edesmennyt isänsä (David Morse). Arroway tunnistaa hänet isänsä muodon omaksuneeksi avaruusolioksi ja yrittää esittää kysymyksiä. Muukalainen kertoo hänelle, että tuttua maisemaa ja muotoa käytettiin helpottamaan heidän ensikontaktiaan ja että tämä matka oli vain ihmiskunnan ensimmäinen askel liittyäkseen muihin avaruuslajeihin. arroway menettää tajuntansa, kun hän alkaa matkustaa takaisin madonreiän läpi. Kun hän herää, hän huomaa olevansa kapselin lattialla, ja lennonjohtoryhmä kutsuu häntä toistuvasti. Hän saa tietää, että koneen ulkopuolelta näyttää siltä, että kapseli vain putosi koneen renkaiden läpi ja laskeutui turvaverkkoon. Arroway väittää olleensa poissa noin 18 tuntia, mutta tallennuslaitteissa näkyy vain kohinaa. Kongressin komitea perustetaan, ja se arvelee, että Vegan signaali ja kone olivat huijaus, jonka oli suunnitellut jo edesmennyt Hadden. Vaikka Arroway ei voi todistaa tapahtunutta, hän pyytää komiteaa hyväksymään uskolla hänen todistuksensa totuudenmukaisuuden. Yksityisessä keskustelussa Kitz ja Valkoisen talon virkamies Rachel Constantine (Angela Bassett) pohtivat luottamuksellista tietoa siitä, että vaikka Arrowayn tallennuslaite tallensi vain staattista ääntä, se tallensi sitä 18 tuntia. Arroway ja Joss tapaavat jälleen, ja Arroway saa jatkuvaa taloudellista tukea SETI-ohjelman laajentamiseen.</w:t>
      </w:r>
    </w:p>
    <w:p>
      <w:r>
        <w:rPr>
          <w:b/>
        </w:rPr>
        <w:t xml:space="preserve">Tulos</w:t>
      </w:r>
    </w:p>
    <w:p>
      <w:r>
        <w:t xml:space="preserve">Kuka kertoi Arrowaylle ihmiskunnan ensimmäisestä askeleesta liittyä muihin avaruusfairing-lajeihin?</w:t>
      </w:r>
    </w:p>
    <w:p>
      <w:r>
        <w:rPr>
          <w:b/>
        </w:rPr>
        <w:t xml:space="preserve">Esimerkki 2.3033</w:t>
      </w:r>
    </w:p>
    <w:p>
      <w:r>
        <w:t xml:space="preserve">Kassandra, mykkä karkulaistyttö, pakenee juutalaiselle hautausmaalle, jossa hänen äitinsä on haudattu. Häntä vahtii hautausmaan hoitaja Jorge, joka on laiton maahanmuuttaja. Shore on dynaaminen, komea ja nerokas nuori mies, joka sattuu olemaan myös koditon. Kun hän on melkein törmännyt Cassandraan ränsistyneellä VW-bussillaan, hän ihastuu goottilaiseen hautausmaahylkääjään ja yrittää ystävystyä tämän kanssa.Eräät tapahtumat johtavat siihen, että Cass eksyy. Jorge ja Shore pakenevat hautausmaalta varastetulla ruumisautolla löytääkseen Cassandran ennen hänen väkivaltaista isäpuoltaan. Kaikki polut johtavat Kalifornian Yermoon, jossa on tienvarsikuppila ja ärhäkkä mutta myötätuntoinen transvestiitti tarjoilija Lola.</w:t>
      </w:r>
    </w:p>
    <w:p>
      <w:r>
        <w:rPr>
          <w:b/>
        </w:rPr>
        <w:t xml:space="preserve">Tulos</w:t>
      </w:r>
    </w:p>
    <w:p>
      <w:r>
        <w:t xml:space="preserve">Mihin Kassandra hakee turvapaikkaa?</w:t>
      </w:r>
    </w:p>
    <w:p>
      <w:r>
        <w:rPr>
          <w:b/>
        </w:rPr>
        <w:t xml:space="preserve">Esimerkki 2.3034</w:t>
      </w:r>
    </w:p>
    <w:p>
      <w:r>
        <w:t xml:space="preserve">Vuonna 1958 Anna Jurin, nuori siivooja, lähetetään siistimään hylättyä St Angen orpokotia Ranskan Alpeilla. Itse asiassa hänet on lähetetty sinne, koska hän on raskaana, mutta hän pitää tämän salassa muilta. Sitten hän huomaa, että Judith on ainoa orpo, joka siellä vielä asuu, nuori nainen, joka käyttäytyy kuin lapsi, joka on lukittunut omiin muistoihinsa. Aloittaessaan siivoustehtävänsä Anna alkaa kokea outoja asioita, kuten kuulla lasten askelia ja ääniä käytävillä. Samaan aikaan hänen työtoverinsa, Helenka-niminen kokki, ei kuule mitään ja alkaa huolestua Annan mielentilasta.Ajan kuluessa Anna alkaa epäillä, että St. Ange pitää sisällään synkän salaisuuden. Anna on vakuuttunut siitä, että Judithin muistot ovat osa vastausta, ja suostuttelee Judithin auttamaan paljastamaan orpokodin alla piilevät synkät salaisuudet. [2][3]</w:t>
      </w:r>
    </w:p>
    <w:p>
      <w:r>
        <w:rPr>
          <w:b/>
        </w:rPr>
        <w:t xml:space="preserve">Tulos</w:t>
      </w:r>
    </w:p>
    <w:p>
      <w:r>
        <w:t xml:space="preserve">Mikä on Anna Jurinin salaisuus?</w:t>
      </w:r>
    </w:p>
    <w:p>
      <w:r>
        <w:rPr>
          <w:b/>
        </w:rPr>
        <w:t xml:space="preserve">Esimerkki 2.3035</w:t>
      </w:r>
    </w:p>
    <w:p>
      <w:r>
        <w:t xml:space="preserve">Nimetön kuljettaja (Ryan Gosling), joka asuu Echo Parkin asunnossa Los Angelesissa, työskentelee autojen korjaajana ja osa-aikaisena elokuvatuplaajana. Molempia töitä hoitaa autoliikkeen omistaja Shannon (Bryan Cranston), ja kaksikko tarjoaa myös pakoajopalvelua. Shannonin organisoidessa juonet kuljettaja antaa rikollisille vain viisi minuuttia aikaa tehdä ryöstöt ja päästä hänen autoonsa. Tutustuttuaan uuteen naapuriinsa Ireneen (Carey Mulligan) kuljettaja tulee pian läheiseksi ja ystävystyy hänen nuoren poikansa Benicion (Kaden Leos) kanssa, kun Irenen aviomies Standard Gabriel (Oscar Isaac) on vankilassa. Miehensä vapauduttua Irene pyytää kuljettajaa edelleen käymään heidän luonaan. shannon suostuttelee juutalaiset mafiosot Bernie Rose (Albert Brooks) ja Nino (Ron Perlman) ostamaan pörssiauton alustan ja rakentamaan sen kuljettajan ajettavaksi. Standard, jolla on vankilassa ollessaan suojelurahoja velkaa, joutuu albaanigangsteri Cookin (James Biberi) pahoinpitelemäksi, ja hän vaatii Standardia ryöstämään panttilainaamosta 40 000 dollaria velan maksamiseksi. Gangsteri antaa nuorelle Benicio-pojalle luodin symbolina siitä, että hän ja hänen äitinsä ovat vaarassa. Kuljettaja, joka on huolissaan Irenen ja Benicion turvallisuudesta, varastaa Ford Mustangin ja tarjoutuu toimimaan pakoauton kuljettajana panttilainaamon keikkaa varten. odottaessaan Standardin ja Cookin rikoskumppanin Blanchen (Christina Hendricks) suorittamaa ryöstöä kuljettaja näkee erikoisvalmisteisen Chrysler 300 -auton ajavan parkkipaikalle. Blanche palaa takaisin suuren laukun kanssa, mutta panttilainaamon omistaja ampuu Standardia useita kertoja selkään ja tappaa hänet. Kuljettaja pakenee Blanchen ja rahojen kanssa. Heidän perässään ajaa Chrysler, joka kolhiintuu, mutta luisuu nopeissa mutkissa ja pyörii lopulta ulos. Kuljettaja pakenee toista autoa ja piiloutuu Blanchen kanssa motelliin. Kun kuljettaja kuulee, että laukussa on miljoona dollaria, mutta tv-uutiset kertovat, ettei ryöstöstä ole varastettu rahaa, hän uhkaa hakata Blanchea ja pakottaa tämän myöntämään, että hän ja Cook aikoivat varastaa salaperäiset rahat uudelleen Chryslerillä. Minuuttia myöhemmin kaksi Cookin miestä hyökkää heidän kimppuunsa motellihuoneessa, tappaa Blanchen ja haavoittaa kuljettajaa, ennen kuin Cook onnistuu tappamaan heidät molemmat.Autoliikkeessä kuljettajan käsi on sidottu haulikon haulien jäljiltä; Shannon tarjoutuu piilottamaan rahat, mutta kuljettaja kieltäytyy. Hän jahtaa Cookia strippiklubilla, murskaa tämän sormet vasaralla ja uhkaa tappaa hänet syöttämällä hänelle väkisin Beniciolle annetun luodin; Cook paljastaa, että Nino oli ryöstön takana. Kuljettaja päättää palauttaa miljoonan, mutta Nino hylkää tarjouksen ja lähettää sen sijaan palkkamurhaajan (Jeff Wolfe) kuljettajan kerrostaloon. Kun kuljettaja menee hissillä Irenen kanssa, hän kohtaa palkkamurhaajan ja huomaa tämän pistoolin. Kuljettaja suutelee Irenea ja hakkaa sitten palkkamurhaajan raa'asti kuoliaaksi. Irene poistuu kauhistuneena ja tyrmistyneenä.pizzeriassaan Nino paljastaa Bernielle, että rahat oli piilottanut panttilainaamoon "itärannikon mafian" matala-arvoinen Philadelphian viisastelija, ja koska kaikki ryöstöön liittyvät henkilöt voivat johtaa itärannikon mafian heidän jäljilleen, heidän on tapettava kaikki osalliset. Bernie varoittaa Ninoa, ettei kukaan varasta Italian mafialta. Nino suuttuu ja selittää, kuinka italialainen mafia on, osittain hänen juutalaisen perimänsä vuoksi, jatkuvasti syrjäyttänyt ja loukannut häntä. Lopulta hän vakuuttaa Bernien noudattamaan suunnitelmaansa. Tämän jälkeen Bernie ryhtyy murhaamaan Cookia ravintolasta löytyvillä veitsillä, sillä hän on ainoa todistaja heidän sopimukselleen. Shannonin kieltäydyttyä paljastamasta kuljettajan olinpaikkaa Bernie tappaa hänet autoliikkeessä teräkokoelmastaan löytyvällä suoralla partakoneella. stunttimiehen työstään kuminaamarilla naamioitunut kuljettaja seuraa Ninoa pizzeriasta Pacific Coast Highwaylle ja rysäyttää Ninon auton rantaan, jahdaten häntä sitten hylystä mereen ja hukuttaa hänet. Kuljettaja menee tapaamaan Bernietä kiinalaiseen ravintolaan. Hän soittaa Irenelle ja kertoo lähtevänsä ja sanoo, että Irenen ja Benicion tapaaminen oli parasta, mitä hänelle on koskaan tapahtunut. Ravintolassa Bernie lupaa, että Irene on turvassa rahaa vastaan, mutta varoittaa, että kuljettajan on aina oltava pakosalla. Autollaan kuljettaja antaa Bernielle rahat, mutta Bernie yrittää tappaa hänet puukottamalla häntä vatsaan. Kuljettaja selviää hengissä ja puukottaa Bernietä kuolettavasti kaulaan, minkä jälkeen hän ajaa pois ja jättää rahapussin Bernien ruumiin viereen. Irene koputtaa kuljettajan asuntoon, mutta ei saa vastausta. Kuljettajan näytetään ajavan pois yöhön.</w:t>
      </w:r>
    </w:p>
    <w:p>
      <w:r>
        <w:rPr>
          <w:b/>
        </w:rPr>
        <w:t xml:space="preserve">Tulos</w:t>
      </w:r>
    </w:p>
    <w:p>
      <w:r>
        <w:t xml:space="preserve">Kuka on Standardin ja Cookin rikoskumppani?</w:t>
      </w:r>
    </w:p>
    <w:p>
      <w:r>
        <w:rPr>
          <w:b/>
        </w:rPr>
        <w:t xml:space="preserve">Esimerkki 2.3036</w:t>
      </w:r>
    </w:p>
    <w:p>
      <w:r>
        <w:t xml:space="preserve">1970-luvun Etiopiaan sijoittuva Teza (Aamukaste) kertoo nuoresta etiopialaisesta, joka palaa Länsi-Saksasta jatko-opiskelijaksi. Anberber palaa maahan, joka on kylmän sodan huipulla ja Mengistu Haile Mariamin marxilaisen hallinnon aikana. Työskennellessään terveydenhuoltolaitoksessa hän joutuu todistamaan raakaa murhaa ja joutuu ristiriitaan maata johtavan vallankumouspuolueen kanssa. Hallitus määrää hänet ottamaan vastaan viran Itä-Saksassa, ja hän käyttää tilaisuutta hyväkseen paetakseen länteen, kunnes Berliinin muuri kaatuu ja Etiopian sotilashallinto kukistuu. 60-vuotiaana Anberber palaa vihdoin kotikyläänsä. Vaikka hän saa lohtua ikääntyneeltä äidiltään, hän tuntee vieraantuneensa lähipiiristään, koska on ollut niin kauan poissa kotoa, ja hän on pettynyt ja menneisyytensä riivaama[2].</w:t>
      </w:r>
    </w:p>
    <w:p>
      <w:r>
        <w:rPr>
          <w:b/>
        </w:rPr>
        <w:t xml:space="preserve">Tulos</w:t>
      </w:r>
    </w:p>
    <w:p>
      <w:r>
        <w:t xml:space="preserve">Minkä ikäisenä Anberber palasi kotiin?</w:t>
      </w:r>
    </w:p>
    <w:p>
      <w:r>
        <w:rPr>
          <w:b/>
        </w:rPr>
        <w:t xml:space="preserve">Esimerkki 2.3037</w:t>
      </w:r>
    </w:p>
    <w:p>
      <w:r>
        <w:t xml:space="preserve">New Orleans, 1937: Catherine Holly (Elizabeth Taylor) on nuori nainen, joka on joutunut laitoshoitoon vakavan tunnehäiriön vuoksi, joka johtui siitä, että hänen serkkunsa Sebastian Venable kuoli kyseenalaisissa olosuhteissa heidän ollessaan kesälomalla Euroopassa. Edesmenneen Sebastianin varakas äiti Violet Venable (Katharine Hepburn) tekee kaikkensa kieltääkseen ja tukahduttaakseen mahdollisesti likaisen totuuden pojastaan ja tämän kuolemasta. Tätä varten hän yrittää lahjoa valtion sairaalan johtajan, tohtori Lawrence J. Hockstaderin (Albert Dekker), tarjoamalla rahoitusta uuden siiven rakentamiseen alirahoitettuun laitokseen, jos tämä pakottaa hänen nerokkaan nuoren kirurginsa, tohtori Hockstaderin (Albert Dekker), rahoittamaan sen. John Cukrowiczin (Montgomery Clift) lobotomiaan, ja näin poistaisi kaikki mahdollisuudet, että hänen poikansa kuolemaan liittyvät tapahtumat paljastuisivat Catherinen "törkeästä höpötyksestä". Rouva Venable tapaa tohtori Cukrowiczin kartanossaan sijaitsevassa alkukantaisessa puutarhassa ("kuin luomakunnan aamunkoitto") keskustellakseen sisarentyttärensä tapauksesta, ja heidän keskustelunsa kääntyy lopulta Sebastianiin. Rouva Venable kuvailee häntä runoilijaksi, jonka taide oli hänen ainoa elinkeinonsa - vaikka hän kirjoitti vain yhden runon joka vuosi kesäkuukausina eikä koskaan julkaissut teoksiaan - ja kertoo omista aiemmista lomamatkoistaan hänen kanssaan. Cukrowicz suostuu käymään Catherinen luona ja aloittamaan arviointinsa. Catherine on ollut suljettuna yksityiseen naisten mielisairaalaan palattuaan Euroopasta useita kuukausia aiemmin. Kun Cukrowicz haastattelee häntä, hän ei pysty muistamaan Sebastianin kuolemaan johtaneita tapahtumia ja sitä seurannutta romahdustaan, mutta hän ilmaisee vilpittömän halunsa muistella niitä. Catherinen äiti Grace (Mercedes McCambridge) ja veli George (Gary Raymond) vierailevat siellä ja paljastavat, että Sebastian on jättänyt heille huomattavan summan rahaa. Valitettavasti rouva Venable ei anna heille perintöä, elleivät he allekirjoita papereita, jotka sitovat Catherinen laitokseen ja sallivat lobotomian tekemisen. Tästä näkymästä säikähtäneenä Catherine yrittää paeta. Hän eksyy vahingossa miesten virkistysalueen yläpuolella olevalle catwalkille. Koska käytävän toisessa päässä oleva ovi on lukossa, Catherine joutuu taistelemaan tiensä takaisin miesten ohi, jotka yrittävät kiivetä käytävälle ja kähmiä häntä, ja palaa tappiollaan huoneeseensa. myöhemmin rouva Venable tulee käymään tarkistamassa Cukrowiczin arvioinnin tilan. Lääkäri suostuttelee hänet tapaamaan Catherinen kasvotusten. Seuraavassa kohtaamisessa Catherine yrittää saada tätinsä paljastamaan Sebastianin ja hänen suhteensa todellisen luonteen ja syyn siihen, miksi hänet jätettiin ja Catherine valittiin hänen tilalleen matkaseuraksi, vihjaillen epämääräisesti, että Sebastian käytti heitä "syöttinä" ja että he "hankkivat hänelle". Rouva Venable vastaa näihin väitteisiin pyörtymällä. Käyttäen tätä tilaisuutta hyväkseen Catherine löytää toisen catwalkin, joka kulkee naisten täyttämän huoneen yläpuolella. Hän kiipeää kaiteelle ja nojautuu jyrkästi ulos harkiten hyppyä, mutta ennen kuin hän ehtii vapauttaa otteensa, hänen takanaan tulee sairaanhoitajamies (David Cameron), joka raahaa hänet takaisin huoneeseensa ja rauhoittaa hänet. viimeisessä yrityksessä auttaa Catherinea Cukrowicz vie hänet Venablen kartanoon, jossa hän antaa hänelle totuusseerumia, jonka avulla hän voi voittaa kaiken vastustuksen muistella, mitä sinä kesänä tapahtui. Cukrowicz alkaa kuulustella Catherinea tätinsä, äitinsä ja veljensä, neiti Foxhillin (Mavis Villiers), tohtori Hockstaderin ja sairaanhoitaja Bensonin (Patricia Marmont) muodostaman yleisön edessä, jotka kaikki ovat kokoontuneet viidakkomaiseen puutarhaan terassille. Hän muistelee, miten hän ja Sebastian viettivät päiviään rannalla espanjalaisessa Cabeza de Lobon kaupungissa. Erään kerran mies raahaa naisen vastentahtoisesti veteen, jolloin naisen valkoisen uimapuvun kangas muuttuu läpinäkyväksi. Joukko nuoria miehiä, jotka olivat tarkkailleet häntä viereiseltä julkiselta rannalta, alkaa lähestyä, mutta Sebastian pysäyttää heidät. Catherine tajuaa, että Sebastian käyttää häntä houkutellakseen näitä poikia, jotta hän voisi tarjota heille seksiä. Koska pojat kaipaavat epätoivoisesti rahaa, Sebastian onnistuu yrityksissään, mutta vähitellen hän kuitenkin "kyllästyy tummiin", ja koska hän on "nälkäinen vaaleiden perään", hän suunnittelee lähtöä pohjoisiin maihin. Eräänä paahtavan kuumana päivänä Sebastianin ja Catherinen luo joukko poikia, jotka kerjäävät rahaa. Kun Sebastian torjuu heidät, he lähtevät takaa-ajoon kaupungin kaduilla. Sebastian yrittää paeta, mutta pojat parveilevat hänen ympärillään joka käänteessä. Lopulta hän jää jumiin kukkulan laella sijaitsevan temppelin raunioille. Sillä välin Catherine on yrittänyt kuumeisesti tavoittaa Sebastianin, mutta hän saavuttaa hänet vain nähdäkseen poikien hukuttavan hänet. Sebastianin kauhuksi ja vastenmielisyydeksi he alkavat repiä miestä kappaleiksi ja syödä hänen lihaansa. Catherine huutaa apua, mutta turhaan.Kertoessaan hämmästyttävää kertomustaan Sebastianin kuolemasta Catherine on tässä vaiheessa lyyhistynyt maahan nyyhkyttäen. Katariinan kertomuksen kuulemisen aiheuttaman järkytyksen järkyttämänä rouva Venable sulkee Sebastianin viimeisen runokirjan, jonka sivut ovat tyhjät, nousee sitten hitaasti istuimeltaan ja tarttuu Cukrowiczin käteen. Kutsuen tätä Sebastianiksi hän kehottaa tätä olemaan auringossa liian kauan ja että heidän pitäisi mennä veneeseen ja ilmoittaa kapteenille, että he haluavat lähteä. Rouva Venable viedään pois, ja Cukrowicz palaa katsomaan Catherinea, joka on toipunut. Molemmat kävelevät yhdessä taloon.</w:t>
      </w:r>
    </w:p>
    <w:p>
      <w:r>
        <w:rPr>
          <w:b/>
        </w:rPr>
        <w:t xml:space="preserve">Tulos</w:t>
      </w:r>
    </w:p>
    <w:p>
      <w:r>
        <w:t xml:space="preserve">Miksi Catherine Holly on laitoshoidossa?</w:t>
      </w:r>
    </w:p>
    <w:p>
      <w:r>
        <w:rPr>
          <w:b/>
        </w:rPr>
        <w:t xml:space="preserve">Esimerkki 2.3038</w:t>
      </w:r>
    </w:p>
    <w:p>
      <w:r>
        <w:t xml:space="preserve">Eric (Jason Sudeikis) on ikuinen teini-ikäinen, joka elää juhliakseen ja järjestää kavereidensa kanssa tuhlailevia teematapahtumia isänsä isossa talossa Hamptonsissa. Heinäkuun 3. päivänä Eric järjestää white trash -juhlat, joihin osallistuvat hänen ystävänsä Sue (Michelle Borth), Adam (Nick Kroll), Mike (Tyler Labine), Laura (Lindsay Sloane), Kate (Lucy Punch), Glenn (Will Forte), Doug (Martin Starr) ja hänen tyttöystävänsä Willow (Angela Sarafyan), Alison (Lake Bell) ja hänen poikaystävänsä Marcus (Rhys Coiro). Eric tapaa juhlissa Kellyn (Leslie Bibb). Seuraavana aamuna Ericin isä (Don Johnson) saapuu paikalle ja ilmoittaa Ericille, että hän myy talon. Seuraavana viikonloppuna ryhmä saapuu takaisin talolle ja huomaa, että Dody (Lin Shaye) ja Kelly myyvät sen. Eric ja Mike päättävät järjestää viimeiset viimeiset juhlat talossa Labor Day -viikonloppuna. Eric valittaa nuoremman sukupolven liberaalimpaa seksiasennetta, joka on ohittanut hänen oman sukupolvensa, ja ehdottaa orgiatilaisuutta. Kun he esittelevät idean ystävilleen, kaikki ovat vastahakoisia, mutta kun Mike ja Eric perustelevat, että sen jälkeen kaikki muuttavat pois toisistaan ja että tämä saattaa olla heidän viimeistä oikeaa aikaansa kaikki yhdessä, Sue suostuu mukaan. Laura osallistuu suunnitelmaan parantaakseen itsetuntoaan, ja myöhemmin Alison liittyy mukaan erottuaan Marcuksesta. Sue tuntee tunteita Ericiä kohtaan lukion ajoilta, mutta Eric tavoittelee suhdetta Kellyn kanssa yrittäen estää häntä myymästä taloa. Doug ja Willow liittyvät orgioihin toivoen, että se saisi hänet itsevarmemmaksi. Katen ja Glennin häissä humalainen Adam paljastaa menettäneensä työnsä, koska Eric tuhosi hänen puhelimensa White Trash -juhlissa, ja suostuu osallistumaan orgioihin. Glenn saa tietää orgioista ja ilmoittaa niistä Katelle, jolloin pariskunta riitautuu ryhmän kanssa, koska se ei ottanut heitä mukaan.Eric ja Mike menevät maanalaiseen seksiklubiin tutkimaan orgioita ja saavat neuvoja Miken sedältä Viciltä (David Koechner). Myöhemmin treffeillä Kellyn kanssa Kelly pyytää Ericiä tapaamaan ystävänsä Labor Day -päivänä, mihin Eric vastahakoisesti suostuu. Eric myöntää Mikelle, että hänellä on kehittymässä tunteita Kellyä kohtaan, eikä hän ole enää varma osallistumisestaan orgioihin. Viikkoa ennen työpäivää Kate ja Glenn pyytävät päästä mukaan orgioihin, mutta ryhmä kieltäytyy, koska pariskunnalla on lapsi. Kelly kertoo Ericille, että hän on pyytänyt Dodya hidastamaan talon myyntiä kesän loppuun asti. työpäivän viikonloppu koittaa ja ryhmä valmistautuu orgioihin. Doug päättää perääntyä viime hetkellä, mikä saa ryhmän ajautumaan riitoihin, jotka huipentuvat, kun Alison paljastaa julkisesti Suen tunteet Ericiä kohtaan ja Doug syyttää Mikea Ericin "lemmikiksi". Glenn ja Kate saapuvat kutsumatta paikalle aikomuksenaan häiritä orgioita, mutta he päätyvätkin harrastamaan seksiä autossaan. Eric päättää lähteä Kellyn kotiin, mutta huomaa, että Kellyllä on treffit. Eric palaa juhliin, jossa ryhmä tekee sovinnon, ja orgia alkaa vihdoin.Työn päivänä Doug antaa Mikelle kopion valmiista albumistaan, sillä hän on vihdoin löytänyt itseluottamuksen jatkaa musiikkiuraansa. Sue pääsee yli tunteistaan Ericiä kohtaan, Adam ja Laura aloittavat suhteen, ja Eric tekee sovinnon Kellyn kanssa. Kelly kertoo Ericille, että talokauppa kariutui ja sen myyminen kestää nyt kauemmin. Eric alkaa suunnitella juhlia muistopäiväksi.</w:t>
      </w:r>
    </w:p>
    <w:p>
      <w:r>
        <w:rPr>
          <w:b/>
        </w:rPr>
        <w:t xml:space="preserve">Tulos</w:t>
      </w:r>
    </w:p>
    <w:p>
      <w:r>
        <w:t xml:space="preserve">Minä päivänä Kelly pyytää Ericiä tapaamaan ystäviään?</w:t>
      </w:r>
    </w:p>
    <w:p>
      <w:r>
        <w:rPr>
          <w:b/>
        </w:rPr>
        <w:t xml:space="preserve">Esimerkki 2.3039</w:t>
      </w:r>
    </w:p>
    <w:p>
      <w:r>
        <w:t xml:space="preserve">Max Fischer (Schwartzman), 15-vuotias eksentrinen poika, on stipendioppilas Rushmore Academyyn, joka on yksityinen koulu Houstonissa. Hän on sekä Rushmoren aktiivisin koulun ulkopuolinen oppilas että vähiten oppinut. Hän käyttää lähes kaiken aikansa taidokkaisiin koulun ulkopuolisiin aktiviteetteihin välittämättä lainkaan siitä, miten se vaikuttaa hänen arvosanoihinsa. Hänellä on myös riita koulun rehtorin, tohtori Guggenheimin, kanssa.Herman Blume (Murray) on pettynyt teollisuusmies, joka kokee monimiljoonaisen yrityksensä pyörittämisen tylsäksi. Häntä harmittaa, että hänen avioliittonsa on epäonnistumassa ja että hänen kaksi poikaansa, jotka hän panee Rushmoren kouluun, ovat äidin hemmottelemia epäkohteliaita ja vastenmielisiä kakaroita. Herman alkaa pitää Maxista, ja heistä tulee hyviä ystäviä. Max on ylpeä Hermanin menestyksestä, kun taas Hermania kiinnostaa Maxin ylimielinen persoona." Rosemary Cross (Williams) on leskeksi jäänyt opettaja, joka saapuu Rushmoreen uudeksi ensimmäisen luokan opettajaksi. Hän tuli Rushmoreen miehensä kuoleman jälkeen, joka oli myös entinen Rushmoren oppilas. Maxille kehittyy nopeasti pakkomielle Rosemaryyn, ja hän yrittää useaan otteeseen tavoitella häntä. Aluksi hän sietää Maxia, mutta Rosemary huolestuu yhä enemmän Maxin ilmeisestä ihastumisesta häneen. Matkan varrella Blume yrittää vakuuttaa Maxille, että Rosemary ei ole vaivan arvoinen, mutta ihastuu sitten itse Rosemaryyn. He alkavat seurustella Maxin tietämättä.Kun Max yrittää rakentaa akvaariota ilman koulun lupaa, hänet erotetaan Rushmoresta. Sen jälkeen hän joutuu ilmoittautumaan ensimmäiseen julkiseen kouluunsa, Grover Clevelandin lukioon. Maxin yritykset osallistua uuden koulun ulkopuolisiin aktiviteetteihin tuottavat vaihtelevia tuloksia. Oppilastoveri Margaret Yang yrittää ystävystyä Maxin kanssa, mutta Max suhtautuu häneen vihamielisesti. Rosemary ja Blume yrittävät tukea häntä uudessa koulussa. lopulta Maxin ystävä Dirk saa selville Rosemaryn ja Blumen suhteen ja kertoo siitä Maxille kostoksi huhusta, jonka Max aloitti äidistään. Max ja Blume muuttuvat ystävistä kuolemanvihollisiksi, ja he ryhtyvät edestakaisiin kostotoimiin. Max kertoo Blumen vaimolle tämän miehen suhteesta, mikä päättää heidän avioliittonsa. Tämän jälkeen Max laittaa mehiläisiä Blumen hotellihuoneeseen, minkä jälkeen Blume rikkoo Maxin polkupyörän autollaan. Max katkaisee Blumen auton jarruputket, mistä hänet pidätetään. lopulta Max luovuttaa ja selittää Blumelle, ettei kostolla ole enää merkitystä, koska vaikka hän (Max) voittaisi, Rosemary rakastaisi silti Blumea. Max masentuu ja lopettaa koulunkäynnin. Hän erakoituu ja työskentelee oppipoikana isänsä parturiliikkeessä. Eräänä päivänä Dirk poikkeaa liikkeeseen pyytääkseen Maxilta anteeksi ja tuodakseen hänelle joululahjan. Dirk ehdottaa Maxille, että hän tapaisi vanhan rehtorinsa sairaalassa, koska hän tietää, että Blume on siellä. Max ja Blume tapaavat ja ovat kohteliaita, ja Max saa selville, että Rosemary on jättänyt Blumen. Max alkaa taas pyrkiä kouluun, ja hän ystävystyy myös Margaretin kanssa, jonka hän ottaa mukaan yhteen näytelmäänsä.Max ottaa viimeisen tilaisuutensa Rosemarya kohtaan teeskentelemällä loukkaantuneensa auto-onnettomuudessa ja pyytämällä tältä kiintymystä. Kun Rosemary saa selville, että Maxin vammat ovat tekaistuja, hän saa jälleen kielteisen vastauksen. Max ottaa uudeksi tehtäväkseen voittaa Rosemary takaisin Blumelle. Ensimmäinen yritys ei onnistu, mutta sitten hän kutsuu sekä Hermanin että Rosemaryn kirjoittamansa näytelmän esitykseen ja varmistaa, että he istuvat yhdessä. Lopulta Rosemary ja Blume näyttäisivät tekevän sovinnon. Myös Maxista ja Margaretista tulee pari.</w:t>
      </w:r>
    </w:p>
    <w:p>
      <w:r>
        <w:rPr>
          <w:b/>
        </w:rPr>
        <w:t xml:space="preserve">Tulos</w:t>
      </w:r>
    </w:p>
    <w:p>
      <w:r>
        <w:t xml:space="preserve">Missä Rushmore Academy sijaitsee?</w:t>
      </w:r>
    </w:p>
    <w:p>
      <w:r>
        <w:rPr>
          <w:b/>
        </w:rPr>
        <w:t xml:space="preserve">Esimerkki 2.3040</w:t>
      </w:r>
    </w:p>
    <w:p>
      <w:r>
        <w:t xml:space="preserve">Paikallinen merkkihenkilö Archer Coe löydettiin kuolleena, kun hovimestari Gamble oli lukinnut hänet makuuhuoneeseensa. Hänen sihteerinsä Raymond Wrede soitti poliisille.Rikosylikonstaapeli Heath saapui ensimmäisenä rikospaikalle, ja häntä seurasivat piirisyyttäjä Markham ja hänen ystävänsä, amatööritutkija Philo Vance.Philon antamien vihjeiden avulla kuolinsyyntutkija saattoi tutkimuksensa päätökseen ja päätteli, ettei Archer Coe tehnyt itsemurhaa, vaan hänet murhattiin. Seuraavat kuulustelukierrokset paljastivat, että Archer Coe ei ollut suosittu mies ja lähes kaikilla hänen lähipiirissään oli syy tappaa hänet. pääepäillyt ovat: Archerin kaunis veljentytär Hilda Lake, josta hänellä oli pakkomielle ja jota hän piti hallinnassaan väärinkäyttämällä asemaansa Archerin testamentin toimeenpanijana.Hildan rakastaja Sir Thomas MacDonald, jonka palkinnon voittaneen koiran Archerin uskottiin tappaneen pahantahtoisesti.Archerin rakastajatar Doris Delafield, joka asui kerrostalossa aivan hänen kartanonsa vieressä ja petti häntä Eduardo Grassin kanssa.Eduardo Grassi, joka edusti italialaista museota, oli menettämässä Archerin kanssa tekemänsä sopimuksen kokoelman ostamisesta, koska Archer sai tietää hänestä ja Doriksesta. ja lopuksi Heathin lempiepäilty, Archerin veli Brisbane; jonka kanssa Archerilla oli vakava veljellinen vihanpito. innokkaan Brisbanen jäljittämisen jälkeen Heathin toiveet käyttää käsirautojaan päivän sisällä kariutuivat, kun he löysivät Doriksen koiran haavoittuneena ja Brisbanen kuolleena, molemmat kätkettyinä Archerin kartanoon. Tiimi oli taas siellä, mistä se oli alkanutkin.Philon tutkimukset toivat esiin myös yllättävää uutta tietoa Archerin palvelijoista. Archerin kiinalainen kokki Liang oli oikeasti Columbian yliopistosta valmistunut antiikkiin erikoistunut kokki, Gamble oli parantunut ammattimainen uhkapeluri, ja Wrede vihasi pomoaan ja etsi uutta työtä.Kävi ilmi, että Archer oli tapettu kahdesti. Ensin se oli Wrede, joka sekä löi että puukotti häntä, kun Archer kieltäytyi antamasta suostumustaan siihen, että hän kosi Hildaa. Luullessaan Archerin kuolleen Wrede löi murha-aseella Doriksen koiraa, joka oli kävellyt taloon väärään aikaan. Archer ei kuitenkaan ollut kuollut, hän vain pyörtyi. Hän heräsi, eikä tajunnut kuolevansa, käveli portaita ylös ja alkoi pukeutua sänkyyn. Ennen kuin hän ehti vaihtaa tossut jalkaansa, sisäinen verenvuoto sai hänet kiinni ja hän kuoli istuma-asentoon." Brisbane, joka oli lukenut salapoliisiromaania, päätti käyttää tarinassa kuvattuja juonia veljensä tappamiseen. Huomaamatta, että Archer oli jo kuollut, hän lavasti itsemurhan ja käytti kirjasta oppimaansa temppua oven pulttaamiseen ulkopuolelta.Kun Brisbane oli sulkemassa Archerin makuuhuoneen ikkunaa, Wrede näki hänet asuntonsa ikkunasta ja päätti tulla takaisin viimeistelemään työn. Luullessaan Brisbanea Archeriksi hän tappoi tämän ja piilotti sekä tämän että koiran ruumiit komeroihin. philo tiesi nyt, miten Archer kuoli ja miksi hänen kuolemansa vaikuttaa sekä murhalta että itsemurhalta, mutta hänellä ei ollut mitään keinoa saada Wredea tunnustamaan. Hän vehkeili Markhamin kanssa kaikkien epäiltyjen vapauttamiseksi; ja Sir Thomasin ja Hildan avulla hän sai lopulta Wreden tunnustamaan rikoksen.</w:t>
      </w:r>
    </w:p>
    <w:p>
      <w:r>
        <w:rPr>
          <w:b/>
        </w:rPr>
        <w:t xml:space="preserve">Tulos</w:t>
      </w:r>
    </w:p>
    <w:p>
      <w:r>
        <w:t xml:space="preserve">Kuka löytyy kuolleena?</w:t>
      </w:r>
    </w:p>
    <w:p>
      <w:r>
        <w:rPr>
          <w:b/>
        </w:rPr>
        <w:t xml:space="preserve">Esimerkki 2.3041</w:t>
      </w:r>
    </w:p>
    <w:p>
      <w:r>
        <w:t xml:space="preserve">Vuonna 1944 natsit rakentavat venäläisen mystikon Grigori Rasputinin avulla Skotlannin rannikolle ulottuvuusportaalin ja aikovat vapauttaa syvälle avaruuteen vangitut Ogdru Jahadin - hirviömäiset olennot - auttaakseen heitä liittoutuneiden kukistamisessa. Rasputin avaa portaalin oppilaidensa Ilsa von Haupsteinin ja ObersturmbannfÃ¼hrer Karl Ruprecht Kroenenin, Thule-seuran jäsenen ja Adolf Hitlerin huippusurmaajan, avulla. Liittoutuneiden ryhmä lähetetään tuhoamaan portaali, ja sitä ohjaa nuori Trevor Broom, joka on hyvin perehtynyt okkultismiin. Saksalaisryhmä kuolee ja portaali tuhoutuu - samalla kun Rasputin imaistaan sisäänsä - samalla kun Haupstein ja Kroenen pakenevat. Liittoutuneiden ryhmä saa selville, että portaalin läpi tuli lapsellinen demoni, jolla on oikea käsi kivestä; he nimeävät hänet Hellboyksi ja Bruttenholm adoptoi hänet. 60 vuotta myöhemmin FBI:n agentti John Myers siirretään Broomin pyynnöstä Paranormaalien ilmiöiden tutkimus- ja puolustusvirastoon (Bureau of Paranormal Research and Defense, BPRD), ja hän tapaa täysikasvuisen Hellboyn ja psyykkisen, amfibioidisen humanoidin nimeltä Abe Sapien. Hän saa tietää, että kolmas BPRD:n jäsen, Liz Sherman, on hiljattain kirjautunut mielisairaalaan suojellakseen muita haihtuvilta pyrokineettisiltä kyvyiltään. Hellboyn säännöllisistä vierailuista ja suostuttelusta huolimatta hän on päättänyt olla palaamatta takaisin. Kroenen ja Haupstein herättävät Rasputinin henkiin Moldovan vuorilla, ja nämä kolme päästävät valloilleen Sammael-nimisen helvetinkoiran. Rasputin antaa Sammaelille voiman jälleensyntyä ja jakaa olemuksensa, jolloin kaksi olennon munaa kuoriutuu ja kypsyy aina, kun yksi kuolee. Rasputin vierailee Lizin luona tämän nukkuessa, aktivoi hänen voimansa ja melkein tuhoaa sairaalan. Myers suostuttelee hänet palaamaan FBI:n palvelukseen. sammaelin kyvystä lisääntyä tulee ongelma, kun Hellboy tappaa sen toistuvasti, syntyy kymmeniä. Päätellen, että munat ovat viemärissä, Hellboy, Abe ja useat FBI-agentit menevät viemäriin tuhoamaan ne. Abe loukkaantuu munia etsiessään, Kroenen tappaa suurimman osan agenteista. Kroenen, jonka silvottua kehoa pyörittävät mekaaniset osat, sammuttaa itsensä ja teeskentelee olevansa lyöty. Kroenenin ruumis tuodaan toimistoon. FBI:n johtaja Tom Manning suuttuu Hellboyn holtittomuudesta. Myers vie Lizin kahville ja juttelemaan. Hellboy seuraa mustasukkaisena heitä salaa ja jättää toimiston vartioimatta. Kroenen herättää itsensä henkiin, ja Rasputin ilmestyy toimistoon ja kohtaa professori Broomin. Rasputin tarjoaa hänelle tulevaisuuden näyn, joka osoittaa, että Hellboy on agentti, joka tuhoaa maailman. Kroenen puukottaa Broomia kaulaan ja hän kuolee ruusukirjaan puristuneena.Manning ottaa B.P.R.D:n haltuunsa ja löytää Rasputinin mausoleumin vanhalta hautausmaalta Moskovan ulkopuolella Venäjällä. Manningin ja Hellboyn johtama ryhmä menee mausoleumiin, mutta joutuu nopeasti eroon toisistaan. Hellboy ja Manning löytävät tiensä Kroenenin piilopaikkaan ja kukistavat hänet. Hellboy tapaa Lizin ja Myersin Sammaelin uudessa pesässä, mutta olennot valtaavat heidät. Liz käyttää pyrokineettisiä voimiaan polttaakseen sammaelit ja niiden munat. Hellboy, Liz ja Myers menettävät tajuntansa ja joutuvat Rasputinin ja Haupsteinin vangiksi. Rasputin imee Lizin sielun hänen kehostaan ja käskee Hellboyta vapauttamaan Ogdru Jahadin vastineeksi hänen sielustaan. Hellboy herättää todellisen voimansa Anung un Rama -nimisenä, jolloin hänen sarvensa kasvavat uudelleen, ja alkaa vapauttaa Ogdru Jahadia. Myers vapautuu pidättelystään, nujertaa Haupsteinin ja muistuttaa Hellboyta siitä, että hän voi uhmata kohtaloaan. Muistaen todellisen minänsä ja sen, miksi Bruttenholm kasvatti hänet, Hellboy rikkoo sarvensa, sulkee Ogdru Jahadin uudelleen ja puukottaa Rasputinia yhdellä katkenneista sarvistaan.Rasputinia on riivannut Ogdru Jahadin olento. Lonkeroinen Behemoth puhkeaa hänen kehostaan ja kasvaa valtavan suureksi, tappaen hänet ja Haupsteinin. Hellboy antaa pedon niellä itsensä, sitten räjäyttää käsikranaattivyön ja tuhoaa sen sisältäpäin. Hän kuiskaa jotain Lizin korvaan ja tämä herää henkiin. Kun Liz kysyy, miten hänen sielunsa palautettiin, Hellboy vastaa, että hän uhkasi tulla "toiselle puolelle" hakemaan sen takaisin. Liz ja Hellboy suutelevat.</w:t>
      </w:r>
    </w:p>
    <w:p>
      <w:r>
        <w:rPr>
          <w:b/>
        </w:rPr>
        <w:t xml:space="preserve">Tulos</w:t>
      </w:r>
    </w:p>
    <w:p>
      <w:r>
        <w:t xml:space="preserve">Ketä on riivannut Ogdru Jahadin olento?</w:t>
      </w:r>
    </w:p>
    <w:p>
      <w:r>
        <w:rPr>
          <w:b/>
        </w:rPr>
        <w:t xml:space="preserve">Esimerkki 2.3042</w:t>
      </w:r>
    </w:p>
    <w:p>
      <w:r>
        <w:t xml:space="preserve">Opiskelijat Allison, Chad, Chloe, Chuck, Jason, Naomi, Todd, Mitch ja Mike lähtevät telttailemaan Länsi-Virginiassa. Huoltoasemalla he kohtaavat Tucker ja Dalen, kaksi hyvää tarkoittavaa maalaispoikaa, jotka ovat juuri ostaneet unelmiensa loma-asunnon: ränsistyneen mökin järven rannalla syvällä metsässä. Tuckerin neuvosta Dale yrittää puhua Allisonille, mutta alemmuuskompleksinsa ja ulkonäkönsä vuoksi hän vain pelottaa Allisonin ja hänen ystävänsä.Tucker ja Dale saapuvat ränsistyneeseen mökkiinsä ja alkavat korjata sitä. Lähistöllä metsässä Chad kertoo tarinan "Memorial Day Massacresta", 20 vuotta sitten tapahtuneesta hillbilly-iskusta. Opiskelijat lähtevät naku-uinnille sinne, missä Tucker ja Dale kalastavat, ja Allison lyö säikähtäneenä päänsä. Tucker ja Dale pelastavat hänet, mutta hänen ystävänsä luulevat, että hänet on kidnapattu. Kun Allison herää seuraavana päivänä Tuckerin ja Dalen mökillä, hän on aluksi peloissaan, mutta ystävystyykin kahden maalaispojan kanssa. Muut college-opiskelijat saapuvat mökille pelastaakseen Allisonin hänen "psykopaattisilta vangitsijoiltaan", ja Chuck pakenee hakemaan poliisia. Dalen ja Allisonin ollessa mökissä Tucker suututtaa mehiläisiä ja heiluttaa raivokkaasti moottorisahaansa, minkä collegenuoret tulkitsevat väärin vihamielisyydeksi. He hajaantuvat metsässä, ja Mitch puukottaa itsensä vahingossa katkenneeseen puuhun. Löydettyään Mitchin ruumiin Chad vakuuttaa muille, että he ovat selviytymistaistelussa.Allisonin ystävät seuraavat Tuckeria ja Dalea takaisin mökille ja näkevät Allisonin auttavan ulkorakennuksen rakentamisessa, mutta he olettavat hänen kaivavan omaa hautaansa. Opiskelijat hyökkäävät kimppuun, mutta Todd ja Mike päätyvät vahingossa tappamaan itsensä, ja Dalen lapio lyö Allisonin taas vahingossa tajuttomaksi. Muut nuoret olettavat, että maalaispojat tappoivat heidät, kun he näkevät Tuckerin yrittävän pelastaa Miken hakkurilta. Tucker ja Dale luulevat, että opiskelijalapset ovat itsetuhoisia ja että ottamalla yhteyttä poliisiin heistä tulee murhaepäiltyjä. Chuck saapuu takaisin sheriffin kanssa, joka epäilee Tuckerin ja Dalen itsemurhasopimusteoriaa. Seriffi menee mökkiin ja tappaa vahingossa itsensä, ja Chuck tappaa vahingossa itsensä seriffin aseella. Chad ilmestyy takaisin ja yrittää ampua Tuckerin ja Dalen, mutta onnistuu vain vangitsemaan Tuckerin, jonka hän sitoo ylösalaisin puuhun. Chad kiduttaa Tuckeria ja katkaisee häneltä kaksi sormea. Sen jälkeen hän lähettää Dalelle viestin, että hänen pitäisi tulla hakemaan Tucker. Dale lähtee pelastamaan Tuckeria, kun taas Chad ja Naomi palaavat mökille pelastamaan Allisonin. Kun Allison yrittää selittää tilannetta, häntä syytetään Tukholman syndroomasta. Tucker ja Dale palaavat, ja Allison yrittää johtaa rauhallista keskustelua. Chad kertoo isoäitinsä kertoneen, että hänen isänsä kuoli Memorial Dayn verilöylyssä ja hänen äitinsä oli ainoa selviytyjä. Jason ja Chloe murtautuvat sisään pelastaakseen kaikki, ja tulipalo syttyy. Tucker, Dale ja Allison pääsevät pakoon; Naomi, Chloe ja Jason kuolevat, ja Chad, mielisairas ja arpeutunut, vannoo kostoa. Auto-onnettomuuden jälkeen kuoleva Tucker kertoo Dalelle, että Chad on vienyt Allisonin vanhaan sahalaitokseen, jossa Chad suutelee häntä väkisin. Dale pelastaa Allisonin, ja he linnoittautuvat yläkerran toimistoon, jossa he löytävät lehtileikkeitä, jotka paljastavat, että Chadin isä on murhaaja ja raiskaaja, ei yksi uhreista. Chad raivostuu, ja Dale pysäyttää hänen hyökkäyksensä heittämällä Chadin päälle laatikollisen kamomillateetä, mikä saa aikaan vakavan astmakohtauksen. Chad kouristelee ja putoaa ikkunasta, ilmeisesti kuolemaan. poliisi ja uutisryhmä saapuvat myöhään mökille ja lähettävät uutisraportin, jossa todetaan, että kuolemat näyttävät olevan seurausta itsemurhasopimuksesta ja mielenvikaisesta tappajasta, jonka ruumista ei löydetty, mikä viittaa siihen, että Chad selvisi hengissä ja että hän oli elokuvan alussa näytetty arpinen tappaja. toipuva Tucker katsoo uutisraporttia sairaalassa ollessaan. Dale tulee sisään, ja he keskustelevat Tuckerin toipumisesta. Tucker kysyy Dalelta, onko hän onnistunut kutsumaan Allisonin treffeille, ja on iloinen kuullessaan, että he menevät keilaamaan. Myöhemmin samana iltana keilaradalla he tunnustavat tunteitaan toisiaan kohtaan ja suutelevat.</w:t>
      </w:r>
    </w:p>
    <w:p>
      <w:r>
        <w:rPr>
          <w:b/>
        </w:rPr>
        <w:t xml:space="preserve">Tulos</w:t>
      </w:r>
    </w:p>
    <w:p>
      <w:r>
        <w:t xml:space="preserve">Kuka kertoi Chadille, että hänen isänsä kuoli Memorial Dayn verilöylyssä?</w:t>
      </w:r>
    </w:p>
    <w:p>
      <w:r>
        <w:rPr>
          <w:b/>
        </w:rPr>
        <w:t xml:space="preserve">Esimerkki 2.3043</w:t>
      </w:r>
    </w:p>
    <w:p>
      <w:r>
        <w:t xml:space="preserve">Elokuva kertoo äidin ja tyttären rinnakkaiset rakkaustarinat. Äidin tarina kerrotaan osittain takaumissa.Elokuva alkaa nykyhetkestä. Tytär Ji-hye (Son Ye-jin) siivoaa kotiaan, kun hän löytää laatikon täynnä vanhoja kirjeitä ja päiväkirjaa, joissa kerrotaan yksityiskohtaisesti hänen äitinsä Joo-heen (jota myös Son Ye-jin esittää) tarina. Joitakin aikoja elokuvassa Ji-hye lukee yhden näistä kirjeistä, mikä käynnistää takaumakohtauksen, jossa kerrotaan äidin tarina. Nämä takaumat kietoutuvat Ji-hyen omaan tarinaan, jossa hän ihastuu opiskelutoveriinsa Sang-miniin (Jo In-sung), joka on mukana koulun teatterissa.Elokuva kertoo molempien suhteiden tarinan. Äiti Joo-hee vierailee eräänä kesänä opiskelijana maaseudulla ja tapaa Joon-han (Jo Seung-woo). Yhdessä he tutkivat maaseutua ja leikkivät joen lähellä, jonka molemmat muistavat aina erityisenä paikkanaan. Kun myrsky alkaa, he suojautuvat yhdessä puun alle, mutta vasta kun Joon-hee vääntää nilkkansa ja on avuton. Joon-ha kantaa hänet selässään, ja he ponnistelevat kotiin, mutta kohtaavat vihaiset vanhemmat. Ennen kuin he eroavat toisistaan, Joo-hee antaa Joon-ha:lle kaulakorun, jota Joon-ha pitää lähellä arvokkaana muistona heidän yhteisestä ajastaan.Valitettavasti, kuten usein sydämen asioissa käy, kolmas osapuoli estää heidän suhteensa syvenemisen. Vanhemmat ovat luvanneet Joo-heen morsiameksi Joon-han ystävälle Tae-soolle. Mutta Tae-soo, aatelinen ystävä, saa selville Joo-heen ja Joon-han vetovoiman toisiinsa ja auttaa kaksikkoa kommunikoimaan salaa antamalla heidän käyttää kirjeissään omaa nimeään Joon-han nimen sijasta. Kun Tae-soon isä saa tämän selville, hän kuitenkin hakkaa Tae-soon. Tae-soo yrittää tuloksetta tehdä itsemurhan, jotta hänen kaksi ystäväänsä voisivat olla yhdessä.Samaan aikaan nykyhetkessä Ji-hye ihastuu Sang-miniin, josta myös hänen ystävänsä Soo-kyeong on hyvin kiinnostunut, mutta tämä ei tunnu huomaavan. Sitten, suloisessa kohtauksessa, he suojautuvat sateelta yhdessä saman puun alle. Jo-h-min käyttää takkinsa peittääkseen heidät molemmat ja saattaa Jo-h-min sinne, minne hänen on mentävä. Vaikka hetki on maaginen, se ei johda mihinkään, sillä Joon-ha tuntee, että hänen apunsa johtui vain hänen anteliaisuudestaan eikä mistään tunteista häntä kohtaan.Takaisin menneisyydessä Joon-ha on syyllinen ystävänsä itsemurhayrityksestä ja Joo-heen omasta syyllisyydestä. Määrätietoisesti estääkseen häntä satuttamasta enempää, Joon-ha liittyy armeijaan ja lähtee Vietnamiin. Siellä hän menettää näkönsä yrittäessään hakea Joo-heen hänelle antamaa kaulakorua. Palattuaan Koreaan hän tapaa jälleen Joo-heen ja yrittää salata sokeutensa ja vakuuttaa tälle, että hän on mennyt naimisiin siinä toivossa, että Joo-hee jatkaisi elämäänsä. Vaikka hänen sydämensä särkyy siitä, että heidän suhteensa ei voi jatkua, hän jatkaa elämäänsä ja menee lopulta naimisiin Joon-han ystävällisen ystävän Tae-soon kanssa. Kun he ovat olleet naimisissa useita vuosia ja heillä on nuori tytär (Ji-hye), Joon-han ystävät lähestyvät Joo-heetä ja kertovat Joon-han viimeisen toiveen: Joo-hee hajottaisi hänen tuhkansa jokeen, joka on nykyään tekojärvi, jossa he tapasivat ensimmäisen kerran. Sitten hän saa selville, että Joon-ha ei ollut mennyt naimisiin, mutta meni myöhemmin naimisiin sen jälkeen, kun Tae-soo ja Joo-hee olivat menneet naimisiin. Hänelle kerrottiin, että miehellä oli myös poika. Sydänsuru on liikaa, ja hän itkee.Nykyhetkessä Ji-hyen oma tarina etenee. Sang-min paljastaa todelliset tunteensa Ji-hye:tä kohtaan - tunteet, jotka heijastavat hänen omia tunteitaan. Paljastuu myös, että heidän yhteinen suojautumisensa myrskyn aikana ei ollut sattumaa: hän oli tarkoituksella jättänyt sateenvarjonsa kauppaan, jotta hän voisi liittyä tytön seuraan puun alle. Kun Ji-hye sitten paljastaa hänelle äitinsä tarinan, kyyneleet valuvat hänen kasvoillaan. Hiljaa hän nostaa kaulakorun kaulastaan ja kiinnittää sen Ji-hien kaulaan. Se on kaulakoru, jonka Ji-hyen äiti Joo-hee oli antanut Joon-halle, kun he tapasivat. Ympyrä on sulkeutunut: Joo-heen tytär ja Joon-han poika ovat rakastuneet.</w:t>
      </w:r>
    </w:p>
    <w:p>
      <w:r>
        <w:rPr>
          <w:b/>
        </w:rPr>
        <w:t xml:space="preserve">Tulos</w:t>
      </w:r>
    </w:p>
    <w:p>
      <w:r>
        <w:t xml:space="preserve">Mitä Joo-Hee antaa Joon-Halle sen jälkeen, kun Joon-Ha on kantanut hänet kotiin selässään?</w:t>
      </w:r>
    </w:p>
    <w:p>
      <w:r>
        <w:rPr>
          <w:b/>
        </w:rPr>
        <w:t xml:space="preserve">Esimerkki 2.3044</w:t>
      </w:r>
    </w:p>
    <w:p>
      <w:r>
        <w:t xml:space="preserve">Planeetta Spaceball, jota johtaa epäpätevä presidentti Skroob, on tuhlannut kaiken ilmansa. Skroob aikoo pakottaa naapuriplaneetta Druidian kuningas Rolandin antamaan heille ilmaa kidnappaamalla hänen tyttärensä prinsessa Vespan hänen ennalta sovittuina häinään narkoleptikko prinssi Valiumin kanssa. Skroob lähettää ilkeän Pimeäkypärän suorittamaan tätä tehtävää Spaceball One -avaruuspallolla, joka on mahdottoman suuri alus ja jota ohjaa eversti Sandurz. Ennen kuin he ehtivät perille, Vespa luopuu häistään ja pakenee planeetalta Mercedes-avaruusaluksellaan kunniadroidinsa Dot Matrixin kanssa. Roland ottaa yhteyttä palkkasoturi Lone Starriin ja hänen mawg-apuriinsa (puoliksi ihminen, puoliksi koira) Barfiin ja tarjoaa tuottoisaa palkkiota, jos Vespa saadaan takaisin, ennen kuin hänet otetaan kiinni. Lone Starr suostuu mielellään, sillä hänellä on suuria velkoja gangsteri Pizza the Huttille. Winnebago-avaruusaluksensa Eagle 5:n avulla Starr ja Barf pääsevät Vespan luo ennen Spaceball Onea, pelastavat hänet ja Dotin ja pakenevat. Spaceball One yrittää seurata heitä, mutta Helmet käskee aluksen hölmösti "naurettavaan nopeuteen", jolloin se ajaa pakenevien ohi.Polttoaine loppuu, ja Starr joutuu tekemään pakkolaskun läheiseen Vegan "aavikkokuuhun". Pakenijat kulkevat jalan paahtavassa auringossa ja sammuvat. Heidät löytää The Dinks, ryhmä punapukuisia pikkuihmisiä, ja heidät viedään luolaan, jossa asuu vanha ja viisas Yogurt. Jogurtti esittelee Starrille "Schwartzin", joka on Voiman kaltainen metafyysinen voima. Jogurtti esittelee myös elokuvan merchandising-kampanjan. Starr ja Vespa alkavat flirttailla, mutta Vespa vaatii, että hän voi mennä naimisiin vain prinssin kanssa. helmet ja Sandurz rikkovat neljännen seinän käyttämällä elokuvan VHS-kopiota saadakseen selville Vespan olinpaikan, ja helmet käskee avaruuspallo ykkösen kuuhun. Avaruuspallot ottavat Vespan ja Dotin kiinni ja palaavat heidän kanssaan Spaceball-planeetalle. Heidän vangitsijansa uhkaavat peruuttaa Vespan nenäleikkauksen ja pakottavat Rolandin luovuttamaan Druidiaa suojaavan kilven koodin. Helmet vie Spaceball One -aluksen Druidiaan, jossa hän muuttaa aluksen Mega Maidiksi, jättiläismäiseksi robottisiivoojaksi, jolla on pölynimuri ja joka alkaa imeä ilmaa planeetalta. Starr ja Barf pelastavat Vespan ja Dotin vankeudesta, minkä jälkeen he juoksevat kilpaa Druidiaan. Starr pystyy käyttämään Schwartzia kääntämään robotin imutoiminnan päinvastaiseksi ja palauttamaan ilmaa planeetalle. starr ja hänen liittolaisensa menevät Mega Maidiin yrittäen tuhota sen. Starr joutuu taistelemaan Helmetiä vastaan valomiekkaa muistuttavien "Schwartz-renkaiden" avulla aluksen itsetuhopainikkeen lähellä. Starr onnistuu kukistamaan Helmetin, jolloin tämä lyö painiketta tahattomasti. Starr ja hänen ystävänsä pakenevat aluksesta, kun taas Skroob, Helmet ja Sandurz eivät ehdi ajoissa pelastuskapseliin. He jäävät loukkuun robotin päähän aluksen räjähtäessä, ja laskeutuvat läheiselle planeetalle, apinoiden planeetan kaltaisen väestön pahoitteluksi.Koska Starrin velka Pizzalle on mitätöity gangsterin ennenaikaisen kuoleman vuoksi, hän palauttaa Vespan Rolandille ja lähtee pois ottaen mukaansa vain sen verran rahaa, että se riittää kulujensa kattamiseen. Lounastauon jälkeen kuppilassa ja oudon välikohtauksen jälkeen, johon liittyy avaruusolento ja astronautti, Starr löytää viimeisen viestin Jogurtilta, jossa hän ilmoittaa olevansa prinssi ja siten oikeutettu menemään naimisiin Vespan kanssa. Hän onnistuu pääsemään Druidiaan ajoissa estääkseen tämän häät Valiumin kanssa, ilmoittaa kuninkaallisesta suvustaan ja menee sitten itse naimisiin Vespan kanssa.</w:t>
      </w:r>
    </w:p>
    <w:p>
      <w:r>
        <w:rPr>
          <w:b/>
        </w:rPr>
        <w:t xml:space="preserve">Tulos</w:t>
      </w:r>
    </w:p>
    <w:p>
      <w:r>
        <w:t xml:space="preserve">Kenelle Starr palauttaa Vespan?</w:t>
      </w:r>
    </w:p>
    <w:p>
      <w:r>
        <w:rPr>
          <w:b/>
        </w:rPr>
        <w:t xml:space="preserve">Esimerkki 2.3045</w:t>
      </w:r>
    </w:p>
    <w:p>
      <w:r>
        <w:t xml:space="preserve">Astrée ja hänen ruotsalainen tätinsä lomailevat Puerto Ricossa. Paikallinen habanera-musiikki sekä Don Pedro de Avila, rikas ja vaikutusvaltainen maanomistaja ja entinen härkätaistelija, hurmaa Astrén. Laivaan noustuaan Astré päättää spontaanisti jäädä; hän juoksee käytävää pitkin, löytää miehen odottamasta häntä ja menee pian naimisiin.Kymmenen vuotta myöhemmin - nyt on vuosi 1937 - Astré joutuu onnettomaan avioliittoon. Hänen paratiisistaan on tullut helvetti, ja hänen poikansa Juan on ainoa syy jäädä. Samaan aikaan Tukholmassa tohtori Sven Nagel, Astrén entinen rakastaja, ja hänen työtoverinsa tohtori Gomez jättävät hyvästit. He lähtevät Puerto Ricoon tutkimaan salaperäistä ja tappavaa Puerto Ricon kuumetta. Saarella Don Pedro ja hänen liikekumppaninsa ottavat heidän saapumisensa tyrmistyneinä vastaan, sillä he pelkäävät Puerto Ricon kuumeen aiheuttaman keskittymisen heikentävän heidän liiketoimintaansa ja aikovat siksi kieltää sen olemassaolon. Rockefeller-instituutin tutkijoiden aiempi yritys löytää parannuskeino oli epäonnistunut, ja siitä seurannut julkisuus oli lamaannuttanut paikallista taloutta ja johtanut laajalle levinneeseen nälänhätään. Puerto Ricoon saavuttuaan tutkijat, jotka eivät saa paikallista tukea, jatkavat tutkimuksiaan yksin hotellihuoneessa. Sillä välin Astrée riitautuu miehensä kanssa heidän pojastaan. Mies haluaa pojan oppivan härkätaisteluista, kun taas vaimo on opettanut pojalle lunta ja Ruotsia. Niinpä Don Pedro päättää ottaa Juanin koulutuksen pois hänen käsistään. Vastauksena Astré varaa matkan Puerto Ricosta poikansa kanssa takaisin Ruotsiin. Samaan aikaan Puerto Ricon kuume alkaa vaatia ensimmäisiä uhrejaan, ja tohtorit Nagel ja Gomez etsivät salaa parannuskeinoa.Don Pedro saa tietää Astrén suunnitelmista ja epäilee tohtori Nagelin olevan mukana. Hän kutsuu hänet illanistujaisiin, jotta hänellä olisi tilaisuus tutkia hänen hotellihuoneensa ja hankkia todisteita häntä vastaan hänen pidättämistään ja karkottamistaan varten. Niinpä tohtori Nagel ja Astré tapaavat illanvietossa ja rakastuvat uudelleen. Astrée laulaa La Habanera -laulun oletettavasti miehelleen, mutta laulussa hän ilmoittaa rakastavansa tohtoria. Don Pedro saa tietää, että hotellihuoneesta on saatu todisteet tohtori Nagelin pidättämiseksi. Hän on aikeissa tehdä niin, mutta sairastuu akuutisti. Tohtori Nagel diagnosoi Puerto Ricon kuumeen ja kutsuu hotellihuoneestaan juuri kehittämänsä vastalääkkeen. Se on kuitenkin tuhoutunut hänen huoneeseensa tehdyssä ratsiassa; Don Pedro âkaivoi oman hautansaâ ja kuolee. Astré on vapaa palaamaan rakastajansa ja poikansa kanssa Ruotsiin.</w:t>
      </w:r>
    </w:p>
    <w:p>
      <w:r>
        <w:rPr>
          <w:b/>
        </w:rPr>
        <w:t xml:space="preserve">Tulos</w:t>
      </w:r>
    </w:p>
    <w:p>
      <w:r>
        <w:t xml:space="preserve">Keneen tohtori Nagel rakastuu uudelleen?</w:t>
      </w:r>
    </w:p>
    <w:p>
      <w:r>
        <w:rPr>
          <w:b/>
        </w:rPr>
        <w:t xml:space="preserve">Esimerkki 2.3046</w:t>
      </w:r>
    </w:p>
    <w:p>
      <w:r>
        <w:t xml:space="preserve">Viisi vuotta sen jälkeen, kun nuori tyttö murhattiin, kun hänen äitinsä näytti alkaneen toipua, puhelu murskaa jälleen kerran hänen elämänsä: "Äiti, minä tässä... tule hakemaan minut". Entisen poliisin ja yliluonnollisiin asioihin perehtyneen toimittajan avustuksella hän lähtee epätoivoisesti etsimään kauhistuttavaa totuutta, joka on tähän asti ollut uinuvana: okkulttiryhmää, joka hylkää oman nimensä, empiiristä tiedettä pahasta, asumattomia autioita taloja, jotka kätkevät sisäänsä asioita, salaisuuksia... Kammottava ansa. Tämä totuus levittää lonkeroitaan läpi ajan ja paikan, holokaustin kauhusta 1960-luvun Lontoon okkultistiseen kuumeeseen aina tähän päivään asti. Vuosien horrostamisen jälkeen nimettömät ovat paljastumassa. Numero: 106, hylätty motelli. He saattavat onnistua löytämään lapsen. Ehkä hän on elossa ja voidaan pelastaa, mutta kauhu on vasta alussa...</w:t>
      </w:r>
    </w:p>
    <w:p>
      <w:r>
        <w:rPr>
          <w:b/>
        </w:rPr>
        <w:t xml:space="preserve">Tulos</w:t>
      </w:r>
    </w:p>
    <w:p>
      <w:r>
        <w:t xml:space="preserve">Mitä puhelu kertoo?</w:t>
      </w:r>
    </w:p>
    <w:p>
      <w:r>
        <w:rPr>
          <w:b/>
        </w:rPr>
        <w:t xml:space="preserve">Esimerkki 2.3047</w:t>
      </w:r>
    </w:p>
    <w:p>
      <w:r>
        <w:t xml:space="preserve">Kun gallialaiset ovat jälleen kerran lyöneet joukon legioonalaisia, he kuvittelevat: "Kun heillä on niin valtava voima, he eivät voi olla ihmisiä... heidän täytyy olla jumalia". Julius Caesar saa asiasta tiedon ja nauraa. Hän tekee päätöksen neuvostonsa kanssa ja lähtee Armoricaan puhumaan Vitalstatistixin kanssa. Hän antaa gallialaisille 12 tehtävän sarjan, joka on saanut inspiraationsa Herkulekselta (mutta uusia tehtäviä, sillä 12 tehtävää on vanhentunut). Vitalstatistix kokoaa heidän parhaat soturinsa, Asterixin ja Obelixin, suorittamaan tehtävän. Roomalainen Caius Tiddlus lähetetään heidän mukanaan opastamaan heitä ja valvomaan, että he suorittavat jokaisen tehtävän.Kaksitoista tehtävää[muokkaa]Juokse nopeammin kuin Asbest, olympialaisten mestari. Asterix seuraa taikajuoman avulla Asbestia, kunnes tämä törmää varomattomalla hetkellä omenapuuhun ja häviää kisan.Heittää keihään kauemmas kuin persialainen Verses. Versesin keihäs osuu Pohjois-Amerikkaan (jossa asuu yhä vain intiaaneja, mukaan lukien toinen Goscinny-Uderzon hahmo, Oumpah-pah), mutta Obelixin keihäs pääsee vakaalle radalle ja seuraa Versesiä maailman ympäri intiaanikylään.Voittaa saksalaisen Cilindricin. Cilindric voittaa Obelixin nopeasti "kaukaisessa maassa opitulla taistelutekniikalla", mutta Asterix pyytää demonstraatioita, joiden seurauksena Cilindricin omat kädet ja jalat jäävät lopulta solmuun. Ongelmana on se, että järven keskellä on "Huvisaari", jota asuttavat kauniit seireenit. Obelix tulee järkiinsä havaittuaan, että saarella ei ole villisikoja, ja kutsuu Asterixin seuraamaan häntä.Selviydy egyptiläisen Iriksen hypnoottisesta katseesta. Iris yrittää saada Asterixin näyttelemään lausetta "Olen villisika"; mutta kun Asterix jatkuvasti rikkoo keskittymistään jättämällä asiat vakavasti ottamatta, Iris hypnotisoi itsensä.Lopeta Calorofixin, belgialaisen, ateria. Kokki on kuuluisa siitä, että hän valmistaa jättimäisiä aterioita titaaneille - tehtävänä on syödä yksi hänen massiivisista kolmen ruokalajin aterioistaan "viimeistä murua myöten". Obelix ahmii villisian ranskalaisineen, hanhiparven, useita lampaita, kahdeksasta tusinasta munasta tehdyn munakkaan, kokonaisen kalaparven, härän, lehmän ja vasikanlihan, valtavan kasan kaviaaria (yhden paahtoleivän kera), kamelin ja oliiveilla täytetyn norsun. Tämä uuvuttaa keittiön, mutta pettyy Obelixiin, joka pitää sitä "alkupaloina". selviytyä pedon luolasta. Elokuvan eräässä selvästi abstraktissa kohtauksessa parin on mentävä luolaan, josta kukaan ei ole koskaan päässyt elävänä ulos. He kohtaavat muun muassa heitä ohjaavan luurankokäden, kallolla pelatun tenniksen, lepakoita ja metron (Pariisin metron asemalla AlÃ©sia), ennen kuin kohtaavat Pedon (jota ei näytetä valkokankaalla). Kun he lähtevät luolasta, Tiddlus kysyy, millainen Peto oikeastaan oli - Obelix vastaa iloisesti, että se oli "hyvin maukas". 38. Etsi lupa "Paikka, joka tekee sinut hulluksi". Älytön monikerroksinen rakennus, joka perustuu byrokratiaan ja jonka henkilökunta on kliinisen avuttomia ihmisiä, jotka ohjaavat kaikki asiakkaansa toisten yhtä avuttomien ihmisten luo muualle rakennukseen. Asterix päihittää heidät lopulta heidän omassa pelissään pyytämällä kuvitteellista lupaa A 39, jota muka vaaditaan uudessa asetuksessa, "kiertokirjeessä B 65", ja tekee henkilökunnasta oman avuttomuutensa uhreja, jolloin paikka menee sekaisin. Lopulta Asterixille annetaan lupa A 38, jotta hän lähtisi pois ja lopettaisi häiriköinnin, kun taas lomakkeen antanut prefekti tulee hulluksi järkyttyneenä omasta käsittämättömästä avuliaisuudestaan.Ylitä rotko näkymättömällä köysiradalla krokotiileja täynnä olevan joen yli. Lopulta sankarit taistelevat krokotiileja vastaan ja ylittävät joen. kiipeävät vuorelle ja vastaavat Vanhan miehen arvoitukseen. Kovan kiipeämisen jälkeen lumiselle huipulle, Vuoren Vanhan Miehen haasteena on selvittää silmät sidottuina, mikä kasa pyykkiä on pesty Olympuksella, "jumalten pesuaineella". Asterix suoriutuu tästä tehtävästä helposti pesuainemainosten parodiassa. Viimeksi tämä teki itse asiassa vaikutuksen itse olympiajumaliin, kunnes Venus ehdottaa, että gallialaisille myönnettäisiin jumaluus; mutta Jupiter kieltäytyy siitä.Vietä yö kummittelevilla tasangoilla. Tasangolla kummittelee kaatuneiden roomalaisten sotilaiden haamuja, eikä se ole helppo paikka nukkua. Obelix yrittää taistella niitä vastaan, mutta ei pysty vahingoittamaan aaveita. Asterix herää meteliin ja lopulta valittaa, kunnes aaveet lähtevät pois.Selviydy Colosseumilla. Kun pariskunta herää tasangolla vietetyn yön jälkeen, he löytävät itsensä Roomasta yhdessä kyläläistoveriensa kanssa, jotka on tuotu taistelemaan Colosseumiin. Kun gladiaattorit on lyöty, eläimet lähetetään paikalle, ja gallialaiset muuttavat Colosseumin nykyaikaiseksi sirkukseksi.Kun gallialaiset onnistuvat jokaisessa tehtävässä, Caesar myöntää, että he ovat jumalia, antaa heille Rooman valtakunnan vallan ja vetäytyy asumaan Kleopatran kanssa pieneen taloon maalle. Caius Tiddlus ottaa palkkionsa vastaan vetäytymällä huvisaarelle. Kylän juhlissa Obelix kysyy Asterixilta, valloittivatko gallialaiset todella Rooman. Asterix kertoo hänelle, että kaikki, mitä heille tapahtui, oli pelkkää sarjakuvaa, jossa kaikki on mahdollista. Obelix käyttää tätä hyväkseen ja teleporttaa itsensä ja villisianlihansa Nautinnon saarelle nauttimaan.</w:t>
      </w:r>
    </w:p>
    <w:p>
      <w:r>
        <w:rPr>
          <w:b/>
        </w:rPr>
        <w:t xml:space="preserve">Tulos</w:t>
      </w:r>
    </w:p>
    <w:p>
      <w:r>
        <w:t xml:space="preserve">Millainen juoma auttoi Asterixia?</w:t>
      </w:r>
    </w:p>
    <w:p>
      <w:r>
        <w:rPr>
          <w:b/>
        </w:rPr>
        <w:t xml:space="preserve">Esimerkki 2.3048</w:t>
      </w:r>
    </w:p>
    <w:p>
      <w:r>
        <w:t xml:space="preserve">Tarina alkaa, kun Bhagalpurista kotoisin oleva työtön Manu (Ajay Devgan) etsii rahaa uuden yrityksensä rahoittamiseen, sillä hän on menettänyt aikaisemman työpaikkansa juuttitehtaalla. Etsinnässään hän vierailee Kalkutassa Neerun (Aishwarya Rai) luona, jonka kanssa hän oli kihloissa kuusi vuotta sitten. Sateisen illan aikana pari muistelee entistä rakkauttaan ja sitä, miten kumpikin päätyi nykyiseen tilanteeseensa.Neeru teeskentelee elävänsä onnellista ja vauraata elämää. Hän elehtii entiselle rakkaalleen useissa tilanteissa, etenkin kun ovikello soi ja hän suostuttelee Manua olemaan avaamatta ovea. He jatkavat puhumista menneisyydestään ja nykyisyydestään useiden takaumien kera.Sadetakki tulee kuvioihin, kun Neeru pukeutuu siihen mennäkseen ulos hakemaan ruokaa. Vuokraisäntä (Annu Kapoor) puhuu kotitalouden todellisesta tilanteesta ja kehottaa Manua antamaan lainaamansa rahat talon vuokraksi. Manu jättää lakanan alle kirjeen, jossa selitetään asioita. Kun Neeru palaa, hän ei kerro mitään kohtaamisestaan vuokranantajan kanssa. Jonkin ajan kuluttua Manu lähtee. Myöhemmin, kun hän laittaa kätensä sadetakkinsa taskuun, hän löytää parin kultaisia rannerenkaita, jotka kuuluivat Neerulle, sekä kirjeen, jossa sanotaan, että Manulla oli paljon rahaa ja että Manun olisi pitänyt kertoa hänelle taloudellisesta tilanteestaan. Neeru oli itse asiassa lukenut sadetakin sisällä olleen kirjeen, jossa hänelle kerrottiin Manun tilasta.</w:t>
      </w:r>
    </w:p>
    <w:p>
      <w:r>
        <w:rPr>
          <w:b/>
        </w:rPr>
        <w:t xml:space="preserve">Tulos</w:t>
      </w:r>
    </w:p>
    <w:p>
      <w:r>
        <w:t xml:space="preserve">Mitä Manu etsii aloittaessaan matkansa?</w:t>
      </w:r>
    </w:p>
    <w:p>
      <w:r>
        <w:rPr>
          <w:b/>
        </w:rPr>
        <w:t xml:space="preserve">Esimerkki 2.3049</w:t>
      </w:r>
    </w:p>
    <w:p>
      <w:r>
        <w:t xml:space="preserve">Carrie Wink (Anna Nicole Smith) on kaunis ja täyteläinen helikopterilentäjä, joka työskentelee yrityksessä (Heliscort), joka tarjoaa helikopteritaksikuljetuksia korkean tason asiakkaille. Hän on naimisissa LAPD:n etsivä Gordon Winkin (Richard Steinmetz) kanssa, jonka kanssa näemme takaumia heidän suhteestaan.Fairfax (Charles M. Huber), häikäilemätön eteläafrikkalainen rikollinen, jolla on taipumusta lainata Shakespearea, aikoo kerätä neljä toisiinsa kytkeytyvää elektroniikkalaitetta tai -piiriä, jotka voivat jollain tavalla "muuttaa maailman voimatasapainoa". Sitä ei selitetä millään tavalla, miten nämä laitteet saavuttavat tämän, muuta kuin mainitaan, että se liittyy satelliittipaikannukseen, että kokonainen kaupunki voi tuhoutua ja että kolmannen maailman maa on vaarassa. Petoksen ja väkivallan avulla hän on onnistunut hankkimaan kolme laitetta, Carrie on tietämättään ajanut kaksi Fairfaxin kätyriä yhden vaihdon tapahtumapaikalle. Neljännen laitteen sijaintipaikka, joka on piilossa Zitex-rakennuksessa, 86-kerroksisessa pilvenpiirtäjässä Los Angelesin keskustassa, on tapahtumapaikka, jossa suurin osa draamasta kehittyy, kun Fairfax tähtää viimeisen laitteen haltuunsa saamiseen.Carrie kutsutaan jälleen noutamaan pari VIP-vierasta, jotka tällä kertaa osoittautuvat Fairfaxiksi itsekseen ja hänen ranskalaiseksi avustajakseen Jacquesiksi (Jonathan Fuller). Hän vie heidät Zitexin rakennukseen, jossa Fairfax antaa terroristijoukkonsa ottaa haltuunsa koko turvajärjestelmän ja eliminoi vartijat sekä kokonaisen kerroksen. Jotenkin 86-kerroksisessa rakennuksessa näyttää olevan hyvin vähän ihmisiä. 86 kerroksessa hän tapaa Cranstonin (Eugene Robert Glazer), neljännen laitteen haltijan. Kuten kolme edellistä laitteen luovuttajaa, Fairfax aikoo tappaa hänet. Cranston haavoittuu kuolettavasti tulitaistelussa. Ennen rakennukseen menoa Cranston oli epäillyt ongelmia, joten hänen seuralaisensa meni sisään huomaamatta. Ennen kuolemaansa Cranston pakenee laitteen sisältävän matkalaukun kanssa ja tapaa Carrien, joka auttaa hänet katolle. Cranston antaa hänelle matkalaukun ja kehottaa häntä pitämään sen poissa Fairfaxin luota hinnalla millä hyvänsä. lihaksikas roisto jahtaa Carriea kiivaasti katolla. Hän hyppää ikkunanpesijän lauttaan, koska hänellä ei ole muuta ulospääsyä kuin katon yli. Hän kiinnittyy teräksiseen vinssikaapeliin ja putoaa monta kerrosta alas rakennuksen kylkeä painovoiman nopeudella, kunnes pysähtyy kaapelin päähän. Nyt hän on riippuvainen ja vaarallisen haavoittuvainen katolla olevalle asemiehelle, joka ampuu häntä toistuvasti, mutta hän välttää ampumisen heilumalla jatkuvasti ympäriinsä. Carrie syöksyy lopulta ikkunan läpi juuri kun asemies tuhoaa vinssin konekiväärin tulituksella, jolloin vaijeri irtoaa.Carrie piilottaa matkalaukun roskakärryyn. Hän löytää nuoren pojan, joka leikkii lelupyörällään, ja suojelee häntä (pojan äitiä on ammuttu aiemmin; hän oli vaalea ja häntä luultiin aiemmin Carrieksi). Carrie tapaa pienikokoisen, mutta koomisella tavalla innokkaan vartijan ja pyytää häneltä asetta. Nyt aseistettuna hän palaa takaisin kerrokseen, jossa hän tietää, että panttivankeja on otettu.Carrie auttaa hämmentämään valvontakameroita käyttävää terroristia sytyttämällä roskapaperisäiliöihin tulipaloja, jolloin palojärjestelmä hälyttää LA:n palokunnan ja sammuttaa joitakin näyttöjä. Fairfax ja hänen asemiehensä ottavat Carrien kiinni ja tarjoavat panttivankien vapautta matkalaukun sijainnista. Carrie joutuu todistamaan, kuinka naispuolinen terroristi tappaa kylmäverisesti miespuolisen panttivangin, kun tämä yrittää vaihtaa oman vapautensa 100 000 dollariin, jonka hän on varastanut rakennuksen tietokonetileiltä. Carrie paljastaa matkalaukun sijainnin, ja vartija vie hänet huoneeseen, jossa hänellä on ilmeisen seksuaaliset aikomukset.Carrien LAPD:n poliisimies Gordon (Richard Steinmetz) on tutkinut kaupungin outoja tapahtumia. Hän suuntaa Zitexiin (tietämättä, että hänen vaimonsa on myös siellä) ja törmää sattumalta vaimonsa matkapuhelimeen. Gordon pelkää vaimonsa turvallisuuden puolesta ja johtaa Fairfaxin miehet takaa-ajoon rakennuksen ympäri. Carrie on vähällä joutua vartijan raiskaamaksi, ennen kuin hän iskee tätä veitsellä nivusiin ja ampuu tämän kuoliaaksi. nyt hän tulee terroristin Natashan (Deirdre Imershein) taakse ja ampuu tätä häikäilemättömästi selkään vapauttaen panttivangit. Aiempi takauma, jossa Carrie ampuu käsiaseella miehensä kanssa, osoittaa Carrien olevan taitava ampuja. Tässä takaumassa näytetään myös hänen toinen seksikohtauksensa; ensimmäisessä näytetään hänet alasti suihkussa ja sitten sängyssä miehensä kanssa. Hänen muut fyysiset taitonsa - taistelussa - ovat vielä paljastamatta: Gordonia pahoinpitelee fyysisesti terroristi, joka on taitava lähitaistelussa, mutta vaimo pelastaa hänet. Fairfax löytää lopulta laitteen, tappaa hänen oikean kätensä Jacquesin ja suuntaa katolle, toivoen pakottavansa Carrien aseella uhaten lentämään hänet ulos. Hän ei ole laskenut, että Gordon on myös siellä (Gordonilla on myös nuori poika mukanaan). Gordonia ammutaan olkapäähän. Carrie lyö aseen hänen kädestään ja käy Fairfaxin kimppuun nopeilla potkuilla ja lyönneillä, mikä päättyy Fairfaxin putoamiseen 86-kerroksisesta pilvenpiirtäjästä kadulle alapuolella. nuori poika saa jälleen yhteen vaalean äitinsä kanssa, jota ei olekaan tapettu, kun loukkaantunut Carrie ja hänen miehensä astuvat ambulanssiin.</w:t>
      </w:r>
    </w:p>
    <w:p>
      <w:r>
        <w:rPr>
          <w:b/>
        </w:rPr>
        <w:t xml:space="preserve">Tulos</w:t>
      </w:r>
    </w:p>
    <w:p>
      <w:r>
        <w:t xml:space="preserve">Kuka sitten löytää laitteen?</w:t>
      </w:r>
    </w:p>
    <w:p>
      <w:r>
        <w:rPr>
          <w:b/>
        </w:rPr>
        <w:t xml:space="preserve">Esimerkki 2.3050</w:t>
      </w:r>
    </w:p>
    <w:p>
      <w:r>
        <w:t xml:space="preserve">Yksitoistavuotias orpo Annie jätettiin tyttöjen orpokotiin, kun hän oli pikkulapsi. Hänen mukanaan oli puolikas sydämenmuotoinen medaljonki, jossa oli avaimenreikä, ja hänen vanhempiensa viesti, jossa he sanoivat palaavansa hakemaan häntä. Orpokotia johtaa tyrannimainen neiti Hannigan, joka näännyttää orpoja nälkään ja saa heidät kärsimään. Vanhempiensa odottamiseen kyllästynyt Annie yrittää paeta etsimään heitä, mutta jää neiti Hanniganin vangiksi. Kun neiti Hanniganin huomio harhautuu, Annie piiloutuu likapyykkiastiaan ja onnistuu lopulta pakenemaan. Yksin ollessaan Annie ystävystyy koiran kanssa, jonka hän nimeää Sandyksi. Mutta poliisi saa hänet kiinni ja palauttaa hänet orpokotiin. Kun miljardööri Oliver Warbucks päättää ottaa joululahjaksi orvon, hänen sihteerinsä Grace Farrell valitsee Annien. Tyttö tuodaan hänen varakkaalle kartanolleen ja hän kylpee mahtavassa elämässä. vaikka Annie on aluksi epämukava, Warbucks ihastuu häneen pian. Hän haluaa adoptoida Annien, mutta Annie haluaa silti löytää oikeat vanhempansa, joten hän julistaa radiossa 50 000 dollarin palkkion sille, joka voi todistaa, että he ovat hänen vanhempansa. Orpolapset kertovat asiasta vahingossa neiti Hanniganille, ja hänen entinen vankilaveljensä Rooster ja hänen tyhmäpäinen tyttöystävänsä Lily St. Regis keksivät juonen saadakseen palkkion esiintymällä Ralph ja Shirley Mudgeina (Annien "niin sanottuina" vanhempina). 1 Kun Lily osoittautuu liian riskialttiiksi juonelle, neiti Hannigan ottaa hoitaakseen "Annien äidin" roolin. neiti Hanniganin ja Roosterin lähdettyä Lily jää orpojen luokse, mutta Lily paljastaa vahingossa salaisuuden. Orpolapset pakottavat hänet kertomaan heille, mistä on kyse, ja hän tajuaa, että Rooster voi jättää hänet roikkumaan, kuten on tehnyt aiemminkin. Hän ja orvot tulevat Warbucksin kartanoon, jossa Lily vaatii osuuttaan leikkaukseen samalla kun orvot siteeraavat "WE LOVE YOU MISS HANNIGAN", kun neiti Hannigan yrittää juosta Lilyn ohi. Pakomatkalla orpoja pakoon neiti Hannigan ja Rooster jäävät kiinni, kun presidentti Franklin D. Roosevelt ja hänen salainen palvelunsa saapuvat paikalle. Presidentti lukee paperit, jotka osoittavat Miss Hanniganin, Roosterin ja Lilyn henkilöllisyyden, ja mainitsee samalla kahden jälkimmäisen peitenimet. Salainen palvelu pidättää Roosterin ja Lilyn, kun Rooster kertoo Lilyn lusmuilleen. Neiti Hannigan yrittää vakuuttaa Annieta takaamaan hänen puolestaan, jotta häntä ei pidätettäisi, mutta Annie sanoo suostuvansa ja toteaa, että neiti Hannigan opetti hänelle, ettei "saa koskaan valehdella". Neiti Hannigan tulee hulluksi ja kärrätään mielisairaalaan, kun myös Rooster ja Lily saatetaan ulos kartanosta. presidentti Roosevelt esittää sitten todisteet siitä, että Annien vanhemmat ovat oikeasti David ja Margaret Bennett ja että he olivat itse asiassa kuolleet useita vuosia aiemmin, minkä vuoksi he eivät koskaan palanneet hakemaan Annieta. Vaikka Annie on surullinen siitä, että hänen oikeat vanhempansa ovat kuolleet, häntä piristää, kun Warbucks ottaa hänet virallisesti omakseen. Presidentti takaa kaikille onnellisen lopun, sillä hän lupaa, että jokainen orpo adoptoidaan vakaaseen ja onnelliseen perheeseen. Warbucks ja Grace menevät kihloihin, ja Annie elää onnellisena uusien vanhempiensa kanssa.</w:t>
      </w:r>
    </w:p>
    <w:p>
      <w:r>
        <w:rPr>
          <w:b/>
        </w:rPr>
        <w:t xml:space="preserve">Tulos</w:t>
      </w:r>
    </w:p>
    <w:p>
      <w:r>
        <w:t xml:space="preserve">Kenen kuolemasta Annie on surullinen?</w:t>
      </w:r>
    </w:p>
    <w:p>
      <w:r>
        <w:rPr>
          <w:b/>
        </w:rPr>
        <w:t xml:space="preserve">Esimerkki 2.3051</w:t>
      </w:r>
    </w:p>
    <w:p>
      <w:r>
        <w:t xml:space="preserve">Tapaa Jai Singh Rathore - "Rotat" (Imran Khan), väkivallattomin Rajput Aravallisin molemmin puolin. Ja tapaa, jos uskallat, väkivaltainen ja intohimoinen Aditi Mahant - 'Meow' (Genelia D'Souza). Mitä ikinä teetkin, älä ala riidellä hänen kanssaan. Hän raapii. Ja pahoinpitelee. Jos joudut tappeluun, suojaudu kunnes Jai saapuu, sillä vain hän voi rauhoittaa räksyttävän villikissamme.Jain mielestä Aditin vanhempien olisi pitänyt huuhdella hänen suunsa saippualla, kun hän oli lapsi. Aditi on sitä mieltä, että Jai on suurin pelkuri, jonka hän on koskaan kohdannut. Taivas on sekoittanut omenat ja appelsiinit.Rotlu itkee salaa Aditia. Pommin sydän räjähtää Jain vuoksi. Jiggy levittää kultaista ripsiväriä hiuksiinsa. Shaleen noh, hän on luultavasti ainoa, joka ei vaikuta muutaman nuotin päässä konsertista. jai ja Aditi ovat täydellisiä toisilleen (jollain oudolla, vääristyneellä tavalla, jota on mahdotonta ymmärtää). Ystävät tietävät tämän. Vanhemmat tietävät sen. Kaikki tietävät sen. Mutta tietävätkö Rotat ja Miau?Voiko kaksi ihmistä koskaan, todella, tietää sydämensä salaisuudet? Ja mistä tietää, että se on aitoa?Milloin tietää, että se on rakkautta?Lisäksi riitaisa muotokuva ja monia ongelmia edessä...</w:t>
      </w:r>
    </w:p>
    <w:p>
      <w:r>
        <w:rPr>
          <w:b/>
        </w:rPr>
        <w:t xml:space="preserve">Tulos</w:t>
      </w:r>
    </w:p>
    <w:p>
      <w:r>
        <w:t xml:space="preserve">Kuka on Aditin mielestä suurin pelkuri, jonka hän on koskaan kohdannut?</w:t>
      </w:r>
    </w:p>
    <w:p>
      <w:r>
        <w:rPr>
          <w:b/>
        </w:rPr>
        <w:t xml:space="preserve">Esimerkki 2.3052</w:t>
      </w:r>
    </w:p>
    <w:p>
      <w:r>
        <w:t xml:space="preserve">Elokuva alkaa metsästysretkellä Etelä-Utahissa. Chris ampuu ja haavoittaa hirven ja seuraa sitä metsään lopettaakseen sen kärsimykset. Maanjäristyksen jälkeen häntä ammutaan nuolella.Nykypäivän Los Angelesissa Kira ja Brock ovat ainoat, jotka osallistuvat äitinsä hautajaisiin. Heidän sosiaalityöntekijänsä ilmoittaa heille, että lastensuojelu jakaa heidät. Kira protestoi ja aikoo paeta veljensä kanssa. Pakatessaan Brockin luona käy jengiläinen, joka antaa hänelle paketin turvaan. He varastavat sosiaalityöntekijän auton paetakseen. Matkalla ulos parkkipaikalta he kohtaavat paikallisia roistoja. he pakenevat Utahiin piiloon mormoniserkkujensa luokse. Matkalla he keskustelevat mormonikulttuurista. Matkalla ja perille saavuttuaan Kira saa takaumia varhaislapsuudestaan ja metsässä asuneesta mielikuvitusystävästä.</w:t>
      </w:r>
    </w:p>
    <w:p>
      <w:r>
        <w:rPr>
          <w:b/>
        </w:rPr>
        <w:t xml:space="preserve">Tulos</w:t>
      </w:r>
    </w:p>
    <w:p>
      <w:r>
        <w:t xml:space="preserve">Mitä eläintä Chris seuraa metsään?</w:t>
      </w:r>
    </w:p>
    <w:p>
      <w:r>
        <w:rPr>
          <w:b/>
        </w:rPr>
        <w:t xml:space="preserve">Esimerkki 2.3053</w:t>
      </w:r>
    </w:p>
    <w:p>
      <w:r>
        <w:t xml:space="preserve">Toukokuu 1937. Kathie Rauch Milwaukeesta, Wisconsinista lähettää kirjeen Saksan Washingtonin suurlähetystöön, jossa väitetään, että Hindenburg-zeppeliini räjähtää New Yorkin yli lennettyään. Sillä välin Luftwaffen eversti Franz Ritter (George C. Scott) nousee lennolle tarkoituksenaan suojella Hindenburgia, sillä ilmalaiva, jota jotkut pitävät natsi-Saksan symbolina, on uhkailtu useaan otteeseen pudottaa alas.Ritterin apuna on natsihallituksen virkamies, SS/Gestapon Hauptsturmführer Martin Vogel (Roy Thinnes), joka esiintyy virallisena valokuvaajana. Molemmat toimivat kuitenkin itsenäisesti tutkiessaan kaikkien matkalla olevien matkustajien ja miehistön taustoja. Ritterillä on syytä epäillä kaikkia, jopa hänen vanhaa ystäväänsä ja entistä rakastajatartaan, kreivitär Ursula von Reugenia (Anne Bancroft), joka vastustaa kiivaasti natsihallintoa.Muita pääepäiltyjä ovat korttihai Emilio Pajetta (Burgess Meredith) ja majuri Napier (Rene Auberjonois), Edward Douglas (Gig Young), epäilyttävä saksalais-amerikkalainen mainosjohtaja, sekä useat miehistön jäsenet ja jopa Hindenburgin kapteenit Pruss (Charles Durning) ja Lehmann (Richard A. Dysart).Hindenburgin matkalla Lakehurstin lentokentälle tapahtumat juonittelevat Ritteriä ja Vogelia vastaan. Pian he epäilevät takiloitsijaa Karl Boerthia (William Atherton), entistä Hitlerjugendin johtajaa, joka on pettynyt natseihin. Ritter yrittää pidättää hänet. Boerth vastustaa. Hän pyytää apua Ritteriltä, jonka poika tapettiin vuotta aiemmin. Boerthin tyttöystävä Freda Halle kuoli yrittäessään paeta pidätystä Hindenburgin ylittäessä Atlantin. Kuultuaan uutisen Hallen kuolemasta Boerth suunnittelee tekevänsä itsemurhan jäämällä ilmalaivaan, kun pommi räjähtää.Ritter suostuu lopulta Boerthin kanssa asettamaan pommin räjähtämään kello 19.30, jolloin ilmalaivan olisi pitänyt laskeutua ja matkustajien poistua aluksesta. Asentaessaan pommia (pieni C-4-muoviräjähde) Boerth pudottaa veitsen, jonka myöhemmin paljastuu olleen varastettu Rigger Ludwig Knorrilta. Vogel alkaa toimia Ritterin selän takana, pidättää Boerthin ja takavarikoi kreivittären passin. kun ilmalaiva lähestyy Lakehurstin laivastoasemaa kello 19.00, Ritter tajuaa nyt, että laskeutuminen on viivästynyt, ja etsii Boerthia kysyäkseen, missä pommi on. Vogel jää kiinni siitä, että Ritter kiduttaa Boerthia, ja hän joutuu tappeluun Ritterin kanssa ja hänet lyödään tajuttomaksi. Loukkaantunut Boerth kertoo Ritterille, että pommi on kaasusäiliö 4:n korjaustilassa. Ritter yrittää purkaa pommin, mutta ei onnistu siinä ajoissa ja herännyt Vogel huomaa hänet viime sekunneilla. Pommi räjähtää, tappaa Ritterin välittömästi ja lähettää Vogelin lentämään alas käytävää. Vogel selviää hengissä maahenkilökunnan kantamana, kun taas Boerth kuolee palovammoihinsa.Tässä vaiheessa elokuva muuttuu yksiväriseksi, jotta se vastaisi todellista uutisfilmimateriaalia katastrofista. Matkustajat ja miehistö kamppailevat selviytyäkseen tulipalosta. Katastrofikohtaus päättyy, kun kamera panoroi hylyn yli kohti palavaa kangaskaistaletta, jossa lukee "Hindenburg". Seuraavana päivänä, kun tulipalo on raivattu, kuvataan lyhyesti luettelo kuolleista ja eloonjääneistä matkustajista, ja samalla hylkyä tutkitaan tutkintaa varten ennen sen siivoamista.Elokuva päättyy Herbert Morrisonin radiokommentaarin kunnianosoitukseen ja ikimuistoiseen sitaattiin: "Voi sitä ihmisyyttä", kun Hindenburg lentää jälleen kerran vain kadotakseen jälleen pilviin.</w:t>
      </w:r>
    </w:p>
    <w:p>
      <w:r>
        <w:rPr>
          <w:b/>
        </w:rPr>
        <w:t xml:space="preserve">Tulos</w:t>
      </w:r>
    </w:p>
    <w:p>
      <w:r>
        <w:t xml:space="preserve">Mihin aikaan pommin oli tarkoitus räjähtää?</w:t>
      </w:r>
    </w:p>
    <w:p>
      <w:r>
        <w:rPr>
          <w:b/>
        </w:rPr>
        <w:t xml:space="preserve">Esimerkki 2.3054</w:t>
      </w:r>
    </w:p>
    <w:p>
      <w:r>
        <w:t xml:space="preserve">Kapteeni Jack Sparrow (Johnny Depp) matkustaa Lontooseen etsimään häntä esittävää henkilöä. Huijari on kuulemma värvännyt miehistön etsimään legendaarista nuoruuden lähdettä. Ensin Sparrow pelastaa entisen perämiehensä Joshamee Gibbsin (Kevin McNally), joka aiotaan hirttää, vaikka molemmat jäävät kiinni. Jack tuodaan kuningas Yrjö II:n (Richard Griffiths) eteen, joka haluaa hänen johtavan retkikunnan lähteelle ennen kuin espanjalaiset löytävät sen. Retkikuntaa johtaa Jackin vanha vihollinen, kapteeni Hector Barbossa (Geoffrey Rush), joka on nykyään brittiläisen laivaston palveluksessa oleva kapteeni menetettyään Jackin laivan, Mustan helmen, sekä jalkansa.Jack pakenee, ja hänet löytää hänen isänsä, kapteeni Teague (Keith Richards), joka varoittaa Jackia Lähteen kokeista. Jack saa pian selville, että huijari on Angelica (Penélope Cruz), hänen entinen rakastettunsa ja armottoman merirosvon Mustaparran (Ian McShane) tytär, jolla on yliluonnollisia voimia ja joka harjoittaa voodoo-taikuutta. Jackin on pakko liittyä Mustaparran miehistöön ja johdattaa heidät Lähteelle. Samaan aikaan Gibbs, joka oli muistanut Sparrow'n kartan ja sitten tuhonnut sen, tekee vaihtokauppaa Barbossan kanssa johtaakseen hänet ja hänen miehistönsä lähteelle.Mustaparran aluksella, Queen Anne's Revenge -aluksella, Jack saa tietää, että lähteen vesi on juotava samanaikaisesti kahdesta hopeisesta maljasta, jotka kuuluivat aikoinaan Juan Ponce de Leónille. Merenneidon kyyneleitä sisältävästä maljasta juovan henkilön elämä pitenee, kun taas toisen henkilön elämä kuolee, ja hänen elinvuotensa valuvat hänen kehostaan. Mustaparta aikoo käyttää lähteen voimaa välttääkseen kohtalokkaan kohtaamisensa yksijalkaisen miehen kanssa ja ottaa kurssin kohti Whitecap Bayta. Siellä hän vangitsee merenneiton, johon lähetyssaarnaaja Philip Swift (Sam Claflin) rakastuu ja jolle hän antaa nimen Syrena (Àstrid Bergès-Frisbey). Sitten Mustaparta lähettää Varpusen hakemaan maljat de Leónin karilleajetusta aluksesta. Varpunen saapuu paikalle ja löytää vain Barbossan: espanjalaiset ovat jo ottaneet maljat, ja Barbossa haluaa kostaa Mustaparralle Mustan helmen kaappaamisen, minkä vuoksi Barbossa joutuu amputoimaan oman jalkansa paetakseen. Hän ja Jack juonittelevat kukistavansa Mustaparran ja varastavansa maljat läheisestä espanjalaisleiristä. Samaan aikaan Syrena, joka vastaa Philipin rakkauteen, huijataan vuodattamaan kyynel, jonka Mustaparta kerää, jättää hänet kuolemaan ja pakottaa Philipin lähtemään mukaansa. Varpunen palaa maljojen ja Gibbsin kanssa, jonka kanssa hän oli tavannut uudelleen auttaessaan Barbossaa. Jack neuvottelee Mustaparran kanssa takavarikoidun maagisen kompassin palauttamisesta ja Gibbsin vapauttamisesta vastineeksi maljoista ja siitä, että hän johdattaa heidät Lähteelle. Mustaparta suostuu, ja Gibbs lähtee Jackin kompassi mukanaan.Lähteellä Barbossa ja espanjalaiset hyökkäävät Mustaparran ja hänen miehistönsä kimppuun, sillä heidän kuninkaansa on lähettänyt heidät tuhoamaan lähteen, koska he uskovat sen voiman olevan jumalan kauhistus. Kiihkeän taistelun jälkeen Barbossa puukottaa Mustapartaa myrkyllisellä miekalla, mutta myös Angelica haavoittuu siitä. Barbossa ottaa haltuunsa Mustaparran maagisen miekan ja lähtee komentoon Mustaparran miehistön kanssa. Kuolemaan asti haavoittunut Philip pakenee ja palaa vapauttamaan Syrenan. Löydettyään espanjalaisten syvään veteen heittämät maljat Syrena antaa ne Sparrow'lle ja hakee sitten kuolemaisillaan olevan Filipin, jonka hän vie veden alle parantaakseen hänet.Angelica aikoo uhrata itsensä isänsä puolesta, mutta Sparrow pettää heidät, ja Angelica juo tietämättään Syrenan kyyneleitä sisältävästä maljasta ja tappaa näin Mustaparran ja pelastaa hänet. Vaikka he julistavat rakastavansa toisiaan, Jack tietää, että Angelica saattaa kostaa isänsä kuoleman, ja jättää hänet saarelle tarkoituksenaan, että ohikulkeva laiva hakisi hänet. Sitten Jack löytää Gibbsin, joka käytti Sparrow'n kompassia löytääkseen Revengen ja noutaakseen kaikki Mustaparran taikuudella kutistamat ja pullottamat laivat, myös Mustan helmen. He lähtevät matkaan ja toivovat löytävänsä keinon palauttaa Helmi alkuperäiseen kokoonsa.Jälkikohtauksessa Angelica, joka on yhä saarella, löytää Mustaparran voodoo-nuken Sparrow'sta, joka on huuhtoutunut rantaan.</w:t>
      </w:r>
    </w:p>
    <w:p>
      <w:r>
        <w:rPr>
          <w:b/>
        </w:rPr>
        <w:t xml:space="preserve">Tulos</w:t>
      </w:r>
    </w:p>
    <w:p>
      <w:r>
        <w:t xml:space="preserve">Kuka esittää Jack Sparrow'ta?</w:t>
      </w:r>
    </w:p>
    <w:p>
      <w:r>
        <w:rPr>
          <w:b/>
        </w:rPr>
        <w:t xml:space="preserve">Esimerkki 2.3055</w:t>
      </w:r>
    </w:p>
    <w:p>
      <w:r>
        <w:t xml:space="preserve">John Lyshitski (Dax Shepard) on viettänyt suurimman osan elämästään vankilassa istuen kolmea eri tuomiota. Jokainen hänen kolmesta oikeudenkäynnistään käytiin tuomari Nelson Biederman III:n edessä, joka langetti yleensä paheksuttavan kovia tuomioita. Vapauduttuaan kolmannesta tuomiostaan John päättää kostaa Biedermanille. John yrittää selvittää, milloin Biederman toimii puheenjohtajana hänen seuraavassa jutussaan, mutta huomaa, että Biederman kuoli kolme päivää ennen Johnin vapautumista, ja kääntää huomionsa tuomarin räväkkään poikaan, Nelson Biederman IV:ään (Will Arnett). Nelson III:n vihkiäistilaisuudessa John murtautuu Nelsonin BMW:hen, tuhoaa sen sisätilat ja tyhjentää Nelsonin hätäinhalaattorin. Seremonian jälkeen Nelson ajaa pois, ja kun hän huomaa inhalaattorinsa olevan tyhjä, hän joutuu paniikkiin ja hyperventiloi. Hän pysähtyy apteekkiin ja tutkii kuumeisesti hyllyjä etsien epätoivoisesti korvaavaa inhalaattoria tyhjälle inhalaattorille, jonka hän löytää ja avaa sen heti käytettäväksi. Apteekin omistajat luulevat häntä narkkariksi, joka etsii lääkettä. Yksi omistaja erehtyy luulemaan inhalaattoria pieneksi pistooliksi ja soittaa poliisille. nelson pidätetään ja häntä syytetään pahoinpitelystä ja aseellisesta ryöstöstä. Hän vaatii Biederman-säätiötä tekemään kaikkensa, jotta hänet vapautettaisiin syytteistä. Johtokunta melkein suostuu Nelsonin vaatimuksiin, mutta koska se on kyllästynyt häneen ja hänen käytökseensä, se näkee tilaisuuden päästä hänestä eroon. He hankkivat hänelle hirvittävän puolustusasianajajan oikeudenkäyntiä varten. Nelson todetaan syylliseksi ja tuomitaan kolmesta viiteen vuoteen. John, joka ei tyydy siihen, että Nelson joutuu vain vankilaan, päättää liittyä hänen seuraansa vankilaan tekemällä rikoksen. Oikeudenkäynnissä saman tuomarin edessä kuin Nelson, John tunnustaa syyllisyytensä ja pyytää samaa tuomiota (3â5 vuotta) samassa vankilassa kuin Nelson. John onnistuu pääsemään Nelsonin sellikaveriksi, teeskentelee olevansa tämän ystävä ja antaa Nelsonille vääriä neuvoja vankilaelämästä selviytymiseen. nelson selviytyy itse monista tilanteista, joita Johnin väärät tiedot aiheuttavat. Hän tapaa jengijohtaja Barryn (Chi McBride), joka on mahtava, lihaksikas homo ja joka sitouttaa Nelsonin suhteeseen. Pelottavasta ulkonäöstään huolimatta Barry on herkkä romantikko â hän pitää smooth jazzista, toimittaa potentiaalisille romanttisille kumppaneille hienointa vessassa valmistettua Merlot'ta ja on muuttanut vankisellinsä kynttilöin valaistuksi, ruusuköynnöksin koristelluksi intohimosalongiksi. Nelson alistuu aluksi pelosta hänen kumppanikseen, mutta sitten hän ihastuu aidosti Barryyn ja on onnellinen suhteessa.Nelson pääsee vuoden päästä ehdonalaiseen kuulemiseen paitsi suhteellisen vahingoittumattomana, myös vankilan hierarkian "ykköskoirana". John ei kuitenkaan anna kohteensa paeta vankilasta niin helposti. Hän onnistuu saamaan Nelsonin ehdonalaisen vapauttamisen evättyä. Raivoissaan Nelson kohtaa Johnin, joka tunnustaa laittaneensa Nelsonin vankilaan. Kaksikko joutuu tappeluun. John tajuaa nopeasti, että hän on nyt Nelsonin kohde. Vartijat järjestävät heidän välilleen kuolemanottelun. John ja Nelson hautovat kuitenkin salaa suunnitelman ruiskuttaa toisiinsa koomaa aiheuttavaa lääkettä. Vartijat ja vangit uskovat heidän kuolleen ja hautaavat kaksikon hautausmaalle. Nelson on antanut Barryn käyttöön varoja, jotta hän voisi lahjoa hautausurakoitsijan ruumiinavauksen välttämiseksi. Barry kaivaa myöhemmin kaksikon ylös. John, Nelson ja Barry aloittavat uuden elämänvaiheen perustamalla viinitilan (tuote on "vessaviini"). Elokuva päättyy, kun Nelson, Barry ja John ovat nyt parhaita ystäviä ja elävät onnellisina vapaata elämää yhteiskunnassa.</w:t>
      </w:r>
    </w:p>
    <w:p>
      <w:r>
        <w:rPr>
          <w:b/>
        </w:rPr>
        <w:t xml:space="preserve">Tulos</w:t>
      </w:r>
    </w:p>
    <w:p>
      <w:r>
        <w:t xml:space="preserve">Kenestä tulee Nelsonin sellikaveri, kun hän on vankilassa?</w:t>
      </w:r>
    </w:p>
    <w:p>
      <w:r>
        <w:rPr>
          <w:b/>
        </w:rPr>
        <w:t xml:space="preserve">Esimerkki 2.3056</w:t>
      </w:r>
    </w:p>
    <w:p>
      <w:r>
        <w:t xml:space="preserve">Victor (Vic Sotto) alkoi juoda, kun hänen vaimonsa Linda (Iza Calzado) kuoli yllättäen, vaikka hän salaa sen pojaltaan Tom Tomilta (BJ Forbes).Eräänä päivänä Victor keksii keinon, jolla hän voisi saada muutkin surevat tuntemaan olonsa paremmaksi ja samalla tienata rahaa. Kahden työtoverinsa, Wallyn (Wally Bayola) ja Georgen (Jose Manalo), avulla Victor esiintyy hengentutkijana, joka osaa kommunikoida levottomien henkien kanssa maksua vastaan. Hänen poikansa ei tiedä, että hänen isänsä on valemedio, ja itse asiassa hän ihannoi isäänsä. Hän kertoo ylpeänä luokkatovereilleen, että hänen isänsä hankkiutuu eroon aaveista työkseen.Tom Tomin koulu palkkaa Victorin puhumaan pienen tytön aaveelle ja pyytämään tätä poistumaan kampukselta. Kun hänen isänsä valmistautuu, yllättynyt Tom Tom huomaa, että hän voi nähdä Didithin (Abigail Arazo), pikkutytön haamun, ja puhua sille. Hän kertoo Tom Tomille, mitä on tehtävä hänen levottoman sielunsa rauhoittamiseksi. Tom Tom tottelee hänen ohjeitaan, ja tyttö lakkaa kummittelemasta koulussa. Victor ottaa kunnian ja ottaa vastaan koulun kiitokset hyvin tehdystä työstä.Tämän onnistumisen jälkeen Victor löytää nopeasti lisää työtä kummitusten tuhoamiseksi. Lalaine (Cindy Kurleto), joka on vaikuttunut siitä, miten hän hoiti naisen, palkkaa Victorin vapauttamaan täysihoitolansa hengistä (Teri Onor, Allan K., Soxy Topacio, Antonio Aquitania), jotka pelottelevat täysihoitolan asukkaita. Victor suostuu heti, sillä hän uskoo, että Lalaine voisi olla mahdollinen vaimo hänelle ja äiti hänen pojalleen. Lalaine kuitenkin huomasi huijarinsa menettävän paitsi rakkauden myös poikansa kunnioituksen. 2. Juuri kun Victor on pyytämässä anteeksi syntejään, hän huomaa, että hän on yhtäkkiä kehittänyt voiman nähdä aaveita ja puhua niille. Victor tajuaa, mitä hänen on hyvitettävä valheensa. Elokuvan huipennuksen aikana Victor, Tom Tom, Lalaine, Wally, George ja hajamielinen pappi Fr. Ben (Jonee Gamboa) joutuvat menemään kummituskartanoon ja pääsemään eroon siellä asuvista hengistä.</w:t>
      </w:r>
    </w:p>
    <w:p>
      <w:r>
        <w:rPr>
          <w:b/>
        </w:rPr>
        <w:t xml:space="preserve">Tulos</w:t>
      </w:r>
    </w:p>
    <w:p>
      <w:r>
        <w:t xml:space="preserve">Mikä on Victorin tekaistun ammatin nimi?</w:t>
      </w:r>
    </w:p>
    <w:p>
      <w:r>
        <w:rPr>
          <w:b/>
        </w:rPr>
        <w:t xml:space="preserve">Esimerkki 2.3057</w:t>
      </w:r>
    </w:p>
    <w:p>
      <w:r>
        <w:t xml:space="preserve">Camille (Audrey Tautou) työskentelee iltaisin toimiston siivoojana ja tekee vapaa-ajallaan siroja piirroksia asuessaan pariisilaisen kerrostalon ullakolla. Philibert (Laurent Stocker) on nuori, aristokraattinen historian harrastaja, joka asuu - väliaikaisesti - alempana sijaitsevassa asunnossa, joka on osa hänen edesmenneen isoäitinsä kartanoa. Hän on vuokrannut osan asunnosta nousevalle kokille Franckille (Guillaume Canet), karkealle nuorelle erakolle ja naistenmiehelle, joka rakastaa aidosti haurasta isoäitiään Paulettea (Francoise Bertin). Kun Camille sairastuu, Philibert vaatii Camillea jäämään heidän luokseen, jotta hän voi hoitaa häntä. Vaikka hän ja Franck ovatkin riidoissa keskenään, kolmikko onnistuu elämään yhdessä ja oppimaan toisiltaan.</w:t>
      </w:r>
    </w:p>
    <w:p>
      <w:r>
        <w:rPr>
          <w:b/>
        </w:rPr>
        <w:t xml:space="preserve">Tulos</w:t>
      </w:r>
    </w:p>
    <w:p>
      <w:r>
        <w:t xml:space="preserve">Kuka esittää Camillea?</w:t>
      </w:r>
    </w:p>
    <w:p>
      <w:r>
        <w:rPr>
          <w:b/>
        </w:rPr>
        <w:t xml:space="preserve">Esimerkki 2.3058</w:t>
      </w:r>
    </w:p>
    <w:p>
      <w:r>
        <w:t xml:space="preserve">Vuonna 140 jKr., kaksikymmentä vuotta sen jälkeen, kun yhdeksäs legioona oli kadonnut Britannian pohjoisosasta, Marcus Flavius Aquila, nuori roomalainen sadanpäämies, saapuu roomalaiseen Britanniaan palvelemaan ensimmäisessä tehtävässään varuskunnan komentajana. Marcuksen isä katosi epäonnisesti päättyneen legioonan kotkan lipun mukana, ja Marcus toivoo voivansa lunastaa perheensä kunnian palvelemalla urheasti Britanniassa. Pian sen jälkeen vain Marcuksen valppaus ja päättäväisyys pelastavat varuskunnan kelttiläisten heimojen valtaukselta. Marcus saa urhoollisuudestaan kunniamerkin, mutta hänet kotiutetaan kunniallisesti vakavan jalkavamman vuoksi. Hän asuu setänsä kartanossa lähellä Callevaa (nykyistä Silchesteriä) Etelä-Britanniassa, ja Marcus joutuu selviytymään siitä, että hänen sotilasuransa on katkennut ja hänen isänsä nimeä pidetään edelleen huonossa maineessa. Kun Aquila kuulee huhuja, joiden mukaan kotkan lippu on nähty Britannian pohjoisosassa, hän päättää ottaa sen takaisin. Huolimatta setänsä ja muiden roomalaisten varoituksista, joiden mielestä yksikään roomalainen ei voi selvitä Hadrianuksen muurin pohjoispuolella, Aquila matkustaa pohjoiseen, pikttien alueelle, ja hänellä on mukanaan vain orjansa Esca. Edesmenneen briganttien päällikön poika Esca inhoaa Roomaa ja kaikkea, mitä se edustaa, mutta pitää itseään sidottuna Marcukseen, joka pelasti hänen henkensä amfiteatterinäytöksen aikana.Kun Esca ja Marcus ovat kulkeneet useita viikkoja pohjoisen erämaassa, he kohtaavat Guernin, roomalaissyntyisen Lucius Caius Metelluksen, joka on yksi yhdeksännen legioonan selviytyjistä ja joka selittää selviytymisensä selgovaeheimon vieraanvaraisuudella. Guern muistelee, että pohjoisten heimojen - myös Escan prikaattien - väijytyksessä kuolivat kaikki muut paitsi pieni määrä karkureita ja että heimoista pahimmat, sinettikansat, veivät kotkan lipun. Kaksikko matkustaa edelleen pohjoiseen, kunnes sinettikansa löytää heidät. Esca ilmoittautuu Rooman vallan alta pakenevan päällikön pojaksi ja vaatii Marcusta orjakseen, ja heimo toivottaa hänet tervetulleeksi. Annettuaan hyljekansan kohdella Marcusta huonosti Esca paljastaa lopulta, että hänen toimintansa oli vain juoni, ja auttaa isäntäänsä löytämään kotkan. Kun he hakevat sitä, useat soturit, mukaan lukien sinettiprinssin isä, hyökkäävät heidän kimppuunsa. Marcus ja Esca onnistuvat tappamaan heidät ja pakenevat kylästä sinettiprinssin nuoren pojan avustuksella. he pakenevat etelään Hadrianuksen muurille, ja sinettikansa ajaa heitä takaa. Marcus, jota vanha taisteluhaavansa hidastaa, käskee Escan viedä kotkan takaisin roomalaisten alueelle ja jopa antaa vastahakoisen orjan vapauttaa hänet. Vapautettu Esca kieltäytyy silti hylkäämästä ystäväänsä ja lähtee sen sijaan etsimään apua. Hän palaa yhdeksännen legioonan eloonjääneiden kanssa juuri kun sinettikansa saa heidät kiinni. Legioonalaiset, jotka haluavat lunastaa henkensä, hyväksyvät Aquilan komentajakseen ja valmistautuvat puolustamaan kotkan lippua. Esimerkkinä niille, jotka pettäisivät kansansa, sinettiruhtinas tappaa nuoren poikansa Escan, Marcuksen ja legioonalaisten nähden. Sitten hän käskee sotureitaan hyökkäämään. Syntyy taistelu, jossa sinettiprinssi ja kaikki hänen soturinsa sekä suurin osa yhdeksännen legioonan sotilaista kuolevat. Kun vihollinen on lyöty, voittajat levittävät sekä brittien että roomalaisten ruumiit. Kun Marcus kiittää heidän urheuttaan, hän sytyttää Guernille hautasydämen. Kun Guern tuhkataan, Marcus, Esca ja muutamat eloonjääneet yhdeksännen legioonan jäsenet palaavat roomalaisten alueelle, jossa Aquila toimittaa kotkan Londiniumin hämmästyneelle kuvernöörille. On puhuttu, että yhdeksäs legioona uudistettaisiin ja Marcus olisi sen komentaja. Mutta kun Marcus ja Esca pohtivat, mitä he tekevät seuraavaksi, Marcus jättää päätöksen Escan tehtäväksi.Vaihtoehtoinen loppu[muokkaa]DVD:llä esitetään vaihtoehtoinen loppu. Marcus päättää polttaa kotkan standaarin alttarilla, jossa viimeinen taistelu käytiin, sen sijaan, että hän toimittaisi sen roomalaiselle kuvernöörille. Hän kertoo Escalle tekevänsä näin, koska kotka kuuluu sen puolesta taistelleille miehille. Marcus ja Esca näytetään tämän jälkeen lähestymässä Hadrianuksen muuria kävellen ja puhumassa tulevaisuuden suunnitelmistaan.</w:t>
      </w:r>
    </w:p>
    <w:p>
      <w:r>
        <w:rPr>
          <w:b/>
        </w:rPr>
        <w:t xml:space="preserve">Tulos</w:t>
      </w:r>
    </w:p>
    <w:p>
      <w:r>
        <w:t xml:space="preserve">Missä Marcus asuu?</w:t>
      </w:r>
    </w:p>
    <w:p>
      <w:r>
        <w:rPr>
          <w:b/>
        </w:rPr>
        <w:t xml:space="preserve">Esimerkki 2.3059</w:t>
      </w:r>
    </w:p>
    <w:p>
      <w:r>
        <w:t xml:space="preserve">Elokuva alkaa, kun pariskunta murhataan talossaan, ja hyökkääjät, joilla on yllään erilaisia eläinnaamioita, murhaavat heidät.Erin seuraa poikaystäväänsä Crispian Davisonia tämän perhekokoukseen Missourin maaseudulla sijaitsevaan loma-asuntoon, joka on murhatun pariskunnan kiinteistön vieressä. Paikalla ovat Crispianin vanhemmat Aubrey ja Paul, hänen vanhempi veljensä Drake ja Draken vaimo Kelly, hänen nuoremmat sisaruksensa Felix ja Aimee, Felixin tyttöystävä Zee ja Aimeen poikaystävä Tariq. Draken ja Crispianin riidellessä ruokapöydässä Tariqia ja Drakea ammutaan varsijousen pultilla talon ulkopuolelta, Tariq kuolee kuolettavasti ja Drake haavoittuu lievästi. Hyökkääjät häiritsevät heidän kännykkäsignaaliaan, ja Aimee juoksee etuovesta hakemaan apua, mutta törmää kuristuslankaan, joka viiltää hänen kurkkunsa auki. Crispian lähtee talosta etsimään apua. Paul vie Aubreyn yläkertaan makuuhuoneeseensa; kun Paul poistuu huoneesta, Fox Mask ilmestyy sängyn alta ja tappaa Aubreyn. Muu perhe ryntää yläkertaan ja löytää Aubreyn kuolleena, ja seinään on raapustettu verellä sanat "Olet seuraava".Erin alkaa turvata taloa ja lähettää tekstiviestin hätänumeroon. Hän kohtaa Tiger Maskin ja väistää tämän hyökkäyksen haavoittaen häntä samalla. Kelly palaa makuuhuoneeseen ja löytää Fox Maskin yhä piilossa sängyn alla. Hän joutuu paniikkiin ja juoksee naapuritaloon. Koputettuaan ikkunaan apua pyytääkseen hän pääsee sisälle, mutta huomaa murhatun pariskunnan ja joutuu pian Karitsanaamion tappamaksi. Takaisin talossa Tiikerinaamio epäonnistuu jälleen kerran Erinin murhaamisessa, ja tämä puolestaan tappaa hänet lihanpuristimella; myöhemmin paljastuu, että Tiikerinaamio on itse asiassa Karitsanaamion veli. Karitsanaamio löytää Draken, mutta Erin puukottaa häntä ruuvimeisselillä ja hän perääntyy. tutkiessaan taloa Paul löytää todisteita siitä, että murhaajat olivat asuneet talossa jo jonkin aikaa. Hän yrittää kertoa asiasta Zee:lle ja Felixille, mutta Fox Mask ilmestyy takaapäin ja viiltää hänen kurkkunsa auki. Paljastuu, että Felix ja Zee palkkasivat salamurhaajat murhaamaan perheen ja keräämään heidän perintönsä. Felix houkuttelee Draken kellariin ja puukottaa veljeään. Sillä välin Erin ja Zee pystyttävät yhdessä ansoja, ja Erin selittää kasvaneensa selviytyjäalueella, jossa hän oppi taistelu- ja selviytymistaitonsa. Zee aikoo yrittää tappaa Erinin, mutta hänet keskeytetään. Erin kuulee Felixin, Zeen, Fox Maskin ja Lamb Maskin välisen riidan ja käyttää tilaisuutta hyväkseen paetakseen talosta. Karitsanaamio jahtaa Eriniä, mutta tämä onnistuu tappamaan hänet. Erin palaa taloon ja virittää ansan ulko-ovelle. Kun Erin näkee Fox Maskin tulevan sisään ikkunasta, hän asettaa väijytyksen kellariin ja tappaa Fox Maskin. Palkattujen salamurhaajien kuoltua Zee ja Felix menevät taloon tappaakseen Erinin itse, mutta Erin onnistuu tappamaan heidät molemmat raa'asti. Crispian soittaa Felixin puhelimeen, mutta paljastaa vahingossa Erinille osallisuutensa juonessa, eikä tajua, että Erin on tappanut Felixin ja vienyt hänen puhelimensa. Crispian palaa taloon, ja koska Erin ei huomaa Crispianin lahjomisyrityksiä, Erin tappaa hänet vihasta.Paikalle saapuu poliisi, joka ampuu Eriniä olkapäähän, koska on nähnyt hänen tappavan Crispianin. Kutsuttuaan apujoukkoja hän yrittää mennä taloon, mutta kuolee vahingossa Erinin nerokkaaseen ansaan ulko-ovella, kun Erin huutaa varoittaakseen häntä. Jälkiteksteissä annetaan ymmärtää, että poliisi kuulustelee Eriniä epäiltynä murhista.</w:t>
      </w:r>
    </w:p>
    <w:p>
      <w:r>
        <w:rPr>
          <w:b/>
        </w:rPr>
        <w:t xml:space="preserve">Tulos</w:t>
      </w:r>
    </w:p>
    <w:p>
      <w:r>
        <w:t xml:space="preserve">Kuka palkkasi salamurhaajat?</w:t>
      </w:r>
    </w:p>
    <w:p>
      <w:r>
        <w:rPr>
          <w:b/>
        </w:rPr>
        <w:t xml:space="preserve">Esimerkki 2.3060</w:t>
      </w:r>
    </w:p>
    <w:p>
      <w:r>
        <w:t xml:space="preserve">Annie Walker (Kristen Wiig) on kolmekymppinen sinkkunainen. Leipomonsa epäonnistuttua hän menetti poikaystävänsä ja säästönsä, minkä vuoksi hän joutuu työskentelemään myyjänä koruliikkeessä ja jakamaan asunnon vastenmielisen kämppiksensä Gilin (Matt Lucas) ja tämän siskon Brynnin (Rebel Wilson) kanssa. Hänen yrityksensä epäonnistuminen oli niin tuskallista, että hän on lopettanut leipomisen kokonaan. Hänellä on sitomaton seksisuhde itsekeskeisen Tedin (Jon Hamm) kanssa, mutta toivoo tältä jotain enemmän. Hänen paras ystävänsä Lillian (Maya Rudolph) on käytännössä hänen ainoa onnensa lähde.Lillian menee kihloihin ja pyytää Annieta morsiusneidoksi. Kihlajaisjuhlissa Annie tapaa Lillianin morsiusneidot: kyynisen serkun Ritan (Wendi McLendon-Covey), idealistisen ystävän Beccan (Ellie Kemper), sulhasen räväkän siskon Meganin (Melissa McCarthy) ja Helenin (Rose Byrne), sulhasen pomon rikkaan ja kauniin vaimon. Helen ja Annie, jotka ovat mustasukkaisia toistensa ystävyydestä Lillianin kanssa, eivät heti pidä toisistaan, mutta Lillian suostuttelee heidät viettämään aikaa yhdessä: Annie vie Lillianin ja morsiusneidot brasilialaiseen pihviravintolaan lounaalle ennen kuin he menevät tyylikkääseen morsiusliikkeeseen. Helenin on kuitenkin käytettävä vaikutusvaltaansa saadakseen pääsyn liikkeeseen, koska Annie ei ole tehnyt varausta. Pukuja sovittaessa koko seurue - lukuun ottamatta Heleniä, joka päätti olla syömättä ennen sovitusta - sairastuu ruokamyrkytykseen. Myöhemmin Annien ehdotus polttareista Lillianin vanhempien järvimökillä hylätään Helenin suunnitteleman Las Vegasin matkan hyväksi. Koska Annie on huolissaan taloudestaan ja liian ylpeä ottaakseen vastaan Helenin maksaman lipun, hän varaa lipun turistiluokkaan, vaikka muut seurueen jäsenet lentävät ensimmäisessä luokassa. Matka kuitenkin keskeytyy, kun Annie, joka oli ottanut Heleniltä rauhoittavan lääkkeen lentopelkonsa vuoksi, purkautuu. Kone tekee pakkolaskun Casperiin, Wyomingiin, ja seurue palaa bussilla kotiin. Annie pyytää anteeksi, mutta Lillian päättää, että hän haluaa Helenin ottavan suihkun ja häiden suunnittelun hoitaakseen.Annie toivoo edelleen suhdetta Tedin kanssa, mutta Nathan Rhodes (Chris O'Dowd), ystävällinen osavaltion poliisi, joka oli aiemmin päästänyt Annien ilman sakkoja rikkinäisistä takavaloista, alkaa flirttailla hänen kanssaan. Nathan rohkaisee häntä avaamaan uuden leipomon, mutta Annie kieltäytyy. Yhdessä vietetyn yön jälkeen Nathan ostaa leipomotarvikkeita, jotta Annie voisi aloittaa leipomisen uudelleen. Loukkaantuneena ja hämmentyneenä Annie lähtee. Myöhemmin Annie saa potkut, koska hän oli ollut töykeä asiakkaalle, ja hänen kämppäkaverinsa potkivat hänet ulos asunnostaan, minkä vuoksi hän joutuu muuttamaan äitinsä (Jill Clayburgh, viimeisessä elokuvassaan) luokse.Annie matkustaa Helenin kotiin Chicagoon morsiusjuhliin, joista on tullut pariisilaisaiheinen tapahtuma, jonka Annie oli jo aiemmin ideoinut, mutta josta Helen kieltäytyi. Helen myös pilaa Annien sydämellisen, käsintehdyn häälahjan antamalla Lillianille matkan Pariisiin, idean, jonka Helen varasti Annielta. Annie raivostuu siitä, että Helen on ottanut kunnian Pariisin teemasta, ja saa raivokohtauksen. Lillian potkaisee hänet ulos suihkusta ja häistä. Kotimatkalla Annie joutuu auto-onnettomuuteen vielä rikkinäisten takavalojensa takia, mutta toinen kuljettaja pakenee paikalta. Nathan on paikalle tullut poliisi, ja hän moittii Annieta siitä, ettei hän ole korjannut takavalojaan ja ottanut vastuuta elämästään. Hän ryntää pois, kun Ted saapuu antamaan Annien kyydin. Kotimatkalla Ted pyytää Annieta harrastamaan suuseksiä. Suuttuneena Annie katkaisee suhteen ja kävelee kotiin. Seuraavien päivien aikana Annie muuttuu erakoksi, joka kieltäytyy poistumasta äitinsä talosta ja katsoo pakkomielteisesti televisiota. Lopulta Megan saapuu paikalle ja pitää Annielle kannustuspuheen, jossa hän sanoo, että hänen on lakattava syyttämästä maailmaa ongelmistaan ja otettava elämänsä hallintaansa. Annie tajuaa virheensä ja ryhtyy korjaamaan elämäänsä, alkaa leipoa uudelleen ja korjauttaa autonsa. Hän yrittää hyvittää Nathanin kanssa, mutta tämä ei välitä hänestä. Hääpäivänä Helen ilmestyy Annien ovelle järkyttyneenä; Lillian on kadonnut, ja Helen anelee Annien apua tämän löytämiseksi. Ajaessaan Helen pyytää anteeksi Annielta ja avautuu tälle paljastaen, että ihmiset ottavat hänet mukaan elämäänsä vain siksi, että hän on hyvä suunnittelemaan tapahtumia, mutta hänellä ei ole yhtään todellista naisystävää, mikä johtaa heidän väliseen sovintoonsa. Molemmat värväävät Nathanin auttamaan, ja hän suostuu vastahakoisesti. Ryhmä löytää Lillianin hänen omasta asunnostaan ja saa selville, että hän pakeni häitään Helenin tuhlailevan suunnittelun takia ja pelosta jättää elämänsä Milwaukeessa. Sovinnon jälkeen Annie auttaa Lilliania valmistautumaan häihin.Annie ottaa uudelleen paikkansa morsiusneitona. Häiden jälkeen, jotka Annie myöntää Helenin kanssa "täydellisiksi", Helen pyytää jälleen anteeksi Annielta ja toivoo, että he voivat olla ystäviä tulevaisuudessa. Koska Helen on ymmärtänyt, että Annie ja Nathan olivat rakastumassa toisiinsa, hän myös järjestää, että Nathan hakee Annien häiden jälkeen. Nathan ja Annie tekevät sovinnon, ja pari lähtee pois hänen poliisiautollaan.</w:t>
      </w:r>
    </w:p>
    <w:p>
      <w:r>
        <w:rPr>
          <w:b/>
        </w:rPr>
        <w:t xml:space="preserve">Tulos</w:t>
      </w:r>
    </w:p>
    <w:p>
      <w:r>
        <w:t xml:space="preserve">Kuka on Annien paras ystävä?</w:t>
      </w:r>
    </w:p>
    <w:p>
      <w:r>
        <w:rPr>
          <w:b/>
        </w:rPr>
        <w:t xml:space="preserve">Esimerkki 2.3061</w:t>
      </w:r>
    </w:p>
    <w:p>
      <w:r>
        <w:t xml:space="preserve">BisbeeContention CityYumaLokaatiot elokuvassa 3:10 YumaanArizonan territoriossa 1880-luvulla karjatilallinen Dan Evans (Van Heflin) ja hänen nuoret poikansa todistavat postivaunuryöstöä. Pojat haluavat yrittää puuttua tilanteeseen, mutta isä varoittaa heitä, että olisi hyödytöntä toimia, kun heitä on niin paljon alakynnessä. Kun postivaununkuljettaja nujertaa yhden ryöstäjistä ja käyttää häntä ihmiskilpenä, jengin johtaja Ben Wade (Glenn Ford) ampuu molemmat miehet kylmästi kuoliaaksi.Wade miehineen pysähtyy saluunaan läheisessä Bisbeessä Arizonassa esiintyen lehmänmiehinä. Wade jää viettelemään kaunista baarityttöä Emmyä (Felicia Farr). Toisin kuin Waden rento väkivalta miehiä kohtaan, hän osoittaa aitoa hellyyttä ja kiintymystä yksinäistä naista kohtaan. Hänet otetaan kiinni, mutta hänen pääpirunsa Charlie Prince (Richard Jaeckel) pääsee karkuun. Kaupunkilaiset pelkäävät, mitä hänen miehensä tekevät, joten kaupungin seriffi päättää antaa kahden vapaaehtoisen viedä vangin salaa Contention Cityyn junaan, 3:10 Yumaan. Herra Butterfield (Robert Emhardt), postivaunulinjan omistaja, tarjoaa 200 dollaria vaarallisesta työstä. Dan tarvitsee epätoivoisesti rahaa kolmen vuoden kuivuuden jälkeen ja tuntee pettymystä itseensä, koska ei ole pystynyt tarjoamaan perheelleen parempaa elämää, joten hän tarttuu tilaisuuteen. Ainoa toinen kiinnostunut mies on kaupungin juoppo Alex Potter (Henry Jones). Kun kukaan muu ei ilmoittaudu, seriffi ottaa heidät vastahakoisesti vastaan. Wade asetetaan postivaunuihin, jotka pysähtyvät (joidenkin jengiläisten nähden) teeskenneltyä korjausta varten; lainsuojaton viedään salaa pois, kun taas vaunut jatkavat matkaa huijarin kyydissä, siinä toivossa, että kun lainsuojattomat tajuavat, mitä on tapahtunut, on jo liian myöhäistä. Wade viedään Danin tilalle, jossa hän yrittää hurmata Danin uskollisen vaimon Alicen (Leora Dana), joka tarjoilee illallista perheelle ja Wadelle. Danin pojat haukkuvat lainsuojattoman, mutta Alice vaatii heitä osoittamaan kunnon vieraanvaraisuutta "vieraalleen". Jälleen kerran Wade osoittaa yllättävän aitoa arvostusta ja kunnioitusta ahkeraa naista kohtaan.Dan, Alex ja Wade lähtevät pimeyden turvin ja saavuttavat Contention Cityn aamunkoitteessa. Butterfield on varannut hääsviitin hotellista. Junaa odotellessaan Wade yrittää useaan otteeseen lahjoa Danin päästämään hänet lähtemään muistuttamalla Dania siitä, että häntä odottaa hieno vaimo ja perhe. Dan on ärsyyntynyt Waden houkutteluista, erityisesti Waden kommenteista hänen vaimostaan, mutta Waden tarjoamat rahat, joista "kukaan ei koskaan saa tietää", houkuttelevat häntä suuresti. Wade on varma siitä, että hänen miehensä pelastavat hänet ennen kuin hänet viedään junaan, eikä hän näytä vangitsijalleen koskaan muuta kuin rauhallista hämmennystä. Hänen kiinnostuksensa Dania kohtaan näyttää menevän pidemmälle kuin pelkkä vapauden vaihtaminen käteiseen. Paikallinen sheriffi on poissa kaupungista, joten Butterfield palkkaa viisi miestä auttamaan vangin saattamisessa junaan.Asiat menevät pieleen, kun tapetun postivaununkuljettajan veli Bob Moons (Sheridan Comerate) ryntää yllättäen paikalle kostoa hakien. Dan riistää häneltä aseen, mutta kamppailussa se laukeaa. Charlie Prince kuulee laukauksen ja näkee Waden ikkunasta. Hän ratsastaa hakemaan loput jengistä.Butterfieldin värväämät miehet katsovat, kun seitsemän lainsuojatonta saapuu kaupunkiin. Koska he eivät pidä mahdollisuuksista, he vetäytyvät, ja jäljelle jäävät vain Dan, Alex ja Butterfield. Kun Alex lähtee tiedustelemaan, hän huomaa yhden Waden miehistä hotellin vastapäätä olevalla katolla. Alex huutaa varoittaen Dania, mutta Prince ampuu häntä selkään. Jengi ripustaa haavoittuneen Alexin aulan kattokruunuun ja tappaa hänet. Butterfield päättää, ettei Wade ole enää riskin arvoinen, ja vapauttaa Danin velvollisuudestaan palkkaa vastaan. Alice saapuu paikalle ja yrittää myös muuttaa miehensä mielen, mutta tämä on sitoutunut: "Kaupungin juoppo antoi henkensä, koska hän uskoi, että ihmisten pitäisi voida elää säädyllisesti ja rauhassa yhdessä". Luuletko, että minä voin tehdä vähemmän?" Kun kello lyö kolme, Dan saattaa Waden ulos takaovesta. Jengiläiset ampuvat aina kun pystyvät vaarantamatta Wadea, mutta yrityksistään huolimatta he eivät pysty estämään paria pääsemästä laiturille, jossa juna odottaa. lopulta lainsuojattomat tulevat esiin ja kohtaavat Danin, kun juna alkaa lähteä. Prince huutaa Wadea pudottamaan itsensä alas, jotta he pääsevät ampumaan Dania. Sen sijaan Wade käskee yllättäen Dania hyppäämään ohi kulkevaan matkatavaravaunuun. He hyppäävät yhdessä turvaan. Jengi lähtee junan perään, mutta Dan ampuu Princen ja muut luopuvat takaa-ajosta. Wade väittää itsevarmasti, että hän on ennenkin karannut Yuman vankilasta (mikä viittaa siihen, että hän voi tehdä sen uudelleen), mutta hänen todellinen motiivinsa ei ole selvillä. Alice näkee Danin turvassa junassa, kun sade sataa hänen päälleen ja katkaisee pitkän kuivuuden.</w:t>
      </w:r>
    </w:p>
    <w:p>
      <w:r>
        <w:rPr>
          <w:b/>
        </w:rPr>
        <w:t xml:space="preserve">Tulos</w:t>
      </w:r>
    </w:p>
    <w:p>
      <w:r>
        <w:t xml:space="preserve">Kuinka monta miestä Butterfield palkkasi auttamaan priosonerin saattamisessa?</w:t>
      </w:r>
    </w:p>
    <w:p>
      <w:r>
        <w:rPr>
          <w:b/>
        </w:rPr>
        <w:t xml:space="preserve">Esimerkki 2.3062</w:t>
      </w:r>
    </w:p>
    <w:p>
      <w:r>
        <w:t xml:space="preserve">Joukko koululaistyttöjä Pohjois-Japanissa on jumissa luokassa kesän ajan, jossa he eivät löydä mitään kiinnostavaa. Eräs tyttö, Tomoko, rohkaisee luokkatoveriaan toimittamaan eväät koulun baseball-joukkuettaan kannustavalle koulun puhallinorkesterille ja pääsemään näin pois luokasta päiväksi. Tomoko ja hänen ystävänsä tajuavat, että auttamalla Takuon suunnitelmaa taistella seuraavasta isosta pelistä he voisivat saada mahdollisuuden jättää matematiikan tunnit väliin koko kesän. Koska Takuolla ei ole tarpeeksi jäseniä puhallinorkesterin perustamiseen, hän päättää tehdä tytöistä big band swing -yhtyeen. Tomoko ostaa saksofonin ja alkaa opetella yksin. Takuon avulla hän saa muut tytöt mukaan. He alkavat harjoitella ja oppivat hiljalleen soittamaan. Swing-tytöt ovat syntyneet.</w:t>
      </w:r>
    </w:p>
    <w:p>
      <w:r>
        <w:rPr>
          <w:b/>
        </w:rPr>
        <w:t xml:space="preserve">Tulos</w:t>
      </w:r>
    </w:p>
    <w:p>
      <w:r>
        <w:t xml:space="preserve">Mitä Takuo päättää tehdä tytöistä?</w:t>
      </w:r>
    </w:p>
    <w:p>
      <w:r>
        <w:rPr>
          <w:b/>
        </w:rPr>
        <w:t xml:space="preserve">Esimerkki 2.3063</w:t>
      </w:r>
    </w:p>
    <w:p>
      <w:r>
        <w:t xml:space="preserve">The Feast of Love -elokuvan pääosassa Radha Mitchell (High Art, Silent Hill) näyttelee Dianaa, kiinteistövälittäjää, jolla on suhde Bradleyn (Greg Kinnear) kanssa. Elokuvassa nähdään myös Morgan Freeman Harrynä, vanhempana akateemikkona, joka antaa Bradleylle, kahvilan omistajalle, paljon neuvoja, sekä Selma Blair Kathryninä, Bradleyn ensimmäisenä vaimona.Elokuva alkaa Portlandissa, jossa Kathrynilla on lesbosuhde Jennyn(Stana Katic) kanssa. Bradley eroaa ja tapaa Dianan, jolla on suhde naimisissa olevan Davidin (Billy Burke) kanssa.Elokuvassa on myös sivujuoni, johon liittyy pari boheemia kahvilatyöntekijää nimeltä Chole (Alexa Davalos) ja Oscar (Toby Hemingway). Chole saa selville ennustajalta, että Oscar kuolee, ja päättää kuitenkin mennä hänen kanssaan naimisiin.Davidilla ja Dianalla on kiihkeitä seksikohtauksia motellissa, mutta Diana katkaisee suhteen Bradleyn takia. Bradley ja Diana menevät naimisiin, ja David palaa heidän elämäänsä, ja Dianalla on jälleen suhde Davidin kanssa. Diana purkaa avioliittonsa Bradleyn kanssa Davidin vuoksi ja ajaa Bradleyn masentavaan epätoivoon.Bradleystä tulee itsetuhoinen, ja lopulta hän päätyy Margaretin (ErikaMarozsan) kanssa.Allison Burnett on sovittanut Allison Burnettin käsikirjoituksen CharlesBaxterin romaanista. Robert Benton, joka on kirjoittanut Bonnie ja Clyde -elokuvan, tekee loistavaa työtä tämän elokuvan kanssa.Radha Mitchell, Greg Kinnear ja Morgan Freeman tekevät loistavia suorituksiaRakkauden juhlassa.Rakkauden juhla on pakko nähdä Radha Mitchellin ja Greg Kinnearin faneille.</w:t>
      </w:r>
    </w:p>
    <w:p>
      <w:r>
        <w:rPr>
          <w:b/>
        </w:rPr>
        <w:t xml:space="preserve">Tulos</w:t>
      </w:r>
    </w:p>
    <w:p>
      <w:r>
        <w:t xml:space="preserve">Kuka kertoo Chloelle, että Oscar kuolee?</w:t>
      </w:r>
    </w:p>
    <w:p>
      <w:r>
        <w:rPr>
          <w:b/>
        </w:rPr>
        <w:t xml:space="preserve">Esimerkki 2.3064</w:t>
      </w:r>
    </w:p>
    <w:p>
      <w:r>
        <w:t xml:space="preserve">Michael Myers (Dick Warlock) hyökkäsi kimppuun, ja Michael katosi ammuttuaan kuusi kertaa ja pudottuaan toisen kerroksen parvekkeelta 31. lokakuuta 1978. Laurie Strode (Jamie Lee Curtis) kiidätetään samana iltana Haddonfield Memorial -sairaalaan, kun tohtori Sam Loomis (Donald Pleasence) jatkaa Michaelin etsintöjä. Michael hakee suojaa toipuakseen vammoistaan, varastaa keittiöveitsen iäkkään pariskunnan talosta ja tappaa heidän teini-ikäisen naapurinsa. Hän kuulee radiolähetystä kuunneltuaan, että Laurie on paikallisessa sairaalassa, ja suuntaa sinne. Ensihoitaja Jimmy Lloyd (Lance Guest) alkaa kehittää romanttisia tunteita Laurieta kohtaan, vaikka ylihoitaja Virginia Alves (Gloria Gifford) harmittelee ja selittää tälle Michaelista; pian hän huomaa Laurien olevan koomassa. Kun Loomis näkee Ben Tramerin (jolla on samanlainen naamio kuin Michaelilla) kävelemässä kohti, hän luulee tätä Michaeliksi ja yrittää ampua hänet, mutta sheriffi Leigh Brackett (Charles Cyphers) yrittää pysäyttää hänet, kun vastaantuleva poliisiauto törmää pakettiautoon ja räjähtää, jolloin Ben kuolee vahingossa.Saavuttuaan Haddonfield Memorial Hospitaliin Michael katkaisee puhelinlinjat ja tapettuaan suurimman osan sairaalahenkilökunnasta erilaisilla välineillä ja menetelmillä hän pääsee Laurien huoneeseen, mutta löytää sen tyhjänä. Kun Jimmy menee hakemaan apua, hän löytää rouva Alvesin ruumiin leikkaussalista. Yrittäessään juosta ulos huoneesta hän liukastuu lattialla olevaan verilammikkoon ja menettää tajuntansa. sillä välin tohtori Loomis seuraa johtolankoja, jotka Michael jätti kouluun, johon hän murtautui, kun hänen kollegansa Marion Chambers (Nancy Stephens) ja sheriffi (John Zenda) saapuvat paikalle käskynään kuljettaa Loomis takaisin Smith Groven parantolaan. Matkan aikana Marion kertoo hänelle, että Laurie Strode on Michaelin sisko. Nyt kun Loomis tietää, että Laurie on vaarassa ja että hänen on päästävä Laurien luo ennen Michaelia, hän ampuu ikkunasta ja vaatii sheriffiä tuomaan hänet nopeasti sairaalaan, jossa Laurie on. juuri kun hoitaja Jill Franco (Tawny Moyer) löytää Laurien käytävältä, Michael tappaa hänet, ilmestyy yhtäkkiä Laurien taakse ja puukottaa häntä skalpellilla ja jahtaa Laurieta sairaalan läpi. Hän pakenee parkkipaikalle kiivettyään ikkunasta sisään ja käytettyä hissiä ja huomaa, että yksikään auto ei käynnisty ja kaikki renkaat ovat tyhjät. Jimmy pääsee ulos sairaalasta ja pääsee autolleen hakemaan apua, mutta hän kaatuu tajuttomana ratin torveen, mikä johtaa Michaelin heidän luokseen. Tohtori Loomis, Marion ja sheriffi saapuvat paikalle juuri ajoissa pelastaakseen Laurien. Marion yrittää ottaa autosta yhteyttä poliisiin. Michael tappaa sheriffin ja ajaa Loomisin ja Laurien perään leikkaussaliin. Michael puukottaa Loomisia vatsaan haavoittaen häntä, ennen kuin Laurie ampuu häntä silmiin Loomisin hänelle antamalla aseella; sokeutuneena hän alkaa heiluttaa skalpellia. Loomis ja Laurie täyttävät sitten huoneen eetterillä ja happikaasulla harhautukseksi. Loomis käskee Laurieta juoksemaan karkuun ennen kuin hän sytyttää kaasun ja räjäyttää leikkaussalin, jossa hän ja Michael olivat sisällä, ja ilmeisesti tuhoaa heidät molemmat tulessa. Michael kompuroi ulos huoneesta liekkien peittämänä, kunnes hän romahtaa ja lopulta kuolee. Seuraavana aamuna silminnähden järkyttynyt Laurie näkee takaumia Michaelin palavasta ruumiista, kun hänet lastataan ambulanssiin ja ajetaan turvaan.</w:t>
      </w:r>
    </w:p>
    <w:p>
      <w:r>
        <w:rPr>
          <w:b/>
        </w:rPr>
        <w:t xml:space="preserve">Tulos</w:t>
      </w:r>
    </w:p>
    <w:p>
      <w:r>
        <w:t xml:space="preserve">Mihin sairaalaan Michael saapui?</w:t>
      </w:r>
    </w:p>
    <w:p>
      <w:r>
        <w:rPr>
          <w:b/>
        </w:rPr>
        <w:t xml:space="preserve">Esimerkki 2.3065</w:t>
      </w:r>
    </w:p>
    <w:p>
      <w:r>
        <w:t xml:space="preserve">Joulu on aivan nurkan takana, ja Jules Daly (McGrath) tekee parhaansa luodakseen rakastavan kodin ilkikuriselle veljentyttärelleen ja veljenpojalleen. Mutta kun hän menettää työpaikkansa ja raivostuneen lastenhoitajansa samana päivänä, hän saa salaperäisen ja odottamattoman kutsun - matkustaa Eurooppaan ja viettää kuninkaallinen joulu lasten kaukaisen isoisän - Castlebury Hallin herttuan (Moore) - kanssa! Jules ja lapset joutuvat uuteen maailmaan, kun he löytävät uuden primitiivisen ja kunnollisen ympäristönsä linnassa, mutta pian nauru alkaa kaikua ennen hiljaisissa saleissa ja täyttää kaikki uudella toivolla ja ilolla joulua varten. Ja kun Jules valloittaa reippaan prinssi Ashtonin (Heughan) sydämen, heidän molempien elämä alkaa muuttua odottamattomalla tavalla! Tästä inspiroivasta tarinasta, joka sisältää kaukaisen maan, lumoavan romanssin ja perheen katkeamattomat siteet, tulee varmasti uusi jouluperinne!</w:t>
      </w:r>
    </w:p>
    <w:p>
      <w:r>
        <w:rPr>
          <w:b/>
        </w:rPr>
        <w:t xml:space="preserve">Tulos</w:t>
      </w:r>
    </w:p>
    <w:p>
      <w:r>
        <w:t xml:space="preserve">Kuka menettää työnsä?</w:t>
      </w:r>
    </w:p>
    <w:p>
      <w:r>
        <w:rPr>
          <w:b/>
        </w:rPr>
        <w:t xml:space="preserve">Esimerkki 2.3066</w:t>
      </w:r>
    </w:p>
    <w:p>
      <w:r>
        <w:t xml:space="preserve">On 31. joulukuuta 1982, ja Saturn-teatteri valmistautuu suureen uudenvuodenaaton konserttiinsa omistaja ja showmies Max Wolfen (Allen Garfield, tunnettu nimellä Allen Goorwitz) johdolla, joka on toiminut Saturnissa vuodesta 1968. Maxin apuna ovat näyttämömestari Neil Allen (Daniel Stern) ja vieraileva entinen näyttämömestari Willy Loman (Gail Edwards). Villiin toimintaan ovat sekaantuneet myös ahdistunut lavastaja Joey (Dan Frischman), temperamenttinen valo-ohjaaja Violetta (Mary Woronov) ja Neilin nuorempi sisko Susie (Stacey Nelkin). 30 vuoden vuokrasopimus teatterista on Max Wolfen hallussa, mutta matelijamaisella konserttipromoottorilla Colin Beverlyllä (Ed Begley Jr.) on muita ajatuksia. Beverly tarjoutuu ostamaan Maxin ulos vuokrasopimuksestaan Beverlyn konserttitalosta ja stadionista näennäisen anteliaalla tarjouksella, mutta Max kieltäytyy, ja lopulta hän suuttuu niin, että romahtaa ilmeiseen sydänkohtaukseen. Ulkona Maxin mielistelevä veljenpoika Sammy (Miles Chapin) ilmoittaa Beverlylle, että hän on saamassa teatterin perinnöksi sedältään, ja Beverly tarjoaa Sammylle samaa tarjousta kuin Maxille - jos Sammy saa Maxin allekirjoituksen sopimukseen Saturnin vuokrasopimuksen siirtämisestä ennen keskiyötä.Esityksen eri esiintyjät esitellään: Captain Cloud (Turtlesin Howard Kaylan) ja Rainbow Telegraph - Max Wolfen suosikkibändi ja Strawberry Alarm Clockin parodia - saapuvat vanhentuneella bussilla, joka on maalattu Ã la Merry Prankstersin Further (joka on myös innoittanut Partridge Familyn ajoneuvoa).Nada (Lori Eastside Kid Creolesta ja Coconutsista) ja hänen 15-jäseninen bändinsä (joka on parodia sellaisista tyttöbändeistä kuin The Bangles ja The Go-Gos) soittavat amalgaamia monista erilaisista musiikkityyleistä, joita MTV:llä esitettiin 1980-luvun alussa - osittain purukumipoppia, osittain uutta aaltoa, osittain autotallirockia. Heidän seurassaan on "Special Guest Star" Piggy (Lee Ving Los Angelesin punk-yhtyeestä Fear).King Blues, Bluesin kuningas (Bill Henderson), Muddy Watersin (ja vähemmässä määrin Bo Diddlyn ja B.B. Kingin) parodia.Auden (Lou Reed), "metafyysinen folklaulaja, 70-luvun tapahtuma [ja] epäsosiaalinen erakko", Bob Dylanin parodia. Auden, joka aluksi valittaa kirjoittajablokista, houkutellaan esiintymään, koska hän luulee Maxin olevan lähellä kuolemaa, mutta pyydettyään taksinkuljettajalta "maisemareittiä" hän viettää suurimman osan elokuvasta taksimatkalla improvisoiden sanoituksia kappaleeseen, jonka aikoo esittää.Reggie Wanker (Malcolm McDowell), "20 vuotta rock and rollia ja yhä huipulla", Mick Jaggerin parodia; rumpali Rupikonna (Toad), jota näyttelee John Densmore The Doorsista. Wankeria vaivaa yleinen huonovointisuus, eikä hän pysty täysin nauttimaan helposti saatavilla olevien naisten ja huumeiden yltäkylläisyydestä.King Blues avaa show'n esittämällä kaksi "omaa" hittibiisiään, "The Blues Had a Baby and They Named it Rock and Roll" (Muddy Waters) ja "Hoochie Coochie Man" (Willie Dixon). Seuraavaksi lavalle nousee Nada Band, joka esittää "I'm Not Going to Take It No More". Piggy johtaa bändiä "Hoochie Coochie Manin" ilkeän punk-rock-versiossa, johon kuuluu lavahyppyjä ja slam-tanssia. Reggie laulaa "Hot Shot", jossa juhlitaan itsekkyyttä, ja siirtyy sitten omaan versioonsa "Hoochie Coochie Manista." Esityksen edetessä Sammy yrittää keksiä keinoja sabotoida teatteria, kuten sytyttää tulipalon kellarissa ja katkaista paloletkun. Colin Beverlyn kätyrit, Mark ja Marv (entiset teinisydänten ihailijat Bobby Sherman ja Fabian), antavat Sammylle pommin, jonka tämä sijoittaa rakettialukseen, jolla Max ajaa viimeisen lähtölaskennan aikana.Willy kuulee, kun Mark ja Marv puhuvat pommista, ja joutuu heidän vangikseen ja suljetaan Colin Beverlyn limusiinin takakonttiin. Hän pakenee, kun limusiini törmää Audenin taksiin, ja juoksee takaisin kohti teatteria. Vain hetkeä ennen keskiyötä Willy saapuu teatteriin ja kertoo Neilille pommista. Kun sekunnit kuluvat, pommi heitetään ihmiseltä toiselle ulos rakennuksesta, ja se laskeutuu Colin Beverlyn limusiiniin juuri kun se pysähtyy jalkakäytävälle. Viimeinen sekunti tikittää, pommi räjähtää, kaikki huutavat "hyvää uutta vuotta", ja kapteeni Cloud johtaa yleisöä laulamaan "Auld Lang Syne".Nopeasti sen jälkeen yleisö ja bändit poistuvat teatterista, juuri kun Auden vihdoin astuu sisään. Max antaa Neilille teatterin vuokrasopimuksen ja sanoo aikovansa jäädä eläkkeelle. Neil tarjoaa Willylle kumppanuutta. Lopputekstit pyörivät, kun Auden laulaa "Little Sister" ainoalle jäljellä olevalle mesenaatille, Susielle. Lopputekstissä lukee: "Kiitos muistoista Fillmore East 1968â71:n koko henkilökunnalle".</w:t>
      </w:r>
    </w:p>
    <w:p>
      <w:r>
        <w:rPr>
          <w:b/>
        </w:rPr>
        <w:t xml:space="preserve">Tulos</w:t>
      </w:r>
    </w:p>
    <w:p>
      <w:r>
        <w:t xml:space="preserve">Mistä Mark ja Marv puhuvat?</w:t>
      </w:r>
    </w:p>
    <w:p>
      <w:r>
        <w:rPr>
          <w:b/>
        </w:rPr>
        <w:t xml:space="preserve">Esimerkki 2.3067</w:t>
      </w:r>
    </w:p>
    <w:p>
      <w:r>
        <w:t xml:space="preserve">Tätä jaksoa on laajennettava. Voit auttaa lisäämällä sitä. (Kesäkuu 2015)Tarina kertoo hiljaisesta, siististä nuoresta vakuutusasiamiehestä ja Vietnamin sodan veteraanista nimeltä Bobby Thompson (Tim O'Kelly), joka murhaa nuoren vaimonsa, äitinsä ja ruokakaupan jakelupojan kotonaan ja lähtee sitten iltapäivällä ammuskelemaan San Fernandon laakson öljysäiliön katolta. Useat autoilijat ja matkustajat haavoittuvat tai kuolevat läheisellä moottoritiellä. Kun poliisi alkaa lähestyä häntä, hän pakenee ja hakeutuu Resedan drive-in-teatteriin, jossa ikääntyvä kauhuelokuvaikoni Byron Orlok (Boris Karloff) on tekemässä viimeistä henkilökohtaista mainosesiintymistä ennen kuin hän jää eläkkeelle showbisneksestä. Thompson, joka istuu valkokangastornin sisäpuolella olevissa kehyksissä, jatkaa tappamista auringonlaskun jälkeen ampumalla satunnaisesti elokuvateatterin asiakkaita, jotka istuvat autoissaan katsomassa elokuvaa. Huippukohtauksessa iäkäs Orlok lyö murhaajan alistumaan. Kun poliisi vie hänet pois, Thompson huomauttaa ilmeisen tyytyväisenä, että hän "tuskin koskaan ampui ohi".</w:t>
      </w:r>
    </w:p>
    <w:p>
      <w:r>
        <w:rPr>
          <w:b/>
        </w:rPr>
        <w:t xml:space="preserve">Tulos</w:t>
      </w:r>
    </w:p>
    <w:p>
      <w:r>
        <w:t xml:space="preserve">Mitä Bobby Thompson sanoo, kun poliisi vie hänet pois?</w:t>
      </w:r>
    </w:p>
    <w:p>
      <w:r>
        <w:rPr>
          <w:b/>
        </w:rPr>
        <w:t xml:space="preserve">Esimerkki 2.3068</w:t>
      </w:r>
    </w:p>
    <w:p>
      <w:r>
        <w:t xml:space="preserve">Kahdeksan vuotta ennen tarinan alkua Anne Elliot (Sally Hawkins) oli 19-vuotiaana kihlautunut merivoimien upseerin Frederick Wentworthin (Rupert Penry-Jones) kanssa. Hänen isänsä Sir Walter Elliot (Anthony Head) ja perheen ystävä Lady Russell (Alice Krige) olivat kuitenkin taivutelleet Annen purkamaan kihlauksen ja luopumaan rakastamastaan miehestä tämän varallisuuden ja suhteiden puutteen vuoksi. tarinan alkaessa Elliotien perhe on kuitenkin taloudellisissa vaikeuksissa Sir Walterin ja hänen vanhimman tyttärensä Elizabethin (Julia Davis) tuhlailevan rahankäytön vuoksi. Kulujen säästämiseksi Elliotien perheen asuinpaikka, Kellynch Hall Somersetshiressä, on vuokrattava. Sopivat vuokralaiset löytyvät pian amiraali Croftista (Peter Wight) ja hänen vaimostaan (Marion Bailey). Rouva Croft on Frederick Wentworthin sisar, joka on noussut kapteeniksi ja rikastunut palvellessaan kuninkaallisessa laivastossa. sir Walter ja Elizabeth Elliot lähtevät uuteen asuinpaikkaansa Bathiin. Anne jää tapaamaan hypokondriasta kärsivää sisartaan Mary Musgrovea (Amanda Hale), joka on naimisissa Charles Musgroven (Sam Hazeldine) kanssa ja asuu läheisellä Uppercrossin kartanolla. Anne tapaa pian Wentworthin uudelleen, kun tämä tulee käymään sisarensa luona. Musgrovien luona asuessaan Anne tapaa Wentworthin useaan otteeseen ja joutuu todistamaan, miten tämä hänen mielestään suhtautuu Charles Musgroven kahteen nuoreen ja vilkkaaseen naimattomaan siskoon, erityisesti Louisaan (Jennifer Higham). Anne on vakuuttunut siitä, ettei mies koskaan anna hänelle anteeksi saati rakasta häntä enää koskaan. lopulta Anne lähtee Bathiin ja joutuu herra Elliotin (Tobias Menzies) huomion kohteeksi, kaukaisen serkun, joka perii hänen isänsä varallisuuden ja arvonimen. Herra Elliot kosii Annea, joka ei heti kieltäydy Elliotin tarjouksesta, vaikka hän on edelleen hyvin rakastunut Wentworthiin. Amiraali Croft, joka on kuullut huhun herra Elliotin kosinnasta Annelle, lähettää Wentworthin kysymään Annelta, vaativatko hän ja hänen uusi aviomiehensä, että he eroavat Kellynch Hallista. Anne ilmoittaa Wentworthille, että amiraali Croftille on annettu hyvin väärää tietoa, mutta uusien tulokkaiden sekamelskassa Wentworth lähtee ja Anne juoksee etsimään häntä. Matkalla hänen hyvä ystävänsä Harriet (Maisie Dimbleby) ilmoittaa hänelle luotettavasti, että herra Elliot kosiskelee parhaillaan myös rouva Claytä (Mary Stockley), jonka kanssa Annen isä näytti menevän naimisiin. Harriet kertoo Annelle, että herra Elliot haluaa baronetin arvonimen yli kaiken, ja vaikka hänen ihailunsa Annea kohtaan vaikuttaa aidolta, hän aikoo naimisiin mentyään Annen kanssa ottaa rouva Clayn rakastajattarekseen. Tämä estäisi rouva Clayn avioitumisen Annen isän kanssa ja siten mahdollisen miespuolisen perillisen syntymisen Sir Walterille, mikä katkaisisi herra Elliotin perintöoikeudet. Wentworth julistaa ikuista rakkauttaan Annea kohtaan ja kosii häntä kirjeessä. hurjan juoksun jälkeen Anne törmää Wentworthiin kadulla, kun tämä puhuu Charles Musgroven kanssa. Siellä Anne hyväksyy Wentworthin kosinnan, ja kun mies kysyy häneltä, onko hän varma, Anne sanoo, ettei ole koskaan elämässään ollut yhtä päättäväinen. Elokuva siirtyy Anneen ja Wentworthiin vaunuissa, Anne silmät sidottuina. Kun hänen silmänsä sidotaan pois, Anne huomaa seisovansa Kellynch Hallin edessä, joka on Wentworthin häälahja hänelle. Elokuva päättyy, kun Wentworth ja Anne tanssivat yhdessä uuden kotinsa nurmikolla.</w:t>
      </w:r>
    </w:p>
    <w:p>
      <w:r>
        <w:rPr>
          <w:b/>
        </w:rPr>
        <w:t xml:space="preserve">Tulos</w:t>
      </w:r>
    </w:p>
    <w:p>
      <w:r>
        <w:t xml:space="preserve">Kenet Anne tapaa vieraillessaan siskonsa Maryn luona?</w:t>
      </w:r>
    </w:p>
    <w:p>
      <w:r>
        <w:rPr>
          <w:b/>
        </w:rPr>
        <w:t xml:space="preserve">Esimerkki 2.3069</w:t>
      </w:r>
    </w:p>
    <w:p>
      <w:r>
        <w:t xml:space="preserve">Potkunyrkkeilijäksi pyrkivä Lloyd Dobler ihastuu lukionsa päättäjäistilaisuudessa valedictorian Diane Courtiin. Lloyd asuu sisarensa Constancen, yksinhuoltajaäidin, kanssa, eikä hänellä ole suunnitelmia tulevaisuutensa suhteen. Diane on saanut suojellun akateemisen kasvatuksen ja asuu kiintyneen eronneen isänsä kanssa, joka omistaa vanhainkodin, jossa hän työskentelee. Dianen on määrä osallistua kesän lopulla stipendiaattiopintoihin Englantiin.Diane lähtee Lloydin kanssa juhliin, mikä yllättää heidän luokkatoverinsa. Illallisella Courtin talossa, jossa Lloyd ei tee vaikutusta Dianen perheeseen, Dianen isä saa tietää, että verovirasto tutkii häntä. Diane vie Lloydin tapaamaan vanhainkodin asukkaita, ja Lloyd opettaa häntä ajamaan autoa. Heidän suhteensa muuttuu intiimiksi, ja he nukkuvat yhdessä Dianen isän huoleksi. Lloydin muusikkoystävä Corey, joka ei ole koskaan päässyt yli pettävästä ex-poikaystävästään, varoittaa Lloydia pitämään Dianesta huolta.Dianen isä kehottaa häntä jättämään Lloydin, koska hänestä hänestä tuntuu, ettei Lloyd sovi Dianelle, ja ehdottaa, että Diane antaisi Lloydille kynän erolahjaksi. Diane kertoo Lloydille haluavansa lopettaa miehen tapaamisen ja keskittyä opiskeluun. Eron murtamana Lloyd hakee neuvoa Coreylta, joka kehottaa häntä "olemaan mies". Dianen isän luottokortti hylätään, kun hän yrittää ostaa Dianelle matkalaukkusetin. aamunkoitteessa Lloyd soittaa Dianen rakastamaa Peter Gabrielin "In Your Eyes" -kappaletta boomboxista avoimen makuuhuoneen ikkunan alla. Seuraavana päivänä Diane tapaa veroviraston tutkijan, joka selittää, että hänen isänsä on kavaltanut varoja vanhainkodin asukkailta. Mies neuvoo Dianea hyväksymään apurahan, sillä asiat hänen isänsä kanssa huononevat. Kun Diane löytää kotiinsa kätkettyä käteistä rahaa, isä kertoo varastaneensa rahat antaakseen Dianelle taloudellisen riippumattomuuden. Järkyttyneenä Diane tekee sovinnon Lloydin kanssa kuntosalilla, jossa tämä treenaa.Jonkin aikaa myöhemmin Dianen isä on vangittu. Lloyd vierailee hänen luonaan liittovaltion vankilassa ja kertoo lähtevänsä Dianen kanssa Englantiin; isä reagoi vihaisesti. Lloyd antaa hänelle Dianen kirjeen, jossa hän sanoo, ettei voi antaa hänelle anteeksi, mutta Diane saapuu hyvästelemään hänet, ja he syleilevät toisiaan. Lloyd antaa miehelle kynän ja pyytää tätä kirjoittamaan hänelle Englantiin. Lloyd saattaa lentopelkoisen Dianen lennolle.</w:t>
      </w:r>
    </w:p>
    <w:p>
      <w:r>
        <w:rPr>
          <w:b/>
        </w:rPr>
        <w:t xml:space="preserve">Tulos</w:t>
      </w:r>
    </w:p>
    <w:p>
      <w:r>
        <w:t xml:space="preserve">KUKA VAROITTI LLOYDIA HUOLEHTIMAAN DIANASTA?</w:t>
      </w:r>
    </w:p>
    <w:p>
      <w:r>
        <w:rPr>
          <w:b/>
        </w:rPr>
        <w:t xml:space="preserve">Esimerkki 2.3070</w:t>
      </w:r>
    </w:p>
    <w:p>
      <w:r>
        <w:t xml:space="preserve">Kolmekymmentäseitsemänvuotias Loretta Castorini (Cher), sisilialais-amerikkalainen leski, on kirjanpitäjä Brooklyn Heightsissa, New Yorkissa, jossa hän asuu perheensä kanssa: isänsä Cosmon (Vincent Gardenia), joka on menestyvä putkimies, äitinsä Rosen (Olympia Dukakis) ja isänpuoleisen isoisänsä (Feodor Chaliapin Jr.) kanssa. Hänen poikaystävänsä Johnny Cammareri (Danny Aiello) kosii häntä ennen kuin hän lähtee Sisiliaan hoitamaan kuolevaa äitiään. Hän suostuu, mutta vaatii, että he noudattavat tarkasti perinteitä, sillä hän uskoo, että hänen ensimmäinen avioliittonsa oli kirottu, koska hän ei ollut noudattanut perinteitä, minkä seurauksena hänen miehensä kuoli bussin alle jääneenä. He aikovat mennä naimisiin kuukautta myöhemmin, ja Johnny pyytää Lorettaa kutsumaan vieraantuneen pikkuveljensä Ronnyn (Nicolas Cage) häihin. Loretta palaa kotiin ja ilmoittaa vanhemmilleen kihlauksesta. Cosmo ei pidä Johnnysta eikä halua sitoutua maksamaan Lorettan vaatimia "oikeita" häitä, kun taas Rose on tyytyväinen siihen, että Loretta pitää Johnnysta mutta ei rakasta häntä; hän uskoo, että rakastettu kumppani voi helposti tehdä ihmisen hulluksi.Seuraavana päivänä Loretta menee tapaamaan Ronnya hänen leipomoonsa, kun Ronny kieltäytyy puhumasta hänelle puhelimessa. Hän paljastaa, että hänellä on puinen käsiproteesi, ja hän selittää syyttävänsä Johnnya kätensä menettämisestä ja omasta kihlatustaan; Ronnyn huomio hajosi puhuessaan Johnnyn kanssa, kun tämä leikkasi leipää hänelle, hänen kätensä silpoutui leikkurissa, ja hänen kihlattunsa jätti hänet. Loretta vaatii, että he keskustelevat asiasta yläkerrassa Ronnyn asunnossa, jossa hän laittaa Ronnylle ruokaa, ja kertoo sitten, että hän uskoo Ronnyn olevan "susi", joka leikkasi oman kätensä irti paetakseen huonon parisuhteen ansaa. Ronny reagoi raivokkaasti ja intohimoisesti suutelemalla Lorettaa (joka vastaa hänen suudelmiinsa) ja sitten pyyhkäisemällä hänet syliinsä ja kantamalla hänet sänkyynsä, jossa he rakastelevat.Samana iltana Rosen veli Raymond (Louis Guss) ja hänen vaimonsa Rita (Julie Bovasso) liittyvät Rosen ja Cosmon seuraan illalliselle, ja kaikki ihmettelevät, missä Loretta on. Raymond muistelee, että kun hän oli poika ja Cosmo kosiskeli Rosea, hän luuli, että Cosmo toi eräänä yönä erityisen kirkkaan kuun jotenkin taloon, koska hän rakasti Rosea. Sinä yönä Loretta jää Ronnyn asunnolle ja näkee tällaisen kuun; myös Raymond näkee sen, ja se saa hänet ja Ritan rakastelemaan. Seuraavana aamuna Loretta kertoo Ronnylle, etteivät he voi enää koskaan nähdä toisiaan. Hän läimäyttää Ronnya, kun tämä väittää olevansa rakastunut Ronnyyn ("Älä viitsi!"), ja Ronny suostuu siihen, ettei Ronnya enää koskaan tapaa, jos Ronny käy samana iltana hänen kanssaan oopperassa (Ronnyn toinen suuri rakkaus). Nainen suostuu. Suljettuaan Raymondin ja Ritan kaupan kassan Loretta käy impulsiivisesti pitkään laiminlyötyjen kauneushoitojen parissa, muun muassa poistattamassa harmaata hiuksistaan, ja ostaa lumoavan iltapuvun. Sitten hän menee kirkkoon ja tunnustaa uskottomuutensa. Hän näkee siellä yllättäen äitinsä, ja Rose kertoo hänelle, että Cosmolla on suhde; Loretta epäilee asiaa, mutta Cosmo on itse asiassa juuri sillä hetkellä syömässä rakastajattarensa Monan (Anita Gillette) kanssa ja antamassa tälle koruja.Loretta ja Ronny (smokki päällä) tapaavat Lincoln Centerissä, ja kumpikin on vaikuttunut toisensa ulkonäöstä. Loretta on syvästi liikuttunut ensimmäisestä oopperastaan, Puccinin La bohèmesta. Mutta lähtiessään Loretta näkee Cosmon ja Monan, ja hän kohtaa isänsä. Isä näkee, että Loretta on Ronnyn kanssa, ja ehdottaa, että he yksinkertaisesti sopisivat, etteivät he ole nähneet toisiaan lainkaan, mutta Loretta on ristiriitainen. Loretta aikoo tämän jälkeen palata kotiin yksin, mutta Ronny johdattaa hänet takaisin asuntoonsa, jossa mies suostuttelee Lorettan intohimoisesti ja epätoivoisesti uuteen seurusteluun. Samana iltana Rose syö yksin ravintolassa ja näkee, kuinka naisopiskelija jättää dramaattisesti yliopistoprofessori Perryn (John Mahoney), joka on samanlainen kohtaus eri tytön kanssa samana iltana, kun Johnny kosi Lorettaa. Rose kutsuu Perryn syömään kanssaan, kysyy mieheltä, miksi miehet jahtaavat naisia, ja kertoo sitten miehelle uskovansa, että miehet jahtaavat naisia, koska he pelkäävät kuolemaa. Perry saattaa Rosen kotiin ja yrittää suostutella häntä kutsumaan hänet kotiinsa, mutta Rose kieltäytyy vedoten siihen, että hän tuntee itsensä. Myöhemmin Johnny palaa yllättäen Sisiliasta äitinsä "ihmeellisen" toipumisen jälkeen ja menee Lorettan kotiin; Rose selittää, ettei hän ole siellä, ja kysyy sitten mieheltä, miksi miehet jahtaavat naisia. Mies kertoo, että se voi johtua siitä, että he pelkäävät kuolemaa, ja Rose tajuaa, kuten hän oli jo aiemmin epäillyt, että mies on oikeassa. Tämän sananvaihdon jälkeen hän lähtee suunnitellen palaavansa aamulla tapaamaan Lorettaa. aamulla Loretta palaa kotiin haaveillen, mutta saa sitten huolestuneena kuulla Roselta, että Johnny tulee pian kotiin. Sitten saapuu Ronny, ja Rose huomaa heidän sopivan "rakkauden puremiinsa" ja kutsuu hänet aamiaiselle Lorettan vastustuksesta huolimatta. Cosmo ja hänen isänsä ilmestyvät yläkerrasta, ja vanhempi mies suostuttelee Cosmon suostumaan maksamaan Lorettan häät. Rose kohtaa Cosmon ja vaatii häntä lopettamaan suhteensa sen jälkeen, kun hän on vastauksena Cosmon kysymykseen myöntänyt olleensa hyvä vaimo. Cosmo on järkyttynyt, mutta suostuu, ja Rosen vaatimuksesta hän suostuu myös menemään ripittäytymään, minkä jälkeen he vahvistavat rakkautensa toisiaan kohtaan. Myös Raymond ja Rita saapuvat paikalle huolestuneina ja näennäisesti vastentahtoisesti epäluuloisina selvittääkseen, miksi Loretta ei tehnyt edellisen päivän pankkitalletusta; he huojentuvat kuullessaan, että Loretta vain unohti ja että rahat ovat yhä hänellä. Kun Johnny vihdoin saapuu paikalle, hän purkaa kihlauksen uskoen taikauskoisesti, että heidän avioliittonsa aiheuttaisi hänen äitinsä kuoleman. Loretta, joka on hetkellisesti loukkaantunut kihlauksen purkamisesta, moittii Johnnya lupauksensa rikkomisesta ja heittää kihlasormuksen hänen päälleen. Tilanteeseen tarttuen Ronny lainaa sormuksen ja kosii Lorettaa, joka suostuu. Rosen harmiksi Loretta ilmoittaa rakastavansa Ronnya. Perhe kohottaa maljan parille samppanjalla, ja hämmentynyt Johnny liittyy isoisän kehotuksesta mukaan, koska hänestä tulee nyt sittenkin osa perhettä.</w:t>
      </w:r>
    </w:p>
    <w:p>
      <w:r>
        <w:rPr>
          <w:b/>
        </w:rPr>
        <w:t xml:space="preserve">Tulos</w:t>
      </w:r>
    </w:p>
    <w:p>
      <w:r>
        <w:t xml:space="preserve">Miksi Johnny palaa Sicillyyn kosittuaan Lorettaa?</w:t>
      </w:r>
    </w:p>
    <w:p>
      <w:r>
        <w:rPr>
          <w:b/>
        </w:rPr>
        <w:t xml:space="preserve">Esimerkki 2.3071</w:t>
      </w:r>
    </w:p>
    <w:p>
      <w:r>
        <w:t xml:space="preserve">Lemmy Caution on salainen agentti, jonka koodinumero on 003 ja joka on kotoisin "Ulkomailta". Hän saapuu Alphavilleen Ford Mustangillaan,[3] jota kutsutaan Ford Galaxieksi,[4] esiintyy Ivan Johnson -nimisenä toimittajana ja väittää työskentelevänsä Figaro-Pravdalle. Hänellä on yllään ruskehtava päällystakki, jossa säilytetään erilaisia esineitä, kuten M1911A1 Colt Commander -automaattipistooli. Hänellä on mukanaan halpa Instamatic-kamera (uusi vuonna 1965) ja hän valokuvaa kaikkea näkemäänsä, erityisesti asioita, jotka tavallisesti eivät olisi toimittajalle tärkeitä.Caution on itse asiassa useilla tehtävillä. Ensinnäkin hän etsii kadonnutta agenttia Henri Dicksonia (Akim Tamiroff), toiseksi hänen on otettava kiinni tai tapettava Alphavillen luoja, professori von Braun (Howard Vernon), ja lopuksi hänen tavoitteenaan on tuhota Alphaville ja sen diktaattorina toimiva tietokone Alpha 60. Alphaville on myös hänen päämääränsä. Alpha 60 on von Braunin luoma tunteva tietokonejärjestelmä, joka hallitsee täysin koko Alphavillea. Alpha 60 on kieltänyt kaupungissa vapaan ajattelun ja individualistiset käsitteet, kuten rakkauden, runouden ja tunteet, ja korvannut ne ristiriitaisilla käsitteillä tai poistanut ne kokonaan. Yksi Alpha 60:n määräyksistä on, että "ihmiset eivät saa kysyä 'miksi', vaan ainoastaan sanoa 'koska'". Ihmisten, jotka osoittavat tunteen merkkejä (itkevät vaimon kuolemaa tai hymyilevät), oletetaan toimivan epäloogisesti, ja heidät kerätään, kuulustellaan ja teloitetaan. George Orwellin Newspeak-käsitteestä muistuttavan kuvan mukaan jokaisessa hotellihuoneessa on sanakirja, jota päivitetään jatkuvasti, kun sanat, joiden katsotaan herättävän tunteita, tulevat kielletyiksi. Tämän seurauksena Alphaville on epäinhimillinen, vieraantunut yhteiskunta." Cautionille kerrotaan, että miehiä tapetaan suhteessa viisikymmentä jokaista teloitettua naista kohden. Hän saa myös tietää, että ruotsalaiset, saksalaiset ja amerikkalaiset sulautuvat hyvin Alphavilleen. Kuvia EÂ =Â mcÂ² ja E = hf -yhtälöistä näytetään useaan otteeseen elokuvan aikana Alphavillea hallitsevan loogisen tieteen järjestelmän symboleina. Eräässä vaiheessa Caution kulkee Grand Omega Minus -nimisen paikan läpi, josta aivopestyjä ihmisiä lähetetään muihin "galakseihin" aloittamaan lakkoja, vallankumouksia, perheriitoja ja opiskelijakapinoita. arkkityyppisenä amerikkalaisena antisankarina yksityisetsivänä juoksutakkiin pukeutuneena ja säästä kärsivän näköisenä Lemmy Cautionin vanhanaikainen machoilu on ristiriidassa puritaanisen tietokoneen kanssa (alun perin Godard halusi nimetä elokuvan nimellä Tarzan vastaan IBM).[5] Hänen roolinsa vastakohtaisuutta logiikalle (ja muiden hallinnon toisinajattelijoiden vastakohtaisuutta) edustavat väärennetyt sitaatit Paul Ãluardin runokirjasta Capitale de la douleur (Tuskan pääkaupunki): Caution tapaa Dicksonin, joka pian kuolee rakastellessaan "kolmannen luokan viettelijättären" kanssa. Sitten Caution pyytää apua Natacha von Braunilta (Anna Karina), Alpha 60:n ohjelmoijalta, joka on myös professori von Braunin tytär (vaikka hän sanoo: "En ole koskaan tavannut häntä"). Natacha on Alphavillen kansalainen, ja kun häntä kuulustellaan, hän sanoo, ettei tiedä, mitä "rakkaus" tai "omatunto" tarkoittavat. Caution rakastuu häneen, ja hänen rakkautensa tuo tunteita ja arvaamattomuutta kaupunkiin, jonka tietokone on luonut omaksi kuvakseen. Natacha saa Lemmy Cautionin avulla selville, että hän on itse asiassa syntynyt Alphavillen ulkopuolella. (Kaupungin nimeksi on annettu Nueva York - espanjaksi New York - alkuperäisen englanninkielisen nimen tai ranskankielisen sanatarkan "Nouvelle York" sijaan.) Professori von Braun (nimi viittaa saksalaiseen rakettitieteilijään Wernher von Brauniin[6]) tunnettiin alun perin nimellä Leonard Nosferatu (kunnianosoitus F. W. Murnaun elokuvalle Nosferatu), mutta Lemmy Cautionille kerrotaan toistuvasti, ettei Nosferatua ole enää olemassa. Professori itse puhuu harvakseltaan ja viittaa vain epämääräisesti vihaansa toimittajia kohtaan ja tarjoaa Cautionille mahdollisuutta liittyä Alphavilleen, jopa niinkin pitkälle, että tarjoaa hänelle mahdollisuutta hallita galaksia. Kun hän kieltäytyy Cautionin tarjouksesta palata "syrjäseudulle", Caution tappaa hänet pistoolilla.Alpha 60 keskustelee Lemmy Cautionin kanssa useita kertoja elokuvan aikana, ja sen ääni tuntuu olevan kaupungissa jatkuvasti läsnä ja toimivan eräänlaisena kertojana. Caution lopulta tuhoaa tai tekee sen toimintakyvyttömäksi kertomalla sille arvoituksen, johon liittyy jotain, mitä Alpha 60 ei voi ymmärtää: runoutta (vaikka monet Alpha 60:n repliikit ovatkin itse asiassa lainauksia argentiinalaiselta runoilijalta Jorge Luis Borgesilta; elokuvan avausrepliikki on muiden repliikkien ohella ote Borgesin esseestä "Legendan muodot", ja Alpha 60 viittaa elokuvan aikana myös muihin viittauksiin Borgesin teokseen "A New Refutation of Time"). Yksilöllisen minän käsite on kadonnut Alphavillen kollektivisoituneilta kansalaisilta, ja tämä on avain Caution arvoitukseen. lopussa, kun Paul Misrakin musiikillinen partituuri saavuttaa huipentumansa, Natacha tajuaa, että juuri hänen ymmärryksensä itsestään yksilönä, jolla on haluja, on se, mikä pelastaa hänet ja tuhoaa Alpha 60:n. Elokuva päättyy hänen repliikkiinsä "Je vous aime" ("Minä rakastan sinua").</w:t>
      </w:r>
    </w:p>
    <w:p>
      <w:r>
        <w:rPr>
          <w:b/>
        </w:rPr>
        <w:t xml:space="preserve">Tulos</w:t>
      </w:r>
    </w:p>
    <w:p>
      <w:r>
        <w:t xml:space="preserve">Mistä paikasta Caution kulkee, josta aivopestyt ihmiset lähetetään muihin "galakseihin"?</w:t>
      </w:r>
    </w:p>
    <w:p>
      <w:r>
        <w:rPr>
          <w:b/>
        </w:rPr>
        <w:t xml:space="preserve">Esimerkki 2.3072</w:t>
      </w:r>
    </w:p>
    <w:p>
      <w:r>
        <w:t xml:space="preserve">Riemastuttavassa toimintaeepoksessa FOR GREATER GLORY joukko intohimoisia miehiä ja naisia tekee päätöksen riskeerata kaiken perheensä, uskonsa ja maansa puolesta. Elokuva avaa vuoden 1920 Cristeros-sodan (salatun) tositarinan. 1920-luvun Cristeros-sodan kenraali Gorostieta (Andy García), eläkkeellä oleva sotilas, joka todisti perheensä kanssa Meksikon sortumista väkivaltaiseen sisällissotaan, alkaa muuttua epäröivästä miehestä rähjäisen vastarinta-armeijan innostavimmaksi ja uhrautuvimmaksi johtajaksi.Gorostieta alkaa huomata henkilökohtaisen kamppailun, jonka hänen miehensä joutuivat kohtaamaan uskonnollisen vainon vuoksi, ja muuttaa rähjäisen kapinallisjoukon sankarilliseksi joukoksi. tämän muutoksen keskellä Gorostieta huomaa, miten rohkeus ja usko taotaan silloinkin, kun oikeus näyttää olevan menetetty.</w:t>
      </w:r>
    </w:p>
    <w:p>
      <w:r>
        <w:rPr>
          <w:b/>
        </w:rPr>
        <w:t xml:space="preserve">Tulos</w:t>
      </w:r>
    </w:p>
    <w:p>
      <w:r>
        <w:t xml:space="preserve">Mikä oli konfliktin nimi?</w:t>
      </w:r>
    </w:p>
    <w:p>
      <w:r>
        <w:rPr>
          <w:b/>
        </w:rPr>
        <w:t xml:space="preserve">Esimerkki 2.3073</w:t>
      </w:r>
    </w:p>
    <w:p>
      <w:r>
        <w:t xml:space="preserve">Kenraali George S. Patton (George C. Scott) puhuu amerikkalaisten joukkojen näkymättömälle yleisölle (perustuu hänen puheeseensa kolmannelle armeijalle). Puheesta on tehty elokuvaversio, josta on poistettu suuri osa alkuperäisen puheen mauttomuudesta.Kun amerikkalaiset kärsivät nöyryyttävän tappion Kasserinen solan taistelussa vuonna 1943, Patton asetetaan amerikkalaisten II armeijakunnan johtoon Pohjois-Afrikassa. Saavuttuaan sinne hän panee joukot kuriin ja esimerkiksi sakottaa kokkia 20 dollarin sakolla, koska hän ei käyttänyt armeijan leggingsit jalassaan. Sitten Patton kutsutaan tapaamiseen kuninkaallisten ilmavoimien lentomarsalkka Coninghamin kanssa, jossa hän väittää, että amerikkalaisten tappio johtui ilmasuojan puutteesta. Coningham lupaa Pattonille, ettei hän näe enää saksalaisia lentokoneita - mutta sekunteja myöhemmin Luftwaffen koneet hyökkäävätkin alueelle. Patton voittaa saksalaisten hyökkäyksen El Guettarin taistelussa; hänen avustajansa kapteeni Jenson kuolee taistelussa, ja hänen tilalleen tulee everstiluutnantti Codman. Patton pettyy katkerasti kuullessaan, että Saksan ja Italian panssariarmeijan komentaja Erwin Rommel oli sairauslomalla kurkkumätätaudin vuoksi, mutta Codman vakuuttaa hänelle, että: "Jos olet voittanut Rommelin suunnitelman, olet voittanut Rommelin." Menestyttyään Pohjois-Afrikan kampanjassa Patton ja Bernard Law Montgomery suunnittelevat liittoutuneiden hyökkäystä Sisiliaan. Pattonin ehdotus, jonka mukaan hänen seitsemäs armeijansa laskeutuisi saaren luoteisosaan ja Montgomery kaakkoon (ja näin ollen saksalaiset ja italialaiset joukot saattaisivat joutua pihtiliikkeeseen), tekee aluksi vaikutuksen heidän esimieheensä kenraali Alexanderiin, mutta Eisenhower kuitenkin hylkää sen ja suosii Montgomeryn varovaisempaa suunnitelmaa, jossa Pattonin armeija sijoitetaan kaakkoon ja peittää Montgomeryn vasemman sivustan. Vaikka maihinnousu onnistuu, liittoutuneiden joukot jumiutuvat, minkä vuoksi Patton uhmaa käskyjä ja työntää armeijansa luoteeseen Palermoon ja sen jälkeen Messinan satamaan koillisessa, ja voittaa Montgomeryn niukasti, vaikka useat tuhannet saksalaiset ja italialaiset joukot pystyvätkin pakenemaan saarelta. Patton väittää, että hänen ja Montgomeryn välinen riitansa johtuu Montgomeryn päättäväisyydestä olla "sotasankari" ja kieltää amerikkalaisilta kaikki mahdollisuudet kunniaan. Pattonin aggressiivisuus ei kuitenkaan miellytä hänen alaisiaan Bradleya ja Lucian Truscottia.Vieraillessaan kenttäsairaalassa, jossa monet amerikkalaiset sotilaat ovat haavoittuneita tai kuolleita, Patton huomaa sotilaan, joka on saanut kranaatiniskun ja itkee taistelujen aiheuttamasta hermostuneisuudesta. Patton kutsuu häntä pelkuriksi, läimäyttää sotilasta ja uhkaa jopa ampua hänet ennen kuin vaatii häntä palaamaan välittömästi rintamalle. Tämän vuoksi Patton vapautetaan komennostaan ja Eisenhowerin käskystä hänen on pyydettävä anteeksi sotilailta ja kenttäsairaalassa olevilta. Patton meni vielä pidemmälle pyytämällä anteeksi koko komentokunnaltaan, ja tämän vuoksi ja koska hän oli liian vapaamielinen lehdistöä kohtaan, Patton joutuu sivuun D-Dayn maihinnoususta vuonna 1944. Sen sijaan hänet asetetaan harhautuksena Kaakkois-Englannissa toimivan haamujoukkojen ensimmäisen yhdysvaltalaisen armeijaryhmän komentajaksi. Saksalainen kenraali Alfred Jodl (Richard MÃ¼nch) on vakuuttunut siitä, että Patton johtaa Euroopan maihinnousua. aneltuaan entiseltä alaiseltaan Bradleylta komentopaikkaa ennen sodan päättymistä Patton asetetaan tämän alaisuuteen kolmannen armeijan komentajaksi, ja hän suoriutuu tehtävästään loistavasti etenemällä nopeasti Ranskassa, mutta hänen panssarivaununsa joutuvat pysähtymään polttoaineen loputtua - tarvikkeet annetaan Montgomeryn rohkealle operaatio Markkinapuutarha-operaatiolle (Market Garden, ilmavoimien operaatio Alankomaissa) Pattonin raivoksi. Myöhemmin Bulgen taistelun aikana Patton vapauttaa Bastognen kaupungin ja tunkeutuu sitten Siegfriedin linjan läpi Saksaan.Aikaisemmalla sota-ajelulla Knutsfordissa Englannissa kenraali Patton oli huomauttanut, että Yhdysvallat ja Yhdistynyt kuningaskunta hallitsisivat sodanjälkeistä maailmaa, mitä pidettiin loukkauksena venäläisiä kohtaan. Saksan antauduttua Patton loukkaa suoraan venäläistä kenraalia sodanjälkeisellä illallisella; onneksi venäläinen loukkaa Pattonia takaisin, mikä purkaa tilanteen. Tämän jälkeen Patton tekee ohimennen huomautuksen, jossa hän vertaa natsipuoluetta Yhdysvaltain poliittisiin puolueisiin. Lopulta Patton menettää suorapuheisuutensa vuoksi jälleen kerran komentajantoimensa, vaikka hänet pidetäänkin mukana Saksan jälleenrakentamisessa, ja hämmentävä tapaus, jossa karannut härkävaunu ohittaa niukasti Pattonin, ennakoi kenraalin häpeällistä todellista kuolemaa auto-onnettomuudessa joulukuussa 1945.Elokuva päättyy, kun Patton ulkoiluttaa koiraansa, Willie-nimistä bullterrieriä, ja Scott kertoo selostuksessa, että antiikin Rooman sankaria palatessaan kunnioitettiin voittokulkueella, jossa "orja seisoi valloittajan takana kultainen kruunu kädessään ja kuiskasi hänen korvaansa varoituksen: kaikki kunnia ... on ohimenevää".</w:t>
      </w:r>
    </w:p>
    <w:p>
      <w:r>
        <w:rPr>
          <w:b/>
        </w:rPr>
        <w:t xml:space="preserve">Tulos</w:t>
      </w:r>
    </w:p>
    <w:p>
      <w:r>
        <w:t xml:space="preserve">Missä taistelussa Patton vapauttaa Bastognen kaupungin?</w:t>
      </w:r>
    </w:p>
    <w:p>
      <w:r>
        <w:rPr>
          <w:b/>
        </w:rPr>
        <w:t xml:space="preserve">Esimerkki 2.3074</w:t>
      </w:r>
    </w:p>
    <w:p>
      <w:r>
        <w:t xml:space="preserve">The Cake Eaters on omituinen pikkukaupungin draama, jossa tutkitaan kahden toisiinsa kytkeytyneen perheen elämää, jotka joutuvat selviytymään rakkaudesta menetyksen edessä.Kimbroughin perhe asuu maaseudulla Amerikassa ja on tavallisesti outo joukko. Easy, patriarkka ja paikallinen teurastaja, suree vaimonsa Cecin hiljattaista menetystä ja piilottelee samalla vuosia jatkunutta salaista suhdettaan; Beagle, hänen nuorin poikansa, joka jäi hoitamaan sairasta äitiään, työskentelee päivisin paikallisen lukion kahvilassa, mutta hänellä on sisällään palava intohimo, joka ilmenee katukylttien maalaamisena; ja vanhin poika, Guy, on ollut vuosia poissa perheestä ja tavoitellut rocktähtiunelmaansa suurkaupungissa, kunnes hän saa tietää äitinsä kuolemasta ja siitä, että hän on myöhästynyt hautajaisista.Guyn palattua kotiin hahmojen väliset suhteet alkavat purkautua; Beaglen kasaantuneet tunteet yhdistyvät Georgia Kaminskiin, kuolemansairaaseen teinityttöön, joka haluaa kokea rakkauden ennen kuin on liian myöhäistä; Easyn pitkäaikainen suhde Georgian eksentriseen isoäitiin Margiin paljastuu vihdoin Kimbroughin lapsille; ja Guy huomaa, että hänen poissa ollessaan hänen lukioaikainen rakkautensa Stephanie on siirtynyt eteenpäin ja perustanut oman perheen.Kaiken tämän kautta Kimbroughit ja Kaminskit onnistuvat luomaan uuden alun suurimpien pelkojensa edessä.</w:t>
      </w:r>
    </w:p>
    <w:p>
      <w:r>
        <w:rPr>
          <w:b/>
        </w:rPr>
        <w:t xml:space="preserve">Tulos</w:t>
      </w:r>
    </w:p>
    <w:p>
      <w:r>
        <w:t xml:space="preserve">Kuka on Easin nuorin poika?</w:t>
      </w:r>
    </w:p>
    <w:p>
      <w:r>
        <w:rPr>
          <w:b/>
        </w:rPr>
        <w:t xml:space="preserve">Esimerkki 2.3075</w:t>
      </w:r>
    </w:p>
    <w:p>
      <w:r>
        <w:t xml:space="preserve">Haastattelemalla eläinjärjestöjen johtajia ja vapaaehtoisia, jotka menivät New Orleansiin Katrina-hurrikaanin jälkeen, kävi ilmi, että alussa kaikilla oli erilaisia ajatuksia siitä, miten asiat pitäisi tehdä, mutta kukaan ei halunnut ottaa vastuuta, koska ongelma oli suurempi kuin kukaan olisi voinut kuvitella. Elokuva puolustaa vapaaehtoisia, joiden ainoa huolenaihe oli eläinten pelastaminen, toisin kuin eläinjärjestöjen, jotka olivat enemmän huolissaan komentoketjusta. noin kuukauden kuluttua osavaltio asetti Louisiana Society for the Prevention of Cruelty to Animals -järjestön vastuuseen, joka käski vapaaehtoisia lopettamaan pelastustoimet. Kaikkia, jotka eivät kuuluneet LA/SPCA:han, pidettiin epärehellisinä ja viranomaisten ulkopuolella toimivina. Samaan aikaan St. Bernard Parishin poliisi ampui koiria, mikä oli heidän mukaansa eräänlaista armoa.Kuukausia Katrinan jälkeen monet omistajat eivät vieläkään ole saaneet lemmikkejään takaisin, koska he eivät tiedä, missä ne ovat, eikä heillä ole keinoja löytää niitä. Jotkut ihmiset ovat huomanneet, että heidän eläimensä on adoptoitu, eivätkä saa niitä takaisin.Elokuvan lopussa Barkus, Louisianan lemmikkieläinparaati, osoittaa, ettei New Orleansia huuhtonut hurrikaani.</w:t>
      </w:r>
    </w:p>
    <w:p>
      <w:r>
        <w:rPr>
          <w:b/>
        </w:rPr>
        <w:t xml:space="preserve">Tulos</w:t>
      </w:r>
    </w:p>
    <w:p>
      <w:r>
        <w:t xml:space="preserve">Kuka ampui koiria armon muodossa?</w:t>
      </w:r>
    </w:p>
    <w:p>
      <w:r>
        <w:rPr>
          <w:b/>
        </w:rPr>
        <w:t xml:space="preserve">Esimerkki 2.3076</w:t>
      </w:r>
    </w:p>
    <w:p>
      <w:r>
        <w:t xml:space="preserve">Elokuva leikkaa kahden näennäisesti toisistaan riippumattoman tarinan välillä. Toisessa, nykypäivän Montrealiin sijoittuvassa tarinassa Kevin Parent näyttelee Antoinea, menestyvää klubidj:tä, joka on repaleinen uuden tyttöystävänsä Rosen (Ãvelyne Brochu) ja yhä mutkikkaan suhteensa entiseen vaimoonsa Caroleen (Hélène Florent) välillä; Toisessa, 1960-luvun Pariisiin sijoittuvassa elokuvassa Vanessa Paradis näyttelee Jacquelinea, Downin syndroomaa sairastavan Laurentin (Marin Gerrier) kiivaasti suojelevaa yksinhuoltajaäitiä, joka on ihastunut ystäväänsä ja toveriinsa Véroon (Alice Dubois), jolla on myös Downin syndrooma. Elokuva rakentuu kohti paljastusta siitä, miten nämä kaksi tarinaa liittyvät toisiinsa: kun Jacqueline, Laurent ja Véro kuolevat auto-onnettomuudessa, Carole, Antoine ja Rose ovat heidän myöhempiä reinkarnaatioitaan.</w:t>
      </w:r>
    </w:p>
    <w:p>
      <w:r>
        <w:rPr>
          <w:b/>
        </w:rPr>
        <w:t xml:space="preserve">Tulos</w:t>
      </w:r>
    </w:p>
    <w:p>
      <w:r>
        <w:t xml:space="preserve">Keitä ovat ne ihmiset, jotka kuolevat auto-onnettomuudessa ?</w:t>
      </w:r>
    </w:p>
    <w:p>
      <w:r>
        <w:rPr>
          <w:b/>
        </w:rPr>
        <w:t xml:space="preserve">Esimerkki 2.3077</w:t>
      </w:r>
    </w:p>
    <w:p>
      <w:r>
        <w:t xml:space="preserve">Elokuva alkaa siitä, kun nuori nainen, joka osallistui hotellissa pidettyihin hääjuhliin ja juopui, herää yhdessä hotellihuoneessa ja huomaa kauhuissaan, että hänen munuaisensa on poistettu kirurgisesti. Seurapiirikaunotar Ching (Angelica Lee), joka myös osallistui juhliin, tunnisti Lingin (Karena Lam) pääepäillyksi, koska hän huomasi, että Ling oli ainoa juhlasalissa esitelty vieras. Hän on tuntematon kaikille juhlijoille, jopa hotellin henkilökunnalle. Poliisitutkinnan aikana Ching saa selville, että Ling on ollut salaa tekemisissä poikaystävänsä Wain (Andy Hui Chi-On) kanssa, ja juuri tästä syystä hän oli hotellissa rikoksen tapahtumahetkellä. Ling vapautettiin ilman syytteitä riittämättömien todisteiden vuoksi, koska poliisi uskoi Chingin voivan lavastaa hänet pettämään poikaystävänsä kanssa. Nopean katoamisen sijaan Ling alkaa kyttäämään Chingiä, ilmeisesti kateellisena siitä, että Ching saattoi saada kaiken mitä Ling halusi ilman vaivaa, kun taas Ling joutuu taistelemaan sen eteen. Ching pitää tätä aluksi häirintänä, mutta kääntää asian pian toisin päin ja seuraa sen sijaan Lingiä. Ling näyttää hyväksyvän tämän ja näyttää Chingille köyhänä tyttönä elävän elämän pimeän puolen verrattuna Chingin rikkaan tytön taustaan. He käyvät hienovaraista kissa-hiiri-leikkiä, ja Ching alkaa pelätä henkensä puolesta, kun Ling alkaa uhkailla myös hänen munuaisensa poistamisella.Eräänä yönä Chingin kidnappaa salaperäinen mies, joka näyttää olevan Lingin liittolainen. Tälle Ching paljastaa, että hänen munuaisensa on heikko, eikä mies pysty myymään sitä kovin kalliisti. Hän pyörtyy ja herää huomatakseen Lingin loukkaantuneen vierellään. Ching vie hänet sairaalaan, eikä kestä kauan ennen kuin Ching huomaa, että Ling on itse asiassa ystävällinen ihminen, joka on totisempi kuin ystävyyssuhteet, joita Ching jakaa pinnallisten seurapiirikavereidensa kanssa. Hän saa tietää, että Lingillä on lapsuudenrakas, jonka henkilöllisyyttä hän ei paljasta.Ching ja Ling tekevät sitten sopimuksen salaperäisen miehen kanssa, jotta Ching saisi munuaisen. Ching kuitenkin ilmoittaa poliisille etukäteen, ja kun poliisi saapuu paikalle, mies pitää Lingiä panttivankina. Ling kuitenkin muka tappaa miehen. Wai alkaa epäillä Lingiä ja murtautuu tämän taloon. Samaan aikaan Ching kutsuu Lingin kotiinsa, jossa hän saa tietää, että tapettu mies ei ollut kukaan muu kuin Lingin lapsuudenrakas. Ling kertoo, että koska hän tarvitsi rahaa äidilleen, hän ja mies suunnittelivat tienaavansa elantonsa myymällä munuaisia. Chingin "petoksen" vuoksi mies kuitenkin tappoi itsensä. Ling saa sitten selville, että Wai on tutkinut hänen taloaan. Hän pitää Wain panttivankina ja pyytää Chingiä tulemaan työpaikalleen, tutkimuskeskukseen, ja antamaan hänelle munuaisen. Kirveellä aseistautunut Ching ajaa Lingiä takaa, ja hänen vihansa voimistuu, kun hän saa tietää, että Wai on kuollut. Ling kuitenkin tukehduttaa hänet muovilla. lopulta Ching herää sairaalassa, jossa lääkäri kertoo hänelle, että hän oli kriittisessä tilassa, mutta hänet pelasti munuainen, joka kuului kuolleelle löytöpaikalla. Hän tajuaa, että Ling hakkasi itsensä kuoliaaksi antaakseen hänelle munuaisen, jonka hän aina halusi. Koska hän ei pysty sulattamaan tätä tietoa, hän alkaa huutaa ja anelee lääkäriä poistamaan munuaisensa, kun kamera leikkaa kuvaan, jossa Ching kertoo Lingille, että he tulevat aina olemaan yhdessä, ja toiseen kuvaan, jossa Ling makaa kuolleena ja hänen äänensä sanoo: "Olet minulle tämän velkaa ikuisesti." Viimeisessä kuvassa Ching on rauhoittavien lääkkeiden vaikutuksen alaisena tajuttomana.</w:t>
      </w:r>
    </w:p>
    <w:p>
      <w:r>
        <w:rPr>
          <w:b/>
        </w:rPr>
        <w:t xml:space="preserve">Tulos</w:t>
      </w:r>
    </w:p>
    <w:p>
      <w:r>
        <w:t xml:space="preserve">Kenet seurapiirikaunotar Ching tunnistaa pääepäillyksi?</w:t>
      </w:r>
    </w:p>
    <w:p>
      <w:r>
        <w:rPr>
          <w:b/>
        </w:rPr>
        <w:t xml:space="preserve">Esimerkki 2.3078</w:t>
      </w:r>
    </w:p>
    <w:p>
      <w:r>
        <w:t xml:space="preserve">Elokuvassa Troy (Erik Palladino) palaa Miamista Los Angelesiin tapaamaan entisiä kumppaneitaan: Alin (Tyson Beckford) ja Peten (Simon Rex), jotka Troy petti vuosia sitten. He luonnollisesti tyrmistyvät nähdessään hänet ja soittavat pomolleen, pahamaineiselle rikossyndikaatin johtajalle Dmitrille (Raymond J. Barry) kertoakseen, että Troy on palannut. He kolme sekä Troyn entinen rakkaus Jessie (Tatyana Ali) yrittävät kostaa, samalla kun Troy yrittää vakuuttaa heille, että hän ei ole enää se mies, joka oli ennen. Hänellä on myös aivan uusi ja kiero suunnitelma, johon hänen entiset kumppaninsa joutuvat mukaan.</w:t>
      </w:r>
    </w:p>
    <w:p>
      <w:r>
        <w:rPr>
          <w:b/>
        </w:rPr>
        <w:t xml:space="preserve">Tulos</w:t>
      </w:r>
    </w:p>
    <w:p>
      <w:r>
        <w:t xml:space="preserve">Kenet Troija petti vuosia aiemmin?</w:t>
      </w:r>
    </w:p>
    <w:p>
      <w:r>
        <w:rPr>
          <w:b/>
        </w:rPr>
        <w:t xml:space="preserve">Esimerkki 2.3079</w:t>
      </w:r>
    </w:p>
    <w:p>
      <w:r>
        <w:t xml:space="preserve">Elokuvassa kerrotaan samanaikaisesti kaksi tarinaa, pakoon valmistautuminen ja itse pako.Frank Perry (Brian Cox) on elinkautisvanki, joka on jo pitkään hyväksynyt sen, ettei hän enää koskaan pääse ulos. Kun Perry saa ensimmäisen kerran neljääntoista vuoteen kirjeen, jossa kerrotaan, että hänen rakas tyttärensä on narkomaani ja lähellä kuolemaa yliannostuksen seurauksena, hän alkaa miettiä pakenemista. Hän suunnittelee pakoa Lenny Draken (Joseph Fiennes), Brodien (Liam Cunningham) ja Viv Batistan (Seu Jorge) avulla. Mutta kun Perryn uusi sellikaveri James Lacey (Dominic Cooper) huomaa Tonyn (vaikutusvaltaisen vangin Rizzan veli), asiat mutkistuvat ja johtavat Tonyn kuolemaan. Kun Perry saa huonon uutisen tyttärensä kuolemasta, hänen suunnitelmansa muuttuvat. perry lähestyy vapautta, kun hän kiipeää kohti Lontoon metron uloskäyntiä. Tarina palaa takaisin vankilan sisälle, jossa Perry uhrautuu Rizzan tappamaksi, koska hän ei ole tuonut Laceya hänelle rangaistukseksi. Pakokohtaukset olivat Perryn hallusinaatioita, kun hän oli kuolemaisillaan, ja hän uhrasi itsensä aiheuttaakseen häiriötekijöitä, jolloin muut vangit pääsivät pakenemaan.</w:t>
      </w:r>
    </w:p>
    <w:p>
      <w:r>
        <w:rPr>
          <w:b/>
        </w:rPr>
        <w:t xml:space="preserve">Tulos</w:t>
      </w:r>
    </w:p>
    <w:p>
      <w:r>
        <w:t xml:space="preserve">Mitkä ovat elokuvan kaksi kertomusta?</w:t>
      </w:r>
    </w:p>
    <w:p>
      <w:r>
        <w:rPr>
          <w:b/>
        </w:rPr>
        <w:t xml:space="preserve">Esimerkki 2.3080</w:t>
      </w:r>
    </w:p>
    <w:p>
      <w:r>
        <w:t xml:space="preserve">Jerilee Randall (Pia Zadora) on Kalifornian San Fernando Valleyssa asuva viaton koulutyttö, joka haaveilee kuuluisan käsikirjoittajan urasta. Pian voitettuaan palkinnon luovasta kirjoituksestaan hän tapaa juhlissa Waltin (Kerry Shale), kuuluisan käsikirjoittajan Walter Thorntonin (Lloyd Bochner) pojan. Jerilee lähtee miehen ja muiden ystäviensä kanssa kotiin, ja myöhäisillan uima-allasbileiden aikana yksi Jerileen ystävistä (Ray Liotta yhdessä ensimmäisistä rooleistaan) pahoinpitelee Jerileen, läimäyttää häntä ja käy sitten seksuaalisesti hänen kimppuunsa puutarhaletkun suuttimella.Walter saapuu paikalle pahoinpitelyn jälkeen ja pelastaa Jerileen uusilta hyökkäyksiltä. Heidän välilleen kehittyy ystävyys, sitten rakkaussuhde, ja he menevät pian naimisiin Jerileen äidin (Bibi Besch) paheksunnasta huolimatta. Avioliitto alkaa hajota, kun Jerilee kirjoittaa uudelleen yhden Walterin käsikirjoituksista ja saa kuulla parantaneensa sitä huomattavasti. (Hän oli itse asiassa lisännyt vain sanan "Miksi?") Siitä huolimatta tarkistettu käsikirjoitus sopii hyvin repliikkiä esittävälle näyttelijättärelle, ja hän kiittää Walteria siitä. avioero on väistämätön, kun Walter halveksii Jerileetä riidan aikana ja syyttää häntä siitä, että hän nautti siitä, että hänet raiskattiin kaikki ne vuodet sitten. Avioeron jälkeen Jerileella on useita rakkaussuhteita samalla kun hän yrittää saada oman käsikirjoituksensa tuotetuksi, ja hän käyttää seksuaalista viehätysvoimaansa tasoittaakseen tietä tunnustukseen, ja lopuksi hän saa vielä koston. Yksi suhde näyttelijä George Ballantinen (Jared Martin) kanssa päättyy nopeasti siihen, että Jerilee tulee raskaaksi; tajuttuaan, ettei mies tukisi häntä, hän tekee abortin. Jerilee tapaa klubinomistaja Vincent Dacostan (Joseph Cali), jolla on yhteyksiä agentteihin, jotka voivat auttaa käsikirjoituksen tuottamisessa, ja päätyykin työskentelemään hänelle tarjoilijana lyhyen aikaa. Lopulta hänellä on myös suhde miehen kanssa, ja vieraillessaan agentin luona, jonka mies oli luvannut mahdollisesti hyväksyä, hän tajuaa, että häntä on huijattu ja että mies lähetti hänet sinne harrastamaan seksiä miehen ja toisen naisen kanssa. Kohdattuaan Vincentin tästä, hän antaa Jerileelle hänen käsikirjoituksensa takaisin ja naureskelee sille samalla, kun hän käyttää huumeita kahden muun naisen kanssa. Jerilee saa lopulta hermoromahduksen kohtauksessa, jossa hän näkee menneisyytensä tunteettomien ihmisten näyttäytyvän kasvoina kirjoituskoneen näppäimillä. vietettyään muutaman päivän mielisairaalassa Jerilee kirjoittaa käsikirjoituksensa uudelleen. Kun Jerilee tapaa ohjaaja Guy Jacksonin (Anthony Holland), tämä auttaa häntä saamaan käsikirjoituksen menestyksekkäästi tuotantoon, mutta jälleen kerran hänen odotetaan harrastavan seksiä, tällä kertaa rouva Jacksonin kanssa. Suorassa palkintolähetyksessä Jerilee voittaa lopulta arvostetun palkinnon käsikirjoituksestaan elokuvaan nimeltä The Hold-Outs. Lavalla hän myöntää ex-miehelleen Walter Thorntonille, ettei ole koskaan oppinut "itsekunnioituksen merkitystä" ja puhuu suoraan Hollywoodin järjestelmästä, jossa naisten on "naitava [itsensä] tiensä huipulle". Tämän jälkeen Jerilee kieltäytyy ottamasta palkintoa vastaan ja kävelee ulos salista uudella arvokkuudellaan.</w:t>
      </w:r>
    </w:p>
    <w:p>
      <w:r>
        <w:rPr>
          <w:b/>
        </w:rPr>
        <w:t xml:space="preserve">Tulos</w:t>
      </w:r>
    </w:p>
    <w:p>
      <w:r>
        <w:t xml:space="preserve">Mikä on Jerileen elokuvan nimi?</w:t>
      </w:r>
    </w:p>
    <w:p>
      <w:r>
        <w:rPr>
          <w:b/>
        </w:rPr>
        <w:t xml:space="preserve">Esimerkki 2.3081</w:t>
      </w:r>
    </w:p>
    <w:p>
      <w:r>
        <w:t xml:space="preserve">Kun 28-vuotias miljardöörin omaisuudenhoitaja ratsastaa Manhattanin halki venytetyssä limusiinissa päästäkseen parturiin, hänen päivänsä muuttuu odysseiaksi, jonka aikana hänen maailmaansa alkavat repiä hajalleen erilaiset hahmot.Wikistä: "Miljardööri Eric Packer (Pattinson) ajaa hitaasti Manhattanin halki limousiinillaan, jota hän käyttää toimistonaan matkalla haluamaansa parturiin, vaikka ruuhkaa on. Ruuhkat johtuvat Yhdysvaltain presidentin vierailusta ja Ericin lempimuusikon hautajaisista, jonka musiikkia hän soittaa toisessa kahdesta yksityishissistään. Hän on hiljattain mennyt naimisiin. Autossa ja muualla hän tapaa vaimonsa, joka ei halua seksiä hänen kanssaan säästääkseen energiaa, jota hän tarvitsee työhönsä. Sen sijaan hän harrastaa seksiä muiden naisten kanssa. Autossaan, kun hänellä on kokous, hän antaa lääkärin tehdä päivittäisen terveystarkastuksen; Eric on huolissaan siitä, että lääkäri toteaa, että hänellä on epäsymmetrinen eturauhanen. Tuhoisan (ei Wiki - tappiot) valuuttakeinottelun jälkeen hän tappaa henkivartijansa ja jatkaa itsetuhon polkua, johon kuuluu muun muassa vierailu mahdollisen murhaajansa luona ja tarkoituksellinen ampuminen itseään käteen." Ja halutun hiustenleikkuun saaminen.</w:t>
      </w:r>
    </w:p>
    <w:p>
      <w:r>
        <w:rPr>
          <w:b/>
        </w:rPr>
        <w:t xml:space="preserve">Tulos</w:t>
      </w:r>
    </w:p>
    <w:p>
      <w:r>
        <w:t xml:space="preserve">Missä Eric ampuu itseään tahallaan?</w:t>
      </w:r>
    </w:p>
    <w:p>
      <w:r>
        <w:rPr>
          <w:b/>
        </w:rPr>
        <w:t xml:space="preserve">Esimerkki 2.3082</w:t>
      </w:r>
    </w:p>
    <w:p>
      <w:r>
        <w:t xml:space="preserve">Vuonna 1991 opiskeleva jalkapalloharrastaja Sang-ho perustaa jalkapalloseuran nimeltä "Tiikerit" yhdessä ystäviensä Jae-gu:n ja Chang-baen kanssa. Jae-gu:n kautta hän tapaa viehättävän, kapinallisen tytön nimeltä Su-hee, joka osoittautuu TNT-nimisen jengin johtajan Jong-sukin tyttöystäväksi. Nämä kaksi jengiä ajautuvat pian kiivaaseen ja väkivaltaiseen konfliktiin. Kun Jae-gu kuolee auto-onnettomuudessa, joka liittyy Jong-sukin kanssa käytyyn jengitappeluun, Tiikerit päättävät kostaa tämän. Jengit kohtaavat biljardiklubilla, ja Su-heen pyynnöistä huolimatta syntyy raju ja julma tappelu. Kolme ihmistä kuolee, ja loput saavat pysyviä vammoja, mukaan lukien jotkut Sang-ho:n ystävät. Sang-ho, joka aloitti tappelun ja joka ainoana selvisi siitä suhteellisen vahingoittumattomana, saa syytteen kolmen ihmisen murhasta ja joutuu vankilaan, jossa hän muistelee, että Tiger-jalkapallokerho perustettiin alun perin jalkapallon ja ystävyyden iloksi[1].</w:t>
      </w:r>
    </w:p>
    <w:p>
      <w:r>
        <w:rPr>
          <w:b/>
        </w:rPr>
        <w:t xml:space="preserve">Tulos</w:t>
      </w:r>
    </w:p>
    <w:p>
      <w:r>
        <w:t xml:space="preserve">Kuka auttoi Sang-ho:ta perustamaan jalkapalloseuran nimeltä "Tiikerit"?</w:t>
      </w:r>
    </w:p>
    <w:p>
      <w:r>
        <w:rPr>
          <w:b/>
        </w:rPr>
        <w:t xml:space="preserve">Esimerkki 2.3083</w:t>
      </w:r>
    </w:p>
    <w:p>
      <w:r>
        <w:t xml:space="preserve">Nuori, naiivi kanadalainen biologi Tyler (Charles Martin Smith) saa hallitukselta tehtäväkseen matkustaa Kanadan eristettyyn arktiseen erämaahan tutkimaan, miksi alueen karibukanta on pienentynyt, minkä uskotaan johtuvan susilaumojen hyökkäyksistä; tutkimuskäskyjen ohella hänelle annetaan myös ase, ja hänen on tapettava yksi susi ja tutkittava sen vatsan sisältö. Tyler saa tulikasteensa pusikkoelämään matkalla Rosien (Brian Dennehy) ohjaamalla puskakoneella. Laskeuduttuaan määränpäähän Rosie jättää Tylerin keskelle jäätynyttä arktista järveä, joka on pakkasen alla. Tyler on neuvoton, mitä tehdä tilanteelleen, kunnes hänet pelastaa matkaileva inuiitti nimeltä Ootek (Zachary Ittimangnaq), joka kuljettaa Tylerin varusteineen pois jäältä ja rakentaa hänelle suojan. yksin Tyler jakaa päivänsä tutkimuksen ja selviytymisen välillä, kun taas yöt ovat täynnä painajaisia häntä vastaan hyökkäävistä susista. Pian hän kohtaa kaksi sutta, jotka hän nimeää Georgeksi ja Angelineksi, joilla on pentuja, ja huomaa, että ne ovat yhtä uteliaita häntä kohtaan kuin hän itse niitä. Hän ja sudet aloittavat sosiaalisen kanssakäymisen ja jopa virtsamerkkaavat reviirinsä, mikä synnyttää niiden välille luottamusta ja kunnioitusta. Huomatessaan, etteivät ne ole syöneet karibuja vaan ainoastaan hiiriä, hän aloittaa sivukokeilun, jossa hän syö vain hiiriä proteiiniensa ravinnoksi." Toinen inuiitti nimeltä Mike (Samson Jorah) kohtaa Tylerin, jonka Ootek on lähettänyt seuraansa. Mike osaa englantia ja inuiitteja ja kääntää Ootekin ja Tylerin välillä. Vanhempi Ootek on Tyleriin tyytyväinen ja utelias, kun taas nuorempi Mike vaikuttaa paitsi varautuneemmalta myös tyytymättömältä inuiittien elämäntapaan, ja hän tunnustaa Tylerille sosiaalisia pelkojaan, jotka johtuvat pääasiassa siitä, että Mikeltä puuttuvat lähes kaikki hampaat, ja kertoo Tylerille tapaamastaan tytöstä, joka viihtyi hänen seurassaan vasta, kun Mike hymyili. Tyler saa selville, että Mike on sudenmetsästäjä, joka tappaa nahkoja myydäkseen ne elääkseen. Tyler esittelee oppimaansa temppua: soittamalla tiettyjä ääniä fagotillaan hän voi jäljitellä suden ulvontaa ja kutsua muita susia paikalle.Syksy lähestyy, ja Tyler kuulee karibujen vaeltavan etelään, mikä antaa hänelle tilaisuuden tutkia käsitystä, jonka hänen esimiehensä haluavat vahvistaa. Ootek vie Tylerin kahden päivän vaellukselle karibujen olinpaikalle. Karibut ilmestyvät paikalle ennustetusti, ja Tyler seuraa, kuinka sudet tekevät useita epäonnistuneita hyökkäyksiä. Tyler auttaa ajamaan karibuja kohti laumaa, joka pian kaataa yhden. Tyler ottaa luun ja ottaa näytteen luuytimestä ja toteaa kuolleen karibun olevan sairas. Se vahvistaa, että sudet eivät ole häikäilemättömiä tappajia, vaan niiden saalistus tappaa vain heikommat karibut. eräänä päivänä Tyler kohtaa Rosien kahden metsästäjävieraan kanssa, jotka suunnittelevat alueen luonnonvarojen hyödyntämistä. Rosie vaatii lennättämään Tylerin ulos, mutta tämä kieltäytyy. Rosie tarjoutuu sitten hakemaan Tylerin tutkimusleiripaikalta kahden päivän kuluttua, eli siinä ajassa, joka Tylerilta kuluu takaisinvaellukseen.Tyler palaa tukikohtaan ja huomaa, että kaikki on hyvin hiljaista. Hän uskaltautuu susien reviirille ja menee susien luolaan, mutta huomaa, että pennut kyyristelevät peloissaan eikä kahta sutta näy missään. Rosien lentokone lähestyy ulkona. Tyler uskoo, että Rosie tappoi Georgen ja Angelinen, ja huutaa Rosien lähtevän, minkä jälkeen hän ampuu Rosien lentokonetta, jolloin se lentää pois.Tyler palaa leiriinsä etsimään Miken, jonka hermostunut käytös saa Tylerin epäilemään, että se oli Mike, ei Rosie, joka tappoi kaksi sutta. Mike vahvistaa Tylerin epäilyt hymyilemällä täydet uudet hammasproteesit ja lähtee patikoiden kohti kotia.Jonkin aikaa myöhemmin, kun ensilumi alkaa sataa, Tyler soittaa fagotillaan susihuutoa, joka tuo paikalle muita susia Georgen ja Angelinen laumasta. Hän miettii aikaansa erämaassa ja sitä, miten hän on saattanut auttaa tuomaan nykymaailman tähän paikkaan. Kerronta antaa ymmärtää, että Tyler palaa sivistykseen ja toipuu täällä saamistaan kokemuksista. Ootek on palannut, ja loppukohtauksessa hän ja Tyler rikkovat leirin ja vaeltavat syksyisen tundran halki etelään nauttien toistensa seurasta sekä inuiittien laulun sanoista, jotka Tyler kääntää:Ajattelen uudelleen pieniä seikkailujani, pelkojani.Niitä pieniä, jotka tuntuivat niin suurilta.Kaikkia elintärkeitä asioita, jotka minun piti saada ja tavoittaa.Ja kuitenkin on vain yksi suuri asia, ainoa asia:Elää nähdäkseni suuren päivän, joka koittaa, ja valon, joka täyttää maailman.</w:t>
      </w:r>
    </w:p>
    <w:p>
      <w:r>
        <w:rPr>
          <w:b/>
        </w:rPr>
        <w:t xml:space="preserve">Tulos</w:t>
      </w:r>
    </w:p>
    <w:p>
      <w:r>
        <w:t xml:space="preserve">Kenet Tyler uskoo Rosien tappaneen?</w:t>
      </w:r>
    </w:p>
    <w:p>
      <w:r>
        <w:rPr>
          <w:b/>
        </w:rPr>
        <w:t xml:space="preserve">Esimerkki 2.3084</w:t>
      </w:r>
    </w:p>
    <w:p>
      <w:r>
        <w:t xml:space="preserve">Kirjailija Roger Cobb on levoton mies, joka on eronnut vaimostaan (Kay Lenz), heidän ainoa poikansa Jimmy on kadonnut jäljettömiin, ja hänen tätinsä on tehnyt itsemurhan hirttämällä. Kaiken lisäksi kustantaja on painostanut häntä kirjoittamaan uuden kirjan. Faniensa ja kustantajansa harmiksi Cobb suunnittelee uuden kauhutarinan sijaan romaania, joka perustuu hänen kokemuksiinsa Vietnamissa, keinona puhdistautua siellä kokemistaan kauheuksista. tätinsä hautajaisten jälkeen Cobb päättää asua tätinsä talossa kirjoittaakseen sen sijaan, että myisi sen, kuten pesänselvittäjä suosittelee. Muutettuaan sinne Cobb alkaa nähdä voimakkaita, graafisia painajaisia, joissa hän näkee muun muassa ajatuksia sotilasliittolaisestaan Big Benistä, joka kuoli Vietnamissa. Lisäksi talosta kumpuaa outoja ilmiöitä, jotka kummittelevat häntä myös valveillaoloaikana. Hän yrittää kertoa peloistaan naapurinsa Haroldille, mutta tämä pitää Cobbia hulluna. eräänä yönä tutkiessaan edesmenneen tätinsä makuuhuoneesta kantautuvaa ääntä Cobbin kimppuun hyökkää komerossa oleva epämuodostunut hirviö. Pian hyökkäyksiä tulee lisää: leijuvat puutarhatyökalut hyökkäävät hänen kimppuunsa, hänen vaimonsa ilmestyy ja muuttuu kammottavaksi, haamumaiseen olentoon hyökätäkseen hänen kimppuunsa, ja peikkoolennot yrittävät siepata naapurin lapsen, jota Cobb vastentahtoisesti vahtii lapsenvahtina. Lopulta Cobb löytää kylpyhuoneen lääkekaapin kautta sisäänkäynnin synkkään muuhun maailmaan ja joutuu pimeyteen, jossa hän sattumalta löytää kadonneen poikansa Jimmyn. Cobb onnistuu pakenemaan Jimmyn kanssa, mutta kohtaavat pian elävän kuolleen Big Benin, joka haluaa kostaa hänelle; Cobb ei auttanut häntä Vietnamissa, vaan hänet otettiin vangiksi ja kidutettiin ennen kuolemaansa. Hän kohtaa Benin, joka ei enää pelkää pelkojaan, ja tuhoaa hänet omilla räjähteillään, kun hän ja hänen poikansa pakenevat palavasta talosta. Lopulta hän vilkaisee riemukkaasti takaisin taloon ja saa samalla elämänsä takaisin hallintaansa ja tapaa jälleen vaimonsa ja lapsensa.</w:t>
      </w:r>
    </w:p>
    <w:p>
      <w:r>
        <w:rPr>
          <w:b/>
        </w:rPr>
        <w:t xml:space="preserve">Tulos</w:t>
      </w:r>
    </w:p>
    <w:p>
      <w:r>
        <w:t xml:space="preserve">mikä on heidän poikansa nimi?</w:t>
      </w:r>
    </w:p>
    <w:p>
      <w:r>
        <w:rPr>
          <w:b/>
        </w:rPr>
        <w:t xml:space="preserve">Esimerkki 2.3085</w:t>
      </w:r>
    </w:p>
    <w:p>
      <w:r>
        <w:t xml:space="preserve">Alex Browning on poikkeuksellinen teini-ikäinen, jolla on kyky nähdä tulevaisuuteen.Hän ja 40 hänen luokkatoveriaan lähtevät koulumatkalle Pariisiin. Juuri ennen lentokoneen nousua Alex saa aavistuksen koneen räjähtämisestä ja kaikkien kuolemasta. Hän herää ja huutaa kaikille, että kone räjähtää. Vartijat vievät hänet ulos koneesta ja lentokentälle. Hälinän aikana opettaja Valerie Lewton ja oppilaat Billy Hitchcock, Clear Rivers, Terry Chaney, Carter Horton ja Tod Waggner pääsevät myös pois koneesta, ja pian sen jälkeen kone räjähtää. Eloonjääneet järkyttyvät huomatessaan, että Alexin ennakkoaavistus on käynyt toteen. Päiviä myöhemmin Todd liukastuu kylpyhuoneessaan ja putoaa suihkussaan pyykkinarulle. Hänen nopeutensa aiheuttaa sen, että köysi kietoutuu hänen kaulansa ympärille ja kuristaa hänet kuoliaaksi. Kun hänen ruumiinsa löydetään, kaikki pitävät sitä itsemurhana.Alex luulee, että Kuolema on heidän perässään, koska he selvisivät lentokoneen räjähdyksestä. Hän keksii, että heidän on tarkoitus kuolla siinä järjestyksessä kuin he kuolivat lentokoneessa. Hän soittaa Clearille ja he menevät kahvilaan puhumaan Alexin teoriasta. Kahvilassa kaikki eloonjääneet tapaavat jälleen. Mutta Carter ja Alex alkavat riidellä. Terry, Carterin tyttöystävä, on raivoissaan siitä, että Carter kantaa yhä kaunaa Alexia kohtaan. Hän kävelee pois, mutta jää bussin alle.Seuraavaksi listalla on neiti Lewton. Hänelle sattuu sarja kotitapaturmia, jotka lopulta johtavat siihen, että hänen tietokoneensa räjähtää hänen kasvoilleen, veitsi puukottaa häntä ja hänen talonsa räjähtää. neljä jäljellä olevaa lähtee autolla, mutta se pysähtyy junaraiteille. He kaikki nousevat ulos paitsi Carter, joka huomaa vastaantulevan junan. Muut suostuttelevat hänet nousemaan ulos. Hän päättää nousta ulos, Alexin avulla Carterin kuolemaan on puututtu. Mutta Billy, saa päänsä irti auton romusta löytyneestä ohuesta metallinpalasta. Alex keksii, että jos joku puuttuu asiaan ja estää seuraavaksi kuolevat ihmiset, Kuolema laittaa kyseisen henkilön listan loppuun. Seuraavana vuorossa on hänen tyttöystävänsä Clear Rivers. Hän on kotona, kun salama iskee puuhun aiheuttaen tapahtumaketjun, joka lopulta löytää hänet autostaan, jonka päällä on sähkölinja. Alex syöksyy jälleen paikalle ja pelastaa hänet, huijaten jälleen kerran kuolemaa.Kuusi kuukautta myöhemmin, luullen viimein huijanneensa kuolemaa lopullisesti, kolme jäljellä olevaa lentää Pariisiin. Kahvilassa Alex näkee ympärillään enteitä ja luulee, että Kuolema on yhä heidän perässään. Kävellessään pois Alex on jäämässä bussin alle huomaamattaan. Clear näkee näyn, huutaa Alexille ja pelastaa hänet. Bussi törmää kuitenkin liikennetolppaan, jonka seurauksena se lentää ilmassa ja törmää lopulta kahvilan päällä olevaan sähkökylttiin, jossa lukee "CAFE LA MERO 81". Kyltti putoaa alas ja on törmäämässä Alexiin. Carter tulee ja pelastaa hänet. Carter luulee Kuoleman kukistuneen ja kysyy Alexilta: "Kuka on seuraava?". Sitten kyltti putoaa takaisin alas, tällä kertaa takaperin ja sanoo "18o", ja osuu Carteriin.Näin Clear ja Alex jäävät jäljelle ensimmäisen elokuvan selviytyjiksi. Jälkeenpäin paljastuu, että Alex sai osuman päähänsä putoavasta tiilestä. Clear, joka on nyt voimaton, lähettää itsensä mielisairaalaan.</w:t>
      </w:r>
    </w:p>
    <w:p>
      <w:r>
        <w:rPr>
          <w:b/>
        </w:rPr>
        <w:t xml:space="preserve">Tulos</w:t>
      </w:r>
    </w:p>
    <w:p>
      <w:r>
        <w:t xml:space="preserve">Mikä on Alexin tyttöystävän nimi?</w:t>
      </w:r>
    </w:p>
    <w:p>
      <w:r>
        <w:rPr>
          <w:b/>
        </w:rPr>
        <w:t xml:space="preserve">Esimerkki 2.3086</w:t>
      </w:r>
    </w:p>
    <w:p>
      <w:r>
        <w:t xml:space="preserve">Culverin yliopistossa Virginiassa kenraali Thunderbolt Ross tapaa tohtori Bruce Bannerin, joka on hänen tyttärensä Bettyn kollega ja poikaystävä, koskien koetta, jonka Ross väittää tekevän ihmisistä immuuneja gammasäteilylle. Koe on osa toisen maailmansodan aikaista supersotilasohjelmaa, jonka Ross toivoo voivansa luoda uudelleen, mutta epäonnistuu, ja altistuminen gammasäteilylle saa Bannerin muuttumaan Hulkiksi lyhyiksi ajoiksi aina, kun hänen sykkeensä nousee yli 200:n. Hulk tuhoaa laboratorion ja haavoittaa tai tappaa sisällä olevat ihmiset. Bannerista tulee karkuri Yhdysvaltain armeijaa ja erityisesti Rossia, joka haluaa tehdä Hulk-prosessista aseen. 5 vuotta myöhemmin[N 1] Banner työskentelee pullotustehtaassa Rocinhassa Rio de Janeirossa Brasiliassa etsiessään parannuskeinoa sairauteensa. Internetissä hän tekee yhteistyötä kollegan kanssa, jonka hän tuntee vain nimellä "Mr. Blue" ja jolle hän on "Mr. Green". Hän opettelee myös meditatiivisia hengitystekniikoita, jotka auttavat häntä pitämään itsensä kurissa, eikä hän ole muuttunut viiteen kuukauteen. Kun Banner viiltää sormensa, pisara hänen vertaan putoaa pulloon, ja lopulta eräs iäkäs kuluttaja Milwaukeessa, Wisconsinissa, nauttii sen, mikä aiheuttaa hänelle gammasairauden. Ross käyttää pulloa Bannerin jäljittämiseen ja lähettää SWAT-ryhmän, jota johtaa venäläissyntyinen brittiläinen merijalkaväen sotilas Emil Blonsky, vangitsemaan Bannerin. Banner muuttuu Hulkiksi ja voittaa Blonskyn ryhmän. Rossin selitettyä, miten Bannerista tuli Hulk, Blonsky suostuu siihen, että häneen ruiskutetaan pieni määrä samanlaista seerumia, joka antaa hänelle lisää nopeutta, voimaa, ketteryyttä ja paranemista, mutta alkaa myös epämuodostaa hänen luustoaan ja heikentää hänen arvostelukykyään.Banner palaa Culverin yliopistoon ja tapaa Bettyn, joka seurustelee psykiatri Leonard Samsonin kanssa. Rossin ja Blonskyn joukot hyökkäävät Bannerin kimppuun epäilyttävän Samsonin vihjeen saatuaan, jolloin hän muuttuu jälleen Hulkiksi. Seurannut taistelu yliopiston ulkopuolella osoittautuu Rossin joukoille turhaksi, ja ne vetäytyvät lopulta, vaikka Blonsky, jonka mielenterveys alkaa horjua, hyökkää rohkeasti Hulkin kimppuun ja pilkkaa häntä. Hulk näennäisesti tappaa Blonskyn ja pakenee Bettyn kanssa. Hulkin muututtua Banneriksi hän ja Betty lähtevät pakoon, ja Banner ottaa yhteyttä Mr Blueen, joka kehottaa heitä tapaamaan hänet New Yorkissa. Mr Blue on itse asiassa solubiologi tohtori Samuel Sterns, joka kertoo Bannerille kehittäneensä mahdollisen vastalääkkeen Bannerin tilaan. Onnistuneen testin jälkeen hän varoittaa Banneria siitä, että vastalääke voi kumota vain jokaisen yksittäisen muodonmuutoksen. Sterns paljastaa, että hän on syntetisoinut Bannerin verinäytteet, jotka Banner lähetti Brasiliasta, suureksi tavaramääräksi tarkoituksenaan soveltaa niiden "rajatonta potentiaalia" lääketieteessä. Banner pelkää Hulkin voiman joutuvan armeijan käsiin ja haluaa tuhota verivaraston. sillä välin Blonsky paljastuu selvinneen taistelusta ja parantuneen täysin. Hän liittyy Rossin joukkoihin kolmannessa yrityksessä ottaa Banner vangiksi. He onnistuvat, ja Banner sekä Betty viedään pois helikopterilla. Blonsky jää ja pakottaa Sternsin ruiskuttamaan häneen Bannerin verta, sillä hän himoitsee Hulkin voimaa. Sterns varoittaa, että supersotilaan kaavan ja Bannerin veren yhdistelmä voi aiheuttaa sen, että hänestä tulee "kammotus", mutta Blonsky vaatii. Kokeessa Blonsky muuntuu olennoksi, jonka koko ja voima ylittää Hulkin, mutta tekee hänet hulluksi. Hän hyökkää Sternsin kimppuun, joka saa otsassaan olevaan viiltoonsa Bannerin verta, jolloin hänkin alkaa muuntua. Sitten Blonsky riehuu Harlemissa. Banner ymmärtää, että Hulk on ainoa, joka voi pysäyttää Blonskyn, ja suostuttelee Rossin vapauttamaan hänet. Hän hyppää Rossin helikopterista ja muuttuu maahan osuttuaan. Pitkän ja raa'an taistelun jälkeen Hulk voittaa Blonskyn. Vietettyään pienen, rauhallisen hetken Bettyn kanssa Hulk pakenee New Yorkista.Kuukautta myöhemmin Banner on Bella Coolassa, Brittiläisessä Kolumbiassa. Sen sijaan, että hän yrittäisi tukahduttaa muodonmuutoksensa, hän onnistuu muuttumaan hallitusti. Viimeisessä kohtauksessa Tony Stark lähestyy Rossia paikallisessa baarissa ja ilmoittaa hänelle, että tiimiä ollaan kokoamassa.</w:t>
      </w:r>
    </w:p>
    <w:p>
      <w:r>
        <w:rPr>
          <w:b/>
        </w:rPr>
        <w:t xml:space="preserve">Tulos</w:t>
      </w:r>
    </w:p>
    <w:p>
      <w:r>
        <w:t xml:space="preserve">Missä pullotustehdas sijaitsee ?</w:t>
      </w:r>
    </w:p>
    <w:p>
      <w:r>
        <w:rPr>
          <w:b/>
        </w:rPr>
        <w:t xml:space="preserve">Esimerkki 2.3087</w:t>
      </w:r>
    </w:p>
    <w:p>
      <w:r>
        <w:t xml:space="preserve">Alice-kloonit (Milla Jovovich) hyökkäävät Umbrellan päämajaan Tokiossa ja tappavat koko osaston lukuun ottamatta Albert Weskeriä (Shawn Roberts), joka pakenee rototiltterikoneella ja räjäyttää pommin, joka jättää massiivisen vajoamisreiän; oikea Alice oli kuitenkin noussut koneeseen jo aiemmin. Wesker ruiskuttaa hänelle Anti-Viruksen ennen kuin autopilotti kaataa koneen. Kuukausia myöhemmin Alice matkustaa lentokoneella Alaskaan ja seuraa lähetyksiä Arcadia-nimisestä turvasatamasta; hän löytää kuitenkin vain hylättyjä lentokoneita ja joutuu villiintyneen Claire Redfieldin (Ali Larter) hyökkäyksen kohteeksi. Alice tuhoaa Clairen rinnassa olevan hämähäkkimäisen laitteen, jolloin Claire menettää muistinsa ja rauhoittuu. He matkustavat Los Angelesin raunioille, jossa he löytävät eloonjääneitä, jotka asuvat tartunnan saaneiden ympäröimässä vankilassa. He tapaavat Luther Westin (Boris Kodjoe), Wendellin (Fulvio Cecere), Crystal Watersin (Kacey Barnfield), Bennettin (Kim Coates), Kim Yongin (Norman Yeung) ja Angel Ortizin (Sergio Peris-Mencheta). Heidän avullaan Alice laskeutuu vankilan katolle ja saa tietää, ettei Arcadia olekaan kiinteä paikka, vaan rannikkoa pitkin kulkeva rahtitankkeri. Vaikka alus ei ole liikkunut, kukaan siitä ei ole vastannut ryhmän pelastussoihtuihin. Luther vie Alicen viimeisen vangin, Chrisin (Wentworth Miller) luo, joka väittää, että hänet on vangittu väärin perustein, ja paljastaa pakoreitin vapauteen. Alice menee suihkuun peseytymään, mutta saa Wendellin kiinni, kun hän yrittää tirkistellä. Heidän kimppuunsa hyökkää ryhmä tartunnan saaneita, jotka ovat kaivautuneet vankilaan, ja vievät Wendellin; Alice onnistuu tappamaan heidät. epätoivoisina he vapauttavat Chrisin, joka paljastaa, että Claire on hänen siskonsa ja että vankilassa on panssariauto, jota he voivat käyttää pakoon. Jättiläismäinen kirveellä varustettu hirviö alkaa kuitenkin murtaa porttia. Alice, Chris ja Crystal menevät kellarin asevarastoon hakemaan lisää aseita, mutta zombit tappavat Crystalin matkalla. Luther ja Claire vahvistavat porttia. Angel ilmoittaa Bennettille ja Yongille, että autosta puuttuu moottori ja sen korjaaminen veisi viikon. Bennett ampuu Angelin ja suuntaa kohti Arcadiaa Alicen lentokoneella. Kirvesmies rikkoo portin, jolloin zombit pääsevät vankilaan. Ryhmä päättää käyttää zombien kaivamia tunneleita paetakseen viemäriin. Kirvesmies viiltää Yongin kahtia, ja Alice ja Claire tappavat hänet. Valitettavasti zombi raahaa Lutherin takaisin tunneleihin,Alice ja Redfieldit nousevat Arcadiaan ja huomaavat sen toimivan mutta hylätyn. Sitten Claire muistaa, että Arcadia on Umbrellan ansa koehenkilöiden saamiseksi; he vapauttavat eloonjääneet, joiden joukossa on K-Mart (Spencer Locke). Alice seuraa verijälkiä syvemmälle alukseen, josta hän löytää Weskerin. T-virus herätti hänet henkiin, mutta se taistelee Weskerin kanssa hallinnasta, jonka hän uskoo tuoreen ihmisen DNA:n rauhoittavan; Umbrellan henkilökunta pakeni, kun hän alkoi syödä koehenkilöitä. Alicen DNA on hänen DNA:nsa ylivoimainen, sillä hän säilytti hallinnan huolimatta siitä, että hän liittyi viruksen kanssa solutasolla; hän uskoo, että syömällä Alicen hän saa hallinnan takaisin. redfieldit taistelevat Weskeriä vastaan, kun Alice taistelee Bennettiä vastaan, joka työskentelee nyt Weskerille. Wesker voittaa helposti Chrisin ja Clairen, mutta Alice pystyy K-Martin avulla voittamaan sekä Bennettin että Weskerin. He lukitsevat Bennettin huoneeseen, jossa on Weskerin ruumis. Wesker ahmii Bennettin, kun tämä herää henkiin. Wesker pakenee sitten lentokoneella ja aktivoi pommin Arcadiassa; lentokone räjähtää sen sijaan, koska Alice asetti pommin sinne etukäteen. Heidän tietämättään Wesker hyppää laskuvarjolla pois räjähdyksen jäljiltä, kun taas Luther nousee viemäreistä runneltuna mutta elossa. Alice päättää tehdä Arcadiasta todellisen turvapaikan ja lähettää uuden viestin muille eloonjääneille. Alicen, Clairen ja Chrisin vahtiessa Arcadiasta käsin sitä lähestyy Umbrellan sotilaslaivue, ja jälkilähetyskohtauksen aikana yhdessä koneessa Resident Evil: Apocalypse -elokuvan jälkeen kadonnut Jill Valentine (Sienna Guillory) sanelee hyökkäystä käyttäen samaa mielenhallintalaitetta, jota käytettiin Claireen.</w:t>
      </w:r>
    </w:p>
    <w:p>
      <w:r>
        <w:rPr>
          <w:b/>
        </w:rPr>
        <w:t xml:space="preserve">Tulos</w:t>
      </w:r>
    </w:p>
    <w:p>
      <w:r>
        <w:t xml:space="preserve">Miten ryhmä pakenee vankilasta?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docId:7D930D76018295D3069F81CAAA7E4561</keywords>
  <dc:description>generated by python-docx</dc:description>
  <lastModifiedBy/>
  <revision>1</revision>
  <dcterms:created xsi:type="dcterms:W3CDTF">2013-12-23T23:15:00.0000000Z</dcterms:created>
  <dcterms:modified xsi:type="dcterms:W3CDTF">2013-12-23T23:15:00.0000000Z</dcterms:modified>
  <category/>
</coreProperties>
</file>