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9.199</w:t>
      </w:r>
    </w:p>
    <w:p>
      <w:r>
        <w:t xml:space="preserve">Helene muuttui iltapäivällä "hybridi"-myrskyksi, jolla oli sekä trooppisia että ekstra-trooppisia piirteitä ja jolla oli sekä syvä lämmin ydin että epäsymmetrinen, rintaman kaltainen ulkonäkö.</w:t>
      </w:r>
    </w:p>
    <w:p>
      <w:r>
        <w:rPr>
          <w:b/>
        </w:rPr>
        <w:t xml:space="preserve">Tulos</w:t>
      </w:r>
    </w:p>
    <w:p>
      <w:r>
        <w:t xml:space="preserve">helen-myrsky muuttui iltapäivällä "hybridi"-myrskyksi, jolla oli trooppisten ja ekstra-trooppisten myrskyjen piirteitä . sen ytimestä tuli epäsymmetrinen ja syvästi lämmin , ja se oli rintamamaisen näköinen.</w:t>
      </w:r>
    </w:p>
    <w:p>
      <w:r>
        <w:rPr>
          <w:b/>
        </w:rPr>
        <w:t xml:space="preserve">Tulos</w:t>
      </w:r>
    </w:p>
    <w:p>
      <w:r>
        <w:t xml:space="preserve">helene muuttui "hybridi"-myrskyksi, jolla oli sekä trooppisia että ekstra-trooppisia piirteitä ja jolla oli iltapäivällä sekä syvä lämmin ydin että epäsymmetrinen, rintaman kaltainen ulkonäkö.</w:t>
      </w:r>
    </w:p>
    <w:p>
      <w:r>
        <w:rPr>
          <w:b/>
        </w:rPr>
        <w:t xml:space="preserve">Tulos</w:t>
      </w:r>
    </w:p>
    <w:p>
      <w:r>
        <w:t xml:space="preserve">helene muuttui iltapäivällä "hybridi"-myrskyksi, jolla oli sekä trooppisia että ekstra-trooppisia piirteitä ja jolla oli sekä syvä lämmin ydin että epäsymmetrinen, rintaman kaltainen ulkonäkö.</w:t>
      </w:r>
    </w:p>
    <w:p>
      <w:r>
        <w:rPr>
          <w:b/>
        </w:rPr>
        <w:t xml:space="preserve">Tulos</w:t>
      </w:r>
    </w:p>
    <w:p>
      <w:r>
        <w:t xml:space="preserve">helene muuttui -lrb- yhdestä asiasta -rrb- toiseen -rrb- " kahden asian yhdistelmäksi / kaasu- sähköautoksi " myrskyksi, jolla oli sekä trooppisia että ekstratrooppisia piirteitä iltapäivällä , sekä syvä , lämmin ydin että -lrb- vasen puoli erilainen kuin oikea puoli -rrb- , rintaman kaltainen ulkonäkö.</w:t>
      </w:r>
    </w:p>
    <w:p>
      <w:r>
        <w:rPr>
          <w:b/>
        </w:rPr>
        <w:t xml:space="preserve">Tulos</w:t>
      </w:r>
    </w:p>
    <w:p>
      <w:r>
        <w:t xml:space="preserve">helene muuttui iltapäivällä "hybridi"-myrskyksi, jossa oli sekä trooppisia että ekstra-trooppisia piirteitä ja jossa oli sekä syvä lämmin ydin että epätasainen, rintaman kaltainen ilme.</w:t>
      </w:r>
    </w:p>
    <w:p>
      <w:r>
        <w:rPr>
          <w:b/>
        </w:rPr>
        <w:t xml:space="preserve">Tulos</w:t>
      </w:r>
    </w:p>
    <w:p>
      <w:r>
        <w:t xml:space="preserve">Helene muuttui iltapäivällä "hybridi"-myrskyksi, jolla oli sekä trooppisia että ekstra-trooppisia piirteitä ja jolla oli sekä syvä lämmin ydin että epäsymmetrinen, rintaman kaltainen ulkonäkö.</w:t>
      </w:r>
    </w:p>
    <w:p>
      <w:r>
        <w:rPr>
          <w:b/>
        </w:rPr>
        <w:t xml:space="preserve">Tulos</w:t>
      </w:r>
    </w:p>
    <w:p>
      <w:r>
        <w:t xml:space="preserve">iltapäivällä Helene muuttui "hybridimyrskyksi", jossa oli sekä trooppisia että ekstra-trooppisia piirteitä . sillä oli sekä syvä lämmin ydin että epäsymmetrinen rintama.</w:t>
      </w:r>
    </w:p>
    <w:p>
      <w:r>
        <w:rPr>
          <w:b/>
        </w:rPr>
        <w:t xml:space="preserve">Esimerkki 9.200</w:t>
      </w:r>
    </w:p>
    <w:p>
      <w:r>
        <w:t xml:space="preserve">Jotkin palmurikkailla alueilla asuvat alkuperäisväestöt käyttävät palmuja monien tarvitsemiensa tavaroiden ja elintarvikkeiden valmistukseen.</w:t>
      </w:r>
    </w:p>
    <w:p>
      <w:r>
        <w:rPr>
          <w:b/>
        </w:rPr>
        <w:t xml:space="preserve">Tulos</w:t>
      </w:r>
    </w:p>
    <w:p>
      <w:r>
        <w:t xml:space="preserve">Jotkin alkuperäisväestöt, jotka asuvat alueilla, joilla on paljon palmuja, käyttävät palmuja monien tarvittavien tavaroiden ja elintarvikkeiden valmistukseen.</w:t>
      </w:r>
    </w:p>
    <w:p>
      <w:r>
        <w:rPr>
          <w:b/>
        </w:rPr>
        <w:t xml:space="preserve">Tulos</w:t>
      </w:r>
    </w:p>
    <w:p>
      <w:r>
        <w:t xml:space="preserve">Jotkin paikalliset ryhmät, jotka asuvat alueilla, joilla on paljon palmuja, käyttävät palmuja monien tavaroiden ja elintarvikkeiden valmistukseen.</w:t>
      </w:r>
    </w:p>
    <w:p>
      <w:r>
        <w:rPr>
          <w:b/>
        </w:rPr>
        <w:t xml:space="preserve">Tulos</w:t>
      </w:r>
    </w:p>
    <w:p>
      <w:r>
        <w:t xml:space="preserve">Jotkut alkuperäisväestöt, jotka asuvat paikoissa, joissa on paljon palmuja, käyttävät palmuja moniin tarvitsemiinsa elintarvikkeisiin ja esineisiin.</w:t>
      </w:r>
    </w:p>
    <w:p>
      <w:r>
        <w:rPr>
          <w:b/>
        </w:rPr>
        <w:t xml:space="preserve">Tulos</w:t>
      </w:r>
    </w:p>
    <w:p>
      <w:r>
        <w:t xml:space="preserve">Alkuperäisväestöt, jotka asuvat lähellä alueita, joilla on paljon palmuja, käyttävät niitä monien tuotteiden ja elintarvikkeiden valmistukseen.</w:t>
      </w:r>
    </w:p>
    <w:p>
      <w:r>
        <w:rPr>
          <w:b/>
        </w:rPr>
        <w:t xml:space="preserve">Tulos</w:t>
      </w:r>
    </w:p>
    <w:p>
      <w:r>
        <w:t xml:space="preserve">Tämä on osa palmurikkailla alueilla elävistä alkuperäisväestöryhmistä . osa palmurikkailla alueilla elävistä alkuperäisväestöryhmistä käyttää palmuja monien välttämättömien tavaroidensa ja elintarvikkeidensa valmistukseen . tämä on osa välttämättömien tavaroidensa ja elintarvikkeidensa valmistukseen.</w:t>
      </w:r>
    </w:p>
    <w:p>
      <w:r>
        <w:rPr>
          <w:b/>
        </w:rPr>
        <w:t xml:space="preserve">Tulos</w:t>
      </w:r>
    </w:p>
    <w:p>
      <w:r>
        <w:t xml:space="preserve">Jotkin palmurikkailla alueilla asuvat alkuperäisväestöt käyttävät palmuja monien tarvitsemiensa tavaroiden ja elintarvikkeiden valmistukseen.</w:t>
      </w:r>
    </w:p>
    <w:p>
      <w:r>
        <w:rPr>
          <w:b/>
        </w:rPr>
        <w:t xml:space="preserve">Tulos</w:t>
      </w:r>
    </w:p>
    <w:p>
      <w:r>
        <w:t xml:space="preserve">palmuja voidaan käyttää monien tuotteiden valmistukseen.</w:t>
      </w:r>
    </w:p>
    <w:p>
      <w:r>
        <w:rPr>
          <w:b/>
        </w:rPr>
        <w:t xml:space="preserve">Esimerkki 9.201</w:t>
      </w:r>
    </w:p>
    <w:p>
      <w:r>
        <w:t xml:space="preserve">siinä on parranajopää, joka koostuu leikkureista, jotka katkaisevat partakarvoja, jotka tulevat partakoneen päähän ihon tasolla.</w:t>
      </w:r>
    </w:p>
    <w:p>
      <w:r>
        <w:rPr>
          <w:b/>
        </w:rPr>
        <w:t xml:space="preserve">Tulos</w:t>
      </w:r>
    </w:p>
    <w:p>
      <w:r>
        <w:t xml:space="preserve">siinä on parranajopää, joka koostuu leikkureista, jotka leikkaavat partakarvoja, jotka tulevat partakoneen pääkouluun ihon tasolla.</w:t>
      </w:r>
    </w:p>
    <w:p>
      <w:r>
        <w:rPr>
          <w:b/>
        </w:rPr>
        <w:t xml:space="preserve">Tulos</w:t>
      </w:r>
    </w:p>
    <w:p>
      <w:r>
        <w:t xml:space="preserve">ajella pään , partakoneet katkaisevat hiukset tiiviisti jonkun iholta.</w:t>
      </w:r>
    </w:p>
    <w:p>
      <w:r>
        <w:rPr>
          <w:b/>
        </w:rPr>
        <w:t xml:space="preserve">Tulos</w:t>
      </w:r>
    </w:p>
    <w:p>
      <w:r>
        <w:t xml:space="preserve">siinä on leikkauspää, joka koostuu leikkureista, jotka katkaisevat partakarvoja, jotka tulevat partakoneen päähän -lrb- teräyhdistelmä -rrb- ihon tasolla.</w:t>
      </w:r>
    </w:p>
    <w:p>
      <w:r>
        <w:rPr>
          <w:b/>
        </w:rPr>
        <w:t xml:space="preserve">Tulos</w:t>
      </w:r>
    </w:p>
    <w:p>
      <w:r>
        <w:t xml:space="preserve">siinä on parranajopää, joka voi leikata hiukset pois aivan ihon tasolta.</w:t>
      </w:r>
    </w:p>
    <w:p>
      <w:r>
        <w:rPr>
          <w:b/>
        </w:rPr>
        <w:t xml:space="preserve">Tulos</w:t>
      </w:r>
    </w:p>
    <w:p>
      <w:r>
        <w:t xml:space="preserve">siinä on parranajopää, joka on valmistettu leikkureista, jotka katkaisevat partakarvoja, jotka koskettavat partakoneen päätä ihon tasolla.</w:t>
      </w:r>
    </w:p>
    <w:p>
      <w:r>
        <w:rPr>
          <w:b/>
        </w:rPr>
        <w:t xml:space="preserve">Esimerkki 9.202</w:t>
      </w:r>
    </w:p>
    <w:p>
      <w:r>
        <w:t xml:space="preserve">Bartolo uskoo, että kreivi on pidätetty , mutta Almavivan tarvitsee vain mainita nimensä konstaapelille päästäkseen vapaaksi.</w:t>
      </w:r>
    </w:p>
    <w:p>
      <w:r>
        <w:rPr>
          <w:b/>
        </w:rPr>
        <w:t xml:space="preserve">Tulos</w:t>
      </w:r>
    </w:p>
    <w:p>
      <w:r>
        <w:t xml:space="preserve">Bartolo luulee, että kreivi pidätettiin, mutta Almavivan tarvitsee vain sanoa nimensä konstaapelille päästäkseen vapaaksi.</w:t>
      </w:r>
    </w:p>
    <w:p>
      <w:r>
        <w:rPr>
          <w:b/>
        </w:rPr>
        <w:t xml:space="preserve">Tulos</w:t>
      </w:r>
    </w:p>
    <w:p>
      <w:r>
        <w:t xml:space="preserve">Bartolo luulee, että kreivi on pidätetty, mutta Almavivan tarvitsee vain sanoa nimensä poliisille päästäkseen vapaaksi.</w:t>
      </w:r>
    </w:p>
    <w:p>
      <w:r>
        <w:rPr>
          <w:b/>
        </w:rPr>
        <w:t xml:space="preserve">Tulos</w:t>
      </w:r>
    </w:p>
    <w:p>
      <w:r>
        <w:t xml:space="preserve">Bartolo uskoo, että kreivi pidätettiin , mutta hänet vapautettaisiin, jos Almaviva pyytäisi konstaapelilta.</w:t>
      </w:r>
    </w:p>
    <w:p>
      <w:r>
        <w:rPr>
          <w:b/>
        </w:rPr>
        <w:t xml:space="preserve">Tulos</w:t>
      </w:r>
    </w:p>
    <w:p>
      <w:r>
        <w:t xml:space="preserve">Bartolo uskoo, että kreivi on pidätetty , mutta Almavian tarvitsee vain mainita nimensä päästäkseen vapaaksi.</w:t>
      </w:r>
    </w:p>
    <w:p>
      <w:r>
        <w:rPr>
          <w:b/>
        </w:rPr>
        <w:t xml:space="preserve">Tulos</w:t>
      </w:r>
    </w:p>
    <w:p>
      <w:r>
        <w:t xml:space="preserve">Bartolo tuntee, että kreivi on laitettu kaltereiden taakse , mutta Almavivan tarvitsee vain kertoa nimensä konstaapelille päästäkseen vapaaksi.</w:t>
      </w:r>
    </w:p>
    <w:p>
      <w:r>
        <w:rPr>
          <w:b/>
        </w:rPr>
        <w:t xml:space="preserve">Tulos</w:t>
      </w:r>
    </w:p>
    <w:p>
      <w:r>
        <w:t xml:space="preserve">Bartolo uskoo, että kreivi on jäänyt kiinni , mutta Almavivan tarvitsee vain mainita nimensä upseerille päästäkseen vapaaksi.</w:t>
      </w:r>
    </w:p>
    <w:p>
      <w:r>
        <w:rPr>
          <w:b/>
        </w:rPr>
        <w:t xml:space="preserve">Tulos</w:t>
      </w:r>
    </w:p>
    <w:p>
      <w:r>
        <w:t xml:space="preserve">Bartolo uskoo, että kreivi on pidätetty, mutta Almaviva vain mainitsee nimensä upseerille, jotta hänet vapautettaisiin.</w:t>
      </w:r>
    </w:p>
    <w:p>
      <w:r>
        <w:rPr>
          <w:b/>
        </w:rPr>
        <w:t xml:space="preserve">Esimerkki 9.203</w:t>
      </w:r>
    </w:p>
    <w:p>
      <w:r>
        <w:t xml:space="preserve">Ilmeisesti hänen kuolemansa jälkeen shah jahan suree eristäytyneenä vuoden ajan.</w:t>
      </w:r>
    </w:p>
    <w:p>
      <w:r>
        <w:rPr>
          <w:b/>
        </w:rPr>
        <w:t xml:space="preserve">Tulos</w:t>
      </w:r>
    </w:p>
    <w:p>
      <w:r>
        <w:t xml:space="preserve">shah jahan suree vuoden ajan kuolemansa jälkeen.</w:t>
      </w:r>
    </w:p>
    <w:p>
      <w:r>
        <w:rPr>
          <w:b/>
        </w:rPr>
        <w:t xml:space="preserve">Tulos</w:t>
      </w:r>
    </w:p>
    <w:p>
      <w:r>
        <w:t xml:space="preserve">shah jahan suri yksin vuoden ajan hänen kuolemansa jälkeen.</w:t>
      </w:r>
    </w:p>
    <w:p>
      <w:r>
        <w:rPr>
          <w:b/>
        </w:rPr>
        <w:t xml:space="preserve">Tulos</w:t>
      </w:r>
    </w:p>
    <w:p>
      <w:r>
        <w:t xml:space="preserve">näennäisesti kuolemansa jälkeen shah jahan suri yksin vuoden ajan.</w:t>
      </w:r>
    </w:p>
    <w:p>
      <w:r>
        <w:rPr>
          <w:b/>
        </w:rPr>
        <w:t xml:space="preserve">Tulos</w:t>
      </w:r>
    </w:p>
    <w:p>
      <w:r>
        <w:t xml:space="preserve">Näyttää siltä, että shah jahan suri yksinään vuoden ajan hänen kuolemansa jälkeen.</w:t>
      </w:r>
    </w:p>
    <w:p>
      <w:r>
        <w:rPr>
          <w:b/>
        </w:rPr>
        <w:t xml:space="preserve">Tulos</w:t>
      </w:r>
    </w:p>
    <w:p>
      <w:r>
        <w:t xml:space="preserve">ilmeisesti shah jahanin kuoleman jälkeen shah jahan suree vuoden ajan.</w:t>
      </w:r>
    </w:p>
    <w:p>
      <w:r>
        <w:rPr>
          <w:b/>
        </w:rPr>
        <w:t xml:space="preserve">Tulos</w:t>
      </w:r>
    </w:p>
    <w:p>
      <w:r>
        <w:t xml:space="preserve">Hänen kuolemansa jälkeen shah jahan suree vuoden ajan.</w:t>
      </w:r>
    </w:p>
    <w:p>
      <w:r>
        <w:rPr>
          <w:b/>
        </w:rPr>
        <w:t xml:space="preserve">Esimerkki 9.204</w:t>
      </w:r>
    </w:p>
    <w:p>
      <w:r>
        <w:t xml:space="preserve">luomisensa jälkeen jakelusta on tullut hyvin erilainen kuin slackware useimmissa suhteissa, mutta se on silti säilyttänyt yhteensopivuuden sen binääripakettien kanssa.</w:t>
      </w:r>
    </w:p>
    <w:p>
      <w:r>
        <w:rPr>
          <w:b/>
        </w:rPr>
        <w:t xml:space="preserve">Tulos</w:t>
      </w:r>
    </w:p>
    <w:p>
      <w:r>
        <w:t xml:space="preserve">vaikka se on edelleen yhteensopiva binan kanssa.</w:t>
      </w:r>
    </w:p>
    <w:p>
      <w:r>
        <w:rPr>
          <w:b/>
        </w:rPr>
        <w:t xml:space="preserve">Tulos</w:t>
      </w:r>
    </w:p>
    <w:p>
      <w:r>
        <w:t xml:space="preserve">sen luomisen jälkeen jakelusta on tullut hyvin erilainen kuin slackware, mutta se on edelleen yhteensopiva sen binääripakettien kanssa.</w:t>
      </w:r>
    </w:p>
    <w:p>
      <w:r>
        <w:rPr>
          <w:b/>
        </w:rPr>
        <w:t xml:space="preserve">Tulos</w:t>
      </w:r>
    </w:p>
    <w:p>
      <w:r>
        <w:t xml:space="preserve">slackware-jakelu on muuttunut , mutta toimii edelleen sen pakettien kanssa.</w:t>
      </w:r>
    </w:p>
    <w:p>
      <w:r>
        <w:rPr>
          <w:b/>
        </w:rPr>
        <w:t xml:space="preserve">Tulos</w:t>
      </w:r>
    </w:p>
    <w:p>
      <w:r>
        <w:t xml:space="preserve">sen luomisesta lähtien jakelu on ollut erilainen kuin slackware ja silti yhteensopiva sen binääripaketin kanssa.</w:t>
      </w:r>
    </w:p>
    <w:p>
      <w:r>
        <w:rPr>
          <w:b/>
        </w:rPr>
        <w:t xml:space="preserve">Tulos</w:t>
      </w:r>
    </w:p>
    <w:p>
      <w:r>
        <w:t xml:space="preserve">alusta lähtien , sen jakelu on ollut hyvin erilainen kuin muut slackware , säilyttäen yhteensopivuuden sen binääripakettien kanssa.</w:t>
      </w:r>
    </w:p>
    <w:p>
      <w:r>
        <w:rPr>
          <w:b/>
        </w:rPr>
        <w:t xml:space="preserve">Tulos</w:t>
      </w:r>
    </w:p>
    <w:p>
      <w:r>
        <w:t xml:space="preserve">jakelu on muuttunut slackwaresta , mutta se on edelleen käyttökelpoinen binääripakettiensa kanssa.</w:t>
      </w:r>
    </w:p>
    <w:p>
      <w:r>
        <w:rPr>
          <w:b/>
        </w:rPr>
        <w:t xml:space="preserve">Tulos</w:t>
      </w:r>
    </w:p>
    <w:p>
      <w:r>
        <w:t xml:space="preserve">luomisensa jälkeen jakelusta on tullut aivan erilainen kuin slackware, mutta se on silti säilyttänyt yhteensopivuuden sen binääripakettien kanssa.</w:t>
      </w:r>
    </w:p>
    <w:p>
      <w:r>
        <w:rPr>
          <w:b/>
        </w:rPr>
        <w:t xml:space="preserve">Esimerkki 9.205</w:t>
      </w:r>
    </w:p>
    <w:p>
      <w:r>
        <w:t xml:space="preserve">se alkoi merkityksettömänä kilpailuna vuonna 1996, mutta koska pyöräilyn suosio kasvoi nopeasti Saksassa, siitä tehtiin osa maantiepyöräilyn maailmancupia vuonna 1998.</w:t>
      </w:r>
    </w:p>
    <w:p>
      <w:r>
        <w:rPr>
          <w:b/>
        </w:rPr>
        <w:t xml:space="preserve">Tulos</w:t>
      </w:r>
    </w:p>
    <w:p>
      <w:r>
        <w:t xml:space="preserve">1 . se alkoi merkityksettömänä kilpailuna vuonna 1996, mutta koska pyöräilyn suosio kasvoi nopeasti Saksassa, siitä tehtiin osa maantiepyöräilyn maailmancupia vuonna 1998.</w:t>
      </w:r>
    </w:p>
    <w:p>
      <w:r>
        <w:rPr>
          <w:b/>
        </w:rPr>
        <w:t xml:space="preserve">Tulos</w:t>
      </w:r>
    </w:p>
    <w:p>
      <w:r>
        <w:t xml:space="preserve">se oli vuonna 1996 merkityksetön kilpailu, mutta koska pyöräilyn suosio kasvoi nopeasti Saksassa, siitä tehtiin osa maantiepyöräilyn maailmancupia vuonna 19.</w:t>
      </w:r>
    </w:p>
    <w:p>
      <w:r>
        <w:rPr>
          <w:b/>
        </w:rPr>
        <w:t xml:space="preserve">Tulos</w:t>
      </w:r>
    </w:p>
    <w:p>
      <w:r>
        <w:t xml:space="preserve">se alkoi tavallisena kilpailuna vuonna 1996, mutta koska pyöräilyn suosio kasvoi nopeasti Saksassa, siitä tehtiin osa maantiepyöräilyn maailmancupia vuonna 1998.</w:t>
      </w:r>
    </w:p>
    <w:p>
      <w:r>
        <w:rPr>
          <w:b/>
        </w:rPr>
        <w:t xml:space="preserve">Tulos</w:t>
      </w:r>
    </w:p>
    <w:p>
      <w:r>
        <w:t xml:space="preserve">se alkoi pienenä kilpailuna vuonna 1996, koska pyöräilyn suosio kasvoi nopeasti Saksassa, ja siitä tehtiin osa maantiepyöräilyn maailmancupia vuonna 1998.</w:t>
      </w:r>
    </w:p>
    <w:p>
      <w:r>
        <w:rPr>
          <w:b/>
        </w:rPr>
        <w:t xml:space="preserve">Tulos</w:t>
      </w:r>
    </w:p>
    <w:p>
      <w:r>
        <w:t xml:space="preserve">se alkoi merkityksettömänä kilpailuna vuonna 1996, mutta koska pyöräilyn suosio kasvoi nopeasti Saksassa, siitä tehtiin osa maantiepyöräilyn maailmancupia vuonna 1998.</w:t>
      </w:r>
    </w:p>
    <w:p>
      <w:r>
        <w:rPr>
          <w:b/>
        </w:rPr>
        <w:t xml:space="preserve">Esimerkki 9.206</w:t>
      </w:r>
    </w:p>
    <w:p>
      <w:r>
        <w:t xml:space="preserve">x-tyypin asteroidien mineralogiaa ei kuitenkaan tunneta riittävän hyvin, jotta tätä voitaisiin tarkemmin määritellä.</w:t>
      </w:r>
    </w:p>
    <w:p>
      <w:r>
        <w:rPr>
          <w:b/>
        </w:rPr>
        <w:t xml:space="preserve">Tulos</w:t>
      </w:r>
    </w:p>
    <w:p>
      <w:r>
        <w:t xml:space="preserve">x-tyypin asteroidien mineralogiaa ei tunneta riittävän hyvin, jotta tätä voitaisiin tarkemmin määritellä.</w:t>
      </w:r>
    </w:p>
    <w:p>
      <w:r>
        <w:rPr>
          <w:b/>
        </w:rPr>
        <w:t xml:space="preserve">Tulos</w:t>
      </w:r>
    </w:p>
    <w:p>
      <w:r>
        <w:t xml:space="preserve">x-tyypin asteroidien mineralogiaa ei tunneta tarpeeksi hyvin, jotta sitä voitaisiin rajoittaa.</w:t>
      </w:r>
    </w:p>
    <w:p>
      <w:r>
        <w:rPr>
          <w:b/>
        </w:rPr>
        <w:t xml:space="preserve">Tulos</w:t>
      </w:r>
    </w:p>
    <w:p>
      <w:r>
        <w:t xml:space="preserve">x-tyypin asteroidien mineralogiaa ei kuitenkaan tunneta tarpeeksi hyvin tämän tarkemman selittämiseksi.</w:t>
      </w:r>
    </w:p>
    <w:p>
      <w:r>
        <w:rPr>
          <w:b/>
        </w:rPr>
        <w:t xml:space="preserve">Tulos</w:t>
      </w:r>
    </w:p>
    <w:p>
      <w:r>
        <w:t xml:space="preserve">x-tyypin asteroidien minerologiaa ei tunneta tarpeeksi hyvin, jotta tätä voitaisiin tarkemmin rajoittaa.</w:t>
      </w:r>
    </w:p>
    <w:p>
      <w:r>
        <w:rPr>
          <w:b/>
        </w:rPr>
        <w:t xml:space="preserve">Tulos</w:t>
      </w:r>
    </w:p>
    <w:p>
      <w:r>
        <w:t xml:space="preserve">x-tyypin asteroidien mineralogiaa ei tunneta hyvin.</w:t>
      </w:r>
    </w:p>
    <w:p>
      <w:r>
        <w:rPr>
          <w:b/>
        </w:rPr>
        <w:t xml:space="preserve">Tulos</w:t>
      </w:r>
    </w:p>
    <w:p>
      <w:r>
        <w:t xml:space="preserve">x-tyypin ateroidin mineralogiaa ei kuitenkaan tunneta tarpeeksi hyvin, jotta sitä voitaisiin tarkemmin määritellä.</w:t>
      </w:r>
    </w:p>
    <w:p>
      <w:r>
        <w:rPr>
          <w:b/>
        </w:rPr>
        <w:t xml:space="preserve">Esimerkki 9.207</w:t>
      </w:r>
    </w:p>
    <w:p>
      <w:r>
        <w:t xml:space="preserve">maakunnan korkeusasema laskee itään päin, ja matalin korkeusasema on Siret-joen laaksossa.</w:t>
      </w:r>
    </w:p>
    <w:p>
      <w:r>
        <w:rPr>
          <w:b/>
        </w:rPr>
        <w:t xml:space="preserve">Tulos</w:t>
      </w:r>
    </w:p>
    <w:p>
      <w:r>
        <w:t xml:space="preserve">maan korkeus laskee itään päin, Siret-joen laaksossa.</w:t>
      </w:r>
    </w:p>
    <w:p>
      <w:r>
        <w:rPr>
          <w:b/>
        </w:rPr>
        <w:t xml:space="preserve">Tulos</w:t>
      </w:r>
    </w:p>
    <w:p>
      <w:r>
        <w:t xml:space="preserve">itään päin mentäessä maakunnan korkeus pienenee ja pienenee, kunnes saavutaan Siret-joen laaksoon, joka on maakunnan alin kohta.</w:t>
      </w:r>
    </w:p>
    <w:p>
      <w:r>
        <w:rPr>
          <w:b/>
        </w:rPr>
        <w:t xml:space="preserve">Tulos</w:t>
      </w:r>
    </w:p>
    <w:p>
      <w:r>
        <w:t xml:space="preserve">maakunnan korkeus laskee itään päin, ja matalin korkeus on Siret-joen laaksossa.</w:t>
      </w:r>
    </w:p>
    <w:p>
      <w:r>
        <w:rPr>
          <w:b/>
        </w:rPr>
        <w:t xml:space="preserve">Tulos</w:t>
      </w:r>
    </w:p>
    <w:p>
      <w:r>
        <w:t xml:space="preserve">maan korkeusasema pienenee itään päin; alin korkeusasema on Siret-joen laaksossa.</w:t>
      </w:r>
    </w:p>
    <w:p>
      <w:r>
        <w:rPr>
          <w:b/>
        </w:rPr>
        <w:t xml:space="preserve">Tulos</w:t>
      </w:r>
    </w:p>
    <w:p>
      <w:r>
        <w:t xml:space="preserve">läänin korkeusasema laskee itään päin mentäessä, ja Siretjoen laakso on matalin.</w:t>
      </w:r>
    </w:p>
    <w:p>
      <w:r>
        <w:rPr>
          <w:b/>
        </w:rPr>
        <w:t xml:space="preserve">Tulos</w:t>
      </w:r>
    </w:p>
    <w:p>
      <w:r>
        <w:t xml:space="preserve">maakunnan korkeusasema laskee itään päin, ja matalin korkeusasema on Siretjoen laaksossa.</w:t>
      </w:r>
    </w:p>
    <w:p>
      <w:r>
        <w:rPr>
          <w:b/>
        </w:rPr>
        <w:t xml:space="preserve">Esimerkki 9.208</w:t>
      </w:r>
    </w:p>
    <w:p>
      <w:r>
        <w:t xml:space="preserve">tresca väitti, että poyntz oli ennen katoamistaan puhunut hänelle inhostaan Josef stalinin suurta terroria kohtaan.</w:t>
      </w:r>
    </w:p>
    <w:p>
      <w:r>
        <w:rPr>
          <w:b/>
        </w:rPr>
        <w:t xml:space="preserve">Tulos</w:t>
      </w:r>
    </w:p>
    <w:p>
      <w:r>
        <w:t xml:space="preserve">poyntz puhui trescalle ennen katoamistaan inhostuksestaan Josef stalinin suurta terroria kohtaan.</w:t>
      </w:r>
    </w:p>
    <w:p>
      <w:r>
        <w:rPr>
          <w:b/>
        </w:rPr>
        <w:t xml:space="preserve">Tulos</w:t>
      </w:r>
    </w:p>
    <w:p>
      <w:r>
        <w:t xml:space="preserve">Poyntz sanoi, että Tresca inhosi Josef Stalinin suurta terroria.</w:t>
      </w:r>
    </w:p>
    <w:p>
      <w:r>
        <w:rPr>
          <w:b/>
        </w:rPr>
        <w:t xml:space="preserve">Tulos</w:t>
      </w:r>
    </w:p>
    <w:p>
      <w:r>
        <w:t xml:space="preserve">tresca syytti -lrb- rikoksesta -rrb- että poyntz oli ennen katoamistaan puhunut hänelle inhostaan Josef stalinin suurta terroria kohtaan.</w:t>
      </w:r>
    </w:p>
    <w:p>
      <w:r>
        <w:rPr>
          <w:b/>
        </w:rPr>
        <w:t xml:space="preserve">Tulos</w:t>
      </w:r>
    </w:p>
    <w:p>
      <w:r>
        <w:t xml:space="preserve">tresca sanoi, että hän oli puhunut poyntzin kanssa tämän inhosta Joseph stalinin tapoja kohtaan.</w:t>
      </w:r>
    </w:p>
    <w:p>
      <w:r>
        <w:rPr>
          <w:b/>
        </w:rPr>
        <w:t xml:space="preserve">Tulos</w:t>
      </w:r>
    </w:p>
    <w:p>
      <w:r>
        <w:t xml:space="preserve">Tresca luuli Poyntzin puhuneen hänelle inhosta Joseph Stalinin suurta terroria kohtaan.</w:t>
      </w:r>
    </w:p>
    <w:p>
      <w:r>
        <w:rPr>
          <w:b/>
        </w:rPr>
        <w:t xml:space="preserve">Tulos</w:t>
      </w:r>
    </w:p>
    <w:p>
      <w:r>
        <w:t xml:space="preserve">tresca sanoi , että ennen katoamistaan poyntz kertoi inhoavansa stalinin suurta terroria.</w:t>
      </w:r>
    </w:p>
    <w:p>
      <w:r>
        <w:rPr>
          <w:b/>
        </w:rPr>
        <w:t xml:space="preserve">Tulos</w:t>
      </w:r>
    </w:p>
    <w:p>
      <w:r>
        <w:t xml:space="preserve">tresca väitti, että ennen katoamistaan poyntz oli puhunut hänelle inhostaan Josef stalinin suurta terroria kohtaan.</w:t>
      </w:r>
    </w:p>
    <w:p>
      <w:r>
        <w:rPr>
          <w:b/>
        </w:rPr>
        <w:t xml:space="preserve">Tulos</w:t>
      </w:r>
    </w:p>
    <w:p>
      <w:r>
        <w:t xml:space="preserve">tresca väitti, että ennen katoamistaan Poyntz oli todella inhoissaan Josef Stalinin suuresta terrorista.</w:t>
      </w:r>
    </w:p>
    <w:p>
      <w:r>
        <w:rPr>
          <w:b/>
        </w:rPr>
        <w:t xml:space="preserve">Esimerkki 9.209</w:t>
      </w:r>
    </w:p>
    <w:p>
      <w:r>
        <w:t xml:space="preserve">sen perusti noin vuosina 1958-1959 Malaklypse nuorempi, ja sen pääteos Principia discordia julkaistiin.</w:t>
      </w:r>
    </w:p>
    <w:p>
      <w:r>
        <w:rPr>
          <w:b/>
        </w:rPr>
        <w:t xml:space="preserve">Tulos</w:t>
      </w:r>
    </w:p>
    <w:p>
      <w:r>
        <w:t xml:space="preserve">se alkoi noin vuosina 1958-1959 Malaklypse nuoremman tärkeällä kirjoituksella: Principia discordia.</w:t>
      </w:r>
    </w:p>
    <w:p>
      <w:r>
        <w:rPr>
          <w:b/>
        </w:rPr>
        <w:t xml:space="preserve">Tulos</w:t>
      </w:r>
    </w:p>
    <w:p>
      <w:r>
        <w:t xml:space="preserve">sen perusti vuosina 1958-1959 Malaklypse nuorempi julkaisemalla tekstinsä Principia discordia.</w:t>
      </w:r>
    </w:p>
    <w:p>
      <w:r>
        <w:rPr>
          <w:b/>
        </w:rPr>
        <w:t xml:space="preserve">Tulos</w:t>
      </w:r>
    </w:p>
    <w:p>
      <w:r>
        <w:t xml:space="preserve">1 . sen perusti vuonna 1958 - 1959 Malaklypse nuorempi julkaisemalla sen tärkeimmän tekstin, Principia discordia.</w:t>
      </w:r>
    </w:p>
    <w:p>
      <w:r>
        <w:rPr>
          <w:b/>
        </w:rPr>
        <w:t xml:space="preserve">Tulos</w:t>
      </w:r>
    </w:p>
    <w:p>
      <w:r>
        <w:t xml:space="preserve">sen perusti noin vuonna 1959 Malaklypse nuorempi julkaisemalla principia discordia -levyn.</w:t>
      </w:r>
    </w:p>
    <w:p>
      <w:r>
        <w:rPr>
          <w:b/>
        </w:rPr>
        <w:t xml:space="preserve">Tulos</w:t>
      </w:r>
    </w:p>
    <w:p>
      <w:r>
        <w:t xml:space="preserve">sen aloitti noin vuosina 1958-1959 Malaklypse nuorempi julkaisemalla ensimmäisen tekstinsä Principia discordia.</w:t>
      </w:r>
    </w:p>
    <w:p>
      <w:r>
        <w:rPr>
          <w:b/>
        </w:rPr>
        <w:t xml:space="preserve">Tulos</w:t>
      </w:r>
    </w:p>
    <w:p>
      <w:r>
        <w:t xml:space="preserve">principia discordian perusti vuosina 1958-1959 Malaklypse nuorempi.</w:t>
      </w:r>
    </w:p>
    <w:p>
      <w:r>
        <w:rPr>
          <w:b/>
        </w:rPr>
        <w:t xml:space="preserve">Tulos</w:t>
      </w:r>
    </w:p>
    <w:p>
      <w:r>
        <w:t xml:space="preserve">sen perusti noin vuosina 1958-1959 Malaklypse nuorempi, ja sen pääteos Principia discord julkaistiin.</w:t>
      </w:r>
    </w:p>
    <w:p>
      <w:r>
        <w:rPr>
          <w:b/>
        </w:rPr>
        <w:t xml:space="preserve">Esimerkki 9.210</w:t>
      </w:r>
    </w:p>
    <w:p>
      <w:r>
        <w:t xml:space="preserve">vuoteen 2003 mennessä wi-fi alliance ilmoitti, että wep:n oli korvannut wi-fi protected access -lrb- wpa -rrb- , joka oli tuolloin tulevan 802.11i-muutoksen osajoukko.</w:t>
      </w:r>
    </w:p>
    <w:p>
      <w:r>
        <w:rPr>
          <w:b/>
        </w:rPr>
        <w:t xml:space="preserve">Tulos</w:t>
      </w:r>
    </w:p>
    <w:p>
      <w:r>
        <w:t xml:space="preserve">vuoteen 2003 mennessä wi-fi alliance ilmoitti, että wep:tä seurasi wi-fi protected access -lrb- wpa -rrb- , joka oli tuolloin tulevan 802.11i-muutoksen osajoukko.</w:t>
      </w:r>
    </w:p>
    <w:p>
      <w:r>
        <w:rPr>
          <w:b/>
        </w:rPr>
        <w:t xml:space="preserve">Tulos</w:t>
      </w:r>
    </w:p>
    <w:p>
      <w:r>
        <w:t xml:space="preserve">vuonna 2003 wi-fi alliance ilmoitti, että wep:n oli korvannut wi-fi protected access -lrb- wpa -rrb- , joka oli osa tuolloin tulevaa 802.11i-muutosta.</w:t>
      </w:r>
    </w:p>
    <w:p>
      <w:r>
        <w:rPr>
          <w:b/>
        </w:rPr>
        <w:t xml:space="preserve">Tulos</w:t>
      </w:r>
    </w:p>
    <w:p>
      <w:r>
        <w:t xml:space="preserve">vuonna 2003 wi-fi alliance ilmoitti, että wep oli korvattu wi-fi protected access -lrb- wpa -rrb- -standardilla, joka oli osa tuolloin tulevaa 802.11i-muutosta.</w:t>
      </w:r>
    </w:p>
    <w:p>
      <w:r>
        <w:rPr>
          <w:b/>
        </w:rPr>
        <w:t xml:space="preserve">Tulos</w:t>
      </w:r>
    </w:p>
    <w:p>
      <w:r>
        <w:t xml:space="preserve">vuonna 2003 wi-fi alliance ilmoitti, että wep korvattaisiin wi-fi protected access -lrb- wpa -rrb- -tekniikalla, joka sisällytettiin tulevaan 802.11i-muutokseen.</w:t>
      </w:r>
    </w:p>
    <w:p>
      <w:r>
        <w:rPr>
          <w:b/>
        </w:rPr>
        <w:t xml:space="preserve">Tulos</w:t>
      </w:r>
    </w:p>
    <w:p>
      <w:r>
        <w:t xml:space="preserve">vuoteen 2003 mennessä wi-fi alliance ilmoitti, että wep:n oli ohittanut wi-fi protected access -lrb- wpa -rrb- , joka oli tuolloin tulevan 802.11i-muutoksen osajoukko.</w:t>
      </w:r>
    </w:p>
    <w:p>
      <w:r>
        <w:rPr>
          <w:b/>
        </w:rPr>
        <w:t xml:space="preserve">Tulos</w:t>
      </w:r>
    </w:p>
    <w:p>
      <w:r>
        <w:t xml:space="preserve">Vuonna 2003 wi-fi alliance ilmoitti, että wep:n oli korvannut wi-fi protected access , joka oli 802.11i-muutoksen osajoukko.</w:t>
      </w:r>
    </w:p>
    <w:p>
      <w:r>
        <w:rPr>
          <w:b/>
        </w:rPr>
        <w:t xml:space="preserve">Esimerkki 9.211</w:t>
      </w:r>
    </w:p>
    <w:p>
      <w:r>
        <w:t xml:space="preserve">faustin työhuoneessa puudeli muuttuu paholaiseksi -lrb- mephistophelesiksi -rrb-.</w:t>
      </w:r>
    </w:p>
    <w:p>
      <w:r>
        <w:rPr>
          <w:b/>
        </w:rPr>
        <w:t xml:space="preserve">Tulos</w:t>
      </w:r>
    </w:p>
    <w:p>
      <w:r>
        <w:t xml:space="preserve">faustin työhuoneessa puudeli muuttuu paholaiseksi nimeltä mefistofeles.</w:t>
      </w:r>
    </w:p>
    <w:p>
      <w:r>
        <w:rPr>
          <w:b/>
        </w:rPr>
        <w:t xml:space="preserve">Tulos</w:t>
      </w:r>
    </w:p>
    <w:p>
      <w:r>
        <w:t xml:space="preserve">faustin työhuoneessa puudeli muuttuu paholaiseksi -lrb- mephistophelesiksi -rrb-.</w:t>
      </w:r>
    </w:p>
    <w:p>
      <w:r>
        <w:rPr>
          <w:b/>
        </w:rPr>
        <w:t xml:space="preserve">Tulos</w:t>
      </w:r>
    </w:p>
    <w:p>
      <w:r>
        <w:t xml:space="preserve">faustin työhuoneessa puudeli muuttuu paholaiseksi -lrb- mephistophelesiksi -rrb-.</w:t>
      </w:r>
    </w:p>
    <w:p>
      <w:r>
        <w:rPr>
          <w:b/>
        </w:rPr>
        <w:t xml:space="preserve">Tulos</w:t>
      </w:r>
    </w:p>
    <w:p>
      <w:r>
        <w:t xml:space="preserve">faustin työhuoneessa puudeli muuttuu paholaiseksi -lrb- mephistophelesiksi -rrb-.</w:t>
      </w:r>
    </w:p>
    <w:p>
      <w:r>
        <w:rPr>
          <w:b/>
        </w:rPr>
        <w:t xml:space="preserve">Esimerkki 9.212</w:t>
      </w:r>
    </w:p>
    <w:p>
      <w:r>
        <w:t xml:space="preserve">post-hardcore on musiikkilaji, joka on kehittynyt hardcore punkista, joka on itse laajemman punk rock -liikkeen haara.</w:t>
      </w:r>
    </w:p>
    <w:p>
      <w:r>
        <w:rPr>
          <w:b/>
        </w:rPr>
        <w:t xml:space="preserve">Tulos</w:t>
      </w:r>
    </w:p>
    <w:p>
      <w:r>
        <w:t xml:space="preserve">post-hardcore on musiikkilaji, joka kasvoi ja muuttui hardcore punkista , joka oli haarautunut laajemmasta punk rock -liikkeestä.</w:t>
      </w:r>
    </w:p>
    <w:p>
      <w:r>
        <w:rPr>
          <w:b/>
        </w:rPr>
        <w:t xml:space="preserve">Tulos</w:t>
      </w:r>
    </w:p>
    <w:p>
      <w:r>
        <w:t xml:space="preserve">post-hardcore on musiikkilaji, joka on kehittynyt itse hardcore punkista , se on laajemman punk rock -liikkeen haara.</w:t>
      </w:r>
    </w:p>
    <w:p>
      <w:r>
        <w:rPr>
          <w:b/>
        </w:rPr>
        <w:t xml:space="preserve">Tulos</w:t>
      </w:r>
    </w:p>
    <w:p>
      <w:r>
        <w:t xml:space="preserve">post-hardcore on musiikkilaji, joka on syntynyt hardcore punkista, joka puolestaan on laajemman punk rock -liikkeen haara.</w:t>
      </w:r>
    </w:p>
    <w:p>
      <w:r>
        <w:rPr>
          <w:b/>
        </w:rPr>
        <w:t xml:space="preserve">Tulos</w:t>
      </w:r>
    </w:p>
    <w:p>
      <w:r>
        <w:t xml:space="preserve">post-hardcore on musiikkilaji, joka on kehittynyt hardcore-punkista, joka on itse laajemman punkrock-suuntauksen seuraaja.</w:t>
      </w:r>
    </w:p>
    <w:p>
      <w:r>
        <w:rPr>
          <w:b/>
        </w:rPr>
        <w:t xml:space="preserve">Tulos</w:t>
      </w:r>
    </w:p>
    <w:p>
      <w:r>
        <w:t xml:space="preserve">punk rock -liike synnytti hardcore punk , joka puolestaan johti post-hardcore -musiikkiin.</w:t>
      </w:r>
    </w:p>
    <w:p>
      <w:r>
        <w:rPr>
          <w:b/>
        </w:rPr>
        <w:t xml:space="preserve">Tulos</w:t>
      </w:r>
    </w:p>
    <w:p>
      <w:r>
        <w:t xml:space="preserve">post-hardcore on musiikkityyli, joka kehittyi hardcore-punkista , joka puolestaan kehittyi laajemmasta rock-liikkeestä.</w:t>
      </w:r>
    </w:p>
    <w:p>
      <w:r>
        <w:rPr>
          <w:b/>
        </w:rPr>
        <w:t xml:space="preserve">Tulos</w:t>
      </w:r>
    </w:p>
    <w:p>
      <w:r>
        <w:t xml:space="preserve">post-hardcore-musiikki tuli hardcore-punkista.</w:t>
      </w:r>
    </w:p>
    <w:p>
      <w:r>
        <w:rPr>
          <w:b/>
        </w:rPr>
        <w:t xml:space="preserve">Tulos</w:t>
      </w:r>
    </w:p>
    <w:p>
      <w:r>
        <w:t xml:space="preserve">post-hardcore on musiikkilaji, joka on kehittynyt hardcore punkista , joka itsessään oli laajemman punk rock -liikkeen haara.</w:t>
      </w:r>
    </w:p>
    <w:p>
      <w:r>
        <w:rPr>
          <w:b/>
        </w:rPr>
        <w:t xml:space="preserve">Esimerkki 9.213</w:t>
      </w:r>
    </w:p>
    <w:p>
      <w:r>
        <w:t xml:space="preserve">n-dubz on lontoolainen mobo-palkittu hip hop -yhtye, jonka kotipaikka on Camden Town.</w:t>
      </w:r>
    </w:p>
    <w:p>
      <w:r>
        <w:rPr>
          <w:b/>
        </w:rPr>
        <w:t xml:space="preserve">Tulos</w:t>
      </w:r>
    </w:p>
    <w:p>
      <w:r>
        <w:t xml:space="preserve">n-dubz on mobo-palkittu hiphop-ryhmä Camdenin kaupungista.</w:t>
      </w:r>
    </w:p>
    <w:p>
      <w:r>
        <w:rPr>
          <w:b/>
        </w:rPr>
        <w:t xml:space="preserve">Tulos</w:t>
      </w:r>
    </w:p>
    <w:p>
      <w:r>
        <w:t xml:space="preserve">n-dubz , joka sijaitsee Camdenin kaupungin ympäristössä, on mobo-palkittu hip hop -yhtye.</w:t>
      </w:r>
    </w:p>
    <w:p>
      <w:r>
        <w:rPr>
          <w:b/>
        </w:rPr>
        <w:t xml:space="preserve">Tulos</w:t>
      </w:r>
    </w:p>
    <w:p>
      <w:r>
        <w:t xml:space="preserve">n-dubz on lontoolainen mobo-palkittu hip hop -yhtye, joka sijaitsee Camden Townin ympäristössä.</w:t>
      </w:r>
    </w:p>
    <w:p>
      <w:r>
        <w:rPr>
          <w:b/>
        </w:rPr>
        <w:t xml:space="preserve">Tulos</w:t>
      </w:r>
    </w:p>
    <w:p>
      <w:r>
        <w:t xml:space="preserve">n-dubz on lontoolainen mobo-palkittu hip hop -yhtye.</w:t>
      </w:r>
    </w:p>
    <w:p>
      <w:r>
        <w:rPr>
          <w:b/>
        </w:rPr>
        <w:t xml:space="preserve">Tulos</w:t>
      </w:r>
    </w:p>
    <w:p>
      <w:r>
        <w:t xml:space="preserve">n-dubz on mobo-palkittu hip hop -yhtye, joka toimii Camden Townissa Lontoossa.</w:t>
      </w:r>
    </w:p>
    <w:p>
      <w:r>
        <w:rPr>
          <w:b/>
        </w:rPr>
        <w:t xml:space="preserve">Esimerkki 9.214</w:t>
      </w:r>
    </w:p>
    <w:p>
      <w:r>
        <w:t xml:space="preserve">vuonna 1935 - 36 kausi, Thompson tuli ensimmäinen maalivahti saada avustamaan tahallisesti kulkee kiekko hänen maila kaveri pelaaja.</w:t>
      </w:r>
    </w:p>
    <w:p>
      <w:r>
        <w:rPr>
          <w:b/>
        </w:rPr>
        <w:t xml:space="preserve">Tulos</w:t>
      </w:r>
    </w:p>
    <w:p>
      <w:r>
        <w:t xml:space="preserve">vuonna 1935 - 36 kausi, Thompson tuli ensimmäinen maalivahti saada avustamaan tarkoituksellisesti kulkee kiekko hänen maila joukkuetoveri.</w:t>
      </w:r>
    </w:p>
    <w:p>
      <w:r>
        <w:rPr>
          <w:b/>
        </w:rPr>
        <w:t xml:space="preserve">Tulos</w:t>
      </w:r>
    </w:p>
    <w:p>
      <w:r>
        <w:t xml:space="preserve">kaudella 1936-36 Thompsonista tuli ensimmäinen maalivahti, joka sai syöttöpisteen syöttämällä kiekon tahallaan kollegalleen.</w:t>
      </w:r>
    </w:p>
    <w:p>
      <w:r>
        <w:rPr>
          <w:b/>
        </w:rPr>
        <w:t xml:space="preserve">Tulos</w:t>
      </w:r>
    </w:p>
    <w:p>
      <w:r>
        <w:t xml:space="preserve">kaudella 1935 - 36 Thompsonista tuli ensimmäinen maalivahti, joka sai syöttöpisteen.</w:t>
      </w:r>
    </w:p>
    <w:p>
      <w:r>
        <w:rPr>
          <w:b/>
        </w:rPr>
        <w:t xml:space="preserve">Tulos</w:t>
      </w:r>
    </w:p>
    <w:p>
      <w:r>
        <w:t xml:space="preserve">kaudella 1935-36 Thompsonista tuli ensimmäinen maalivahti, joka sai syöttöpisteen syöttämällä kiekon toiselle joukkuetoverilleen.</w:t>
      </w:r>
    </w:p>
    <w:p>
      <w:r>
        <w:rPr>
          <w:b/>
        </w:rPr>
        <w:t xml:space="preserve">Tulos</w:t>
      </w:r>
    </w:p>
    <w:p>
      <w:r>
        <w:t xml:space="preserve">kaudella 1935-36 Thompsonista tuli ensimmäinen maalivahti, joka sai syöttöpisteen antamalla kiekon tahallaan mailallaan joukkuetoverille.</w:t>
      </w:r>
    </w:p>
    <w:p>
      <w:r>
        <w:rPr>
          <w:b/>
        </w:rPr>
        <w:t xml:space="preserve">Esimerkki 9.215</w:t>
      </w:r>
    </w:p>
    <w:p>
      <w:r>
        <w:t xml:space="preserve">tazz voitti al snowin -lrb- 5:20 -rrb- tazz pakotti snowin alistumaan tazzmissionilla.</w:t>
      </w:r>
    </w:p>
    <w:p>
      <w:r>
        <w:rPr>
          <w:b/>
        </w:rPr>
        <w:t xml:space="preserve">Tulos</w:t>
      </w:r>
    </w:p>
    <w:p>
      <w:r>
        <w:t xml:space="preserve">Tazz pakotti Al Snow'n alistumaan Tazzmissionilla ja kukisti hänet 5 minuutin ja 20 sekunnin ottelun jälkeen.</w:t>
      </w:r>
    </w:p>
    <w:p>
      <w:r>
        <w:rPr>
          <w:b/>
        </w:rPr>
        <w:t xml:space="preserve">Tulos</w:t>
      </w:r>
    </w:p>
    <w:p>
      <w:r>
        <w:t xml:space="preserve">tazz voitti al snowin -lrb- 5:20 -rrb- tazzmission- liikkeellä.</w:t>
      </w:r>
    </w:p>
    <w:p>
      <w:r>
        <w:rPr>
          <w:b/>
        </w:rPr>
        <w:t xml:space="preserve">Tulos</w:t>
      </w:r>
    </w:p>
    <w:p>
      <w:r>
        <w:t xml:space="preserve">tazz voitti al snown tazz pakotti snown alistumaan tazzmissionilla.</w:t>
      </w:r>
    </w:p>
    <w:p>
      <w:r>
        <w:rPr>
          <w:b/>
        </w:rPr>
        <w:t xml:space="preserve">Tulos</w:t>
      </w:r>
    </w:p>
    <w:p>
      <w:r>
        <w:t xml:space="preserve">al snow kukisti tazzin ajassa 5:30 ja joutui alistumaan tassmissionilla.</w:t>
      </w:r>
    </w:p>
    <w:p>
      <w:r>
        <w:rPr>
          <w:b/>
        </w:rPr>
        <w:t xml:space="preserve">Tulos</w:t>
      </w:r>
    </w:p>
    <w:p>
      <w:r>
        <w:t xml:space="preserve">tazz voitti ai snowin -lrb- 5:20 -rrb- ja pakotti hänet alistumaan tazzmissionilla.</w:t>
      </w:r>
    </w:p>
    <w:p>
      <w:r>
        <w:rPr>
          <w:b/>
        </w:rPr>
        <w:t xml:space="preserve">Tulos</w:t>
      </w:r>
    </w:p>
    <w:p>
      <w:r>
        <w:t xml:space="preserve">tazz voitti al snown -lrb- 5:20 -rrb- tazz pakotti snown alistumaan tazzmissionilla.</w:t>
      </w:r>
    </w:p>
    <w:p>
      <w:r>
        <w:rPr>
          <w:b/>
        </w:rPr>
        <w:t xml:space="preserve">Tulos</w:t>
      </w:r>
    </w:p>
    <w:p>
      <w:r>
        <w:t xml:space="preserve">tazz voitti al snown pakottamalla hänet alistumaan tazzmissionilla.</w:t>
      </w:r>
    </w:p>
    <w:p>
      <w:r>
        <w:rPr>
          <w:b/>
        </w:rPr>
        <w:t xml:space="preserve">Esimerkki 9.216</w:t>
      </w:r>
    </w:p>
    <w:p>
      <w:r>
        <w:t xml:space="preserve">se sijaitsee valtion kaakkoisosassa , tollensesee -lrb- 18 km ² -rrb- järven rannalla.</w:t>
      </w:r>
    </w:p>
    <w:p>
      <w:r>
        <w:rPr>
          <w:b/>
        </w:rPr>
        <w:t xml:space="preserve">Tulos</w:t>
      </w:r>
    </w:p>
    <w:p>
      <w:r>
        <w:t xml:space="preserve">Se sijaitsee osavaltion kaakkoisosassa , Tollensesee-järven rannalla.</w:t>
      </w:r>
    </w:p>
    <w:p>
      <w:r>
        <w:rPr>
          <w:b/>
        </w:rPr>
        <w:t xml:space="preserve">Tulos</w:t>
      </w:r>
    </w:p>
    <w:p>
      <w:r>
        <w:t xml:space="preserve">se sijaitsee valtion kaakkoisosassa , aivan tollensesee -lrb- 18 km ² -rrb- järven vieressä.</w:t>
      </w:r>
    </w:p>
    <w:p>
      <w:r>
        <w:rPr>
          <w:b/>
        </w:rPr>
        <w:t xml:space="preserve">Tulos</w:t>
      </w:r>
    </w:p>
    <w:p>
      <w:r>
        <w:t xml:space="preserve">se sijaitsee tollensesee -lrb- 18 km ² -rrb- järven rannalla, kaakossa.</w:t>
      </w:r>
    </w:p>
    <w:p>
      <w:r>
        <w:rPr>
          <w:b/>
        </w:rPr>
        <w:t xml:space="preserve">Tulos</w:t>
      </w:r>
    </w:p>
    <w:p>
      <w:r>
        <w:t xml:space="preserve">se sijaitsee valtion kaakkoisosassa , tollensesee -lrb- 18 km ² -rrb- järven rannalla.</w:t>
      </w:r>
    </w:p>
    <w:p>
      <w:r>
        <w:rPr>
          <w:b/>
        </w:rPr>
        <w:t xml:space="preserve">Tulos</w:t>
      </w:r>
    </w:p>
    <w:p>
      <w:r>
        <w:t xml:space="preserve">se sijaitsee osavaltion kaakkoisosassa , Tollensesee -lrb- 18 km2 -rr -nimisen järven rannalla.</w:t>
      </w:r>
    </w:p>
    <w:p>
      <w:r>
        <w:rPr>
          <w:b/>
        </w:rPr>
        <w:t xml:space="preserve">Tulos</w:t>
      </w:r>
    </w:p>
    <w:p>
      <w:r>
        <w:t xml:space="preserve">se sijaitsee valtion kaakkoisosassa , tollensesee -lrb- 18 km ² -rrb- järven rannalla.</w:t>
      </w:r>
    </w:p>
    <w:p>
      <w:r>
        <w:rPr>
          <w:b/>
        </w:rPr>
        <w:t xml:space="preserve">Tulos</w:t>
      </w:r>
    </w:p>
    <w:p>
      <w:r>
        <w:t xml:space="preserve">se sijaitsee osavaltion kaakkoisosassa , Tollensesee-nimisen järven rannalla.</w:t>
      </w:r>
    </w:p>
    <w:p>
      <w:r>
        <w:rPr>
          <w:b/>
        </w:rPr>
        <w:t xml:space="preserve">Esimerkki 9.217</w:t>
      </w:r>
    </w:p>
    <w:p>
      <w:r>
        <w:t xml:space="preserve">t-mobile sponsoroi nykyisin Bayern Münchenin, Ferencvárosi tc:n ja West Bromwich Albionin pelipaitoja, ja se oli myös Evertonin sponsori yhdessä one2one-brändin kanssa. t-mobile sponsoroi myös vuoden 2002 fa youth cupin loppuottelua.</w:t>
      </w:r>
    </w:p>
    <w:p>
      <w:r>
        <w:rPr>
          <w:b/>
        </w:rPr>
        <w:t xml:space="preserve">Tulos</w:t>
      </w:r>
    </w:p>
    <w:p>
      <w:r>
        <w:t xml:space="preserve">Lisäksi t-mobile sponsoroi nykyisin Bayernin, Municin, Ferencvárosi t:n ja West Bromwich Albionin peliasuja, ja se oli Evertonin tukijana one2one-tuotemerkin kanssa, ja se sponsoroi myös vuoden 2002 fa youth cupin loppuottelua.</w:t>
      </w:r>
    </w:p>
    <w:p>
      <w:r>
        <w:rPr>
          <w:b/>
        </w:rPr>
        <w:t xml:space="preserve">Tulos</w:t>
      </w:r>
    </w:p>
    <w:p>
      <w:r>
        <w:t xml:space="preserve">t-mobile sponsoroi tällä hetkellä Bayern Münchenin, Ferencvarosi tc:n ja West Bromwich Albionin pelipaitoja, ja se oli myös Evertonin ja one2one-brändin sponsori sekä vuoden 2002 fa youth cup -finaalin sponsori.</w:t>
      </w:r>
    </w:p>
    <w:p>
      <w:r>
        <w:rPr>
          <w:b/>
        </w:rPr>
        <w:t xml:space="preserve">Tulos</w:t>
      </w:r>
    </w:p>
    <w:p>
      <w:r>
        <w:t xml:space="preserve">Nykyisten pelipaitojen sponsoreiden lisäksi t-mobile oli evertonin sponsori yhdessä one2one-brändin kanssa, joka sponsoroi myös vuoden 2002 fa youth cupin loppuottelua.</w:t>
      </w:r>
    </w:p>
    <w:p>
      <w:r>
        <w:rPr>
          <w:b/>
        </w:rPr>
        <w:t xml:space="preserve">Tulos</w:t>
      </w:r>
    </w:p>
    <w:p>
      <w:r>
        <w:t xml:space="preserve">t-mobile , ferencvárosi tc ja west bromwich albion sponsoroivat bayern munichia ja vuoden 2002 fa youth cup -finaalia.</w:t>
      </w:r>
    </w:p>
    <w:p>
      <w:r>
        <w:rPr>
          <w:b/>
        </w:rPr>
        <w:t xml:space="preserve">Tulos</w:t>
      </w:r>
    </w:p>
    <w:p>
      <w:r>
        <w:t xml:space="preserve">t-mobile sponsoroi bayern munichin, ferencvárosi tc:n ja west bromwich albionin pelipaitoja. t-mobile sponsoroi myös evertonia one2one-brändillä ja sponsoroi vuoden 2002 fa youth cupin loppuottelua.</w:t>
      </w:r>
    </w:p>
    <w:p>
      <w:r>
        <w:rPr>
          <w:b/>
        </w:rPr>
        <w:t xml:space="preserve">Tulos</w:t>
      </w:r>
    </w:p>
    <w:p>
      <w:r>
        <w:t xml:space="preserve">vuoden 2002 fa youth cupin loppuottelun sponsoreihin kuuluvat t-mobile ja nykyiset one2one-merkkiset pelipaitojen sponsorit: bayern munich, ferencvárosi tc ja west bromwich albion.</w:t>
      </w:r>
    </w:p>
    <w:p>
      <w:r>
        <w:rPr>
          <w:b/>
        </w:rPr>
        <w:t xml:space="preserve">Tulos</w:t>
      </w:r>
    </w:p>
    <w:p>
      <w:r>
        <w:t xml:space="preserve">bayern munichin , ferencvárosi tc:n ja west bromwich albionin lisäksi t-mobile sponsoroi yhdessä evertonin kanssa one2one-brändiä ja myös vuoden 2002 fa youth cupin loppuottelua.</w:t>
      </w:r>
    </w:p>
    <w:p>
      <w:r>
        <w:rPr>
          <w:b/>
        </w:rPr>
        <w:t xml:space="preserve">Esimerkki 9.218</w:t>
      </w:r>
    </w:p>
    <w:p>
      <w:r>
        <w:t xml:space="preserve">silta ylittää nykyään Tarnin laakson sen alimman kohdan yläpuolella ja yhdistää kaksi kalkkikivitasankoa, Causse du Larzacin ja Causse Rougen, ja se sijaitsee Grands Caussesin alueellisen luonnonpuiston alueella.</w:t>
      </w:r>
    </w:p>
    <w:p>
      <w:r>
        <w:rPr>
          <w:b/>
        </w:rPr>
        <w:t xml:space="preserve">Tulos</w:t>
      </w:r>
    </w:p>
    <w:p>
      <w:r>
        <w:t xml:space="preserve">silta ylittää nykyään Tarnin laakson sen alimman kohdan yläpuolella ja yhdistää kaksi kalkkikivialuetta, Causse du Larzacin ja Causse Rougen, ja se sijaitsee Grands Caussesin alueellisessa luonnonpuistossa.</w:t>
      </w:r>
    </w:p>
    <w:p>
      <w:r>
        <w:rPr>
          <w:b/>
        </w:rPr>
        <w:t xml:space="preserve">Tulos</w:t>
      </w:r>
    </w:p>
    <w:p>
      <w:r>
        <w:t xml:space="preserve">silta ylittää nyt Tarnin laakson sen alimman kohdan yläpuolella ja yhdistää kaksi kalkkikivitasankoa, Causse du Larzacin ja Causse Rougen, ja se on grands caussesin alueellisen luonnonpuiston kehän sisällä.</w:t>
      </w:r>
    </w:p>
    <w:p>
      <w:r>
        <w:rPr>
          <w:b/>
        </w:rPr>
        <w:t xml:space="preserve">Tulos</w:t>
      </w:r>
    </w:p>
    <w:p>
      <w:r>
        <w:t xml:space="preserve">silta kaartaa nykyään Tarnin laaksoa sen alimman kohdan yläpuolella ja yhdistää kaksi kalkkikivitasankoa, causse du larzacin ja causse rougen, ja se sijaitsee grands caussesin alueellisessa luonnonpuistossa.</w:t>
      </w:r>
    </w:p>
    <w:p>
      <w:r>
        <w:rPr>
          <w:b/>
        </w:rPr>
        <w:t xml:space="preserve">Tulos</w:t>
      </w:r>
    </w:p>
    <w:p>
      <w:r>
        <w:t xml:space="preserve">silta sijaitsee Grands Caussesin alueellisessa luonnonpuistossa ja ylittää Tarnin laakson sen alimman kohdan yläpuolella , se yhdistää kaksi kalkkikivijyrkännettä , Causse du Larzacin ja Causse Rougen.</w:t>
      </w:r>
    </w:p>
    <w:p>
      <w:r>
        <w:rPr>
          <w:b/>
        </w:rPr>
        <w:t xml:space="preserve">Tulos</w:t>
      </w:r>
    </w:p>
    <w:p>
      <w:r>
        <w:t xml:space="preserve">silta ylittää nyt Tarnin laakson sen alimman kohdan yläpuolella ja yhdistää kaksi kalkkikivitasankoa, causse du larzacin ja causse rougen, ja se on grands caussesin alueellisen vihreän laaksopuiston kehän sisäpuolella.</w:t>
      </w:r>
    </w:p>
    <w:p>
      <w:r>
        <w:rPr>
          <w:b/>
        </w:rPr>
        <w:t xml:space="preserve">Tulos</w:t>
      </w:r>
    </w:p>
    <w:p>
      <w:r>
        <w:t xml:space="preserve">silta kulkee Tarnin laakson matalimman kohdan ohi ja yhdistää kaksi korkeampaa kalkkikivialuetta, causse du larzacin ja causse rougen , jotka kuuluvat grands caussesin alueelliseen luonnonpuistoon.</w:t>
      </w:r>
    </w:p>
    <w:p>
      <w:r>
        <w:rPr>
          <w:b/>
        </w:rPr>
        <w:t xml:space="preserve">Tulos</w:t>
      </w:r>
    </w:p>
    <w:p>
      <w:r>
        <w:t xml:space="preserve">silta ylittää nykyään Tarnin laakson sen alimman kohdan yläpuolella ja yhdistää kaksi kalkkikivitasankoa, causse du larzacin ja causse rougen, ja se on grands caussesin alueellisen luonnonpuiston reunalla.</w:t>
      </w:r>
    </w:p>
    <w:p>
      <w:r>
        <w:rPr>
          <w:b/>
        </w:rPr>
        <w:t xml:space="preserve">Tulos</w:t>
      </w:r>
    </w:p>
    <w:p>
      <w:r>
        <w:t xml:space="preserve">silta halkaisee nykyään Tarnin laakson sen alimman kohdan yläpuolella ja yhdistää kaksi kalkkikivitasankoa, Causse du Larzacin ja Causse Rougen, ja se sijaitsee Grands Caussesin alueellisessa luonnonpuistossa.</w:t>
      </w:r>
    </w:p>
    <w:p>
      <w:r>
        <w:rPr>
          <w:b/>
        </w:rPr>
        <w:t xml:space="preserve">Esimerkki 9.219</w:t>
      </w:r>
    </w:p>
    <w:p>
      <w:r>
        <w:t xml:space="preserve">nimi ilmoitettiin thrymiksi iaun kiertokirjeessä 8177.</w:t>
      </w:r>
    </w:p>
    <w:p>
      <w:r>
        <w:rPr>
          <w:b/>
        </w:rPr>
        <w:t xml:space="preserve">Tulos</w:t>
      </w:r>
    </w:p>
    <w:p>
      <w:r>
        <w:t xml:space="preserve">iau-kiertokirjeessä 8177 nimen sanottiin olevan thrym.</w:t>
      </w:r>
    </w:p>
    <w:p>
      <w:r>
        <w:rPr>
          <w:b/>
        </w:rPr>
        <w:t xml:space="preserve">Tulos</w:t>
      </w:r>
    </w:p>
    <w:p>
      <w:r>
        <w:t xml:space="preserve">nimi julkaistiin nimellä thrym iaun kiertokirjeessä 8177.</w:t>
      </w:r>
    </w:p>
    <w:p>
      <w:r>
        <w:rPr>
          <w:b/>
        </w:rPr>
        <w:t xml:space="preserve">Tulos</w:t>
      </w:r>
    </w:p>
    <w:p>
      <w:r>
        <w:t xml:space="preserve">nimestä käytettiin nimitystä thrym iau-kiertokirjeessä 8177.</w:t>
      </w:r>
    </w:p>
    <w:p>
      <w:r>
        <w:rPr>
          <w:b/>
        </w:rPr>
        <w:t xml:space="preserve">Tulos</w:t>
      </w:r>
    </w:p>
    <w:p>
      <w:r>
        <w:t xml:space="preserve">iaun kiertokirjeessä 8177 nimi puhuttiin nimellä thrym.</w:t>
      </w:r>
    </w:p>
    <w:p>
      <w:r>
        <w:rPr>
          <w:b/>
        </w:rPr>
        <w:t xml:space="preserve">Tulos</w:t>
      </w:r>
    </w:p>
    <w:p>
      <w:r>
        <w:t xml:space="preserve">thrym ilmoitettiin iaun kiertokirjeessä 8177.</w:t>
      </w:r>
    </w:p>
    <w:p>
      <w:r>
        <w:rPr>
          <w:b/>
        </w:rPr>
        <w:t xml:space="preserve">Esimerkki 9.220</w:t>
      </w:r>
    </w:p>
    <w:p>
      <w:r>
        <w:t xml:space="preserve">kristinuskossa arkkipiispa on korotettu piispa.</w:t>
      </w:r>
    </w:p>
    <w:p>
      <w:r>
        <w:rPr>
          <w:b/>
        </w:rPr>
        <w:t xml:space="preserve">Tulos</w:t>
      </w:r>
    </w:p>
    <w:p>
      <w:r>
        <w:t xml:space="preserve">kristinuskossa arkkipiispa on piispaa korkeampi arvo.</w:t>
      </w:r>
    </w:p>
    <w:p>
      <w:r>
        <w:rPr>
          <w:b/>
        </w:rPr>
        <w:t xml:space="preserve">Tulos</w:t>
      </w:r>
    </w:p>
    <w:p>
      <w:r>
        <w:t xml:space="preserve">kristinuskossa arkkipiispa on piispa, joka on ylennetty korkeampaan virkaan.</w:t>
      </w:r>
    </w:p>
    <w:p>
      <w:r>
        <w:rPr>
          <w:b/>
        </w:rPr>
        <w:t xml:space="preserve">Tulos</w:t>
      </w:r>
    </w:p>
    <w:p>
      <w:r>
        <w:t xml:space="preserve">kristinuskossa arkkipiispa on korkeamman tason piispa.</w:t>
      </w:r>
    </w:p>
    <w:p>
      <w:r>
        <w:rPr>
          <w:b/>
        </w:rPr>
        <w:t xml:space="preserve">Tulos</w:t>
      </w:r>
    </w:p>
    <w:p>
      <w:r>
        <w:t xml:space="preserve">kristinuskossa arkkipiispa on yksi korkeimmista piispoista.</w:t>
      </w:r>
    </w:p>
    <w:p>
      <w:r>
        <w:rPr>
          <w:b/>
        </w:rPr>
        <w:t xml:space="preserve">Tulos</w:t>
      </w:r>
    </w:p>
    <w:p>
      <w:r>
        <w:t xml:space="preserve">arkkipiispa on korotettu piispa.</w:t>
      </w:r>
    </w:p>
    <w:p>
      <w:r>
        <w:rPr>
          <w:b/>
        </w:rPr>
        <w:t xml:space="preserve">Esimerkki 9.221</w:t>
      </w:r>
    </w:p>
    <w:p>
      <w:r>
        <w:t xml:space="preserve">sitä tavataan pääasiassa Papua-Uudessa-Guineassa 2000-3000 metrin korkeudessa.</w:t>
      </w:r>
    </w:p>
    <w:p>
      <w:r>
        <w:rPr>
          <w:b/>
        </w:rPr>
        <w:t xml:space="preserve">Tulos</w:t>
      </w:r>
    </w:p>
    <w:p>
      <w:r>
        <w:t xml:space="preserve">sitä tavataan pääasiassa 2000-3000 metrin korkeudessa Papua-Uudessa-Guineassa.</w:t>
      </w:r>
    </w:p>
    <w:p>
      <w:r>
        <w:rPr>
          <w:b/>
        </w:rPr>
        <w:t xml:space="preserve">Tulos</w:t>
      </w:r>
    </w:p>
    <w:p>
      <w:r>
        <w:t xml:space="preserve">sitä tavataan yleisesti Papua-Uudessa-Guineassa korkealla 2000-3000 metrin korkeudessa.</w:t>
      </w:r>
    </w:p>
    <w:p>
      <w:r>
        <w:rPr>
          <w:b/>
        </w:rPr>
        <w:t xml:space="preserve">Tulos</w:t>
      </w:r>
    </w:p>
    <w:p>
      <w:r>
        <w:t xml:space="preserve">sitä tavataan pääasiassa 2000-3000 metrin korkeudessa Papua-Uudessa-Guineassa.</w:t>
      </w:r>
    </w:p>
    <w:p>
      <w:r>
        <w:rPr>
          <w:b/>
        </w:rPr>
        <w:t xml:space="preserve">Tulos</w:t>
      </w:r>
    </w:p>
    <w:p>
      <w:r>
        <w:t xml:space="preserve">sitä tavataan pääasiassa Papua-Uudessa-Guineassa 2000-3000 metrin korkeudessa.</w:t>
      </w:r>
    </w:p>
    <w:p>
      <w:r>
        <w:rPr>
          <w:b/>
        </w:rPr>
        <w:t xml:space="preserve">Tulos</w:t>
      </w:r>
    </w:p>
    <w:p>
      <w:r>
        <w:t xml:space="preserve">sitä tavataan lähinnä Papua-Uudessa-Guineassa 2000-3000 metrin korkeudessa.</w:t>
      </w:r>
    </w:p>
    <w:p>
      <w:r>
        <w:rPr>
          <w:b/>
        </w:rPr>
        <w:t xml:space="preserve">Tulos</w:t>
      </w:r>
    </w:p>
    <w:p>
      <w:r>
        <w:t xml:space="preserve">sitä tavataan pääasiassa Papua-Uudessa-Guineassa 2000-3000 metrin korkeudessa.</w:t>
      </w:r>
    </w:p>
    <w:p>
      <w:r>
        <w:rPr>
          <w:b/>
        </w:rPr>
        <w:t xml:space="preserve">Tulos</w:t>
      </w:r>
    </w:p>
    <w:p>
      <w:r>
        <w:t xml:space="preserve">sitä tavataan lähinnä Papua-Uudessa-Guineassa 2000-3000 metrin korkeudessa.</w:t>
      </w:r>
    </w:p>
    <w:p>
      <w:r>
        <w:rPr>
          <w:b/>
        </w:rPr>
        <w:t xml:space="preserve">Esimerkki 9.222</w:t>
      </w:r>
    </w:p>
    <w:p>
      <w:r>
        <w:t xml:space="preserve">Iridofoorit ovat kitiinistä tai proteiinista koostuvia levyjä , jotka voivat heijastaa seepian ympäristöä.</w:t>
      </w:r>
    </w:p>
    <w:p>
      <w:r>
        <w:rPr>
          <w:b/>
        </w:rPr>
        <w:t xml:space="preserve">Tulos</w:t>
      </w:r>
    </w:p>
    <w:p>
      <w:r>
        <w:t xml:space="preserve">Iridofoorit ovat kitiinistä tai proteiinista koostuvia levyjä, jotka voivat heijastaa mustekalan ympäristöä.</w:t>
      </w:r>
    </w:p>
    <w:p>
      <w:r>
        <w:rPr>
          <w:b/>
        </w:rPr>
        <w:t xml:space="preserve">Tulos</w:t>
      </w:r>
    </w:p>
    <w:p>
      <w:r>
        <w:t xml:space="preserve">iridofoorit ovat kitiinistä tai proteiinista koostuvia levyjä , jotka voivat muistuttaa seepian ympäristöä.</w:t>
      </w:r>
    </w:p>
    <w:p>
      <w:r>
        <w:rPr>
          <w:b/>
        </w:rPr>
        <w:t xml:space="preserve">Tulos</w:t>
      </w:r>
    </w:p>
    <w:p>
      <w:r>
        <w:t xml:space="preserve">Iridofoorit ovat proteiinilevyjä, jotka voivat heijastaa seepian ympäristöä.</w:t>
      </w:r>
    </w:p>
    <w:p>
      <w:r>
        <w:rPr>
          <w:b/>
        </w:rPr>
        <w:t xml:space="preserve">Tulos</w:t>
      </w:r>
    </w:p>
    <w:p>
      <w:r>
        <w:t xml:space="preserve">iridofoorit ovat kitiinistä tai proteiinista koostuvia levyjä , jotka voivat näyttää ympäristön seepian ympärillä.</w:t>
      </w:r>
    </w:p>
    <w:p>
      <w:r>
        <w:rPr>
          <w:b/>
        </w:rPr>
        <w:t xml:space="preserve">Tulos</w:t>
      </w:r>
    </w:p>
    <w:p>
      <w:r>
        <w:t xml:space="preserve">Sepiassa on kitiinistä ja proteiinista koostuvia iridofooreiksi kutsuttuja levyjä, jotka heijastavat valoa ja valaisevat ympäristöä.</w:t>
      </w:r>
    </w:p>
    <w:p>
      <w:r>
        <w:rPr>
          <w:b/>
        </w:rPr>
        <w:t xml:space="preserve">Tulos</w:t>
      </w:r>
    </w:p>
    <w:p>
      <w:r>
        <w:t xml:space="preserve">iridofoorit ovat kitiinistä tai proteiinista koostuvia levyjä , jotka voivat näyttää ympäristön seepian ympärillä.</w:t>
      </w:r>
    </w:p>
    <w:p>
      <w:r>
        <w:rPr>
          <w:b/>
        </w:rPr>
        <w:t xml:space="preserve">Esimerkki 9.223</w:t>
      </w:r>
    </w:p>
    <w:p>
      <w:r>
        <w:t xml:space="preserve">Se käsittää Timorin saaren itäisen puoliskon, läheiset Atauro- ja Jaco-saaret sekä saaren luoteispuolella sijaitsevan Oecussi-ambenon, joka kuuluu Indonesian Länsi-Timoriin.</w:t>
      </w:r>
    </w:p>
    <w:p>
      <w:r>
        <w:rPr>
          <w:b/>
        </w:rPr>
        <w:t xml:space="preserve">Tulos</w:t>
      </w:r>
    </w:p>
    <w:p>
      <w:r>
        <w:t xml:space="preserve">Se muodostaa Timorin saaren itäisen puoliskon, läheiset Atauro- ja Jaco-saaret sekä saaren luoteispuolella sijaitsevan Oecussi-ambenon, joka kuuluu Indonesian Länsi-Timoriin.</w:t>
      </w:r>
    </w:p>
    <w:p>
      <w:r>
        <w:rPr>
          <w:b/>
        </w:rPr>
        <w:t xml:space="preserve">Tulos</w:t>
      </w:r>
    </w:p>
    <w:p>
      <w:r>
        <w:t xml:space="preserve">Timorin saari käsittää itäisen puoliskon . lähellä sijaitsevat Atauron ja Jacon saaret sekä Oecussi-ambeno , saaren luoteispuolella sijaitseva erillisalue, joka kuuluu Indonesian Länsi-Timoriin.</w:t>
      </w:r>
    </w:p>
    <w:p>
      <w:r>
        <w:rPr>
          <w:b/>
        </w:rPr>
        <w:t xml:space="preserve">Tulos</w:t>
      </w:r>
    </w:p>
    <w:p>
      <w:r>
        <w:t xml:space="preserve">se käsittää itäisen puoliskon ja läheiset Timorin, Atauron ja Jacon saaret.</w:t>
      </w:r>
    </w:p>
    <w:p>
      <w:r>
        <w:rPr>
          <w:b/>
        </w:rPr>
        <w:t xml:space="preserve">Tulos</w:t>
      </w:r>
    </w:p>
    <w:p>
      <w:r>
        <w:t xml:space="preserve">Se koostuu Timorin saaren itäisestä puolesta, läheisistä Atauro- ja Jaco-saarista sekä Oecussi-ambenosta, joka on erillinen alue saaren luoteispuolella, Indonesian Länsi-Timissä.</w:t>
      </w:r>
    </w:p>
    <w:p>
      <w:r>
        <w:rPr>
          <w:b/>
        </w:rPr>
        <w:t xml:space="preserve">Tulos</w:t>
      </w:r>
    </w:p>
    <w:p>
      <w:r>
        <w:t xml:space="preserve">Se koostuu Timorin saaren itäpuoliskosta, Atauron ja Jacon saarista sekä Oecussi-ambenista, joka on pieni alue Indonesian Länsi-Timorissa.</w:t>
      </w:r>
    </w:p>
    <w:p>
      <w:r>
        <w:rPr>
          <w:b/>
        </w:rPr>
        <w:t xml:space="preserve">Tulos</w:t>
      </w:r>
    </w:p>
    <w:p>
      <w:r>
        <w:t xml:space="preserve">Siihen kuuluu Timorin saaren itäpuolikas, läheiset Atauro- ja Jaco-saaret sekä saaren luoteispuolella sijaitseva Oecussi-ambeno, joka on Indonesian Länsi-Timoriin kuuluva erillisalue.</w:t>
      </w:r>
    </w:p>
    <w:p>
      <w:r>
        <w:rPr>
          <w:b/>
        </w:rPr>
        <w:t xml:space="preserve">Tulos</w:t>
      </w:r>
    </w:p>
    <w:p>
      <w:r>
        <w:t xml:space="preserve">Se käsittää Timorin saaren itäisen puoliskon, läheiset Atauro- ja Jaco-saaret sekä pienemmän osan saaren luoteispuolella sijaitsevan Oecussi-ambenon, joka kuuluu Indonesian Länsi-Timoriin.</w:t>
      </w:r>
    </w:p>
    <w:p>
      <w:r>
        <w:rPr>
          <w:b/>
        </w:rPr>
        <w:t xml:space="preserve">Esimerkki 9.224</w:t>
      </w:r>
    </w:p>
    <w:p>
      <w:r>
        <w:t xml:space="preserve">kappale, joka tunnettiin silloin nimellä "rakastava sinua", oli pitkälti improvisaatiomuotoinen ja sisälsi runsaasti äänitehosteita ja näytteitä scifi radiosoittoja, luonnon ääniä, ja Minnie Riperton 's" lovin ' you ".</w:t>
      </w:r>
    </w:p>
    <w:p>
      <w:r>
        <w:rPr>
          <w:b/>
        </w:rPr>
        <w:t xml:space="preserve">Tulos</w:t>
      </w:r>
    </w:p>
    <w:p>
      <w:r>
        <w:t xml:space="preserve">kappale , joka silloin tunnettiin nimellä " loving you ", oli enimmäkseen -lrb- keksimässä asioita paikan päällä -rrb- al ja sisälsi runsaasti äänitehosteita ja näytteitä tieteisfiktioradiopeleistä, luonnon äänistä ja Minnie Riperton 's " lovin ' you ".</w:t>
      </w:r>
    </w:p>
    <w:p>
      <w:r>
        <w:rPr>
          <w:b/>
        </w:rPr>
        <w:t xml:space="preserve">Tulos</w:t>
      </w:r>
    </w:p>
    <w:p>
      <w:r>
        <w:t xml:space="preserve">raita , joka tunnettiin silloin nimellä "rakastava sinua", oli pitkälti improvisaatiota ja siinä oli paljon erilaisia äänitehosteita ja näytteitä tieteisfiktioradiosarjoista, luonnon äänistä ja Minnie Ripertonin "lovin' you".</w:t>
      </w:r>
    </w:p>
    <w:p>
      <w:r>
        <w:rPr>
          <w:b/>
        </w:rPr>
        <w:t xml:space="preserve">Tulos</w:t>
      </w:r>
    </w:p>
    <w:p>
      <w:r>
        <w:t xml:space="preserve">kappale, joka tunnettiin silloin nimellä "rakastava sinua", oli enimmäkseen harjoittelematon ja sisälsi runsaasti äänitehosteita ja näytteitä tieteisfiktioradiosarjoista, luonnon äänistä ja Minnie Ripertonin "lovin' you".</w:t>
      </w:r>
    </w:p>
    <w:p>
      <w:r>
        <w:rPr>
          <w:b/>
        </w:rPr>
        <w:t xml:space="preserve">Tulos</w:t>
      </w:r>
    </w:p>
    <w:p>
      <w:r>
        <w:t xml:space="preserve">laulu , joka silloin tunnettiin nimellä " rakastava sinua ", oli enimmäkseen spontaani ja tähditti suuri määrä äänitehosteita ja näytteitä scifi radiosoittoja , luonnon ääniä , ja Minnie Riperton 's " lovin ' you ".</w:t>
      </w:r>
    </w:p>
    <w:p>
      <w:r>
        <w:rPr>
          <w:b/>
        </w:rPr>
        <w:t xml:space="preserve">Tulos</w:t>
      </w:r>
    </w:p>
    <w:p>
      <w:r>
        <w:t xml:space="preserve">suurin osa kappaleesta , joka silloin tunnettiin nimellä " loving you " , esitettiin ilman valmistelua ja siinä oli monia äänitehosteita ja pieniä osia otettu science fiction -radiosarjoista , luontoäänistä ja Minnie Ripertonin " lovin ' you " .</w:t>
      </w:r>
    </w:p>
    <w:p>
      <w:r>
        <w:rPr>
          <w:b/>
        </w:rPr>
        <w:t xml:space="preserve">Tulos</w:t>
      </w:r>
    </w:p>
    <w:p>
      <w:r>
        <w:t xml:space="preserve">kappale tunnettiin nimellä "rakastava sinua", oli pitkälti improvisaatiomuotoinen ja sisälsi runsaasti äänitehosteita ja näytteitä radiosarjoista, luonnon ääniä ja Minnie Riperton 's "lovin ' you".</w:t>
      </w:r>
    </w:p>
    <w:p>
      <w:r>
        <w:rPr>
          <w:b/>
        </w:rPr>
        <w:t xml:space="preserve">Tulos</w:t>
      </w:r>
    </w:p>
    <w:p>
      <w:r>
        <w:t xml:space="preserve">kappale, joka tunnettiin nimellä "rakastava sinua" oli improvisoitu sekoitus äänitehosteita, science fiction radiosoittoja, luontoääniä ja Minnie Ripertonin "lovin' you".</w:t>
      </w:r>
    </w:p>
    <w:p>
      <w:r>
        <w:rPr>
          <w:b/>
        </w:rPr>
        <w:t xml:space="preserve">Esimerkki 9.225</w:t>
      </w:r>
    </w:p>
    <w:p>
      <w:r>
        <w:t xml:space="preserve">20 päivänä lokakuuta 1973 annetussa määräyksessä nro 56 / cmln määrätään Malin tasavallan vaakunasta.</w:t>
      </w:r>
    </w:p>
    <w:p>
      <w:r>
        <w:rPr>
          <w:b/>
        </w:rPr>
        <w:t xml:space="preserve">Tulos</w:t>
      </w:r>
    </w:p>
    <w:p>
      <w:r>
        <w:t xml:space="preserve">Malin tasavallan vaakunavalmentaja määrättiin 20. lokakuuta 1973 määräyksellä nro 56 / cmln.</w:t>
      </w:r>
    </w:p>
    <w:p>
      <w:r>
        <w:rPr>
          <w:b/>
        </w:rPr>
        <w:t xml:space="preserve">Tulos</w:t>
      </w:r>
    </w:p>
    <w:p>
      <w:r>
        <w:t xml:space="preserve">lokakuun 20 päivänä 1973 annetussa määräyksessä nro 56 määrätään Malin tasavallan vaakunasta.</w:t>
      </w:r>
    </w:p>
    <w:p>
      <w:r>
        <w:rPr>
          <w:b/>
        </w:rPr>
        <w:t xml:space="preserve">Tulos</w:t>
      </w:r>
    </w:p>
    <w:p>
      <w:r>
        <w:t xml:space="preserve">20. lokakuuta 1973 annettu määräys nro 56 / cmln antoi Malin tasavallan vaakunan.</w:t>
      </w:r>
    </w:p>
    <w:p>
      <w:r>
        <w:rPr>
          <w:b/>
        </w:rPr>
        <w:t xml:space="preserve">Tulos</w:t>
      </w:r>
    </w:p>
    <w:p>
      <w:r>
        <w:t xml:space="preserve">määräys nro 56 / cmln, annettu 20 päivänä lokakuuta 1973, suositteli Malin tasavallan vaakunaa.</w:t>
      </w:r>
    </w:p>
    <w:p>
      <w:r>
        <w:rPr>
          <w:b/>
        </w:rPr>
        <w:t xml:space="preserve">Tulos</w:t>
      </w:r>
    </w:p>
    <w:p>
      <w:r>
        <w:t xml:space="preserve">lokakuussa 1973 annettu määräys nro 56 / cmln määrää.</w:t>
      </w:r>
    </w:p>
    <w:p>
      <w:r>
        <w:rPr>
          <w:b/>
        </w:rPr>
        <w:t xml:space="preserve">Tulos</w:t>
      </w:r>
    </w:p>
    <w:p>
      <w:r>
        <w:t xml:space="preserve">20 päivänä lokakuuta 1973 annetulla määräyksellä nro 56 / cmln virallistettiin Malin tasavallan vaakuna.</w:t>
      </w:r>
    </w:p>
    <w:p>
      <w:r>
        <w:rPr>
          <w:b/>
        </w:rPr>
        <w:t xml:space="preserve">Tulos</w:t>
      </w:r>
    </w:p>
    <w:p>
      <w:r>
        <w:t xml:space="preserve">Malin tasavallan vaakuna määrättiin 20. lokakuuta 1973 annetulla määräyksellä nro 56 / cmln.</w:t>
      </w:r>
    </w:p>
    <w:p>
      <w:r>
        <w:rPr>
          <w:b/>
        </w:rPr>
        <w:t xml:space="preserve">Tulos</w:t>
      </w:r>
    </w:p>
    <w:p>
      <w:r>
        <w:t xml:space="preserve">määräys nro 56 / cmln, annettu 20 päivänä lokakuuta 1973, määräsi Malin vaakunan.</w:t>
      </w:r>
    </w:p>
    <w:p>
      <w:r>
        <w:rPr>
          <w:b/>
        </w:rPr>
        <w:t xml:space="preserve">Esimerkki 9.226</w:t>
      </w:r>
    </w:p>
    <w:p>
      <w:r>
        <w:t xml:space="preserve">serbian hallitsija stefan nemanja aloittaa ainoan valtakautensa.</w:t>
      </w:r>
    </w:p>
    <w:p>
      <w:r>
        <w:rPr>
          <w:b/>
        </w:rPr>
        <w:t xml:space="preserve">Tulos</w:t>
      </w:r>
    </w:p>
    <w:p>
      <w:r>
        <w:t xml:space="preserve">serbian hallitsija stefan nemanja aloittaa yksinvaltaisuutensa.</w:t>
      </w:r>
    </w:p>
    <w:p>
      <w:r>
        <w:rPr>
          <w:b/>
        </w:rPr>
        <w:t xml:space="preserve">Tulos</w:t>
      </w:r>
    </w:p>
    <w:p>
      <w:r>
        <w:t xml:space="preserve">serbian hallitsija stefan nemanja aloittaa valtakautensa.</w:t>
      </w:r>
    </w:p>
    <w:p>
      <w:r>
        <w:rPr>
          <w:b/>
        </w:rPr>
        <w:t xml:space="preserve">Tulos</w:t>
      </w:r>
    </w:p>
    <w:p>
      <w:r>
        <w:t xml:space="preserve">serbian hallitsija stefan nemanja aloittaa aikansa ainoana hallitsijana.</w:t>
      </w:r>
    </w:p>
    <w:p>
      <w:r>
        <w:rPr>
          <w:b/>
        </w:rPr>
        <w:t xml:space="preserve">Tulos</w:t>
      </w:r>
    </w:p>
    <w:p>
      <w:r>
        <w:t xml:space="preserve">serbian hallitsija stefan nemanja aloittaa ainoan valtakautensa.</w:t>
      </w:r>
    </w:p>
    <w:p>
      <w:r>
        <w:rPr>
          <w:b/>
        </w:rPr>
        <w:t xml:space="preserve">Tulos</w:t>
      </w:r>
    </w:p>
    <w:p>
      <w:r>
        <w:t xml:space="preserve">serbian hallitsija stefan nemanja aloittaa ainoan valtakautensa.</w:t>
      </w:r>
    </w:p>
    <w:p>
      <w:r>
        <w:rPr>
          <w:b/>
        </w:rPr>
        <w:t xml:space="preserve">Tulos</w:t>
      </w:r>
    </w:p>
    <w:p>
      <w:r>
        <w:t xml:space="preserve">serbian hallitsija stefan nemanja aloittaa oman valtakautensa.</w:t>
      </w:r>
    </w:p>
    <w:p>
      <w:r>
        <w:rPr>
          <w:b/>
        </w:rPr>
        <w:t xml:space="preserve">Esimerkki 9.227</w:t>
      </w:r>
    </w:p>
    <w:p>
      <w:r>
        <w:t xml:space="preserve">itsenäistymisen jälkeen Botswanan tulot asukasta kohti ovat kasvaneet nopeimmin koko maailmassa.</w:t>
      </w:r>
    </w:p>
    <w:p>
      <w:r>
        <w:rPr>
          <w:b/>
        </w:rPr>
        <w:t xml:space="preserve">Tulos</w:t>
      </w:r>
    </w:p>
    <w:p>
      <w:r>
        <w:t xml:space="preserve">itsenäistymisen jälkeen Botswanan tulot henkeä kohti ovat kasvaneet nopeimmin koko maailmassa.</w:t>
      </w:r>
    </w:p>
    <w:p>
      <w:r>
        <w:rPr>
          <w:b/>
        </w:rPr>
        <w:t xml:space="preserve">Tulos</w:t>
      </w:r>
    </w:p>
    <w:p>
      <w:r>
        <w:t xml:space="preserve">itsenäistymisestä lähtien Botswanan tulot henkeä kohti ovat kasvaneet nopeimmin maailmassa.</w:t>
      </w:r>
    </w:p>
    <w:p>
      <w:r>
        <w:rPr>
          <w:b/>
        </w:rPr>
        <w:t xml:space="preserve">Tulos</w:t>
      </w:r>
    </w:p>
    <w:p>
      <w:r>
        <w:t xml:space="preserve">Itsenäistymisensä jälkeen Botswanan tulot henkeä kohti ovat kasvaneet nopeimmin koko maailmassa.</w:t>
      </w:r>
    </w:p>
    <w:p>
      <w:r>
        <w:rPr>
          <w:b/>
        </w:rPr>
        <w:t xml:space="preserve">Tulos</w:t>
      </w:r>
    </w:p>
    <w:p>
      <w:r>
        <w:t xml:space="preserve">botswana on kasvanut nopeasti itsenäistymisensä jälkeen.</w:t>
      </w:r>
    </w:p>
    <w:p>
      <w:r>
        <w:rPr>
          <w:b/>
        </w:rPr>
        <w:t xml:space="preserve">Tulos</w:t>
      </w:r>
    </w:p>
    <w:p>
      <w:r>
        <w:t xml:space="preserve">itsenäistymisen jälkeen Botswanan tulojen kasvu on ollut yksi maailman nopeimmista.</w:t>
      </w:r>
    </w:p>
    <w:p>
      <w:r>
        <w:rPr>
          <w:b/>
        </w:rPr>
        <w:t xml:space="preserve">Esimerkki 9.228</w:t>
      </w:r>
    </w:p>
    <w:p>
      <w:r>
        <w:t xml:space="preserve">niillä on monia toivottuja ominaisuuksia koriste-, puutavara-, poltto- ja kuitupuukäyttöön.</w:t>
      </w:r>
    </w:p>
    <w:p>
      <w:r>
        <w:rPr>
          <w:b/>
        </w:rPr>
        <w:t xml:space="preserve">Tulos</w:t>
      </w:r>
    </w:p>
    <w:p>
      <w:r>
        <w:t xml:space="preserve">ne tarjoavat monia toivottuja ominaisuuksia koriste-, puutavara-, poltto- ja kuitupuukäyttöön.</w:t>
      </w:r>
    </w:p>
    <w:p>
      <w:r>
        <w:rPr>
          <w:b/>
        </w:rPr>
        <w:t xml:space="preserve">Tulos</w:t>
      </w:r>
    </w:p>
    <w:p>
      <w:r>
        <w:t xml:space="preserve">Tällä puulla on monia ominaisuuksia, jotka saavat ihmiset haluamaan käyttää sitä . sitä käytetään koristeena, puutavarana, polttopuuna ja kuitupuuna.</w:t>
      </w:r>
    </w:p>
    <w:p>
      <w:r>
        <w:rPr>
          <w:b/>
        </w:rPr>
        <w:t xml:space="preserve">Tulos</w:t>
      </w:r>
    </w:p>
    <w:p>
      <w:r>
        <w:t xml:space="preserve">ne ovat käyttökelpoisia koristeena, puutavarana, polttopuuna ja kuitupuuna.</w:t>
      </w:r>
    </w:p>
    <w:p>
      <w:r>
        <w:rPr>
          <w:b/>
        </w:rPr>
        <w:t xml:space="preserve">Tulos</w:t>
      </w:r>
    </w:p>
    <w:p>
      <w:r>
        <w:t xml:space="preserve">ne tarjoavat monia todennäköisiä ominaisuuksia käytettäväksi koristeena, puutavarana, polttopuuna ja kuitupuuna.</w:t>
      </w:r>
    </w:p>
    <w:p>
      <w:r>
        <w:rPr>
          <w:b/>
        </w:rPr>
        <w:t xml:space="preserve">Tulos</w:t>
      </w:r>
    </w:p>
    <w:p>
      <w:r>
        <w:t xml:space="preserve">niillä on monia ominaisuuksia, jotka soveltuvat käytettäväksi koriste-, puutavara-, poltto- ja kuitupuuna.</w:t>
      </w:r>
    </w:p>
    <w:p>
      <w:r>
        <w:rPr>
          <w:b/>
        </w:rPr>
        <w:t xml:space="preserve">Tulos</w:t>
      </w:r>
    </w:p>
    <w:p>
      <w:r>
        <w:t xml:space="preserve">1 . ne tarjoavat monia haluttuja ominaisuuksia käytettäväksi koristeena, puutavarana, polttopuuna ja kuitupuuna.</w:t>
      </w:r>
    </w:p>
    <w:p>
      <w:r>
        <w:rPr>
          <w:b/>
        </w:rPr>
        <w:t xml:space="preserve">Esimerkki 9.229</w:t>
      </w:r>
    </w:p>
    <w:p>
      <w:r>
        <w:t xml:space="preserve">osavaltion pinta-ala on 74 122 neliömetriä -lrb- 191 976 km² -rrb- eli 5,83 prosenttia Intian maantieteellisestä kokonaispinta-alasta.</w:t>
      </w:r>
    </w:p>
    <w:p>
      <w:r>
        <w:rPr>
          <w:b/>
        </w:rPr>
        <w:t xml:space="preserve">Tulos</w:t>
      </w:r>
    </w:p>
    <w:p>
      <w:r>
        <w:t xml:space="preserve">osavaltion pinta-ala on 74 122 neliömetriä -lrb- 191 976 km ^ 2 -rrb- eli 5,83 prosenttia Intian maantieteellisestä kokonaispinta-alasta.</w:t>
      </w:r>
    </w:p>
    <w:p>
      <w:r>
        <w:rPr>
          <w:b/>
        </w:rPr>
        <w:t xml:space="preserve">Tulos</w:t>
      </w:r>
    </w:p>
    <w:p>
      <w:r>
        <w:t xml:space="preserve">Tämän Intian osavaltion pinta-ala on 74 122 neliömailia eli 191 976 neliökilometriä, ja sen osuus maan maantieteellisestä kokonaispinta-alasta on 5,83 prosenttia.</w:t>
      </w:r>
    </w:p>
    <w:p>
      <w:r>
        <w:rPr>
          <w:b/>
        </w:rPr>
        <w:t xml:space="preserve">Tulos</w:t>
      </w:r>
    </w:p>
    <w:p>
      <w:r>
        <w:t xml:space="preserve">osavaltion pinta-ala on 74 122 neliömetriä -lrb- 191 976 km2 -rrb- eli 5,83 prosenttia Intian kokonaispinta-alasta.</w:t>
      </w:r>
    </w:p>
    <w:p>
      <w:r>
        <w:rPr>
          <w:b/>
        </w:rPr>
        <w:t xml:space="preserve">Tulos</w:t>
      </w:r>
    </w:p>
    <w:p>
      <w:r>
        <w:t xml:space="preserve">osavaltion pinta-ala on 74 122 neliömetriä eli 5083 prosenttia Intian maantieteellisestä kokonaispinta-alasta.</w:t>
      </w:r>
    </w:p>
    <w:p>
      <w:r>
        <w:rPr>
          <w:b/>
        </w:rPr>
        <w:t xml:space="preserve">Tulos</w:t>
      </w:r>
    </w:p>
    <w:p>
      <w:r>
        <w:t xml:space="preserve">5,83 % Intian maantieteellisestä kokonaispinta-alasta kuuluu tähän osavaltioon, jonka pinta-ala on noin 74 122 neliömetriä eli 191 976 neliökilometriä.</w:t>
      </w:r>
    </w:p>
    <w:p>
      <w:r>
        <w:rPr>
          <w:b/>
        </w:rPr>
        <w:t xml:space="preserve">Esimerkki 9.230</w:t>
      </w:r>
    </w:p>
    <w:p>
      <w:r>
        <w:t xml:space="preserve">virren lopussa olevat anomukset -lrb-, jotka alkavat salvum fac populum tuum -rrb-, ovat valikoima psalmien kirjan jakeita, jotka on lisätty alkuperäiseen virteen myöhemmin.</w:t>
      </w:r>
    </w:p>
    <w:p>
      <w:r>
        <w:rPr>
          <w:b/>
        </w:rPr>
        <w:t xml:space="preserve">Tulos</w:t>
      </w:r>
    </w:p>
    <w:p>
      <w:r>
        <w:t xml:space="preserve">virren lopussa olevat anomukset -lrb-, jotka alkavat salvum fac populum tuum -rrb-, ovat valikoima psalmien kirjan jakeita, jotka on myöhemmin muutettu alkuperäiseen virteen.</w:t>
      </w:r>
    </w:p>
    <w:p>
      <w:r>
        <w:rPr>
          <w:b/>
        </w:rPr>
        <w:t xml:space="preserve">Tulos</w:t>
      </w:r>
    </w:p>
    <w:p>
      <w:r>
        <w:t xml:space="preserve">uskonnollisen laulun lopussa olevat kirjalliset pyynnöt -lrb- alku salvum fac populum tuum -rrb- ovat valikoima säkeitä uskonnollisten laulujen kirjasta , jotka on lisätty -lrb- loppuun -rrb- -lrb- sen jälkeen -rrb- alkuperäiseen uskonnolliseen lauluun.</w:t>
      </w:r>
    </w:p>
    <w:p>
      <w:r>
        <w:rPr>
          <w:b/>
        </w:rPr>
        <w:t xml:space="preserve">Tulos</w:t>
      </w:r>
    </w:p>
    <w:p>
      <w:r>
        <w:t xml:space="preserve">laulun lopussa olevat lausumat -lrb-, jotka alkavat salvum fac populum tuum -rrb-, ovat psalmien kirjasta poimittu versio, joka on lisätty alkuperäiseen lauluun.</w:t>
      </w:r>
    </w:p>
    <w:p>
      <w:r>
        <w:rPr>
          <w:b/>
        </w:rPr>
        <w:t xml:space="preserve">Tulos</w:t>
      </w:r>
    </w:p>
    <w:p>
      <w:r>
        <w:t xml:space="preserve">rukouksen lopussa olevat anomukset -lrb-, jotka alkavat salvum fac populum tuum -rrb-, ovat valikoima psalmien kirjan rivejä, jotka on lisätty myöhemmin alkuperäiseen rukoukseen.</w:t>
      </w:r>
    </w:p>
    <w:p>
      <w:r>
        <w:rPr>
          <w:b/>
        </w:rPr>
        <w:t xml:space="preserve">Tulos</w:t>
      </w:r>
    </w:p>
    <w:p>
      <w:r>
        <w:t xml:space="preserve">virren lopussa olevat sanat -lrb-, jotka alkavat "salvum fac populum tuum" -rrb- ovat valikoima psalmien kirjan säkeitä, jotka lisättiin alkuperäiseen virteen myöhemmin.</w:t>
      </w:r>
    </w:p>
    <w:p>
      <w:r>
        <w:rPr>
          <w:b/>
        </w:rPr>
        <w:t xml:space="preserve">Tulos</w:t>
      </w:r>
    </w:p>
    <w:p>
      <w:r>
        <w:t xml:space="preserve">virren lopussa olevat sanat -lrb-, jotka alkavat salvum fac populum tuum -rrb-, ovat valikoima psalmien kirjan säkeitä, jotka on lisätty alkuperäiseen virteen.</w:t>
      </w:r>
    </w:p>
    <w:p>
      <w:r>
        <w:rPr>
          <w:b/>
        </w:rPr>
        <w:t xml:space="preserve">Tulos</w:t>
      </w:r>
    </w:p>
    <w:p>
      <w:r>
        <w:t xml:space="preserve">virren lopussa olevat pyynnöt -lrb-, jotka alkavat salvum fac populum tuum -rrb-, ovat psalmien kirjan säkeitä, jotka on lisätty myöhemmin alkuperäiseen virteen.</w:t>
      </w:r>
    </w:p>
    <w:p>
      <w:r>
        <w:rPr>
          <w:b/>
        </w:rPr>
        <w:t xml:space="preserve">Esimerkki 9.231</w:t>
      </w:r>
    </w:p>
    <w:p>
      <w:r>
        <w:t xml:space="preserve">louis xiii -lrb- 27. syyskuuta 1601 - 14. toukokuuta 1643 -rrb- hallitsi Ranskan ja Navarran kuninkaana vuosina 1610-1643.</w:t>
      </w:r>
    </w:p>
    <w:p>
      <w:r>
        <w:rPr>
          <w:b/>
        </w:rPr>
        <w:t xml:space="preserve">Tulos</w:t>
      </w:r>
    </w:p>
    <w:p>
      <w:r>
        <w:t xml:space="preserve">louis xiii eli syyskuusta 1601 toukokuuhun 1643 ja oli Ranskan ja Navarran kuningas vuosina 1610-1643.</w:t>
      </w:r>
    </w:p>
    <w:p>
      <w:r>
        <w:rPr>
          <w:b/>
        </w:rPr>
        <w:t xml:space="preserve">Tulos</w:t>
      </w:r>
    </w:p>
    <w:p>
      <w:r>
        <w:t xml:space="preserve">louis xiii -lrb- 27. syyskuuta 1601 - 14. toukokuuta 1643 -rrb- hallitsi Ranskan ja Navarran kuninkaana vuosina 1610-1643.</w:t>
      </w:r>
    </w:p>
    <w:p>
      <w:r>
        <w:rPr>
          <w:b/>
        </w:rPr>
        <w:t xml:space="preserve">Tulos</w:t>
      </w:r>
    </w:p>
    <w:p>
      <w:r>
        <w:t xml:space="preserve">louis xiii -lrb- 27. syyskuuta 1601 - 14. toukokuuta 1643 -rrb- oli Ranskan ja Navarran kuningas vuosina 1610-1643.</w:t>
      </w:r>
    </w:p>
    <w:p>
      <w:r>
        <w:rPr>
          <w:b/>
        </w:rPr>
        <w:t xml:space="preserve">Tulos</w:t>
      </w:r>
    </w:p>
    <w:p>
      <w:r>
        <w:t xml:space="preserve">louis xiii -lrb- 27. syyskuuta 1601 - 14. toukokuuta 1643 -rrb- oli Ranskan ja Navarran kuningas vuosina 1610-1643.</w:t>
      </w:r>
    </w:p>
    <w:p>
      <w:r>
        <w:rPr>
          <w:b/>
        </w:rPr>
        <w:t xml:space="preserve">Tulos</w:t>
      </w:r>
    </w:p>
    <w:p>
      <w:r>
        <w:t xml:space="preserve">louis xiii -lrb- 27. syyskuuta 1601 - 14. toukokuuta 1643 -rrb- oli Ranskan ja Navarran kuningas vuosina 1610-1643.</w:t>
      </w:r>
    </w:p>
    <w:p>
      <w:r>
        <w:rPr>
          <w:b/>
        </w:rPr>
        <w:t xml:space="preserve">Tulos</w:t>
      </w:r>
    </w:p>
    <w:p>
      <w:r>
        <w:t xml:space="preserve">louis xiii -lrb- 27. syyskuuta 1601 - 14. toukokuuta 1643 -rrb- oli Ranskan ja Navarran kuningas vuosina 1610-1643.</w:t>
      </w:r>
    </w:p>
    <w:p>
      <w:r>
        <w:rPr>
          <w:b/>
        </w:rPr>
        <w:t xml:space="preserve">Esimerkki 9.232</w:t>
      </w:r>
    </w:p>
    <w:p>
      <w:r>
        <w:t xml:space="preserve">talous Suurin osa marsken asukkaista ei työskentele kaupungissa vaan läheisessä teollisuudessa tai Middlesbroughissa tai Redcarissa.</w:t>
      </w:r>
    </w:p>
    <w:p>
      <w:r>
        <w:rPr>
          <w:b/>
        </w:rPr>
        <w:t xml:space="preserve">Tulos</w:t>
      </w:r>
    </w:p>
    <w:p>
      <w:r>
        <w:t xml:space="preserve">Suurin osa Marsken asukkaista ei työskentele kaupungissa, vaan työskentelee lähialueen teollisuudessa tai Middlesbroughissa tai Redcarissa.</w:t>
      </w:r>
    </w:p>
    <w:p>
      <w:r>
        <w:rPr>
          <w:b/>
        </w:rPr>
        <w:t xml:space="preserve">Tulos</w:t>
      </w:r>
    </w:p>
    <w:p>
      <w:r>
        <w:t xml:space="preserve">suurin osa marsken asukkaista työskentelee teollisuudessa tai naapurikaupungeissa.</w:t>
      </w:r>
    </w:p>
    <w:p>
      <w:r>
        <w:rPr>
          <w:b/>
        </w:rPr>
        <w:t xml:space="preserve">Tulos</w:t>
      </w:r>
    </w:p>
    <w:p>
      <w:r>
        <w:t xml:space="preserve">talous Suurin osa Marsken asukkaista ei viljele kaupungissa, vaan työskentelee läheisessä teollisuudessa tai Middlesbroughissa tai Redcarissa.</w:t>
      </w:r>
    </w:p>
    <w:p>
      <w:r>
        <w:rPr>
          <w:b/>
        </w:rPr>
        <w:t xml:space="preserve">Tulos</w:t>
      </w:r>
    </w:p>
    <w:p>
      <w:r>
        <w:t xml:space="preserve">talous Suurin osa marskeilaisista ei työskentele kaupungissa vaan läheisessä teollisuudessa tai Middlesbroughissa tai Redcarissa.</w:t>
      </w:r>
    </w:p>
    <w:p>
      <w:r>
        <w:rPr>
          <w:b/>
        </w:rPr>
        <w:t xml:space="preserve">Tulos</w:t>
      </w:r>
    </w:p>
    <w:p>
      <w:r>
        <w:t xml:space="preserve">Suurin osa Marsken asukkaista ei työskentele kaupungissa vaan läheisessä teollisuudessa tai Middlesbroughissa tai Redcarissa.</w:t>
      </w:r>
    </w:p>
    <w:p>
      <w:r>
        <w:rPr>
          <w:b/>
        </w:rPr>
        <w:t xml:space="preserve">Tulos</w:t>
      </w:r>
    </w:p>
    <w:p>
      <w:r>
        <w:t xml:space="preserve">talous Suurin osa Marskeissa asuvista ihmisistä ei työskentele siellä vaan lähistöllä tai Middlesbroughissa tai Redcarissa.</w:t>
      </w:r>
    </w:p>
    <w:p>
      <w:r>
        <w:rPr>
          <w:b/>
        </w:rPr>
        <w:t xml:space="preserve">Tulos</w:t>
      </w:r>
    </w:p>
    <w:p>
      <w:r>
        <w:t xml:space="preserve">talous suuri osa Marsken asukkaista ei työskentele kaupungissa vaan läheisessä teollisuudessa tai Middlesbroughissa tai Redcarissa.</w:t>
      </w:r>
    </w:p>
    <w:p>
      <w:r>
        <w:rPr>
          <w:b/>
        </w:rPr>
        <w:t xml:space="preserve">Tulos</w:t>
      </w:r>
    </w:p>
    <w:p>
      <w:r>
        <w:t xml:space="preserve">talous: suurin osa Marksen asukkaista ei työskentele kaupungissa vaan läheisessä teollisuudessa tai Middlesbroughissa tai Redcarissa.</w:t>
      </w:r>
    </w:p>
    <w:p>
      <w:r>
        <w:rPr>
          <w:b/>
        </w:rPr>
        <w:t xml:space="preserve">Esimerkki 9.233</w:t>
      </w:r>
    </w:p>
    <w:p>
      <w:r>
        <w:t xml:space="preserve">pian sen jälkeen, hän julkaisi cover-versio Leo Sayer 's kun tarvitsen sinua single, joka saavutti numero 5 Britannian kaavioita, sekä seurata single nimeltään ei väliä mitä teen, joka saavutti numero 23.</w:t>
      </w:r>
    </w:p>
    <w:p>
      <w:r>
        <w:rPr>
          <w:b/>
        </w:rPr>
        <w:t xml:space="preserve">Tulos</w:t>
      </w:r>
    </w:p>
    <w:p>
      <w:r>
        <w:t xml:space="preserve">pian sen jälkeen, hän julkaisi version Leo Sayer 's kun tarvitsen sinua single, joka saavutti numero 5 Britannian kaavioita, sekä single nimeltään ei väliä mitä teen, joka saavutti numero 23.</w:t>
      </w:r>
    </w:p>
    <w:p>
      <w:r>
        <w:rPr>
          <w:b/>
        </w:rPr>
        <w:t xml:space="preserve">Tulos</w:t>
      </w:r>
    </w:p>
    <w:p>
      <w:r>
        <w:t xml:space="preserve">Pian sen jälkeen hän julkaisi cover-version Leo Sayerin When I Need You -singlestä, joka nousi Britannian listoilla sijalle 5, sekä toisen singlen nimeltä No matter what I do, joka nousi sijalle 23.</w:t>
      </w:r>
    </w:p>
    <w:p>
      <w:r>
        <w:rPr>
          <w:b/>
        </w:rPr>
        <w:t xml:space="preserve">Tulos</w:t>
      </w:r>
    </w:p>
    <w:p>
      <w:r>
        <w:t xml:space="preserve">myöhemmin, hän julkaisi cover-versio Leo Sayer 's kun tarvitsen sinua single, joka saavutti numero 5 Britannian kaavioita, sekä seurata single nimeltään ei väliä mitä teen, joka saavutti numero 23.</w:t>
      </w:r>
    </w:p>
    <w:p>
      <w:r>
        <w:rPr>
          <w:b/>
        </w:rPr>
        <w:t xml:space="preserve">Tulos</w:t>
      </w:r>
    </w:p>
    <w:p>
      <w:r>
        <w:t xml:space="preserve">Pian sen jälkeen hän julkaisi kopion Leo Sayerin When I Need You -singlestä, joka nousi Britannian listoilla sijalle 5, sekä jatkosinglen nimeltä No matter what I do, joka nousi sijalle 23.</w:t>
      </w:r>
    </w:p>
    <w:p>
      <w:r>
        <w:rPr>
          <w:b/>
        </w:rPr>
        <w:t xml:space="preserve">Tulos</w:t>
      </w:r>
    </w:p>
    <w:p>
      <w:r>
        <w:t xml:space="preserve">pian sen jälkeen, hän julkaisi kaksi singleä, cover-versio Leo Sayer 's kun tarvitsen sinua, joka saavutti numero 4 Britannian kaavioita, ja seuraaja nimeltään ei väliä mitä teen, joka saavutti numero 23.</w:t>
      </w:r>
    </w:p>
    <w:p>
      <w:r>
        <w:rPr>
          <w:b/>
        </w:rPr>
        <w:t xml:space="preserve">Tulos</w:t>
      </w:r>
    </w:p>
    <w:p>
      <w:r>
        <w:t xml:space="preserve">sen jälkeen hän julkaisi yhden cover Leo Sayer 's kun tarvitsen sinua, saavuttaa numero 5 Britannian kaavioita, jota seurasi ei väliä mitä teen, saavuttaa numero 23.</w:t>
      </w:r>
    </w:p>
    <w:p>
      <w:r>
        <w:rPr>
          <w:b/>
        </w:rPr>
        <w:t xml:space="preserve">Tulos</w:t>
      </w:r>
    </w:p>
    <w:p>
      <w:r>
        <w:t xml:space="preserve">Heti sen jälkeen hän julkaisi cover-version Leo Sayer 's " kun tarvitsen sinua singlenä ", joka saavutti sijan 5 Britannian listoilla, kuten myös seuraaja single nimeltään " no matter what I do ", saavutti sijan 23.</w:t>
      </w:r>
    </w:p>
    <w:p>
      <w:r>
        <w:rPr>
          <w:b/>
        </w:rPr>
        <w:t xml:space="preserve">Esimerkki 9.234</w:t>
      </w:r>
    </w:p>
    <w:p>
      <w:r>
        <w:t xml:space="preserve">palestiinalaisten pääministeri abbas eroaa -lrb- cnn -rrb- ennen pääministeriksi nimittämistään abbas johti palestiinalaishallinnon neuvotteluosastoa.</w:t>
      </w:r>
    </w:p>
    <w:p>
      <w:r>
        <w:rPr>
          <w:b/>
        </w:rPr>
        <w:t xml:space="preserve">Tulos</w:t>
      </w:r>
    </w:p>
    <w:p>
      <w:r>
        <w:t xml:space="preserve">palestiinalaisten pääministeri abbas eroaa -lrb- cnn -rrb- . ennen pääministeriksi nimittämistään abbas johti palestiinalaishallinnon neuvotteluosastoa.</w:t>
      </w:r>
    </w:p>
    <w:p>
      <w:r>
        <w:rPr>
          <w:b/>
        </w:rPr>
        <w:t xml:space="preserve">Tulos</w:t>
      </w:r>
    </w:p>
    <w:p>
      <w:r>
        <w:t xml:space="preserve">palestiinalaisten pääministeri Abbas , sama Abbas , joka johti palestiinalaisten vapautusjärjestön neuvotteluosastoa, erosi CNN:n mukaan ennen kuin hänet nimitettiin pääministeriksi.</w:t>
      </w:r>
    </w:p>
    <w:p>
      <w:r>
        <w:rPr>
          <w:b/>
        </w:rPr>
        <w:t xml:space="preserve">Tulos</w:t>
      </w:r>
    </w:p>
    <w:p>
      <w:r>
        <w:t xml:space="preserve">palestiinalaisten pääministeri abbas eroaa -lrb- cnn -rrb- ennen pääministeriksi nimittämistään abbas johti plo:n neuvotteluosastoa.</w:t>
      </w:r>
    </w:p>
    <w:p>
      <w:r>
        <w:rPr>
          <w:b/>
        </w:rPr>
        <w:t xml:space="preserve">Tulos</w:t>
      </w:r>
    </w:p>
    <w:p>
      <w:r>
        <w:t xml:space="preserve">palestiinalaisten pääministeri abbas , joka johti palestiinalaishallinnon neuvotteluosastoa , eroaa cnn:stä.</w:t>
      </w:r>
    </w:p>
    <w:p>
      <w:r>
        <w:rPr>
          <w:b/>
        </w:rPr>
        <w:t xml:space="preserve">Tulos</w:t>
      </w:r>
    </w:p>
    <w:p>
      <w:r>
        <w:t xml:space="preserve">palestiinalaisten pääministeri abbas eroaa . ennen pääministeriksi nimittämistään abbas johti palestiinalaishallinnon neuvotteluosastoa.</w:t>
      </w:r>
    </w:p>
    <w:p>
      <w:r>
        <w:rPr>
          <w:b/>
        </w:rPr>
        <w:t xml:space="preserve">Tulos</w:t>
      </w:r>
    </w:p>
    <w:p>
      <w:r>
        <w:t xml:space="preserve">palestiinalaisten pääministeri abbas eroaa.</w:t>
      </w:r>
    </w:p>
    <w:p>
      <w:r>
        <w:rPr>
          <w:b/>
        </w:rPr>
        <w:t xml:space="preserve">Tulos</w:t>
      </w:r>
    </w:p>
    <w:p>
      <w:r>
        <w:t xml:space="preserve">palestiinalaisten pääministeri abbas eroaa . hän johti palestiinalaishallinnon neuvotteluosastoa ennen kuin hänet nimitettiin pääministeriksi.</w:t>
      </w:r>
    </w:p>
    <w:p>
      <w:r>
        <w:rPr>
          <w:b/>
        </w:rPr>
        <w:t xml:space="preserve">Esimerkki 9.235</w:t>
      </w:r>
    </w:p>
    <w:p>
      <w:r>
        <w:t xml:space="preserve">vuonna 1824 van diemenin maasta tuli itsenäinen siirtomaa.</w:t>
      </w:r>
    </w:p>
    <w:p>
      <w:r>
        <w:rPr>
          <w:b/>
        </w:rPr>
        <w:t xml:space="preserve">Tulos</w:t>
      </w:r>
    </w:p>
    <w:p>
      <w:r>
        <w:t xml:space="preserve">vuonna 1824 van diemenin maasta tuli itsenäinen siirtomaa.</w:t>
      </w:r>
    </w:p>
    <w:p>
      <w:r>
        <w:rPr>
          <w:b/>
        </w:rPr>
        <w:t xml:space="preserve">Tulos</w:t>
      </w:r>
    </w:p>
    <w:p>
      <w:r>
        <w:t xml:space="preserve">vuonna 1824 van diemenin maasta tuli siirtomaa omin voimin.</w:t>
      </w:r>
    </w:p>
    <w:p>
      <w:r>
        <w:rPr>
          <w:b/>
        </w:rPr>
        <w:t xml:space="preserve">Tulos</w:t>
      </w:r>
    </w:p>
    <w:p>
      <w:r>
        <w:t xml:space="preserve">vuonna 1824 van diemenin maa asutettiin.</w:t>
      </w:r>
    </w:p>
    <w:p>
      <w:r>
        <w:rPr>
          <w:b/>
        </w:rPr>
        <w:t xml:space="preserve">Tulos</w:t>
      </w:r>
    </w:p>
    <w:p>
      <w:r>
        <w:t xml:space="preserve">van diemenin maasta tuli siirtomaa vuonna 1824.</w:t>
      </w:r>
    </w:p>
    <w:p>
      <w:r>
        <w:rPr>
          <w:b/>
        </w:rPr>
        <w:t xml:space="preserve">Tulos</w:t>
      </w:r>
    </w:p>
    <w:p>
      <w:r>
        <w:t xml:space="preserve">vuonna 1824 van diemenin maasta tuli siirtomaa.</w:t>
      </w:r>
    </w:p>
    <w:p>
      <w:r>
        <w:rPr>
          <w:b/>
        </w:rPr>
        <w:t xml:space="preserve">Tulos</w:t>
      </w:r>
    </w:p>
    <w:p>
      <w:r>
        <w:t xml:space="preserve">vuonna 1824 van diemenin maasta tuli oma siirtomaa.</w:t>
      </w:r>
    </w:p>
    <w:p>
      <w:r>
        <w:rPr>
          <w:b/>
        </w:rPr>
        <w:t xml:space="preserve">Esimerkki 9.236</w:t>
      </w:r>
    </w:p>
    <w:p>
      <w:r>
        <w:t xml:space="preserve">se vapautetaan takaisin luontoon, nyt aikuisempien höyhenten ja selkään kiinnitetyn jäljityslaitteen kanssa, ja se johdattaa ihmiset kotiin kotikoloniaan.</w:t>
      </w:r>
    </w:p>
    <w:p>
      <w:r>
        <w:rPr>
          <w:b/>
        </w:rPr>
        <w:t xml:space="preserve">Tulos</w:t>
      </w:r>
    </w:p>
    <w:p>
      <w:r>
        <w:t xml:space="preserve">se vapautetaan takaisin luontoon, ja sen selkään kiinnitetään jäljityslaite, joka johdattaa ihmiset kotiin siirtokuntansa luo.</w:t>
      </w:r>
    </w:p>
    <w:p>
      <w:r>
        <w:rPr>
          <w:b/>
        </w:rPr>
        <w:t xml:space="preserve">Tulos</w:t>
      </w:r>
    </w:p>
    <w:p>
      <w:r>
        <w:t xml:space="preserve">hän johdattaa ihmiset kotiinsa selkäänsä kiinnitetyn jäljityslaitteen avulla.</w:t>
      </w:r>
    </w:p>
    <w:p>
      <w:r>
        <w:rPr>
          <w:b/>
        </w:rPr>
        <w:t xml:space="preserve">Tulos</w:t>
      </w:r>
    </w:p>
    <w:p>
      <w:r>
        <w:t xml:space="preserve">se päästetään takaisin luontoon , nyt aikuisempien höyhenten ja jäljityslaitteen kanssa selässään , ja se johdattaa ihmiset kotiin siirtokuntaan, jossa se syntyi.</w:t>
      </w:r>
    </w:p>
    <w:p>
      <w:r>
        <w:rPr>
          <w:b/>
        </w:rPr>
        <w:t xml:space="preserve">Tulos</w:t>
      </w:r>
    </w:p>
    <w:p>
      <w:r>
        <w:t xml:space="preserve">se päästetään vapaaksi luontoon , nyt aikuisempien höyhenten ja jäljityslaitteen kanssa selässään , ja se johdattaa ihmiset kotiin omaan siirtokuntaansa.</w:t>
      </w:r>
    </w:p>
    <w:p>
      <w:r>
        <w:rPr>
          <w:b/>
        </w:rPr>
        <w:t xml:space="preserve">Tulos</w:t>
      </w:r>
    </w:p>
    <w:p>
      <w:r>
        <w:t xml:space="preserve">aikuisten höyhenillä ja jäljityslaitteella varustettu lintu vapautetaan takaisin luontoon ja johdatetaan ihmiset sen kotikolonian luo.</w:t>
      </w:r>
    </w:p>
    <w:p>
      <w:r>
        <w:rPr>
          <w:b/>
        </w:rPr>
        <w:t xml:space="preserve">Tulos</w:t>
      </w:r>
    </w:p>
    <w:p>
      <w:r>
        <w:t xml:space="preserve">1 . se päästetään takaisin luontoon , sillä on enemmän aikuisia höyheniä , ja sen selkään on kiinnitetty jäljityslaite , ja se johdattaa ihmiset kotiin kotikoloniaansa .</w:t>
      </w:r>
    </w:p>
    <w:p>
      <w:r>
        <w:rPr>
          <w:b/>
        </w:rPr>
        <w:t xml:space="preserve">Tulos</w:t>
      </w:r>
    </w:p>
    <w:p>
      <w:r>
        <w:t xml:space="preserve">se vapautetaan takaisin luontoon selkään kiinnitetyn jäljityslaitteen kanssa, ja sitten se johdattaa ihmiset takaisin pesäänsä.</w:t>
      </w:r>
    </w:p>
    <w:p>
      <w:r>
        <w:rPr>
          <w:b/>
        </w:rPr>
        <w:t xml:space="preserve">Tulos</w:t>
      </w:r>
    </w:p>
    <w:p>
      <w:r>
        <w:t xml:space="preserve">se vapautetaan takaisin luontoon, nyt aikuisempien höyhenten ja selkään kiinnitetyn jäljityslaitteen kanssa, ja se johdattaa ihmiset kotiin kotikoloniaan.</w:t>
      </w:r>
    </w:p>
    <w:p>
      <w:r>
        <w:rPr>
          <w:b/>
        </w:rPr>
        <w:t xml:space="preserve">Esimerkki 9.237</w:t>
      </w:r>
    </w:p>
    <w:p>
      <w:r>
        <w:t xml:space="preserve">hän toimii myös italialaisen bolognalaisen Mozart-orkesterin musiikkijohtajana.</w:t>
      </w:r>
    </w:p>
    <w:p>
      <w:r>
        <w:rPr>
          <w:b/>
        </w:rPr>
        <w:t xml:space="preserve">Tulos</w:t>
      </w:r>
    </w:p>
    <w:p>
      <w:r>
        <w:t xml:space="preserve">hän on myös italialaisen Mozart-orkesterin musiikillinen johtaja.</w:t>
      </w:r>
    </w:p>
    <w:p>
      <w:r>
        <w:rPr>
          <w:b/>
        </w:rPr>
        <w:t xml:space="preserve">Tulos</w:t>
      </w:r>
    </w:p>
    <w:p>
      <w:r>
        <w:t xml:space="preserve">hän toimii myös italialaisen bolognalaisen Mozart-orkesterin musiikillisena johtajana.</w:t>
      </w:r>
    </w:p>
    <w:p>
      <w:r>
        <w:rPr>
          <w:b/>
        </w:rPr>
        <w:t xml:space="preserve">Tulos</w:t>
      </w:r>
    </w:p>
    <w:p>
      <w:r>
        <w:t xml:space="preserve">Sitä lukuun ottamatta hän sattuu olemaan myös italialaisen Bolognan Mozart-orkesterin musiikillinen johtaja.</w:t>
      </w:r>
    </w:p>
    <w:p>
      <w:r>
        <w:rPr>
          <w:b/>
        </w:rPr>
        <w:t xml:space="preserve">Tulos</w:t>
      </w:r>
    </w:p>
    <w:p>
      <w:r>
        <w:t xml:space="preserve">Lisäksi hän toimii bolognalaisen Mozart-orkesterin musiikillisena johtajana.</w:t>
      </w:r>
    </w:p>
    <w:p>
      <w:r>
        <w:rPr>
          <w:b/>
        </w:rPr>
        <w:t xml:space="preserve">Tulos</w:t>
      </w:r>
    </w:p>
    <w:p>
      <w:r>
        <w:t xml:space="preserve">hän toimii myös italialaisen Mozart-orkesterin musiikkipäällikkönä Bolognassa.</w:t>
      </w:r>
    </w:p>
    <w:p>
      <w:r>
        <w:rPr>
          <w:b/>
        </w:rPr>
        <w:t xml:space="preserve">Tulos</w:t>
      </w:r>
    </w:p>
    <w:p>
      <w:r>
        <w:t xml:space="preserve">hän on myös italialaisen bolognalaisen Mozart-orkesterin musiikillinen johtaja.</w:t>
      </w:r>
    </w:p>
    <w:p>
      <w:r>
        <w:rPr>
          <w:b/>
        </w:rPr>
        <w:t xml:space="preserve">Tulos</w:t>
      </w:r>
    </w:p>
    <w:p>
      <w:r>
        <w:t xml:space="preserve">hän on myös italialaisen Mozart-orkesterin musiikillinen johtaja Bolognassa.</w:t>
      </w:r>
    </w:p>
    <w:p>
      <w:r>
        <w:rPr>
          <w:b/>
        </w:rPr>
        <w:t xml:space="preserve">Tulos</w:t>
      </w:r>
    </w:p>
    <w:p>
      <w:r>
        <w:t xml:space="preserve">hän on myös italialaisen bolognalaisen Mozart-orkesterin musiikillinen johtaja.</w:t>
      </w:r>
    </w:p>
    <w:p>
      <w:r>
        <w:rPr>
          <w:b/>
        </w:rPr>
        <w:t xml:space="preserve">Esimerkki 9.238</w:t>
      </w:r>
    </w:p>
    <w:p>
      <w:r>
        <w:t xml:space="preserve">tavanomaisen tavaran myynnin lisäksi J. C. Penney -myymälöissä on usein useita vuokrattuja osastoja, kuten sephora , optikkoliike , muotokuvausstudiot , korujen ja kellojen korjaus jne.</w:t>
      </w:r>
    </w:p>
    <w:p>
      <w:r>
        <w:rPr>
          <w:b/>
        </w:rPr>
        <w:t xml:space="preserve">Tulos</w:t>
      </w:r>
    </w:p>
    <w:p>
      <w:r>
        <w:t xml:space="preserve">tavanomaisten tavaroiden myynnin lisäksi J.C. Penney -myymälöissä on usein monia vuokrattuja osastoja, kuten sephora , optiset , muotokuvastudiot , korujen ja kellojen korjaus jne.</w:t>
      </w:r>
    </w:p>
    <w:p>
      <w:r>
        <w:rPr>
          <w:b/>
        </w:rPr>
        <w:t xml:space="preserve">Tulos</w:t>
      </w:r>
    </w:p>
    <w:p>
      <w:r>
        <w:t xml:space="preserve">tavanomaisten tuotteiden myynnin lisäksi J. C. Penney -myymälät vuokraavat usein tilaa myymälässä sijaitseville osastoille, kuten Sephora-, optikko-, muotokuvastudio-, koru- ja kellokorjaamo- jne. osastoille.</w:t>
      </w:r>
    </w:p>
    <w:p>
      <w:r>
        <w:rPr>
          <w:b/>
        </w:rPr>
        <w:t xml:space="preserve">Tulos</w:t>
      </w:r>
    </w:p>
    <w:p>
      <w:r>
        <w:t xml:space="preserve">J. C. Penney -myymälöissä on usein useita vuokrattuja osastoja, kuten sephora , optiset , muotokuvausstudiot , korujen ja kellojen korjaus jne.</w:t>
      </w:r>
    </w:p>
    <w:p>
      <w:r>
        <w:rPr>
          <w:b/>
        </w:rPr>
        <w:t xml:space="preserve">Tulos</w:t>
      </w:r>
    </w:p>
    <w:p>
      <w:r>
        <w:t xml:space="preserve">J.C. Penneyllä on usein kauppatavaroiden myynnin lisäksi useita osastoja, kuten sephora , optinen , muotokuvausstudiot sekä korujen ja kellojen korjaus.</w:t>
      </w:r>
    </w:p>
    <w:p>
      <w:r>
        <w:rPr>
          <w:b/>
        </w:rPr>
        <w:t xml:space="preserve">Tulos</w:t>
      </w:r>
    </w:p>
    <w:p>
      <w:r>
        <w:t xml:space="preserve">j. c. penny myy tavanomaisia kauppatavaroita ja vuokraa myymälätilaa sephoralle , optikolle , muotokuvastudioille , korujen ja kellojen korjaukselle jne.</w:t>
      </w:r>
    </w:p>
    <w:p>
      <w:r>
        <w:rPr>
          <w:b/>
        </w:rPr>
        <w:t xml:space="preserve">Tulos</w:t>
      </w:r>
    </w:p>
    <w:p>
      <w:r>
        <w:t xml:space="preserve">tavanomaisten tuotteiden myynnin lisäksi j.c. penny -myymälöissä on joskus useita vuokrattuja osastoja, kuten sephora , optinen , muotokuvausstudiot , korujen ja kellojen korjaus jne.</w:t>
      </w:r>
    </w:p>
    <w:p>
      <w:r>
        <w:rPr>
          <w:b/>
        </w:rPr>
        <w:t xml:space="preserve">Tulos</w:t>
      </w:r>
    </w:p>
    <w:p>
      <w:r>
        <w:t xml:space="preserve">tavallisten tavaroiden myynnin lisäksi J. C. Penney -myymälöissä on usein useita vuokrattavia osastoja, kuten Sephora , optinen , muotokuvausstudiot , korujen ja kellojen korjaus jne.</w:t>
      </w:r>
    </w:p>
    <w:p>
      <w:r>
        <w:rPr>
          <w:b/>
        </w:rPr>
        <w:t xml:space="preserve">Tulos</w:t>
      </w:r>
    </w:p>
    <w:p>
      <w:r>
        <w:t xml:space="preserve">tavanomaisten tavaroiden myynnin lisäksi j. c. penney -myymälöissä on usein useita vuokrattuja osastoja, kuten sephora , optikot , muotokuvausstudiot , korujen ja kellojen korjaus jne.</w:t>
      </w:r>
    </w:p>
    <w:p>
      <w:r>
        <w:rPr>
          <w:b/>
        </w:rPr>
        <w:t xml:space="preserve">Esimerkki 9.239</w:t>
      </w:r>
    </w:p>
    <w:p>
      <w:r>
        <w:t xml:space="preserve">Intiassa sitä kutsutaan useammin nimellä chaldean-syyrialainen kirkko.</w:t>
      </w:r>
    </w:p>
    <w:p>
      <w:r>
        <w:rPr>
          <w:b/>
        </w:rPr>
        <w:t xml:space="preserve">Tulos</w:t>
      </w:r>
    </w:p>
    <w:p>
      <w:r>
        <w:t xml:space="preserve">se on kuuluisa Chaldeanin syyrialaisena kirkkona Intiassa.</w:t>
      </w:r>
    </w:p>
    <w:p>
      <w:r>
        <w:rPr>
          <w:b/>
        </w:rPr>
        <w:t xml:space="preserve">Tulos</w:t>
      </w:r>
    </w:p>
    <w:p>
      <w:r>
        <w:t xml:space="preserve">Intiassa sitä kutsutaan yleensä nimellä chaldean-syyrialainen kirkko.</w:t>
      </w:r>
    </w:p>
    <w:p>
      <w:r>
        <w:rPr>
          <w:b/>
        </w:rPr>
        <w:t xml:space="preserve">Tulos</w:t>
      </w:r>
    </w:p>
    <w:p>
      <w:r>
        <w:t xml:space="preserve">Intiassa ihmiset kutsuvat sitä useammin Chaldean-syyrialaiseksi kirkoksi kuin miksi tahansa muuksi.</w:t>
      </w:r>
    </w:p>
    <w:p>
      <w:r>
        <w:rPr>
          <w:b/>
        </w:rPr>
        <w:t xml:space="preserve">Tulos</w:t>
      </w:r>
    </w:p>
    <w:p>
      <w:r>
        <w:t xml:space="preserve">Intiassa sitä kutsutaan useammin nimellä chaldean-syyrialainen kirkko.</w:t>
      </w:r>
    </w:p>
    <w:p>
      <w:r>
        <w:rPr>
          <w:b/>
        </w:rPr>
        <w:t xml:space="preserve">Tulos</w:t>
      </w:r>
    </w:p>
    <w:p>
      <w:r>
        <w:t xml:space="preserve">se tunnetaan Intiassa yleisemmin nimellä chaldean-syyrialainen kirkko.</w:t>
      </w:r>
    </w:p>
    <w:p>
      <w:r>
        <w:rPr>
          <w:b/>
        </w:rPr>
        <w:t xml:space="preserve">Tulos</w:t>
      </w:r>
    </w:p>
    <w:p>
      <w:r>
        <w:t xml:space="preserve">Intian asukkaat kutsuvat sitä useammin Chaldeanin syyrialaiskirkoksi.</w:t>
      </w:r>
    </w:p>
    <w:p>
      <w:r>
        <w:rPr>
          <w:b/>
        </w:rPr>
        <w:t xml:space="preserve">Tulos</w:t>
      </w:r>
    </w:p>
    <w:p>
      <w:r>
        <w:t xml:space="preserve">Intiassa sitä kutsutaan useimmiten Chaldean-syyrialaiseksi kirkoksi.</w:t>
      </w:r>
    </w:p>
    <w:p>
      <w:r>
        <w:rPr>
          <w:b/>
        </w:rPr>
        <w:t xml:space="preserve">Esimerkki 9.240</w:t>
      </w:r>
    </w:p>
    <w:p>
      <w:r>
        <w:t xml:space="preserve">Vuonna 1843 John Couch Adams laski oletetun kahdeksannen planeetan radan, joka selittäisi Uranuksen liikkeen.</w:t>
      </w:r>
    </w:p>
    <w:p>
      <w:r>
        <w:rPr>
          <w:b/>
        </w:rPr>
        <w:t xml:space="preserve">Tulos</w:t>
      </w:r>
    </w:p>
    <w:p>
      <w:r>
        <w:t xml:space="preserve">Vuonna 1843 John Couch Adams laski oletetun kahdeksannen planeetan radan, ja tämä auttoi selittämään Uranuksen liikkeen.</w:t>
      </w:r>
    </w:p>
    <w:p>
      <w:r>
        <w:rPr>
          <w:b/>
        </w:rPr>
        <w:t xml:space="preserve">Tulos</w:t>
      </w:r>
    </w:p>
    <w:p>
      <w:r>
        <w:t xml:space="preserve">vuonna 1843 john couch adams laski oletetun kahdeksannen planeetan radan, joka selittäisi uranuksen liikkeen.</w:t>
      </w:r>
    </w:p>
    <w:p>
      <w:r>
        <w:rPr>
          <w:b/>
        </w:rPr>
        <w:t xml:space="preserve">Tulos</w:t>
      </w:r>
    </w:p>
    <w:p>
      <w:r>
        <w:t xml:space="preserve">vuonna 1843 John Couch Adams laski oletetun -lrb- hypoteesin -rrb- kahdeksannen planeetan radan, joka selittäisi Uranuksen liikkeen.</w:t>
      </w:r>
    </w:p>
    <w:p>
      <w:r>
        <w:rPr>
          <w:b/>
        </w:rPr>
        <w:t xml:space="preserve">Tulos</w:t>
      </w:r>
    </w:p>
    <w:p>
      <w:r>
        <w:t xml:space="preserve">john couch adams harkitsi oletetun kahdeksannen planeetan kiertorataa, joka selittäisi Uranuksen liikkeen.</w:t>
      </w:r>
    </w:p>
    <w:p>
      <w:r>
        <w:rPr>
          <w:b/>
        </w:rPr>
        <w:t xml:space="preserve">Tulos</w:t>
      </w:r>
    </w:p>
    <w:p>
      <w:r>
        <w:t xml:space="preserve">Vuonna 1843 John Couch Adams selvitti, mitä reittiä kahdeksas planeetta olisi kulkenut selittääkseen Uranuksen liikkeen.</w:t>
      </w:r>
    </w:p>
    <w:p>
      <w:r>
        <w:rPr>
          <w:b/>
        </w:rPr>
        <w:t xml:space="preserve">Tulos</w:t>
      </w:r>
    </w:p>
    <w:p>
      <w:r>
        <w:t xml:space="preserve">Vuonna 1843 John Couch Adams laski oletetun kahdeksannen planeetan pinta-alan, joka selittäisi Uranuksen motin.</w:t>
      </w:r>
    </w:p>
    <w:p>
      <w:r>
        <w:rPr>
          <w:b/>
        </w:rPr>
        <w:t xml:space="preserve">Tulos</w:t>
      </w:r>
    </w:p>
    <w:p>
      <w:r>
        <w:t xml:space="preserve">Vuonna 1843 John Couch Adams laski kuvitteellisen kahdeksannen planeetan radan, joka vaikuttaisi Uranuksen liikkeisiin.</w:t>
      </w:r>
    </w:p>
    <w:p>
      <w:r>
        <w:rPr>
          <w:b/>
        </w:rPr>
        <w:t xml:space="preserve">Esimerkki 9.241</w:t>
      </w:r>
    </w:p>
    <w:p>
      <w:r>
        <w:t xml:space="preserve">nevin palasi amerikkaan vuonna 1887 ja asettui asumaan bostoniin, jossa hän opetti ja soitti satunnaisissa konserteissa.</w:t>
      </w:r>
    </w:p>
    <w:p>
      <w:r>
        <w:rPr>
          <w:b/>
        </w:rPr>
        <w:t xml:space="preserve">Tulos</w:t>
      </w:r>
    </w:p>
    <w:p>
      <w:r>
        <w:t xml:space="preserve">nevin palasi amerikkaan vuonna 1887 ja asui bostonissa, jossa hän opetti ja soitti joskus konserteissa.</w:t>
      </w:r>
    </w:p>
    <w:p>
      <w:r>
        <w:rPr>
          <w:b/>
        </w:rPr>
        <w:t xml:space="preserve">Tulos</w:t>
      </w:r>
    </w:p>
    <w:p>
      <w:r>
        <w:t xml:space="preserve">Vuoteen 1887 mennessä Nevin asui Bostonissa, jossa hän opetti ja soitti satunnaisesti konserteissa.</w:t>
      </w:r>
    </w:p>
    <w:p>
      <w:r>
        <w:rPr>
          <w:b/>
        </w:rPr>
        <w:t xml:space="preserve">Tulos</w:t>
      </w:r>
    </w:p>
    <w:p>
      <w:r>
        <w:t xml:space="preserve">nevin palasi amerikkaan vuonna 1887 ja asui bostonissa, jossa hän opetti ja soitti muutamissa konserteissa.</w:t>
      </w:r>
    </w:p>
    <w:p>
      <w:r>
        <w:rPr>
          <w:b/>
        </w:rPr>
        <w:t xml:space="preserve">Tulos</w:t>
      </w:r>
    </w:p>
    <w:p>
      <w:r>
        <w:t xml:space="preserve">nevin muutti bostoniin vuonna 1887. hän opetti ja soitti konserteissa.</w:t>
      </w:r>
    </w:p>
    <w:p>
      <w:r>
        <w:rPr>
          <w:b/>
        </w:rPr>
        <w:t xml:space="preserve">Tulos</w:t>
      </w:r>
    </w:p>
    <w:p>
      <w:r>
        <w:t xml:space="preserve">nevin palasi amerikkaan vuonna 1887. hän opetti ja soitti satunnaisesti konsertteja. hän asettui asumaan bostonissa.</w:t>
      </w:r>
    </w:p>
    <w:p>
      <w:r>
        <w:rPr>
          <w:b/>
        </w:rPr>
        <w:t xml:space="preserve">Tulos</w:t>
      </w:r>
    </w:p>
    <w:p>
      <w:r>
        <w:t xml:space="preserve">nevin palasi amerikkaan vuonna 1887 ja asui bostonissa, jossa hän opetti ja soitti konserteissa.</w:t>
      </w:r>
    </w:p>
    <w:p>
      <w:r>
        <w:rPr>
          <w:b/>
        </w:rPr>
        <w:t xml:space="preserve">Tulos</w:t>
      </w:r>
    </w:p>
    <w:p>
      <w:r>
        <w:t xml:space="preserve">nevin palasi amerikkaan vuonna 1887 ja asui bostonissa, jossa hän opetti ja soitti satunnaisissa konserteissa.</w:t>
      </w:r>
    </w:p>
    <w:p>
      <w:r>
        <w:rPr>
          <w:b/>
        </w:rPr>
        <w:t xml:space="preserve">Tulos</w:t>
      </w:r>
    </w:p>
    <w:p>
      <w:r>
        <w:t xml:space="preserve">vuonna 1887 nevin palasi amerikkaan asumaan, opettamaan ja soittamaan musiikkia bostonissa.</w:t>
      </w:r>
    </w:p>
    <w:p>
      <w:r>
        <w:rPr>
          <w:b/>
        </w:rPr>
        <w:t xml:space="preserve">Esimerkki 9.242</w:t>
      </w:r>
    </w:p>
    <w:p>
      <w:r>
        <w:t xml:space="preserve">simon rodian valokuva on beatlesin vuonna 1967 julkaistun albumin sgt. pepper 's lonely hearts club band kannessa.</w:t>
      </w:r>
    </w:p>
    <w:p>
      <w:r>
        <w:rPr>
          <w:b/>
        </w:rPr>
        <w:t xml:space="preserve">Tulos</w:t>
      </w:r>
    </w:p>
    <w:p>
      <w:r>
        <w:t xml:space="preserve">simon rodian kuva on vuoden 1967 beatles-albumin sgt. pepper 's lonely hearts club band kannessa.</w:t>
      </w:r>
    </w:p>
    <w:p>
      <w:r>
        <w:rPr>
          <w:b/>
        </w:rPr>
        <w:t xml:space="preserve">Tulos</w:t>
      </w:r>
    </w:p>
    <w:p>
      <w:r>
        <w:t xml:space="preserve">vuonna 1967 julkaistun Beatles-albumin "sgt. pepper 's lonely hearts club band " esittelyn yhteydessä on valokuva Simon Rodiasta.</w:t>
      </w:r>
    </w:p>
    <w:p>
      <w:r>
        <w:rPr>
          <w:b/>
        </w:rPr>
        <w:t xml:space="preserve">Tulos</w:t>
      </w:r>
    </w:p>
    <w:p>
      <w:r>
        <w:t xml:space="preserve">kuva kameran Simon Rodia on mukana kannessa Beatles ' kirja kuvia sgt. pepper 's by oneself hearts club bändi , vapautettu , let go vuonna 19.</w:t>
      </w:r>
    </w:p>
    <w:p>
      <w:r>
        <w:rPr>
          <w:b/>
        </w:rPr>
        <w:t xml:space="preserve">Tulos</w:t>
      </w:r>
    </w:p>
    <w:p>
      <w:r>
        <w:t xml:space="preserve">simon rodian kuva on beatlesin vuonna 1967 julkaistun albumin sgt. pepper 's lonely hearts club band kannessa.</w:t>
      </w:r>
    </w:p>
    <w:p>
      <w:r>
        <w:rPr>
          <w:b/>
        </w:rPr>
        <w:t xml:space="preserve">Tulos</w:t>
      </w:r>
    </w:p>
    <w:p>
      <w:r>
        <w:t xml:space="preserve">simon rodian valokuva on beatlesin vuonna 1967 julkaistun albumin sgt. pepper 's lonely hearts club band kannessa.</w:t>
      </w:r>
    </w:p>
    <w:p>
      <w:r>
        <w:rPr>
          <w:b/>
        </w:rPr>
        <w:t xml:space="preserve">Tulos</w:t>
      </w:r>
    </w:p>
    <w:p>
      <w:r>
        <w:t xml:space="preserve">simon rodian kuva on vuoden 1967 beatles-albumin sgt. pepper 's lonely hearts club band kannessa.</w:t>
      </w:r>
    </w:p>
    <w:p>
      <w:r>
        <w:rPr>
          <w:b/>
        </w:rPr>
        <w:t xml:space="preserve">Tulos</w:t>
      </w:r>
    </w:p>
    <w:p>
      <w:r>
        <w:t xml:space="preserve">simon rodian valokuva on beatlesin vuoden 1967 albumin sgt. pepper 's lonely hearts club band kannessa.</w:t>
      </w:r>
    </w:p>
    <w:p>
      <w:r>
        <w:rPr>
          <w:b/>
        </w:rPr>
        <w:t xml:space="preserve">Tulos</w:t>
      </w:r>
    </w:p>
    <w:p>
      <w:r>
        <w:t xml:space="preserve">simon rodian kuva on beatlesin vuonna 1967 julkaistun albumin sgt. pepper 's lonely hearts club band kannessa.</w:t>
      </w:r>
    </w:p>
    <w:p>
      <w:r>
        <w:rPr>
          <w:b/>
        </w:rPr>
        <w:t xml:space="preserve">Esimerkki 9.243</w:t>
      </w:r>
    </w:p>
    <w:p>
      <w:r>
        <w:t xml:space="preserve">palkkasoturit kohtaavat Ripleyn , ja heidän nuorin jäsenensä kutsuu -lrb- Winona Ryder -rrb- tunnistaa nimensä.</w:t>
      </w:r>
    </w:p>
    <w:p>
      <w:r>
        <w:rPr>
          <w:b/>
        </w:rPr>
        <w:t xml:space="preserve">Tulos</w:t>
      </w:r>
    </w:p>
    <w:p>
      <w:r>
        <w:t xml:space="preserve">Call , nuorin palkkasoturi -lrb-, jota esittää Winona Ryder -rrb- , tunnistaa Ripleyn nimen, kun he tapaavat.</w:t>
      </w:r>
    </w:p>
    <w:p>
      <w:r>
        <w:rPr>
          <w:b/>
        </w:rPr>
        <w:t xml:space="preserve">Tulos</w:t>
      </w:r>
    </w:p>
    <w:p>
      <w:r>
        <w:t xml:space="preserve">onnen sotilaat törmäsivät Ripleyyn , ja heidän nuorin jäsenensä -lrb- Winona Ryder -rrb- tunnistaa hänen nimensä.</w:t>
      </w:r>
    </w:p>
    <w:p>
      <w:r>
        <w:rPr>
          <w:b/>
        </w:rPr>
        <w:t xml:space="preserve">Tulos</w:t>
      </w:r>
    </w:p>
    <w:p>
      <w:r>
        <w:t xml:space="preserve">palkkasoturit kohtaavat Ripleyn , ja heidän nuorin jäsenensä kutsuu -lrb- Winona Ryder -rrb- tunnistaa nimensä.</w:t>
      </w:r>
    </w:p>
    <w:p>
      <w:r>
        <w:rPr>
          <w:b/>
        </w:rPr>
        <w:t xml:space="preserve">Tulos</w:t>
      </w:r>
    </w:p>
    <w:p>
      <w:r>
        <w:t xml:space="preserve">palkkasoturit löytävät Ripleyn , ja heidän nuorin jäsenensä kutsuu -lrb- Winona Ryder -rrb- tunnistaa hänen nimensä.</w:t>
      </w:r>
    </w:p>
    <w:p>
      <w:r>
        <w:rPr>
          <w:b/>
        </w:rPr>
        <w:t xml:space="preserve">Tulos</w:t>
      </w:r>
    </w:p>
    <w:p>
      <w:r>
        <w:t xml:space="preserve">palkkasoturit löytävät Ripleyn , ja heidän nuorin jäsenensä kutsuu -lrb- Winona Ryder -rrb- tunnistaa hänet na.</w:t>
      </w:r>
    </w:p>
    <w:p>
      <w:r>
        <w:rPr>
          <w:b/>
        </w:rPr>
        <w:t xml:space="preserve">Tulos</w:t>
      </w:r>
    </w:p>
    <w:p>
      <w:r>
        <w:t xml:space="preserve">palkkasoturit tapaavat Ripleyn , ja heidän nuorin jäsenensä kutsuu -lrb- Winona Ryder -rrb- tunnistaa nimensä.</w:t>
      </w:r>
    </w:p>
    <w:p>
      <w:r>
        <w:rPr>
          <w:b/>
        </w:rPr>
        <w:t xml:space="preserve">Tulos</w:t>
      </w:r>
    </w:p>
    <w:p>
      <w:r>
        <w:t xml:space="preserve">soturit kohtaavat Ripleyn , ja heidän nuorin jäsenensä kutsuu -lrb- Winona Ryder -rrb- muistaa nimensä.</w:t>
      </w:r>
    </w:p>
    <w:p>
      <w:r>
        <w:rPr>
          <w:b/>
        </w:rPr>
        <w:t xml:space="preserve">Esimerkki 9.244</w:t>
      </w:r>
    </w:p>
    <w:p>
      <w:r>
        <w:t xml:space="preserve">matalapaine järjestäytyi vähitellen paremmin, ja seuraavana aamuna sen todettiin muuttuneen trooppiseksi matalapaineeksi, kun se sijaitsi 50 mailia -lrb- 80 km -rrb- koilliseen nicaraguan ja hondurasin rajalta.</w:t>
      </w:r>
    </w:p>
    <w:p>
      <w:r>
        <w:rPr>
          <w:b/>
        </w:rPr>
        <w:t xml:space="preserve">Tulos</w:t>
      </w:r>
    </w:p>
    <w:p>
      <w:r>
        <w:t xml:space="preserve">matalapaine kokoontui hitaasti ja muuttui trooppiseksi matalapaineeksi seuraavana aamuna 50 mailia -lrb- 80 km -rrb- koilliseen nicaraguan/hondurasin rajalta.</w:t>
      </w:r>
    </w:p>
    <w:p>
      <w:r>
        <w:rPr>
          <w:b/>
        </w:rPr>
        <w:t xml:space="preserve">Tulos</w:t>
      </w:r>
    </w:p>
    <w:p>
      <w:r>
        <w:t xml:space="preserve">matalapaine vahvistui hitaasti, ja sen todettiin muuttuneen trooppiseksi painanteeksi seuraavana aamuna, kun se oli 50 mailia -lrb- 80 km -rrb- koilliseen nicaraguan ja hondurasin rajalta.</w:t>
      </w:r>
    </w:p>
    <w:p>
      <w:r>
        <w:rPr>
          <w:b/>
        </w:rPr>
        <w:t xml:space="preserve">Tulos</w:t>
      </w:r>
    </w:p>
    <w:p>
      <w:r>
        <w:t xml:space="preserve">matalasta tuli hitaasti paremmin järjestäytynyt ja siitä oli tulossa trooppinen lama seuraavana aamuna, kun se oli 50 mailia -lrb- 80 km -rrb- koilliseen nicaraguan ja hondurasin rajalta.</w:t>
      </w:r>
    </w:p>
    <w:p>
      <w:r>
        <w:rPr>
          <w:b/>
        </w:rPr>
        <w:t xml:space="preserve">Tulos</w:t>
      </w:r>
    </w:p>
    <w:p>
      <w:r>
        <w:t xml:space="preserve">matalasta tuli hitaasti enemmän ryhmässä ja siitä tuli trooppinen painovoima seuraavana aamuna 50 mailia -lrb- 80 km -rrb- koilliseen nicaraguan/hondurasin rajalta.</w:t>
      </w:r>
    </w:p>
    <w:p>
      <w:r>
        <w:rPr>
          <w:b/>
        </w:rPr>
        <w:t xml:space="preserve">Tulos</w:t>
      </w:r>
    </w:p>
    <w:p>
      <w:r>
        <w:t xml:space="preserve">matalapaine järjestäytyi vähitellen paremmin, ja sen todettiin muuttuneen trooppiseksi matalapaineeksi seuraavana aamuna, kun se sijaitsi 50 mailia koilliseen nicaraguan ja hondurasin rajalta.</w:t>
      </w:r>
    </w:p>
    <w:p>
      <w:r>
        <w:rPr>
          <w:b/>
        </w:rPr>
        <w:t xml:space="preserve">Tulos</w:t>
      </w:r>
    </w:p>
    <w:p>
      <w:r>
        <w:t xml:space="preserve">matalapaine järjestäytyi ajan myötä ja muuttui lopulta trooppiseksi painanteeksi seuraavana aamuna, kun se sijaitsi 50 mailia -lrb- 80 km -rrb- koilliseen nicaraguan ja hondurasin rajalta.</w:t>
      </w:r>
    </w:p>
    <w:p>
      <w:r>
        <w:rPr>
          <w:b/>
        </w:rPr>
        <w:t xml:space="preserve">Tulos</w:t>
      </w:r>
    </w:p>
    <w:p>
      <w:r>
        <w:t xml:space="preserve">myrsky järjestäytyi vähitellen paremmin, ja seuraavana aamuna sen todettiin muuttuneen trooppiseksi painanteeksi, kun se sijaitsi 50 meripeninkulmaa koilliseen nicaraguan ja hondurasin rajalta.</w:t>
      </w:r>
    </w:p>
    <w:p>
      <w:r>
        <w:rPr>
          <w:b/>
        </w:rPr>
        <w:t xml:space="preserve">Esimerkki 9.245</w:t>
      </w:r>
    </w:p>
    <w:p>
      <w:r>
        <w:t xml:space="preserve">lot-et-garonne on Lot- ja Garonne-jokien mukaan nimetty departementti Lounais-Ranskassa.</w:t>
      </w:r>
    </w:p>
    <w:p>
      <w:r>
        <w:rPr>
          <w:b/>
        </w:rPr>
        <w:t xml:space="preserve">Tulos</w:t>
      </w:r>
    </w:p>
    <w:p>
      <w:r>
        <w:t xml:space="preserve">lot-et-garonn , departementti Lounais-Ranskassa , on saanut nimensä siellä virtaavien lot- ja garonnejokien mukaan.</w:t>
      </w:r>
    </w:p>
    <w:p>
      <w:r>
        <w:rPr>
          <w:b/>
        </w:rPr>
        <w:t xml:space="preserve">Tulos</w:t>
      </w:r>
    </w:p>
    <w:p>
      <w:r>
        <w:t xml:space="preserve">lot-et-garonne on Lounais-Ranskassa sijaitseva departementti, joka on saanut nimensä lot- ja garonne-jokien mukaan.</w:t>
      </w:r>
    </w:p>
    <w:p>
      <w:r>
        <w:rPr>
          <w:b/>
        </w:rPr>
        <w:t xml:space="preserve">Tulos</w:t>
      </w:r>
    </w:p>
    <w:p>
      <w:r>
        <w:t xml:space="preserve">lot-et-garonne on departementti , se on pitkin lounaassa , Ranskassa nimetty garonne jokien mukaan.</w:t>
      </w:r>
    </w:p>
    <w:p>
      <w:r>
        <w:rPr>
          <w:b/>
        </w:rPr>
        <w:t xml:space="preserve">Tulos</w:t>
      </w:r>
    </w:p>
    <w:p>
      <w:r>
        <w:t xml:space="preserve">Lot-et-garonnen departementti Lounais-Ranskassa on nimetty Lot- ja Garonne-jokien mukaan.</w:t>
      </w:r>
    </w:p>
    <w:p>
      <w:r>
        <w:rPr>
          <w:b/>
        </w:rPr>
        <w:t xml:space="preserve">Tulos</w:t>
      </w:r>
    </w:p>
    <w:p>
      <w:r>
        <w:t xml:space="preserve">lot-et-garonne on nimetty Lounais-Ranskassa sijaitsevien lot- ja garonne-jokien mukaan.</w:t>
      </w:r>
    </w:p>
    <w:p>
      <w:r>
        <w:rPr>
          <w:b/>
        </w:rPr>
        <w:t xml:space="preserve">Tulos</w:t>
      </w:r>
    </w:p>
    <w:p>
      <w:r>
        <w:t xml:space="preserve">lot-et-garonne departementti Lounais-Ranskassa on nimetty lot- ja garonne-jokien mukaan.</w:t>
      </w:r>
    </w:p>
    <w:p>
      <w:r>
        <w:rPr>
          <w:b/>
        </w:rPr>
        <w:t xml:space="preserve">Esimerkki 9.246</w:t>
      </w:r>
    </w:p>
    <w:p>
      <w:r>
        <w:t xml:space="preserve">koulutus vuosina 1954-1957 Annan kävi mfantsipimin eliittikoulua, joka oli 1870-luvulla perustettu metodistinen sisäoppilaitos Cape Coastissa.</w:t>
      </w:r>
    </w:p>
    <w:p>
      <w:r>
        <w:rPr>
          <w:b/>
        </w:rPr>
        <w:t xml:space="preserve">Tulos</w:t>
      </w:r>
    </w:p>
    <w:p>
      <w:r>
        <w:t xml:space="preserve">koulutus vuosina 1954-1957 Annan kävi superior mfantsipim -koulua, joka on 1870-luvulla perustettu metodistinen sisäoppilaitos Kaprannikolla.</w:t>
      </w:r>
    </w:p>
    <w:p>
      <w:r>
        <w:rPr>
          <w:b/>
        </w:rPr>
        <w:t xml:space="preserve">Tulos</w:t>
      </w:r>
    </w:p>
    <w:p>
      <w:r>
        <w:t xml:space="preserve">Annanin koulutus vuosina 1954-1957 : Annan kävi koulunsa ensimmäisen luokan mfantsipim-koulussa, joka on Kaprannikolla sijaitseva metodistinen sisäoppilaitos. se perustettiin 1870-luvulla.</w:t>
      </w:r>
    </w:p>
    <w:p>
      <w:r>
        <w:rPr>
          <w:b/>
        </w:rPr>
        <w:t xml:space="preserve">Tulos</w:t>
      </w:r>
    </w:p>
    <w:p>
      <w:r>
        <w:t xml:space="preserve">koulutus vuosina 1954-1957 : Annan kävi mfantsipimin eliittikoulua, joka oli 1870-luvulla perustettu metodistinen sisäoppilaitos Kaprannikolla.</w:t>
      </w:r>
    </w:p>
    <w:p>
      <w:r>
        <w:rPr>
          <w:b/>
        </w:rPr>
        <w:t xml:space="preserve">Tulos</w:t>
      </w:r>
    </w:p>
    <w:p>
      <w:r>
        <w:t xml:space="preserve">Annan sai koulutuksensa vuosina 1954-57 Kaprannikolla sijaitsevassa metodistisessa sisäoppilaitoksessa, 1870-luvun eliittikoulussa Mfantsipimissä.</w:t>
      </w:r>
    </w:p>
    <w:p>
      <w:r>
        <w:rPr>
          <w:b/>
        </w:rPr>
        <w:t xml:space="preserve">Tulos</w:t>
      </w:r>
    </w:p>
    <w:p>
      <w:r>
        <w:t xml:space="preserve">vuosina 1954-1957 Annan kävi Good Mfantsipim Schoo -nimistä metodistikoulua Kaprannikolla, joka perustettiin 1870-luvulla.</w:t>
      </w:r>
    </w:p>
    <w:p>
      <w:r>
        <w:rPr>
          <w:b/>
        </w:rPr>
        <w:t xml:space="preserve">Tulos</w:t>
      </w:r>
    </w:p>
    <w:p>
      <w:r>
        <w:t xml:space="preserve">koulutus vuosina 1954-1957 Annan kävi mfantsipimin eliittikoulua, joka oli 1870-luvulla perustettu metodistinen sisäoppilaitos Cape Coastissa.</w:t>
      </w:r>
    </w:p>
    <w:p>
      <w:r>
        <w:rPr>
          <w:b/>
        </w:rPr>
        <w:t xml:space="preserve">Tulos</w:t>
      </w:r>
    </w:p>
    <w:p>
      <w:r>
        <w:t xml:space="preserve">annan kävi vuosina 1954-1957 mfantsipimin eliittikoulua, joka on Kaprannikolla sijaitseva metodistinen sisäoppilaitos, joka perustettiin 1870-luvulla.</w:t>
      </w:r>
    </w:p>
    <w:p>
      <w:r>
        <w:rPr>
          <w:b/>
        </w:rPr>
        <w:t xml:space="preserve">Esimerkki 9.247</w:t>
      </w:r>
    </w:p>
    <w:p>
      <w:r>
        <w:t xml:space="preserve">obsidiaania on käytetty sydänkirurgiassa , sillä hyvin valmistetuilla obsidiaaniterillä on moninkertaisesti terävämpi leikkausreuna kuin korkealaatuisilla teräksisillä kirurgisilla skalpelleilla , ja terän reuna on vain noin 3 nanometriä leveä.</w:t>
      </w:r>
    </w:p>
    <w:p>
      <w:r>
        <w:rPr>
          <w:b/>
        </w:rPr>
        <w:t xml:space="preserve">Tulos</w:t>
      </w:r>
    </w:p>
    <w:p>
      <w:r>
        <w:t xml:space="preserve">obsidiaania on käytetty sydänkirurgiassa , sillä hyvin valmistetuilla obsidiaaniterillä on moninkertaisesti terävämpi leikkausreuna kuin korkealaatuisilla kirurgisilla teräksisillä skalpelleilla , ja terän reuna on vain noin 3 nanometriä leveä.</w:t>
      </w:r>
    </w:p>
    <w:p>
      <w:r>
        <w:rPr>
          <w:b/>
        </w:rPr>
        <w:t xml:space="preserve">Tulos</w:t>
      </w:r>
    </w:p>
    <w:p>
      <w:r>
        <w:t xml:space="preserve">obsidiaania on käytetty sydänkirurgiassa, sillä hyvin tehdyt obsidiaaniterät ovat paljon terävämpiä kuin korkealaatuiset kirurgiset teräksiset skalpellit, ja terän reuna on vain noin 3 nanometriä leveä.</w:t>
      </w:r>
    </w:p>
    <w:p>
      <w:r>
        <w:rPr>
          <w:b/>
        </w:rPr>
        <w:t xml:space="preserve">Tulos</w:t>
      </w:r>
    </w:p>
    <w:p>
      <w:r>
        <w:t xml:space="preserve">sydänkirurgiassa käytetyn obsidiaanin ansiosta myös hyvin valmistetuilla terillä on moninkertaisesti terävämmät reunat kuin vain 3 nanometrin levyisillä korkealaatuisilla teräksisillä kirurgisilla terillä.</w:t>
      </w:r>
    </w:p>
    <w:p>
      <w:r>
        <w:rPr>
          <w:b/>
        </w:rPr>
        <w:t xml:space="preserve">Tulos</w:t>
      </w:r>
    </w:p>
    <w:p>
      <w:r>
        <w:t xml:space="preserve">obsidiaania on käytetty sydänkirurgiassa , sillä hyvin tehdyillä obsidiaaniterillä on moninkertaisesti terävämpi leikkausreuna kuin korkealaatuisilla teräksisillä kirurgisilla skalpelleilla, ja terän reuna on vain noin 3 nanometriä leveä.</w:t>
      </w:r>
    </w:p>
    <w:p>
      <w:r>
        <w:rPr>
          <w:b/>
        </w:rPr>
        <w:t xml:space="preserve">Tulos</w:t>
      </w:r>
    </w:p>
    <w:p>
      <w:r>
        <w:t xml:space="preserve">obsidiaania on käytetty sydänkirurgiassa , koska sen hyvin tehdyillä terillä on paljon terävämmät leikkuureunat kuin korkealaatuisilla teräksisillä kirurgisilla skalpelleilla , ja terän reuna on vain noin 3 nanometrin levyinen.</w:t>
      </w:r>
    </w:p>
    <w:p>
      <w:r>
        <w:rPr>
          <w:b/>
        </w:rPr>
        <w:t xml:space="preserve">Tulos</w:t>
      </w:r>
    </w:p>
    <w:p>
      <w:r>
        <w:t xml:space="preserve">Obsidiaania käytetään sydänkirurgiassa, sillä sen terät ovat terävämpiä ja tarkempia kuin korkealaatuiset teräksiset kirurgiset skalpellit.</w:t>
      </w:r>
    </w:p>
    <w:p>
      <w:r>
        <w:rPr>
          <w:b/>
        </w:rPr>
        <w:t xml:space="preserve">Tulos</w:t>
      </w:r>
    </w:p>
    <w:p>
      <w:r>
        <w:t xml:space="preserve">obsidiaania on käytetty sydänkirurgiassa, koska ne ovat terävämpiä kuin kirurgiset teräksiset skalpellit , ja niissä on noin 3 nanometrin levyinen terä.</w:t>
      </w:r>
    </w:p>
    <w:p>
      <w:r>
        <w:rPr>
          <w:b/>
        </w:rPr>
        <w:t xml:space="preserve">Tulos</w:t>
      </w:r>
    </w:p>
    <w:p>
      <w:r>
        <w:t xml:space="preserve">obsidiaania on käytetty sydänkirurgiassa , sillä hyvin valmistetuilla obsidiaaniterillä on moninkertaisesti terävämpi leikkausreuna kuin korkealaatuisilla teräksisillä kirurgisilla skalpelleilla , ja terän reuna on vain noin 3 nanometriä leveä.</w:t>
      </w:r>
    </w:p>
    <w:p>
      <w:r>
        <w:rPr>
          <w:b/>
        </w:rPr>
        <w:t xml:space="preserve">Esimerkki 9.248</w:t>
      </w:r>
    </w:p>
    <w:p>
      <w:r>
        <w:t xml:space="preserve">sen jälkeen kun Napier oli aluksi saanut alueen sotilaallisen hallinnan pakottamalla hänet sopimukseen sindh-amiirien kanssa, hänen joukkonsa hyökkäsivät imamgarhin linnoitukseen.</w:t>
      </w:r>
    </w:p>
    <w:p>
      <w:r>
        <w:rPr>
          <w:b/>
        </w:rPr>
        <w:t xml:space="preserve">Tulos</w:t>
      </w:r>
    </w:p>
    <w:p>
      <w:r>
        <w:t xml:space="preserve">Napierin saatua alueen sotilaallisen hallinnan pakottamalla hänet sopimukseen sindh-amiirien kanssa hänen joukkonsa hyökkäsivät imamgarhin linnoitukseen.</w:t>
      </w:r>
    </w:p>
    <w:p>
      <w:r>
        <w:rPr>
          <w:b/>
        </w:rPr>
        <w:t xml:space="preserve">Tulos</w:t>
      </w:r>
    </w:p>
    <w:p>
      <w:r>
        <w:t xml:space="preserve">sen jälkeen kun Napier oli ensin saanut alueen sotilaallisen hallinnan pakottamalla hänet sopimukseen sindh-amiirien kanssa, hänen joukkonsa hyökkäsivät imamgarhin linnoitukseen.</w:t>
      </w:r>
    </w:p>
    <w:p>
      <w:r>
        <w:rPr>
          <w:b/>
        </w:rPr>
        <w:t xml:space="preserve">Tulos</w:t>
      </w:r>
    </w:p>
    <w:p>
      <w:r>
        <w:t xml:space="preserve">napier sai alueen sotilaallisen määräysvallan pakottamalla sopimuksen sindhin amirien kanssa. sitten hänen joukkonsa hyökkäsivät imamgarhin linnoitukseen.</w:t>
      </w:r>
    </w:p>
    <w:p>
      <w:r>
        <w:rPr>
          <w:b/>
        </w:rPr>
        <w:t xml:space="preserve">Tulos</w:t>
      </w:r>
    </w:p>
    <w:p>
      <w:r>
        <w:t xml:space="preserve">kun Napier oli saanut alueen sotilaallisen hallinnan pakottamalla Sindh-amiirien kanssa tehdyn sopimuksen, hänen joukkonsa hyökkäsivät imamgarhin linnoitukseen.</w:t>
      </w:r>
    </w:p>
    <w:p>
      <w:r>
        <w:rPr>
          <w:b/>
        </w:rPr>
        <w:t xml:space="preserve">Tulos</w:t>
      </w:r>
    </w:p>
    <w:p>
      <w:r>
        <w:t xml:space="preserve">Kun Napier oli saanut alueen sotilaallisen hallinnan pakottamalla sopimuksen sindh-amiirien kanssa, hänen joukkonsa hyökkäsivät imamgarhin linnoitukseen.</w:t>
      </w:r>
    </w:p>
    <w:p>
      <w:r>
        <w:rPr>
          <w:b/>
        </w:rPr>
        <w:t xml:space="preserve">Tulos</w:t>
      </w:r>
    </w:p>
    <w:p>
      <w:r>
        <w:t xml:space="preserve">sen jälkeen kun Napier oli ensin saanut alueen sotilaalliseen hallintaan pakottamalla hänet sopimukseen sindh-amiirien kanssa, hänen joukkonsa hyökkäsivät imamgarhin linnoitukseen.</w:t>
      </w:r>
    </w:p>
    <w:p>
      <w:r>
        <w:rPr>
          <w:b/>
        </w:rPr>
        <w:t xml:space="preserve">Tulos</w:t>
      </w:r>
    </w:p>
    <w:p>
      <w:r>
        <w:t xml:space="preserve">Napierin voitettua aluksi alueen sotilaallisen hallinnan saamalla Sindh-amiirit suostumaan sopimukseen, hänen armeijansa hyökkäsi imamgarhin linnoitukseen.</w:t>
      </w:r>
    </w:p>
    <w:p>
      <w:r>
        <w:rPr>
          <w:b/>
        </w:rPr>
        <w:t xml:space="preserve">Esimerkki 9.249</w:t>
      </w:r>
    </w:p>
    <w:p>
      <w:r>
        <w:t xml:space="preserve">Jotkin hänen aggressiivisista toimistaan, joita nyt joskus kutsutaan liberaaliksi interventionismiksi, olivat tuolloin hyvin kiistanalaisia, ja ovat sitä edelleen.</w:t>
      </w:r>
    </w:p>
    <w:p>
      <w:r>
        <w:rPr>
          <w:b/>
        </w:rPr>
        <w:t xml:space="preserve">Tulos</w:t>
      </w:r>
    </w:p>
    <w:p>
      <w:r>
        <w:t xml:space="preserve">Joistakin hänen aggressiivisista toimistaan, joita nyt joskus kutsutaan liberaaliksi interventionismiksi, puhuttiin tuolloin paljon, ja niin puhutaan edelleen.</w:t>
      </w:r>
    </w:p>
    <w:p>
      <w:r>
        <w:rPr>
          <w:b/>
        </w:rPr>
        <w:t xml:space="preserve">Tulos</w:t>
      </w:r>
    </w:p>
    <w:p>
      <w:r>
        <w:t xml:space="preserve">Joistakin hänen aggressiivisista toimistaan, joita nyt joskus kutsutaan liberaaliksi interventionismiksi, oltiin tuolloin eri mieltä, ja ollaan edelleen.</w:t>
      </w:r>
    </w:p>
    <w:p>
      <w:r>
        <w:rPr>
          <w:b/>
        </w:rPr>
        <w:t xml:space="preserve">Tulos</w:t>
      </w:r>
    </w:p>
    <w:p>
      <w:r>
        <w:t xml:space="preserve">joistakin hänen väkivaltaisista toimistaan, joita nyt joskus kutsutaan liberaaliksi interventionismiksi, keskusteltiin tuolloin ja keskustellaan edelleen.</w:t>
      </w:r>
    </w:p>
    <w:p>
      <w:r>
        <w:rPr>
          <w:b/>
        </w:rPr>
        <w:t xml:space="preserve">Tulos</w:t>
      </w:r>
    </w:p>
    <w:p>
      <w:r>
        <w:t xml:space="preserve">Hänen aggressiiviset toimensa, joita nyt joskus kutsutaan liberaaliksi interventionismiksi, olivat tuolloin hyvin kiistanalaisia, ja ovat sitä edelleen.</w:t>
      </w:r>
    </w:p>
    <w:p>
      <w:r>
        <w:rPr>
          <w:b/>
        </w:rPr>
        <w:t xml:space="preserve">Tulos</w:t>
      </w:r>
    </w:p>
    <w:p>
      <w:r>
        <w:t xml:space="preserve">Jotkin hänen hyökkäysvalmiista toimistaan, joita nyt joskus kutsutaan liberaaliksi interventionismiksi, olivat tuolloin hyvin kiistanalaisia, ja ovat sitä edelleen.</w:t>
      </w:r>
    </w:p>
    <w:p>
      <w:r>
        <w:rPr>
          <w:b/>
        </w:rPr>
        <w:t xml:space="preserve">Tulos</w:t>
      </w:r>
    </w:p>
    <w:p>
      <w:r>
        <w:t xml:space="preserve">aggressiivisina tunnettu liberaali interventionistinen toiminta oli ja on edelleen kiistanalaista.</w:t>
      </w:r>
    </w:p>
    <w:p>
      <w:r>
        <w:rPr>
          <w:b/>
        </w:rPr>
        <w:t xml:space="preserve">Tulos</w:t>
      </w:r>
    </w:p>
    <w:p>
      <w:r>
        <w:t xml:space="preserve">Jotkin hänen aggressiivisista toimistaan, joita joskus kutsutaan liberaaliksi interventionismiksi, olivat tuolloin hyvin kiistanalaisia, ja ovat sitä edelleen.</w:t>
      </w:r>
    </w:p>
    <w:p>
      <w:r>
        <w:rPr>
          <w:b/>
        </w:rPr>
        <w:t xml:space="preserve">Tulos</w:t>
      </w:r>
    </w:p>
    <w:p>
      <w:r>
        <w:t xml:space="preserve">hänen aggressiiviset toimensa ja hänen liberaali interventionisminsa olivat kiistanalaisia niin silloin kuin tänäänkin.</w:t>
      </w:r>
    </w:p>
    <w:p>
      <w:r>
        <w:rPr>
          <w:b/>
        </w:rPr>
        <w:t xml:space="preserve">Esimerkki 9.250</w:t>
      </w:r>
    </w:p>
    <w:p>
      <w:r>
        <w:t xml:space="preserve">Valencian viljely Orange Countyssa oli lähes loppunut 1990-luvun puoliväliin mennessä kiinteistökustannusten nousun vuoksi, mikä ajoi suurimman osan Etelä-Kalifornian appelsiiniteollisuudesta Floridaan.</w:t>
      </w:r>
    </w:p>
    <w:p>
      <w:r>
        <w:rPr>
          <w:b/>
        </w:rPr>
        <w:t xml:space="preserve">Tulos</w:t>
      </w:r>
    </w:p>
    <w:p>
      <w:r>
        <w:t xml:space="preserve">kiinteistökustannusten nousu 1990-luvun puolivälissä aiheutti valencia-appelsiinien viljelyn vähenemisen Etelä-Kaliforniassa ja ajoi suurimman osan teollisuudesta Floridaan.</w:t>
      </w:r>
    </w:p>
    <w:p>
      <w:r>
        <w:rPr>
          <w:b/>
        </w:rPr>
        <w:t xml:space="preserve">Tulos</w:t>
      </w:r>
    </w:p>
    <w:p>
      <w:r>
        <w:t xml:space="preserve">1990-luvun puoliväliin mennessä valencian viljely oranssin piirikunnassa oli kiinteistökustannusten nousun vuoksi lähes loppunut. tämä ajoi loput eteläisen Kalifornian appelsiiniteollisuudesta Floridaan.</w:t>
      </w:r>
    </w:p>
    <w:p>
      <w:r>
        <w:rPr>
          <w:b/>
        </w:rPr>
        <w:t xml:space="preserve">Tulos</w:t>
      </w:r>
    </w:p>
    <w:p>
      <w:r>
        <w:t xml:space="preserve">Valencian kasvu Orangen piirikunnassa oli lähes pysähtynyt 1990-luvun puoliväliin mennessä kiinteistökustannusten nousun vuoksi, mikä ajoi suurimman osan eteläisen Kalifornian appelsiiniteollisuuden jäljellä olevista osista Floridaan.</w:t>
      </w:r>
    </w:p>
    <w:p>
      <w:r>
        <w:rPr>
          <w:b/>
        </w:rPr>
        <w:t xml:space="preserve">Tulos</w:t>
      </w:r>
    </w:p>
    <w:p>
      <w:r>
        <w:t xml:space="preserve">Valencian viljely Orange Countyssa oli lähes loppunut 1990-luvun puoliväliin mennessä kiinteistökustannusten nousun vuoksi, mikä vei suurimman osan Etelä-Kalifornian appelsiiniteollisuudesta Floridaan.</w:t>
      </w:r>
    </w:p>
    <w:p>
      <w:r>
        <w:rPr>
          <w:b/>
        </w:rPr>
        <w:t xml:space="preserve">Tulos</w:t>
      </w:r>
    </w:p>
    <w:p>
      <w:r>
        <w:t xml:space="preserve">Valencian viljely Orangen piirikunnassa lopetettiin 1990-luvun puoliväliin mennessä kiinteistökustannusten nousun vuoksi.</w:t>
      </w:r>
    </w:p>
    <w:p>
      <w:r>
        <w:rPr>
          <w:b/>
        </w:rPr>
        <w:t xml:space="preserve">Tulos</w:t>
      </w:r>
    </w:p>
    <w:p>
      <w:r>
        <w:t xml:space="preserve">1990-luvun puoliväliin mennessä lähes kaikki Valencian appelsiinin viljely oli loppunut Orangen piirikunnassa. nousevat kiinteistökustannukset ajoivat suurimman osan eteläisen Kalifornian appelsiiniteollisuudesta Floridaan.</w:t>
      </w:r>
    </w:p>
    <w:p>
      <w:r>
        <w:rPr>
          <w:b/>
        </w:rPr>
        <w:t xml:space="preserve">Tulos</w:t>
      </w:r>
    </w:p>
    <w:p>
      <w:r>
        <w:t xml:space="preserve">Etelä-Kalifornian Valencian appelsiiniliiketoiminta loppui 1990-luvulla ja siirtyi Floridaan korkeiden kiinteistökustannusten vuoksi.</w:t>
      </w:r>
    </w:p>
    <w:p>
      <w:r>
        <w:rPr>
          <w:b/>
        </w:rPr>
        <w:t xml:space="preserve">Tulos</w:t>
      </w:r>
    </w:p>
    <w:p>
      <w:r>
        <w:t xml:space="preserve">Valencian kasvattaminen oranssin piirikunnassa oli lähes loppunut 1990-luvun puoliväliin mennessä, koska kiinteistökustannukset nousivat, mikä ajoi suurimman osan eteläisen Kalifornian oranssin teollisuuden jäljellä olevista osista Floridaan.</w:t>
      </w:r>
    </w:p>
    <w:p>
      <w:r>
        <w:rPr>
          <w:b/>
        </w:rPr>
        <w:t xml:space="preserve">Esimerkki 9.251</w:t>
      </w:r>
    </w:p>
    <w:p>
      <w:r>
        <w:t xml:space="preserve">Bayeux'n rakennukset olivat lähes koskemattomia Normandian taistelun aikana, sillä saksalaiset joukot olivat täysin mukana puolustamassa Caenia liittoutuneilta.</w:t>
      </w:r>
    </w:p>
    <w:p>
      <w:r>
        <w:rPr>
          <w:b/>
        </w:rPr>
        <w:t xml:space="preserve">Tulos</w:t>
      </w:r>
    </w:p>
    <w:p>
      <w:r>
        <w:t xml:space="preserve">Bayeux'n rakennukset olivat lähes koskemattomia Normandian taistelun aikana, kun saksalaiset joukot olivat täysin mukana puolustamassa Caenia liittoutuneilta.</w:t>
      </w:r>
    </w:p>
    <w:p>
      <w:r>
        <w:rPr>
          <w:b/>
        </w:rPr>
        <w:t xml:space="preserve">Tulos</w:t>
      </w:r>
    </w:p>
    <w:p>
      <w:r>
        <w:t xml:space="preserve">Bayeux'n rakennukset säilyivät pääosin koskemattomina Normandian taistelun aikana, sillä saksalaiset joukot olivat vahvasti mukana puolustamassa Caenia liittoutuneilta.</w:t>
      </w:r>
    </w:p>
    <w:p>
      <w:r>
        <w:rPr>
          <w:b/>
        </w:rPr>
        <w:t xml:space="preserve">Tulos</w:t>
      </w:r>
    </w:p>
    <w:p>
      <w:r>
        <w:t xml:space="preserve">Normandian taistelun aikana saksalaiset joukot olivat täysin mukana puolustamassa Caenia liittoutuneilta, joten Bayeux'n rakennukset olivat käytännössä koskemattomia.</w:t>
      </w:r>
    </w:p>
    <w:p>
      <w:r>
        <w:rPr>
          <w:b/>
        </w:rPr>
        <w:t xml:space="preserve">Tulos</w:t>
      </w:r>
    </w:p>
    <w:p>
      <w:r>
        <w:t xml:space="preserve">Bayeux'n rakennuksiin ei käytännössä koskettu Normandian taistelun aikana, koska saksalaiset joukot olivat täysin mukana puolustamassa Caenia liittoutuneilta.</w:t>
      </w:r>
    </w:p>
    <w:p>
      <w:r>
        <w:rPr>
          <w:b/>
        </w:rPr>
        <w:t xml:space="preserve">Tulos</w:t>
      </w:r>
    </w:p>
    <w:p>
      <w:r>
        <w:t xml:space="preserve">Bayeux'n rakennukset olivat periaatteessa koskemattomia Normandian taistelun aikana, koska saksalaiset joukot olivat täysin mukana puolustamassa Caenia liittoutuneilta.</w:t>
      </w:r>
    </w:p>
    <w:p>
      <w:r>
        <w:rPr>
          <w:b/>
        </w:rPr>
        <w:t xml:space="preserve">Tulos</w:t>
      </w:r>
    </w:p>
    <w:p>
      <w:r>
        <w:t xml:space="preserve">Bayeux'n kaupungin rakennukset säilyivät pääosin vahingoittumattomina Normandian taistelussa . saksalaiset joukot olivat liian kiireisiä puolustamaan Caenia liittoutuneiden joukoilta.</w:t>
      </w:r>
    </w:p>
    <w:p>
      <w:r>
        <w:rPr>
          <w:b/>
        </w:rPr>
        <w:t xml:space="preserve">Tulos</w:t>
      </w:r>
    </w:p>
    <w:p>
      <w:r>
        <w:t xml:space="preserve">Bayeux'n rakennukset olivat lähes koskemattomia Normandian taistelun aikana, sillä saksalaiset joukot olivat täysin mukana puolustamassa Caenia liittoutuneilta.</w:t>
      </w:r>
    </w:p>
    <w:p>
      <w:r>
        <w:rPr>
          <w:b/>
        </w:rPr>
        <w:t xml:space="preserve">Esimerkki 9.252</w:t>
      </w:r>
    </w:p>
    <w:p>
      <w:r>
        <w:t xml:space="preserve">first fleet on nimi, joka annettiin niille 11 alukselle, jotka purjehtivat Isosta-Britanniasta 13. toukokuuta 1787 noin 1487 ihmistä mukanaan ja perustivat ensimmäisen eurooppalaisen siirtokunnan Uuteen Etelä-Walesiin.</w:t>
      </w:r>
    </w:p>
    <w:p>
      <w:r>
        <w:rPr>
          <w:b/>
        </w:rPr>
        <w:t xml:space="preserve">Tulos</w:t>
      </w:r>
    </w:p>
    <w:p>
      <w:r>
        <w:t xml:space="preserve">toukokuun 13. päivänä 1787 Iso-Britannian ensimmäinen laivasto, 11 alusta ja 1487 ihmistä, perusti ensimmäisen eurooppalaisen siirtokunnan uuteen Etelä-Walesiin.</w:t>
      </w:r>
    </w:p>
    <w:p>
      <w:r>
        <w:rPr>
          <w:b/>
        </w:rPr>
        <w:t xml:space="preserve">Tulos</w:t>
      </w:r>
    </w:p>
    <w:p>
      <w:r>
        <w:t xml:space="preserve">first fleet on nimi, joka annettiin niille 11 alukselle, jotka purjehtivat Isosta-Britanniasta 13. toukokuuta 1787 noin 1487 ihmistä mukanaan ja aloittivat ensimmäisen eurooppalaisen siirtomaan perustamisen uuteen Etelä-Walesiin.</w:t>
      </w:r>
    </w:p>
    <w:p>
      <w:r>
        <w:rPr>
          <w:b/>
        </w:rPr>
        <w:t xml:space="preserve">Tulos</w:t>
      </w:r>
    </w:p>
    <w:p>
      <w:r>
        <w:t xml:space="preserve">ensimmäinen laivasto purjehti Isosta-Britanniasta 13. toukokuuta 1787, ja aluksilla oli noin 1487 ihmistä. tavoitteena oli perustaa ensimmäinen eurooppalainen siirtokunta uuteen Etelä-Walesiin.</w:t>
      </w:r>
    </w:p>
    <w:p>
      <w:r>
        <w:rPr>
          <w:b/>
        </w:rPr>
        <w:t xml:space="preserve">Tulos</w:t>
      </w:r>
    </w:p>
    <w:p>
      <w:r>
        <w:t xml:space="preserve">first fleet on nimi niille 11 alukselle, jotka purjehtivat Iso-Britanniasta 13. toukokuuta 1787 noin 1487 ihmistä mukanaan ja perustivat ensimmäisen eurooppalaisen siirtokunnan Uuteen Etelä-Walesiin.</w:t>
      </w:r>
    </w:p>
    <w:p>
      <w:r>
        <w:rPr>
          <w:b/>
        </w:rPr>
        <w:t xml:space="preserve">Tulos</w:t>
      </w:r>
    </w:p>
    <w:p>
      <w:r>
        <w:t xml:space="preserve">11 laivaa, joita kutsutaan ensimmäiseksi laivastoksi, purjehti Isosta-Britanniasta 13. toukokuuta 1787 ja mukanaan 1487 ihmistä, jotka perustivat ensimmäisen eurooppalaisen siirtokunnan Uuteen Etelä-Walesiin.</w:t>
      </w:r>
    </w:p>
    <w:p>
      <w:r>
        <w:rPr>
          <w:b/>
        </w:rPr>
        <w:t xml:space="preserve">Tulos</w:t>
      </w:r>
    </w:p>
    <w:p>
      <w:r>
        <w:t xml:space="preserve">ensimmäinen laivasto on nimi 11 alukselle, jotka purjehtivat Isosta-Britanniasta 13. toukokuuta 1787 noin 1487 ihmisen kanssa perustamaan ensimmäistä eurooppalaista siirtokuntaa uuteen Etelä-Walesiin.</w:t>
      </w:r>
    </w:p>
    <w:p>
      <w:r>
        <w:rPr>
          <w:b/>
        </w:rPr>
        <w:t xml:space="preserve">Tulos</w:t>
      </w:r>
    </w:p>
    <w:p>
      <w:r>
        <w:t xml:space="preserve">ensimmäinen laivasto on nimi 11 alukselle, jotka purjehtivat Isosta-Britanniasta 13. toukokuuta 1787. laivasto sisälsi noin 1487 ihmistä, jotka perustivat ensimmäisen eurooppalaisen siirtokunnan Uuteen Etelä-Walesiin.</w:t>
      </w:r>
    </w:p>
    <w:p>
      <w:r>
        <w:rPr>
          <w:b/>
        </w:rPr>
        <w:t xml:space="preserve">Tulos</w:t>
      </w:r>
    </w:p>
    <w:p>
      <w:r>
        <w:t xml:space="preserve">first fleet on nimi, joka annettiin niille 11 alukselle, jotka lähtivät Isosta-Britanniasta 13. toukokuuta 1787 noin 1487 ihmistä mukanaan kuljettamalla perustamaan ensimmäistä eurooppalaista siirtokuntaa uuteen Etelä-Walesiin.</w:t>
      </w:r>
    </w:p>
    <w:p>
      <w:r>
        <w:rPr>
          <w:b/>
        </w:rPr>
        <w:t xml:space="preserve">Esimerkki 9.253</w:t>
      </w:r>
    </w:p>
    <w:p>
      <w:r>
        <w:t xml:space="preserve">trigonometriset funktiot ovat tärkeitä kolmioiden tutkimisessa ja jaksollisten ilmiöiden mallintamisessa monien muiden sovellusten ohella.</w:t>
      </w:r>
    </w:p>
    <w:p>
      <w:r>
        <w:rPr>
          <w:b/>
        </w:rPr>
        <w:t xml:space="preserve">Tulos</w:t>
      </w:r>
    </w:p>
    <w:p>
      <w:r>
        <w:t xml:space="preserve">trigonometriset funktiot ovat tärkeitä monin tavoin , joista yksi , kolmioiden tutkiminen ja jaksollisten ilmiöiden mallintaminen.</w:t>
      </w:r>
    </w:p>
    <w:p>
      <w:r>
        <w:rPr>
          <w:b/>
        </w:rPr>
        <w:t xml:space="preserve">Tulos</w:t>
      </w:r>
    </w:p>
    <w:p>
      <w:r>
        <w:t xml:space="preserve">trigonometriset funktiot ovat tärkeitä kolmioiden tutkimisessa, jaksollisten ilmiöiden mallintamisessa ja vastaavissa käyttötarkoituksissa.</w:t>
      </w:r>
    </w:p>
    <w:p>
      <w:r>
        <w:rPr>
          <w:b/>
        </w:rPr>
        <w:t xml:space="preserve">Tulos</w:t>
      </w:r>
    </w:p>
    <w:p>
      <w:r>
        <w:t xml:space="preserve">trigonometriset funktiot ovat merkittäviä kolmioiden tutkimisessa ja jaksollisten ilmiöiden mallintamisessa monien muiden sovellusten ohella.</w:t>
      </w:r>
    </w:p>
    <w:p>
      <w:r>
        <w:rPr>
          <w:b/>
        </w:rPr>
        <w:t xml:space="preserve">Tulos</w:t>
      </w:r>
    </w:p>
    <w:p>
      <w:r>
        <w:t xml:space="preserve">trigonometriset funktiot ovat tärkeitä kolmioiden tutkimisessa ja jaksollisten ilmiöiden mallintamisessa, ja niillä on myös monia muita tehtäviä.</w:t>
      </w:r>
    </w:p>
    <w:p>
      <w:r>
        <w:rPr>
          <w:b/>
        </w:rPr>
        <w:t xml:space="preserve">Tulos</w:t>
      </w:r>
    </w:p>
    <w:p>
      <w:r>
        <w:t xml:space="preserve">Trionometrisiä funktioita käytetään tarkasteltaessa kolmioita ja toistuvia kuvioita , ja niillä on muitakin käyttötarkoituksia.</w:t>
      </w:r>
    </w:p>
    <w:p>
      <w:r>
        <w:rPr>
          <w:b/>
        </w:rPr>
        <w:t xml:space="preserve">Tulos</w:t>
      </w:r>
    </w:p>
    <w:p>
      <w:r>
        <w:t xml:space="preserve">kaikkien sovellusten joukossa trigonometriset funktiot ovat erittäin tärkeitä kolmioiden tutkimisessa ja jaksollisten ilmiöiden mallintamisessa.</w:t>
      </w:r>
    </w:p>
    <w:p>
      <w:r>
        <w:rPr>
          <w:b/>
        </w:rPr>
        <w:t xml:space="preserve">Esimerkki 9.254</w:t>
      </w:r>
    </w:p>
    <w:p>
      <w:r>
        <w:t xml:space="preserve">Tähän ryhmään kuuluu lajeja, joilla on kaikista käärmeistä voimakkaimpia myrkkyjä.</w:t>
      </w:r>
    </w:p>
    <w:p>
      <w:r>
        <w:rPr>
          <w:b/>
        </w:rPr>
        <w:t xml:space="preserve">Tulos</w:t>
      </w:r>
    </w:p>
    <w:p>
      <w:r>
        <w:t xml:space="preserve">Tähän ryhmään kuuluvat lajit, joilla on kaikista käärmeistä voimakkain myrkky.</w:t>
      </w:r>
    </w:p>
    <w:p>
      <w:r>
        <w:rPr>
          <w:b/>
        </w:rPr>
        <w:t xml:space="preserve">Tulos</w:t>
      </w:r>
    </w:p>
    <w:p>
      <w:r>
        <w:t xml:space="preserve">Tässä ryhmässä on lajeja, joilla on joitakin kaikista käärmeistä tappavimpia myrkkyjä.</w:t>
      </w:r>
    </w:p>
    <w:p>
      <w:r>
        <w:rPr>
          <w:b/>
        </w:rPr>
        <w:t xml:space="preserve">Tulos</w:t>
      </w:r>
    </w:p>
    <w:p>
      <w:r>
        <w:t xml:space="preserve">Tässä ryhmässä on lajeja, joilla on kaikista käärmeistä voimakkain myrkky.</w:t>
      </w:r>
    </w:p>
    <w:p>
      <w:r>
        <w:rPr>
          <w:b/>
        </w:rPr>
        <w:t xml:space="preserve">Tulos</w:t>
      </w:r>
    </w:p>
    <w:p>
      <w:r>
        <w:t xml:space="preserve">Tähän ryhmään kuuluu lajeja, joilla on voimakkaimpia myrkkyjä.</w:t>
      </w:r>
    </w:p>
    <w:p>
      <w:r>
        <w:rPr>
          <w:b/>
        </w:rPr>
        <w:t xml:space="preserve">Tulos</w:t>
      </w:r>
    </w:p>
    <w:p>
      <w:r>
        <w:t xml:space="preserve">Tähän ryhmään kuuluu lajeja, joilla on kaikista käärmeistä voimakkaimmat myrkyt.</w:t>
      </w:r>
    </w:p>
    <w:p>
      <w:r>
        <w:rPr>
          <w:b/>
        </w:rPr>
        <w:t xml:space="preserve">Tulos</w:t>
      </w:r>
    </w:p>
    <w:p>
      <w:r>
        <w:t xml:space="preserve">Tässä ryhmässä on lajeja, joilla on kaikista käärmeistä voimakkaimpia myrkkyjä.</w:t>
      </w:r>
    </w:p>
    <w:p>
      <w:r>
        <w:rPr>
          <w:b/>
        </w:rPr>
        <w:t xml:space="preserve">Tulos</w:t>
      </w:r>
    </w:p>
    <w:p>
      <w:r>
        <w:t xml:space="preserve">Tässä ryhmässä on käärmeitä, joilla on voimakkaampi myrkky kuin useimmilla käärmeillä.</w:t>
      </w:r>
    </w:p>
    <w:p>
      <w:r>
        <w:rPr>
          <w:b/>
        </w:rPr>
        <w:t xml:space="preserve">Tulos</w:t>
      </w:r>
    </w:p>
    <w:p>
      <w:r>
        <w:t xml:space="preserve">Tähän ryhmään kuuluu lajeja, joilla on eräitä kaikista serpeneistä voimakkaimpia myrkkyjä.</w:t>
      </w:r>
    </w:p>
    <w:p>
      <w:r>
        <w:rPr>
          <w:b/>
        </w:rPr>
        <w:t xml:space="preserve">Esimerkki 9.255</w:t>
      </w:r>
    </w:p>
    <w:p>
      <w:r>
        <w:t xml:space="preserve">monet pitivät häntä pyhimyksenä.</w:t>
      </w:r>
    </w:p>
    <w:p>
      <w:r>
        <w:rPr>
          <w:b/>
        </w:rPr>
        <w:t xml:space="preserve">Tulos</w:t>
      </w:r>
    </w:p>
    <w:p>
      <w:r>
        <w:t xml:space="preserve">monet pitivät häntä pyhimyksenä.</w:t>
      </w:r>
    </w:p>
    <w:p>
      <w:r>
        <w:rPr>
          <w:b/>
        </w:rPr>
        <w:t xml:space="preserve">Tulos</w:t>
      </w:r>
    </w:p>
    <w:p>
      <w:r>
        <w:t xml:space="preserve">monet ihmiset pitävät häntä pyhimyksenä.</w:t>
      </w:r>
    </w:p>
    <w:p>
      <w:r>
        <w:rPr>
          <w:b/>
        </w:rPr>
        <w:t xml:space="preserve">Tulos</w:t>
      </w:r>
    </w:p>
    <w:p>
      <w:r>
        <w:t xml:space="preserve">häntä pidettiin pyhimyksenä.</w:t>
      </w:r>
    </w:p>
    <w:p>
      <w:r>
        <w:rPr>
          <w:b/>
        </w:rPr>
        <w:t xml:space="preserve">Tulos</w:t>
      </w:r>
    </w:p>
    <w:p>
      <w:r>
        <w:t xml:space="preserve">monet pitivät häntä pyhimyksenä.</w:t>
      </w:r>
    </w:p>
    <w:p>
      <w:r>
        <w:rPr>
          <w:b/>
        </w:rPr>
        <w:t xml:space="preserve">Tulos</w:t>
      </w:r>
    </w:p>
    <w:p>
      <w:r>
        <w:t xml:space="preserve">monet ihmiset pitivät häntä pyhimyksenä.</w:t>
      </w:r>
    </w:p>
    <w:p>
      <w:r>
        <w:rPr>
          <w:b/>
        </w:rPr>
        <w:t xml:space="preserve">Tulos</w:t>
      </w:r>
    </w:p>
    <w:p>
      <w:r>
        <w:t xml:space="preserve">monet ajattelevat, että hän oli pyhimys.</w:t>
      </w:r>
    </w:p>
    <w:p>
      <w:r>
        <w:rPr>
          <w:b/>
        </w:rPr>
        <w:t xml:space="preserve">Esimerkki 9.256</w:t>
      </w:r>
    </w:p>
    <w:p>
      <w:r>
        <w:t xml:space="preserve">Anin väkiluku oli loistonsa huipulla 100 000-200 000 ihmistä, ja se oli Konstantinopolin, Bagdadin ja Kairon kilpailija.</w:t>
      </w:r>
    </w:p>
    <w:p>
      <w:r>
        <w:rPr>
          <w:b/>
        </w:rPr>
        <w:t xml:space="preserve">Tulos</w:t>
      </w:r>
    </w:p>
    <w:p>
      <w:r>
        <w:t xml:space="preserve">korkeimmillaan Anissa oli 100 000-200 000 asukasta, ja se kilpaili Konstantinopolin, Bagdadin ja Kairon kanssa.</w:t>
      </w:r>
    </w:p>
    <w:p>
      <w:r>
        <w:rPr>
          <w:b/>
        </w:rPr>
        <w:t xml:space="preserve">Tulos</w:t>
      </w:r>
    </w:p>
    <w:p>
      <w:r>
        <w:t xml:space="preserve">Anin kulta-aikana sen väkiluku oli 100 000-200 000 ihmistä, ja se pystyi kilpailemaan Konstantinopolin, Bagdadin ja Kairon kanssa.</w:t>
      </w:r>
    </w:p>
    <w:p>
      <w:r>
        <w:rPr>
          <w:b/>
        </w:rPr>
        <w:t xml:space="preserve">Tulos</w:t>
      </w:r>
    </w:p>
    <w:p>
      <w:r>
        <w:t xml:space="preserve">menestyksekkäimmillään Anin väkiluku oli 100 000-200 000 ihmistä, ja se oli voimakkaampi kuin Konstantinopoli, Bagdad ja Kairo.</w:t>
      </w:r>
    </w:p>
    <w:p>
      <w:r>
        <w:rPr>
          <w:b/>
        </w:rPr>
        <w:t xml:space="preserve">Tulos</w:t>
      </w:r>
    </w:p>
    <w:p>
      <w:r>
        <w:t xml:space="preserve">1 . Ani oli loistonsa huipulla 100 000 - 200 000 asukkaan asukasluku, ja se kilpaili Konstantinopolin, Bagdadin ja Kairon kanssa.</w:t>
      </w:r>
    </w:p>
    <w:p>
      <w:r>
        <w:rPr>
          <w:b/>
        </w:rPr>
        <w:t xml:space="preserve">Tulos</w:t>
      </w:r>
    </w:p>
    <w:p>
      <w:r>
        <w:t xml:space="preserve">Anin väkiluku oli loistonsa huipulla 100 000-200 000 ihmistä, ja se oli Konstantinopolin, Bagdadin ja Kairon kilpailija.</w:t>
      </w:r>
    </w:p>
    <w:p>
      <w:r>
        <w:rPr>
          <w:b/>
        </w:rPr>
        <w:t xml:space="preserve">Tulos</w:t>
      </w:r>
    </w:p>
    <w:p>
      <w:r>
        <w:t xml:space="preserve">Anin väkiluku oli loistonsa huipulla 100 000-200 000 ihmistä, ja se oli Konstantinopolin, Bagdadin ja Carion kilpailija.</w:t>
      </w:r>
    </w:p>
    <w:p>
      <w:r>
        <w:rPr>
          <w:b/>
        </w:rPr>
        <w:t xml:space="preserve">Tulos</w:t>
      </w:r>
    </w:p>
    <w:p>
      <w:r>
        <w:t xml:space="preserve">Ani oli loistossaan 100 000-200 000 asukkaan kaupunki, ja se kilpaili Konstantinopolin, Bagdadin ja Kairon kanssa.</w:t>
      </w:r>
    </w:p>
    <w:p>
      <w:r>
        <w:rPr>
          <w:b/>
        </w:rPr>
        <w:t xml:space="preserve">Tulos</w:t>
      </w:r>
    </w:p>
    <w:p>
      <w:r>
        <w:t xml:space="preserve">parhaimmillaan Anin väkiluku oli 100 000-200 000 ja se kilpaili Konstantinopolin, Bagdadin ja Kairon kanssa.</w:t>
      </w:r>
    </w:p>
    <w:p>
      <w:r>
        <w:rPr>
          <w:b/>
        </w:rPr>
        <w:t xml:space="preserve">Esimerkki 9.257</w:t>
      </w:r>
    </w:p>
    <w:p>
      <w:r>
        <w:t xml:space="preserve">kun hiilen kysyntä väheni toisen maailmansodan jälkeen, kaivoksia alettiin sulkea eri puolilla aluetta, mikä aiheutti massatyöttömyyttä.</w:t>
      </w:r>
    </w:p>
    <w:p>
      <w:r>
        <w:rPr>
          <w:b/>
        </w:rPr>
        <w:t xml:space="preserve">Tulos</w:t>
      </w:r>
    </w:p>
    <w:p>
      <w:r>
        <w:t xml:space="preserve">monet ihmiset menettivät työpaikkansa, kun kaivokset suljettiin toisen maailmansodan jälkeen hiilen kysynnän vähentyessä.</w:t>
      </w:r>
    </w:p>
    <w:p>
      <w:r>
        <w:rPr>
          <w:b/>
        </w:rPr>
        <w:t xml:space="preserve">Tulos</w:t>
      </w:r>
    </w:p>
    <w:p>
      <w:r>
        <w:t xml:space="preserve">kun hiilen kysyntä väheni toisen maailmansodan jälkeen, kaivoksia alettiin sulkea eri puolilla aluetta, mikä johti massatyöttömyyteen.</w:t>
      </w:r>
    </w:p>
    <w:p>
      <w:r>
        <w:rPr>
          <w:b/>
        </w:rPr>
        <w:t xml:space="preserve">Tulos</w:t>
      </w:r>
    </w:p>
    <w:p>
      <w:r>
        <w:t xml:space="preserve">kun hiilen käyttö väheni toisen maailmansodan jälkeen, kaivoksia alettiin sulkea eri puolilla aluetta, jolloin monet ihmiset menettivät työpaikkansa.</w:t>
      </w:r>
    </w:p>
    <w:p>
      <w:r>
        <w:rPr>
          <w:b/>
        </w:rPr>
        <w:t xml:space="preserve">Tulos</w:t>
      </w:r>
    </w:p>
    <w:p>
      <w:r>
        <w:t xml:space="preserve">kun hiilen kysyntä väheni toisen maailmansodan jälkeen, kaivoksia alettiin sulkea eri puolilla aluetta, mikä aiheutti paljon työttömyyttä.</w:t>
      </w:r>
    </w:p>
    <w:p>
      <w:r>
        <w:rPr>
          <w:b/>
        </w:rPr>
        <w:t xml:space="preserve">Tulos</w:t>
      </w:r>
    </w:p>
    <w:p>
      <w:r>
        <w:t xml:space="preserve">Toisen maailmansodan jälkeen hiilen kysyntä väheni, minkä vuoksi kaivokset suljettiin ja ihmiset menettivät työpaikkansa.</w:t>
      </w:r>
    </w:p>
    <w:p>
      <w:r>
        <w:rPr>
          <w:b/>
        </w:rPr>
        <w:t xml:space="preserve">Tulos</w:t>
      </w:r>
    </w:p>
    <w:p>
      <w:r>
        <w:t xml:space="preserve">kun hiilen kysyntä väheni toisen maailmansodan jälkeen, kaivoksia alettiin sulkea eri puolilla aluetta, mikä aiheutti massatyöttömyyttä.</w:t>
      </w:r>
    </w:p>
    <w:p>
      <w:r>
        <w:rPr>
          <w:b/>
        </w:rPr>
        <w:t xml:space="preserve">Tulos</w:t>
      </w:r>
    </w:p>
    <w:p>
      <w:r>
        <w:t xml:space="preserve">kun hiilen tarve väheni toisen maailmansodan jälkeen, kaivoksia alettiin sulkea eri puolilla aluetta, jolloin monet ihmiset menettivät työpaikkansa.</w:t>
      </w:r>
    </w:p>
    <w:p>
      <w:r>
        <w:rPr>
          <w:b/>
        </w:rPr>
        <w:t xml:space="preserve">Tulos</w:t>
      </w:r>
    </w:p>
    <w:p>
      <w:r>
        <w:t xml:space="preserve">hiilikaivosten sulkeminen kysynnän vähenemisen vuoksi toisen maailmansodan jälkeen johti massatyöttömyyteen.</w:t>
      </w:r>
    </w:p>
    <w:p>
      <w:r>
        <w:rPr>
          <w:b/>
        </w:rPr>
        <w:t xml:space="preserve">Esimerkki 9.258</w:t>
      </w:r>
    </w:p>
    <w:p>
      <w:r>
        <w:t xml:space="preserve">donaldista tuli suosituin disney-hahmo skandinaviassa.</w:t>
      </w:r>
    </w:p>
    <w:p>
      <w:r>
        <w:rPr>
          <w:b/>
        </w:rPr>
        <w:t xml:space="preserve">Tulos</w:t>
      </w:r>
    </w:p>
    <w:p>
      <w:r>
        <w:t xml:space="preserve">Donalista tuli Skandinavian rakastetuin Disney-hahmo.</w:t>
      </w:r>
    </w:p>
    <w:p>
      <w:r>
        <w:rPr>
          <w:b/>
        </w:rPr>
        <w:t xml:space="preserve">Tulos</w:t>
      </w:r>
    </w:p>
    <w:p>
      <w:r>
        <w:t xml:space="preserve">donaldista tuli tunnetuin disney-hahmoista skandinaviassa.</w:t>
      </w:r>
    </w:p>
    <w:p>
      <w:r>
        <w:rPr>
          <w:b/>
        </w:rPr>
        <w:t xml:space="preserve">Tulos</w:t>
      </w:r>
    </w:p>
    <w:p>
      <w:r>
        <w:t xml:space="preserve">donaldista tuli suosituin disney-hahmo skandinaviassa.</w:t>
      </w:r>
    </w:p>
    <w:p>
      <w:r>
        <w:rPr>
          <w:b/>
        </w:rPr>
        <w:t xml:space="preserve">Tulos</w:t>
      </w:r>
    </w:p>
    <w:p>
      <w:r>
        <w:t xml:space="preserve">donald oli suosituin disney-hahmo skandinaviassa.</w:t>
      </w:r>
    </w:p>
    <w:p>
      <w:r>
        <w:rPr>
          <w:b/>
        </w:rPr>
        <w:t xml:space="preserve">Tulos</w:t>
      </w:r>
    </w:p>
    <w:p>
      <w:r>
        <w:t xml:space="preserve">skandinaviassa donaldista tuli disney-hahmoista suosituin.</w:t>
      </w:r>
    </w:p>
    <w:p>
      <w:r>
        <w:rPr>
          <w:b/>
        </w:rPr>
        <w:t xml:space="preserve">Esimerkki 9.259</w:t>
      </w:r>
    </w:p>
    <w:p>
      <w:r>
        <w:t xml:space="preserve">muihin lajeihin verrattuna ihmisen synnytys on vaarallinen.</w:t>
      </w:r>
    </w:p>
    <w:p>
      <w:r>
        <w:rPr>
          <w:b/>
        </w:rPr>
        <w:t xml:space="preserve">Tulos</w:t>
      </w:r>
    </w:p>
    <w:p>
      <w:r>
        <w:t xml:space="preserve">ihmisen synnytys on kriittisempi kuin muiden lajien.</w:t>
      </w:r>
    </w:p>
    <w:p>
      <w:r>
        <w:rPr>
          <w:b/>
        </w:rPr>
        <w:t xml:space="preserve">Tulos</w:t>
      </w:r>
    </w:p>
    <w:p>
      <w:r>
        <w:t xml:space="preserve">ihmisen synnytys on vaarallinen verrattuna muihin lajeihin.</w:t>
      </w:r>
    </w:p>
    <w:p>
      <w:r>
        <w:rPr>
          <w:b/>
        </w:rPr>
        <w:t xml:space="preserve">Tulos</w:t>
      </w:r>
    </w:p>
    <w:p>
      <w:r>
        <w:t xml:space="preserve">muihin eläimiin verrattuna ihmisen synnytys on vaarallinen.</w:t>
      </w:r>
    </w:p>
    <w:p>
      <w:r>
        <w:rPr>
          <w:b/>
        </w:rPr>
        <w:t xml:space="preserve">Tulos</w:t>
      </w:r>
    </w:p>
    <w:p>
      <w:r>
        <w:t xml:space="preserve">ihmisen synnytys on vaarallinen muihin lajeihin verrattuna.</w:t>
      </w:r>
    </w:p>
    <w:p>
      <w:r>
        <w:rPr>
          <w:b/>
        </w:rPr>
        <w:t xml:space="preserve">Tulos</w:t>
      </w:r>
    </w:p>
    <w:p>
      <w:r>
        <w:t xml:space="preserve">verrattuna muihin erityisiin , ihmisen synnytys on riskialtis.</w:t>
      </w:r>
    </w:p>
    <w:p>
      <w:r>
        <w:rPr>
          <w:b/>
        </w:rPr>
        <w:t xml:space="preserve">Tulos</w:t>
      </w:r>
    </w:p>
    <w:p>
      <w:r>
        <w:t xml:space="preserve">Toisin kuin muilla lajeilla , ihmisen synnytys on vaarallinen.</w:t>
      </w:r>
    </w:p>
    <w:p>
      <w:r>
        <w:rPr>
          <w:b/>
        </w:rPr>
        <w:t xml:space="preserve">Esimerkki 9.260</w:t>
      </w:r>
    </w:p>
    <w:p>
      <w:r>
        <w:t xml:space="preserve">perhe muutti Wieniin vuonna 1907, jossa se muutti tšekkiläisen slaavinkielisen nimensä "zajtich" keksityksi saksankieliseksi nimeksi "seyss-inquart".</w:t>
      </w:r>
    </w:p>
    <w:p>
      <w:r>
        <w:rPr>
          <w:b/>
        </w:rPr>
        <w:t xml:space="preserve">Tulos</w:t>
      </w:r>
    </w:p>
    <w:p>
      <w:r>
        <w:t xml:space="preserve">suku muutti tšekkiläisen slaavilaisen nimensä "zajtich" keksityksi saksankieliseksi "seyss-inquartiksi" vuonna 1907, kun se muutti Wieniin.</w:t>
      </w:r>
    </w:p>
    <w:p>
      <w:r>
        <w:rPr>
          <w:b/>
        </w:rPr>
        <w:t xml:space="preserve">Tulos</w:t>
      </w:r>
    </w:p>
    <w:p>
      <w:r>
        <w:t xml:space="preserve">perhe muutti nimensä "zajtichista" uuteen saksalaiseen nimeen "seyss-inquart" muutettuaan Wieniin vuonna 1907.</w:t>
      </w:r>
    </w:p>
    <w:p>
      <w:r>
        <w:rPr>
          <w:b/>
        </w:rPr>
        <w:t xml:space="preserve">Tulos</w:t>
      </w:r>
    </w:p>
    <w:p>
      <w:r>
        <w:t xml:space="preserve">perhe muutti Wieniin vuonna 1907, jossa se muutti tšekkiläisen slaavilaisen nimensä "zajtich" keksityksi saksankieliseksi nimeksi "seyss-inquart".</w:t>
      </w:r>
    </w:p>
    <w:p>
      <w:r>
        <w:rPr>
          <w:b/>
        </w:rPr>
        <w:t xml:space="preserve">Tulos</w:t>
      </w:r>
    </w:p>
    <w:p>
      <w:r>
        <w:t xml:space="preserve">perhe muutti Wieniin vuonna 1907, jossa se muutti tšekkiläisen slaavilaisen nimensä "zajtich" keksityksi saksankieliseksi nimeksi "seyss-inquart".</w:t>
      </w:r>
    </w:p>
    <w:p>
      <w:r>
        <w:rPr>
          <w:b/>
        </w:rPr>
        <w:t xml:space="preserve">Tulos</w:t>
      </w:r>
    </w:p>
    <w:p>
      <w:r>
        <w:t xml:space="preserve">perhe muutti Wieniin vuonna 1907, jossa se muutti tšekkiläisen slaavinkielisen nimensä zajtich keksityksi saksankieliseksi seyss-inquart-nimeksi.</w:t>
      </w:r>
    </w:p>
    <w:p>
      <w:r>
        <w:rPr>
          <w:b/>
        </w:rPr>
        <w:t xml:space="preserve">Tulos</w:t>
      </w:r>
    </w:p>
    <w:p>
      <w:r>
        <w:t xml:space="preserve">perhe lähti Wieniin vuonna 1907, jossa se muutti tšekkiläisen slaavinkielisen nimensä "zajtich" keksityksi saksankieliseksi nimeksi "seyss-inquart".</w:t>
      </w:r>
    </w:p>
    <w:p>
      <w:r>
        <w:rPr>
          <w:b/>
        </w:rPr>
        <w:t xml:space="preserve">Tulos</w:t>
      </w:r>
    </w:p>
    <w:p>
      <w:r>
        <w:t xml:space="preserve">perhe muutti Wieniin vuonna 1907 , jossa se muutti tšekkiläisen slaavinkielisen nimensä "zajtich" vasta luoduksi saksankieliseksi nimeksi "seyss-inquart".</w:t>
      </w:r>
    </w:p>
    <w:p>
      <w:r>
        <w:rPr>
          <w:b/>
        </w:rPr>
        <w:t xml:space="preserve">Esimerkki 9.261</w:t>
      </w:r>
    </w:p>
    <w:p>
      <w:r>
        <w:t xml:space="preserve">paul gray -lrb- # 2 -rrb- aktiivinen : 1995 - nykyään instrumentit : basso , taustalaulu julkaisuosuus : kaikki slipknot-julkaisut paul gray oli vuonna 1995 perustetun alkuperäisen bändin jäsen.</w:t>
      </w:r>
    </w:p>
    <w:p>
      <w:r>
        <w:rPr>
          <w:b/>
        </w:rPr>
        <w:t xml:space="preserve">Tulos</w:t>
      </w:r>
    </w:p>
    <w:p>
      <w:r>
        <w:t xml:space="preserve">Paul Grey on aktiivinen muusikko, joka on soittanut bassoa ja antanut taustalauluja Slipknotille vuodesta 1995.</w:t>
      </w:r>
    </w:p>
    <w:p>
      <w:r>
        <w:rPr>
          <w:b/>
        </w:rPr>
        <w:t xml:space="preserve">Tulos</w:t>
      </w:r>
    </w:p>
    <w:p>
      <w:r>
        <w:t xml:space="preserve">1 . paul gray -lrb- # 2 -rrb- aktiivinen : 1995 - nykyään instrumentit : basso , taustalaulu julkaisuosuus : kaikki slipknot-julkaisut paul gray oli vuonna 1995 perustetun alkuperäisen yhtyeen jäsen.</w:t>
      </w:r>
    </w:p>
    <w:p>
      <w:r>
        <w:rPr>
          <w:b/>
        </w:rPr>
        <w:t xml:space="preserve">Tulos</w:t>
      </w:r>
    </w:p>
    <w:p>
      <w:r>
        <w:t xml:space="preserve">aktiivinen muusikko Paul Gray soittaa bassoa ja on ollut taustalaulajana . hän oli myös vuonna 1995 perustetun Slipknotin alkuperäinen bändin jäsen.</w:t>
      </w:r>
    </w:p>
    <w:p>
      <w:r>
        <w:rPr>
          <w:b/>
        </w:rPr>
        <w:t xml:space="preserve">Tulos</w:t>
      </w:r>
    </w:p>
    <w:p>
      <w:r>
        <w:t xml:space="preserve">Paul Gray sijoittui numero kaksi vuonna yhdeksäntoista yhdeksänkymmentäviisi nykyisten välineiden osalta, jotka sisälsivät basson, joka tuki laulua hänen panoksensa kautta koko Slipknotin julkaisuihin alkuperäisen bändin jäsenenä, joka perustettiin vuonna yhdeksänkymmentäviisi.</w:t>
      </w:r>
    </w:p>
    <w:p>
      <w:r>
        <w:rPr>
          <w:b/>
        </w:rPr>
        <w:t xml:space="preserve">Tulos</w:t>
      </w:r>
    </w:p>
    <w:p>
      <w:r>
        <w:t xml:space="preserve">paul gray -lrb- # 2 -rrb- oli aktiivinen vuonna 1995 ja hän soitti bassoa ja antoi taustalauluja . hänen panoksensa olivat kaikki slipknot-julkaisut . hän oli myös vuonna 1995 perustetun alkuperäisen bändin jäsen.</w:t>
      </w:r>
    </w:p>
    <w:p>
      <w:r>
        <w:rPr>
          <w:b/>
        </w:rPr>
        <w:t xml:space="preserve">Tulos</w:t>
      </w:r>
    </w:p>
    <w:p>
      <w:r>
        <w:t xml:space="preserve">Paul Gray on ollut Slipknotin jäsen siitä lähtien, kun bändi perustettiin vuonna 1995 , ja hän on vastannut bassosta ja taustalauluista.</w:t>
      </w:r>
    </w:p>
    <w:p>
      <w:r>
        <w:rPr>
          <w:b/>
        </w:rPr>
        <w:t xml:space="preserve">Esimerkki 9.262</w:t>
      </w:r>
    </w:p>
    <w:p>
      <w:r>
        <w:t xml:space="preserve">Toisin kuin Hollywoodin skitsofreniasta antama kuva, mielisairaat ihmiset eivät pohjimmiltaan ole yhtään alttiimpia väkivallalle kuin terveet ihmiset.</w:t>
      </w:r>
    </w:p>
    <w:p>
      <w:r>
        <w:rPr>
          <w:b/>
        </w:rPr>
        <w:t xml:space="preserve">Tulos</w:t>
      </w:r>
    </w:p>
    <w:p>
      <w:r>
        <w:t xml:space="preserve">Vaikka Hollywood esittää heidät sellaisina, mielisairaat ihmiset eivät oikeastaan ole yhtään sen väkivaltaisempia kuin tervejärkiset ihmiset.</w:t>
      </w:r>
    </w:p>
    <w:p>
      <w:r>
        <w:rPr>
          <w:b/>
        </w:rPr>
        <w:t xml:space="preserve">Tulos</w:t>
      </w:r>
    </w:p>
    <w:p>
      <w:r>
        <w:t xml:space="preserve">toisin kuin Hollywoodin skitsofreenikoista antama kuva, mielisairaat ihmiset eivät periaatteessa ole yhtään sen alttiimpia tappelemaan kuin terveet ihmiset.</w:t>
      </w:r>
    </w:p>
    <w:p>
      <w:r>
        <w:rPr>
          <w:b/>
        </w:rPr>
        <w:t xml:space="preserve">Tulos</w:t>
      </w:r>
    </w:p>
    <w:p>
      <w:r>
        <w:t xml:space="preserve">huolimatta Hollywoodin skitsofreniakuvauksesta, mielisairaat ihmiset eivät pohjimmiltaan ole yhtään alttiimpia väkivallalle kuin tervejärkiset ihmiset.</w:t>
      </w:r>
    </w:p>
    <w:p>
      <w:r>
        <w:rPr>
          <w:b/>
        </w:rPr>
        <w:t xml:space="preserve">Tulos</w:t>
      </w:r>
    </w:p>
    <w:p>
      <w:r>
        <w:t xml:space="preserve">Toisin kuin Hollywoodin versio skitsofreenikoista, mielisairaat ihmiset eivät ole yhtään väkivaltaisempia kuin terveet ihmiset.</w:t>
      </w:r>
    </w:p>
    <w:p>
      <w:r>
        <w:rPr>
          <w:b/>
        </w:rPr>
        <w:t xml:space="preserve">Tulos</w:t>
      </w:r>
    </w:p>
    <w:p>
      <w:r>
        <w:t xml:space="preserve">toisin kuin Hollywoodin skitsofreniasta antamassa kuvassa, mielisairaat ihmiset eivät ole yhtään alttiimpia väkivallalle kuin terveet ihmiset.</w:t>
      </w:r>
    </w:p>
    <w:p>
      <w:r>
        <w:rPr>
          <w:b/>
        </w:rPr>
        <w:t xml:space="preserve">Tulos</w:t>
      </w:r>
    </w:p>
    <w:p>
      <w:r>
        <w:t xml:space="preserve">Vaikka Hollywood saa mielisairaat näyttämään väkivaltaisilta, he eivät ole todennäköisemmin väkivaltaisia kuin terveet ihmiset.</w:t>
      </w:r>
    </w:p>
    <w:p>
      <w:r>
        <w:rPr>
          <w:b/>
        </w:rPr>
        <w:t xml:space="preserve">Tulos</w:t>
      </w:r>
    </w:p>
    <w:p>
      <w:r>
        <w:t xml:space="preserve">Toisin kuin Hollywoodin skitsofreniaa kuvaava yleinen kuva, mielisairaat ihmiset eivät periaatteessa ole todennäköisemmin väkivaltaisia kuin tervejärkiset ihmiset.</w:t>
      </w:r>
    </w:p>
    <w:p>
      <w:r>
        <w:rPr>
          <w:b/>
        </w:rPr>
        <w:t xml:space="preserve">Tulos</w:t>
      </w:r>
    </w:p>
    <w:p>
      <w:r>
        <w:t xml:space="preserve">huolimatta Hollywoodin skitsofreniakuvasta, mielisairaat ihmiset eivät ole yhtään sen väkivaltaisempia kuin tervejärkisetkään.</w:t>
      </w:r>
    </w:p>
    <w:p>
      <w:r>
        <w:rPr>
          <w:b/>
        </w:rPr>
        <w:t xml:space="preserve">Esimerkki 9.263</w:t>
      </w:r>
    </w:p>
    <w:p>
      <w:r>
        <w:t xml:space="preserve">leijonakuningas 1 ½ -lrb- tunnetaan myös nimellä leijonakuningas 3 : hakuna matata joissakin maissa -rrb- on yhdysvaltalainen suoraan videolle tehty animaatioelokuva, jonka Walt Disney Home Entertainment julkaisi 10. helmikuuta 2004.</w:t>
      </w:r>
    </w:p>
    <w:p>
      <w:r>
        <w:rPr>
          <w:b/>
        </w:rPr>
        <w:t xml:space="preserve">Tulos</w:t>
      </w:r>
    </w:p>
    <w:p>
      <w:r>
        <w:t xml:space="preserve">leijonakuningas 1 ½ -lrb- tunnetaan myös nimellä leijonakuningas 3 : hakuna matata joissakin maissa -rrb- on yhdysvaltalainen Walt Disney Home Entertainmentin suoraan videolle tekemä piirroselokuva, joka ilmestyi 10. helmikuuta 2004.</w:t>
      </w:r>
    </w:p>
    <w:p>
      <w:r>
        <w:rPr>
          <w:b/>
        </w:rPr>
        <w:t xml:space="preserve">Tulos</w:t>
      </w:r>
    </w:p>
    <w:p>
      <w:r>
        <w:t xml:space="preserve">leijonakuningas 1 1/2 -lrb- tunnetaan myös nimellä leijonakuningas 3 : Hakuna matata -rrb-, jonka Walt Disney Home Entertainment julkaisi suoraan videolle 10. helmikuuta 2004.</w:t>
      </w:r>
    </w:p>
    <w:p>
      <w:r>
        <w:rPr>
          <w:b/>
        </w:rPr>
        <w:t xml:space="preserve">Tulos</w:t>
      </w:r>
    </w:p>
    <w:p>
      <w:r>
        <w:t xml:space="preserve">leijonakuningas 1 1/2 on yhdysvaltalainen animaatioelokuva, jonka Walt Disney Home Entertainment julkaisi 10. helmikuuta 2004. Joissakin maissa elokuvan nimi on leijonakuningas 3 : Hakuna Matata.</w:t>
      </w:r>
    </w:p>
    <w:p>
      <w:r>
        <w:rPr>
          <w:b/>
        </w:rPr>
        <w:t xml:space="preserve">Tulos</w:t>
      </w:r>
    </w:p>
    <w:p>
      <w:r>
        <w:t xml:space="preserve">leijonakuningas 1 1/2 on amerikkalainen animaatioelokuva, jonka Walt Disney julkaisi helmikuussa 2004.</w:t>
      </w:r>
    </w:p>
    <w:p>
      <w:r>
        <w:rPr>
          <w:b/>
        </w:rPr>
        <w:t xml:space="preserve">Tulos</w:t>
      </w:r>
    </w:p>
    <w:p>
      <w:r>
        <w:t xml:space="preserve">leijonakuningas 1 1/2 -lrb- tunnetaan myös nimellä leijonakuningas 3 : hakuna matata joissakin maissa -rrb- on yhdysvaltalainen elokuva, jota ei koskaan esitetty teattereissa . sen teki Walt Disney Home Entertainment , ja sen kopioita alettiin myydä 10. helmikuuta 2004.</w:t>
      </w:r>
    </w:p>
    <w:p>
      <w:r>
        <w:rPr>
          <w:b/>
        </w:rPr>
        <w:t xml:space="preserve">Tulos</w:t>
      </w:r>
    </w:p>
    <w:p>
      <w:r>
        <w:t xml:space="preserve">leijonakuningas 1 1/2 tai leijonakuningas 3 , jota kutsutaan myös nimellä Hakuna Matata joissakin maissa, on amerikkalainen direct-to-video-animaatioelokuva, joka julkaistiin 10. helmikuuta 2004 Walt Disney Home Entertainmentin toimesta.</w:t>
      </w:r>
    </w:p>
    <w:p>
      <w:r>
        <w:rPr>
          <w:b/>
        </w:rPr>
        <w:t xml:space="preserve">Tulos</w:t>
      </w:r>
    </w:p>
    <w:p>
      <w:r>
        <w:t xml:space="preserve">leijonakuningas 1 ½ -lrb- tunnetaan myös nimellä leijonakuningas 3 : hakuna matata joissakin maissa -rrb- on yhdysvaltalainen animaatioelokuva, jonka Walt Disney Home Entertainment julkaisi suoraan kotivideomuotoon 10. helmikuuta 2004.</w:t>
      </w:r>
    </w:p>
    <w:p>
      <w:r>
        <w:rPr>
          <w:b/>
        </w:rPr>
        <w:t xml:space="preserve">Tulos</w:t>
      </w:r>
    </w:p>
    <w:p>
      <w:r>
        <w:t xml:space="preserve">leijonakuningas 1 ½ on amerikkalainen animaatioelokuva, jonka Walt Disney Home Entertainment julkaisi 10. helmikuuta 2004.</w:t>
      </w:r>
    </w:p>
    <w:p>
      <w:r>
        <w:rPr>
          <w:b/>
        </w:rPr>
        <w:t xml:space="preserve">Esimerkki 9.264</w:t>
      </w:r>
    </w:p>
    <w:p>
      <w:r>
        <w:t xml:space="preserve">tämä aikakausi osui yksiin keskiajan lämpökauden -lrb- 800 1300 -rrb- kanssa ja päättyi pienen jääkauden -lrb- noin 1250 1850 -rrb- alkuun.</w:t>
      </w:r>
    </w:p>
    <w:p>
      <w:r>
        <w:rPr>
          <w:b/>
        </w:rPr>
        <w:t xml:space="preserve">Tulos</w:t>
      </w:r>
    </w:p>
    <w:p>
      <w:r>
        <w:t xml:space="preserve">tämä aikakausi alkoi keskiajan lämpökaudella , -lrb- 800-1300 -rrb- ja päättyi pienen jääkauden alkuun -lrb- 1250-1850 -rrb-.</w:t>
      </w:r>
    </w:p>
    <w:p>
      <w:r>
        <w:rPr>
          <w:b/>
        </w:rPr>
        <w:t xml:space="preserve">Tulos</w:t>
      </w:r>
    </w:p>
    <w:p>
      <w:r>
        <w:t xml:space="preserve">tämä aikakausi osui yhteen keskiaikaisen sodan ajanjakson kanssa ja loppui, kun pieni jääkausi alkoi.</w:t>
      </w:r>
    </w:p>
    <w:p>
      <w:r>
        <w:rPr>
          <w:b/>
        </w:rPr>
        <w:t xml:space="preserve">Tulos</w:t>
      </w:r>
    </w:p>
    <w:p>
      <w:r>
        <w:t xml:space="preserve">tämä aikakausi kulki keskiajan lämpimän kauden -lrb- 800 1300 -rrb- mukana ja loppui pienen jääkauden -lrb- alkaessa -lrb- noin 1250 1850 -rrb-.</w:t>
      </w:r>
    </w:p>
    <w:p>
      <w:r>
        <w:rPr>
          <w:b/>
        </w:rPr>
        <w:t xml:space="preserve">Tulos</w:t>
      </w:r>
    </w:p>
    <w:p>
      <w:r>
        <w:t xml:space="preserve">tämä aikakausi osui yhteen keskiajan lämpökauden -lrb- 800 1300 -rrb- kanssa ja päättyi pienen jääkauden -lrb- alkuun noin 1250 1850 -rr-.</w:t>
      </w:r>
    </w:p>
    <w:p>
      <w:r>
        <w:rPr>
          <w:b/>
        </w:rPr>
        <w:t xml:space="preserve">Tulos</w:t>
      </w:r>
    </w:p>
    <w:p>
      <w:r>
        <w:t xml:space="preserve">tämä aikakausi päättyi keskiajan lämpimän kauden aikana ja loppui pieneen jääkauteen.</w:t>
      </w:r>
    </w:p>
    <w:p>
      <w:r>
        <w:rPr>
          <w:b/>
        </w:rPr>
        <w:t xml:space="preserve">Tulos</w:t>
      </w:r>
    </w:p>
    <w:p>
      <w:r>
        <w:t xml:space="preserve">tämä ajanjakso alkoi keskiajan lämpökaudella -lrb- 800 1300 -rrb- ja päättyi pienen jääkauden alkuun -lrb- noin 1250 1850 -rrb-.</w:t>
      </w:r>
    </w:p>
    <w:p>
      <w:r>
        <w:rPr>
          <w:b/>
        </w:rPr>
        <w:t xml:space="preserve">Tulos</w:t>
      </w:r>
    </w:p>
    <w:p>
      <w:r>
        <w:t xml:space="preserve">tämä aikakausi on samankaltainen kuin keskiaikainen lämmin kausi -lrb- 800 1300 -rrb- ja loppui pienen jääkauden alkaessa -lrb- noin 1250 1850 -rrb-.</w:t>
      </w:r>
    </w:p>
    <w:p>
      <w:r>
        <w:rPr>
          <w:b/>
        </w:rPr>
        <w:t xml:space="preserve">Tulos</w:t>
      </w:r>
    </w:p>
    <w:p>
      <w:r>
        <w:t xml:space="preserve">tämä aikakausi tapahtui samaan aikaan kuin keskiaikainen lämmin kausi -lrb- 800 1300 -rrb- ja loppui pienen jääkauden alkaessa -lrb- noin 1250 1850 -rrb-.</w:t>
      </w:r>
    </w:p>
    <w:p>
      <w:r>
        <w:rPr>
          <w:b/>
        </w:rPr>
        <w:t xml:space="preserve">Esimerkki 9.265</w:t>
      </w:r>
    </w:p>
    <w:p>
      <w:r>
        <w:t xml:space="preserve">bagnotar on yksi Abbottabadin piirikunnan 51:stä liitonvaltuustosta Pakistanin luoteisrajan maakunnassa.</w:t>
      </w:r>
    </w:p>
    <w:p>
      <w:r>
        <w:rPr>
          <w:b/>
        </w:rPr>
        <w:t xml:space="preserve">Tulos</w:t>
      </w:r>
    </w:p>
    <w:p>
      <w:r>
        <w:t xml:space="preserve">bagnotar on Pakistanissa sijaitseva liiton neuvosto.</w:t>
      </w:r>
    </w:p>
    <w:p>
      <w:r>
        <w:rPr>
          <w:b/>
        </w:rPr>
        <w:t xml:space="preserve">Tulos</w:t>
      </w:r>
    </w:p>
    <w:p>
      <w:r>
        <w:t xml:space="preserve">bagnotar on yksi Abbottabadin piirikunnan 51:stä liitonvaltuustosta Pakistanin luoteisrajan maakunnassa.</w:t>
      </w:r>
    </w:p>
    <w:p>
      <w:r>
        <w:rPr>
          <w:b/>
        </w:rPr>
        <w:t xml:space="preserve">Tulos</w:t>
      </w:r>
    </w:p>
    <w:p>
      <w:r>
        <w:t xml:space="preserve">bagnotar on yksi Abbottabadin 51:stä liitonvaltuustosta, joka sijaitsee Pakistanin luoteisrajan maakunnassa.</w:t>
      </w:r>
    </w:p>
    <w:p>
      <w:r>
        <w:rPr>
          <w:b/>
        </w:rPr>
        <w:t xml:space="preserve">Esimerkki 9.266</w:t>
      </w:r>
    </w:p>
    <w:p>
      <w:r>
        <w:t xml:space="preserve">ensimmäinen kuljettaja, joka voitti useita mestaruuksia, oli Alberto Ascari vuosina 1952 ja 1953.</w:t>
      </w:r>
    </w:p>
    <w:p>
      <w:r>
        <w:rPr>
          <w:b/>
        </w:rPr>
        <w:t xml:space="preserve">Tulos</w:t>
      </w:r>
    </w:p>
    <w:p>
      <w:r>
        <w:t xml:space="preserve">ensimmäinen kuljettaja, joka voitti useamman kuin yhden mestaruuden, oli Albert Ascari vuosina 1952 ja 1953.</w:t>
      </w:r>
    </w:p>
    <w:p>
      <w:r>
        <w:rPr>
          <w:b/>
        </w:rPr>
        <w:t xml:space="preserve">Tulos</w:t>
      </w:r>
    </w:p>
    <w:p>
      <w:r>
        <w:t xml:space="preserve">ensimmäinen kuljettaja, joka voitti useamman kuin yhden mestaruuden, oli Alberto Ascari , vuosina 1952 ja 1953.</w:t>
      </w:r>
    </w:p>
    <w:p>
      <w:r>
        <w:rPr>
          <w:b/>
        </w:rPr>
        <w:t xml:space="preserve">Tulos</w:t>
      </w:r>
    </w:p>
    <w:p>
      <w:r>
        <w:t xml:space="preserve">alberto ascari oli ensimmäinen kuljettaja, joka voitti useita mestaruuksia , vuosina 1952 ja 53.</w:t>
      </w:r>
    </w:p>
    <w:p>
      <w:r>
        <w:rPr>
          <w:b/>
        </w:rPr>
        <w:t xml:space="preserve">Tulos</w:t>
      </w:r>
    </w:p>
    <w:p>
      <w:r>
        <w:t xml:space="preserve">alberto ascari oli ensimmäinen kuljettaja, joka voitti useita mestaruuksia vuosina 1952 ja 1953.</w:t>
      </w:r>
    </w:p>
    <w:p>
      <w:r>
        <w:rPr>
          <w:b/>
        </w:rPr>
        <w:t xml:space="preserve">Tulos</w:t>
      </w:r>
    </w:p>
    <w:p>
      <w:r>
        <w:t xml:space="preserve">alberty ascari oli ensimmäinen kuljettaja, joka voitti useita mestaruuksia vuosina 1952 ja 1953.</w:t>
      </w:r>
    </w:p>
    <w:p>
      <w:r>
        <w:rPr>
          <w:b/>
        </w:rPr>
        <w:t xml:space="preserve">Tulos</w:t>
      </w:r>
    </w:p>
    <w:p>
      <w:r>
        <w:t xml:space="preserve">alberto ascari oli ensimmäinen kuljettaja, joka voitti useita mestaruuksia vuosina 1952 ja 19.</w:t>
      </w:r>
    </w:p>
    <w:p>
      <w:r>
        <w:rPr>
          <w:b/>
        </w:rPr>
        <w:t xml:space="preserve">Tulos</w:t>
      </w:r>
    </w:p>
    <w:p>
      <w:r>
        <w:t xml:space="preserve">alberto ascari on ensimmäinen kuljettaja, joka on voittanut kaksi mestaruutta vuosina 1952 ja 1953.</w:t>
      </w:r>
    </w:p>
    <w:p>
      <w:r>
        <w:rPr>
          <w:b/>
        </w:rPr>
        <w:t xml:space="preserve">Tulos</w:t>
      </w:r>
    </w:p>
    <w:p>
      <w:r>
        <w:t xml:space="preserve">ensimmäinen kuljettaja, joka voitti useamman kuin yhden mestaruuden, oli Alberto Ascari , vuosina 1952 ja 1953.</w:t>
      </w:r>
    </w:p>
    <w:p>
      <w:r>
        <w:rPr>
          <w:b/>
        </w:rPr>
        <w:t xml:space="preserve">Esimerkki 9.267</w:t>
      </w:r>
    </w:p>
    <w:p>
      <w:r>
        <w:t xml:space="preserve">Adam Smith , joka oli korkeakoulun jatko-opiskelija, on ehkä sen tunnetuin alumni.</w:t>
      </w:r>
    </w:p>
    <w:p>
      <w:r>
        <w:rPr>
          <w:b/>
        </w:rPr>
        <w:t xml:space="preserve">Tulos</w:t>
      </w:r>
    </w:p>
    <w:p>
      <w:r>
        <w:t xml:space="preserve">Adam Smth , joka valmistui collegesta, on sen tunnetuin entinen oppilas.</w:t>
      </w:r>
    </w:p>
    <w:p>
      <w:r>
        <w:rPr>
          <w:b/>
        </w:rPr>
        <w:t xml:space="preserve">Tulos</w:t>
      </w:r>
    </w:p>
    <w:p>
      <w:r>
        <w:t xml:space="preserve">adam smith on korkeakoulun tunnetuin valmistunut opiskelija.</w:t>
      </w:r>
    </w:p>
    <w:p>
      <w:r>
        <w:rPr>
          <w:b/>
        </w:rPr>
        <w:t xml:space="preserve">Tulos</w:t>
      </w:r>
    </w:p>
    <w:p>
      <w:r>
        <w:t xml:space="preserve">Adam Smith , joka oli collegen jatko-opiskelija, on ehkä sen tunnetuin entinen opiskelija.</w:t>
      </w:r>
    </w:p>
    <w:p>
      <w:r>
        <w:rPr>
          <w:b/>
        </w:rPr>
        <w:t xml:space="preserve">Tulos</w:t>
      </w:r>
    </w:p>
    <w:p>
      <w:r>
        <w:t xml:space="preserve">collegeen valmistunut opiskelija, Adam Smith, on sen tunnetuin alumni.</w:t>
      </w:r>
    </w:p>
    <w:p>
      <w:r>
        <w:rPr>
          <w:b/>
        </w:rPr>
        <w:t xml:space="preserve">Tulos</w:t>
      </w:r>
    </w:p>
    <w:p>
      <w:r>
        <w:t xml:space="preserve">Adam Smith , henkilö, jolla on korkeakoulututkinto oppilas college, on ehkä sen paras tietty kouluoppilaat.</w:t>
      </w:r>
    </w:p>
    <w:p>
      <w:r>
        <w:rPr>
          <w:b/>
        </w:rPr>
        <w:t xml:space="preserve">Tulos</w:t>
      </w:r>
    </w:p>
    <w:p>
      <w:r>
        <w:t xml:space="preserve">adam smith on ehkä tunnetuin valmistuneesta collegesta valmistunut alumni.</w:t>
      </w:r>
    </w:p>
    <w:p>
      <w:r>
        <w:rPr>
          <w:b/>
        </w:rPr>
        <w:t xml:space="preserve">Esimerkki 9.268</w:t>
      </w:r>
    </w:p>
    <w:p>
      <w:r>
        <w:t xml:space="preserve">bulldoggi , joka tunnetaan myös nimellä brittiläinen bulldoggi tai englantilainen bulldoggi , on koirarotu, joka juontaa juurensa Englannista.</w:t>
      </w:r>
    </w:p>
    <w:p>
      <w:r>
        <w:rPr>
          <w:b/>
        </w:rPr>
        <w:t xml:space="preserve">Tulos</w:t>
      </w:r>
    </w:p>
    <w:p>
      <w:r>
        <w:t xml:space="preserve">bulldoggi , joka tunnetaan myös nimellä brittiläinen bulldoggi tai englantilainen bulldoggi , on rotu, jonka syntyperä juontaa juurensa Englantiin.</w:t>
      </w:r>
    </w:p>
    <w:p>
      <w:r>
        <w:rPr>
          <w:b/>
        </w:rPr>
        <w:t xml:space="preserve">Tulos</w:t>
      </w:r>
    </w:p>
    <w:p>
      <w:r>
        <w:t xml:space="preserve">bulldogilla on sukuyhteys Englantiin.</w:t>
      </w:r>
    </w:p>
    <w:p>
      <w:r>
        <w:rPr>
          <w:b/>
        </w:rPr>
        <w:t xml:space="preserve">Tulos</w:t>
      </w:r>
    </w:p>
    <w:p>
      <w:r>
        <w:t xml:space="preserve">bulldoggi on koirarotu, joka on alun perin kotoisin Englannista.</w:t>
      </w:r>
    </w:p>
    <w:p>
      <w:r>
        <w:rPr>
          <w:b/>
        </w:rPr>
        <w:t xml:space="preserve">Tulos</w:t>
      </w:r>
    </w:p>
    <w:p>
      <w:r>
        <w:t xml:space="preserve">bulldoggi , joka tunnetaan myös nimellä brittiläinen bulldoggi tai englantilainen bulldoggi , on koirarotu, joka polveutuu Englannin alueen koirista.</w:t>
      </w:r>
    </w:p>
    <w:p>
      <w:r>
        <w:rPr>
          <w:b/>
        </w:rPr>
        <w:t xml:space="preserve">Tulos</w:t>
      </w:r>
    </w:p>
    <w:p>
      <w:r>
        <w:t xml:space="preserve">bulldoggi , joka tunnetaan myös nimellä brittiläinen bulldoggi tai englantilainen bulldoggi , on Englannista kotoisin oleva koiralaji.</w:t>
      </w:r>
    </w:p>
    <w:p>
      <w:r>
        <w:rPr>
          <w:b/>
        </w:rPr>
        <w:t xml:space="preserve">Tulos</w:t>
      </w:r>
    </w:p>
    <w:p>
      <w:r>
        <w:t xml:space="preserve">bulldoggi on koirarotu, jonka sukujuuret ovat Englannissa.</w:t>
      </w:r>
    </w:p>
    <w:p>
      <w:r>
        <w:rPr>
          <w:b/>
        </w:rPr>
        <w:t xml:space="preserve">Esimerkki 9.269</w:t>
      </w:r>
    </w:p>
    <w:p>
      <w:r>
        <w:t xml:space="preserve">siirtoprosessia ei ole vielä saatu päätökseen, ja Dar es Salaam on edelleen Tansanian tärkein kaupunki.</w:t>
      </w:r>
    </w:p>
    <w:p>
      <w:r>
        <w:rPr>
          <w:b/>
        </w:rPr>
        <w:t xml:space="preserve">Tulos</w:t>
      </w:r>
    </w:p>
    <w:p>
      <w:r>
        <w:t xml:space="preserve">muuttoprosessi ei ole vielä päättynyt, ja Dar es Salaam on edelleen Tansanian tärkein kaupunki.</w:t>
      </w:r>
    </w:p>
    <w:p>
      <w:r>
        <w:rPr>
          <w:b/>
        </w:rPr>
        <w:t xml:space="preserve">Tulos</w:t>
      </w:r>
    </w:p>
    <w:p>
      <w:r>
        <w:t xml:space="preserve">Dar es Salaam on edelleen Tansanian tärkein kaupunki, koska siirtoprosessia ei ole saatu päätökseen.</w:t>
      </w:r>
    </w:p>
    <w:p>
      <w:r>
        <w:rPr>
          <w:b/>
        </w:rPr>
        <w:t xml:space="preserve">Tulos</w:t>
      </w:r>
    </w:p>
    <w:p>
      <w:r>
        <w:t xml:space="preserve">dar es salaam on edelleen tansanian ensimmäinen kaupunki, koska siirtoprosessi on vielä kesken.</w:t>
      </w:r>
    </w:p>
    <w:p>
      <w:r>
        <w:rPr>
          <w:b/>
        </w:rPr>
        <w:t xml:space="preserve">Tulos</w:t>
      </w:r>
    </w:p>
    <w:p>
      <w:r>
        <w:t xml:space="preserve">siirtoprosessia ei ole saatu päätökseen, ja Dar es Salaam on edelleen Tansanian tärkein kaupunki.</w:t>
      </w:r>
    </w:p>
    <w:p>
      <w:r>
        <w:rPr>
          <w:b/>
        </w:rPr>
        <w:t xml:space="preserve">Tulos</w:t>
      </w:r>
    </w:p>
    <w:p>
      <w:r>
        <w:t xml:space="preserve">muutto ei ole vielä päättynyt, ja Dar es Salaam on edelleen Tansanian tärkein kaupunki.</w:t>
      </w:r>
    </w:p>
    <w:p>
      <w:r>
        <w:rPr>
          <w:b/>
        </w:rPr>
        <w:t xml:space="preserve">Tulos</w:t>
      </w:r>
    </w:p>
    <w:p>
      <w:r>
        <w:t xml:space="preserve">siirtoprosessia ei ole vielä saatettu päätökseen.</w:t>
      </w:r>
    </w:p>
    <w:p>
      <w:r>
        <w:rPr>
          <w:b/>
        </w:rPr>
        <w:t xml:space="preserve">Esimerkki 9.270</w:t>
      </w:r>
    </w:p>
    <w:p>
      <w:r>
        <w:t xml:space="preserve">se on yksi niistä yhdeksästä lehtikengurulajista, jotka on tunnistettu naracoorten luolaston kansallispuistosta löydetyissä fossiileissa.</w:t>
      </w:r>
    </w:p>
    <w:p>
      <w:r>
        <w:rPr>
          <w:b/>
        </w:rPr>
        <w:t xml:space="preserve">Tulos</w:t>
      </w:r>
    </w:p>
    <w:p>
      <w:r>
        <w:t xml:space="preserve">Tämä on yksi yhdeksästä lehtiä syövästä kengurutyypistä, joita on löydetty Naracoorten luolan kansallispuiston fossiileista.</w:t>
      </w:r>
    </w:p>
    <w:p>
      <w:r>
        <w:rPr>
          <w:b/>
        </w:rPr>
        <w:t xml:space="preserve">Tulos</w:t>
      </w:r>
    </w:p>
    <w:p>
      <w:r>
        <w:t xml:space="preserve">se on yksi niistä yhdeksästä kengurulajista, jotka on tunnistettu naracoorten luolaston kansallispuistosta löydetyissä fossiileissa.</w:t>
      </w:r>
    </w:p>
    <w:p>
      <w:r>
        <w:rPr>
          <w:b/>
        </w:rPr>
        <w:t xml:space="preserve">Tulos</w:t>
      </w:r>
    </w:p>
    <w:p>
      <w:r>
        <w:t xml:space="preserve">se on yksi yhdeksästä lehtiä syövästä kengurulajista . se on tunnistettu naracoorte caves -kansallispuiston fossiileista.</w:t>
      </w:r>
    </w:p>
    <w:p>
      <w:r>
        <w:rPr>
          <w:b/>
        </w:rPr>
        <w:t xml:space="preserve">Tulos</w:t>
      </w:r>
    </w:p>
    <w:p>
      <w:r>
        <w:t xml:space="preserve">se on yksi yhdeksästä lehtiä syövästä kengurulajista, joita on löydetty fossiileissa Naracoorten luolaston kansallispuistosta.</w:t>
      </w:r>
    </w:p>
    <w:p>
      <w:r>
        <w:rPr>
          <w:b/>
        </w:rPr>
        <w:t xml:space="preserve">Tulos</w:t>
      </w:r>
    </w:p>
    <w:p>
      <w:r>
        <w:t xml:space="preserve">se on yksi yhdeksästä lehtiä syövästä kengurulajista, joita on löydetty fossiileista Naracoorten luolapuistossa.</w:t>
      </w:r>
    </w:p>
    <w:p>
      <w:r>
        <w:rPr>
          <w:b/>
        </w:rPr>
        <w:t xml:space="preserve">Tulos</w:t>
      </w:r>
    </w:p>
    <w:p>
      <w:r>
        <w:t xml:space="preserve">se on yksi niistä yhdeksästä lehtisyöjäkengurulajista, jotka on tunnistettu Naracoorten luolaston kansallispuistosta löydetyissä fossiileissa.</w:t>
      </w:r>
    </w:p>
    <w:p>
      <w:r>
        <w:rPr>
          <w:b/>
        </w:rPr>
        <w:t xml:space="preserve">Esimerkki 9.271</w:t>
      </w:r>
    </w:p>
    <w:p>
      <w:r>
        <w:t xml:space="preserve">Pakistanin perustaja Muhammad Ali Jinnah ihaili Turkin perustajajohtajaa Mustafa Kemal Atatürkia ja ilmaisi halunsa kehittää Pakistania turkkilaisen modernismin ja maallistumisen mallin mukaisesti.</w:t>
      </w:r>
    </w:p>
    <w:p>
      <w:r>
        <w:rPr>
          <w:b/>
        </w:rPr>
        <w:t xml:space="preserve">Tulos</w:t>
      </w:r>
    </w:p>
    <w:p>
      <w:r>
        <w:t xml:space="preserve">1 . pakistanin perustaja muhammad ali jinnah ihaili julkisesti turkkia ja Turkin perustajajohtajaa mustafa kemal atatürkia ja ilmaisi halunsa kehittää pakistania turkkilaisen modernismin ja maallistumisen mallin mukaan.</w:t>
      </w:r>
    </w:p>
    <w:p>
      <w:r>
        <w:rPr>
          <w:b/>
        </w:rPr>
        <w:t xml:space="preserve">Tulos</w:t>
      </w:r>
    </w:p>
    <w:p>
      <w:r>
        <w:t xml:space="preserve">Pakistanin perustaja Muhammad Ali Jinnah ihaili Turkin johtajaa Mustafa Kemal Atarurkiä ja halusi kehittää Pakistania turkkilaisen modernismin ja maallistumisen mallin mukaan.</w:t>
      </w:r>
    </w:p>
    <w:p>
      <w:r>
        <w:rPr>
          <w:b/>
        </w:rPr>
        <w:t xml:space="preserve">Tulos</w:t>
      </w:r>
    </w:p>
    <w:p>
      <w:r>
        <w:t xml:space="preserve">Pakistanin perustaja Muhammad Ali Jinnah sanoi ihailleensa Turkin perustajajohtajaa Mustafa Kemal Atatürkia ja halunneensa kehittää Pakistania turkkilaisen modernismin ja maallistumisen mallin pohjalta.</w:t>
      </w:r>
    </w:p>
    <w:p>
      <w:r>
        <w:rPr>
          <w:b/>
        </w:rPr>
        <w:t xml:space="preserve">Tulos</w:t>
      </w:r>
    </w:p>
    <w:p>
      <w:r>
        <w:t xml:space="preserve">Muhammad Ali Jinnah ihailee Turkin perustajaa ja haluaa kehittää Pakistania käyttämällä samantyyppisiä menetelmiä kuin Turkki käytti.</w:t>
      </w:r>
    </w:p>
    <w:p>
      <w:r>
        <w:rPr>
          <w:b/>
        </w:rPr>
        <w:t xml:space="preserve">Tulos</w:t>
      </w:r>
    </w:p>
    <w:p>
      <w:r>
        <w:t xml:space="preserve">Pakistanin perustaja Muhammad Ali Jinnah ihaili Turkin perustajajohtajaa Mustafa Kemal Atatürkia ja halusi kehittää Pakistania turkkilaisen modernismin ja maallistumisen mallin mukaan.</w:t>
      </w:r>
    </w:p>
    <w:p>
      <w:r>
        <w:rPr>
          <w:b/>
        </w:rPr>
        <w:t xml:space="preserve">Tulos</w:t>
      </w:r>
    </w:p>
    <w:p>
      <w:r>
        <w:t xml:space="preserve">Pakistanin perustaja Muhammad Ali Jinnah ei ainoastaan osoittanut ihailua Turkin perustajajohtajaa Mustafa Kemal Atatürkia kohtaan, vaan halusi myös kehittää Pakistania käyttäen Turkkia esikuvana, joka yhdistäisi nykyaikaiset arvot ja pitäisi uskonnolliset vaikutteet loitolla.</w:t>
      </w:r>
    </w:p>
    <w:p>
      <w:r>
        <w:rPr>
          <w:b/>
        </w:rPr>
        <w:t xml:space="preserve">Esimerkki 9.272</w:t>
      </w:r>
    </w:p>
    <w:p>
      <w:r>
        <w:t xml:space="preserve">toinen puolikas jatkoi matkaansa pohjoiseen, vaikutti Yhdysvaltojen keskiosiin matkansa varrella ja oli viimeksi havaittavissa itäisten suurten järvien alueella 31. elokuuta.</w:t>
      </w:r>
    </w:p>
    <w:p>
      <w:r>
        <w:rPr>
          <w:b/>
        </w:rPr>
        <w:t xml:space="preserve">Tulos</w:t>
      </w:r>
    </w:p>
    <w:p>
      <w:r>
        <w:t xml:space="preserve">toinen puolikas jatkoi matkaansa kohti pohjoista, vaikutti Yhdysvaltojen keskiosiin matkansa varrella ja näkyi viimeksi itäisten suurten järvien alueella 31. elokuuta.</w:t>
      </w:r>
    </w:p>
    <w:p>
      <w:r>
        <w:rPr>
          <w:b/>
        </w:rPr>
        <w:t xml:space="preserve">Tulos</w:t>
      </w:r>
    </w:p>
    <w:p>
      <w:r>
        <w:t xml:space="preserve">puolet myrskystä syöksyi kohti pohjoista, vaikutti Yhdysvaltojen keskiosiin matkallaan ja haihtui lopulta Suurten järvien alueelle 31. elokuuta.</w:t>
      </w:r>
    </w:p>
    <w:p>
      <w:r>
        <w:rPr>
          <w:b/>
        </w:rPr>
        <w:t xml:space="preserve">Tulos</w:t>
      </w:r>
    </w:p>
    <w:p>
      <w:r>
        <w:t xml:space="preserve">puolet jatkoi matkaansa pohjoiseen, vaikutti Yhdysvaltojen keskiosiin, ja se nähtiin viimeksi itäisten suurten järvien alueella 31. elokuuta.</w:t>
      </w:r>
    </w:p>
    <w:p>
      <w:r>
        <w:rPr>
          <w:b/>
        </w:rPr>
        <w:t xml:space="preserve">Tulos</w:t>
      </w:r>
    </w:p>
    <w:p>
      <w:r>
        <w:t xml:space="preserve">toinen puolikas jatkoi matkaansa pohjoiseen vaikuttaen Yhdysvaltojen keskiosiin ja oli havaittavissa itäisten suurten järvien alueella 31. elokuuta.</w:t>
      </w:r>
    </w:p>
    <w:p>
      <w:r>
        <w:rPr>
          <w:b/>
        </w:rPr>
        <w:t xml:space="preserve">Tulos</w:t>
      </w:r>
    </w:p>
    <w:p>
      <w:r>
        <w:t xml:space="preserve">puolet kulki pohjoiseen Yhdysvaltojen keskiosissa ja viimeinen tapahtui suurten järvien alueella elokuussa. 31.</w:t>
      </w:r>
    </w:p>
    <w:p>
      <w:r>
        <w:rPr>
          <w:b/>
        </w:rPr>
        <w:t xml:space="preserve">Tulos</w:t>
      </w:r>
    </w:p>
    <w:p>
      <w:r>
        <w:t xml:space="preserve">puolet ryntäsi pohjoiseen, vaikutti Yhdysvaltojen keskiosiin ja havaittiin viimeksi itäisten suurten järvien alueella 31. elokuuta.</w:t>
      </w:r>
    </w:p>
    <w:p>
      <w:r>
        <w:rPr>
          <w:b/>
        </w:rPr>
        <w:t xml:space="preserve">Tulos</w:t>
      </w:r>
    </w:p>
    <w:p>
      <w:r>
        <w:t xml:space="preserve">puolisko jatkoi matkaansa kohti pohjoista, vaikutti Yhdysvaltojen keskiosiin matkansa varrella ja oli viimeksi havaittavissa itäisten suurten järvien alueella 31. elokuuta.</w:t>
      </w:r>
    </w:p>
    <w:p>
      <w:r>
        <w:rPr>
          <w:b/>
        </w:rPr>
        <w:t xml:space="preserve">Tulos</w:t>
      </w:r>
    </w:p>
    <w:p>
      <w:r>
        <w:t xml:space="preserve">toinen puolikas jatkoi matkaansa pohjoiseen, vaikutti Yhdysvaltojen keskiosiin matkansa varrella, ja se nähtiin viimeksi itäisten suurten järvien alueella 31. elokuuta.</w:t>
      </w:r>
    </w:p>
    <w:p>
      <w:r>
        <w:rPr>
          <w:b/>
        </w:rPr>
        <w:t xml:space="preserve">Esimerkki 9.273</w:t>
      </w:r>
    </w:p>
    <w:p>
      <w:r>
        <w:t xml:space="preserve">Nyrkkeilyn alkuperästä Kreikassa on lukuisia legendoja.</w:t>
      </w:r>
    </w:p>
    <w:p>
      <w:r>
        <w:rPr>
          <w:b/>
        </w:rPr>
        <w:t xml:space="preserve">Tulos</w:t>
      </w:r>
    </w:p>
    <w:p>
      <w:r>
        <w:t xml:space="preserve">Nyrkkeilyn alkuperästä Kreikassa on monia legendoja.</w:t>
      </w:r>
    </w:p>
    <w:p>
      <w:r>
        <w:rPr>
          <w:b/>
        </w:rPr>
        <w:t xml:space="preserve">Tulos</w:t>
      </w:r>
    </w:p>
    <w:p>
      <w:r>
        <w:t xml:space="preserve">Nyrkkeilyn alkuajoista Kreikassa on monia tarinoita.</w:t>
      </w:r>
    </w:p>
    <w:p>
      <w:r>
        <w:rPr>
          <w:b/>
        </w:rPr>
        <w:t xml:space="preserve">Tulos</w:t>
      </w:r>
    </w:p>
    <w:p>
      <w:r>
        <w:t xml:space="preserve">Nyrkkeilyn alkuajoista Kreikassa on monia tarinoita.</w:t>
      </w:r>
    </w:p>
    <w:p>
      <w:r>
        <w:rPr>
          <w:b/>
        </w:rPr>
        <w:t xml:space="preserve">Tulos</w:t>
      </w:r>
    </w:p>
    <w:p>
      <w:r>
        <w:t xml:space="preserve">tästä asiasta on lukuisia legendoja kreikkalaisen nyrkkeilyn verilinjoista.</w:t>
      </w:r>
    </w:p>
    <w:p>
      <w:r>
        <w:rPr>
          <w:b/>
        </w:rPr>
        <w:t xml:space="preserve">Tulos</w:t>
      </w:r>
    </w:p>
    <w:p>
      <w:r>
        <w:t xml:space="preserve">Nyrkkeilyn syntymisestä kreikassa on monia tarinoita.</w:t>
      </w:r>
    </w:p>
    <w:p>
      <w:r>
        <w:rPr>
          <w:b/>
        </w:rPr>
        <w:t xml:space="preserve">Tulos</w:t>
      </w:r>
    </w:p>
    <w:p>
      <w:r>
        <w:t xml:space="preserve">Nyrkkeilyn alkamisesta Kreikassa on monia tarinoita.</w:t>
      </w:r>
    </w:p>
    <w:p>
      <w:r>
        <w:rPr>
          <w:b/>
        </w:rPr>
        <w:t xml:space="preserve">Tulos</w:t>
      </w:r>
    </w:p>
    <w:p>
      <w:r>
        <w:t xml:space="preserve">Nyrkkeilystä kreikassa on paljon legendoja.</w:t>
      </w:r>
    </w:p>
    <w:p>
      <w:r>
        <w:rPr>
          <w:b/>
        </w:rPr>
        <w:t xml:space="preserve">Esimerkki 9.274</w:t>
      </w:r>
    </w:p>
    <w:p>
      <w:r>
        <w:t xml:space="preserve">sunderlandin kaupunki on saanut useaan otteeseen kiitosta sitoutumisestaan luonnonvarojensa säilyttämiseen.</w:t>
      </w:r>
    </w:p>
    <w:p>
      <w:r>
        <w:rPr>
          <w:b/>
        </w:rPr>
        <w:t xml:space="preserve">Tulos</w:t>
      </w:r>
    </w:p>
    <w:p>
      <w:r>
        <w:t xml:space="preserve">sunderlandin kaupunki on saanut useaan otteeseen kiitosta ponnisteluistaan luonnonvarojensa säilyttämiseksi.</w:t>
      </w:r>
    </w:p>
    <w:p>
      <w:r>
        <w:rPr>
          <w:b/>
        </w:rPr>
        <w:t xml:space="preserve">Tulos</w:t>
      </w:r>
    </w:p>
    <w:p>
      <w:r>
        <w:t xml:space="preserve">sunderlandin kaupunki on saanut usein tunnustusta kyvystään ylläpitää luonnonvarojaan.</w:t>
      </w:r>
    </w:p>
    <w:p>
      <w:r>
        <w:rPr>
          <w:b/>
        </w:rPr>
        <w:t xml:space="preserve">Tulos</w:t>
      </w:r>
    </w:p>
    <w:p>
      <w:r>
        <w:t xml:space="preserve">Sunderlandin kaupunkia on kehuttu useaan otteeseen sen lupauksesta suojella luonnonvarojaan.</w:t>
      </w:r>
    </w:p>
    <w:p>
      <w:r>
        <w:rPr>
          <w:b/>
        </w:rPr>
        <w:t xml:space="preserve">Tulos</w:t>
      </w:r>
    </w:p>
    <w:p>
      <w:r>
        <w:t xml:space="preserve">sunderlandin kaupunki tunnetaan sitoutumisestaan luonnon säilyttämiseen.</w:t>
      </w:r>
    </w:p>
    <w:p>
      <w:r>
        <w:rPr>
          <w:b/>
        </w:rPr>
        <w:t xml:space="preserve">Tulos</w:t>
      </w:r>
    </w:p>
    <w:p>
      <w:r>
        <w:t xml:space="preserve">sunderlandin kaupunkia on kiitelty useaan otteeseen siitä, että se on omistautunut säilyttämään luontoelämänsä.</w:t>
      </w:r>
    </w:p>
    <w:p>
      <w:r>
        <w:rPr>
          <w:b/>
        </w:rPr>
        <w:t xml:space="preserve">Tulos</w:t>
      </w:r>
    </w:p>
    <w:p>
      <w:r>
        <w:t xml:space="preserve">sunderlandin kaupunki on saanut useaan otteeseen kiitosta sitoutumisestaan luonnonsuojeluun.</w:t>
      </w:r>
    </w:p>
    <w:p>
      <w:r>
        <w:rPr>
          <w:b/>
        </w:rPr>
        <w:t xml:space="preserve">Tulos</w:t>
      </w:r>
    </w:p>
    <w:p>
      <w:r>
        <w:t xml:space="preserve">sunderlandin kaupunki on saanut useita kehuja vastuustaan suojella luonnonvarojaan.</w:t>
      </w:r>
    </w:p>
    <w:p>
      <w:r>
        <w:rPr>
          <w:b/>
        </w:rPr>
        <w:t xml:space="preserve">Tulos</w:t>
      </w:r>
    </w:p>
    <w:p>
      <w:r>
        <w:t xml:space="preserve">sunderland sai paljon kiitosta sitoutumisesta luonnontieteiden säilyttämiseen.</w:t>
      </w:r>
    </w:p>
    <w:p>
      <w:r>
        <w:rPr>
          <w:b/>
        </w:rPr>
        <w:t xml:space="preserve">Esimerkki 9.275</w:t>
      </w:r>
    </w:p>
    <w:p>
      <w:r>
        <w:t xml:space="preserve">kärsittyään vakavista paleltumavammoista itärintamalla vuoden 1942 lopulla hän palveli offizier für wehrgeistige führung -lrb- poliittisena upseerina -rrb- ilmatorjuntatykistökoulussa altenstadtissa, lähellä schongauta.</w:t>
      </w:r>
    </w:p>
    <w:p>
      <w:r>
        <w:rPr>
          <w:b/>
        </w:rPr>
        <w:t xml:space="preserve">Tulos</w:t>
      </w:r>
    </w:p>
    <w:p>
      <w:r>
        <w:t xml:space="preserve">vuoden 1942 lopulla, kärsittyään itärintamalla vakavista paleltumavammoista, hän palveli offizier fur wehrgeistige fuhrung -lrb- poliittisena upseerina -rrb- tykistötykistökoulussa altenstadtmissa lähellä schonguaa.</w:t>
      </w:r>
    </w:p>
    <w:p>
      <w:r>
        <w:rPr>
          <w:b/>
        </w:rPr>
        <w:t xml:space="preserve">Tulos</w:t>
      </w:r>
    </w:p>
    <w:p>
      <w:r>
        <w:t xml:space="preserve">saatuaan erittäin pahoja paleltumia itärintamalla vuoden 1942 lopulla hän palveli offizier fur wehrgeistige fuhrung -lrb- poliittisena upseerina -rrb- ilmatorjuntatykistökoulussa altenstadtissa, lähellä schongauta.</w:t>
      </w:r>
    </w:p>
    <w:p>
      <w:r>
        <w:rPr>
          <w:b/>
        </w:rPr>
        <w:t xml:space="preserve">Tulos</w:t>
      </w:r>
    </w:p>
    <w:p>
      <w:r>
        <w:t xml:space="preserve">loukkaannuttuaan erittäin pahasta paleltumasta itäisellä sota-alueella vuonna 1942 hän oli poliittinen upseeri -lrb- nimeltä offizer fur wehrgeinstige fuhrung -rrb- lentotaistelukoulussa altenstadtissa.</w:t>
      </w:r>
    </w:p>
    <w:p>
      <w:r>
        <w:rPr>
          <w:b/>
        </w:rPr>
        <w:t xml:space="preserve">Tulos</w:t>
      </w:r>
    </w:p>
    <w:p>
      <w:r>
        <w:t xml:space="preserve">kärsittyään pahoista paleltumavammoista itärintamalla vuoden 1942 lopulla hän palveli offizier für wehrgeistige führung -lrb- poliittisena upseerina -rrb- ilmatorjuntatykistökoulussa altenstadtissa, lähellä schongauta.</w:t>
      </w:r>
    </w:p>
    <w:p>
      <w:r>
        <w:rPr>
          <w:b/>
        </w:rPr>
        <w:t xml:space="preserve">Tulos</w:t>
      </w:r>
    </w:p>
    <w:p>
      <w:r>
        <w:t xml:space="preserve">kärsittyään vuoden 1942 lopulla itäeuroopan kylmissä lämpötiloissa saamansa vakavan vamman hän palveli offizier fur wehregeistige fuhrung -lrb- poliittisena upseerina -rrb- tykistötykistön vastaisessa tykistökoulussa altenstadtissa, saksassa lähellä schongia.</w:t>
      </w:r>
    </w:p>
    <w:p>
      <w:r>
        <w:rPr>
          <w:b/>
        </w:rPr>
        <w:t xml:space="preserve">Tulos</w:t>
      </w:r>
    </w:p>
    <w:p>
      <w:r>
        <w:t xml:space="preserve">saatuaan vuoden 1942 lopulla itärintamalla pahoja paleltumia hän työskenteli offizier fur wehrgeistige fuhrung -lrb- poliittisena upseerina -rrb- ilmatorjuntatykistökoulussa altenstadtissa, lähellä schongauta.</w:t>
      </w:r>
    </w:p>
    <w:p>
      <w:r>
        <w:rPr>
          <w:b/>
        </w:rPr>
        <w:t xml:space="preserve">Tulos</w:t>
      </w:r>
    </w:p>
    <w:p>
      <w:r>
        <w:t xml:space="preserve">hän palveli poliittisena upseerina -lrb- offizier fur wehrgeistige -rrb- ilmatorjuntatykistökoulussa altenstadtissa, lähellä schongaun kaupunkia, saatuaan vakavia paleltumia itärintamalla vuoden 1942 lopulla.</w:t>
      </w:r>
    </w:p>
    <w:p>
      <w:r>
        <w:rPr>
          <w:b/>
        </w:rPr>
        <w:t xml:space="preserve">Tulos</w:t>
      </w:r>
    </w:p>
    <w:p>
      <w:r>
        <w:t xml:space="preserve">kärsittyään vuoden 1942 lopulla itärintamalla vakavista paleltumavammoista hän palveli offizier für wehr geistige führung -lrb- poliittisena upseerina -rrb- ilmatorjuntatykistökoulussa altenstadtissa, lähellä schongauta.</w:t>
      </w:r>
    </w:p>
    <w:p>
      <w:r>
        <w:rPr>
          <w:b/>
        </w:rPr>
        <w:t xml:space="preserve">Esimerkki 9.276</w:t>
      </w:r>
    </w:p>
    <w:p>
      <w:r>
        <w:t xml:space="preserve">luotaimen laskeutumisen jälkeen otetuissa kuvissa näkyy tasainen, kivien peittämä tasanko.</w:t>
      </w:r>
    </w:p>
    <w:p>
      <w:r>
        <w:rPr>
          <w:b/>
        </w:rPr>
        <w:t xml:space="preserve">Tulos</w:t>
      </w:r>
    </w:p>
    <w:p>
      <w:r>
        <w:t xml:space="preserve">luotaimen laskeutumisen jälkeen otetuissa kuvissa näkyy tasainen, kivien peittämä tasanko.</w:t>
      </w:r>
    </w:p>
    <w:p>
      <w:r>
        <w:rPr>
          <w:b/>
        </w:rPr>
        <w:t xml:space="preserve">Tulos</w:t>
      </w:r>
    </w:p>
    <w:p>
      <w:r>
        <w:t xml:space="preserve">luotaimen laskeutumisen jälkeen otetuissa kuvissa näkyy tasainen, kivien peittämä alue.</w:t>
      </w:r>
    </w:p>
    <w:p>
      <w:r>
        <w:rPr>
          <w:b/>
        </w:rPr>
        <w:t xml:space="preserve">Tulos</w:t>
      </w:r>
    </w:p>
    <w:p>
      <w:r>
        <w:t xml:space="preserve">luotaimen laskeutumisen jälkeen otetuissa kuvissa näkyy pienten kivien peittämä tasainen alue.</w:t>
      </w:r>
    </w:p>
    <w:p>
      <w:r>
        <w:rPr>
          <w:b/>
        </w:rPr>
        <w:t xml:space="preserve">Tulos</w:t>
      </w:r>
    </w:p>
    <w:p>
      <w:r>
        <w:t xml:space="preserve">luotaimen kuvissa näkyy tasainen, kivien peittämä tasanko.</w:t>
      </w:r>
    </w:p>
    <w:p>
      <w:r>
        <w:rPr>
          <w:b/>
        </w:rPr>
        <w:t xml:space="preserve">Tulos</w:t>
      </w:r>
    </w:p>
    <w:p>
      <w:r>
        <w:t xml:space="preserve">luotaimen laskeutumisen jälkeen otetuissa kuvissa näkyy tasainen, kivien peittämä tasanko.</w:t>
      </w:r>
    </w:p>
    <w:p>
      <w:r>
        <w:rPr>
          <w:b/>
        </w:rPr>
        <w:t xml:space="preserve">Tulos</w:t>
      </w:r>
    </w:p>
    <w:p>
      <w:r>
        <w:t xml:space="preserve">luotaimen laskeutumisen jälkeen otetussa kuvassa näkyy tasainen, kivien peittämä tasanko.</w:t>
      </w:r>
    </w:p>
    <w:p>
      <w:r>
        <w:rPr>
          <w:b/>
        </w:rPr>
        <w:t xml:space="preserve">Tulos</w:t>
      </w:r>
    </w:p>
    <w:p>
      <w:r>
        <w:t xml:space="preserve">luotaimen laskeutumisen jälkeen otetuissa kuvissa näkyy tasainen, kivien peittämä alue.</w:t>
      </w:r>
    </w:p>
    <w:p>
      <w:r>
        <w:rPr>
          <w:b/>
        </w:rPr>
        <w:t xml:space="preserve">Tulos</w:t>
      </w:r>
    </w:p>
    <w:p>
      <w:r>
        <w:t xml:space="preserve">kuvassa, joka otettiin avaruusaluksen laskeutumisen jälkeen , näkyy tasainen tasanko, joka on peitetty pienillä kivillä.</w:t>
      </w:r>
    </w:p>
    <w:p>
      <w:r>
        <w:rPr>
          <w:b/>
        </w:rPr>
        <w:t xml:space="preserve">Esimerkki 9.277</w:t>
      </w:r>
    </w:p>
    <w:p>
      <w:r>
        <w:t xml:space="preserve">Kolmas numero tarkoittaa hallituksen piiriä -lrb- alueilla, joilla ei ole hallituksen piiriä, käytetään nollaa -rrb-.</w:t>
      </w:r>
    </w:p>
    <w:p>
      <w:r>
        <w:rPr>
          <w:b/>
        </w:rPr>
        <w:t xml:space="preserve">Tulos</w:t>
      </w:r>
    </w:p>
    <w:p>
      <w:r>
        <w:t xml:space="preserve">ilman yhteisön tunnistenumeroa emme voineet tunnistaa hallituksen piiriä.</w:t>
      </w:r>
    </w:p>
    <w:p>
      <w:r>
        <w:rPr>
          <w:b/>
        </w:rPr>
        <w:t xml:space="preserve">Tulos</w:t>
      </w:r>
    </w:p>
    <w:p>
      <w:r>
        <w:t xml:space="preserve">kolmas numero tarkoittaa hallituksen piiriä -lrb- alueilla, joilla ei ole hallituksen piiriä, käytetään sen sijaan nollaa -rrb-.</w:t>
      </w:r>
    </w:p>
    <w:p>
      <w:r>
        <w:rPr>
          <w:b/>
        </w:rPr>
        <w:t xml:space="preserve">Tulos</w:t>
      </w:r>
    </w:p>
    <w:p>
      <w:r>
        <w:t xml:space="preserve">Kolmas numero määrittää hallituksen piirikunnan, vaikka alueilla, joilla ei ole hallituksen piirikuntia, käytetään nollaa tässä kohdassa.</w:t>
      </w:r>
    </w:p>
    <w:p>
      <w:r>
        <w:rPr>
          <w:b/>
        </w:rPr>
        <w:t xml:space="preserve">Tulos</w:t>
      </w:r>
    </w:p>
    <w:p>
      <w:r>
        <w:t xml:space="preserve">kolmas numero osoittaa hallituksen piirin -lrb- alueilla, joilla ei ole hallituksen piiriä, käytetään sen sijaan nollaa -rrb-.</w:t>
      </w:r>
    </w:p>
    <w:p>
      <w:r>
        <w:rPr>
          <w:b/>
        </w:rPr>
        <w:t xml:space="preserve">Tulos</w:t>
      </w:r>
    </w:p>
    <w:p>
      <w:r>
        <w:t xml:space="preserve">Jos haluat selvittää, mikä on hallituksen piiri, katso kolmatta numeroa, paitsi jos se on nolla, mikä tarkoittaa, että kyseisessä paikassa ei ole hallituksen piiriä.</w:t>
      </w:r>
    </w:p>
    <w:p>
      <w:r>
        <w:rPr>
          <w:b/>
        </w:rPr>
        <w:t xml:space="preserve">Tulos</w:t>
      </w:r>
    </w:p>
    <w:p>
      <w:r>
        <w:t xml:space="preserve">1 . kolmas numero yksilöi hallituksen piirin -lrb- alueilla, joilla ei ole hallituksen piiriä, käytetään sen sijaan nollaa -rrb-.</w:t>
      </w:r>
    </w:p>
    <w:p>
      <w:r>
        <w:rPr>
          <w:b/>
        </w:rPr>
        <w:t xml:space="preserve">Tulos</w:t>
      </w:r>
    </w:p>
    <w:p>
      <w:r>
        <w:t xml:space="preserve">Kolmannet numerot kertovat hallituksen piirin -lrb- alueilla, joilla ei ole hallituksen piiriä, käytetään nollaa -rrb-.</w:t>
      </w:r>
    </w:p>
    <w:p>
      <w:r>
        <w:rPr>
          <w:b/>
        </w:rPr>
        <w:t xml:space="preserve">Esimerkki 9.278</w:t>
      </w:r>
    </w:p>
    <w:p>
      <w:r>
        <w:t xml:space="preserve">Vedoissa soma kuvataan pyhänä ja jumalana -lrb- deva -rrb-.</w:t>
      </w:r>
    </w:p>
    <w:p>
      <w:r>
        <w:rPr>
          <w:b/>
        </w:rPr>
        <w:t xml:space="preserve">Tulos</w:t>
      </w:r>
    </w:p>
    <w:p>
      <w:r>
        <w:t xml:space="preserve">Vedoissa soma esitetään pyhänä ja jumalana -lrb- deva -rrb-.</w:t>
      </w:r>
    </w:p>
    <w:p>
      <w:r>
        <w:rPr>
          <w:b/>
        </w:rPr>
        <w:t xml:space="preserve">Tulos</w:t>
      </w:r>
    </w:p>
    <w:p>
      <w:r>
        <w:t xml:space="preserve">Vedojen soma kuvataan vedoissa pyhänä kuin jumala.</w:t>
      </w:r>
    </w:p>
    <w:p>
      <w:r>
        <w:rPr>
          <w:b/>
        </w:rPr>
        <w:t xml:space="preserve">Tulos</w:t>
      </w:r>
    </w:p>
    <w:p>
      <w:r>
        <w:t xml:space="preserve">vedalainen soma kuvataan pyhänä jumalana.</w:t>
      </w:r>
    </w:p>
    <w:p>
      <w:r>
        <w:rPr>
          <w:b/>
        </w:rPr>
        <w:t xml:space="preserve">Tulos</w:t>
      </w:r>
    </w:p>
    <w:p>
      <w:r>
        <w:t xml:space="preserve">Vedoissa soma esitetään pyhänä ja jumalana -lrb- deva -rrb-.</w:t>
      </w:r>
    </w:p>
    <w:p>
      <w:r>
        <w:rPr>
          <w:b/>
        </w:rPr>
        <w:t xml:space="preserve">Tulos</w:t>
      </w:r>
    </w:p>
    <w:p>
      <w:r>
        <w:t xml:space="preserve">Vedoissa soma esitetään pyhänä ja jumalana -lrb- deva -rrb-.</w:t>
      </w:r>
    </w:p>
    <w:p>
      <w:r>
        <w:rPr>
          <w:b/>
        </w:rPr>
        <w:t xml:space="preserve">Tulos</w:t>
      </w:r>
    </w:p>
    <w:p>
      <w:r>
        <w:t xml:space="preserve">Vedoissa soma esitetään pyhänä ja jumalana.</w:t>
      </w:r>
    </w:p>
    <w:p>
      <w:r>
        <w:rPr>
          <w:b/>
        </w:rPr>
        <w:t xml:space="preserve">Tulos</w:t>
      </w:r>
    </w:p>
    <w:p>
      <w:r>
        <w:t xml:space="preserve">Vedoissa soma kuvataan pyhänä ja jumalana -lrb- deva -rrb-.</w:t>
      </w:r>
    </w:p>
    <w:p>
      <w:r>
        <w:rPr>
          <w:b/>
        </w:rPr>
        <w:t xml:space="preserve">Tulos</w:t>
      </w:r>
    </w:p>
    <w:p>
      <w:r>
        <w:t xml:space="preserve">vedic soma vedoissa , soma on kuvattu pyhänä ja .</w:t>
      </w:r>
    </w:p>
    <w:p>
      <w:r>
        <w:rPr>
          <w:b/>
        </w:rPr>
        <w:t xml:space="preserve">Esimerkki 9.279</w:t>
      </w:r>
    </w:p>
    <w:p>
      <w:r>
        <w:t xml:space="preserve">tammikuu 30. tammikuuta Nathuram Godse salamurhaa Intian pasifistin ja johtajan Mahatma Gandhin.</w:t>
      </w:r>
    </w:p>
    <w:p>
      <w:r>
        <w:rPr>
          <w:b/>
        </w:rPr>
        <w:t xml:space="preserve">Tulos</w:t>
      </w:r>
    </w:p>
    <w:p>
      <w:r>
        <w:t xml:space="preserve">nathuram godse tappoi pasifistijohtaja mahatma gandhin 30. tammikuuta.</w:t>
      </w:r>
    </w:p>
    <w:p>
      <w:r>
        <w:rPr>
          <w:b/>
        </w:rPr>
        <w:t xml:space="preserve">Tulos</w:t>
      </w:r>
    </w:p>
    <w:p>
      <w:r>
        <w:t xml:space="preserve">Nathuram Godse murhasi 30. tammikuuta mahatma gandhin , intialaisen pasifistin ja johtajan.</w:t>
      </w:r>
    </w:p>
    <w:p>
      <w:r>
        <w:rPr>
          <w:b/>
        </w:rPr>
        <w:t xml:space="preserve">Tulos</w:t>
      </w:r>
    </w:p>
    <w:p>
      <w:r>
        <w:t xml:space="preserve">nathuram godse murhasi mahatma gandhin 30. tammikuuta.</w:t>
      </w:r>
    </w:p>
    <w:p>
      <w:r>
        <w:rPr>
          <w:b/>
        </w:rPr>
        <w:t xml:space="preserve">Tulos</w:t>
      </w:r>
    </w:p>
    <w:p>
      <w:r>
        <w:t xml:space="preserve">nathuram godse murhasi intialaisen rauhantekijän ja johtajan mahatma gandhin 30. tammikuuta.</w:t>
      </w:r>
    </w:p>
    <w:p>
      <w:r>
        <w:rPr>
          <w:b/>
        </w:rPr>
        <w:t xml:space="preserve">Tulos</w:t>
      </w:r>
    </w:p>
    <w:p>
      <w:r>
        <w:t xml:space="preserve">tammikuun 30. päivänä Nathuram Godse murhasi Intian pasifistin ja johtajan Mahatma Gandhin.</w:t>
      </w:r>
    </w:p>
    <w:p>
      <w:r>
        <w:rPr>
          <w:b/>
        </w:rPr>
        <w:t xml:space="preserve">Tulos</w:t>
      </w:r>
    </w:p>
    <w:p>
      <w:r>
        <w:t xml:space="preserve">tammikuu 30. tammikuuta Nathuram Godse tappaa Intian rauhanystävän ja johtajan Mahatma Gandhin.</w:t>
      </w:r>
    </w:p>
    <w:p>
      <w:r>
        <w:rPr>
          <w:b/>
        </w:rPr>
        <w:t xml:space="preserve">Tulos</w:t>
      </w:r>
    </w:p>
    <w:p>
      <w:r>
        <w:t xml:space="preserve">tammikuun 30. päivänä Nathuram Godse tappaa rauhanomaisen johtajan Mahatma Gandhin.</w:t>
      </w:r>
    </w:p>
    <w:p>
      <w:r>
        <w:rPr>
          <w:b/>
        </w:rPr>
        <w:t xml:space="preserve">Tulos</w:t>
      </w:r>
    </w:p>
    <w:p>
      <w:r>
        <w:t xml:space="preserve">tammikuun 30. päivänä Nathuram Godse tappoi Intian johtajan ja pasifistin Mahatma Gandhin.</w:t>
      </w:r>
    </w:p>
    <w:p>
      <w:r>
        <w:rPr>
          <w:b/>
        </w:rPr>
        <w:t xml:space="preserve">Esimerkki 9.280</w:t>
      </w:r>
    </w:p>
    <w:p>
      <w:r>
        <w:t xml:space="preserve">hän sai ensimmäisen kerran suosiota Playboyssa , josta tuli vuoden 1993 playmate.</w:t>
      </w:r>
    </w:p>
    <w:p>
      <w:r>
        <w:rPr>
          <w:b/>
        </w:rPr>
        <w:t xml:space="preserve">Tulos</w:t>
      </w:r>
    </w:p>
    <w:p>
      <w:r>
        <w:t xml:space="preserve">hän sai ensimmäisen kerran suosiota tultuaan Playboyn vuoden 1993 playmate-ehdokkaaksi.</w:t>
      </w:r>
    </w:p>
    <w:p>
      <w:r>
        <w:rPr>
          <w:b/>
        </w:rPr>
        <w:t xml:space="preserve">Tulos</w:t>
      </w:r>
    </w:p>
    <w:p>
      <w:r>
        <w:t xml:space="preserve">hänen ensimmäinen kuuluisuutensa on peräisin Playboysta, kun hänet nimettiin vuoden playmateksi vuonna 1993.</w:t>
      </w:r>
    </w:p>
    <w:p>
      <w:r>
        <w:rPr>
          <w:b/>
        </w:rPr>
        <w:t xml:space="preserve">Tulos</w:t>
      </w:r>
    </w:p>
    <w:p>
      <w:r>
        <w:t xml:space="preserve">hän sai ensimmäisen kerran suosiota Playboyssa , hänestä tuli vuoden 1993 Playmate of the Year.</w:t>
      </w:r>
    </w:p>
    <w:p>
      <w:r>
        <w:rPr>
          <w:b/>
        </w:rPr>
        <w:t xml:space="preserve">Tulos</w:t>
      </w:r>
    </w:p>
    <w:p>
      <w:r>
        <w:t xml:space="preserve">hän sai ensimmäisen kerran suosiota Playboy-lehden vuoden 1993 vuoden playmate-na.</w:t>
      </w:r>
    </w:p>
    <w:p>
      <w:r>
        <w:rPr>
          <w:b/>
        </w:rPr>
        <w:t xml:space="preserve">Tulos</w:t>
      </w:r>
    </w:p>
    <w:p>
      <w:r>
        <w:t xml:space="preserve">hän saavutti suosiota Playboyssa, josta tuli vuoden 1993 playmate.</w:t>
      </w:r>
    </w:p>
    <w:p>
      <w:r>
        <w:rPr>
          <w:b/>
        </w:rPr>
        <w:t xml:space="preserve">Tulos</w:t>
      </w:r>
    </w:p>
    <w:p>
      <w:r>
        <w:t xml:space="preserve">hän tuli ensimmäisen kerran tunnetuksi Playboyssa ja oli vuoden playmate vuonna 1993.</w:t>
      </w:r>
    </w:p>
    <w:p>
      <w:r>
        <w:rPr>
          <w:b/>
        </w:rPr>
        <w:t xml:space="preserve">Tulos</w:t>
      </w:r>
    </w:p>
    <w:p>
      <w:r>
        <w:t xml:space="preserve">hän sai ensimmäisen kerran suosiota Playboyssa, josta tuli vuoden 1993 Playmate of the Year.</w:t>
      </w:r>
    </w:p>
    <w:p>
      <w:r>
        <w:rPr>
          <w:b/>
        </w:rPr>
        <w:t xml:space="preserve">Esimerkki 9.281</w:t>
      </w:r>
    </w:p>
    <w:p>
      <w:r>
        <w:t xml:space="preserve">archers of loaf oli yhdysvaltalainen indie-rock-yhtye, joka oli alun perin kotoisin Chapel Hillistä, Pohjois-Carolinasta.</w:t>
      </w:r>
    </w:p>
    <w:p>
      <w:r>
        <w:rPr>
          <w:b/>
        </w:rPr>
        <w:t xml:space="preserve">Tulos</w:t>
      </w:r>
    </w:p>
    <w:p>
      <w:r>
        <w:t xml:space="preserve">archers of loaf oli yhdysvaltalainen indie-rock-yhtye, joka oli alun perin kotoisin Chapel Hillistä, Pohjois-Carolinasta.</w:t>
      </w:r>
    </w:p>
    <w:p>
      <w:r>
        <w:rPr>
          <w:b/>
        </w:rPr>
        <w:t xml:space="preserve">Tulos</w:t>
      </w:r>
    </w:p>
    <w:p>
      <w:r>
        <w:t xml:space="preserve">archers of loaf oli yhdysvaltalainen indie-rock-yhtye Chapel Hillistä, Pohjois-Carolinasta.</w:t>
      </w:r>
    </w:p>
    <w:p>
      <w:r>
        <w:rPr>
          <w:b/>
        </w:rPr>
        <w:t xml:space="preserve">Tulos</w:t>
      </w:r>
    </w:p>
    <w:p>
      <w:r>
        <w:t xml:space="preserve">1 . archers of loaf oli yhdysvaltalainen indie-rock-yhtye Chapel Hillistä, Pohjois-Carolinasta.</w:t>
      </w:r>
    </w:p>
    <w:p>
      <w:r>
        <w:rPr>
          <w:b/>
        </w:rPr>
        <w:t xml:space="preserve">Tulos</w:t>
      </w:r>
    </w:p>
    <w:p>
      <w:r>
        <w:t xml:space="preserve">archers of loaf oli yhdysvaltalainen rock-yhtye Chapel Hillistä, Pohjois-Carolinasta.</w:t>
      </w:r>
    </w:p>
    <w:p>
      <w:r>
        <w:rPr>
          <w:b/>
        </w:rPr>
        <w:t xml:space="preserve">Tulos</w:t>
      </w:r>
    </w:p>
    <w:p>
      <w:r>
        <w:t xml:space="preserve">archers of loaf oli bändi Pohjois-Carolinasta.</w:t>
      </w:r>
    </w:p>
    <w:p>
      <w:r>
        <w:rPr>
          <w:b/>
        </w:rPr>
        <w:t xml:space="preserve">Tulos</w:t>
      </w:r>
    </w:p>
    <w:p>
      <w:r>
        <w:t xml:space="preserve">archers of loaf oli yhdysvaltalainen indie-rock-yhtye Chapel Hillistä, Pohjois-Carolinasta.</w:t>
      </w:r>
    </w:p>
    <w:p>
      <w:r>
        <w:rPr>
          <w:b/>
        </w:rPr>
        <w:t xml:space="preserve">Tulos</w:t>
      </w:r>
    </w:p>
    <w:p>
      <w:r>
        <w:t xml:space="preserve">se on archers of loaf . archers of loaf oli yhdysvaltalainen indie-rock-yhtye, joka oli alun perin kotoisin chapel hillistä . chapel hill oli pohjois-carolina.</w:t>
      </w:r>
    </w:p>
    <w:p>
      <w:r>
        <w:rPr>
          <w:b/>
        </w:rPr>
        <w:t xml:space="preserve">Esimerkki 9.282</w:t>
      </w:r>
    </w:p>
    <w:p>
      <w:r>
        <w:t xml:space="preserve">Jotta vastustajat eivät voisi arvailla avainta brute-force-hyökkäyksellä, avainavaruus suunnitellaan yleensä erittäin suureksi.</w:t>
      </w:r>
    </w:p>
    <w:p>
      <w:r>
        <w:rPr>
          <w:b/>
        </w:rPr>
        <w:t xml:space="preserve">Tulos</w:t>
      </w:r>
    </w:p>
    <w:p>
      <w:r>
        <w:t xml:space="preserve">Jotta viholliset eivät voisi arvata avainta voimakeinoin, avaintilasta tehdään yleensä hyvin suuri.</w:t>
      </w:r>
    </w:p>
    <w:p>
      <w:r>
        <w:rPr>
          <w:b/>
        </w:rPr>
        <w:t xml:space="preserve">Tulos</w:t>
      </w:r>
    </w:p>
    <w:p>
      <w:r>
        <w:t xml:space="preserve">Jotta päästäisiin eroon haasteista, jotka liittyvät avaimen arvaamiseen raa'an hyökkäyksen avulla, avainavaruudesta tehdään yleensä mahdollisimman suuri.</w:t>
      </w:r>
    </w:p>
    <w:p>
      <w:r>
        <w:rPr>
          <w:b/>
        </w:rPr>
        <w:t xml:space="preserve">Tulos</w:t>
      </w:r>
    </w:p>
    <w:p>
      <w:r>
        <w:t xml:space="preserve">Jotta kilpailijat eivät voisi arvailla avainta brute-force-hyökkäyksellä, avainavaruus suunnitellaan yleensä hyvin suureksi.</w:t>
      </w:r>
    </w:p>
    <w:p>
      <w:r>
        <w:rPr>
          <w:b/>
        </w:rPr>
        <w:t xml:space="preserve">Tulos</w:t>
      </w:r>
    </w:p>
    <w:p>
      <w:r>
        <w:t xml:space="preserve">Jotta vastustajat eivät voisi arvailla avainta brute-force-hyökkäyksellä, avainavaruus suunnitellaan yleensä erittäin suureksi.</w:t>
      </w:r>
    </w:p>
    <w:p>
      <w:r>
        <w:rPr>
          <w:b/>
        </w:rPr>
        <w:t xml:space="preserve">Tulos</w:t>
      </w:r>
    </w:p>
    <w:p>
      <w:r>
        <w:t xml:space="preserve">Jotta viholliset eivät voisi arvata avainta väkisin, avainavaruudesta tehdään yleensä hyvin suuri.</w:t>
      </w:r>
    </w:p>
    <w:p>
      <w:r>
        <w:rPr>
          <w:b/>
        </w:rPr>
        <w:t xml:space="preserve">Tulos</w:t>
      </w:r>
    </w:p>
    <w:p>
      <w:r>
        <w:t xml:space="preserve">Jotta viholliset eivät pystyisi arvaamaan avainta vahvan hyökkäyksen avulla, avainavaruudesta tehdään yleensä todella suuri.</w:t>
      </w:r>
    </w:p>
    <w:p>
      <w:r>
        <w:rPr>
          <w:b/>
        </w:rPr>
        <w:t xml:space="preserve">Tulos</w:t>
      </w:r>
    </w:p>
    <w:p>
      <w:r>
        <w:t xml:space="preserve">jotta viholliset eivät pystyisi arvaamaan avainta brute-force-hyökkäyksellä, avainavaruus on yleensä hyvin suuri.</w:t>
      </w:r>
    </w:p>
    <w:p>
      <w:r>
        <w:rPr>
          <w:b/>
        </w:rPr>
        <w:t xml:space="preserve">Tulos</w:t>
      </w:r>
    </w:p>
    <w:p>
      <w:r>
        <w:t xml:space="preserve">Jotta hakkerit eivät voisi arvailla avainta brute-force-hyökkäyksellä, avainavaruus suunnitellaan yleensä erittäin suureksi.</w:t>
      </w:r>
    </w:p>
    <w:p>
      <w:r>
        <w:rPr>
          <w:b/>
        </w:rPr>
        <w:t xml:space="preserve">Esimerkki 9.283</w:t>
      </w:r>
    </w:p>
    <w:p>
      <w:r>
        <w:t xml:space="preserve">Benrathin ensimmäinen kirkko rakennettiin vuonna 1002.</w:t>
      </w:r>
    </w:p>
    <w:p>
      <w:r>
        <w:rPr>
          <w:b/>
        </w:rPr>
        <w:t xml:space="preserve">Tulos</w:t>
      </w:r>
    </w:p>
    <w:p>
      <w:r>
        <w:t xml:space="preserve">Benrathin ensimmäinen kirkko rakennettiin vuonna 1002.</w:t>
      </w:r>
    </w:p>
    <w:p>
      <w:r>
        <w:rPr>
          <w:b/>
        </w:rPr>
        <w:t xml:space="preserve">Tulos</w:t>
      </w:r>
    </w:p>
    <w:p>
      <w:r>
        <w:t xml:space="preserve">Benrathin ensimmäinen kirkko rakennettiin vuonna 1002.</w:t>
      </w:r>
    </w:p>
    <w:p>
      <w:r>
        <w:rPr>
          <w:b/>
        </w:rPr>
        <w:t xml:space="preserve">Tulos</w:t>
      </w:r>
    </w:p>
    <w:p>
      <w:r>
        <w:t xml:space="preserve">Benrathin ensimmäinen kirkko rakennettiin vuonna 1002.</w:t>
      </w:r>
    </w:p>
    <w:p>
      <w:r>
        <w:rPr>
          <w:b/>
        </w:rPr>
        <w:t xml:space="preserve">Tulos</w:t>
      </w:r>
    </w:p>
    <w:p>
      <w:r>
        <w:t xml:space="preserve">Benrathin ensimmäinen kirkko rakennettiin vuonna 1002.</w:t>
      </w:r>
    </w:p>
    <w:p>
      <w:r>
        <w:rPr>
          <w:b/>
        </w:rPr>
        <w:t xml:space="preserve">Tulos</w:t>
      </w:r>
    </w:p>
    <w:p>
      <w:r>
        <w:t xml:space="preserve">Benrathin ensimmäinen kirkko rakennettiin vuonna 1002.</w:t>
      </w:r>
    </w:p>
    <w:p>
      <w:r>
        <w:rPr>
          <w:b/>
        </w:rPr>
        <w:t xml:space="preserve">Esimerkki 9.284</w:t>
      </w:r>
    </w:p>
    <w:p>
      <w:r>
        <w:t xml:space="preserve">tyyli Bruegel maalasi myöhempinä vuosinaan yksinkertaisemmalla tyylillä kuin hänen aikanaan vallinnut italialainen taide.</w:t>
      </w:r>
    </w:p>
    <w:p>
      <w:r>
        <w:rPr>
          <w:b/>
        </w:rPr>
        <w:t xml:space="preserve">Tulos</w:t>
      </w:r>
    </w:p>
    <w:p>
      <w:r>
        <w:t xml:space="preserve">Kun Bruegel oli vanhempi, hän käytti maalauksissaan tyyliä, joka oli yksinkertaisempi kuin suosittu italianate-tyyli.</w:t>
      </w:r>
    </w:p>
    <w:p>
      <w:r>
        <w:rPr>
          <w:b/>
        </w:rPr>
        <w:t xml:space="preserve">Tulos</w:t>
      </w:r>
    </w:p>
    <w:p>
      <w:r>
        <w:t xml:space="preserve">Myöhempinä vuosinaan Bruegel maalasi yksinkertaisemmalla tyylillä kuin hänen aikanaan yleisimmin käytetty italialainen taide.</w:t>
      </w:r>
    </w:p>
    <w:p>
      <w:r>
        <w:rPr>
          <w:b/>
        </w:rPr>
        <w:t xml:space="preserve">Tulos</w:t>
      </w:r>
    </w:p>
    <w:p>
      <w:r>
        <w:t xml:space="preserve">Myöhempinä vuosinaan Bruegel maalasi yksinkertaisemmalla tyylillä kuin aikanaan vallinnut italialainen taide.</w:t>
      </w:r>
    </w:p>
    <w:p>
      <w:r>
        <w:rPr>
          <w:b/>
        </w:rPr>
        <w:t xml:space="preserve">Tulos</w:t>
      </w:r>
    </w:p>
    <w:p>
      <w:r>
        <w:t xml:space="preserve">Bruegelin tyyli oli yksinkertaisempi kuin muiden maalareiden.</w:t>
      </w:r>
    </w:p>
    <w:p>
      <w:r>
        <w:rPr>
          <w:b/>
        </w:rPr>
        <w:t xml:space="preserve">Tulos</w:t>
      </w:r>
    </w:p>
    <w:p>
      <w:r>
        <w:t xml:space="preserve">tyyli . bruegelin myöhempinä vuosina hän maalasi yksinkertaisemmalla tavalla kuin hänen aikanaan vallinnut italialainen taide.</w:t>
      </w:r>
    </w:p>
    <w:p>
      <w:r>
        <w:rPr>
          <w:b/>
        </w:rPr>
        <w:t xml:space="preserve">Tulos</w:t>
      </w:r>
    </w:p>
    <w:p>
      <w:r>
        <w:t xml:space="preserve">Myöhempinä vuosinaan Bruegel maalasi tyylillä, joka oli yksinkertaisempi kuin tuolloin vallalla ollut italialainen taide.</w:t>
      </w:r>
    </w:p>
    <w:p>
      <w:r>
        <w:rPr>
          <w:b/>
        </w:rPr>
        <w:t xml:space="preserve">Tulos</w:t>
      </w:r>
    </w:p>
    <w:p>
      <w:r>
        <w:t xml:space="preserve">Bruegelin myöhempinä vuosina hän maalasi yksinkertaisemmalla tyylillä kuin hänen elinaikanaan vallinnut italialainen taide.</w:t>
      </w:r>
    </w:p>
    <w:p>
      <w:r>
        <w:rPr>
          <w:b/>
        </w:rPr>
        <w:t xml:space="preserve">Tulos</w:t>
      </w:r>
    </w:p>
    <w:p>
      <w:r>
        <w:t xml:space="preserve">tyyli Bruegelin myöhempinä vuosina hän maalasi yksinkertaisemmalla tyylillä kuin hänen aikanaan suosittu italialainen taide.</w:t>
      </w:r>
    </w:p>
    <w:p>
      <w:r>
        <w:rPr>
          <w:b/>
        </w:rPr>
        <w:t xml:space="preserve">Esimerkki 9.285</w:t>
      </w:r>
    </w:p>
    <w:p>
      <w:r>
        <w:t xml:space="preserve">ruumiit jätettiin usein mätänemään kuukausiksi.</w:t>
      </w:r>
    </w:p>
    <w:p>
      <w:r>
        <w:rPr>
          <w:b/>
        </w:rPr>
        <w:t xml:space="preserve">Tulos</w:t>
      </w:r>
    </w:p>
    <w:p>
      <w:r>
        <w:t xml:space="preserve">mätänevät ruumiit jätettiin usein kuukausiksi pystyyn.</w:t>
      </w:r>
    </w:p>
    <w:p>
      <w:r>
        <w:rPr>
          <w:b/>
        </w:rPr>
        <w:t xml:space="preserve">Tulos</w:t>
      </w:r>
    </w:p>
    <w:p>
      <w:r>
        <w:t xml:space="preserve">ruumiit jätettiin usein mätänemään kuukausiksi.</w:t>
      </w:r>
    </w:p>
    <w:p>
      <w:r>
        <w:rPr>
          <w:b/>
        </w:rPr>
        <w:t xml:space="preserve">Tulos</w:t>
      </w:r>
    </w:p>
    <w:p>
      <w:r>
        <w:t xml:space="preserve">usein ruumiit jätettiin mätänemään kuukausiksi.</w:t>
      </w:r>
    </w:p>
    <w:p>
      <w:r>
        <w:rPr>
          <w:b/>
        </w:rPr>
        <w:t xml:space="preserve">Tulos</w:t>
      </w:r>
    </w:p>
    <w:p>
      <w:r>
        <w:t xml:space="preserve">ruumiit jätettiin usein mätänemään kuukausiksi.</w:t>
      </w:r>
    </w:p>
    <w:p>
      <w:r>
        <w:rPr>
          <w:b/>
        </w:rPr>
        <w:t xml:space="preserve">Tulos</w:t>
      </w:r>
    </w:p>
    <w:p>
      <w:r>
        <w:t xml:space="preserve">ruumiit jätettiin usein mätänemään kuukausiksi.</w:t>
      </w:r>
    </w:p>
    <w:p>
      <w:r>
        <w:rPr>
          <w:b/>
        </w:rPr>
        <w:t xml:space="preserve">Tulos</w:t>
      </w:r>
    </w:p>
    <w:p>
      <w:r>
        <w:t xml:space="preserve">Usein ruumiit jätettiin mätänemään kuukausiksi.</w:t>
      </w:r>
    </w:p>
    <w:p>
      <w:r>
        <w:rPr>
          <w:b/>
        </w:rPr>
        <w:t xml:space="preserve">Tulos</w:t>
      </w:r>
    </w:p>
    <w:p>
      <w:r>
        <w:t xml:space="preserve">ruumiit jätettiin usein mätänemään kuukausiksi.</w:t>
      </w:r>
    </w:p>
    <w:p>
      <w:r>
        <w:rPr>
          <w:b/>
        </w:rPr>
        <w:t xml:space="preserve">Esimerkki 9.286</w:t>
      </w:r>
    </w:p>
    <w:p>
      <w:r>
        <w:t xml:space="preserve">ecw:n tausta sen jälkeen, kun world wrestling entertainment -lrb- wwe -rrb- osti kaikki extreme championship wrestling -lrb- ecw -rrb-:n omaisuuserät vuonna 2003 , yhtiö alkoi julkaista dvd-levyjä, joilla mainostettiin alkuperäistä ecw:tä.</w:t>
      </w:r>
    </w:p>
    <w:p>
      <w:r>
        <w:rPr>
          <w:b/>
        </w:rPr>
        <w:t xml:space="preserve">Tulos</w:t>
      </w:r>
    </w:p>
    <w:p>
      <w:r>
        <w:t xml:space="preserve">ecw tausta sen jälkeen, kun world wrestling entertainment -lrb- wwe -rrb- osti kaikki extreme championship wrestling -lrb- ecw -rrb- 'n ominaisuudet vuonna 2003 , yhtiö alkoi julkaista dvd-levyjä, jotka kannustavat alkuperäistä ecw:tä.</w:t>
      </w:r>
    </w:p>
    <w:p>
      <w:r>
        <w:rPr>
          <w:b/>
        </w:rPr>
        <w:t xml:space="preserve">Tulos</w:t>
      </w:r>
    </w:p>
    <w:p>
      <w:r>
        <w:t xml:space="preserve">ecw:n tausta: kun World Wrestling Entertainment oli ostanut kaikki Extreme Championship Wrestlingin omaisuuserät vuonna 2003, yhtiö alkoi julkaista dvd-levyjä, joilla mainostettiin alkuperäistä ecw:tä.</w:t>
      </w:r>
    </w:p>
    <w:p>
      <w:r>
        <w:rPr>
          <w:b/>
        </w:rPr>
        <w:t xml:space="preserve">Tulos</w:t>
      </w:r>
    </w:p>
    <w:p>
      <w:r>
        <w:t xml:space="preserve">Kun World Wrestling Entertainment osti kaikki Extreme Championship Wrestlingin omaisuuserät vuonna 2003, yhtiö alkoi julkaista dvd-levyjä, joilla mainostettiin alkuperäistä ecw:tä.</w:t>
      </w:r>
    </w:p>
    <w:p>
      <w:r>
        <w:rPr>
          <w:b/>
        </w:rPr>
        <w:t xml:space="preserve">Tulos</w:t>
      </w:r>
    </w:p>
    <w:p>
      <w:r>
        <w:t xml:space="preserve">kun world wrestling entertainment osti extreme championship wrestlingin vuonna 2003, yhtiö alkoi julkaista dvd-levyjä, joilla mainostettiin alkuperäistä ecw:tä.</w:t>
      </w:r>
    </w:p>
    <w:p>
      <w:r>
        <w:rPr>
          <w:b/>
        </w:rPr>
        <w:t xml:space="preserve">Tulos</w:t>
      </w:r>
    </w:p>
    <w:p>
      <w:r>
        <w:t xml:space="preserve">Kun World Wrestling Entertainment osti kaikki Extreme Championship Wrestlingin varat, se alkoi julkaista dvd-levyjä Ecw:stä.</w:t>
      </w:r>
    </w:p>
    <w:p>
      <w:r>
        <w:rPr>
          <w:b/>
        </w:rPr>
        <w:t xml:space="preserve">Tulos</w:t>
      </w:r>
    </w:p>
    <w:p>
      <w:r>
        <w:t xml:space="preserve">wwe osti kaikki extreme championship wrestling -lrb- ecw -rrb- omaisuuserät vuonna 2003 ja alkoi mainostaa alkuperäistä ecw:tä julkaisemalla dvd:tä .</w:t>
      </w:r>
    </w:p>
    <w:p>
      <w:r>
        <w:rPr>
          <w:b/>
        </w:rPr>
        <w:t xml:space="preserve">Tulos</w:t>
      </w:r>
    </w:p>
    <w:p>
      <w:r>
        <w:t xml:space="preserve">ecw:n tausta sen jälkeen, kun world wrestling entertainment -lrb- wwe -rrb- osti kaikki extreme championship wrestling -lrb- ecw -rrb-:n omaisuuserät vuonna 2003 , yhtiö alkoi myydä dvd-levyjä, joilla mainostettiin alkuperäistä ecw:tä.</w:t>
      </w:r>
    </w:p>
    <w:p>
      <w:r>
        <w:rPr>
          <w:b/>
        </w:rPr>
        <w:t xml:space="preserve">Tulos</w:t>
      </w:r>
    </w:p>
    <w:p>
      <w:r>
        <w:t xml:space="preserve">ecw tausta sen jälkeen, kun world wrestling entertainment -lrb- wwe -rrb- osti kaikki extreme fights forhip wrestling -lrb- ecw -rrb- 's arvokkaat asiat vuonna 2003 , yhtiö alkoi julkaista dvd-levyjä, jotka edistävät alkuperäistä ecw:tä.</w:t>
      </w:r>
    </w:p>
    <w:p>
      <w:r>
        <w:rPr>
          <w:b/>
        </w:rPr>
        <w:t xml:space="preserve">Esimerkki 9.287</w:t>
      </w:r>
    </w:p>
    <w:p>
      <w:r>
        <w:t xml:space="preserve">lomaillessaan lontoossa fraser osallistui ensimmäiseen ammattimaiseen teatteriesitykseensä west endissä.</w:t>
      </w:r>
    </w:p>
    <w:p>
      <w:r>
        <w:rPr>
          <w:b/>
        </w:rPr>
        <w:t xml:space="preserve">Tulos</w:t>
      </w:r>
    </w:p>
    <w:p>
      <w:r>
        <w:t xml:space="preserve">fraser kävi ensimmäisessä ammattimaisessa teatteriesityksessään West Endissä ollessaan lomalla Lontoossa.</w:t>
      </w:r>
    </w:p>
    <w:p>
      <w:r>
        <w:rPr>
          <w:b/>
        </w:rPr>
        <w:t xml:space="preserve">Tulos</w:t>
      </w:r>
    </w:p>
    <w:p>
      <w:r>
        <w:t xml:space="preserve">fraser osallistui ensimmäiseen ammattimaiseen teatteriesitykseensä lomaillessaan lontoon West Endissä.</w:t>
      </w:r>
    </w:p>
    <w:p>
      <w:r>
        <w:rPr>
          <w:b/>
        </w:rPr>
        <w:t xml:space="preserve">Tulos</w:t>
      </w:r>
    </w:p>
    <w:p>
      <w:r>
        <w:t xml:space="preserve">lomaillessaan lontoossa fraser osallistui ensimmäiseen ammattimaiseen teatteriesitykseensä west endissä.</w:t>
      </w:r>
    </w:p>
    <w:p>
      <w:r>
        <w:rPr>
          <w:b/>
        </w:rPr>
        <w:t xml:space="preserve">Tulos</w:t>
      </w:r>
    </w:p>
    <w:p>
      <w:r>
        <w:t xml:space="preserve">lomaillessaan lontoossa fraser näki ensimmäisen ammattimaisen teatteriesityksensä west endissä.</w:t>
      </w:r>
    </w:p>
    <w:p>
      <w:r>
        <w:rPr>
          <w:b/>
        </w:rPr>
        <w:t xml:space="preserve">Tulos</w:t>
      </w:r>
    </w:p>
    <w:p>
      <w:r>
        <w:t xml:space="preserve">lomaillessaan lontoossa fraser kävi katsomassa ensimmäisen ammattilaisnäytelmänsä west endissä.</w:t>
      </w:r>
    </w:p>
    <w:p>
      <w:r>
        <w:rPr>
          <w:b/>
        </w:rPr>
        <w:t xml:space="preserve">Tulos</w:t>
      </w:r>
    </w:p>
    <w:p>
      <w:r>
        <w:t xml:space="preserve">fraser kävi teatterissa ensimmäistä kertaa lontoon West Endissä lomalla.</w:t>
      </w:r>
    </w:p>
    <w:p>
      <w:r>
        <w:rPr>
          <w:b/>
        </w:rPr>
        <w:t xml:space="preserve">Esimerkki 9.288</w:t>
      </w:r>
    </w:p>
    <w:p>
      <w:r>
        <w:t xml:space="preserve">sen löysi Havaiin yliopiston tähtitieteilijöiden ryhmä Scott S. Sheppardin ja muiden johdolla.</w:t>
      </w:r>
    </w:p>
    <w:p>
      <w:r>
        <w:rPr>
          <w:b/>
        </w:rPr>
        <w:t xml:space="preserve">Tulos</w:t>
      </w:r>
    </w:p>
    <w:p>
      <w:r>
        <w:t xml:space="preserve">sen löysi Havaiin yliopiston tähtitieteilijöiden ryhmä Scott S. Sheppardin ja muiden johdolla.</w:t>
      </w:r>
    </w:p>
    <w:p>
      <w:r>
        <w:rPr>
          <w:b/>
        </w:rPr>
        <w:t xml:space="preserve">Tulos</w:t>
      </w:r>
    </w:p>
    <w:p>
      <w:r>
        <w:t xml:space="preserve">Hawaiin yliopiston Scott S. Sheppardin johtama ryhmä löysi sen.</w:t>
      </w:r>
    </w:p>
    <w:p>
      <w:r>
        <w:rPr>
          <w:b/>
        </w:rPr>
        <w:t xml:space="preserve">Tulos</w:t>
      </w:r>
    </w:p>
    <w:p>
      <w:r>
        <w:t xml:space="preserve">sen löysi Havaiin yliopiston tähtitieteilijöiden ryhmä Scott S. Sheppardin ja muiden johdolla.</w:t>
      </w:r>
    </w:p>
    <w:p>
      <w:r>
        <w:rPr>
          <w:b/>
        </w:rPr>
        <w:t xml:space="preserve">Tulos</w:t>
      </w:r>
    </w:p>
    <w:p>
      <w:r>
        <w:t xml:space="preserve">scott s. sheppard ja hawaiin yliopiston tähtitieteilijät olivat vastuussa sen löytämisestä.</w:t>
      </w:r>
    </w:p>
    <w:p>
      <w:r>
        <w:rPr>
          <w:b/>
        </w:rPr>
        <w:t xml:space="preserve">Tulos</w:t>
      </w:r>
    </w:p>
    <w:p>
      <w:r>
        <w:t xml:space="preserve">sen löysi Havaiin yliopiston tähtitieteilijöiden ryhmä, jota johti muun muassa Scott S. Sheppard.</w:t>
      </w:r>
    </w:p>
    <w:p>
      <w:r>
        <w:rPr>
          <w:b/>
        </w:rPr>
        <w:t xml:space="preserve">Tulos</w:t>
      </w:r>
    </w:p>
    <w:p>
      <w:r>
        <w:t xml:space="preserve">sen löysi Hawain yliopiston tähtitieteilijöiden ryhmä Scottin johdolla.</w:t>
      </w:r>
    </w:p>
    <w:p>
      <w:r>
        <w:rPr>
          <w:b/>
        </w:rPr>
        <w:t xml:space="preserve">Tulos</w:t>
      </w:r>
    </w:p>
    <w:p>
      <w:r>
        <w:t xml:space="preserve">sen löysi Havaiin yliopiston tähtitieteilijöiden ryhmä Scott S. Shepphardin ja muiden johdolla.</w:t>
      </w:r>
    </w:p>
    <w:p>
      <w:r>
        <w:rPr>
          <w:b/>
        </w:rPr>
        <w:t xml:space="preserve">Tulos</w:t>
      </w:r>
    </w:p>
    <w:p>
      <w:r>
        <w:t xml:space="preserve">scott s. sheppard johti Havaiin yliopiston tähtitieteilijöistä koostuvaa ryhmää, joka teki löydön.</w:t>
      </w:r>
    </w:p>
    <w:p>
      <w:r>
        <w:rPr>
          <w:b/>
        </w:rPr>
        <w:t xml:space="preserve">Esimerkki 9.289</w:t>
      </w:r>
    </w:p>
    <w:p>
      <w:r>
        <w:t xml:space="preserve">tällainen on lisäksi , joidenkin naapuripaikkojen vaakunoissa.</w:t>
      </w:r>
    </w:p>
    <w:p>
      <w:r>
        <w:rPr>
          <w:b/>
        </w:rPr>
        <w:t xml:space="preserve">Tulos</w:t>
      </w:r>
    </w:p>
    <w:p>
      <w:r>
        <w:t xml:space="preserve">Lisäksi se näkyy joidenkin lähistöllä sijaitsevien kaupunkien ja linnojen vaakunoissa.</w:t>
      </w:r>
    </w:p>
    <w:p>
      <w:r>
        <w:rPr>
          <w:b/>
        </w:rPr>
        <w:t xml:space="preserve">Tulos</w:t>
      </w:r>
    </w:p>
    <w:p>
      <w:r>
        <w:t xml:space="preserve">kuten joidenkin lähialueiden vaakunoissa.</w:t>
      </w:r>
    </w:p>
    <w:p>
      <w:r>
        <w:rPr>
          <w:b/>
        </w:rPr>
        <w:t xml:space="preserve">Tulos</w:t>
      </w:r>
    </w:p>
    <w:p>
      <w:r>
        <w:t xml:space="preserve">joidenkin naapuripaikkojen lisääminen.</w:t>
      </w:r>
    </w:p>
    <w:p>
      <w:r>
        <w:rPr>
          <w:b/>
        </w:rPr>
        <w:t xml:space="preserve">Tulos</w:t>
      </w:r>
    </w:p>
    <w:p>
      <w:r>
        <w:t xml:space="preserve">sellainen on lisäksi joidenkin naapuripaikkakuntien vaakunoissa.</w:t>
      </w:r>
    </w:p>
    <w:p>
      <w:r>
        <w:rPr>
          <w:b/>
        </w:rPr>
        <w:t xml:space="preserve">Tulos</w:t>
      </w:r>
    </w:p>
    <w:p>
      <w:r>
        <w:t xml:space="preserve">kuten joidenkin naapuripaikkojen vaakunat.</w:t>
      </w:r>
    </w:p>
    <w:p>
      <w:r>
        <w:rPr>
          <w:b/>
        </w:rPr>
        <w:t xml:space="preserve">Tulos</w:t>
      </w:r>
    </w:p>
    <w:p>
      <w:r>
        <w:t xml:space="preserve">lisäys on joidenkin naapuripaikkakuntien vaakunoissa.</w:t>
      </w:r>
    </w:p>
    <w:p>
      <w:r>
        <w:rPr>
          <w:b/>
        </w:rPr>
        <w:t xml:space="preserve">Tulos</w:t>
      </w:r>
    </w:p>
    <w:p>
      <w:r>
        <w:t xml:space="preserve">myös joidenkin naapurimaiden vaakunoissa.</w:t>
      </w:r>
    </w:p>
    <w:p>
      <w:r>
        <w:rPr>
          <w:b/>
        </w:rPr>
        <w:t xml:space="preserve">Esimerkki 9.290</w:t>
      </w:r>
    </w:p>
    <w:p>
      <w:r>
        <w:t xml:space="preserve">hänen seikkailujaan ruokkivat usein hänen epäkypsät käytöksensä ja rakkautensa ruokaan.</w:t>
      </w:r>
    </w:p>
    <w:p>
      <w:r>
        <w:rPr>
          <w:b/>
        </w:rPr>
        <w:t xml:space="preserve">Tulos</w:t>
      </w:r>
    </w:p>
    <w:p>
      <w:r>
        <w:t xml:space="preserve">hänen hassut seikkailunsa johtuvat usein liian nuoresta käytöksestä ja hänen rakkaudestaan ruokaan.</w:t>
      </w:r>
    </w:p>
    <w:p>
      <w:r>
        <w:rPr>
          <w:b/>
        </w:rPr>
        <w:t xml:space="preserve">Tulos</w:t>
      </w:r>
    </w:p>
    <w:p>
      <w:r>
        <w:t xml:space="preserve">hänen ongelmansa johtuvat usein hänen lapsellisesta käytöksestään ja rakkaudestaan ruokaan.</w:t>
      </w:r>
    </w:p>
    <w:p>
      <w:r>
        <w:rPr>
          <w:b/>
        </w:rPr>
        <w:t xml:space="preserve">Tulos</w:t>
      </w:r>
    </w:p>
    <w:p>
      <w:r>
        <w:t xml:space="preserve">hänen seikkailunsa ovat usein täynnä. hänen epäkypsän käytöksensä ja hänen intohimonsa fo.</w:t>
      </w:r>
    </w:p>
    <w:p>
      <w:r>
        <w:rPr>
          <w:b/>
        </w:rPr>
        <w:t xml:space="preserve">Tulos</w:t>
      </w:r>
    </w:p>
    <w:p>
      <w:r>
        <w:t xml:space="preserve">hänen epäkypsä käytöksensä ja rakkautensa ruokaan johtavat usein hänen seikkailuihinsa.</w:t>
      </w:r>
    </w:p>
    <w:p>
      <w:r>
        <w:rPr>
          <w:b/>
        </w:rPr>
        <w:t xml:space="preserve">Tulos</w:t>
      </w:r>
    </w:p>
    <w:p>
      <w:r>
        <w:t xml:space="preserve">hänen rakkautensa ruokaan ja kypsymättömyytensä saavat hänet usein vaikeuksiin.</w:t>
      </w:r>
    </w:p>
    <w:p>
      <w:r>
        <w:rPr>
          <w:b/>
        </w:rPr>
        <w:t xml:space="preserve">Tulos</w:t>
      </w:r>
    </w:p>
    <w:p>
      <w:r>
        <w:t xml:space="preserve">hänen virheensä johtuvat usein hänen lapsellisista tavoistaan ja rakkaudestaan ruokaan.</w:t>
      </w:r>
    </w:p>
    <w:p>
      <w:r>
        <w:rPr>
          <w:b/>
        </w:rPr>
        <w:t xml:space="preserve">Tulos</w:t>
      </w:r>
    </w:p>
    <w:p>
      <w:r>
        <w:t xml:space="preserve">hänen vaikeutensa johtuvat hänen epäkypsistä tavoistaan ja ruokarakkaudestaan.</w:t>
      </w:r>
    </w:p>
    <w:p>
      <w:r>
        <w:rPr>
          <w:b/>
        </w:rPr>
        <w:t xml:space="preserve">Esimerkki 9.291</w:t>
      </w:r>
    </w:p>
    <w:p>
      <w:r>
        <w:t xml:space="preserve">Tässä artikkelissa käsitellään yksityiskohtaisesti Katrina-hurrikaanin valmisteluita. Katrina oli kategorian 5 hurrikaani, joka tuhosi osia Louisianasta, Mississippistä ja Alabamasta.</w:t>
      </w:r>
    </w:p>
    <w:p>
      <w:r>
        <w:rPr>
          <w:b/>
        </w:rPr>
        <w:t xml:space="preserve">Tulos</w:t>
      </w:r>
    </w:p>
    <w:p>
      <w:r>
        <w:t xml:space="preserve">Tässä artikkelissa käsitellään yksityiskohtia valmisteluista Katrina-hurrikaania varten, joka oli 5. luokan hurrikaani ja joka tuhosi Persianlahden rannikkoa.</w:t>
      </w:r>
    </w:p>
    <w:p>
      <w:r>
        <w:rPr>
          <w:b/>
        </w:rPr>
        <w:t xml:space="preserve">Tulos</w:t>
      </w:r>
    </w:p>
    <w:p>
      <w:r>
        <w:t xml:space="preserve">Tässä kertomuksessa käsitellään yksityiskohtaisesti valmistautumista hurrikaani Katrinaan, joka oli suuri, ryhmän 5 hirmumyrsky, joka tuhosi osia Louisianasta, Mississippistä ja Alabamasta.</w:t>
      </w:r>
    </w:p>
    <w:p>
      <w:r>
        <w:rPr>
          <w:b/>
        </w:rPr>
        <w:t xml:space="preserve">Tulos</w:t>
      </w:r>
    </w:p>
    <w:p>
      <w:r>
        <w:t xml:space="preserve">Tässä artikkelissa käsitellään yksityiskohtaisesti Katrina-hurrikaaniin valmistautumista. Katrina oli kategorian 5 hurrikaani, joka tuhosi osia Louisianasta, Mississippistä ja Alabamasta.</w:t>
      </w:r>
    </w:p>
    <w:p>
      <w:r>
        <w:rPr>
          <w:b/>
        </w:rPr>
        <w:t xml:space="preserve">Tulos</w:t>
      </w:r>
    </w:p>
    <w:p>
      <w:r>
        <w:t xml:space="preserve">Tässä artikkelissa käsitellään yksityiskohtaisesti Katrina-hurrikaaniin valmistautumista. Katrina oli kategorian 5 hurrikaani, joka tuhosi osia Louisianasta, Mississippistä ja Alabamasta.</w:t>
      </w:r>
    </w:p>
    <w:p>
      <w:r>
        <w:rPr>
          <w:b/>
        </w:rPr>
        <w:t xml:space="preserve">Tulos</w:t>
      </w:r>
    </w:p>
    <w:p>
      <w:r>
        <w:t xml:space="preserve">Tässä artikkelissa käsitellään yksityiskohtaisesti valmistautumista hurrikaani Katrinaan, joka oli suuri luokan 5 hurrikaani, joka tuhosi osia Louisianasta, Mississippistä ja Alabamasta.</w:t>
      </w:r>
    </w:p>
    <w:p>
      <w:r>
        <w:rPr>
          <w:b/>
        </w:rPr>
        <w:t xml:space="preserve">Tulos</w:t>
      </w:r>
    </w:p>
    <w:p>
      <w:r>
        <w:t xml:space="preserve">Tässä artikkelissa käsitellään yksityiskohtaisesti valmistautumista hurrikaani Katrinaan, joka oli luokkansa suurin myrsky ja tuhosi osia kolmesta osavaltiosta.</w:t>
      </w:r>
    </w:p>
    <w:p>
      <w:r>
        <w:rPr>
          <w:b/>
        </w:rPr>
        <w:t xml:space="preserve">Esimerkki 9.292</w:t>
      </w:r>
    </w:p>
    <w:p>
      <w:r>
        <w:t xml:space="preserve">Editors on tähän mennessä julkaissut kaksi platinaa saavuttanutta studioalbumia , joita on myyty maailmanlaajuisesti yli 2 miljoonaa kappaletta.</w:t>
      </w:r>
    </w:p>
    <w:p>
      <w:r>
        <w:rPr>
          <w:b/>
        </w:rPr>
        <w:t xml:space="preserve">Tulos</w:t>
      </w:r>
    </w:p>
    <w:p>
      <w:r>
        <w:t xml:space="preserve">Tähän mennessä toimittajat ovat julkaisseet kaksi albumia, joita kumpaakin on myyty yli miljoona kappaletta.</w:t>
      </w:r>
    </w:p>
    <w:p>
      <w:r>
        <w:rPr>
          <w:b/>
        </w:rPr>
        <w:t xml:space="preserve">Tulos</w:t>
      </w:r>
    </w:p>
    <w:p>
      <w:r>
        <w:t xml:space="preserve">Editors on tähän mennessä tehnyt kaksi platinaa saavuttanutta studioalbumia , joita on myyty maailmanlaajuisesti yli 2 miljoonaa kappaletta.</w:t>
      </w:r>
    </w:p>
    <w:p>
      <w:r>
        <w:rPr>
          <w:b/>
        </w:rPr>
        <w:t xml:space="preserve">Tulos</w:t>
      </w:r>
    </w:p>
    <w:p>
      <w:r>
        <w:t xml:space="preserve">Editors on julkaissut kaksi studioalbumia . he ovat myyneet yli kaksi miljoonaa albumia , ja saaneet kaksi platinamyyntipalkintoa.</w:t>
      </w:r>
    </w:p>
    <w:p>
      <w:r>
        <w:rPr>
          <w:b/>
        </w:rPr>
        <w:t xml:space="preserve">Tulos</w:t>
      </w:r>
    </w:p>
    <w:p>
      <w:r>
        <w:t xml:space="preserve">Editors on tähän mennessä julkaissut kaksi platinaa saavuttanutta studioalbumia , joita on myyty yli 2 miljoonaa kappaletta ympäri maailmaa.</w:t>
      </w:r>
    </w:p>
    <w:p>
      <w:r>
        <w:rPr>
          <w:b/>
        </w:rPr>
        <w:t xml:space="preserve">Tulos</w:t>
      </w:r>
    </w:p>
    <w:p>
      <w:r>
        <w:t xml:space="preserve">Editors on tähän mennessä julkaissut kaksi platinaa saavuttanutta studioalbumia , joita on myyty yli 2 miljoonaa kappaletta valtakunnallisesti.</w:t>
      </w:r>
    </w:p>
    <w:p>
      <w:r>
        <w:rPr>
          <w:b/>
        </w:rPr>
        <w:t xml:space="preserve">Tulos</w:t>
      </w:r>
    </w:p>
    <w:p>
      <w:r>
        <w:t xml:space="preserve">editors on julkaissut kaksi platinalevyä , jotka ovat tähän mennessä myyneet maailmanlaajuisesti yli 2 miljoonaa kappaletta.</w:t>
      </w:r>
    </w:p>
    <w:p>
      <w:r>
        <w:rPr>
          <w:b/>
        </w:rPr>
        <w:t xml:space="preserve">Tulos</w:t>
      </w:r>
    </w:p>
    <w:p>
      <w:r>
        <w:t xml:space="preserve">Editors on julkaissut kaksi platinalevyä, joita on myyty maailmanlaajuisesti yli 2 miljoonaa kappaletta.</w:t>
      </w:r>
    </w:p>
    <w:p>
      <w:r>
        <w:rPr>
          <w:b/>
        </w:rPr>
        <w:t xml:space="preserve">Esimerkki 9.293</w:t>
      </w:r>
    </w:p>
    <w:p>
      <w:r>
        <w:t xml:space="preserve">ainoassa tunnetussa yhteisessä yöpymispaikassa oli vain neljä yksilöä.</w:t>
      </w:r>
    </w:p>
    <w:p>
      <w:r>
        <w:rPr>
          <w:b/>
        </w:rPr>
        <w:t xml:space="preserve">Tulos</w:t>
      </w:r>
    </w:p>
    <w:p>
      <w:r>
        <w:t xml:space="preserve">Ainoa yhteisöllinen tiedetään sisältävän neljä yksilöä.</w:t>
      </w:r>
    </w:p>
    <w:p>
      <w:r>
        <w:rPr>
          <w:b/>
        </w:rPr>
        <w:t xml:space="preserve">Tulos</w:t>
      </w:r>
    </w:p>
    <w:p>
      <w:r>
        <w:t xml:space="preserve">ainoassa tunnetussa yhteisessä yöpymispaikassa oli neljä yksilöä.</w:t>
      </w:r>
    </w:p>
    <w:p>
      <w:r>
        <w:rPr>
          <w:b/>
        </w:rPr>
        <w:t xml:space="preserve">Tulos</w:t>
      </w:r>
    </w:p>
    <w:p>
      <w:r>
        <w:t xml:space="preserve">ainoassa tunnetussa yhteisessä pesässä oli vain neljä ihmistä.</w:t>
      </w:r>
    </w:p>
    <w:p>
      <w:r>
        <w:rPr>
          <w:b/>
        </w:rPr>
        <w:t xml:space="preserve">Tulos</w:t>
      </w:r>
    </w:p>
    <w:p>
      <w:r>
        <w:t xml:space="preserve">ainoassa yhteisessä nukkumapaikassa oli neljä ihmistä.</w:t>
      </w:r>
    </w:p>
    <w:p>
      <w:r>
        <w:rPr>
          <w:b/>
        </w:rPr>
        <w:t xml:space="preserve">Tulos</w:t>
      </w:r>
    </w:p>
    <w:p>
      <w:r>
        <w:t xml:space="preserve">ainoassa tunnetussa yhteisessä yöpymispaikassa oli neljä yksilöä.</w:t>
      </w:r>
    </w:p>
    <w:p>
      <w:r>
        <w:rPr>
          <w:b/>
        </w:rPr>
        <w:t xml:space="preserve">Tulos</w:t>
      </w:r>
    </w:p>
    <w:p>
      <w:r>
        <w:t xml:space="preserve">ainoassa tiedossa olevassa yhteisessä majoituspaikassa oli vain neljä ihmistä.</w:t>
      </w:r>
    </w:p>
    <w:p>
      <w:r>
        <w:rPr>
          <w:b/>
        </w:rPr>
        <w:t xml:space="preserve">Tulos</w:t>
      </w:r>
    </w:p>
    <w:p>
      <w:r>
        <w:t xml:space="preserve">ainoassa tunnetussa yhteisessä yöpymispaikassa oli vain 4 yksilöä.</w:t>
      </w:r>
    </w:p>
    <w:p>
      <w:r>
        <w:rPr>
          <w:b/>
        </w:rPr>
        <w:t xml:space="preserve">Esimerkki 9.294</w:t>
      </w:r>
    </w:p>
    <w:p>
      <w:r>
        <w:t xml:space="preserve">stipendejä , akateemisia palkintoja , Flying Eagle -palkintoja ja parannuspalkintoja myönnetään opiskelijoille, joilla on erinomaisia opintosuorituksia.</w:t>
      </w:r>
    </w:p>
    <w:p>
      <w:r>
        <w:rPr>
          <w:b/>
        </w:rPr>
        <w:t xml:space="preserve">Tulos</w:t>
      </w:r>
    </w:p>
    <w:p>
      <w:r>
        <w:t xml:space="preserve">stipendejä , akateemisia palkintoja , Flying Eagle -palkintoja ja parannuspalkintoja myönnetään oppilaille, jotka menestyvät hyvin koulussa.</w:t>
      </w:r>
    </w:p>
    <w:p>
      <w:r>
        <w:rPr>
          <w:b/>
        </w:rPr>
        <w:t xml:space="preserve">Tulos</w:t>
      </w:r>
    </w:p>
    <w:p>
      <w:r>
        <w:t xml:space="preserve">stipendit , akateemiset palkinnot , Flying Eagle -palkinnot ja parannuspalkinnot on tarkoitettu erinomaisille opiskelijoille.</w:t>
      </w:r>
    </w:p>
    <w:p>
      <w:r>
        <w:rPr>
          <w:b/>
        </w:rPr>
        <w:t xml:space="preserve">Tulos</w:t>
      </w:r>
    </w:p>
    <w:p>
      <w:r>
        <w:t xml:space="preserve">Erinomaisia opintosuorituksia saavuttaneet opiskelijat ovat oikeutettuja saamaan: stipendejä, akateemisia palkintoja, Flying Eagle -palkintoja ja parannuspalkintoja.</w:t>
      </w:r>
    </w:p>
    <w:p>
      <w:r>
        <w:rPr>
          <w:b/>
        </w:rPr>
        <w:t xml:space="preserve">Tulos</w:t>
      </w:r>
    </w:p>
    <w:p>
      <w:r>
        <w:t xml:space="preserve">akateeminen, lentävä kotka, ja parannus palkinnot, sekä stipendejä, annetaan opiskelijoille, joilla on erinomaisia opintosuorituksia.</w:t>
      </w:r>
    </w:p>
    <w:p>
      <w:r>
        <w:rPr>
          <w:b/>
        </w:rPr>
        <w:t xml:space="preserve">Tulos</w:t>
      </w:r>
    </w:p>
    <w:p>
      <w:r>
        <w:t xml:space="preserve">stipendit , akateemiset palkinnot , Flying Eagle -palkinnot ja parannuspalkinnot myönnetään opiskelijoille, joilla on parhaat opintosuoritukset.</w:t>
      </w:r>
    </w:p>
    <w:p>
      <w:r>
        <w:rPr>
          <w:b/>
        </w:rPr>
        <w:t xml:space="preserve">Tulos</w:t>
      </w:r>
    </w:p>
    <w:p>
      <w:r>
        <w:t xml:space="preserve">stipendejä, akateemisia palkintoja, Flying Eagle -palkintoja ja parannuspalkintoja myönnetään opiskelijoille, joilla on hyviä opintosuorituksia.</w:t>
      </w:r>
    </w:p>
    <w:p>
      <w:r>
        <w:rPr>
          <w:b/>
        </w:rPr>
        <w:t xml:space="preserve">Esimerkki 9.295</w:t>
      </w:r>
    </w:p>
    <w:p>
      <w:r>
        <w:t xml:space="preserve">Useimmilla Australian ulkoalueilla noudatetaan myös eri aikavyöhykkeitä.</w:t>
      </w:r>
    </w:p>
    <w:p>
      <w:r>
        <w:rPr>
          <w:b/>
        </w:rPr>
        <w:t xml:space="preserve">Tulos</w:t>
      </w:r>
    </w:p>
    <w:p>
      <w:r>
        <w:t xml:space="preserve">Useimmilla Australian näkyvillä alueilla noudatetaan myös eri aikavyöhykkeitä.</w:t>
      </w:r>
    </w:p>
    <w:p>
      <w:r>
        <w:rPr>
          <w:b/>
        </w:rPr>
        <w:t xml:space="preserve">Tulos</w:t>
      </w:r>
    </w:p>
    <w:p>
      <w:r>
        <w:t xml:space="preserve">Useimmilla Australian alueilla käytetään eri aikavyöhykkeitä.</w:t>
      </w:r>
    </w:p>
    <w:p>
      <w:r>
        <w:rPr>
          <w:b/>
        </w:rPr>
        <w:t xml:space="preserve">Tulos</w:t>
      </w:r>
    </w:p>
    <w:p>
      <w:r>
        <w:t xml:space="preserve">Useimmilla Australian ulkoalueilla on myös eri aikavyöhykkeet.</w:t>
      </w:r>
    </w:p>
    <w:p>
      <w:r>
        <w:rPr>
          <w:b/>
        </w:rPr>
        <w:t xml:space="preserve">Tulos</w:t>
      </w:r>
    </w:p>
    <w:p>
      <w:r>
        <w:t xml:space="preserve">useimmat Australian ulkopuoliset alueet ovat eri aikavyöhykkeillä.</w:t>
      </w:r>
    </w:p>
    <w:p>
      <w:r>
        <w:rPr>
          <w:b/>
        </w:rPr>
        <w:t xml:space="preserve">Tulos</w:t>
      </w:r>
    </w:p>
    <w:p>
      <w:r>
        <w:t xml:space="preserve">Useimmilla Australian alueilla noudatetaan eri aikavyöhykkeitä.</w:t>
      </w:r>
    </w:p>
    <w:p>
      <w:r>
        <w:rPr>
          <w:b/>
        </w:rPr>
        <w:t xml:space="preserve">Tulos</w:t>
      </w:r>
    </w:p>
    <w:p>
      <w:r>
        <w:t xml:space="preserve">useimmat Australian ulkoalueet noudattavat myös eri aikavyöhykkeitä.</w:t>
      </w:r>
    </w:p>
    <w:p>
      <w:r>
        <w:rPr>
          <w:b/>
        </w:rPr>
        <w:t xml:space="preserve">Tulos</w:t>
      </w:r>
    </w:p>
    <w:p>
      <w:r>
        <w:t xml:space="preserve">useimmat Australian ulkoalueet ovat eri aikavyöhykkeillä.</w:t>
      </w:r>
    </w:p>
    <w:p>
      <w:r>
        <w:rPr>
          <w:b/>
        </w:rPr>
        <w:t xml:space="preserve">Esimerkki 9.296</w:t>
      </w:r>
    </w:p>
    <w:p>
      <w:r>
        <w:t xml:space="preserve">termi keksittiin takautuvasti vastakohtana reduced instruction set computer -lrb- risc -rrb-.</w:t>
      </w:r>
    </w:p>
    <w:p>
      <w:r>
        <w:rPr>
          <w:b/>
        </w:rPr>
        <w:t xml:space="preserve">Tulos</w:t>
      </w:r>
    </w:p>
    <w:p>
      <w:r>
        <w:t xml:space="preserve">termi keksittiin vastakohtana supistetun käskysarjan tietokoneelle.</w:t>
      </w:r>
    </w:p>
    <w:p>
      <w:r>
        <w:rPr>
          <w:b/>
        </w:rPr>
        <w:t xml:space="preserve">Tulos</w:t>
      </w:r>
    </w:p>
    <w:p>
      <w:r>
        <w:t xml:space="preserve">termi keksittiin taannehtivasti lyhennetylle käskysarjatietokoneelle -lrb- risc -rrb-.</w:t>
      </w:r>
    </w:p>
    <w:p>
      <w:r>
        <w:rPr>
          <w:b/>
        </w:rPr>
        <w:t xml:space="preserve">Tulos</w:t>
      </w:r>
    </w:p>
    <w:p>
      <w:r>
        <w:t xml:space="preserve">termi päätettiin vastakohtana reduced instruction set computer -lrb- risc -rrb-.</w:t>
      </w:r>
    </w:p>
    <w:p>
      <w:r>
        <w:rPr>
          <w:b/>
        </w:rPr>
        <w:t xml:space="preserve">Tulos</w:t>
      </w:r>
    </w:p>
    <w:p>
      <w:r>
        <w:t xml:space="preserve">termi keksittiin jälkeenpäin , toisin kuin reduced instruction set computer -lrb- risc -rrb-.</w:t>
      </w:r>
    </w:p>
    <w:p>
      <w:r>
        <w:rPr>
          <w:b/>
        </w:rPr>
        <w:t xml:space="preserve">Tulos</w:t>
      </w:r>
    </w:p>
    <w:p>
      <w:r>
        <w:t xml:space="preserve">termi nimettiin myöhemmin nimellä reduced instruction set computer -lrb- risc -rrb-.</w:t>
      </w:r>
    </w:p>
    <w:p>
      <w:r>
        <w:rPr>
          <w:b/>
        </w:rPr>
        <w:t xml:space="preserve">Tulos</w:t>
      </w:r>
    </w:p>
    <w:p>
      <w:r>
        <w:t xml:space="preserve">termi on vastakohta termille ' reduced instruction set computer ' -lrb- risc -rrb-.</w:t>
      </w:r>
    </w:p>
    <w:p>
      <w:r>
        <w:rPr>
          <w:b/>
        </w:rPr>
        <w:t xml:space="preserve">Tulos</w:t>
      </w:r>
    </w:p>
    <w:p>
      <w:r>
        <w:t xml:space="preserve">termi keksittiin vastakohtana supistetun käskysarjan tietokoneelle.</w:t>
      </w:r>
    </w:p>
    <w:p>
      <w:r>
        <w:rPr>
          <w:b/>
        </w:rPr>
        <w:t xml:space="preserve">Tulos</w:t>
      </w:r>
    </w:p>
    <w:p>
      <w:r>
        <w:t xml:space="preserve">termi, joka tuli voimaan menneisyydessä , luotiin erotukseksi reduced instruction set computer -lrb- risc -rrb-.</w:t>
      </w:r>
    </w:p>
    <w:p>
      <w:r>
        <w:rPr>
          <w:b/>
        </w:rPr>
        <w:t xml:space="preserve">Esimerkki 9.297</w:t>
      </w:r>
    </w:p>
    <w:p>
      <w:r>
        <w:t xml:space="preserve">alkaloideja tuottavat monet erilaiset organismit , kuten bakteerit , sienet , kasvit ja eläimet, ja ne kuuluvat luontaistuotteiden ryhmään -lrb-, jota kutsutaan myös sekundaarisiksi aineenvaihduntatuotteiksi -rrb-.</w:t>
      </w:r>
    </w:p>
    <w:p>
      <w:r>
        <w:rPr>
          <w:b/>
        </w:rPr>
        <w:t xml:space="preserve">Tulos</w:t>
      </w:r>
    </w:p>
    <w:p>
      <w:r>
        <w:t xml:space="preserve">alkaloideja valmistetaan monissa eri organismeissa , kuten bakteereissa , sienissä , kasveissa ja eläimissä, ja ne kuuluvat luontaistuotteiden ryhmään -lrb-, jota kutsutaan myös sekundaarisiksi aineenvaihduntatuotteiksi -rrb-.</w:t>
      </w:r>
    </w:p>
    <w:p>
      <w:r>
        <w:rPr>
          <w:b/>
        </w:rPr>
        <w:t xml:space="preserve">Tulos</w:t>
      </w:r>
    </w:p>
    <w:p>
      <w:r>
        <w:t xml:space="preserve">alkaloideja valmistavat monet organismit, kuten bakteerit, sienet, kasvit ja eläimet, ja ne kuuluvat luontaistuotteiden ryhmään -lrb-, jota kutsutaan myös sekundaarisiksi aineenvaihduntatuotteiksi -rrb-.</w:t>
      </w:r>
    </w:p>
    <w:p>
      <w:r>
        <w:rPr>
          <w:b/>
        </w:rPr>
        <w:t xml:space="preserve">Tulos</w:t>
      </w:r>
    </w:p>
    <w:p>
      <w:r>
        <w:t xml:space="preserve">alkaloideja tuottavat monet erilaiset organismit , kuten bakteerit , sienet , kasvit ja eläimet, ja ne kuuluvat luontaistuotteiden ryhmään, jota kutsutaan myös "sekundaarisiksi aineenvaihduntatuotteiksi".</w:t>
      </w:r>
    </w:p>
    <w:p>
      <w:r>
        <w:rPr>
          <w:b/>
        </w:rPr>
        <w:t xml:space="preserve">Tulos</w:t>
      </w:r>
    </w:p>
    <w:p>
      <w:r>
        <w:t xml:space="preserve">alkaloideja valmistetaan monenlaisia organismeja , mukaan lukien bakteerit , sienet , kasvit ja eläimet -lrb- kutsutaan myös sekundaarisia aineenvaihduntatuotteita -rrb- . se on ryhmä luonnontuotteita . se ovat osa.</w:t>
      </w:r>
    </w:p>
    <w:p>
      <w:r>
        <w:rPr>
          <w:b/>
        </w:rPr>
        <w:t xml:space="preserve">Tulos</w:t>
      </w:r>
    </w:p>
    <w:p>
      <w:r>
        <w:t xml:space="preserve">alkaloideja tuottavat monet erilaiset organismit , kuten bakteerit , sienet , kasvit ja eläimet , ja ne kuuluvat luontaistuotteiden ryhmään -lrb- sekundaariset aineenvaihduntatuotteet -rrb-.</w:t>
      </w:r>
    </w:p>
    <w:p>
      <w:r>
        <w:rPr>
          <w:b/>
        </w:rPr>
        <w:t xml:space="preserve">Tulos</w:t>
      </w:r>
    </w:p>
    <w:p>
      <w:r>
        <w:t xml:space="preserve">alkaloidit, joita tuottavat erilaiset organismit , kuten bakteerit , sienet , kasvit ja eläimet, kuuluvat luonnontuotteiden tai sekundaaristen aineenvaihduntatuotteiden ryhmään.</w:t>
      </w:r>
    </w:p>
    <w:p>
      <w:r>
        <w:rPr>
          <w:b/>
        </w:rPr>
        <w:t xml:space="preserve">Tulos</w:t>
      </w:r>
    </w:p>
    <w:p>
      <w:r>
        <w:t xml:space="preserve">alkaloideja valmistetaan monissa eri organismeissa, kuten bakteereissa, sienissä, kasveissa ja eläimissä, ja ne kuuluvat luontaistuotteiden ryhmään -lrb-, jota kutsutaan myös sekundaarisiksi aineenvaihduntatuotteiksi -rrb-.</w:t>
      </w:r>
    </w:p>
    <w:p>
      <w:r>
        <w:rPr>
          <w:b/>
        </w:rPr>
        <w:t xml:space="preserve">Esimerkki 9.298</w:t>
      </w:r>
    </w:p>
    <w:p>
      <w:r>
        <w:t xml:space="preserve">Vuonna 1833 osa Burken ja Buncomben piirikunnista yhdistettiin Yanceyn piirikunnaksi, ja vuonna 1838 Buncomben piirikunnasta jäljelle jääneestä eteläosasta tuli Hendersonin piirikunta.</w:t>
      </w:r>
    </w:p>
    <w:p>
      <w:r>
        <w:rPr>
          <w:b/>
        </w:rPr>
        <w:t xml:space="preserve">Tulos</w:t>
      </w:r>
    </w:p>
    <w:p>
      <w:r>
        <w:t xml:space="preserve">Vuonna 1833 osa Burken piirikunnasta ja Buncomben piirikunnasta liitettiin yhteen Yanceyn piirikunnaksi, ja vuonna 1838 lopun Buncomben piirikunnan alaosa muutettiin Hendersonin piirikunnaksi.</w:t>
      </w:r>
    </w:p>
    <w:p>
      <w:r>
        <w:rPr>
          <w:b/>
        </w:rPr>
        <w:t xml:space="preserve">Tulos</w:t>
      </w:r>
    </w:p>
    <w:p>
      <w:r>
        <w:t xml:space="preserve">Vuonna 1833 osa Burken piirikunnasta ja Buncomben piirikunnasta yhdistettiin Yanceyn piirikunnaksi, ja vuonna 1838 Buncomben piirikunnasta jäljelle jääneestä eteläosasta tuli Hendersonin piirikunta.</w:t>
      </w:r>
    </w:p>
    <w:p>
      <w:r>
        <w:rPr>
          <w:b/>
        </w:rPr>
        <w:t xml:space="preserve">Tulos</w:t>
      </w:r>
    </w:p>
    <w:p>
      <w:r>
        <w:t xml:space="preserve">Vuonna 1833 osa Burken piirikunnasta ja Buncomben piirikunnasta yhdistettiin Yanceyn piirikunnaksi, ja vuonna 1838 jäljellä olevasta Buncomben piirikunnan eteläosasta tuli Hendersonin piirikunta.</w:t>
      </w:r>
    </w:p>
    <w:p>
      <w:r>
        <w:rPr>
          <w:b/>
        </w:rPr>
        <w:t xml:space="preserve">Tulos</w:t>
      </w:r>
    </w:p>
    <w:p>
      <w:r>
        <w:t xml:space="preserve">Vuonna 1833 Burken ja Buncomben piirikuntien osat yhdistettiin Yanceyn piirikunnaksi, ja vuonna 1838 entisen Buncomben piirikunnan jäljelle jääneestä osasta tuli Hendersonin piirikunta.</w:t>
      </w:r>
    </w:p>
    <w:p>
      <w:r>
        <w:rPr>
          <w:b/>
        </w:rPr>
        <w:t xml:space="preserve">Tulos</w:t>
      </w:r>
    </w:p>
    <w:p>
      <w:r>
        <w:t xml:space="preserve">Vuonna 1833 Burken ja Buncomben piirikuntien osat yhdistettiin Yanceyn piirikunnaksi, ja vuonna 1838 Buncomben piirikunnasta jäljellä olleen alueen eteläosasta tuli Hendersonin piirikunta.</w:t>
      </w:r>
    </w:p>
    <w:p>
      <w:r>
        <w:rPr>
          <w:b/>
        </w:rPr>
        <w:t xml:space="preserve">Tulos</w:t>
      </w:r>
    </w:p>
    <w:p>
      <w:r>
        <w:t xml:space="preserve">Vuonna 1833 Burken ja Buncomben piirikuntien osat yhdistettiin Yanceyn piirikunnaksi, ja vuonna 1838 Buncomben piirikunnasta jäljelle jääneestä eteläosasta tuli Hendersonin piirikunta.</w:t>
      </w:r>
    </w:p>
    <w:p>
      <w:r>
        <w:rPr>
          <w:b/>
        </w:rPr>
        <w:t xml:space="preserve">Tulos</w:t>
      </w:r>
    </w:p>
    <w:p>
      <w:r>
        <w:t xml:space="preserve">Yanceyn piirikunta muodostettiin Burken piirikunnan ja Buncomben piirikunnan osista vuonna 1833. Hendersonin piirikunta muodostettiin jäljellä olevasta Buncomben piirikunnasta vuonna 1838.</w:t>
      </w:r>
    </w:p>
    <w:p>
      <w:r>
        <w:rPr>
          <w:b/>
        </w:rPr>
        <w:t xml:space="preserve">Tulos</w:t>
      </w:r>
    </w:p>
    <w:p>
      <w:r>
        <w:t xml:space="preserve">Vuonna 1833 osa Burken ja Buncomben piirikunnista yhdistettiin Yanceyn piirikunnaksi, ja vuonna 1838 Buncomben piirikunnan eteläisestä osasta tuli Hendersonin piirikunta.</w:t>
      </w:r>
    </w:p>
    <w:p>
      <w:r>
        <w:rPr>
          <w:b/>
        </w:rPr>
        <w:t xml:space="preserve">Esimerkki 9.299</w:t>
      </w:r>
    </w:p>
    <w:p>
      <w:r>
        <w:t xml:space="preserve">nykyisistä palkinnoista äänestää Golden Raspberry Award Foundation -lrb- graf -rrb- -järjestön jäsenistö, ja jäsenyys on avoimesti yleisön saatavilla, toisin kuin Oscar-palkinnoissa.</w:t>
      </w:r>
    </w:p>
    <w:p>
      <w:r>
        <w:rPr>
          <w:b/>
        </w:rPr>
        <w:t xml:space="preserve">Tulos</w:t>
      </w:r>
    </w:p>
    <w:p>
      <w:r>
        <w:t xml:space="preserve">Toisin kuin Oscar-palkinnoista, nykyisistä palkinnoista äänestää Golden Raspberry Award Foundation -lrb- graf -rrb- -järjestön jäsenistö, jonka jäsenyys on avoin yleisölle.</w:t>
      </w:r>
    </w:p>
    <w:p>
      <w:r>
        <w:rPr>
          <w:b/>
        </w:rPr>
        <w:t xml:space="preserve">Tulos</w:t>
      </w:r>
    </w:p>
    <w:p>
      <w:r>
        <w:t xml:space="preserve">Golden Rasperry Award Foundation äänestää nykyisistä palkinnoista, ja jäsenyys on avoin yleisölle, toisin kuin Oscar-palkinnoissa.</w:t>
      </w:r>
    </w:p>
    <w:p>
      <w:r>
        <w:rPr>
          <w:b/>
        </w:rPr>
        <w:t xml:space="preserve">Tulos</w:t>
      </w:r>
    </w:p>
    <w:p>
      <w:r>
        <w:t xml:space="preserve">palkinnoista äänestävät Golden Raspberry Award Foundation -lrb- graf -rrb- säätiön jäsenet, ja kuka tahansa voi liittyä jäseneksi, mikä eroaa Oscar-palkinnoista.</w:t>
      </w:r>
    </w:p>
    <w:p>
      <w:r>
        <w:rPr>
          <w:b/>
        </w:rPr>
        <w:t xml:space="preserve">Tulos</w:t>
      </w:r>
    </w:p>
    <w:p>
      <w:r>
        <w:t xml:space="preserve">palkinnoista äänestävät Golden Raspberry Award Foundationin -lrb- graf -rrb- jäsenet, joiden jäsenyys on avoin kaikille.</w:t>
      </w:r>
    </w:p>
    <w:p>
      <w:r>
        <w:rPr>
          <w:b/>
        </w:rPr>
        <w:t xml:space="preserve">Tulos</w:t>
      </w:r>
    </w:p>
    <w:p>
      <w:r>
        <w:t xml:space="preserve">Toisin kuin Oscar-palkinnot, Golden Raspberry Foundation -lrb- graf -rrb- jäsenyys on avoin yleisölle; palkinnoista äänestävät jäsenet.</w:t>
      </w:r>
    </w:p>
    <w:p>
      <w:r>
        <w:rPr>
          <w:b/>
        </w:rPr>
        <w:t xml:space="preserve">Tulos</w:t>
      </w:r>
    </w:p>
    <w:p>
      <w:r>
        <w:t xml:space="preserve">nykyisistä palkinnoista äänestävät Golden Raspberry Award Foundation -lrb- graf -rrb- -järjestön jäsenet, ja jäsenyys on avoin yleisölle, toisin kuin Oscar-palkinnoissa.</w:t>
      </w:r>
    </w:p>
    <w:p>
      <w:r>
        <w:rPr>
          <w:b/>
        </w:rPr>
        <w:t xml:space="preserve">Tulos</w:t>
      </w:r>
    </w:p>
    <w:p>
      <w:r>
        <w:t xml:space="preserve">nykyisistä palkinnoista äänestävät Golden Raspberry Award Foundationin -lrb- graf -rrb- jäsenet, ja jäseneksi liittyminen on avointa yleisölle, toisin kuin Oscar-palkinnoissa.</w:t>
      </w:r>
    </w:p>
    <w:p>
      <w:r>
        <w:rPr>
          <w:b/>
        </w:rPr>
        <w:t xml:space="preserve">Tulos</w:t>
      </w:r>
    </w:p>
    <w:p>
      <w:r>
        <w:t xml:space="preserve">Golden Raspberry Award Foundation -lrb- graf -rrb- on avoin yleisölle, toisin kuin Oscar-palkinnot, ja sen jäsenet äänestävät nykyisistä palkinnoista.</w:t>
      </w:r>
    </w:p>
    <w:p>
      <w:r>
        <w:rPr>
          <w:b/>
        </w:rPr>
        <w:t xml:space="preserve">Esimerkki 9.300</w:t>
      </w:r>
    </w:p>
    <w:p>
      <w:r>
        <w:t xml:space="preserve">ohjelma sai uutta tulemista game show -verkossa vuonna 2002, ja sen nimi muutettiin whammyksi.</w:t>
      </w:r>
    </w:p>
    <w:p>
      <w:r>
        <w:rPr>
          <w:b/>
        </w:rPr>
        <w:t xml:space="preserve">Tulos</w:t>
      </w:r>
    </w:p>
    <w:p>
      <w:r>
        <w:t xml:space="preserve">ohjelma teki paluun game show -verkkoon vuonna 2002, ja sen nimi muutettiin whammyksi.</w:t>
      </w:r>
    </w:p>
    <w:p>
      <w:r>
        <w:rPr>
          <w:b/>
        </w:rPr>
        <w:t xml:space="preserve">Tulos</w:t>
      </w:r>
    </w:p>
    <w:p>
      <w:r>
        <w:t xml:space="preserve">Ohjelma nimettiin uudelleen Whammyksi, ja se esitettiin uudelleen Game Show Networkissa vuonna 2002.</w:t>
      </w:r>
    </w:p>
    <w:p>
      <w:r>
        <w:rPr>
          <w:b/>
        </w:rPr>
        <w:t xml:space="preserve">Tulos</w:t>
      </w:r>
    </w:p>
    <w:p>
      <w:r>
        <w:t xml:space="preserve">Ohjelma nimettiin uudelleen nimellä whammy ! ja se esitettiin uudelleen game show -verkossa vuonna 2002.</w:t>
      </w:r>
    </w:p>
    <w:p>
      <w:r>
        <w:rPr>
          <w:b/>
        </w:rPr>
        <w:t xml:space="preserve">Tulos</w:t>
      </w:r>
    </w:p>
    <w:p>
      <w:r>
        <w:t xml:space="preserve">nimettiin uudelleen Whammyksi, ja ohjelma herätettiin uudelleen henkiin Game Show Network -verkossa vuonna 2002.</w:t>
      </w:r>
    </w:p>
    <w:p>
      <w:r>
        <w:rPr>
          <w:b/>
        </w:rPr>
        <w:t xml:space="preserve">Tulos</w:t>
      </w:r>
    </w:p>
    <w:p>
      <w:r>
        <w:t xml:space="preserve">Ohjelma nimettiin uudelleen Whammyksi Game Show Networkissa vuonna 2002.</w:t>
      </w:r>
    </w:p>
    <w:p>
      <w:r>
        <w:rPr>
          <w:b/>
        </w:rPr>
        <w:t xml:space="preserve">Tulos</w:t>
      </w:r>
    </w:p>
    <w:p>
      <w:r>
        <w:t xml:space="preserve">Ohjelma sai toisen mahdollisuuden game show -verkossa vuonna 2002, ja sen nimi muutettiin whammyksi.</w:t>
      </w:r>
    </w:p>
    <w:p>
      <w:r>
        <w:rPr>
          <w:b/>
        </w:rPr>
        <w:t xml:space="preserve">Tulos</w:t>
      </w:r>
    </w:p>
    <w:p>
      <w:r>
        <w:t xml:space="preserve">Ohjelma nimettiin uudelleen Whammyksi Game Show Networkissa vuonna 2002.</w:t>
      </w:r>
    </w:p>
    <w:p>
      <w:r>
        <w:rPr>
          <w:b/>
        </w:rPr>
        <w:t xml:space="preserve">Tulos</w:t>
      </w:r>
    </w:p>
    <w:p>
      <w:r>
        <w:t xml:space="preserve">Ohjelma nimettiin uudelleen whammyksi ! ja sitä esitettiin Game Show Network -kanavalla vuonna 2002.</w:t>
      </w:r>
    </w:p>
    <w:p>
      <w:r>
        <w:rPr>
          <w:b/>
        </w:rPr>
        <w:t xml:space="preserve">Esimerkki 9.301</w:t>
      </w:r>
    </w:p>
    <w:p>
      <w:r>
        <w:t xml:space="preserve">Kaupungissa on yhteensä 25 000 asukasta, ja siitä odotetaan tulevan merkittävä kaupallinen keskus yhdessä lähes 80 km itään sijaitsevan Gwadarin sataman kehittämisen kanssa.</w:t>
      </w:r>
    </w:p>
    <w:p>
      <w:r>
        <w:rPr>
          <w:b/>
        </w:rPr>
        <w:t xml:space="preserve">Tulos</w:t>
      </w:r>
    </w:p>
    <w:p>
      <w:r>
        <w:t xml:space="preserve">kansainvälinen luonnonsuojeluliitto -lrb- iucn -rrb- on kansainvälinen järjestö, jonka päätavoitteena on luonnonvarojen säilyttäminen.</w:t>
      </w:r>
    </w:p>
    <w:p>
      <w:r>
        <w:rPr>
          <w:b/>
        </w:rPr>
        <w:t xml:space="preserve">Tulos</w:t>
      </w:r>
    </w:p>
    <w:p>
      <w:r>
        <w:t xml:space="preserve">Kaupungissa asuu 25 000 ihmistä, ja siitä odotetaan tulevan merkittävä kaupallinen keskus yhdessä Gwadarin sataman kehittämisen kanssa, joka sijaitsee lähes 80 km itään.</w:t>
      </w:r>
    </w:p>
    <w:p>
      <w:r>
        <w:rPr>
          <w:b/>
        </w:rPr>
        <w:t xml:space="preserve">Tulos</w:t>
      </w:r>
    </w:p>
    <w:p>
      <w:r>
        <w:t xml:space="preserve">Kaupungissa asuu yhteensä 25 000 ihmistä, ja siitä odotetaan tulevan merkittävä kaupallinen keskus yhdessä lähes 80 kilometriä itään sijaitsevan Gwadarin sataman kehittämisen kanssa.</w:t>
      </w:r>
    </w:p>
    <w:p>
      <w:r>
        <w:rPr>
          <w:b/>
        </w:rPr>
        <w:t xml:space="preserve">Tulos</w:t>
      </w:r>
    </w:p>
    <w:p>
      <w:r>
        <w:t xml:space="preserve">Kaupungissa asuu 25 000 ihmistä, ja ihmiset uskovat, että siitä tulee suuri kaupallinen keskus, kun Gwadarin satama, joka sijaitsee noin 80 kilometriä itään, kehittyy.</w:t>
      </w:r>
    </w:p>
    <w:p>
      <w:r>
        <w:rPr>
          <w:b/>
        </w:rPr>
        <w:t xml:space="preserve">Tulos</w:t>
      </w:r>
    </w:p>
    <w:p>
      <w:r>
        <w:t xml:space="preserve">Kaupungissa asuu 25 000 ihmistä, ja ihmiset uskovat, että siitä tulee merkittävä kaupallinen keskus, kun 80 kilometriä itään sijaitsevaa Gwadarin satamaa kehitetään.</w:t>
      </w:r>
    </w:p>
    <w:p>
      <w:r>
        <w:rPr>
          <w:b/>
        </w:rPr>
        <w:t xml:space="preserve">Tulos</w:t>
      </w:r>
    </w:p>
    <w:p>
      <w:r>
        <w:t xml:space="preserve">kaupungin kokonaisväestö on 25 , 000 ja on katsoi kuin tulla tulemaan pääliiketoiminnan sisällä yhdistyneessä kunnossa kehityksen kanssa avautuminen laivassa gwadar sijoitettu lähes 80 km itään.</w:t>
      </w:r>
    </w:p>
    <w:p>
      <w:r>
        <w:rPr>
          <w:b/>
        </w:rPr>
        <w:t xml:space="preserve">Tulos</w:t>
      </w:r>
    </w:p>
    <w:p>
      <w:r>
        <w:t xml:space="preserve">25 000 asukkaan kaupungin pitäisi olla tärkeä keskus Gwadarin sataman kehittämisessä.</w:t>
      </w:r>
    </w:p>
    <w:p>
      <w:r>
        <w:rPr>
          <w:b/>
        </w:rPr>
        <w:t xml:space="preserve">Esimerkki 9.302</w:t>
      </w:r>
    </w:p>
    <w:p>
      <w:r>
        <w:t xml:space="preserve">kun nykyaikainen laajentuminen kaudella 1967-68 ja läntisen divisioonan perustaminen mahdollistivat, wales-pokaali myönnettiin joukkueelle, joka sijoittui runkosarjan aikana itäisen divisioonan ensimmäiselle sijalle.</w:t>
      </w:r>
    </w:p>
    <w:p>
      <w:r>
        <w:rPr>
          <w:b/>
        </w:rPr>
        <w:t xml:space="preserve">Tulos</w:t>
      </w:r>
    </w:p>
    <w:p>
      <w:r>
        <w:t xml:space="preserve">kauden 1967-68 aikana tapahtuneessa modernin aikakauden laajennuksessa luotiin länsidivisioona ja wales-pokaali annettiin joukkueelle, joka sijoittui runkosarjan aikana itäisen divisioonan ensimmäiseksi.</w:t>
      </w:r>
    </w:p>
    <w:p>
      <w:r>
        <w:rPr>
          <w:b/>
        </w:rPr>
        <w:t xml:space="preserve">Tulos</w:t>
      </w:r>
    </w:p>
    <w:p>
      <w:r>
        <w:t xml:space="preserve">modernin ajan historian laajentumisen myötä kaudella 1967 - 68 ja läntisen divisioonan perustamisen myötä wales-pokaali myönnettiin joukkueelle, joka sijoittui runkosarjan aikana itäisen divisioonan ensimmäiselle sijalle.</w:t>
      </w:r>
    </w:p>
    <w:p>
      <w:r>
        <w:rPr>
          <w:b/>
        </w:rPr>
        <w:t xml:space="preserve">Tulos</w:t>
      </w:r>
    </w:p>
    <w:p>
      <w:r>
        <w:t xml:space="preserve">Tänä aikana , kaudella 1967-68 , läntinen divisioona luotiin , ja wales-pokaali annettiin itäisen divisioonan joukkueelle, joka sijoittui ensimmäiseksi runkosarjan aikana.</w:t>
      </w:r>
    </w:p>
    <w:p>
      <w:r>
        <w:rPr>
          <w:b/>
        </w:rPr>
        <w:t xml:space="preserve">Tulos</w:t>
      </w:r>
    </w:p>
    <w:p>
      <w:r>
        <w:t xml:space="preserve">wales-pokaali myönnettiin joukkueelle, joka sijoittui itäisen divisioonan ensimmäiselle sijalle kaudella 1967-68 modernin aikakauden laajennuksen ja läntisen divisioonan perustamisen jälkeen.</w:t>
      </w:r>
    </w:p>
    <w:p>
      <w:r>
        <w:rPr>
          <w:b/>
        </w:rPr>
        <w:t xml:space="preserve">Tulos</w:t>
      </w:r>
    </w:p>
    <w:p>
      <w:r>
        <w:t xml:space="preserve">kun moderni aikakausi kehittyi kaudella 1967-1978 ja luotiin länsidivisioona, wales-pokaali annettiin joukkueelle, joka sijoittui ensimmäiselle sijalle itäisessä divisioonassa normaalin kauden aikana.</w:t>
      </w:r>
    </w:p>
    <w:p>
      <w:r>
        <w:rPr>
          <w:b/>
        </w:rPr>
        <w:t xml:space="preserve">Tulos</w:t>
      </w:r>
    </w:p>
    <w:p>
      <w:r>
        <w:t xml:space="preserve">kun nykyaikainen laajentuminen kaudella 1967-68 ja läntisen divisioonan perustaminen mahdollistivat, Wales-pokaali myönnettiin itäisen divisioonan ensimmäiselle sijalle sijoittuneelle joukkueelle.</w:t>
      </w:r>
    </w:p>
    <w:p>
      <w:r>
        <w:rPr>
          <w:b/>
        </w:rPr>
        <w:t xml:space="preserve">Tulos</w:t>
      </w:r>
    </w:p>
    <w:p>
      <w:r>
        <w:t xml:space="preserve">modernin aikakauden laajennus kaudella 1967-68 ja länsidivisioona luotiin , wales-pokaali myönnettiin joukkueelle, joka sijoittui itäisen divisioonan ensimmäiselle sijalle runkosarjan aikana.</w:t>
      </w:r>
    </w:p>
    <w:p>
      <w:r>
        <w:rPr>
          <w:b/>
        </w:rPr>
        <w:t xml:space="preserve">Tulos</w:t>
      </w:r>
    </w:p>
    <w:p>
      <w:r>
        <w:t xml:space="preserve">wales-pokaali annettiin runkosarjassa ensimmäisen sijan saavuttaneelle itäisen divisioonan joukkueelle sen jälkeen, kun läntinen divisioona perustettiin 1967-68.</w:t>
      </w:r>
    </w:p>
    <w:p>
      <w:r>
        <w:rPr>
          <w:b/>
        </w:rPr>
        <w:t xml:space="preserve">Esimerkki 9.303</w:t>
      </w:r>
    </w:p>
    <w:p>
      <w:r>
        <w:t xml:space="preserve">Kaupunki taantui sodan jälkeen, ja sen merkitys palautui vasta 1800-luvulla, jolloin se kasvoi teollisuuskeskuksena.</w:t>
      </w:r>
    </w:p>
    <w:p>
      <w:r>
        <w:rPr>
          <w:b/>
        </w:rPr>
        <w:t xml:space="preserve">Tulos</w:t>
      </w:r>
    </w:p>
    <w:p>
      <w:r>
        <w:t xml:space="preserve">Kaupungin merkitys väheni sodan jälkeen, ja sen merkitys palautui vasta 1800-luvulla, jolloin se kasvoi teollisuusalueena.</w:t>
      </w:r>
    </w:p>
    <w:p>
      <w:r>
        <w:rPr>
          <w:b/>
        </w:rPr>
        <w:t xml:space="preserve">Tulos</w:t>
      </w:r>
    </w:p>
    <w:p>
      <w:r>
        <w:t xml:space="preserve">sodan jälkeen kaupunki huononi ja alkoi parantua vasta 1800-luvulla, jolloin siitä tuli teollinen keskus.</w:t>
      </w:r>
    </w:p>
    <w:p>
      <w:r>
        <w:rPr>
          <w:b/>
        </w:rPr>
        <w:t xml:space="preserve">Tulos</w:t>
      </w:r>
    </w:p>
    <w:p>
      <w:r>
        <w:t xml:space="preserve">Kaupungin merkitys väheni sodan jälkeen, ja se saavutti merkityksensä vasta 1800-luvulla, jolloin se kasvoi teollisuuskeskuksena.</w:t>
      </w:r>
    </w:p>
    <w:p>
      <w:r>
        <w:rPr>
          <w:b/>
        </w:rPr>
        <w:t xml:space="preserve">Tulos</w:t>
      </w:r>
    </w:p>
    <w:p>
      <w:r>
        <w:t xml:space="preserve">kaupunki taantui sodan jälkeen ja sai merkityksensä vasta 1800-luvulla , jolloin se kasvoi teollisuuskeskuksena.</w:t>
      </w:r>
    </w:p>
    <w:p>
      <w:r>
        <w:rPr>
          <w:b/>
        </w:rPr>
        <w:t xml:space="preserve">Tulos</w:t>
      </w:r>
    </w:p>
    <w:p>
      <w:r>
        <w:t xml:space="preserve">Kaupunki heikkeni sodan jälkeen, ja sen merkitys lisääntyi vasta 1800-luvulla, jolloin siitä tuli teollinen keskus.</w:t>
      </w:r>
    </w:p>
    <w:p>
      <w:r>
        <w:rPr>
          <w:b/>
        </w:rPr>
        <w:t xml:space="preserve">Tulos</w:t>
      </w:r>
    </w:p>
    <w:p>
      <w:r>
        <w:t xml:space="preserve">kaupunki kääntyi alas sodan jälkeen ja sai merkityksensä takaisin vasta 1800-luvulla , jolloin se kehittyi teollisuusalueeksi.</w:t>
      </w:r>
    </w:p>
    <w:p>
      <w:r>
        <w:rPr>
          <w:b/>
        </w:rPr>
        <w:t xml:space="preserve">Tulos</w:t>
      </w:r>
    </w:p>
    <w:p>
      <w:r>
        <w:t xml:space="preserve">Kaupunki heikkeni sodan jälkeen, ja sen merkitys palautui vasta 1800-luvulla, jolloin se kasvoi teollisuuskeskuksena.</w:t>
      </w:r>
    </w:p>
    <w:p>
      <w:r>
        <w:rPr>
          <w:b/>
        </w:rPr>
        <w:t xml:space="preserve">Tulos</w:t>
      </w:r>
    </w:p>
    <w:p>
      <w:r>
        <w:t xml:space="preserve">sodan jälkeen kaupunki taantui ja sai merkityksensä takaisin vasta 1800-luvulla, jolloin se kasvoi teollisuuskeskuksena.</w:t>
      </w:r>
    </w:p>
    <w:p>
      <w:r>
        <w:rPr>
          <w:b/>
        </w:rPr>
        <w:t xml:space="preserve">Esimerkki 9.304</w:t>
      </w:r>
    </w:p>
    <w:p>
      <w:r>
        <w:t xml:space="preserve">ne ilmenevät joko neurologisina komplikaatioina tai iho-ongelmina -lrb- tai joskus molempina -rrb-.</w:t>
      </w:r>
    </w:p>
    <w:p>
      <w:r>
        <w:rPr>
          <w:b/>
        </w:rPr>
        <w:t xml:space="preserve">Tulos</w:t>
      </w:r>
    </w:p>
    <w:p>
      <w:r>
        <w:t xml:space="preserve">ne osoittautuivat joko neurologisiksi komplikaatioiksi tai iho-ongelmiksi -lrb- tai toisinaan molemmiksi -rrb-.</w:t>
      </w:r>
    </w:p>
    <w:p>
      <w:r>
        <w:rPr>
          <w:b/>
        </w:rPr>
        <w:t xml:space="preserve">Tulos</w:t>
      </w:r>
    </w:p>
    <w:p>
      <w:r>
        <w:t xml:space="preserve">ohjelmassa joko aivo- tai iho-ongelma -lrb- joskus molemmat -rrb-.</w:t>
      </w:r>
    </w:p>
    <w:p>
      <w:r>
        <w:rPr>
          <w:b/>
        </w:rPr>
        <w:t xml:space="preserve">Tulos</w:t>
      </w:r>
    </w:p>
    <w:p>
      <w:r>
        <w:t xml:space="preserve">ne ilmenevät joko aivo- tai iho-ongelmina -lrb- tai joskus molempina -rr.</w:t>
      </w:r>
    </w:p>
    <w:p>
      <w:r>
        <w:rPr>
          <w:b/>
        </w:rPr>
        <w:t xml:space="preserve">Tulos</w:t>
      </w:r>
    </w:p>
    <w:p>
      <w:r>
        <w:t xml:space="preserve">se ilmenee joko neurologisina komplikaatioina , iho-ongelmina tai molempina.</w:t>
      </w:r>
    </w:p>
    <w:p>
      <w:r>
        <w:rPr>
          <w:b/>
        </w:rPr>
        <w:t xml:space="preserve">Tulos</w:t>
      </w:r>
    </w:p>
    <w:p>
      <w:r>
        <w:t xml:space="preserve">ne ilmenevät neurologisina komplikaatioina tai iho-ongelmina, toisinaan molempina.</w:t>
      </w:r>
    </w:p>
    <w:p>
      <w:r>
        <w:rPr>
          <w:b/>
        </w:rPr>
        <w:t xml:space="preserve">Tulos</w:t>
      </w:r>
    </w:p>
    <w:p>
      <w:r>
        <w:t xml:space="preserve">ne ilmenevät joko neurologisina komplikaatioina tai iho-ongelmina tai joskus molempina.</w:t>
      </w:r>
    </w:p>
    <w:p>
      <w:r>
        <w:rPr>
          <w:b/>
        </w:rPr>
        <w:t xml:space="preserve">Tulos</w:t>
      </w:r>
    </w:p>
    <w:p>
      <w:r>
        <w:t xml:space="preserve">ne ilmenevät joko neurologisten komplikaatioiden tai iho-ongelmien -lrb- tai joskus molempien -rrb- yhteydessä.</w:t>
      </w:r>
    </w:p>
    <w:p>
      <w:r>
        <w:rPr>
          <w:b/>
        </w:rPr>
        <w:t xml:space="preserve">Tulos</w:t>
      </w:r>
    </w:p>
    <w:p>
      <w:r>
        <w:t xml:space="preserve">Oireita ovat aivo-ongelmat , iho-ongelmat tai molemmat.</w:t>
      </w:r>
    </w:p>
    <w:p>
      <w:r>
        <w:rPr>
          <w:b/>
        </w:rPr>
        <w:t xml:space="preserve">Esimerkki 9.305</w:t>
      </w:r>
    </w:p>
    <w:p>
      <w:r>
        <w:t xml:space="preserve">sarjan voittaja pääsee pelaamaan kansallisen liigan mestaruussarjan voittajaa vastaan baseballin mestaruussarjassa eli World Seriesissä.</w:t>
      </w:r>
    </w:p>
    <w:p>
      <w:r>
        <w:rPr>
          <w:b/>
        </w:rPr>
        <w:t xml:space="preserve">Tulos</w:t>
      </w:r>
    </w:p>
    <w:p>
      <w:r>
        <w:t xml:space="preserve">sarjan voittaja pelaa kansallisen liigan mestaruussarjan voittajaa vastaan baseballin mestaruussarjassa eli World Seriesissä.</w:t>
      </w:r>
    </w:p>
    <w:p>
      <w:r>
        <w:rPr>
          <w:b/>
        </w:rPr>
        <w:t xml:space="preserve">Tulos</w:t>
      </w:r>
    </w:p>
    <w:p>
      <w:r>
        <w:t xml:space="preserve">sarjan voittaja etenee ottamaan vastaan kansallisen liigan mestaruussarjan voittajan baseballin mestaruuskilpailussa, World Seriesissä.</w:t>
      </w:r>
    </w:p>
    <w:p>
      <w:r>
        <w:rPr>
          <w:b/>
        </w:rPr>
        <w:t xml:space="preserve">Tulos</w:t>
      </w:r>
    </w:p>
    <w:p>
      <w:r>
        <w:t xml:space="preserve">pesäpallo-ottelun voittaja pääsee pelaamaan maailmanmestaruussarjassa.</w:t>
      </w:r>
    </w:p>
    <w:p>
      <w:r>
        <w:rPr>
          <w:b/>
        </w:rPr>
        <w:t xml:space="preserve">Tulos</w:t>
      </w:r>
    </w:p>
    <w:p>
      <w:r>
        <w:t xml:space="preserve">baseball-mestaruuskilpailuissa sarjan voittaja etenee pelaamaan kansallisen liigan mestaruuden voittajaa vastaan.</w:t>
      </w:r>
    </w:p>
    <w:p>
      <w:r>
        <w:rPr>
          <w:b/>
        </w:rPr>
        <w:t xml:space="preserve">Tulos</w:t>
      </w:r>
    </w:p>
    <w:p>
      <w:r>
        <w:t xml:space="preserve">sarjan voittaja pääsee pelaamaan baseballin kansallisen liigan mestaruussarjan voittajaa vastaan.</w:t>
      </w:r>
    </w:p>
    <w:p>
      <w:r>
        <w:rPr>
          <w:b/>
        </w:rPr>
        <w:t xml:space="preserve">Tulos</w:t>
      </w:r>
    </w:p>
    <w:p>
      <w:r>
        <w:t xml:space="preserve">sarjan voittaja pelaa kansallisen liigan mestaruussarjan voittajaa vastaan baseballin mestaruussarjassa eli World Seriesissä.</w:t>
      </w:r>
    </w:p>
    <w:p>
      <w:r>
        <w:rPr>
          <w:b/>
        </w:rPr>
        <w:t xml:space="preserve">Tulos</w:t>
      </w:r>
    </w:p>
    <w:p>
      <w:r>
        <w:t xml:space="preserve">sarjan voittaja kohtaa kansallisen liigan mestaruuden voittajan World Seriesissä.</w:t>
      </w:r>
    </w:p>
    <w:p>
      <w:r>
        <w:rPr>
          <w:b/>
        </w:rPr>
        <w:t xml:space="preserve">Esimerkki 9.306</w:t>
      </w:r>
    </w:p>
    <w:p>
      <w:r>
        <w:t xml:space="preserve">se johtuu uuden kulttuurin omaksumisvaikeuksista, jotka aiheuttavat vaikeuksia tietää, mikä on sopivaa ja mikä ei.</w:t>
      </w:r>
    </w:p>
    <w:p>
      <w:r>
        <w:rPr>
          <w:b/>
        </w:rPr>
        <w:t xml:space="preserve">Tulos</w:t>
      </w:r>
    </w:p>
    <w:p>
      <w:r>
        <w:t xml:space="preserve">se johtuu ongelmista, jotka liittyvät uuteen kulttuuriin sopeutumiseen ja siihen, mikä on sopivaa kyseisessä kulttuurissa ja mikä ei.</w:t>
      </w:r>
    </w:p>
    <w:p>
      <w:r>
        <w:rPr>
          <w:b/>
        </w:rPr>
        <w:t xml:space="preserve">Tulos</w:t>
      </w:r>
    </w:p>
    <w:p>
      <w:r>
        <w:t xml:space="preserve">se johtuu vaikeuksista omaksua uusi kulttuuri, mikä aiheuttaa vaikeuksia tietää, mikä on oikein ja mikä ei.</w:t>
      </w:r>
    </w:p>
    <w:p>
      <w:r>
        <w:rPr>
          <w:b/>
        </w:rPr>
        <w:t xml:space="preserve">Tulos</w:t>
      </w:r>
    </w:p>
    <w:p>
      <w:r>
        <w:t xml:space="preserve">se johtuu vaikeuksista sopeutua uuteen kulttuuriin , jolloin on vaikea tietää, mikä on sopivaa ja mikä ei.</w:t>
      </w:r>
    </w:p>
    <w:p>
      <w:r>
        <w:rPr>
          <w:b/>
        </w:rPr>
        <w:t xml:space="preserve">Tulos</w:t>
      </w:r>
    </w:p>
    <w:p>
      <w:r>
        <w:t xml:space="preserve">uuteen kulttuuriin sopeutumisen seurauksena on vaikeuksia tietää, mikä on sopivaa ja mikä ei.</w:t>
      </w:r>
    </w:p>
    <w:p>
      <w:r>
        <w:rPr>
          <w:b/>
        </w:rPr>
        <w:t xml:space="preserve">Tulos</w:t>
      </w:r>
    </w:p>
    <w:p>
      <w:r>
        <w:t xml:space="preserve">se syntyy vaikeuksista ymmärtää uutta kulttuuria , mikä aiheuttaa vaikeuksia tietää, mikä on oikein ja mikä ei.</w:t>
      </w:r>
    </w:p>
    <w:p>
      <w:r>
        <w:rPr>
          <w:b/>
        </w:rPr>
        <w:t xml:space="preserve">Tulos</w:t>
      </w:r>
    </w:p>
    <w:p>
      <w:r>
        <w:t xml:space="preserve">se johtuu vaikeudesta ymmärtää uutta kulttuuria, koska ei tiedetä, mikä on sopivaa ja mikä ei.</w:t>
      </w:r>
    </w:p>
    <w:p>
      <w:r>
        <w:rPr>
          <w:b/>
        </w:rPr>
        <w:t xml:space="preserve">Tulos</w:t>
      </w:r>
    </w:p>
    <w:p>
      <w:r>
        <w:t xml:space="preserve">se johtuu ongelmista uuden kulttuurin ymmärtämisessä, mikä aiheuttaa ongelmia sen tietämisessä, mikä on sopivaa ja mikä ei.</w:t>
      </w:r>
    </w:p>
    <w:p>
      <w:r>
        <w:rPr>
          <w:b/>
        </w:rPr>
        <w:t xml:space="preserve">Esimerkki 9.307</w:t>
      </w:r>
    </w:p>
    <w:p>
      <w:r>
        <w:t xml:space="preserve">nimi tulee nahuatl-sanasta, joka tarkoittaa pensasta, achiotl.</w:t>
      </w:r>
    </w:p>
    <w:p>
      <w:r>
        <w:rPr>
          <w:b/>
        </w:rPr>
        <w:t xml:space="preserve">Tulos</w:t>
      </w:r>
    </w:p>
    <w:p>
      <w:r>
        <w:t xml:space="preserve">nimi on peräisin nahuatl-sanasta, joka tarkoittaa pensasta, achiotl.</w:t>
      </w:r>
    </w:p>
    <w:p>
      <w:r>
        <w:rPr>
          <w:b/>
        </w:rPr>
        <w:t xml:space="preserve">Tulos</w:t>
      </w:r>
    </w:p>
    <w:p>
      <w:r>
        <w:t xml:space="preserve">nimi tulee nahuatl-sanasta, joka tarkoittaa pensasta, achiotl.</w:t>
      </w:r>
    </w:p>
    <w:p>
      <w:r>
        <w:rPr>
          <w:b/>
        </w:rPr>
        <w:t xml:space="preserve">Tulos</w:t>
      </w:r>
    </w:p>
    <w:p>
      <w:r>
        <w:t xml:space="preserve">nimi tulee sanasta achiotl , nahuatl-sanasta, joka tarkoittaa pensasta.</w:t>
      </w:r>
    </w:p>
    <w:p>
      <w:r>
        <w:rPr>
          <w:b/>
        </w:rPr>
        <w:t xml:space="preserve">Tulos</w:t>
      </w:r>
    </w:p>
    <w:p>
      <w:r>
        <w:t xml:space="preserve">nimi tulee sanasta "achiotl", nahuatl-sanasta, joka tarkoittaa pensasta.</w:t>
      </w:r>
    </w:p>
    <w:p>
      <w:r>
        <w:rPr>
          <w:b/>
        </w:rPr>
        <w:t xml:space="preserve">Tulos</w:t>
      </w:r>
    </w:p>
    <w:p>
      <w:r>
        <w:t xml:space="preserve">nimi tulee nahuatl-sanasta, joka tarkoittaa shurbia, achitol.</w:t>
      </w:r>
    </w:p>
    <w:p>
      <w:r>
        <w:rPr>
          <w:b/>
        </w:rPr>
        <w:t xml:space="preserve">Tulos</w:t>
      </w:r>
    </w:p>
    <w:p>
      <w:r>
        <w:t xml:space="preserve">nimen alkuperä tulee achiotlista.</w:t>
      </w:r>
    </w:p>
    <w:p>
      <w:r>
        <w:rPr>
          <w:b/>
        </w:rPr>
        <w:t xml:space="preserve">Tulos</w:t>
      </w:r>
    </w:p>
    <w:p>
      <w:r>
        <w:t xml:space="preserve">nimi tulee nahuatl-sanasta, joka tarkoittaa pensasta, achiotl.</w:t>
      </w:r>
    </w:p>
    <w:p>
      <w:r>
        <w:rPr>
          <w:b/>
        </w:rPr>
        <w:t xml:space="preserve">Esimerkki 9.308</w:t>
      </w:r>
    </w:p>
    <w:p>
      <w:r>
        <w:t xml:space="preserve">erityisesti piispan vihkimystä kutsutaan usein vihkimykseksi.</w:t>
      </w:r>
    </w:p>
    <w:p>
      <w:r>
        <w:rPr>
          <w:b/>
        </w:rPr>
        <w:t xml:space="preserve">Tulos</w:t>
      </w:r>
    </w:p>
    <w:p>
      <w:r>
        <w:t xml:space="preserve">Piispan vihkimystä kutsutaan usein vihkimykseksi.</w:t>
      </w:r>
    </w:p>
    <w:p>
      <w:r>
        <w:rPr>
          <w:b/>
        </w:rPr>
        <w:t xml:space="preserve">Tulos</w:t>
      </w:r>
    </w:p>
    <w:p>
      <w:r>
        <w:t xml:space="preserve">erityisesti piispan vihkimystä -lrb- piispaksi vihkimistä -rrb- kutsutaan usein vihkimykseksi -lrb- vihkiminen -lrb- vihkiminen virallisesti uskonnolliseen tai jumalalliseen tarkoitukseen -rrb-.</w:t>
      </w:r>
    </w:p>
    <w:p>
      <w:r>
        <w:rPr>
          <w:b/>
        </w:rPr>
        <w:t xml:space="preserve">Tulos</w:t>
      </w:r>
    </w:p>
    <w:p>
      <w:r>
        <w:t xml:space="preserve">piispan vihkimistä kutsutaan vihkimiseksi.</w:t>
      </w:r>
    </w:p>
    <w:p>
      <w:r>
        <w:rPr>
          <w:b/>
        </w:rPr>
        <w:t xml:space="preserve">Tulos</w:t>
      </w:r>
    </w:p>
    <w:p>
      <w:r>
        <w:t xml:space="preserve">erityisesti piispan nimittämistä kutsutaan usein vihkimiseksi.</w:t>
      </w:r>
    </w:p>
    <w:p>
      <w:r>
        <w:rPr>
          <w:b/>
        </w:rPr>
        <w:t xml:space="preserve">Tulos</w:t>
      </w:r>
    </w:p>
    <w:p>
      <w:r>
        <w:t xml:space="preserve">erityisesti piispan vihkimistä kutsutaan usein vihkimiseksi. -lrb- liittää pyhään -rr.</w:t>
      </w:r>
    </w:p>
    <w:p>
      <w:r>
        <w:rPr>
          <w:b/>
        </w:rPr>
        <w:t xml:space="preserve">Tulos</w:t>
      </w:r>
    </w:p>
    <w:p>
      <w:r>
        <w:t xml:space="preserve">piispaksi vihkimistä kutsutaan usein " vihkimiseksi ..".</w:t>
      </w:r>
    </w:p>
    <w:p>
      <w:r>
        <w:rPr>
          <w:b/>
        </w:rPr>
        <w:t xml:space="preserve">Tulos</w:t>
      </w:r>
    </w:p>
    <w:p>
      <w:r>
        <w:t xml:space="preserve">erityisesti piispaksi vihkimisen virallista seremoniaa kutsutaan usein vihkimiseksi.</w:t>
      </w:r>
    </w:p>
    <w:p>
      <w:r>
        <w:rPr>
          <w:b/>
        </w:rPr>
        <w:t xml:space="preserve">Tulos</w:t>
      </w:r>
    </w:p>
    <w:p>
      <w:r>
        <w:t xml:space="preserve">Piispan vihkimystä kutsutaan usein vihkimykseksi.</w:t>
      </w:r>
    </w:p>
    <w:p>
      <w:r>
        <w:rPr>
          <w:b/>
        </w:rPr>
        <w:t xml:space="preserve">Esimerkki 9.309</w:t>
      </w:r>
    </w:p>
    <w:p>
      <w:r>
        <w:t xml:space="preserve">laivan pyörä on nykyaikainen tapa säätää peräsimen kulmaa , jolloin veneen tai laivan suunta muuttuu.</w:t>
      </w:r>
    </w:p>
    <w:p>
      <w:r>
        <w:rPr>
          <w:b/>
        </w:rPr>
        <w:t xml:space="preserve">Tulos</w:t>
      </w:r>
    </w:p>
    <w:p>
      <w:r>
        <w:t xml:space="preserve">laivan pyörä on nykyaikainen tapa säätää peräsimen kulmaa , muuttaen veneen tai laivan suuntaa.</w:t>
      </w:r>
    </w:p>
    <w:p>
      <w:r>
        <w:rPr>
          <w:b/>
        </w:rPr>
        <w:t xml:space="preserve">Tulos</w:t>
      </w:r>
    </w:p>
    <w:p>
      <w:r>
        <w:t xml:space="preserve">se on laivan pyörä . laivan pyörä on nykyaikainen tapa säätää peräsimen kulmaa , vuorostaan . se muutti veneen tai laivan suuntaa.</w:t>
      </w:r>
    </w:p>
    <w:p>
      <w:r>
        <w:rPr>
          <w:b/>
        </w:rPr>
        <w:t xml:space="preserve">Tulos</w:t>
      </w:r>
    </w:p>
    <w:p>
      <w:r>
        <w:t xml:space="preserve">pyörää käytetään nykyaikaisempana tapana muuttaa aluksen suuntaa peräsintä säätämällä.</w:t>
      </w:r>
    </w:p>
    <w:p>
      <w:r>
        <w:rPr>
          <w:b/>
        </w:rPr>
        <w:t xml:space="preserve">Tulos</w:t>
      </w:r>
    </w:p>
    <w:p>
      <w:r>
        <w:t xml:space="preserve">laivan pyörä säätää peräsimen kulmaa ja muuttaa aluksen suuntaa.</w:t>
      </w:r>
    </w:p>
    <w:p>
      <w:r>
        <w:rPr>
          <w:b/>
        </w:rPr>
        <w:t xml:space="preserve">Tulos</w:t>
      </w:r>
    </w:p>
    <w:p>
      <w:r>
        <w:t xml:space="preserve">käytämme laivan ohjauspyörää muuttaaksemme peräsimen kulmaa, mikä muuttaa veneen tai laivan suuntaa.</w:t>
      </w:r>
    </w:p>
    <w:p>
      <w:r>
        <w:rPr>
          <w:b/>
        </w:rPr>
        <w:t xml:space="preserve">Tulos</w:t>
      </w:r>
    </w:p>
    <w:p>
      <w:r>
        <w:t xml:space="preserve">laivan ratti on nykyinen tapa muuttaa peräsimen kulmaa , jolloin veneen tai laivan suunta muuttuu.</w:t>
      </w:r>
    </w:p>
    <w:p>
      <w:r>
        <w:rPr>
          <w:b/>
        </w:rPr>
        <w:t xml:space="preserve">Tulos</w:t>
      </w:r>
    </w:p>
    <w:p>
      <w:r>
        <w:t xml:space="preserve">laivan pyörä on nykyaikainen tapa muuttaa veneen suuntaa tai sh.</w:t>
      </w:r>
    </w:p>
    <w:p>
      <w:r>
        <w:rPr>
          <w:b/>
        </w:rPr>
        <w:t xml:space="preserve">Esimerkki 9.310</w:t>
      </w:r>
    </w:p>
    <w:p>
      <w:r>
        <w:t xml:space="preserve">hän näytteli Alexx Woodsin hahmoa, oikeuslääkäriä rikostekniseen tutkimukseen liittyvässä draamasarjassa csi : miami.</w:t>
      </w:r>
    </w:p>
    <w:p>
      <w:r>
        <w:rPr>
          <w:b/>
        </w:rPr>
        <w:t xml:space="preserve">Tulos</w:t>
      </w:r>
    </w:p>
    <w:p>
      <w:r>
        <w:t xml:space="preserve">hän näytteli hahmoa Alexx Woods , oikeuslääkäri rikokseen liittyvässä draamasarjassa csi : miami.</w:t>
      </w:r>
    </w:p>
    <w:p>
      <w:r>
        <w:rPr>
          <w:b/>
        </w:rPr>
        <w:t xml:space="preserve">Tulos</w:t>
      </w:r>
    </w:p>
    <w:p>
      <w:r>
        <w:t xml:space="preserve">hän esitti Alexx Woodsin hahmoa, joka on oikeuslääkäri rikostutkintaan liittyvässä draamasarjassa csi : miami.</w:t>
      </w:r>
    </w:p>
    <w:p>
      <w:r>
        <w:rPr>
          <w:b/>
        </w:rPr>
        <w:t xml:space="preserve">Tulos</w:t>
      </w:r>
    </w:p>
    <w:p>
      <w:r>
        <w:t xml:space="preserve">hän näytteli Alexx Woodsin hahmoa, joka on oikeuslääkäri rikostutkintaan liittyvässä draamasarjassa CSI : Miami.</w:t>
      </w:r>
    </w:p>
    <w:p>
      <w:r>
        <w:rPr>
          <w:b/>
        </w:rPr>
        <w:t xml:space="preserve">Tulos</w:t>
      </w:r>
    </w:p>
    <w:p>
      <w:r>
        <w:t xml:space="preserve">Alexx Woods on näyttelijä, joka näyttelee oikeuslääkäriä rikostutkimusohjelmassa nimeltä csi : Miami.</w:t>
      </w:r>
    </w:p>
    <w:p>
      <w:r>
        <w:rPr>
          <w:b/>
        </w:rPr>
        <w:t xml:space="preserve">Tulos</w:t>
      </w:r>
    </w:p>
    <w:p>
      <w:r>
        <w:t xml:space="preserve">Hän näytteli Alexx Woodsia , oikeuslääkäriä , sarjassa csi : miami , joka on rikostekniseen tutkimukseen liittyvä draama.</w:t>
      </w:r>
    </w:p>
    <w:p>
      <w:r>
        <w:rPr>
          <w:b/>
        </w:rPr>
        <w:t xml:space="preserve">Tulos</w:t>
      </w:r>
    </w:p>
    <w:p>
      <w:r>
        <w:t xml:space="preserve">hän näytteli hahmoa Alexx Woods , oikeuslääkäri oikeuslääketieteeseen liittyvässä draamassa nimeltä csi : miami.</w:t>
      </w:r>
    </w:p>
    <w:p>
      <w:r>
        <w:rPr>
          <w:b/>
        </w:rPr>
        <w:t xml:space="preserve">Tulos</w:t>
      </w:r>
    </w:p>
    <w:p>
      <w:r>
        <w:t xml:space="preserve">Tämä nainen esitti Alexx Woodsia , joka oli oikeuslääkäri, televisiosarjassa csi: Miami , joka oli rikosteknisen tutkimuksen tyyppinen draama.</w:t>
      </w:r>
    </w:p>
    <w:p>
      <w:r>
        <w:rPr>
          <w:b/>
        </w:rPr>
        <w:t xml:space="preserve">Esimerkki 9.311</w:t>
      </w:r>
    </w:p>
    <w:p>
      <w:r>
        <w:t xml:space="preserve">Kun saari palautui täysin espanjalaisten hallintaan, Malabo nimettiin uudelleen Santa Isabeliksi.</w:t>
      </w:r>
    </w:p>
    <w:p>
      <w:r>
        <w:rPr>
          <w:b/>
        </w:rPr>
        <w:t xml:space="preserve">Tulos</w:t>
      </w:r>
    </w:p>
    <w:p>
      <w:r>
        <w:t xml:space="preserve">Kun saari palasi täysin espanjalaisten hallintaan, Malabo nimettiin uudelleen Santa Isabeliksi.</w:t>
      </w:r>
    </w:p>
    <w:p>
      <w:r>
        <w:rPr>
          <w:b/>
        </w:rPr>
        <w:t xml:space="preserve">Tulos</w:t>
      </w:r>
    </w:p>
    <w:p>
      <w:r>
        <w:t xml:space="preserve">malabo nimettiin uudelleen santa isabeliksi, kun saari palautettiin kokonaan espanjalaisten hallintaan.</w:t>
      </w:r>
    </w:p>
    <w:p>
      <w:r>
        <w:rPr>
          <w:b/>
        </w:rPr>
        <w:t xml:space="preserve">Tulos</w:t>
      </w:r>
    </w:p>
    <w:p>
      <w:r>
        <w:t xml:space="preserve">Kun saari palasi täysin espanjalaisten hallintaan, Malabon nimi oli sittemmin Santa Isabel.</w:t>
      </w:r>
    </w:p>
    <w:p>
      <w:r>
        <w:rPr>
          <w:b/>
        </w:rPr>
        <w:t xml:space="preserve">Tulos</w:t>
      </w:r>
    </w:p>
    <w:p>
      <w:r>
        <w:t xml:space="preserve">Kun saari palasi täysin espanjalaisten hallintaan, Malabo nimettiin uudelleen Santa Isabeliksi.</w:t>
      </w:r>
    </w:p>
    <w:p>
      <w:r>
        <w:rPr>
          <w:b/>
        </w:rPr>
        <w:t xml:space="preserve">Tulos</w:t>
      </w:r>
    </w:p>
    <w:p>
      <w:r>
        <w:t xml:space="preserve">Kun espanjalaiset saivat saaren takaisin hallintaansa, he muuttivat Malabon nimen Santa Isabeliksi.</w:t>
      </w:r>
    </w:p>
    <w:p>
      <w:r>
        <w:rPr>
          <w:b/>
        </w:rPr>
        <w:t xml:space="preserve">Tulos</w:t>
      </w:r>
    </w:p>
    <w:p>
      <w:r>
        <w:t xml:space="preserve">malabo nimettiin uudelleen santa isabeliksi espanjalaisten valvonnassa.</w:t>
      </w:r>
    </w:p>
    <w:p>
      <w:r>
        <w:rPr>
          <w:b/>
        </w:rPr>
        <w:t xml:space="preserve">Tulos</w:t>
      </w:r>
    </w:p>
    <w:p>
      <w:r>
        <w:t xml:space="preserve">Kun espanjalaiset ottivat saaren haltuunsa, Malabo nimettiin uudelleen Santa Isabeliksi.</w:t>
      </w:r>
    </w:p>
    <w:p>
      <w:r>
        <w:rPr>
          <w:b/>
        </w:rPr>
        <w:t xml:space="preserve">Esimerkki 9.312</w:t>
      </w:r>
    </w:p>
    <w:p>
      <w:r>
        <w:t xml:space="preserve">76 tämä yhteys on vahvistanut ketun yliluonnollista merkitystä.</w:t>
      </w:r>
    </w:p>
    <w:p>
      <w:r>
        <w:rPr>
          <w:b/>
        </w:rPr>
        <w:t xml:space="preserve">Tulos</w:t>
      </w:r>
    </w:p>
    <w:p>
      <w:r>
        <w:t xml:space="preserve">tämä yhteys on vahvistanut ketun yliluonnollista merkitystä.</w:t>
      </w:r>
    </w:p>
    <w:p>
      <w:r>
        <w:rPr>
          <w:b/>
        </w:rPr>
        <w:t xml:space="preserve">Tulos</w:t>
      </w:r>
    </w:p>
    <w:p>
      <w:r>
        <w:t xml:space="preserve">tämä assosiaatio korostaa ketun yliluonnollista merkitystä.</w:t>
      </w:r>
    </w:p>
    <w:p>
      <w:r>
        <w:rPr>
          <w:b/>
        </w:rPr>
        <w:t xml:space="preserve">Tulos</w:t>
      </w:r>
    </w:p>
    <w:p>
      <w:r>
        <w:t xml:space="preserve">tämä yhteys on vahvistanut ketun yliluonnollista merkitystä.</w:t>
      </w:r>
    </w:p>
    <w:p>
      <w:r>
        <w:rPr>
          <w:b/>
        </w:rPr>
        <w:t xml:space="preserve">Tulos</w:t>
      </w:r>
    </w:p>
    <w:p>
      <w:r>
        <w:t xml:space="preserve">76 . tämä assosiaatio tukee ketun yliluonnollista merkitystä.</w:t>
      </w:r>
    </w:p>
    <w:p>
      <w:r>
        <w:rPr>
          <w:b/>
        </w:rPr>
        <w:t xml:space="preserve">Tulos</w:t>
      </w:r>
    </w:p>
    <w:p>
      <w:r>
        <w:t xml:space="preserve">tämä yhteys on vahvistanut ketun yliluonnollista merkitystä.</w:t>
      </w:r>
    </w:p>
    <w:p>
      <w:r>
        <w:rPr>
          <w:b/>
        </w:rPr>
        <w:t xml:space="preserve">Tulos</w:t>
      </w:r>
    </w:p>
    <w:p>
      <w:r>
        <w:t xml:space="preserve">yhdistys on tukenut ketun yliluonnollista merkitystä.</w:t>
      </w:r>
    </w:p>
    <w:p>
      <w:r>
        <w:rPr>
          <w:b/>
        </w:rPr>
        <w:t xml:space="preserve">Tulos</w:t>
      </w:r>
    </w:p>
    <w:p>
      <w:r>
        <w:t xml:space="preserve">76 tämä yhteys on vahvistanut ketun yliluonnollista merkitystä.</w:t>
      </w:r>
    </w:p>
    <w:p>
      <w:r>
        <w:rPr>
          <w:b/>
        </w:rPr>
        <w:t xml:space="preserve">Esimerkki 9.313</w:t>
      </w:r>
    </w:p>
    <w:p>
      <w:r>
        <w:t xml:space="preserve">stephanie marie mcmahon-levesque -lrb- syntynyt 24. syyskuuta 1976 -rrb- tunnetaan paremmin tyttönimellään stephanie mcmahon , on World Wrestling Entertainmentin varatoimitusjohtaja, luova kehitys ja toiminta.</w:t>
      </w:r>
    </w:p>
    <w:p>
      <w:r>
        <w:rPr>
          <w:b/>
        </w:rPr>
        <w:t xml:space="preserve">Tulos</w:t>
      </w:r>
    </w:p>
    <w:p>
      <w:r>
        <w:t xml:space="preserve">stephanie marie mcmahon-levesque , s. 24. syyskuuta 1976, tunnetaan paremmin tyttönimellään stephanie mcmahon , on World Wrestling Entertainmentin varatoimitusjohtaja, luova kehitys ja toiminta.</w:t>
      </w:r>
    </w:p>
    <w:p>
      <w:r>
        <w:rPr>
          <w:b/>
        </w:rPr>
        <w:t xml:space="preserve">Tulos</w:t>
      </w:r>
    </w:p>
    <w:p>
      <w:r>
        <w:t xml:space="preserve">stephanie mcmahon on wwe:n luovasta kehityksestä ja toiminnasta vastaava varatoimitusjohtaja.</w:t>
      </w:r>
    </w:p>
    <w:p>
      <w:r>
        <w:rPr>
          <w:b/>
        </w:rPr>
        <w:t xml:space="preserve">Tulos</w:t>
      </w:r>
    </w:p>
    <w:p>
      <w:r>
        <w:t xml:space="preserve">stephanie marie mcmahon-levesque on World Wrestling Entertainmentin varatoimitusjohtaja, luova kehitys ja toiminta.</w:t>
      </w:r>
    </w:p>
    <w:p>
      <w:r>
        <w:rPr>
          <w:b/>
        </w:rPr>
        <w:t xml:space="preserve">Tulos</w:t>
      </w:r>
    </w:p>
    <w:p>
      <w:r>
        <w:t xml:space="preserve">stephanie marie mcmahon-levesque -lrb- syntynyt 24. syyskuuta 1976 -rrb- , eli stephanie mcmahon , on wwe:n luovan kehityksen ja toiminnan varatoimitusjohtaja.</w:t>
      </w:r>
    </w:p>
    <w:p>
      <w:r>
        <w:rPr>
          <w:b/>
        </w:rPr>
        <w:t xml:space="preserve">Tulos</w:t>
      </w:r>
    </w:p>
    <w:p>
      <w:r>
        <w:t xml:space="preserve">stephanie mcmahon on wwe:n luovan kehityksen ja toiminnan johtaja.</w:t>
      </w:r>
    </w:p>
    <w:p>
      <w:r>
        <w:rPr>
          <w:b/>
        </w:rPr>
        <w:t xml:space="preserve">Esimerkki 9.314</w:t>
      </w:r>
    </w:p>
    <w:p>
      <w:r>
        <w:t xml:space="preserve">Sama pätee apartheid-aikakauden Etelä-Afrikkaan ja eri ajanjaksoina eri puolilla Eurooppaa, erityisesti natsi-Saksan kolmannessa valtakunnassa.</w:t>
      </w:r>
    </w:p>
    <w:p>
      <w:r>
        <w:rPr>
          <w:b/>
        </w:rPr>
        <w:t xml:space="preserve">Tulos</w:t>
      </w:r>
    </w:p>
    <w:p>
      <w:r>
        <w:t xml:space="preserve">tämä pätee yhtä lailla apartheid-aikakauden Etelä-Afrikkaan, eri aikakausien Euroopan osiin ja natsi-Saksan kolmanteen valtakuntaan.</w:t>
      </w:r>
    </w:p>
    <w:p>
      <w:r>
        <w:rPr>
          <w:b/>
        </w:rPr>
        <w:t xml:space="preserve">Tulos</w:t>
      </w:r>
    </w:p>
    <w:p>
      <w:r>
        <w:t xml:space="preserve">se pätee myös Etelä-Afrikan aparteid-aikaan ja joihinkin osiin Eurooppaa eri ajanjaksoina; tärkeimpänä natsi-Saksan kolmannen valtakunnan aikana.</w:t>
      </w:r>
    </w:p>
    <w:p>
      <w:r>
        <w:rPr>
          <w:b/>
        </w:rPr>
        <w:t xml:space="preserve">Tulos</w:t>
      </w:r>
    </w:p>
    <w:p>
      <w:r>
        <w:t xml:space="preserve">Sama pätee apartheid-aikakauden Etelä-Afrikkaan ja osaan Eurooppaa eri aikoina, erityisesti natsi-Saksan kolmannen valtakunnan aikana.</w:t>
      </w:r>
    </w:p>
    <w:p>
      <w:r>
        <w:rPr>
          <w:b/>
        </w:rPr>
        <w:t xml:space="preserve">Tulos</w:t>
      </w:r>
    </w:p>
    <w:p>
      <w:r>
        <w:t xml:space="preserve">1 . sama pätee apartheid-aikakauden eteläafrikkaan ja osiin euroopasta eri ajanjaksoina; erityisesti natsi-saksan kolmannen valtakunnan aikana.</w:t>
      </w:r>
    </w:p>
    <w:p>
      <w:r>
        <w:rPr>
          <w:b/>
        </w:rPr>
        <w:t xml:space="preserve">Tulos</w:t>
      </w:r>
    </w:p>
    <w:p>
      <w:r>
        <w:t xml:space="preserve">Sama pätee apartheid-aikakauden Etelä-Afrikkaan ja eri aikoina eri puolilla Eurooppaa, erityisesti natsi-Saksan kolmannessa valtakunnassa.</w:t>
      </w:r>
    </w:p>
    <w:p>
      <w:r>
        <w:rPr>
          <w:b/>
        </w:rPr>
        <w:t xml:space="preserve">Tulos</w:t>
      </w:r>
    </w:p>
    <w:p>
      <w:r>
        <w:t xml:space="preserve">Sama pätee apartheid-aikakauden Etelä-Afrikkaan ja eri aikakausina eri puolille Eurooppaa.</w:t>
      </w:r>
    </w:p>
    <w:p>
      <w:r>
        <w:rPr>
          <w:b/>
        </w:rPr>
        <w:t xml:space="preserve">Tulos</w:t>
      </w:r>
    </w:p>
    <w:p>
      <w:r>
        <w:t xml:space="preserve">Sama pätee apartheid-aikakauden Etelä-Afrikkaan ja eri aikakausina osaan euroopasta; erityisesti natsi-Saksan kolmannen valtakunnan aikana.</w:t>
      </w:r>
    </w:p>
    <w:p>
      <w:r>
        <w:rPr>
          <w:b/>
        </w:rPr>
        <w:t xml:space="preserve">Esimerkki 9.315</w:t>
      </w:r>
    </w:p>
    <w:p>
      <w:r>
        <w:t xml:space="preserve">hakob kojoyan avusti armenialaista arkkitehtia alexander tamaniania armenian demokraattisen tasavallan vaakunan luomisessa.</w:t>
      </w:r>
    </w:p>
    <w:p>
      <w:r>
        <w:rPr>
          <w:b/>
        </w:rPr>
        <w:t xml:space="preserve">Tulos</w:t>
      </w:r>
    </w:p>
    <w:p>
      <w:r>
        <w:t xml:space="preserve">hakob kojoyan auttoi armenialaista arkkitehtia alexander tamaniania tekemään Armenian demokraattisen tasavallan vaakunan.</w:t>
      </w:r>
    </w:p>
    <w:p>
      <w:r>
        <w:rPr>
          <w:b/>
        </w:rPr>
        <w:t xml:space="preserve">Tulos</w:t>
      </w:r>
    </w:p>
    <w:p>
      <w:r>
        <w:t xml:space="preserve">hakob kojoyan auttoi armenialaista arkkitehtia alexander tamaniania armenian demokraattisen tasavallan vaakunan luomisessa.</w:t>
      </w:r>
    </w:p>
    <w:p>
      <w:r>
        <w:rPr>
          <w:b/>
        </w:rPr>
        <w:t xml:space="preserve">Tulos</w:t>
      </w:r>
    </w:p>
    <w:p>
      <w:r>
        <w:t xml:space="preserve">hakob kojoyan auttoi armenialaista arkkitehtia alexander tamaniania armenian demokraattisen tasavallan vaakunan suunnittelussa.</w:t>
      </w:r>
    </w:p>
    <w:p>
      <w:r>
        <w:rPr>
          <w:b/>
        </w:rPr>
        <w:t xml:space="preserve">Tulos</w:t>
      </w:r>
    </w:p>
    <w:p>
      <w:r>
        <w:t xml:space="preserve">hakob kojoyan auttoi armenialaista rakennusmestaria alexander tamaniania tekemään Armenian demokraattisen tasavallan vaakunan.</w:t>
      </w:r>
    </w:p>
    <w:p>
      <w:r>
        <w:rPr>
          <w:b/>
        </w:rPr>
        <w:t xml:space="preserve">Tulos</w:t>
      </w:r>
    </w:p>
    <w:p>
      <w:r>
        <w:t xml:space="preserve">hakob kojoyan auttoi armenialaista arkkitehtia alexander tamaniania luomaan Armenian demokraattisen tasavallan vaakunan.</w:t>
      </w:r>
    </w:p>
    <w:p>
      <w:r>
        <w:rPr>
          <w:b/>
        </w:rPr>
        <w:t xml:space="preserve">Tulos</w:t>
      </w:r>
    </w:p>
    <w:p>
      <w:r>
        <w:t xml:space="preserve">hakob kojoyan auttoi armenialaista arkkitehtia alexander tamaniania armenian demokraattisen tasavallan vaakunan luomisessa.</w:t>
      </w:r>
    </w:p>
    <w:p>
      <w:r>
        <w:rPr>
          <w:b/>
        </w:rPr>
        <w:t xml:space="preserve">Tulos</w:t>
      </w:r>
    </w:p>
    <w:p>
      <w:r>
        <w:t xml:space="preserve">1 . hakob kojoyan auttoi armenialaista rakennusmestaria alexander tamaniania luomaan Armenian demokraattisen tasavallan vaakunan.</w:t>
      </w:r>
    </w:p>
    <w:p>
      <w:r>
        <w:rPr>
          <w:b/>
        </w:rPr>
        <w:t xml:space="preserve">Esimerkki 9.316</w:t>
      </w:r>
    </w:p>
    <w:p>
      <w:r>
        <w:t xml:space="preserve">Voyager 2:n kuvantamisryhmän löytämistä kuista vain Puck löydettiin niin aikaisin, että luotain voitiin ohjelmoida kuvaamaan sitä yksityiskohtaisesti.</w:t>
      </w:r>
    </w:p>
    <w:p>
      <w:r>
        <w:rPr>
          <w:b/>
        </w:rPr>
        <w:t xml:space="preserve">Tulos</w:t>
      </w:r>
    </w:p>
    <w:p>
      <w:r>
        <w:t xml:space="preserve">Voyager 2:n kuvantamisryhmän löytämistä kuista vain Puck löydettiin tarpeeksi aikaisin, jotta luotain voitiin ohjelmoida saamaan todella hyvä kuva.</w:t>
      </w:r>
    </w:p>
    <w:p>
      <w:r>
        <w:rPr>
          <w:b/>
        </w:rPr>
        <w:t xml:space="preserve">Tulos</w:t>
      </w:r>
    </w:p>
    <w:p>
      <w:r>
        <w:t xml:space="preserve">Kuista vain Puck löydettiin riittävän aikaisin, jotta luotain voitiin ohjelmoida kuvaamaan sitä yksityiskohtaisesti. sen löysi Voyager 2:n kuvantamisryhmä.</w:t>
      </w:r>
    </w:p>
    <w:p>
      <w:r>
        <w:rPr>
          <w:b/>
        </w:rPr>
        <w:t xml:space="preserve">Tulos</w:t>
      </w:r>
    </w:p>
    <w:p>
      <w:r>
        <w:t xml:space="preserve">Voyager 2:n kuvantamisteen löytämistä kuista vain Puck löydettiin tarpeeksi aikaisin, jotta tutkimus voitiin ohjelmoida kuvaamaan sitä yksityiskohtaisesti.</w:t>
      </w:r>
    </w:p>
    <w:p>
      <w:r>
        <w:rPr>
          <w:b/>
        </w:rPr>
        <w:t xml:space="preserve">Tulos</w:t>
      </w:r>
    </w:p>
    <w:p>
      <w:r>
        <w:t xml:space="preserve">Voyager 2:n kuvantamisryhmän löytämistä kuista vain Puck löydettiin niin aikaisin, että luotain voitiin ohjelmoida kuvaamaan sitä yksityiskohtaisesti.</w:t>
      </w:r>
    </w:p>
    <w:p>
      <w:r>
        <w:rPr>
          <w:b/>
        </w:rPr>
        <w:t xml:space="preserve">Tulos</w:t>
      </w:r>
    </w:p>
    <w:p>
      <w:r>
        <w:t xml:space="preserve">Voyager 2:n kuvausryhmä havaitsi, että kuun oksennusta voidaan kuvata.</w:t>
      </w:r>
    </w:p>
    <w:p>
      <w:r>
        <w:rPr>
          <w:b/>
        </w:rPr>
        <w:t xml:space="preserve">Tulos</w:t>
      </w:r>
    </w:p>
    <w:p>
      <w:r>
        <w:t xml:space="preserve">Voyager 2:n kuvantamisryhmän löytämistä kuista vain Puck löydettiin niin pian, että luotain voitiin suunnitella ottamaan siitä yksityiskohtaisia kuvia.</w:t>
      </w:r>
    </w:p>
    <w:p>
      <w:r>
        <w:rPr>
          <w:b/>
        </w:rPr>
        <w:t xml:space="preserve">Tulos</w:t>
      </w:r>
    </w:p>
    <w:p>
      <w:r>
        <w:t xml:space="preserve">Voyager 2:n kuvantamisryhmän löytämistä kuista kiekko huomattiin ensimmäisenä, koska luotain voitiin ohjelmoida kuvaamaan sitä yksityiskohtaisesti.</w:t>
      </w:r>
    </w:p>
    <w:p>
      <w:r>
        <w:rPr>
          <w:b/>
        </w:rPr>
        <w:t xml:space="preserve">Tulos</w:t>
      </w:r>
    </w:p>
    <w:p>
      <w:r>
        <w:t xml:space="preserve">Voyager 2:n kuvista vastanneen ryhmän löytämistä kuista vain Puck löydettiin niin aikaisin, että avaruusalus voitiin ohjelmoida ottamaan siitä yksityiskohtaisia kuvia.</w:t>
      </w:r>
    </w:p>
    <w:p>
      <w:r>
        <w:rPr>
          <w:b/>
        </w:rPr>
        <w:t xml:space="preserve">Esimerkki 9.317</w:t>
      </w:r>
    </w:p>
    <w:p>
      <w:r>
        <w:t xml:space="preserve">dennis lee hopper -lrb- s. 17. toukokuuta 1936 -rrb- on yhdysvaltalainen näyttelijä , elokuvaohjaaja ja taiteilija.</w:t>
      </w:r>
    </w:p>
    <w:p>
      <w:r>
        <w:rPr>
          <w:b/>
        </w:rPr>
        <w:t xml:space="preserve">Tulos</w:t>
      </w:r>
    </w:p>
    <w:p>
      <w:r>
        <w:t xml:space="preserve">dennis lee hopper , joka on syntynyt 17. toukokuuta 1936, on yhdysvaltalainen näyttelijä, elokuvantekijä ja taiteilija.</w:t>
      </w:r>
    </w:p>
    <w:p>
      <w:r>
        <w:rPr>
          <w:b/>
        </w:rPr>
        <w:t xml:space="preserve">Tulos</w:t>
      </w:r>
    </w:p>
    <w:p>
      <w:r>
        <w:t xml:space="preserve">dennis lee hopper on yhdysvaltalainen näyttelijä , elokuvantekijä ja taiteilija s. 17. toukokuuta 19.</w:t>
      </w:r>
    </w:p>
    <w:p>
      <w:r>
        <w:rPr>
          <w:b/>
        </w:rPr>
        <w:t xml:space="preserve">Tulos</w:t>
      </w:r>
    </w:p>
    <w:p>
      <w:r>
        <w:t xml:space="preserve">dennis lee hopper -lrb- s. 17. toukokuuta 1936 -rrb- , on yhdysvaltalainen näyttelijä , elokuvantekijä ja taiteilija.</w:t>
      </w:r>
    </w:p>
    <w:p>
      <w:r>
        <w:rPr>
          <w:b/>
        </w:rPr>
        <w:t xml:space="preserve">Tulos</w:t>
      </w:r>
    </w:p>
    <w:p>
      <w:r>
        <w:t xml:space="preserve">dennis lee hopper , s. 17. toukokuuta 1936, on yhdysvaltalainen näyttelijä ja taiteilija, joka tekee myös elokuvia.</w:t>
      </w:r>
    </w:p>
    <w:p>
      <w:r>
        <w:rPr>
          <w:b/>
        </w:rPr>
        <w:t xml:space="preserve">Esimerkki 9.318</w:t>
      </w:r>
    </w:p>
    <w:p>
      <w:r>
        <w:t xml:space="preserve">Valmisteluja aseellisen kapinan järjestämiseksi edistettiin, ja hänestä tehtiin kolmannen pataljoonan komentaja ja Dublinin prikaatin adjutantti.</w:t>
      </w:r>
    </w:p>
    <w:p>
      <w:r>
        <w:rPr>
          <w:b/>
        </w:rPr>
        <w:t xml:space="preserve">Tulos</w:t>
      </w:r>
    </w:p>
    <w:p>
      <w:r>
        <w:t xml:space="preserve">hänet nimitettiin kolmannen pataljoonan komentajaksi ja dublinin prikaatin apulaiseksi, kun hän valmistautui aseelliseen kapinaan.</w:t>
      </w:r>
    </w:p>
    <w:p>
      <w:r>
        <w:rPr>
          <w:b/>
        </w:rPr>
        <w:t xml:space="preserve">Tulos</w:t>
      </w:r>
    </w:p>
    <w:p>
      <w:r>
        <w:t xml:space="preserve">Valmisteluja aseellisen kapinan aloittamiseksi edistettiin, ja hänestä tehtiin kolmannen pataljoonan komentaja ja Dublinin prikaatin apulainen.</w:t>
      </w:r>
    </w:p>
    <w:p>
      <w:r>
        <w:rPr>
          <w:b/>
        </w:rPr>
        <w:t xml:space="preserve">Tulos</w:t>
      </w:r>
    </w:p>
    <w:p>
      <w:r>
        <w:t xml:space="preserve">valmistelut aseellista vastarintaa varten etenivät, ja hänet nimitettiin kolmannen taisteluvalmiusjoukon komentajaksi ja Dublinin armeijan apulaiseksi.</w:t>
      </w:r>
    </w:p>
    <w:p>
      <w:r>
        <w:rPr>
          <w:b/>
        </w:rPr>
        <w:t xml:space="preserve">Tulos</w:t>
      </w:r>
    </w:p>
    <w:p>
      <w:r>
        <w:t xml:space="preserve">aseellisen kapinan valmistelut jatkuivat, ja hänestä tehtiin kolmannen pataljoonan komentaja ja Dublinin prikaatin adjutantti.</w:t>
      </w:r>
    </w:p>
    <w:p>
      <w:r>
        <w:rPr>
          <w:b/>
        </w:rPr>
        <w:t xml:space="preserve">Tulos</w:t>
      </w:r>
    </w:p>
    <w:p>
      <w:r>
        <w:t xml:space="preserve">Valmistelut aseellista kapinaa varten aloitettiin, ja hänestä tehtiin kolmannen pataljoonan komentaja ja Dublinin prikaatin hallinnoija.</w:t>
      </w:r>
    </w:p>
    <w:p>
      <w:r>
        <w:rPr>
          <w:b/>
        </w:rPr>
        <w:t xml:space="preserve">Tulos</w:t>
      </w:r>
    </w:p>
    <w:p>
      <w:r>
        <w:t xml:space="preserve">valmistelut aseellista taistelua varten etenivät, ja hänestä tehtiin kolmannen pataljoonan johtaja ja Dublinin prikaatin adjutantti.</w:t>
      </w:r>
    </w:p>
    <w:p>
      <w:r>
        <w:rPr>
          <w:b/>
        </w:rPr>
        <w:t xml:space="preserve">Tulos</w:t>
      </w:r>
    </w:p>
    <w:p>
      <w:r>
        <w:t xml:space="preserve">Suunnitelmia aseellisen kapinan järjestämiseksi edistettiin, ja hänestä tehtiin kolmannen pataljoonan komentaja ja Dublinin prikaatin adjutantti.</w:t>
      </w:r>
    </w:p>
    <w:p>
      <w:r>
        <w:rPr>
          <w:b/>
        </w:rPr>
        <w:t xml:space="preserve">Esimerkki 9.319</w:t>
      </w:r>
    </w:p>
    <w:p>
      <w:r>
        <w:t xml:space="preserve">Luonnollinen ytterbium on seitsemän stabiilin isotoopin sekoitus.</w:t>
      </w:r>
    </w:p>
    <w:p>
      <w:r>
        <w:rPr>
          <w:b/>
        </w:rPr>
        <w:t xml:space="preserve">Tulos</w:t>
      </w:r>
    </w:p>
    <w:p>
      <w:r>
        <w:t xml:space="preserve">Luonnollinen ytterbium on seitsemän stabiilin isotoopin yhdistelmä.</w:t>
      </w:r>
    </w:p>
    <w:p>
      <w:r>
        <w:rPr>
          <w:b/>
        </w:rPr>
        <w:t xml:space="preserve">Tulos</w:t>
      </w:r>
    </w:p>
    <w:p>
      <w:r>
        <w:t xml:space="preserve">Luonnollinen ytterbium on seitsemän stabiilin isotoopin seos.</w:t>
      </w:r>
    </w:p>
    <w:p>
      <w:r>
        <w:rPr>
          <w:b/>
        </w:rPr>
        <w:t xml:space="preserve">Tulos</w:t>
      </w:r>
    </w:p>
    <w:p>
      <w:r>
        <w:t xml:space="preserve">Ytterbium koostuu seitsemästä isotoopista.</w:t>
      </w:r>
    </w:p>
    <w:p>
      <w:r>
        <w:rPr>
          <w:b/>
        </w:rPr>
        <w:t xml:space="preserve">Esimerkki 9.320</w:t>
      </w:r>
    </w:p>
    <w:p>
      <w:r>
        <w:t xml:space="preserve">hän aloitti Alankomaiden radiofilharmonikkojen ylikapellimestarina vuonna 1957.</w:t>
      </w:r>
    </w:p>
    <w:p>
      <w:r>
        <w:rPr>
          <w:b/>
        </w:rPr>
        <w:t xml:space="preserve">Tulos</w:t>
      </w:r>
    </w:p>
    <w:p>
      <w:r>
        <w:t xml:space="preserve">hänestä tuli Alankomaiden radiofilharmonikkojen ylikapellimestari vuonna 1957.</w:t>
      </w:r>
    </w:p>
    <w:p>
      <w:r>
        <w:rPr>
          <w:b/>
        </w:rPr>
        <w:t xml:space="preserve">Tulos</w:t>
      </w:r>
    </w:p>
    <w:p>
      <w:r>
        <w:t xml:space="preserve">hänestä tuli Alankomaiden radiofilharmonikkojen ylikapellimestari vuonna 1957.</w:t>
      </w:r>
    </w:p>
    <w:p>
      <w:r>
        <w:rPr>
          <w:b/>
        </w:rPr>
        <w:t xml:space="preserve">Tulos</w:t>
      </w:r>
    </w:p>
    <w:p>
      <w:r>
        <w:t xml:space="preserve">bernard haitinkista tuli Alankomaiden radion filharmonisen orkesterin ylikapellimestari vuonna 1957.</w:t>
      </w:r>
    </w:p>
    <w:p>
      <w:r>
        <w:rPr>
          <w:b/>
        </w:rPr>
        <w:t xml:space="preserve">Tulos</w:t>
      </w:r>
    </w:p>
    <w:p>
      <w:r>
        <w:t xml:space="preserve">vuonna 1957 hänestä tuli Alankomaiden radiofilharmonikkojen ylikapellimestari.</w:t>
      </w:r>
    </w:p>
    <w:p>
      <w:r>
        <w:rPr>
          <w:b/>
        </w:rPr>
        <w:t xml:space="preserve">Tulos</w:t>
      </w:r>
    </w:p>
    <w:p>
      <w:r>
        <w:t xml:space="preserve">hänestä tuli Alankomaiden radiofilharmonikkojen ylikapellimestari vuonna 1957.</w:t>
      </w:r>
    </w:p>
    <w:p>
      <w:r>
        <w:rPr>
          <w:b/>
        </w:rPr>
        <w:t xml:space="preserve">Esimerkki 9.321</w:t>
      </w:r>
    </w:p>
    <w:p>
      <w:r>
        <w:t xml:space="preserve">12 tunnin kellonajat päättyvät pistemäisiin tai pistemättömiin pienaakkosiin tai , tai tai tai , joiden välissä on -lrb- tai , ei tai -rrb-.</w:t>
      </w:r>
    </w:p>
    <w:p>
      <w:r>
        <w:rPr>
          <w:b/>
        </w:rPr>
        <w:t xml:space="preserve">Tulos</w:t>
      </w:r>
    </w:p>
    <w:p>
      <w:r>
        <w:t xml:space="preserve">12-tuntiset kellonajat päättyvät pistemäisiin tai pistemättömiin pienaakkosiin tai , tai tai tai , joiden välissä on -lrb- tai , ei tai -rr.</w:t>
      </w:r>
    </w:p>
    <w:p>
      <w:r>
        <w:rPr>
          <w:b/>
        </w:rPr>
        <w:t xml:space="preserve">Tulos</w:t>
      </w:r>
    </w:p>
    <w:p>
      <w:r>
        <w:t xml:space="preserve">kahdentoista tunnin kellonajat päättyvät pistemäisiin tai pistemättömiin , pienaakkosiin , välilyöntiin " tai ..</w:t>
      </w:r>
    </w:p>
    <w:p>
      <w:r>
        <w:rPr>
          <w:b/>
        </w:rPr>
        <w:t xml:space="preserve">Tulos</w:t>
      </w:r>
    </w:p>
    <w:p>
      <w:r>
        <w:t xml:space="preserve">12 tunnin kellonajat voivat päättyä pistemäisiin tai pistemättömiin pienaakkosiin , jotka voivat olla tai eivät voi olla välein.</w:t>
      </w:r>
    </w:p>
    <w:p>
      <w:r>
        <w:rPr>
          <w:b/>
        </w:rPr>
        <w:t xml:space="preserve">Tulos</w:t>
      </w:r>
    </w:p>
    <w:p>
      <w:r>
        <w:t xml:space="preserve">kahdentoista tunnin kellonajat päättyvät pistemäisiin pienaakkosiin merkintöihin a.m. tai p.m. , tai merkinnät voivat olla pistemättömiä ja niiden edessä on välilyönti . esimerkkejä kummastakin olisivat 2:30p.m. tai 2:30 pm.</w:t>
      </w:r>
    </w:p>
    <w:p>
      <w:r>
        <w:rPr>
          <w:b/>
        </w:rPr>
        <w:t xml:space="preserve">Tulos</w:t>
      </w:r>
    </w:p>
    <w:p>
      <w:r>
        <w:t xml:space="preserve">12-tuntiset kellonajat päättyvät merkki- tai merkitsemättömiin pienaakkosiin tai , tai tai tai , joiden välissä on -lrb- tai , ei tai -rrb-.</w:t>
      </w:r>
    </w:p>
    <w:p>
      <w:r>
        <w:rPr>
          <w:b/>
        </w:rPr>
        <w:t xml:space="preserve">Tulos</w:t>
      </w:r>
    </w:p>
    <w:p>
      <w:r>
        <w:t xml:space="preserve">12-tuntiset kellonajat päättyvät pieneen pyöreään merkkiin tai pistämättömään pienaakkosiin tai , tai tai , joiden välissä on -lrb- tai , ei tai -rrb-.</w:t>
      </w:r>
    </w:p>
    <w:p>
      <w:r>
        <w:rPr>
          <w:b/>
        </w:rPr>
        <w:t xml:space="preserve">Tulos</w:t>
      </w:r>
    </w:p>
    <w:p>
      <w:r>
        <w:t xml:space="preserve">12-tuntiset kellonajat päättyvät pistemäiseen tai pistemättömään alempaan ca-arvoon.</w:t>
      </w:r>
    </w:p>
    <w:p>
      <w:r>
        <w:rPr>
          <w:b/>
        </w:rPr>
        <w:t xml:space="preserve">Esimerkki 9.322</w:t>
      </w:r>
    </w:p>
    <w:p>
      <w:r>
        <w:t xml:space="preserve">birmingham on kaupunki van burenin piirikunnassa, iowassa, yhdysvalloissa.</w:t>
      </w:r>
    </w:p>
    <w:p>
      <w:r>
        <w:rPr>
          <w:b/>
        </w:rPr>
        <w:t xml:space="preserve">Tulos</w:t>
      </w:r>
    </w:p>
    <w:p>
      <w:r>
        <w:t xml:space="preserve">birmingham sijaitsee van burenin piirikunnassa, iowassa, usa.</w:t>
      </w:r>
    </w:p>
    <w:p>
      <w:r>
        <w:rPr>
          <w:b/>
        </w:rPr>
        <w:t xml:space="preserve">Tulos</w:t>
      </w:r>
    </w:p>
    <w:p>
      <w:r>
        <w:t xml:space="preserve">birmingham on kaupunki van burenin piirikunnassa, iowassa, Yhdysvalloissa.</w:t>
      </w:r>
    </w:p>
    <w:p>
      <w:r>
        <w:rPr>
          <w:b/>
        </w:rPr>
        <w:t xml:space="preserve">Esimerkki 9.323</w:t>
      </w:r>
    </w:p>
    <w:p>
      <w:r>
        <w:t xml:space="preserve">vaakuna kunnan vaakuna on peräisin Garbani-suvusta tai Garbanin suvusta sen ranskalaisesta ja pohjoisamerikkalaisesta haarasta , joka on peräisin kylästä ja jonka tietyt jäsenet ovat toimineet tuomareina ja sveitsiläisinä valtiomiehinä.</w:t>
      </w:r>
    </w:p>
    <w:p>
      <w:r>
        <w:rPr>
          <w:b/>
        </w:rPr>
        <w:t xml:space="preserve">Tulos</w:t>
      </w:r>
    </w:p>
    <w:p>
      <w:r>
        <w:t xml:space="preserve">kunnan vaakuna on peräisin garbanista , joka on peräisin kylästä ja jonka tietyt jäsenet ovat esittäneet itsensä maistraateiksi.</w:t>
      </w:r>
    </w:p>
    <w:p>
      <w:r>
        <w:rPr>
          <w:b/>
        </w:rPr>
        <w:t xml:space="preserve">Tulos</w:t>
      </w:r>
    </w:p>
    <w:p>
      <w:r>
        <w:t xml:space="preserve">kunnan vaakuna on peräisin Garbanin tai Garbanin suvusta, jonka ranskalaisen ja pohjoisamerikkalaisen haaran mukaan tämä kylä on lähtöisin ja jonka tietyt jäsenet ovat toimineet tuomareina ja sveitsiläisinä valtiomiehinä.</w:t>
      </w:r>
    </w:p>
    <w:p>
      <w:r>
        <w:rPr>
          <w:b/>
        </w:rPr>
        <w:t xml:space="preserve">Tulos</w:t>
      </w:r>
    </w:p>
    <w:p>
      <w:r>
        <w:t xml:space="preserve">kunnan vaakuna on peräisin Garbani- tai Garbanin suvusta sen ranskalaisesta ja pohjoisamerikkalaisesta haarasta, joka on peräisin kylästä ja jonka jotkut jäsenet ovat toimineet tuomareina ja swizzin valtiomiehinä.</w:t>
      </w:r>
    </w:p>
    <w:p>
      <w:r>
        <w:rPr>
          <w:b/>
        </w:rPr>
        <w:t xml:space="preserve">Tulos</w:t>
      </w:r>
    </w:p>
    <w:p>
      <w:r>
        <w:t xml:space="preserve">kunnan vaakuna on peräisin Garbani- tai Garban-suvusta sen ranskalaisen ja pohjoisamerikkalaisen haaran osalta, joka on peräisin kylästä, jonka tietyt jäsenet olivat tuomareita ja sveitsiläisiä valtiomiehiä.</w:t>
      </w:r>
    </w:p>
    <w:p>
      <w:r>
        <w:rPr>
          <w:b/>
        </w:rPr>
        <w:t xml:space="preserve">Tulos</w:t>
      </w:r>
    </w:p>
    <w:p>
      <w:r>
        <w:t xml:space="preserve">vaakuna : kunnan vaakuna on peräisin Garbanin tai Garbanin suvusta sen ranskalaisesta ja pohjoisamerikkalaisesta haarasta, joka on saanut alkunsa kylästä ja jonka tietyt jäsenet ovat toimineet tuomareina ja sveitsiläisinä valtiomiehinä.</w:t>
      </w:r>
    </w:p>
    <w:p>
      <w:r>
        <w:rPr>
          <w:b/>
        </w:rPr>
        <w:t xml:space="preserve">Tulos</w:t>
      </w:r>
    </w:p>
    <w:p>
      <w:r>
        <w:t xml:space="preserve">Kaupungin vaakuna on peräisin Garbani- eli Garbanisuvusta sen ranskalaisen ja pohjoisamerikkalaisen haaran vuoksi, joka on alun perin kotoisin kylästä ja jonka tietyt jäsenet kutsuivat itseään tuomareiksi ja sveitsiläisiksi valtiomiehiksi.</w:t>
      </w:r>
    </w:p>
    <w:p>
      <w:r>
        <w:rPr>
          <w:b/>
        </w:rPr>
        <w:t xml:space="preserve">Tulos</w:t>
      </w:r>
    </w:p>
    <w:p>
      <w:r>
        <w:t xml:space="preserve">vaakuna kaupungin vaakuna on peräisin Garbanin eli gabon-suvusta sen ranskalaisen ja pohjoisamerikkalaisen haaran vuoksi, joka on saanut alkunsa kylästä ja jonka tietyt jäsenet ovat toimineet tuomareina ja sveitsiläisinä valtiomiehinä.</w:t>
      </w:r>
    </w:p>
    <w:p>
      <w:r>
        <w:rPr>
          <w:b/>
        </w:rPr>
        <w:t xml:space="preserve">Esimerkki 9.324</w:t>
      </w:r>
    </w:p>
    <w:p>
      <w:r>
        <w:t xml:space="preserve">davis vastasi hahmojen suunnittelusta sekä Pirates of the caribbean- että Haunted mansion -nähtävyyksissä Disneylandissa.</w:t>
      </w:r>
    </w:p>
    <w:p>
      <w:r>
        <w:rPr>
          <w:b/>
        </w:rPr>
        <w:t xml:space="preserve">Tulos</w:t>
      </w:r>
    </w:p>
    <w:p>
      <w:r>
        <w:t xml:space="preserve">davis suunnitteli hahmot karibian merirosvojen ja disneylandin kummituskartanon hahmoihin.</w:t>
      </w:r>
    </w:p>
    <w:p>
      <w:r>
        <w:rPr>
          <w:b/>
        </w:rPr>
        <w:t xml:space="preserve">Tulos</w:t>
      </w:r>
    </w:p>
    <w:p>
      <w:r>
        <w:t xml:space="preserve">1 . Davis vastasi Disneylandin Pirates of the Caribbean- ja Haunted Mansion -ajeluiden hahmosuunnittelusta.</w:t>
      </w:r>
    </w:p>
    <w:p>
      <w:r>
        <w:rPr>
          <w:b/>
        </w:rPr>
        <w:t xml:space="preserve">Tulos</w:t>
      </w:r>
    </w:p>
    <w:p>
      <w:r>
        <w:t xml:space="preserve">davis vastasi hahmosuunnittelusta sekä Pirates of the caribbean -elokuvassa että kummituskartanossa disneylandissa.</w:t>
      </w:r>
    </w:p>
    <w:p>
      <w:r>
        <w:rPr>
          <w:b/>
        </w:rPr>
        <w:t xml:space="preserve">Tulos</w:t>
      </w:r>
    </w:p>
    <w:p>
      <w:r>
        <w:t xml:space="preserve">davis suunnitteli hahmot sekä Pirates of the caribbean- että Haunted mansion -nähtävyyksiin disneylandissa.</w:t>
      </w:r>
    </w:p>
    <w:p>
      <w:r>
        <w:rPr>
          <w:b/>
        </w:rPr>
        <w:t xml:space="preserve">Tulos</w:t>
      </w:r>
    </w:p>
    <w:p>
      <w:r>
        <w:t xml:space="preserve">Davis vastasi Disneylandin Pirates of the Caribbean- ja Haunted Mansion -kyytien hahmosuunnittelusta.</w:t>
      </w:r>
    </w:p>
    <w:p>
      <w:r>
        <w:rPr>
          <w:b/>
        </w:rPr>
        <w:t xml:space="preserve">Tulos</w:t>
      </w:r>
    </w:p>
    <w:p>
      <w:r>
        <w:t xml:space="preserve">davis vastasi hahmojen suunnittelusta sekä Pirates of the caribbean- että Haunted mansion -ajeluissa Disneylandissa.</w:t>
      </w:r>
    </w:p>
    <w:p>
      <w:r>
        <w:rPr>
          <w:b/>
        </w:rPr>
        <w:t xml:space="preserve">Tulos</w:t>
      </w:r>
    </w:p>
    <w:p>
      <w:r>
        <w:t xml:space="preserve">davis suunnitteli hahmot karibian merirosvot- ja kummituskartanoajeluihin disneylandissa.</w:t>
      </w:r>
    </w:p>
    <w:p>
      <w:r>
        <w:rPr>
          <w:b/>
        </w:rPr>
        <w:t xml:space="preserve">Esimerkki 9.325</w:t>
      </w:r>
    </w:p>
    <w:p>
      <w:r>
        <w:t xml:space="preserve">Vanhan testamentin esimerkkejä jumalan hyväksymistä tapoista mainitaan usein puolustettaessa näkemystä, jonka mukaan "murha" on tarkempi käännös.</w:t>
      </w:r>
    </w:p>
    <w:p>
      <w:r>
        <w:rPr>
          <w:b/>
        </w:rPr>
        <w:t xml:space="preserve">Tulos</w:t>
      </w:r>
    </w:p>
    <w:p>
      <w:r>
        <w:t xml:space="preserve">Vanhan testamentin esimerkkejä jumalan sallimista tapoista siteerataan usein puolustettaessa näkemystä, jonka mukaan "murha" on tarkempi käännös.</w:t>
      </w:r>
    </w:p>
    <w:p>
      <w:r>
        <w:rPr>
          <w:b/>
        </w:rPr>
        <w:t xml:space="preserve">Tulos</w:t>
      </w:r>
    </w:p>
    <w:p>
      <w:r>
        <w:t xml:space="preserve">Vanhan testamentin esimerkkien Jumalan sallimista tapoista sanotaan usein tukevan näkemystä, jonka mukaan "murha" on tarkempi käännös.</w:t>
      </w:r>
    </w:p>
    <w:p>
      <w:r>
        <w:rPr>
          <w:b/>
        </w:rPr>
        <w:t xml:space="preserve">Tulos</w:t>
      </w:r>
    </w:p>
    <w:p>
      <w:r>
        <w:t xml:space="preserve">1 . vanhan testamentin esimerkkejä jumalan hyväksymistä tapoista mainitaan yleisesti puolustettaessa näkemystä, jonka mukaan "murha" on parempi käännös.</w:t>
      </w:r>
    </w:p>
    <w:p>
      <w:r>
        <w:rPr>
          <w:b/>
        </w:rPr>
        <w:t xml:space="preserve">Tulos</w:t>
      </w:r>
    </w:p>
    <w:p>
      <w:r>
        <w:t xml:space="preserve">Vanhan testamentin esimerkkejä jumalan sallimista tapoista mainitaan usein puolustettaessa näkemystä, jonka mukaan "murha" on täsmällinen käännös.</w:t>
      </w:r>
    </w:p>
    <w:p>
      <w:r>
        <w:rPr>
          <w:b/>
        </w:rPr>
        <w:t xml:space="preserve">Tulos</w:t>
      </w:r>
    </w:p>
    <w:p>
      <w:r>
        <w:t xml:space="preserve">Jumalan hyväksymiä tappoja käytetään puolustamaan näkemystä, jonka mukaan "murha" on paras käännös.</w:t>
      </w:r>
    </w:p>
    <w:p>
      <w:r>
        <w:rPr>
          <w:b/>
        </w:rPr>
        <w:t xml:space="preserve">Tulos</w:t>
      </w:r>
    </w:p>
    <w:p>
      <w:r>
        <w:t xml:space="preserve">Vanhan testamentin esimerkit jumalan määräämistä tapoista ovat usein puolustuksena näkemykselle, jonka mukaan murha on parempi sanonta.</w:t>
      </w:r>
    </w:p>
    <w:p>
      <w:r>
        <w:rPr>
          <w:b/>
        </w:rPr>
        <w:t xml:space="preserve">Tulos</w:t>
      </w:r>
    </w:p>
    <w:p>
      <w:r>
        <w:t xml:space="preserve">Vanhan testamentin esimerkkeihin, joissa Jumala sallii tappamisen, viittaavat usein ne, jotka puolustavat näkemystä, jonka mukaan "murha" on tarkempi käännös.</w:t>
      </w:r>
    </w:p>
    <w:p>
      <w:r>
        <w:rPr>
          <w:b/>
        </w:rPr>
        <w:t xml:space="preserve">Esimerkki 9.326</w:t>
      </w:r>
    </w:p>
    <w:p>
      <w:r>
        <w:t xml:space="preserve">hengitysteiden epiteelin värekarvat siirtävät hiukkasia kohti nielua, jossa ne sulatetaan.</w:t>
      </w:r>
    </w:p>
    <w:p>
      <w:r>
        <w:rPr>
          <w:b/>
        </w:rPr>
        <w:t xml:space="preserve">Tulos</w:t>
      </w:r>
    </w:p>
    <w:p>
      <w:r>
        <w:t xml:space="preserve">kurkun lihakset siirtävät ruokaa vatsaan, jossa se sulatetaan.</w:t>
      </w:r>
    </w:p>
    <w:p>
      <w:r>
        <w:rPr>
          <w:b/>
        </w:rPr>
        <w:t xml:space="preserve">Tulos</w:t>
      </w:r>
    </w:p>
    <w:p>
      <w:r>
        <w:t xml:space="preserve">hengitysteiden epiteelin värekarvat siirtävät hiukkasmaisen aineen kohti nielua, jossa se sulatetaan.</w:t>
      </w:r>
    </w:p>
    <w:p>
      <w:r>
        <w:rPr>
          <w:b/>
        </w:rPr>
        <w:t xml:space="preserve">Tulos</w:t>
      </w:r>
    </w:p>
    <w:p>
      <w:r>
        <w:t xml:space="preserve">Hengitysteiden epiteelin värekarvat siirtävät tietyn aineen nieluun, jossa se mahalaukkuun.</w:t>
      </w:r>
    </w:p>
    <w:p>
      <w:r>
        <w:rPr>
          <w:b/>
        </w:rPr>
        <w:t xml:space="preserve">Tulos</w:t>
      </w:r>
    </w:p>
    <w:p>
      <w:r>
        <w:t xml:space="preserve">hengitysteiden limakalvon karvamaiset rakenteet siirtävät hiukkasia kohti nielua, jossa ne sulatetaan.</w:t>
      </w:r>
    </w:p>
    <w:p>
      <w:r>
        <w:rPr>
          <w:b/>
        </w:rPr>
        <w:t xml:space="preserve">Tulos</w:t>
      </w:r>
    </w:p>
    <w:p>
      <w:r>
        <w:t xml:space="preserve">hengitysteiden epiteelin värekarvat siirtävät hiukkasmaista ainetta kohti nielua , jossa se sulatetaan.</w:t>
      </w:r>
    </w:p>
    <w:p>
      <w:r>
        <w:rPr>
          <w:b/>
        </w:rPr>
        <w:t xml:space="preserve">Tulos</w:t>
      </w:r>
    </w:p>
    <w:p>
      <w:r>
        <w:t xml:space="preserve">hengitysteiden epiteelissä olevat värekarvat ohjaavat hiukkasmaista nieltyä ainetta nieluun sulatettavaksi.</w:t>
      </w:r>
    </w:p>
    <w:p>
      <w:r>
        <w:rPr>
          <w:b/>
        </w:rPr>
        <w:t xml:space="preserve">Tulos</w:t>
      </w:r>
    </w:p>
    <w:p>
      <w:r>
        <w:t xml:space="preserve">hengitysteiden pienet karvat siirtävät roskia kohti kurkun takaosassa olevaa aukkoa ja vatsaan.</w:t>
      </w:r>
    </w:p>
    <w:p>
      <w:r>
        <w:rPr>
          <w:b/>
        </w:rPr>
        <w:t xml:space="preserve">Tulos</w:t>
      </w:r>
    </w:p>
    <w:p>
      <w:r>
        <w:t xml:space="preserve">Hengitysteiden epiteelissä värekarvat siirtävät hiukkasmaista ainetta kohti nielua, jossa se sulatetaan.</w:t>
      </w:r>
    </w:p>
    <w:p>
      <w:r>
        <w:rPr>
          <w:b/>
        </w:rPr>
        <w:t xml:space="preserve">Esimerkki 9.327</w:t>
      </w:r>
    </w:p>
    <w:p>
      <w:r>
        <w:t xml:space="preserve">rata oli tarkoitus rakentaa walthamstow'n keskustan ohi wood streetille -lrb- walthamstow'hun -rrb- , jossa se päättyisi British railwaysin aseman viereen.</w:t>
      </w:r>
    </w:p>
    <w:p>
      <w:r>
        <w:rPr>
          <w:b/>
        </w:rPr>
        <w:t xml:space="preserve">Tulos</w:t>
      </w:r>
    </w:p>
    <w:p>
      <w:r>
        <w:t xml:space="preserve">Rata oli suunniteltu rakennettavaksi walthamstow'n keskustan ohi wood streetille -lrb- walthamstow -rrb- , jossa se tulisi maan pinnalle ja päättyisi brittirautatieaseman viereen.</w:t>
      </w:r>
    </w:p>
    <w:p>
      <w:r>
        <w:rPr>
          <w:b/>
        </w:rPr>
        <w:t xml:space="preserve">Tulos</w:t>
      </w:r>
    </w:p>
    <w:p>
      <w:r>
        <w:t xml:space="preserve">Tarkoituksena oli rakentaa rata walthamstow'n keskustan ohi wood streetille -lrb- walthamstow'hun -rrb- , jossa se päättyisi brittirautatieaseman viereen.</w:t>
      </w:r>
    </w:p>
    <w:p>
      <w:r>
        <w:rPr>
          <w:b/>
        </w:rPr>
        <w:t xml:space="preserve">Tulos</w:t>
      </w:r>
    </w:p>
    <w:p>
      <w:r>
        <w:t xml:space="preserve">sen oli tarkoitus rakentaa rata Walthamstow Centralin ohi Wood Streetille -lrb- Walthamstow -rrb- , jossa se päättyisi British Railwaysin aseman viereen.</w:t>
      </w:r>
    </w:p>
    <w:p>
      <w:r>
        <w:rPr>
          <w:b/>
        </w:rPr>
        <w:t xml:space="preserve">Tulos</w:t>
      </w:r>
    </w:p>
    <w:p>
      <w:r>
        <w:t xml:space="preserve">Suunnitelman mukaan rata oli tarkoitus rakentaa Walthamstow'n keskustan ohi Wood Streetille -lrb- Walthamstow'hun -rrb- , jossa se päättyisi Britannian rautateiden aseman viereen.</w:t>
      </w:r>
    </w:p>
    <w:p>
      <w:r>
        <w:rPr>
          <w:b/>
        </w:rPr>
        <w:t xml:space="preserve">Tulos</w:t>
      </w:r>
    </w:p>
    <w:p>
      <w:r>
        <w:t xml:space="preserve">Suunnitelman mukaan rata rakennettaisiin Walthamstow'n keskustan ohi Wood Streetille -lrb- Walthamstow'hun -rrb- , jossa se päättyisi Britannian rautateiden aseman viereen.</w:t>
      </w:r>
    </w:p>
    <w:p>
      <w:r>
        <w:rPr>
          <w:b/>
        </w:rPr>
        <w:t xml:space="preserve">Tulos</w:t>
      </w:r>
    </w:p>
    <w:p>
      <w:r>
        <w:t xml:space="preserve">Se päättyi Britannian rautateiden aseman viereen, ja linja rakennettiin Walthamstow Centralin ohi Wood Streetille.</w:t>
      </w:r>
    </w:p>
    <w:p>
      <w:r>
        <w:rPr>
          <w:b/>
        </w:rPr>
        <w:t xml:space="preserve">Tulos</w:t>
      </w:r>
    </w:p>
    <w:p>
      <w:r>
        <w:t xml:space="preserve">Linja oli tarkoitus rakentaa walthamstow'n keskustan ohi wood streetille -lrb- waltamstow'hun -rrb- , jossa se päättyisi brittirautatieaseman viereen.</w:t>
      </w:r>
    </w:p>
    <w:p>
      <w:r>
        <w:rPr>
          <w:b/>
        </w:rPr>
        <w:t xml:space="preserve">Esimerkki 9.328</w:t>
      </w:r>
    </w:p>
    <w:p>
      <w:r>
        <w:t xml:space="preserve">Vaikka alfa, beeta ja gamma ovat yleisimpiä, muita hajoamistyyppejä löydettiin lopulta.</w:t>
      </w:r>
    </w:p>
    <w:p>
      <w:r>
        <w:rPr>
          <w:b/>
        </w:rPr>
        <w:t xml:space="preserve">Tulos</w:t>
      </w:r>
    </w:p>
    <w:p>
      <w:r>
        <w:t xml:space="preserve">Lopulta löydettiin muitakin hajoamistyyppejä tavanomaisten alfa-, beeta- ja gammatyyppien lisäksi.</w:t>
      </w:r>
    </w:p>
    <w:p>
      <w:r>
        <w:rPr>
          <w:b/>
        </w:rPr>
        <w:t xml:space="preserve">Tulos</w:t>
      </w:r>
    </w:p>
    <w:p>
      <w:r>
        <w:t xml:space="preserve">Vaikka alfa-, beeta- ja gammaradioaktiivinen hajoaminen ovat yleisimpiä, lopulta löydettiin myös muita hajoamistyyppejä.</w:t>
      </w:r>
    </w:p>
    <w:p>
      <w:r>
        <w:rPr>
          <w:b/>
        </w:rPr>
        <w:t xml:space="preserve">Tulos</w:t>
      </w:r>
    </w:p>
    <w:p>
      <w:r>
        <w:t xml:space="preserve">Vaikka alfa-, beeta- ja gammasäteilyt ovat yleisiä, myös muita hajoamistyyppejä löydettiin lopulta.</w:t>
      </w:r>
    </w:p>
    <w:p>
      <w:r>
        <w:rPr>
          <w:b/>
        </w:rPr>
        <w:t xml:space="preserve">Tulos</w:t>
      </w:r>
    </w:p>
    <w:p>
      <w:r>
        <w:t xml:space="preserve">Alfa-, beeta- ja gammahajoaminen ovat yleisimmät hajoamistyypit, vaikka niitä on löydetty lisää.</w:t>
      </w:r>
    </w:p>
    <w:p>
      <w:r>
        <w:rPr>
          <w:b/>
        </w:rPr>
        <w:t xml:space="preserve">Tulos</w:t>
      </w:r>
    </w:p>
    <w:p>
      <w:r>
        <w:t xml:space="preserve">Vaikka alfa-, beeta- ja gammasäteilyt ovat yleisimpiä, muitakin hajoamistyyppejä on löydetty.</w:t>
      </w:r>
    </w:p>
    <w:p>
      <w:r>
        <w:rPr>
          <w:b/>
        </w:rPr>
        <w:t xml:space="preserve">Tulos</w:t>
      </w:r>
    </w:p>
    <w:p>
      <w:r>
        <w:t xml:space="preserve">Vaikka alfa-, beeta- ja gammasäteily on yleisintä, muita hajoamistyyppejä oli lopulta fou.</w:t>
      </w:r>
    </w:p>
    <w:p>
      <w:r>
        <w:rPr>
          <w:b/>
        </w:rPr>
        <w:t xml:space="preserve">Tulos</w:t>
      </w:r>
    </w:p>
    <w:p>
      <w:r>
        <w:t xml:space="preserve">muita hajoamistyyppejä havaittiin alfa-, beeta- ja gammasäteilyn jälkeen.</w:t>
      </w:r>
    </w:p>
    <w:p>
      <w:r>
        <w:rPr>
          <w:b/>
        </w:rPr>
        <w:t xml:space="preserve">Esimerkki 9.329</w:t>
      </w:r>
    </w:p>
    <w:p>
      <w:r>
        <w:t xml:space="preserve">on usein hyödyllistä välttää voimakkaita sanoja -lrb- ja erityisesti halventavia sanoja -rrb-, kun pyritään saavuttamaan neutraali näkökulma.</w:t>
      </w:r>
    </w:p>
    <w:p>
      <w:r>
        <w:rPr>
          <w:b/>
        </w:rPr>
        <w:t xml:space="preserve">Tulos</w:t>
      </w:r>
    </w:p>
    <w:p>
      <w:r>
        <w:t xml:space="preserve">usein on parasta olla käyttämättä sanoja, joilla on voimakas merkitys -lrb- ja erityisesti epäkohteliaita sanoja -rrb-, kun yrität vaikuttaa neutraalilta.</w:t>
      </w:r>
    </w:p>
    <w:p>
      <w:r>
        <w:rPr>
          <w:b/>
        </w:rPr>
        <w:t xml:space="preserve">Tulos</w:t>
      </w:r>
    </w:p>
    <w:p>
      <w:r>
        <w:t xml:space="preserve">on usein hyödyllistä välttää voimakkaita sanoja -lrb- ja erityisesti huonoja sanoja -rrb-, kun pyritään neutraaliin näkökulmaan.</w:t>
      </w:r>
    </w:p>
    <w:p>
      <w:r>
        <w:rPr>
          <w:b/>
        </w:rPr>
        <w:t xml:space="preserve">Tulos</w:t>
      </w:r>
    </w:p>
    <w:p>
      <w:r>
        <w:t xml:space="preserve">. on usein hyödyllistä välttää sanoja, joilla on voimakkaita mielleyhtymiä.</w:t>
      </w:r>
    </w:p>
    <w:p>
      <w:r>
        <w:rPr>
          <w:b/>
        </w:rPr>
        <w:t xml:space="preserve">Tulos</w:t>
      </w:r>
    </w:p>
    <w:p>
      <w:r>
        <w:t xml:space="preserve">1 . on parasta välttää sanoja, joissa on voimakkaita ilmaisuja, kun yrität esittää neutraalin mielipiteen.</w:t>
      </w:r>
    </w:p>
    <w:p>
      <w:r>
        <w:rPr>
          <w:b/>
        </w:rPr>
        <w:t xml:space="preserve">Tulos</w:t>
      </w:r>
    </w:p>
    <w:p>
      <w:r>
        <w:t xml:space="preserve">kun pyritään saavuttamaan neutraali näkökulma, on hyödyllistä välttää sanoja, joilla on voimakas merkitys, erityisesti halventavia sanoja.</w:t>
      </w:r>
    </w:p>
    <w:p>
      <w:r>
        <w:rPr>
          <w:b/>
        </w:rPr>
        <w:t xml:space="preserve">Tulos</w:t>
      </w:r>
    </w:p>
    <w:p>
      <w:r>
        <w:t xml:space="preserve">on usein hyödyllistä välttää sanoja, joilla on voimakkaita mielleyhtymiä, kun pyritään saavuttamaan neutraali näkökulma.</w:t>
      </w:r>
    </w:p>
    <w:p>
      <w:r>
        <w:rPr>
          <w:b/>
        </w:rPr>
        <w:t xml:space="preserve">Tulos</w:t>
      </w:r>
    </w:p>
    <w:p>
      <w:r>
        <w:t xml:space="preserve">on hyödyllistä välttää konnotaatioita sisältäviä sanoja , kun pyritään saavuttamaan neutraali näkökulma.</w:t>
      </w:r>
    </w:p>
    <w:p>
      <w:r>
        <w:rPr>
          <w:b/>
        </w:rPr>
        <w:t xml:space="preserve">Tulos</w:t>
      </w:r>
    </w:p>
    <w:p>
      <w:r>
        <w:t xml:space="preserve">voi olla hyvä olla käyttämättä sanoja, joiden tiedetään tarkoittavan jotakin pahaa, kun yritetään olla valitsematta toista puolta toisen sijaan.</w:t>
      </w:r>
    </w:p>
    <w:p>
      <w:r>
        <w:rPr>
          <w:b/>
        </w:rPr>
        <w:t xml:space="preserve">Esimerkki 9.330</w:t>
      </w:r>
    </w:p>
    <w:p>
      <w:r>
        <w:t xml:space="preserve">bergman totesi, että elokuva olisi hänen viimeinen ja että sen jälkeen hän keskittyisi teatterin ohjaamiseen.</w:t>
      </w:r>
    </w:p>
    <w:p>
      <w:r>
        <w:rPr>
          <w:b/>
        </w:rPr>
        <w:t xml:space="preserve">Tulos</w:t>
      </w:r>
    </w:p>
    <w:p>
      <w:r>
        <w:t xml:space="preserve">bergman totesi, että ,. elokuva olisi hänen viimeinen , ja että sen jälkeen hän keskittyisi ohjaamaan teatteria.</w:t>
      </w:r>
    </w:p>
    <w:p>
      <w:r>
        <w:rPr>
          <w:b/>
        </w:rPr>
        <w:t xml:space="preserve">Tulos</w:t>
      </w:r>
    </w:p>
    <w:p>
      <w:r>
        <w:t xml:space="preserve">bergman ilmoitti, että se olisi hänen viimeinen elokuvansa ja että hän keskittyisi myöhemmin työskentelemään teatteriohjaajana.</w:t>
      </w:r>
    </w:p>
    <w:p>
      <w:r>
        <w:rPr>
          <w:b/>
        </w:rPr>
        <w:t xml:space="preserve">Tulos</w:t>
      </w:r>
    </w:p>
    <w:p>
      <w:r>
        <w:t xml:space="preserve">Bergman sanoi, että elokuva olisi hänen viimeinen ja että tämän elokuvan jälkeen hän keskittyisi enemmän teatterin ohjaamiseen.</w:t>
      </w:r>
    </w:p>
    <w:p>
      <w:r>
        <w:rPr>
          <w:b/>
        </w:rPr>
        <w:t xml:space="preserve">Tulos</w:t>
      </w:r>
    </w:p>
    <w:p>
      <w:r>
        <w:t xml:space="preserve">bergman totesi, että elokuva olisi hänen viimeinen , jolloin hän voisi keskittyä teatterin ohjaamiseen sen jälkeen.</w:t>
      </w:r>
    </w:p>
    <w:p>
      <w:r>
        <w:rPr>
          <w:b/>
        </w:rPr>
        <w:t xml:space="preserve">Tulos</w:t>
      </w:r>
    </w:p>
    <w:p>
      <w:r>
        <w:t xml:space="preserve">bergman sanoi, että elokuva olisi hänen viimeinen , ja että hän keskittyisi tulevaisuudessa teatterin ohjaamiseen.</w:t>
      </w:r>
    </w:p>
    <w:p>
      <w:r>
        <w:rPr>
          <w:b/>
        </w:rPr>
        <w:t xml:space="preserve">Tulos</w:t>
      </w:r>
    </w:p>
    <w:p>
      <w:r>
        <w:t xml:space="preserve">Bergman tekee vielä yhden elokuvan ja keskittyy sitten teatteriin.</w:t>
      </w:r>
    </w:p>
    <w:p>
      <w:r>
        <w:rPr>
          <w:b/>
        </w:rPr>
        <w:t xml:space="preserve">Tulos</w:t>
      </w:r>
    </w:p>
    <w:p>
      <w:r>
        <w:t xml:space="preserve">bergman aikoo, että tämä olisi hänen viimeinen elokuvansa, ja hän aikoo aloittaa teatteriohjauksen.</w:t>
      </w:r>
    </w:p>
    <w:p>
      <w:r>
        <w:rPr>
          <w:b/>
        </w:rPr>
        <w:t xml:space="preserve">Esimerkki 9.331</w:t>
      </w:r>
    </w:p>
    <w:p>
      <w:r>
        <w:t xml:space="preserve">termi tarkoittaa kilpailijan dominointia tai nöyryyttämistä , naone , erica -lrb- marraskuu 2008 -rrb-.</w:t>
      </w:r>
    </w:p>
    <w:p>
      <w:r>
        <w:rPr>
          <w:b/>
        </w:rPr>
        <w:t xml:space="preserve">Tulos</w:t>
      </w:r>
    </w:p>
    <w:p>
      <w:r>
        <w:t xml:space="preserve">termi viittaa kilpailevan naonen , erican, hallitsemiseen.</w:t>
      </w:r>
    </w:p>
    <w:p>
      <w:r>
        <w:rPr>
          <w:b/>
        </w:rPr>
        <w:t xml:space="preserve">Tulos</w:t>
      </w:r>
    </w:p>
    <w:p>
      <w:r>
        <w:t xml:space="preserve">se tarkoittaa kilpailijan hallitsemista ja nöyryyttämistä.</w:t>
      </w:r>
    </w:p>
    <w:p>
      <w:r>
        <w:rPr>
          <w:b/>
        </w:rPr>
        <w:t xml:space="preserve">Tulos</w:t>
      </w:r>
    </w:p>
    <w:p>
      <w:r>
        <w:t xml:space="preserve">termi viittaa kilpailijan hallitsemiseen tai nöyryyttämiseen , naone , erica -lrb- marraskuu 2008 -rrb-.</w:t>
      </w:r>
    </w:p>
    <w:p>
      <w:r>
        <w:rPr>
          <w:b/>
        </w:rPr>
        <w:t xml:space="preserve">Tulos</w:t>
      </w:r>
    </w:p>
    <w:p>
      <w:r>
        <w:t xml:space="preserve">termi viittaa dominointiin tai nöyryytykseen.</w:t>
      </w:r>
    </w:p>
    <w:p>
      <w:r>
        <w:rPr>
          <w:b/>
        </w:rPr>
        <w:t xml:space="preserve">Tulos</w:t>
      </w:r>
    </w:p>
    <w:p>
      <w:r>
        <w:t xml:space="preserve">termi tarkoittaa vastustajan lyömistä tai kilpailijan saattamista epämukavaksi , naone , erica -lrb- marraskuu 2008 -rrb-.</w:t>
      </w:r>
    </w:p>
    <w:p>
      <w:r>
        <w:rPr>
          <w:b/>
        </w:rPr>
        <w:t xml:space="preserve">Tulos</w:t>
      </w:r>
    </w:p>
    <w:p>
      <w:r>
        <w:t xml:space="preserve">termi osoittaa kilpailijan dominointia tai nöyryyttämistä , naone , erica marraskuussa 2008.</w:t>
      </w:r>
    </w:p>
    <w:p>
      <w:r>
        <w:rPr>
          <w:b/>
        </w:rPr>
        <w:t xml:space="preserve">Tulos</w:t>
      </w:r>
    </w:p>
    <w:p>
      <w:r>
        <w:t xml:space="preserve">termi viittaa kilpailijan hallitsemiseen tai nöyryyttämiseen , none , erica -lrb- marraskuu 2008 -rrb-.</w:t>
      </w:r>
    </w:p>
    <w:p>
      <w:r>
        <w:rPr>
          <w:b/>
        </w:rPr>
        <w:t xml:space="preserve">Esimerkki 9.332</w:t>
      </w:r>
    </w:p>
    <w:p>
      <w:r>
        <w:t xml:space="preserve">parasta ennen on yleensä neuvoa-antava ja viittaa tuotteen laatuun , toisin kuin viimeinen käyttöpäivä ja viimeinen käyttöpäivä, jotka tarkoittavat, että tuote ei ole enää turvallinen käyttää tietyn päivämäärän jälkeen.</w:t>
      </w:r>
    </w:p>
    <w:p>
      <w:r>
        <w:rPr>
          <w:b/>
        </w:rPr>
        <w:t xml:space="preserve">Tulos</w:t>
      </w:r>
    </w:p>
    <w:p>
      <w:r>
        <w:t xml:space="preserve">"Parasta ennen -merkintä on yleensä neuvoa-antava ja viittaa tuotteen laatuun, toisin kuin käyttöpäivämäärä ja parasta ennen -merkintä, jotka tarkoittavat, että tuote ei ole enää turvallinen käyttää tietyn päivämäärän jälkeen.</w:t>
      </w:r>
    </w:p>
    <w:p>
      <w:r>
        <w:rPr>
          <w:b/>
        </w:rPr>
        <w:t xml:space="preserve">Tulos</w:t>
      </w:r>
    </w:p>
    <w:p>
      <w:r>
        <w:t xml:space="preserve">viimeinen käyttöpäivä ja viimeinen käyttöpäivä osoittavat, että tuote ei ole turvallinen tietyn päivämäärän jälkeen.</w:t>
      </w:r>
    </w:p>
    <w:p>
      <w:r>
        <w:rPr>
          <w:b/>
        </w:rPr>
        <w:t xml:space="preserve">Tulos</w:t>
      </w:r>
    </w:p>
    <w:p>
      <w:r>
        <w:t xml:space="preserve">parasta ennen on yleensä varoitus ja viittaa tuotteen laatuun, toisin kuin viimeinen käyttöpäivä ja parasta ennen, jotka tarkoittavat, että tuote ei ole enää turvallinen käyttää painetun päivämäärän jälkeen.</w:t>
      </w:r>
    </w:p>
    <w:p>
      <w:r>
        <w:rPr>
          <w:b/>
        </w:rPr>
        <w:t xml:space="preserve">Tulos</w:t>
      </w:r>
    </w:p>
    <w:p>
      <w:r>
        <w:t xml:space="preserve">' parasta ennen ' on yleensä neuvoa-antava ja sitä käytetään kiinnittämään huomiota tuotteen laatuun, toisin kuin ' parasta ennen ja parasta ennen ', jotka osoittavat, että tuotetta ei ole enää turvallista käyttää tietyn päivämäärän jälkeen.</w:t>
      </w:r>
    </w:p>
    <w:p>
      <w:r>
        <w:rPr>
          <w:b/>
        </w:rPr>
        <w:t xml:space="preserve">Tulos</w:t>
      </w:r>
    </w:p>
    <w:p>
      <w:r>
        <w:t xml:space="preserve">"Parasta ennen -merkintä on yleensä neuvoa-antava ja viittaa tuotteen laatuun, toisin kuin käyttöpäivämäärä ja parasta ennen -merkintä, jotka tarkoittavat, että tuote ei ole enää turvallinen käyttää tietyn päivämäärän jälkeen.</w:t>
      </w:r>
    </w:p>
    <w:p>
      <w:r>
        <w:rPr>
          <w:b/>
        </w:rPr>
        <w:t xml:space="preserve">Tulos</w:t>
      </w:r>
    </w:p>
    <w:p>
      <w:r>
        <w:t xml:space="preserve">käyttö- ja parasta ennen -päiväys osoittaa, että tuote on turvallista käyttää kyseiseen päivämäärään asti, kun taas parasta ennen -päiväys osoittaa, että laatu on heikentynyt kyseisen ajankohdan jälkeen.</w:t>
      </w:r>
    </w:p>
    <w:p>
      <w:r>
        <w:rPr>
          <w:b/>
        </w:rPr>
        <w:t xml:space="preserve">Tulos</w:t>
      </w:r>
    </w:p>
    <w:p>
      <w:r>
        <w:t xml:space="preserve">parasta ennen on suositeltavaa ja viittaa tuotteen laatuun , verrattuna käyttöpäivään ja parasta ennen, jotka osoittavat, että tuote ei ole turvallinen syödä annetun da jälkeen.</w:t>
      </w:r>
    </w:p>
    <w:p>
      <w:r>
        <w:rPr>
          <w:b/>
        </w:rPr>
        <w:t xml:space="preserve">Esimerkki 9.333</w:t>
      </w:r>
    </w:p>
    <w:p>
      <w:r>
        <w:t xml:space="preserve">sitä käytetään nykyisin lähinnä jalkapallo-otteluihin, ja se on union sportive du foyer de la régie abidjan-nigerin kotistadion.</w:t>
      </w:r>
    </w:p>
    <w:p>
      <w:r>
        <w:rPr>
          <w:b/>
        </w:rPr>
        <w:t xml:space="preserve">Tulos</w:t>
      </w:r>
    </w:p>
    <w:p>
      <w:r>
        <w:t xml:space="preserve">Tällä hetkellä sitä käytetään useimmiten jalkapallo-otteluihin, ja se on union sportive du foyer de la regie abidjan-nigerin kotistadion.</w:t>
      </w:r>
    </w:p>
    <w:p>
      <w:r>
        <w:rPr>
          <w:b/>
        </w:rPr>
        <w:t xml:space="preserve">Tulos</w:t>
      </w:r>
    </w:p>
    <w:p>
      <w:r>
        <w:t xml:space="preserve">Union sportive du foyer de la régie abidjan nigerin kotistadionia käytetään nykyään enimmäkseen jalkapallo-otteluihin.</w:t>
      </w:r>
    </w:p>
    <w:p>
      <w:r>
        <w:rPr>
          <w:b/>
        </w:rPr>
        <w:t xml:space="preserve">Tulos</w:t>
      </w:r>
    </w:p>
    <w:p>
      <w:r>
        <w:t xml:space="preserve">stadionilla pelataan nykyään enimmäkseen jalkapallo-otteluita, ja se on union sportive du foyer de la regie abidjan-nigerin kotikenttä.</w:t>
      </w:r>
    </w:p>
    <w:p>
      <w:r>
        <w:rPr>
          <w:b/>
        </w:rPr>
        <w:t xml:space="preserve">Tulos</w:t>
      </w:r>
    </w:p>
    <w:p>
      <w:r>
        <w:t xml:space="preserve">sitä käytetään nykyään paljon jalkapallo-otteluihin, ja se on union sportive du foyer de la regie abidjan-nigerin kotistadion.</w:t>
      </w:r>
    </w:p>
    <w:p>
      <w:r>
        <w:rPr>
          <w:b/>
        </w:rPr>
        <w:t xml:space="preserve">Tulos</w:t>
      </w:r>
    </w:p>
    <w:p>
      <w:r>
        <w:t xml:space="preserve">kotistadionia , union sportive du foyer del la regie abidjan-niger , käytetään enimmäkseen jalkapallo-otteluihin.</w:t>
      </w:r>
    </w:p>
    <w:p>
      <w:r>
        <w:rPr>
          <w:b/>
        </w:rPr>
        <w:t xml:space="preserve">Tulos</w:t>
      </w:r>
    </w:p>
    <w:p>
      <w:r>
        <w:t xml:space="preserve">sitä käytetään nykyään lähinnä jalkapallo-otteluihin, ja se on union sportive du foyer de la régie abidjan-nigerin kotistadion.</w:t>
      </w:r>
    </w:p>
    <w:p>
      <w:r>
        <w:rPr>
          <w:b/>
        </w:rPr>
        <w:t xml:space="preserve">Tulos</w:t>
      </w:r>
    </w:p>
    <w:p>
      <w:r>
        <w:t xml:space="preserve">sitä käytetään nykyään lähinnä jalkapallo-otteluihin, ja se on union sportive du foyer de la regie abidjan-nigerin kotikenttä.</w:t>
      </w:r>
    </w:p>
    <w:p>
      <w:r>
        <w:rPr>
          <w:b/>
        </w:rPr>
        <w:t xml:space="preserve">Tulos</w:t>
      </w:r>
    </w:p>
    <w:p>
      <w:r>
        <w:t xml:space="preserve">tätä stadionia käytetään pääasiassa jalkapallo-otteluihin.</w:t>
      </w:r>
    </w:p>
    <w:p>
      <w:r>
        <w:rPr>
          <w:b/>
        </w:rPr>
        <w:t xml:space="preserve">Esimerkki 9.334</w:t>
      </w:r>
    </w:p>
    <w:p>
      <w:r>
        <w:t xml:space="preserve">heillä oli laajat merikauppayhteydet Rooman valtakuntaan.</w:t>
      </w:r>
    </w:p>
    <w:p>
      <w:r>
        <w:rPr>
          <w:b/>
        </w:rPr>
        <w:t xml:space="preserve">Tulos</w:t>
      </w:r>
    </w:p>
    <w:p>
      <w:r>
        <w:t xml:space="preserve">heillä oli laajat merikauppayhteydet Rooman valtakuntaan.</w:t>
      </w:r>
    </w:p>
    <w:p>
      <w:r>
        <w:rPr>
          <w:b/>
        </w:rPr>
        <w:t xml:space="preserve">Tulos</w:t>
      </w:r>
    </w:p>
    <w:p>
      <w:r>
        <w:t xml:space="preserve">heillä oli monia kauppasuhteita Rooman valtakunnan kanssa.</w:t>
      </w:r>
    </w:p>
    <w:p>
      <w:r>
        <w:rPr>
          <w:b/>
        </w:rPr>
        <w:t xml:space="preserve">Tulos</w:t>
      </w:r>
    </w:p>
    <w:p>
      <w:r>
        <w:t xml:space="preserve">heillä oli laajat merikauppayhteydet Rooman valtakunnan kanssa.</w:t>
      </w:r>
    </w:p>
    <w:p>
      <w:r>
        <w:rPr>
          <w:b/>
        </w:rPr>
        <w:t xml:space="preserve">Tulos</w:t>
      </w:r>
    </w:p>
    <w:p>
      <w:r>
        <w:t xml:space="preserve">he kävivät kauppaa Rooman valtakunnan kanssa.</w:t>
      </w:r>
    </w:p>
    <w:p>
      <w:r>
        <w:rPr>
          <w:b/>
        </w:rPr>
        <w:t xml:space="preserve">Tulos</w:t>
      </w:r>
    </w:p>
    <w:p>
      <w:r>
        <w:t xml:space="preserve">heillä oli suuret merikuljetukset Rooman valtakunnan kanssa.</w:t>
      </w:r>
    </w:p>
    <w:p>
      <w:r>
        <w:rPr>
          <w:b/>
        </w:rPr>
        <w:t xml:space="preserve">Tulos</w:t>
      </w:r>
    </w:p>
    <w:p>
      <w:r>
        <w:t xml:space="preserve">Heillä oli paljon merenkulkukauppaa Rooman valtakunnan kanssa.</w:t>
      </w:r>
    </w:p>
    <w:p>
      <w:r>
        <w:rPr>
          <w:b/>
        </w:rPr>
        <w:t xml:space="preserve">Esimerkki 9.335</w:t>
      </w:r>
    </w:p>
    <w:p>
      <w:r>
        <w:t xml:space="preserve">tämä oli erittäin kiistanalainen kanta suurelta osin pasifististen vihreiden keskuudessa, koska se merkitsi, että saksalaiset sotilaat osallistuisivat ensimmäistä kertaa sitten toisen maailmansodan aktiivisesti taisteluihin.</w:t>
      </w:r>
    </w:p>
    <w:p>
      <w:r>
        <w:rPr>
          <w:b/>
        </w:rPr>
        <w:t xml:space="preserve">Tulos</w:t>
      </w:r>
    </w:p>
    <w:p>
      <w:r>
        <w:t xml:space="preserve">saksalaiset sotilaat osallistuisivat aktiivisesti taisteluun ensimmäistä kertaa peräkkäin.</w:t>
      </w:r>
    </w:p>
    <w:p>
      <w:r>
        <w:rPr>
          <w:b/>
        </w:rPr>
        <w:t xml:space="preserve">Tulos</w:t>
      </w:r>
    </w:p>
    <w:p>
      <w:r>
        <w:t xml:space="preserve">Tämä oli hyvin vaikea tilanne suurelta osin rauhallisissa vihreissä, koska se tarkoitti, että saksalaiset sotilaat joutuisivat taistelemaan ensimmäistä kertaa sitten toisen maailmansodan.</w:t>
      </w:r>
    </w:p>
    <w:p>
      <w:r>
        <w:rPr>
          <w:b/>
        </w:rPr>
        <w:t xml:space="preserve">Tulos</w:t>
      </w:r>
    </w:p>
    <w:p>
      <w:r>
        <w:t xml:space="preserve">Tämä kanta oli hyvin kiistanalainen suurelta osin pasifististen vihreiden keskuudessa. se olisi ensimmäinen kerta, kun saksalaiset sotilaat olisivat osallistuneet aktiivisesti taisteluihin sitten toisen maailmansodan.</w:t>
      </w:r>
    </w:p>
    <w:p>
      <w:r>
        <w:rPr>
          <w:b/>
        </w:rPr>
        <w:t xml:space="preserve">Tulos</w:t>
      </w:r>
    </w:p>
    <w:p>
      <w:r>
        <w:t xml:space="preserve">enimmäkseen pasifistiset vihreät olivat tästä eri mieltä, koska se merkitsi sitä, että saksalaiset sotilaat sotisivat ensimmäistä kertaa sitten toisen maailmansodan.</w:t>
      </w:r>
    </w:p>
    <w:p>
      <w:r>
        <w:rPr>
          <w:b/>
        </w:rPr>
        <w:t xml:space="preserve">Tulos</w:t>
      </w:r>
    </w:p>
    <w:p>
      <w:r>
        <w:t xml:space="preserve">Tämä oli erittäin kiistanalainen kanta pitkälti rauhaa solmivien vihreiden keskuudessa, koska se merkitsi sitä, että saksalaiset sotilaat osallistuisivat ensimmäistä kertaa sitten toisen maailmansodan aktiivisesti taisteluun.</w:t>
      </w:r>
    </w:p>
    <w:p>
      <w:r>
        <w:rPr>
          <w:b/>
        </w:rPr>
        <w:t xml:space="preserve">Tulos</w:t>
      </w:r>
    </w:p>
    <w:p>
      <w:r>
        <w:t xml:space="preserve">Tämä oli hyvin epämiellyttävä mielipide suurelta osin rauhanomaisten vihreiden keskuudessa, koska se tarkoitti, että saksalaiset sotilaat osallistuisivat ensimmäistä kertaa sitten toisen maailmansodan aktiivisesti taisteluihin.</w:t>
      </w:r>
    </w:p>
    <w:p>
      <w:r>
        <w:rPr>
          <w:b/>
        </w:rPr>
        <w:t xml:space="preserve">Esimerkki 9.336</w:t>
      </w:r>
    </w:p>
    <w:p>
      <w:r>
        <w:t xml:space="preserve">samanlainen paljastuminen oli tapahtunut aiemmin rc4:n yhteydessä.</w:t>
      </w:r>
    </w:p>
    <w:p>
      <w:r>
        <w:rPr>
          <w:b/>
        </w:rPr>
        <w:t xml:space="preserve">Tulos</w:t>
      </w:r>
    </w:p>
    <w:p>
      <w:r>
        <w:t xml:space="preserve">samanlainen paljastus tapahtui aiemmin Mr.</w:t>
      </w:r>
    </w:p>
    <w:p>
      <w:r>
        <w:rPr>
          <w:b/>
        </w:rPr>
        <w:t xml:space="preserve">Tulos</w:t>
      </w:r>
    </w:p>
    <w:p>
      <w:r>
        <w:t xml:space="preserve">samanlainen uutinen paljastui aiemmin rc4:n yhteydessä.</w:t>
      </w:r>
    </w:p>
    <w:p>
      <w:r>
        <w:rPr>
          <w:b/>
        </w:rPr>
        <w:t xml:space="preserve">Tulos</w:t>
      </w:r>
    </w:p>
    <w:p>
      <w:r>
        <w:t xml:space="preserve">samanlainen ilmoitus oli tehty aiemmin rc4:n kanssa.</w:t>
      </w:r>
    </w:p>
    <w:p>
      <w:r>
        <w:rPr>
          <w:b/>
        </w:rPr>
        <w:t xml:space="preserve">Tulos</w:t>
      </w:r>
    </w:p>
    <w:p>
      <w:r>
        <w:t xml:space="preserve">samanlainen tilanne tapahtui aiemmin rc4:n kanssa.</w:t>
      </w:r>
    </w:p>
    <w:p>
      <w:r>
        <w:rPr>
          <w:b/>
        </w:rPr>
        <w:t xml:space="preserve">Tulos</w:t>
      </w:r>
    </w:p>
    <w:p>
      <w:r>
        <w:t xml:space="preserve">tällainen keskustelu on käyty rc4:n kanssa aiemmin.</w:t>
      </w:r>
    </w:p>
    <w:p>
      <w:r>
        <w:rPr>
          <w:b/>
        </w:rPr>
        <w:t xml:space="preserve">Tulos</w:t>
      </w:r>
    </w:p>
    <w:p>
      <w:r>
        <w:t xml:space="preserve">aiemmin tällainen ilmoitus tehtiin rc4:n kanssa.</w:t>
      </w:r>
    </w:p>
    <w:p>
      <w:r>
        <w:rPr>
          <w:b/>
        </w:rPr>
        <w:t xml:space="preserve">Esimerkki 9.337</w:t>
      </w:r>
    </w:p>
    <w:p>
      <w:r>
        <w:t xml:space="preserve">heaven 's gate oli amerikkalainen ufokultti, jonka päämaja oli San Diegossa, Kaliforniassa ja jota johtivat Marshall Applewhite -lrb- 1931-1997 -rrb- ja Bonnie Nettles -lrb- 1927-1985 -rrb-.</w:t>
      </w:r>
    </w:p>
    <w:p>
      <w:r>
        <w:rPr>
          <w:b/>
        </w:rPr>
        <w:t xml:space="preserve">Tulos</w:t>
      </w:r>
    </w:p>
    <w:p>
      <w:r>
        <w:t xml:space="preserve">heaven 's gate oli amerikkalainen ufokultti, jonka päämaja oli San Diegossa, Kaliforniassa ja jota johtivat Marshall Applewhite -lrb- 1931-1997 -rrb- ja Bonnie Nettles -lrb- 1927-1985 -rrb-.</w:t>
      </w:r>
    </w:p>
    <w:p>
      <w:r>
        <w:rPr>
          <w:b/>
        </w:rPr>
        <w:t xml:space="preserve">Tulos</w:t>
      </w:r>
    </w:p>
    <w:p>
      <w:r>
        <w:t xml:space="preserve">heaven 's gate oli amerikkalainen ufokultti, joka toimi San Diegossa, Kaliforniassa ja jota johtivat Marshall Applewhite -lrb- 1931-1997 -rrb- ja Bonnie Nettles -lrb- 1927-1985 -rrb-.</w:t>
      </w:r>
    </w:p>
    <w:p>
      <w:r>
        <w:rPr>
          <w:b/>
        </w:rPr>
        <w:t xml:space="preserve">Tulos</w:t>
      </w:r>
    </w:p>
    <w:p>
      <w:r>
        <w:t xml:space="preserve">ufokultin Heaven 's Gate -porttia johtivat Marshall Applewhite ja Bonnie Nettl.</w:t>
      </w:r>
    </w:p>
    <w:p>
      <w:r>
        <w:rPr>
          <w:b/>
        </w:rPr>
        <w:t xml:space="preserve">Tulos</w:t>
      </w:r>
    </w:p>
    <w:p>
      <w:r>
        <w:t xml:space="preserve">heaven 's gate oli amerikkalainen ufokultti San Diegossa, Kaliforniassa. sitä johtivat Marshall Applewhite ja Bonnie Nettles.</w:t>
      </w:r>
    </w:p>
    <w:p>
      <w:r>
        <w:rPr>
          <w:b/>
        </w:rPr>
        <w:t xml:space="preserve">Tulos</w:t>
      </w:r>
    </w:p>
    <w:p>
      <w:r>
        <w:t xml:space="preserve">Heaven's Gate oli amerikkalainen ufokultti, joka toimi San Diegossa, Kaliforniassa, ja sitä johtivat Marshall Applewhite , joka eli vuosina 1931-1997, ja Bonnie Nettles , joka eli vuosina 1927-1985.</w:t>
      </w:r>
    </w:p>
    <w:p>
      <w:r>
        <w:rPr>
          <w:b/>
        </w:rPr>
        <w:t xml:space="preserve">Tulos</w:t>
      </w:r>
    </w:p>
    <w:p>
      <w:r>
        <w:t xml:space="preserve">Heaven 's Gate oli amerikkalainen ufopuolue San Diegossa, Kaliforniassa, jota johtivat Marshall Applewhite -lrb- 1931-1997 -rrb- ja Bonnie Nettles -lrb- 1927-1985 -rrb-.</w:t>
      </w:r>
    </w:p>
    <w:p>
      <w:r>
        <w:rPr>
          <w:b/>
        </w:rPr>
        <w:t xml:space="preserve">Tulos</w:t>
      </w:r>
    </w:p>
    <w:p>
      <w:r>
        <w:t xml:space="preserve">heaven 's gate oli yhdysvaltalainen yhtye, joka toimi San Diegossa, Kaliforniassa ja jota johtivat Marshall Applewhite -lrb- 1931-1997 -rrb- ja Bonnie Nettles -lrb- 1927-1985 -rrb-.</w:t>
      </w:r>
    </w:p>
    <w:p>
      <w:r>
        <w:rPr>
          <w:b/>
        </w:rPr>
        <w:t xml:space="preserve">Esimerkki 9.338</w:t>
      </w:r>
    </w:p>
    <w:p>
      <w:r>
        <w:t xml:space="preserve">wwe järjestää sitten erityispaininäytöksen avoimella kentällä , jossa joukkojen jäsenet voivat osallistua ilmaiseksi.</w:t>
      </w:r>
    </w:p>
    <w:p>
      <w:r>
        <w:rPr>
          <w:b/>
        </w:rPr>
        <w:t xml:space="preserve">Tulos</w:t>
      </w:r>
    </w:p>
    <w:p>
      <w:r>
        <w:t xml:space="preserve">wwe järjestää joukkojen jäsenille ilmaisen erikoisnäytöksen avoimella kentällä.</w:t>
      </w:r>
    </w:p>
    <w:p>
      <w:r>
        <w:rPr>
          <w:b/>
        </w:rPr>
        <w:t xml:space="preserve">Tulos</w:t>
      </w:r>
    </w:p>
    <w:p>
      <w:r>
        <w:t xml:space="preserve">wwe järjestää sitten erityispaininäytöksen avoimella kentällä, ja joukkojen jäsenet pääsevät sinne ilmaiseksi.</w:t>
      </w:r>
    </w:p>
    <w:p>
      <w:r>
        <w:rPr>
          <w:b/>
        </w:rPr>
        <w:t xml:space="preserve">Tulos</w:t>
      </w:r>
    </w:p>
    <w:p>
      <w:r>
        <w:t xml:space="preserve">wwe järjestää sitten erityispaininäytöksen avoimella kentällä , jossa joukkojen jäsenet ovat paikalla ilmaiseksi.</w:t>
      </w:r>
    </w:p>
    <w:p>
      <w:r>
        <w:rPr>
          <w:b/>
        </w:rPr>
        <w:t xml:space="preserve">Tulos</w:t>
      </w:r>
    </w:p>
    <w:p>
      <w:r>
        <w:t xml:space="preserve">wwe järjestää sitten erityisen paininäytöksen avoimella kentällä , jossa sotilaat ovat yleisön joukossa ilmaiseksi.</w:t>
      </w:r>
    </w:p>
    <w:p>
      <w:r>
        <w:rPr>
          <w:b/>
        </w:rPr>
        <w:t xml:space="preserve">Tulos</w:t>
      </w:r>
    </w:p>
    <w:p>
      <w:r>
        <w:t xml:space="preserve">wwe järjestää erityispaininäytöksen avoimella kentällä, ja joukot pääsevät katsomaan sitä ilmaiseksi.</w:t>
      </w:r>
    </w:p>
    <w:p>
      <w:r>
        <w:rPr>
          <w:b/>
        </w:rPr>
        <w:t xml:space="preserve">Tulos</w:t>
      </w:r>
    </w:p>
    <w:p>
      <w:r>
        <w:t xml:space="preserve">wwe järjestää sitten erityisen paininäytöksen avoimella pelialueella , johon joukkueen jäsenet osallistuvat ilmaiseksi.</w:t>
      </w:r>
    </w:p>
    <w:p>
      <w:r>
        <w:rPr>
          <w:b/>
        </w:rPr>
        <w:t xml:space="preserve">Esimerkki 9.339</w:t>
      </w:r>
    </w:p>
    <w:p>
      <w:r>
        <w:t xml:space="preserve">isänsä wossen segedin kuoltua sahle selassie saapuu pääkaupunkiin qundiin ennen muita veljiään, ja hänestä tehdään shewan meridazmach.</w:t>
      </w:r>
    </w:p>
    <w:p>
      <w:r>
        <w:rPr>
          <w:b/>
        </w:rPr>
        <w:t xml:space="preserve">Tulos</w:t>
      </w:r>
    </w:p>
    <w:p>
      <w:r>
        <w:t xml:space="preserve">isänsä wossen segedin kuoltua sahle selassie saapuu pääkaupunkiin qundiin ennen muita veljiään, ja hänestä tehdään shewan meridazmach.</w:t>
      </w:r>
    </w:p>
    <w:p>
      <w:r>
        <w:rPr>
          <w:b/>
        </w:rPr>
        <w:t xml:space="preserve">Tulos</w:t>
      </w:r>
    </w:p>
    <w:p>
      <w:r>
        <w:t xml:space="preserve">sahle selassie saapui pääkaupunkiin qundiin ennen veljiään, ja hänestä tehtiin shewan meridazmach isänsä wossen segedin kuoleman jälkeen.</w:t>
      </w:r>
    </w:p>
    <w:p>
      <w:r>
        <w:rPr>
          <w:b/>
        </w:rPr>
        <w:t xml:space="preserve">Tulos</w:t>
      </w:r>
    </w:p>
    <w:p>
      <w:r>
        <w:t xml:space="preserve">isänsä kuoleman jälkeen Sahle Selassie nimitettiin Shewan meridazmachiksi, koska hän saapui maahan ennen veljiään.</w:t>
      </w:r>
    </w:p>
    <w:p>
      <w:r>
        <w:rPr>
          <w:b/>
        </w:rPr>
        <w:t xml:space="preserve">Tulos</w:t>
      </w:r>
    </w:p>
    <w:p>
      <w:r>
        <w:t xml:space="preserve">isänsä wossen segedin kuoltua sahle selassie saapuu pääkaupunkiin qundiin ennen muita veljiään ja hänestä tehdään shewan meridazmach.</w:t>
      </w:r>
    </w:p>
    <w:p>
      <w:r>
        <w:rPr>
          <w:b/>
        </w:rPr>
        <w:t xml:space="preserve">Tulos</w:t>
      </w:r>
    </w:p>
    <w:p>
      <w:r>
        <w:t xml:space="preserve">isänsä wossen segedin kuoltua sahle selassie saapuu pääkaupunkiin qundiin ennen vanhempia veljiään, ja hänestä tehdään shewan meridazmach.</w:t>
      </w:r>
    </w:p>
    <w:p>
      <w:r>
        <w:rPr>
          <w:b/>
        </w:rPr>
        <w:t xml:space="preserve">Tulos</w:t>
      </w:r>
    </w:p>
    <w:p>
      <w:r>
        <w:t xml:space="preserve">isänsä wossen segedin kuoleman jälkeen sahle selassie saapui pääkaupunkiin qundiin aikaisemmin kuin muut veljensä ja hänet nimitettiin shewan meridazmachiksi.</w:t>
      </w:r>
    </w:p>
    <w:p>
      <w:r>
        <w:rPr>
          <w:b/>
        </w:rPr>
        <w:t xml:space="preserve">Tulos</w:t>
      </w:r>
    </w:p>
    <w:p>
      <w:r>
        <w:t xml:space="preserve">isänsä wossen segedin kuoltua sahle selassie saapuu pääkaupunkiin qundiin ennen vanhempia veljiään, ja hänestä tehdään shewan meridazmach.</w:t>
      </w:r>
    </w:p>
    <w:p>
      <w:r>
        <w:rPr>
          <w:b/>
        </w:rPr>
        <w:t xml:space="preserve">Tulos</w:t>
      </w:r>
    </w:p>
    <w:p>
      <w:r>
        <w:t xml:space="preserve">isänsä wossen segedin kuoleman jälkeen sahle selassie saapuu pääkaupunkiin ennen muita veljiään, ja hänestä tehdään shewan meridazmach.</w:t>
      </w:r>
    </w:p>
    <w:p>
      <w:r>
        <w:rPr>
          <w:b/>
        </w:rPr>
        <w:t xml:space="preserve">Esimerkki 9.340</w:t>
      </w:r>
    </w:p>
    <w:p>
      <w:r>
        <w:t xml:space="preserve">se on usein vastuussa epäsuotuisasta säästä kaikkialla maailmassa.</w:t>
      </w:r>
    </w:p>
    <w:p>
      <w:r>
        <w:rPr>
          <w:b/>
        </w:rPr>
        <w:t xml:space="preserve">Tulos</w:t>
      </w:r>
    </w:p>
    <w:p>
      <w:r>
        <w:t xml:space="preserve">se on usein vastuussa huonosta säästä kaikkialla maailmassa.</w:t>
      </w:r>
    </w:p>
    <w:p>
      <w:r>
        <w:rPr>
          <w:b/>
        </w:rPr>
        <w:t xml:space="preserve">Tulos</w:t>
      </w:r>
    </w:p>
    <w:p>
      <w:r>
        <w:t xml:space="preserve">se voi aiheuttaa huonoa säätä kaikkialla maailmassa.</w:t>
      </w:r>
    </w:p>
    <w:p>
      <w:r>
        <w:rPr>
          <w:b/>
        </w:rPr>
        <w:t xml:space="preserve">Tulos</w:t>
      </w:r>
    </w:p>
    <w:p>
      <w:r>
        <w:t xml:space="preserve">se on usein vastuussa maailman huonosta säästä.</w:t>
      </w:r>
    </w:p>
    <w:p>
      <w:r>
        <w:rPr>
          <w:b/>
        </w:rPr>
        <w:t xml:space="preserve">Tulos</w:t>
      </w:r>
    </w:p>
    <w:p>
      <w:r>
        <w:t xml:space="preserve">se on usein vastuussa huonosta säästä kaikkialla maailmassa.</w:t>
      </w:r>
    </w:p>
    <w:p>
      <w:r>
        <w:rPr>
          <w:b/>
        </w:rPr>
        <w:t xml:space="preserve">Tulos</w:t>
      </w:r>
    </w:p>
    <w:p>
      <w:r>
        <w:t xml:space="preserve">se on toistuva syy huonoon säähän maailmanlaajuisesti.</w:t>
      </w:r>
    </w:p>
    <w:p>
      <w:r>
        <w:rPr>
          <w:b/>
        </w:rPr>
        <w:t xml:space="preserve">Tulos</w:t>
      </w:r>
    </w:p>
    <w:p>
      <w:r>
        <w:t xml:space="preserve">se on yleensä syynä ennenaikaiseen säähän kaikkialla maailmassa.</w:t>
      </w:r>
    </w:p>
    <w:p>
      <w:r>
        <w:rPr>
          <w:b/>
        </w:rPr>
        <w:t xml:space="preserve">Tulos</w:t>
      </w:r>
    </w:p>
    <w:p>
      <w:r>
        <w:t xml:space="preserve">se on usein vastuussa haitallisesta säästä kaikkialla maailmassa.</w:t>
      </w:r>
    </w:p>
    <w:p>
      <w:r>
        <w:rPr>
          <w:b/>
        </w:rPr>
        <w:t xml:space="preserve">Tulos</w:t>
      </w:r>
    </w:p>
    <w:p>
      <w:r>
        <w:t xml:space="preserve">se on usein syynä huonoon säähän kaikkialla maailmassa.</w:t>
      </w:r>
    </w:p>
    <w:p>
      <w:r>
        <w:rPr>
          <w:b/>
        </w:rPr>
        <w:t xml:space="preserve">Esimerkki 9.341</w:t>
      </w:r>
    </w:p>
    <w:p>
      <w:r>
        <w:t xml:space="preserve">se on Kanadan nopeimmin kasvava väestölaskenta-alue, jonka odotetaan ylittävän 1,5 miljoonaa asukasta vuoteen 2031 mennessä.</w:t>
      </w:r>
    </w:p>
    <w:p>
      <w:r>
        <w:rPr>
          <w:b/>
        </w:rPr>
        <w:t xml:space="preserve">Tulos</w:t>
      </w:r>
    </w:p>
    <w:p>
      <w:r>
        <w:t xml:space="preserve">se on Kanadan nopeimmin kasvava väestölaskenta-alue, jonka odotetaan kasvavan yli 1,5 miljoonan asukkaan vuoteen 2031 mennessä.</w:t>
      </w:r>
    </w:p>
    <w:p>
      <w:r>
        <w:rPr>
          <w:b/>
        </w:rPr>
        <w:t xml:space="preserve">Tulos</w:t>
      </w:r>
    </w:p>
    <w:p>
      <w:r>
        <w:t xml:space="preserve">Se on Kanadan nopeimmin kasvava väestölaskentajaosto, jossa odotetaan olevan 1,5 miljoonaa asukasta vuoteen 2031 mennessä.</w:t>
      </w:r>
    </w:p>
    <w:p>
      <w:r>
        <w:rPr>
          <w:b/>
        </w:rPr>
        <w:t xml:space="preserve">Tulos</w:t>
      </w:r>
    </w:p>
    <w:p>
      <w:r>
        <w:t xml:space="preserve">se on Kanadan nopeimmin kasvava väestölaskenta-alue, jonka odotetaan kasvavan yli 1,5 miljoonaan asukkaaseen vuoteen 2031 mennessä.</w:t>
      </w:r>
    </w:p>
    <w:p>
      <w:r>
        <w:rPr>
          <w:b/>
        </w:rPr>
        <w:t xml:space="preserve">Tulos</w:t>
      </w:r>
    </w:p>
    <w:p>
      <w:r>
        <w:t xml:space="preserve">se on Kanadan nopeimmin kasvava väestölaskenta-alue, jolla odotetaan olevan yli 1,5 miljoonaa asukasta vuoteen 2031 mennessä.</w:t>
      </w:r>
    </w:p>
    <w:p>
      <w:r>
        <w:rPr>
          <w:b/>
        </w:rPr>
        <w:t xml:space="preserve">Tulos</w:t>
      </w:r>
    </w:p>
    <w:p>
      <w:r>
        <w:t xml:space="preserve">se on Kanadan nopeimmin kasvava väestölaskentajaosto, jonka odotetaan ylittävän 1,5 miljoonan asukkaan rajan vuoteen 2013 mennessä.</w:t>
      </w:r>
    </w:p>
    <w:p>
      <w:r>
        <w:rPr>
          <w:b/>
        </w:rPr>
        <w:t xml:space="preserve">Esimerkki 9.342</w:t>
      </w:r>
    </w:p>
    <w:p>
      <w:r>
        <w:t xml:space="preserve">hän on laulaja/lauluntekijä britney spearsin pikkusisko.</w:t>
      </w:r>
    </w:p>
    <w:p>
      <w:r>
        <w:rPr>
          <w:b/>
        </w:rPr>
        <w:t xml:space="preserve">Tulos</w:t>
      </w:r>
    </w:p>
    <w:p>
      <w:r>
        <w:t xml:space="preserve">hän on esiintyjä Britney Spearsin pikkusisko.</w:t>
      </w:r>
    </w:p>
    <w:p>
      <w:r>
        <w:rPr>
          <w:b/>
        </w:rPr>
        <w:t xml:space="preserve">Tulos</w:t>
      </w:r>
    </w:p>
    <w:p>
      <w:r>
        <w:t xml:space="preserve">hän on britney speaa:n pikkusisko.</w:t>
      </w:r>
    </w:p>
    <w:p>
      <w:r>
        <w:rPr>
          <w:b/>
        </w:rPr>
        <w:t xml:space="preserve">Tulos</w:t>
      </w:r>
    </w:p>
    <w:p>
      <w:r>
        <w:t xml:space="preserve">hän on Britney Spearsin pikkusisko.</w:t>
      </w:r>
    </w:p>
    <w:p>
      <w:r>
        <w:rPr>
          <w:b/>
        </w:rPr>
        <w:t xml:space="preserve">Tulos</w:t>
      </w:r>
    </w:p>
    <w:p>
      <w:r>
        <w:t xml:space="preserve">hän on laulaja Britney Spearsin pikkusisko.</w:t>
      </w:r>
    </w:p>
    <w:p>
      <w:r>
        <w:rPr>
          <w:b/>
        </w:rPr>
        <w:t xml:space="preserve">Tulos</w:t>
      </w:r>
    </w:p>
    <w:p>
      <w:r>
        <w:t xml:space="preserve">hän on laulaja ja lauluntekijä britney spearsin pikkusisko.</w:t>
      </w:r>
    </w:p>
    <w:p>
      <w:r>
        <w:rPr>
          <w:b/>
        </w:rPr>
        <w:t xml:space="preserve">Esimerkki 9.343</w:t>
      </w:r>
    </w:p>
    <w:p>
      <w:r>
        <w:t xml:space="preserve">rick kuvataan vastenmielisenä ja niin itsekeskeisenä, että hän uskoo olevansa "asunnon suosituin jäsen", vaikka hänen asuinkumppaninsa vihaavat häntä.</w:t>
      </w:r>
    </w:p>
    <w:p>
      <w:r>
        <w:rPr>
          <w:b/>
        </w:rPr>
        <w:t xml:space="preserve">Tulos</w:t>
      </w:r>
    </w:p>
    <w:p>
      <w:r>
        <w:t xml:space="preserve">rick esitetään vastenmielisenä ja niin itsekkäänä, että hän luulee olevansa "asunnon suosituin jäsen", vaikka hänen asuinkumppaninsa vihaavat häntä.</w:t>
      </w:r>
    </w:p>
    <w:p>
      <w:r>
        <w:rPr>
          <w:b/>
        </w:rPr>
        <w:t xml:space="preserve">Tulos</w:t>
      </w:r>
    </w:p>
    <w:p>
      <w:r>
        <w:t xml:space="preserve">rickiä imitoidaan erimieliseksi ja niin itsekeskeiseksi, että hän luulee olevansa "asunnon suosituin jäsen", vaikka hänen asuinkumppaninsa vihaavat häntä.</w:t>
      </w:r>
    </w:p>
    <w:p>
      <w:r>
        <w:rPr>
          <w:b/>
        </w:rPr>
        <w:t xml:space="preserve">Tulos</w:t>
      </w:r>
    </w:p>
    <w:p>
      <w:r>
        <w:t xml:space="preserve">rick esitetään epämiellyttävänä ja niin itsekeskeisenä, että hän uskoo olevansa "asunnon suosituin jäsen", vaikka hänen asuinkumppaninsa vihaavat häntä.</w:t>
      </w:r>
    </w:p>
    <w:p>
      <w:r>
        <w:rPr>
          <w:b/>
        </w:rPr>
        <w:t xml:space="preserve">Tulos</w:t>
      </w:r>
    </w:p>
    <w:p>
      <w:r>
        <w:t xml:space="preserve">Rick on yhtä vastenmielinen kuin hänen asuinkumppaninsa vihaavat häntä, mutta hän on niin itsekeskeinen, että luulee olevansa asunnon suosituin jäsen.</w:t>
      </w:r>
    </w:p>
    <w:p>
      <w:r>
        <w:rPr>
          <w:b/>
        </w:rPr>
        <w:t xml:space="preserve">Tulos</w:t>
      </w:r>
    </w:p>
    <w:p>
      <w:r>
        <w:t xml:space="preserve">rick kuvataan vastenmieliseksi ja itsekeskeiseksi, sillä hän uskoo olevansa "asunnon suosituin jäsen", vaikka hänen asuinkumppaninsa vihaavat häntä.</w:t>
      </w:r>
    </w:p>
    <w:p>
      <w:r>
        <w:rPr>
          <w:b/>
        </w:rPr>
        <w:t xml:space="preserve">Tulos</w:t>
      </w:r>
    </w:p>
    <w:p>
      <w:r>
        <w:t xml:space="preserve">Rickiä pidetään epämiellyttävänä ja niin itsekeskeisenä, että hän uskoo olevansa talon suosituin jäsen, vaikka hänen kämppäkaverinsa vihaavat häntä.</w:t>
      </w:r>
    </w:p>
    <w:p>
      <w:r>
        <w:rPr>
          <w:b/>
        </w:rPr>
        <w:t xml:space="preserve">Tulos</w:t>
      </w:r>
    </w:p>
    <w:p>
      <w:r>
        <w:t xml:space="preserve">Rick on epäsuotuisa ja itsekäs, koska hän uskoo olevansa "asunnon suosituin jäsen", vaikka hänen huonetoverinsa vihaavat häntä.</w:t>
      </w:r>
    </w:p>
    <w:p>
      <w:r>
        <w:rPr>
          <w:b/>
        </w:rPr>
        <w:t xml:space="preserve">Esimerkki 9.344</w:t>
      </w:r>
    </w:p>
    <w:p>
      <w:r>
        <w:t xml:space="preserve">takseja on saatavilla hotelleista ja taksitolpalta presidentin tiellä, keskustan ostoskeskuksen pohjoispuolella.</w:t>
      </w:r>
    </w:p>
    <w:p>
      <w:r>
        <w:rPr>
          <w:b/>
        </w:rPr>
        <w:t xml:space="preserve">Tulos</w:t>
      </w:r>
    </w:p>
    <w:p>
      <w:r>
        <w:t xml:space="preserve">Takseja voi vuokrata hotelleista ja taksitolpalta presidentin tien varrella, keskustan ostoskeskuksen pohjoispuolella.</w:t>
      </w:r>
    </w:p>
    <w:p>
      <w:r>
        <w:rPr>
          <w:b/>
        </w:rPr>
        <w:t xml:space="preserve">Tulos</w:t>
      </w:r>
    </w:p>
    <w:p>
      <w:r>
        <w:t xml:space="preserve">Takseja on hotelleilla ja taksitolpalla presidentin tien varrella, keskustan ostoskeskuksen pohjoispuolella.</w:t>
      </w:r>
    </w:p>
    <w:p>
      <w:r>
        <w:rPr>
          <w:b/>
        </w:rPr>
        <w:t xml:space="preserve">Tulos</w:t>
      </w:r>
    </w:p>
    <w:p>
      <w:r>
        <w:t xml:space="preserve">taksitolppa on presidentin tien varrella, Vity-ostoskeskuksen pohjoispuolella ja useimpien hotellien luona.</w:t>
      </w:r>
    </w:p>
    <w:p>
      <w:r>
        <w:rPr>
          <w:b/>
        </w:rPr>
        <w:t xml:space="preserve">Tulos</w:t>
      </w:r>
    </w:p>
    <w:p>
      <w:r>
        <w:t xml:space="preserve">Takseja on saatavilla taksitolpalta presidentin tien varrella, keskustan ostoskeskuksen pohjoispuolella.</w:t>
      </w:r>
    </w:p>
    <w:p>
      <w:r>
        <w:rPr>
          <w:b/>
        </w:rPr>
        <w:t xml:space="preserve">Tulos</w:t>
      </w:r>
    </w:p>
    <w:p>
      <w:r>
        <w:t xml:space="preserve">Takseja on saatavilla hotelleilta tai presidentin tien varrella sijaitsevalta taksitolpalta, kaupungin keskustan ostoskeskuksen pohjoispuolella.</w:t>
      </w:r>
    </w:p>
    <w:p>
      <w:r>
        <w:rPr>
          <w:b/>
        </w:rPr>
        <w:t xml:space="preserve">Tulos</w:t>
      </w:r>
    </w:p>
    <w:p>
      <w:r>
        <w:t xml:space="preserve">taksit ovat saatavilla hotelleista ja taksitolpalta presidentin tien varrella, keskustan ostoskeskuksen pohjoispuolella.</w:t>
      </w:r>
    </w:p>
    <w:p>
      <w:r>
        <w:rPr>
          <w:b/>
        </w:rPr>
        <w:t xml:space="preserve">Esimerkki 9.345</w:t>
      </w:r>
    </w:p>
    <w:p>
      <w:r>
        <w:t xml:space="preserve">jos hän ei pidä suhteen etenemisestä, hän yrittää "pimittää" sen.</w:t>
      </w:r>
    </w:p>
    <w:p>
      <w:r>
        <w:rPr>
          <w:b/>
        </w:rPr>
        <w:t xml:space="preserve">Tulos</w:t>
      </w:r>
    </w:p>
    <w:p>
      <w:r>
        <w:t xml:space="preserve">jos hän ei ole tyytyväinen siihen, miten suhde etenee, hän yrittää antaa sen hiipua.</w:t>
      </w:r>
    </w:p>
    <w:p>
      <w:r>
        <w:rPr>
          <w:b/>
        </w:rPr>
        <w:t xml:space="preserve">Tulos</w:t>
      </w:r>
    </w:p>
    <w:p>
      <w:r>
        <w:t xml:space="preserve">jos hän ei pidä suhteen kulusta, hän yrittää lopettaa sen.</w:t>
      </w:r>
    </w:p>
    <w:p>
      <w:r>
        <w:rPr>
          <w:b/>
        </w:rPr>
        <w:t xml:space="preserve">Tulos</w:t>
      </w:r>
    </w:p>
    <w:p>
      <w:r>
        <w:t xml:space="preserve">hän yrittää " hyssytellä" asioita, kun suhde ei enää kiinnosta häntä.</w:t>
      </w:r>
    </w:p>
    <w:p>
      <w:r>
        <w:rPr>
          <w:b/>
        </w:rPr>
        <w:t xml:space="preserve">Tulos</w:t>
      </w:r>
    </w:p>
    <w:p>
      <w:r>
        <w:t xml:space="preserve">jos hän ei pidä siitä, miten suhde etenee, hän yrittää lopettaa sen.</w:t>
      </w:r>
    </w:p>
    <w:p>
      <w:r>
        <w:rPr>
          <w:b/>
        </w:rPr>
        <w:t xml:space="preserve">Tulos</w:t>
      </w:r>
    </w:p>
    <w:p>
      <w:r>
        <w:t xml:space="preserve">jos hän ei pidä suhteestaan, hän antaa sen hiipua.</w:t>
      </w:r>
    </w:p>
    <w:p>
      <w:r>
        <w:rPr>
          <w:b/>
        </w:rPr>
        <w:t xml:space="preserve">Tulos</w:t>
      </w:r>
    </w:p>
    <w:p>
      <w:r>
        <w:t xml:space="preserve">hän pyrkii hitaasti lopettamaan suhteen, kun hän ei pidä siitä, miten se etenee.</w:t>
      </w:r>
    </w:p>
    <w:p>
      <w:r>
        <w:rPr>
          <w:b/>
        </w:rPr>
        <w:t xml:space="preserve">Tulos</w:t>
      </w:r>
    </w:p>
    <w:p>
      <w:r>
        <w:t xml:space="preserve">hän ei pidä siitä, miten . suhde etenee . hän yrittää "pehmentää" asioita.</w:t>
      </w:r>
    </w:p>
    <w:p>
      <w:r>
        <w:rPr>
          <w:b/>
        </w:rPr>
        <w:t xml:space="preserve">Esimerkki 9.346</w:t>
      </w:r>
    </w:p>
    <w:p>
      <w:r>
        <w:t xml:space="preserve">kahtena seuraavana vuonna raiders voitti jälleen läntisen divisioonan mestaruuden, mutta hävisi AFL-mestaruuden mahdollisille Super Bowl -voittajille - new york jets -lrb- 1968 -rrb- ja kansas city chiefs -lrb- 1969 -rrb-.</w:t>
      </w:r>
    </w:p>
    <w:p>
      <w:r>
        <w:rPr>
          <w:b/>
        </w:rPr>
        <w:t xml:space="preserve">Tulos</w:t>
      </w:r>
    </w:p>
    <w:p>
      <w:r>
        <w:t xml:space="preserve">Kahden vuoden ajan raiders voitti lännen divisioonan mestaruuden, mutta hävisi sitten AFL-mestaruuden new york jetsille vuonna 1968 ja kansas city chiefsille vuonna 1969.</w:t>
      </w:r>
    </w:p>
    <w:p>
      <w:r>
        <w:rPr>
          <w:b/>
        </w:rPr>
        <w:t xml:space="preserve">Tulos</w:t>
      </w:r>
    </w:p>
    <w:p>
      <w:r>
        <w:t xml:space="preserve">raiders voitti jälleen läntisen divisioonan mestaruuden kahtena seuraavana vuonna , mutta hävisi afl-mestaruuden new york jetsille -lrb- 1968 -rrb- ja kansas city chiefsille, jotka lopulta voittivat super bowlin.</w:t>
      </w:r>
    </w:p>
    <w:p>
      <w:r>
        <w:rPr>
          <w:b/>
        </w:rPr>
        <w:t xml:space="preserve">Tulos</w:t>
      </w:r>
    </w:p>
    <w:p>
      <w:r>
        <w:t xml:space="preserve">1 . kahtena seuraavana vuonna raiders voitti jälleen läntisen divisioonan mestaruuden, mutta hävisi afl-mestaruuden myöhemmille super bowl -voittajille - new york jets -lrb- 1968 -rrb- ja kansas city chiefs -lrb- 1969 -rrb-.</w:t>
      </w:r>
    </w:p>
    <w:p>
      <w:r>
        <w:rPr>
          <w:b/>
        </w:rPr>
        <w:t xml:space="preserve">Tulos</w:t>
      </w:r>
    </w:p>
    <w:p>
      <w:r>
        <w:t xml:space="preserve">Raiders voitti kahden vuoden ajan läntisen divisioonan mestaruuden häviten kuitenkin AFL-mestaruuden mahdollisille Super Bowl -voittajille, New York Jetille vuonna 1968 ja Kansas City Chiefsille vuonna 1969.</w:t>
      </w:r>
    </w:p>
    <w:p>
      <w:r>
        <w:rPr>
          <w:b/>
        </w:rPr>
        <w:t xml:space="preserve">Tulos</w:t>
      </w:r>
    </w:p>
    <w:p>
      <w:r>
        <w:t xml:space="preserve">1 . kahtena seuraavana vuonna raiders voitti jälleen läntisen divisioonan mestaruuden, mutta hävisi afl-mestaruuden lopullisille super bowl -voittajille - new york jets -lrb- 1968 -rrb- ja kansas city chiefs -lrb- 1969 -rrb-.</w:t>
      </w:r>
    </w:p>
    <w:p>
      <w:r>
        <w:rPr>
          <w:b/>
        </w:rPr>
        <w:t xml:space="preserve">Tulos</w:t>
      </w:r>
    </w:p>
    <w:p>
      <w:r>
        <w:t xml:space="preserve">kahtena seuraavana vuonna raiders voitti jälleen läntisen divisioonan mestaruuden, mutta hävisi AFL-mestaruuden myöhemmille super bowl -voittajille - new york jets -lrb- 1968 -rrb- ja kansas city chiefs -lrb- 1969 -rrb-.</w:t>
      </w:r>
    </w:p>
    <w:p>
      <w:r>
        <w:rPr>
          <w:b/>
        </w:rPr>
        <w:t xml:space="preserve">Tulos</w:t>
      </w:r>
    </w:p>
    <w:p>
      <w:r>
        <w:t xml:space="preserve">Seuraavina kahtena vuonna raiders voitti jälleen läntisen divisioonan mestaruuden, mutta hävisi AFL-mestaruuden Super Bowl -voittajille - new york jets -lrb- 1968 -rrb- ja kansas city chiefs -lrb- 1969 -rrb-.</w:t>
      </w:r>
    </w:p>
    <w:p>
      <w:r>
        <w:rPr>
          <w:b/>
        </w:rPr>
        <w:t xml:space="preserve">Tulos</w:t>
      </w:r>
    </w:p>
    <w:p>
      <w:r>
        <w:t xml:space="preserve">Kahtena seuraavana vuonna Raiders voitti jälleen läntisen divisioonan mestaruuden, mutta hävisi AFL-mestaruuden New York Jetille ja Kansas City Chiefsille, jotka voittivat lopulta Super Bowlin -lrb- vuonna 1968 ja 1969 -rrb-.</w:t>
      </w:r>
    </w:p>
    <w:p>
      <w:r>
        <w:rPr>
          <w:b/>
        </w:rPr>
        <w:t xml:space="preserve">Esimerkki 9.347</w:t>
      </w:r>
    </w:p>
    <w:p>
      <w:r>
        <w:t xml:space="preserve">jälkimmäisistä tunnetuimpia olivat Marcus junius Brutus ja Gaius Cassius Longinus.</w:t>
      </w:r>
    </w:p>
    <w:p>
      <w:r>
        <w:rPr>
          <w:b/>
        </w:rPr>
        <w:t xml:space="preserve">Tulos</w:t>
      </w:r>
    </w:p>
    <w:p>
      <w:r>
        <w:t xml:space="preserve">jälkimmäisistä tunnetuimpia olivat Marcus junius Brutus ja Gaius Cassius Longinus.</w:t>
      </w:r>
    </w:p>
    <w:p>
      <w:r>
        <w:rPr>
          <w:b/>
        </w:rPr>
        <w:t xml:space="preserve">Tulos</w:t>
      </w:r>
    </w:p>
    <w:p>
      <w:r>
        <w:t xml:space="preserve">jälkimmäisistä tunnetuimpia olivat Marcus junius Brutus ja Gaius Cassius Longinus.</w:t>
      </w:r>
    </w:p>
    <w:p>
      <w:r>
        <w:rPr>
          <w:b/>
        </w:rPr>
        <w:t xml:space="preserve">Tulos</w:t>
      </w:r>
    </w:p>
    <w:p>
      <w:r>
        <w:t xml:space="preserve">tunnetuimpia olivat Marcus junius Brutus ja Gaius Cassius Longinus.</w:t>
      </w:r>
    </w:p>
    <w:p>
      <w:r>
        <w:rPr>
          <w:b/>
        </w:rPr>
        <w:t xml:space="preserve">Tulos</w:t>
      </w:r>
    </w:p>
    <w:p>
      <w:r>
        <w:t xml:space="preserve">tunnetuimpia myöhemmistä olivat Marcus junius Brutus ja Gaius Cassius Longinus.</w:t>
      </w:r>
    </w:p>
    <w:p>
      <w:r>
        <w:rPr>
          <w:b/>
        </w:rPr>
        <w:t xml:space="preserve">Tulos</w:t>
      </w:r>
    </w:p>
    <w:p>
      <w:r>
        <w:t xml:space="preserve">jälkimmäisistä tunnetuimpia olivat Marcus junius Brutus ja Gaius Cassius Longinus.</w:t>
      </w:r>
    </w:p>
    <w:p>
      <w:r>
        <w:rPr>
          <w:b/>
        </w:rPr>
        <w:t xml:space="preserve">Tulos</w:t>
      </w:r>
    </w:p>
    <w:p>
      <w:r>
        <w:t xml:space="preserve">Myöhempien valintojen joukosta erottuvat Marcus junius Brutus ja Gaius Cassius Longinus.</w:t>
      </w:r>
    </w:p>
    <w:p>
      <w:r>
        <w:rPr>
          <w:b/>
        </w:rPr>
        <w:t xml:space="preserve">Tulos</w:t>
      </w:r>
    </w:p>
    <w:p>
      <w:r>
        <w:t xml:space="preserve">kaksi tärkeintä olivat Marcus junius Brutus ja Gaius Cassius Longinus.</w:t>
      </w:r>
    </w:p>
    <w:p>
      <w:r>
        <w:rPr>
          <w:b/>
        </w:rPr>
        <w:t xml:space="preserve">Tulos</w:t>
      </w:r>
    </w:p>
    <w:p>
      <w:r>
        <w:t xml:space="preserve">viimeksi mainitusta ryhmästä tunnetuimpia olivat Marcus junius Brutus ja Gaius Cassius Longinus.</w:t>
      </w:r>
    </w:p>
    <w:p>
      <w:r>
        <w:rPr>
          <w:b/>
        </w:rPr>
        <w:t xml:space="preserve">Esimerkki 9.348</w:t>
      </w:r>
    </w:p>
    <w:p>
      <w:r>
        <w:t xml:space="preserve">useimmat zombie-tietokoneiden omistajat eivät tiedä, että heidän järjestelmäänsä käytetään tällä tavoin.</w:t>
      </w:r>
    </w:p>
    <w:p>
      <w:r>
        <w:rPr>
          <w:b/>
        </w:rPr>
        <w:t xml:space="preserve">Tulos</w:t>
      </w:r>
    </w:p>
    <w:p>
      <w:r>
        <w:t xml:space="preserve">1 . useimmat zombie-tietokoneiden omistajat eivät tiedä, että heidän järjestelmäänsä käytetään tällä tavalla.</w:t>
      </w:r>
    </w:p>
    <w:p>
      <w:r>
        <w:rPr>
          <w:b/>
        </w:rPr>
        <w:t xml:space="preserve">Tulos</w:t>
      </w:r>
    </w:p>
    <w:p>
      <w:r>
        <w:t xml:space="preserve">useimmat zombitietokoneiden omistajat eivät ole siitä tietoisia.</w:t>
      </w:r>
    </w:p>
    <w:p>
      <w:r>
        <w:rPr>
          <w:b/>
        </w:rPr>
        <w:t xml:space="preserve">Tulos</w:t>
      </w:r>
    </w:p>
    <w:p>
      <w:r>
        <w:t xml:space="preserve">useimmat zombitietokoneiden omistajat eivät tiedä, että heidän tietokonettaan käytetään tällä tavalla.</w:t>
      </w:r>
    </w:p>
    <w:p>
      <w:r>
        <w:rPr>
          <w:b/>
        </w:rPr>
        <w:t xml:space="preserve">Tulos</w:t>
      </w:r>
    </w:p>
    <w:p>
      <w:r>
        <w:t xml:space="preserve">useimmat zombie-tietokoneiden omistajat eivät tiedä, että heidän järjestelmäänsä käytetään tällä tavoin.</w:t>
      </w:r>
    </w:p>
    <w:p>
      <w:r>
        <w:rPr>
          <w:b/>
        </w:rPr>
        <w:t xml:space="preserve">Tulos</w:t>
      </w:r>
    </w:p>
    <w:p>
      <w:r>
        <w:t xml:space="preserve">suurin osa zombie-tietokoneiden omistajista . suurin osa zombie-tietokoneiden omistajista ei tiedä, että heidän järjestelmäänsä käytetään tällä tavalla.</w:t>
      </w:r>
    </w:p>
    <w:p>
      <w:r>
        <w:rPr>
          <w:b/>
        </w:rPr>
        <w:t xml:space="preserve">Tulos</w:t>
      </w:r>
    </w:p>
    <w:p>
      <w:r>
        <w:t xml:space="preserve">useimmat ihmiset eivät tiedä, että heidän tietokoneensa on otettu haltuun.</w:t>
      </w:r>
    </w:p>
    <w:p>
      <w:r>
        <w:rPr>
          <w:b/>
        </w:rPr>
        <w:t xml:space="preserve">Tulos</w:t>
      </w:r>
    </w:p>
    <w:p>
      <w:r>
        <w:t xml:space="preserve">useimmat "zombie"-tietokoneiden omistajat eivät tiedä, että heidän järjestelmäänsä käytetään tällä tavoin.</w:t>
      </w:r>
    </w:p>
    <w:p>
      <w:r>
        <w:rPr>
          <w:b/>
        </w:rPr>
        <w:t xml:space="preserve">Tulos</w:t>
      </w:r>
    </w:p>
    <w:p>
      <w:r>
        <w:t xml:space="preserve">useimmat zombitietokoneiden omistajat eivät tiedä, miten heidän tietokoneitaan käytetään.</w:t>
      </w:r>
    </w:p>
    <w:p>
      <w:r>
        <w:rPr>
          <w:b/>
        </w:rPr>
        <w:t xml:space="preserve">Esimerkki 9.349</w:t>
      </w:r>
    </w:p>
    <w:p>
      <w:r>
        <w:t xml:space="preserve">art rock ei ole niinkään tanssimista kuin kuuntelemista varten, ja se kertoo usein tarinan tai sanoituksissa on filosofinen teema.</w:t>
      </w:r>
    </w:p>
    <w:p>
      <w:r>
        <w:rPr>
          <w:b/>
        </w:rPr>
        <w:t xml:space="preserve">Tulos</w:t>
      </w:r>
    </w:p>
    <w:p>
      <w:r>
        <w:t xml:space="preserve">art rock ei ole niinkään tanssimista kuin kuuntelemista varten, ja se kertoo usein tarinaa tai sanoissa on mietitty teema.</w:t>
      </w:r>
    </w:p>
    <w:p>
      <w:r>
        <w:rPr>
          <w:b/>
        </w:rPr>
        <w:t xml:space="preserve">Tulos</w:t>
      </w:r>
    </w:p>
    <w:p>
      <w:r>
        <w:t xml:space="preserve">Lisäksi art rock on enemmän kuuntelemista kuin tanssimista varten, ja se kertoo usein tarinaa tai siinä on filosofisia sanoituksia.</w:t>
      </w:r>
    </w:p>
    <w:p>
      <w:r>
        <w:rPr>
          <w:b/>
        </w:rPr>
        <w:t xml:space="preserve">Tulos</w:t>
      </w:r>
    </w:p>
    <w:p>
      <w:r>
        <w:t xml:space="preserve">art rock ei ole tanssimista varten, vaan kuuntelemista varten, ja se kertoo usein tarinan tai sanoituksissa on filosofinen teema.</w:t>
      </w:r>
    </w:p>
    <w:p>
      <w:r>
        <w:rPr>
          <w:b/>
        </w:rPr>
        <w:t xml:space="preserve">Tulos</w:t>
      </w:r>
    </w:p>
    <w:p>
      <w:r>
        <w:t xml:space="preserve">art rock on , " ei niinkään tanssimista kuin kuuntelemista varten, ja se kertoo usein tarinan tai sanoituksissa on filosofinen teema.</w:t>
      </w:r>
    </w:p>
    <w:p>
      <w:r>
        <w:rPr>
          <w:b/>
        </w:rPr>
        <w:t xml:space="preserve">Tulos</w:t>
      </w:r>
    </w:p>
    <w:p>
      <w:r>
        <w:t xml:space="preserve">art rock ei ole oikeastaan tanssimista varten, se on kuuntelemista varten, ja se kertoo usein tarinan tai sanoituksissa on filosofiaa.</w:t>
      </w:r>
    </w:p>
    <w:p>
      <w:r>
        <w:rPr>
          <w:b/>
        </w:rPr>
        <w:t xml:space="preserve">Tulos</w:t>
      </w:r>
    </w:p>
    <w:p>
      <w:r>
        <w:t xml:space="preserve">taiderockia pidetään parempana kuunneltavana, koska se yleensä kertoo tarinan.</w:t>
      </w:r>
    </w:p>
    <w:p>
      <w:r>
        <w:rPr>
          <w:b/>
        </w:rPr>
        <w:t xml:space="preserve">Esimerkki 9.350</w:t>
      </w:r>
    </w:p>
    <w:p>
      <w:r>
        <w:t xml:space="preserve">Tämä sivu käsittelee heijastavia altaita yleensä ; washingtonissa, d.c.:ssä sijaitsevista altaista katso lincoln memorial reflecting pool ja capitol reflection pool.</w:t>
      </w:r>
    </w:p>
    <w:p>
      <w:r>
        <w:rPr>
          <w:b/>
        </w:rPr>
        <w:t xml:space="preserve">Tulos</w:t>
      </w:r>
    </w:p>
    <w:p>
      <w:r>
        <w:t xml:space="preserve">Washingtonissa, D.C.:ssä sijaitsevista uima-altaista katso lincoln memorial reflecting pool ja capitol reflection pool.</w:t>
      </w:r>
    </w:p>
    <w:p>
      <w:r>
        <w:rPr>
          <w:b/>
        </w:rPr>
        <w:t xml:space="preserve">Tulos</w:t>
      </w:r>
    </w:p>
    <w:p>
      <w:r>
        <w:t xml:space="preserve">Tämä sivu koskee yleisiä heijastavia altaita ; washingtonissa, d.c.:ssä sijaitsevista altaista katso lincoln memorial reflecting pool ja capitol reflection pool.</w:t>
      </w:r>
    </w:p>
    <w:p>
      <w:r>
        <w:rPr>
          <w:b/>
        </w:rPr>
        <w:t xml:space="preserve">Tulos</w:t>
      </w:r>
    </w:p>
    <w:p>
      <w:r>
        <w:t xml:space="preserve">Tämä sivu käsittelee heijastavia altaita yleensä ; Washingtonissa, D.C.:ssä sijaitsevista pols, katso lincolnin muistomerkin heijastava uima-allas ja capitolin heijastava uima-allas.</w:t>
      </w:r>
    </w:p>
    <w:p>
      <w:r>
        <w:rPr>
          <w:b/>
        </w:rPr>
        <w:t xml:space="preserve">Tulos</w:t>
      </w:r>
    </w:p>
    <w:p>
      <w:r>
        <w:t xml:space="preserve">Tämä sivu käsittelee heijastavia altaita . katso lincoln memorial heijastava allas ja capitol heijastava allas uima-altaat washington , d..</w:t>
      </w:r>
    </w:p>
    <w:p>
      <w:r>
        <w:rPr>
          <w:b/>
        </w:rPr>
        <w:t xml:space="preserve">Tulos</w:t>
      </w:r>
    </w:p>
    <w:p>
      <w:r>
        <w:t xml:space="preserve">Tämä sivu käsittelee heijastavia altaita . washington dc:ssä sijaitsevista altaista katso lincoln mamorial reflecting pool ja capitol reflection pool .</w:t>
      </w:r>
    </w:p>
    <w:p>
      <w:r>
        <w:rPr>
          <w:b/>
        </w:rPr>
        <w:t xml:space="preserve">Tulos</w:t>
      </w:r>
    </w:p>
    <w:p>
      <w:r>
        <w:t xml:space="preserve">Tämä sivu koskee Washingtonissa sijaitsevia heijastavia altaita, d...</w:t>
      </w:r>
    </w:p>
    <w:p>
      <w:r>
        <w:rPr>
          <w:b/>
        </w:rPr>
        <w:t xml:space="preserve">Esimerkki 9.351</w:t>
      </w:r>
    </w:p>
    <w:p>
      <w:r>
        <w:t xml:space="preserve">historia piiri perustettiin 12. kesäkuuta 1994 yhdistämällä aiemmat piirit Pasewalk , Ueckermünde ja osa Strasburgin piiristä.</w:t>
      </w:r>
    </w:p>
    <w:p>
      <w:r>
        <w:rPr>
          <w:b/>
        </w:rPr>
        <w:t xml:space="preserve">Tulos</w:t>
      </w:r>
    </w:p>
    <w:p>
      <w:r>
        <w:t xml:space="preserve">kaupunginosa perustettiin 12. kesäkuuta 1994 yhdistämällä vanhat kaupunginosat Pasewalk , Ueckermünde ja osa Strasburgia.</w:t>
      </w:r>
    </w:p>
    <w:p>
      <w:r>
        <w:rPr>
          <w:b/>
        </w:rPr>
        <w:t xml:space="preserve">Tulos</w:t>
      </w:r>
    </w:p>
    <w:p>
      <w:r>
        <w:t xml:space="preserve">uusi alue perustettiin 12. kesäkuuta 1994 yhdistämällä Pasewalk, Ueckermünde ja osa Strasburgista.</w:t>
      </w:r>
    </w:p>
    <w:p>
      <w:r>
        <w:rPr>
          <w:b/>
        </w:rPr>
        <w:t xml:space="preserve">Tulos</w:t>
      </w:r>
    </w:p>
    <w:p>
      <w:r>
        <w:t xml:space="preserve">alue perustettiin 12. kesäkuuta 1994 yhdistämällä aiemmat alueet Pasewalk , Ueckermunde ja osa Strasburgin alueesta.</w:t>
      </w:r>
    </w:p>
    <w:p>
      <w:r>
        <w:rPr>
          <w:b/>
        </w:rPr>
        <w:t xml:space="preserve">Tulos</w:t>
      </w:r>
    </w:p>
    <w:p>
      <w:r>
        <w:t xml:space="preserve">piiri perustettiin 12. kesäkuuta 1994 yhdistämällä vanhat piirit Pasewalk, Ueckermünde ja osa Strasburgin piiristä.</w:t>
      </w:r>
    </w:p>
    <w:p>
      <w:r>
        <w:rPr>
          <w:b/>
        </w:rPr>
        <w:t xml:space="preserve">Tulos</w:t>
      </w:r>
    </w:p>
    <w:p>
      <w:r>
        <w:t xml:space="preserve">Historiikin mukaan alue perustettiin 12. kesäkuuta 1994 yhdistämällä aiemmat alueet Pasewalk, Ueckermunde ja osa Strasburgin alueesta.</w:t>
      </w:r>
    </w:p>
    <w:p>
      <w:r>
        <w:rPr>
          <w:b/>
        </w:rPr>
        <w:t xml:space="preserve">Tulos</w:t>
      </w:r>
    </w:p>
    <w:p>
      <w:r>
        <w:t xml:space="preserve">historia piiri muodostettiin 12. kesäkuuta yhdistämällä kolme muuta piiriä.</w:t>
      </w:r>
    </w:p>
    <w:p>
      <w:r>
        <w:rPr>
          <w:b/>
        </w:rPr>
        <w:t xml:space="preserve">Tulos</w:t>
      </w:r>
    </w:p>
    <w:p>
      <w:r>
        <w:t xml:space="preserve">historia piiri muodostettiin 12. kesäkuuta 1994 yhdistämällä aiemmat piirit Pasewalk , Ueckermunde ja osa Strasburgin piiristä.</w:t>
      </w:r>
    </w:p>
    <w:p>
      <w:r>
        <w:rPr>
          <w:b/>
        </w:rPr>
        <w:t xml:space="preserve">Tulos</w:t>
      </w:r>
    </w:p>
    <w:p>
      <w:r>
        <w:t xml:space="preserve">historia : alue perustettiin 12. kesäkuuta 1994 yhdistämällä Pasewalk, Ueckermünde ja osa Strasburgin alueesta.</w:t>
      </w:r>
    </w:p>
    <w:p>
      <w:r>
        <w:rPr>
          <w:b/>
        </w:rPr>
        <w:t xml:space="preserve">Esimerkki 9.352</w:t>
      </w:r>
    </w:p>
    <w:p>
      <w:r>
        <w:t xml:space="preserve">jupiterin temppeli , capitolium , tai kapitolisen kolmikon temppeli oli roomalaisessa Pompeijissa sijaitseva temppeli, joka oli sen foorumin pohjoispäässä.</w:t>
      </w:r>
    </w:p>
    <w:p>
      <w:r>
        <w:rPr>
          <w:b/>
        </w:rPr>
        <w:t xml:space="preserve">Tulos</w:t>
      </w:r>
    </w:p>
    <w:p>
      <w:r>
        <w:t xml:space="preserve">jupiterin temppeli , capitolium , tai kapitoliinisen kolmikon temppeli oli roomalaisessa Pompeijissa sijainnut temppeli , sen pohjoispäässä.</w:t>
      </w:r>
    </w:p>
    <w:p>
      <w:r>
        <w:rPr>
          <w:b/>
        </w:rPr>
        <w:t xml:space="preserve">Tulos</w:t>
      </w:r>
    </w:p>
    <w:p>
      <w:r>
        <w:t xml:space="preserve">capitolium oli roomalaisessa Pompeijissa sijaitseva temppeli, joka oli sen foorumin pohjoispäässä.</w:t>
      </w:r>
    </w:p>
    <w:p>
      <w:r>
        <w:rPr>
          <w:b/>
        </w:rPr>
        <w:t xml:space="preserve">Tulos</w:t>
      </w:r>
    </w:p>
    <w:p>
      <w:r>
        <w:t xml:space="preserve">Jupiterin temppeli , capitolium , oli roomalaisessa Pompeijissa sijainnut temppeli, joka sijaitsi sen foorumin pohjoispäässä.</w:t>
      </w:r>
    </w:p>
    <w:p>
      <w:r>
        <w:rPr>
          <w:b/>
        </w:rPr>
        <w:t xml:space="preserve">Tulos</w:t>
      </w:r>
    </w:p>
    <w:p>
      <w:r>
        <w:t xml:space="preserve">jupiterin temppeli , capitolium , tai kapitolisen kolmikon temppeli oli roomalaisessa Pompeijissa sijaitseva temppeli, joka oli julkisen aukion pohjoispäässä.</w:t>
      </w:r>
    </w:p>
    <w:p>
      <w:r>
        <w:rPr>
          <w:b/>
        </w:rPr>
        <w:t xml:space="preserve">Tulos</w:t>
      </w:r>
    </w:p>
    <w:p>
      <w:r>
        <w:t xml:space="preserve">jupiterin temppeli , capitolium , tai kapitoliinisen kolmikon temppeli oli roomalaisessa Pompeijissa sijaitseva temppeli, joka oli sen kokouksen pohjoispäässä.</w:t>
      </w:r>
    </w:p>
    <w:p>
      <w:r>
        <w:rPr>
          <w:b/>
        </w:rPr>
        <w:t xml:space="preserve">Tulos</w:t>
      </w:r>
    </w:p>
    <w:p>
      <w:r>
        <w:t xml:space="preserve">Jupiterin temppeli , capitolium tai kapitolisen kolmikon temppeli oli roomalaisessa Pompeijissa sijaitseva temppeli, joka oli sen foorumin pohjoispäässä.</w:t>
      </w:r>
    </w:p>
    <w:p>
      <w:r>
        <w:rPr>
          <w:b/>
        </w:rPr>
        <w:t xml:space="preserve">Tulos</w:t>
      </w:r>
    </w:p>
    <w:p>
      <w:r>
        <w:t xml:space="preserve">Jupiterin temppeli sijaitsi Pompeijissa.</w:t>
      </w:r>
    </w:p>
    <w:p>
      <w:r>
        <w:rPr>
          <w:b/>
        </w:rPr>
        <w:t xml:space="preserve">Esimerkki 9.353</w:t>
      </w:r>
    </w:p>
    <w:p>
      <w:r>
        <w:t xml:space="preserve">edo kasvoi nopeasti pienestä, lähes tuntemattomasta kalastajakylästä vuonna 1457 metropoliksi, jonka väkiluku oli arviolta 1 000 000 vuoteen 1721 mennessä ja joka oli tuolloin maailman suurin kaupunki.</w:t>
      </w:r>
    </w:p>
    <w:p>
      <w:r>
        <w:rPr>
          <w:b/>
        </w:rPr>
        <w:t xml:space="preserve">Tulos</w:t>
      </w:r>
    </w:p>
    <w:p>
      <w:r>
        <w:t xml:space="preserve">edo kasvoi nopeasti pienestä, enimmäkseen tuntemattomasta kalastajakylästä vuonna 1457 valtavaksi kaupungiksi, jonka väkiluku oli arviolta miljoona asukasta vuoteen 1721 mennessä. tuolloin se oli maailman suurin kaupunki.</w:t>
      </w:r>
    </w:p>
    <w:p>
      <w:r>
        <w:rPr>
          <w:b/>
        </w:rPr>
        <w:t xml:space="preserve">Tulos</w:t>
      </w:r>
    </w:p>
    <w:p>
      <w:r>
        <w:t xml:space="preserve">Tämän seurauksena Edo kasvoi nopeasti pienestä, periaatteessa tuntemattomasta kalastajakylästä vuonna 1457 noin 1 000 000 asukkaan metropoliksi vuoteen 1721 mennessä, joka oli tuolloin maailman suurin kaupunki.</w:t>
      </w:r>
    </w:p>
    <w:p>
      <w:r>
        <w:rPr>
          <w:b/>
        </w:rPr>
        <w:t xml:space="preserve">Tulos</w:t>
      </w:r>
    </w:p>
    <w:p>
      <w:r>
        <w:t xml:space="preserve">edo kasvoi pienestä tuntemattomasta kalastajakylästä vuonna 1457 maailman suurimmaksi kaupungiksi . vuoteen 1721 mennessä sen väkiluvun arvioitiin olevan 1 000 000.721.</w:t>
      </w:r>
    </w:p>
    <w:p>
      <w:r>
        <w:rPr>
          <w:b/>
        </w:rPr>
        <w:t xml:space="preserve">Tulos</w:t>
      </w:r>
    </w:p>
    <w:p>
      <w:r>
        <w:t xml:space="preserve">Edo oli vuonna 1457 lähes tuntematon kalastajakylä, mutta se kasvoi nopeasti ja kasvoi noin 1 000 000 asukkaan metropoliksi vuoteen 1721 mennessä, mikä teki siitä tuolloin maailman suurimman kaupungin.</w:t>
      </w:r>
    </w:p>
    <w:p>
      <w:r>
        <w:rPr>
          <w:b/>
        </w:rPr>
        <w:t xml:space="preserve">Tulos</w:t>
      </w:r>
    </w:p>
    <w:p>
      <w:r>
        <w:t xml:space="preserve">Tämän seurauksena Edo kasvoi nopeasti pienestä, enimmäkseen tuntemattomasta kalastajakylästä vuonna 1457 noin 1 000 000 asukkaan kaupungiksi vuoteen 1721 mennessä, joka oli tuolloin maailman suurin kaupunki.</w:t>
      </w:r>
    </w:p>
    <w:p>
      <w:r>
        <w:rPr>
          <w:b/>
        </w:rPr>
        <w:t xml:space="preserve">Tulos</w:t>
      </w:r>
    </w:p>
    <w:p>
      <w:r>
        <w:t xml:space="preserve">vuonna 1457 Edo kasvoi nopeasti tuntemattomasta kalastajakylästä suurkaupungiksi, jossa asui noin 1000 ihmistä.</w:t>
      </w:r>
    </w:p>
    <w:p>
      <w:r>
        <w:rPr>
          <w:b/>
        </w:rPr>
        <w:t xml:space="preserve">Tulos</w:t>
      </w:r>
    </w:p>
    <w:p>
      <w:r>
        <w:t xml:space="preserve">edo kasvoi nopeasti pienestä, tuntemattomasta kalastajakylästä vuonna 1457 maailman suurimmaksi 1 000 000 asukkaan kaupungiksi vuonna 1721.</w:t>
      </w:r>
    </w:p>
    <w:p>
      <w:r>
        <w:rPr>
          <w:b/>
        </w:rPr>
        <w:t xml:space="preserve">Tulos</w:t>
      </w:r>
    </w:p>
    <w:p>
      <w:r>
        <w:t xml:space="preserve">edo -lrb- -rrb- kasvoi nopeasti pienestä, lähes tuntemattomasta kalastajakylästä vuonna 1457 suureksi kaupungiksi, jonka väkiluku oli arviolta 1 000 000 vuoteen 1721 mennessä ja joka oli tuolloin maailman suurin kaupunki.</w:t>
      </w:r>
    </w:p>
    <w:p>
      <w:r>
        <w:rPr>
          <w:b/>
        </w:rPr>
        <w:t xml:space="preserve">Esimerkki 9.354</w:t>
      </w:r>
    </w:p>
    <w:p>
      <w:r>
        <w:t xml:space="preserve">Niitä rakensivat pääasiassa Saksan kaltaiset valtiot toisen maailmansodan aikana suojellakseen tärkeitä teollisuudenaloja ilmapommituksilta.</w:t>
      </w:r>
    </w:p>
    <w:p>
      <w:r>
        <w:rPr>
          <w:b/>
        </w:rPr>
        <w:t xml:space="preserve">Tulos</w:t>
      </w:r>
    </w:p>
    <w:p>
      <w:r>
        <w:t xml:space="preserve">Niitä rakensivat pääasiassa maat, kuten Saksa, toisen maailmansodan aikana suojellakseen tärkeitä teollisuudenaloja lentokoneiden hyökkäyksiltä.</w:t>
      </w:r>
    </w:p>
    <w:p>
      <w:r>
        <w:rPr>
          <w:b/>
        </w:rPr>
        <w:t xml:space="preserve">Tulos</w:t>
      </w:r>
    </w:p>
    <w:p>
      <w:r>
        <w:t xml:space="preserve">Niitä valmistettiin toisen maailmansodan aikana muun muassa Saksassa suojaamaan rakennuksia pommeja pudottavilta lentokoneilta.</w:t>
      </w:r>
    </w:p>
    <w:p>
      <w:r>
        <w:rPr>
          <w:b/>
        </w:rPr>
        <w:t xml:space="preserve">Tulos</w:t>
      </w:r>
    </w:p>
    <w:p>
      <w:r>
        <w:t xml:space="preserve">Ne rakennettiin Saksassa toisen maailmansodan aikana suojaamaan tärkeitä teollisuudenaloja ilmapommituksilta.</w:t>
      </w:r>
    </w:p>
    <w:p>
      <w:r>
        <w:rPr>
          <w:b/>
        </w:rPr>
        <w:t xml:space="preserve">Tulos</w:t>
      </w:r>
    </w:p>
    <w:p>
      <w:r>
        <w:t xml:space="preserve">Niitä rakensivat pääasiassa Saksan kaltaiset valtiot toisen maailmansodan aikana suojellakseen tärkeitä teollisuudenaloja taivaalta tulevilta pommituksilta.</w:t>
      </w:r>
    </w:p>
    <w:p>
      <w:r>
        <w:rPr>
          <w:b/>
        </w:rPr>
        <w:t xml:space="preserve">Tulos</w:t>
      </w:r>
    </w:p>
    <w:p>
      <w:r>
        <w:t xml:space="preserve">Niitä rakensivat pääasiassa Saksan kaltaiset valtiot toisen maailmansodan aikana suojellakseen tärkeitä teollisuudenaloja ilmapommituksilta.</w:t>
      </w:r>
    </w:p>
    <w:p>
      <w:r>
        <w:rPr>
          <w:b/>
        </w:rPr>
        <w:t xml:space="preserve">Tulos</w:t>
      </w:r>
    </w:p>
    <w:p>
      <w:r>
        <w:t xml:space="preserve">Niitä rakensivat lähinnä Saksan kaltaiset valtiot toisen maailmansodan aikana suojellakseen tärkeitä teollisuudenaloja ilmahyökkäyksiltä.</w:t>
      </w:r>
    </w:p>
    <w:p>
      <w:r>
        <w:rPr>
          <w:b/>
        </w:rPr>
        <w:t xml:space="preserve">Tulos</w:t>
      </w:r>
    </w:p>
    <w:p>
      <w:r>
        <w:t xml:space="preserve">Saksan kaltaiset kansakunnat rakensivat niitä toisen maailmansodan aikana lähinnä suojellakseen tärkeitä teollisuudenaloja ilmapommituksilta.</w:t>
      </w:r>
    </w:p>
    <w:p>
      <w:r>
        <w:rPr>
          <w:b/>
        </w:rPr>
        <w:t xml:space="preserve">Esimerkki 9.355</w:t>
      </w:r>
    </w:p>
    <w:p>
      <w:r>
        <w:t xml:space="preserve">Rutto on mikä tahansa virulentti ja erittäin tarttuva tauti, joka voi aiheuttaa epidemian tai jopa pandemian.</w:t>
      </w:r>
    </w:p>
    <w:p>
      <w:r>
        <w:rPr>
          <w:b/>
        </w:rPr>
        <w:t xml:space="preserve">Tulos</w:t>
      </w:r>
    </w:p>
    <w:p>
      <w:r>
        <w:t xml:space="preserve">Rutto on mikä tahansa virulentti ja erittäin tarttuva tauti . se voi aiheuttaa epidemian tai jopa pandemian.</w:t>
      </w:r>
    </w:p>
    <w:p>
      <w:r>
        <w:rPr>
          <w:b/>
        </w:rPr>
        <w:t xml:space="preserve">Tulos</w:t>
      </w:r>
    </w:p>
    <w:p>
      <w:r>
        <w:t xml:space="preserve">Rutto on mikä tahansa erittäin vakava ja erittäin tarttuva tauti, joka voi aiheuttaa laajalle levinnyttä tautia yhteisössä tai jopa maassa tai maailmanlaajuisesti.</w:t>
      </w:r>
    </w:p>
    <w:p>
      <w:r>
        <w:rPr>
          <w:b/>
        </w:rPr>
        <w:t xml:space="preserve">Tulos</w:t>
      </w:r>
    </w:p>
    <w:p>
      <w:r>
        <w:t xml:space="preserve">Epidemian tai pandemian voi aiheuttaa rutto , erittäin tarttuva tauti tai virus.</w:t>
      </w:r>
    </w:p>
    <w:p>
      <w:r>
        <w:rPr>
          <w:b/>
        </w:rPr>
        <w:t xml:space="preserve">Tulos</w:t>
      </w:r>
    </w:p>
    <w:p>
      <w:r>
        <w:t xml:space="preserve">Rutto on mikä tahansa voimakas ja erittäin tarttuva tauti, joka voi aiheuttaa epidemian tai jopa pandemian.</w:t>
      </w:r>
    </w:p>
    <w:p>
      <w:r>
        <w:rPr>
          <w:b/>
        </w:rPr>
        <w:t xml:space="preserve">Tulos</w:t>
      </w:r>
    </w:p>
    <w:p>
      <w:r>
        <w:t xml:space="preserve">taudinpurkaus on mikä tahansa tuhoisa ja helposti tarttuva tauti, joka voi aiheuttaa epidemian tai jopa pandemian.</w:t>
      </w:r>
    </w:p>
    <w:p>
      <w:r>
        <w:rPr>
          <w:b/>
        </w:rPr>
        <w:t xml:space="preserve">Tulos</w:t>
      </w:r>
    </w:p>
    <w:p>
      <w:r>
        <w:t xml:space="preserve">mitä tahansa tartuntatautia, joka on hyvin vakava ja tarttuva ja voi aiheuttaa epidemian tai pandemian, kutsutaan "rutoksi".</w:t>
      </w:r>
    </w:p>
    <w:p>
      <w:r>
        <w:rPr>
          <w:b/>
        </w:rPr>
        <w:t xml:space="preserve">Esimerkki 9.356</w:t>
      </w:r>
    </w:p>
    <w:p>
      <w:r>
        <w:t xml:space="preserve">monica samille lewinsky -lrb- s. 23. heinäkuuta 1973 -rrb- on yhdysvaltalainen nainen, jonka kanssa Yhdysvaltain silloinen presidentti bill clinton myönsi, että hänellä oli "sopimaton suhde" lewinskyn työskennellessä valkoisessa talossa vuosina 1995 ja 1996.</w:t>
      </w:r>
    </w:p>
    <w:p>
      <w:r>
        <w:rPr>
          <w:b/>
        </w:rPr>
        <w:t xml:space="preserve">Tulos</w:t>
      </w:r>
    </w:p>
    <w:p>
      <w:r>
        <w:t xml:space="preserve">monica samille lewinsky on amerikkalainen nainen, jonka kanssa Yhdysvaltain silloinen presidentti bill clinton myönsi olleensa "sopimattomassa suhteessa" lewinskyn työskennellessä valkoisessa talossa vuosina 1995 ja 1996.</w:t>
      </w:r>
    </w:p>
    <w:p>
      <w:r>
        <w:rPr>
          <w:b/>
        </w:rPr>
        <w:t xml:space="preserve">Tulos</w:t>
      </w:r>
    </w:p>
    <w:p>
      <w:r>
        <w:t xml:space="preserve">monica samille lewinsky -lrb- syntynyt 23. heinäkuuta 1973 -rrb- on yhdysvaltalainen nainen, jonka entinen Yhdysvaltain presidentti bill clinton sanoi olleensa "sopimattomassa suhteessa" lewinskyn työskennellessä valkoisessa talossa vuosina 1995 ja 1996.</w:t>
      </w:r>
    </w:p>
    <w:p>
      <w:r>
        <w:rPr>
          <w:b/>
        </w:rPr>
        <w:t xml:space="preserve">Tulos</w:t>
      </w:r>
    </w:p>
    <w:p>
      <w:r>
        <w:t xml:space="preserve">monica samille lewinsky on amerikkalainen nainen, jonka kanssa silloinen Yhdysvaltain presidentti bill clinton myönsi olleensa "sopimattomassa suhteessa" hänen työskennellessään Valkoisessa talossa.</w:t>
      </w:r>
    </w:p>
    <w:p>
      <w:r>
        <w:rPr>
          <w:b/>
        </w:rPr>
        <w:t xml:space="preserve">Tulos</w:t>
      </w:r>
    </w:p>
    <w:p>
      <w:r>
        <w:t xml:space="preserve">monica samille lewinsky -lrb- s. 23. heinäkuuta 1973 -rrb- on yhdysvaltalainen nainen, jonka kanssa Yhdysvaltain silloinen presidentti bill clinton myönsi, että hänellä oli suhde lewinskyn työskennellessä valkoisessa talossa vuosina 1995 ja 1996.</w:t>
      </w:r>
    </w:p>
    <w:p>
      <w:r>
        <w:rPr>
          <w:b/>
        </w:rPr>
        <w:t xml:space="preserve">Tulos</w:t>
      </w:r>
    </w:p>
    <w:p>
      <w:r>
        <w:t xml:space="preserve">monica samille lewinsky -lrb- syntynyt 23. heinäkuuta 1973 -rrb- ianilainen amerikkalainen nainen, joka myönsi "sopimattoman suhteen" presidentti bill clintonin kanssa työskennellessään valkoisessa talossa vuosina 1995 ja 1996.</w:t>
      </w:r>
    </w:p>
    <w:p>
      <w:r>
        <w:rPr>
          <w:b/>
        </w:rPr>
        <w:t xml:space="preserve">Tulos</w:t>
      </w:r>
    </w:p>
    <w:p>
      <w:r>
        <w:t xml:space="preserve">monica samille lewinsky -lrb- s. 23. heinäkuuta 1973 -rrb- on yhdysvaltalainen nainen, jonka kanssa silloinen presidentti bill clinton sanoi olleensa "sopimattomassa suhteessa" Lewinskyn työskennellessä valkoisessa talossa vuosina 1995 ja 1996.</w:t>
      </w:r>
    </w:p>
    <w:p>
      <w:r>
        <w:rPr>
          <w:b/>
        </w:rPr>
        <w:t xml:space="preserve">Tulos</w:t>
      </w:r>
    </w:p>
    <w:p>
      <w:r>
        <w:t xml:space="preserve">yhdysvaltojen presidentti bill clinton tunnusti, että hänellä oli suhde monica lewinskyyn . tämä työskenteli valkoisessa talossa.</w:t>
      </w:r>
    </w:p>
    <w:p>
      <w:r>
        <w:rPr>
          <w:b/>
        </w:rPr>
        <w:t xml:space="preserve">Esimerkki 9.357</w:t>
      </w:r>
    </w:p>
    <w:p>
      <w:r>
        <w:t xml:space="preserve">keltainen levy edustaa saaren fosfaattikaivostoiminnan historiaa.</w:t>
      </w:r>
    </w:p>
    <w:p>
      <w:r>
        <w:rPr>
          <w:b/>
        </w:rPr>
        <w:t xml:space="preserve">Tulos</w:t>
      </w:r>
    </w:p>
    <w:p>
      <w:r>
        <w:t xml:space="preserve">Kartassa näkyvä keltainen levy kuvaa saaren fosfaattikaivoshistoriaa.</w:t>
      </w:r>
    </w:p>
    <w:p>
      <w:r>
        <w:rPr>
          <w:b/>
        </w:rPr>
        <w:t xml:space="preserve">Tulos</w:t>
      </w:r>
    </w:p>
    <w:p>
      <w:r>
        <w:t xml:space="preserve">saaren historiaa edustaa fosfaattikaivostoiminta keltaisella kiekolla.</w:t>
      </w:r>
    </w:p>
    <w:p>
      <w:r>
        <w:rPr>
          <w:b/>
        </w:rPr>
        <w:t xml:space="preserve">Tulos</w:t>
      </w:r>
    </w:p>
    <w:p>
      <w:r>
        <w:t xml:space="preserve">1 . keltainen levy edustaa saaren fosfaattikaivostoiminnan historiaa.</w:t>
      </w:r>
    </w:p>
    <w:p>
      <w:r>
        <w:rPr>
          <w:b/>
        </w:rPr>
        <w:t xml:space="preserve">Tulos</w:t>
      </w:r>
    </w:p>
    <w:p>
      <w:r>
        <w:t xml:space="preserve">keltainen litteä pyöreä esine edustaa saaren fosfaattikaivostoiminnan historiaa.</w:t>
      </w:r>
    </w:p>
    <w:p>
      <w:r>
        <w:rPr>
          <w:b/>
        </w:rPr>
        <w:t xml:space="preserve">Esimerkki 9.358</w:t>
      </w:r>
    </w:p>
    <w:p>
      <w:r>
        <w:t xml:space="preserve">muuttuessaan trooppiseksi pyörremyrskyksi depressio säilytti useita pilvipyörteitä yhteisen keskuksen sisällä.</w:t>
      </w:r>
    </w:p>
    <w:p>
      <w:r>
        <w:rPr>
          <w:b/>
        </w:rPr>
        <w:t xml:space="preserve">Tulos</w:t>
      </w:r>
    </w:p>
    <w:p>
      <w:r>
        <w:t xml:space="preserve">myrskystä tuli trooppinen sykloni, ja sen keskellä oli useita pilvipyörteitä.</w:t>
      </w:r>
    </w:p>
    <w:p>
      <w:r>
        <w:rPr>
          <w:b/>
        </w:rPr>
        <w:t xml:space="preserve">Tulos</w:t>
      </w:r>
    </w:p>
    <w:p>
      <w:r>
        <w:t xml:space="preserve">muuttuessaan trooppiseksi pyörremyrskyksi depressiossa on aina useita pilvipyörteitä yhteisen keskuksen sisällä.</w:t>
      </w:r>
    </w:p>
    <w:p>
      <w:r>
        <w:rPr>
          <w:b/>
        </w:rPr>
        <w:t xml:space="preserve">Tulos</w:t>
      </w:r>
    </w:p>
    <w:p>
      <w:r>
        <w:t xml:space="preserve">kun depressiosta tuli trooppinen sykloni, siinä oli monia pilvipyörteitä samassa keskuksessa.</w:t>
      </w:r>
    </w:p>
    <w:p>
      <w:r>
        <w:rPr>
          <w:b/>
        </w:rPr>
        <w:t xml:space="preserve">Tulos</w:t>
      </w:r>
    </w:p>
    <w:p>
      <w:r>
        <w:t xml:space="preserve">kun siitä tuli trooppinen sykloni, depressiossa oli useita pilvipyörteitä määritellyn keskuksen sisällä.</w:t>
      </w:r>
    </w:p>
    <w:p>
      <w:r>
        <w:rPr>
          <w:b/>
        </w:rPr>
        <w:t xml:space="preserve">Esimerkki 9.359</w:t>
      </w:r>
    </w:p>
    <w:p>
      <w:r>
        <w:t xml:space="preserve">koko maakunnassa sademäärä oli korkeimmillaan 5,9 tuumaa -lrb- 150 mm -rrb- Whitbournessa.</w:t>
      </w:r>
    </w:p>
    <w:p>
      <w:r>
        <w:rPr>
          <w:b/>
        </w:rPr>
        <w:t xml:space="preserve">Tulos</w:t>
      </w:r>
    </w:p>
    <w:p>
      <w:r>
        <w:t xml:space="preserve">sademäärän huippu 5,9 tuumaa -lrb- 150mm -rrb- Whitbourne.</w:t>
      </w:r>
    </w:p>
    <w:p>
      <w:r>
        <w:rPr>
          <w:b/>
        </w:rPr>
        <w:t xml:space="preserve">Tulos</w:t>
      </w:r>
    </w:p>
    <w:p>
      <w:r>
        <w:t xml:space="preserve">Koko maakunnassa eniten satoi 5,9 tuumaa -lrb- 150 mm -rrb- Whitbournessa.</w:t>
      </w:r>
    </w:p>
    <w:p>
      <w:r>
        <w:rPr>
          <w:b/>
        </w:rPr>
        <w:t xml:space="preserve">Tulos</w:t>
      </w:r>
    </w:p>
    <w:p>
      <w:r>
        <w:t xml:space="preserve">koko maakunnassa sademäärän huippu oli 5,9 tuumaa -lrb- 150 mm -rrb- Whitbournessa.</w:t>
      </w:r>
    </w:p>
    <w:p>
      <w:r>
        <w:rPr>
          <w:b/>
        </w:rPr>
        <w:t xml:space="preserve">Tulos</w:t>
      </w:r>
    </w:p>
    <w:p>
      <w:r>
        <w:t xml:space="preserve">1 . kaikkialla maakunnassa sade oli suurimmillaan 5,9 tuumaa -lrb- 150 mm -rrb- Whitbournessa.</w:t>
      </w:r>
    </w:p>
    <w:p>
      <w:r>
        <w:rPr>
          <w:b/>
        </w:rPr>
        <w:t xml:space="preserve">Tulos</w:t>
      </w:r>
    </w:p>
    <w:p>
      <w:r>
        <w:t xml:space="preserve">whitbourne oli 5,9 tuumaa sademäärä.</w:t>
      </w:r>
    </w:p>
    <w:p>
      <w:r>
        <w:rPr>
          <w:b/>
        </w:rPr>
        <w:t xml:space="preserve">Tulos</w:t>
      </w:r>
    </w:p>
    <w:p>
      <w:r>
        <w:t xml:space="preserve">koko alueella , Whitbournessa satoi 5,9 tuumaa -lrb- 150 mm -rrb-.</w:t>
      </w:r>
    </w:p>
    <w:p>
      <w:r>
        <w:rPr>
          <w:b/>
        </w:rPr>
        <w:t xml:space="preserve">Tulos</w:t>
      </w:r>
    </w:p>
    <w:p>
      <w:r>
        <w:t xml:space="preserve">Koko maakunnassa satoi eniten, 5,9 tuumaa -lrb- 150 mm -rrb- Whitbournessa.</w:t>
      </w:r>
    </w:p>
    <w:p>
      <w:r>
        <w:rPr>
          <w:b/>
        </w:rPr>
        <w:t xml:space="preserve">Esimerkki 9.360</w:t>
      </w:r>
    </w:p>
    <w:p>
      <w:r>
        <w:t xml:space="preserve">kullakin kaupungilla ja kunnalla on oma pormestari -lrb- primar -rrb- ja paikallinen neuvosto -lrb- consiliu local -rrb-.</w:t>
      </w:r>
    </w:p>
    <w:p>
      <w:r>
        <w:rPr>
          <w:b/>
        </w:rPr>
        <w:t xml:space="preserve">Tulos</w:t>
      </w:r>
    </w:p>
    <w:p>
      <w:r>
        <w:t xml:space="preserve">kullakin kaupungilla ja kunnalla on oma pormestari -lrb- primar -rrb- ja paikallinen neuvosto -lrb- consiliu local -rrb-.</w:t>
      </w:r>
    </w:p>
    <w:p>
      <w:r>
        <w:rPr>
          <w:b/>
        </w:rPr>
        <w:t xml:space="preserve">Tulos</w:t>
      </w:r>
    </w:p>
    <w:p>
      <w:r>
        <w:t xml:space="preserve">kullakin kaupungilla ja yhteisöllä on oma pormestari -lrb- primar -rrb- ja paikallinen neuvosto -lrb- consiliu local -rrb-.</w:t>
      </w:r>
    </w:p>
    <w:p>
      <w:r>
        <w:rPr>
          <w:b/>
        </w:rPr>
        <w:t xml:space="preserve">Tulos</w:t>
      </w:r>
    </w:p>
    <w:p>
      <w:r>
        <w:t xml:space="preserve">kullakin kaupungilla ja kunnalla on oma pormestari -lrb- primary -rrb- ja paikallinen neuvosto -lrb- consiliu local -rrb-.</w:t>
      </w:r>
    </w:p>
    <w:p>
      <w:r>
        <w:rPr>
          <w:b/>
        </w:rPr>
        <w:t xml:space="preserve">Tulos</w:t>
      </w:r>
    </w:p>
    <w:p>
      <w:r>
        <w:t xml:space="preserve">1 . jokaisella kaupungilla ja kunnalla on oma pormestari -lrb- primar -rrb- ja paikallinen neuvosto -lrb- consiliu local -rrb-.</w:t>
      </w:r>
    </w:p>
    <w:p>
      <w:r>
        <w:rPr>
          <w:b/>
        </w:rPr>
        <w:t xml:space="preserve">Esimerkki 9.361</w:t>
      </w:r>
    </w:p>
    <w:p>
      <w:r>
        <w:t xml:space="preserve">Britannian anglosaksiset rakennukset olivat yleensä yksinkertaisia, ja ne rakennettiin pääasiassa puutavarasta ja katteena käytettiin kattoa.</w:t>
      </w:r>
    </w:p>
    <w:p>
      <w:r>
        <w:rPr>
          <w:b/>
        </w:rPr>
        <w:t xml:space="preserve">Tulos</w:t>
      </w:r>
    </w:p>
    <w:p>
      <w:r>
        <w:t xml:space="preserve">Britannian anglosaksinen rakentaminen oli yksinkertaista ja rakentamisessa käytettiin puutavaraa ja kattamiseen kattopuuta.</w:t>
      </w:r>
    </w:p>
    <w:p>
      <w:r>
        <w:rPr>
          <w:b/>
        </w:rPr>
        <w:t xml:space="preserve">Tulos</w:t>
      </w:r>
    </w:p>
    <w:p>
      <w:r>
        <w:t xml:space="preserve">Britannian anglosaksiset rakennukset olivat yksinkertaisia, ja niiden kattamiseen käytettiin puutavaraa ja katteena kattoa.</w:t>
      </w:r>
    </w:p>
    <w:p>
      <w:r>
        <w:rPr>
          <w:b/>
        </w:rPr>
        <w:t xml:space="preserve">Tulos</w:t>
      </w:r>
    </w:p>
    <w:p>
      <w:r>
        <w:t xml:space="preserve">anglosaksiset -lrb- noin vuosien 450 ja 1066 välillä -rrb- rakennukset Britanniassa olivat enimmäkseen yksinkertaisia, puusta tehtyjä rakennuksia, joiden katto oli tehty ruovosta tai oljesta.</w:t>
      </w:r>
    </w:p>
    <w:p>
      <w:r>
        <w:rPr>
          <w:b/>
        </w:rPr>
        <w:t xml:space="preserve">Tulos</w:t>
      </w:r>
    </w:p>
    <w:p>
      <w:r>
        <w:t xml:space="preserve">Britannian anglosaksiset rakennukset olivat yleensä yksinkertaisia, puusta tehtyjä ja katteena oli katto.</w:t>
      </w:r>
    </w:p>
    <w:p>
      <w:r>
        <w:rPr>
          <w:b/>
        </w:rPr>
        <w:t xml:space="preserve">Tulos</w:t>
      </w:r>
    </w:p>
    <w:p>
      <w:r>
        <w:t xml:space="preserve">Britannian anglosaksiset rakennukset olivat yleensä yksinkertaisia, ja ne rakennettiin pääasiassa puusta, ja katteena käytettiin olkea, kaislaa, palmunlehtiä tai muuta vastaavaa materiaalia.</w:t>
      </w:r>
    </w:p>
    <w:p>
      <w:r>
        <w:rPr>
          <w:b/>
        </w:rPr>
        <w:t xml:space="preserve">Tulos</w:t>
      </w:r>
    </w:p>
    <w:p>
      <w:r>
        <w:t xml:space="preserve">Britannian anglosaksisten rakennuksissa käytettiin pääasiassa puuta ja kattoa.</w:t>
      </w:r>
    </w:p>
    <w:p>
      <w:r>
        <w:rPr>
          <w:b/>
        </w:rPr>
        <w:t xml:space="preserve">Esimerkki 9.362</w:t>
      </w:r>
    </w:p>
    <w:p>
      <w:r>
        <w:t xml:space="preserve">hallitsevia ravintolajeja olivat hevoseläimet -lrb- equus ferus -rrb- ja metsäkauris -lrb- cervus elaphus -rrb- vaikka myös muita nisäkkäitä jäniksistä mammuttiin metsästettiin, mukaan lukien sarvikuonoa ja hyeenaa.</w:t>
      </w:r>
    </w:p>
    <w:p>
      <w:r>
        <w:rPr>
          <w:b/>
        </w:rPr>
        <w:t xml:space="preserve">Tulos</w:t>
      </w:r>
    </w:p>
    <w:p>
      <w:r>
        <w:t xml:space="preserve">tärkeimmät ravintolajit olivat hevoseläimet -lrb- equus ferus -rrb- ja metsäkauris -lrb- cervus elaphus -rrb- mutta myös muita eläimiä jäniksistä mammutteihin metsästettiin, mukaan lukien sarvikuonoa ja hyeenaa.</w:t>
      </w:r>
    </w:p>
    <w:p>
      <w:r>
        <w:rPr>
          <w:b/>
        </w:rPr>
        <w:t xml:space="preserve">Tulos</w:t>
      </w:r>
    </w:p>
    <w:p>
      <w:r>
        <w:t xml:space="preserve">suurimmat ruokaeläimet olivat hevoset -lrb- equus ferus -rrb- ja metsäpeura -lrb- cervus elaphus -rrb- vaikka myös muita eläimiä, kuten kaneja ja mammutteja, metsästettiin, jopa sarvikuonoa ja hyeenaa.</w:t>
      </w:r>
    </w:p>
    <w:p>
      <w:r>
        <w:rPr>
          <w:b/>
        </w:rPr>
        <w:t xml:space="preserve">Tulos</w:t>
      </w:r>
    </w:p>
    <w:p>
      <w:r>
        <w:t xml:space="preserve">Tärkeimmät ravintolajit olivat hevoseläimet -lrb- equus ferus -rrb- ja metsäkauris -lrb- cervus elaphus -rrb- vaikka myös muita nisäkkäitä jäniksistä mammuttiin metsästettiin, mukaan lukien sarvikuonoa ja hyeenaa.</w:t>
      </w:r>
    </w:p>
    <w:p>
      <w:r>
        <w:rPr>
          <w:b/>
        </w:rPr>
        <w:t xml:space="preserve">Tulos</w:t>
      </w:r>
    </w:p>
    <w:p>
      <w:r>
        <w:t xml:space="preserve">useimmiten ihmiset söivät hevoseläimiä -lrb- equus ferus -rrb- ja punahirviä -lrb- cervus elaphus -rrb- . myös muita nisäkkäitä metsästettiin jäniksistä mammutteihin , jopa sarvikuonoja ja hyeenoja.</w:t>
      </w:r>
    </w:p>
    <w:p>
      <w:r>
        <w:rPr>
          <w:b/>
        </w:rPr>
        <w:t xml:space="preserve">Tulos</w:t>
      </w:r>
    </w:p>
    <w:p>
      <w:r>
        <w:t xml:space="preserve">Eniten syötyjä eläimiä olivat hevoset ja peurat , mutta myös jänikset , mammutit , sarvikuonot ja hyeenat.</w:t>
      </w:r>
    </w:p>
    <w:p>
      <w:r>
        <w:rPr>
          <w:b/>
        </w:rPr>
        <w:t xml:space="preserve">Tulos</w:t>
      </w:r>
    </w:p>
    <w:p>
      <w:r>
        <w:t xml:space="preserve">tärkeimmät syötävät eläimet olivat hevoseläimet -lrb- equus ferus -rrb- ja metsäkauris -lrb- cervus elaphus -rrb- , mutta myös muita nisäkkäitä jäniksestä mammuttiin metsästettiin, mukaan lukien sarvikuono ja hyeena.</w:t>
      </w:r>
    </w:p>
    <w:p>
      <w:r>
        <w:rPr>
          <w:b/>
        </w:rPr>
        <w:t xml:space="preserve">Tulos</w:t>
      </w:r>
    </w:p>
    <w:p>
      <w:r>
        <w:t xml:space="preserve">Vaikka metsästetyimpiä eläinlajeja olivat hevoseläimet -lrb- equus ferus latinaksi -rrb- ja saksanhirvi -lrb- cervus elaphus latinaksi -rrb- , myös muita lämminverisiä eläimiä metsästettiin -lrb- eli jäniksiä , mammutteja , sarvikuonoja ja hyeenoja -rrb-.</w:t>
      </w:r>
    </w:p>
    <w:p>
      <w:r>
        <w:rPr>
          <w:b/>
        </w:rPr>
        <w:t xml:space="preserve">Tulos</w:t>
      </w:r>
    </w:p>
    <w:p>
      <w:r>
        <w:t xml:space="preserve">tärkeimmät ravintolajit olivat hevoseläimet -lrb- equus ferus -rrb- ja metsäkauris -lrb- cervus elaphus -rrb- vaikka myös muita nisäkkäitä, kuten jäniksiä, mammutteja, sarvikuonoja ja hyeenoja, metsästettiin.</w:t>
      </w:r>
    </w:p>
    <w:p>
      <w:r>
        <w:rPr>
          <w:b/>
        </w:rPr>
        <w:t xml:space="preserve">Esimerkki 9.363</w:t>
      </w:r>
    </w:p>
    <w:p>
      <w:r>
        <w:t xml:space="preserve">Tällaiset lähellä periheliä olevat vastakkainasettelut tapahtuvat säännöllisesti kahdenkymmenenkahden vuoden välein, viimeksi vuonna 1991 ja seuraavan kerran vuonna 2013.</w:t>
      </w:r>
    </w:p>
    <w:p>
      <w:r>
        <w:rPr>
          <w:b/>
        </w:rPr>
        <w:t xml:space="preserve">Tulos</w:t>
      </w:r>
    </w:p>
    <w:p>
      <w:r>
        <w:t xml:space="preserve">Tällaiset lähellä periheliä olevat vastakkainasettelut tapahtuvat säännöllisesti kahdenkymmenenkahden vuoden välein, viimeksi vuonna 1991 ja seuraavan kerran vuonna 2013.</w:t>
      </w:r>
    </w:p>
    <w:p>
      <w:r>
        <w:rPr>
          <w:b/>
        </w:rPr>
        <w:t xml:space="preserve">Tulos</w:t>
      </w:r>
    </w:p>
    <w:p>
      <w:r>
        <w:t xml:space="preserve">tällainen auringon läheisyys vastakkainasettelu tapahtuu säännöllisesti kahdenkymmenenkahden vuoden välein, viimeksi vuonna 1991 ja seuraavan kerran vuonna 2013.</w:t>
      </w:r>
    </w:p>
    <w:p>
      <w:r>
        <w:rPr>
          <w:b/>
        </w:rPr>
        <w:t xml:space="preserve">Tulos</w:t>
      </w:r>
    </w:p>
    <w:p>
      <w:r>
        <w:t xml:space="preserve">Tällaiset lähellä periheliä olevat vastukset tapahtuvat säännöllisesti kahdenkymmenenkahden vuoden välein, viimeksi vuonna 1991 ja seuraavan kerran vuonna 2013.</w:t>
      </w:r>
    </w:p>
    <w:p>
      <w:r>
        <w:rPr>
          <w:b/>
        </w:rPr>
        <w:t xml:space="preserve">Tulos</w:t>
      </w:r>
    </w:p>
    <w:p>
      <w:r>
        <w:t xml:space="preserve">näitä lähellä periheliota olevia oppositioita tapahtuu säännöllisesti, viimeksi vuosina 1991 ja 2013.</w:t>
      </w:r>
    </w:p>
    <w:p>
      <w:r>
        <w:rPr>
          <w:b/>
        </w:rPr>
        <w:t xml:space="preserve">Tulos</w:t>
      </w:r>
    </w:p>
    <w:p>
      <w:r>
        <w:t xml:space="preserve">Tällaisia lähes perihelin vastakkainasetteluja esiintyy säännöllisesti kahdenkymmenenkahden vuoden välein, viimeksi vuonna 1991 ja seuraavan kerran vuonna 2013.</w:t>
      </w:r>
    </w:p>
    <w:p>
      <w:r>
        <w:rPr>
          <w:b/>
        </w:rPr>
        <w:t xml:space="preserve">Tulos</w:t>
      </w:r>
    </w:p>
    <w:p>
      <w:r>
        <w:t xml:space="preserve">Lähellä periheliä olevat vastakkainasettelut tapahtuvat kahdenkymmenen kahden vuoden välein, viimeksi vuonna 1991 ja seuraavan kerran vuonna 2013.</w:t>
      </w:r>
    </w:p>
    <w:p>
      <w:r>
        <w:rPr>
          <w:b/>
        </w:rPr>
        <w:t xml:space="preserve">Tulos</w:t>
      </w:r>
    </w:p>
    <w:p>
      <w:r>
        <w:t xml:space="preserve">Tällaisia lähes perihelin vastakkainasetteluja tapahtuu säännöllisesti kerran kahdessakymmenessä vuodessa, viimeksi vuonna 1991 ja sitten vuonna 2013.</w:t>
      </w:r>
    </w:p>
    <w:p>
      <w:r>
        <w:rPr>
          <w:b/>
        </w:rPr>
        <w:t xml:space="preserve">Tulos</w:t>
      </w:r>
    </w:p>
    <w:p>
      <w:r>
        <w:t xml:space="preserve">Tällaisia lähellä periheliä olevia konflikteja tapahtuu säännöllisesti kahdenkymmenenkahden vuoden välein, viimeksi vuonna 1991 ja seuraavan kerran vuonna 2013.</w:t>
      </w:r>
    </w:p>
    <w:p>
      <w:r>
        <w:rPr>
          <w:b/>
        </w:rPr>
        <w:t xml:space="preserve">Esimerkki 9.364</w:t>
      </w:r>
    </w:p>
    <w:p>
      <w:r>
        <w:t xml:space="preserve">näyttelijänuransa Chase 's iso läpimurto tuli myöhemmin vuonna 2002, kun hän voitti pääroolin äänenä hawaiilaisen tytön , lilo pelekai, in disney animaatio, lilo &amp; stitch.</w:t>
      </w:r>
    </w:p>
    <w:p>
      <w:r>
        <w:rPr>
          <w:b/>
        </w:rPr>
        <w:t xml:space="preserve">Tulos</w:t>
      </w:r>
    </w:p>
    <w:p>
      <w:r>
        <w:t xml:space="preserve">Chase 's näyttelijänuransa tuli myöhemmin vuonna 2002 , kun hän voitti pääroolin äänenä hawaiian tyttö , lilo pelekai , in disney animaatioelokuva , lilo &amp; stitch .</w:t>
      </w:r>
    </w:p>
    <w:p>
      <w:r>
        <w:rPr>
          <w:b/>
        </w:rPr>
        <w:t xml:space="preserve">Tulos</w:t>
      </w:r>
    </w:p>
    <w:p>
      <w:r>
        <w:t xml:space="preserve">lilo pelekal &amp; lilo stitch sanoo, että , näyttelijänura chase 's iso läpimurto tuli myöhemmin vuonna 2002, kun hän voitti pääroolin äänenä hawaiilaisen tytön ääni disney animaatio featu.</w:t>
      </w:r>
    </w:p>
    <w:p>
      <w:r>
        <w:rPr>
          <w:b/>
        </w:rPr>
        <w:t xml:space="preserve">Tulos</w:t>
      </w:r>
    </w:p>
    <w:p>
      <w:r>
        <w:t xml:space="preserve">näyttelijänuransa Chase 's iso läpimurto tuli jälkeen vuonna 2002, kun hän voitti palkinnon äänenä hawaiian tyttö, lilo pelekai, vuonna disney animaatio, lilo &amp; stitch.</w:t>
      </w:r>
    </w:p>
    <w:p>
      <w:r>
        <w:rPr>
          <w:b/>
        </w:rPr>
        <w:t xml:space="preserve">Tulos</w:t>
      </w:r>
    </w:p>
    <w:p>
      <w:r>
        <w:t xml:space="preserve">vuonna 2002 Chase sai suuren läpimurtonsa näyttelemällä hawaiilaistytön, Lilo Pelekain, pääroolin disney-animaatioelokuvassa Lilo &amp; Stitch.</w:t>
      </w:r>
    </w:p>
    <w:p>
      <w:r>
        <w:rPr>
          <w:b/>
        </w:rPr>
        <w:t xml:space="preserve">Tulos</w:t>
      </w:r>
    </w:p>
    <w:p>
      <w:r>
        <w:t xml:space="preserve">Chase 's näyttelijänuransa suuri läpimurto tuli myöhemmin vuonna 2002, kun hän voitti pääroolin äänenä hawaiilaisen tytön , lilo pelekai, in disney sarjakuva , lilo &amp; stitch.</w:t>
      </w:r>
    </w:p>
    <w:p>
      <w:r>
        <w:rPr>
          <w:b/>
        </w:rPr>
        <w:t xml:space="preserve">Tulos</w:t>
      </w:r>
    </w:p>
    <w:p>
      <w:r>
        <w:t xml:space="preserve">näyttelijänura : chase 's suuri läpimurto tuli myöhemmin vuonna 2002, kun hän voitti johtavan ääni lilo pelekai , hawaiilainen tyttö , in disney animaatio, lilo &amp; stitch .</w:t>
      </w:r>
    </w:p>
    <w:p>
      <w:r>
        <w:rPr>
          <w:b/>
        </w:rPr>
        <w:t xml:space="preserve">Tulos</w:t>
      </w:r>
    </w:p>
    <w:p>
      <w:r>
        <w:t xml:space="preserve">suuri läpimurto Chasen näyttelijänuralla tapahtui vuonna 2002, kun hän sai pääroolin hawaiilaisen tytön, Lilon pelekain, äänenä disney-animaatioelokuvassa Lilo &amp; Stitch.</w:t>
      </w:r>
    </w:p>
    <w:p>
      <w:r>
        <w:rPr>
          <w:b/>
        </w:rPr>
        <w:t xml:space="preserve">Esimerkki 9.365</w:t>
      </w:r>
    </w:p>
    <w:p>
      <w:r>
        <w:t xml:space="preserve">eli termi määritellään negatiivisesti eikä se edellytä geneettistä suhdetta.</w:t>
      </w:r>
    </w:p>
    <w:p>
      <w:r>
        <w:rPr>
          <w:b/>
        </w:rPr>
        <w:t xml:space="preserve">Tulos</w:t>
      </w:r>
    </w:p>
    <w:p>
      <w:r>
        <w:t xml:space="preserve">eli termi on määritelty negatiivisesti, eikä siinä uskota -lrb- etukäteen -rrb- geneettiseen suhteeseen.</w:t>
      </w:r>
    </w:p>
    <w:p>
      <w:r>
        <w:rPr>
          <w:b/>
        </w:rPr>
        <w:t xml:space="preserve">Tulos</w:t>
      </w:r>
    </w:p>
    <w:p>
      <w:r>
        <w:t xml:space="preserve">termi on määritelty negatiivisesti, eikä se edellytä geneettistä suhdetta.</w:t>
      </w:r>
    </w:p>
    <w:p>
      <w:r>
        <w:rPr>
          <w:b/>
        </w:rPr>
        <w:t xml:space="preserve">Tulos</w:t>
      </w:r>
    </w:p>
    <w:p>
      <w:r>
        <w:t xml:space="preserve">termi on määritelty negatiivisesti, eikä se edellytä geneettistä suhdetta.</w:t>
      </w:r>
    </w:p>
    <w:p>
      <w:r>
        <w:rPr>
          <w:b/>
        </w:rPr>
        <w:t xml:space="preserve">Tulos</w:t>
      </w:r>
    </w:p>
    <w:p>
      <w:r>
        <w:t xml:space="preserve">termi on määritelty negatiivisesti, eikä se määrittele geneettistä suhdetta.</w:t>
      </w:r>
    </w:p>
    <w:p>
      <w:r>
        <w:rPr>
          <w:b/>
        </w:rPr>
        <w:t xml:space="preserve">Tulos</w:t>
      </w:r>
    </w:p>
    <w:p>
      <w:r>
        <w:t xml:space="preserve">eli sana määritellään negatiivisesti eikä siinä oleteta geneettistä suhdetta.</w:t>
      </w:r>
    </w:p>
    <w:p>
      <w:r>
        <w:rPr>
          <w:b/>
        </w:rPr>
        <w:t xml:space="preserve">Tulos</w:t>
      </w:r>
    </w:p>
    <w:p>
      <w:r>
        <w:t xml:space="preserve">sanoakseni , termi on selitetty negatiivisesti eikä siinä oleteta geneettistä suhdetta.</w:t>
      </w:r>
    </w:p>
    <w:p>
      <w:r>
        <w:rPr>
          <w:b/>
        </w:rPr>
        <w:t xml:space="preserve">Tulos</w:t>
      </w:r>
    </w:p>
    <w:p>
      <w:r>
        <w:t xml:space="preserve">termillä on negatiivinen merkitys, eikä se edellytä geneettistä suhdetta.</w:t>
      </w:r>
    </w:p>
    <w:p>
      <w:r>
        <w:rPr>
          <w:b/>
        </w:rPr>
        <w:t xml:space="preserve">Tulos</w:t>
      </w:r>
    </w:p>
    <w:p>
      <w:r>
        <w:t xml:space="preserve">tai pikemminkin termi on negatiivinen eikä ennusta geneettistä suhdetta.</w:t>
      </w:r>
    </w:p>
    <w:p>
      <w:r>
        <w:rPr>
          <w:b/>
        </w:rPr>
        <w:t xml:space="preserve">Esimerkki 9.366</w:t>
      </w:r>
    </w:p>
    <w:p>
      <w:r>
        <w:t xml:space="preserve">kappaleluettelo kaikki kappaleet ovat Tim Rice-Oxleyn , Tom Chaplinin ja Richard Hughesin kirjoittamia.</w:t>
      </w:r>
    </w:p>
    <w:p>
      <w:r>
        <w:rPr>
          <w:b/>
        </w:rPr>
        <w:t xml:space="preserve">Tulos</w:t>
      </w:r>
    </w:p>
    <w:p>
      <w:r>
        <w:t xml:space="preserve">kaikki kappaleet ovat Tim Rice-Oxleyn , Tom Chaplinin ja Richard Hughesin säveltämiä.</w:t>
      </w:r>
    </w:p>
    <w:p>
      <w:r>
        <w:rPr>
          <w:b/>
        </w:rPr>
        <w:t xml:space="preserve">Tulos</w:t>
      </w:r>
    </w:p>
    <w:p>
      <w:r>
        <w:t xml:space="preserve">kaikki tim rice-oxleyn , tom chaplinin ja richard hughesin kirjoittamat kappaleet on esitetty kappaleiden luettelossa.</w:t>
      </w:r>
    </w:p>
    <w:p>
      <w:r>
        <w:rPr>
          <w:b/>
        </w:rPr>
        <w:t xml:space="preserve">Tulos</w:t>
      </w:r>
    </w:p>
    <w:p>
      <w:r>
        <w:t xml:space="preserve">kaikki kappaleet ovat Tim Rice-Oxleyn , Tom Chaplinin ja Richard Hughesin kirjoittamia.</w:t>
      </w:r>
    </w:p>
    <w:p>
      <w:r>
        <w:rPr>
          <w:b/>
        </w:rPr>
        <w:t xml:space="preserve">Tulos</w:t>
      </w:r>
    </w:p>
    <w:p>
      <w:r>
        <w:t xml:space="preserve">kaikki kappaleet ovat Tim Rice-Oxleyn , Tom Chaplinin ja Richard Hughesin kirjoittamia.</w:t>
      </w:r>
    </w:p>
    <w:p>
      <w:r>
        <w:rPr>
          <w:b/>
        </w:rPr>
        <w:t xml:space="preserve">Tulos</w:t>
      </w:r>
    </w:p>
    <w:p>
      <w:r>
        <w:t xml:space="preserve">kaikki kappaleet ovat Tim Rice-Oxleyn , Tom Chaplinin ja Richard Hughesin kirjoittamia.</w:t>
      </w:r>
    </w:p>
    <w:p>
      <w:r>
        <w:rPr>
          <w:b/>
        </w:rPr>
        <w:t xml:space="preserve">Tulos</w:t>
      </w:r>
    </w:p>
    <w:p>
      <w:r>
        <w:t xml:space="preserve">kaikki kappaleet ovat Tim Rice-Oxleyn , Tom Chaplinin ja Richard Hughesin kirjoittamia.</w:t>
      </w:r>
    </w:p>
    <w:p>
      <w:r>
        <w:rPr>
          <w:b/>
        </w:rPr>
        <w:t xml:space="preserve">Esimerkki 9.367</w:t>
      </w:r>
    </w:p>
    <w:p>
      <w:r>
        <w:t xml:space="preserve">Heidän ottelunsa oli peräisin Royal Rumble -tapahtumasta, joka oli kaksi kuukautta ennen Wrestlemanianaa järjestetty pay-per-view-tapahtuma.</w:t>
      </w:r>
    </w:p>
    <w:p>
      <w:r>
        <w:rPr>
          <w:b/>
        </w:rPr>
        <w:t xml:space="preserve">Tulos</w:t>
      </w:r>
    </w:p>
    <w:p>
      <w:r>
        <w:t xml:space="preserve">Heidän ottelunsa oli peräisin Royal Rumble -tapahtumasta, joka oli kaksi kuukautta ennen Wrestlemanianaa järjestetty pay-per-view-tapahtuma.</w:t>
      </w:r>
    </w:p>
    <w:p>
      <w:r>
        <w:rPr>
          <w:b/>
        </w:rPr>
        <w:t xml:space="preserve">Tulos</w:t>
      </w:r>
    </w:p>
    <w:p>
      <w:r>
        <w:t xml:space="preserve">Heidän ottelunsa oli peräisin Royal Rumble -tapahtumasta, joka oli kaksi kuukautta ennen Wrestlemanianaa järjestetty pay-per-view-tapahtuma.</w:t>
      </w:r>
    </w:p>
    <w:p>
      <w:r>
        <w:rPr>
          <w:b/>
        </w:rPr>
        <w:t xml:space="preserve">Tulos</w:t>
      </w:r>
    </w:p>
    <w:p>
      <w:r>
        <w:t xml:space="preserve">Heidän ottelunsa sai alkunsa kuninkaallisesta rumblesta , joka järjestettiin kaksi kuukautta ennen Wrestlemanianaa.</w:t>
      </w:r>
    </w:p>
    <w:p>
      <w:r>
        <w:rPr>
          <w:b/>
        </w:rPr>
        <w:t xml:space="preserve">Tulos</w:t>
      </w:r>
    </w:p>
    <w:p>
      <w:r>
        <w:t xml:space="preserve">Heidän ottelunsa on peräisin Royal Rumble -ottelusta, joka esitettiin pay-per-view -ohjelmassa kaksi kuukautta ennen Wrestlemanianaa.</w:t>
      </w:r>
    </w:p>
    <w:p>
      <w:r>
        <w:rPr>
          <w:b/>
        </w:rPr>
        <w:t xml:space="preserve">Tulos</w:t>
      </w:r>
    </w:p>
    <w:p>
      <w:r>
        <w:t xml:space="preserve">Heidän ottelunsa syntyi Royal Rumble -tapahtumassa, joka oli kaksi kuukautta ennen Wrestlemaniaa järjestetty pay-per-view-tapahtuma.</w:t>
      </w:r>
    </w:p>
    <w:p>
      <w:r>
        <w:rPr>
          <w:b/>
        </w:rPr>
        <w:t xml:space="preserve">Tulos</w:t>
      </w:r>
    </w:p>
    <w:p>
      <w:r>
        <w:t xml:space="preserve">Heidän taistelunsa tuli Royal Rumble -tapahtumasta , joka on kaksi kuukautta ennen Wrestlemanianaa järjestetty pay-per-view-tapahtuma.</w:t>
      </w:r>
    </w:p>
    <w:p>
      <w:r>
        <w:rPr>
          <w:b/>
        </w:rPr>
        <w:t xml:space="preserve">Tulos</w:t>
      </w:r>
    </w:p>
    <w:p>
      <w:r>
        <w:t xml:space="preserve">ottelu oli osa Royal Rumble -tapahtumaa, joka oli kaksi kuukautta ennen Wrestlemanianaa järjestetty pay-per-view-tapahtuma.</w:t>
      </w:r>
    </w:p>
    <w:p>
      <w:r>
        <w:rPr>
          <w:b/>
        </w:rPr>
        <w:t xml:space="preserve">Esimerkki 9.368</w:t>
      </w:r>
    </w:p>
    <w:p>
      <w:r>
        <w:t xml:space="preserve">heitä oli kuitenkin vahvistettu 32 grenadöörin osastolla yhdestä sveitsiläisestä palkkasotilasrykmentistä, jonka kuningas oli kutsunut Pariisiin hieman ennen 14. heinäkuuta.</w:t>
      </w:r>
    </w:p>
    <w:p>
      <w:r>
        <w:rPr>
          <w:b/>
        </w:rPr>
        <w:t xml:space="preserve">Tulos</w:t>
      </w:r>
    </w:p>
    <w:p>
      <w:r>
        <w:t xml:space="preserve">heitä oli kuitenkin auttanut 32 grenadöörin osasto yhdestä sveitsiläisestä palkkasotilasrykmentistä, jonka kuningas oli lähettänyt Pariisiin hieman ennen heinäkuun 14. päivää.</w:t>
      </w:r>
    </w:p>
    <w:p>
      <w:r>
        <w:rPr>
          <w:b/>
        </w:rPr>
        <w:t xml:space="preserve">Tulos</w:t>
      </w:r>
    </w:p>
    <w:p>
      <w:r>
        <w:t xml:space="preserve">heitä oli vahvistettu 32 krenatöörillä yhdestä sveitsiläisestä palkkasotilasrykmentistä, jonka kiltalaiset olivat lähettäneet Pariisiin juuri ennen 14. heinäkuuta.</w:t>
      </w:r>
    </w:p>
    <w:p>
      <w:r>
        <w:rPr>
          <w:b/>
        </w:rPr>
        <w:t xml:space="preserve">Tulos</w:t>
      </w:r>
    </w:p>
    <w:p>
      <w:r>
        <w:t xml:space="preserve">Vähän ennen 14. heinäkuuta kuningas lähetti 32 sveitsiläistä jalkaväkijoukkojen vahvistusta.</w:t>
      </w:r>
    </w:p>
    <w:p>
      <w:r>
        <w:rPr>
          <w:b/>
        </w:rPr>
        <w:t xml:space="preserve">Tulos</w:t>
      </w:r>
    </w:p>
    <w:p>
      <w:r>
        <w:t xml:space="preserve">heitä oli vahvistettu 32 krenatöörin osastolla yhdestä sveitsiläisrykmentistä, jonka kuningas oli kutsunut Pariisiin ennen 14. heinäkuuta.</w:t>
      </w:r>
    </w:p>
    <w:p>
      <w:r>
        <w:rPr>
          <w:b/>
        </w:rPr>
        <w:t xml:space="preserve">Tulos</w:t>
      </w:r>
    </w:p>
    <w:p>
      <w:r>
        <w:t xml:space="preserve">heitä oli vastustanut 32 grenadöörin osasto yhdestä sveitsiläisestä palkkasoturirykmentistä, jonka kuningas oli kutsunut Pariisiin hieman ennen 14. heinäkuuta.</w:t>
      </w:r>
    </w:p>
    <w:p>
      <w:r>
        <w:rPr>
          <w:b/>
        </w:rPr>
        <w:t xml:space="preserve">Tulos</w:t>
      </w:r>
    </w:p>
    <w:p>
      <w:r>
        <w:t xml:space="preserve">heitä oli tukenut 32 krenatöörin ryhmä yhdestä sveitsiläisestä palkkasotilasryhmästä, jonka kuningas oli kutsunut Pariisiin juuri ennen heinäkuun 14. päivää.</w:t>
      </w:r>
    </w:p>
    <w:p>
      <w:r>
        <w:rPr>
          <w:b/>
        </w:rPr>
        <w:t xml:space="preserve">Tulos</w:t>
      </w:r>
    </w:p>
    <w:p>
      <w:r>
        <w:t xml:space="preserve">1 . heitä oli kuitenkin vahvistettu 32 grenadier-sotilaan osastolla yhdestä sveitsiläisestä palkkasotilasyksiköstä, jonka kuningas oli kutsunut Pariisiin hieman ennen heinäkuun 14. päivää.</w:t>
      </w:r>
    </w:p>
    <w:p>
      <w:r>
        <w:rPr>
          <w:b/>
        </w:rPr>
        <w:t xml:space="preserve">Esimerkki 9.369</w:t>
      </w:r>
    </w:p>
    <w:p>
      <w:r>
        <w:t xml:space="preserve">krikettikentillä ketju säilyy myös krikettikentän pituutena.</w:t>
      </w:r>
    </w:p>
    <w:p>
      <w:r>
        <w:rPr>
          <w:b/>
        </w:rPr>
        <w:t xml:space="preserve">Tulos</w:t>
      </w:r>
    </w:p>
    <w:p>
      <w:r>
        <w:t xml:space="preserve">ketju on säilynyt myös krikettikentän pituisena.</w:t>
      </w:r>
    </w:p>
    <w:p>
      <w:r>
        <w:rPr>
          <w:b/>
        </w:rPr>
        <w:t xml:space="preserve">Tulos</w:t>
      </w:r>
    </w:p>
    <w:p>
      <w:r>
        <w:t xml:space="preserve">ketju toimii myös krikettikentän pituutena.</w:t>
      </w:r>
    </w:p>
    <w:p>
      <w:r>
        <w:rPr>
          <w:b/>
        </w:rPr>
        <w:t xml:space="preserve">Tulos</w:t>
      </w:r>
    </w:p>
    <w:p>
      <w:r>
        <w:t xml:space="preserve">krikettikentillä ketju säilyy myös krikettikentän kestona.</w:t>
      </w:r>
    </w:p>
    <w:p>
      <w:r>
        <w:rPr>
          <w:b/>
        </w:rPr>
        <w:t xml:space="preserve">Tulos</w:t>
      </w:r>
    </w:p>
    <w:p>
      <w:r>
        <w:t xml:space="preserve">krikettikentillä ketju säilyy myös aikanaan krikettikentällä.</w:t>
      </w:r>
    </w:p>
    <w:p>
      <w:r>
        <w:rPr>
          <w:b/>
        </w:rPr>
        <w:t xml:space="preserve">Tulos</w:t>
      </w:r>
    </w:p>
    <w:p>
      <w:r>
        <w:t xml:space="preserve">ketju on säilynyt myös krikettikentän pituisena.</w:t>
      </w:r>
    </w:p>
    <w:p>
      <w:r>
        <w:rPr>
          <w:b/>
        </w:rPr>
        <w:t xml:space="preserve">Tulos</w:t>
      </w:r>
    </w:p>
    <w:p>
      <w:r>
        <w:t xml:space="preserve">krikettikentillä ketju säilyy myös krikettikentän pituutena.</w:t>
      </w:r>
    </w:p>
    <w:p>
      <w:r>
        <w:rPr>
          <w:b/>
        </w:rPr>
        <w:t xml:space="preserve">Tulos</w:t>
      </w:r>
    </w:p>
    <w:p>
      <w:r>
        <w:t xml:space="preserve">ketju on säilynyt myös krikettikentän pituisena.</w:t>
      </w:r>
    </w:p>
    <w:p>
      <w:r>
        <w:rPr>
          <w:b/>
        </w:rPr>
        <w:t xml:space="preserve">Tulos</w:t>
      </w:r>
    </w:p>
    <w:p>
      <w:r>
        <w:t xml:space="preserve">krikettikenttä 's ketju säilyy myös krikettikentän pituutena.</w:t>
      </w:r>
    </w:p>
    <w:p>
      <w:r>
        <w:rPr>
          <w:b/>
        </w:rPr>
        <w:t xml:space="preserve">Esimerkki 9.370</w:t>
      </w:r>
    </w:p>
    <w:p>
      <w:r>
        <w:t xml:space="preserve">Ylä-Egyptin pohjoisosaa el-ayaitin ja sohagin välissä kutsutaan toisinaan keski-egyptiksi.</w:t>
      </w:r>
    </w:p>
    <w:p>
      <w:r>
        <w:rPr>
          <w:b/>
        </w:rPr>
        <w:t xml:space="preserve">Tulos</w:t>
      </w:r>
    </w:p>
    <w:p>
      <w:r>
        <w:t xml:space="preserve">Ylä-Egyptin pohjoisosaa el-ayaitin ja sohagin välissä kutsutaan Keski-Egyptiksi.</w:t>
      </w:r>
    </w:p>
    <w:p>
      <w:r>
        <w:rPr>
          <w:b/>
        </w:rPr>
        <w:t xml:space="preserve">Tulos</w:t>
      </w:r>
    </w:p>
    <w:p>
      <w:r>
        <w:t xml:space="preserve">se on Ylä-Egyptin pohjoisosa, joka sijaitsee el-ayaitin ja sohagin välissä ja joka tunnetaan joskus nimellä Keski-Egypti.</w:t>
      </w:r>
    </w:p>
    <w:p>
      <w:r>
        <w:rPr>
          <w:b/>
        </w:rPr>
        <w:t xml:space="preserve">Tulos</w:t>
      </w:r>
    </w:p>
    <w:p>
      <w:r>
        <w:t xml:space="preserve">Ylä-Egyptin pohjoista aluetta el-ayaitin ja sohagin välissä kutsutaan toisinaan middke-Egyptiksi.</w:t>
      </w:r>
    </w:p>
    <w:p>
      <w:r>
        <w:rPr>
          <w:b/>
        </w:rPr>
        <w:t xml:space="preserve">Tulos</w:t>
      </w:r>
    </w:p>
    <w:p>
      <w:r>
        <w:t xml:space="preserve">Ylä-Egyptin pohjoisosaa el-ayaitin ja sohagin välissä kutsutaan toisinaan keski-egyptiksi.</w:t>
      </w:r>
    </w:p>
    <w:p>
      <w:r>
        <w:rPr>
          <w:b/>
        </w:rPr>
        <w:t xml:space="preserve">Tulos</w:t>
      </w:r>
    </w:p>
    <w:p>
      <w:r>
        <w:t xml:space="preserve">Ylä-Egypti, joka sijaitsee Eayaitin ja Sohagin välissä, tunnetaan joskus nimellä Keski-Egypti.</w:t>
      </w:r>
    </w:p>
    <w:p>
      <w:r>
        <w:rPr>
          <w:b/>
        </w:rPr>
        <w:t xml:space="preserve">Tulos</w:t>
      </w:r>
    </w:p>
    <w:p>
      <w:r>
        <w:t xml:space="preserve">Ylä-Egyptin pohjoisosaa el-ayaitin ja sohagin välissä kutsutaan toisinaan keski-egyptiksi.</w:t>
      </w:r>
    </w:p>
    <w:p>
      <w:r>
        <w:rPr>
          <w:b/>
        </w:rPr>
        <w:t xml:space="preserve">Tulos</w:t>
      </w:r>
    </w:p>
    <w:p>
      <w:r>
        <w:t xml:space="preserve">Keski-Egypti , joka sijaitsee Ylä-Egyptin pohjoisosassa, on el-ayaitin ja sohagin välissä.</w:t>
      </w:r>
    </w:p>
    <w:p>
      <w:r>
        <w:rPr>
          <w:b/>
        </w:rPr>
        <w:t xml:space="preserve">Esimerkki 9.371</w:t>
      </w:r>
    </w:p>
    <w:p>
      <w:r>
        <w:t xml:space="preserve">se rakennettiin vuosina 1961-1967 Maailmanpankin rahoituksella.</w:t>
      </w:r>
    </w:p>
    <w:p>
      <w:r>
        <w:rPr>
          <w:b/>
        </w:rPr>
        <w:t xml:space="preserve">Tulos</w:t>
      </w:r>
    </w:p>
    <w:p>
      <w:r>
        <w:t xml:space="preserve">se rakennettiin vuosina 1961-1967 Maailmanpankin rahoilla.</w:t>
      </w:r>
    </w:p>
    <w:p>
      <w:r>
        <w:rPr>
          <w:b/>
        </w:rPr>
        <w:t xml:space="preserve">Tulos</w:t>
      </w:r>
    </w:p>
    <w:p>
      <w:r>
        <w:t xml:space="preserve">Se rakennettiin Maailmanpankin rahoilla vuosina 1961-1967.</w:t>
      </w:r>
    </w:p>
    <w:p>
      <w:r>
        <w:rPr>
          <w:b/>
        </w:rPr>
        <w:t xml:space="preserve">Tulos</w:t>
      </w:r>
    </w:p>
    <w:p>
      <w:r>
        <w:t xml:space="preserve">se rakennettiin vuosina 1961-1967 Maailmanpankin rahoituksella.</w:t>
      </w:r>
    </w:p>
    <w:p>
      <w:r>
        <w:rPr>
          <w:b/>
        </w:rPr>
        <w:t xml:space="preserve">Tulos</w:t>
      </w:r>
    </w:p>
    <w:p>
      <w:r>
        <w:t xml:space="preserve">se rakennettiin vuosina 1961-1967 Maailmanpankin rahoilla.</w:t>
      </w:r>
    </w:p>
    <w:p>
      <w:r>
        <w:rPr>
          <w:b/>
        </w:rPr>
        <w:t xml:space="preserve">Tulos</w:t>
      </w:r>
    </w:p>
    <w:p>
      <w:r>
        <w:t xml:space="preserve">se rakennettiin Maailmanpankin varoilla vuosina 1961-1967.</w:t>
      </w:r>
    </w:p>
    <w:p>
      <w:r>
        <w:rPr>
          <w:b/>
        </w:rPr>
        <w:t xml:space="preserve">Tulos</w:t>
      </w:r>
    </w:p>
    <w:p>
      <w:r>
        <w:t xml:space="preserve">se rakennettiin vuosina 1961-1967 Maailmanpankin rahoilla.</w:t>
      </w:r>
    </w:p>
    <w:p>
      <w:r>
        <w:rPr>
          <w:b/>
        </w:rPr>
        <w:t xml:space="preserve">Esimerkki 9.372</w:t>
      </w:r>
    </w:p>
    <w:p>
      <w:r>
        <w:t xml:space="preserve">staattiset varaukset pysyvät esineessä, kunnes ne joko valuvat maahan tai neutralisoituvat nopeasti purkautumalla.</w:t>
      </w:r>
    </w:p>
    <w:p>
      <w:r>
        <w:rPr>
          <w:b/>
        </w:rPr>
        <w:t xml:space="preserve">Tulos</w:t>
      </w:r>
    </w:p>
    <w:p>
      <w:r>
        <w:t xml:space="preserve">staattinen varaus voidaan poistaa esineestä vain poistamalla se tai neutraloimalla se.</w:t>
      </w:r>
    </w:p>
    <w:p>
      <w:r>
        <w:rPr>
          <w:b/>
        </w:rPr>
        <w:t xml:space="preserve">Tulos</w:t>
      </w:r>
    </w:p>
    <w:p>
      <w:r>
        <w:t xml:space="preserve">staattiset varaukset pysyvät esineessä, kunnes ne joko valuvat maahan tai neutralisoituvat nopeasti purkautumalla.</w:t>
      </w:r>
    </w:p>
    <w:p>
      <w:r>
        <w:rPr>
          <w:b/>
        </w:rPr>
        <w:t xml:space="preserve">Tulos</w:t>
      </w:r>
    </w:p>
    <w:p>
      <w:r>
        <w:t xml:space="preserve">staattiset varaukset kestävät, kunnes ne maadoitetaan tai puretaan.</w:t>
      </w:r>
    </w:p>
    <w:p>
      <w:r>
        <w:rPr>
          <w:b/>
        </w:rPr>
        <w:t xml:space="preserve">Tulos</w:t>
      </w:r>
    </w:p>
    <w:p>
      <w:r>
        <w:t xml:space="preserve">staattinen varaus säilyy, kunnes se purkautuu tai neutralisoituu purkauksella.</w:t>
      </w:r>
    </w:p>
    <w:p>
      <w:r>
        <w:rPr>
          <w:b/>
        </w:rPr>
        <w:t xml:space="preserve">Tulos</w:t>
      </w:r>
    </w:p>
    <w:p>
      <w:r>
        <w:t xml:space="preserve">staattiset varaukset pysyvät esineessä, kunnes ne joko painuvat maahan tai neutralisoituvat purkauksen avulla.</w:t>
      </w:r>
    </w:p>
    <w:p>
      <w:r>
        <w:rPr>
          <w:b/>
        </w:rPr>
        <w:t xml:space="preserve">Tulos</w:t>
      </w:r>
    </w:p>
    <w:p>
      <w:r>
        <w:t xml:space="preserve">staattiset varaukset pysyvät esineessä, kunnes ne joko valuvat maahan tai purkautuvat nopeasti.</w:t>
      </w:r>
    </w:p>
    <w:p>
      <w:r>
        <w:rPr>
          <w:b/>
        </w:rPr>
        <w:t xml:space="preserve">Tulos</w:t>
      </w:r>
    </w:p>
    <w:p>
      <w:r>
        <w:t xml:space="preserve">kunnes ne valuvat maahan tai kunnes ne neutralisoidaan purkautumisella staattiset varaukset pysyvät kohteessa.</w:t>
      </w:r>
    </w:p>
    <w:p>
      <w:r>
        <w:rPr>
          <w:b/>
        </w:rPr>
        <w:t xml:space="preserve">Esimerkki 9.373</w:t>
      </w:r>
    </w:p>
    <w:p>
      <w:r>
        <w:t xml:space="preserve">kemiassa liuos on homogeeninen seos, joka koostuu kahdesta tai useammasta aineesta.</w:t>
      </w:r>
    </w:p>
    <w:p>
      <w:r>
        <w:rPr>
          <w:b/>
        </w:rPr>
        <w:t xml:space="preserve">Tulos</w:t>
      </w:r>
    </w:p>
    <w:p>
      <w:r>
        <w:t xml:space="preserve">kemiassa liuos on homogeeninen seos, joka muodostuu kahdesta tai useammasta aineesta.</w:t>
      </w:r>
    </w:p>
    <w:p>
      <w:r>
        <w:rPr>
          <w:b/>
        </w:rPr>
        <w:t xml:space="preserve">Tulos</w:t>
      </w:r>
    </w:p>
    <w:p>
      <w:r>
        <w:t xml:space="preserve">kemiassa liuos on homogeeninen seos, joka koostuu kahdesta tai useammasta aineesta.</w:t>
      </w:r>
    </w:p>
    <w:p>
      <w:r>
        <w:rPr>
          <w:b/>
        </w:rPr>
        <w:t xml:space="preserve">Tulos</w:t>
      </w:r>
    </w:p>
    <w:p>
      <w:r>
        <w:t xml:space="preserve">kemiassa homogeeninen seos on kahdesta tai useammasta aineesta valmistettu liuos.</w:t>
      </w:r>
    </w:p>
    <w:p>
      <w:r>
        <w:rPr>
          <w:b/>
        </w:rPr>
        <w:t xml:space="preserve">Tulos</w:t>
      </w:r>
    </w:p>
    <w:p>
      <w:r>
        <w:t xml:space="preserve">kemiassa liuos on kahdesta tai useammasta aineesta koostuva vaihteleva seos.</w:t>
      </w:r>
    </w:p>
    <w:p>
      <w:r>
        <w:rPr>
          <w:b/>
        </w:rPr>
        <w:t xml:space="preserve">Tulos</w:t>
      </w:r>
    </w:p>
    <w:p>
      <w:r>
        <w:t xml:space="preserve">kemiassa liuos on sama seos, joka koostuu kahdesta tai useammasta aineesta.</w:t>
      </w:r>
    </w:p>
    <w:p>
      <w:r>
        <w:rPr>
          <w:b/>
        </w:rPr>
        <w:t xml:space="preserve">Tulos</w:t>
      </w:r>
    </w:p>
    <w:p>
      <w:r>
        <w:t xml:space="preserve">kemiassa liuos on homogeeninen seos, joka koostuu kahdesta tai useammasta aineesta.</w:t>
      </w:r>
    </w:p>
    <w:p>
      <w:r>
        <w:rPr>
          <w:b/>
        </w:rPr>
        <w:t xml:space="preserve">Esimerkki 9.374</w:t>
      </w:r>
    </w:p>
    <w:p>
      <w:r>
        <w:t xml:space="preserve">hagerstownin suurkaupunki on Marylandin osavaltion nopeimmin kasvava suurkaupunkialue ja yksi Yhdysvaltojen nopeimmin kasvavista.</w:t>
      </w:r>
    </w:p>
    <w:p>
      <w:r>
        <w:rPr>
          <w:b/>
        </w:rPr>
        <w:t xml:space="preserve">Tulos</w:t>
      </w:r>
    </w:p>
    <w:p>
      <w:r>
        <w:t xml:space="preserve">Hagerstown on Marylandin osavaltion nopeimmin kasvava kaupunki ja yksi Yhdysvaltojen nopeimmin kasvavista kaupungeista.</w:t>
      </w:r>
    </w:p>
    <w:p>
      <w:r>
        <w:rPr>
          <w:b/>
        </w:rPr>
        <w:t xml:space="preserve">Tulos</w:t>
      </w:r>
    </w:p>
    <w:p>
      <w:r>
        <w:t xml:space="preserve">Suur-Hagerstown on yksi Yhdysvaltojen nopeimmin kasvavista suurkaupunkialueista ja Marylandin nopein.</w:t>
      </w:r>
    </w:p>
    <w:p>
      <w:r>
        <w:rPr>
          <w:b/>
        </w:rPr>
        <w:t xml:space="preserve">Tulos</w:t>
      </w:r>
    </w:p>
    <w:p>
      <w:r>
        <w:t xml:space="preserve">Suur-Hagerstown on Marylandin osavaltion nopeimmin kasvava suurkaupunkialue ja yksi Yhdysvaltojen nopeimmin kasvavista suurkaupunkialueista.</w:t>
      </w:r>
    </w:p>
    <w:p>
      <w:r>
        <w:rPr>
          <w:b/>
        </w:rPr>
        <w:t xml:space="preserve">Tulos</w:t>
      </w:r>
    </w:p>
    <w:p>
      <w:r>
        <w:t xml:space="preserve">Suur-Hagerstown on Marylandin nopeimmin kasvava metropolialue ja yksi Yhdysvaltojen nopeimmin kasvavista.</w:t>
      </w:r>
    </w:p>
    <w:p>
      <w:r>
        <w:rPr>
          <w:b/>
        </w:rPr>
        <w:t xml:space="preserve">Tulos</w:t>
      </w:r>
    </w:p>
    <w:p>
      <w:r>
        <w:t xml:space="preserve">Suur-Haggerstown on Marylandin ja Yhdysvaltojen nopeimmin kasvava metropoli.</w:t>
      </w:r>
    </w:p>
    <w:p>
      <w:r>
        <w:rPr>
          <w:b/>
        </w:rPr>
        <w:t xml:space="preserve">Tulos</w:t>
      </w:r>
    </w:p>
    <w:p>
      <w:r>
        <w:t xml:space="preserve">Suur-Hagerstown on Marylandin nopeimmin kasvava metropolialue ja yksi Yhdysvaltojen nopeimmin kasvavista.</w:t>
      </w:r>
    </w:p>
    <w:p>
      <w:r>
        <w:rPr>
          <w:b/>
        </w:rPr>
        <w:t xml:space="preserve">Tulos</w:t>
      </w:r>
    </w:p>
    <w:p>
      <w:r>
        <w:t xml:space="preserve">Hagerstown on Marylandin osavaltion nopeimmin kasvava kaupunki ja yksi Yhdysvaltojen nopeimmin kasvavista kaupungeista.</w:t>
      </w:r>
    </w:p>
    <w:p>
      <w:r>
        <w:rPr>
          <w:b/>
        </w:rPr>
        <w:t xml:space="preserve">Esimerkki 9.375</w:t>
      </w:r>
    </w:p>
    <w:p>
      <w:r>
        <w:t xml:space="preserve">Tutkittuaan tämän alueen vuonna 1614 hollantilaiset turkistarhaajat purjehtivat ylös Connecticut-jokea -lrb-, jonka hollantilaiset tunsivat tuolloin nimellä versche rivier - " tuore joki " -rrb- ja rakensivat linnoituksen Dutch Pointiin, joka sijaitsi lähellä nykyistä Hartfordia ja jota he kutsuivat nimellä " toivon talo ".</w:t>
      </w:r>
    </w:p>
    <w:p>
      <w:r>
        <w:rPr>
          <w:b/>
        </w:rPr>
        <w:t xml:space="preserve">Tulos</w:t>
      </w:r>
    </w:p>
    <w:p>
      <w:r>
        <w:t xml:space="preserve">Tutkittuaan tämän alueen vuonna 1614 hollantilaiset turkistarhaajat purjehtivat ylös connecticut-jokea, jonka hollantilaiset tunsivat tuolloin nimellä versche rivier - "raikas joki". siellä he rakensivat linnakkeen hollantilaispisteeseen lähelle nykyistä hartfordia, jota he kutsuivat nimellä "toivon talo".</w:t>
      </w:r>
    </w:p>
    <w:p>
      <w:r>
        <w:rPr>
          <w:b/>
        </w:rPr>
        <w:t xml:space="preserve">Tulos</w:t>
      </w:r>
    </w:p>
    <w:p>
      <w:r>
        <w:t xml:space="preserve">hollantilaiset turkiskauppiaat purjehtivat Connecticut-jokea pitkin ja rakensivat linnoituksen Dutch Pointiin Hartfordin lähelle.</w:t>
      </w:r>
    </w:p>
    <w:p>
      <w:r>
        <w:rPr>
          <w:b/>
        </w:rPr>
        <w:t xml:space="preserve">Tulos</w:t>
      </w:r>
    </w:p>
    <w:p>
      <w:r>
        <w:t xml:space="preserve">Tutkittuaan aluetta vuonna 1614 hollantilaiset turkiskauppiaat matkasivat ylös Connecticut-jokea -lrb- entinen versche rivier tai "tuore joki" -rrb- ja rakensivat linnoituksen hollantilaispisteeseen -lrb- nykyiseen Hartfordiin -rrb- nimeltään "toivon talo".</w:t>
      </w:r>
    </w:p>
    <w:p>
      <w:r>
        <w:rPr>
          <w:b/>
        </w:rPr>
        <w:t xml:space="preserve">Tulos</w:t>
      </w:r>
    </w:p>
    <w:p>
      <w:r>
        <w:t xml:space="preserve">Tutkittuaan tämän alueen vuonna 1614 hollantilaiset turkistarhaajat purjehtivat Connecticut-jokea -lrb- ylöspäin, jonka hollantilaiset tunsivat tuolloin nimellä versche rivier - "tuore joki" -rrb- ja rakensivat linnoituksen hollantilaispisteeseen lähelle nykyistä Hartfordia, jota he kutsuivat nimellä "toivon talo".</w:t>
      </w:r>
    </w:p>
    <w:p>
      <w:r>
        <w:rPr>
          <w:b/>
        </w:rPr>
        <w:t xml:space="preserve">Tulos</w:t>
      </w:r>
    </w:p>
    <w:p>
      <w:r>
        <w:t xml:space="preserve">Tutkittuaan tämän alueen vuonna 1614 hollantilaiset turkiskauppiaat purjehtivat Connecticut-jokea ylöspäin ja rakensivat linnoituksen Dutch Pointiin Hartfordin lähelle.</w:t>
      </w:r>
    </w:p>
    <w:p>
      <w:r>
        <w:rPr>
          <w:b/>
        </w:rPr>
        <w:t xml:space="preserve">Tulos</w:t>
      </w:r>
    </w:p>
    <w:p>
      <w:r>
        <w:t xml:space="preserve">matkattuaan tälle alueelle vuonna 1614 hollantilaiset turkistarhaajat purjehtivat ylös Connecticut-jokea -lrb-, jonka hollantilaiset tunsivat tuolloin nimellä versche rivier - "tuore joki" -rrb- ja rakensivat linnoituksen hollantilaispisteeseen lähelle nykyistä Hartfordia, jota he kutsuivat nimellä "toivon talo".</w:t>
      </w:r>
    </w:p>
    <w:p>
      <w:r>
        <w:rPr>
          <w:b/>
        </w:rPr>
        <w:t xml:space="preserve">Tulos</w:t>
      </w:r>
    </w:p>
    <w:p>
      <w:r>
        <w:t xml:space="preserve">Tutkittuaan tämän alueen vuonna 1614 hollantilaiset turkiskauppiaat purjehtivat Connecticut-jokea pitkin ja rakensivat linnoituksen Dutch Pointiin, joka sijaitsi lähellä nykyistä Hartfordia ja jota he kutsuivat nimellä "toivon talo". hollantilaiset kutsuivat sitä silloin nimellä versche rivier - "tuore joki".</w:t>
      </w:r>
    </w:p>
    <w:p>
      <w:r>
        <w:rPr>
          <w:b/>
        </w:rPr>
        <w:t xml:space="preserve">Tulos</w:t>
      </w:r>
    </w:p>
    <w:p>
      <w:r>
        <w:t xml:space="preserve">Tutkittuaan tämän alueen vuonna 1614 hollantilaiset turkistarhaajat purjehtivat Connecticut-jokea ylöspäin ja rakensivat linnoituksen Dutch Pointiin lähelle nykyistä Hartfordia, jota he kutsuivat "toivon taloksi".</w:t>
      </w:r>
    </w:p>
    <w:p>
      <w:r>
        <w:rPr>
          <w:b/>
        </w:rPr>
        <w:t xml:space="preserve">Esimerkki 9.376</w:t>
      </w:r>
    </w:p>
    <w:p>
      <w:r>
        <w:t xml:space="preserve">hänen katsotaan joskus ottaneen käyttöön skenografian eli vitruviuksen mukaisen näyttämökoristelun.</w:t>
      </w:r>
    </w:p>
    <w:p>
      <w:r>
        <w:rPr>
          <w:b/>
        </w:rPr>
        <w:t xml:space="preserve">Tulos</w:t>
      </w:r>
    </w:p>
    <w:p>
      <w:r>
        <w:t xml:space="preserve">Vitruviuksen mukaan hänelle on joskus annettu kunnia skenografian käyttöönotosta, joka tunnetaan myös nimellä näyttämökoristelu.</w:t>
      </w:r>
    </w:p>
    <w:p>
      <w:r>
        <w:rPr>
          <w:b/>
        </w:rPr>
        <w:t xml:space="preserve">Tulos</w:t>
      </w:r>
    </w:p>
    <w:p>
      <w:r>
        <w:t xml:space="preserve">Vitruviuksen mukaan hän otti käyttöön skenografian, joka tunnetaan myös nimellä näyttämökoristelu.</w:t>
      </w:r>
    </w:p>
    <w:p>
      <w:r>
        <w:rPr>
          <w:b/>
        </w:rPr>
        <w:t xml:space="preserve">Tulos</w:t>
      </w:r>
    </w:p>
    <w:p>
      <w:r>
        <w:t xml:space="preserve">Jotkut uskoivat, että hän oli ensimmäinen henkilö, joka käytti lavasteita teatterissa, sanoi roomalainen kirjailija Vitruvius.</w:t>
      </w:r>
    </w:p>
    <w:p>
      <w:r>
        <w:rPr>
          <w:b/>
        </w:rPr>
        <w:t xml:space="preserve">Tulos</w:t>
      </w:r>
    </w:p>
    <w:p>
      <w:r>
        <w:t xml:space="preserve">Hänelle on joskus annettu kunnia skenografian eli näyttämökuvituksen käyttöönotosta Vitruviuksen mukaan.</w:t>
      </w:r>
    </w:p>
    <w:p>
      <w:r>
        <w:rPr>
          <w:b/>
        </w:rPr>
        <w:t xml:space="preserve">Tulos</w:t>
      </w:r>
    </w:p>
    <w:p>
      <w:r>
        <w:t xml:space="preserve">hänen katsotaan joskus ottaneen käyttöön skenografian , siinä on vitruviuksen mukainen näyttämökuvitus.</w:t>
      </w:r>
    </w:p>
    <w:p>
      <w:r>
        <w:rPr>
          <w:b/>
        </w:rPr>
        <w:t xml:space="preserve">Tulos</w:t>
      </w:r>
    </w:p>
    <w:p>
      <w:r>
        <w:t xml:space="preserve">hänen katsotaan ottaneen käyttöön skenografian eli näyttämökuvauksen.</w:t>
      </w:r>
    </w:p>
    <w:p>
      <w:r>
        <w:rPr>
          <w:b/>
        </w:rPr>
        <w:t xml:space="preserve">Tulos</w:t>
      </w:r>
    </w:p>
    <w:p>
      <w:r>
        <w:t xml:space="preserve">hänen on joskus julkisesti tunnustettu ottaneen käyttöön skenografian eli vitruriuksen mukaisen näyttämökuvauksen.</w:t>
      </w:r>
    </w:p>
    <w:p>
      <w:r>
        <w:rPr>
          <w:b/>
        </w:rPr>
        <w:t xml:space="preserve">Esimerkki 9.377</w:t>
      </w:r>
    </w:p>
    <w:p>
      <w:r>
        <w:t xml:space="preserve">sokraattinen menetelmä -lrb- tai elenchoksen menetelmä tai sokraattinen keskustelu -rrb- , joka on saanut nimensä klassisen kreikkalaisen filosofin Sokrateksen mukaan, on eräänlainen tutkimus- ja keskustelumuoto, jossa vastakkaisia näkemyksiä edustavat henkilöt esittävät kysymyksiä ja vastaavat niihin rationaalisen ajattelun stimuloimiseksi ja ideoiden valaisemiseksi.</w:t>
      </w:r>
    </w:p>
    <w:p>
      <w:r>
        <w:rPr>
          <w:b/>
        </w:rPr>
        <w:t xml:space="preserve">Tulos</w:t>
      </w:r>
    </w:p>
    <w:p>
      <w:r>
        <w:t xml:space="preserve">sokraattinen menetelmä -lrb- tai elenchoksen menetelmä tai sokraattinen väittely -rrb- , joka on nimetty klassisen kreikkalaisen filosofin Sokrateksen mukaan, on eräänlainen kysely ja väittely kilpailevien ihmisten välillä, joka perustuu kysymysten esittämiseen ja niihin vastaamiseen rationaalisen ajattelun edistämiseksi ja ideoiden herättämiseksi.</w:t>
      </w:r>
    </w:p>
    <w:p>
      <w:r>
        <w:rPr>
          <w:b/>
        </w:rPr>
        <w:t xml:space="preserve">Tulos</w:t>
      </w:r>
    </w:p>
    <w:p>
      <w:r>
        <w:t xml:space="preserve">sokraattinen menetelmä -lrb- tai elenchoksen menetelmä tai sokraattinen keskustelu -rrb- , joka on saanut nimensä klassisen kreikkalaisen filosofin Sokrateksen mukaan, on tutkimus- ja väittelytapa, jossa vastakkaisia näkökantoja edustavat henkilöt keskustelevat keskenään ja joka perustuu kysymysten esittämiseen ja niihin vastaamiseen rationaalisen ajattelun stimuloimiseksi ja ajatusten valaisemiseksi.</w:t>
      </w:r>
    </w:p>
    <w:p>
      <w:r>
        <w:rPr>
          <w:b/>
        </w:rPr>
        <w:t xml:space="preserve">Tulos</w:t>
      </w:r>
    </w:p>
    <w:p>
      <w:r>
        <w:t xml:space="preserve">sokraattinen menetelmä -lrb- tai elenchoksen menetelmä tai sokraattinen keskustelu -rrb- , joka on saanut nimensä klassisen kreikkalaisen filosofin Sokrateksen mukaan, on eräänlainen tutkimus- ja keskustelumuoto, jossa vastakkaisia näkemyksiä edustavat henkilöt keskustelevat keskenään ja joka perustuu kysymysten esittämiseen ja niihin vastaamiseen rationaalisen ajattelun lisäämiseksi ja ajatusten valaisemiseksi.</w:t>
      </w:r>
    </w:p>
    <w:p>
      <w:r>
        <w:rPr>
          <w:b/>
        </w:rPr>
        <w:t xml:space="preserve">Tulos</w:t>
      </w:r>
    </w:p>
    <w:p>
      <w:r>
        <w:t xml:space="preserve">sokraattinen menetelmä , -lrb- tunnetaan myös nimellä elenchoksen menetelmä tai sokraattinen keskustelu -rrb- nimetty klassisen kreikkalaisen filosofin Sokrateksen mukaan , on tapa esittää kysymyksiä ja keskustella ajatuksista ihmisten välillä, joilla on eriäviä mielipiteitä . se perustuu kysymysten esittämiseen ja niihin vastaamiseen loogisen ajattelun edistämiseksi ja ajatusten selventämiseksi.</w:t>
      </w:r>
    </w:p>
    <w:p>
      <w:r>
        <w:rPr>
          <w:b/>
        </w:rPr>
        <w:t xml:space="preserve">Tulos</w:t>
      </w:r>
    </w:p>
    <w:p>
      <w:r>
        <w:t xml:space="preserve">sokraattinen menetelmä , on eräänlainen kysymysten esittäminen ja keskusteleminen erilaisista mielipiteistä, joita ihmisillä on, ideoiden muodostaminen ja järkevä ajattelu.</w:t>
      </w:r>
    </w:p>
    <w:p>
      <w:r>
        <w:rPr>
          <w:b/>
        </w:rPr>
        <w:t xml:space="preserve">Tulos</w:t>
      </w:r>
    </w:p>
    <w:p>
      <w:r>
        <w:t xml:space="preserve">sokraattinen menetelmä -lrb- tai elenchoksen menetelmä tai sokraattinen väittely -rrb- , joka on nimetty klassisen kreikkalaisen filosofin Sokrateksen mukaan, on eräänlainen kysyminen ja väittely ihmisten välillä, joilla on vastakkaisia mielipiteitä ja jotka perustuvat kysymysten esittämiseen ja niihin vastaamiseen loogisen ajattelun herättämiseksi ja ajatusten valaisemiseksi.</w:t>
      </w:r>
    </w:p>
    <w:p>
      <w:r>
        <w:rPr>
          <w:b/>
        </w:rPr>
        <w:t xml:space="preserve">Tulos</w:t>
      </w:r>
    </w:p>
    <w:p>
      <w:r>
        <w:t xml:space="preserve">sokraattinen menetelmä , jota kutsutaan myös nimellä elenchoksen menetelmä tai sokraattinen keskustelu , on nimetty klassisen kreikkalaisen filosofin Sokrateksen mukaan, ja se on erilaisten mielipiteiden välillä käytävä kysymys- ja keskustelumuoto, joka perustuu kysymysten esittämiseen ja niihin vastaamiseen ajatusten ja ideoiden stimuloimiseksi.</w:t>
      </w:r>
    </w:p>
    <w:p>
      <w:r>
        <w:rPr>
          <w:b/>
        </w:rPr>
        <w:t xml:space="preserve">Tulos</w:t>
      </w:r>
    </w:p>
    <w:p>
      <w:r>
        <w:t xml:space="preserve">Sokrates-menetelmä on nimetty kreikkalaisen filosofin Sokrateksen mukaan, ja siihen kuuluu ihmisten välinen kysely ja keskustelu ajatusten herättämiseksi.</w:t>
      </w:r>
    </w:p>
    <w:p>
      <w:r>
        <w:rPr>
          <w:b/>
        </w:rPr>
        <w:t xml:space="preserve">Esimerkki 9.378</w:t>
      </w:r>
    </w:p>
    <w:p>
      <w:r>
        <w:t xml:space="preserve">ann arbor oli varannut 40 eekkeriä -lrb- 16 ha -rrb-, jonka se toivoi tulevan uuden osavaltion pääkaupungin paikaksi, mutta se tarjosi maata yliopistolle, kun lansing valittiin osavaltion pääkaupungiksi.</w:t>
      </w:r>
    </w:p>
    <w:p>
      <w:r>
        <w:rPr>
          <w:b/>
        </w:rPr>
        <w:t xml:space="preserve">Tulos</w:t>
      </w:r>
    </w:p>
    <w:p>
      <w:r>
        <w:t xml:space="preserve">Kun Lansing valittiin osavaltion pääkaupungiksi, Ann Arbor tarjosi 40 hehtaaria -lrb- 16 ha -rrb-, jotka se oli aiemmin varannut ja joiden se toivoi tulevan osavaltion uuden pääkaupungin paikaksi.</w:t>
      </w:r>
    </w:p>
    <w:p>
      <w:r>
        <w:rPr>
          <w:b/>
        </w:rPr>
        <w:t xml:space="preserve">Tulos</w:t>
      </w:r>
    </w:p>
    <w:p>
      <w:r>
        <w:t xml:space="preserve">ann arbor oli varannut 40 eekkeriä -lrb- 16 ha -rrb-, että se toivoi.</w:t>
      </w:r>
    </w:p>
    <w:p>
      <w:r>
        <w:rPr>
          <w:b/>
        </w:rPr>
        <w:t xml:space="preserve">Tulos</w:t>
      </w:r>
    </w:p>
    <w:p>
      <w:r>
        <w:t xml:space="preserve">Kun Lansing valittiin osavaltion pääkaupungiksi, Ann Arbor tarjosi 40 hehtaaria maata yliopistolle.</w:t>
      </w:r>
    </w:p>
    <w:p>
      <w:r>
        <w:rPr>
          <w:b/>
        </w:rPr>
        <w:t xml:space="preserve">Tulos</w:t>
      </w:r>
    </w:p>
    <w:p>
      <w:r>
        <w:t xml:space="preserve">ann arbor säästi 40 eekkeriä -lrb- 16 ha -rrb- , toivoen, että siitä tulisi osavaltion uusi pääkaupunki, mutta antoi maan yliopistolle, kun lansingista tuli osavaltion pääkaupunki.</w:t>
      </w:r>
    </w:p>
    <w:p>
      <w:r>
        <w:rPr>
          <w:b/>
        </w:rPr>
        <w:t xml:space="preserve">Tulos</w:t>
      </w:r>
    </w:p>
    <w:p>
      <w:r>
        <w:t xml:space="preserve">se toivoi tulisi paikka uuden osavaltion pääkaupunki. ann arbor oli varannut 40 hehtaaria 16 ha, että se tarjosi tätä maata yliopistolle, kun Lansing valittiin osavaltion pääkaupungiksi.</w:t>
      </w:r>
    </w:p>
    <w:p>
      <w:r>
        <w:rPr>
          <w:b/>
        </w:rPr>
        <w:t xml:space="preserve">Tulos</w:t>
      </w:r>
    </w:p>
    <w:p>
      <w:r>
        <w:t xml:space="preserve">Ann Arbor oli varannut 40 eekkeriä, jonka se toivoi tulevan osavaltion uuden pääkaupungin paikaksi, mutta se tarjosi maata yliopistolle, kun Lansing valittiin osavaltion pääkaupungiksi.</w:t>
      </w:r>
    </w:p>
    <w:p>
      <w:r>
        <w:rPr>
          <w:b/>
        </w:rPr>
        <w:t xml:space="preserve">Tulos</w:t>
      </w:r>
    </w:p>
    <w:p>
      <w:r>
        <w:t xml:space="preserve">ann arbor oli varannut 40 eekkeriä -lrb- 16 ha -rrb-, jonka se toivoi tulevan uuden osavaltion pääkaupungin paikaksi, mutta se tarjosi maata yliopistolle, kun lansing valittiin osavaltion pääkaupungiksi.</w:t>
      </w:r>
    </w:p>
    <w:p>
      <w:r>
        <w:rPr>
          <w:b/>
        </w:rPr>
        <w:t xml:space="preserve">Tulos</w:t>
      </w:r>
    </w:p>
    <w:p>
      <w:r>
        <w:t xml:space="preserve">Ann Arbor oli varannut 40 eekkeriä -lrb- 16 ha -rrb-, jonka se toivoi tulevan uuden osavaltion pääkaupungin paikaksi, mutta se antoi tämän maan yliopistolle, kun Lansingista tehtiin osavaltion pääkaupunki.</w:t>
      </w:r>
    </w:p>
    <w:p>
      <w:r>
        <w:rPr>
          <w:b/>
        </w:rPr>
        <w:t xml:space="preserve">Esimerkki 9.379</w:t>
      </w:r>
    </w:p>
    <w:p>
      <w:r>
        <w:t xml:space="preserve">Filippiineillä oreganoa , plectranthus amboinicus , ei käytetä yleisesti ruoanlaittoon, vaan sitä pidetään ensisijaisesti lääkekasvina, joka on hyödyllinen lasten yskän lievittämiseen.</w:t>
      </w:r>
    </w:p>
    <w:p>
      <w:r>
        <w:rPr>
          <w:b/>
        </w:rPr>
        <w:t xml:space="preserve">Tulos</w:t>
      </w:r>
    </w:p>
    <w:p>
      <w:r>
        <w:t xml:space="preserve">Filippiineillä oreganoa , plectranthus amboinicus , ei käytetä yleisesti ruoanlaittoon , sitä pidetään ensisijaisesti lääkekasvina , se on hyödyllinen lasten yskän lievittämiseen.</w:t>
      </w:r>
    </w:p>
    <w:p>
      <w:r>
        <w:rPr>
          <w:b/>
        </w:rPr>
        <w:t xml:space="preserve">Tulos</w:t>
      </w:r>
    </w:p>
    <w:p>
      <w:r>
        <w:t xml:space="preserve">oreganoa , plectranthus amboinicus , pidetään lääkkeenä, joka auttaa lapsen yskää eikä mausteena Filippiineillä.</w:t>
      </w:r>
    </w:p>
    <w:p>
      <w:r>
        <w:rPr>
          <w:b/>
        </w:rPr>
        <w:t xml:space="preserve">Tulos</w:t>
      </w:r>
    </w:p>
    <w:p>
      <w:r>
        <w:t xml:space="preserve">Filippiineillä oreganoa käytetään yskänlääkkeenä.</w:t>
      </w:r>
    </w:p>
    <w:p>
      <w:r>
        <w:rPr>
          <w:b/>
        </w:rPr>
        <w:t xml:space="preserve">Tulos</w:t>
      </w:r>
    </w:p>
    <w:p>
      <w:r>
        <w:t xml:space="preserve">Filippiineillä kokit eivät käytä oreganoa -lrb- plectranthus amboinicus -rrb- kovin paljon ruoanlaitossa, mutta sitä käytetään usein lääkkeenä lapsille yskänlääkkeenä.</w:t>
      </w:r>
    </w:p>
    <w:p>
      <w:r>
        <w:rPr>
          <w:b/>
        </w:rPr>
        <w:t xml:space="preserve">Tulos</w:t>
      </w:r>
    </w:p>
    <w:p>
      <w:r>
        <w:t xml:space="preserve">Filippiineillä oreganoa ei käytetä ruoanlaittoon vaan lasten yskän hoitoon.</w:t>
      </w:r>
    </w:p>
    <w:p>
      <w:r>
        <w:rPr>
          <w:b/>
        </w:rPr>
        <w:t xml:space="preserve">Tulos</w:t>
      </w:r>
    </w:p>
    <w:p>
      <w:r>
        <w:t xml:space="preserve">Filippiineillä oreganoa , plectranthus amboinicus , ei yleensä käytetä ruoanlaittoon, mutta sitä käytetään yleensä lääkkeenä lasten yskän hoitoon.</w:t>
      </w:r>
    </w:p>
    <w:p>
      <w:r>
        <w:rPr>
          <w:b/>
        </w:rPr>
        <w:t xml:space="preserve">Tulos</w:t>
      </w:r>
    </w:p>
    <w:p>
      <w:r>
        <w:t xml:space="preserve">oreganoa käytetään lasten yskän hoitoon Filippiineillä.</w:t>
      </w:r>
    </w:p>
    <w:p>
      <w:r>
        <w:rPr>
          <w:b/>
        </w:rPr>
        <w:t xml:space="preserve">Tulos</w:t>
      </w:r>
    </w:p>
    <w:p>
      <w:r>
        <w:t xml:space="preserve">Filippiineillä oreganoa , plectranthus amboinicus , ei yleensä käytetä ruoanlaittoon, vaan sitä pidetään useimmiten lääkkeenä, joka lievittää lasten yskää.</w:t>
      </w:r>
    </w:p>
    <w:p>
      <w:r>
        <w:rPr>
          <w:b/>
        </w:rPr>
        <w:t xml:space="preserve">Esimerkki 9.380</w:t>
      </w:r>
    </w:p>
    <w:p>
      <w:r>
        <w:t xml:space="preserve">syyskuun 30. päivän iltapäivänä Laura oli saanut tarpeeksi trooppisia piirteitä, jotta se voitiin luokitella trooppiseksi myrskyksi.</w:t>
      </w:r>
    </w:p>
    <w:p>
      <w:r>
        <w:rPr>
          <w:b/>
        </w:rPr>
        <w:t xml:space="preserve">Tulos</w:t>
      </w:r>
    </w:p>
    <w:p>
      <w:r>
        <w:t xml:space="preserve">syyskuun 30. päivän iltapäivällä Lauran trooppiset ominaisuudet riittivät trooppiseksi myrskyksi kutsumiseen.</w:t>
      </w:r>
    </w:p>
    <w:p>
      <w:r>
        <w:rPr>
          <w:b/>
        </w:rPr>
        <w:t xml:space="preserve">Tulos</w:t>
      </w:r>
    </w:p>
    <w:p>
      <w:r>
        <w:t xml:space="preserve">syyskuun 30. päivän iltapäivänä Laura oli saanut tarpeeksi trooppisia piirteitä, jotta sitä voitiin kutsua trooppiseksi myrskyksi.</w:t>
      </w:r>
    </w:p>
    <w:p>
      <w:r>
        <w:rPr>
          <w:b/>
        </w:rPr>
        <w:t xml:space="preserve">Tulos</w:t>
      </w:r>
    </w:p>
    <w:p>
      <w:r>
        <w:t xml:space="preserve">30. syyskuuta Laura nimettiin trooppiseksi myrskyksi.</w:t>
      </w:r>
    </w:p>
    <w:p>
      <w:r>
        <w:rPr>
          <w:b/>
        </w:rPr>
        <w:t xml:space="preserve">Tulos</w:t>
      </w:r>
    </w:p>
    <w:p>
      <w:r>
        <w:t xml:space="preserve">syyskuun 30. päivän iltapäivänä Laura oli saanut tarpeeksi trooppisia piirteitä, jotta se voitiin nimetä trooppiseksi myrskyksi.</w:t>
      </w:r>
    </w:p>
    <w:p>
      <w:r>
        <w:rPr>
          <w:b/>
        </w:rPr>
        <w:t xml:space="preserve">Tulos</w:t>
      </w:r>
    </w:p>
    <w:p>
      <w:r>
        <w:t xml:space="preserve">laura on luokiteltu trooppiseksi storniksi 30. syyskuuta iltapäivällä.</w:t>
      </w:r>
    </w:p>
    <w:p>
      <w:r>
        <w:rPr>
          <w:b/>
        </w:rPr>
        <w:t xml:space="preserve">Tulos</w:t>
      </w:r>
    </w:p>
    <w:p>
      <w:r>
        <w:t xml:space="preserve">syyskuun 30. päivän iltapäivällä Laura oli saanut tarpeeksi trooppisia piirteitä, jotta se voitiin luokitella trooppiseksi myrskyksi.</w:t>
      </w:r>
    </w:p>
    <w:p>
      <w:r>
        <w:rPr>
          <w:b/>
        </w:rPr>
        <w:t xml:space="preserve">Tulos</w:t>
      </w:r>
    </w:p>
    <w:p>
      <w:r>
        <w:t xml:space="preserve">30. syyskuuta Lauralla oli tarpeeksi trooppisia piirteitä, jotta sitä voitiin kutsua trooppiseksi myrskyksi.</w:t>
      </w:r>
    </w:p>
    <w:p>
      <w:r>
        <w:rPr>
          <w:b/>
        </w:rPr>
        <w:t xml:space="preserve">Tulos</w:t>
      </w:r>
    </w:p>
    <w:p>
      <w:r>
        <w:t xml:space="preserve">laura luokiteltiin trooppiseksi myrskyksi 30. syyskuuta iltapäivällä.</w:t>
      </w:r>
    </w:p>
    <w:p>
      <w:r>
        <w:rPr>
          <w:b/>
        </w:rPr>
        <w:t xml:space="preserve">Esimerkki 9.381</w:t>
      </w:r>
    </w:p>
    <w:p>
      <w:r>
        <w:t xml:space="preserve">On kuitenkin monia yhdisteitä, jotka ovat olennaisesti, ellei kokonaan, veteen liukenemattomia.</w:t>
      </w:r>
    </w:p>
    <w:p>
      <w:r>
        <w:rPr>
          <w:b/>
        </w:rPr>
        <w:t xml:space="preserve">Tulos</w:t>
      </w:r>
    </w:p>
    <w:p>
      <w:r>
        <w:t xml:space="preserve">monet yhdisteet ovat kuitenkin olennaisesti, ellei kokonaan, veteen liukenemattomia.</w:t>
      </w:r>
    </w:p>
    <w:p>
      <w:r>
        <w:rPr>
          <w:b/>
        </w:rPr>
        <w:t xml:space="preserve">Tulos</w:t>
      </w:r>
    </w:p>
    <w:p>
      <w:r>
        <w:t xml:space="preserve">monet yhdisteet ovat veteen liukenemattomia.</w:t>
      </w:r>
    </w:p>
    <w:p>
      <w:r>
        <w:rPr>
          <w:b/>
        </w:rPr>
        <w:t xml:space="preserve">Tulos</w:t>
      </w:r>
    </w:p>
    <w:p>
      <w:r>
        <w:t xml:space="preserve">On kuitenkin monia kemikaaleja, jotka eivät liukene veteen.</w:t>
      </w:r>
    </w:p>
    <w:p>
      <w:r>
        <w:rPr>
          <w:b/>
        </w:rPr>
        <w:t xml:space="preserve">Tulos</w:t>
      </w:r>
    </w:p>
    <w:p>
      <w:r>
        <w:t xml:space="preserve">Joka tapauksessa on olemassa monia yhdisteitä, jotka ovat enimmäkseen, vaikkakaan eivät kokonaan, veteen liukenemattomia.</w:t>
      </w:r>
    </w:p>
    <w:p>
      <w:r>
        <w:rPr>
          <w:b/>
        </w:rPr>
        <w:t xml:space="preserve">Tulos</w:t>
      </w:r>
    </w:p>
    <w:p>
      <w:r>
        <w:t xml:space="preserve">On kuitenkin monia yhdisteitä, jotka ovat enimmäkseen veteen liukenemattomia.</w:t>
      </w:r>
    </w:p>
    <w:p>
      <w:r>
        <w:rPr>
          <w:b/>
        </w:rPr>
        <w:t xml:space="preserve">Tulos</w:t>
      </w:r>
    </w:p>
    <w:p>
      <w:r>
        <w:t xml:space="preserve">on olemassa yhdisteitä, jotka ovat täysin liukenemattomia veteen.</w:t>
      </w:r>
    </w:p>
    <w:p>
      <w:r>
        <w:rPr>
          <w:b/>
        </w:rPr>
        <w:t xml:space="preserve">Tulos</w:t>
      </w:r>
    </w:p>
    <w:p>
      <w:r>
        <w:t xml:space="preserve">monet yhdisteet liukenevat veteen.</w:t>
      </w:r>
    </w:p>
    <w:p>
      <w:r>
        <w:rPr>
          <w:b/>
        </w:rPr>
        <w:t xml:space="preserve">Tulos</w:t>
      </w:r>
    </w:p>
    <w:p>
      <w:r>
        <w:t xml:space="preserve">on monia yhdisteitä, jotka ovat lähes liukenemattomia veteen.</w:t>
      </w:r>
    </w:p>
    <w:p>
      <w:r>
        <w:rPr>
          <w:b/>
        </w:rPr>
        <w:t xml:space="preserve">Esimerkki 9.382</w:t>
      </w:r>
    </w:p>
    <w:p>
      <w:r>
        <w:t xml:space="preserve">eräs due south -sarjan jakso, "Dr. Long Ball", kuvattiin Arnold Andersonin stadionilla Cockshutt Parkissa.</w:t>
      </w:r>
    </w:p>
    <w:p>
      <w:r>
        <w:rPr>
          <w:b/>
        </w:rPr>
        <w:t xml:space="preserve">Tulos</w:t>
      </w:r>
    </w:p>
    <w:p>
      <w:r>
        <w:t xml:space="preserve">eräs due south -televisiosarjan jakso, "Dr. Long Ball", kuvattiin Arnold Andersonin stadionilla Cockshutt Parkissa.</w:t>
      </w:r>
    </w:p>
    <w:p>
      <w:r>
        <w:rPr>
          <w:b/>
        </w:rPr>
        <w:t xml:space="preserve">Tulos</w:t>
      </w:r>
    </w:p>
    <w:p>
      <w:r>
        <w:t xml:space="preserve">due southin jakso "dr. long ball" kuvattiin arnold andersonin stadionilla.</w:t>
      </w:r>
    </w:p>
    <w:p>
      <w:r>
        <w:rPr>
          <w:b/>
        </w:rPr>
        <w:t xml:space="preserve">Tulos</w:t>
      </w:r>
    </w:p>
    <w:p>
      <w:r>
        <w:t xml:space="preserve">"Dr. Long Ball" -elokuvasarjan jakso kuvattiin Arnold Andersonin stadionilla Cockshuttissa Pa:ssa.</w:t>
      </w:r>
    </w:p>
    <w:p>
      <w:r>
        <w:rPr>
          <w:b/>
        </w:rPr>
        <w:t xml:space="preserve">Esimerkki 9.383</w:t>
      </w:r>
    </w:p>
    <w:p>
      <w:r>
        <w:t xml:space="preserve">Hänelle tarjottiin aluksi 50 000 dollarin palkkaa sekä omistusosuutta yrityksestä.</w:t>
      </w:r>
    </w:p>
    <w:p>
      <w:r>
        <w:rPr>
          <w:b/>
        </w:rPr>
        <w:t xml:space="preserve">Tulos</w:t>
      </w:r>
    </w:p>
    <w:p>
      <w:r>
        <w:t xml:space="preserve">hänelle tarjottiin aluksi 50 000 dollarin palkkaa sekä osuutta yrityksen omistuksesta.</w:t>
      </w:r>
    </w:p>
    <w:p>
      <w:r>
        <w:rPr>
          <w:b/>
        </w:rPr>
        <w:t xml:space="preserve">Tulos</w:t>
      </w:r>
    </w:p>
    <w:p>
      <w:r>
        <w:t xml:space="preserve">aluksi hänelle tarjottiin 50 000 dollarin palkkaa ja osuutta yrityksen omistuksesta.</w:t>
      </w:r>
    </w:p>
    <w:p>
      <w:r>
        <w:rPr>
          <w:b/>
        </w:rPr>
        <w:t xml:space="preserve">Tulos</w:t>
      </w:r>
    </w:p>
    <w:p>
      <w:r>
        <w:t xml:space="preserve">1 . hänelle tarjottiin ensin 50 000 dollarin palkkaa sekä omistusosuutta yrityksestä.</w:t>
      </w:r>
    </w:p>
    <w:p>
      <w:r>
        <w:rPr>
          <w:b/>
        </w:rPr>
        <w:t xml:space="preserve">Tulos</w:t>
      </w:r>
    </w:p>
    <w:p>
      <w:r>
        <w:t xml:space="preserve">hänelle tarjottiin aluksi 50 000 dollarin palkkaa sekä osuutta yrityksestä.</w:t>
      </w:r>
    </w:p>
    <w:p>
      <w:r>
        <w:rPr>
          <w:b/>
        </w:rPr>
        <w:t xml:space="preserve">Tulos</w:t>
      </w:r>
    </w:p>
    <w:p>
      <w:r>
        <w:t xml:space="preserve">aluksi hänelle tarjottiin 50 000 dollarin palkkaa ja omistusosuutta yrityksestä.</w:t>
      </w:r>
    </w:p>
    <w:p>
      <w:r>
        <w:rPr>
          <w:b/>
        </w:rPr>
        <w:t xml:space="preserve">Tulos</w:t>
      </w:r>
    </w:p>
    <w:p>
      <w:r>
        <w:t xml:space="preserve">aluksi hänelle tarjottiin 50 000 dollarin palkkaa ja omistusosuus yrityksestä.</w:t>
      </w:r>
    </w:p>
    <w:p>
      <w:r>
        <w:rPr>
          <w:b/>
        </w:rPr>
        <w:t xml:space="preserve">Tulos</w:t>
      </w:r>
    </w:p>
    <w:p>
      <w:r>
        <w:t xml:space="preserve">Hänelle tarjottiin aluksi 50 000 dollarin palkkaa sekä omistusosuutta yhtiöstä.</w:t>
      </w:r>
    </w:p>
    <w:p>
      <w:r>
        <w:rPr>
          <w:b/>
        </w:rPr>
        <w:t xml:space="preserve">Tulos</w:t>
      </w:r>
    </w:p>
    <w:p>
      <w:r>
        <w:t xml:space="preserve">aluksi hänelle tarjottiin 50 000 dollarin palkkaa sekä osaomistusta yrityksestä.</w:t>
      </w:r>
    </w:p>
    <w:p>
      <w:r>
        <w:rPr>
          <w:b/>
        </w:rPr>
        <w:t xml:space="preserve">Esimerkki 9.384</w:t>
      </w:r>
    </w:p>
    <w:p>
      <w:r>
        <w:t xml:space="preserve">Kun Reichstag äänesti talousarvion kumoamisesta, Brüning käski Hindenburgia hajottamaan Reichstagin, jonka toimikausi oli kulunut vasta kaksi vuotta, ja hyväksymään talousarvion uudelleen 48 artiklan mekanismin avulla.</w:t>
      </w:r>
    </w:p>
    <w:p>
      <w:r>
        <w:rPr>
          <w:b/>
        </w:rPr>
        <w:t xml:space="preserve">Tulos</w:t>
      </w:r>
    </w:p>
    <w:p>
      <w:r>
        <w:t xml:space="preserve">hindenburg hajotti Reichstagin ja salli 48 pykälän nojalla talousarvion.</w:t>
      </w:r>
    </w:p>
    <w:p>
      <w:r>
        <w:rPr>
          <w:b/>
        </w:rPr>
        <w:t xml:space="preserve">Tulos</w:t>
      </w:r>
    </w:p>
    <w:p>
      <w:r>
        <w:t xml:space="preserve">Kun Reichstag äänesti talousarvion peruuttamisesta, Bruning antoi Hindenburgin lakkauttaa Reichstagin, jonka toimikausi oli kestänyt vain kaksi vuotta, ja hyväksyä talousarvion uudelleen 48 artiklan mukaisella menettelyllä.</w:t>
      </w:r>
    </w:p>
    <w:p>
      <w:r>
        <w:rPr>
          <w:b/>
        </w:rPr>
        <w:t xml:space="preserve">Tulos</w:t>
      </w:r>
    </w:p>
    <w:p>
      <w:r>
        <w:t xml:space="preserve">Kun Reichstag äänesti talousarvion kumoamisesta, Bruning sai Hindenburgin hajottamaan Reichstagin vain kahden vuoden kuluttua sen toimikaudesta ja hyväksymään talousarvion uudelleen 48 artiklan avulla.</w:t>
      </w:r>
    </w:p>
    <w:p>
      <w:r>
        <w:rPr>
          <w:b/>
        </w:rPr>
        <w:t xml:space="preserve">Tulos</w:t>
      </w:r>
    </w:p>
    <w:p>
      <w:r>
        <w:t xml:space="preserve">Kun Reichstag äänesti talousarvion kumoamisesta, Brüning käski Hindenburgia peruuttamaan Reichstagin, jonka toimikausi oli kestänyt vain kaksi vuotta, ja hyväksymään talousarvion uudelleen 48 artiklan mekanismin avulla.</w:t>
      </w:r>
    </w:p>
    <w:p>
      <w:r>
        <w:rPr>
          <w:b/>
        </w:rPr>
        <w:t xml:space="preserve">Tulos</w:t>
      </w:r>
    </w:p>
    <w:p>
      <w:r>
        <w:t xml:space="preserve">Kun Reichstag äänesti talousarvion peruuttamisesta, Brüning käski Hindenburgia lopettamaan Reichstagin, joka oli toiminut vasta kaksi vuotta, ja hyväksymään talousarvion uudelleen 48 artiklan lakien avulla.</w:t>
      </w:r>
    </w:p>
    <w:p>
      <w:r>
        <w:rPr>
          <w:b/>
        </w:rPr>
        <w:t xml:space="preserve">Tulos</w:t>
      </w:r>
    </w:p>
    <w:p>
      <w:r>
        <w:t xml:space="preserve">bruning sai hindenburyn hajottamaan Reichstagin kaksi vuotta sen toimikauden jälkeen, kun Reichstag äänesti talousarvion kumoamisesta ja hyväksyi sen jälkeen talousarvion uudelleen 48 artiklan nojalla.</w:t>
      </w:r>
    </w:p>
    <w:p>
      <w:r>
        <w:rPr>
          <w:b/>
        </w:rPr>
        <w:t xml:space="preserve">Tulos</w:t>
      </w:r>
    </w:p>
    <w:p>
      <w:r>
        <w:t xml:space="preserve">Kun Reichstag äänesti talousarvion kumoamisesta vain kaksi vuotta äänestäjien valtuutuksen jälkeen, Bruning pakotti Hindenburgin hajottamaan Reichstagin ja käyttämään 48 artiklaa talousarvion uudelleen hyväksymiseksi.</w:t>
      </w:r>
    </w:p>
    <w:p>
      <w:r>
        <w:rPr>
          <w:b/>
        </w:rPr>
        <w:t xml:space="preserve">Tulos</w:t>
      </w:r>
    </w:p>
    <w:p>
      <w:r>
        <w:t xml:space="preserve">Kun Reichstag äänesti talousarvion kumoamisesta vain kaksi vuotta sen toimikauden jälkeen, Bruning antoi Hindenburgin hajottaa Reichstagin ja käyttää 48 artiklan mekanismia talousarvion uudelleen hyväksymiseksi.</w:t>
      </w:r>
    </w:p>
    <w:p>
      <w:r>
        <w:rPr>
          <w:b/>
        </w:rPr>
        <w:t xml:space="preserve">Esimerkki 9.385</w:t>
      </w:r>
    </w:p>
    <w:p>
      <w:r>
        <w:t xml:space="preserve">fcw:n debyyttinäytös oli 26. kesäkuuta 2007 Tampassa, Floridan Dallas Bullissa.</w:t>
      </w:r>
    </w:p>
    <w:p>
      <w:r>
        <w:rPr>
          <w:b/>
        </w:rPr>
        <w:t xml:space="preserve">Tulos</w:t>
      </w:r>
    </w:p>
    <w:p>
      <w:r>
        <w:t xml:space="preserve">fcw:n ensimmäinen show oli 26. kesäkuuta 2007 Tampassa, Floridan Dallas Bullissa.</w:t>
      </w:r>
    </w:p>
    <w:p>
      <w:r>
        <w:rPr>
          <w:b/>
        </w:rPr>
        <w:t xml:space="preserve">Tulos</w:t>
      </w:r>
    </w:p>
    <w:p>
      <w:r>
        <w:t xml:space="preserve">fcw:n ensimmäinen show oli 16. kesäkuuta 2007 Tampassa Floridassa.</w:t>
      </w:r>
    </w:p>
    <w:p>
      <w:r>
        <w:rPr>
          <w:b/>
        </w:rPr>
        <w:t xml:space="preserve">Tulos</w:t>
      </w:r>
    </w:p>
    <w:p>
      <w:r>
        <w:t xml:space="preserve">fcw:n ensimmäinen show oli 26. kesäkuuta 2007 Tampassa, Floridan Dallas Bullissa.</w:t>
      </w:r>
    </w:p>
    <w:p>
      <w:r>
        <w:rPr>
          <w:b/>
        </w:rPr>
        <w:t xml:space="preserve">Tulos</w:t>
      </w:r>
    </w:p>
    <w:p>
      <w:r>
        <w:t xml:space="preserve">fcw:n debyyttinäytös oli Dallas Bullissa Tampassa Floridassa 26. kesäkuuta 2007.</w:t>
      </w:r>
    </w:p>
    <w:p>
      <w:r>
        <w:rPr>
          <w:b/>
        </w:rPr>
        <w:t xml:space="preserve">Tulos</w:t>
      </w:r>
    </w:p>
    <w:p>
      <w:r>
        <w:t xml:space="preserve">fcw:n ensimmäinen show oli 26. kesäkuuta 2007 Tampassa, Floridan Dallas Bullissa.</w:t>
      </w:r>
    </w:p>
    <w:p>
      <w:r>
        <w:rPr>
          <w:b/>
        </w:rPr>
        <w:t xml:space="preserve">Tulos</w:t>
      </w:r>
    </w:p>
    <w:p>
      <w:r>
        <w:t xml:space="preserve">fcw:n ensimmäinen show oli 26. kesäkuuta 2007 paikassa tampa, florida, joka tunnetaan nimellä dallas bull.</w:t>
      </w:r>
    </w:p>
    <w:p>
      <w:r>
        <w:rPr>
          <w:b/>
        </w:rPr>
        <w:t xml:space="preserve">Esimerkki 9.386</w:t>
      </w:r>
    </w:p>
    <w:p>
      <w:r>
        <w:t xml:space="preserve">Oxnard on asukasluvultaan Venturan piirikunnan suurin kaupunki Kaliforniassa.</w:t>
      </w:r>
    </w:p>
    <w:p>
      <w:r>
        <w:rPr>
          <w:b/>
        </w:rPr>
        <w:t xml:space="preserve">Tulos</w:t>
      </w:r>
    </w:p>
    <w:p>
      <w:r>
        <w:t xml:space="preserve">Oxnard on asukasluvultaan Venturan piirikunnan suurin kaupunki Kaliforniassa.</w:t>
      </w:r>
    </w:p>
    <w:p>
      <w:r>
        <w:rPr>
          <w:b/>
        </w:rPr>
        <w:t xml:space="preserve">Tulos</w:t>
      </w:r>
    </w:p>
    <w:p>
      <w:r>
        <w:t xml:space="preserve">Oxnard on asukasluvultaan Venturan piirikunnan suurin kaupunki Kaliforniassa.</w:t>
      </w:r>
    </w:p>
    <w:p>
      <w:r>
        <w:rPr>
          <w:b/>
        </w:rPr>
        <w:t xml:space="preserve">Tulos</w:t>
      </w:r>
    </w:p>
    <w:p>
      <w:r>
        <w:t xml:space="preserve">Oxnard on asukasluvultaan Venturan piirikunnan suurin kaupunki Kaliforniassa.</w:t>
      </w:r>
    </w:p>
    <w:p>
      <w:r>
        <w:rPr>
          <w:b/>
        </w:rPr>
        <w:t xml:space="preserve">Tulos</w:t>
      </w:r>
    </w:p>
    <w:p>
      <w:r>
        <w:t xml:space="preserve">Oxnard on Venturan piirikunnan suurin kaupunki Kaliforniassa asuvien asukkaiden määrällä mitattuna.</w:t>
      </w:r>
    </w:p>
    <w:p>
      <w:r>
        <w:rPr>
          <w:b/>
        </w:rPr>
        <w:t xml:space="preserve">Tulos</w:t>
      </w:r>
    </w:p>
    <w:p>
      <w:r>
        <w:t xml:space="preserve">Oxnardissa on eniten ihmisiä Venturan piirikunnassa, Kaliforniassa.</w:t>
      </w:r>
    </w:p>
    <w:p>
      <w:r>
        <w:rPr>
          <w:b/>
        </w:rPr>
        <w:t xml:space="preserve">Tulos</w:t>
      </w:r>
    </w:p>
    <w:p>
      <w:r>
        <w:t xml:space="preserve">Oxnardissa asuu enemmän ihmisiä kuin missään muussa Venturan piirikunnan kaupungissa Kaliforniassa.</w:t>
      </w:r>
    </w:p>
    <w:p>
      <w:r>
        <w:rPr>
          <w:b/>
        </w:rPr>
        <w:t xml:space="preserve">Tulos</w:t>
      </w:r>
    </w:p>
    <w:p>
      <w:r>
        <w:t xml:space="preserve">Oxnardissa on eniten asukkaita Venturan piirikunnassa, Kaliforniassa.</w:t>
      </w:r>
    </w:p>
    <w:p>
      <w:r>
        <w:rPr>
          <w:b/>
        </w:rPr>
        <w:t xml:space="preserve">Tulos</w:t>
      </w:r>
    </w:p>
    <w:p>
      <w:r>
        <w:t xml:space="preserve">Oxnard on Venturan piirikunnan, Kalifornian, asukasluvultaan suurin kaupunki.</w:t>
      </w:r>
    </w:p>
    <w:p>
      <w:r>
        <w:rPr>
          <w:b/>
        </w:rPr>
        <w:t xml:space="preserve">Esimerkki 9.387</w:t>
      </w:r>
    </w:p>
    <w:p>
      <w:r>
        <w:t xml:space="preserve">sunnuntaina 28. elokuuta Canadian National Railway -lrb- cn -rrb- keskeytti kaiken junaliikenteen Mccombin eteläpuolella Mississippissä sijaitsevilla radoillaan -lrb- ja sen tytäryhtiön Illinois Central Railroadin omistamilla radoilla, jotka ulottuvat New Orleansiin -rrb- , hurrikaanin aiheuttamien vahinkojen varalta.</w:t>
      </w:r>
    </w:p>
    <w:p>
      <w:r>
        <w:rPr>
          <w:b/>
        </w:rPr>
        <w:t xml:space="preserve">Tulos</w:t>
      </w:r>
    </w:p>
    <w:p>
      <w:r>
        <w:t xml:space="preserve">sunnuntaina 28. elokuuta Canadian National Railway keskeytti kaiken junaliikenteen Mccombin (Mississippi) eteläpuolella sijaitsevilla radoillaan hurrikaanin aiheuttamien mahdollisten vahinkojen vuoksi.</w:t>
      </w:r>
    </w:p>
    <w:p>
      <w:r>
        <w:rPr>
          <w:b/>
        </w:rPr>
        <w:t xml:space="preserve">Tulos</w:t>
      </w:r>
    </w:p>
    <w:p>
      <w:r>
        <w:t xml:space="preserve">sunnuntaina 28. elokuuta Canadian National Railway -lrb- cn -rrb- keskeytti kaiken junaliikenteen radoillaan Mccombin eteläpuolella Mississippissä -lrb- sen tytäryhtiön Illinois Central Railroadin omistamilla linjoilla, jotka ulottuvat New Orleansiin -rrb- , hurrikaanin aiheuttamien vahinkojen vuoksi.</w:t>
      </w:r>
    </w:p>
    <w:p>
      <w:r>
        <w:rPr>
          <w:b/>
        </w:rPr>
        <w:t xml:space="preserve">Tulos</w:t>
      </w:r>
    </w:p>
    <w:p>
      <w:r>
        <w:t xml:space="preserve">sunnuntaina , 28. elokuuta , canadian national railway -lrb- cn -rrb- keskeytti kaiken junaliikenteen linjoillaan mccombin eteläpuolella , mississippi -lrb- linjoilla , jotka omistaa sen -lrb- vähemmän tärkeä asia / toisen yhtiön -rrb- omistama yhtiö illinois central railroad , jotka ulottuvat new orleansiin -rrb- , hurrikaanin aiheuttamien vahinkojen jännittämiseksi / valmistelemiseksi.</w:t>
      </w:r>
    </w:p>
    <w:p>
      <w:r>
        <w:rPr>
          <w:b/>
        </w:rPr>
        <w:t xml:space="preserve">Tulos</w:t>
      </w:r>
    </w:p>
    <w:p>
      <w:r>
        <w:t xml:space="preserve">sunnuntaina 28. elokuuta Kanadan kansalliset rautatiet -lrb- cn -rrb- keskeyttivät kaiken junaliikenteen Mccombin eteläpuolella Mississippissä hurrikaanin aiheuttamien vahinkojen varalta.</w:t>
      </w:r>
    </w:p>
    <w:p>
      <w:r>
        <w:rPr>
          <w:b/>
        </w:rPr>
        <w:t xml:space="preserve">Tulos</w:t>
      </w:r>
    </w:p>
    <w:p>
      <w:r>
        <w:t xml:space="preserve">sunnuntaina 28. elokuuta Canadian National Railway -lrb- cn -rrb- pysäytti kaiken junaliikenteen Mccombin eteläpuolella Mississippissä sijaitsevilla radoillaan -lrb- ja sen tytäryhtiön Illinois Central Railroadin omistamilla New Orleansiin ulottuvilla radoilla -rrb- hurrikaanin aiheuttamien vahinkojen varalta.</w:t>
      </w:r>
    </w:p>
    <w:p>
      <w:r>
        <w:rPr>
          <w:b/>
        </w:rPr>
        <w:t xml:space="preserve">Tulos</w:t>
      </w:r>
    </w:p>
    <w:p>
      <w:r>
        <w:t xml:space="preserve">sunnuntaina 28. elokuuta canadian national railway -lrb- cn -rrb- keskeytti kaiken junaliikenteen Mccombin eteläpuolella Mississippin osavaltiossa sijaitsevilla radoillaan -lrb- illinois central railroadin omistamilla radoilla, jotka ulottuvat new orleansin -rrb- alueelle, hurrikaanin aiheuttamien vahinkojen varalta.</w:t>
      </w:r>
    </w:p>
    <w:p>
      <w:r>
        <w:rPr>
          <w:b/>
        </w:rPr>
        <w:t xml:space="preserve">Tulos</w:t>
      </w:r>
    </w:p>
    <w:p>
      <w:r>
        <w:t xml:space="preserve">sunnuntaina 28. elokuuta Kanadan kansallinen rautatieyhtiö -lrb- cn -rrb- keskeytti kaiken junaliikenteen radoillaan Mccombin eteläpuolella Mississippissä hurrikaanin aiheuttamien vahinkojen vuoksi.</w:t>
      </w:r>
    </w:p>
    <w:p>
      <w:r>
        <w:rPr>
          <w:b/>
        </w:rPr>
        <w:t xml:space="preserve">Esimerkki 9.388</w:t>
      </w:r>
    </w:p>
    <w:p>
      <w:r>
        <w:t xml:space="preserve">Aluksi kultakentille muutti noin 30 000 ihmistä, mutta vuoteen 1863 mennessä määrä oli vähentynyt noin 3500:aan vaikeiden kaivosolosuhteiden vuoksi.</w:t>
      </w:r>
    </w:p>
    <w:p>
      <w:r>
        <w:rPr>
          <w:b/>
        </w:rPr>
        <w:t xml:space="preserve">Tulos</w:t>
      </w:r>
    </w:p>
    <w:p>
      <w:r>
        <w:t xml:space="preserve">aluksi kultakentille muutti noin 30 000 ihmistä, mutta vuoteen 1863 mennessä määrä oli vähentynyt noin 3500:aan vaikeiden kaivosolosuhteiden vuoksi.</w:t>
      </w:r>
    </w:p>
    <w:p>
      <w:r>
        <w:rPr>
          <w:b/>
        </w:rPr>
        <w:t xml:space="preserve">Tulos</w:t>
      </w:r>
    </w:p>
    <w:p>
      <w:r>
        <w:t xml:space="preserve">Alun perin kultakentille muutti noin 30000 ihmistä, ja vuoteen 1863 mennessä heidän määränsä väheni 3500:aan kaivoskenttien ankarien olosuhteiden vuoksi.</w:t>
      </w:r>
    </w:p>
    <w:p>
      <w:r>
        <w:rPr>
          <w:b/>
        </w:rPr>
        <w:t xml:space="preserve">Tulos</w:t>
      </w:r>
    </w:p>
    <w:p>
      <w:r>
        <w:t xml:space="preserve">Vuoteen 1863 mennessä kultakentille muuttaneiden alkuperäinen määrä, noin 30 000 ihmistä, oli laskenut noin 3500:aan vaikeiden kaivosolosuhteiden vuoksi.</w:t>
      </w:r>
    </w:p>
    <w:p>
      <w:r>
        <w:rPr>
          <w:b/>
        </w:rPr>
        <w:t xml:space="preserve">Tulos</w:t>
      </w:r>
    </w:p>
    <w:p>
      <w:r>
        <w:t xml:space="preserve">aluksi lähes 30 000 ihmistä muutti kultakentille, mutta vuoteen 1863 mennessä määrä väheni lähes 3500:aan vaikeiden kaivosolosuhteiden vuoksi.</w:t>
      </w:r>
    </w:p>
    <w:p>
      <w:r>
        <w:rPr>
          <w:b/>
        </w:rPr>
        <w:t xml:space="preserve">Tulos</w:t>
      </w:r>
    </w:p>
    <w:p>
      <w:r>
        <w:t xml:space="preserve">Aluksi kultakentille muutti noin 30 000 ihmistä, mutta vuoteen 1863 mennessä määrä oli vähentynyt noin 3500:aan.</w:t>
      </w:r>
    </w:p>
    <w:p>
      <w:r>
        <w:rPr>
          <w:b/>
        </w:rPr>
        <w:t xml:space="preserve">Tulos</w:t>
      </w:r>
    </w:p>
    <w:p>
      <w:r>
        <w:t xml:space="preserve">Aluksi kultakentille muutti noin 30 000 ihmistä, mutta vuoteen 1863 mennessä määrä oli vähentynyt noin 3500:aan vaikeiden kaivosolosuhteiden vuoksi.</w:t>
      </w:r>
    </w:p>
    <w:p>
      <w:r>
        <w:rPr>
          <w:b/>
        </w:rPr>
        <w:t xml:space="preserve">Tulos</w:t>
      </w:r>
    </w:p>
    <w:p>
      <w:r>
        <w:t xml:space="preserve">alussa kultakentille muutti noin 30 000 ihmistä, mutta vuoteen 1863 mennessä määrä oli laskenut 3500:aan, koska kaivosolosuhteet olivat vaikeat.</w:t>
      </w:r>
    </w:p>
    <w:p>
      <w:r>
        <w:rPr>
          <w:b/>
        </w:rPr>
        <w:t xml:space="preserve">Tulos</w:t>
      </w:r>
    </w:p>
    <w:p>
      <w:r>
        <w:t xml:space="preserve">koska vaikeiden kaivosolosuhteiden vuoksi kultakenttien alkuperäiset 30 000 ihmistä vähenivät noin 3500:aan vuonna 1863.</w:t>
      </w:r>
    </w:p>
    <w:p>
      <w:r>
        <w:rPr>
          <w:b/>
        </w:rPr>
        <w:t xml:space="preserve">Esimerkki 9.389</w:t>
      </w:r>
    </w:p>
    <w:p>
      <w:r>
        <w:t xml:space="preserve">Beresford on kaupunki Lincolnin ja Unionin piirikunnissa Yhdysvaltain Etelä-Dakotan osavaltiossa.</w:t>
      </w:r>
    </w:p>
    <w:p>
      <w:r>
        <w:rPr>
          <w:b/>
        </w:rPr>
        <w:t xml:space="preserve">Tulos</w:t>
      </w:r>
    </w:p>
    <w:p>
      <w:r>
        <w:t xml:space="preserve">Beresford on kaupunki Lincolnin ja Unionin piirikunnissa Yhdysvaltain Etelä-Dakotan osavaltiossa.</w:t>
      </w:r>
    </w:p>
    <w:p>
      <w:r>
        <w:rPr>
          <w:b/>
        </w:rPr>
        <w:t xml:space="preserve">Tulos</w:t>
      </w:r>
    </w:p>
    <w:p>
      <w:r>
        <w:t xml:space="preserve">Yhdysvaltain Etelä-Dakotan osavaltiossa Lincolnin ja Unionin piirikunnissa on Beresford-niminen kaupunki.</w:t>
      </w:r>
    </w:p>
    <w:p>
      <w:r>
        <w:rPr>
          <w:b/>
        </w:rPr>
        <w:t xml:space="preserve">Tulos</w:t>
      </w:r>
    </w:p>
    <w:p>
      <w:r>
        <w:t xml:space="preserve">Beresford, Etelä-Dakota on Lincolnin ja Unionin piirikunnissa.</w:t>
      </w:r>
    </w:p>
    <w:p>
      <w:r>
        <w:rPr>
          <w:b/>
        </w:rPr>
        <w:t xml:space="preserve">Tulos</w:t>
      </w:r>
    </w:p>
    <w:p>
      <w:r>
        <w:t xml:space="preserve">Beresford on kaupunki Lincolnin ja Unionin piirikunnissa Etelä-Dakotassa.</w:t>
      </w:r>
    </w:p>
    <w:p>
      <w:r>
        <w:rPr>
          <w:b/>
        </w:rPr>
        <w:t xml:space="preserve">Esimerkki 9.390</w:t>
      </w:r>
    </w:p>
    <w:p>
      <w:r>
        <w:t xml:space="preserve">becker voitti jim courierin suorissa sarjoissa ja voitti vuoden 1992 atp-kiertueen maailmanmestaruuskilpailut frankfurtissa.</w:t>
      </w:r>
    </w:p>
    <w:p>
      <w:r>
        <w:rPr>
          <w:b/>
        </w:rPr>
        <w:t xml:space="preserve">Tulos</w:t>
      </w:r>
    </w:p>
    <w:p>
      <w:r>
        <w:t xml:space="preserve">becker voitti jim courierin suorissa sarjoissa voittaessaan vuoden 1992 atp-kiertueen maailmanmestaruuskilpailut frankfurtissa.</w:t>
      </w:r>
    </w:p>
    <w:p>
      <w:r>
        <w:rPr>
          <w:b/>
        </w:rPr>
        <w:t xml:space="preserve">Tulos</w:t>
      </w:r>
    </w:p>
    <w:p>
      <w:r>
        <w:t xml:space="preserve">1 . becker voitti jim courierin suorissa sarjoissa ja voitti vuoden 1992 loppupuolen atp-kiertueen maailmanmestaruuskilpailut frankfurtissa.</w:t>
      </w:r>
    </w:p>
    <w:p>
      <w:r>
        <w:rPr>
          <w:b/>
        </w:rPr>
        <w:t xml:space="preserve">Tulos</w:t>
      </w:r>
    </w:p>
    <w:p>
      <w:r>
        <w:t xml:space="preserve">becker voitti jim courierin suorissa sarjoissa voittaessaan vuoden 1992 atp-kiertueen maailmanmestaruuskilpailut frankfurtissa.</w:t>
      </w:r>
    </w:p>
    <w:p>
      <w:r>
        <w:rPr>
          <w:b/>
        </w:rPr>
        <w:t xml:space="preserve">Tulos</w:t>
      </w:r>
    </w:p>
    <w:p>
      <w:r>
        <w:t xml:space="preserve">becker voitti jim courierin häviämättä peliä ja voitti vuoden 1992 loppuvuoden atp-kiertueen maailmanmestaruuskilpailut frankfurtissa.</w:t>
      </w:r>
    </w:p>
    <w:p>
      <w:r>
        <w:rPr>
          <w:b/>
        </w:rPr>
        <w:t xml:space="preserve">Esimerkki 9.391</w:t>
      </w:r>
    </w:p>
    <w:p>
      <w:r>
        <w:t xml:space="preserve">hänen vastustajansa väittävät, että hän sai hermoromahduksen nousun aikana.</w:t>
      </w:r>
    </w:p>
    <w:p>
      <w:r>
        <w:rPr>
          <w:b/>
        </w:rPr>
        <w:t xml:space="preserve">Tulos</w:t>
      </w:r>
    </w:p>
    <w:p>
      <w:r>
        <w:t xml:space="preserve">hänen herjaajansa väittävät, että hän sai hermoromahduksen nousun aikana.</w:t>
      </w:r>
    </w:p>
    <w:p>
      <w:r>
        <w:rPr>
          <w:b/>
        </w:rPr>
        <w:t xml:space="preserve">Tulos</w:t>
      </w:r>
    </w:p>
    <w:p>
      <w:r>
        <w:t xml:space="preserve">hänet jättäneet ihmiset väittävät, että hän sai hermoromahduksen nousun aikana.</w:t>
      </w:r>
    </w:p>
    <w:p>
      <w:r>
        <w:rPr>
          <w:b/>
        </w:rPr>
        <w:t xml:space="preserve">Tulos</w:t>
      </w:r>
    </w:p>
    <w:p>
      <w:r>
        <w:t xml:space="preserve">hänen kriitikkonsa sanovat, että hän romahti nousun aikana.</w:t>
      </w:r>
    </w:p>
    <w:p>
      <w:r>
        <w:rPr>
          <w:b/>
        </w:rPr>
        <w:t xml:space="preserve">Tulos</w:t>
      </w:r>
    </w:p>
    <w:p>
      <w:r>
        <w:t xml:space="preserve">hänen kriitikkonsa väittävät, että hän kärsi hermoromahduksesta nousun aikana.</w:t>
      </w:r>
    </w:p>
    <w:p>
      <w:r>
        <w:rPr>
          <w:b/>
        </w:rPr>
        <w:t xml:space="preserve">Tulos</w:t>
      </w:r>
    </w:p>
    <w:p>
      <w:r>
        <w:t xml:space="preserve">hänen vastustajansa sanovat, että hän sai hermoromahduksen nousun aikana.</w:t>
      </w:r>
    </w:p>
    <w:p>
      <w:r>
        <w:rPr>
          <w:b/>
        </w:rPr>
        <w:t xml:space="preserve">Tulos</w:t>
      </w:r>
    </w:p>
    <w:p>
      <w:r>
        <w:t xml:space="preserve">ne, jotka yrittävät tehdä hänestä vähäpätöisen, sanovat, että hän kärsi hermoromahduksesta nousun aikana.</w:t>
      </w:r>
    </w:p>
    <w:p>
      <w:r>
        <w:rPr>
          <w:b/>
        </w:rPr>
        <w:t xml:space="preserve">Tulos</w:t>
      </w:r>
    </w:p>
    <w:p>
      <w:r>
        <w:t xml:space="preserve">hänen kriitikkonsa väittävät, että hän kärsi hermoromahduksesta nousun aikana.</w:t>
      </w:r>
    </w:p>
    <w:p>
      <w:r>
        <w:rPr>
          <w:b/>
        </w:rPr>
        <w:t xml:space="preserve">Tulos</w:t>
      </w:r>
    </w:p>
    <w:p>
      <w:r>
        <w:t xml:space="preserve">enemys kertoi, että hän sai henkisen romahduksen nousun aikana.</w:t>
      </w:r>
    </w:p>
    <w:p>
      <w:r>
        <w:rPr>
          <w:b/>
        </w:rPr>
        <w:t xml:space="preserve">Esimerkki 9.392</w:t>
      </w:r>
    </w:p>
    <w:p>
      <w:r>
        <w:t xml:space="preserve">wiic-puhelut ovat edelleen Pittsburghissa, mutta musiikkivideoita lähettävällä heikkotehoisella riippumattomalla asemalla.</w:t>
      </w:r>
    </w:p>
    <w:p>
      <w:r>
        <w:rPr>
          <w:b/>
        </w:rPr>
        <w:t xml:space="preserve">Tulos</w:t>
      </w:r>
    </w:p>
    <w:p>
      <w:r>
        <w:t xml:space="preserve">wiic-puhelut sijaitsevat edelleen Pittsburghissa, mutta pienitehoisella itsenäisellä asemalla, joka lähettää musiikkivideoita.</w:t>
      </w:r>
    </w:p>
    <w:p>
      <w:r>
        <w:rPr>
          <w:b/>
        </w:rPr>
        <w:t xml:space="preserve">Tulos</w:t>
      </w:r>
    </w:p>
    <w:p>
      <w:r>
        <w:t xml:space="preserve">wiic-puhelut ovat edelleen läsnä Pittsburghissa musiikkivideoita lähettävällä heikkotehoisella riippumattomalla asemalla.</w:t>
      </w:r>
    </w:p>
    <w:p>
      <w:r>
        <w:rPr>
          <w:b/>
        </w:rPr>
        <w:t xml:space="preserve">Tulos</w:t>
      </w:r>
    </w:p>
    <w:p>
      <w:r>
        <w:t xml:space="preserve">wiic-puhelut ovat edelleen Pittsburghissa, mutta pienitehoisella riippumattomalla asemalla, joka lähettää musiikkivideoita.</w:t>
      </w:r>
    </w:p>
    <w:p>
      <w:r>
        <w:rPr>
          <w:b/>
        </w:rPr>
        <w:t xml:space="preserve">Tulos</w:t>
      </w:r>
    </w:p>
    <w:p>
      <w:r>
        <w:t xml:space="preserve">wiic-puhelut ovat Pittsburghissa, mutta musiikkivideoita lähettävällä heikkotehoisella riippumattomalla asemalla.</w:t>
      </w:r>
    </w:p>
    <w:p>
      <w:r>
        <w:rPr>
          <w:b/>
        </w:rPr>
        <w:t xml:space="preserve">Tulos</w:t>
      </w:r>
    </w:p>
    <w:p>
      <w:r>
        <w:t xml:space="preserve">wiic-puhelut asuvat edelleen Pittsburghissa, mutta ne kuuluvat nyt pienitehoiselle riippumattomalle asemalle, joka lähettää musiikkivideoita.</w:t>
      </w:r>
    </w:p>
    <w:p>
      <w:r>
        <w:rPr>
          <w:b/>
        </w:rPr>
        <w:t xml:space="preserve">Tulos</w:t>
      </w:r>
    </w:p>
    <w:p>
      <w:r>
        <w:t xml:space="preserve">wiic-puhelut pysyvät edelleen Pittsburghissa, mutta musiikkivideoita soittavalla heikkotehoisella itsenäisellä asemalla.</w:t>
      </w:r>
    </w:p>
    <w:p>
      <w:r>
        <w:rPr>
          <w:b/>
        </w:rPr>
        <w:t xml:space="preserve">Esimerkki 9.393</w:t>
      </w:r>
    </w:p>
    <w:p>
      <w:r>
        <w:t xml:space="preserve">nämä kaksoisolennot ovat tyypillisesti, mutta eivät aina, jollain tavalla pahoja.</w:t>
      </w:r>
    </w:p>
    <w:p>
      <w:r>
        <w:rPr>
          <w:b/>
        </w:rPr>
        <w:t xml:space="preserve">Tulos</w:t>
      </w:r>
    </w:p>
    <w:p>
      <w:r>
        <w:t xml:space="preserve">nämä kaksoisolennot ovat yleensä , mutta eivät aina , pahoja jossakin w.</w:t>
      </w:r>
    </w:p>
    <w:p>
      <w:r>
        <w:rPr>
          <w:b/>
        </w:rPr>
        <w:t xml:space="preserve">Tulos</w:t>
      </w:r>
    </w:p>
    <w:p>
      <w:r>
        <w:t xml:space="preserve">nämä kaksoisolennot ovat tyypillisesti, mutta eivät aina, jollain tavalla pahoja.</w:t>
      </w:r>
    </w:p>
    <w:p>
      <w:r>
        <w:rPr>
          <w:b/>
        </w:rPr>
        <w:t xml:space="preserve">Tulos</w:t>
      </w:r>
    </w:p>
    <w:p>
      <w:r>
        <w:t xml:space="preserve">nämä kaksoisolennot ovat yleensä pahoja, mutta eivät aina.</w:t>
      </w:r>
    </w:p>
    <w:p>
      <w:r>
        <w:rPr>
          <w:b/>
        </w:rPr>
        <w:t xml:space="preserve">Tulos</w:t>
      </w:r>
    </w:p>
    <w:p>
      <w:r>
        <w:t xml:space="preserve">nämä kaksoisolennot ovat yleensä pahoja.</w:t>
      </w:r>
    </w:p>
    <w:p>
      <w:r>
        <w:rPr>
          <w:b/>
        </w:rPr>
        <w:t xml:space="preserve">Tulos</w:t>
      </w:r>
    </w:p>
    <w:p>
      <w:r>
        <w:t xml:space="preserve">nämä kaksoisolennot ovat yleensä jollain tavalla pahoja.</w:t>
      </w:r>
    </w:p>
    <w:p>
      <w:r>
        <w:rPr>
          <w:b/>
        </w:rPr>
        <w:t xml:space="preserve">Tulos</w:t>
      </w:r>
    </w:p>
    <w:p>
      <w:r>
        <w:t xml:space="preserve">kaksoisolennot ovat yleensä, mutta eivät aina, jollain tavalla pahoja.</w:t>
      </w:r>
    </w:p>
    <w:p>
      <w:r>
        <w:rPr>
          <w:b/>
        </w:rPr>
        <w:t xml:space="preserve">Tulos</w:t>
      </w:r>
    </w:p>
    <w:p>
      <w:r>
        <w:t xml:space="preserve">nämä aavemaiset kaksoisolennot ovat tavallisesti, mutta eivät aina, jollain tavalla pahoja.</w:t>
      </w:r>
    </w:p>
    <w:p>
      <w:r>
        <w:rPr>
          <w:b/>
        </w:rPr>
        <w:t xml:space="preserve">Tulos</w:t>
      </w:r>
    </w:p>
    <w:p>
      <w:r>
        <w:t xml:space="preserve">nämä kaksoisolennot ovat joskus pahoja.</w:t>
      </w:r>
    </w:p>
    <w:p>
      <w:r>
        <w:rPr>
          <w:b/>
        </w:rPr>
        <w:t xml:space="preserve">Esimerkki 9.394</w:t>
      </w:r>
    </w:p>
    <w:p>
      <w:r>
        <w:t xml:space="preserve">aluksi yksiköt kytkettiin ohjaamosta ohjaamoon, mutta todettiin käytännöllisemmäksi kytkeä päällikön nokka orjaohjaamoon.</w:t>
      </w:r>
    </w:p>
    <w:p>
      <w:r>
        <w:rPr>
          <w:b/>
        </w:rPr>
        <w:t xml:space="preserve">Tulos</w:t>
      </w:r>
    </w:p>
    <w:p>
      <w:r>
        <w:t xml:space="preserve">Alun perin yksiköt kytkettiin ohjaamosta ohjaamoon, mutta todettiin, että on hyödyllisempää kytkeä päällikön nokka orjaohjaamoon.</w:t>
      </w:r>
    </w:p>
    <w:p>
      <w:r>
        <w:rPr>
          <w:b/>
        </w:rPr>
        <w:t xml:space="preserve">Tulos</w:t>
      </w:r>
    </w:p>
    <w:p>
      <w:r>
        <w:t xml:space="preserve">aluksi yksiköt kytkettiin ohjaamosta ohjaamoon, mutta huomattiin, että oli käytännöllisempää kytkeä ne päällikön nokka orjaohjaamoon.</w:t>
      </w:r>
    </w:p>
    <w:p>
      <w:r>
        <w:rPr>
          <w:b/>
        </w:rPr>
        <w:t xml:space="preserve">Tulos</w:t>
      </w:r>
    </w:p>
    <w:p>
      <w:r>
        <w:t xml:space="preserve">aluksi yksiköt kiinnitettiin ohjaamosta ohjaamoon, mutta todettiin, että on tärkeämpää kytkeä päällikön nokka orjaohjaamoon.</w:t>
      </w:r>
    </w:p>
    <w:p>
      <w:r>
        <w:rPr>
          <w:b/>
        </w:rPr>
        <w:t xml:space="preserve">Tulos</w:t>
      </w:r>
    </w:p>
    <w:p>
      <w:r>
        <w:t xml:space="preserve">aluksi yksiköt kytkettiin ohjaamosta ohjaamoon, mutta oli järkevämpää kytkeä päällikön nokka orjaohjaamoon.</w:t>
      </w:r>
    </w:p>
    <w:p>
      <w:r>
        <w:rPr>
          <w:b/>
        </w:rPr>
        <w:t xml:space="preserve">Tulos</w:t>
      </w:r>
    </w:p>
    <w:p>
      <w:r>
        <w:t xml:space="preserve">aluksi yksiköt kiinnitettiin ohjaamosta ohjaamoon, mutta osoittautui käytännöllisemmäksi kiinnittää päällikön nokka orjaohjaamoon.</w:t>
      </w:r>
    </w:p>
    <w:p>
      <w:r>
        <w:rPr>
          <w:b/>
        </w:rPr>
        <w:t xml:space="preserve">Tulos</w:t>
      </w:r>
    </w:p>
    <w:p>
      <w:r>
        <w:t xml:space="preserve">aluksi ne kytkettiin ohjaamosta ohjaamoon, mutta päällikön nokka ja orjaohjaamo olivat käytännöllisempiä.</w:t>
      </w:r>
    </w:p>
    <w:p>
      <w:r>
        <w:rPr>
          <w:b/>
        </w:rPr>
        <w:t xml:space="preserve">Tulos</w:t>
      </w:r>
    </w:p>
    <w:p>
      <w:r>
        <w:t xml:space="preserve">aluksi yksiköt kytkettiin ohjaamosta ohjaamoon, mutta käytännöllisempää oli kytkeä pääohjaamon nokka orjaohjaamoon.</w:t>
      </w:r>
    </w:p>
    <w:p>
      <w:r>
        <w:rPr>
          <w:b/>
        </w:rPr>
        <w:t xml:space="preserve">Tulos</w:t>
      </w:r>
    </w:p>
    <w:p>
      <w:r>
        <w:t xml:space="preserve">Aluksi osat koottiin ohjaamosta ohjaamoon, mutta todettiin, että oli järkevämpää yhdistää päällikön nokka ja orjan ohjaamo.</w:t>
      </w:r>
    </w:p>
    <w:p>
      <w:r>
        <w:rPr>
          <w:b/>
        </w:rPr>
        <w:t xml:space="preserve">Esimerkki 9.395</w:t>
      </w:r>
    </w:p>
    <w:p>
      <w:r>
        <w:t xml:space="preserve">Toisin kuin Henrik III, Agnes osoittautui kykenemättömäksi vaikuttamaan uusien paavien, Stefanus Ix:n ja Nikolai II:n, valintaan.</w:t>
      </w:r>
    </w:p>
    <w:p>
      <w:r>
        <w:rPr>
          <w:b/>
        </w:rPr>
        <w:t xml:space="preserve">Tulos</w:t>
      </w:r>
    </w:p>
    <w:p>
      <w:r>
        <w:t xml:space="preserve">Agnes ei ollut yhtä vaikutusvaltainen kuin Henrik III uusien paavien, Stefanus Ix:n ja Nikolai II:n, valinnassa.</w:t>
      </w:r>
    </w:p>
    <w:p>
      <w:r>
        <w:rPr>
          <w:b/>
        </w:rPr>
        <w:t xml:space="preserve">Tulos</w:t>
      </w:r>
    </w:p>
    <w:p>
      <w:r>
        <w:t xml:space="preserve">agnes ei voinut vaikuttaa uusien paavien valintaan.</w:t>
      </w:r>
    </w:p>
    <w:p>
      <w:r>
        <w:rPr>
          <w:b/>
        </w:rPr>
        <w:t xml:space="preserve">Tulos</w:t>
      </w:r>
    </w:p>
    <w:p>
      <w:r>
        <w:t xml:space="preserve">Agnes ei pystynyt vaikuttamaan uusien paavien, Stefanus Ix:n ja Nikolai II:n, valintaan, toisin kuin Henrik III.</w:t>
      </w:r>
    </w:p>
    <w:p>
      <w:r>
        <w:rPr>
          <w:b/>
        </w:rPr>
        <w:t xml:space="preserve">Tulos</w:t>
      </w:r>
    </w:p>
    <w:p>
      <w:r>
        <w:t xml:space="preserve">Toisin kuin Henrik III, Agnes osoittautui kykenemättömäksi vaikuttamaan uusien paavien valintaan.</w:t>
      </w:r>
    </w:p>
    <w:p>
      <w:r>
        <w:rPr>
          <w:b/>
        </w:rPr>
        <w:t xml:space="preserve">Tulos</w:t>
      </w:r>
    </w:p>
    <w:p>
      <w:r>
        <w:t xml:space="preserve">Toisin kuin Henrik III , Agnes ei kyennyt vaikuttamaan uusien paavien, Stefanus Ix:n ja Nikolain, valintaan.</w:t>
      </w:r>
    </w:p>
    <w:p>
      <w:r>
        <w:rPr>
          <w:b/>
        </w:rPr>
        <w:t xml:space="preserve">Tulos</w:t>
      </w:r>
    </w:p>
    <w:p>
      <w:r>
        <w:t xml:space="preserve">Toisin kuin Henrik III, Agnes ei voinut vaikuttaa uusien paavien, Stefanus Ix:n ja Nikolai II:n, valintaan.</w:t>
      </w:r>
    </w:p>
    <w:p>
      <w:r>
        <w:rPr>
          <w:b/>
        </w:rPr>
        <w:t xml:space="preserve">Tulos</w:t>
      </w:r>
    </w:p>
    <w:p>
      <w:r>
        <w:t xml:space="preserve">Toisin kuin Henrik III, Agnes osoittautui kyvyttömäksi vaikuttamaan uusien paavien, Stefanus Ix:n ja Nikolai II:n, valintaan.</w:t>
      </w:r>
    </w:p>
    <w:p>
      <w:r>
        <w:rPr>
          <w:b/>
        </w:rPr>
        <w:t xml:space="preserve">Tulos</w:t>
      </w:r>
    </w:p>
    <w:p>
      <w:r>
        <w:t xml:space="preserve">Toisin kuin Henrik III, Agnes ei voinut päättää uusien paavien Stefanus Ix:n ja Nikolai II:n valinnasta.</w:t>
      </w:r>
    </w:p>
    <w:p>
      <w:r>
        <w:rPr>
          <w:b/>
        </w:rPr>
        <w:t xml:space="preserve">Esimerkki 9.396</w:t>
      </w:r>
    </w:p>
    <w:p>
      <w:r>
        <w:t xml:space="preserve">twofishia on kuitenkin käytetty vähemmän laajalti kuin blowfishia, joka on ollut saatavilla pidemmän aikaa.</w:t>
      </w:r>
    </w:p>
    <w:p>
      <w:r>
        <w:rPr>
          <w:b/>
        </w:rPr>
        <w:t xml:space="preserve">Tulos</w:t>
      </w:r>
    </w:p>
    <w:p>
      <w:r>
        <w:t xml:space="preserve">twofish on käytössä vähemmän kuin blowfish , joka on vanhempi.</w:t>
      </w:r>
    </w:p>
    <w:p>
      <w:r>
        <w:rPr>
          <w:b/>
        </w:rPr>
        <w:t xml:space="preserve">Tulos</w:t>
      </w:r>
    </w:p>
    <w:p>
      <w:r>
        <w:t xml:space="preserve">twofishia käytetään vähemmän laajalti kuin blowfishia , joka on ollut käytettävissä pidemmän aikaa.</w:t>
      </w:r>
    </w:p>
    <w:p>
      <w:r>
        <w:rPr>
          <w:b/>
        </w:rPr>
        <w:t xml:space="preserve">Tulos</w:t>
      </w:r>
    </w:p>
    <w:p>
      <w:r>
        <w:t xml:space="preserve">blowfish on kuitenkin ollut saatavilla pidemmän aikaa kuin twofish , ja sitä on käytetty laajemmin.</w:t>
      </w:r>
    </w:p>
    <w:p>
      <w:r>
        <w:rPr>
          <w:b/>
        </w:rPr>
        <w:t xml:space="preserve">Tulos</w:t>
      </w:r>
    </w:p>
    <w:p>
      <w:r>
        <w:t xml:space="preserve">twofishia ei ole käytetty yhtä paljon kuin blowfishia , joka on ollut käytössä pidempään.</w:t>
      </w:r>
    </w:p>
    <w:p>
      <w:r>
        <w:rPr>
          <w:b/>
        </w:rPr>
        <w:t xml:space="preserve">Tulos</w:t>
      </w:r>
    </w:p>
    <w:p>
      <w:r>
        <w:t xml:space="preserve">twofish on kuitenkin vähemmän käytetty kuin blowfish , joka on ollut saatavilla jo pidemmän aikaa.</w:t>
      </w:r>
    </w:p>
    <w:p>
      <w:r>
        <w:rPr>
          <w:b/>
        </w:rPr>
        <w:t xml:space="preserve">Tulos</w:t>
      </w:r>
    </w:p>
    <w:p>
      <w:r>
        <w:t xml:space="preserve">twofishia on käytetty vähemmän kuin blowfishia . blowfish on ollut käytössä paljon kauemmin.</w:t>
      </w:r>
    </w:p>
    <w:p>
      <w:r>
        <w:rPr>
          <w:b/>
        </w:rPr>
        <w:t xml:space="preserve">Tulos</w:t>
      </w:r>
    </w:p>
    <w:p>
      <w:r>
        <w:t xml:space="preserve">vaikka blowfish on ollut käytössä pidempään kuin twofish , sitä ei silti käytetä yhtä paljon kuin twofishiä.</w:t>
      </w:r>
    </w:p>
    <w:p>
      <w:r>
        <w:rPr>
          <w:b/>
        </w:rPr>
        <w:t xml:space="preserve">Tulos</w:t>
      </w:r>
    </w:p>
    <w:p>
      <w:r>
        <w:t xml:space="preserve">twofishia on kuitenkin käytetty vähemmän kuin blowfishia, joka on ollut saatavilla pidemmän aikaa.</w:t>
      </w:r>
    </w:p>
    <w:p>
      <w:r>
        <w:rPr>
          <w:b/>
        </w:rPr>
        <w:t xml:space="preserve">Esimerkki 9.397</w:t>
      </w:r>
    </w:p>
    <w:p>
      <w:r>
        <w:t xml:space="preserve">leizu jakoi löytönsä muiden kanssa, ja tieto levisi laajalle Kiinassa.</w:t>
      </w:r>
    </w:p>
    <w:p>
      <w:r>
        <w:rPr>
          <w:b/>
        </w:rPr>
        <w:t xml:space="preserve">Tulos</w:t>
      </w:r>
    </w:p>
    <w:p>
      <w:r>
        <w:t xml:space="preserve">1 . leizu jakoi löytönsä muiden kanssa, ja tieto levisi ympäri Kiinaa.</w:t>
      </w:r>
    </w:p>
    <w:p>
      <w:r>
        <w:rPr>
          <w:b/>
        </w:rPr>
        <w:t xml:space="preserve">Tulos</w:t>
      </w:r>
    </w:p>
    <w:p>
      <w:r>
        <w:t xml:space="preserve">leizu jakoi löytönsä muiden kanssa, ja myös kiinalaiset oppivat tietoa.</w:t>
      </w:r>
    </w:p>
    <w:p>
      <w:r>
        <w:rPr>
          <w:b/>
        </w:rPr>
        <w:t xml:space="preserve">Tulos</w:t>
      </w:r>
    </w:p>
    <w:p>
      <w:r>
        <w:t xml:space="preserve">leizu keskusteli löydöksistään muiden kanssa, ja tiedosta tuli kuuluisa Kiinassa.</w:t>
      </w:r>
    </w:p>
    <w:p>
      <w:r>
        <w:rPr>
          <w:b/>
        </w:rPr>
        <w:t xml:space="preserve">Tulos</w:t>
      </w:r>
    </w:p>
    <w:p>
      <w:r>
        <w:t xml:space="preserve">leizu kertoi muille oppimastaan, ja tieto levisi laajalti ympäri Kiinaa.</w:t>
      </w:r>
    </w:p>
    <w:p>
      <w:r>
        <w:rPr>
          <w:b/>
        </w:rPr>
        <w:t xml:space="preserve">Tulos</w:t>
      </w:r>
    </w:p>
    <w:p>
      <w:r>
        <w:t xml:space="preserve">leizu jakoi löytönsä muiden kanssa, ja tieto levisi laajalle alueelle Kiinassa.</w:t>
      </w:r>
    </w:p>
    <w:p>
      <w:r>
        <w:rPr>
          <w:b/>
        </w:rPr>
        <w:t xml:space="preserve">Tulos</w:t>
      </w:r>
    </w:p>
    <w:p>
      <w:r>
        <w:t xml:space="preserve">leizu jakoi havaintonsa muiden kanssa, ja tieto levisi kaikkialle Kiinassa.</w:t>
      </w:r>
    </w:p>
    <w:p>
      <w:r>
        <w:rPr>
          <w:b/>
        </w:rPr>
        <w:t xml:space="preserve">Tulos</w:t>
      </w:r>
    </w:p>
    <w:p>
      <w:r>
        <w:t xml:space="preserve">leizun tietämys levisi laajalle Kiinassa, koska hän jakoi löydöksensä muiden kanssa.</w:t>
      </w:r>
    </w:p>
    <w:p>
      <w:r>
        <w:rPr>
          <w:b/>
        </w:rPr>
        <w:t xml:space="preserve">Esimerkki 9.398</w:t>
      </w:r>
    </w:p>
    <w:p>
      <w:r>
        <w:t xml:space="preserve">Vuonna 1961 hän debytoi Metropolitan Opera -oopperassa Aidan roolissa; seuraavana vuonna hän debytoi kuninkaallisessa oopperatalossa samassa roolissa.</w:t>
      </w:r>
    </w:p>
    <w:p>
      <w:r>
        <w:rPr>
          <w:b/>
        </w:rPr>
        <w:t xml:space="preserve">Tulos</w:t>
      </w:r>
    </w:p>
    <w:p>
      <w:r>
        <w:t xml:space="preserve">vuonna 1961 hän teki ensiesiintymisensä kaupungin oopperassa Aidan roolissa; seuraavana vuonna hän teki ensiesiintymisensä kuninkaallisessa oopperatalossa samassa roolissa.</w:t>
      </w:r>
    </w:p>
    <w:p>
      <w:r>
        <w:rPr>
          <w:b/>
        </w:rPr>
        <w:t xml:space="preserve">Tulos</w:t>
      </w:r>
    </w:p>
    <w:p>
      <w:r>
        <w:t xml:space="preserve">Vuonna 1961 hän debytoi Metropolitan Opera -oopperassa Aidan roolissa ja seuraavana vuonna Royal Opera Housessa.</w:t>
      </w:r>
    </w:p>
    <w:p>
      <w:r>
        <w:rPr>
          <w:b/>
        </w:rPr>
        <w:t xml:space="preserve">Tulos</w:t>
      </w:r>
    </w:p>
    <w:p>
      <w:r>
        <w:t xml:space="preserve">vuonna 1961 hän debytoi Metropolitan Opera -oopperassa Aidana ja vuonna 1961 hän debytoi Kuninkaallisessa oopperatalossa niin ikään Aidana.</w:t>
      </w:r>
    </w:p>
    <w:p>
      <w:r>
        <w:rPr>
          <w:b/>
        </w:rPr>
        <w:t xml:space="preserve">Tulos</w:t>
      </w:r>
    </w:p>
    <w:p>
      <w:r>
        <w:t xml:space="preserve">Hän debytoi Metropolitan Opera -oopperassa Aidan roolissa vuonna 1961 ja kuninkaallisessa oopperatalossa samassa roolissa vuotta myöhemmin.</w:t>
      </w:r>
    </w:p>
    <w:p>
      <w:r>
        <w:rPr>
          <w:b/>
        </w:rPr>
        <w:t xml:space="preserve">Tulos</w:t>
      </w:r>
    </w:p>
    <w:p>
      <w:r>
        <w:t xml:space="preserve">vuonna 1961 hän debytoi kuninkaallisessa oopperatalossa samassa roolissa ja debytoi suurkaupungin oopperassa roolissa ai.</w:t>
      </w:r>
    </w:p>
    <w:p>
      <w:r>
        <w:rPr>
          <w:b/>
        </w:rPr>
        <w:t xml:space="preserve">Tulos</w:t>
      </w:r>
    </w:p>
    <w:p>
      <w:r>
        <w:t xml:space="preserve">vuonna 1961 hän debytoi Metropolitan Opera -oopperassa Aidan roolissa; seuraavana vuonna hän debytoi Royal Opera Housessa samassa roolissa.</w:t>
      </w:r>
    </w:p>
    <w:p>
      <w:r>
        <w:rPr>
          <w:b/>
        </w:rPr>
        <w:t xml:space="preserve">Tulos</w:t>
      </w:r>
    </w:p>
    <w:p>
      <w:r>
        <w:t xml:space="preserve">Vuonna 1961 hän debytoi Metropolitan Opera -oopperassa Aidan roolissa; seuraavana vuonna.</w:t>
      </w:r>
    </w:p>
    <w:p>
      <w:r>
        <w:rPr>
          <w:b/>
        </w:rPr>
        <w:t xml:space="preserve">Esimerkki 9.399</w:t>
      </w:r>
    </w:p>
    <w:p>
      <w:r>
        <w:t xml:space="preserve">Yehudi Menuhin tilasi häneltä vuonna 1944 sonaatin sooloviululle.</w:t>
      </w:r>
    </w:p>
    <w:p>
      <w:r>
        <w:rPr>
          <w:b/>
        </w:rPr>
        <w:t xml:space="preserve">Tulos</w:t>
      </w:r>
    </w:p>
    <w:p>
      <w:r>
        <w:t xml:space="preserve">. yehudi menuhin palkkasi hänet vuonna 1944 kirjoittamaan sonaatin sooloviululle.</w:t>
      </w:r>
    </w:p>
    <w:p>
      <w:r>
        <w:rPr>
          <w:b/>
        </w:rPr>
        <w:t xml:space="preserve">Tulos</w:t>
      </w:r>
    </w:p>
    <w:p>
      <w:r>
        <w:t xml:space="preserve">Yehudi Menuhin tilasi hänet vuonna 1944.</w:t>
      </w:r>
    </w:p>
    <w:p>
      <w:r>
        <w:rPr>
          <w:b/>
        </w:rPr>
        <w:t xml:space="preserve">Tulos</w:t>
      </w:r>
    </w:p>
    <w:p>
      <w:r>
        <w:t xml:space="preserve">Hän sai myös luvan vuonna 1944 Yehudi Menuhinilta kirjoittaa laulun sooloviululle.</w:t>
      </w:r>
    </w:p>
    <w:p>
      <w:r>
        <w:rPr>
          <w:b/>
        </w:rPr>
        <w:t xml:space="preserve">Tulos</w:t>
      </w:r>
    </w:p>
    <w:p>
      <w:r>
        <w:t xml:space="preserve">Yehudi Menuhin maksoi hänelle vuonna 1944 myös sonaatin kirjoittamisesta sooloviululle.</w:t>
      </w:r>
    </w:p>
    <w:p>
      <w:r>
        <w:rPr>
          <w:b/>
        </w:rPr>
        <w:t xml:space="preserve">Tulos</w:t>
      </w:r>
    </w:p>
    <w:p>
      <w:r>
        <w:t xml:space="preserve">Yehudi Menuhin tilasi häneltä vuonna 1944 sonaatin sooloviululle.</w:t>
      </w:r>
    </w:p>
    <w:p>
      <w:r>
        <w:rPr>
          <w:b/>
        </w:rPr>
        <w:t xml:space="preserve">Tulos</w:t>
      </w:r>
    </w:p>
    <w:p>
      <w:r>
        <w:t xml:space="preserve">Lisäksi vuonna 1944 Yehudi Menuhin palkkasi hänet kirjoittamaan sonaatin.</w:t>
      </w:r>
    </w:p>
    <w:p>
      <w:r>
        <w:rPr>
          <w:b/>
        </w:rPr>
        <w:t xml:space="preserve">Tulos</w:t>
      </w:r>
    </w:p>
    <w:p>
      <w:r>
        <w:t xml:space="preserve">Yehudi Menuhin valitsi hänet vuonna 1944 kirjoittamaan sonaatin sooloviululle.</w:t>
      </w:r>
    </w:p>
    <w:p>
      <w:r>
        <w:rPr>
          <w:b/>
        </w:rPr>
        <w:t xml:space="preserve">Tulos</w:t>
      </w:r>
    </w:p>
    <w:p>
      <w:r>
        <w:t xml:space="preserve">Yehudi Menuhin tilasi häneltä sonaatin sooloviululle.</w:t>
      </w:r>
    </w:p>
    <w:p>
      <w:r>
        <w:rPr>
          <w:b/>
        </w:rPr>
        <w:t xml:space="preserve">Esimerkki 9.400</w:t>
      </w:r>
    </w:p>
    <w:p>
      <w:r>
        <w:t xml:space="preserve">Historiallisesti myllyjä käytettiin käsikäyttöisinä -lrb- morttelilla ja morttelilla -rrb- , työeläimillä, tuulivoimalla -lrb- tuulimyllyllä -rrb- tai vesivoimalla -lrb- vesimyllyllä -rrb- .</w:t>
      </w:r>
    </w:p>
    <w:p>
      <w:r>
        <w:rPr>
          <w:b/>
        </w:rPr>
        <w:t xml:space="preserve">Tulos</w:t>
      </w:r>
    </w:p>
    <w:p>
      <w:r>
        <w:t xml:space="preserve">Historiallisesti myllyjä pyöritettiin käsin -lrb- morttelilla ja morttelilla -rrb- , työeläimellä , tuulella -lrb- tuulimyllyllä -rrb- tai vedellä -lrb- vesimyllyllä -rrb- .</w:t>
      </w:r>
    </w:p>
    <w:p>
      <w:r>
        <w:rPr>
          <w:b/>
        </w:rPr>
        <w:t xml:space="preserve">Tulos</w:t>
      </w:r>
    </w:p>
    <w:p>
      <w:r>
        <w:t xml:space="preserve">aikaisemmin myllyjä käytettiin käsikäyttöisinä -lrb- morttelilla ja murskaimella -rrb- , työeläimillä , tuulivoimalla -lrb- tuulimyllyllä -rrb- tai vesivoimalla -lrb- vesimyllyllä -rrb- .</w:t>
      </w:r>
    </w:p>
    <w:p>
      <w:r>
        <w:rPr>
          <w:b/>
        </w:rPr>
        <w:t xml:space="preserve">Tulos</w:t>
      </w:r>
    </w:p>
    <w:p>
      <w:r>
        <w:t xml:space="preserve">-lrb- menneisyydessä -rrb- myllyjä käytettiin käsikäyttöisinä -lrb- morttelilla ja murskaimella -rrb- , työeläimillä , tuulivoimalla -lrb- tuulimyllyllä -rrb- tai vesivoimalla -lrb- vesimyllyllä -rrb- .</w:t>
      </w:r>
    </w:p>
    <w:p>
      <w:r>
        <w:rPr>
          <w:b/>
        </w:rPr>
        <w:t xml:space="preserve">Tulos</w:t>
      </w:r>
    </w:p>
    <w:p>
      <w:r>
        <w:t xml:space="preserve">historiassa myllyjä pyöritettiin käsin, eläimillä, tuulella tai vedellä.</w:t>
      </w:r>
    </w:p>
    <w:p>
      <w:r>
        <w:rPr>
          <w:b/>
        </w:rPr>
        <w:t xml:space="preserve">Tulos</w:t>
      </w:r>
    </w:p>
    <w:p>
      <w:r>
        <w:t xml:space="preserve">menneisiin tapahtumiin viitaten , myllyjä käytettiin käsikäyttöisinä -lrb- morttelilla ja murskaimella -rrb- , työeläimillä , tuulivoimalla -lrb- tuulimyllyllä -rrb- tai vesivoimalla -lrb- vesimyllyllä -rrb- .</w:t>
      </w:r>
    </w:p>
    <w:p>
      <w:r>
        <w:rPr>
          <w:b/>
        </w:rPr>
        <w:t xml:space="preserve">Tulos</w:t>
      </w:r>
    </w:p>
    <w:p>
      <w:r>
        <w:t xml:space="preserve">historiallisesti käsin -lrb- morttelilla ja morttelilla -rrb- , työeläimellä , tuulella -lrb- tuulimyllyllä -rrb- tai vedellä -lrb- vesimyllyllä -rrb- tehty mylly.</w:t>
      </w:r>
    </w:p>
    <w:p>
      <w:r>
        <w:rPr>
          <w:b/>
        </w:rPr>
        <w:t xml:space="preserve">Tulos</w:t>
      </w:r>
    </w:p>
    <w:p>
      <w:r>
        <w:t xml:space="preserve">Historiallisesti myllyjä pyöritettiin käsin, työeläimillä, tuulella tai vedellä.</w:t>
      </w:r>
    </w:p>
    <w:p>
      <w:r>
        <w:rPr>
          <w:b/>
        </w:rPr>
        <w:t xml:space="preserve">Esimerkki 9.401</w:t>
      </w:r>
    </w:p>
    <w:p>
      <w:r>
        <w:t xml:space="preserve">2005 lukujen mukaan Jeesus Nasaretilainen piti tämän saarnan -lrb- arviolta noin vuonna 30 -rrb- vuorenrinteellä opetuslapsilleen ja suurelle väkijoukolle.</w:t>
      </w:r>
    </w:p>
    <w:p>
      <w:r>
        <w:rPr>
          <w:b/>
        </w:rPr>
        <w:t xml:space="preserve">Tulos</w:t>
      </w:r>
    </w:p>
    <w:p>
      <w:r>
        <w:t xml:space="preserve">2005 lukujen mukaan Jeesus Nasaretilainen piti tämän saarnan -lrb- noin vuonna 30 -rrb- vuorenrinteellä opetuslapsilleen ja suurelle väkijoukolle.</w:t>
      </w:r>
    </w:p>
    <w:p>
      <w:r>
        <w:rPr>
          <w:b/>
        </w:rPr>
        <w:t xml:space="preserve">Tulos</w:t>
      </w:r>
    </w:p>
    <w:p>
      <w:r>
        <w:t xml:space="preserve">lukujen mukaan Jeesus nasaretilainen piti tämän saarnan -lrb- arviolta noin vuonna 30 ad -rrb- vuorenrinteellä seuraajilleen ja suurelle väkijoukolle.</w:t>
      </w:r>
    </w:p>
    <w:p>
      <w:r>
        <w:rPr>
          <w:b/>
        </w:rPr>
        <w:t xml:space="preserve">Tulos</w:t>
      </w:r>
    </w:p>
    <w:p>
      <w:r>
        <w:t xml:space="preserve">lukujen mukaan Jeesus nasaretilainen piti tämän saarnan -lrb- arviolta noin vuonna 30 ad -rrb- vuorenrinteellä opetuslapsilleen ja suurelle väkijoukolle.</w:t>
      </w:r>
    </w:p>
    <w:p>
      <w:r>
        <w:rPr>
          <w:b/>
        </w:rPr>
        <w:t xml:space="preserve">Tulos</w:t>
      </w:r>
    </w:p>
    <w:p>
      <w:r>
        <w:t xml:space="preserve">lukujen mukaan Jeesus nasaretilainen piti tämän saarnan -lrb- arviolta noin vuonna 30 ad -rrb- vuorenrinteellä opetuslapsilleen ja suurelle väkijoukolle.</w:t>
      </w:r>
    </w:p>
    <w:p>
      <w:r>
        <w:rPr>
          <w:b/>
        </w:rPr>
        <w:t xml:space="preserve">Tulos</w:t>
      </w:r>
    </w:p>
    <w:p>
      <w:r>
        <w:t xml:space="preserve">natsaretilainen Jeesus piti tämän saarnan vuorenrinteellä opetuslapsilleen ja suurelle väkijoukolle.</w:t>
      </w:r>
    </w:p>
    <w:p>
      <w:r>
        <w:rPr>
          <w:b/>
        </w:rPr>
        <w:t xml:space="preserve">Tulos</w:t>
      </w:r>
    </w:p>
    <w:p>
      <w:r>
        <w:t xml:space="preserve">natsaretilainen Jeesus piti tämän saarnan vuorenrinteellä opetuslapsilleen ja suurelle väkijoukolle.</w:t>
      </w:r>
    </w:p>
    <w:p>
      <w:r>
        <w:rPr>
          <w:b/>
        </w:rPr>
        <w:t xml:space="preserve">Tulos</w:t>
      </w:r>
    </w:p>
    <w:p>
      <w:r>
        <w:t xml:space="preserve">2005 lukujen mukaan Jeesus Nasaretilainen piti tämän saarnan -lrb- arviolta noin 30-luvulla -rrb- vuorenrinteellä uskollisille oppilailleen ja suurelle väkijoukolle.</w:t>
      </w:r>
    </w:p>
    <w:p>
      <w:r>
        <w:rPr>
          <w:b/>
        </w:rPr>
        <w:t xml:space="preserve">Tulos</w:t>
      </w:r>
    </w:p>
    <w:p>
      <w:r>
        <w:t xml:space="preserve">Luvun 2005 mukaan Jeesus sanoi opetuslapsilleen ja suurelle väkijoukolle puheen vuorenrinteellä noin vuonna 30 jKr.</w:t>
      </w:r>
    </w:p>
    <w:p>
      <w:r>
        <w:rPr>
          <w:b/>
        </w:rPr>
        <w:t xml:space="preserve">Esimerkki 9.402</w:t>
      </w:r>
    </w:p>
    <w:p>
      <w:r>
        <w:t xml:space="preserve">valinta bundesraadin puheenjohtaja valitaan yleensä 1. marraskuuta tiettynä vuonna , ja hänen toimikautensa kestää seuraavan vuoden 31. lokakuuta saakka.</w:t>
      </w:r>
    </w:p>
    <w:p>
      <w:r>
        <w:rPr>
          <w:b/>
        </w:rPr>
        <w:t xml:space="preserve">Tulos</w:t>
      </w:r>
    </w:p>
    <w:p>
      <w:r>
        <w:t xml:space="preserve">bundesraadin puheenjohtaja valitaan yleensä 1. marraskuuta tiettynä vuonna , ja hänen toimikautensa kestää seuraavan vuoden 31. lokakuuta saakka.</w:t>
      </w:r>
    </w:p>
    <w:p>
      <w:r>
        <w:rPr>
          <w:b/>
        </w:rPr>
        <w:t xml:space="preserve">Tulos</w:t>
      </w:r>
    </w:p>
    <w:p>
      <w:r>
        <w:t xml:space="preserve">bundesneuvoston puheenjohtaja valitaan 1. marraskuuta tiettynä vuonna ja hänen toimikautensa jatkuu seuraavaan 31. lokakuuta saakka.</w:t>
      </w:r>
    </w:p>
    <w:p>
      <w:r>
        <w:rPr>
          <w:b/>
        </w:rPr>
        <w:t xml:space="preserve">Tulos</w:t>
      </w:r>
    </w:p>
    <w:p>
      <w:r>
        <w:t xml:space="preserve">bundesratin puheenjohtaja valitaan 1. marraskuuta, ja hänen toimikautensa kestää seuraavan vuoden lokakuun 31. päivään.</w:t>
      </w:r>
    </w:p>
    <w:p>
      <w:r>
        <w:rPr>
          <w:b/>
        </w:rPr>
        <w:t xml:space="preserve">Tulos</w:t>
      </w:r>
    </w:p>
    <w:p>
      <w:r>
        <w:t xml:space="preserve">bundesraadin puheenjohtaja valitaan yleensä kunkin vuoden 1. marraskuuta, ja hän on toimessaan seuraavan vuoden 31. lokakuuta saakka.</w:t>
      </w:r>
    </w:p>
    <w:p>
      <w:r>
        <w:rPr>
          <w:b/>
        </w:rPr>
        <w:t xml:space="preserve">Tulos</w:t>
      </w:r>
    </w:p>
    <w:p>
      <w:r>
        <w:t xml:space="preserve">bundesraadin puheenjohtaja valitaan yleensä 1. marraskuuta kulloinkin ja hänen toimikautensa kestää seuraavan vuoden lokakuun 31. päivään saakka.</w:t>
      </w:r>
    </w:p>
    <w:p>
      <w:r>
        <w:rPr>
          <w:b/>
        </w:rPr>
        <w:t xml:space="preserve">Tulos</w:t>
      </w:r>
    </w:p>
    <w:p>
      <w:r>
        <w:t xml:space="preserve">vaalien aikana bundesneuvoston puheenjohtaja valitaan 1. marraskuuta tiettynä vuonna, ja hän on puheenjohtajana seuraavan vuoden lokakuun 31. päivään saakka.</w:t>
      </w:r>
    </w:p>
    <w:p>
      <w:r>
        <w:rPr>
          <w:b/>
        </w:rPr>
        <w:t xml:space="preserve">Tulos</w:t>
      </w:r>
    </w:p>
    <w:p>
      <w:r>
        <w:t xml:space="preserve">valinta bundesraadin puheenjohtaja valitaan tavallisesti 1. marraskuuta tiettynä vuonna , ja hänen toimikautensa kestää seuraavan vuoden 31. lokakuuta saakka.</w:t>
      </w:r>
    </w:p>
    <w:p>
      <w:r>
        <w:rPr>
          <w:b/>
        </w:rPr>
        <w:t xml:space="preserve">Tulos</w:t>
      </w:r>
    </w:p>
    <w:p>
      <w:r>
        <w:t xml:space="preserve">vaalit: bundesraadin puheenjohtaja valitaan yleensä 1. marraskuuta tiettynä vuonna, ja hänen toimikautensa jatkuu seuraavan vuoden lokakuun 31. päivään saakka.</w:t>
      </w:r>
    </w:p>
    <w:p>
      <w:r>
        <w:rPr>
          <w:b/>
        </w:rPr>
        <w:t xml:space="preserve">Esimerkki 9.403</w:t>
      </w:r>
    </w:p>
    <w:p>
      <w:r>
        <w:t xml:space="preserve">elpyminen Venäjä toipui elokuun 1998 finanssikriisistä yllättävän nopeasti.</w:t>
      </w:r>
    </w:p>
    <w:p>
      <w:r>
        <w:rPr>
          <w:b/>
        </w:rPr>
        <w:t xml:space="preserve">Tulos</w:t>
      </w:r>
    </w:p>
    <w:p>
      <w:r>
        <w:t xml:space="preserve">Venäjä parani nopeasti elokuun 1998 talousromahduksen jälkeen.</w:t>
      </w:r>
    </w:p>
    <w:p>
      <w:r>
        <w:rPr>
          <w:b/>
        </w:rPr>
        <w:t xml:space="preserve">Tulos</w:t>
      </w:r>
    </w:p>
    <w:p>
      <w:r>
        <w:t xml:space="preserve">Venäjä toipui elokuussa 1998 tapahtuneesta finanssikriisistä hyvin nopeasti.</w:t>
      </w:r>
    </w:p>
    <w:p>
      <w:r>
        <w:rPr>
          <w:b/>
        </w:rPr>
        <w:t xml:space="preserve">Tulos</w:t>
      </w:r>
    </w:p>
    <w:p>
      <w:r>
        <w:t xml:space="preserve">elpyminen Venäjä toipui elokuun finanssikriisistä.</w:t>
      </w:r>
    </w:p>
    <w:p>
      <w:r>
        <w:rPr>
          <w:b/>
        </w:rPr>
        <w:t xml:space="preserve">Tulos</w:t>
      </w:r>
    </w:p>
    <w:p>
      <w:r>
        <w:t xml:space="preserve">Venäjä toipui elokuun 1998 finanssikriisistä yllättävän nopeasti.</w:t>
      </w:r>
    </w:p>
    <w:p>
      <w:r>
        <w:rPr>
          <w:b/>
        </w:rPr>
        <w:t xml:space="preserve">Tulos</w:t>
      </w:r>
    </w:p>
    <w:p>
      <w:r>
        <w:t xml:space="preserve">"elpyvä Venäjä" toipui yllättävän nopeasti elokuun 1998 finanssikriisistä.</w:t>
      </w:r>
    </w:p>
    <w:p>
      <w:r>
        <w:rPr>
          <w:b/>
        </w:rPr>
        <w:t xml:space="preserve">Tulos</w:t>
      </w:r>
    </w:p>
    <w:p>
      <w:r>
        <w:t xml:space="preserve">elpyminen Venäjä toipui elokuun 1998 finanssikriisistä yllättävän nopeasti.</w:t>
      </w:r>
    </w:p>
    <w:p>
      <w:r>
        <w:rPr>
          <w:b/>
        </w:rPr>
        <w:t xml:space="preserve">Tulos</w:t>
      </w:r>
    </w:p>
    <w:p>
      <w:r>
        <w:t xml:space="preserve">elpyminen Venäjä toipui nopeasti elokuun 1998 finanssikriisistä.</w:t>
      </w:r>
    </w:p>
    <w:p>
      <w:r>
        <w:rPr>
          <w:b/>
        </w:rPr>
        <w:t xml:space="preserve">Tulos</w:t>
      </w:r>
    </w:p>
    <w:p>
      <w:r>
        <w:t xml:space="preserve">elokuussa 1998 tapahtuneesta elpymisestä Venäjä palasi takaisin finanssikriisiin yllättävällä tavalla.</w:t>
      </w:r>
    </w:p>
    <w:p>
      <w:r>
        <w:rPr>
          <w:b/>
        </w:rPr>
        <w:t xml:space="preserve">Esimerkki 9.404</w:t>
      </w:r>
    </w:p>
    <w:p>
      <w:r>
        <w:t xml:space="preserve">hän on kuitenkin onnistunut naulaamaan omat jalkansa pöytään ja tyrmäämään Neilin krikettipelin aikana, vaikkakin tahattomasti.</w:t>
      </w:r>
    </w:p>
    <w:p>
      <w:r>
        <w:rPr>
          <w:b/>
        </w:rPr>
        <w:t xml:space="preserve">Tulos</w:t>
      </w:r>
    </w:p>
    <w:p>
      <w:r>
        <w:t xml:space="preserve">hän naulasi vahingossa jalkansa pöytään ja tyrmäsi Neilin.</w:t>
      </w:r>
    </w:p>
    <w:p>
      <w:r>
        <w:rPr>
          <w:b/>
        </w:rPr>
        <w:t xml:space="preserve">Tulos</w:t>
      </w:r>
    </w:p>
    <w:p>
      <w:r>
        <w:t xml:space="preserve">hän on onnistunut naulaamaan omat jalkansa pöytään ja tyrmäämään Neilin kriketin aikana.</w:t>
      </w:r>
    </w:p>
    <w:p>
      <w:r>
        <w:rPr>
          <w:b/>
        </w:rPr>
        <w:t xml:space="preserve">Tulos</w:t>
      </w:r>
    </w:p>
    <w:p>
      <w:r>
        <w:t xml:space="preserve">hän on kuitenkin jotenkin naulannut omat jalkansa pöytään ja tyrmännyt Neilin vahingossa krikettipelin aikana.</w:t>
      </w:r>
    </w:p>
    <w:p>
      <w:r>
        <w:rPr>
          <w:b/>
        </w:rPr>
        <w:t xml:space="preserve">Tulos</w:t>
      </w:r>
    </w:p>
    <w:p>
      <w:r>
        <w:t xml:space="preserve">hän on kuitenkin pystynyt naulaamaan omat jalkansa pöytään ja tyrmännyt Neilin krikettipelin aikana, paitsi vahingossa.</w:t>
      </w:r>
    </w:p>
    <w:p>
      <w:r>
        <w:rPr>
          <w:b/>
        </w:rPr>
        <w:t xml:space="preserve">Tulos</w:t>
      </w:r>
    </w:p>
    <w:p>
      <w:r>
        <w:t xml:space="preserve">hän on kuitenkin onnistunut naulaamaan omat jalkansa pöytään ja tyrmännyt Neilin krikettipelin aikana, vaikkakin vahingossa.</w:t>
      </w:r>
    </w:p>
    <w:p>
      <w:r>
        <w:rPr>
          <w:b/>
        </w:rPr>
        <w:t xml:space="preserve">Tulos</w:t>
      </w:r>
    </w:p>
    <w:p>
      <w:r>
        <w:t xml:space="preserve">hän on onnistunut naulaamaan omat jalkansa pöytään ja tyrmäämään Neilin krikettipelin aikana, vaikka hän ei tarkoittanut sitä.</w:t>
      </w:r>
    </w:p>
    <w:p>
      <w:r>
        <w:rPr>
          <w:b/>
        </w:rPr>
        <w:t xml:space="preserve">Tulos</w:t>
      </w:r>
    </w:p>
    <w:p>
      <w:r>
        <w:t xml:space="preserve">hän on kuitenkin onnistunut naulaamaan omat jalkansa pöytään ja tyrmännyt Neilin kesken krikettipelin, vaikkakaan ei tahallaan.</w:t>
      </w:r>
    </w:p>
    <w:p>
      <w:r>
        <w:rPr>
          <w:b/>
        </w:rPr>
        <w:t xml:space="preserve">Tulos</w:t>
      </w:r>
    </w:p>
    <w:p>
      <w:r>
        <w:t xml:space="preserve">hän on onnistunut naulaamaan omat jalkansa pöytään ja tyrmäämään Neilin krikettipelin aikana.</w:t>
      </w:r>
    </w:p>
    <w:p>
      <w:r>
        <w:rPr>
          <w:b/>
        </w:rPr>
        <w:t xml:space="preserve">Esimerkki 9.405</w:t>
      </w:r>
    </w:p>
    <w:p>
      <w:r>
        <w:t xml:space="preserve">lajit ovat kotoisin trooppisilta ja subtrooppisilta alueilta kaikilla mantereilla sekä Lounais-Tyynenmeren ja Australian lisäksi.</w:t>
      </w:r>
    </w:p>
    <w:p>
      <w:r>
        <w:rPr>
          <w:b/>
        </w:rPr>
        <w:t xml:space="preserve">Tulos</w:t>
      </w:r>
    </w:p>
    <w:p>
      <w:r>
        <w:t xml:space="preserve">Lounais-Tyynenmeren ja Australian lisäksi lajit ovat kotoisin myös trooppisilta ja subtrooppisilta alueilta.</w:t>
      </w:r>
    </w:p>
    <w:p>
      <w:r>
        <w:rPr>
          <w:b/>
        </w:rPr>
        <w:t xml:space="preserve">Tulos</w:t>
      </w:r>
    </w:p>
    <w:p>
      <w:r>
        <w:t xml:space="preserve">Lajit ovat kotoisin kaikkien mantereiden trooppisilta ja subtrooppisilta alueilta Lounais-Tyynenmeren ja Australian lisäksi.</w:t>
      </w:r>
    </w:p>
    <w:p>
      <w:r>
        <w:rPr>
          <w:b/>
        </w:rPr>
        <w:t xml:space="preserve">Tulos</w:t>
      </w:r>
    </w:p>
    <w:p>
      <w:r>
        <w:t xml:space="preserve">Lajit ovat kotoisin trooppisilta ja subtrooppisilta alueilta kaikilla mantereilla Lounais-Tyynenmeren ja Australian lisäksi.</w:t>
      </w:r>
    </w:p>
    <w:p>
      <w:r>
        <w:rPr>
          <w:b/>
        </w:rPr>
        <w:t xml:space="preserve">Tulos</w:t>
      </w:r>
    </w:p>
    <w:p>
      <w:r>
        <w:t xml:space="preserve">Lajit ovat kotoisin kaikkien maanosien trooppisilta ja subtrooppisilta alueilta sekä Lounais-Tyynenmeren ja Australian alueilta.</w:t>
      </w:r>
    </w:p>
    <w:p>
      <w:r>
        <w:rPr>
          <w:b/>
        </w:rPr>
        <w:t xml:space="preserve">Tulos</w:t>
      </w:r>
    </w:p>
    <w:p>
      <w:r>
        <w:t xml:space="preserve">lajit ovat kotoisin trooppisilta ja subtrooppisilta alueilta kaikilla mantereilla sekä Lounais-Tyynenmeren ja Australian lisäksi.</w:t>
      </w:r>
    </w:p>
    <w:p>
      <w:r>
        <w:rPr>
          <w:b/>
        </w:rPr>
        <w:t xml:space="preserve">Tulos</w:t>
      </w:r>
    </w:p>
    <w:p>
      <w:r>
        <w:t xml:space="preserve">Lajit ovat kotoisin kaikkien maanosien trooppisilta ja subtrooppisilta alueilta sekä Lounais-Tyynenmeren ja Australian alueilta.</w:t>
      </w:r>
    </w:p>
    <w:p>
      <w:r>
        <w:rPr>
          <w:b/>
        </w:rPr>
        <w:t xml:space="preserve">Tulos</w:t>
      </w:r>
    </w:p>
    <w:p>
      <w:r>
        <w:t xml:space="preserve">Lajit ovat kotoisin kaikkien mantereiden trooppisilta ja subtrooppisilta alueilta sekä Lounais- ja Itä-Australiasta.</w:t>
      </w:r>
    </w:p>
    <w:p>
      <w:r>
        <w:rPr>
          <w:b/>
        </w:rPr>
        <w:t xml:space="preserve">Tulos</w:t>
      </w:r>
    </w:p>
    <w:p>
      <w:r>
        <w:t xml:space="preserve">lajit ovat kotoisin kaikkien maanosien trooppisista ja subtrooppisista osista sekä Lounais-Tyynenmeren ja Australian alueilta.</w:t>
      </w:r>
    </w:p>
    <w:p>
      <w:r>
        <w:rPr>
          <w:b/>
        </w:rPr>
        <w:t xml:space="preserve">Esimerkki 9.406</w:t>
      </w:r>
    </w:p>
    <w:p>
      <w:r>
        <w:t xml:space="preserve">Ripley on kaupunki Amber Valleyn alueella Derbyshiressä Englannissa.</w:t>
      </w:r>
    </w:p>
    <w:p>
      <w:r>
        <w:rPr>
          <w:b/>
        </w:rPr>
        <w:t xml:space="preserve">Tulos</w:t>
      </w:r>
    </w:p>
    <w:p>
      <w:r>
        <w:t xml:space="preserve">Ripley on kaupunki Amber Valleyn alueella Derbyshiressä, Englannissa.</w:t>
      </w:r>
    </w:p>
    <w:p>
      <w:r>
        <w:rPr>
          <w:b/>
        </w:rPr>
        <w:t xml:space="preserve">Tulos</w:t>
      </w:r>
    </w:p>
    <w:p>
      <w:r>
        <w:t xml:space="preserve">Ripley on kaupunki Amber Valleyn alueella Derbyshiressä Englannissa.</w:t>
      </w:r>
    </w:p>
    <w:p>
      <w:r>
        <w:rPr>
          <w:b/>
        </w:rPr>
        <w:t xml:space="preserve">Tulos</w:t>
      </w:r>
    </w:p>
    <w:p>
      <w:r>
        <w:t xml:space="preserve">Englannissa Derbyshiren Amber Valley -alueella on kaupunki nimeltä Ripley.</w:t>
      </w:r>
    </w:p>
    <w:p>
      <w:r>
        <w:rPr>
          <w:b/>
        </w:rPr>
        <w:t xml:space="preserve">Tulos</w:t>
      </w:r>
    </w:p>
    <w:p>
      <w:r>
        <w:t xml:space="preserve">Ripley on kaupunki lähellä Derbyshiren aluetta Englannissa.</w:t>
      </w:r>
    </w:p>
    <w:p>
      <w:r>
        <w:rPr>
          <w:b/>
        </w:rPr>
        <w:t xml:space="preserve">Tulos</w:t>
      </w:r>
    </w:p>
    <w:p>
      <w:r>
        <w:t xml:space="preserve">Ripley on kaupunki Amber Valleyssa Derbyshiressä Englannissa.</w:t>
      </w:r>
    </w:p>
    <w:p>
      <w:r>
        <w:rPr>
          <w:b/>
        </w:rPr>
        <w:t xml:space="preserve">Esimerkki 9.407</w:t>
      </w:r>
    </w:p>
    <w:p>
      <w:r>
        <w:t xml:space="preserve">hänen äitinsä oli sukua Charles Readelle , viktoriaaniselle kirjailijalle.</w:t>
      </w:r>
    </w:p>
    <w:p>
      <w:r>
        <w:rPr>
          <w:b/>
        </w:rPr>
        <w:t xml:space="preserve">Tulos</w:t>
      </w:r>
    </w:p>
    <w:p>
      <w:r>
        <w:t xml:space="preserve">hänen äitinsä oli sukua viktoriaaniselle kirjailijalle Charles Readelle.</w:t>
      </w:r>
    </w:p>
    <w:p>
      <w:r>
        <w:rPr>
          <w:b/>
        </w:rPr>
        <w:t xml:space="preserve">Tulos</w:t>
      </w:r>
    </w:p>
    <w:p>
      <w:r>
        <w:t xml:space="preserve">hänen äitinsä oli sukua Charles Readelle , viktoriaanisen ajan kirjailijalle.</w:t>
      </w:r>
    </w:p>
    <w:p>
      <w:r>
        <w:rPr>
          <w:b/>
        </w:rPr>
        <w:t xml:space="preserve">Tulos</w:t>
      </w:r>
    </w:p>
    <w:p>
      <w:r>
        <w:t xml:space="preserve">hänen äitinsä oli sukua Charles Readelle , viktoriaaniselle kirjailijalle.</w:t>
      </w:r>
    </w:p>
    <w:p>
      <w:r>
        <w:rPr>
          <w:b/>
        </w:rPr>
        <w:t xml:space="preserve">Tulos</w:t>
      </w:r>
    </w:p>
    <w:p>
      <w:r>
        <w:t xml:space="preserve">hänen äitinsä oli sukua Charles Readelle , viktoriaaniselle kirjailijalle.</w:t>
      </w:r>
    </w:p>
    <w:p>
      <w:r>
        <w:rPr>
          <w:b/>
        </w:rPr>
        <w:t xml:space="preserve">Tulos</w:t>
      </w:r>
    </w:p>
    <w:p>
      <w:r>
        <w:t xml:space="preserve">hänen äitinsä oli sukua viktoriaaniselle kirjailijalle Charles Readelle.</w:t>
      </w:r>
    </w:p>
    <w:p>
      <w:r>
        <w:rPr>
          <w:b/>
        </w:rPr>
        <w:t xml:space="preserve">Tulos</w:t>
      </w:r>
    </w:p>
    <w:p>
      <w:r>
        <w:t xml:space="preserve">hänen äitinsä oli sukua Charles Readelle.</w:t>
      </w:r>
    </w:p>
    <w:p>
      <w:r>
        <w:rPr>
          <w:b/>
        </w:rPr>
        <w:t xml:space="preserve">Esimerkki 9.408</w:t>
      </w:r>
    </w:p>
    <w:p>
      <w:r>
        <w:t xml:space="preserve">Tässä suhteessa qingin/koxingan tilanteen ja prc:n/rok:n nykyisen tilanteen välillä on silmiinpistävä yhtäläisyys.</w:t>
      </w:r>
    </w:p>
    <w:p>
      <w:r>
        <w:rPr>
          <w:b/>
        </w:rPr>
        <w:t xml:space="preserve">Tulos</w:t>
      </w:r>
    </w:p>
    <w:p>
      <w:r>
        <w:t xml:space="preserve">tältä osin qingin/koxingan ja prc:n/rok:n nykyisen tilanteen välillä on huomattavaa samankaltaisuutta.</w:t>
      </w:r>
    </w:p>
    <w:p>
      <w:r>
        <w:rPr>
          <w:b/>
        </w:rPr>
        <w:t xml:space="preserve">Tulos</w:t>
      </w:r>
    </w:p>
    <w:p>
      <w:r>
        <w:t xml:space="preserve">qingin / koxingan tilanteen ja nykyisen prc:n / roc:n tilanteen välillä on yhtäläisyys.</w:t>
      </w:r>
    </w:p>
    <w:p>
      <w:r>
        <w:rPr>
          <w:b/>
        </w:rPr>
        <w:t xml:space="preserve">Tulos</w:t>
      </w:r>
    </w:p>
    <w:p>
      <w:r>
        <w:t xml:space="preserve">tällä tavoin qingin/koxingan tilanteen ja prc:n/rok:n nykyisen tilanteen välillä on huomattava samankaltaisuus.</w:t>
      </w:r>
    </w:p>
    <w:p>
      <w:r>
        <w:rPr>
          <w:b/>
        </w:rPr>
        <w:t xml:space="preserve">Tulos</w:t>
      </w:r>
    </w:p>
    <w:p>
      <w:r>
        <w:t xml:space="preserve">tältä osin qingin/koxingan tilanteen ja prc:n/rok:n nykyisen tilanteen välillä on silmiinpistävä yhtäläisyys.</w:t>
      </w:r>
    </w:p>
    <w:p>
      <w:r>
        <w:rPr>
          <w:b/>
        </w:rPr>
        <w:t xml:space="preserve">Tulos</w:t>
      </w:r>
    </w:p>
    <w:p>
      <w:r>
        <w:t xml:space="preserve">qingin/koxingan tilanteen ja nykyisen prc/rok-tilanteen välillä on silmiinpistävä yhtäläisyys.</w:t>
      </w:r>
    </w:p>
    <w:p>
      <w:r>
        <w:rPr>
          <w:b/>
        </w:rPr>
        <w:t xml:space="preserve">Tulos</w:t>
      </w:r>
    </w:p>
    <w:p>
      <w:r>
        <w:t xml:space="preserve">Tässä suhteessa qingin/koxingan ja prc:n/rok:n tilanteet ovat huomattavan samankaltaisia.</w:t>
      </w:r>
    </w:p>
    <w:p>
      <w:r>
        <w:rPr>
          <w:b/>
        </w:rPr>
        <w:t xml:space="preserve">Tulos</w:t>
      </w:r>
    </w:p>
    <w:p>
      <w:r>
        <w:t xml:space="preserve">prc:n/rok:n nykyinen tilanne ja qingin/koxingan tilanne vetävät tässä suhteessa silmiinpistäviä yhtäläisyyksiä.</w:t>
      </w:r>
    </w:p>
    <w:p>
      <w:r>
        <w:rPr>
          <w:b/>
        </w:rPr>
        <w:t xml:space="preserve">Tulos</w:t>
      </w:r>
    </w:p>
    <w:p>
      <w:r>
        <w:t xml:space="preserve">qingin/koxingan tilanteen ja prc:n/rok:n nykyisen tilanteen välillä on silmiinpistävä yhtäläisyys.</w:t>
      </w:r>
    </w:p>
    <w:p>
      <w:r>
        <w:rPr>
          <w:b/>
        </w:rPr>
        <w:t xml:space="preserve">Esimerkki 9.409</w:t>
      </w:r>
    </w:p>
    <w:p>
      <w:r>
        <w:t xml:space="preserve">Maantiede Unna sijaitsee muinaisen suolakauppareitin, Hellwegin, varrella.</w:t>
      </w:r>
    </w:p>
    <w:p>
      <w:r>
        <w:rPr>
          <w:b/>
        </w:rPr>
        <w:t xml:space="preserve">Tulos</w:t>
      </w:r>
    </w:p>
    <w:p>
      <w:r>
        <w:t xml:space="preserve">maantiede unna on vanhan suolakauppapolun , Hellweg-tien, varrella.</w:t>
      </w:r>
    </w:p>
    <w:p>
      <w:r>
        <w:rPr>
          <w:b/>
        </w:rPr>
        <w:t xml:space="preserve">Tulos</w:t>
      </w:r>
    </w:p>
    <w:p>
      <w:r>
        <w:t xml:space="preserve">Maantiede Unna sijaitsee vanhan suolakauppareitin, Hellwegin, varrella.</w:t>
      </w:r>
    </w:p>
    <w:p>
      <w:r>
        <w:rPr>
          <w:b/>
        </w:rPr>
        <w:t xml:space="preserve">Tulos</w:t>
      </w:r>
    </w:p>
    <w:p>
      <w:r>
        <w:t xml:space="preserve">Maantiede Unna sijaitsee muinaisen suolakauppareitin, Hellwegin, varrella.</w:t>
      </w:r>
    </w:p>
    <w:p>
      <w:r>
        <w:rPr>
          <w:b/>
        </w:rPr>
        <w:t xml:space="preserve">Tulos</w:t>
      </w:r>
    </w:p>
    <w:p>
      <w:r>
        <w:t xml:space="preserve">unna sijaitsee muinaisen suolakauppareitin, Hellwegin, varrella.</w:t>
      </w:r>
    </w:p>
    <w:p>
      <w:r>
        <w:rPr>
          <w:b/>
        </w:rPr>
        <w:t xml:space="preserve">Tulos</w:t>
      </w:r>
    </w:p>
    <w:p>
      <w:r>
        <w:t xml:space="preserve">Maantiede Unna sijaitsee vanhan suolakauppatien, Hellwegin, varrella.</w:t>
      </w:r>
    </w:p>
    <w:p>
      <w:r>
        <w:rPr>
          <w:b/>
        </w:rPr>
        <w:t xml:space="preserve">Tulos</w:t>
      </w:r>
    </w:p>
    <w:p>
      <w:r>
        <w:t xml:space="preserve">unna on muinaisen suolakauppareitin varrella.</w:t>
      </w:r>
    </w:p>
    <w:p>
      <w:r>
        <w:rPr>
          <w:b/>
        </w:rPr>
        <w:t xml:space="preserve">Tulos</w:t>
      </w:r>
    </w:p>
    <w:p>
      <w:r>
        <w:t xml:space="preserve">-lrb- -lrb- tai -rrb- vuorten, jokien, kukkuloiden jne. tutkiminen. -rrb- unna sijaitsee hyvin vanhan suolakauppareitin , Hellwegin, reitillä.</w:t>
      </w:r>
    </w:p>
    <w:p>
      <w:r>
        <w:rPr>
          <w:b/>
        </w:rPr>
        <w:t xml:space="preserve">Esimerkki 9.410</w:t>
      </w:r>
    </w:p>
    <w:p>
      <w:r>
        <w:t xml:space="preserve">auringonkukkien julkaisemia pelejä ovat muun muassa anno-sarja -lrb- anno 1602 , anno 1503 ja anno 1701 -rrb- , black sea studios' knights of honor ja sek 's paraworld.</w:t>
      </w:r>
    </w:p>
    <w:p>
      <w:r>
        <w:rPr>
          <w:b/>
        </w:rPr>
        <w:t xml:space="preserve">Tulos</w:t>
      </w:r>
    </w:p>
    <w:p>
      <w:r>
        <w:t xml:space="preserve">auringonkukkien saataville asettamat pelit ovat anno-sarja -lrb- anno 1602 , 1503 ja 1701 -rrb- , black sea studios , knights of honor ja sek 's paraworld.</w:t>
      </w:r>
    </w:p>
    <w:p>
      <w:r>
        <w:rPr>
          <w:b/>
        </w:rPr>
        <w:t xml:space="preserve">Tulos</w:t>
      </w:r>
    </w:p>
    <w:p>
      <w:r>
        <w:t xml:space="preserve">auringonkukkien tekemiä pelejä ovat muun muassa anno-sarja -lrb- anno 1602 , anno 1503 ja anno 1701 -rrb- , black sea studios' knights of honor ja sek 's paraworld.</w:t>
      </w:r>
    </w:p>
    <w:p>
      <w:r>
        <w:rPr>
          <w:b/>
        </w:rPr>
        <w:t xml:space="preserve">Tulos</w:t>
      </w:r>
    </w:p>
    <w:p>
      <w:r>
        <w:t xml:space="preserve">sunflowers on julkaissut pelejä, joihin kuuluvat anno-sarjat anno 1602 , anno 1503 ja anno1701 , kun taas black sea studio julkaisi knights of honorin ja sek julkaisi paraworldin.</w:t>
      </w:r>
    </w:p>
    <w:p>
      <w:r>
        <w:rPr>
          <w:b/>
        </w:rPr>
        <w:t xml:space="preserve">Tulos</w:t>
      </w:r>
    </w:p>
    <w:p>
      <w:r>
        <w:t xml:space="preserve">1 . auringonkukkien julkaisemiin peleihin kuuluvat anno-sarja -lrb- anno 1602 , anno 1503 ja anno 1701 -rrb- , black sea studios' knights of honor ja sek 's paraworld .</w:t>
      </w:r>
    </w:p>
    <w:p>
      <w:r>
        <w:rPr>
          <w:b/>
        </w:rPr>
        <w:t xml:space="preserve">Tulos</w:t>
      </w:r>
    </w:p>
    <w:p>
      <w:r>
        <w:t xml:space="preserve">Joitakin auringonkukkien julkaisemia pelejä olivat anno-sarja -lrb- anno 1602 , anno 1503 ja anno 1701 -rrb- , black sea studios' knights of honor ja sek 's paraworld.</w:t>
      </w:r>
    </w:p>
    <w:p>
      <w:r>
        <w:rPr>
          <w:b/>
        </w:rPr>
        <w:t xml:space="preserve">Tulos</w:t>
      </w:r>
    </w:p>
    <w:p>
      <w:r>
        <w:t xml:space="preserve">black sea studios' knights of honor , sek 's paraworld , anno-sarja -lrb- anno 1602 , anno 1503 ja anno 1701 -rrb- olivat kaikki sunflowersin julkaisemia pelejä.</w:t>
      </w:r>
    </w:p>
    <w:p>
      <w:r>
        <w:rPr>
          <w:b/>
        </w:rPr>
        <w:t xml:space="preserve">Tulos</w:t>
      </w:r>
    </w:p>
    <w:p>
      <w:r>
        <w:t xml:space="preserve">Sunflower teki joitakin pelejä , esimerkiksi Anno-sarjan -lrb- Anno 1602 , Anno 1503 ja Anno 1701 -rrb- , Black Sea Studiosin , Knights of Honorin ja Sekin Paraworldin.</w:t>
      </w:r>
    </w:p>
    <w:p>
      <w:r>
        <w:rPr>
          <w:b/>
        </w:rPr>
        <w:t xml:space="preserve">Esimerkki 9.411</w:t>
      </w:r>
    </w:p>
    <w:p>
      <w:r>
        <w:t xml:space="preserve">Näin ollen hän tarkoituksella kuvasi kohtauksia, joissa näyttelijät olivat molempien sivujen äärireunassa, jotta ne voitaisiin näyttää vain laajakuvana.</w:t>
      </w:r>
    </w:p>
    <w:p>
      <w:r>
        <w:rPr>
          <w:b/>
        </w:rPr>
        <w:t xml:space="preserve">Tulos</w:t>
      </w:r>
    </w:p>
    <w:p>
      <w:r>
        <w:t xml:space="preserve">hän kuvasi tarkoituksella kohtauksia, joissa näyttelijät olivat molempien sivujen äärireunassa, jotta ne voitiin näyttää vain laajakuvana.</w:t>
      </w:r>
    </w:p>
    <w:p>
      <w:r>
        <w:rPr>
          <w:b/>
        </w:rPr>
        <w:t xml:space="preserve">Tulos</w:t>
      </w:r>
    </w:p>
    <w:p>
      <w:r>
        <w:t xml:space="preserve">hän kuvasi tarkoituksella kohtauksia, joissa näyttelijät olivat molempien sivujen äärireunassa, joten ne voitiin näyttää vain laajakuvana.</w:t>
      </w:r>
    </w:p>
    <w:p>
      <w:r>
        <w:rPr>
          <w:b/>
        </w:rPr>
        <w:t xml:space="preserve">Tulos</w:t>
      </w:r>
    </w:p>
    <w:p>
      <w:r>
        <w:t xml:space="preserve">Näin ollen hän tarkoituksella kuvasi kohtauksia, joissa näyttelijät olivat molempien sivujen äärireunassa, jotta ne voitaisiin näyttää vain laajakuvana.</w:t>
      </w:r>
    </w:p>
    <w:p>
      <w:r>
        <w:rPr>
          <w:b/>
        </w:rPr>
        <w:t xml:space="preserve">Tulos</w:t>
      </w:r>
    </w:p>
    <w:p>
      <w:r>
        <w:t xml:space="preserve">Tämän seurauksena hän tarkoituksella kuvasi kohtauksia, joissa näyttelijät olivat hyvin suuressa asennossa molemmin puolin, jotta ne voitaisiin näyttää vain laajakuvassa.</w:t>
      </w:r>
    </w:p>
    <w:p>
      <w:r>
        <w:rPr>
          <w:b/>
        </w:rPr>
        <w:t xml:space="preserve">Tulos</w:t>
      </w:r>
    </w:p>
    <w:p>
      <w:r>
        <w:t xml:space="preserve">Tämän seurauksena hän kuvasi kohtauksia, joissa näyttelijät olivat molempien sivujen reunoilla, jotta ne voitaisiin näyttää vain laajakuvana.</w:t>
      </w:r>
    </w:p>
    <w:p>
      <w:r>
        <w:rPr>
          <w:b/>
        </w:rPr>
        <w:t xml:space="preserve">Tulos</w:t>
      </w:r>
    </w:p>
    <w:p>
      <w:r>
        <w:t xml:space="preserve">hän kuvasi näyttelijät tarkoituksella molempien sivujen reunalla, jotta heidät oli näytettävä laajakuvana.</w:t>
      </w:r>
    </w:p>
    <w:p>
      <w:r>
        <w:rPr>
          <w:b/>
        </w:rPr>
        <w:t xml:space="preserve">Tulos</w:t>
      </w:r>
    </w:p>
    <w:p>
      <w:r>
        <w:t xml:space="preserve">hän kuvasi näyttelijöitä kameran ulkoreunoilla, jotta elokuva näytettäisiin laajakuvana.</w:t>
      </w:r>
    </w:p>
    <w:p>
      <w:r>
        <w:rPr>
          <w:b/>
        </w:rPr>
        <w:t xml:space="preserve">Tulos</w:t>
      </w:r>
    </w:p>
    <w:p>
      <w:r>
        <w:t xml:space="preserve">Tämän seurauksena hän tarkoituksellisesti kuvasi kohtauksia, joissa oli äärimmäinen reuna molemmilta puolilta, jotta ne näkyisivät vain laajakuvassa.</w:t>
      </w:r>
    </w:p>
    <w:p>
      <w:r>
        <w:rPr>
          <w:b/>
        </w:rPr>
        <w:t xml:space="preserve">Esimerkki 9.412</w:t>
      </w:r>
    </w:p>
    <w:p>
      <w:r>
        <w:t xml:space="preserve">Näin ollen tämä järjestelmä ei ole virallinen trooppinen tai subtrooppinen sykloni Tyynenmeren hurrikaanikaudella 2006.</w:t>
      </w:r>
    </w:p>
    <w:p>
      <w:r>
        <w:rPr>
          <w:b/>
        </w:rPr>
        <w:t xml:space="preserve">Tulos</w:t>
      </w:r>
    </w:p>
    <w:p>
      <w:r>
        <w:t xml:space="preserve">siksi tämä sääjärjestelmä ei ole virallinen trooppinen tai subtrooppinen sykloni Tyynenmeren hurrikaanikaudella 2006.</w:t>
      </w:r>
    </w:p>
    <w:p>
      <w:r>
        <w:rPr>
          <w:b/>
        </w:rPr>
        <w:t xml:space="preserve">Tulos</w:t>
      </w:r>
    </w:p>
    <w:p>
      <w:r>
        <w:t xml:space="preserve">Siksi tämä järjestelmä ei ole todellinen trooppinen tai subtrooppinen sykloni Tyynenmeren hurrikaanikaudella 2006.</w:t>
      </w:r>
    </w:p>
    <w:p>
      <w:r>
        <w:rPr>
          <w:b/>
        </w:rPr>
        <w:t xml:space="preserve">Tulos</w:t>
      </w:r>
    </w:p>
    <w:p>
      <w:r>
        <w:t xml:space="preserve">tämä järjestelmä ei ole virallinen trooppinen tai subtrooppinen sykloni Tyynenmeren hurrikaanikaudella 2006.</w:t>
      </w:r>
    </w:p>
    <w:p>
      <w:r>
        <w:rPr>
          <w:b/>
        </w:rPr>
        <w:t xml:space="preserve">Tulos</w:t>
      </w:r>
    </w:p>
    <w:p>
      <w:r>
        <w:t xml:space="preserve">siksi tämä järjestelmä ei ole virallinen trooppinen tai subtrooppinen sykloni Tyynenmeren hurrikaanikaudella 2006.</w:t>
      </w:r>
    </w:p>
    <w:p>
      <w:r>
        <w:rPr>
          <w:b/>
        </w:rPr>
        <w:t xml:space="preserve">Tulos</w:t>
      </w:r>
    </w:p>
    <w:p>
      <w:r>
        <w:t xml:space="preserve">Näin ollen tämä järjestelmä ei ole virallinen trooppinen tai subtrooppinen sykloni vuoden 2006 rauhallisella hurrikaanikaudella.</w:t>
      </w:r>
    </w:p>
    <w:p>
      <w:r>
        <w:rPr>
          <w:b/>
        </w:rPr>
        <w:t xml:space="preserve">Tulos</w:t>
      </w:r>
    </w:p>
    <w:p>
      <w:r>
        <w:t xml:space="preserve">Näin ollen tämä myrsky ei ole virallinen trooppinen tai subtrooppinen sykloni Tyynenmeren hurrikaanikaudella 2006.</w:t>
      </w:r>
    </w:p>
    <w:p>
      <w:r>
        <w:rPr>
          <w:b/>
        </w:rPr>
        <w:t xml:space="preserve">Tulos</w:t>
      </w:r>
    </w:p>
    <w:p>
      <w:r>
        <w:t xml:space="preserve">tämä järjestelmä ei ole virallinen trooppinen tai subtrooppinen myrsky Tyynenmeren hurrikaanikaudella 2006.</w:t>
      </w:r>
    </w:p>
    <w:p>
      <w:r>
        <w:rPr>
          <w:b/>
        </w:rPr>
        <w:t xml:space="preserve">Tulos</w:t>
      </w:r>
    </w:p>
    <w:p>
      <w:r>
        <w:t xml:space="preserve">Näin ollen tämä järjestelmä ei ole virallinen trooppinen tai subtrooppinen sykloni vuoden 2006 rauhallisella hurrikaanikaudella.</w:t>
      </w:r>
    </w:p>
    <w:p>
      <w:r>
        <w:rPr>
          <w:b/>
        </w:rPr>
        <w:t xml:space="preserve">Esimerkki 9.413</w:t>
      </w:r>
    </w:p>
    <w:p>
      <w:r>
        <w:t xml:space="preserve">1979-1999 Vuoden 1979 riemulinjan oli määrä olla ensimmäinen hankkeen neljästä vaiheesta, mutta varojen puute johti siihen, että hanke ei edistynyt ennen 1990-luvun loppua.</w:t>
      </w:r>
    </w:p>
    <w:p>
      <w:r>
        <w:rPr>
          <w:b/>
        </w:rPr>
        <w:t xml:space="preserve">Tulos</w:t>
      </w:r>
    </w:p>
    <w:p>
      <w:r>
        <w:t xml:space="preserve">Vuoden 1979 riemulinjan oli määrä olla ensimmäinen hankkeen neljästä vaiheesta, mutta rahapulan vuoksi hanke ei edennyt ennen 1990-luvun loppua.</w:t>
      </w:r>
    </w:p>
    <w:p>
      <w:r>
        <w:rPr>
          <w:b/>
        </w:rPr>
        <w:t xml:space="preserve">Tulos</w:t>
      </w:r>
    </w:p>
    <w:p>
      <w:r>
        <w:t xml:space="preserve">1979-1999 Vuoden 1979 riemulinjan oli määrä olla ensimmäinen hankkeen neljästä vaiheesta, mutta rahapulan vuoksi edistystä ei tapahtunut ennen 1990-luvun loppua.</w:t>
      </w:r>
    </w:p>
    <w:p>
      <w:r>
        <w:rPr>
          <w:b/>
        </w:rPr>
        <w:t xml:space="preserve">Tulos</w:t>
      </w:r>
    </w:p>
    <w:p>
      <w:r>
        <w:t xml:space="preserve">Vuodesta 1979 vuoteen 1999 . vuoden 1979 riemulinjan piti olla ensimmäinen hankkeen neljästä osasta, mutta koska rahat eivät riittäneet, mitään ei voitu tehdä ennen 1990-luvun loppua.</w:t>
      </w:r>
    </w:p>
    <w:p>
      <w:r>
        <w:rPr>
          <w:b/>
        </w:rPr>
        <w:t xml:space="preserve">Tulos</w:t>
      </w:r>
    </w:p>
    <w:p>
      <w:r>
        <w:t xml:space="preserve">1 . 1979-1999 : vuoden 1979 juhlavuoden linjan oli määrä olla ensimmäinen hankkeen neljästä vaiheesta, mutta varojen puute johti siihen, että hanke ei edistynyt ennen 1990-luvun loppua.</w:t>
      </w:r>
    </w:p>
    <w:p>
      <w:r>
        <w:rPr>
          <w:b/>
        </w:rPr>
        <w:t xml:space="preserve">Tulos</w:t>
      </w:r>
    </w:p>
    <w:p>
      <w:r>
        <w:t xml:space="preserve">vuodesta 1979 vuoteen 1999 , vuoden 1979 riemulinjan oli määrä olla ensimmäinen hankkeen neljästä osasta , mutta rahapulan vuoksi hanke ei edistynyt ennen 1990-luvun loppua.</w:t>
      </w:r>
    </w:p>
    <w:p>
      <w:r>
        <w:rPr>
          <w:b/>
        </w:rPr>
        <w:t xml:space="preserve">Tulos</w:t>
      </w:r>
    </w:p>
    <w:p>
      <w:r>
        <w:t xml:space="preserve">1979-1999 Vuoden 1979 riemulinjan oli määrä olla ensimmäinen hankkeen neljästä vaiheesta, mutta varojen riittämättömyyden vuoksi hanke ei edennyt ennen 1990-luvun loppua.</w:t>
      </w:r>
    </w:p>
    <w:p>
      <w:r>
        <w:rPr>
          <w:b/>
        </w:rPr>
        <w:t xml:space="preserve">Tulos</w:t>
      </w:r>
    </w:p>
    <w:p>
      <w:r>
        <w:t xml:space="preserve">vuosina 1979-1999 vuoden 1979 riemulinjan oli määrä olla yksi hankkeen neljästä vaiheesta, mutta hanke ei kuitenkaan edistynyt ennen 1990-luvun loppua varojen puutteen vuoksi.</w:t>
      </w:r>
    </w:p>
    <w:p>
      <w:r>
        <w:rPr>
          <w:b/>
        </w:rPr>
        <w:t xml:space="preserve">Esimerkki 9.414</w:t>
      </w:r>
    </w:p>
    <w:p>
      <w:r>
        <w:t xml:space="preserve">scarboroughn rautatieasema palvelee merenrantakaupunki scarborough Pohjois-Yorkshire, Englanti.</w:t>
      </w:r>
    </w:p>
    <w:p>
      <w:r>
        <w:rPr>
          <w:b/>
        </w:rPr>
        <w:t xml:space="preserve">Tulos</w:t>
      </w:r>
    </w:p>
    <w:p>
      <w:r>
        <w:t xml:space="preserve">scarboroughn rautatieasema sijaitsee merenrantakaupunki scarborough Pohjois-Yorkshire, Englanti.</w:t>
      </w:r>
    </w:p>
    <w:p>
      <w:r>
        <w:rPr>
          <w:b/>
        </w:rPr>
        <w:t xml:space="preserve">Tulos</w:t>
      </w:r>
    </w:p>
    <w:p>
      <w:r>
        <w:t xml:space="preserve">scarboroughn juna-asema palvelee merenrantakaupunki scarborough Pohjois-Yorkshire, Englanti.</w:t>
      </w:r>
    </w:p>
    <w:p>
      <w:r>
        <w:rPr>
          <w:b/>
        </w:rPr>
        <w:t xml:space="preserve">Tulos</w:t>
      </w:r>
    </w:p>
    <w:p>
      <w:r>
        <w:t xml:space="preserve">scarborough'n rautatieasema palvelee merenrantakaupunki scarborough'ta Pohjois-Yorkshiressä, Englannissa.</w:t>
      </w:r>
    </w:p>
    <w:p>
      <w:r>
        <w:rPr>
          <w:b/>
        </w:rPr>
        <w:t xml:space="preserve">Tulos</w:t>
      </w:r>
    </w:p>
    <w:p>
      <w:r>
        <w:t xml:space="preserve">scarborough rautatieasema on käytössä merenrantakaupunki scarborough Pohjois-Yorkshire, Englanti.</w:t>
      </w:r>
    </w:p>
    <w:p>
      <w:r>
        <w:rPr>
          <w:b/>
        </w:rPr>
        <w:t xml:space="preserve">Tulos</w:t>
      </w:r>
    </w:p>
    <w:p>
      <w:r>
        <w:t xml:space="preserve">1 . scarboroughn rautatieasema palvelee scarboroughn merenrantakaupunkia Pohjois-Yorkshiressä, Englannissa.</w:t>
      </w:r>
    </w:p>
    <w:p>
      <w:r>
        <w:rPr>
          <w:b/>
        </w:rPr>
        <w:t xml:space="preserve">Esimerkki 9.415</w:t>
      </w:r>
    </w:p>
    <w:p>
      <w:r>
        <w:t xml:space="preserve">a &amp; m:stä tuli vuosikymmenen kuluessa perustamisestaan maailman suurin itsenäinen levy-yhtiö.</w:t>
      </w:r>
    </w:p>
    <w:p>
      <w:r>
        <w:rPr>
          <w:b/>
        </w:rPr>
        <w:t xml:space="preserve">Tulos</w:t>
      </w:r>
    </w:p>
    <w:p>
      <w:r>
        <w:t xml:space="preserve">a &amp; m:stä tuli vuosikymmenen kuluessa perustamisestaan maailman suurin itsenäinen levy-yhtiö.</w:t>
      </w:r>
    </w:p>
    <w:p>
      <w:r>
        <w:rPr>
          <w:b/>
        </w:rPr>
        <w:t xml:space="preserve">Tulos</w:t>
      </w:r>
    </w:p>
    <w:p>
      <w:r>
        <w:t xml:space="preserve">a &amp; m:stä tuli vuosikymmenen kuluessa perustamisestaan maailman suurin riippumaton rekonstruktioliike.</w:t>
      </w:r>
    </w:p>
    <w:p>
      <w:r>
        <w:rPr>
          <w:b/>
        </w:rPr>
        <w:t xml:space="preserve">Tulos</w:t>
      </w:r>
    </w:p>
    <w:p>
      <w:r>
        <w:t xml:space="preserve">a &amp; m:stä tuli maailman suurin itsenäinen levy-yhtiö vuosikymmenen kuluessa sen perustamisesta.</w:t>
      </w:r>
    </w:p>
    <w:p>
      <w:r>
        <w:rPr>
          <w:b/>
        </w:rPr>
        <w:t xml:space="preserve">Tulos</w:t>
      </w:r>
    </w:p>
    <w:p>
      <w:r>
        <w:t xml:space="preserve">a &amp; m oli maailman suurin itsenäinen levy-yhtiö vuosikymmenessä.</w:t>
      </w:r>
    </w:p>
    <w:p>
      <w:r>
        <w:rPr>
          <w:b/>
        </w:rPr>
        <w:t xml:space="preserve">Tulos</w:t>
      </w:r>
    </w:p>
    <w:p>
      <w:r>
        <w:t xml:space="preserve">a &amp; m:stä tuli vuosikymmenen kuluessa perustamisestaan maailman suurin itsenäinen levy-yhtiö.</w:t>
      </w:r>
    </w:p>
    <w:p>
      <w:r>
        <w:rPr>
          <w:b/>
        </w:rPr>
        <w:t xml:space="preserve">Tulos</w:t>
      </w:r>
    </w:p>
    <w:p>
      <w:r>
        <w:t xml:space="preserve">a &amp; m:stä tuli vuosikymmenen kuluessa perustamisestaan maailman suurin itsenäinen levy-yhtiö.</w:t>
      </w:r>
    </w:p>
    <w:p>
      <w:r>
        <w:rPr>
          <w:b/>
        </w:rPr>
        <w:t xml:space="preserve">Esimerkki 9.416</w:t>
      </w:r>
    </w:p>
    <w:p>
      <w:r>
        <w:t xml:space="preserve">kaksi aaltoviivaa ylä- ja alapuolella kuvaavat kahta jokea, jotka ovat antaneet alueelle sen nimen, Ruhria ja Ennepeä.</w:t>
      </w:r>
    </w:p>
    <w:p>
      <w:r>
        <w:rPr>
          <w:b/>
        </w:rPr>
        <w:t xml:space="preserve">Tulos</w:t>
      </w:r>
    </w:p>
    <w:p>
      <w:r>
        <w:t xml:space="preserve">Ruhr ja Ennepe on kuvattu kahdella aaltoviivalla ylä- ja alapuolella, jotka ovat myös antaneet kaupunginosalle sen nimen.</w:t>
      </w:r>
    </w:p>
    <w:p>
      <w:r>
        <w:rPr>
          <w:b/>
        </w:rPr>
        <w:t xml:space="preserve">Tulos</w:t>
      </w:r>
    </w:p>
    <w:p>
      <w:r>
        <w:t xml:space="preserve">kaksi aaltoviivaa ylä- ja alapuolella kuvaavat kahta jokea, jotka ovat antaneet alueelle sen nimen, Ruhria ja Ennepeä.</w:t>
      </w:r>
    </w:p>
    <w:p>
      <w:r>
        <w:rPr>
          <w:b/>
        </w:rPr>
        <w:t xml:space="preserve">Tulos</w:t>
      </w:r>
    </w:p>
    <w:p>
      <w:r>
        <w:t xml:space="preserve">kaksi aaltoviivaa ylä- ja alapuolella osoittavat kaksi jokea, jotka antoivat kaupungille sen nimen, Ruhr ja Ennepe.</w:t>
      </w:r>
    </w:p>
    <w:p>
      <w:r>
        <w:rPr>
          <w:b/>
        </w:rPr>
        <w:t xml:space="preserve">Tulos</w:t>
      </w:r>
    </w:p>
    <w:p>
      <w:r>
        <w:t xml:space="preserve">edellä ja alla olevat kaksi kuvattua viivaa ovat kaksi Ruhrin ja Ennepen piirin jokea.</w:t>
      </w:r>
    </w:p>
    <w:p>
      <w:r>
        <w:rPr>
          <w:b/>
        </w:rPr>
        <w:t xml:space="preserve">Tulos</w:t>
      </w:r>
    </w:p>
    <w:p>
      <w:r>
        <w:t xml:space="preserve">kaksi aaltoviivaa ylä- ja alapuolella osoittavat kaksi jokea, jotka ovat antaneet alueelle sen nimen, Ruhr ja Ennepe.</w:t>
      </w:r>
    </w:p>
    <w:p>
      <w:r>
        <w:rPr>
          <w:b/>
        </w:rPr>
        <w:t xml:space="preserve">Tulos</w:t>
      </w:r>
    </w:p>
    <w:p>
      <w:r>
        <w:t xml:space="preserve">kaksi aaltoviivaa korkealla ja matalalla osoittavat kaksi jokea, jotka ovat antaneet alueelle sen nimen, Ruhr ja Ennepe.</w:t>
      </w:r>
    </w:p>
    <w:p>
      <w:r>
        <w:rPr>
          <w:b/>
        </w:rPr>
        <w:t xml:space="preserve">Tulos</w:t>
      </w:r>
    </w:p>
    <w:p>
      <w:r>
        <w:t xml:space="preserve">kaksi jokea, jotka ovat antaneet alueelle sen nimen , Ruhr ja Ennepe , esitetään piirtämällä kaksi aaltoviivaa.</w:t>
      </w:r>
    </w:p>
    <w:p>
      <w:r>
        <w:rPr>
          <w:b/>
        </w:rPr>
        <w:t xml:space="preserve">Tulos</w:t>
      </w:r>
    </w:p>
    <w:p>
      <w:r>
        <w:t xml:space="preserve">kaksi aaltoviivaa ylä- ja alapuolella kuvaavat.</w:t>
      </w:r>
    </w:p>
    <w:p>
      <w:r>
        <w:rPr>
          <w:b/>
        </w:rPr>
        <w:t xml:space="preserve">Esimerkki 9.417</w:t>
      </w:r>
    </w:p>
    <w:p>
      <w:r>
        <w:t xml:space="preserve">kirjoittaja Peter Preuss totesi, että opossumin populaatio heikkeni vuonna 1997, kun nykyinen elinympäristö -lrb- rajoittui 50 neliökilometrin suuruiseen alueeseen -rrb-, jota hakkuut uhkaavat.</w:t>
      </w:r>
    </w:p>
    <w:p>
      <w:r>
        <w:rPr>
          <w:b/>
        </w:rPr>
        <w:t xml:space="preserve">Tulos</w:t>
      </w:r>
    </w:p>
    <w:p>
      <w:r>
        <w:t xml:space="preserve">peter preussin mukaan possomin populaatio pysähtyi vuonna 1997, koska sen elinympäristö on rajallinen -lrb- 50 neliökilometriä hakkuiden vuoksi -rrb-.</w:t>
      </w:r>
    </w:p>
    <w:p>
      <w:r>
        <w:rPr>
          <w:b/>
        </w:rPr>
        <w:t xml:space="preserve">Tulos</w:t>
      </w:r>
    </w:p>
    <w:p>
      <w:r>
        <w:t xml:space="preserve">kirjoittaja Peter Preuss totesi, että opossumin populaatio heikkeni vuonna 1997, kun nykyinen elinympäristö -lrb- rajoittui 50 neliökilometrin alueelle -rrb-, jota hakkuut uhkaavat.</w:t>
      </w:r>
    </w:p>
    <w:p>
      <w:r>
        <w:rPr>
          <w:b/>
        </w:rPr>
        <w:t xml:space="preserve">Tulos</w:t>
      </w:r>
    </w:p>
    <w:p>
      <w:r>
        <w:t xml:space="preserve">kirjoittaja Peter Preuss totesi, että opossumin kanta laski vuonna 1997, ja sen nykyinen elinympäristö -lrb- rajoittuu 50 neliökilometrin suuruiseen alueeseen -rrb-, jota hakkuut uhkaavat.</w:t>
      </w:r>
    </w:p>
    <w:p>
      <w:r>
        <w:rPr>
          <w:b/>
        </w:rPr>
        <w:t xml:space="preserve">Tulos</w:t>
      </w:r>
    </w:p>
    <w:p>
      <w:r>
        <w:t xml:space="preserve">kirjailija Peter Preuss totesi, että opossumikanta taantui vuonna 1997, kun nykyistä elinympäristöä uhkasi hakkuut.</w:t>
      </w:r>
    </w:p>
    <w:p>
      <w:r>
        <w:rPr>
          <w:b/>
        </w:rPr>
        <w:t xml:space="preserve">Tulos</w:t>
      </w:r>
    </w:p>
    <w:p>
      <w:r>
        <w:t xml:space="preserve">kirjoittaja , Peter Preuss , totesi, että opossumin populaatio pysähtyi -lrb- tai epäonnistui -rrb- vuonna 1997, ja nykyinen -lrb- koti / paikka, jossa jokin asuu -rrb- -lrb- -lrb- rajoittuu 50 neliökilometrin alueelle -rrb- jota uhkaa hakkuut.</w:t>
      </w:r>
    </w:p>
    <w:p>
      <w:r>
        <w:rPr>
          <w:b/>
        </w:rPr>
        <w:t xml:space="preserve">Tulos</w:t>
      </w:r>
    </w:p>
    <w:p>
      <w:r>
        <w:t xml:space="preserve">hakkuiden uhkaamana opossumin populaatio heikkeni nykyisessä elinympäristössä vuonna 1997, kuten kirjoittaja Peter Preu totesi.</w:t>
      </w:r>
    </w:p>
    <w:p>
      <w:r>
        <w:rPr>
          <w:b/>
        </w:rPr>
        <w:t xml:space="preserve">Tulos</w:t>
      </w:r>
    </w:p>
    <w:p>
      <w:r>
        <w:t xml:space="preserve">kirjoittaja peter preuss toteaa, että opossumikanta on uhattuna hakkuiden vuoksi.</w:t>
      </w:r>
    </w:p>
    <w:p>
      <w:r>
        <w:rPr>
          <w:b/>
        </w:rPr>
        <w:t xml:space="preserve">Tulos</w:t>
      </w:r>
    </w:p>
    <w:p>
      <w:r>
        <w:t xml:space="preserve">kirjoittaja , Peter Preuss , totesi, että opossumipopulaatio menetti voimansa vuonna 1997, kun nykyinen elinympäristö -lrb- 50-sauare- km -rrb- oli uhattuna hakkuiden vuoksi.</w:t>
      </w:r>
    </w:p>
    <w:p>
      <w:r>
        <w:rPr>
          <w:b/>
        </w:rPr>
        <w:t xml:space="preserve">Esimerkki 9.418</w:t>
      </w:r>
    </w:p>
    <w:p>
      <w:r>
        <w:t xml:space="preserve">Yllättäen saksalaiset Wehrmachtin upseerit hoitivat häntä ja lähettivät hänet sairaalaan.</w:t>
      </w:r>
    </w:p>
    <w:p>
      <w:r>
        <w:rPr>
          <w:b/>
        </w:rPr>
        <w:t xml:space="preserve">Tulos</w:t>
      </w:r>
    </w:p>
    <w:p>
      <w:r>
        <w:t xml:space="preserve">saksalaiset Wehrmachtin upseerit hoitivat häntä ja lähettivät hänet sairaalaan.</w:t>
      </w:r>
    </w:p>
    <w:p>
      <w:r>
        <w:rPr>
          <w:b/>
        </w:rPr>
        <w:t xml:space="preserve">Tulos</w:t>
      </w:r>
    </w:p>
    <w:p>
      <w:r>
        <w:t xml:space="preserve">Yllättäen saksalaiset Wehrmachtin upseerit hoitivat hänet ja lähettivät hänet sairaalaan.</w:t>
      </w:r>
    </w:p>
    <w:p>
      <w:r>
        <w:rPr>
          <w:b/>
        </w:rPr>
        <w:t xml:space="preserve">Tulos</w:t>
      </w:r>
    </w:p>
    <w:p>
      <w:r>
        <w:t xml:space="preserve">Yllättäen saksalaiset Wehrmachtin upseerit hoitivat häntä ja lähettivät hänet sairaalaan.</w:t>
      </w:r>
    </w:p>
    <w:p>
      <w:r>
        <w:rPr>
          <w:b/>
        </w:rPr>
        <w:t xml:space="preserve">Tulos</w:t>
      </w:r>
    </w:p>
    <w:p>
      <w:r>
        <w:t xml:space="preserve">yhtäkkiä saksalaiset Wehrmachtin upseerit hoitivat häntä ja lähettivät hänet sairaalaan.</w:t>
      </w:r>
    </w:p>
    <w:p>
      <w:r>
        <w:rPr>
          <w:b/>
        </w:rPr>
        <w:t xml:space="preserve">Tulos</w:t>
      </w:r>
    </w:p>
    <w:p>
      <w:r>
        <w:t xml:space="preserve">häntä hoitaneet saksalaiset Wehrmachtin upseerit pakkasivat hänet sairaalaan ilman ennakkoilmoitusta.</w:t>
      </w:r>
    </w:p>
    <w:p>
      <w:r>
        <w:rPr>
          <w:b/>
        </w:rPr>
        <w:t xml:space="preserve">Tulos</w:t>
      </w:r>
    </w:p>
    <w:p>
      <w:r>
        <w:t xml:space="preserve">yhtäkkiä saksalaiset Wehrmachtin upseerit huolehtivat hänestä ja lähettivät hänet sairaalaan.</w:t>
      </w:r>
    </w:p>
    <w:p>
      <w:r>
        <w:rPr>
          <w:b/>
        </w:rPr>
        <w:t xml:space="preserve">Tulos</w:t>
      </w:r>
    </w:p>
    <w:p>
      <w:r>
        <w:t xml:space="preserve">Yllättäen saksalaiset Wehrmachtin upseerit huolehtivat hänestä ja lähettivät hänet sairaalaan.</w:t>
      </w:r>
    </w:p>
    <w:p>
      <w:r>
        <w:rPr>
          <w:b/>
        </w:rPr>
        <w:t xml:space="preserve">Esimerkki 9.419</w:t>
      </w:r>
    </w:p>
    <w:p>
      <w:r>
        <w:t xml:space="preserve">luostarin rakensi kokonaan uudelleen herra Smbat, joka kuului Orbelianin sukuun, joka oli Georgiasta armeniaan 1200-luvun lopulla karkotettujen liparitidien haara.</w:t>
      </w:r>
    </w:p>
    <w:p>
      <w:r>
        <w:rPr>
          <w:b/>
        </w:rPr>
        <w:t xml:space="preserve">Tulos</w:t>
      </w:r>
    </w:p>
    <w:p>
      <w:r>
        <w:t xml:space="preserve">koko luostarin rakensi uudelleen herra smbat, joka kuului Orbelianin sukuun, joka oli Georgiasta armeniaan 1200-luvun lopulla karkotettujen liparitidien haara.</w:t>
      </w:r>
    </w:p>
    <w:p>
      <w:r>
        <w:rPr>
          <w:b/>
        </w:rPr>
        <w:t xml:space="preserve">Tulos</w:t>
      </w:r>
    </w:p>
    <w:p>
      <w:r>
        <w:t xml:space="preserve">koko luostarin rakennutti uudelleen Orbelianin talon herra smbat , joka oli Georgiasta Armeniaan 1200-luvun lopulla lähetetty liparitidien ryhmä.</w:t>
      </w:r>
    </w:p>
    <w:p>
      <w:r>
        <w:rPr>
          <w:b/>
        </w:rPr>
        <w:t xml:space="preserve">Tulos</w:t>
      </w:r>
    </w:p>
    <w:p>
      <w:r>
        <w:t xml:space="preserve">Uskonnonjärjestyksen talon teki kokonaan uudelleen hallitsija smbat, joka kuului orbelialaisten sukuun, joka oli Georgiasta armeniaan 12. vuosisadan lopulla karkotettujen liparitidien haara.</w:t>
      </w:r>
    </w:p>
    <w:p>
      <w:r>
        <w:rPr>
          <w:b/>
        </w:rPr>
        <w:t xml:space="preserve">Tulos</w:t>
      </w:r>
    </w:p>
    <w:p>
      <w:r>
        <w:t xml:space="preserve">luostarin rakennutti uudelleen orbelialaisten suvun herra smbat , joka oli armeniaan 1200-luvun lopulla karkotettujen liparitidien haara.</w:t>
      </w:r>
    </w:p>
    <w:p>
      <w:r>
        <w:rPr>
          <w:b/>
        </w:rPr>
        <w:t xml:space="preserve">Tulos</w:t>
      </w:r>
    </w:p>
    <w:p>
      <w:r>
        <w:t xml:space="preserve">luostarin rakensi kokonaan uudelleen herra Smbat, joka kuului Orbelianin sukuun, joka oli Georgiasta armeniaan 1200-luvun lopulla karkotettujen liparitidien haara.</w:t>
      </w:r>
    </w:p>
    <w:p>
      <w:r>
        <w:rPr>
          <w:b/>
        </w:rPr>
        <w:t xml:space="preserve">Tulos</w:t>
      </w:r>
    </w:p>
    <w:p>
      <w:r>
        <w:t xml:space="preserve">luostarin rakensi kokonaan uudelleen herra Smbat, joka kuului Orbelianin sukuun, joka oli liparitidien haara, jotka ajettiin Armeniaan Georgiasta 1200-luvun lopulla.</w:t>
      </w:r>
    </w:p>
    <w:p>
      <w:r>
        <w:rPr>
          <w:b/>
        </w:rPr>
        <w:t xml:space="preserve">Esimerkki 9.420</w:t>
      </w:r>
    </w:p>
    <w:p>
      <w:r>
        <w:t xml:space="preserve">uusi rintamaharju oli muodostunut 17. elokuuta, mikä aiheutti myrskyn ajautumisen läntiseen suuntaan.</w:t>
      </w:r>
    </w:p>
    <w:p>
      <w:r>
        <w:rPr>
          <w:b/>
        </w:rPr>
        <w:t xml:space="preserve">Tulos</w:t>
      </w:r>
    </w:p>
    <w:p>
      <w:r>
        <w:t xml:space="preserve">uusi rintamaharju muodostui 17. elokuuta, mikä aiheutti myrskyn siirtymisen länteen.</w:t>
      </w:r>
    </w:p>
    <w:p>
      <w:r>
        <w:rPr>
          <w:b/>
        </w:rPr>
        <w:t xml:space="preserve">Tulos</w:t>
      </w:r>
    </w:p>
    <w:p>
      <w:r>
        <w:t xml:space="preserve">uusi rintamaharju oli muodostunut 17. elokuuta, mikä aiheutti myrskyn ajautumisen läntiseen suuntaan.</w:t>
      </w:r>
    </w:p>
    <w:p>
      <w:r>
        <w:rPr>
          <w:b/>
        </w:rPr>
        <w:t xml:space="preserve">Tulos</w:t>
      </w:r>
    </w:p>
    <w:p>
      <w:r>
        <w:t xml:space="preserve">uusi rintamaharju muodostui 17. elokuuta, mikä sai myrskyn ajautumaan länteen.</w:t>
      </w:r>
    </w:p>
    <w:p>
      <w:r>
        <w:rPr>
          <w:b/>
        </w:rPr>
        <w:t xml:space="preserve">Tulos</w:t>
      </w:r>
    </w:p>
    <w:p>
      <w:r>
        <w:t xml:space="preserve">uusi etummainen harju oli muodostunut 17. elokuuta, mikä sai myrskyn siirtymään kohti länttä.</w:t>
      </w:r>
    </w:p>
    <w:p>
      <w:r>
        <w:rPr>
          <w:b/>
        </w:rPr>
        <w:t xml:space="preserve">Tulos</w:t>
      </w:r>
    </w:p>
    <w:p>
      <w:r>
        <w:t xml:space="preserve">uusi rintamaharju oli muodostunut 17. elokuuta, mikä sai myrskyn ajautumaan länteen.</w:t>
      </w:r>
    </w:p>
    <w:p>
      <w:r>
        <w:rPr>
          <w:b/>
        </w:rPr>
        <w:t xml:space="preserve">Tulos</w:t>
      </w:r>
    </w:p>
    <w:p>
      <w:r>
        <w:t xml:space="preserve">myrsky ajautui länteen 17. elokuuta muodostuneen rintamaharjun ansiosta.</w:t>
      </w:r>
    </w:p>
    <w:p>
      <w:r>
        <w:rPr>
          <w:b/>
        </w:rPr>
        <w:t xml:space="preserve">Tulos</w:t>
      </w:r>
    </w:p>
    <w:p>
      <w:r>
        <w:t xml:space="preserve">uusi rintamaharju oli muodostunut 17. elokuuta, mikä aiheutti myrskyn ajautumisen läntiseen suuntaan.</w:t>
      </w:r>
    </w:p>
    <w:p>
      <w:r>
        <w:rPr>
          <w:b/>
        </w:rPr>
        <w:t xml:space="preserve">Esimerkki 9.421</w:t>
      </w:r>
    </w:p>
    <w:p>
      <w:r>
        <w:t xml:space="preserve">vuonna 1847 osia Caldwellin piirikunnasta, Iredellin piirikunnasta ja Wilkesin piirikunnasta yhdistettiin Alexanderin piirikunnaksi.</w:t>
      </w:r>
    </w:p>
    <w:p>
      <w:r>
        <w:rPr>
          <w:b/>
        </w:rPr>
        <w:t xml:space="preserve">Tulos</w:t>
      </w:r>
    </w:p>
    <w:p>
      <w:r>
        <w:t xml:space="preserve">vuonna 1847 osia Caldwelin maasta, Iredellin piirikunnasta ja Wilkesin piirikunnasta yhdistettiin Alexanderin piirikunnaksi.</w:t>
      </w:r>
    </w:p>
    <w:p>
      <w:r>
        <w:rPr>
          <w:b/>
        </w:rPr>
        <w:t xml:space="preserve">Tulos</w:t>
      </w:r>
    </w:p>
    <w:p>
      <w:r>
        <w:t xml:space="preserve">vuonna 1847 osia Caldwellin piirikunnasta, Iredellin piirikunnasta ja Wilkesin piirikunnasta yhdistettiin Alexanderin piirikunnaksi.</w:t>
      </w:r>
    </w:p>
    <w:p>
      <w:r>
        <w:rPr>
          <w:b/>
        </w:rPr>
        <w:t xml:space="preserve">Tulos</w:t>
      </w:r>
    </w:p>
    <w:p>
      <w:r>
        <w:t xml:space="preserve">alexanderin piirikunta perustettiin vuonna 1847 osista caldwellin, iredellin ja wilkesin piirikuntia.</w:t>
      </w:r>
    </w:p>
    <w:p>
      <w:r>
        <w:rPr>
          <w:b/>
        </w:rPr>
        <w:t xml:space="preserve">Tulos</w:t>
      </w:r>
    </w:p>
    <w:p>
      <w:r>
        <w:t xml:space="preserve">vuonna 1847 osia Caldwellin piirikunnasta, Iredellin piirikunnasta ja Wilkesin piirikunnasta yhdistettiin Alexanderin piirikunnaksi.</w:t>
      </w:r>
    </w:p>
    <w:p>
      <w:r>
        <w:rPr>
          <w:b/>
        </w:rPr>
        <w:t xml:space="preserve">Tulos</w:t>
      </w:r>
    </w:p>
    <w:p>
      <w:r>
        <w:t xml:space="preserve">vuonna 1847 Caldwellin piirikunta, Iredellin piirikunta ja Wilkesin piirikunta yhdistettiin Alexanderin piirikunnaksi.</w:t>
      </w:r>
    </w:p>
    <w:p>
      <w:r>
        <w:rPr>
          <w:b/>
        </w:rPr>
        <w:t xml:space="preserve">Tulos</w:t>
      </w:r>
    </w:p>
    <w:p>
      <w:r>
        <w:t xml:space="preserve">alexanderin piirikunta muodostettiin vuonna 1847 yhdistämällä osia caldwellin, iredellin ja wilkesin piirikunnista.</w:t>
      </w:r>
    </w:p>
    <w:p>
      <w:r>
        <w:rPr>
          <w:b/>
        </w:rPr>
        <w:t xml:space="preserve">Tulos</w:t>
      </w:r>
    </w:p>
    <w:p>
      <w:r>
        <w:t xml:space="preserve">1 . vuonna 1847 osia Caldwellin piirikunnasta, Iredellin piirikunnasta ja Wilkesin piirikunnasta yhdistettiin Alexanderin piirikunnaksi.</w:t>
      </w:r>
    </w:p>
    <w:p>
      <w:r>
        <w:rPr>
          <w:b/>
        </w:rPr>
        <w:t xml:space="preserve">Tulos</w:t>
      </w:r>
    </w:p>
    <w:p>
      <w:r>
        <w:t xml:space="preserve">vuonna 1847 osia Caldwellin piirikunnasta, Iredellin piirikunnasta ja Wilkesin piirikunnasta yhdistettiin Alexanderin piirikunnaksi.</w:t>
      </w:r>
    </w:p>
    <w:p>
      <w:r>
        <w:rPr>
          <w:b/>
        </w:rPr>
        <w:t xml:space="preserve">Esimerkki 9.422</w:t>
      </w:r>
    </w:p>
    <w:p>
      <w:r>
        <w:t xml:space="preserve">suuri osa Jeesuksen toiminnasta tapahtui Galilean järven rannalla.</w:t>
      </w:r>
    </w:p>
    <w:p>
      <w:r>
        <w:rPr>
          <w:b/>
        </w:rPr>
        <w:t xml:space="preserve">Tulos</w:t>
      </w:r>
    </w:p>
    <w:p>
      <w:r>
        <w:t xml:space="preserve">suuri osa Jeesuksen opetuksista tapahtui Galilean järven rannalla.</w:t>
      </w:r>
    </w:p>
    <w:p>
      <w:r>
        <w:rPr>
          <w:b/>
        </w:rPr>
        <w:t xml:space="preserve">Tulos</w:t>
      </w:r>
    </w:p>
    <w:p>
      <w:r>
        <w:t xml:space="preserve">jesus opetti suuren osan ajasta galileajärven rannalla.</w:t>
      </w:r>
    </w:p>
    <w:p>
      <w:r>
        <w:rPr>
          <w:b/>
        </w:rPr>
        <w:t xml:space="preserve">Tulos</w:t>
      </w:r>
    </w:p>
    <w:p>
      <w:r>
        <w:t xml:space="preserve">suuri osa Jeesuksen toiminnasta tapahtui Galilean järven rannalla.</w:t>
      </w:r>
    </w:p>
    <w:p>
      <w:r>
        <w:rPr>
          <w:b/>
        </w:rPr>
        <w:t xml:space="preserve">Tulos</w:t>
      </w:r>
    </w:p>
    <w:p>
      <w:r>
        <w:t xml:space="preserve">Suuri osa Jeesuksen toiminnasta tapahtui Galliajärven rannalla.</w:t>
      </w:r>
    </w:p>
    <w:p>
      <w:r>
        <w:rPr>
          <w:b/>
        </w:rPr>
        <w:t xml:space="preserve">Tulos</w:t>
      </w:r>
    </w:p>
    <w:p>
      <w:r>
        <w:t xml:space="preserve">Jeesuksen toiminta tapahtui enimmäkseen Galilean järven rannalla.</w:t>
      </w:r>
    </w:p>
    <w:p>
      <w:r>
        <w:rPr>
          <w:b/>
        </w:rPr>
        <w:t xml:space="preserve">Tulos</w:t>
      </w:r>
    </w:p>
    <w:p>
      <w:r>
        <w:t xml:space="preserve">jesus harjoitti toimintaansa galileajärven rannalla.</w:t>
      </w:r>
    </w:p>
    <w:p>
      <w:r>
        <w:rPr>
          <w:b/>
        </w:rPr>
        <w:t xml:space="preserve">Tulos</w:t>
      </w:r>
    </w:p>
    <w:p>
      <w:r>
        <w:t xml:space="preserve">suuri osa Jeesuksen toiminnasta tapahtui Galilean järven rannalla.</w:t>
      </w:r>
    </w:p>
    <w:p>
      <w:r>
        <w:rPr>
          <w:b/>
        </w:rPr>
        <w:t xml:space="preserve">Esimerkki 9.423</w:t>
      </w:r>
    </w:p>
    <w:p>
      <w:r>
        <w:t xml:space="preserve">noin 2 000-3 000 koteloa tarvitaan kilon silkin valmistamiseen.</w:t>
      </w:r>
    </w:p>
    <w:p>
      <w:r>
        <w:rPr>
          <w:b/>
        </w:rPr>
        <w:t xml:space="preserve">Tulos</w:t>
      </w:r>
    </w:p>
    <w:p>
      <w:r>
        <w:t xml:space="preserve">noin 2 000-3 000 kokonia tarvitaan kilon silkin valmistamiseen.</w:t>
      </w:r>
    </w:p>
    <w:p>
      <w:r>
        <w:rPr>
          <w:b/>
        </w:rPr>
        <w:t xml:space="preserve">Tulos</w:t>
      </w:r>
    </w:p>
    <w:p>
      <w:r>
        <w:t xml:space="preserve">noin 2 000-3 000 koteloa tarvitaan kilon silkin valmistamiseen.</w:t>
      </w:r>
    </w:p>
    <w:p>
      <w:r>
        <w:rPr>
          <w:b/>
        </w:rPr>
        <w:t xml:space="preserve">Tulos</w:t>
      </w:r>
    </w:p>
    <w:p>
      <w:r>
        <w:t xml:space="preserve">Yhden kilon silkin valmistamiseen tarvitaan 2 000-3 000 koteloa.</w:t>
      </w:r>
    </w:p>
    <w:p>
      <w:r>
        <w:rPr>
          <w:b/>
        </w:rPr>
        <w:t xml:space="preserve">Tulos</w:t>
      </w:r>
    </w:p>
    <w:p>
      <w:r>
        <w:t xml:space="preserve">noin 2 000-3 000 koteloa tarvitaan kilon silkin valmistamiseen.</w:t>
      </w:r>
    </w:p>
    <w:p>
      <w:r>
        <w:rPr>
          <w:b/>
        </w:rPr>
        <w:t xml:space="preserve">Tulos</w:t>
      </w:r>
    </w:p>
    <w:p>
      <w:r>
        <w:t xml:space="preserve">kilo silkkiä valmistetaan 2 000-3 000 kotelosta.</w:t>
      </w:r>
    </w:p>
    <w:p>
      <w:r>
        <w:rPr>
          <w:b/>
        </w:rPr>
        <w:t xml:space="preserve">Esimerkki 9.424</w:t>
      </w:r>
    </w:p>
    <w:p>
      <w:r>
        <w:t xml:space="preserve">kansainvälinen englannin kielen testausjärjestelmä , on kansainvälinen standardoitu englannin kielen taitotesti.</w:t>
      </w:r>
    </w:p>
    <w:p>
      <w:r>
        <w:rPr>
          <w:b/>
        </w:rPr>
        <w:t xml:space="preserve">Tulos</w:t>
      </w:r>
    </w:p>
    <w:p>
      <w:r>
        <w:t xml:space="preserve">kansainvälinen englannin kielen testausjärjestelmä on standardoitu englannin kielen taidon testi.</w:t>
      </w:r>
    </w:p>
    <w:p>
      <w:r>
        <w:rPr>
          <w:b/>
        </w:rPr>
        <w:t xml:space="preserve">Tulos</w:t>
      </w:r>
    </w:p>
    <w:p>
      <w:r>
        <w:t xml:space="preserve">kansainvälinen englannin kielen testausjärjestelmä , on kansainvälisesti tehty säännöllinen englannin kielen taitotesti.</w:t>
      </w:r>
    </w:p>
    <w:p>
      <w:r>
        <w:rPr>
          <w:b/>
        </w:rPr>
        <w:t xml:space="preserve">Tulos</w:t>
      </w:r>
    </w:p>
    <w:p>
      <w:r>
        <w:t xml:space="preserve">kansainvälinen englannin kielen testausjärjestelmä , on kansainvälinen standardoitu englannin kielen taitotesti.</w:t>
      </w:r>
    </w:p>
    <w:p>
      <w:r>
        <w:rPr>
          <w:b/>
        </w:rPr>
        <w:t xml:space="preserve">Tulos</w:t>
      </w:r>
    </w:p>
    <w:p>
      <w:r>
        <w:t xml:space="preserve">englannin kielen taidon standardikoe on kansainvälinen englannin kielen testausjärjestelmä.</w:t>
      </w:r>
    </w:p>
    <w:p>
      <w:r>
        <w:rPr>
          <w:b/>
        </w:rPr>
        <w:t xml:space="preserve">Tulos</w:t>
      </w:r>
    </w:p>
    <w:p>
      <w:r>
        <w:t xml:space="preserve">kansainvälinen englannin kielen testausjärjestelmä , on vakiomuotoinen kansainvälinen englannin kielen taidon testi.</w:t>
      </w:r>
    </w:p>
    <w:p>
      <w:r>
        <w:rPr>
          <w:b/>
        </w:rPr>
        <w:t xml:space="preserve">Tulos</w:t>
      </w:r>
    </w:p>
    <w:p>
      <w:r>
        <w:t xml:space="preserve">kansainvälinen englannin kielen testausjärjestelmä -lrb- ielts -rrb- , on kansainvälinen standardoitu englannin kielen taidon testi.</w:t>
      </w:r>
    </w:p>
    <w:p>
      <w:r>
        <w:rPr>
          <w:b/>
        </w:rPr>
        <w:t xml:space="preserve">Tulos</w:t>
      </w:r>
    </w:p>
    <w:p>
      <w:r>
        <w:t xml:space="preserve">yksi kansainvälinen standardoitu englannin kielen taitotesti on kansainvälinen englannin kielen testausjärjestelmä.</w:t>
      </w:r>
    </w:p>
    <w:p>
      <w:r>
        <w:rPr>
          <w:b/>
        </w:rPr>
        <w:t xml:space="preserve">Esimerkki 9.425</w:t>
      </w:r>
    </w:p>
    <w:p>
      <w:r>
        <w:t xml:space="preserve">kirkolleen lähettämänsä kirjeen mukaan hän ja hänen lääkärinsä uskoivat, että syöpä oli täysin hoidettavissa.</w:t>
      </w:r>
    </w:p>
    <w:p>
      <w:r>
        <w:rPr>
          <w:b/>
        </w:rPr>
        <w:t xml:space="preserve">Tulos</w:t>
      </w:r>
    </w:p>
    <w:p>
      <w:r>
        <w:t xml:space="preserve">1 . seurakunnalleen lähettämänsä kirjeen mukaan hän ja hänen lääkärinsä uskoivat, että syöpää voitiin hoitaa lääkkeillä.</w:t>
      </w:r>
    </w:p>
    <w:p>
      <w:r>
        <w:rPr>
          <w:b/>
        </w:rPr>
        <w:t xml:space="preserve">Tulos</w:t>
      </w:r>
    </w:p>
    <w:p>
      <w:r>
        <w:t xml:space="preserve">kirkolleen lähettämänsä kirjeen mukaan hän uskoi lääkäreidensä uskovan, että syöpä oli täysin hoidettavissa.</w:t>
      </w:r>
    </w:p>
    <w:p>
      <w:r>
        <w:rPr>
          <w:b/>
        </w:rPr>
        <w:t xml:space="preserve">Tulos</w:t>
      </w:r>
    </w:p>
    <w:p>
      <w:r>
        <w:t xml:space="preserve">kirkolleen lähettämänsä kirjeen mukaan hän ja hänen lääkärinsä uskoivat, että syöpä olisi hoidettavissa.</w:t>
      </w:r>
    </w:p>
    <w:p>
      <w:r>
        <w:rPr>
          <w:b/>
        </w:rPr>
        <w:t xml:space="preserve">Tulos</w:t>
      </w:r>
    </w:p>
    <w:p>
      <w:r>
        <w:t xml:space="preserve">lääkärit uskoivat, että syöpä oli täysin hoidettavissa.</w:t>
      </w:r>
    </w:p>
    <w:p>
      <w:r>
        <w:rPr>
          <w:b/>
        </w:rPr>
        <w:t xml:space="preserve">Tulos</w:t>
      </w:r>
    </w:p>
    <w:p>
      <w:r>
        <w:t xml:space="preserve">kirkolleen lähettämänsä kirjeen mukaan sekä lääkäri että potilas uskoivat, että syöpä oli täysin hoidettavissa.</w:t>
      </w:r>
    </w:p>
    <w:p>
      <w:r>
        <w:rPr>
          <w:b/>
        </w:rPr>
        <w:t xml:space="preserve">Tulos</w:t>
      </w:r>
    </w:p>
    <w:p>
      <w:r>
        <w:t xml:space="preserve">hän ja hänen lääkärinsä uskoivat, että syöpä oli täysin hoidettavissa , hänen seurakunnalleen lähettämänsä kirjeen mukaan.</w:t>
      </w:r>
    </w:p>
    <w:p>
      <w:r>
        <w:rPr>
          <w:b/>
        </w:rPr>
        <w:t xml:space="preserve">Tulos</w:t>
      </w:r>
    </w:p>
    <w:p>
      <w:r>
        <w:t xml:space="preserve">kuten hänen seurakunnalleen lähettämässään kirjeessä kirjoitetaan, hän ja hänen lääkärinsä uskoivat, että syöpä oli hoidettavissa.</w:t>
      </w:r>
    </w:p>
    <w:p>
      <w:r>
        <w:rPr>
          <w:b/>
        </w:rPr>
        <w:t xml:space="preserve">Esimerkki 9.426</w:t>
      </w:r>
    </w:p>
    <w:p>
      <w:r>
        <w:t xml:space="preserve">se on lord wandsworth collegen vieressä.</w:t>
      </w:r>
    </w:p>
    <w:p>
      <w:r>
        <w:rPr>
          <w:b/>
        </w:rPr>
        <w:t xml:space="preserve">Tulos</w:t>
      </w:r>
    </w:p>
    <w:p>
      <w:r>
        <w:t xml:space="preserve">se on Lord Wandsworth Collegen vieressä.</w:t>
      </w:r>
    </w:p>
    <w:p>
      <w:r>
        <w:rPr>
          <w:b/>
        </w:rPr>
        <w:t xml:space="preserve">Tulos</w:t>
      </w:r>
    </w:p>
    <w:p>
      <w:r>
        <w:t xml:space="preserve">se on Lord Wandsworth Collegen vieressä.</w:t>
      </w:r>
    </w:p>
    <w:p>
      <w:r>
        <w:rPr>
          <w:b/>
        </w:rPr>
        <w:t xml:space="preserve">Tulos</w:t>
      </w:r>
    </w:p>
    <w:p>
      <w:r>
        <w:t xml:space="preserve">se on Lord Wandsworth Collegen vieressä.</w:t>
      </w:r>
    </w:p>
    <w:p>
      <w:r>
        <w:rPr>
          <w:b/>
        </w:rPr>
        <w:t xml:space="preserve">Tulos</w:t>
      </w:r>
    </w:p>
    <w:p>
      <w:r>
        <w:t xml:space="preserve">se on lähellä lord wandsworth collegea.</w:t>
      </w:r>
    </w:p>
    <w:p>
      <w:r>
        <w:rPr>
          <w:b/>
        </w:rPr>
        <w:t xml:space="preserve">Tulos</w:t>
      </w:r>
    </w:p>
    <w:p>
      <w:r>
        <w:t xml:space="preserve">se on aivan Lord Wandsworth Collegen vieressä.</w:t>
      </w:r>
    </w:p>
    <w:p>
      <w:r>
        <w:rPr>
          <w:b/>
        </w:rPr>
        <w:t xml:space="preserve">Tulos</w:t>
      </w:r>
    </w:p>
    <w:p>
      <w:r>
        <w:t xml:space="preserve">se on Lord Wandsworth Collegen vieressä.</w:t>
      </w:r>
    </w:p>
    <w:p>
      <w:r>
        <w:rPr>
          <w:b/>
        </w:rPr>
        <w:t xml:space="preserve">Tulos</w:t>
      </w:r>
    </w:p>
    <w:p>
      <w:r>
        <w:t xml:space="preserve">se on lord wandsworth collegen vieressä.</w:t>
      </w:r>
    </w:p>
    <w:p>
      <w:r>
        <w:rPr>
          <w:b/>
        </w:rPr>
        <w:t xml:space="preserve">Esimerkki 9.427</w:t>
      </w:r>
    </w:p>
    <w:p>
      <w:r>
        <w:t xml:space="preserve">sen oli tarkoitus toimia kansainvälisenä apukielenä eli yleisenä toisena kielenä, ei korvata etnisiä kieliä.</w:t>
      </w:r>
    </w:p>
    <w:p>
      <w:r>
        <w:rPr>
          <w:b/>
        </w:rPr>
        <w:t xml:space="preserve">Tulos</w:t>
      </w:r>
    </w:p>
    <w:p>
      <w:r>
        <w:t xml:space="preserve">1 . sen oli tarkoitus toimia kansainvälisenä apukielenä eli universaalina toisena kielenä, ei korvata etnisiä kieliä.</w:t>
      </w:r>
    </w:p>
    <w:p>
      <w:r>
        <w:rPr>
          <w:b/>
        </w:rPr>
        <w:t xml:space="preserve">Tulos</w:t>
      </w:r>
    </w:p>
    <w:p>
      <w:r>
        <w:t xml:space="preserve">sen oli tarkoitus olla yleismaailmallinen toinen kieli, ei korvata etnisiä kieliä.</w:t>
      </w:r>
    </w:p>
    <w:p>
      <w:r>
        <w:rPr>
          <w:b/>
        </w:rPr>
        <w:t xml:space="preserve">Tulos</w:t>
      </w:r>
    </w:p>
    <w:p>
      <w:r>
        <w:t xml:space="preserve">1 . sen oli tarkoitus toimia kansainvälisenä lisäkielenä eli universaalina toisena kielenä, ei korvata etnisiä kieliä.</w:t>
      </w:r>
    </w:p>
    <w:p>
      <w:r>
        <w:rPr>
          <w:b/>
        </w:rPr>
        <w:t xml:space="preserve">Tulos</w:t>
      </w:r>
    </w:p>
    <w:p>
      <w:r>
        <w:t xml:space="preserve">sen oli tarkoitus toimia kansainvälisenä apukielenä, mikä tarkoittaa, että se oli yleismaailmallinen toinen kieli.</w:t>
      </w:r>
    </w:p>
    <w:p>
      <w:r>
        <w:rPr>
          <w:b/>
        </w:rPr>
        <w:t xml:space="preserve">Tulos</w:t>
      </w:r>
    </w:p>
    <w:p>
      <w:r>
        <w:t xml:space="preserve">sen oli tarkoitus toimia kansainvälisenä yhteisenä kielenä eli universaalina toisena kielenä, ei korvata etnisiä kieliä.</w:t>
      </w:r>
    </w:p>
    <w:p>
      <w:r>
        <w:rPr>
          <w:b/>
        </w:rPr>
        <w:t xml:space="preserve">Tulos</w:t>
      </w:r>
    </w:p>
    <w:p>
      <w:r>
        <w:t xml:space="preserve">sen oli tarkoitus toimia kansainvälisenä lisä- / apukielenä -lrb- asia -rrb- eli yleisenä toisena kielenä, ei korvaamaan etnisiä kieliä.</w:t>
      </w:r>
    </w:p>
    <w:p>
      <w:r>
        <w:rPr>
          <w:b/>
        </w:rPr>
        <w:t xml:space="preserve">Tulos</w:t>
      </w:r>
    </w:p>
    <w:p>
      <w:r>
        <w:t xml:space="preserve">sitä oli tarkoitus käyttää maailmanlaajuisena lisäkielenä eli toisena kielenä, ei korvaamaan etnisiä kieliä.</w:t>
      </w:r>
    </w:p>
    <w:p>
      <w:r>
        <w:rPr>
          <w:b/>
        </w:rPr>
        <w:t xml:space="preserve">Esimerkki 9.428</w:t>
      </w:r>
    </w:p>
    <w:p>
      <w:r>
        <w:t xml:space="preserve">Hän työskenteli viimeksi Slipknotin kanssa heidän uuden neljännen studioalbuminsa All Hope is gone parissa.</w:t>
      </w:r>
    </w:p>
    <w:p>
      <w:r>
        <w:rPr>
          <w:b/>
        </w:rPr>
        <w:t xml:space="preserve">Tulos</w:t>
      </w:r>
    </w:p>
    <w:p>
      <w:r>
        <w:t xml:space="preserve">hän työskenteli viimeksi Slipknotin kanssa heidän uuden neljännen studioalbuminsa , all hope is gone, parissa.</w:t>
      </w:r>
    </w:p>
    <w:p>
      <w:r>
        <w:rPr>
          <w:b/>
        </w:rPr>
        <w:t xml:space="preserve">Tulos</w:t>
      </w:r>
    </w:p>
    <w:p>
      <w:r>
        <w:t xml:space="preserve">viimeisin työ oli Slipknotin kanssa heidän uudella neljännellä studioalbumillaan All Hope is gone.</w:t>
      </w:r>
    </w:p>
    <w:p>
      <w:r>
        <w:rPr>
          <w:b/>
        </w:rPr>
        <w:t xml:space="preserve">Tulos</w:t>
      </w:r>
    </w:p>
    <w:p>
      <w:r>
        <w:t xml:space="preserve">hiljattain hän työskenteli bändi Slipknot heidän neljäs albumi nimeltään "kaikki toivo on poissa ..</w:t>
      </w:r>
    </w:p>
    <w:p>
      <w:r>
        <w:rPr>
          <w:b/>
        </w:rPr>
        <w:t xml:space="preserve">Tulos</w:t>
      </w:r>
    </w:p>
    <w:p>
      <w:r>
        <w:t xml:space="preserve">hän työskenteli viimeksi Slipknotin kanssa heidän uuden neljännen studioalbuminsa All Hope Is Go parissa.</w:t>
      </w:r>
    </w:p>
    <w:p>
      <w:r>
        <w:rPr>
          <w:b/>
        </w:rPr>
        <w:t xml:space="preserve">Tulos</w:t>
      </w:r>
    </w:p>
    <w:p>
      <w:r>
        <w:t xml:space="preserve">hänen viimeisin työnsä sliknotin kanssa on nimeltään all hope is gone , heidän uusi neljäs studioalbuminsa.</w:t>
      </w:r>
    </w:p>
    <w:p>
      <w:r>
        <w:rPr>
          <w:b/>
        </w:rPr>
        <w:t xml:space="preserve">Tulos</w:t>
      </w:r>
    </w:p>
    <w:p>
      <w:r>
        <w:t xml:space="preserve">hän työskenteli hiljattain Slipknotin kanssa heidän albuminsa All Hope is gone parissa.</w:t>
      </w:r>
    </w:p>
    <w:p>
      <w:r>
        <w:rPr>
          <w:b/>
        </w:rPr>
        <w:t xml:space="preserve">Esimerkki 9.429</w:t>
      </w:r>
    </w:p>
    <w:p>
      <w:r>
        <w:t xml:space="preserve">sitä esiintyy useimmiten Andhra Pradeshissa, myös Orissassa, Tamil Nadussa ja Karnatakassa.</w:t>
      </w:r>
    </w:p>
    <w:p>
      <w:r>
        <w:rPr>
          <w:b/>
        </w:rPr>
        <w:t xml:space="preserve">Tulos</w:t>
      </w:r>
    </w:p>
    <w:p>
      <w:r>
        <w:t xml:space="preserve">tavallisesti Andhra Pradeshissa, Orissassa, Tamil Nadussa ja Karnatakassa.</w:t>
      </w:r>
    </w:p>
    <w:p>
      <w:r>
        <w:rPr>
          <w:b/>
        </w:rPr>
        <w:t xml:space="preserve">Tulos</w:t>
      </w:r>
    </w:p>
    <w:p>
      <w:r>
        <w:t xml:space="preserve">1 . sitä esiintyy useimmiten Andhra Pradeshissa, mutta myös Orissassa, Tamil Nadussa ja Karnatakassa.</w:t>
      </w:r>
    </w:p>
    <w:p>
      <w:r>
        <w:rPr>
          <w:b/>
        </w:rPr>
        <w:t xml:space="preserve">Tulos</w:t>
      </w:r>
    </w:p>
    <w:p>
      <w:r>
        <w:t xml:space="preserve">sitä esiintyy useimmiten Andhra Pradeshissa ja myös Orissassa, Tamil Nadussa ja Karnatakassa.</w:t>
      </w:r>
    </w:p>
    <w:p>
      <w:r>
        <w:rPr>
          <w:b/>
        </w:rPr>
        <w:t xml:space="preserve">Tulos</w:t>
      </w:r>
    </w:p>
    <w:p>
      <w:r>
        <w:t xml:space="preserve">sitä esiintyy lähinnä Andhra Pradeshissa, Orissassa, Tamil Nadussa ja Karnatassa.</w:t>
      </w:r>
    </w:p>
    <w:p>
      <w:r>
        <w:rPr>
          <w:b/>
        </w:rPr>
        <w:t xml:space="preserve">Tulos</w:t>
      </w:r>
    </w:p>
    <w:p>
      <w:r>
        <w:t xml:space="preserve">vaikka sitä esiintyy enimmäkseen Andhra Pradeshissa, sitä esiintyy myös Orissassa, Tamil Nadussa ja Karnatakassa.</w:t>
      </w:r>
    </w:p>
    <w:p>
      <w:r>
        <w:rPr>
          <w:b/>
        </w:rPr>
        <w:t xml:space="preserve">Tulos</w:t>
      </w:r>
    </w:p>
    <w:p>
      <w:r>
        <w:t xml:space="preserve">Niitä esiintyy lähinnä Andhra Pradeshissa, Orissassa, Tamil Nadussa ja Karnatakassa.</w:t>
      </w:r>
    </w:p>
    <w:p>
      <w:r>
        <w:rPr>
          <w:b/>
        </w:rPr>
        <w:t xml:space="preserve">Esimerkki 9.430</w:t>
      </w:r>
    </w:p>
    <w:p>
      <w:r>
        <w:t xml:space="preserve">monet muut tämän ajanjakson kirjoittajat kuvailivat itäisen Välimeren keittiötä kreikaksi ja latinaksi.</w:t>
      </w:r>
    </w:p>
    <w:p>
      <w:r>
        <w:rPr>
          <w:b/>
        </w:rPr>
        <w:t xml:space="preserve">Tulos</w:t>
      </w:r>
    </w:p>
    <w:p>
      <w:r>
        <w:t xml:space="preserve">monet kirjoittajat kuvailivat tätä ajanjaksoa itämerensuomalaiseksi ruoanlaitoksi kreikaksi ja lat.</w:t>
      </w:r>
    </w:p>
    <w:p>
      <w:r>
        <w:rPr>
          <w:b/>
        </w:rPr>
        <w:t xml:space="preserve">Tulos</w:t>
      </w:r>
    </w:p>
    <w:p>
      <w:r>
        <w:t xml:space="preserve">itäisen Välimeren ruoanlaittoa ovat kuvailleet monet kreikkalaiset ja latinankieliset kirjoittajat.</w:t>
      </w:r>
    </w:p>
    <w:p>
      <w:r>
        <w:rPr>
          <w:b/>
        </w:rPr>
        <w:t xml:space="preserve">Tulos</w:t>
      </w:r>
    </w:p>
    <w:p>
      <w:r>
        <w:t xml:space="preserve">Useimmat tämän ajanjakson kirjoittajat kuvailivat itäisen Välimeren keittiötä kreikaksi ja latinaksi.</w:t>
      </w:r>
    </w:p>
    <w:p>
      <w:r>
        <w:rPr>
          <w:b/>
        </w:rPr>
        <w:t xml:space="preserve">Tulos</w:t>
      </w:r>
    </w:p>
    <w:p>
      <w:r>
        <w:t xml:space="preserve">monet muutkin tämän ajan kirjoittajat kirjoittivat itäisen Välimeren ruoanlaitosta kreikaksi ja latinaksi.</w:t>
      </w:r>
    </w:p>
    <w:p>
      <w:r>
        <w:rPr>
          <w:b/>
        </w:rPr>
        <w:t xml:space="preserve">Tulos</w:t>
      </w:r>
    </w:p>
    <w:p>
      <w:r>
        <w:t xml:space="preserve">monet muutkin tämän ajan kirjailijat kirjoittivat pääsiäisen välimerellisestä ruoanlaitosta kreikaksi ja latinaksi.</w:t>
      </w:r>
    </w:p>
    <w:p>
      <w:r>
        <w:rPr>
          <w:b/>
        </w:rPr>
        <w:t xml:space="preserve">Esimerkki 9.431</w:t>
      </w:r>
    </w:p>
    <w:p>
      <w:r>
        <w:t xml:space="preserve">kaupunki on rakennettu pienen sivujoen suulle; pääkatu yhtyi aikoinaan veteen joen yläjuoksulla.</w:t>
      </w:r>
    </w:p>
    <w:p>
      <w:r>
        <w:rPr>
          <w:b/>
        </w:rPr>
        <w:t xml:space="preserve">Tulos</w:t>
      </w:r>
    </w:p>
    <w:p>
      <w:r>
        <w:t xml:space="preserve">pienen sivujoen suulle rakennettiin kaupunki . pääkatu kohtasi veden joen yläosassa.</w:t>
      </w:r>
    </w:p>
    <w:p>
      <w:r>
        <w:rPr>
          <w:b/>
        </w:rPr>
        <w:t xml:space="preserve">Tulos</w:t>
      </w:r>
    </w:p>
    <w:p>
      <w:r>
        <w:t xml:space="preserve">1 . kaupunki rakennettiin pienen sivujoen suulle; pääkatu kohtasi aikoinaan veden joen yläosassa.</w:t>
      </w:r>
    </w:p>
    <w:p>
      <w:r>
        <w:rPr>
          <w:b/>
        </w:rPr>
        <w:t xml:space="preserve">Tulos</w:t>
      </w:r>
    </w:p>
    <w:p>
      <w:r>
        <w:t xml:space="preserve">Tämä kaupunki rakennettiin pienen sivujokisuulle: pääkatu kohtasi aikoinaan veden joen yläjuoksulla.</w:t>
      </w:r>
    </w:p>
    <w:p>
      <w:r>
        <w:rPr>
          <w:b/>
        </w:rPr>
        <w:t xml:space="preserve">Tulos</w:t>
      </w:r>
    </w:p>
    <w:p>
      <w:r>
        <w:t xml:space="preserve">kaupunki on rakennettu pienen sivujoen suulle; pääkatu kohtasi aikoinaan veden joen yläosassa.</w:t>
      </w:r>
    </w:p>
    <w:p>
      <w:r>
        <w:rPr>
          <w:b/>
        </w:rPr>
        <w:t xml:space="preserve">Tulos</w:t>
      </w:r>
    </w:p>
    <w:p>
      <w:r>
        <w:t xml:space="preserve">Kaupunki on rakennettu pienen sivujoen suulle, ja sen pääkatu kohtaa veden Rivin yläosassa.</w:t>
      </w:r>
    </w:p>
    <w:p>
      <w:r>
        <w:rPr>
          <w:b/>
        </w:rPr>
        <w:t xml:space="preserve">Tulos</w:t>
      </w:r>
    </w:p>
    <w:p>
      <w:r>
        <w:t xml:space="preserve">kaupunki rakennettiin pienen joen suulle; pääkatu kohtasi aikoinaan joen veden.</w:t>
      </w:r>
    </w:p>
    <w:p>
      <w:r>
        <w:rPr>
          <w:b/>
        </w:rPr>
        <w:t xml:space="preserve">Tulos</w:t>
      </w:r>
    </w:p>
    <w:p>
      <w:r>
        <w:t xml:space="preserve">kaupunki on rakennettu pienen sivujoen pohjalle; pääkatu kohtasi veden joen yläosassa.</w:t>
      </w:r>
    </w:p>
    <w:p>
      <w:r>
        <w:rPr>
          <w:b/>
        </w:rPr>
        <w:t xml:space="preserve">Tulos</w:t>
      </w:r>
    </w:p>
    <w:p>
      <w:r>
        <w:t xml:space="preserve">kaupunki rakennettiin pienen sivujoen alkupäähän; pääkatu yhtyi aikoinaan joen yläjuoksulla.</w:t>
      </w:r>
    </w:p>
    <w:p>
      <w:r>
        <w:rPr>
          <w:b/>
        </w:rPr>
        <w:t xml:space="preserve">Esimerkki 9.432</w:t>
      </w:r>
    </w:p>
    <w:p>
      <w:r>
        <w:t xml:space="preserve">historia yhdysvaltojen presidentti woodrow wilson julisti ensimmäisen kerran aselepopäivän 12. marraskuuta 1919.</w:t>
      </w:r>
    </w:p>
    <w:p>
      <w:r>
        <w:rPr>
          <w:b/>
        </w:rPr>
        <w:t xml:space="preserve">Tulos</w:t>
      </w:r>
    </w:p>
    <w:p>
      <w:r>
        <w:t xml:space="preserve">. historia yhdysvaltojen presidentti woodrow wilson julisti ensimmäisenä aselepopäivän 12. marraskuuta 1919.</w:t>
      </w:r>
    </w:p>
    <w:p>
      <w:r>
        <w:rPr>
          <w:b/>
        </w:rPr>
        <w:t xml:space="preserve">Tulos</w:t>
      </w:r>
    </w:p>
    <w:p>
      <w:r>
        <w:t xml:space="preserve">presidentti woodrow wolson julisti armastice-päivän 12. marraskuuta 1919.</w:t>
      </w:r>
    </w:p>
    <w:p>
      <w:r>
        <w:rPr>
          <w:b/>
        </w:rPr>
        <w:t xml:space="preserve">Tulos</w:t>
      </w:r>
    </w:p>
    <w:p>
      <w:r>
        <w:t xml:space="preserve">presidentti woodrow wilson julisti ensimmäisen kerran aselepopäivän 12. marraskuuta 1919.</w:t>
      </w:r>
    </w:p>
    <w:p>
      <w:r>
        <w:rPr>
          <w:b/>
        </w:rPr>
        <w:t xml:space="preserve">Tulos</w:t>
      </w:r>
    </w:p>
    <w:p>
      <w:r>
        <w:t xml:space="preserve">yhdysvaltojen presidentti woodrow wilson julisti aselepopäivän 12. marraskuuta 1919.</w:t>
      </w:r>
    </w:p>
    <w:p>
      <w:r>
        <w:rPr>
          <w:b/>
        </w:rPr>
        <w:t xml:space="preserve">Tulos</w:t>
      </w:r>
    </w:p>
    <w:p>
      <w:r>
        <w:t xml:space="preserve">Yhdysvaltain presidentti Woodrow Wilson julisti ensimmäisen kerran aselepopäivän 12. marraskuuta 1919.</w:t>
      </w:r>
    </w:p>
    <w:p>
      <w:r>
        <w:rPr>
          <w:b/>
        </w:rPr>
        <w:t xml:space="preserve">Tulos</w:t>
      </w:r>
    </w:p>
    <w:p>
      <w:r>
        <w:t xml:space="preserve">Yhdysvaltain presidentti Woodrow Wilson julisti ensimmäisenä aselepopäivän 12. marraskuuta 1919.</w:t>
      </w:r>
    </w:p>
    <w:p>
      <w:r>
        <w:rPr>
          <w:b/>
        </w:rPr>
        <w:t xml:space="preserve">Tulos</w:t>
      </w:r>
    </w:p>
    <w:p>
      <w:r>
        <w:t xml:space="preserve">Yhdysvaltain presidentti Woodrow Wilson kutsui ensimmäisenä aselepopäivän 12. marraskuuta 1919.</w:t>
      </w:r>
    </w:p>
    <w:p>
      <w:r>
        <w:rPr>
          <w:b/>
        </w:rPr>
        <w:t xml:space="preserve">Esimerkki 9.433</w:t>
      </w:r>
    </w:p>
    <w:p>
      <w:r>
        <w:t xml:space="preserve">Seitsemäs poika -lrb- 1987 -rrb- on Orson Scott Cardin kirjoittama vaihtoehtohistoria / fantasiaromaani.</w:t>
      </w:r>
    </w:p>
    <w:p>
      <w:r>
        <w:rPr>
          <w:b/>
        </w:rPr>
        <w:t xml:space="preserve">Tulos</w:t>
      </w:r>
    </w:p>
    <w:p>
      <w:r>
        <w:t xml:space="preserve">Seitsemäs poika on Orson Scott Cardin kirjoittama vaihtoehtohistoriaa / fantasiaa käsittelevä romaani.</w:t>
      </w:r>
    </w:p>
    <w:p>
      <w:r>
        <w:rPr>
          <w:b/>
        </w:rPr>
        <w:t xml:space="preserve">Tulos</w:t>
      </w:r>
    </w:p>
    <w:p>
      <w:r>
        <w:t xml:space="preserve">Seitsemäs poika -lrb- 1987 -rrb- on Orson Scott Cardin kirjoittama mielikuvitushistoria / fantasiaromaani.</w:t>
      </w:r>
    </w:p>
    <w:p>
      <w:r>
        <w:rPr>
          <w:b/>
        </w:rPr>
        <w:t xml:space="preserve">Tulos</w:t>
      </w:r>
    </w:p>
    <w:p>
      <w:r>
        <w:t xml:space="preserve">Seitsemäs poika on Orson Scott Cardin romaani.</w:t>
      </w:r>
    </w:p>
    <w:p>
      <w:r>
        <w:rPr>
          <w:b/>
        </w:rPr>
        <w:t xml:space="preserve">Tulos</w:t>
      </w:r>
    </w:p>
    <w:p>
      <w:r>
        <w:t xml:space="preserve">Seitsemäs poika -lrb- 1987 -rrb- on Orson Scott Cardin kirjoittama vaihtoehtohistoria / fantasiakirja.</w:t>
      </w:r>
    </w:p>
    <w:p>
      <w:r>
        <w:rPr>
          <w:b/>
        </w:rPr>
        <w:t xml:space="preserve">Tulos</w:t>
      </w:r>
    </w:p>
    <w:p>
      <w:r>
        <w:t xml:space="preserve">Seitsemäs poika -lrb- 1987z -rrb- on Orson Scott Cardin kirjoittama vaihtoehtohistoria / fantasiaromaani.</w:t>
      </w:r>
    </w:p>
    <w:p>
      <w:r>
        <w:rPr>
          <w:b/>
        </w:rPr>
        <w:t xml:space="preserve">Tulos</w:t>
      </w:r>
    </w:p>
    <w:p>
      <w:r>
        <w:t xml:space="preserve">Seitsemäs poika on Orson Scott Cardin kirjoittama vaihtoehtohistoriaa / fantasiaa käsittelevä romaani.</w:t>
      </w:r>
    </w:p>
    <w:p>
      <w:r>
        <w:rPr>
          <w:b/>
        </w:rPr>
        <w:t xml:space="preserve">Tulos</w:t>
      </w:r>
    </w:p>
    <w:p>
      <w:r>
        <w:t xml:space="preserve">7th son -lrb- 1987 -rrb- on Orson Scott Cardin kirjoittama erilainen historia/fantasiaromaani.</w:t>
      </w:r>
    </w:p>
    <w:p>
      <w:r>
        <w:rPr>
          <w:b/>
        </w:rPr>
        <w:t xml:space="preserve">Esimerkki 9.434</w:t>
      </w:r>
    </w:p>
    <w:p>
      <w:r>
        <w:t xml:space="preserve">hillary diane rodham clinton -lrb- , s. 26. lokakuuta 1947 -rrb- on Yhdysvaltojen 67. ulkoministeri, joka toimii presidentti barack obaman hallinnossa.</w:t>
      </w:r>
    </w:p>
    <w:p>
      <w:r>
        <w:rPr>
          <w:b/>
        </w:rPr>
        <w:t xml:space="preserve">Tulos</w:t>
      </w:r>
    </w:p>
    <w:p>
      <w:r>
        <w:t xml:space="preserve">hillary diane rodham clinton -lrb- syntynyt 26. lokakuuta 1947 -rrb- on 67. Yhdysvaltojen ulkoministeri, joka työskentelee presidentti barack obaman alaisuudessa.</w:t>
      </w:r>
    </w:p>
    <w:p>
      <w:r>
        <w:rPr>
          <w:b/>
        </w:rPr>
        <w:t xml:space="preserve">Tulos</w:t>
      </w:r>
    </w:p>
    <w:p>
      <w:r>
        <w:t xml:space="preserve">1 . Hillary Diane Rodham Clinton , syntynyt 26. lokakuuta 1947, on 67. Yhdysvaltain ulkoministeri, joka työskentelee presidentti Barack Obaman hallinnossa.</w:t>
      </w:r>
    </w:p>
    <w:p>
      <w:r>
        <w:rPr>
          <w:b/>
        </w:rPr>
        <w:t xml:space="preserve">Tulos</w:t>
      </w:r>
    </w:p>
    <w:p>
      <w:r>
        <w:t xml:space="preserve">obaman hallinnon ulkoministeri hillary diane rodham clinton syntyi 26. lokakuuta 1947.</w:t>
      </w:r>
    </w:p>
    <w:p>
      <w:r>
        <w:rPr>
          <w:b/>
        </w:rPr>
        <w:t xml:space="preserve">Tulos</w:t>
      </w:r>
    </w:p>
    <w:p>
      <w:r>
        <w:t xml:space="preserve">Hillary Clinton on 67. Yhdysvaltain ulkoministeri, ja hän toimii Obaman hallinnossa.</w:t>
      </w:r>
    </w:p>
    <w:p>
      <w:r>
        <w:rPr>
          <w:b/>
        </w:rPr>
        <w:t xml:space="preserve">Tulos</w:t>
      </w:r>
    </w:p>
    <w:p>
      <w:r>
        <w:t xml:space="preserve">26. lokakuuta 1947 syntynyt Hillary Diane Rodham Clinton on 67. Yhdysvaltain ulkoministeri, joka toimii presidentti Barack Obaman hallinnossa.</w:t>
      </w:r>
    </w:p>
    <w:p>
      <w:r>
        <w:rPr>
          <w:b/>
        </w:rPr>
        <w:t xml:space="preserve">Tulos</w:t>
      </w:r>
    </w:p>
    <w:p>
      <w:r>
        <w:t xml:space="preserve">hillary diane rodham clinton -lrb- syntynyt 26. lokakuuta 1947 -rrb- toimii 67. ulkoministerinä barack obaman hallinnossa.</w:t>
      </w:r>
    </w:p>
    <w:p>
      <w:r>
        <w:rPr>
          <w:b/>
        </w:rPr>
        <w:t xml:space="preserve">Tulos</w:t>
      </w:r>
    </w:p>
    <w:p>
      <w:r>
        <w:t xml:space="preserve">hillary diane rodham clinton -lrb- , s. 26. lokakuuta 1947 -rrb- on Yhdysvaltojen 67. ulkoministeri, joka toimii presidentti barack obaman hallituksessa.</w:t>
      </w:r>
    </w:p>
    <w:p>
      <w:r>
        <w:rPr>
          <w:b/>
        </w:rPr>
        <w:t xml:space="preserve">Tulos</w:t>
      </w:r>
    </w:p>
    <w:p>
      <w:r>
        <w:t xml:space="preserve">hillary diane rodham clinton , -lrb- syntynyt 26. lokakuuta 1947 -rrb- on 67. Yhdysvaltojen ulkoministeri, joka toimii presidentti barack obaman hallinnossa.</w:t>
      </w:r>
    </w:p>
    <w:p>
      <w:r>
        <w:rPr>
          <w:b/>
        </w:rPr>
        <w:t xml:space="preserve">Esimerkki 9.435</w:t>
      </w:r>
    </w:p>
    <w:p>
      <w:r>
        <w:t xml:space="preserve">asiakirja on kuitenkin Cherubinon nimitys armeijaan.</w:t>
      </w:r>
    </w:p>
    <w:p>
      <w:r>
        <w:rPr>
          <w:b/>
        </w:rPr>
        <w:t xml:space="preserve">Tulos</w:t>
      </w:r>
    </w:p>
    <w:p>
      <w:r>
        <w:t xml:space="preserve">asiakirja on cherubinon nimitys ar.</w:t>
      </w:r>
    </w:p>
    <w:p>
      <w:r>
        <w:rPr>
          <w:b/>
        </w:rPr>
        <w:t xml:space="preserve">Tulos</w:t>
      </w:r>
    </w:p>
    <w:p>
      <w:r>
        <w:t xml:space="preserve">asiakirja on Cherubinon nimitys armeijaan.</w:t>
      </w:r>
    </w:p>
    <w:p>
      <w:r>
        <w:rPr>
          <w:b/>
        </w:rPr>
        <w:t xml:space="preserve">Tulos</w:t>
      </w:r>
    </w:p>
    <w:p>
      <w:r>
        <w:t xml:space="preserve">asiakirja on Cherubinon nimitys armeijaan.</w:t>
      </w:r>
    </w:p>
    <w:p>
      <w:r>
        <w:rPr>
          <w:b/>
        </w:rPr>
        <w:t xml:space="preserve">Tulos</w:t>
      </w:r>
    </w:p>
    <w:p>
      <w:r>
        <w:t xml:space="preserve">mutta , asiakirja on Cherubinon nimitys armeijaan.</w:t>
      </w:r>
    </w:p>
    <w:p>
      <w:r>
        <w:rPr>
          <w:b/>
        </w:rPr>
        <w:t xml:space="preserve">Tulos</w:t>
      </w:r>
    </w:p>
    <w:p>
      <w:r>
        <w:t xml:space="preserve">paperi on kuitenkin cherubinon komennus armeijaan.</w:t>
      </w:r>
    </w:p>
    <w:p>
      <w:r>
        <w:rPr>
          <w:b/>
        </w:rPr>
        <w:t xml:space="preserve">Esimerkki 9.436</w:t>
      </w:r>
    </w:p>
    <w:p>
      <w:r>
        <w:t xml:space="preserve">Ylä-Itävallan pinta-ala on 11 980 km² ja asukasluku 1,3 miljoonaa, ja se on pinta-alaltaan Itävallan neljänneksi suurin ja asukasluvultaan kolmanneksi suurin osavaltio.</w:t>
      </w:r>
    </w:p>
    <w:p>
      <w:r>
        <w:rPr>
          <w:b/>
        </w:rPr>
        <w:t xml:space="preserve">Tulos</w:t>
      </w:r>
    </w:p>
    <w:p>
      <w:r>
        <w:t xml:space="preserve">Ylä-Itävallan pinta-ala on 11 980 kilometriä ja asukasluku 1,3 miljoonaa, ja se on pinta-alaltaan neljänneksi suurin osavaltio Itävallassa.</w:t>
      </w:r>
    </w:p>
    <w:p>
      <w:r>
        <w:rPr>
          <w:b/>
        </w:rPr>
        <w:t xml:space="preserve">Tulos</w:t>
      </w:r>
    </w:p>
    <w:p>
      <w:r>
        <w:t xml:space="preserve">Ylä-Austria on pinta-alaltaan 11 980 km² ja 1,3 miljoonalla asukkaalla pinta-alaltaan Itävallan neljänneksi suurin osavaltio ja asukasluvultaan kolmanneksi suurin.</w:t>
      </w:r>
    </w:p>
    <w:p>
      <w:r>
        <w:rPr>
          <w:b/>
        </w:rPr>
        <w:t xml:space="preserve">Tulos</w:t>
      </w:r>
    </w:p>
    <w:p>
      <w:r>
        <w:t xml:space="preserve">Ylä-Austria on pinta-alaltaan neljänneksi suurin ja asukasluvultaan kolmanneksi suurin Itävallan osavaltio, jonka pinta-ala on 11 980 km² ja jossa asuu 1,3 miljoonaa ihmistä.</w:t>
      </w:r>
    </w:p>
    <w:p>
      <w:r>
        <w:rPr>
          <w:b/>
        </w:rPr>
        <w:t xml:space="preserve">Tulos</w:t>
      </w:r>
    </w:p>
    <w:p>
      <w:r>
        <w:t xml:space="preserve">Ylä-Austria on pinta-alaltaan 11 980 km² ja asukasluvultaan 1,3 miljoonaa asukasta , pinta-alaltaan neljänneksi suurin ja asukasluvultaan kolmanneksi suurin osavaltio Itävallassa.</w:t>
      </w:r>
    </w:p>
    <w:p>
      <w:r>
        <w:rPr>
          <w:b/>
        </w:rPr>
        <w:t xml:space="preserve">Tulos</w:t>
      </w:r>
    </w:p>
    <w:p>
      <w:r>
        <w:t xml:space="preserve">Ylä-Itävallan pinta-ala on 11 980 neliökilometriä ja asukasluku 1,3 miljoonaa, ja se on pinta-alaltaan Itävallan neljänneksi suurin ja asukasluvultaan kolmanneksi suurin osavaltio.</w:t>
      </w:r>
    </w:p>
    <w:p>
      <w:r>
        <w:rPr>
          <w:b/>
        </w:rPr>
        <w:t xml:space="preserve">Tulos</w:t>
      </w:r>
    </w:p>
    <w:p>
      <w:r>
        <w:t xml:space="preserve">Ylä-Austria on pinta-alaltaan neljänneksi suurin osavaltio Itävallassa, jossa on 11 980 kilometriä ja 1,3 miljoonaa asukasta.</w:t>
      </w:r>
    </w:p>
    <w:p>
      <w:r>
        <w:rPr>
          <w:b/>
        </w:rPr>
        <w:t xml:space="preserve">Tulos</w:t>
      </w:r>
    </w:p>
    <w:p>
      <w:r>
        <w:t xml:space="preserve">Ylä-Austria on pinta-alaltaan 11 980 neliökilometrin ja 1,3 miljoonan asukkaan osavaltio, joka on pinta-alaltaan neljänneksi suurin ja asukasluvultaan kolmanneksi suurin Itävallan osavaltio.</w:t>
      </w:r>
    </w:p>
    <w:p>
      <w:r>
        <w:rPr>
          <w:b/>
        </w:rPr>
        <w:t xml:space="preserve">Esimerkki 9.437</w:t>
      </w:r>
    </w:p>
    <w:p>
      <w:r>
        <w:t xml:space="preserve">nämä kirjat seuraavat Tamara ja William Swiftin kohtaloita, jotka esiintyivät ensimmäisen kerran bbc:n tietokoneanimaatioelokuvassa ghosts of albion : legacy.</w:t>
      </w:r>
    </w:p>
    <w:p>
      <w:r>
        <w:rPr>
          <w:b/>
        </w:rPr>
        <w:t xml:space="preserve">Tulos</w:t>
      </w:r>
    </w:p>
    <w:p>
      <w:r>
        <w:t xml:space="preserve">nämä kirjat seuraavat Tamara ja William Swiftin kohtaloita.</w:t>
      </w:r>
    </w:p>
    <w:p>
      <w:r>
        <w:rPr>
          <w:b/>
        </w:rPr>
        <w:t xml:space="preserve">Tulos</w:t>
      </w:r>
    </w:p>
    <w:p>
      <w:r>
        <w:t xml:space="preserve">nämä kirjat seuraavat Tamara ja William Swiftin kohtaloita, jotka esiintyivät ensimmäisen kerran bbc:n tietokoneen sarjakuvafilmissä ghosts of albion : legacy .</w:t>
      </w:r>
    </w:p>
    <w:p>
      <w:r>
        <w:rPr>
          <w:b/>
        </w:rPr>
        <w:t xml:space="preserve">Tulos</w:t>
      </w:r>
    </w:p>
    <w:p>
      <w:r>
        <w:t xml:space="preserve">nämä kirjat seuraavat Tamara ja William Swiftin matkaa, joka alkoi bbc:n tietokoneella tehdyssä verkkoelokuvassa ghosts of albion : legacy.</w:t>
      </w:r>
    </w:p>
    <w:p>
      <w:r>
        <w:rPr>
          <w:b/>
        </w:rPr>
        <w:t xml:space="preserve">Tulos</w:t>
      </w:r>
    </w:p>
    <w:p>
      <w:r>
        <w:t xml:space="preserve">nämä kirjat seuraavat Tamara ja William Swiftin tarinoita, jotka esiintyivät ensimmäisen kerran bbc:n tietokoneanimaatioelokuvassa ghosts of albion : legacy.</w:t>
      </w:r>
    </w:p>
    <w:p>
      <w:r>
        <w:rPr>
          <w:b/>
        </w:rPr>
        <w:t xml:space="preserve">Tulos</w:t>
      </w:r>
    </w:p>
    <w:p>
      <w:r>
        <w:t xml:space="preserve">nämä kirjat kertovat Tamara ja William Swiftin kohtalosta, jotka esiintyivät ensimmäisen kerran bbc:n tietokoneanimaatioelokuvassa ghosts of albion : legacy .</w:t>
      </w:r>
    </w:p>
    <w:p>
      <w:r>
        <w:rPr>
          <w:b/>
        </w:rPr>
        <w:t xml:space="preserve">Tulos</w:t>
      </w:r>
    </w:p>
    <w:p>
      <w:r>
        <w:t xml:space="preserve">tamara ja william swift esiintyivät bbc:n tietokoneanimaatioelokuvassa ghosts of albion : legacy.</w:t>
      </w:r>
    </w:p>
    <w:p>
      <w:r>
        <w:rPr>
          <w:b/>
        </w:rPr>
        <w:t xml:space="preserve">Esimerkki 9.438</w:t>
      </w:r>
    </w:p>
    <w:p>
      <w:r>
        <w:t xml:space="preserve">kuinka paljon vähemmän riippuu ratsiatyypistä.</w:t>
      </w:r>
    </w:p>
    <w:p>
      <w:r>
        <w:rPr>
          <w:b/>
        </w:rPr>
        <w:t xml:space="preserve">Tulos</w:t>
      </w:r>
    </w:p>
    <w:p>
      <w:r>
        <w:t xml:space="preserve">ryöstöretken tyyppi määrittää, kuinka paljon se on vähemmän.</w:t>
      </w:r>
    </w:p>
    <w:p>
      <w:r>
        <w:rPr>
          <w:b/>
        </w:rPr>
        <w:t xml:space="preserve">Tulos</w:t>
      </w:r>
    </w:p>
    <w:p>
      <w:r>
        <w:t xml:space="preserve">se, kuinka paljon vähemmän, määräytyy ratsian tyypin mukaan.</w:t>
      </w:r>
    </w:p>
    <w:p>
      <w:r>
        <w:rPr>
          <w:b/>
        </w:rPr>
        <w:t xml:space="preserve">Tulos</w:t>
      </w:r>
    </w:p>
    <w:p>
      <w:r>
        <w:t xml:space="preserve">kuinka paljon vähemmän, riippuu ruohotyypistä.</w:t>
      </w:r>
    </w:p>
    <w:p>
      <w:r>
        <w:rPr>
          <w:b/>
        </w:rPr>
        <w:t xml:space="preserve">Esimerkki 9.439</w:t>
      </w:r>
    </w:p>
    <w:p>
      <w:r>
        <w:t xml:space="preserve">he pelaavat tällä hetkellä kansallisen konferenssin itäisessä divisioonassa.</w:t>
      </w:r>
    </w:p>
    <w:p>
      <w:r>
        <w:rPr>
          <w:b/>
        </w:rPr>
        <w:t xml:space="preserve">Tulos</w:t>
      </w:r>
    </w:p>
    <w:p>
      <w:r>
        <w:t xml:space="preserve">he pelaavat nyt kansallisen konferenssin itäisessä divisioonassa.</w:t>
      </w:r>
    </w:p>
    <w:p>
      <w:r>
        <w:rPr>
          <w:b/>
        </w:rPr>
        <w:t xml:space="preserve">Tulos</w:t>
      </w:r>
    </w:p>
    <w:p>
      <w:r>
        <w:t xml:space="preserve">he pelaavat nyt kansallisen konferenssin itäisessä divisioonassa.</w:t>
      </w:r>
    </w:p>
    <w:p>
      <w:r>
        <w:rPr>
          <w:b/>
        </w:rPr>
        <w:t xml:space="preserve">Tulos</w:t>
      </w:r>
    </w:p>
    <w:p>
      <w:r>
        <w:t xml:space="preserve">he pelaavat tällä hetkellä itäisessä divisioonassa.</w:t>
      </w:r>
    </w:p>
    <w:p>
      <w:r>
        <w:rPr>
          <w:b/>
        </w:rPr>
        <w:t xml:space="preserve">Tulos</w:t>
      </w:r>
    </w:p>
    <w:p>
      <w:r>
        <w:t xml:space="preserve">he pelaavat kansallisen konferenssin itäisessä divisioonassa.</w:t>
      </w:r>
    </w:p>
    <w:p>
      <w:r>
        <w:rPr>
          <w:b/>
        </w:rPr>
        <w:t xml:space="preserve">Tulos</w:t>
      </w:r>
    </w:p>
    <w:p>
      <w:r>
        <w:t xml:space="preserve">nyt he pelaavat kansallisen konferenssin itäisessä divisioonassa.</w:t>
      </w:r>
    </w:p>
    <w:p>
      <w:r>
        <w:rPr>
          <w:b/>
        </w:rPr>
        <w:t xml:space="preserve">Esimerkki 9.440</w:t>
      </w:r>
    </w:p>
    <w:p>
      <w:r>
        <w:t xml:space="preserve">nimen uskotaan olevan peräisin Greta-joesta Cumberlandissa, Englannissa.</w:t>
      </w:r>
    </w:p>
    <w:p>
      <w:r>
        <w:rPr>
          <w:b/>
        </w:rPr>
        <w:t xml:space="preserve">Tulos</w:t>
      </w:r>
    </w:p>
    <w:p>
      <w:r>
        <w:t xml:space="preserve">nimen uskotaan tulevan Greta-joesta Cumberlandissa, Englannissa.</w:t>
      </w:r>
    </w:p>
    <w:p>
      <w:r>
        <w:rPr>
          <w:b/>
        </w:rPr>
        <w:t xml:space="preserve">Tulos</w:t>
      </w:r>
    </w:p>
    <w:p>
      <w:r>
        <w:t xml:space="preserve">nimen uskotaan tulevan Cumberlandissa sijaitsevasta Greta-joesta.</w:t>
      </w:r>
    </w:p>
    <w:p>
      <w:r>
        <w:rPr>
          <w:b/>
        </w:rPr>
        <w:t xml:space="preserve">Tulos</w:t>
      </w:r>
    </w:p>
    <w:p>
      <w:r>
        <w:t xml:space="preserve">nimi tulee luultavasti Greta-joesta Cumberlandissa, Englannissa.</w:t>
      </w:r>
    </w:p>
    <w:p>
      <w:r>
        <w:rPr>
          <w:b/>
        </w:rPr>
        <w:t xml:space="preserve">Tulos</w:t>
      </w:r>
    </w:p>
    <w:p>
      <w:r>
        <w:t xml:space="preserve">nimi on peräisin Greta-joesta Cumberlandissa, Englannissa.</w:t>
      </w:r>
    </w:p>
    <w:p>
      <w:r>
        <w:rPr>
          <w:b/>
        </w:rPr>
        <w:t xml:space="preserve">Tulos</w:t>
      </w:r>
    </w:p>
    <w:p>
      <w:r>
        <w:t xml:space="preserve">nimen uskotaan tulleen Englannin Cumberlandissa sijaitsevasta Greta-joesta.</w:t>
      </w:r>
    </w:p>
    <w:p>
      <w:r>
        <w:rPr>
          <w:b/>
        </w:rPr>
        <w:t xml:space="preserve">Tulos</w:t>
      </w:r>
    </w:p>
    <w:p>
      <w:r>
        <w:t xml:space="preserve">nimen uskotaan tulevan Englannin Cumberlandissa sijaitsevasta Greta-joesta.</w:t>
      </w:r>
    </w:p>
    <w:p>
      <w:r>
        <w:rPr>
          <w:b/>
        </w:rPr>
        <w:t xml:space="preserve">Tulos</w:t>
      </w:r>
    </w:p>
    <w:p>
      <w:r>
        <w:t xml:space="preserve">nimen -lrb- greta -rrb- uskotaan olevan peräisin Greta-joesta Cumberlandissa, Englannissa.</w:t>
      </w:r>
    </w:p>
    <w:p>
      <w:r>
        <w:rPr>
          <w:b/>
        </w:rPr>
        <w:t xml:space="preserve">Tulos</w:t>
      </w:r>
    </w:p>
    <w:p>
      <w:r>
        <w:t xml:space="preserve">nimen uskotaan olevan peräisin Greta-joesta Cumberlandissa, Englannissa.</w:t>
      </w:r>
    </w:p>
    <w:p>
      <w:r>
        <w:rPr>
          <w:b/>
        </w:rPr>
        <w:t xml:space="preserve">Esimerkki 9.441</w:t>
      </w:r>
    </w:p>
    <w:p>
      <w:r>
        <w:t xml:space="preserve">hänen päätöksensä katkaista Han-joen sillat esti tuhansia kansalaisia pakenemasta kommunistien hallintoa.</w:t>
      </w:r>
    </w:p>
    <w:p>
      <w:r>
        <w:rPr>
          <w:b/>
        </w:rPr>
        <w:t xml:space="preserve">Tulos</w:t>
      </w:r>
    </w:p>
    <w:p>
      <w:r>
        <w:t xml:space="preserve">hänen päätöksensä katkaista Han-joen sillat esti tuhansia kansalaisia pakenemasta kommunistien hallintoa.</w:t>
      </w:r>
    </w:p>
    <w:p>
      <w:r>
        <w:rPr>
          <w:b/>
        </w:rPr>
        <w:t xml:space="preserve">Tulos</w:t>
      </w:r>
    </w:p>
    <w:p>
      <w:r>
        <w:t xml:space="preserve">hänen päätöksensä leikata siltoja Han-joella estää tuhansia kansalaisia pääsemästä pois kommunistien vallasta.</w:t>
      </w:r>
    </w:p>
    <w:p>
      <w:r>
        <w:rPr>
          <w:b/>
        </w:rPr>
        <w:t xml:space="preserve">Tulos</w:t>
      </w:r>
    </w:p>
    <w:p>
      <w:r>
        <w:t xml:space="preserve">hänen päätöksensä leikata Han-joen sillat esti tuhansia.</w:t>
      </w:r>
    </w:p>
    <w:p>
      <w:r>
        <w:rPr>
          <w:b/>
        </w:rPr>
        <w:t xml:space="preserve">Tulos</w:t>
      </w:r>
    </w:p>
    <w:p>
      <w:r>
        <w:t xml:space="preserve">hänen päätöksensä katkaista Han-joen sillat esti tuhansia kansalaisia pakenemasta kommunistien hallintoa.</w:t>
      </w:r>
    </w:p>
    <w:p>
      <w:r>
        <w:rPr>
          <w:b/>
        </w:rPr>
        <w:t xml:space="preserve">Tulos</w:t>
      </w:r>
    </w:p>
    <w:p>
      <w:r>
        <w:t xml:space="preserve">hänen päätöksensä katkaista Han-joen sillat esti tuhansia kansalaisia pakenemasta kommunistien hallintoa.</w:t>
      </w:r>
    </w:p>
    <w:p>
      <w:r>
        <w:rPr>
          <w:b/>
        </w:rPr>
        <w:t xml:space="preserve">Tulos</w:t>
      </w:r>
    </w:p>
    <w:p>
      <w:r>
        <w:t xml:space="preserve">hänen valintansa katkaista Han-joen sillat esti tuhansia kansalaisia pakenemasta kommunistien hallintoa.</w:t>
      </w:r>
    </w:p>
    <w:p>
      <w:r>
        <w:rPr>
          <w:b/>
        </w:rPr>
        <w:t xml:space="preserve">Esimerkki 9.442</w:t>
      </w:r>
    </w:p>
    <w:p>
      <w:r>
        <w:t xml:space="preserve">Talouden ja infrastruktuurin ansiosta yhteisössä toimii yli 600 yritystä, joilla on reilusti yli 2 000 työpaikkaa.</w:t>
      </w:r>
    </w:p>
    <w:p>
      <w:r>
        <w:rPr>
          <w:b/>
        </w:rPr>
        <w:t xml:space="preserve">Tulos</w:t>
      </w:r>
    </w:p>
    <w:p>
      <w:r>
        <w:t xml:space="preserve">yhteisössä toimii yli 600 yritystä, joissa on yli 2000 työpaikkaa.</w:t>
      </w:r>
    </w:p>
    <w:p>
      <w:r>
        <w:rPr>
          <w:b/>
        </w:rPr>
        <w:t xml:space="preserve">Tulos</w:t>
      </w:r>
    </w:p>
    <w:p>
      <w:r>
        <w:t xml:space="preserve">taloudessa ja infrastruktuurissa . yhteisössä on yli 600 yritystä, jotka työllistävät yli 2 000 ihmistä.</w:t>
      </w:r>
    </w:p>
    <w:p>
      <w:r>
        <w:rPr>
          <w:b/>
        </w:rPr>
        <w:t xml:space="preserve">Tulos</w:t>
      </w:r>
    </w:p>
    <w:p>
      <w:r>
        <w:t xml:space="preserve">talouden ja infrastruktuurin osalta yhteisö on koti.</w:t>
      </w:r>
    </w:p>
    <w:p>
      <w:r>
        <w:rPr>
          <w:b/>
        </w:rPr>
        <w:t xml:space="preserve">Tulos</w:t>
      </w:r>
    </w:p>
    <w:p>
      <w:r>
        <w:t xml:space="preserve">Talouden ja infrastruktuurin ansiosta yhteiskunnassa toimii yli 600 yritystä, joilla on reilusti yli 2000 työpaikkaa.</w:t>
      </w:r>
    </w:p>
    <w:p>
      <w:r>
        <w:rPr>
          <w:b/>
        </w:rPr>
        <w:t xml:space="preserve">Tulos</w:t>
      </w:r>
    </w:p>
    <w:p>
      <w:r>
        <w:t xml:space="preserve">taloudessa ja infrastruktuurissa toimii yli 600 yritystä, jotka työllistävät yli 2000 ihmistä.</w:t>
      </w:r>
    </w:p>
    <w:p>
      <w:r>
        <w:rPr>
          <w:b/>
        </w:rPr>
        <w:t xml:space="preserve">Tulos</w:t>
      </w:r>
    </w:p>
    <w:p>
      <w:r>
        <w:t xml:space="preserve">talous ja infrastruktuuri: yhteisössä on yli 600 yritystä, joissa on reilusti yli 2 000 työpaikkaa.</w:t>
      </w:r>
    </w:p>
    <w:p>
      <w:r>
        <w:rPr>
          <w:b/>
        </w:rPr>
        <w:t xml:space="preserve">Esimerkki 9.443</w:t>
      </w:r>
    </w:p>
    <w:p>
      <w:r>
        <w:t xml:space="preserve">elin saapuu agnesin taloon , lähinnä tekosyynä välttää menemästä eri juhliin , jossa on poika -lrb- johan -rrb- -lrb- mathias rust -rrb- jota hän haluaa välttää.</w:t>
      </w:r>
    </w:p>
    <w:p>
      <w:r>
        <w:rPr>
          <w:b/>
        </w:rPr>
        <w:t xml:space="preserve">Tulos</w:t>
      </w:r>
    </w:p>
    <w:p>
      <w:r>
        <w:t xml:space="preserve">Ellin saapuu Agnesin taloon välttääkseen menemästä juhliin , joissa on poika, jota hän välttelee.</w:t>
      </w:r>
    </w:p>
    <w:p>
      <w:r>
        <w:rPr>
          <w:b/>
        </w:rPr>
        <w:t xml:space="preserve">Tulos</w:t>
      </w:r>
    </w:p>
    <w:p>
      <w:r>
        <w:t xml:space="preserve">elin menee agnesin kotiin , lähinnä siksi, että hän ei halua mennä eri juhliin , jossa on poika -lrb- johan -rrb- -lrb- mathias rust -rrb- jota hän ei halua nähdä.</w:t>
      </w:r>
    </w:p>
    <w:p>
      <w:r>
        <w:rPr>
          <w:b/>
        </w:rPr>
        <w:t xml:space="preserve">Tulos</w:t>
      </w:r>
    </w:p>
    <w:p>
      <w:r>
        <w:t xml:space="preserve">elin saapuu agnesin taloon , lähinnä tekosyynä pysyä poissa menemästä eri juhliin , jossa on poika -lrb- johan -rrb- -lrb- mathias rust -rrb- josta hän haluaa pysyä erossa.</w:t>
      </w:r>
    </w:p>
    <w:p>
      <w:r>
        <w:rPr>
          <w:b/>
        </w:rPr>
        <w:t xml:space="preserve">Tulos</w:t>
      </w:r>
    </w:p>
    <w:p>
      <w:r>
        <w:t xml:space="preserve">Ellin menee Agnesin taloon välttääkseen menemästä juhliin, joissa on poika, jota hän haluaa välttää.</w:t>
      </w:r>
    </w:p>
    <w:p>
      <w:r>
        <w:rPr>
          <w:b/>
        </w:rPr>
        <w:t xml:space="preserve">Tulos</w:t>
      </w:r>
    </w:p>
    <w:p>
      <w:r>
        <w:t xml:space="preserve">elin menee agnesin taloon , lähinnä syynä olla menemättä toiseen juhlaan , jossa on poika -lrb- johan -rrb- -lrb- mathias rust -rrb- jota hän ei halua nähdä.</w:t>
      </w:r>
    </w:p>
    <w:p>
      <w:r>
        <w:rPr>
          <w:b/>
        </w:rPr>
        <w:t xml:space="preserve">Tulos</w:t>
      </w:r>
    </w:p>
    <w:p>
      <w:r>
        <w:t xml:space="preserve">elin saapuu agnesin taloon , lähinnä tekosyynä välttää menemästä eri juhliin , jossa on poika -lrb- johan -rrb- -lrb- mathias rust -rrb- jota hän haluaa välttää.</w:t>
      </w:r>
    </w:p>
    <w:p>
      <w:r>
        <w:rPr>
          <w:b/>
        </w:rPr>
        <w:t xml:space="preserve">Tulos</w:t>
      </w:r>
    </w:p>
    <w:p>
      <w:r>
        <w:t xml:space="preserve">elin ilmestyy agnesin kotiin , lähinnä tekosyynä välttää menemästä eri juhliin , jossa on poika -lrb- johan -rrb- -lrb- mathias rust -rrb- jota hän ei halua tavata.</w:t>
      </w:r>
    </w:p>
    <w:p>
      <w:r>
        <w:rPr>
          <w:b/>
        </w:rPr>
        <w:t xml:space="preserve">Tulos</w:t>
      </w:r>
    </w:p>
    <w:p>
      <w:r>
        <w:t xml:space="preserve">elin meni agnesin kotiin tekosyynä välttääkseen menemästä eri juhliin, joissa johan -lrb- mathias rust -rrb- on.</w:t>
      </w:r>
    </w:p>
    <w:p>
      <w:r>
        <w:rPr>
          <w:b/>
        </w:rPr>
        <w:t xml:space="preserve">Esimerkki 9.444</w:t>
      </w:r>
    </w:p>
    <w:p>
      <w:r>
        <w:t xml:space="preserve">serpent on symmetrisen avaimen lohkosalaus, joka oli finalisti Advanced Encryption Standard -lrb- aes -rrb- kilpailussa , jossa se tuli toiseksi rijndaelin jälkeen.</w:t>
      </w:r>
    </w:p>
    <w:p>
      <w:r>
        <w:rPr>
          <w:b/>
        </w:rPr>
        <w:t xml:space="preserve">Tulos</w:t>
      </w:r>
    </w:p>
    <w:p>
      <w:r>
        <w:t xml:space="preserve">snake on samankokoinen avaimeltaan kiinteän massan salausmenetelmä, joka oli finalisti increased encryption standard -lrb- aes -rrb- kilpailussa , fight , jossa se tuli toiseksi rijndaelin jälkeen.</w:t>
      </w:r>
    </w:p>
    <w:p>
      <w:r>
        <w:rPr>
          <w:b/>
        </w:rPr>
        <w:t xml:space="preserve">Tulos</w:t>
      </w:r>
    </w:p>
    <w:p>
      <w:r>
        <w:t xml:space="preserve">edistyneen salausstandardin -lrb- aes -rrb- kilpailun finalisti oli serpent , se sijoittui toiseksi rijndaelin jälkeen . serpent. on symmetrisen avaimen lohkosalaus.</w:t>
      </w:r>
    </w:p>
    <w:p>
      <w:r>
        <w:rPr>
          <w:b/>
        </w:rPr>
        <w:t xml:space="preserve">Tulos</w:t>
      </w:r>
    </w:p>
    <w:p>
      <w:r>
        <w:t xml:space="preserve">serpent on symmetrisen avaimen lohkosalaus, joka on päässyt edistyneen salausstandardin kilpailuun.</w:t>
      </w:r>
    </w:p>
    <w:p>
      <w:r>
        <w:rPr>
          <w:b/>
        </w:rPr>
        <w:t xml:space="preserve">Tulos</w:t>
      </w:r>
    </w:p>
    <w:p>
      <w:r>
        <w:t xml:space="preserve">serpent, joka on symmetrisen avaimen lohkosalaus, oli finalisti Advanced Encryptio Standards -lrb- aes -rrb- kilpailussa ja tuli toiseksi rijndan jälkeen.</w:t>
      </w:r>
    </w:p>
    <w:p>
      <w:r>
        <w:rPr>
          <w:b/>
        </w:rPr>
        <w:t xml:space="preserve">Tulos</w:t>
      </w:r>
    </w:p>
    <w:p>
      <w:r>
        <w:t xml:space="preserve">käärme on -lrb-, jonka vasen puoli on täydellinen peilikuva oikeasta puolikkaasta -rrb- avainlohko laskee / koodit, joka oli finalisti kehittyneessä -lrb- kääntämällä viestit salaiseksi koodiksi -rrb- standard -lrb- aes -rrb- kilpailussa , jossa se tuli toiseksi rijndaelin jälkeen.</w:t>
      </w:r>
    </w:p>
    <w:p>
      <w:r>
        <w:rPr>
          <w:b/>
        </w:rPr>
        <w:t xml:space="preserve">Tulos</w:t>
      </w:r>
    </w:p>
    <w:p>
      <w:r>
        <w:t xml:space="preserve">serpent on symmetrisen avaimen lohkosalaus, joka oli finaalissa Advanced Encryption Standard -kilpailussa, jossa se tuli toiseksi rijndaelin jälkeen.</w:t>
      </w:r>
    </w:p>
    <w:p>
      <w:r>
        <w:rPr>
          <w:b/>
        </w:rPr>
        <w:t xml:space="preserve">Esimerkki 9.445</w:t>
      </w:r>
    </w:p>
    <w:p>
      <w:r>
        <w:t xml:space="preserve">vuoden 1627 jälkeen Ranskan kuningas Ludvig XVI otti käyttöön läänitysjärjestelmän ja kielsi muita kuin roomalaiskatolisia asuttamasta uutta Ranskaa.</w:t>
      </w:r>
    </w:p>
    <w:p>
      <w:r>
        <w:rPr>
          <w:b/>
        </w:rPr>
        <w:t xml:space="preserve">Tulos</w:t>
      </w:r>
    </w:p>
    <w:p>
      <w:r>
        <w:t xml:space="preserve">1 . vuoden 1627 jälkeen Ranskan kuningas Ludvig XVI otti käyttöön herruusjärjestelmän ja salli vain roomalaiskatolilaisten asettua asumaan Uuteen-Ranskaan.</w:t>
      </w:r>
    </w:p>
    <w:p>
      <w:r>
        <w:rPr>
          <w:b/>
        </w:rPr>
        <w:t xml:space="preserve">Tulos</w:t>
      </w:r>
    </w:p>
    <w:p>
      <w:r>
        <w:t xml:space="preserve">vuoden 1627 jälkeen Ranskan kuningas Ludvig XVI otti käyttöön feodaalijärjestelmän, jonka mukaan kenen tahansa, joka ei ollut roomalaiskatolinen, oli laitonta asettua uuteen Ranskaan.</w:t>
      </w:r>
    </w:p>
    <w:p>
      <w:r>
        <w:rPr>
          <w:b/>
        </w:rPr>
        <w:t xml:space="preserve">Tulos</w:t>
      </w:r>
    </w:p>
    <w:p>
      <w:r>
        <w:t xml:space="preserve">vuoden 1627 jälkeen Ranskan kuningas Ludvig XVI aloitti läänitysjärjestelmän eikä sallinut muiden kuin roomalaiskatolisten asettautumista Uuteen-Ranskaan.</w:t>
      </w:r>
    </w:p>
    <w:p>
      <w:r>
        <w:rPr>
          <w:b/>
        </w:rPr>
        <w:t xml:space="preserve">Tulos</w:t>
      </w:r>
    </w:p>
    <w:p>
      <w:r>
        <w:t xml:space="preserve">vuoden 1627 jälkeen Ranskan kuningas Ludvig XVI otti käyttöön läänitysjärjestelmän eikä sallinut muiden kuin roomalaiskatolisten asettautumista Uuteen-Ranskaan.</w:t>
      </w:r>
    </w:p>
    <w:p>
      <w:r>
        <w:rPr>
          <w:b/>
        </w:rPr>
        <w:t xml:space="preserve">Tulos</w:t>
      </w:r>
    </w:p>
    <w:p>
      <w:r>
        <w:t xml:space="preserve">vuoden 1627 jälkeen Ranskan kuningas Ludvig XVI aloitti läänitysjärjestelmän eikä sallinut muiden kuin roomalaiskatolisten asettautumista Uuteen-Ranskaan.</w:t>
      </w:r>
    </w:p>
    <w:p>
      <w:r>
        <w:rPr>
          <w:b/>
        </w:rPr>
        <w:t xml:space="preserve">Tulos</w:t>
      </w:r>
    </w:p>
    <w:p>
      <w:r>
        <w:t xml:space="preserve">vuoden 1627 jälkeen Ranskan kuningas Ludvig XVI otti käyttöön läänitysjärjestelmän ja sanoi, että vain roomalaiskatoliset voivat muuttaa Uuteen-Ranskaan.</w:t>
      </w:r>
    </w:p>
    <w:p>
      <w:r>
        <w:rPr>
          <w:b/>
        </w:rPr>
        <w:t xml:space="preserve">Tulos</w:t>
      </w:r>
    </w:p>
    <w:p>
      <w:r>
        <w:t xml:space="preserve">vuoden 1627 jälkeen Ranskan kuningas Ludvig XVI otti käyttöön läänitysjärjestelmän eikä sallinut muiden kuin roomalaiskatolisten asettautumista Uuteen-Ranskaan.</w:t>
      </w:r>
    </w:p>
    <w:p>
      <w:r>
        <w:rPr>
          <w:b/>
        </w:rPr>
        <w:t xml:space="preserve">Tulos</w:t>
      </w:r>
    </w:p>
    <w:p>
      <w:r>
        <w:t xml:space="preserve">vuoden 1627 jälkeen Ranskan kuningas Ludvig XVI otti käyttöön herruusjärjestelmän ja kielsi muita kuin roomalaiskatolisia asuttamasta uutta Ranskaa.</w:t>
      </w:r>
    </w:p>
    <w:p>
      <w:r>
        <w:rPr>
          <w:b/>
        </w:rPr>
        <w:t xml:space="preserve">Esimerkki 9.446</w:t>
      </w:r>
    </w:p>
    <w:p>
      <w:r>
        <w:t xml:space="preserve">Hyvässä uskossa olettaminen ei estä keskustelua ja kritiikkiä, mutta sen sijaan toimittajien ei pitäisi katsoa kritisoitujen toimien johtuvan ilkivallasta, ellei ilkivallasta ole konkreettisia todisteita.</w:t>
      </w:r>
    </w:p>
    <w:p>
      <w:r>
        <w:rPr>
          <w:b/>
        </w:rPr>
        <w:t xml:space="preserve">Tulos</w:t>
      </w:r>
    </w:p>
    <w:p>
      <w:r>
        <w:t xml:space="preserve">Toimittajien ei pitäisi katsoa kritisoitujen toimien johtuvan pahantahtoisuudesta, ellei siitä ole erityisiä todisteita.</w:t>
      </w:r>
    </w:p>
    <w:p>
      <w:r>
        <w:rPr>
          <w:b/>
        </w:rPr>
        <w:t xml:space="preserve">Tulos</w:t>
      </w:r>
    </w:p>
    <w:p>
      <w:r>
        <w:t xml:space="preserve">Jos oletetaan, että kriitikolla on hyvät aikomukset, se ei lopeta keskustelua ja kritiikkiä. Toimittajien ei pitäisi pitää kritiikkiä hyökkäyksenä, ellei ole todisteita pahantahtoisuudesta.</w:t>
      </w:r>
    </w:p>
    <w:p>
      <w:r>
        <w:rPr>
          <w:b/>
        </w:rPr>
        <w:t xml:space="preserve">Tulos</w:t>
      </w:r>
    </w:p>
    <w:p>
      <w:r>
        <w:t xml:space="preserve">Hyvässä uskossa olettaminen ei estä puhumista ja tuomitsemista, mutta sen sijaan toimittajien ei pitäisi luonnehtia tuomittavia toimia vihamielisiksi, ellei vihamielisyydestä ole selviä todisteita.</w:t>
      </w:r>
    </w:p>
    <w:p>
      <w:r>
        <w:rPr>
          <w:b/>
        </w:rPr>
        <w:t xml:space="preserve">Tulos</w:t>
      </w:r>
    </w:p>
    <w:p>
      <w:r>
        <w:t xml:space="preserve">Hyvässä uskossa olettaminen ei estä keskustelua ja kritiikkiä, mutta sen sijaan toimittajien ei pitäisi liittää kritisoituja toimia julmuuteen ja pahuuteen, ellei julmuudesta ja pahuudesta ole erityisiä todisteita.</w:t>
      </w:r>
    </w:p>
    <w:p>
      <w:r>
        <w:rPr>
          <w:b/>
        </w:rPr>
        <w:t xml:space="preserve">Tulos</w:t>
      </w:r>
    </w:p>
    <w:p>
      <w:r>
        <w:t xml:space="preserve">Hyvässä uskossa olettaminen ei estä keskustelua ja kritiikkiä, mutta sen sijaan toimittajien ei pitäisi liittää kritisoituja toimia pahansuopaisuuteen, ellei pahansuopaisuudesta ole erityisiä todisteita.</w:t>
      </w:r>
    </w:p>
    <w:p>
      <w:r>
        <w:rPr>
          <w:b/>
        </w:rPr>
        <w:t xml:space="preserve">Tulos</w:t>
      </w:r>
    </w:p>
    <w:p>
      <w:r>
        <w:t xml:space="preserve">Hyvässä uskossa olettaminen ei estä keskustelua ja kritiikkiä, mutta sen sijaan toimittajien ei pitäisi liittää kritisoituja toimia pahansuopaisuuteen, ellei pahansuopaisuudesta ole erityisiä todisteita.</w:t>
      </w:r>
    </w:p>
    <w:p>
      <w:r>
        <w:rPr>
          <w:b/>
        </w:rPr>
        <w:t xml:space="preserve">Tulos</w:t>
      </w:r>
    </w:p>
    <w:p>
      <w:r>
        <w:t xml:space="preserve">hyvässä uskossa ei kielletä keskustelua ja kritiikkiä: toimittajien ei pitäisi pitää kritiikkiä ilkeänä, ellei pahansuopaisuudesta ole todellisia todisteita.</w:t>
      </w:r>
    </w:p>
    <w:p>
      <w:r>
        <w:rPr>
          <w:b/>
        </w:rPr>
        <w:t xml:space="preserve">Tulos</w:t>
      </w:r>
    </w:p>
    <w:p>
      <w:r>
        <w:t xml:space="preserve">sen sijaan editirien ei pitäisi katsoa, että kritisoitavat toimet johtuvat pahantahtoisuudesta, ellei pahantahtoisuudesta ole konkreettisia todisteita.</w:t>
      </w:r>
    </w:p>
    <w:p>
      <w:r>
        <w:rPr>
          <w:b/>
        </w:rPr>
        <w:t xml:space="preserve">Esimerkki 9.447</w:t>
      </w:r>
    </w:p>
    <w:p>
      <w:r>
        <w:t xml:space="preserve">albumi debytoi 64. sijalla Yhdysvalloissa ja yhdeksännellä sijalla Ruotsissa, korkeammalla kuin yksikään aiempi opeth-julkaisu.</w:t>
      </w:r>
    </w:p>
    <w:p>
      <w:r>
        <w:rPr>
          <w:b/>
        </w:rPr>
        <w:t xml:space="preserve">Tulos</w:t>
      </w:r>
    </w:p>
    <w:p>
      <w:r>
        <w:t xml:space="preserve">albumi avautui Yhdysvalloissa sijalle 64 ja Ruotsissa sijalle yhdeksän, korkeammalle kuin yksikään aiempi opeth-albumi.</w:t>
      </w:r>
    </w:p>
    <w:p>
      <w:r>
        <w:rPr>
          <w:b/>
        </w:rPr>
        <w:t xml:space="preserve">Tulos</w:t>
      </w:r>
    </w:p>
    <w:p>
      <w:r>
        <w:t xml:space="preserve">albumi debytoi sijalla 64 Yhdysvalloissa ja sijalla yhdeksän Ruotsissa, korkeammalla kuin yksikään aiempi opethin julkaisu.</w:t>
      </w:r>
    </w:p>
    <w:p>
      <w:r>
        <w:rPr>
          <w:b/>
        </w:rPr>
        <w:t xml:space="preserve">Tulos</w:t>
      </w:r>
    </w:p>
    <w:p>
      <w:r>
        <w:t xml:space="preserve">the alum debytoi sijoilla 64 , 9 Yhdysvalloissa , Ruotsissa ja korkeammalla kuin yksikään aiempi opeth-julkaisu.</w:t>
      </w:r>
    </w:p>
    <w:p>
      <w:r>
        <w:rPr>
          <w:b/>
        </w:rPr>
        <w:t xml:space="preserve">Tulos</w:t>
      </w:r>
    </w:p>
    <w:p>
      <w:r>
        <w:t xml:space="preserve">albumi nousi Yhdysvalloissa sijalle 64 ja Ruotsissa sijalle yhdeksän, korkeammalle kuin mikään muu aikaisempi opeth-julkaisu.</w:t>
      </w:r>
    </w:p>
    <w:p>
      <w:r>
        <w:rPr>
          <w:b/>
        </w:rPr>
        <w:t xml:space="preserve">Tulos</w:t>
      </w:r>
    </w:p>
    <w:p>
      <w:r>
        <w:t xml:space="preserve">uusi opeth-albumi aloitti 64. sijalla Yhdysvalloissa ja yhdeksännellä sijalla Ruotsissa, korkeammalla kuin yksikään aiempi albumi.</w:t>
      </w:r>
    </w:p>
    <w:p>
      <w:r>
        <w:rPr>
          <w:b/>
        </w:rPr>
        <w:t xml:space="preserve">Tulos</w:t>
      </w:r>
    </w:p>
    <w:p>
      <w:r>
        <w:t xml:space="preserve">albumi debytoi 64. sijalla Yhdysvalloissa ja yhdeksännellä sijalla Ruotsissa, korkeammalla kuin yksikään aiempi opeth-julkaisu.</w:t>
      </w:r>
    </w:p>
    <w:p>
      <w:r>
        <w:rPr>
          <w:b/>
        </w:rPr>
        <w:t xml:space="preserve">Tulos</w:t>
      </w:r>
    </w:p>
    <w:p>
      <w:r>
        <w:t xml:space="preserve">albumi nousi Yhdysvalloissa sijalle 64 ja Ruotsissa sijalle yhdeksän, korkeammalle kuin yksikään aiempi opeth-julkaisu.</w:t>
      </w:r>
    </w:p>
    <w:p>
      <w:r>
        <w:rPr>
          <w:b/>
        </w:rPr>
        <w:t xml:space="preserve">Esimerkki 9.448</w:t>
      </w:r>
    </w:p>
    <w:p>
      <w:r>
        <w:t xml:space="preserve">shintolaisuudessa takama-ga-hara on kamin asuinpaikka.</w:t>
      </w:r>
    </w:p>
    <w:p>
      <w:r>
        <w:rPr>
          <w:b/>
        </w:rPr>
        <w:t xml:space="preserve">Tulos</w:t>
      </w:r>
    </w:p>
    <w:p>
      <w:r>
        <w:t xml:space="preserve">shintolaisuudessa takama-ga-hara on kamin asuinpaikka.</w:t>
      </w:r>
    </w:p>
    <w:p>
      <w:r>
        <w:rPr>
          <w:b/>
        </w:rPr>
        <w:t xml:space="preserve">Tulos</w:t>
      </w:r>
    </w:p>
    <w:p>
      <w:r>
        <w:t xml:space="preserve">shintolaisuudessa takama-ga-hara on kamin asuinpaikka.</w:t>
      </w:r>
    </w:p>
    <w:p>
      <w:r>
        <w:rPr>
          <w:b/>
        </w:rPr>
        <w:t xml:space="preserve">Tulos</w:t>
      </w:r>
    </w:p>
    <w:p>
      <w:r>
        <w:t xml:space="preserve">shintolaisuudessa takama-ga-hara on kamin talo tai asuinpaikka.</w:t>
      </w:r>
    </w:p>
    <w:p>
      <w:r>
        <w:rPr>
          <w:b/>
        </w:rPr>
        <w:t xml:space="preserve">Tulos</w:t>
      </w:r>
    </w:p>
    <w:p>
      <w:r>
        <w:t xml:space="preserve">shintolaisuudessa takama-ga-hara on kamien koti.</w:t>
      </w:r>
    </w:p>
    <w:p>
      <w:r>
        <w:rPr>
          <w:b/>
        </w:rPr>
        <w:t xml:space="preserve">Tulos</w:t>
      </w:r>
    </w:p>
    <w:p>
      <w:r>
        <w:t xml:space="preserve">shintolaisuudessa takama-ga-hara on paikka, jossa kami asuu.</w:t>
      </w:r>
    </w:p>
    <w:p>
      <w:r>
        <w:rPr>
          <w:b/>
        </w:rPr>
        <w:t xml:space="preserve">Tulos</w:t>
      </w:r>
    </w:p>
    <w:p>
      <w:r>
        <w:t xml:space="preserve">shintolaisuudessa takama-ga-hara on kamin asuinpaikka.</w:t>
      </w:r>
    </w:p>
    <w:p>
      <w:r>
        <w:rPr>
          <w:b/>
        </w:rPr>
        <w:t xml:space="preserve">Esimerkki 9.449</w:t>
      </w:r>
    </w:p>
    <w:p>
      <w:r>
        <w:t xml:space="preserve">packagekit on avoimen lähdekoodin ja ilmainen ohjelmistosovellussarja, joka on suunniteltu tarjoamaan johdonmukainen ja korkean tason käyttöliittymä useille eri paketinhallintajärjestelmille.</w:t>
      </w:r>
    </w:p>
    <w:p>
      <w:r>
        <w:rPr>
          <w:b/>
        </w:rPr>
        <w:t xml:space="preserve">Tulos</w:t>
      </w:r>
    </w:p>
    <w:p>
      <w:r>
        <w:t xml:space="preserve">packagekit on avoimen lähdekoodin ja ilmainen kokoelma ohjelmistosovelluksia, jotka on suunniteltu tarjoamaan vakio- ja korkean tason käyttöliittymä useille erilaisille paketinhallintajärjestelmille.</w:t>
      </w:r>
    </w:p>
    <w:p>
      <w:r>
        <w:rPr>
          <w:b/>
        </w:rPr>
        <w:t xml:space="preserve">Tulos</w:t>
      </w:r>
    </w:p>
    <w:p>
      <w:r>
        <w:t xml:space="preserve">packagekit on avoimen lähdekoodin ja ilmainen ohjelmistosovellusten kokonaisuus, joka on luotu tarjoamaan johdonmukainen ja korkean tason käyttöliittymä useille eri paketinhallintajärjestelmille.</w:t>
      </w:r>
    </w:p>
    <w:p>
      <w:r>
        <w:rPr>
          <w:b/>
        </w:rPr>
        <w:t xml:space="preserve">Tulos</w:t>
      </w:r>
    </w:p>
    <w:p>
      <w:r>
        <w:t xml:space="preserve">packagekit , ilmainen ohjelmistosarja , on suunniteltu tarjoamaan johdonmukainen ja ammattimainen etupää monille eri paketinhallintajärjestelmille.</w:t>
      </w:r>
    </w:p>
    <w:p>
      <w:r>
        <w:rPr>
          <w:b/>
        </w:rPr>
        <w:t xml:space="preserve">Tulos</w:t>
      </w:r>
    </w:p>
    <w:p>
      <w:r>
        <w:t xml:space="preserve">packagekit on avoimen lähdekoodin ja ilmainen ohjelmistosovellussarja, joka on tehty yhtenäisen ja korkean tason etusivun luomiseksi useille eri paketinhallintajärjestelmille.</w:t>
      </w:r>
    </w:p>
    <w:p>
      <w:r>
        <w:rPr>
          <w:b/>
        </w:rPr>
        <w:t xml:space="preserve">Tulos</w:t>
      </w:r>
    </w:p>
    <w:p>
      <w:r>
        <w:t xml:space="preserve">packagekit on avoimen lähdekoodin ja ilmainen ohjelmistosovelluspaketti, jonka tarkoituksena on tarjota säännöllinen ja korkean tason etusivu useille erilaisille paketinhallintajärjestelmille.</w:t>
      </w:r>
    </w:p>
    <w:p>
      <w:r>
        <w:rPr>
          <w:b/>
        </w:rPr>
        <w:t xml:space="preserve">Tulos</w:t>
      </w:r>
    </w:p>
    <w:p>
      <w:r>
        <w:t xml:space="preserve">packagekit on avoimen lähdekoodin ja ilmainen joukko ohjelmistosovelluksia, joiden tarkoituksena on tarjota johdonmukainen ja korkean tason käyttöliittymä useille eri paketinhallintajärjestelmille.</w:t>
      </w:r>
    </w:p>
    <w:p>
      <w:r>
        <w:rPr>
          <w:b/>
        </w:rPr>
        <w:t xml:space="preserve">Tulos</w:t>
      </w:r>
    </w:p>
    <w:p>
      <w:r>
        <w:t xml:space="preserve">packagekit on avoimen lähdekoodin ja ilmainen ohjelmistosovellussarja, joka on suunniteltu tarjoamaan korkean tason käyttöliittymä useille erilaisille hallintajärjestelmille.</w:t>
      </w:r>
    </w:p>
    <w:p>
      <w:r>
        <w:rPr>
          <w:b/>
        </w:rPr>
        <w:t xml:space="preserve">Tulos</w:t>
      </w:r>
    </w:p>
    <w:p>
      <w:r>
        <w:t xml:space="preserve">packagekit on ilmainen ohjelmistosovellus, joka on suunniteltu tarjoamaan korkean tason käyttöliittymä useille erilaisille paketinhallintajärjestelmille.</w:t>
      </w:r>
    </w:p>
    <w:p>
      <w:r>
        <w:rPr>
          <w:b/>
        </w:rPr>
        <w:t xml:space="preserve">Esimerkki 9.450</w:t>
      </w:r>
    </w:p>
    <w:p>
      <w:r>
        <w:t xml:space="preserve">se näyttää eläneen kosteikoissa, ja se on käyttänyt kahta haarukkamaista etuhammasta ruovikon ja saraikon lapioimiseen ravinnon saamiseksi.</w:t>
      </w:r>
    </w:p>
    <w:p>
      <w:r>
        <w:rPr>
          <w:b/>
        </w:rPr>
        <w:t xml:space="preserve">Tulos</w:t>
      </w:r>
    </w:p>
    <w:p>
      <w:r>
        <w:t xml:space="preserve">se näyttää eläneen kosteikoilla, ja se on käyttänyt kahta haarukkamaista työkalua kaislikon ja saraikon lapioimiseen ravinnon hankkimiseksi.</w:t>
      </w:r>
    </w:p>
    <w:p>
      <w:r>
        <w:rPr>
          <w:b/>
        </w:rPr>
        <w:t xml:space="preserve">Tulos</w:t>
      </w:r>
    </w:p>
    <w:p>
      <w:r>
        <w:t xml:space="preserve">se näyttää eläneen kosteikoissa, ja se on käyttänyt kahta haarukkamaista etuhammasta kaislikoiden ja saraikkojen lapioimiseen.</w:t>
      </w:r>
    </w:p>
    <w:p>
      <w:r>
        <w:rPr>
          <w:b/>
        </w:rPr>
        <w:t xml:space="preserve">Tulos</w:t>
      </w:r>
    </w:p>
    <w:p>
      <w:r>
        <w:t xml:space="preserve">se näyttää eläneen kosteikoissa, ja se on käyttänyt kahta haarukkamaista hammasta kaislikoiden ja ruovikoiden lapioimiseen ravinnon saamiseksi.</w:t>
      </w:r>
    </w:p>
    <w:p>
      <w:r>
        <w:rPr>
          <w:b/>
        </w:rPr>
        <w:t xml:space="preserve">Tulos</w:t>
      </w:r>
    </w:p>
    <w:p>
      <w:r>
        <w:t xml:space="preserve">kosteikoissa elävä eläin käyttää haarukan kaltaisia etuhampaita saadakseen ruokaa.</w:t>
      </w:r>
    </w:p>
    <w:p>
      <w:r>
        <w:rPr>
          <w:b/>
        </w:rPr>
        <w:t xml:space="preserve">Tulos</w:t>
      </w:r>
    </w:p>
    <w:p>
      <w:r>
        <w:t xml:space="preserve">se näyttää eläneen kosteikoilla tai soilla käyttäen kahta haarukkamaista hammasta ruovikoiden ja saraikkojen kaivamiseen ravinnoksi.</w:t>
      </w:r>
    </w:p>
    <w:p>
      <w:r>
        <w:rPr>
          <w:b/>
        </w:rPr>
        <w:t xml:space="preserve">Tulos</w:t>
      </w:r>
    </w:p>
    <w:p>
      <w:r>
        <w:t xml:space="preserve">se näyttää siltä, että se on saattanut elää kosteikoilla ja käyttää kahta haarukkamaista etuhammastaan ruovikon ja ruovikkosaraikon lapioimiseen ravinnon saamiseksi.</w:t>
      </w:r>
    </w:p>
    <w:p>
      <w:r>
        <w:rPr>
          <w:b/>
        </w:rPr>
        <w:t xml:space="preserve">Tulos</w:t>
      </w:r>
    </w:p>
    <w:p>
      <w:r>
        <w:t xml:space="preserve">se elää kosteikoissa ja käyttää kahta haarukkamaista hammastaan ruohon ja saraikon kaivamiseen syötäväksi.</w:t>
      </w:r>
    </w:p>
    <w:p>
      <w:r>
        <w:rPr>
          <w:b/>
        </w:rPr>
        <w:t xml:space="preserve">Esimerkki 9.451</w:t>
      </w:r>
    </w:p>
    <w:p>
      <w:r>
        <w:t xml:space="preserve">taistelu aloitti seitsemänvuotisen sodan, jonka seurauksena Reinin alue muodostui Rooman valtakunnan rajaksi seuraaviksi neljäsataa vuodeksi, kunnes Rooman vaikutusvalta lännessä väheni.</w:t>
      </w:r>
    </w:p>
    <w:p>
      <w:r>
        <w:rPr>
          <w:b/>
        </w:rPr>
        <w:t xml:space="preserve">Tulos</w:t>
      </w:r>
    </w:p>
    <w:p>
      <w:r>
        <w:t xml:space="preserve">Taistelu jatkui seitsemän vuotta, ja sen seurauksena Reinistä tuli Rooman valtakunnan raja seuraaviksi neljäsataa vuodeksi. se säilyi sellaisena, kunnes Rooman valta lännessä kaatui.</w:t>
      </w:r>
    </w:p>
    <w:p>
      <w:r>
        <w:rPr>
          <w:b/>
        </w:rPr>
        <w:t xml:space="preserve">Tulos</w:t>
      </w:r>
    </w:p>
    <w:p>
      <w:r>
        <w:t xml:space="preserve">taistelu aloitti seitsemän vuotta kestäneen sodan, jonka seurauksena Reinin alueesta tuli Rooman valtakunnan raja, kunnes Rooman vaikutusvalta lännessä väheni.</w:t>
      </w:r>
    </w:p>
    <w:p>
      <w:r>
        <w:rPr>
          <w:b/>
        </w:rPr>
        <w:t xml:space="preserve">Tulos</w:t>
      </w:r>
    </w:p>
    <w:p>
      <w:r>
        <w:t xml:space="preserve">Tämä taistelu oli alku seitsemän vuotta kestäneelle sodalle, joka teki Reinistä yhden Rooman valtakunnan rajoista, kunnes valtakunta ei enää neljäsataa vuotta myöhemmin juurikaan hallinnut länttä.</w:t>
      </w:r>
    </w:p>
    <w:p>
      <w:r>
        <w:rPr>
          <w:b/>
        </w:rPr>
        <w:t xml:space="preserve">Tulos</w:t>
      </w:r>
    </w:p>
    <w:p>
      <w:r>
        <w:t xml:space="preserve">taistelu vahvisti Reinin rajan Rooman valtakunnan rajaksi siihen asti, kunnes Rooman vaikutusvalta lännessä heikkeni.</w:t>
      </w:r>
    </w:p>
    <w:p>
      <w:r>
        <w:rPr>
          <w:b/>
        </w:rPr>
        <w:t xml:space="preserve">Tulos</w:t>
      </w:r>
    </w:p>
    <w:p>
      <w:r>
        <w:t xml:space="preserve">Taistelu aloitti seitsenvuotisen sodan, joka teki Reinistä Rooman valtakunnan reunan seuraaviksi neljäksi sadaksi vuodeksi, kunnes Rooman valta lännessä rappeutui.</w:t>
      </w:r>
    </w:p>
    <w:p>
      <w:r>
        <w:rPr>
          <w:b/>
        </w:rPr>
        <w:t xml:space="preserve">Tulos</w:t>
      </w:r>
    </w:p>
    <w:p>
      <w:r>
        <w:t xml:space="preserve">taistelu aloitti seitsemänvuotisen sodan, jonka seurauksena Reinistä tuli Rooman valtakunnan reuna tai raja seuraaviksi neljäsataa vuodeksi, kunnes Rooman vaikutusvalta lännessä väheni.</w:t>
      </w:r>
    </w:p>
    <w:p>
      <w:r>
        <w:rPr>
          <w:b/>
        </w:rPr>
        <w:t xml:space="preserve">Esimerkki 9.452</w:t>
      </w:r>
    </w:p>
    <w:p>
      <w:r>
        <w:t xml:space="preserve">Tämä kuvastaa sitä, että parlamentin puhemies ei kuulu toimeenpanovaltaan, mutta on silti -lrb- symbolisesti -rrb- tärkeämpi kuin liittokansleri.</w:t>
      </w:r>
    </w:p>
    <w:p>
      <w:r>
        <w:rPr>
          <w:b/>
        </w:rPr>
        <w:t xml:space="preserve">Tulos</w:t>
      </w:r>
    </w:p>
    <w:p>
      <w:r>
        <w:t xml:space="preserve">tämä antaa takaisin -lrb- valoa , lämpöä , ääntä -rrb- sen tosiasian, että parlamentin puhemies ei ole osa -lrb- käytetään merkkinä jostakin -rrb- mutta on silti korkeammalla -lrb- tärkeysjärjestyksessä kuin liittokansleri.</w:t>
      </w:r>
    </w:p>
    <w:p>
      <w:r>
        <w:rPr>
          <w:b/>
        </w:rPr>
        <w:t xml:space="preserve">Tulos</w:t>
      </w:r>
    </w:p>
    <w:p>
      <w:r>
        <w:t xml:space="preserve">tämä palauttaa sen tosiasian, että parlamentin puhemies ei kuulu toimeenpanovaltaan, mutta on silti symbolisesti tärkeämpi kuin liittokansleri.</w:t>
      </w:r>
    </w:p>
    <w:p>
      <w:r>
        <w:rPr>
          <w:b/>
        </w:rPr>
        <w:t xml:space="preserve">Tulos</w:t>
      </w:r>
    </w:p>
    <w:p>
      <w:r>
        <w:t xml:space="preserve">Tämä kuvastaa sitä, että parlamentin puhemies ei kuulu toimeenpanovaltaan, mutta on silti tärkeämpi kuin liittokansleri.</w:t>
      </w:r>
    </w:p>
    <w:p>
      <w:r>
        <w:rPr>
          <w:b/>
        </w:rPr>
        <w:t xml:space="preserve">Tulos</w:t>
      </w:r>
    </w:p>
    <w:p>
      <w:r>
        <w:t xml:space="preserve">tämä osoittaa, että parlamentin puhemies ei kuulu toimeenpanovaltaan, mutta on silti -lrb- symbolisesti -rrb- tärkeämpi kuin liittokansleri.</w:t>
      </w:r>
    </w:p>
    <w:p>
      <w:r>
        <w:rPr>
          <w:b/>
        </w:rPr>
        <w:t xml:space="preserve">Tulos</w:t>
      </w:r>
    </w:p>
    <w:p>
      <w:r>
        <w:t xml:space="preserve">Tämä kuvastaa sitä, että parlamentin puhemies ei kuulu toimeenpanovaltaan, mutta on silti tärkeämpi kuin kansleri.</w:t>
      </w:r>
    </w:p>
    <w:p>
      <w:r>
        <w:rPr>
          <w:b/>
        </w:rPr>
        <w:t xml:space="preserve">Tulos</w:t>
      </w:r>
    </w:p>
    <w:p>
      <w:r>
        <w:t xml:space="preserve">Tämä kuvastaa sitä, että parlamentin puhemies ei kuulu toimeenpanovaltaan, mutta on silti tärkeämpi kuin liittokansleri.</w:t>
      </w:r>
    </w:p>
    <w:p>
      <w:r>
        <w:rPr>
          <w:b/>
        </w:rPr>
        <w:t xml:space="preserve">Tulos</w:t>
      </w:r>
    </w:p>
    <w:p>
      <w:r>
        <w:t xml:space="preserve">Tämä kuvastaa sitä, että parlamentin puhemies ei kuulu toimeenpanovaltaan, mutta on silti -lrb- symbolisesti -rrb- tärkeämpi kuin liittokansleri.</w:t>
      </w:r>
    </w:p>
    <w:p>
      <w:r>
        <w:rPr>
          <w:b/>
        </w:rPr>
        <w:t xml:space="preserve">Esimerkki 9.453</w:t>
      </w:r>
    </w:p>
    <w:p>
      <w:r>
        <w:t xml:space="preserve">muunnosperiaatteen -lrb- dna -rrb- tarkka luonne varmistettiin Averyn, Mcleodin ja McCartyn sekä Hersheyn ja Chasen tekemissä kokeissa.</w:t>
      </w:r>
    </w:p>
    <w:p>
      <w:r>
        <w:rPr>
          <w:b/>
        </w:rPr>
        <w:t xml:space="preserve">Tulos</w:t>
      </w:r>
    </w:p>
    <w:p>
      <w:r>
        <w:t xml:space="preserve">dna:n tarkka luonne varmistettiin Averyn, Macleodin, McCartyn, Hersheyn ja Chasen kokeissa.</w:t>
      </w:r>
    </w:p>
    <w:p>
      <w:r>
        <w:rPr>
          <w:b/>
        </w:rPr>
        <w:t xml:space="preserve">Tulos</w:t>
      </w:r>
    </w:p>
    <w:p>
      <w:r>
        <w:t xml:space="preserve">muuttuvan periaatteen -lrb- dna -rrb- tarkka luonne varmistettiin Averyn, Mcleodin ja McCartyn sekä Hersheyn ja Chasen tekemissä kokeissa.</w:t>
      </w:r>
    </w:p>
    <w:p>
      <w:r>
        <w:rPr>
          <w:b/>
        </w:rPr>
        <w:t xml:space="preserve">Tulos</w:t>
      </w:r>
    </w:p>
    <w:p>
      <w:r>
        <w:t xml:space="preserve">dna:n löysivät Avery, Mcleod ja McCarty, Hershey ja Chase.</w:t>
      </w:r>
    </w:p>
    <w:p>
      <w:r>
        <w:rPr>
          <w:b/>
        </w:rPr>
        <w:t xml:space="preserve">Tulos</w:t>
      </w:r>
    </w:p>
    <w:p>
      <w:r>
        <w:t xml:space="preserve">1 . muuttuvan periaatteen -lrb- dna -rrb- todellinen luonne varmistui Averyn , mcleodin , mccartyn , hersheyn ja chasen tekemissä kokeissa.</w:t>
      </w:r>
    </w:p>
    <w:p>
      <w:r>
        <w:rPr>
          <w:b/>
        </w:rPr>
        <w:t xml:space="preserve">Tulos</w:t>
      </w:r>
    </w:p>
    <w:p>
      <w:r>
        <w:t xml:space="preserve">muunnosperiaate -lrb- dna -rrb- vahvistettiin Averyn, Mcleodin, McCartyn, Hersheyn ja Chasen tekemissä kokeissa.</w:t>
      </w:r>
    </w:p>
    <w:p>
      <w:r>
        <w:rPr>
          <w:b/>
        </w:rPr>
        <w:t xml:space="preserve">Tulos</w:t>
      </w:r>
    </w:p>
    <w:p>
      <w:r>
        <w:t xml:space="preserve">muunnosperiaatteen -lrb- dna -rrb- ominaisuudet vahvistettiin Averyn, Mcleodin ja McCartyn sekä Hersheyn ja Chasen tekemissä kokeissa.</w:t>
      </w:r>
    </w:p>
    <w:p>
      <w:r>
        <w:rPr>
          <w:b/>
        </w:rPr>
        <w:t xml:space="preserve">Tulos</w:t>
      </w:r>
    </w:p>
    <w:p>
      <w:r>
        <w:t xml:space="preserve">Averyn, Mcleodin, McCartyn, Hersheyn ja Casen tekemät kokeet osoittivat muuntumisperiaatteen -lrb- dna -rrb- tarkan luonteen.</w:t>
      </w:r>
    </w:p>
    <w:p>
      <w:r>
        <w:rPr>
          <w:b/>
        </w:rPr>
        <w:t xml:space="preserve">Tulos</w:t>
      </w:r>
    </w:p>
    <w:p>
      <w:r>
        <w:t xml:space="preserve">muunnosperiaatteen tarkka luonne varmistui Averyn, Mcleodin ja McCartyn kokeissa.</w:t>
      </w:r>
    </w:p>
    <w:p>
      <w:r>
        <w:rPr>
          <w:b/>
        </w:rPr>
        <w:t xml:space="preserve">Esimerkki 9.454</w:t>
      </w:r>
    </w:p>
    <w:p>
      <w:r>
        <w:t xml:space="preserve">Hän toipui kuukausia pyörätuolissa, mutta jatkoi laulamista auttaakseen maksamaan lääkärilaskujaan.</w:t>
      </w:r>
    </w:p>
    <w:p>
      <w:r>
        <w:rPr>
          <w:b/>
        </w:rPr>
        <w:t xml:space="preserve">Tulos</w:t>
      </w:r>
    </w:p>
    <w:p>
      <w:r>
        <w:t xml:space="preserve">parantuessaan kuukausia pyörätuolissa hän jatkoi laulamista auttaakseen maksamaan lääkärinlaskujaan.</w:t>
      </w:r>
    </w:p>
    <w:p>
      <w:r>
        <w:rPr>
          <w:b/>
        </w:rPr>
        <w:t xml:space="preserve">Tulos</w:t>
      </w:r>
    </w:p>
    <w:p>
      <w:r>
        <w:t xml:space="preserve">toipumassa kuukausia pyörätuolissa, hän lauloi maksaakseen sairauskulujaan.</w:t>
      </w:r>
    </w:p>
    <w:p>
      <w:r>
        <w:rPr>
          <w:b/>
        </w:rPr>
        <w:t xml:space="preserve">Tulos</w:t>
      </w:r>
    </w:p>
    <w:p>
      <w:r>
        <w:t xml:space="preserve">1 . toipumassa kuukausia pyörätuolissa , hän jatkoi laulamista auttaakseen maksamaan lääkärilaskujaan.</w:t>
      </w:r>
    </w:p>
    <w:p>
      <w:r>
        <w:rPr>
          <w:b/>
        </w:rPr>
        <w:t xml:space="preserve">Tulos</w:t>
      </w:r>
    </w:p>
    <w:p>
      <w:r>
        <w:t xml:space="preserve">Kun hän oli kuukausia pyörätuolissa parantumassa, hän jatkoi laulamista auttaakseen maksamaan lääkärilaskujaan.</w:t>
      </w:r>
    </w:p>
    <w:p>
      <w:r>
        <w:rPr>
          <w:b/>
        </w:rPr>
        <w:t xml:space="preserve">Tulos</w:t>
      </w:r>
    </w:p>
    <w:p>
      <w:r>
        <w:t xml:space="preserve">toipumassa kuukausia pyörätuolissa, hän jatkoi laulamista auttaakseen maksamaan lääkärilaskujaan.</w:t>
      </w:r>
    </w:p>
    <w:p>
      <w:r>
        <w:rPr>
          <w:b/>
        </w:rPr>
        <w:t xml:space="preserve">Tulos</w:t>
      </w:r>
    </w:p>
    <w:p>
      <w:r>
        <w:t xml:space="preserve">toipumassa kuukausia pyörätuolissa, hän jatkoi laulamista auttaakseen maksamaan lääkärilaskujaan.</w:t>
      </w:r>
    </w:p>
    <w:p>
      <w:r>
        <w:rPr>
          <w:b/>
        </w:rPr>
        <w:t xml:space="preserve">Tulos</w:t>
      </w:r>
    </w:p>
    <w:p>
      <w:r>
        <w:t xml:space="preserve">Hän toipui kuukausia pyörätuolissa, mutta jatkoi laulamista auttaakseen hoitokulujensa maksamisessa.</w:t>
      </w:r>
    </w:p>
    <w:p>
      <w:r>
        <w:rPr>
          <w:b/>
        </w:rPr>
        <w:t xml:space="preserve">Tulos</w:t>
      </w:r>
    </w:p>
    <w:p>
      <w:r>
        <w:t xml:space="preserve">parantuessaan kuukausia pyörätuolissa hän jatkoi laulamista auttaakseen maksamaan lääkärinlaskujaan.</w:t>
      </w:r>
    </w:p>
    <w:p>
      <w:r>
        <w:rPr>
          <w:b/>
        </w:rPr>
        <w:t xml:space="preserve">Esimerkki 9.455</w:t>
      </w:r>
    </w:p>
    <w:p>
      <w:r>
        <w:t xml:space="preserve">hän muutti laillisesti nimensä Robert Dylaniksi ja allekirjoitti managerointisopimuksen Albert Grossmanin kanssa.</w:t>
      </w:r>
    </w:p>
    <w:p>
      <w:r>
        <w:rPr>
          <w:b/>
        </w:rPr>
        <w:t xml:space="preserve">Tulos</w:t>
      </w:r>
    </w:p>
    <w:p>
      <w:r>
        <w:t xml:space="preserve">bob dylan allekirjoitti sopimuksen albert grossmanin kanssa sen jälkeen, kun hän oli laillisesti muuttanut nimensä robert dylaniksi.</w:t>
      </w:r>
    </w:p>
    <w:p>
      <w:r>
        <w:rPr>
          <w:b/>
        </w:rPr>
        <w:t xml:space="preserve">Tulos</w:t>
      </w:r>
    </w:p>
    <w:p>
      <w:r>
        <w:t xml:space="preserve">hän muutti nimensä robert dylaniksi ja allekirjoitti managerointisopimuksen albert grossmanin kanssa.</w:t>
      </w:r>
    </w:p>
    <w:p>
      <w:r>
        <w:rPr>
          <w:b/>
        </w:rPr>
        <w:t xml:space="preserve">Tulos</w:t>
      </w:r>
    </w:p>
    <w:p>
      <w:r>
        <w:t xml:space="preserve">robert dylan muutti laillisesti nimensä ja allekirjoitti managerointisopimuksen albert grossmanin kanssa.</w:t>
      </w:r>
    </w:p>
    <w:p>
      <w:r>
        <w:rPr>
          <w:b/>
        </w:rPr>
        <w:t xml:space="preserve">Tulos</w:t>
      </w:r>
    </w:p>
    <w:p>
      <w:r>
        <w:t xml:space="preserve">hän muutti laillisesti nimensä robert dylaniksi ja allekirjoitti managerointisopimuksen albert grossmanin kanssa.</w:t>
      </w:r>
    </w:p>
    <w:p>
      <w:r>
        <w:rPr>
          <w:b/>
        </w:rPr>
        <w:t xml:space="preserve">Tulos</w:t>
      </w:r>
    </w:p>
    <w:p>
      <w:r>
        <w:t xml:space="preserve">hän muutti laillisesti nimensä Bob Dylaniksi ja allekirjoitti managerointisopimuksen Albert Grossmanin kanssa.</w:t>
      </w:r>
    </w:p>
    <w:p>
      <w:r>
        <w:rPr>
          <w:b/>
        </w:rPr>
        <w:t xml:space="preserve">Esimerkki 9.456</w:t>
      </w:r>
    </w:p>
    <w:p>
      <w:r>
        <w:t xml:space="preserve">decavalcante-perheen jäsenet uskoivat olevansa dimeo-perheen innoittajia.</w:t>
      </w:r>
    </w:p>
    <w:p>
      <w:r>
        <w:rPr>
          <w:b/>
        </w:rPr>
        <w:t xml:space="preserve">Tulos</w:t>
      </w:r>
    </w:p>
    <w:p>
      <w:r>
        <w:t xml:space="preserve">Decavalcante-perheen jäsenet luulivat olevansa Dimeo-perheen innoittajia.</w:t>
      </w:r>
    </w:p>
    <w:p>
      <w:r>
        <w:rPr>
          <w:b/>
        </w:rPr>
        <w:t xml:space="preserve">Tulos</w:t>
      </w:r>
    </w:p>
    <w:p>
      <w:r>
        <w:t xml:space="preserve">de Cavalcante -perhe uskoi olevansa Dimeon perheen innoittajina.</w:t>
      </w:r>
    </w:p>
    <w:p>
      <w:r>
        <w:rPr>
          <w:b/>
        </w:rPr>
        <w:t xml:space="preserve">Tulos</w:t>
      </w:r>
    </w:p>
    <w:p>
      <w:r>
        <w:t xml:space="preserve">Decavalcante-perhe uskoi olevansa Dimeo-perheen innoittajia.</w:t>
      </w:r>
    </w:p>
    <w:p>
      <w:r>
        <w:rPr>
          <w:b/>
        </w:rPr>
        <w:t xml:space="preserve">Tulos</w:t>
      </w:r>
    </w:p>
    <w:p>
      <w:r>
        <w:t xml:space="preserve">Decavalcante-perheen jäsenet katsoivat antaneensa idean Dimeon perheelle.</w:t>
      </w:r>
    </w:p>
    <w:p>
      <w:r>
        <w:rPr>
          <w:b/>
        </w:rPr>
        <w:t xml:space="preserve">Tulos</w:t>
      </w:r>
    </w:p>
    <w:p>
      <w:r>
        <w:t xml:space="preserve">1 . decavalcante-perheen jäsenet luulivat olevansa dimeo-perheen innoittajia.</w:t>
      </w:r>
    </w:p>
    <w:p>
      <w:r>
        <w:rPr>
          <w:b/>
        </w:rPr>
        <w:t xml:space="preserve">Tulos</w:t>
      </w:r>
    </w:p>
    <w:p>
      <w:r>
        <w:t xml:space="preserve">. decavalcante-perheen jäsenet uskovat olevansa dimeo-perheen innoittajia.</w:t>
      </w:r>
    </w:p>
    <w:p>
      <w:r>
        <w:rPr>
          <w:b/>
        </w:rPr>
        <w:t xml:space="preserve">Tulos</w:t>
      </w:r>
    </w:p>
    <w:p>
      <w:r>
        <w:t xml:space="preserve">Decavalcante-perheen jäsenet luulivat olevansa Dimeo-perheen innoittajia.</w:t>
      </w:r>
    </w:p>
    <w:p>
      <w:r>
        <w:rPr>
          <w:b/>
        </w:rPr>
        <w:t xml:space="preserve">Esimerkki 9.457</w:t>
      </w:r>
    </w:p>
    <w:p>
      <w:r>
        <w:t xml:space="preserve">sivry-rance on Vallonian kunta, joka sijaitsee Belgian Hainaut'n maakunnassa.</w:t>
      </w:r>
    </w:p>
    <w:p>
      <w:r>
        <w:rPr>
          <w:b/>
        </w:rPr>
        <w:t xml:space="preserve">Tulos</w:t>
      </w:r>
    </w:p>
    <w:p>
      <w:r>
        <w:t xml:space="preserve">sivry-rance on Vallonian kaupunki Belgian Hainaut'n maakunnassa.</w:t>
      </w:r>
    </w:p>
    <w:p>
      <w:r>
        <w:rPr>
          <w:b/>
        </w:rPr>
        <w:t xml:space="preserve">Tulos</w:t>
      </w:r>
    </w:p>
    <w:p>
      <w:r>
        <w:t xml:space="preserve">sivry-rance on kunta Belgian Hainaut'n maakunnassa.</w:t>
      </w:r>
    </w:p>
    <w:p>
      <w:r>
        <w:rPr>
          <w:b/>
        </w:rPr>
        <w:t xml:space="preserve">Tulos</w:t>
      </w:r>
    </w:p>
    <w:p>
      <w:r>
        <w:t xml:space="preserve">sivry-rance on Vallonian kaupunki, joka sijaitsee Belgian Hainan maakunnassa.</w:t>
      </w:r>
    </w:p>
    <w:p>
      <w:r>
        <w:rPr>
          <w:b/>
        </w:rPr>
        <w:t xml:space="preserve">Tulos</w:t>
      </w:r>
    </w:p>
    <w:p>
      <w:r>
        <w:t xml:space="preserve">sivry-rance on Vallonian kaupunki, joka sijaitsee Belgian Hainaut'n maakunnassa.</w:t>
      </w:r>
    </w:p>
    <w:p>
      <w:r>
        <w:rPr>
          <w:b/>
        </w:rPr>
        <w:t xml:space="preserve">Tulos</w:t>
      </w:r>
    </w:p>
    <w:p>
      <w:r>
        <w:t xml:space="preserve">sivry-rance on Vallonian kaupunki, joka sijaitsee Belgian Hainaut'n maakunnassa.</w:t>
      </w:r>
    </w:p>
    <w:p>
      <w:r>
        <w:rPr>
          <w:b/>
        </w:rPr>
        <w:t xml:space="preserve">Esimerkki 9.458</w:t>
      </w:r>
    </w:p>
    <w:p>
      <w:r>
        <w:t xml:space="preserve">oliver cromwell hyökkäsi droghedaan vuonna 1649 teurastaen kuninkaallisten varuskunnan -lrb- droghedan piiritys -rrb-.</w:t>
      </w:r>
    </w:p>
    <w:p>
      <w:r>
        <w:rPr>
          <w:b/>
        </w:rPr>
        <w:t xml:space="preserve">Tulos</w:t>
      </w:r>
    </w:p>
    <w:p>
      <w:r>
        <w:t xml:space="preserve">oliver cromwell hyökkäsi droghedaan vuonna 1649 ja tappoi kuninkaallisten varuskunnan -lrb- droghedan piiritys -rrb-.</w:t>
      </w:r>
    </w:p>
    <w:p>
      <w:r>
        <w:rPr>
          <w:b/>
        </w:rPr>
        <w:t xml:space="preserve">Tulos</w:t>
      </w:r>
    </w:p>
    <w:p>
      <w:r>
        <w:t xml:space="preserve">Oliver Cromwell hyökkäsi Droghedaan vuonna 1649 ja tappoi kuninkaallisten varuskunnan.</w:t>
      </w:r>
    </w:p>
    <w:p>
      <w:r>
        <w:rPr>
          <w:b/>
        </w:rPr>
        <w:t xml:space="preserve">Tulos</w:t>
      </w:r>
    </w:p>
    <w:p>
      <w:r>
        <w:t xml:space="preserve">oliver cromwell hyökkäsi droghedaan droghedan piirityksen aikana vuonna 1649.</w:t>
      </w:r>
    </w:p>
    <w:p>
      <w:r>
        <w:rPr>
          <w:b/>
        </w:rPr>
        <w:t xml:space="preserve">Tulos</w:t>
      </w:r>
    </w:p>
    <w:p>
      <w:r>
        <w:t xml:space="preserve">Oliver Cromwell hyökkäsi Droghedaan vuonna 1649 ja teurasti rojalistien varuskunnan.</w:t>
      </w:r>
    </w:p>
    <w:p>
      <w:r>
        <w:rPr>
          <w:b/>
        </w:rPr>
        <w:t xml:space="preserve">Tulos</w:t>
      </w:r>
    </w:p>
    <w:p>
      <w:r>
        <w:t xml:space="preserve">Vuonna 1649 Oliver Cromwell hyökkäsi Droghedaan tappaen rojalistien varuskunnan.</w:t>
      </w:r>
    </w:p>
    <w:p>
      <w:r>
        <w:rPr>
          <w:b/>
        </w:rPr>
        <w:t xml:space="preserve">Tulos</w:t>
      </w:r>
    </w:p>
    <w:p>
      <w:r>
        <w:t xml:space="preserve">oliver cromwell teurasti rojalistien varuskunnan vuonna 16.</w:t>
      </w:r>
    </w:p>
    <w:p>
      <w:r>
        <w:rPr>
          <w:b/>
        </w:rPr>
        <w:t xml:space="preserve">Tulos</w:t>
      </w:r>
    </w:p>
    <w:p>
      <w:r>
        <w:t xml:space="preserve">Oliver Cromwell teurasti rojalistien varuskunnan vuonna 1649, jota kutsutaan Droghedan piiritykseksi.</w:t>
      </w:r>
    </w:p>
    <w:p>
      <w:r>
        <w:rPr>
          <w:b/>
        </w:rPr>
        <w:t xml:space="preserve">Tulos</w:t>
      </w:r>
    </w:p>
    <w:p>
      <w:r>
        <w:t xml:space="preserve">Oliver Cromwell hyökkäsi Droghedan piiritykseen ja teurasti kuninkaallisten varuskunnan vuonna 1649.</w:t>
      </w:r>
    </w:p>
    <w:p>
      <w:r>
        <w:rPr>
          <w:b/>
        </w:rPr>
        <w:t xml:space="preserve">Esimerkki 9.459</w:t>
      </w:r>
    </w:p>
    <w:p>
      <w:r>
        <w:t xml:space="preserve">koska se oli heikko myrsky eikä koskaan päässyt maihin, Cristobalin vaikutukset rajoittuivat lähinnä kohtalaisiin sateisiin.</w:t>
      </w:r>
    </w:p>
    <w:p>
      <w:r>
        <w:rPr>
          <w:b/>
        </w:rPr>
        <w:t xml:space="preserve">Tulos</w:t>
      </w:r>
    </w:p>
    <w:p>
      <w:r>
        <w:t xml:space="preserve">koska se oli heikko myrsky, joka ei koskaan saavuttanut maata, Cristobalin vaikutukset rajoittuivat kohtalaisiin sateisiin.</w:t>
      </w:r>
    </w:p>
    <w:p>
      <w:r>
        <w:rPr>
          <w:b/>
        </w:rPr>
        <w:t xml:space="preserve">Tulos</w:t>
      </w:r>
    </w:p>
    <w:p>
      <w:r>
        <w:t xml:space="preserve">koska se oli heikko myrsky eikä koskaan saavuttanut maata, Cristobalin vaikutukset olivat enimmäkseen vain sateita.</w:t>
      </w:r>
    </w:p>
    <w:p>
      <w:r>
        <w:rPr>
          <w:b/>
        </w:rPr>
        <w:t xml:space="preserve">Tulos</w:t>
      </w:r>
    </w:p>
    <w:p>
      <w:r>
        <w:t xml:space="preserve">koska se oli heikko myrsky eikä koskaan saavuttanut maata, Cristobalin vaikutukset rajoittuivat lähinnä keskimääräisiin sademääriin.</w:t>
      </w:r>
    </w:p>
    <w:p>
      <w:r>
        <w:rPr>
          <w:b/>
        </w:rPr>
        <w:t xml:space="preserve">Tulos</w:t>
      </w:r>
    </w:p>
    <w:p>
      <w:r>
        <w:t xml:space="preserve">Cristobalin vaikutukset rajoittuivat lähinnä kohtalaisiin sateisiin, sillä se oli heikko myrsky, eikä se koskaan saavuttanut maata.</w:t>
      </w:r>
    </w:p>
    <w:p>
      <w:r>
        <w:rPr>
          <w:b/>
        </w:rPr>
        <w:t xml:space="preserve">Tulos</w:t>
      </w:r>
    </w:p>
    <w:p>
      <w:r>
        <w:t xml:space="preserve">Cristobalin vaikutukset rajoittuivat kohtalaisiin sateisiin, koska se oli heikko eikä koskaan saapunut maahan.</w:t>
      </w:r>
    </w:p>
    <w:p>
      <w:r>
        <w:rPr>
          <w:b/>
        </w:rPr>
        <w:t xml:space="preserve">Tulos</w:t>
      </w:r>
    </w:p>
    <w:p>
      <w:r>
        <w:t xml:space="preserve">se oli heikko myrsky, eikä se koskaan saavuttanut maata, joten Cristobalin vaikutukset rajoittuivat kohtalaisiin sateisiin.</w:t>
      </w:r>
    </w:p>
    <w:p>
      <w:r>
        <w:rPr>
          <w:b/>
        </w:rPr>
        <w:t xml:space="preserve">Esimerkki 9.460</w:t>
      </w:r>
    </w:p>
    <w:p>
      <w:r>
        <w:t xml:space="preserve">villeneuve-loubet on kunta Alpes-Maritimesin departementissa Provence-Alpes-Côte d ' Azurin alueella Kaakkois-Ranskassa.</w:t>
      </w:r>
    </w:p>
    <w:p>
      <w:r>
        <w:rPr>
          <w:b/>
        </w:rPr>
        <w:t xml:space="preserve">Tulos</w:t>
      </w:r>
    </w:p>
    <w:p>
      <w:r>
        <w:t xml:space="preserve">Villeneuve-loubet on kunta Alpes-Maritimesin departementissa Provence-Alpes-Côte d'Azurin alueella Kaakkois-Ranskassa.</w:t>
      </w:r>
    </w:p>
    <w:p>
      <w:r>
        <w:rPr>
          <w:b/>
        </w:rPr>
        <w:t xml:space="preserve">Tulos</w:t>
      </w:r>
    </w:p>
    <w:p>
      <w:r>
        <w:t xml:space="preserve">villeneuve-loubet on kunta cote d ' azurin alueella Kaakkois-Ranskassa.</w:t>
      </w:r>
    </w:p>
    <w:p>
      <w:r>
        <w:rPr>
          <w:b/>
        </w:rPr>
        <w:t xml:space="preserve">Tulos</w:t>
      </w:r>
    </w:p>
    <w:p>
      <w:r>
        <w:t xml:space="preserve">1 . villeneuve-loubet on koti ja maa, jonka monet ihmiset jakavat Alpes-Maritimesin departementissa Provence-Alpes-Côte d ' Azurin alueella Kaakkois-Ranskassa.</w:t>
      </w:r>
    </w:p>
    <w:p>
      <w:r>
        <w:rPr>
          <w:b/>
        </w:rPr>
        <w:t xml:space="preserve">Tulos</w:t>
      </w:r>
    </w:p>
    <w:p>
      <w:r>
        <w:t xml:space="preserve">Villeneuve-loubet on ryhmä ihmisiä, jotka asuvat yhdessä Alpes-Maritimesin departementissa Provence-Alpes-Côte d'Azurin alueella Kaakkois-Ranskassa.</w:t>
      </w:r>
    </w:p>
    <w:p>
      <w:r>
        <w:rPr>
          <w:b/>
        </w:rPr>
        <w:t xml:space="preserve">Tulos</w:t>
      </w:r>
    </w:p>
    <w:p>
      <w:r>
        <w:t xml:space="preserve">Villeneuve-loubet on kunta Alpes-Maritimesin departementissa Provence-Alpes-Cote d'Azurin alueella Kaakkois-Ranskassa.</w:t>
      </w:r>
    </w:p>
    <w:p>
      <w:r>
        <w:rPr>
          <w:b/>
        </w:rPr>
        <w:t xml:space="preserve">Tulos</w:t>
      </w:r>
    </w:p>
    <w:p>
      <w:r>
        <w:t xml:space="preserve">Villeneuve-loubet on kaupunki Alpes-Maritimesissa ; Alpes-Maritimes sijaitsee Provence-Alpes-Cote d'Aurin alueella Kaakkois-Ranskassa.</w:t>
      </w:r>
    </w:p>
    <w:p>
      <w:r>
        <w:rPr>
          <w:b/>
        </w:rPr>
        <w:t xml:space="preserve">Esimerkki 9.461</w:t>
      </w:r>
    </w:p>
    <w:p>
      <w:r>
        <w:t xml:space="preserve">hallitsevimmat urokset voivat kerätä jopa 15-20 naarasta parittelemaan.</w:t>
      </w:r>
    </w:p>
    <w:p>
      <w:r>
        <w:rPr>
          <w:b/>
        </w:rPr>
        <w:t xml:space="preserve">Tulos</w:t>
      </w:r>
    </w:p>
    <w:p>
      <w:r>
        <w:t xml:space="preserve">vahvimmat urokset voivat löytää jopa 15-20 naarasta parittelukumppaniksi.</w:t>
      </w:r>
    </w:p>
    <w:p>
      <w:r>
        <w:rPr>
          <w:b/>
        </w:rPr>
        <w:t xml:space="preserve">Tulos</w:t>
      </w:r>
    </w:p>
    <w:p>
      <w:r>
        <w:t xml:space="preserve">hallitsevimmat urokset voivat paritella jopa 15-20 naaraan kanssa.</w:t>
      </w:r>
    </w:p>
    <w:p>
      <w:r>
        <w:rPr>
          <w:b/>
        </w:rPr>
        <w:t xml:space="preserve">Tulos</w:t>
      </w:r>
    </w:p>
    <w:p>
      <w:r>
        <w:t xml:space="preserve">hallitsevimmat urokset keräävät jopa 20 naarasta parittelemaan.</w:t>
      </w:r>
    </w:p>
    <w:p>
      <w:r>
        <w:rPr>
          <w:b/>
        </w:rPr>
        <w:t xml:space="preserve">Tulos</w:t>
      </w:r>
    </w:p>
    <w:p>
      <w:r>
        <w:t xml:space="preserve">hallitsevimmilla uroksilla voi olla jopa 15-20 naarasta parittelukumppanina.</w:t>
      </w:r>
    </w:p>
    <w:p>
      <w:r>
        <w:rPr>
          <w:b/>
        </w:rPr>
        <w:t xml:space="preserve">Tulos</w:t>
      </w:r>
    </w:p>
    <w:p>
      <w:r>
        <w:t xml:space="preserve">dominoivin luonnonvarainen poro -lrb- karibu -rrb- voi kerätä jopa 15-20 naarasta parittelemaan.</w:t>
      </w:r>
    </w:p>
    <w:p>
      <w:r>
        <w:rPr>
          <w:b/>
        </w:rPr>
        <w:t xml:space="preserve">Tulos</w:t>
      </w:r>
    </w:p>
    <w:p>
      <w:r>
        <w:t xml:space="preserve">hallitsevimmat urokset voivat paritella 15-20 naaraan kanssa.</w:t>
      </w:r>
    </w:p>
    <w:p>
      <w:r>
        <w:rPr>
          <w:b/>
        </w:rPr>
        <w:t xml:space="preserve">Tulos</w:t>
      </w:r>
    </w:p>
    <w:p>
      <w:r>
        <w:t xml:space="preserve">hallitsevimmalla uroksella on jopa 15-20 naarasta parittelemassa.</w:t>
      </w:r>
    </w:p>
    <w:p>
      <w:r>
        <w:rPr>
          <w:b/>
        </w:rPr>
        <w:t xml:space="preserve">Tulos</w:t>
      </w:r>
    </w:p>
    <w:p>
      <w:r>
        <w:t xml:space="preserve">hallitsevat urokset voivat paritella jopa 20 naaraan kanssa.</w:t>
      </w:r>
    </w:p>
    <w:p>
      <w:r>
        <w:rPr>
          <w:b/>
        </w:rPr>
        <w:t xml:space="preserve">Esimerkki 9.462</w:t>
      </w:r>
    </w:p>
    <w:p>
      <w:r>
        <w:t xml:space="preserve">Niiden epätavallisen koon katsotaan johtuvan saaren jättiläismäisyydestä , koska saarilla, joilla ne elävät, ei ole muita lihansyöjäeläimiä täyttämässä markkinarakoa, ja myös komodolohikäärmeen alhaisesta aineenvaihduntanopeudesta.</w:t>
      </w:r>
    </w:p>
    <w:p>
      <w:r>
        <w:rPr>
          <w:b/>
        </w:rPr>
        <w:t xml:space="preserve">Tulos</w:t>
      </w:r>
    </w:p>
    <w:p>
      <w:r>
        <w:t xml:space="preserve">Niiden outo koko johtuu saarijigantismista , koska saarilla, joilla ne elävät, ei ole muita lihaa syöviä eläimiä täyttämässä markkinarakoa, ja myös komodolohikäärmeen alhaisesta aineenvaihduntanopeudesta.</w:t>
      </w:r>
    </w:p>
    <w:p>
      <w:r>
        <w:rPr>
          <w:b/>
        </w:rPr>
        <w:t xml:space="preserve">Tulos</w:t>
      </w:r>
    </w:p>
    <w:p>
      <w:r>
        <w:t xml:space="preserve">niiden epätavallinen koko johtuu saarijigantismista , koska saarilla, joilla ne elävät, ei ole muita lihaa syöviä eläimiä täyttämässä tyhjiötä, ja myös komodolohikäärmeen alhaisesta aineenvaihduntanopeudesta.</w:t>
      </w:r>
    </w:p>
    <w:p>
      <w:r>
        <w:rPr>
          <w:b/>
        </w:rPr>
        <w:t xml:space="preserve">Tulos</w:t>
      </w:r>
    </w:p>
    <w:p>
      <w:r>
        <w:t xml:space="preserve">niiden harvinainen koko johtuu saarijigantismista, koska saarilla, joilla ne elävät, ei ole muita lihaa syöviä eläimiä, jotka voisivat kilpailla, ja koska komodolohikäärmeen aineenvaihdunta on hidasta.</w:t>
      </w:r>
    </w:p>
    <w:p>
      <w:r>
        <w:rPr>
          <w:b/>
        </w:rPr>
        <w:t xml:space="preserve">Tulos</w:t>
      </w:r>
    </w:p>
    <w:p>
      <w:r>
        <w:t xml:space="preserve">niiden outo koko johtui saaren jättiläismäisyydestä, koska saarella, jossa ne elävät, ei ole muita lihaa syöviä eläimiä, ja koska komodolohikäärmeen ruoansulatus on hidasta.</w:t>
      </w:r>
    </w:p>
    <w:p>
      <w:r>
        <w:rPr>
          <w:b/>
        </w:rPr>
        <w:t xml:space="preserve">Tulos</w:t>
      </w:r>
    </w:p>
    <w:p>
      <w:r>
        <w:t xml:space="preserve">komodolohikäärmeen epätavallinen koko johtuu niiden alhaisesta aineenvaihduntanopeudesta ja saaren jättiläismäisyydestä , koska saarella, jossa ne elävät, ei ole muita lihansyöjäeläimiä täyttämään markkinarakoa.</w:t>
      </w:r>
    </w:p>
    <w:p>
      <w:r>
        <w:rPr>
          <w:b/>
        </w:rPr>
        <w:t xml:space="preserve">Tulos</w:t>
      </w:r>
    </w:p>
    <w:p>
      <w:r>
        <w:t xml:space="preserve">Niiden epätavallinen koko johtuu saarijigantismista , koska saarilla, joilla ne elävät, ei ole muita lihansyöjäeläimiä, jotka voisivat täyttää paikan, ja myös komodolohikäärmeen alhaisesta aineenvaihduntanopeudesta.</w:t>
      </w:r>
    </w:p>
    <w:p>
      <w:r>
        <w:rPr>
          <w:b/>
        </w:rPr>
        <w:t xml:space="preserve">Tulos</w:t>
      </w:r>
    </w:p>
    <w:p>
      <w:r>
        <w:t xml:space="preserve">komodolohikäärmeen suuri koko johtuu saaren jättiläismäisyydestä, koska niiden aineenvaihdunta on hidasta eikä muita lihaa syöviä eläimiä ole.</w:t>
      </w:r>
    </w:p>
    <w:p>
      <w:r>
        <w:rPr>
          <w:b/>
        </w:rPr>
        <w:t xml:space="preserve">Tulos</w:t>
      </w:r>
    </w:p>
    <w:p>
      <w:r>
        <w:t xml:space="preserve">niiden harvinainen koko on annettu saaren gigantismi , koska ei ole olemassa muita eläviä lihaa eläimiä laittaa paikkaan seinään saarilla, jossa ne elävät , ja myös komodo suuri tulta hengittävä , siivekäs eläin fiktion 's alhainen metabolinen ra.</w:t>
      </w:r>
    </w:p>
    <w:p>
      <w:r>
        <w:rPr>
          <w:b/>
        </w:rPr>
        <w:t xml:space="preserve">Esimerkki 9.463</w:t>
      </w:r>
    </w:p>
    <w:p>
      <w:r>
        <w:t xml:space="preserve">perustuslain puutarhassa sijaitseva heijastava allas on noin 2 029 jalkaa -lrb- 618 m -rrb- pitkä ja 167 jalkaa -lrb- 51 m -rrb- leveä.</w:t>
      </w:r>
    </w:p>
    <w:p>
      <w:r>
        <w:rPr>
          <w:b/>
        </w:rPr>
        <w:t xml:space="preserve">Tulos</w:t>
      </w:r>
    </w:p>
    <w:p>
      <w:r>
        <w:t xml:space="preserve">perustuslain puutarhassa sijaitseva heijastava allas on noin 2 029 jalkaa -lrb- 618 m -rrb- pitkä ja 167 jalkaa -lrb- 51 m -rrb- leveä.</w:t>
      </w:r>
    </w:p>
    <w:p>
      <w:r>
        <w:rPr>
          <w:b/>
        </w:rPr>
        <w:t xml:space="preserve">Tulos</w:t>
      </w:r>
    </w:p>
    <w:p>
      <w:r>
        <w:t xml:space="preserve">perustuslaillisten puutarhojen heijastava allas on noin 2 029 jalkaa -lrb- 618 m -rrb- pitkä ja 167 jalkaa -lrb- 51 m -rrb- leveä.</w:t>
      </w:r>
    </w:p>
    <w:p>
      <w:r>
        <w:rPr>
          <w:b/>
        </w:rPr>
        <w:t xml:space="preserve">Tulos</w:t>
      </w:r>
    </w:p>
    <w:p>
      <w:r>
        <w:t xml:space="preserve">heijastava allas, jonka pituus on noin 2 029 jalkaa -lrb- 618 m -rrb- ja leveys 167 jalkaa -lrb- 51 m -rrb- , sijaitsee perustuslain puutarhassa.</w:t>
      </w:r>
    </w:p>
    <w:p>
      <w:r>
        <w:rPr>
          <w:b/>
        </w:rPr>
        <w:t xml:space="preserve">Tulos</w:t>
      </w:r>
    </w:p>
    <w:p>
      <w:r>
        <w:t xml:space="preserve">perustuslaillisissa puutarhoissa sijaitseva heijastava allas on noin 2 029 jalkaa pitkä ja 167 jalkaa leveä.</w:t>
      </w:r>
    </w:p>
    <w:p>
      <w:r>
        <w:rPr>
          <w:b/>
        </w:rPr>
        <w:t xml:space="preserve">Tulos</w:t>
      </w:r>
    </w:p>
    <w:p>
      <w:r>
        <w:t xml:space="preserve">perustuslain puutarhassa , heijastava allas on noin 2 029 tuntuu -lrb- 618m -rrb- pitkä ja 167 jalkaa -lrb- 51m -rrb- leveä.</w:t>
      </w:r>
    </w:p>
    <w:p>
      <w:r>
        <w:rPr>
          <w:b/>
        </w:rPr>
        <w:t xml:space="preserve">Tulos</w:t>
      </w:r>
    </w:p>
    <w:p>
      <w:r>
        <w:t xml:space="preserve">perustuslain puutarhassa sijaitseva heijastava allas on noin 2 029 jalkaa -lrb- 618 m -rrb- pitkä ja 167 jalkaa -lrb- 51m -rrb- leveä.</w:t>
      </w:r>
    </w:p>
    <w:p>
      <w:r>
        <w:rPr>
          <w:b/>
        </w:rPr>
        <w:t xml:space="preserve">Tulos</w:t>
      </w:r>
    </w:p>
    <w:p>
      <w:r>
        <w:t xml:space="preserve">perustuslain puutarhassa on 2 029 jalkaa kertaa 167 jalkaa pitkä heijastava allas.</w:t>
      </w:r>
    </w:p>
    <w:p>
      <w:r>
        <w:rPr>
          <w:b/>
        </w:rPr>
        <w:t xml:space="preserve">Esimerkki 9.464</w:t>
      </w:r>
    </w:p>
    <w:p>
      <w:r>
        <w:t xml:space="preserve">Kun hän teki tapasyaa ja sadhanaa bavaniassa Gujaratissa, hänet tunnettiin nimellä tallaiya baba.</w:t>
      </w:r>
    </w:p>
    <w:p>
      <w:r>
        <w:rPr>
          <w:b/>
        </w:rPr>
        <w:t xml:space="preserve">Tulos</w:t>
      </w:r>
    </w:p>
    <w:p>
      <w:r>
        <w:t xml:space="preserve">1 . kun hän teki tapasya- ja sadhanaa bavaniassa gujaratissa, häntä kutsuttiin nimellä tallaiya baba.</w:t>
      </w:r>
    </w:p>
    <w:p>
      <w:r>
        <w:rPr>
          <w:b/>
        </w:rPr>
        <w:t xml:space="preserve">Tulos</w:t>
      </w:r>
    </w:p>
    <w:p>
      <w:r>
        <w:t xml:space="preserve">Hänet tunnettiin nimellä tallaiya baba, koska hän teki sadhnaa ja tapasyaa bavaniassa, Gujratissa.</w:t>
      </w:r>
    </w:p>
    <w:p>
      <w:r>
        <w:rPr>
          <w:b/>
        </w:rPr>
        <w:t xml:space="preserve">Tulos</w:t>
      </w:r>
    </w:p>
    <w:p>
      <w:r>
        <w:t xml:space="preserve">Hänet tunnettiin nimellä tallaiya baba, kun hän teki tapasyaa ja sadhanaa bavaniassa Gujaratissa.</w:t>
      </w:r>
    </w:p>
    <w:p>
      <w:r>
        <w:rPr>
          <w:b/>
        </w:rPr>
        <w:t xml:space="preserve">Tulos</w:t>
      </w:r>
    </w:p>
    <w:p>
      <w:r>
        <w:t xml:space="preserve">Kun hän teki tapasyaa ja sadhanaa bavaniassa Gujaratissa, häntä kutsuttiin tallaiya babaksi.</w:t>
      </w:r>
    </w:p>
    <w:p>
      <w:r>
        <w:rPr>
          <w:b/>
        </w:rPr>
        <w:t xml:space="preserve">Tulos</w:t>
      </w:r>
    </w:p>
    <w:p>
      <w:r>
        <w:t xml:space="preserve">Kun hän teki tapasyaa ja sadhanaa bavaniassa Gujaratissa, häntä kutsuttiin tallaiya babaksi.</w:t>
      </w:r>
    </w:p>
    <w:p>
      <w:r>
        <w:rPr>
          <w:b/>
        </w:rPr>
        <w:t xml:space="preserve">Esimerkki 9.465</w:t>
      </w:r>
    </w:p>
    <w:p>
      <w:r>
        <w:t xml:space="preserve">Hän tuli tunnetuksi akateemikkona, asianajajana, kampanjoijana ja Irlannin senaatin jäsenenä -lrb- 1969 - 1989 -rrb-.</w:t>
      </w:r>
    </w:p>
    <w:p>
      <w:r>
        <w:rPr>
          <w:b/>
        </w:rPr>
        <w:t xml:space="preserve">Tulos</w:t>
      </w:r>
    </w:p>
    <w:p>
      <w:r>
        <w:t xml:space="preserve">Hän saavutti suosiota ensin akateemikkona, asianajajana, kampanjoijana ja Irlannin senaatin jäsenenä -lrb- 1969 - 1989 -rrb-.</w:t>
      </w:r>
    </w:p>
    <w:p>
      <w:r>
        <w:rPr>
          <w:b/>
        </w:rPr>
        <w:t xml:space="preserve">Tulos</w:t>
      </w:r>
    </w:p>
    <w:p>
      <w:r>
        <w:t xml:space="preserve">Hän nousi kuuluisuuteen akateemikkona, asianajajana, kampanjoijana ja Irlannin senaatin jäsenenä -lrb- 1969-1989 -rrb-.</w:t>
      </w:r>
    </w:p>
    <w:p>
      <w:r>
        <w:rPr>
          <w:b/>
        </w:rPr>
        <w:t xml:space="preserve">Tulos</w:t>
      </w:r>
    </w:p>
    <w:p>
      <w:r>
        <w:t xml:space="preserve">Hän nousi kuuluisuuteen akateemikkona, asianajajana, kampanjoijana ja Irlannin senaatin jäsenenä -lrb- 1969 - 1989 -rrb-.</w:t>
      </w:r>
    </w:p>
    <w:p>
      <w:r>
        <w:rPr>
          <w:b/>
        </w:rPr>
        <w:t xml:space="preserve">Tulos</w:t>
      </w:r>
    </w:p>
    <w:p>
      <w:r>
        <w:t xml:space="preserve">Hän nousi tunnetuksi akateemikkona, asianajajana, kampanjoijana ja Irlannin senaatin jäsenenä.</w:t>
      </w:r>
    </w:p>
    <w:p>
      <w:r>
        <w:rPr>
          <w:b/>
        </w:rPr>
        <w:t xml:space="preserve">Tulos</w:t>
      </w:r>
    </w:p>
    <w:p>
      <w:r>
        <w:t xml:space="preserve">Hän tuli tunnetuksi akateemikkona, asianajajana, kampanjoijana ja Irlannin senaatin jäsenenä vuosina 1969-1989.</w:t>
      </w:r>
    </w:p>
    <w:p>
      <w:r>
        <w:rPr>
          <w:b/>
        </w:rPr>
        <w:t xml:space="preserve">Tulos</w:t>
      </w:r>
    </w:p>
    <w:p>
      <w:r>
        <w:t xml:space="preserve">Hän nousi ensin merkittäväksi kouluun ja oppimiseen liittyvänä -lrb- , lakimiehenä, kampanjoijana ja Irlannin senaatin jäsenenä -lrb- 1969 - 1989 -rrb- .</w:t>
      </w:r>
    </w:p>
    <w:p>
      <w:r>
        <w:rPr>
          <w:b/>
        </w:rPr>
        <w:t xml:space="preserve">Tulos</w:t>
      </w:r>
    </w:p>
    <w:p>
      <w:r>
        <w:t xml:space="preserve">Hän tuli tunnetuksi ensin akateemikkona, asianajajana, kampanjoijana ja Irlannin senaatin jäsenenä.</w:t>
      </w:r>
    </w:p>
    <w:p>
      <w:r>
        <w:rPr>
          <w:b/>
        </w:rPr>
        <w:t xml:space="preserve">Esimerkki 9.466</w:t>
      </w:r>
    </w:p>
    <w:p>
      <w:r>
        <w:t xml:space="preserve">Nyrkkeily , amatööripaini , puroresu , sekakamppailulajit ja miekkailu ovat esimerkkejä kamppailu-urheilulajeista.</w:t>
      </w:r>
    </w:p>
    <w:p>
      <w:r>
        <w:rPr>
          <w:b/>
        </w:rPr>
        <w:t xml:space="preserve">Tulos</w:t>
      </w:r>
    </w:p>
    <w:p>
      <w:r>
        <w:t xml:space="preserve">nyrkkeily , amatööripaini , puroresu , sekakamppailulajit ja miekkailu ovat esimerkkejä kamppailulajeista.</w:t>
      </w:r>
    </w:p>
    <w:p>
      <w:r>
        <w:rPr>
          <w:b/>
        </w:rPr>
        <w:t xml:space="preserve">Tulos</w:t>
      </w:r>
    </w:p>
    <w:p>
      <w:r>
        <w:t xml:space="preserve">Nyrkkeily , amatööripaini , puroresu , sekataistelulajit ja miekkailu ovat kamppailu-urheilulajeja.</w:t>
      </w:r>
    </w:p>
    <w:p>
      <w:r>
        <w:rPr>
          <w:b/>
        </w:rPr>
        <w:t xml:space="preserve">Tulos</w:t>
      </w:r>
    </w:p>
    <w:p>
      <w:r>
        <w:t xml:space="preserve">nyrkkeily , ei-ammattilaisten paini , puroresu , sekataistelulajit ja miekkailu ovat kamppailulajeja.</w:t>
      </w:r>
    </w:p>
    <w:p>
      <w:r>
        <w:rPr>
          <w:b/>
        </w:rPr>
        <w:t xml:space="preserve">Tulos</w:t>
      </w:r>
    </w:p>
    <w:p>
      <w:r>
        <w:t xml:space="preserve">Nyrkkeily , amatööripaini , puroresu , sekataistelulajit ja miekkailu ovat esimerkkejä kamppailu-urheilusta.</w:t>
      </w:r>
    </w:p>
    <w:p>
      <w:r>
        <w:rPr>
          <w:b/>
        </w:rPr>
        <w:t xml:space="preserve">Tulos</w:t>
      </w:r>
    </w:p>
    <w:p>
      <w:r>
        <w:t xml:space="preserve">Taistelulajeihin kuuluvat nyrkkeily , amteuripaini , puroresu , sekakamppailulajit ja miekkailu.</w:t>
      </w:r>
    </w:p>
    <w:p>
      <w:r>
        <w:rPr>
          <w:b/>
        </w:rPr>
        <w:t xml:space="preserve">Esimerkki 9.467</w:t>
      </w:r>
    </w:p>
    <w:p>
      <w:r>
        <w:t xml:space="preserve">c-tyyppisten asteroidien osuus voi itse asiassa olla tätä suurempi, koska c-tyypit ovat paljon tummempia kuin useimmat muut asteroidityypit lukuun ottamatta d-tyyppejä ja muita asteroideja, jotka ovat yleisiä vain päävyöhykkeen äärimmäisessä ulkoreunassa.</w:t>
      </w:r>
    </w:p>
    <w:p>
      <w:r>
        <w:rPr>
          <w:b/>
        </w:rPr>
        <w:t xml:space="preserve">Tulos</w:t>
      </w:r>
    </w:p>
    <w:p>
      <w:r>
        <w:t xml:space="preserve">c-tyyppisten asteroidien osuus voi itse asiassa olla tätä suurempi, koska c-tyypit ovat paljon tummempia kuin useimmat muut asteroidityypit lukuun ottamatta d-tyyppejä ja muita asteroideja, jotka ovat yleisiä vain päävyöhykkeen äärimmäisessä ulkoreunassa.</w:t>
      </w:r>
    </w:p>
    <w:p>
      <w:r>
        <w:rPr>
          <w:b/>
        </w:rPr>
        <w:t xml:space="preserve">Tulos</w:t>
      </w:r>
    </w:p>
    <w:p>
      <w:r>
        <w:t xml:space="preserve">c-tyyppisten asteroidien osuus voi itse asiassa olla tätä suurempi, koska c-tyypit ovat paljon tummempia kuin useimmat muut asteroidit lukuun ottamatta d-tyyppejä ja muita asteroideja, jotka ovat yleisiä vain päävyöhykkeen äärimmäisessä ulkoreunassa.</w:t>
      </w:r>
    </w:p>
    <w:p>
      <w:r>
        <w:rPr>
          <w:b/>
        </w:rPr>
        <w:t xml:space="preserve">Tulos</w:t>
      </w:r>
    </w:p>
    <w:p>
      <w:r>
        <w:t xml:space="preserve">c-tyyppisten planeettojen suhde voi olla todellisuudessa suurempi, koska c-tyypit ovat paljon tummempia kuin muut pienet planeettatyypit, lukuun ottamatta d-tyyppejä ja muita, jotka ovat yleisiä vain päävyöhykkeen uloimmassa reunassa.</w:t>
      </w:r>
    </w:p>
    <w:p>
      <w:r>
        <w:rPr>
          <w:b/>
        </w:rPr>
        <w:t xml:space="preserve">Tulos</w:t>
      </w:r>
    </w:p>
    <w:p>
      <w:r>
        <w:t xml:space="preserve">c-tyyppien osuus voi olla tätä suurempi, koska c-tyypit ovat tummempia kuin useimmat asteroidityypit lukuun ottamatta d-tyyppejä ja muita asteroideja, jotka ovat yleisiä vain päävyöhykkeen äärimmäisessä ulkoreunassa.</w:t>
      </w:r>
    </w:p>
    <w:p>
      <w:r>
        <w:rPr>
          <w:b/>
        </w:rPr>
        <w:t xml:space="preserve">Tulos</w:t>
      </w:r>
    </w:p>
    <w:p>
      <w:r>
        <w:t xml:space="preserve">Useimmat c-tyypit ovat tummempia kuin muut asteroidityypit , lukuun ottamatta d-tyyppeinä tunnettuja asteroideja ja päävyöhykkeen reunalla olevia asteroideja.</w:t>
      </w:r>
    </w:p>
    <w:p>
      <w:r>
        <w:rPr>
          <w:b/>
        </w:rPr>
        <w:t xml:space="preserve">Tulos</w:t>
      </w:r>
    </w:p>
    <w:p>
      <w:r>
        <w:t xml:space="preserve">c-tyyppien osuus voi olla tätä suurempi, koska c-tyypit ovat paljon tummempia kuin useimmat muut asteroidityypit lukuun ottamatta d-tyyppejä ja muita asteroideja, jotka ovat yleisiä vain päävyöhykkeen äärimmäisessä ulkoreunassa.</w:t>
      </w:r>
    </w:p>
    <w:p>
      <w:r>
        <w:rPr>
          <w:b/>
        </w:rPr>
        <w:t xml:space="preserve">Tulos</w:t>
      </w:r>
    </w:p>
    <w:p>
      <w:r>
        <w:t xml:space="preserve">Asteroideilla on eri tummuusasteet ; d-tyypit ovat kaikkein tummimpia.</w:t>
      </w:r>
    </w:p>
    <w:p>
      <w:r>
        <w:rPr>
          <w:b/>
        </w:rPr>
        <w:t xml:space="preserve">Esimerkki 9.468</w:t>
      </w:r>
    </w:p>
    <w:p>
      <w:r>
        <w:t xml:space="preserve">armenialainen levon v lusignan vangitaan useiksi vuosiksi kairon vankilaan, kunnes kastilian kuningas johanni I maksaa lunnaat.</w:t>
      </w:r>
    </w:p>
    <w:p>
      <w:r>
        <w:rPr>
          <w:b/>
        </w:rPr>
        <w:t xml:space="preserve">Tulos</w:t>
      </w:r>
    </w:p>
    <w:p>
      <w:r>
        <w:t xml:space="preserve">kuningas johanni i maksoi lunnaat vapauttaakseen levon v lusignanin vankilasta.</w:t>
      </w:r>
    </w:p>
    <w:p>
      <w:r>
        <w:rPr>
          <w:b/>
        </w:rPr>
        <w:t xml:space="preserve">Tulos</w:t>
      </w:r>
    </w:p>
    <w:p>
      <w:r>
        <w:t xml:space="preserve">levon v 1 lusignan armenian on saanut suljettu useita vuosia Kairossa, kunnes hinta saada takaisin on läpikäynyt rangaistus kuningas Johannes i Kasti.</w:t>
      </w:r>
    </w:p>
    <w:p>
      <w:r>
        <w:rPr>
          <w:b/>
        </w:rPr>
        <w:t xml:space="preserve">Tulos</w:t>
      </w:r>
    </w:p>
    <w:p>
      <w:r>
        <w:t xml:space="preserve">armenialainen levon v. lusignan joutuu moneksi vuodeksi vankilaan kairassa, kunnes kastilian kuningas johanni i maksaa lunnaat -lrb-, jotka maksetaan vangin vapauttamisesta -rrb-.</w:t>
      </w:r>
    </w:p>
    <w:p>
      <w:r>
        <w:rPr>
          <w:b/>
        </w:rPr>
        <w:t xml:space="preserve">Tulos</w:t>
      </w:r>
    </w:p>
    <w:p>
      <w:r>
        <w:t xml:space="preserve">armenialainen levon v. lusignan joutuu useiksi vuosiksi vankilaan kairassa, kunnes kastilian kuningas johanni I maksaa hänelle maksun.</w:t>
      </w:r>
    </w:p>
    <w:p>
      <w:r>
        <w:rPr>
          <w:b/>
        </w:rPr>
        <w:t xml:space="preserve">Tulos</w:t>
      </w:r>
    </w:p>
    <w:p>
      <w:r>
        <w:t xml:space="preserve">armenialainen levon v lusignan joutuu useiksi vuosiksi vankilaan kairassa, kunnes kastilian kuningas johanni I maksaa rahat.</w:t>
      </w:r>
    </w:p>
    <w:p>
      <w:r>
        <w:rPr>
          <w:b/>
        </w:rPr>
        <w:t xml:space="preserve">Tulos</w:t>
      </w:r>
    </w:p>
    <w:p>
      <w:r>
        <w:t xml:space="preserve">levon v. lusignan oli vangittuna useita vuosia Kairossa, kunnes Kastilian kuningas Johannes I maksoi hänen lunnaansa.</w:t>
      </w:r>
    </w:p>
    <w:p>
      <w:r>
        <w:rPr>
          <w:b/>
        </w:rPr>
        <w:t xml:space="preserve">Tulos</w:t>
      </w:r>
    </w:p>
    <w:p>
      <w:r>
        <w:t xml:space="preserve">armenialainen levon v. lusignan pysyy vankilassa Kairossa, kunnes Kastilian kuningas Johannes I maksaa levonin vapauttamisen.</w:t>
      </w:r>
    </w:p>
    <w:p>
      <w:r>
        <w:rPr>
          <w:b/>
        </w:rPr>
        <w:t xml:space="preserve">Tulos</w:t>
      </w:r>
    </w:p>
    <w:p>
      <w:r>
        <w:t xml:space="preserve">levon v. lusignan armernian vankilaan moneksi vuodeksi kairon vankilaan, kunnes kastilian kuningas john i maksaa vapautusrahat.</w:t>
      </w:r>
    </w:p>
    <w:p>
      <w:r>
        <w:rPr>
          <w:b/>
        </w:rPr>
        <w:t xml:space="preserve">Esimerkki 9.469</w:t>
      </w:r>
    </w:p>
    <w:p>
      <w:r>
        <w:t xml:space="preserve">Kuitenkin 1800-luvun lopulla 9. painos oli vanhentunut ja Britannica joutui huomattaviin taloudellisiin vaikeuksiin.</w:t>
      </w:r>
    </w:p>
    <w:p>
      <w:r>
        <w:rPr>
          <w:b/>
        </w:rPr>
        <w:t xml:space="preserve">Tulos</w:t>
      </w:r>
    </w:p>
    <w:p>
      <w:r>
        <w:t xml:space="preserve">Kuitenkin 1800-luvun loppuun mennessä 9. painos oli vanhentunut ja Britannica joutui suuriin taloudellisiin vaikeuksiin.</w:t>
      </w:r>
    </w:p>
    <w:p>
      <w:r>
        <w:rPr>
          <w:b/>
        </w:rPr>
        <w:t xml:space="preserve">Tulos</w:t>
      </w:r>
    </w:p>
    <w:p>
      <w:r>
        <w:t xml:space="preserve">britannica joutui merkittävään taloudelliseen kriisiin 1800-luvun lopulla, kun sen 9. painos vanhentui.</w:t>
      </w:r>
    </w:p>
    <w:p>
      <w:r>
        <w:rPr>
          <w:b/>
        </w:rPr>
        <w:t xml:space="preserve">Tulos</w:t>
      </w:r>
    </w:p>
    <w:p>
      <w:r>
        <w:t xml:space="preserve">Kuitenkin 1800-luvun loppuun mennessä 9. painos oli vanhentunut ja Britannica joutui suuriin taloudellisiin vaikeuksiin.</w:t>
      </w:r>
    </w:p>
    <w:p>
      <w:r>
        <w:rPr>
          <w:b/>
        </w:rPr>
        <w:t xml:space="preserve">Tulos</w:t>
      </w:r>
    </w:p>
    <w:p>
      <w:r>
        <w:t xml:space="preserve">Kuitenkin 1800-luvun lopulla 9. painos oli vanhentunut ja Britannica joutui huomattaviin taloudellisiin vaikeuksiin.</w:t>
      </w:r>
    </w:p>
    <w:p>
      <w:r>
        <w:rPr>
          <w:b/>
        </w:rPr>
        <w:t xml:space="preserve">Tulos</w:t>
      </w:r>
    </w:p>
    <w:p>
      <w:r>
        <w:t xml:space="preserve">Kuitenkin 1800-luvun loppuun mennessä 9. painos oli vanhentunut ja Britannica joutui suuriin taloudellisiin vaikeuksiin.</w:t>
      </w:r>
    </w:p>
    <w:p>
      <w:r>
        <w:rPr>
          <w:b/>
        </w:rPr>
        <w:t xml:space="preserve">Tulos</w:t>
      </w:r>
    </w:p>
    <w:p>
      <w:r>
        <w:t xml:space="preserve">Kuitenkin 1800-luvun loppuun mennessä 9. painos oli vanha ja Britannica kohtasi suuria rahaongelmia.</w:t>
      </w:r>
    </w:p>
    <w:p>
      <w:r>
        <w:rPr>
          <w:b/>
        </w:rPr>
        <w:t xml:space="preserve">Tulos</w:t>
      </w:r>
    </w:p>
    <w:p>
      <w:r>
        <w:t xml:space="preserve">9. painos oli vanhentunut ja th britannica.</w:t>
      </w:r>
    </w:p>
    <w:p>
      <w:r>
        <w:rPr>
          <w:b/>
        </w:rPr>
        <w:t xml:space="preserve">Esimerkki 9.470</w:t>
      </w:r>
    </w:p>
    <w:p>
      <w:r>
        <w:t xml:space="preserve">musiikki musiikkinumeroita seuraa on luettelo kolmestakymmenestä kolme sävellyksiä kirjoittanut jäsenten Beatles, jotka kuullaan soundtrack , järjestyksessä esillä elokuvassa.</w:t>
      </w:r>
    </w:p>
    <w:p>
      <w:r>
        <w:rPr>
          <w:b/>
        </w:rPr>
        <w:t xml:space="preserve">Tulos</w:t>
      </w:r>
    </w:p>
    <w:p>
      <w:r>
        <w:t xml:space="preserve">Seuraavassa on luettelo kolmestakymmenestäkolmesta Beatlesin jäsenten kirjoittamasta sävellyksestä, jotka kuullaan soundtrackilla, elokuvassa esitetyssä järjestyksessä.</w:t>
      </w:r>
    </w:p>
    <w:p>
      <w:r>
        <w:rPr>
          <w:b/>
        </w:rPr>
        <w:t xml:space="preserve">Tulos</w:t>
      </w:r>
    </w:p>
    <w:p>
      <w:r>
        <w:t xml:space="preserve">musiikki musiikkinumerot - Seuraavassa on luettelo kolmestakymmenestäkolmesta Beatlesin jäsenten kirjoittamasta sävellyksestä, jotka kuullaan soundtrackilla , elokuvassa esitetyssä järjestyksessä.</w:t>
      </w:r>
    </w:p>
    <w:p>
      <w:r>
        <w:rPr>
          <w:b/>
        </w:rPr>
        <w:t xml:space="preserve">Tulos</w:t>
      </w:r>
    </w:p>
    <w:p>
      <w:r>
        <w:t xml:space="preserve">musiikki musiikkinumerot seuraa luettelo 33 sävellyksiä jäsenten Beatles järjestyksessä ne ovat esillä elokuvassa.</w:t>
      </w:r>
    </w:p>
    <w:p>
      <w:r>
        <w:rPr>
          <w:b/>
        </w:rPr>
        <w:t xml:space="preserve">Tulos</w:t>
      </w:r>
    </w:p>
    <w:p>
      <w:r>
        <w:t xml:space="preserve">beatles kirjoitti elokuvan soundtrackille järjestyksessä kolmekymmentäkolme sävellystä.</w:t>
      </w:r>
    </w:p>
    <w:p>
      <w:r>
        <w:rPr>
          <w:b/>
        </w:rPr>
        <w:t xml:space="preserve">Tulos</w:t>
      </w:r>
    </w:p>
    <w:p>
      <w:r>
        <w:t xml:space="preserve">musiikki musiikkinumeroita seuraa on luettelo kolmestakymmenestäkolmesta sävellyksistä -lrb- musiikkiteos -rrb- kirjoittanut jäsenten Beatles, jotka kuullaan soundtrack , järjestyksessä esitetty elokuvassa.</w:t>
      </w:r>
    </w:p>
    <w:p>
      <w:r>
        <w:rPr>
          <w:b/>
        </w:rPr>
        <w:t xml:space="preserve">Tulos</w:t>
      </w:r>
    </w:p>
    <w:p>
      <w:r>
        <w:t xml:space="preserve">musiikki . musiikkinumerot . seuraavassa on luettelo kolmestakymmenestäkolmesta Beatlesin säveltämästä musiikkikappaleesta, jotka kuullaan soundtrackilla , siinä järjestyksessä kuin ne esitettiin elokuvassa.</w:t>
      </w:r>
    </w:p>
    <w:p>
      <w:r>
        <w:rPr>
          <w:b/>
        </w:rPr>
        <w:t xml:space="preserve">Tulos</w:t>
      </w:r>
    </w:p>
    <w:p>
      <w:r>
        <w:t xml:space="preserve">musiikki musiikkinumerot seuraa on luettelo kolmestakymmenestä kolmesta biittien jäsenten kirjoittamista kappaleista, jotka kuullaan soundtrackilla , elokuvassa soitetussa järjestyksessä.</w:t>
      </w:r>
    </w:p>
    <w:p>
      <w:r>
        <w:rPr>
          <w:b/>
        </w:rPr>
        <w:t xml:space="preserve">Tulos</w:t>
      </w:r>
    </w:p>
    <w:p>
      <w:r>
        <w:t xml:space="preserve">musiikki musiikkinumeroita seuraa on luettelo kolmestakymmenestä kolme sävellyksiä kirjoittanut jäsenten Beatles, joka kuullaan soundtrack , järjestyksessä näytetään elokuvassa.</w:t>
      </w:r>
    </w:p>
    <w:p>
      <w:r>
        <w:rPr>
          <w:b/>
        </w:rPr>
        <w:t xml:space="preserve">Esimerkki 9.471</w:t>
      </w:r>
    </w:p>
    <w:p>
      <w:r>
        <w:t xml:space="preserve">venäjän neuvostokokous valitsi leninin kansankomissaarien neuvoston puheenjohtajaksi 8. marraskuuta 1917.</w:t>
      </w:r>
    </w:p>
    <w:p>
      <w:r>
        <w:rPr>
          <w:b/>
        </w:rPr>
        <w:t xml:space="preserve">Tulos</w:t>
      </w:r>
    </w:p>
    <w:p>
      <w:r>
        <w:t xml:space="preserve">8. marraskuuta 1917 Venäjän kongressi valitsi Leninin kansankomissaarien neuvoston puheenjohtajaksi.</w:t>
      </w:r>
    </w:p>
    <w:p>
      <w:r>
        <w:rPr>
          <w:b/>
        </w:rPr>
        <w:t xml:space="preserve">Tulos</w:t>
      </w:r>
    </w:p>
    <w:p>
      <w:r>
        <w:t xml:space="preserve">venäjän neuvostokokous valitsi leninin 8. marraskuuta 1917 kansankomissaarien neuvoston puheenjohtajaksi.</w:t>
      </w:r>
    </w:p>
    <w:p>
      <w:r>
        <w:rPr>
          <w:b/>
        </w:rPr>
        <w:t xml:space="preserve">Tulos</w:t>
      </w:r>
    </w:p>
    <w:p>
      <w:r>
        <w:t xml:space="preserve">Venäjän kongressi valitsi 8. marraskuuta 1917 leninin kansankomissaarien neuvoston puheenjohtajaksi.</w:t>
      </w:r>
    </w:p>
    <w:p>
      <w:r>
        <w:rPr>
          <w:b/>
        </w:rPr>
        <w:t xml:space="preserve">Tulos</w:t>
      </w:r>
    </w:p>
    <w:p>
      <w:r>
        <w:t xml:space="preserve">8. marraskuuta 1917 lenin valittiin Venäjän neuvostokokouksessa kansankomissaarien neuvoston puheenjohtajaksi.</w:t>
      </w:r>
    </w:p>
    <w:p>
      <w:r>
        <w:rPr>
          <w:b/>
        </w:rPr>
        <w:t xml:space="preserve">Tulos</w:t>
      </w:r>
    </w:p>
    <w:p>
      <w:r>
        <w:t xml:space="preserve">venäjän neuvostokokous valitsi leninin kansankomissaarien neuvoston puheenjohtajaksi 8. marraskuuta 1917.</w:t>
      </w:r>
    </w:p>
    <w:p>
      <w:r>
        <w:rPr>
          <w:b/>
        </w:rPr>
        <w:t xml:space="preserve">Esimerkki 9.472</w:t>
      </w:r>
    </w:p>
    <w:p>
      <w:r>
        <w:t xml:space="preserve">Brantridge Park , Balcombe , West Sussex , Englanti on yksi harvinaisemmista kuninkaallisista residensseistä.</w:t>
      </w:r>
    </w:p>
    <w:p>
      <w:r>
        <w:rPr>
          <w:b/>
        </w:rPr>
        <w:t xml:space="preserve">Tulos</w:t>
      </w:r>
    </w:p>
    <w:p>
      <w:r>
        <w:t xml:space="preserve">Brantridge Park , Balcombe , West Sussex , Englanti on yksi pienemmistä kuninkaallisista taloista.</w:t>
      </w:r>
    </w:p>
    <w:p>
      <w:r>
        <w:rPr>
          <w:b/>
        </w:rPr>
        <w:t xml:space="preserve">Tulos</w:t>
      </w:r>
    </w:p>
    <w:p>
      <w:r>
        <w:t xml:space="preserve">Brantridge Park, Balcombe ja West Sussex ovat alueita, jotka eivät ole yhtä rikkaita Englannissa.</w:t>
      </w:r>
    </w:p>
    <w:p>
      <w:r>
        <w:rPr>
          <w:b/>
        </w:rPr>
        <w:t xml:space="preserve">Tulos</w:t>
      </w:r>
    </w:p>
    <w:p>
      <w:r>
        <w:t xml:space="preserve">Brantridge Park , joka sijaitsee Balcombessa, Länsi-Sussexissa, Englannissa, on yksi vähemmän merkittävistä kuninkaallisista kodeista.</w:t>
      </w:r>
    </w:p>
    <w:p>
      <w:r>
        <w:rPr>
          <w:b/>
        </w:rPr>
        <w:t xml:space="preserve">Tulos</w:t>
      </w:r>
    </w:p>
    <w:p>
      <w:r>
        <w:t xml:space="preserve">brantridge park , balcombe , west sussex , englanti on yksi pienemmistä kuninkaallisista -lrb-, joilla on kuninkaan tai kuningattaren tai heidän perheensä jäsenen -rrb- asema.</w:t>
      </w:r>
    </w:p>
    <w:p>
      <w:r>
        <w:rPr>
          <w:b/>
        </w:rPr>
        <w:t xml:space="preserve">Tulos</w:t>
      </w:r>
    </w:p>
    <w:p>
      <w:r>
        <w:t xml:space="preserve">Brantridge Park , yksi pienemmistä kuninkaallisista residensseistä, sijaitsee Balconbessa, West Sussexissa, Englannissa.</w:t>
      </w:r>
    </w:p>
    <w:p>
      <w:r>
        <w:rPr>
          <w:b/>
        </w:rPr>
        <w:t xml:space="preserve">Tulos</w:t>
      </w:r>
    </w:p>
    <w:p>
      <w:r>
        <w:t xml:space="preserve">Brantridge Parkin kartano, Balcombe, West Sussex, Englanti, on yksi pienemmistä kuninkaallisista residensseistä.</w:t>
      </w:r>
    </w:p>
    <w:p>
      <w:r>
        <w:rPr>
          <w:b/>
        </w:rPr>
        <w:t xml:space="preserve">Tulos</w:t>
      </w:r>
    </w:p>
    <w:p>
      <w:r>
        <w:t xml:space="preserve">Brantridge Park Balcombessa, West Sussexissa, Englannissa on pienempi kuninkaallinen residenssi.</w:t>
      </w:r>
    </w:p>
    <w:p>
      <w:r>
        <w:rPr>
          <w:b/>
        </w:rPr>
        <w:t xml:space="preserve">Tulos</w:t>
      </w:r>
    </w:p>
    <w:p>
      <w:r>
        <w:t xml:space="preserve">Joitakin vähemmän kuninkaallisia residenssejä Englannissa ovat Brantridge Park , Balcombe ja West Sussex .</w:t>
      </w:r>
    </w:p>
    <w:p>
      <w:r>
        <w:rPr>
          <w:b/>
        </w:rPr>
        <w:t xml:space="preserve">Esimerkki 9.473</w:t>
      </w:r>
    </w:p>
    <w:p>
      <w:r>
        <w:t xml:space="preserve">menestyksensä jälkeen Star Trek , hän täydensi tulojaan ja osoitti jatkuvaa tukea faneilleen tekemällä lukuisia julkisia esiintymisiä.</w:t>
      </w:r>
    </w:p>
    <w:p>
      <w:r>
        <w:rPr>
          <w:b/>
        </w:rPr>
        <w:t xml:space="preserve">Tulos</w:t>
      </w:r>
    </w:p>
    <w:p>
      <w:r>
        <w:t xml:space="preserve">1 . menestyksensä jälkeen Star Trek , hän täydensi tulojaan ja osoitti jatkuvaa tukea faneilleen tekemällä useita julkisia esiintymisiä.</w:t>
      </w:r>
    </w:p>
    <w:p>
      <w:r>
        <w:rPr>
          <w:b/>
        </w:rPr>
        <w:t xml:space="preserve">Tulos</w:t>
      </w:r>
    </w:p>
    <w:p>
      <w:r>
        <w:t xml:space="preserve">menestyksensä jälkeen Star Trek -elokuvan myötä hän kasvatti tulojaan ja osoitti jatkuvaa tukea faneilleen esiintymällä useissa julkisissa tilaisuuksissa.</w:t>
      </w:r>
    </w:p>
    <w:p>
      <w:r>
        <w:rPr>
          <w:b/>
        </w:rPr>
        <w:t xml:space="preserve">Tulos</w:t>
      </w:r>
    </w:p>
    <w:p>
      <w:r>
        <w:t xml:space="preserve">Kun hän oli saavuttanut mainetta Star Trek -elokuvassa työskentelemällä, hän ansaitsi enemmän rahaa ja auttoi myös faneja osallistumalla moniin julkisiin kokouksiin.</w:t>
      </w:r>
    </w:p>
    <w:p>
      <w:r>
        <w:rPr>
          <w:b/>
        </w:rPr>
        <w:t xml:space="preserve">Tulos</w:t>
      </w:r>
    </w:p>
    <w:p>
      <w:r>
        <w:t xml:space="preserve">menestyksensä jälkeen Star Trek , hän lisäsi tulojaan ja osoitti enemmän tukea faneilleen tekemällä monia julkisia esiintymisiä.</w:t>
      </w:r>
    </w:p>
    <w:p>
      <w:r>
        <w:rPr>
          <w:b/>
        </w:rPr>
        <w:t xml:space="preserve">Tulos</w:t>
      </w:r>
    </w:p>
    <w:p>
      <w:r>
        <w:t xml:space="preserve">hän tuli usein julkisuuteen osoittaakseen rakkautensa faneille menestyksen jälkeen Star Trek -ohjelmassa, mikä auttoi häntä kasvattamaan myös tulojaan.</w:t>
      </w:r>
    </w:p>
    <w:p>
      <w:r>
        <w:rPr>
          <w:b/>
        </w:rPr>
        <w:t xml:space="preserve">Tulos</w:t>
      </w:r>
    </w:p>
    <w:p>
      <w:r>
        <w:t xml:space="preserve">menestyksensä jälkeen Star Trek, hän lisäsi tulojaan ja osoitti enemmän tukea faneilleen tekemällä monia julkisia esiintymisiä.</w:t>
      </w:r>
    </w:p>
    <w:p>
      <w:r>
        <w:rPr>
          <w:b/>
        </w:rPr>
        <w:t xml:space="preserve">Tulos</w:t>
      </w:r>
    </w:p>
    <w:p>
      <w:r>
        <w:t xml:space="preserve">menestyksensä jälkeen Star Trek , hän lisäsi tulojaan ja osoitti jatkuvaa tukea faneilleen tekemällä monia julkisia esiintymisiä.</w:t>
      </w:r>
    </w:p>
    <w:p>
      <w:r>
        <w:rPr>
          <w:b/>
        </w:rPr>
        <w:t xml:space="preserve">Esimerkki 9.474</w:t>
      </w:r>
    </w:p>
    <w:p>
      <w:r>
        <w:t xml:space="preserve">Koska tämä järjestelmä on muodostunut 36° pohjoista leveyttä, se on pohjoisin muodostuma itäisen Pohjois-Tyynenmeren altaassa.</w:t>
      </w:r>
    </w:p>
    <w:p>
      <w:r>
        <w:rPr>
          <w:b/>
        </w:rPr>
        <w:t xml:space="preserve">Tulos</w:t>
      </w:r>
    </w:p>
    <w:p>
      <w:r>
        <w:t xml:space="preserve">36 pohjoisen leveyspiirin kohdalla tämä on pohjoisin muodostuma itäisen Pohjois-Tyynenmeren altaassa.</w:t>
      </w:r>
    </w:p>
    <w:p>
      <w:r>
        <w:rPr>
          <w:b/>
        </w:rPr>
        <w:t xml:space="preserve">Tulos</w:t>
      </w:r>
    </w:p>
    <w:p>
      <w:r>
        <w:t xml:space="preserve">koska se on muodostunut 36° pohjoista leveyttä, tämä järjestelmä on pohjoisin muodostuma itäisen Pohjois-Tyynenmeren altaassa.</w:t>
      </w:r>
    </w:p>
    <w:p>
      <w:r>
        <w:rPr>
          <w:b/>
        </w:rPr>
        <w:t xml:space="preserve">Tulos</w:t>
      </w:r>
    </w:p>
    <w:p>
      <w:r>
        <w:t xml:space="preserve">Se on muodostunut 36 pohjoisen leveysasteen kohdalla ja on Tyynenmeren itäisen altaan pohjoisin muodostuma.</w:t>
      </w:r>
    </w:p>
    <w:p>
      <w:r>
        <w:rPr>
          <w:b/>
        </w:rPr>
        <w:t xml:space="preserve">Tulos</w:t>
      </w:r>
    </w:p>
    <w:p>
      <w:r>
        <w:t xml:space="preserve">Tyynenmeren altaan pohjoisin muodostuma on 36 astetta pohjoista leveyttä.</w:t>
      </w:r>
    </w:p>
    <w:p>
      <w:r>
        <w:rPr>
          <w:b/>
        </w:rPr>
        <w:t xml:space="preserve">Tulos</w:t>
      </w:r>
    </w:p>
    <w:p>
      <w:r>
        <w:t xml:space="preserve">Koska se on muodostunut 36 ° pohjoista leveyttä, tämä järjestelmä on Tyynenmeren koillisosan altaan pohjoisin muodostuma.</w:t>
      </w:r>
    </w:p>
    <w:p>
      <w:r>
        <w:rPr>
          <w:b/>
        </w:rPr>
        <w:t xml:space="preserve">Tulos</w:t>
      </w:r>
    </w:p>
    <w:p>
      <w:r>
        <w:t xml:space="preserve">Koska tämä järjestelmä on muodostunut 36 astetta pohjoista leveyttä, se on pohjoisin muodostuma itäisen Pohjois-Tyynenmeren altaassa.</w:t>
      </w:r>
    </w:p>
    <w:p>
      <w:r>
        <w:rPr>
          <w:b/>
        </w:rPr>
        <w:t xml:space="preserve">Esimerkki 9.475</w:t>
      </w:r>
    </w:p>
    <w:p>
      <w:r>
        <w:t xml:space="preserve">Vaikka se on itsenäinen tarina , kirja jatkaa ja kehittää monia ensimmäisessä kirjassa käsiteltyjä teemoja.</w:t>
      </w:r>
    </w:p>
    <w:p>
      <w:r>
        <w:rPr>
          <w:b/>
        </w:rPr>
        <w:t xml:space="preserve">Tulos</w:t>
      </w:r>
    </w:p>
    <w:p>
      <w:r>
        <w:t xml:space="preserve">vaikka se on täydellinen tarina , kirja jatkaa ja kehittää monia ensimmäisessä kirjassa esiteltyjä teemoja.</w:t>
      </w:r>
    </w:p>
    <w:p>
      <w:r>
        <w:rPr>
          <w:b/>
        </w:rPr>
        <w:t xml:space="preserve">Tulos</w:t>
      </w:r>
    </w:p>
    <w:p>
      <w:r>
        <w:t xml:space="preserve">Vaikka se on itsenäinen tarina , kirja jatkaa monia ensimmäisessä kirjassa käsiteltyjä teemoja.</w:t>
      </w:r>
    </w:p>
    <w:p>
      <w:r>
        <w:rPr>
          <w:b/>
        </w:rPr>
        <w:t xml:space="preserve">Tulos</w:t>
      </w:r>
    </w:p>
    <w:p>
      <w:r>
        <w:t xml:space="preserve">Vaikka se on itsenäinen tarina , kirja jatkaa ja kehittää monia ensimmäisessä kirjassa käsiteltyjä ajatuksia.</w:t>
      </w:r>
    </w:p>
    <w:p>
      <w:r>
        <w:rPr>
          <w:b/>
        </w:rPr>
        <w:t xml:space="preserve">Tulos</w:t>
      </w:r>
    </w:p>
    <w:p>
      <w:r>
        <w:t xml:space="preserve">sarjan toinen kirja on itsenäinen tarina , joka kuitenkin jatkuu ensimmäisestä kirjasta.</w:t>
      </w:r>
    </w:p>
    <w:p>
      <w:r>
        <w:rPr>
          <w:b/>
        </w:rPr>
        <w:t xml:space="preserve">Tulos</w:t>
      </w:r>
    </w:p>
    <w:p>
      <w:r>
        <w:t xml:space="preserve">se on itsenäinen tarina , mutta se jatkaa ja kehittää monia ensimmäisessä kirjassa käsiteltyjä teemoja.</w:t>
      </w:r>
    </w:p>
    <w:p>
      <w:r>
        <w:rPr>
          <w:b/>
        </w:rPr>
        <w:t xml:space="preserve">Esimerkki 9.476</w:t>
      </w:r>
    </w:p>
    <w:p>
      <w:r>
        <w:t xml:space="preserve">Lähes kaikki aseet, ajoneuvot ja interaktiiviset esineet voidaan sijoittaa ja siirtää kartoille takomalla.</w:t>
      </w:r>
    </w:p>
    <w:p>
      <w:r>
        <w:rPr>
          <w:b/>
        </w:rPr>
        <w:t xml:space="preserve">Tulos</w:t>
      </w:r>
    </w:p>
    <w:p>
      <w:r>
        <w:t xml:space="preserve">Useimpia aseita, ajoneuvoja ja interaktiivisia objekteja voidaan siirtää kartoilla takomalla.</w:t>
      </w:r>
    </w:p>
    <w:p>
      <w:r>
        <w:rPr>
          <w:b/>
        </w:rPr>
        <w:t xml:space="preserve">Tulos</w:t>
      </w:r>
    </w:p>
    <w:p>
      <w:r>
        <w:t xml:space="preserve">yleisesti ottaen kaikki aseet, ajoneuvot ja interaktiiviset esineet voidaan sijoittaa ja siirtää kartoille takomalla.</w:t>
      </w:r>
    </w:p>
    <w:p>
      <w:r>
        <w:rPr>
          <w:b/>
        </w:rPr>
        <w:t xml:space="preserve">Tulos</w:t>
      </w:r>
    </w:p>
    <w:p>
      <w:r>
        <w:t xml:space="preserve">lähes kaikki aseet, ajoneuvot ja interaktiiviset esineet voidaan laittaa karttoihin takomalla.</w:t>
      </w:r>
    </w:p>
    <w:p>
      <w:r>
        <w:rPr>
          <w:b/>
        </w:rPr>
        <w:t xml:space="preserve">Tulos</w:t>
      </w:r>
    </w:p>
    <w:p>
      <w:r>
        <w:t xml:space="preserve">Lähes kaikki aseet, ajoneuvot ja muut esineet voidaan sijoittaa ja siirtää karttoihin takomalla.</w:t>
      </w:r>
    </w:p>
    <w:p>
      <w:r>
        <w:rPr>
          <w:b/>
        </w:rPr>
        <w:t xml:space="preserve">Tulos</w:t>
      </w:r>
    </w:p>
    <w:p>
      <w:r>
        <w:t xml:space="preserve">Lähes kaikki aseet, ajoneuvot ja interaktiiviset esineet voidaan sijoittaa ja siirtää kartoille takomalla.</w:t>
      </w:r>
    </w:p>
    <w:p>
      <w:r>
        <w:rPr>
          <w:b/>
        </w:rPr>
        <w:t xml:space="preserve">Esimerkki 9.477</w:t>
      </w:r>
    </w:p>
    <w:p>
      <w:r>
        <w:t xml:space="preserve">elämäkerta Howard syntyi Stockportissa, Cheshiressä, Englannissa 7. joulukuuta 1977.</w:t>
      </w:r>
    </w:p>
    <w:p>
      <w:r>
        <w:rPr>
          <w:b/>
        </w:rPr>
        <w:t xml:space="preserve">Tulos</w:t>
      </w:r>
    </w:p>
    <w:p>
      <w:r>
        <w:t xml:space="preserve">howard syntyi Stockportissa, Cheshiressä, Englannissa 7. joulukuuta 1997.</w:t>
      </w:r>
    </w:p>
    <w:p>
      <w:r>
        <w:rPr>
          <w:b/>
        </w:rPr>
        <w:t xml:space="preserve">Tulos</w:t>
      </w:r>
    </w:p>
    <w:p>
      <w:r>
        <w:t xml:space="preserve">howard syntyi stockportissa, cheshiressä, englantiin 7. joulukuuta 1977.</w:t>
      </w:r>
    </w:p>
    <w:p>
      <w:r>
        <w:rPr>
          <w:b/>
        </w:rPr>
        <w:t xml:space="preserve">Tulos</w:t>
      </w:r>
    </w:p>
    <w:p>
      <w:r>
        <w:t xml:space="preserve">howard syntyi Stockportissa, Cheshiressä Englannissa 7. joulukuuta 1977.</w:t>
      </w:r>
    </w:p>
    <w:p>
      <w:r>
        <w:rPr>
          <w:b/>
        </w:rPr>
        <w:t xml:space="preserve">Tulos</w:t>
      </w:r>
    </w:p>
    <w:p>
      <w:r>
        <w:t xml:space="preserve">howard syntyi Stockportissa, Cheshiressä Englannissa 7. joulukuuta 1977.</w:t>
      </w:r>
    </w:p>
    <w:p>
      <w:r>
        <w:rPr>
          <w:b/>
        </w:rPr>
        <w:t xml:space="preserve">Tulos</w:t>
      </w:r>
    </w:p>
    <w:p>
      <w:r>
        <w:t xml:space="preserve">elämäkerta - Howard syntyi Stockportissa, Cheshiressä, Englannissa 7. joulukuuta 1977.</w:t>
      </w:r>
    </w:p>
    <w:p>
      <w:r>
        <w:rPr>
          <w:b/>
        </w:rPr>
        <w:t xml:space="preserve">Tulos</w:t>
      </w:r>
    </w:p>
    <w:p>
      <w:r>
        <w:t xml:space="preserve">elämäkerran mukaan Howard syntyi Stockportissa, Cheshiressä, Englannissa 7. joulukuuta 1977.</w:t>
      </w:r>
    </w:p>
    <w:p>
      <w:r>
        <w:rPr>
          <w:b/>
        </w:rPr>
        <w:t xml:space="preserve">Esimerkki 9.478</w:t>
      </w:r>
    </w:p>
    <w:p>
      <w:r>
        <w:t xml:space="preserve">sitten 21. joulukuuta 1994 tulivuori paiskasi kaasua ja tuhkaa, jota vallitsevat tuulet kuljettivat jopa 25 kilometrin -lrb- 16 mi -rrb- päähän.</w:t>
      </w:r>
    </w:p>
    <w:p>
      <w:r>
        <w:rPr>
          <w:b/>
        </w:rPr>
        <w:t xml:space="preserve">Tulos</w:t>
      </w:r>
    </w:p>
    <w:p>
      <w:r>
        <w:t xml:space="preserve">21. joulukuuta 1994 tulivuori heitti kaasua ja tuhkaa, jota vallitsevat tuulet kuljettivat noin 16 mailin päähän.</w:t>
      </w:r>
    </w:p>
    <w:p>
      <w:r>
        <w:rPr>
          <w:b/>
        </w:rPr>
        <w:t xml:space="preserve">Tulos</w:t>
      </w:r>
    </w:p>
    <w:p>
      <w:r>
        <w:t xml:space="preserve">21. joulukuuta 1994 tulivuori puhalsi kaasua, jonka tuhkaa vallitsevat tuulet kuljettivat jopa 25 kilometrin -lrb- 16 mi -rrb- päähän.</w:t>
      </w:r>
    </w:p>
    <w:p>
      <w:r>
        <w:rPr>
          <w:b/>
        </w:rPr>
        <w:t xml:space="preserve">Tulos</w:t>
      </w:r>
    </w:p>
    <w:p>
      <w:r>
        <w:t xml:space="preserve">sitten 21. joulukuuta 1994 tulivuori paiskasi kaasua ja tuhkaa, jota vallitsevat tuulet kuljettivat jopa 25 kilometrin -lrb- 16 mi -rrb- päähän.</w:t>
      </w:r>
    </w:p>
    <w:p>
      <w:r>
        <w:rPr>
          <w:b/>
        </w:rPr>
        <w:t xml:space="preserve">Tulos</w:t>
      </w:r>
    </w:p>
    <w:p>
      <w:r>
        <w:t xml:space="preserve">21. joulukuuta 1994 tulivuori heitti kaasua ja tuhkaa, jota vallitsevat tuulet kuljettivat jopa 25 kilometrin päähän.</w:t>
      </w:r>
    </w:p>
    <w:p>
      <w:r>
        <w:rPr>
          <w:b/>
        </w:rPr>
        <w:t xml:space="preserve">Tulos</w:t>
      </w:r>
    </w:p>
    <w:p>
      <w:r>
        <w:t xml:space="preserve">sitten 21. joulukuuta 1994 tulivuori lähetti kaasua ja tuhkaa, jota tuuli kuljetti jopa 25 kilometrin -lrb- 16 mi -rrb- päähän.</w:t>
      </w:r>
    </w:p>
    <w:p>
      <w:r>
        <w:rPr>
          <w:b/>
        </w:rPr>
        <w:t xml:space="preserve">Tulos</w:t>
      </w:r>
    </w:p>
    <w:p>
      <w:r>
        <w:t xml:space="preserve">21. joulukuuta 1994 vallitsevat tuulet kuljettivat tulivuoren kaasua ja tuhkaa jopa 25 kilometrin päähän -lrb- 16 mi -rrb-.</w:t>
      </w:r>
    </w:p>
    <w:p>
      <w:r>
        <w:rPr>
          <w:b/>
        </w:rPr>
        <w:t xml:space="preserve">Tulos</w:t>
      </w:r>
    </w:p>
    <w:p>
      <w:r>
        <w:t xml:space="preserve">1 . 21. joulukuuta 1994 tulivuori purkautui kaasua ja tuhkaa, jonka virtaustuulet kuljettivat jopa 25 kilometrin -lrb- 16 mailin -rrb- päähän.</w:t>
      </w:r>
    </w:p>
    <w:p>
      <w:r>
        <w:rPr>
          <w:b/>
        </w:rPr>
        <w:t xml:space="preserve">Esimerkki 9.479</w:t>
      </w:r>
    </w:p>
    <w:p>
      <w:r>
        <w:t xml:space="preserve">termiä käytetään sekä tavanomaisista säävaihteluista että poikkeuksellisista hellejaksoista, joita saattaa esiintyä vain kerran vuosisadassa.</w:t>
      </w:r>
    </w:p>
    <w:p>
      <w:r>
        <w:rPr>
          <w:b/>
        </w:rPr>
        <w:t xml:space="preserve">Tulos</w:t>
      </w:r>
    </w:p>
    <w:p>
      <w:r>
        <w:t xml:space="preserve">tämä voi tarkoittaa tavanomaisia säänvaihteluita tai epänormaalia kuumuutta, joka saattaa esiintyä vain kerran vuosisadassa.</w:t>
      </w:r>
    </w:p>
    <w:p>
      <w:r>
        <w:rPr>
          <w:b/>
        </w:rPr>
        <w:t xml:space="preserve">Tulos</w:t>
      </w:r>
    </w:p>
    <w:p>
      <w:r>
        <w:t xml:space="preserve">termiä käytetään sekä tavanomaisista säävaihteluista että epätavallisista lämpökausista, joita esiintyy vain kerran sadassa vuodessa.</w:t>
      </w:r>
    </w:p>
    <w:p>
      <w:r>
        <w:rPr>
          <w:b/>
        </w:rPr>
        <w:t xml:space="preserve">Tulos</w:t>
      </w:r>
    </w:p>
    <w:p>
      <w:r>
        <w:t xml:space="preserve">termiä käytetään sekä säännöllisistä säävaihteluista että poikkeuksellisista hellejaksoista, joita saattaa esiintyä vain kerran vuosisadassa.</w:t>
      </w:r>
    </w:p>
    <w:p>
      <w:r>
        <w:rPr>
          <w:b/>
        </w:rPr>
        <w:t xml:space="preserve">Tulos</w:t>
      </w:r>
    </w:p>
    <w:p>
      <w:r>
        <w:t xml:space="preserve">termiä käytetään sekä tavanomaisista säävaihteluista että poikkeuksellisista hellejaksoista, joita saattaa esiintyä vain kerran vuosisadassa.</w:t>
      </w:r>
    </w:p>
    <w:p>
      <w:r>
        <w:rPr>
          <w:b/>
        </w:rPr>
        <w:t xml:space="preserve">Tulos</w:t>
      </w:r>
    </w:p>
    <w:p>
      <w:r>
        <w:t xml:space="preserve">termiä käytetään sekä tavanomaisista säävaihteluista että poikkeuksellisista hellejaksoista, joita saattaa esiintyä vain kerran vuosisadassa.</w:t>
      </w:r>
    </w:p>
    <w:p>
      <w:r>
        <w:rPr>
          <w:b/>
        </w:rPr>
        <w:t xml:space="preserve">Tulos</w:t>
      </w:r>
    </w:p>
    <w:p>
      <w:r>
        <w:t xml:space="preserve">termiä käytetään sekä normaaleista säävaihteluista että oudoista hellejaksoista, joita saattaa esiintyä vain kerran vuosisadassa.</w:t>
      </w:r>
    </w:p>
    <w:p>
      <w:r>
        <w:rPr>
          <w:b/>
        </w:rPr>
        <w:t xml:space="preserve">Tulos</w:t>
      </w:r>
    </w:p>
    <w:p>
      <w:r>
        <w:t xml:space="preserve">termiä käytetään rutiininomaisista säävaihteluista ja kerran vuosisadassa esiintyvistä massiivisista hellejaksoista.</w:t>
      </w:r>
    </w:p>
    <w:p>
      <w:r>
        <w:rPr>
          <w:b/>
        </w:rPr>
        <w:t xml:space="preserve">Esimerkki 9.480</w:t>
      </w:r>
    </w:p>
    <w:p>
      <w:r>
        <w:t xml:space="preserve">Yhdysvaltojen osallistuminen sotaan päättyy.</w:t>
      </w:r>
    </w:p>
    <w:p>
      <w:r>
        <w:rPr>
          <w:b/>
        </w:rPr>
        <w:t xml:space="preserve">Tulos</w:t>
      </w:r>
    </w:p>
    <w:p>
      <w:r>
        <w:t xml:space="preserve">1 . Yhdysvaltojen osallistuminen aseelliseen konfliktiin päättyy.</w:t>
      </w:r>
    </w:p>
    <w:p>
      <w:r>
        <w:rPr>
          <w:b/>
        </w:rPr>
        <w:t xml:space="preserve">Tulos</w:t>
      </w:r>
    </w:p>
    <w:p>
      <w:r>
        <w:t xml:space="preserve">Yhdysvaltojen osallistuminen sotaan päättyi.</w:t>
      </w:r>
    </w:p>
    <w:p>
      <w:r>
        <w:rPr>
          <w:b/>
        </w:rPr>
        <w:t xml:space="preserve">Tulos</w:t>
      </w:r>
    </w:p>
    <w:p>
      <w:r>
        <w:t xml:space="preserve">Yhdysvaltojen rooli sodassa päättyy.</w:t>
      </w:r>
    </w:p>
    <w:p>
      <w:r>
        <w:rPr>
          <w:b/>
        </w:rPr>
        <w:t xml:space="preserve">Tulos</w:t>
      </w:r>
    </w:p>
    <w:p>
      <w:r>
        <w:t xml:space="preserve">Yhdysvaltojen osallistuminen sotaan päättyy.</w:t>
      </w:r>
    </w:p>
    <w:p>
      <w:r>
        <w:rPr>
          <w:b/>
        </w:rPr>
        <w:t xml:space="preserve">Esimerkki 9.481</w:t>
      </w:r>
    </w:p>
    <w:p>
      <w:r>
        <w:t xml:space="preserve">hän matkusti yli 200 000 mailia, mikä oli uskomaton saavutus lentämistä edeltävinä aikoina.</w:t>
      </w:r>
    </w:p>
    <w:p>
      <w:r>
        <w:rPr>
          <w:b/>
        </w:rPr>
        <w:t xml:space="preserve">Tulos</w:t>
      </w:r>
    </w:p>
    <w:p>
      <w:r>
        <w:t xml:space="preserve">hän matkusti yli 200 000 mailia, mikä oli suuri saavutus lentämistä edeltävällä aikakaudella.</w:t>
      </w:r>
    </w:p>
    <w:p>
      <w:r>
        <w:rPr>
          <w:b/>
        </w:rPr>
        <w:t xml:space="preserve">Tulos</w:t>
      </w:r>
    </w:p>
    <w:p>
      <w:r>
        <w:t xml:space="preserve">hän matkusti yli 200 000 mailia, mikä on uskomaton ennätys lentämistä edeltävinä aikoina.</w:t>
      </w:r>
    </w:p>
    <w:p>
      <w:r>
        <w:rPr>
          <w:b/>
        </w:rPr>
        <w:t xml:space="preserve">Tulos</w:t>
      </w:r>
    </w:p>
    <w:p>
      <w:r>
        <w:t xml:space="preserve">hän matkusti yli 200 000 mailia, mikä oli suuri saavutus aikana ennen lentokoneiden keksimistä.</w:t>
      </w:r>
    </w:p>
    <w:p>
      <w:r>
        <w:rPr>
          <w:b/>
        </w:rPr>
        <w:t xml:space="preserve">Tulos</w:t>
      </w:r>
    </w:p>
    <w:p>
      <w:r>
        <w:t xml:space="preserve">1 . hän matkusti yli 200 000 mailia, mikä oli uskomaton saavutus aikana ennen kuin ilmailu oli löydetty.</w:t>
      </w:r>
    </w:p>
    <w:p>
      <w:r>
        <w:rPr>
          <w:b/>
        </w:rPr>
        <w:t xml:space="preserve">Tulos</w:t>
      </w:r>
    </w:p>
    <w:p>
      <w:r>
        <w:t xml:space="preserve">hän teki uskomattoman saavutuksen lentämistä edeltävään aikaan matkustamalla yli 200 000 mailia.</w:t>
      </w:r>
    </w:p>
    <w:p>
      <w:r>
        <w:rPr>
          <w:b/>
        </w:rPr>
        <w:t xml:space="preserve">Tulos</w:t>
      </w:r>
    </w:p>
    <w:p>
      <w:r>
        <w:t xml:space="preserve">hän matkusti yli 200 000 mailia, mikä on uskomaton saavutus lentämistä edeltäville teemoille.</w:t>
      </w:r>
    </w:p>
    <w:p>
      <w:r>
        <w:rPr>
          <w:b/>
        </w:rPr>
        <w:t xml:space="preserve">Esimerkki 9.482</w:t>
      </w:r>
    </w:p>
    <w:p>
      <w:r>
        <w:t xml:space="preserve">tekniikka on Albert Humphreyn ansiota, joka johti 1960- ja 1970-luvuilla Stanfordin yliopistossa kokousta, jossa käytettiin tietoja Fortune 500 -yrityksistä.</w:t>
      </w:r>
    </w:p>
    <w:p>
      <w:r>
        <w:rPr>
          <w:b/>
        </w:rPr>
        <w:t xml:space="preserve">Tulos</w:t>
      </w:r>
    </w:p>
    <w:p>
      <w:r>
        <w:t xml:space="preserve">Albert Humphreyn tekniikassa käytettiin tietoja Fortune 500 -yrityksistä.</w:t>
      </w:r>
    </w:p>
    <w:p>
      <w:r>
        <w:rPr>
          <w:b/>
        </w:rPr>
        <w:t xml:space="preserve">Tulos</w:t>
      </w:r>
    </w:p>
    <w:p>
      <w:r>
        <w:t xml:space="preserve">Stanfordin yliopistossa työskentelevä Albert Humphrey käytti 1960- ja 1970-luvuilla Fortune 500 -yrityksistä saatuja tietoja tämän tekniikan luomiseen.</w:t>
      </w:r>
    </w:p>
    <w:p>
      <w:r>
        <w:rPr>
          <w:b/>
        </w:rPr>
        <w:t xml:space="preserve">Tulos</w:t>
      </w:r>
    </w:p>
    <w:p>
      <w:r>
        <w:t xml:space="preserve">Tekniikka on Albert Humphreyn ansiota, joka johti kokousta Stanfordin yliopistossa 1960- ja 1970-luvuilla.</w:t>
      </w:r>
    </w:p>
    <w:p>
      <w:r>
        <w:rPr>
          <w:b/>
        </w:rPr>
        <w:t xml:space="preserve">Tulos</w:t>
      </w:r>
    </w:p>
    <w:p>
      <w:r>
        <w:t xml:space="preserve">Idea on Albert Humphreyn ansiota, joka johti kokousta Stanfordin yliopistossa 1960- ja 1970-luvuilla käyttäen tietoja Fortune 500 -yrityksistä.</w:t>
      </w:r>
    </w:p>
    <w:p>
      <w:r>
        <w:rPr>
          <w:b/>
        </w:rPr>
        <w:t xml:space="preserve">Tulos</w:t>
      </w:r>
    </w:p>
    <w:p>
      <w:r>
        <w:t xml:space="preserve">prosessin takana on Albert Humprhey , joka johti kokousta Sanfordin yliopistossa vuonna 19 .</w:t>
      </w:r>
    </w:p>
    <w:p>
      <w:r>
        <w:rPr>
          <w:b/>
        </w:rPr>
        <w:t xml:space="preserve">Tulos</w:t>
      </w:r>
    </w:p>
    <w:p>
      <w:r>
        <w:t xml:space="preserve">toimintatapa on Albert Humphreyn ansiota, joka johti 1960- ja 1970-luvuilla Stanfordin yliopistossa kokousta, jossa käytettiin tietoja Fortune 500 -yrityksistä.</w:t>
      </w:r>
    </w:p>
    <w:p>
      <w:r>
        <w:rPr>
          <w:b/>
        </w:rPr>
        <w:t xml:space="preserve">Esimerkki 9.483</w:t>
      </w:r>
    </w:p>
    <w:p>
      <w:r>
        <w:t xml:space="preserve">organismia, joka saa hiiltä orgaanisista yhdisteistä mutta saa energiaa valosta, kutsutaan fotoheterotrofiseksi, kun taas organismia, joka saa hiiltä orgaanisista yhdisteistä mutta saa energiaa epäorgaanisten yhdisteiden hapettumisesta, kutsutaan kemoheterotrofiseksi.</w:t>
      </w:r>
    </w:p>
    <w:p>
      <w:r>
        <w:rPr>
          <w:b/>
        </w:rPr>
        <w:t xml:space="preserve">Tulos</w:t>
      </w:r>
    </w:p>
    <w:p>
      <w:r>
        <w:t xml:space="preserve">organismia, joka saa hiiltä orgaanisista yhdisteistä mutta saa energiaa valosta, kutsutaan fotoheterotrofiksi. organismia, joka saa hiiltä orgaanisista yhdisteistä mutta saa energiaa epäorgaanisten yhdisteiden hapettumisesta, kutsutaan kemoheterotrofiksi.</w:t>
      </w:r>
    </w:p>
    <w:p>
      <w:r>
        <w:rPr>
          <w:b/>
        </w:rPr>
        <w:t xml:space="preserve">Tulos</w:t>
      </w:r>
    </w:p>
    <w:p>
      <w:r>
        <w:t xml:space="preserve">Fotoheterotrofisten ja kemoheterotrofisten välillä on se ero, että fotoheterotrofinen ottaa energiaa valosta, kun taas kemoheterotrofinen saa energiaa epäorgaanisten yhdisteiden hapettumisesta, vaikka molemmat ottavat hiiltä orgaanisista yhdisteistä.</w:t>
      </w:r>
    </w:p>
    <w:p>
      <w:r>
        <w:rPr>
          <w:b/>
        </w:rPr>
        <w:t xml:space="preserve">Tulos</w:t>
      </w:r>
    </w:p>
    <w:p>
      <w:r>
        <w:t xml:space="preserve">organismia, joka saa hiiltä orgaanisista yhdisteistä mutta saa energiaa valosta, kutsutaan fotoheterotrofiseksi, kun taas organismia, joka saa hiiltä orgaanisista yhdisteistä mutta saa energiaa epäorgaanisten yhdisteiden hapettumisesta, kutsutaan kemoheterotrofiseksi.</w:t>
      </w:r>
    </w:p>
    <w:p>
      <w:r>
        <w:rPr>
          <w:b/>
        </w:rPr>
        <w:t xml:space="preserve">Tulos</w:t>
      </w:r>
    </w:p>
    <w:p>
      <w:r>
        <w:t xml:space="preserve">organismia, joka saa hiiltä orgaanisista yhdisteistä mutta saa energiaa valosta, kutsutaan fotoheterotrofiseksi, kun taas organismia, joka saa hiiltä orgaanisista yhdisteistä mutta saa energiaa epäorgaanisten yhdisteiden hapettumisesta, kutsutaan kemoheterotrofiseksi.</w:t>
      </w:r>
    </w:p>
    <w:p>
      <w:r>
        <w:rPr>
          <w:b/>
        </w:rPr>
        <w:t xml:space="preserve">Tulos</w:t>
      </w:r>
    </w:p>
    <w:p>
      <w:r>
        <w:t xml:space="preserve">fotoheterotrofinen eliö sisältää hiiltä orgaanisista yhdisteistä mutta saa energiaa valosta , kun taas kemoheterotrofinen eliö saa hiiltä orgaanisista yhdisteistä mutta saa energiaa epäorgaanisten yhdisteiden hapettumisesta.</w:t>
      </w:r>
    </w:p>
    <w:p>
      <w:r>
        <w:rPr>
          <w:b/>
        </w:rPr>
        <w:t xml:space="preserve">Tulos</w:t>
      </w:r>
    </w:p>
    <w:p>
      <w:r>
        <w:t xml:space="preserve">organismia, joka saa hiilen orgaanisista yhdisteistä, mutta saa energiansa valosta, kutsutaan fotoheterotrofiseksi, kun taas organismia, joka saa hiilen orgaanisista yhdisteistä ja energiansa epäorgaanisten yhdisteiden hapettumisesta, kutsutaan kemoheterotrofiseksi.</w:t>
      </w:r>
    </w:p>
    <w:p>
      <w:r>
        <w:rPr>
          <w:b/>
        </w:rPr>
        <w:t xml:space="preserve">Esimerkki 9.484</w:t>
      </w:r>
    </w:p>
    <w:p>
      <w:r>
        <w:t xml:space="preserve">Tähdistössä on yhteensä noin 50 galaksia, jotka ovat havaittavissa amatöörikaukoputkella.</w:t>
      </w:r>
    </w:p>
    <w:p>
      <w:r>
        <w:rPr>
          <w:b/>
        </w:rPr>
        <w:t xml:space="preserve">Tulos</w:t>
      </w:r>
    </w:p>
    <w:p>
      <w:r>
        <w:t xml:space="preserve">kaikella , tähtijoukossa on 50 galaksia, jotka ihminen voi nähdä peruskaukoputkella.</w:t>
      </w:r>
    </w:p>
    <w:p>
      <w:r>
        <w:rPr>
          <w:b/>
        </w:rPr>
        <w:t xml:space="preserve">Tulos</w:t>
      </w:r>
    </w:p>
    <w:p>
      <w:r>
        <w:t xml:space="preserve">tähdistössä on noin 50 amatöörikaukoputkella havaittavaa galaksia.</w:t>
      </w:r>
    </w:p>
    <w:p>
      <w:r>
        <w:rPr>
          <w:b/>
        </w:rPr>
        <w:t xml:space="preserve">Tulos</w:t>
      </w:r>
    </w:p>
    <w:p>
      <w:r>
        <w:t xml:space="preserve">tähdistö -lrb- ryhmä tähtiä, jotka muodostavat tunnistettavan kuvion -rrb- sisältää yhteensä noin 50 galaksia -lrb- järjestelmä, joka koostuu miljoonista tai miljardeista tähdistä yhdessä kaasun ja pölyn kanssa, joita painovoima pitää yhdessä -rrb- voidaan nähdä amatöörikaukoputkella -lrb- laite, jota käytetään kaukaisimpien kohteiden tarkasteluun, joita ei voi nähdä paljain silmin -rrb-.</w:t>
      </w:r>
    </w:p>
    <w:p>
      <w:r>
        <w:rPr>
          <w:b/>
        </w:rPr>
        <w:t xml:space="preserve">Tulos</w:t>
      </w:r>
    </w:p>
    <w:p>
      <w:r>
        <w:t xml:space="preserve">Kaikkiaan tähdistöön kuuluu noin 50 galaksia, jotka ovat havaittavissa amatöörikaukoputkella.</w:t>
      </w:r>
    </w:p>
    <w:p>
      <w:r>
        <w:rPr>
          <w:b/>
        </w:rPr>
        <w:t xml:space="preserve">Tulos</w:t>
      </w:r>
    </w:p>
    <w:p>
      <w:r>
        <w:t xml:space="preserve">Yhteensä tähdistössä on 50 galaksia, jotka ovat havaittavissa amatöörikaukoputkella.</w:t>
      </w:r>
    </w:p>
    <w:p>
      <w:r>
        <w:rPr>
          <w:b/>
        </w:rPr>
        <w:t xml:space="preserve">Tulos</w:t>
      </w:r>
    </w:p>
    <w:p>
      <w:r>
        <w:t xml:space="preserve">Kaikkiaan tähdistössä sanotaan olevan noin 50 galaksia, jotka voidaan nähdä tavallisella kaukoputkella.</w:t>
      </w:r>
    </w:p>
    <w:p>
      <w:r>
        <w:rPr>
          <w:b/>
        </w:rPr>
        <w:t xml:space="preserve">Tulos</w:t>
      </w:r>
    </w:p>
    <w:p>
      <w:r>
        <w:t xml:space="preserve">Kaiken kaikkiaan tähdistössä on noin 50 galaksia, jotka voidaan nähdä yksinkertaisella kaukoputkella.</w:t>
      </w:r>
    </w:p>
    <w:p>
      <w:r>
        <w:rPr>
          <w:b/>
        </w:rPr>
        <w:t xml:space="preserve">Esimerkki 9.485</w:t>
      </w:r>
    </w:p>
    <w:p>
      <w:r>
        <w:t xml:space="preserve">Se julkaistiin ensimmäisen kerran Japanissa nintendo 64:lle 14. huhtikuuta 2001.</w:t>
      </w:r>
    </w:p>
    <w:p>
      <w:r>
        <w:rPr>
          <w:b/>
        </w:rPr>
        <w:t xml:space="preserve">Tulos</w:t>
      </w:r>
    </w:p>
    <w:p>
      <w:r>
        <w:t xml:space="preserve">se julkaistiin ensimmäisen kerran japanissa nintendo 64:lle 14. huhtikuuta 2001.</w:t>
      </w:r>
    </w:p>
    <w:p>
      <w:r>
        <w:rPr>
          <w:b/>
        </w:rPr>
        <w:t xml:space="preserve">Tulos</w:t>
      </w:r>
    </w:p>
    <w:p>
      <w:r>
        <w:t xml:space="preserve">se oli ensimmäisen kerran saatavilla japanissa nintendo 64:lle 14. huhtikuuta 2001.</w:t>
      </w:r>
    </w:p>
    <w:p>
      <w:r>
        <w:rPr>
          <w:b/>
        </w:rPr>
        <w:t xml:space="preserve">Tulos</w:t>
      </w:r>
    </w:p>
    <w:p>
      <w:r>
        <w:t xml:space="preserve">se julkaistiin japanissa nintendo 64:lle 14. huhtikuuta 2001.</w:t>
      </w:r>
    </w:p>
    <w:p>
      <w:r>
        <w:rPr>
          <w:b/>
        </w:rPr>
        <w:t xml:space="preserve">Tulos</w:t>
      </w:r>
    </w:p>
    <w:p>
      <w:r>
        <w:t xml:space="preserve">se julkaistiin ensimmäisen kerran japanissa nintendo 64:lle 14. huhtikuuta 2001.</w:t>
      </w:r>
    </w:p>
    <w:p>
      <w:r>
        <w:rPr>
          <w:b/>
        </w:rPr>
        <w:t xml:space="preserve">Tulos</w:t>
      </w:r>
    </w:p>
    <w:p>
      <w:r>
        <w:t xml:space="preserve">Se julkaistiin ensimmäisen kerran Japanissa 14. huhtikuuta 2001 Nintendolle.</w:t>
      </w:r>
    </w:p>
    <w:p>
      <w:r>
        <w:rPr>
          <w:b/>
        </w:rPr>
        <w:t xml:space="preserve">Esimerkki 9.486</w:t>
      </w:r>
    </w:p>
    <w:p>
      <w:r>
        <w:t xml:space="preserve">republikaaninen puolue on demokraattisen puolueen ohella toinen Yhdysvaltojen kahdesta suurimmasta nykyisestä poliittisesta puolueesta.</w:t>
      </w:r>
    </w:p>
    <w:p>
      <w:r>
        <w:rPr>
          <w:b/>
        </w:rPr>
        <w:t xml:space="preserve">Tulos</w:t>
      </w:r>
    </w:p>
    <w:p>
      <w:r>
        <w:t xml:space="preserve">republikaaninen puolue on yksi kahdesta suuresta olemassa olevasta poliittisesta puolueesta Yhdysvalloissa, yhdessä demokraattisen puolueen kanssa.</w:t>
      </w:r>
    </w:p>
    <w:p>
      <w:r>
        <w:rPr>
          <w:b/>
        </w:rPr>
        <w:t xml:space="preserve">Tulos</w:t>
      </w:r>
    </w:p>
    <w:p>
      <w:r>
        <w:t xml:space="preserve">republikaaninen puolue on demokraattisen puolueen ohella toinen Yhdysvaltojen kahdesta suuresta nykyaikaisesta poliittisesta puolueesta.</w:t>
      </w:r>
    </w:p>
    <w:p>
      <w:r>
        <w:rPr>
          <w:b/>
        </w:rPr>
        <w:t xml:space="preserve">Tulos</w:t>
      </w:r>
    </w:p>
    <w:p>
      <w:r>
        <w:t xml:space="preserve">demokraattinen ja republikaaninen puolue ovat Yhdysvaltojen kaksi tärkeintä poliittista puoluetta.</w:t>
      </w:r>
    </w:p>
    <w:p>
      <w:r>
        <w:rPr>
          <w:b/>
        </w:rPr>
        <w:t xml:space="preserve">Tulos</w:t>
      </w:r>
    </w:p>
    <w:p>
      <w:r>
        <w:t xml:space="preserve">republikaaniset ja demokraattiset puolueet ovat Yhdysvaltojen kaksi tärkeintä poliittista puoluetta.</w:t>
      </w:r>
    </w:p>
    <w:p>
      <w:r>
        <w:rPr>
          <w:b/>
        </w:rPr>
        <w:t xml:space="preserve">Tulos</w:t>
      </w:r>
    </w:p>
    <w:p>
      <w:r>
        <w:t xml:space="preserve">republikaaninen puolue on yksi Yhdysvaltojen kahdesta suurimmasta poliittisesta puolueesta yhdessä demokraattisen puolueen kanssa.</w:t>
      </w:r>
    </w:p>
    <w:p>
      <w:r>
        <w:rPr>
          <w:b/>
        </w:rPr>
        <w:t xml:space="preserve">Tulos</w:t>
      </w:r>
    </w:p>
    <w:p>
      <w:r>
        <w:t xml:space="preserve">republikaaninen puolue on yksi Yhdysvaltojen kahdesta suurimmasta poliittisesta puolueesta demokraattisen puolueen ohella.</w:t>
      </w:r>
    </w:p>
    <w:p>
      <w:r>
        <w:rPr>
          <w:b/>
        </w:rPr>
        <w:t xml:space="preserve">Tulos</w:t>
      </w:r>
    </w:p>
    <w:p>
      <w:r>
        <w:t xml:space="preserve">republikaaninen puolue on demokraattisen puolueen ohella toinen Yhdysvaltojen kahdesta suurimmasta nykyisestä poliittisesta puolueesta.</w:t>
      </w:r>
    </w:p>
    <w:p>
      <w:r>
        <w:rPr>
          <w:b/>
        </w:rPr>
        <w:t xml:space="preserve">Esimerkki 9.487</w:t>
      </w:r>
    </w:p>
    <w:p>
      <w:r>
        <w:t xml:space="preserve">Viimeisten noin 20 vuoden aikana on ilmestynyt monia uusia ankkurimalleja.</w:t>
      </w:r>
    </w:p>
    <w:p>
      <w:r>
        <w:rPr>
          <w:b/>
        </w:rPr>
        <w:t xml:space="preserve">Tulos</w:t>
      </w:r>
    </w:p>
    <w:p>
      <w:r>
        <w:t xml:space="preserve">Viimeisten noin 20 vuoden aikana on ilmestynyt monia uusia ankkurimalleja.</w:t>
      </w:r>
    </w:p>
    <w:p>
      <w:r>
        <w:rPr>
          <w:b/>
        </w:rPr>
        <w:t xml:space="preserve">Tulos</w:t>
      </w:r>
    </w:p>
    <w:p>
      <w:r>
        <w:t xml:space="preserve">Viimeisten 20 vuoden aikana on otettu käyttöön monia uusia ankkurimalleja.</w:t>
      </w:r>
    </w:p>
    <w:p>
      <w:r>
        <w:rPr>
          <w:b/>
        </w:rPr>
        <w:t xml:space="preserve">Tulos</w:t>
      </w:r>
    </w:p>
    <w:p>
      <w:r>
        <w:t xml:space="preserve">Viimeisten noin 20 vuoden aikana on tehty monia uusia ankkurimalleja.</w:t>
      </w:r>
    </w:p>
    <w:p>
      <w:r>
        <w:rPr>
          <w:b/>
        </w:rPr>
        <w:t xml:space="preserve">Tulos</w:t>
      </w:r>
    </w:p>
    <w:p>
      <w:r>
        <w:t xml:space="preserve">1 . viimeisten 20 vuoden aikana tai enemmän , monia uusia ankkurimalleja on ilmestynyt.</w:t>
      </w:r>
    </w:p>
    <w:p>
      <w:r>
        <w:rPr>
          <w:b/>
        </w:rPr>
        <w:t xml:space="preserve">Tulos</w:t>
      </w:r>
    </w:p>
    <w:p>
      <w:r>
        <w:t xml:space="preserve">Viimeisten noin 20 vuoden aikana on kehitetty monia uusia ankkurimalleja.</w:t>
      </w:r>
    </w:p>
    <w:p>
      <w:r>
        <w:rPr>
          <w:b/>
        </w:rPr>
        <w:t xml:space="preserve">Tulos</w:t>
      </w:r>
    </w:p>
    <w:p>
      <w:r>
        <w:t xml:space="preserve">Viimeisten 20 vuoden aikana on ilmestynyt monia uusia ankkurimalleja.</w:t>
      </w:r>
    </w:p>
    <w:p>
      <w:r>
        <w:rPr>
          <w:b/>
        </w:rPr>
        <w:t xml:space="preserve">Tulos</w:t>
      </w:r>
    </w:p>
    <w:p>
      <w:r>
        <w:t xml:space="preserve">Viimeisten noin 20 vuoden aikana on ilmestynyt monia uusia ankkurimalleja.</w:t>
      </w:r>
    </w:p>
    <w:p>
      <w:r>
        <w:rPr>
          <w:b/>
        </w:rPr>
        <w:t xml:space="preserve">Esimerkki 9.488</w:t>
      </w:r>
    </w:p>
    <w:p>
      <w:r>
        <w:t xml:space="preserve">armenialainen legioona perustettiin armenialaisen kansallisen vapautusliikkeen tavoitteiden mukaisesti, ja se oli ensimmäisen maailmansodan aikana armenialaisten vapaaehtoisjoukkojen ja armenialaisen miliisin lisäksi aseellinen yksikkö, joka taisteli ottomaanien valtakuntaa vastaan.</w:t>
      </w:r>
    </w:p>
    <w:p>
      <w:r>
        <w:rPr>
          <w:b/>
        </w:rPr>
        <w:t xml:space="preserve">Tulos</w:t>
      </w:r>
    </w:p>
    <w:p>
      <w:r>
        <w:t xml:space="preserve">armenialainen prikaati perustettiin armenialaisen kansallisen vapausliikkeen tavoitteiden mukaisesti, ja se oli ensimmäisen maailmansodan aikana armenialaisten vapaaehtoisjoukkojen ja armenialaisen miliisin lisäksi aseellinen yksikkö, joka taisteli ottomaanien valtakuntaa vastaan.</w:t>
      </w:r>
    </w:p>
    <w:p>
      <w:r>
        <w:rPr>
          <w:b/>
        </w:rPr>
        <w:t xml:space="preserve">Tulos</w:t>
      </w:r>
    </w:p>
    <w:p>
      <w:r>
        <w:t xml:space="preserve">armenialainen legioona perustettiin armenialaisen kansallisen vapautusliikkeen alaisuudessa, ja se oli aseellinen yksikkö, joka taisteli ensimmäisen maailmansodan aikana ottomaanien valtakuntaa vastaan vapaaehtoisjoukkojen ja armeijan rinnalla.</w:t>
      </w:r>
    </w:p>
    <w:p>
      <w:r>
        <w:rPr>
          <w:b/>
        </w:rPr>
        <w:t xml:space="preserve">Tulos</w:t>
      </w:r>
    </w:p>
    <w:p>
      <w:r>
        <w:t xml:space="preserve">armenialainen legioona -lrb- 3000-6000 miehen yksikkö antiikin roomalaisessa armeijassa -rrb- muodostettiin armenialaisen kansallisen vapautusliikkeen tavoitteiden mukaisesti ja se oli aseistettu yksikkö, joka jatkoi armenialaisten vapaaehtoisjoukkojen ja armenialaisten miliisien toimintaa ensimmäisen maailmansodan aikana, jotka taistelivat ottomaanien valtakuntaa vastaan.</w:t>
      </w:r>
    </w:p>
    <w:p>
      <w:r>
        <w:rPr>
          <w:b/>
        </w:rPr>
        <w:t xml:space="preserve">Tulos</w:t>
      </w:r>
    </w:p>
    <w:p>
      <w:r>
        <w:t xml:space="preserve">armenialainen legioona perustettiin armenialaisen kansallisen vapautus- tai vapausliikkeen tavoitteiden mukaisesti, ja se oli armenialaisten vapaaehtoisjoukkojen ja armenialaisten aseistettujen kansalaisten ryhmän lisäksi aseellinen yksikkö ensimmäisen maailmansodan aikana, joka taisteli ottomaanien valtakuntaa vastaan.</w:t>
      </w:r>
    </w:p>
    <w:p>
      <w:r>
        <w:rPr>
          <w:b/>
        </w:rPr>
        <w:t xml:space="preserve">Tulos</w:t>
      </w:r>
    </w:p>
    <w:p>
      <w:r>
        <w:t xml:space="preserve">armenialainen legioona perustettiin armenialaisen kansallisen vapautusliikkeen tavoitteiden mukaisesti, ja se oli ensimmäisen maailmansodan aikana armenialaisten vapaaehtoisjoukkojen ja armenialaisen miliisin lisäksi aseellinen yksikkö, joka taisteli ottomaanien valtakuntaa vastaan.</w:t>
      </w:r>
    </w:p>
    <w:p>
      <w:r>
        <w:rPr>
          <w:b/>
        </w:rPr>
        <w:t xml:space="preserve">Tulos</w:t>
      </w:r>
    </w:p>
    <w:p>
      <w:r>
        <w:t xml:space="preserve">armenialainen legioona perustettiin toteuttamaan armenialaisen kansallisen vapautusliikkeen visioita, ryhmän, joka oli muuten aseistettu ryhmä yhdessä armenialaisten vapaaehtoisjoukkojen ja armenialaisten sotilaiden kanssa, jotka taistelivat ottomaanien valtakunnan puolesta maailmansodan aikaan.</w:t>
      </w:r>
    </w:p>
    <w:p>
      <w:r>
        <w:rPr>
          <w:b/>
        </w:rPr>
        <w:t xml:space="preserve">Esimerkki 9.489</w:t>
      </w:r>
    </w:p>
    <w:p>
      <w:r>
        <w:t xml:space="preserve">kalaa sanotaan elektrogeeniseksi ; kalaa, jolla on kyky havaita sähkökenttiä, sanotaan sähkösuojaksi.</w:t>
      </w:r>
    </w:p>
    <w:p>
      <w:r>
        <w:rPr>
          <w:b/>
        </w:rPr>
        <w:t xml:space="preserve">Tulos</w:t>
      </w:r>
    </w:p>
    <w:p>
      <w:r>
        <w:t xml:space="preserve">kalaa sanotaan elektrogeeniseksi ; kalaa, jolla on kyky havaita sähkökenttiä, sanotaan sähkösuojaksi.</w:t>
      </w:r>
    </w:p>
    <w:p>
      <w:r>
        <w:rPr>
          <w:b/>
        </w:rPr>
        <w:t xml:space="preserve">Tulos</w:t>
      </w:r>
    </w:p>
    <w:p>
      <w:r>
        <w:t xml:space="preserve">sen sanotaan olevan electrogenis ; kalaa, jolla on kyky aistia sähkökenttiä, kutsutaan electroreceptive.</w:t>
      </w:r>
    </w:p>
    <w:p>
      <w:r>
        <w:rPr>
          <w:b/>
        </w:rPr>
        <w:t xml:space="preserve">Tulos</w:t>
      </w:r>
    </w:p>
    <w:p>
      <w:r>
        <w:t xml:space="preserve">1 . kalan, jolla on kyky havaita sähkökenttiä, sanotaan olevan sähkösuojattu.</w:t>
      </w:r>
    </w:p>
    <w:p>
      <w:r>
        <w:rPr>
          <w:b/>
        </w:rPr>
        <w:t xml:space="preserve">Tulos</w:t>
      </w:r>
    </w:p>
    <w:p>
      <w:r>
        <w:t xml:space="preserve">se on sähköherkkä ; kalaa, joka pystyy havaitsemaan sähkökenttiä, sanotaan sähköherkäksi.</w:t>
      </w:r>
    </w:p>
    <w:p>
      <w:r>
        <w:rPr>
          <w:b/>
        </w:rPr>
        <w:t xml:space="preserve">Tulos</w:t>
      </w:r>
    </w:p>
    <w:p>
      <w:r>
        <w:t xml:space="preserve">kalaa, jolla on kyky havaita sähkökenttiä, sanotaan sähkösuojaherkäksi, kun taas termi elektrogeeninen on sähköherkkä.</w:t>
      </w:r>
    </w:p>
    <w:p>
      <w:r>
        <w:rPr>
          <w:b/>
        </w:rPr>
        <w:t xml:space="preserve">Tulos</w:t>
      </w:r>
    </w:p>
    <w:p>
      <w:r>
        <w:t xml:space="preserve">sen sanotaan olevan elektrogeeninen ; kala, jolla on kyky havaita sähkökenttiä.</w:t>
      </w:r>
    </w:p>
    <w:p>
      <w:r>
        <w:rPr>
          <w:b/>
        </w:rPr>
        <w:t xml:space="preserve">Tulos</w:t>
      </w:r>
    </w:p>
    <w:p>
      <w:r>
        <w:t xml:space="preserve">1 . sen sanotaan olevan sähköherkkä ; kalaa, joka löytää sähkökentät, sanotaan sähköherkäksi.</w:t>
      </w:r>
    </w:p>
    <w:p>
      <w:r>
        <w:rPr>
          <w:b/>
        </w:rPr>
        <w:t xml:space="preserve">Tulos</w:t>
      </w:r>
    </w:p>
    <w:p>
      <w:r>
        <w:t xml:space="preserve">kalaa sanotaan elektrogeeniseksi ; kalaa, jolla on kyky aistia sähkökenttiä, sanotaan sähkösuojaksi.</w:t>
      </w:r>
    </w:p>
    <w:p>
      <w:r>
        <w:rPr>
          <w:b/>
        </w:rPr>
        <w:t xml:space="preserve">Esimerkki 9.490</w:t>
      </w:r>
    </w:p>
    <w:p>
      <w:r>
        <w:t xml:space="preserve">hän hallitsi vuosina 1804-1824.</w:t>
      </w:r>
    </w:p>
    <w:p>
      <w:r>
        <w:rPr>
          <w:b/>
        </w:rPr>
        <w:t xml:space="preserve">Tulos</w:t>
      </w:r>
    </w:p>
    <w:p>
      <w:r>
        <w:t xml:space="preserve">hän hallitsi kuninkaana 1804-1824.</w:t>
      </w:r>
    </w:p>
    <w:p>
      <w:r>
        <w:rPr>
          <w:b/>
        </w:rPr>
        <w:t xml:space="preserve">Tulos</w:t>
      </w:r>
    </w:p>
    <w:p>
      <w:r>
        <w:t xml:space="preserve">Hänen valtakautensa kesti 1804-1824.</w:t>
      </w:r>
    </w:p>
    <w:p>
      <w:r>
        <w:rPr>
          <w:b/>
        </w:rPr>
        <w:t xml:space="preserve">Tulos</w:t>
      </w:r>
    </w:p>
    <w:p>
      <w:r>
        <w:t xml:space="preserve">hän hallitsi vuosina 1804-1824.</w:t>
      </w:r>
    </w:p>
    <w:p>
      <w:r>
        <w:rPr>
          <w:b/>
        </w:rPr>
        <w:t xml:space="preserve">Tulos</w:t>
      </w:r>
    </w:p>
    <w:p>
      <w:r>
        <w:t xml:space="preserve">hän hallitsi vuosina 1804-1824.</w:t>
      </w:r>
    </w:p>
    <w:p>
      <w:r>
        <w:rPr>
          <w:b/>
        </w:rPr>
        <w:t xml:space="preserve">Tulos</w:t>
      </w:r>
    </w:p>
    <w:p>
      <w:r>
        <w:t xml:space="preserve">hän hallitsi vuosina 1804-18.</w:t>
      </w:r>
    </w:p>
    <w:p>
      <w:r>
        <w:rPr>
          <w:b/>
        </w:rPr>
        <w:t xml:space="preserve">Tulos</w:t>
      </w:r>
    </w:p>
    <w:p>
      <w:r>
        <w:t xml:space="preserve">hän hallitsi vuosina 1804-1824.</w:t>
      </w:r>
    </w:p>
    <w:p>
      <w:r>
        <w:rPr>
          <w:b/>
        </w:rPr>
        <w:t xml:space="preserve">Tulos</w:t>
      </w:r>
    </w:p>
    <w:p>
      <w:r>
        <w:t xml:space="preserve">hän oli kuningas vuosina 1804-1824.</w:t>
      </w:r>
    </w:p>
    <w:p>
      <w:r>
        <w:rPr>
          <w:b/>
        </w:rPr>
        <w:t xml:space="preserve">Esimerkki 9.491</w:t>
      </w:r>
    </w:p>
    <w:p>
      <w:r>
        <w:t xml:space="preserve">supermassiivinen musta aukko on musta aukko, jonka massa on suuruusluokkaa 105-1010 auringon massaa.</w:t>
      </w:r>
    </w:p>
    <w:p>
      <w:r>
        <w:rPr>
          <w:b/>
        </w:rPr>
        <w:t xml:space="preserve">Tulos</w:t>
      </w:r>
    </w:p>
    <w:p>
      <w:r>
        <w:t xml:space="preserve">supermassiivinen musta aukko on musta aukko, jonka massa on suuruusluokkaa 105-1010 auringon massaa.</w:t>
      </w:r>
    </w:p>
    <w:p>
      <w:r>
        <w:rPr>
          <w:b/>
        </w:rPr>
        <w:t xml:space="preserve">Tulos</w:t>
      </w:r>
    </w:p>
    <w:p>
      <w:r>
        <w:t xml:space="preserve">Supermassiivinen musta aukko on musta aukko, jonka massa on suuruusluokkaa 105-1010 auringon massaa.</w:t>
      </w:r>
    </w:p>
    <w:p>
      <w:r>
        <w:rPr>
          <w:b/>
        </w:rPr>
        <w:t xml:space="preserve">Tulos</w:t>
      </w:r>
    </w:p>
    <w:p>
      <w:r>
        <w:t xml:space="preserve">supermassiivinen musta aukko on musta aukko, jonka massa on suuruusluokkaa 105-1010 aurinkoa.</w:t>
      </w:r>
    </w:p>
    <w:p>
      <w:r>
        <w:rPr>
          <w:b/>
        </w:rPr>
        <w:t xml:space="preserve">Tulos</w:t>
      </w:r>
    </w:p>
    <w:p>
      <w:r>
        <w:t xml:space="preserve">supermassiivisen mustan aukon massa on suuruusluokkaa 105-1010 auringon massaa.</w:t>
      </w:r>
    </w:p>
    <w:p>
      <w:r>
        <w:rPr>
          <w:b/>
        </w:rPr>
        <w:t xml:space="preserve">Tulos</w:t>
      </w:r>
    </w:p>
    <w:p>
      <w:r>
        <w:t xml:space="preserve">suurin musta aukko on musta aukko, jonka massa on suuruusluokkaa 105-1010 auringon massaa.</w:t>
      </w:r>
    </w:p>
    <w:p>
      <w:r>
        <w:rPr>
          <w:b/>
        </w:rPr>
        <w:t xml:space="preserve">Tulos</w:t>
      </w:r>
    </w:p>
    <w:p>
      <w:r>
        <w:t xml:space="preserve">supermassiivinen musta aukko on musta aukko, jonka paino on 105-1010 auringon painoista.</w:t>
      </w:r>
    </w:p>
    <w:p>
      <w:r>
        <w:rPr>
          <w:b/>
        </w:rPr>
        <w:t xml:space="preserve">Tulos</w:t>
      </w:r>
    </w:p>
    <w:p>
      <w:r>
        <w:t xml:space="preserve">supermassiivinen musta aukko on musta aukko, jonka massa on suuruusluokkaa 105-1010 auringon massaa.</w:t>
      </w:r>
    </w:p>
    <w:p>
      <w:r>
        <w:rPr>
          <w:b/>
        </w:rPr>
        <w:t xml:space="preserve">Tulos</w:t>
      </w:r>
    </w:p>
    <w:p>
      <w:r>
        <w:t xml:space="preserve">supermassiivinen musta aukko on musta aukko, jonka paino on suuruusluokkaa 105-1010 auringon massaa.</w:t>
      </w:r>
    </w:p>
    <w:p>
      <w:r>
        <w:rPr>
          <w:b/>
        </w:rPr>
        <w:t xml:space="preserve">Esimerkki 9.492</w:t>
      </w:r>
    </w:p>
    <w:p>
      <w:r>
        <w:t xml:space="preserve">se oli myös london sunday timesin bestseller-listalla yli neljän vuoden ajan.</w:t>
      </w:r>
    </w:p>
    <w:p>
      <w:r>
        <w:rPr>
          <w:b/>
        </w:rPr>
        <w:t xml:space="preserve">Tulos</w:t>
      </w:r>
    </w:p>
    <w:p>
      <w:r>
        <w:t xml:space="preserve">Se oli myös london sunday timesin bestseller-listalla neljän vuoden ajan.</w:t>
      </w:r>
    </w:p>
    <w:p>
      <w:r>
        <w:rPr>
          <w:b/>
        </w:rPr>
        <w:t xml:space="preserve">Tulos</w:t>
      </w:r>
    </w:p>
    <w:p>
      <w:r>
        <w:t xml:space="preserve">se oli myös london sunday timesin bestseller-listalla yli neljä vuotta.</w:t>
      </w:r>
    </w:p>
    <w:p>
      <w:r>
        <w:rPr>
          <w:b/>
        </w:rPr>
        <w:t xml:space="preserve">Tulos</w:t>
      </w:r>
    </w:p>
    <w:p>
      <w:r>
        <w:t xml:space="preserve">se oli neljä vuotta london sunday timesin bestseller-listalla.</w:t>
      </w:r>
    </w:p>
    <w:p>
      <w:r>
        <w:rPr>
          <w:b/>
        </w:rPr>
        <w:t xml:space="preserve">Tulos</w:t>
      </w:r>
    </w:p>
    <w:p>
      <w:r>
        <w:t xml:space="preserve">Se oli London Sunday Timesin bestseller-listalla yli neljä vuotta.</w:t>
      </w:r>
    </w:p>
    <w:p>
      <w:r>
        <w:rPr>
          <w:b/>
        </w:rPr>
        <w:t xml:space="preserve">Tulos</w:t>
      </w:r>
    </w:p>
    <w:p>
      <w:r>
        <w:t xml:space="preserve">se oli myös london sunday timesin bestseller-listalla yli neljän vuoden ajan.</w:t>
      </w:r>
    </w:p>
    <w:p>
      <w:r>
        <w:rPr>
          <w:b/>
        </w:rPr>
        <w:t xml:space="preserve">Tulos</w:t>
      </w:r>
    </w:p>
    <w:p>
      <w:r>
        <w:t xml:space="preserve">se oli myös london sunday times -lehdessä.</w:t>
      </w:r>
    </w:p>
    <w:p>
      <w:r>
        <w:rPr>
          <w:b/>
        </w:rPr>
        <w:t xml:space="preserve">Esimerkki 9.493</w:t>
      </w:r>
    </w:p>
    <w:p>
      <w:r>
        <w:t xml:space="preserve">legacy of kings helmikuussa 1998 alkoi legacy of kingsin äänitys.</w:t>
      </w:r>
    </w:p>
    <w:p>
      <w:r>
        <w:rPr>
          <w:b/>
        </w:rPr>
        <w:t xml:space="preserve">Tulos</w:t>
      </w:r>
    </w:p>
    <w:p>
      <w:r>
        <w:t xml:space="preserve">legacy of kingsin äänitykset alkoivat helmikuussa 1998.</w:t>
      </w:r>
    </w:p>
    <w:p>
      <w:r>
        <w:rPr>
          <w:b/>
        </w:rPr>
        <w:t xml:space="preserve">Tulos</w:t>
      </w:r>
    </w:p>
    <w:p>
      <w:r>
        <w:t xml:space="preserve">helmikuussa 1998 aloitettiin Kuninkaiden perintö -levyn äänitykset.</w:t>
      </w:r>
    </w:p>
    <w:p>
      <w:r>
        <w:rPr>
          <w:b/>
        </w:rPr>
        <w:t xml:space="preserve">Tulos</w:t>
      </w:r>
    </w:p>
    <w:p>
      <w:r>
        <w:t xml:space="preserve">legacy of kings helmikuussa 1998 alkoi legacy of kingsin tekeminen.</w:t>
      </w:r>
    </w:p>
    <w:p>
      <w:r>
        <w:rPr>
          <w:b/>
        </w:rPr>
        <w:t xml:space="preserve">Tulos</w:t>
      </w:r>
    </w:p>
    <w:p>
      <w:r>
        <w:t xml:space="preserve">helmikuussa 1998 aloitettiin Kuninkaiden perintö -levyn nauhoitustyöt.</w:t>
      </w:r>
    </w:p>
    <w:p>
      <w:r>
        <w:rPr>
          <w:b/>
        </w:rPr>
        <w:t xml:space="preserve">Tulos</w:t>
      </w:r>
    </w:p>
    <w:p>
      <w:r>
        <w:t xml:space="preserve">the legacy of kings aloitti albuminsa tekemisen helmikuussa 1998.</w:t>
      </w:r>
    </w:p>
    <w:p>
      <w:r>
        <w:rPr>
          <w:b/>
        </w:rPr>
        <w:t xml:space="preserve">Tulos</w:t>
      </w:r>
    </w:p>
    <w:p>
      <w:r>
        <w:t xml:space="preserve">legacy of kingsin äänitykset alkoivat helmikuussa 1998.</w:t>
      </w:r>
    </w:p>
    <w:p>
      <w:r>
        <w:rPr>
          <w:b/>
        </w:rPr>
        <w:t xml:space="preserve">Tulos</w:t>
      </w:r>
    </w:p>
    <w:p>
      <w:r>
        <w:t xml:space="preserve">helmikuussa 1998 aloitettiin Kuninkaiden perintö -levyn äänitykset.</w:t>
      </w:r>
    </w:p>
    <w:p>
      <w:r>
        <w:rPr>
          <w:b/>
        </w:rPr>
        <w:t xml:space="preserve">Esimerkki 9.494</w:t>
      </w:r>
    </w:p>
    <w:p>
      <w:r>
        <w:t xml:space="preserve">Hän esimerkiksi laulaa usein perinteisiä lauluja pianon säestyksellä.</w:t>
      </w:r>
    </w:p>
    <w:p>
      <w:r>
        <w:rPr>
          <w:b/>
        </w:rPr>
        <w:t xml:space="preserve">Tulos</w:t>
      </w:r>
    </w:p>
    <w:p>
      <w:r>
        <w:t xml:space="preserve">Hän esimerkiksi laulaa usein perinteisiä lauluja pianon säestämänä.</w:t>
      </w:r>
    </w:p>
    <w:p>
      <w:r>
        <w:rPr>
          <w:b/>
        </w:rPr>
        <w:t xml:space="preserve">Tulos</w:t>
      </w:r>
    </w:p>
    <w:p>
      <w:r>
        <w:t xml:space="preserve">hän laulaa usein perinteisiä lauluja pianon säestyksellä.</w:t>
      </w:r>
    </w:p>
    <w:p>
      <w:r>
        <w:rPr>
          <w:b/>
        </w:rPr>
        <w:t xml:space="preserve">Tulos</w:t>
      </w:r>
    </w:p>
    <w:p>
      <w:r>
        <w:t xml:space="preserve">Hän esimerkiksi laulaa usein perinteisiä lauluja pianon säestyksellä.</w:t>
      </w:r>
    </w:p>
    <w:p>
      <w:r>
        <w:rPr>
          <w:b/>
        </w:rPr>
        <w:t xml:space="preserve">Tulos</w:t>
      </w:r>
    </w:p>
    <w:p>
      <w:r>
        <w:t xml:space="preserve">hän laulaa usein perinteisiä lauluja pianon säestyksellä.</w:t>
      </w:r>
    </w:p>
    <w:p>
      <w:r>
        <w:rPr>
          <w:b/>
        </w:rPr>
        <w:t xml:space="preserve">Tulos</w:t>
      </w:r>
    </w:p>
    <w:p>
      <w:r>
        <w:t xml:space="preserve">hän laulaa usein lauluja pianon säestämänä.</w:t>
      </w:r>
    </w:p>
    <w:p>
      <w:r>
        <w:rPr>
          <w:b/>
        </w:rPr>
        <w:t xml:space="preserve">Tulos</w:t>
      </w:r>
    </w:p>
    <w:p>
      <w:r>
        <w:t xml:space="preserve">Esimerkiksi hän laulaa usein perinteisiä lauluja pianon säestyksellä.</w:t>
      </w:r>
    </w:p>
    <w:p>
      <w:r>
        <w:rPr>
          <w:b/>
        </w:rPr>
        <w:t xml:space="preserve">Tulos</w:t>
      </w:r>
    </w:p>
    <w:p>
      <w:r>
        <w:t xml:space="preserve">hän laulaa usein perinteisiä lauluja pianon säestyksellä.</w:t>
      </w:r>
    </w:p>
    <w:p>
      <w:r>
        <w:rPr>
          <w:b/>
        </w:rPr>
        <w:t xml:space="preserve">Esimerkki 9.495</w:t>
      </w:r>
    </w:p>
    <w:p>
      <w:r>
        <w:t xml:space="preserve">elizabeth ann smart -lrb- syntynyt 3. marraskuuta 1987 -rrb- on amerikkalainen nainen, joka siepattiin Salt Lake Cityssä, Utahissa sijaitsevasta makuuhuoneestaan 5. kesäkuuta 2002 14-vuotiaana.</w:t>
      </w:r>
    </w:p>
    <w:p>
      <w:r>
        <w:rPr>
          <w:b/>
        </w:rPr>
        <w:t xml:space="preserve">Tulos</w:t>
      </w:r>
    </w:p>
    <w:p>
      <w:r>
        <w:t xml:space="preserve">elizabeth ann smart -lrb- syntynyt 3. marraskuuta 1987 -rrb- on amerikkalainen nainen, joka siepattiin Salt Lake Cityssä, Utahissa sijaitsevasta makuuhuoneestaan 5. kesäkuuta 2002 14-vuotiaana.</w:t>
      </w:r>
    </w:p>
    <w:p>
      <w:r>
        <w:rPr>
          <w:b/>
        </w:rPr>
        <w:t xml:space="preserve">Tulos</w:t>
      </w:r>
    </w:p>
    <w:p>
      <w:r>
        <w:t xml:space="preserve">elizabeth ann smart -lrb- syntynyt 3. marraskuuta 1987 -rrb- on amerikkalainen nainen, joka siepattiin makuuhuoneestaan Salt Lake Cityssä Utahissa 5. kesäkuuta 2002 14-vuotiaana.</w:t>
      </w:r>
    </w:p>
    <w:p>
      <w:r>
        <w:rPr>
          <w:b/>
        </w:rPr>
        <w:t xml:space="preserve">Tulos</w:t>
      </w:r>
    </w:p>
    <w:p>
      <w:r>
        <w:t xml:space="preserve">14-vuotias yhdysvaltalainen teini-ikäinen Elizabeth Ann Smart siepattiin Salt Lake Cityn (Utah) makuuhuoneestaan 5. kesäkuuta 20.</w:t>
      </w:r>
    </w:p>
    <w:p>
      <w:r>
        <w:rPr>
          <w:b/>
        </w:rPr>
        <w:t xml:space="preserve">Tulos</w:t>
      </w:r>
    </w:p>
    <w:p>
      <w:r>
        <w:t xml:space="preserve">Elizabeth Ann Smart on yhdysvaltalainen nainen, joka siepattiin Salt Lake Cityn (Utah) makuuhuoneestaan 5. kesäkuuta 2002 14-vuotiaana.</w:t>
      </w:r>
    </w:p>
    <w:p>
      <w:r>
        <w:rPr>
          <w:b/>
        </w:rPr>
        <w:t xml:space="preserve">Tulos</w:t>
      </w:r>
    </w:p>
    <w:p>
      <w:r>
        <w:t xml:space="preserve">Elizabeth Ann Smart siepattiin makuuhuoneestaan 5. kesäkuuta 2002.</w:t>
      </w:r>
    </w:p>
    <w:p>
      <w:r>
        <w:rPr>
          <w:b/>
        </w:rPr>
        <w:t xml:space="preserve">Tulos</w:t>
      </w:r>
    </w:p>
    <w:p>
      <w:r>
        <w:t xml:space="preserve">Elizabeth Ann Smart vietiin Salt Lake Cityn, Utahissa sijaitsevasta kodistaan 14-vuotiaana vuonna 2002.</w:t>
      </w:r>
    </w:p>
    <w:p>
      <w:r>
        <w:rPr>
          <w:b/>
        </w:rPr>
        <w:t xml:space="preserve">Tulos</w:t>
      </w:r>
    </w:p>
    <w:p>
      <w:r>
        <w:t xml:space="preserve">Elizabeth Ann Smart on yhdysvaltalainen nainen, joka siepattiin Salt Lake Cityn (Utah) makuuhuoneestaan 5. kesäkuuta 2002 14-vuotiaana.</w:t>
      </w:r>
    </w:p>
    <w:p>
      <w:r>
        <w:rPr>
          <w:b/>
        </w:rPr>
        <w:t xml:space="preserve">Tulos</w:t>
      </w:r>
    </w:p>
    <w:p>
      <w:r>
        <w:t xml:space="preserve">elizabeth ann smart -lrb- syntynyt 3. marraskuuta 1987 -rrb- on amerikkalainen nainen, joka vietiin Salt Lake Cityssä, Utahissa sijaitsevasta makuuhuoneestaan 5. kesäkuuta 2002 14-vuotiaana.</w:t>
      </w:r>
    </w:p>
    <w:p>
      <w:r>
        <w:rPr>
          <w:b/>
        </w:rPr>
        <w:t xml:space="preserve">Esimerkki 9.496</w:t>
      </w:r>
    </w:p>
    <w:p>
      <w:r>
        <w:t xml:space="preserve">Lisäksi termiä "celsius- tai celsiusasteinen lämpömittari" käytettiin jälleen viitaten tietyntyyppiseen lämpömittariin ainakin jo vuonna 1850.</w:t>
      </w:r>
    </w:p>
    <w:p>
      <w:r>
        <w:rPr>
          <w:b/>
        </w:rPr>
        <w:t xml:space="preserve">Tulos</w:t>
      </w:r>
    </w:p>
    <w:p>
      <w:r>
        <w:t xml:space="preserve">Lisäksi termiä "celsius- tai asteenlämpömittari" käytettiin jälleen viittaamaan erityiseen lämpömittarityyppiin ainakin jo vuonna 1850.</w:t>
      </w:r>
    </w:p>
    <w:p>
      <w:r>
        <w:rPr>
          <w:b/>
        </w:rPr>
        <w:t xml:space="preserve">Tulos</w:t>
      </w:r>
    </w:p>
    <w:p>
      <w:r>
        <w:t xml:space="preserve">"Celsius- tai Celsius- tai Celsius-asteinen lämpömittari" mainitaan tyyppinä, jota käytettiin jo vuonna 1850.</w:t>
      </w:r>
    </w:p>
    <w:p>
      <w:r>
        <w:rPr>
          <w:b/>
        </w:rPr>
        <w:t xml:space="preserve">Tulos</w:t>
      </w:r>
    </w:p>
    <w:p>
      <w:r>
        <w:t xml:space="preserve">termiä "celsius- tai celsiusasteinen lämpömittari" käytettiin vuonna 1850 tietyntyyppisestä lämpömittarista.</w:t>
      </w:r>
    </w:p>
    <w:p>
      <w:r>
        <w:rPr>
          <w:b/>
        </w:rPr>
        <w:t xml:space="preserve">Tulos</w:t>
      </w:r>
    </w:p>
    <w:p>
      <w:r>
        <w:t xml:space="preserve">termi " celsius- tai celsiusasteen lämpömittari " viittasi tiettyyn lämpömittarityyppiin jo vuodesta 1850 lähtien.</w:t>
      </w:r>
    </w:p>
    <w:p>
      <w:r>
        <w:rPr>
          <w:b/>
        </w:rPr>
        <w:t xml:space="preserve">Tulos</w:t>
      </w:r>
    </w:p>
    <w:p>
      <w:r>
        <w:t xml:space="preserve">Lisäksi termiä "celsius- tai celsiusasteinen lämpömittari" käytettiin jälleen tietyntyyppisestä lämpömittarista ainakin jo vuonna 1850.</w:t>
      </w:r>
    </w:p>
    <w:p>
      <w:r>
        <w:rPr>
          <w:b/>
        </w:rPr>
        <w:t xml:space="preserve">Tulos</w:t>
      </w:r>
    </w:p>
    <w:p>
      <w:r>
        <w:t xml:space="preserve">Lisäksi ainakin jo vuonna 1850 käytettiin jälleen termiä "celsius- tai celsiusasteinen lämpömittari" viittaamaan erääseen lämpömittarityyppiin.</w:t>
      </w:r>
    </w:p>
    <w:p>
      <w:r>
        <w:rPr>
          <w:b/>
        </w:rPr>
        <w:t xml:space="preserve">Tulos</w:t>
      </w:r>
    </w:p>
    <w:p>
      <w:r>
        <w:t xml:space="preserve">celsius- tai celsius- tai celsiusasteen lämpömittaria käytettiin jo vuonna 1850 viitaten tietyntyyppiseen lämpömittariin.</w:t>
      </w:r>
    </w:p>
    <w:p>
      <w:r>
        <w:rPr>
          <w:b/>
        </w:rPr>
        <w:t xml:space="preserve">Tulos</w:t>
      </w:r>
    </w:p>
    <w:p>
      <w:r>
        <w:t xml:space="preserve">Lisäksi termiä "celsius- tai celsiusasteinen lämpömittari" käytettiin jälleen viittaamaan erityiseen lämpömittarityyppiin ainakin jo vuonna 1850.</w:t>
      </w:r>
    </w:p>
    <w:p>
      <w:r>
        <w:rPr>
          <w:b/>
        </w:rPr>
        <w:t xml:space="preserve">Esimerkki 9.497</w:t>
      </w:r>
    </w:p>
    <w:p>
      <w:r>
        <w:t xml:space="preserve">Maa on ainoa paikka maailmankaikkeudessa, jossa elämän olemassaolo on vahvistettu.</w:t>
      </w:r>
    </w:p>
    <w:p>
      <w:r>
        <w:rPr>
          <w:b/>
        </w:rPr>
        <w:t xml:space="preserve">Tulos</w:t>
      </w:r>
    </w:p>
    <w:p>
      <w:r>
        <w:t xml:space="preserve">maapallo on ainoa paikka maailmankaikkeudessa, jossa elämän olemassaolo on varmistettu.</w:t>
      </w:r>
    </w:p>
    <w:p>
      <w:r>
        <w:rPr>
          <w:b/>
        </w:rPr>
        <w:t xml:space="preserve">Tulos</w:t>
      </w:r>
    </w:p>
    <w:p>
      <w:r>
        <w:t xml:space="preserve">Maa on maailmankaikkeuden ainoa paikka, jossa on vahvistettua elämää.</w:t>
      </w:r>
    </w:p>
    <w:p>
      <w:r>
        <w:rPr>
          <w:b/>
        </w:rPr>
        <w:t xml:space="preserve">Tulos</w:t>
      </w:r>
    </w:p>
    <w:p>
      <w:r>
        <w:t xml:space="preserve">Maa on ainoa paikka maailmankaikkeudessa, jossa on elämää.</w:t>
      </w:r>
    </w:p>
    <w:p>
      <w:r>
        <w:rPr>
          <w:b/>
        </w:rPr>
        <w:t xml:space="preserve">Tulos</w:t>
      </w:r>
    </w:p>
    <w:p>
      <w:r>
        <w:t xml:space="preserve">Maa on ainoa paikka maailmankaikkeudessa, josta on löydetty elämää.</w:t>
      </w:r>
    </w:p>
    <w:p>
      <w:r>
        <w:rPr>
          <w:b/>
        </w:rPr>
        <w:t xml:space="preserve">Tulos</w:t>
      </w:r>
    </w:p>
    <w:p>
      <w:r>
        <w:t xml:space="preserve">maailmankaikkeudessa , mutta elämän on vahvistettu olevan olemassa vain maapallolla.</w:t>
      </w:r>
    </w:p>
    <w:p>
      <w:r>
        <w:rPr>
          <w:b/>
        </w:rPr>
        <w:t xml:space="preserve">Tulos</w:t>
      </w:r>
    </w:p>
    <w:p>
      <w:r>
        <w:t xml:space="preserve">Maa on ainoa paikka maailmankaikkeudessa, jossa on todistetusti elämää.</w:t>
      </w:r>
    </w:p>
    <w:p>
      <w:r>
        <w:rPr>
          <w:b/>
        </w:rPr>
        <w:t xml:space="preserve">Esimerkki 9.498</w:t>
      </w:r>
    </w:p>
    <w:p>
      <w:r>
        <w:t xml:space="preserve">se koostui vuonna 1945 perustetuista amerikkalaisista, brittiläisistä ja ranskalaisista miehitysalueista.</w:t>
      </w:r>
    </w:p>
    <w:p>
      <w:r>
        <w:rPr>
          <w:b/>
        </w:rPr>
        <w:t xml:space="preserve">Tulos</w:t>
      </w:r>
    </w:p>
    <w:p>
      <w:r>
        <w:t xml:space="preserve">se koostui vuonna 1945 perustetuista amerikkalaisista, brittiläisistä ja ranskalaisista miehitysalueista.</w:t>
      </w:r>
    </w:p>
    <w:p>
      <w:r>
        <w:rPr>
          <w:b/>
        </w:rPr>
        <w:t xml:space="preserve">Tulos</w:t>
      </w:r>
    </w:p>
    <w:p>
      <w:r>
        <w:t xml:space="preserve">1 . se koostui vuonna 1945 perustetuista amerikkalaisista, brittiläisistä ja ranskalaisista työalueista.</w:t>
      </w:r>
    </w:p>
    <w:p>
      <w:r>
        <w:rPr>
          <w:b/>
        </w:rPr>
        <w:t xml:space="preserve">Tulos</w:t>
      </w:r>
    </w:p>
    <w:p>
      <w:r>
        <w:t xml:space="preserve">alue koostui amerikkalaisten, brittien ja ranskalaisten hallinnassa olevista osista, jotka luotiin vuonna 1945.</w:t>
      </w:r>
    </w:p>
    <w:p>
      <w:r>
        <w:rPr>
          <w:b/>
        </w:rPr>
        <w:t xml:space="preserve">Tulos</w:t>
      </w:r>
    </w:p>
    <w:p>
      <w:r>
        <w:t xml:space="preserve">se sisälsi vuonna 1945 luodut amerikkalaiset, brittiläiset ja ranskalaiset miehitysalueet.</w:t>
      </w:r>
    </w:p>
    <w:p>
      <w:r>
        <w:rPr>
          <w:b/>
        </w:rPr>
        <w:t xml:space="preserve">Tulos</w:t>
      </w:r>
    </w:p>
    <w:p>
      <w:r>
        <w:t xml:space="preserve">se on tehty amerikkalaisista, brittiläisistä ja ranskalaisista miehityssektoreista vuonna 1945.</w:t>
      </w:r>
    </w:p>
    <w:p>
      <w:r>
        <w:rPr>
          <w:b/>
        </w:rPr>
        <w:t xml:space="preserve">Tulos</w:t>
      </w:r>
    </w:p>
    <w:p>
      <w:r>
        <w:t xml:space="preserve">se muodostui vuonna 1945 perustetuista amerikkalaisten, brittien ja ranskalaisten omistamista osista.</w:t>
      </w:r>
    </w:p>
    <w:p>
      <w:r>
        <w:rPr>
          <w:b/>
        </w:rPr>
        <w:t xml:space="preserve">Tulos</w:t>
      </w:r>
    </w:p>
    <w:p>
      <w:r>
        <w:t xml:space="preserve">1 . se koostui vuonna 1945 perustetuista amerikkalaisista, brittiläisistä ja ranskalaisista miehitysaloista.</w:t>
      </w:r>
    </w:p>
    <w:p>
      <w:r>
        <w:rPr>
          <w:b/>
        </w:rPr>
        <w:t xml:space="preserve">Tulos</w:t>
      </w:r>
    </w:p>
    <w:p>
      <w:r>
        <w:t xml:space="preserve">se muodostui vuonna 1945 perustetuista amerikkalaisista, brittiläisistä ja ranskalaisista miehitysosastoista.</w:t>
      </w:r>
    </w:p>
    <w:p>
      <w:r>
        <w:rPr>
          <w:b/>
        </w:rPr>
        <w:t xml:space="preserve">Esimerkki 9.499</w:t>
      </w:r>
    </w:p>
    <w:p>
      <w:r>
        <w:t xml:space="preserve">alkuperältään alun perin osa Urartua , Sofeenista tuli vasta syntyneen muinaisen armenialaisen orontidien valtakunnan maakunta noin 600 eaa.</w:t>
      </w:r>
    </w:p>
    <w:p>
      <w:r>
        <w:rPr>
          <w:b/>
        </w:rPr>
        <w:t xml:space="preserve">Tulos</w:t>
      </w:r>
    </w:p>
    <w:p>
      <w:r>
        <w:t xml:space="preserve">Vaikka Sofeen oli alun perin osa Urartua, siitä tuli Armenian Orontidien kuningaskunnan maakunta noin vuonna 600 eaa.</w:t>
      </w:r>
    </w:p>
    <w:p>
      <w:r>
        <w:rPr>
          <w:b/>
        </w:rPr>
        <w:t xml:space="preserve">Tulos</w:t>
      </w:r>
    </w:p>
    <w:p>
      <w:r>
        <w:t xml:space="preserve">alun perin osa Urartua, Sofeenista tuli vastaperustetun muinaisen Armenian muinaisen orontidien valtakunnan maakunta noin vuonna 600 eaa.</w:t>
      </w:r>
    </w:p>
    <w:p>
      <w:r>
        <w:rPr>
          <w:b/>
        </w:rPr>
        <w:t xml:space="preserve">Tulos</w:t>
      </w:r>
    </w:p>
    <w:p>
      <w:r>
        <w:t xml:space="preserve">alun perin urartun osa, sofene tuli vasta syntyneen vanhan armenian orontidien valtakunnan alueelle noin 600 eaa.</w:t>
      </w:r>
    </w:p>
    <w:p>
      <w:r>
        <w:rPr>
          <w:b/>
        </w:rPr>
        <w:t xml:space="preserve">Tulos</w:t>
      </w:r>
    </w:p>
    <w:p>
      <w:r>
        <w:t xml:space="preserve">Sofeenista , joka oli alun perin osa Urartua , tuli vuonna 600 eaa. juuri syntyneen muinaisen armenialaisen valtakunnan , Orontidien , provinssi.</w:t>
      </w:r>
    </w:p>
    <w:p>
      <w:r>
        <w:rPr>
          <w:b/>
        </w:rPr>
        <w:t xml:space="preserve">Tulos</w:t>
      </w:r>
    </w:p>
    <w:p>
      <w:r>
        <w:t xml:space="preserve">alkaa ensimmäisenä alkanut osa Urartua , Sofene tuli maan jako juuri tullut ulos vanhan Armenian maan johdolla kuningas orontidien noin 600 eaa.</w:t>
      </w:r>
    </w:p>
    <w:p>
      <w:r>
        <w:rPr>
          <w:b/>
        </w:rPr>
        <w:t xml:space="preserve">Tulos</w:t>
      </w:r>
    </w:p>
    <w:p>
      <w:r>
        <w:t xml:space="preserve">alkuperä - alun perin osa Urartua, Sofeenista tuli vastikään syntyneen muinaisen armenialaisen Orontidien valtakunnan maakunta noin 600 eaa.</w:t>
      </w:r>
    </w:p>
    <w:p>
      <w:r>
        <w:rPr>
          <w:b/>
        </w:rPr>
        <w:t xml:space="preserve">Tulos</w:t>
      </w:r>
    </w:p>
    <w:p>
      <w:r>
        <w:t xml:space="preserve">Sofeenista tuli vastikään syntyneen muinaisen armenialaisen orontidien valtakunnan maakunta noin vuonna 600 eaa.</w:t>
      </w:r>
    </w:p>
    <w:p>
      <w:r>
        <w:rPr>
          <w:b/>
        </w:rPr>
        <w:t xml:space="preserve">Tulos</w:t>
      </w:r>
    </w:p>
    <w:p>
      <w:r>
        <w:t xml:space="preserve">alkuperältään aluksi osa Urartua, Sofeenista tuli vastaperustetun vanhan armenialaisen Orontidien valtakunnan maakunta noin 600 eaa.</w:t>
      </w:r>
    </w:p>
    <w:p>
      <w:r>
        <w:rPr>
          <w:b/>
        </w:rPr>
        <w:t xml:space="preserve">Esimerkki 9.500</w:t>
      </w:r>
    </w:p>
    <w:p>
      <w:r>
        <w:t xml:space="preserve">Tästä säännöstä on kuitenkin poikkeuksia, kuten puolustus pikemminkin kuin puolustus.</w:t>
      </w:r>
    </w:p>
    <w:p>
      <w:r>
        <w:rPr>
          <w:b/>
        </w:rPr>
        <w:t xml:space="preserve">Tulos</w:t>
      </w:r>
    </w:p>
    <w:p>
      <w:r>
        <w:t xml:space="preserve">tästä säännöstä on poikkeuksia , kuten puolustus pikemminkin kuin puolustus.</w:t>
      </w:r>
    </w:p>
    <w:p>
      <w:r>
        <w:rPr>
          <w:b/>
        </w:rPr>
        <w:t xml:space="preserve">Tulos</w:t>
      </w:r>
    </w:p>
    <w:p>
      <w:r>
        <w:t xml:space="preserve">Tästä säännöstä on kuitenkin poikkeuksia, kuten puolustus puolustuksen sijasta.</w:t>
      </w:r>
    </w:p>
    <w:p>
      <w:r>
        <w:rPr>
          <w:b/>
        </w:rPr>
        <w:t xml:space="preserve">Tulos</w:t>
      </w:r>
    </w:p>
    <w:p>
      <w:r>
        <w:t xml:space="preserve">Tästä säännöstä on kuitenkin poikkeuksia, kuten suojelu pikemminkin kuin puolustus.</w:t>
      </w:r>
    </w:p>
    <w:p>
      <w:r>
        <w:rPr>
          <w:b/>
        </w:rPr>
        <w:t xml:space="preserve">Tulos</w:t>
      </w:r>
    </w:p>
    <w:p>
      <w:r>
        <w:t xml:space="preserve">tästä säännöstä on kuitenkin poikkeuksia, kuten puolustus ei ole puolustus.</w:t>
      </w:r>
    </w:p>
    <w:p>
      <w:r>
        <w:rPr>
          <w:b/>
        </w:rPr>
        <w:t xml:space="preserve">Tulos</w:t>
      </w:r>
    </w:p>
    <w:p>
      <w:r>
        <w:t xml:space="preserve">Tähän sääntöön on kuitenkin olemassa joitakin erityistapauksia, kuten puolustus puolustuksen sijaan.</w:t>
      </w:r>
    </w:p>
    <w:p>
      <w:r>
        <w:rPr>
          <w:b/>
        </w:rPr>
        <w:t xml:space="preserve">Tulos</w:t>
      </w:r>
    </w:p>
    <w:p>
      <w:r>
        <w:t xml:space="preserve">Tästä säännöstä on kuitenkin poikkeuksia, kuten hyökkäyksen torjuminen hyökkäyksen sijaan.</w:t>
      </w:r>
    </w:p>
    <w:p>
      <w:r>
        <w:rPr>
          <w:b/>
        </w:rPr>
        <w:t xml:space="preserve">Tulos</w:t>
      </w:r>
    </w:p>
    <w:p>
      <w:r>
        <w:t xml:space="preserve">tästä säännöstä on poikkeuksia , kuten puolustus pikemminkin kuin puolustus.</w:t>
      </w:r>
    </w:p>
    <w:p>
      <w:r>
        <w:rPr>
          <w:b/>
        </w:rPr>
        <w:t xml:space="preserve">Esimerkki 9.501</w:t>
      </w:r>
    </w:p>
    <w:p>
      <w:r>
        <w:t xml:space="preserve">Kaikissa Office 95 -tuotteissa on ole 2 -kapasiteetti - tietojen siirtäminen automaattisesti eri ohjelmista - ja Powerpoint 7 osoittaa, että se oli nykyaikainen Word 7:n kanssa.</w:t>
      </w:r>
    </w:p>
    <w:p>
      <w:r>
        <w:rPr>
          <w:b/>
        </w:rPr>
        <w:t xml:space="preserve">Tulos</w:t>
      </w:r>
    </w:p>
    <w:p>
      <w:r>
        <w:t xml:space="preserve">Kaikissa Office 95 -tuotteissa on ole 2 -kapasiteetti, ja Powerpoint 7 osoittaa, että se oli nykyaikainen Word 7:n kanssa.</w:t>
      </w:r>
    </w:p>
    <w:p>
      <w:r>
        <w:rPr>
          <w:b/>
        </w:rPr>
        <w:t xml:space="preserve">Tulos</w:t>
      </w:r>
    </w:p>
    <w:p>
      <w:r>
        <w:t xml:space="preserve">kaikissa office 95 -tuotteissa on ole 2 -ominaisuus siirtää tietoja automaattisesti eri ohjelmista, ja powerpoint 7 on nykyaikainen word 7:n kanssa.</w:t>
      </w:r>
    </w:p>
    <w:p>
      <w:r>
        <w:rPr>
          <w:b/>
        </w:rPr>
        <w:t xml:space="preserve">Tulos</w:t>
      </w:r>
    </w:p>
    <w:p>
      <w:r>
        <w:t xml:space="preserve">kaikissa office 95 -tuotteissa on ole 2 -kapasiteetti, ja powerpoint 7 on nykyaikainen word 7:n kanssa.</w:t>
      </w:r>
    </w:p>
    <w:p>
      <w:r>
        <w:rPr>
          <w:b/>
        </w:rPr>
        <w:t xml:space="preserve">Tulos</w:t>
      </w:r>
    </w:p>
    <w:p>
      <w:r>
        <w:t xml:space="preserve">microsoftin Office 95 on ole 2 kyky siirtää tietoja automaattisesti eri ohjelmista ja Powerpoint 7 osoitti, että se oli nykyaikainen word 7.</w:t>
      </w:r>
    </w:p>
    <w:p>
      <w:r>
        <w:rPr>
          <w:b/>
        </w:rPr>
        <w:t xml:space="preserve">Tulos</w:t>
      </w:r>
    </w:p>
    <w:p>
      <w:r>
        <w:t xml:space="preserve">Kaikissa Office 95 -tuotteissa on ole 2 -kapasiteetti, joka tarkoittaa tietojen siirtämistä automaattisesti eri ohjelmista, ja Powerpoint 7 osoittaa, että se oli nykyaikainen Word 7:n kanssa.</w:t>
      </w:r>
    </w:p>
    <w:p>
      <w:r>
        <w:rPr>
          <w:b/>
        </w:rPr>
        <w:t xml:space="preserve">Tulos</w:t>
      </w:r>
    </w:p>
    <w:p>
      <w:r>
        <w:t xml:space="preserve">Office 95 -tuotteilla on ole 2 -kapasiteetti , ja powerpoint 7.</w:t>
      </w:r>
    </w:p>
    <w:p>
      <w:r>
        <w:rPr>
          <w:b/>
        </w:rPr>
        <w:t xml:space="preserve">Tulos</w:t>
      </w:r>
    </w:p>
    <w:p>
      <w:r>
        <w:t xml:space="preserve">Kaikissa Office 95 -tuotteissa on ole 2 -ominaisuus , kyky siirtää tietoja automaattisesti eri ohjelmista.</w:t>
      </w:r>
    </w:p>
    <w:p>
      <w:r>
        <w:rPr>
          <w:b/>
        </w:rPr>
        <w:t xml:space="preserve">Esimerkki 9.502</w:t>
      </w:r>
    </w:p>
    <w:p>
      <w:r>
        <w:t xml:space="preserve">littlest pet shop on lelujen franchising-yritys, jonka omistaa hasbro.</w:t>
      </w:r>
    </w:p>
    <w:p>
      <w:r>
        <w:rPr>
          <w:b/>
        </w:rPr>
        <w:t xml:space="preserve">Tulos</w:t>
      </w:r>
    </w:p>
    <w:p>
      <w:r>
        <w:t xml:space="preserve">maailman lämpötila voi nousta 1,1-6,4 celsiusastetta -lrb- 2,0-11,5 celsiusastetta -rrb- 21. vuosisadan aikana -lrb- taulukko 3 -rrb- ja että : merenpinta nousee todennäköisesti 18-59 cm -lrb- 7,08-23,22 in -rrb- -lsb- taulukko 3 -rsb-.</w:t>
      </w:r>
    </w:p>
    <w:p>
      <w:r>
        <w:rPr>
          <w:b/>
        </w:rPr>
        <w:t xml:space="preserve">Tulos</w:t>
      </w:r>
    </w:p>
    <w:p>
      <w:r>
        <w:t xml:space="preserve">1 . littlest pet shop on lelusarja, jonka omistaa hasbro.</w:t>
      </w:r>
    </w:p>
    <w:p>
      <w:r>
        <w:rPr>
          <w:b/>
        </w:rPr>
        <w:t xml:space="preserve">Tulos</w:t>
      </w:r>
    </w:p>
    <w:p>
      <w:r>
        <w:t xml:space="preserve">littlest pet shop on hasbron omistama leluyritys.</w:t>
      </w:r>
    </w:p>
    <w:p>
      <w:r>
        <w:rPr>
          <w:b/>
        </w:rPr>
        <w:t xml:space="preserve">Tulos</w:t>
      </w:r>
    </w:p>
    <w:p>
      <w:r>
        <w:t xml:space="preserve">. littlest pet shop on lelujen franchising-yritys, jonka omistaa hasbro.</w:t>
      </w:r>
    </w:p>
    <w:p>
      <w:r>
        <w:rPr>
          <w:b/>
        </w:rPr>
        <w:t xml:space="preserve">Esimerkki 9.503</w:t>
      </w:r>
    </w:p>
    <w:p>
      <w:r>
        <w:t xml:space="preserve">Kievan Rus' hajosi lopulta, ja maat jaettiin moniin pieniin feodaalivaltioihin.</w:t>
      </w:r>
    </w:p>
    <w:p>
      <w:r>
        <w:rPr>
          <w:b/>
        </w:rPr>
        <w:t xml:space="preserve">Tulos</w:t>
      </w:r>
    </w:p>
    <w:p>
      <w:r>
        <w:t xml:space="preserve">Kievan Rus' hajosi lopulta ja maat jaettiin.</w:t>
      </w:r>
    </w:p>
    <w:p>
      <w:r>
        <w:rPr>
          <w:b/>
        </w:rPr>
        <w:t xml:space="preserve">Tulos</w:t>
      </w:r>
    </w:p>
    <w:p>
      <w:r>
        <w:t xml:space="preserve">Kievan Rus' hajosi ja maat jaettiin pieniksi feodaalivaltioiksi.</w:t>
      </w:r>
    </w:p>
    <w:p>
      <w:r>
        <w:rPr>
          <w:b/>
        </w:rPr>
        <w:t xml:space="preserve">Tulos</w:t>
      </w:r>
    </w:p>
    <w:p>
      <w:r>
        <w:t xml:space="preserve">Kievan Rus tuli lopulta osa ja maat hajosivat moniin pieniin feodaalivaltioihin.</w:t>
      </w:r>
    </w:p>
    <w:p>
      <w:r>
        <w:rPr>
          <w:b/>
        </w:rPr>
        <w:t xml:space="preserve">Tulos</w:t>
      </w:r>
    </w:p>
    <w:p>
      <w:r>
        <w:t xml:space="preserve">Kievin venäjä hajosi ja jakautui pieniin valtioihin.</w:t>
      </w:r>
    </w:p>
    <w:p>
      <w:r>
        <w:rPr>
          <w:b/>
        </w:rPr>
        <w:t xml:space="preserve">Tulos</w:t>
      </w:r>
    </w:p>
    <w:p>
      <w:r>
        <w:t xml:space="preserve">Kievan Rus' hajosi lopulta, ja maat jakautuivat moniin pieniin feodaalivaltioihin.</w:t>
      </w:r>
    </w:p>
    <w:p>
      <w:r>
        <w:rPr>
          <w:b/>
        </w:rPr>
        <w:t xml:space="preserve">Tulos</w:t>
      </w:r>
    </w:p>
    <w:p>
      <w:r>
        <w:t xml:space="preserve">Kievan Rus ' -lrb- lopulta -rrb- hajosi ja maat jaettiin moniin pieniin feodaalisiin valtioihin.</w:t>
      </w:r>
    </w:p>
    <w:p>
      <w:r>
        <w:rPr>
          <w:b/>
        </w:rPr>
        <w:t xml:space="preserve">Tulos</w:t>
      </w:r>
    </w:p>
    <w:p>
      <w:r>
        <w:t xml:space="preserve">Kievan Rus' hajosi lopulta, ja maat jaettiin moniin pieniin feodaalivaltioihin.</w:t>
      </w:r>
    </w:p>
    <w:p>
      <w:r>
        <w:rPr>
          <w:b/>
        </w:rPr>
        <w:t xml:space="preserve">Esimerkki 9.504</w:t>
      </w:r>
    </w:p>
    <w:p>
      <w:r>
        <w:t xml:space="preserve">toisinaan , hän näytteli elokuvassa " maestro minnie " maestro minnie.</w:t>
      </w:r>
    </w:p>
    <w:p>
      <w:r>
        <w:rPr>
          <w:b/>
        </w:rPr>
        <w:t xml:space="preserve">Tulos</w:t>
      </w:r>
    </w:p>
    <w:p>
      <w:r>
        <w:t xml:space="preserve">Joskus hän näytteli elokuvassa " maestro minnie " maestro minnie.</w:t>
      </w:r>
    </w:p>
    <w:p>
      <w:r>
        <w:rPr>
          <w:b/>
        </w:rPr>
        <w:t xml:space="preserve">Tulos</w:t>
      </w:r>
    </w:p>
    <w:p>
      <w:r>
        <w:t xml:space="preserve">hän näytteli "Maestro Minnie" -elokuvassa toisinaan.</w:t>
      </w:r>
    </w:p>
    <w:p>
      <w:r>
        <w:rPr>
          <w:b/>
        </w:rPr>
        <w:t xml:space="preserve">Tulos</w:t>
      </w:r>
    </w:p>
    <w:p>
      <w:r>
        <w:t xml:space="preserve">toisinaan hän näytteli elokuvassa "Maestro Minnie".</w:t>
      </w:r>
    </w:p>
    <w:p>
      <w:r>
        <w:rPr>
          <w:b/>
        </w:rPr>
        <w:t xml:space="preserve">Tulos</w:t>
      </w:r>
    </w:p>
    <w:p>
      <w:r>
        <w:t xml:space="preserve">toisinaan , hän näytteli Maestro Minnie -elokuvassa.</w:t>
      </w:r>
    </w:p>
    <w:p>
      <w:r>
        <w:rPr>
          <w:b/>
        </w:rPr>
        <w:t xml:space="preserve">Tulos</w:t>
      </w:r>
    </w:p>
    <w:p>
      <w:r>
        <w:t xml:space="preserve">Joskus hän näytteli elokuvassa "Masestro Minnie".</w:t>
      </w:r>
    </w:p>
    <w:p>
      <w:r>
        <w:rPr>
          <w:b/>
        </w:rPr>
        <w:t xml:space="preserve">Tulos</w:t>
      </w:r>
    </w:p>
    <w:p>
      <w:r>
        <w:t xml:space="preserve">hän näytteli joskus Maestro Minnie -elokuvassa.</w:t>
      </w:r>
    </w:p>
    <w:p>
      <w:r>
        <w:rPr>
          <w:b/>
        </w:rPr>
        <w:t xml:space="preserve">Tulos</w:t>
      </w:r>
    </w:p>
    <w:p>
      <w:r>
        <w:t xml:space="preserve">hän näytteli Maestro Minnie -elokuvassa.</w:t>
      </w:r>
    </w:p>
    <w:p>
      <w:r>
        <w:rPr>
          <w:b/>
        </w:rPr>
        <w:t xml:space="preserve">Tulos</w:t>
      </w:r>
    </w:p>
    <w:p>
      <w:r>
        <w:t xml:space="preserve">toisinaan hän näytteli elokuvassa "Maestro Minnie".</w:t>
      </w:r>
    </w:p>
    <w:p>
      <w:r>
        <w:rPr>
          <w:b/>
        </w:rPr>
        <w:t xml:space="preserve">Esimerkki 9.505</w:t>
      </w:r>
    </w:p>
    <w:p>
      <w:r>
        <w:t xml:space="preserve">useiden lajien siemenistä valmistetaan suosittua kahvia.</w:t>
      </w:r>
    </w:p>
    <w:p>
      <w:r>
        <w:rPr>
          <w:b/>
        </w:rPr>
        <w:t xml:space="preserve">Tulos</w:t>
      </w:r>
    </w:p>
    <w:p>
      <w:r>
        <w:t xml:space="preserve">suosittu juoma kahvi on peräisin useiden lajien siemenistä.</w:t>
      </w:r>
    </w:p>
    <w:p>
      <w:r>
        <w:rPr>
          <w:b/>
        </w:rPr>
        <w:t xml:space="preserve">Tulos</w:t>
      </w:r>
    </w:p>
    <w:p>
      <w:r>
        <w:t xml:space="preserve">monien lajien siemenet ovat suositun kahvin lähde.</w:t>
      </w:r>
    </w:p>
    <w:p>
      <w:r>
        <w:rPr>
          <w:b/>
        </w:rPr>
        <w:t xml:space="preserve">Tulos</w:t>
      </w:r>
    </w:p>
    <w:p>
      <w:r>
        <w:t xml:space="preserve">useiden lajien siemenistä saadaan suosittu juoma cof.</w:t>
      </w:r>
    </w:p>
    <w:p>
      <w:r>
        <w:rPr>
          <w:b/>
        </w:rPr>
        <w:t xml:space="preserve">Tulos</w:t>
      </w:r>
    </w:p>
    <w:p>
      <w:r>
        <w:t xml:space="preserve">he käyttävät eri kasvien siemeniä suositun juoman, kahvin, valmistukseen.</w:t>
      </w:r>
    </w:p>
    <w:p>
      <w:r>
        <w:rPr>
          <w:b/>
        </w:rPr>
        <w:t xml:space="preserve">Tulos</w:t>
      </w:r>
    </w:p>
    <w:p>
      <w:r>
        <w:t xml:space="preserve">useiden lajien siemenistä valmistetaan suosittua kahvia.</w:t>
      </w:r>
    </w:p>
    <w:p>
      <w:r>
        <w:rPr>
          <w:b/>
        </w:rPr>
        <w:t xml:space="preserve">Esimerkki 9.506</w:t>
      </w:r>
    </w:p>
    <w:p>
      <w:r>
        <w:t xml:space="preserve">Hätätilanne on akuutti vamma tai sairaus, joka aiheuttaa välittömän vaaran henkilön hengelle tai terveydelle pitkällä aikavälillä.</w:t>
      </w:r>
    </w:p>
    <w:p>
      <w:r>
        <w:rPr>
          <w:b/>
        </w:rPr>
        <w:t xml:space="preserve">Tulos</w:t>
      </w:r>
    </w:p>
    <w:p>
      <w:r>
        <w:t xml:space="preserve">Hätätilanne on loukkaantuminen tai sairaus, joka on akuutti ja joka vaarantaa henkilön hengen tai pitkäaikaisen terveyden.</w:t>
      </w:r>
    </w:p>
    <w:p>
      <w:r>
        <w:rPr>
          <w:b/>
        </w:rPr>
        <w:t xml:space="preserve">Tulos</w:t>
      </w:r>
    </w:p>
    <w:p>
      <w:r>
        <w:t xml:space="preserve">Hätätilanne on loukkaantuminen tai sairaus, joka on niin vakava, että henkilön henki tai pitkäaikainen terveys on heti vaarassa.</w:t>
      </w:r>
    </w:p>
    <w:p>
      <w:r>
        <w:rPr>
          <w:b/>
        </w:rPr>
        <w:t xml:space="preserve">Tulos</w:t>
      </w:r>
    </w:p>
    <w:p>
      <w:r>
        <w:t xml:space="preserve">lääketieteellinen hätätilanne on ajankohtainen vamma tai sairaus, joka voi olla vaaraksi henkilön hengelle tai terveydelle pitkällä aikavälillä.</w:t>
      </w:r>
    </w:p>
    <w:p>
      <w:r>
        <w:rPr>
          <w:b/>
        </w:rPr>
        <w:t xml:space="preserve">Tulos</w:t>
      </w:r>
    </w:p>
    <w:p>
      <w:r>
        <w:t xml:space="preserve">lääketieteellinen hätätilanne on vamma tai sairaus, joka aiheuttaa välittömän vaaran henkilön hengelle tai terveydelle pitkällä aikavälillä.</w:t>
      </w:r>
    </w:p>
    <w:p>
      <w:r>
        <w:rPr>
          <w:b/>
        </w:rPr>
        <w:t xml:space="preserve">Tulos</w:t>
      </w:r>
    </w:p>
    <w:p>
      <w:r>
        <w:t xml:space="preserve">lääketieteellinen hätätilanne on vakava haava tai sairaus, joka vaarantaa suoraan henkilön hengen tai tulevan terveyden.</w:t>
      </w:r>
    </w:p>
    <w:p>
      <w:r>
        <w:rPr>
          <w:b/>
        </w:rPr>
        <w:t xml:space="preserve">Tulos</w:t>
      </w:r>
    </w:p>
    <w:p>
      <w:r>
        <w:t xml:space="preserve">akuutti vamma tai sairaus on lääketieteellinen hätätilanne, joka aiheuttaa välittömän riskin henkilön hengelle tai terveydelle pitkällä aikavälillä.</w:t>
      </w:r>
    </w:p>
    <w:p>
      <w:r>
        <w:rPr>
          <w:b/>
        </w:rPr>
        <w:t xml:space="preserve">Tulos</w:t>
      </w:r>
    </w:p>
    <w:p>
      <w:r>
        <w:t xml:space="preserve">lääketieteellinen hätätilanne on vakava vamma tai sairaus, joka aiheuttaa äkillisen riskin henkilön hengelle tai terveydelle pitkällä aikavälillä.</w:t>
      </w:r>
    </w:p>
    <w:p>
      <w:r>
        <w:rPr>
          <w:b/>
        </w:rPr>
        <w:t xml:space="preserve">Esimerkki 9.507</w:t>
      </w:r>
    </w:p>
    <w:p>
      <w:r>
        <w:t xml:space="preserve">Joitakin merkittäviä sarjoja, joiden ulkoasu ja tunnelma liittyvät velhouteen, ovat The bard 's tale ja might and magic.</w:t>
      </w:r>
    </w:p>
    <w:p>
      <w:r>
        <w:rPr>
          <w:b/>
        </w:rPr>
        <w:t xml:space="preserve">Tulos</w:t>
      </w:r>
    </w:p>
    <w:p>
      <w:r>
        <w:t xml:space="preserve">Joitakin suuria sarjoja, joiden ulkoasu ja tunnelma liittyvät velhouteen, ovat muun muassa The bard 's tale ja might and magic.</w:t>
      </w:r>
    </w:p>
    <w:p>
      <w:r>
        <w:rPr>
          <w:b/>
        </w:rPr>
        <w:t xml:space="preserve">Tulos</w:t>
      </w:r>
    </w:p>
    <w:p>
      <w:r>
        <w:t xml:space="preserve">Joitakin kuuluisia sarjoja, jotka muistuttavat ja ottavat käsitteitä velhoudesta, ovat muun muassa bardin tarina ja mahti ja taikuus.</w:t>
      </w:r>
    </w:p>
    <w:p>
      <w:r>
        <w:rPr>
          <w:b/>
        </w:rPr>
        <w:t xml:space="preserve">Tulos</w:t>
      </w:r>
    </w:p>
    <w:p>
      <w:r>
        <w:t xml:space="preserve">the bard 's tale nad mahti ja taikuus on ulkoasultaan ja tuntumaltaan velhoa.</w:t>
      </w:r>
    </w:p>
    <w:p>
      <w:r>
        <w:rPr>
          <w:b/>
        </w:rPr>
        <w:t xml:space="preserve">Tulos</w:t>
      </w:r>
    </w:p>
    <w:p>
      <w:r>
        <w:t xml:space="preserve">Esimerkkejä sarjoista, joihin velhous on vaikuttanut, ovat The bard 's tale ja might and magic.</w:t>
      </w:r>
    </w:p>
    <w:p>
      <w:r>
        <w:rPr>
          <w:b/>
        </w:rPr>
        <w:t xml:space="preserve">Tulos</w:t>
      </w:r>
    </w:p>
    <w:p>
      <w:r>
        <w:t xml:space="preserve">joitakin merkittäviä tapahtumia, jotka merkitsivät niiden ulkoasua ja tuntumaa velhous ovat bardin tarina ja mahti ja taikuus.</w:t>
      </w:r>
    </w:p>
    <w:p>
      <w:r>
        <w:rPr>
          <w:b/>
        </w:rPr>
        <w:t xml:space="preserve">Esimerkki 9.508</w:t>
      </w:r>
    </w:p>
    <w:p>
      <w:r>
        <w:t xml:space="preserve">backstory yleinen juoni peli on, että joukkue neljä, ulkomaalainen, ihminen, androidi, ja psionic, ovat lähteneet maan päällä avaruusaluksen perusteella planeetan välittömän tuhon.</w:t>
      </w:r>
    </w:p>
    <w:p>
      <w:r>
        <w:rPr>
          <w:b/>
        </w:rPr>
        <w:t xml:space="preserve">Tulos</w:t>
      </w:r>
    </w:p>
    <w:p>
      <w:r>
        <w:t xml:space="preserve">backstory : pelin pääidea on, että nelihenkinen ryhmä , ulkomaalainen , ihminen , androidi ja psionikko , ovat lähteneet maapallolta avaruusaluksella planeetan täydellisen tuhoutumisen vuoksi.</w:t>
      </w:r>
    </w:p>
    <w:p>
      <w:r>
        <w:rPr>
          <w:b/>
        </w:rPr>
        <w:t xml:space="preserve">Tulos</w:t>
      </w:r>
    </w:p>
    <w:p>
      <w:r>
        <w:t xml:space="preserve">neljän pelaajan peli sisältää ulkomaalainen, ihminen, androidi ja psionikko, jotka ovat lähteneet maasta avaruusaluksella välttääkseen planeetan tuhon.</w:t>
      </w:r>
    </w:p>
    <w:p>
      <w:r>
        <w:rPr>
          <w:b/>
        </w:rPr>
        <w:t xml:space="preserve">Tulos</w:t>
      </w:r>
    </w:p>
    <w:p>
      <w:r>
        <w:t xml:space="preserve">pelin yleinen juoni on, että nelihenkinen ryhmä , ulkomaalainen , ihminen , androidi ja psionikko , ovat lähteneet maasta avaruusaluksella, koska planeetta tuhoutuu.</w:t>
      </w:r>
    </w:p>
    <w:p>
      <w:r>
        <w:rPr>
          <w:b/>
        </w:rPr>
        <w:t xml:space="preserve">Tulos</w:t>
      </w:r>
    </w:p>
    <w:p>
      <w:r>
        <w:t xml:space="preserve">backstory yleinen juoni peli on, että joukkue neljä, ulkomaalainen, ihminen, androidi, ja psionic, ovat jättäneet maan ja muutti avaruusaluksen perusteella planeetan nopeasti lähestyvä raunio.</w:t>
      </w:r>
    </w:p>
    <w:p>
      <w:r>
        <w:rPr>
          <w:b/>
        </w:rPr>
        <w:t xml:space="preserve">Tulos</w:t>
      </w:r>
    </w:p>
    <w:p>
      <w:r>
        <w:t xml:space="preserve">tämä on taustatarina ja yleinen juoni elokuvasta, jossa nelihenkinen tiimi , avaruusolento , ihminen , androidi ja psionikko , ovat lähteneet maapallolta avaruusaluksen kyydissä ja kuinka he pelastavat itsensä ja planeetan uhkaavalta tuholta.</w:t>
      </w:r>
    </w:p>
    <w:p>
      <w:r>
        <w:rPr>
          <w:b/>
        </w:rPr>
        <w:t xml:space="preserve">Tulos</w:t>
      </w:r>
    </w:p>
    <w:p>
      <w:r>
        <w:t xml:space="preserve">pelin tarina on, että avaruusolento, ihminen, androidi ja psionikko pakenivat maapallolta yhdessä, koska planeetta oli tuhoutumassa.</w:t>
      </w:r>
    </w:p>
    <w:p>
      <w:r>
        <w:rPr>
          <w:b/>
        </w:rPr>
        <w:t xml:space="preserve">Tulos</w:t>
      </w:r>
    </w:p>
    <w:p>
      <w:r>
        <w:t xml:space="preserve">-lrb- tarina henkilön tai asian historiasta -rrb- pelin yleinen juoni on, että nelihenkinen ryhmä , ulkomaalainen, ihminen, androidi ja psionikko, on lähtenyt maasta -lrb- junalla, lentokoneella jne. -rrb- avaruusaluksen perusteella planeetan 's tapahtuu pian tuhoutuminen.</w:t>
      </w:r>
    </w:p>
    <w:p>
      <w:r>
        <w:rPr>
          <w:b/>
        </w:rPr>
        <w:t xml:space="preserve">Tulos</w:t>
      </w:r>
    </w:p>
    <w:p>
      <w:r>
        <w:t xml:space="preserve">taustatarina : pelin yleinen juoni on, että neljän hengen ryhmä - avaruusolento, ihminen, androidi ja psionikko - on lähtenyt maapallolta avaruusaluksella, koska planeetta on tuhoutumassa.</w:t>
      </w:r>
    </w:p>
    <w:p>
      <w:r>
        <w:rPr>
          <w:b/>
        </w:rPr>
        <w:t xml:space="preserve">Esimerkki 9.509</w:t>
      </w:r>
    </w:p>
    <w:p>
      <w:r>
        <w:t xml:space="preserve">Eastman ja Kotik esiintyivät yhdessä paljon 1970-luvun alussa ja puolivälissä.</w:t>
      </w:r>
    </w:p>
    <w:p>
      <w:r>
        <w:rPr>
          <w:b/>
        </w:rPr>
        <w:t xml:space="preserve">Tulos</w:t>
      </w:r>
    </w:p>
    <w:p>
      <w:r>
        <w:t xml:space="preserve">Eastman ja Kotik esiintyivät paljon yhdessä 1970-luvun alussa ja puolivälissä.</w:t>
      </w:r>
    </w:p>
    <w:p>
      <w:r>
        <w:rPr>
          <w:b/>
        </w:rPr>
        <w:t xml:space="preserve">Tulos</w:t>
      </w:r>
    </w:p>
    <w:p>
      <w:r>
        <w:t xml:space="preserve">Eastman ja Kotik esiintyivät yhdessä pitkän aikaa 1970-luvun alussa ja puolivälissä.</w:t>
      </w:r>
    </w:p>
    <w:p>
      <w:r>
        <w:rPr>
          <w:b/>
        </w:rPr>
        <w:t xml:space="preserve">Tulos</w:t>
      </w:r>
    </w:p>
    <w:p>
      <w:r>
        <w:t xml:space="preserve">1970-luvun alkupuolella ja puolivälissä Eastmanin ja Kotin yhdistetty ja mittava suorituskyky.</w:t>
      </w:r>
    </w:p>
    <w:p>
      <w:r>
        <w:rPr>
          <w:b/>
        </w:rPr>
        <w:t xml:space="preserve">Tulos</w:t>
      </w:r>
    </w:p>
    <w:p>
      <w:r>
        <w:t xml:space="preserve">Eastman ja Kotik esiintyivät paljon yhdessä 1970-luvun alussa ja puolivälissä.</w:t>
      </w:r>
    </w:p>
    <w:p>
      <w:r>
        <w:rPr>
          <w:b/>
        </w:rPr>
        <w:t xml:space="preserve">Tulos</w:t>
      </w:r>
    </w:p>
    <w:p>
      <w:r>
        <w:t xml:space="preserve">Eastman ja Kotik esiintyivät yhdessä suurelta osin vuoden 197 alussa ja puolivälissä.</w:t>
      </w:r>
    </w:p>
    <w:p>
      <w:r>
        <w:rPr>
          <w:b/>
        </w:rPr>
        <w:t xml:space="preserve">Tulos</w:t>
      </w:r>
    </w:p>
    <w:p>
      <w:r>
        <w:t xml:space="preserve">eastman ja kotik esiintyivät laajalti yhdessä 1970-luvun alussa ja puolivälissä.</w:t>
      </w:r>
    </w:p>
    <w:p>
      <w:r>
        <w:rPr>
          <w:b/>
        </w:rPr>
        <w:t xml:space="preserve">Esimerkki 9.510</w:t>
      </w:r>
    </w:p>
    <w:p>
      <w:r>
        <w:t xml:space="preserve">Ennen ensimmäistä maailmansotaa lähi-idästä puhuttiin ottomaanien valtakunnan suhteellisen lähellä sijaitsevilla mailla, keski-idästä Luoteis-Etelä-Aasiassa ja Keski-Aasiassa ja Kaukoidästä läntisen Tyynen valtameren ja itäisen Intian valtameren varrella sijaitsevilla mailla.</w:t>
      </w:r>
    </w:p>
    <w:p>
      <w:r>
        <w:rPr>
          <w:b/>
        </w:rPr>
        <w:t xml:space="preserve">Tulos</w:t>
      </w:r>
    </w:p>
    <w:p>
      <w:r>
        <w:t xml:space="preserve">Ennen ensimmäistä maailmansotaa Lähi-itää pidettiin ottomaanien valtakunnan lähialueina, Lähi-itää olivat Luoteis-Etelä-Aasia ja Keski-Aasia, ja Kaukoitään katsottiin kuuluvan läntisen Tyynen valtameren ja itäisen Intian valtameren maat.</w:t>
      </w:r>
    </w:p>
    <w:p>
      <w:r>
        <w:rPr>
          <w:b/>
        </w:rPr>
        <w:t xml:space="preserve">Tulos</w:t>
      </w:r>
    </w:p>
    <w:p>
      <w:r>
        <w:t xml:space="preserve">1 . ennen ensimmäistä maailmansotaa lähi-idästä puhuttiin ottomaanien valtakunnan suhteellisen lähellä sijaitsevilla mailla, keski-idästä Luoteis-Etelä-Aasiassa ja Keski-Aasiassa ja Kaukoidästä läntisen Tyynen valtameren ja itäisen Intian valtameren varrella sijaitsevilla mailla.</w:t>
      </w:r>
    </w:p>
    <w:p>
      <w:r>
        <w:rPr>
          <w:b/>
        </w:rPr>
        <w:t xml:space="preserve">Tulos</w:t>
      </w:r>
    </w:p>
    <w:p>
      <w:r>
        <w:t xml:space="preserve">Ennen ensimmäistä maailmansotaa Lähi-idällä tarkoitettiin ottomaanien valtakunnan lähimaita, Lähi-idällä Luoteis-Etelä-Aasiaa ja Keski-Aasiaa ja Kaukoidällä läntisen Tyynen valtameren maita ja Itä-Intian valtameren maita.</w:t>
      </w:r>
    </w:p>
    <w:p>
      <w:r>
        <w:rPr>
          <w:b/>
        </w:rPr>
        <w:t xml:space="preserve">Tulos</w:t>
      </w:r>
    </w:p>
    <w:p>
      <w:r>
        <w:t xml:space="preserve">Ennen ensimmäistä maailmansotaa Lähi-idällä tarkoitettiin ottomaanien valtakunnan melko läheisiä maita, Lähi-idällä Luoteis-Etelä-Aasiaa ja Keski-Aasiaa ja Kaukoidän maita läntisen Tyynen valtameren ja itäisen Intian valtameren maita.</w:t>
      </w:r>
    </w:p>
    <w:p>
      <w:r>
        <w:rPr>
          <w:b/>
        </w:rPr>
        <w:t xml:space="preserve">Tulos</w:t>
      </w:r>
    </w:p>
    <w:p>
      <w:r>
        <w:t xml:space="preserve">Ennen ensimmäistä maailmansotaa lähi-idästä nimitettiin ottomaanien valtakunnan lähimaita, keski-idästä Luoteis-Etelä-Aasiaa ja Keski-Aasiaa ja kauko-idästä läntisen Tyynen valtameren rannikon maita ja itäisen Intian valtameren rannikon maita.</w:t>
      </w:r>
    </w:p>
    <w:p>
      <w:r>
        <w:rPr>
          <w:b/>
        </w:rPr>
        <w:t xml:space="preserve">Tulos</w:t>
      </w:r>
    </w:p>
    <w:p>
      <w:r>
        <w:t xml:space="preserve">Ennen ensimmäistä maailmansotaa lähi-idästä puhuttiin ottomaanien valtakunnan lähialueilla, keski-idästä Luoteis-Etelä-Aasiassa ja Keski-Aasiassa ja kauko-idästä läntisen Tyynen valtameren ja itäisen Intian valtameren varrella sijaitsevissa maissa.</w:t>
      </w:r>
    </w:p>
    <w:p>
      <w:r>
        <w:rPr>
          <w:b/>
        </w:rPr>
        <w:t xml:space="preserve">Tulos</w:t>
      </w:r>
    </w:p>
    <w:p>
      <w:r>
        <w:t xml:space="preserve">Ennen ensimmäistä maailmansotaa lähi-idästä puhuttiin ottomaanien valtakunnan suhteellisen lähellä sijaitsevilla mailla, keski-idästä Luoteis-Etelä-Aasiassa ja Keski-Aasiassa ja Kaukoidästä läntisen Tyynen valtameren ja itäisen Intian valtameren maissa.</w:t>
      </w:r>
    </w:p>
    <w:p>
      <w:r>
        <w:rPr>
          <w:b/>
        </w:rPr>
        <w:t xml:space="preserve">Esimerkki 9.511</w:t>
      </w:r>
    </w:p>
    <w:p>
      <w:r>
        <w:t xml:space="preserve">on tehty paljon tutkimusta sellaisten suunnitelmien kehittämiseksi, joilla näitä viiveitä voidaan välttää mahdollisimman paljon.</w:t>
      </w:r>
    </w:p>
    <w:p>
      <w:r>
        <w:rPr>
          <w:b/>
        </w:rPr>
        <w:t xml:space="preserve">Tulos</w:t>
      </w:r>
    </w:p>
    <w:p>
      <w:r>
        <w:t xml:space="preserve">on tehty paljon tutkimusta sellaisten mallien kehittämiseksi, joilla näitä päiviä vältetään mahdollisimman paljon.</w:t>
      </w:r>
    </w:p>
    <w:p>
      <w:r>
        <w:rPr>
          <w:b/>
        </w:rPr>
        <w:t xml:space="preserve">Tulos</w:t>
      </w:r>
    </w:p>
    <w:p>
      <w:r>
        <w:t xml:space="preserve">Paljon aikaa on käytetty uusien mallien kehittämiseen, jotta näistä viiveistä päästäisiin eroon mahdollisimman hyvin.</w:t>
      </w:r>
    </w:p>
    <w:p>
      <w:r>
        <w:rPr>
          <w:b/>
        </w:rPr>
        <w:t xml:space="preserve">Tulos</w:t>
      </w:r>
    </w:p>
    <w:p>
      <w:r>
        <w:t xml:space="preserve">huomattavan paljon -lrb- huomattavaa -rrb- tutkimusta on tehty sellaisten mallien kehittämiseksi, joilla näitä viiveitä voidaan välttää mahdollisimman paljon.</w:t>
      </w:r>
    </w:p>
    <w:p>
      <w:r>
        <w:rPr>
          <w:b/>
        </w:rPr>
        <w:t xml:space="preserve">Tulos</w:t>
      </w:r>
    </w:p>
    <w:p>
      <w:r>
        <w:t xml:space="preserve">paljon tutkimusta on tehty sellaisten mallien kehittämiseksi, jotka eivät aiheuta viiveitä mahdollisimman paljon.</w:t>
      </w:r>
    </w:p>
    <w:p>
      <w:r>
        <w:rPr>
          <w:b/>
        </w:rPr>
        <w:t xml:space="preserve">Tulos</w:t>
      </w:r>
    </w:p>
    <w:p>
      <w:r>
        <w:t xml:space="preserve">on tutkittu malleja, joissa näitä viiveitä vältetään aina kun se on mahdollista.</w:t>
      </w:r>
    </w:p>
    <w:p>
      <w:r>
        <w:rPr>
          <w:b/>
        </w:rPr>
        <w:t xml:space="preserve">Tulos</w:t>
      </w:r>
    </w:p>
    <w:p>
      <w:r>
        <w:t xml:space="preserve">Suunnitelmia on tutkittu paljon viivästysten välttämiseksi.</w:t>
      </w:r>
    </w:p>
    <w:p>
      <w:r>
        <w:rPr>
          <w:b/>
        </w:rPr>
        <w:t xml:space="preserve">Esimerkki 9.512</w:t>
      </w:r>
    </w:p>
    <w:p>
      <w:r>
        <w:t xml:space="preserve">myrsky jatkoi matkaansa Pohjois-Carolinan ulkorannikoiden yli ja säilytti voimansa 20. kesäkuuta asti, jolloin se muuttui ekstratrooppiseksi lähellä Newfoundlandia.</w:t>
      </w:r>
    </w:p>
    <w:p>
      <w:r>
        <w:rPr>
          <w:b/>
        </w:rPr>
        <w:t xml:space="preserve">Tulos</w:t>
      </w:r>
    </w:p>
    <w:p>
      <w:r>
        <w:t xml:space="preserve">1 . myrsky jatkoi matkaansa Pohjois-Carolinan ulkorannikoiden yli ja säilytti voimansa 20. kesäkuuta asti, jolloin se muuttui ekstratrooppiseksi lähellä Newfoundlandia.</w:t>
      </w:r>
    </w:p>
    <w:p>
      <w:r>
        <w:rPr>
          <w:b/>
        </w:rPr>
        <w:t xml:space="preserve">Tulos</w:t>
      </w:r>
    </w:p>
    <w:p>
      <w:r>
        <w:t xml:space="preserve">myrsky jatkoi matkaansa Pohjois-Carolinan ulkorannikoiden yli ja pysyi voimakkaana 20. kesäkuuta asti, jolloin siitä tuli trooppinen myrsky lähellä Newfoundlandia.</w:t>
      </w:r>
    </w:p>
    <w:p>
      <w:r>
        <w:rPr>
          <w:b/>
        </w:rPr>
        <w:t xml:space="preserve">Tulos</w:t>
      </w:r>
    </w:p>
    <w:p>
      <w:r>
        <w:t xml:space="preserve">myrsky jatkoi Pohjois-Carolinan ulkorannikoiden ylittämistä ja säilytti voimansa 20. kesäkuuta asti, jolloin se muuttui ekstratrooppiseksi lähellä Newfoundlandia.</w:t>
      </w:r>
    </w:p>
    <w:p>
      <w:r>
        <w:rPr>
          <w:b/>
        </w:rPr>
        <w:t xml:space="preserve">Tulos</w:t>
      </w:r>
    </w:p>
    <w:p>
      <w:r>
        <w:t xml:space="preserve">myrsky jatkoi matkaansa, ylitti Pohjois-Carolinan ulkorannat ja säilytti voimansa 20. kesäkuuta asti, jolloin se menetti voimansa lähellä Newfoundlandia.</w:t>
      </w:r>
    </w:p>
    <w:p>
      <w:r>
        <w:rPr>
          <w:b/>
        </w:rPr>
        <w:t xml:space="preserve">Tulos</w:t>
      </w:r>
    </w:p>
    <w:p>
      <w:r>
        <w:t xml:space="preserve">Myrsky jatkoi matkaansa, ylitti Pohjois-Carolinan ulkorannat ja pysyi voimakkaana 20. kesäkuuta asti, jolloin se lähestyi Newfoundlandia.</w:t>
      </w:r>
    </w:p>
    <w:p>
      <w:r>
        <w:rPr>
          <w:b/>
        </w:rPr>
        <w:t xml:space="preserve">Tulos</w:t>
      </w:r>
    </w:p>
    <w:p>
      <w:r>
        <w:t xml:space="preserve">myrsky jatkoi matkaansa, ylitti Pohjois-Carolinan ulkorannat ja säilytti voimansa 20. kesäkuuta asti, jolloin se muuttui ekstratrooppiseksi lähellä Newfoundlandia.</w:t>
      </w:r>
    </w:p>
    <w:p>
      <w:r>
        <w:rPr>
          <w:b/>
        </w:rPr>
        <w:t xml:space="preserve">Tulos</w:t>
      </w:r>
    </w:p>
    <w:p>
      <w:r>
        <w:t xml:space="preserve">myrsky jatkoi matkaansa Pohjois-Karoliinan ulkorannikoiden yli ja muuttui ekstratrooppiseksi lähellä Newfoundlandia.</w:t>
      </w:r>
    </w:p>
    <w:p>
      <w:r>
        <w:rPr>
          <w:b/>
        </w:rPr>
        <w:t xml:space="preserve">Tulos</w:t>
      </w:r>
    </w:p>
    <w:p>
      <w:r>
        <w:t xml:space="preserve">myrsky jatkoi matkaansa Pohjois-Carolinan ulkorannikoiden yli ja piti voimansa 20. kesäkuuta asti, jolloin se muuttui ekstratrooppiseksi lähellä Newfoundlandia.</w:t>
      </w:r>
    </w:p>
    <w:p>
      <w:r>
        <w:rPr>
          <w:b/>
        </w:rPr>
        <w:t xml:space="preserve">Esimerkki 9.513</w:t>
      </w:r>
    </w:p>
    <w:p>
      <w:r>
        <w:t xml:space="preserve">www-värit ovat www-sivujen suunnittelussa käytettäviä värejä ja menetelmiä, joilla näitä värejä kuvataan ja määritetään.</w:t>
      </w:r>
    </w:p>
    <w:p>
      <w:r>
        <w:rPr>
          <w:b/>
        </w:rPr>
        <w:t xml:space="preserve">Tulos</w:t>
      </w:r>
    </w:p>
    <w:p>
      <w:r>
        <w:t xml:space="preserve">verkkovärejä käytetään verkkosivujen suunnittelussa.</w:t>
      </w:r>
    </w:p>
    <w:p>
      <w:r>
        <w:rPr>
          <w:b/>
        </w:rPr>
        <w:t xml:space="preserve">Tulos</w:t>
      </w:r>
    </w:p>
    <w:p>
      <w:r>
        <w:t xml:space="preserve">web-värit ovat verkkosivujen suunnittelussa käytettäviä värejä ja menetelmiä näiden värien tunnistamiseksi ja määrittämiseksi.</w:t>
      </w:r>
    </w:p>
    <w:p>
      <w:r>
        <w:rPr>
          <w:b/>
        </w:rPr>
        <w:t xml:space="preserve">Tulos</w:t>
      </w:r>
    </w:p>
    <w:p>
      <w:r>
        <w:t xml:space="preserve">1 . web-värit ovat web-sivujen suunnittelussa käytettäviä värejä ja menetelmiä, joilla näitä värejä kuvataan ja määritetään.</w:t>
      </w:r>
    </w:p>
    <w:p>
      <w:r>
        <w:rPr>
          <w:b/>
        </w:rPr>
        <w:t xml:space="preserve">Tulos</w:t>
      </w:r>
    </w:p>
    <w:p>
      <w:r>
        <w:t xml:space="preserve">web-värit ovat internet-sivujen suunnittelussa käytettäviä värejä ja menetelmiä, joilla näitä värejä kuvataan ja määritetään.</w:t>
      </w:r>
    </w:p>
    <w:p>
      <w:r>
        <w:rPr>
          <w:b/>
        </w:rPr>
        <w:t xml:space="preserve">Tulos</w:t>
      </w:r>
    </w:p>
    <w:p>
      <w:r>
        <w:t xml:space="preserve">web-värit ovat web-sivujen suunnittelussa käytettäviä värejä ja menetelmiä, joilla näitä värejä kuvataan ja määritetään.</w:t>
      </w:r>
    </w:p>
    <w:p>
      <w:r>
        <w:rPr>
          <w:b/>
        </w:rPr>
        <w:t xml:space="preserve">Esimerkki 9.514</w:t>
      </w:r>
    </w:p>
    <w:p>
      <w:r>
        <w:t xml:space="preserve">kiertoaikaa ei voitu arvioida lopullisesti -lrb- paras sovitus ~ 4 h -rrb-.</w:t>
      </w:r>
    </w:p>
    <w:p>
      <w:r>
        <w:rPr>
          <w:b/>
        </w:rPr>
        <w:t xml:space="preserve">Tulos</w:t>
      </w:r>
    </w:p>
    <w:p>
      <w:r>
        <w:t xml:space="preserve">kiertoaikaa ei voitu arvioida lopullisesti -lrb- paras sovitus ~ 4h -rrb-.</w:t>
      </w:r>
    </w:p>
    <w:p>
      <w:r>
        <w:rPr>
          <w:b/>
        </w:rPr>
        <w:t xml:space="preserve">Tulos</w:t>
      </w:r>
    </w:p>
    <w:p>
      <w:r>
        <w:t xml:space="preserve">kiertoaikaa ei voitu arvioida hyvin -lrb- paras sovitus ~ 4 h -rrb-.</w:t>
      </w:r>
    </w:p>
    <w:p>
      <w:r>
        <w:rPr>
          <w:b/>
        </w:rPr>
        <w:t xml:space="preserve">Tulos</w:t>
      </w:r>
    </w:p>
    <w:p>
      <w:r>
        <w:t xml:space="preserve">kiertoaikaa ei voitu arvioida täydellisesti -lrb- paras sovitus ~ 4 h -rrb-.</w:t>
      </w:r>
    </w:p>
    <w:p>
      <w:r>
        <w:rPr>
          <w:b/>
        </w:rPr>
        <w:t xml:space="preserve">Tulos</w:t>
      </w:r>
    </w:p>
    <w:p>
      <w:r>
        <w:t xml:space="preserve">kiertoaika arvioitiin karkeasti noin 4 tunniksi.</w:t>
      </w:r>
    </w:p>
    <w:p>
      <w:r>
        <w:rPr>
          <w:b/>
        </w:rPr>
        <w:t xml:space="preserve">Tulos</w:t>
      </w:r>
    </w:p>
    <w:p>
      <w:r>
        <w:t xml:space="preserve">paras arvio voisi olla noin neljä tuntia, mutta kiertoaikaa ei voitu varmasti määrittää.</w:t>
      </w:r>
    </w:p>
    <w:p>
      <w:r>
        <w:rPr>
          <w:b/>
        </w:rPr>
        <w:t xml:space="preserve">Tulos</w:t>
      </w:r>
    </w:p>
    <w:p>
      <w:r>
        <w:t xml:space="preserve">kiertoaikaa ei voitu arvioida tarkasti -lrb- paras sovitus ~ 4 h -rrb-.</w:t>
      </w:r>
    </w:p>
    <w:p>
      <w:r>
        <w:rPr>
          <w:b/>
        </w:rPr>
        <w:t xml:space="preserve">Tulos</w:t>
      </w:r>
    </w:p>
    <w:p>
      <w:r>
        <w:t xml:space="preserve">paras arvio kiertoajaksi on 4 tuntia.</w:t>
      </w:r>
    </w:p>
    <w:p>
      <w:r>
        <w:rPr>
          <w:b/>
        </w:rPr>
        <w:t xml:space="preserve">Tulos</w:t>
      </w:r>
    </w:p>
    <w:p>
      <w:r>
        <w:t xml:space="preserve">kiertoaikaa ei voitu arvioida lopullisesti.</w:t>
      </w:r>
    </w:p>
    <w:p>
      <w:r>
        <w:rPr>
          <w:b/>
        </w:rPr>
        <w:t xml:space="preserve">Esimerkki 9.515</w:t>
      </w:r>
    </w:p>
    <w:p>
      <w:r>
        <w:t xml:space="preserve">rc4 oli aluksi liikesalaisuus, mutta syyskuussa 1994 sen kuvaus lähetettiin nimettömänä cypherpunks-postituslistalle.</w:t>
      </w:r>
    </w:p>
    <w:p>
      <w:r>
        <w:rPr>
          <w:b/>
        </w:rPr>
        <w:t xml:space="preserve">Tulos</w:t>
      </w:r>
    </w:p>
    <w:p>
      <w:r>
        <w:t xml:space="preserve">rc4 oli aluksi liikesalaisuus, mutta syyskuussa 1994 sen kuvaus lähetettiin nimensä paljastamatta codepunks-postituslistalle.</w:t>
      </w:r>
    </w:p>
    <w:p>
      <w:r>
        <w:rPr>
          <w:b/>
        </w:rPr>
        <w:t xml:space="preserve">Tulos</w:t>
      </w:r>
    </w:p>
    <w:p>
      <w:r>
        <w:t xml:space="preserve">aluksi rc4 oli liikesalaisuus, mutta syyskuussa 1994 joku, jolla ei ollut mitään tietoa henkilöllisyydestä, lähetti yksityiskohtia siitä cypherpunks-postituslistalle.</w:t>
      </w:r>
    </w:p>
    <w:p>
      <w:r>
        <w:rPr>
          <w:b/>
        </w:rPr>
        <w:t xml:space="preserve">Tulos</w:t>
      </w:r>
    </w:p>
    <w:p>
      <w:r>
        <w:t xml:space="preserve">rc4 oli liikesalaisuus, mutta syyskuussa 1994 sen kuvaus lähetettiin cypherpunks-postituslistalle.</w:t>
      </w:r>
    </w:p>
    <w:p>
      <w:r>
        <w:rPr>
          <w:b/>
        </w:rPr>
        <w:t xml:space="preserve">Tulos</w:t>
      </w:r>
    </w:p>
    <w:p>
      <w:r>
        <w:t xml:space="preserve">rc4 oli alun perin liikesalaisuus , mutta syyskuussa 1994 sen kuvaus lähetettiin cypherpunks-postituslistalle ilman nimeä.</w:t>
      </w:r>
    </w:p>
    <w:p>
      <w:r>
        <w:rPr>
          <w:b/>
        </w:rPr>
        <w:t xml:space="preserve">Tulos</w:t>
      </w:r>
    </w:p>
    <w:p>
      <w:r>
        <w:t xml:space="preserve">rc4:n liikesalaisuus paljastui vuonna 1994, kun se kuvattiin ja julkaistiin cypherpunks-postituslistalla.</w:t>
      </w:r>
    </w:p>
    <w:p>
      <w:r>
        <w:rPr>
          <w:b/>
        </w:rPr>
        <w:t xml:space="preserve">Tulos</w:t>
      </w:r>
    </w:p>
    <w:p>
      <w:r>
        <w:t xml:space="preserve">Vaikka rc4 oli aluksi liikesalaisuus, syyskuussa 1994 sen kuvaus lähetettiin nimettömänä cypherpunks-postituslistalle.</w:t>
      </w:r>
    </w:p>
    <w:p>
      <w:r>
        <w:rPr>
          <w:b/>
        </w:rPr>
        <w:t xml:space="preserve">Tulos</w:t>
      </w:r>
    </w:p>
    <w:p>
      <w:r>
        <w:t xml:space="preserve">rc4 oli liikesalaisuus vuoteen 1994 asti, jolloin se lähetettiin nimettömänä chypherpunks-postituslistalle.</w:t>
      </w:r>
    </w:p>
    <w:p>
      <w:r>
        <w:rPr>
          <w:b/>
        </w:rPr>
        <w:t xml:space="preserve">Esimerkki 9.516</w:t>
      </w:r>
    </w:p>
    <w:p>
      <w:r>
        <w:t xml:space="preserve">esimerkiksi 1,5 &amp; kertaa ; 30 -lrb-, joka vastaa 45 -rrb-, antaa saman tuloksen kuin 1 500 000 &amp; kertaa ; 0,03 -lrb-, joka vastaa 45 000 -rrb-.</w:t>
      </w:r>
    </w:p>
    <w:p>
      <w:r>
        <w:rPr>
          <w:b/>
        </w:rPr>
        <w:t xml:space="preserve">Tulos</w:t>
      </w:r>
    </w:p>
    <w:p>
      <w:r>
        <w:t xml:space="preserve">esimerkiksi 1,5 kerrottuna 30:llä on 45.</w:t>
      </w:r>
    </w:p>
    <w:p>
      <w:r>
        <w:rPr>
          <w:b/>
        </w:rPr>
        <w:t xml:space="preserve">Tulos</w:t>
      </w:r>
    </w:p>
    <w:p>
      <w:r>
        <w:t xml:space="preserve">1 500 000 &amp; kertaa ; 0-03, joka on 45 000, on sama tulos kuin 1,5 &amp; kertaa ; 30, joka on .</w:t>
      </w:r>
    </w:p>
    <w:p>
      <w:r>
        <w:rPr>
          <w:b/>
        </w:rPr>
        <w:t xml:space="preserve">Tulos</w:t>
      </w:r>
    </w:p>
    <w:p>
      <w:r>
        <w:t xml:space="preserve">Esimerkiksi 1,5 &amp; kertaa ; 30 -lrb-, joka vastaa 45 -rrb-, antaa saman tuloksen kuin 1 500 000 &amp; kertaa ; 0,03 -lrb-, joka vastaa 45 000 -rrb-.</w:t>
      </w:r>
    </w:p>
    <w:p>
      <w:r>
        <w:rPr>
          <w:b/>
        </w:rPr>
        <w:t xml:space="preserve">Tulos</w:t>
      </w:r>
    </w:p>
    <w:p>
      <w:r>
        <w:t xml:space="preserve">1,5 kertaa &amp; 30 antaa saman tuloksen kuin 1 500 000 &amp; 0,03.</w:t>
      </w:r>
    </w:p>
    <w:p>
      <w:r>
        <w:rPr>
          <w:b/>
        </w:rPr>
        <w:t xml:space="preserve">Esimerkki 9.517</w:t>
      </w:r>
    </w:p>
    <w:p>
      <w:r>
        <w:t xml:space="preserve">Sitä käytetään nykyisin lähinnä jalkapallo-otteluihin, ja se on Association Sportive Sonabelin kotistadion.</w:t>
      </w:r>
    </w:p>
    <w:p>
      <w:r>
        <w:rPr>
          <w:b/>
        </w:rPr>
        <w:t xml:space="preserve">Tulos</w:t>
      </w:r>
    </w:p>
    <w:p>
      <w:r>
        <w:t xml:space="preserve">Sitä käytetään nykyään lähinnä jalkapallo-otteluihin, ja se on Association Sportive Sonabelin kotistadion.</w:t>
      </w:r>
    </w:p>
    <w:p>
      <w:r>
        <w:rPr>
          <w:b/>
        </w:rPr>
        <w:t xml:space="preserve">Tulos</w:t>
      </w:r>
    </w:p>
    <w:p>
      <w:r>
        <w:t xml:space="preserve">Tällä hetkellä sitä käytetään enimmäkseen jalkapallo-otteluihin, ja se on Association Sportive Sonabelin kotistadion.</w:t>
      </w:r>
    </w:p>
    <w:p>
      <w:r>
        <w:rPr>
          <w:b/>
        </w:rPr>
        <w:t xml:space="preserve">Tulos</w:t>
      </w:r>
    </w:p>
    <w:p>
      <w:r>
        <w:t xml:space="preserve">stadionia käytetään enimmäkseen jalkapallo-otteluihin, ja se on assocation sportive sonabelin koti.</w:t>
      </w:r>
    </w:p>
    <w:p>
      <w:r>
        <w:rPr>
          <w:b/>
        </w:rPr>
        <w:t xml:space="preserve">Tulos</w:t>
      </w:r>
    </w:p>
    <w:p>
      <w:r>
        <w:t xml:space="preserve">Sitä käytetään nykyisin lähinnä jalkapallo-otteluihin, ja se on Association Sportive Sonabelin kotistadion.</w:t>
      </w:r>
    </w:p>
    <w:p>
      <w:r>
        <w:rPr>
          <w:b/>
        </w:rPr>
        <w:t xml:space="preserve">Tulos</w:t>
      </w:r>
    </w:p>
    <w:p>
      <w:r>
        <w:t xml:space="preserve">nyt sitä käytetään pääasiassa jalkapallo-otteluihin ja se on yhdistyksen suportive sonabelin kotikenttä.</w:t>
      </w:r>
    </w:p>
    <w:p>
      <w:r>
        <w:rPr>
          <w:b/>
        </w:rPr>
        <w:t xml:space="preserve">Tulos</w:t>
      </w:r>
    </w:p>
    <w:p>
      <w:r>
        <w:t xml:space="preserve">sitä käytetään nykyään lähinnä jalkapallo-otteluihin, ja se on Association Sportive Sonabelin kotistadion.</w:t>
      </w:r>
    </w:p>
    <w:p>
      <w:r>
        <w:rPr>
          <w:b/>
        </w:rPr>
        <w:t xml:space="preserve">Tulos</w:t>
      </w:r>
    </w:p>
    <w:p>
      <w:r>
        <w:t xml:space="preserve">sitä käytetään pääasiassa jalkapallo-otteluihin, ja se on Association Sportive Sonabelin kotistadion.</w:t>
      </w:r>
    </w:p>
    <w:p>
      <w:r>
        <w:rPr>
          <w:b/>
        </w:rPr>
        <w:t xml:space="preserve">Esimerkki 9.518</w:t>
      </w:r>
    </w:p>
    <w:p>
      <w:r>
        <w:t xml:space="preserve">Se on neljäs Kojiman tuottama ja ohjaama Metal Gear -peli ja suora jatko-osa Metal Gear Solidille.</w:t>
      </w:r>
    </w:p>
    <w:p>
      <w:r>
        <w:rPr>
          <w:b/>
        </w:rPr>
        <w:t xml:space="preserve">Tulos</w:t>
      </w:r>
    </w:p>
    <w:p>
      <w:r>
        <w:t xml:space="preserve">se on neljäs Kojiman luoma ja hallinnoima Metal Gear -peli ja suora seuraus Metal Gear Solid -pelistä.</w:t>
      </w:r>
    </w:p>
    <w:p>
      <w:r>
        <w:rPr>
          <w:b/>
        </w:rPr>
        <w:t xml:space="preserve">Tulos</w:t>
      </w:r>
    </w:p>
    <w:p>
      <w:r>
        <w:t xml:space="preserve">Se on neljäs Kojiman tekemä ja ohjaama Metal Gear -peli ja suora jatko-osa Metal Gear Solidille.</w:t>
      </w:r>
    </w:p>
    <w:p>
      <w:r>
        <w:rPr>
          <w:b/>
        </w:rPr>
        <w:t xml:space="preserve">Tulos</w:t>
      </w:r>
    </w:p>
    <w:p>
      <w:r>
        <w:t xml:space="preserve">se on neljäs Kojiman tuottama ja ohjaama Metal Gear -peli ja suora tarina -lrb- tämän jälkeen -rrb- Metal Gear Solidille.</w:t>
      </w:r>
    </w:p>
    <w:p>
      <w:r>
        <w:rPr>
          <w:b/>
        </w:rPr>
        <w:t xml:space="preserve">Tulos</w:t>
      </w:r>
    </w:p>
    <w:p>
      <w:r>
        <w:t xml:space="preserve">Se on Kojiman neljäs Metal Gear -peli ja jatko-osa Metal Gear Solid -pelille.</w:t>
      </w:r>
    </w:p>
    <w:p>
      <w:r>
        <w:rPr>
          <w:b/>
        </w:rPr>
        <w:t xml:space="preserve">Tulos</w:t>
      </w:r>
    </w:p>
    <w:p>
      <w:r>
        <w:t xml:space="preserve">Kojman tuottama ja ohjaama neljäs Metal Gear on suora jatko-osa Metal Gear Solidille.</w:t>
      </w:r>
    </w:p>
    <w:p>
      <w:r>
        <w:rPr>
          <w:b/>
        </w:rPr>
        <w:t xml:space="preserve">Tulos</w:t>
      </w:r>
    </w:p>
    <w:p>
      <w:r>
        <w:t xml:space="preserve">se on neljäs Kojiman tuottama ja ohjaama Metal Gear -peli ja suora jatko-osa Metal Gear Solidille.</w:t>
      </w:r>
    </w:p>
    <w:p>
      <w:r>
        <w:rPr>
          <w:b/>
        </w:rPr>
        <w:t xml:space="preserve">Tulos</w:t>
      </w:r>
    </w:p>
    <w:p>
      <w:r>
        <w:t xml:space="preserve">Se on Kojiman neljäs Metal Gear -peli ja suora jatko-osa Metal Gear Solidille.</w:t>
      </w:r>
    </w:p>
    <w:p>
      <w:r>
        <w:rPr>
          <w:b/>
        </w:rPr>
        <w:t xml:space="preserve">Esimerkki 9.519</w:t>
      </w:r>
    </w:p>
    <w:p>
      <w:r>
        <w:t xml:space="preserve">myös hänen matkakirjoituksiaan sekä hänen laajoja päiväkirjojaan ja kirjeenvaihtoaan on julkaistu.</w:t>
      </w:r>
    </w:p>
    <w:p>
      <w:r>
        <w:rPr>
          <w:b/>
        </w:rPr>
        <w:t xml:space="preserve">Tulos</w:t>
      </w:r>
    </w:p>
    <w:p>
      <w:r>
        <w:t xml:space="preserve">hänen matkoillaan kirjoittamiaan kirjoituksia , myös suuri määrä päiväkirjoja ja kirjeitä on julkaistu.</w:t>
      </w:r>
    </w:p>
    <w:p>
      <w:r>
        <w:rPr>
          <w:b/>
        </w:rPr>
        <w:t xml:space="preserve">Tulos</w:t>
      </w:r>
    </w:p>
    <w:p>
      <w:r>
        <w:t xml:space="preserve">hänen matkakirjoituksiaan , monia päiväkirjoja ja kirjeitä on myös julkaistu.</w:t>
      </w:r>
    </w:p>
    <w:p>
      <w:r>
        <w:rPr>
          <w:b/>
        </w:rPr>
        <w:t xml:space="preserve">Tulos</w:t>
      </w:r>
    </w:p>
    <w:p>
      <w:r>
        <w:t xml:space="preserve">myös hänen matkakirjoituksiaan sekä lukuisia päiväkirjojaan ja kirjeitään on julkaistu.</w:t>
      </w:r>
    </w:p>
    <w:p>
      <w:r>
        <w:rPr>
          <w:b/>
        </w:rPr>
        <w:t xml:space="preserve">Tulos</w:t>
      </w:r>
    </w:p>
    <w:p>
      <w:r>
        <w:t xml:space="preserve">hänen matkakirjoituksiaan sekä laajoja päiväkirjojaan ja kirjeenvaihtoa.</w:t>
      </w:r>
    </w:p>
    <w:p>
      <w:r>
        <w:rPr>
          <w:b/>
        </w:rPr>
        <w:t xml:space="preserve">Tulos</w:t>
      </w:r>
    </w:p>
    <w:p>
      <w:r>
        <w:t xml:space="preserve">myös hänen matkakirjoituksiaan sekä lukuisia päiväkirjojaan ja kirjeitään on julkaistu.</w:t>
      </w:r>
    </w:p>
    <w:p>
      <w:r>
        <w:rPr>
          <w:b/>
        </w:rPr>
        <w:t xml:space="preserve">Tulos</w:t>
      </w:r>
    </w:p>
    <w:p>
      <w:r>
        <w:t xml:space="preserve">hänen matkakirjoituksiaan , päiväkirjojaan ja kirjeenvaihtoa on julkaistu.</w:t>
      </w:r>
    </w:p>
    <w:p>
      <w:r>
        <w:rPr>
          <w:b/>
        </w:rPr>
        <w:t xml:space="preserve">Tulos</w:t>
      </w:r>
    </w:p>
    <w:p>
      <w:r>
        <w:t xml:space="preserve">hänen matkakirjoituksiaan, monia päiväkirjojaan ja kirjeitään muiden kanssa on myös julkaistu.</w:t>
      </w:r>
    </w:p>
    <w:p>
      <w:r>
        <w:rPr>
          <w:b/>
        </w:rPr>
        <w:t xml:space="preserve">Esimerkki 9.520</w:t>
      </w:r>
    </w:p>
    <w:p>
      <w:r>
        <w:t xml:space="preserve">Tulen terä on toinen romaani Stuart Hillin fantasiasarjassa , Jäämerkin kronikat.</w:t>
      </w:r>
    </w:p>
    <w:p>
      <w:r>
        <w:rPr>
          <w:b/>
        </w:rPr>
        <w:t xml:space="preserve">Tulos</w:t>
      </w:r>
    </w:p>
    <w:p>
      <w:r>
        <w:t xml:space="preserve">"Tulen terä" on toinen romaani kirjailija Stuart Hillin fantasiasarjassa "Jäämerkin kronikat".</w:t>
      </w:r>
    </w:p>
    <w:p>
      <w:r>
        <w:rPr>
          <w:b/>
        </w:rPr>
        <w:t xml:space="preserve">Tulos</w:t>
      </w:r>
    </w:p>
    <w:p>
      <w:r>
        <w:t xml:space="preserve">Blade of Fire on toinen kirja Stuart Hillin fantasiasarjassa , The icemark chronicles .</w:t>
      </w:r>
    </w:p>
    <w:p>
      <w:r>
        <w:rPr>
          <w:b/>
        </w:rPr>
        <w:t xml:space="preserve">Tulos</w:t>
      </w:r>
    </w:p>
    <w:p>
      <w:r>
        <w:t xml:space="preserve">Blade of Fire on toinen kirja Stuart Hillin fantasiasarjassa , The icemark chronicles .</w:t>
      </w:r>
    </w:p>
    <w:p>
      <w:r>
        <w:rPr>
          <w:b/>
        </w:rPr>
        <w:t xml:space="preserve">Tulos</w:t>
      </w:r>
    </w:p>
    <w:p>
      <w:r>
        <w:t xml:space="preserve">Tulen terä on toinen kirja Stuart Hillin fantasiasarjassa nimeltä Jäämerkin kronikat.</w:t>
      </w:r>
    </w:p>
    <w:p>
      <w:r>
        <w:rPr>
          <w:b/>
        </w:rPr>
        <w:t xml:space="preserve">Esimerkki 9.521</w:t>
      </w:r>
    </w:p>
    <w:p>
      <w:r>
        <w:t xml:space="preserve">espanjalaiset onnistuivat valloittamaan saaren vasta vuonna 1697 useiden yritysten jälkeen, jotka alkoivat vuonna 1629, jolloin he marssivat sisään Belizen Corozalista, Yucatánista ja Alta Verapazista, hyökkäsivät veneillä ja tuhosivat sen.</w:t>
      </w:r>
    </w:p>
    <w:p>
      <w:r>
        <w:rPr>
          <w:b/>
        </w:rPr>
        <w:t xml:space="preserve">Tulos</w:t>
      </w:r>
    </w:p>
    <w:p>
      <w:r>
        <w:t xml:space="preserve">espanjalaiset saivat saaren haltuunsa vasta vuonna 1697 monien yritysten jälkeen, jotka alkoivat vuonna 1629, jolloin he marssivat Belizen, Yucatanin ja Alta Verapazin Corozalista, hyökkäsivät sinne veneiden kautta ja tuhosivat sen.</w:t>
      </w:r>
    </w:p>
    <w:p>
      <w:r>
        <w:rPr>
          <w:b/>
        </w:rPr>
        <w:t xml:space="preserve">Tulos</w:t>
      </w:r>
    </w:p>
    <w:p>
      <w:r>
        <w:t xml:space="preserve">espanjalaiset valloittivat saaren vasta vuonna 1697 useiden yritysten jälkeen.</w:t>
      </w:r>
    </w:p>
    <w:p>
      <w:r>
        <w:rPr>
          <w:b/>
        </w:rPr>
        <w:t xml:space="preserve">Tulos</w:t>
      </w:r>
    </w:p>
    <w:p>
      <w:r>
        <w:t xml:space="preserve">espanjalaiset ottivat saaren haltuunsa vasta vuonna 1697 useiden yritysten jälkeen -lrb- alkaen vuodesta 1620 -rrb- , jolloin he tulivat Belizen Corozalista, Yucatanista ja Alta Verapazista, hyökkäsivät veneillä ja tuhosivat sen.</w:t>
      </w:r>
    </w:p>
    <w:p>
      <w:r>
        <w:rPr>
          <w:b/>
        </w:rPr>
        <w:t xml:space="preserve">Tulos</w:t>
      </w:r>
    </w:p>
    <w:p>
      <w:r>
        <w:t xml:space="preserve">espanjalaiset saivat saaren haltuunsa vasta vuonna 1697 useiden yritysten jälkeen, jotka alkoivat vuonna 1629, jolloin he marssivat sisään Belizen Corozalista, Yucatánista ja Alta Verapazista, hyökkäsivät sinne veneiden kautta ja tuhosivat sen.</w:t>
      </w:r>
    </w:p>
    <w:p>
      <w:r>
        <w:rPr>
          <w:b/>
        </w:rPr>
        <w:t xml:space="preserve">Tulos</w:t>
      </w:r>
    </w:p>
    <w:p>
      <w:r>
        <w:t xml:space="preserve">espanjalaiset ottivat saaren haltuunsa vasta vuonna 1697 useiden yritysten jälkeen, jotka alkoivat vuonna 1629, jolloin he marssivat sisään Belizen Corozalista, Yucatánista ja Alta Verapazista, hyökkäsivät sinne veneiden kautta ja tuhosivat sen.</w:t>
      </w:r>
    </w:p>
    <w:p>
      <w:r>
        <w:rPr>
          <w:b/>
        </w:rPr>
        <w:t xml:space="preserve">Tulos</w:t>
      </w:r>
    </w:p>
    <w:p>
      <w:r>
        <w:t xml:space="preserve">espanjalaiset onnistuivat valloittamaan saaren vasta vuonna 1697 useiden vuonna 1629 alkaneiden yritysten jälkeen, jolloin he marssivat Belizen, Yucatanin ja Alta Verapazin Corozalista ja hyökkäsivät saarelle veneiden kautta ja tuhosivat sen.</w:t>
      </w:r>
    </w:p>
    <w:p>
      <w:r>
        <w:rPr>
          <w:b/>
        </w:rPr>
        <w:t xml:space="preserve">Tulos</w:t>
      </w:r>
    </w:p>
    <w:p>
      <w:r>
        <w:t xml:space="preserve">espanjalaiset onnistuivat valloittamaan saaren vasta vuonna 1697 monien yritysten jälkeen, jotka alkoivat vuonna 1629, jolloin he marssivat sisään Belizen Corozalista, Yucatanista ja Alta Verapazista, hyökkäsivät veneiden kautta ja tuhosivat sen.</w:t>
      </w:r>
    </w:p>
    <w:p>
      <w:r>
        <w:rPr>
          <w:b/>
        </w:rPr>
        <w:t xml:space="preserve">Tulos</w:t>
      </w:r>
    </w:p>
    <w:p>
      <w:r>
        <w:t xml:space="preserve">espanjalaiset aloittivat hyökkäykset saarelle vuonna 1629 Corzalista Belizeen, Yucataniin ja Alta Verpaziin, ja valloittivat sen vasta vuonna 1697 hyökkäyksillä veneillä ja tuhosivat sen.</w:t>
      </w:r>
    </w:p>
    <w:p>
      <w:r>
        <w:rPr>
          <w:b/>
        </w:rPr>
        <w:t xml:space="preserve">Esimerkki 9.522</w:t>
      </w:r>
    </w:p>
    <w:p>
      <w:r>
        <w:t xml:space="preserve">sillä välin kli:ssä on noin 20 sellaista entisen aloittelijan kielioppia.</w:t>
      </w:r>
    </w:p>
    <w:p>
      <w:r>
        <w:rPr>
          <w:b/>
        </w:rPr>
        <w:t xml:space="preserve">Tulos</w:t>
      </w:r>
    </w:p>
    <w:p>
      <w:r>
        <w:t xml:space="preserve">sillä välin , kli on noin 20 noista menneen aloittelijan kieliopista.</w:t>
      </w:r>
    </w:p>
    <w:p>
      <w:r>
        <w:rPr>
          <w:b/>
        </w:rPr>
        <w:t xml:space="preserve">Tulos</w:t>
      </w:r>
    </w:p>
    <w:p>
      <w:r>
        <w:t xml:space="preserve">samaan aikaan kli:ssä on noin 20 tällaista entisen aloittelijan kielioppia.</w:t>
      </w:r>
    </w:p>
    <w:p>
      <w:r>
        <w:rPr>
          <w:b/>
        </w:rPr>
        <w:t xml:space="preserve">Tulos</w:t>
      </w:r>
    </w:p>
    <w:p>
      <w:r>
        <w:t xml:space="preserve">kli:ssä on noin 20 entistä aloittelevaa kielioppia.</w:t>
      </w:r>
    </w:p>
    <w:p>
      <w:r>
        <w:rPr>
          <w:b/>
        </w:rPr>
        <w:t xml:space="preserve">Tulos</w:t>
      </w:r>
    </w:p>
    <w:p>
      <w:r>
        <w:t xml:space="preserve">sillä välin , kli on edelleen noin 20 aloittelevien kieliopettajien aluksi.</w:t>
      </w:r>
    </w:p>
    <w:p>
      <w:r>
        <w:rPr>
          <w:b/>
        </w:rPr>
        <w:t xml:space="preserve">Tulos</w:t>
      </w:r>
    </w:p>
    <w:p>
      <w:r>
        <w:t xml:space="preserve">samaan aikaan kli:ssä on noin 20 sellaista aikaisempaa aloittelevaa kielioppia.</w:t>
      </w:r>
    </w:p>
    <w:p>
      <w:r>
        <w:rPr>
          <w:b/>
        </w:rPr>
        <w:t xml:space="preserve">Tulos</w:t>
      </w:r>
    </w:p>
    <w:p>
      <w:r>
        <w:t xml:space="preserve">samaan aikaan , kli:ssä on noin 20 sellaista vanhaa aloittelijan kielioppia.</w:t>
      </w:r>
    </w:p>
    <w:p>
      <w:r>
        <w:rPr>
          <w:b/>
        </w:rPr>
        <w:t xml:space="preserve">Esimerkki 9.523</w:t>
      </w:r>
    </w:p>
    <w:p>
      <w:r>
        <w:t xml:space="preserve">se muodostui 19. heinäkuuta matalapaineen kaukalosta Yhdysvaltojen kaakkoisrannikon edustalla.</w:t>
      </w:r>
    </w:p>
    <w:p>
      <w:r>
        <w:rPr>
          <w:b/>
        </w:rPr>
        <w:t xml:space="preserve">Tulos</w:t>
      </w:r>
    </w:p>
    <w:p>
      <w:r>
        <w:t xml:space="preserve">sen aiheutti 19. heinäkuuta 19. heinäkuuta Yhdysvaltojen kaakkoisrannikolla sijaitseva matalapaineinen kaukalo.</w:t>
      </w:r>
    </w:p>
    <w:p>
      <w:r>
        <w:rPr>
          <w:b/>
        </w:rPr>
        <w:t xml:space="preserve">Tulos</w:t>
      </w:r>
    </w:p>
    <w:p>
      <w:r>
        <w:t xml:space="preserve">se syntyi 19. heinäkuuta matalapaineen kanavasta Yhdysvaltojen kaakkoisrannikon edustalla.</w:t>
      </w:r>
    </w:p>
    <w:p>
      <w:r>
        <w:rPr>
          <w:b/>
        </w:rPr>
        <w:t xml:space="preserve">Tulos</w:t>
      </w:r>
    </w:p>
    <w:p>
      <w:r>
        <w:t xml:space="preserve">se muodostui 19. heinäkuuta matalapaineen rintamasta Yhdysvaltojen kaakkoisrannikolla.</w:t>
      </w:r>
    </w:p>
    <w:p>
      <w:r>
        <w:rPr>
          <w:b/>
        </w:rPr>
        <w:t xml:space="preserve">Tulos</w:t>
      </w:r>
    </w:p>
    <w:p>
      <w:r>
        <w:t xml:space="preserve">se muodostui 19. heinäkuuta Yhdysvaltojen rannikon matalapaineen kaukalosta.</w:t>
      </w:r>
    </w:p>
    <w:p>
      <w:r>
        <w:rPr>
          <w:b/>
        </w:rPr>
        <w:t xml:space="preserve">Tulos</w:t>
      </w:r>
    </w:p>
    <w:p>
      <w:r>
        <w:t xml:space="preserve">se alkoi 19. heinäkuuta matalapaineen alueelta Yhdysvaltojen kaakkoisrannikolla.</w:t>
      </w:r>
    </w:p>
    <w:p>
      <w:r>
        <w:rPr>
          <w:b/>
        </w:rPr>
        <w:t xml:space="preserve">Tulos</w:t>
      </w:r>
    </w:p>
    <w:p>
      <w:r>
        <w:t xml:space="preserve">se on syntynyt 19. heinäkuuta 19. heinäkuuta matalapaineen kaukalosta Yhdysvaltojen kaakkoisrannikon edustalla.</w:t>
      </w:r>
    </w:p>
    <w:p>
      <w:r>
        <w:rPr>
          <w:b/>
        </w:rPr>
        <w:t xml:space="preserve">Esimerkki 9.524</w:t>
      </w:r>
    </w:p>
    <w:p>
      <w:r>
        <w:t xml:space="preserve">george bernard shaw -lrb- 26. heinäkuuta 1856 2. marraskuuta 1950 -rrb- oli irlantilainen näytelmäkirjailija.</w:t>
      </w:r>
    </w:p>
    <w:p>
      <w:r>
        <w:rPr>
          <w:b/>
        </w:rPr>
        <w:t xml:space="preserve">Tulos</w:t>
      </w:r>
    </w:p>
    <w:p>
      <w:r>
        <w:t xml:space="preserve">george bernard shaw syntyi 26. heinäkuuta 1856 ja eli 2. marraskuuta 1950 oli irlantilainen näytelmäkirjailija.</w:t>
      </w:r>
    </w:p>
    <w:p>
      <w:r>
        <w:rPr>
          <w:b/>
        </w:rPr>
        <w:t xml:space="preserve">Tulos</w:t>
      </w:r>
    </w:p>
    <w:p>
      <w:r>
        <w:t xml:space="preserve">george bernard shaw -lrb- 26. heinäkuuta 1856 - marraskuu 1950 -rrb- kirjoitti irlantilaisia näytelmiä.</w:t>
      </w:r>
    </w:p>
    <w:p>
      <w:r>
        <w:rPr>
          <w:b/>
        </w:rPr>
        <w:t xml:space="preserve">Tulos</w:t>
      </w:r>
    </w:p>
    <w:p>
      <w:r>
        <w:t xml:space="preserve">george bernard shaw oli irlantilainen näytelmäkirjailija . heinäkuu 26 1856 - marraskuu 19.</w:t>
      </w:r>
    </w:p>
    <w:p>
      <w:r>
        <w:rPr>
          <w:b/>
        </w:rPr>
        <w:t xml:space="preserve">Tulos</w:t>
      </w:r>
    </w:p>
    <w:p>
      <w:r>
        <w:t xml:space="preserve">george bernard shaw -lrb- 26. heinäkuuta 1856 - 2. marraskuuta 1950 -rrb- oli irlantilainen näytelmäkirjailija.</w:t>
      </w:r>
    </w:p>
    <w:p>
      <w:r>
        <w:rPr>
          <w:b/>
        </w:rPr>
        <w:t xml:space="preserve">Tulos</w:t>
      </w:r>
    </w:p>
    <w:p>
      <w:r>
        <w:t xml:space="preserve">george bernard shaw oli irlantilainen näytelmäkirjailija, joka syntyi 26. heinäkuuta 1856 ja kuoli 2. marraskuuta 1950.</w:t>
      </w:r>
    </w:p>
    <w:p>
      <w:r>
        <w:rPr>
          <w:b/>
        </w:rPr>
        <w:t xml:space="preserve">Tulos</w:t>
      </w:r>
    </w:p>
    <w:p>
      <w:r>
        <w:t xml:space="preserve">george bernard shaw -lrb- 26. heinäkuuta 1856 2. marraskuuta 1950 -rrb- oli irlantilainen näytelmäkirjailija.</w:t>
      </w:r>
    </w:p>
    <w:p>
      <w:r>
        <w:rPr>
          <w:b/>
        </w:rPr>
        <w:t xml:space="preserve">Tulos</w:t>
      </w:r>
    </w:p>
    <w:p>
      <w:r>
        <w:t xml:space="preserve">george bernard shaw -lrb- 26. heinäkuuta 1856-2. marraskuuta 1950 -rrb- oli irlantilainen näytelmäkirjailija.</w:t>
      </w:r>
    </w:p>
    <w:p>
      <w:r>
        <w:rPr>
          <w:b/>
        </w:rPr>
        <w:t xml:space="preserve">Tulos</w:t>
      </w:r>
    </w:p>
    <w:p>
      <w:r>
        <w:t xml:space="preserve">george bernard shaw -lrb- 26. heinäkuuta 1856 - 2. marraskuuta 1950 -rrb- oli irlantilainen henkilö, joka kirjoitti näytelmiä ...</w:t>
      </w:r>
    </w:p>
    <w:p>
      <w:r>
        <w:rPr>
          <w:b/>
        </w:rPr>
        <w:t xml:space="preserve">Esimerkki 9.525</w:t>
      </w:r>
    </w:p>
    <w:p>
      <w:r>
        <w:t xml:space="preserve">Kanadan halki kulkeva road movie , jonka iskulause oli He tulivat.</w:t>
      </w:r>
    </w:p>
    <w:p>
      <w:r>
        <w:rPr>
          <w:b/>
        </w:rPr>
        <w:t xml:space="preserve">Tulos</w:t>
      </w:r>
    </w:p>
    <w:p>
      <w:r>
        <w:t xml:space="preserve">Kanadan halki kulkeva road movie , jonka iskulause oli "he tulivat".</w:t>
      </w:r>
    </w:p>
    <w:p>
      <w:r>
        <w:rPr>
          <w:b/>
        </w:rPr>
        <w:t xml:space="preserve">Tulos</w:t>
      </w:r>
    </w:p>
    <w:p>
      <w:r>
        <w:t xml:space="preserve">"He tulivat" oli iskulause road movie -elokuvalle, joka sijoittui Kanadan halki.</w:t>
      </w:r>
    </w:p>
    <w:p>
      <w:r>
        <w:rPr>
          <w:b/>
        </w:rPr>
        <w:t xml:space="preserve">Tulos</w:t>
      </w:r>
    </w:p>
    <w:p>
      <w:r>
        <w:t xml:space="preserve">Se oli road movie, joka sijoittui Kanadan halki ja jonka iskulauseessa sanottiin: "He tulivat ...".</w:t>
      </w:r>
    </w:p>
    <w:p>
      <w:r>
        <w:rPr>
          <w:b/>
        </w:rPr>
        <w:t xml:space="preserve">Tulos</w:t>
      </w:r>
    </w:p>
    <w:p>
      <w:r>
        <w:t xml:space="preserve">Kanadan halki kulkeva road movie oli nimeltään He tulivat.</w:t>
      </w:r>
    </w:p>
    <w:p>
      <w:r>
        <w:rPr>
          <w:b/>
        </w:rPr>
        <w:t xml:space="preserve">Tulos</w:t>
      </w:r>
    </w:p>
    <w:p>
      <w:r>
        <w:t xml:space="preserve">1 . tehty matkalla Kanadan halki , elokuvan iskulause oli " he tulivat " .</w:t>
      </w:r>
    </w:p>
    <w:p>
      <w:r>
        <w:rPr>
          <w:b/>
        </w:rPr>
        <w:t xml:space="preserve">Tulos</w:t>
      </w:r>
    </w:p>
    <w:p>
      <w:r>
        <w:t xml:space="preserve">' he tulivat' , oli Kanadan halki kulkevan road movie -elokuvan iskulause.</w:t>
      </w:r>
    </w:p>
    <w:p>
      <w:r>
        <w:rPr>
          <w:b/>
        </w:rPr>
        <w:t xml:space="preserve">Tulos</w:t>
      </w:r>
    </w:p>
    <w:p>
      <w:r>
        <w:t xml:space="preserve">road movie, joka kuvattiin ympäri Kanadaa, sen iskulause oli " he tulivat ...".</w:t>
      </w:r>
    </w:p>
    <w:p>
      <w:r>
        <w:rPr>
          <w:b/>
        </w:rPr>
        <w:t xml:space="preserve">Esimerkki 9.526</w:t>
      </w:r>
    </w:p>
    <w:p>
      <w:r>
        <w:t xml:space="preserve">8 flora -lrb- , -rrb- on suuri , kirkas päävyöasteroidi.</w:t>
      </w:r>
    </w:p>
    <w:p>
      <w:r>
        <w:rPr>
          <w:b/>
        </w:rPr>
        <w:t xml:space="preserve">Tulos</w:t>
      </w:r>
    </w:p>
    <w:p>
      <w:r>
        <w:t xml:space="preserve">8 flora on suuri , kirkas päävyöasteroidi.</w:t>
      </w:r>
    </w:p>
    <w:p>
      <w:r>
        <w:rPr>
          <w:b/>
        </w:rPr>
        <w:t xml:space="preserve">Tulos</w:t>
      </w:r>
    </w:p>
    <w:p>
      <w:r>
        <w:t xml:space="preserve">8 flora -lrb- , -rrb- on suuri , kirkas päävyöhykeavaruuden kivi.</w:t>
      </w:r>
    </w:p>
    <w:p>
      <w:r>
        <w:rPr>
          <w:b/>
        </w:rPr>
        <w:t xml:space="preserve">Tulos</w:t>
      </w:r>
    </w:p>
    <w:p>
      <w:r>
        <w:t xml:space="preserve">8 flora on suuri , kirkas päävyöasteroidi.</w:t>
      </w:r>
    </w:p>
    <w:p>
      <w:r>
        <w:rPr>
          <w:b/>
        </w:rPr>
        <w:t xml:space="preserve">Tulos</w:t>
      </w:r>
    </w:p>
    <w:p>
      <w:r>
        <w:t xml:space="preserve">8 flora on suuri , kirkas päävyöasteroidi.</w:t>
      </w:r>
    </w:p>
    <w:p>
      <w:r>
        <w:rPr>
          <w:b/>
        </w:rPr>
        <w:t xml:space="preserve">Tulos</w:t>
      </w:r>
    </w:p>
    <w:p>
      <w:r>
        <w:t xml:space="preserve">Kahdeksan Flora on suuri kirkas päävyöasteroidi.</w:t>
      </w:r>
    </w:p>
    <w:p>
      <w:r>
        <w:rPr>
          <w:b/>
        </w:rPr>
        <w:t xml:space="preserve">Tulos</w:t>
      </w:r>
    </w:p>
    <w:p>
      <w:r>
        <w:t xml:space="preserve">1 . 8 flora -lrb- , -rrb- on suuri , kirkas päävyöasteroidi.</w:t>
      </w:r>
    </w:p>
    <w:p>
      <w:r>
        <w:rPr>
          <w:b/>
        </w:rPr>
        <w:t xml:space="preserve">Esimerkki 9.527</w:t>
      </w:r>
    </w:p>
    <w:p>
      <w:r>
        <w:t xml:space="preserve">Kaakao oli tärkeä hyödyke mesoamerikkalaisessa esikolumbiassa.</w:t>
      </w:r>
    </w:p>
    <w:p>
      <w:r>
        <w:rPr>
          <w:b/>
        </w:rPr>
        <w:t xml:space="preserve">Tulos</w:t>
      </w:r>
    </w:p>
    <w:p>
      <w:r>
        <w:t xml:space="preserve">kaakao oli tärkeä tuote mesoamerikkalaisessa esikolumbiassa.</w:t>
      </w:r>
    </w:p>
    <w:p>
      <w:r>
        <w:rPr>
          <w:b/>
        </w:rPr>
        <w:t xml:space="preserve">Tulos</w:t>
      </w:r>
    </w:p>
    <w:p>
      <w:r>
        <w:t xml:space="preserve">Kaakao oli tärkeä tuote mesoamerikkalaisessa esikolumbiassa.</w:t>
      </w:r>
    </w:p>
    <w:p>
      <w:r>
        <w:rPr>
          <w:b/>
        </w:rPr>
        <w:t xml:space="preserve">Tulos</w:t>
      </w:r>
    </w:p>
    <w:p>
      <w:r>
        <w:t xml:space="preserve">Mesoamerikassa ennen Kolumbusta kaakao oli tärkeä hyödyke.</w:t>
      </w:r>
    </w:p>
    <w:p>
      <w:r>
        <w:rPr>
          <w:b/>
        </w:rPr>
        <w:t xml:space="preserve">Tulos</w:t>
      </w:r>
    </w:p>
    <w:p>
      <w:r>
        <w:t xml:space="preserve">kaakao oli tärkein tuote mesoamerikkalaisessa esikolumbiassa.</w:t>
      </w:r>
    </w:p>
    <w:p>
      <w:r>
        <w:rPr>
          <w:b/>
        </w:rPr>
        <w:t xml:space="preserve">Tulos</w:t>
      </w:r>
    </w:p>
    <w:p>
      <w:r>
        <w:t xml:space="preserve">kaakao oli tärkeä tuote mesoamerikkalaisessa esikolumbiassa.</w:t>
      </w:r>
    </w:p>
    <w:p>
      <w:r>
        <w:rPr>
          <w:b/>
        </w:rPr>
        <w:t xml:space="preserve">Tulos</w:t>
      </w:r>
    </w:p>
    <w:p>
      <w:r>
        <w:t xml:space="preserve">kaakao oli tärkeä viljelykasvi mesoamerikkalaisessa esikolumbiassa.</w:t>
      </w:r>
    </w:p>
    <w:p>
      <w:r>
        <w:rPr>
          <w:b/>
        </w:rPr>
        <w:t xml:space="preserve">Esimerkki 9.528</w:t>
      </w:r>
    </w:p>
    <w:p>
      <w:r>
        <w:t xml:space="preserve">selaimessa pelattavaa peliä kutsutaan usein selainpohjaiseksi peliksi -lrb- bbg -rrb-.</w:t>
      </w:r>
    </w:p>
    <w:p>
      <w:r>
        <w:rPr>
          <w:b/>
        </w:rPr>
        <w:t xml:space="preserve">Tulos</w:t>
      </w:r>
    </w:p>
    <w:p>
      <w:r>
        <w:t xml:space="preserve">selaimessa pelattavaa peliä kutsutaan joskus selainpohjaiseksi peliksi -lrb- bbg -rrb-.</w:t>
      </w:r>
    </w:p>
    <w:p>
      <w:r>
        <w:rPr>
          <w:b/>
        </w:rPr>
        <w:t xml:space="preserve">Tulos</w:t>
      </w:r>
    </w:p>
    <w:p>
      <w:r>
        <w:t xml:space="preserve">verkkosivulla pelattavaa peliä kutsutaan selainpohjaiseksi peliksi -lrb- bbg -rrb-.</w:t>
      </w:r>
    </w:p>
    <w:p>
      <w:r>
        <w:rPr>
          <w:b/>
        </w:rPr>
        <w:t xml:space="preserve">Tulos</w:t>
      </w:r>
    </w:p>
    <w:p>
      <w:r>
        <w:t xml:space="preserve">selaimessa pelattavaa peliä kutsutaan usein selainpohjaiseksi peliksi.</w:t>
      </w:r>
    </w:p>
    <w:p>
      <w:r>
        <w:rPr>
          <w:b/>
        </w:rPr>
        <w:t xml:space="preserve">Tulos</w:t>
      </w:r>
    </w:p>
    <w:p>
      <w:r>
        <w:t xml:space="preserve">selaimessa pelattavaa peliä kutsutaan selainpohjaiseksi peliksi eli bbg-peliksi.</w:t>
      </w:r>
    </w:p>
    <w:p>
      <w:r>
        <w:rPr>
          <w:b/>
        </w:rPr>
        <w:t xml:space="preserve">Tulos</w:t>
      </w:r>
    </w:p>
    <w:p>
      <w:r>
        <w:t xml:space="preserve">selaimella pelattavaa peliä kutsutaan usein selainpohjaiseksi peliksi -lrb- bbg -rr.</w:t>
      </w:r>
    </w:p>
    <w:p>
      <w:r>
        <w:rPr>
          <w:b/>
        </w:rPr>
        <w:t xml:space="preserve">Esimerkki 9.529</w:t>
      </w:r>
    </w:p>
    <w:p>
      <w:r>
        <w:t xml:space="preserve">hänen joukkueensa oli hävinnyt kahdessa peräkkäisessä ottelussa montreal canadiensille vuosina 1929-30.</w:t>
      </w:r>
    </w:p>
    <w:p>
      <w:r>
        <w:rPr>
          <w:b/>
        </w:rPr>
        <w:t xml:space="preserve">Tulos</w:t>
      </w:r>
    </w:p>
    <w:p>
      <w:r>
        <w:t xml:space="preserve">hänen joukkueensa oli hävinnyt kahdessa peräkkäisessä ottelussa Montreal Canadiensille.</w:t>
      </w:r>
    </w:p>
    <w:p>
      <w:r>
        <w:rPr>
          <w:b/>
        </w:rPr>
        <w:t xml:space="preserve">Tulos</w:t>
      </w:r>
    </w:p>
    <w:p>
      <w:r>
        <w:t xml:space="preserve">vuosina 1929 ja 30 hänen joukkueensa hävisi peräkkäisissä peleissä.</w:t>
      </w:r>
    </w:p>
    <w:p>
      <w:r>
        <w:rPr>
          <w:b/>
        </w:rPr>
        <w:t xml:space="preserve">Tulos</w:t>
      </w:r>
    </w:p>
    <w:p>
      <w:r>
        <w:t xml:space="preserve">hänen joukkueensa oli hävinnyt kahdessa peräkkäisessä ottelussa montreal canadiansille vuosina 1929-30.</w:t>
      </w:r>
    </w:p>
    <w:p>
      <w:r>
        <w:rPr>
          <w:b/>
        </w:rPr>
        <w:t xml:space="preserve">Tulos</w:t>
      </w:r>
    </w:p>
    <w:p>
      <w:r>
        <w:t xml:space="preserve">hänen joukkueensa oli hävinnyt kahdessa peräkkäisessä ottelussa montreal canadiensille vuosina 1929-30.</w:t>
      </w:r>
    </w:p>
    <w:p>
      <w:r>
        <w:rPr>
          <w:b/>
        </w:rPr>
        <w:t xml:space="preserve">Tulos</w:t>
      </w:r>
    </w:p>
    <w:p>
      <w:r>
        <w:t xml:space="preserve">1 . hänen joukkueensa oli hävinnyt kaksi peräkkäistä peliä Montreal Canadiensille vuosina 1929-30.</w:t>
      </w:r>
    </w:p>
    <w:p>
      <w:r>
        <w:rPr>
          <w:b/>
        </w:rPr>
        <w:t xml:space="preserve">Tulos</w:t>
      </w:r>
    </w:p>
    <w:p>
      <w:r>
        <w:t xml:space="preserve">hänen joukkueensa oli hävinnyt kahdessa peräkkäisessä ottelussa montreal canadiensille vuosina 1929-30.</w:t>
      </w:r>
    </w:p>
    <w:p>
      <w:r>
        <w:rPr>
          <w:b/>
        </w:rPr>
        <w:t xml:space="preserve">Tulos</w:t>
      </w:r>
    </w:p>
    <w:p>
      <w:r>
        <w:t xml:space="preserve">hänen joukkueensa hävisi kahdessa peräkkäisessä ottelussa Montreal Canadiensille vuosina 1929-30.</w:t>
      </w:r>
    </w:p>
    <w:p>
      <w:r>
        <w:rPr>
          <w:b/>
        </w:rPr>
        <w:t xml:space="preserve">Esimerkki 9.530</w:t>
      </w:r>
    </w:p>
    <w:p>
      <w:r>
        <w:t xml:space="preserve">Tämä oli tuolloin varsin arkaluonteinen aihe, sillä Puola pelkäsi, että Saksan hallitus pyrkisi jonain päivänä saamaan takaisin osan tästä perinteisesti Saksan Puolalle toisen maailmansodan jälkeen antamasta alueesta.</w:t>
      </w:r>
    </w:p>
    <w:p>
      <w:r>
        <w:rPr>
          <w:b/>
        </w:rPr>
        <w:t xml:space="preserve">Tulos</w:t>
      </w:r>
    </w:p>
    <w:p>
      <w:r>
        <w:t xml:space="preserve">Saksan hallitus pyrkisi saamaan takaisin osan perinteisesti Saksan puolalle toisen maailmansodan jälkeen luovuttamista alueista, ja tämä oli tuolloin varsin arkaluonteinen aihe.</w:t>
      </w:r>
    </w:p>
    <w:p>
      <w:r>
        <w:rPr>
          <w:b/>
        </w:rPr>
        <w:t xml:space="preserve">Tulos</w:t>
      </w:r>
    </w:p>
    <w:p>
      <w:r>
        <w:t xml:space="preserve">Tämä oli tuolloin varsin arkaluonteinen aihe, sillä Puola pelkäsi, että Saksan hallitus pyrkisi jonain päivänä saamaan takaisin osan vanhasta Saksan alueesta, joka oli annettu Puolalle toisen maailmansodan jälkeen.</w:t>
      </w:r>
    </w:p>
    <w:p>
      <w:r>
        <w:rPr>
          <w:b/>
        </w:rPr>
        <w:t xml:space="preserve">Tulos</w:t>
      </w:r>
    </w:p>
    <w:p>
      <w:r>
        <w:t xml:space="preserve">Tämä oli tuolloin arkaluonteinen aihe, sillä Puola pelkäsi, että Saksan hallitus pyrkisi saamaan takaisin osan tästä perinteisesti Saksan Puolalle toisen maailmansodan jälkeen antamasta alueesta.</w:t>
      </w:r>
    </w:p>
    <w:p>
      <w:r>
        <w:rPr>
          <w:b/>
        </w:rPr>
        <w:t xml:space="preserve">Tulos</w:t>
      </w:r>
    </w:p>
    <w:p>
      <w:r>
        <w:t xml:space="preserve">Puolan huoli siitä, että Saksan hallitus vaatisi takaisin perinteisesti Puolalle annetut alueet, oli arkaluonteinen aihe.</w:t>
      </w:r>
    </w:p>
    <w:p>
      <w:r>
        <w:rPr>
          <w:b/>
        </w:rPr>
        <w:t xml:space="preserve">Tulos</w:t>
      </w:r>
    </w:p>
    <w:p>
      <w:r>
        <w:t xml:space="preserve">Tämä oli tuolloin arkaluonteinen aihe, sillä Puola pelkäsi, että Saksan hallitus pyrkisi jonain päivänä vaatimaan takaisin osan tästä perinteisesti saksalaisesta alueesta, joka oli annettu Puolalle toisen maailmansodan jälkeen.</w:t>
      </w:r>
    </w:p>
    <w:p>
      <w:r>
        <w:rPr>
          <w:b/>
        </w:rPr>
        <w:t xml:space="preserve">Tulos</w:t>
      </w:r>
    </w:p>
    <w:p>
      <w:r>
        <w:t xml:space="preserve">Tämä oli tuolloin jokseenkin arkaluonteinen asia, koska Puola pelkäsi, että Saksan hallitus yrittäisi jonain päivänä saada takaisin osan tästä perinteisesti Saksan Puolalle toisen maailmansodan jälkeen antamasta alueesta.</w:t>
      </w:r>
    </w:p>
    <w:p>
      <w:r>
        <w:rPr>
          <w:b/>
        </w:rPr>
        <w:t xml:space="preserve">Tulos</w:t>
      </w:r>
    </w:p>
    <w:p>
      <w:r>
        <w:t xml:space="preserve">Tämä oli tuolloin varsin arkaluonteinen aihe, sillä Puola pelkäsi, että Saksan hallitus pyrkisi jonain päivänä saamaan takaisin osan tästä perinteisesti Saksan Puolalle toisen maailmansodan jälkeen antamasta alueesta.</w:t>
      </w:r>
    </w:p>
    <w:p>
      <w:r>
        <w:rPr>
          <w:b/>
        </w:rPr>
        <w:t xml:space="preserve">Esimerkki 9.531</w:t>
      </w:r>
    </w:p>
    <w:p>
      <w:r>
        <w:t xml:space="preserve">monet näistä poliiseista olivat mustia, ja he pelkäsivät, että koska he sulautuivat hyvin joukkoon, muut poliisit luulevat heitä rikollisiksi, varsinkin jos he vetäisivät aseensa hätätilanteessa.</w:t>
      </w:r>
    </w:p>
    <w:p>
      <w:r>
        <w:rPr>
          <w:b/>
        </w:rPr>
        <w:t xml:space="preserve">Tulos</w:t>
      </w:r>
    </w:p>
    <w:p>
      <w:r>
        <w:t xml:space="preserve">monet näistä poliiseista olivat mustia ja pelkäsivät, että koska he sekoittuivat hyvin joukkoon, muut poliisit voisivat syyttää heitä väärin perustein rikollisista, varsinkin jos he vetäisivät aseensa hätätapauksessa.</w:t>
      </w:r>
    </w:p>
    <w:p>
      <w:r>
        <w:rPr>
          <w:b/>
        </w:rPr>
        <w:t xml:space="preserve">Tulos</w:t>
      </w:r>
    </w:p>
    <w:p>
      <w:r>
        <w:t xml:space="preserve">monet poliisit olivat mustia ja pelkäsivät, että muut poliisit luulevat heitä rikollisiksi, varsinkin kun he vetivät aseensa hätätapauksessa.</w:t>
      </w:r>
    </w:p>
    <w:p>
      <w:r>
        <w:rPr>
          <w:b/>
        </w:rPr>
        <w:t xml:space="preserve">Tulos</w:t>
      </w:r>
    </w:p>
    <w:p>
      <w:r>
        <w:t xml:space="preserve">monet näistä poliiseista olivat mustia ja pelkäsivät, että muut poliisit luulevat heitä rikollisiksi.</w:t>
      </w:r>
    </w:p>
    <w:p>
      <w:r>
        <w:rPr>
          <w:b/>
        </w:rPr>
        <w:t xml:space="preserve">Tulos</w:t>
      </w:r>
    </w:p>
    <w:p>
      <w:r>
        <w:t xml:space="preserve">mustat poliisit hälvensivät pelkoja siitä, että koska he sulautuivat hyvin joukkoon, muut poliisit luulisivat heitä rikollisiksi, jos he vetäisivät aseensa esiin hätätilanteessa.</w:t>
      </w:r>
    </w:p>
    <w:p>
      <w:r>
        <w:rPr>
          <w:b/>
        </w:rPr>
        <w:t xml:space="preserve">Tulos</w:t>
      </w:r>
    </w:p>
    <w:p>
      <w:r>
        <w:t xml:space="preserve">monet näistä poliiseista olivat mustia ja pelkäsivät, että koska he sekoittuivat hyvin joukkoon, muut poliisit voisivat erehtyä pitämään heitä rikollisina -lrb- henkilöinä, jotka ovat syyllistyneet rikokseen -rrb- , varsinkin jos he vetäisivät aseensa esiin kiireellisessä tilanteessa.</w:t>
      </w:r>
    </w:p>
    <w:p>
      <w:r>
        <w:rPr>
          <w:b/>
        </w:rPr>
        <w:t xml:space="preserve">Tulos</w:t>
      </w:r>
    </w:p>
    <w:p>
      <w:r>
        <w:t xml:space="preserve">vetäessään aseensa hätätilanteessa nämä mustat poliisit pelkäsivät, että muut poliisit luulevat heitä rikollisiksi.</w:t>
      </w:r>
    </w:p>
    <w:p>
      <w:r>
        <w:rPr>
          <w:b/>
        </w:rPr>
        <w:t xml:space="preserve">Tulos</w:t>
      </w:r>
    </w:p>
    <w:p>
      <w:r>
        <w:t xml:space="preserve">monet näistä poliiseista olivat mustia ja pelkäsivät, että koska he sulautuivat hyvin joukkoon, muut poliisit luulevat heitä rikollisiksi, varsinkin jos he tarttuivat aseeseensa hätätilanteessa.</w:t>
      </w:r>
    </w:p>
    <w:p>
      <w:r>
        <w:rPr>
          <w:b/>
        </w:rPr>
        <w:t xml:space="preserve">Esimerkki 9.532</w:t>
      </w:r>
    </w:p>
    <w:p>
      <w:r>
        <w:t xml:space="preserve">Alabaman osavaltion lainsäätäjä muodosti entisistä intiaanien maista uusia piirikuntia, kun intiaanien siirtolaislaki tuli voimaan ja uudisasukkaat asuttivat eri alueita Alabamassa.</w:t>
      </w:r>
    </w:p>
    <w:p>
      <w:r>
        <w:rPr>
          <w:b/>
        </w:rPr>
        <w:t xml:space="preserve">Tulos</w:t>
      </w:r>
    </w:p>
    <w:p>
      <w:r>
        <w:t xml:space="preserve">alabaman osavaltion hallitus muodosti entisistä intiaanien maista uusia piirikuntia, kun intiaanien siirtolaislaki tuli voimaan ja uudisasukkaat asuttivat alabaman eri alueita.</w:t>
      </w:r>
    </w:p>
    <w:p>
      <w:r>
        <w:rPr>
          <w:b/>
        </w:rPr>
        <w:t xml:space="preserve">Tulos</w:t>
      </w:r>
    </w:p>
    <w:p>
      <w:r>
        <w:t xml:space="preserve">alabaman osavaltion lainsäätäjä muodosti uusia piirikuntia -lrb- poliittinen ja hallinnollinen osavaltion jako Yhdysvalloissa , joka tarjoaa tiettyjä paikallishallinnon palveluja -rrb- entisistä intiaanien maista, kun intiaanien siirtolaislaki tuli voimaan ja uudisasukkaat asuttivat eri alueita alabamassa.</w:t>
      </w:r>
    </w:p>
    <w:p>
      <w:r>
        <w:rPr>
          <w:b/>
        </w:rPr>
        <w:t xml:space="preserve">Tulos</w:t>
      </w:r>
    </w:p>
    <w:p>
      <w:r>
        <w:t xml:space="preserve">Alabaman osavaltion lainsäätäjä teki vanhoista intiaanien maista muita piirikuntia, kun intiaanien siirtolaislaki hyväksyttiin ja uudisasukkaat muuttivat eri puolille Alabamaa.</w:t>
      </w:r>
    </w:p>
    <w:p>
      <w:r>
        <w:rPr>
          <w:b/>
        </w:rPr>
        <w:t xml:space="preserve">Tulos</w:t>
      </w:r>
    </w:p>
    <w:p>
      <w:r>
        <w:t xml:space="preserve">alabaman osavaltion lainsäätäjä muodosti uusia piirikuntia aikaisemmista intiaanien maista, kun intiaanien siirtolaislaki tuli voimaan ja uudisasukkaat asuttivat eri alueita alabamassa.</w:t>
      </w:r>
    </w:p>
    <w:p>
      <w:r>
        <w:rPr>
          <w:b/>
        </w:rPr>
        <w:t xml:space="preserve">Tulos</w:t>
      </w:r>
    </w:p>
    <w:p>
      <w:r>
        <w:t xml:space="preserve">Alabaman osavaltion lainsäätäjä muodosti entisistä intiaanien maista uusia piirikuntia, kun intiaanien siirtolaislaki tuli voimaan ja uudisasukkaat asuttivat eri alueita Alabamassa.</w:t>
      </w:r>
    </w:p>
    <w:p>
      <w:r>
        <w:rPr>
          <w:b/>
        </w:rPr>
        <w:t xml:space="preserve">Tulos</w:t>
      </w:r>
    </w:p>
    <w:p>
      <w:r>
        <w:t xml:space="preserve">kun intiaanien poistamista koskeva laki tuli voimaan, uudisasukkaat asuttivat eri alueita Alabamassa, ja Alabaman osavaltion lainsäätäjä muodosti entisistä intiaanien maista uusia kreivikuntia.</w:t>
      </w:r>
    </w:p>
    <w:p>
      <w:r>
        <w:rPr>
          <w:b/>
        </w:rPr>
        <w:t xml:space="preserve">Tulos</w:t>
      </w:r>
    </w:p>
    <w:p>
      <w:r>
        <w:t xml:space="preserve">kun intiaanien poistamista koskeva laki tuli voimaan, Alabaman osavaltion lainsäätäjä muodosti lisää piirikuntia, ja uudisasukkaat asuttivat näitä alueita.</w:t>
      </w:r>
    </w:p>
    <w:p>
      <w:r>
        <w:rPr>
          <w:b/>
        </w:rPr>
        <w:t xml:space="preserve">Esimerkki 9.533</w:t>
      </w:r>
    </w:p>
    <w:p>
      <w:r>
        <w:t xml:space="preserve">Sheffieldin kilpi, joka perustettiin vuosina 1892/93, on Australian tärkein kotimainen ensimmäisen luokan krikettikilpailu.</w:t>
      </w:r>
    </w:p>
    <w:p>
      <w:r>
        <w:rPr>
          <w:b/>
        </w:rPr>
        <w:t xml:space="preserve">Tulos</w:t>
      </w:r>
    </w:p>
    <w:p>
      <w:r>
        <w:t xml:space="preserve">Vuonna 1892/93 alkanut Sheffieldin kilpi on Australian paras paikallinen ensimmäisen luokan krikettikilpailu.</w:t>
      </w:r>
    </w:p>
    <w:p>
      <w:r>
        <w:rPr>
          <w:b/>
        </w:rPr>
        <w:t xml:space="preserve">Tulos</w:t>
      </w:r>
    </w:p>
    <w:p>
      <w:r>
        <w:t xml:space="preserve">vuonna 1892/93 alkanut Sheffieldin turvahihna on Australian tärkein kotimainen ensimmäisen luokan hyppyhyönteiskilpailu.</w:t>
      </w:r>
    </w:p>
    <w:p>
      <w:r>
        <w:rPr>
          <w:b/>
        </w:rPr>
        <w:t xml:space="preserve">Tulos</w:t>
      </w:r>
    </w:p>
    <w:p>
      <w:r>
        <w:t xml:space="preserve">Sheffieldin kilpi perustettiin vuosina 1892/93, ja se on Australian ykkösluokan krikettikilpailu.</w:t>
      </w:r>
    </w:p>
    <w:p>
      <w:r>
        <w:rPr>
          <w:b/>
        </w:rPr>
        <w:t xml:space="preserve">Tulos</w:t>
      </w:r>
    </w:p>
    <w:p>
      <w:r>
        <w:t xml:space="preserve">Sheffield on tärkein kotimainen ensimmäisen luokan krikettikilpailu Australiassa, joka perustettiin vuonna 1892/.</w:t>
      </w:r>
    </w:p>
    <w:p>
      <w:r>
        <w:rPr>
          <w:b/>
        </w:rPr>
        <w:t xml:space="preserve">Tulos</w:t>
      </w:r>
    </w:p>
    <w:p>
      <w:r>
        <w:t xml:space="preserve">sheffield shield australiassa on ensimmäisen luokan krikettikilpailu, joka perustettiin vuonna 1892/.</w:t>
      </w:r>
    </w:p>
    <w:p>
      <w:r>
        <w:rPr>
          <w:b/>
        </w:rPr>
        <w:t xml:space="preserve">Tulos</w:t>
      </w:r>
    </w:p>
    <w:p>
      <w:r>
        <w:t xml:space="preserve">Sheffieldin kilpi on vuonna 1892/93 perustettu tärkein kansallisen tason ensimmäisen luokan krikettikilpailu Australiassa.</w:t>
      </w:r>
    </w:p>
    <w:p>
      <w:r>
        <w:rPr>
          <w:b/>
        </w:rPr>
        <w:t xml:space="preserve">Esimerkki 9.534</w:t>
      </w:r>
    </w:p>
    <w:p>
      <w:r>
        <w:t xml:space="preserve">hän oli Saksan poliittisen puolueen allianssi ' 90 / vihreät johtava hahmo, ja mielipidemittausten mukaan hän oli Saksan suosituin poliitikko suurimman osan hallituksen kestosta.</w:t>
      </w:r>
    </w:p>
    <w:p>
      <w:r>
        <w:rPr>
          <w:b/>
        </w:rPr>
        <w:t xml:space="preserve">Tulos</w:t>
      </w:r>
    </w:p>
    <w:p>
      <w:r>
        <w:t xml:space="preserve">hän oli Saksan poliittisen puolueen allianssi ' 90 / vihreät päähenkilö, ja mielipidetutkimusten mukaan hän oli suosituin poliitikko Saksassa suurimman osan hallituskaudestaan.</w:t>
      </w:r>
    </w:p>
    <w:p>
      <w:r>
        <w:rPr>
          <w:b/>
        </w:rPr>
        <w:t xml:space="preserve">Tulos</w:t>
      </w:r>
    </w:p>
    <w:p>
      <w:r>
        <w:t xml:space="preserve">hän oli Saksan poliittisen puolueen allianssi 90 / vihreät johtava hahmo ja Saksan suosituin poliitikko.</w:t>
      </w:r>
    </w:p>
    <w:p>
      <w:r>
        <w:rPr>
          <w:b/>
        </w:rPr>
        <w:t xml:space="preserve">Tulos</w:t>
      </w:r>
    </w:p>
    <w:p>
      <w:r>
        <w:t xml:space="preserve">hän oli Saksan poliittisen järjestön Allianssi ' 90 / Vihreät vastuuhenkilö, ja ihmisten mielipiteiden mukaan hän oli suosituin poliitikko Saksassa suurimman osan hallituksen olemassaolon ajasta.</w:t>
      </w:r>
    </w:p>
    <w:p>
      <w:r>
        <w:rPr>
          <w:b/>
        </w:rPr>
        <w:t xml:space="preserve">Tulos</w:t>
      </w:r>
    </w:p>
    <w:p>
      <w:r>
        <w:t xml:space="preserve">hän oli Saksan poliittisen puolueliiton 90 . vihreät -puolueen johtohahmo, ja mielipidemittausten mukaan hän oli Saksan suosituin poliitikko suurimman osan hallituksen kestosta.</w:t>
      </w:r>
    </w:p>
    <w:p>
      <w:r>
        <w:rPr>
          <w:b/>
        </w:rPr>
        <w:t xml:space="preserve">Tulos</w:t>
      </w:r>
    </w:p>
    <w:p>
      <w:r>
        <w:t xml:space="preserve">hän oli Saksan poliittisen puolueen allianssi ' 90 / vihreät johtava hahmo, ja mielipidetutkimusten mukaan hän oli suosituin poliitikko Saksassa suurimman osan hallituskaudesta.</w:t>
      </w:r>
    </w:p>
    <w:p>
      <w:r>
        <w:rPr>
          <w:b/>
        </w:rPr>
        <w:t xml:space="preserve">Tulos</w:t>
      </w:r>
    </w:p>
    <w:p>
      <w:r>
        <w:t xml:space="preserve">hän oli merkittävä hahmo Saksan poliittisessa puolueliitossa ' 90 / vihreät , ja mielipidetutkimusten -lrb- yleisen mielipiteen arviointi -rrb- mukaan hän oli suosituin poliitikko Saksassa suurimman osan hallituksen kestosta.</w:t>
      </w:r>
    </w:p>
    <w:p>
      <w:r>
        <w:rPr>
          <w:b/>
        </w:rPr>
        <w:t xml:space="preserve">Tulos</w:t>
      </w:r>
    </w:p>
    <w:p>
      <w:r>
        <w:t xml:space="preserve">hän oli Saksan poliittisen puolueen "Ystävällinen kumppanuus 90 / Vihreät" johtava hahmo, ja mielipidekyselyjen mukaan hän oli suosituin poliitikko Saksassa suurimman osan hallituskaudesta.</w:t>
      </w:r>
    </w:p>
    <w:p>
      <w:r>
        <w:rPr>
          <w:b/>
        </w:rPr>
        <w:t xml:space="preserve">Tulos</w:t>
      </w:r>
    </w:p>
    <w:p>
      <w:r>
        <w:t xml:space="preserve">hän oli johtava hahmo Saksan poliittisen puolueen allianssi ' 90 / Vihreät ja kyselyjen mukaan oli suosituin ment 's kesto.poliitikko Saksassa suurimman osan gove.</w:t>
      </w:r>
    </w:p>
    <w:p>
      <w:r>
        <w:rPr>
          <w:b/>
        </w:rPr>
        <w:t xml:space="preserve">Esimerkki 9.535</w:t>
      </w:r>
    </w:p>
    <w:p>
      <w:r>
        <w:t xml:space="preserve">bonham carter näyttelee Matthew macfadyenin ja denis lawsonin rinnalla.</w:t>
      </w:r>
    </w:p>
    <w:p>
      <w:r>
        <w:rPr>
          <w:b/>
        </w:rPr>
        <w:t xml:space="preserve">Tulos</w:t>
      </w:r>
    </w:p>
    <w:p>
      <w:r>
        <w:t xml:space="preserve">Bonham Carter näyttelee yhdessä Matthew Macfadyenin ja Denis Lawsonin kanssa.</w:t>
      </w:r>
    </w:p>
    <w:p>
      <w:r>
        <w:rPr>
          <w:b/>
        </w:rPr>
        <w:t xml:space="preserve">Tulos</w:t>
      </w:r>
    </w:p>
    <w:p>
      <w:r>
        <w:t xml:space="preserve">bonham carter näyttelee Matthew macfadyenin ja denis lawsonin rinnalla.</w:t>
      </w:r>
    </w:p>
    <w:p>
      <w:r>
        <w:rPr>
          <w:b/>
        </w:rPr>
        <w:t xml:space="preserve">Tulos</w:t>
      </w:r>
    </w:p>
    <w:p>
      <w:r>
        <w:t xml:space="preserve">Bonham Carter näyttelee tasavertaisesti Matthew Macfadyenin ja Denis Lawsonin kanssa.</w:t>
      </w:r>
    </w:p>
    <w:p>
      <w:r>
        <w:rPr>
          <w:b/>
        </w:rPr>
        <w:t xml:space="preserve">Tulos</w:t>
      </w:r>
    </w:p>
    <w:p>
      <w:r>
        <w:t xml:space="preserve">Bonham Carter näyttelee yhdessä Matthew Macfadyenin ja Denis Lawsonin kanssa.</w:t>
      </w:r>
    </w:p>
    <w:p>
      <w:r>
        <w:rPr>
          <w:b/>
        </w:rPr>
        <w:t xml:space="preserve">Tulos</w:t>
      </w:r>
    </w:p>
    <w:p>
      <w:r>
        <w:t xml:space="preserve">Bonham Carter näyttelee yhdessä Matthew Macfadyenin ja Denis Lawsonin kanssa.</w:t>
      </w:r>
    </w:p>
    <w:p>
      <w:r>
        <w:rPr>
          <w:b/>
        </w:rPr>
        <w:t xml:space="preserve">Esimerkki 9.536</w:t>
      </w:r>
    </w:p>
    <w:p>
      <w:r>
        <w:t xml:space="preserve">genotyyppi ja mendeliläinen periytyminen Genotyypin ja fenotyypin välinen ero on yleisesti koettu tutkittaessa tiettyjen perinnöllisten sairauksien tai tilojen, esimerkiksi hemofilian, perhemalleja.</w:t>
      </w:r>
    </w:p>
    <w:p>
      <w:r>
        <w:rPr>
          <w:b/>
        </w:rPr>
        <w:t xml:space="preserve">Tulos</w:t>
      </w:r>
    </w:p>
    <w:p>
      <w:r>
        <w:t xml:space="preserve">genotyyppi ja mendeliläinen periytyminen genotyypin ja fenotyypin välinen ero on yleisesti koettu tutkittaessa tiettyjen perinnöllisten sairauksien tai tilojen, esimerkiksi hemofilian, perhemalleja.</w:t>
      </w:r>
    </w:p>
    <w:p>
      <w:r>
        <w:rPr>
          <w:b/>
        </w:rPr>
        <w:t xml:space="preserve">Tulos</w:t>
      </w:r>
    </w:p>
    <w:p>
      <w:r>
        <w:t xml:space="preserve">genotyyppi ja mendeliläinen periytyminen genotyypin ja fenotyypin välinen ero havaitaan usein tutkittaessa tiettyjen perinnöllisten sairauksien tai tilojen perhemalleja, esimerkiksi hemofiliaa.</w:t>
      </w:r>
    </w:p>
    <w:p>
      <w:r>
        <w:rPr>
          <w:b/>
        </w:rPr>
        <w:t xml:space="preserve">Tulos</w:t>
      </w:r>
    </w:p>
    <w:p>
      <w:r>
        <w:t xml:space="preserve">Genotyypin ja fenotyypin välinen ero käy yleensä ilmi, kun tutkitaan tiettyjen sairauksien, kuten perinnöllisen sairauden hemofilian, periytyviä periytymismalleja . tämä voidaan selittää genotyypin ja mendelin periytymisen avulla.</w:t>
      </w:r>
    </w:p>
    <w:p>
      <w:r>
        <w:rPr>
          <w:b/>
        </w:rPr>
        <w:t xml:space="preserve">Tulos</w:t>
      </w:r>
    </w:p>
    <w:p>
      <w:r>
        <w:t xml:space="preserve">genotyyppi ja mendeliläinen periytyminen Genotyypin ja fenotyypin välinen yhteys on yleinen kokemus, kun opitaan tiettyjen perinnöllisten sairauksien tai tilojen, esimerkiksi hemofilian, perhemalleja.</w:t>
      </w:r>
    </w:p>
    <w:p>
      <w:r>
        <w:rPr>
          <w:b/>
        </w:rPr>
        <w:t xml:space="preserve">Tulos</w:t>
      </w:r>
    </w:p>
    <w:p>
      <w:r>
        <w:t xml:space="preserve">genotyyppi ja mendeliläinen periytyminen : genotyypin ja fenotyypin välinen ero on yleisesti koettu tutkittaessa tiettyjen perinnöllisten sairauksien tai tilojen, kuten hemofilian, perhemalleja.</w:t>
      </w:r>
    </w:p>
    <w:p>
      <w:r>
        <w:rPr>
          <w:b/>
        </w:rPr>
        <w:t xml:space="preserve">Tulos</w:t>
      </w:r>
    </w:p>
    <w:p>
      <w:r>
        <w:t xml:space="preserve">genotyypin ja fenotyypin erottaminen toisistaan on yleistä, kun tutkitaan perinnöllisten sairauksien tai tilojen perimää.</w:t>
      </w:r>
    </w:p>
    <w:p>
      <w:r>
        <w:rPr>
          <w:b/>
        </w:rPr>
        <w:t xml:space="preserve">Tulos</w:t>
      </w:r>
    </w:p>
    <w:p>
      <w:r>
        <w:t xml:space="preserve">genotyyppi ja mendeliläinen periytyminen Genotyypin ja fenotyypin välinen ero on yleisesti koettu tutkittaessa tiettyjen perinnöllisten sairauksien tai tilojen perimää, esimerkiksi hemofiilia.</w:t>
      </w:r>
    </w:p>
    <w:p>
      <w:r>
        <w:rPr>
          <w:b/>
        </w:rPr>
        <w:t xml:space="preserve">Esimerkki 9.537</w:t>
      </w:r>
    </w:p>
    <w:p>
      <w:r>
        <w:t xml:space="preserve">vain kongressi voi tehdä muutoksia fifan sääntöihin.</w:t>
      </w:r>
    </w:p>
    <w:p>
      <w:r>
        <w:rPr>
          <w:b/>
        </w:rPr>
        <w:t xml:space="preserve">Tulos</w:t>
      </w:r>
    </w:p>
    <w:p>
      <w:r>
        <w:t xml:space="preserve">vain kongressi voi tehdä muutoksia fifan lakeihin.</w:t>
      </w:r>
    </w:p>
    <w:p>
      <w:r>
        <w:rPr>
          <w:b/>
        </w:rPr>
        <w:t xml:space="preserve">Tulos</w:t>
      </w:r>
    </w:p>
    <w:p>
      <w:r>
        <w:t xml:space="preserve">vain kongressi voi muuttaa fifan lakeja.</w:t>
      </w:r>
    </w:p>
    <w:p>
      <w:r>
        <w:rPr>
          <w:b/>
        </w:rPr>
        <w:t xml:space="preserve">Tulos</w:t>
      </w:r>
    </w:p>
    <w:p>
      <w:r>
        <w:t xml:space="preserve">vain kongressi voi tehdä muutoksia fifan sääntöihin.</w:t>
      </w:r>
    </w:p>
    <w:p>
      <w:r>
        <w:rPr>
          <w:b/>
        </w:rPr>
        <w:t xml:space="preserve">Tulos</w:t>
      </w:r>
    </w:p>
    <w:p>
      <w:r>
        <w:t xml:space="preserve">vain kongressi voi tehdä muutoksia fifan lakeihin.</w:t>
      </w:r>
    </w:p>
    <w:p>
      <w:r>
        <w:rPr>
          <w:b/>
        </w:rPr>
        <w:t xml:space="preserve">Tulos</w:t>
      </w:r>
    </w:p>
    <w:p>
      <w:r>
        <w:t xml:space="preserve">vain kongressi voi hyväksyä muutoksia sääntöön, jonka jalkapalloliitto on virallisesti laatinut.</w:t>
      </w:r>
    </w:p>
    <w:p>
      <w:r>
        <w:rPr>
          <w:b/>
        </w:rPr>
        <w:t xml:space="preserve">Tulos</w:t>
      </w:r>
    </w:p>
    <w:p>
      <w:r>
        <w:t xml:space="preserve">vain kongressi voi äänestää fifan sääntöihin tehtävistä muutoksista.</w:t>
      </w:r>
    </w:p>
    <w:p>
      <w:r>
        <w:rPr>
          <w:b/>
        </w:rPr>
        <w:t xml:space="preserve">Esimerkki 9.538</w:t>
      </w:r>
    </w:p>
    <w:p>
      <w:r>
        <w:t xml:space="preserve">vuosina 1898-1901 hän toimi bayreuthin festivaalien kuoronopettajana ja myöhemmin apulaiskapellimestarina.</w:t>
      </w:r>
    </w:p>
    <w:p>
      <w:r>
        <w:rPr>
          <w:b/>
        </w:rPr>
        <w:t xml:space="preserve">Tulos</w:t>
      </w:r>
    </w:p>
    <w:p>
      <w:r>
        <w:t xml:space="preserve">hän toimi bayreuthin festivaalien kuorovalmentajana ja lopulta apulaiskapellimestarina vuosina 1898-1901.</w:t>
      </w:r>
    </w:p>
    <w:p>
      <w:r>
        <w:rPr>
          <w:b/>
        </w:rPr>
        <w:t xml:space="preserve">Tulos</w:t>
      </w:r>
    </w:p>
    <w:p>
      <w:r>
        <w:t xml:space="preserve">vuosina 1898-1901 hän toimi laulunopettajana ja sen jälkeen apulaisopastajana bayreuthin festivaaleilla.</w:t>
      </w:r>
    </w:p>
    <w:p>
      <w:r>
        <w:rPr>
          <w:b/>
        </w:rPr>
        <w:t xml:space="preserve">Tulos</w:t>
      </w:r>
    </w:p>
    <w:p>
      <w:r>
        <w:t xml:space="preserve">vuosina 1898-1901 hän toimi kuorovalmentajana ja Bayreuthin festivaalien apulaiskapellimestarina.</w:t>
      </w:r>
    </w:p>
    <w:p>
      <w:r>
        <w:rPr>
          <w:b/>
        </w:rPr>
        <w:t xml:space="preserve">Tulos</w:t>
      </w:r>
    </w:p>
    <w:p>
      <w:r>
        <w:t xml:space="preserve">vuosina 1898-1901 hän toimi bayreuthin festivaaleilla ensin kuoronopettajana ja sitten apulaiskapellimestarina.</w:t>
      </w:r>
    </w:p>
    <w:p>
      <w:r>
        <w:rPr>
          <w:b/>
        </w:rPr>
        <w:t xml:space="preserve">Tulos</w:t>
      </w:r>
    </w:p>
    <w:p>
      <w:r>
        <w:t xml:space="preserve">vuosina 1898-1901 hän toimi Bayeuthin festivaalien kuorovalmentajana ja myöhemmin apulaiskapellimestarina.</w:t>
      </w:r>
    </w:p>
    <w:p>
      <w:r>
        <w:rPr>
          <w:b/>
        </w:rPr>
        <w:t xml:space="preserve">Tulos</w:t>
      </w:r>
    </w:p>
    <w:p>
      <w:r>
        <w:t xml:space="preserve">hän toimi vuosina 1898-19 bayreuthin festivaalien kuoronvalmentajana ja sittemmin apulaiskapellimestarina.</w:t>
      </w:r>
    </w:p>
    <w:p>
      <w:r>
        <w:rPr>
          <w:b/>
        </w:rPr>
        <w:t xml:space="preserve">Tulos</w:t>
      </w:r>
    </w:p>
    <w:p>
      <w:r>
        <w:t xml:space="preserve">vuodesta 1989 vuoteen 1901 hän toimi bayreuthin festivaalien kuorovalmentajana ja sitten apulaiskapellimestarina.</w:t>
      </w:r>
    </w:p>
    <w:p>
      <w:r>
        <w:rPr>
          <w:b/>
        </w:rPr>
        <w:t xml:space="preserve">Esimerkki 9.539</w:t>
      </w:r>
    </w:p>
    <w:p>
      <w:r>
        <w:t xml:space="preserve">elementit erotetaan näin: yang-puu, yin-puu, yang-tuli, yin-tuli jne.</w:t>
      </w:r>
    </w:p>
    <w:p>
      <w:r>
        <w:rPr>
          <w:b/>
        </w:rPr>
        <w:t xml:space="preserve">Tulos</w:t>
      </w:r>
    </w:p>
    <w:p>
      <w:r>
        <w:t xml:space="preserve">elementit on nimetty seuraavasti: yang-puu, yin-puu, yang-tuli, yin-tuli jne.</w:t>
      </w:r>
    </w:p>
    <w:p>
      <w:r>
        <w:rPr>
          <w:b/>
        </w:rPr>
        <w:t xml:space="preserve">Tulos</w:t>
      </w:r>
    </w:p>
    <w:p>
      <w:r>
        <w:t xml:space="preserve">elementit erotetaan yang-puuksi, yin-puuksi, yang-tuleksi ja yin-tuleksi.</w:t>
      </w:r>
    </w:p>
    <w:p>
      <w:r>
        <w:rPr>
          <w:b/>
        </w:rPr>
        <w:t xml:space="preserve">Tulos</w:t>
      </w:r>
    </w:p>
    <w:p>
      <w:r>
        <w:t xml:space="preserve">elementit erotetaan seuraavasti: yang-puu, yin-puu, yang-tuli, yin-tuli jne.</w:t>
      </w:r>
    </w:p>
    <w:p>
      <w:r>
        <w:rPr>
          <w:b/>
        </w:rPr>
        <w:t xml:space="preserve">Tulos</w:t>
      </w:r>
    </w:p>
    <w:p>
      <w:r>
        <w:t xml:space="preserve">elementit erotetaan näin : yang puu , yin puu , yang tuli , yin tuli , jne .</w:t>
      </w:r>
    </w:p>
    <w:p>
      <w:r>
        <w:rPr>
          <w:b/>
        </w:rPr>
        <w:t xml:space="preserve">Tulos</w:t>
      </w:r>
    </w:p>
    <w:p>
      <w:r>
        <w:t xml:space="preserve">elementit erotetaan toisistaan: yang-puu, yin-puu, yang-tuli ja yin-tuli jne.</w:t>
      </w:r>
    </w:p>
    <w:p>
      <w:r>
        <w:rPr>
          <w:b/>
        </w:rPr>
        <w:t xml:space="preserve">Tulos</w:t>
      </w:r>
    </w:p>
    <w:p>
      <w:r>
        <w:t xml:space="preserve">elementit merkitään näin: yang-puu, yin-puu, yang-tuli, yin-tuli jne.</w:t>
      </w:r>
    </w:p>
    <w:p>
      <w:r>
        <w:rPr>
          <w:b/>
        </w:rPr>
        <w:t xml:space="preserve">Tulos</w:t>
      </w:r>
    </w:p>
    <w:p>
      <w:r>
        <w:t xml:space="preserve">elementit luokitellaan seuraavasti: yang-puu, yin-puu, yang-tuli, yin-tuli jne.</w:t>
      </w:r>
    </w:p>
    <w:p>
      <w:r>
        <w:rPr>
          <w:b/>
        </w:rPr>
        <w:t xml:space="preserve">Tulos</w:t>
      </w:r>
    </w:p>
    <w:p>
      <w:r>
        <w:t xml:space="preserve">Elementit erotetaan toisistaan seuraavasti: yang-puu, yin-puu, yang-tuli, yin-tuli jne.</w:t>
      </w:r>
    </w:p>
    <w:p>
      <w:r>
        <w:rPr>
          <w:b/>
        </w:rPr>
        <w:t xml:space="preserve">Esimerkki 9.540</w:t>
      </w:r>
    </w:p>
    <w:p>
      <w:r>
        <w:t xml:space="preserve">peli sisältää roolipelien ja yrityssimulaatiopelien elementtejä.</w:t>
      </w:r>
    </w:p>
    <w:p>
      <w:r>
        <w:rPr>
          <w:b/>
        </w:rPr>
        <w:t xml:space="preserve">Tulos</w:t>
      </w:r>
    </w:p>
    <w:p>
      <w:r>
        <w:t xml:space="preserve">peli koostuu roolipeleistä ja liike-elämän jäljittelypeleistä.</w:t>
      </w:r>
    </w:p>
    <w:p>
      <w:r>
        <w:rPr>
          <w:b/>
        </w:rPr>
        <w:t xml:space="preserve">Tulos</w:t>
      </w:r>
    </w:p>
    <w:p>
      <w:r>
        <w:t xml:space="preserve">pelissä on osia roolipeleistä ja liikuntapeleistä.</w:t>
      </w:r>
    </w:p>
    <w:p>
      <w:r>
        <w:rPr>
          <w:b/>
        </w:rPr>
        <w:t xml:space="preserve">Tulos</w:t>
      </w:r>
    </w:p>
    <w:p>
      <w:r>
        <w:t xml:space="preserve">pelissä on elementtejä roolipelistä ja yrityssimulaatiosta.</w:t>
      </w:r>
    </w:p>
    <w:p>
      <w:r>
        <w:rPr>
          <w:b/>
        </w:rPr>
        <w:t xml:space="preserve">Tulos</w:t>
      </w:r>
    </w:p>
    <w:p>
      <w:r>
        <w:t xml:space="preserve">pelissä on osia roolipelistä ja liike-elämän kaltaisista peleistä.</w:t>
      </w:r>
    </w:p>
    <w:p>
      <w:r>
        <w:rPr>
          <w:b/>
        </w:rPr>
        <w:t xml:space="preserve">Tulos</w:t>
      </w:r>
    </w:p>
    <w:p>
      <w:r>
        <w:t xml:space="preserve">pelissä on roolipelien ja yrityssimulaatiopelien kaltaisia ominaisuuksia.</w:t>
      </w:r>
    </w:p>
    <w:p>
      <w:r>
        <w:rPr>
          <w:b/>
        </w:rPr>
        <w:t xml:space="preserve">Esimerkki 9.541</w:t>
      </w:r>
    </w:p>
    <w:p>
      <w:r>
        <w:t xml:space="preserve">vuonna 1974 hänet tuomittiin ja vapautettiin syytteestä osallistumisesta hyökkäykseen, joka pelasti Baaderin.</w:t>
      </w:r>
    </w:p>
    <w:p>
      <w:r>
        <w:rPr>
          <w:b/>
        </w:rPr>
        <w:t xml:space="preserve">Tulos</w:t>
      </w:r>
    </w:p>
    <w:p>
      <w:r>
        <w:t xml:space="preserve">vuonna 1974 hänet vapautettiin syytteestä osallistumisesta hyökkäykseen, joka pelasti Baader'in.</w:t>
      </w:r>
    </w:p>
    <w:p>
      <w:r>
        <w:rPr>
          <w:b/>
        </w:rPr>
        <w:t xml:space="preserve">Tulos</w:t>
      </w:r>
    </w:p>
    <w:p>
      <w:r>
        <w:t xml:space="preserve">vuonna 1974 hänet tuomittiin ja vapautettiin syytteestä osallistumisesta hyökkäykseen, joka pelasti Baaderin.</w:t>
      </w:r>
    </w:p>
    <w:p>
      <w:r>
        <w:rPr>
          <w:b/>
        </w:rPr>
        <w:t xml:space="preserve">Tulos</w:t>
      </w:r>
    </w:p>
    <w:p>
      <w:r>
        <w:t xml:space="preserve">vuonna 1974 hänet asetettiin syytteeseen ja todettiin syyttömäksi osallisuudesta Baaderia pelastaneeseen iskuun.</w:t>
      </w:r>
    </w:p>
    <w:p>
      <w:r>
        <w:rPr>
          <w:b/>
        </w:rPr>
        <w:t xml:space="preserve">Tulos</w:t>
      </w:r>
    </w:p>
    <w:p>
      <w:r>
        <w:t xml:space="preserve">vuonna 1974 hänet tuomittiin, mutta hänet todettiin syyttömäksi osallisuudesta Baaderin pelastaneeseen iskuun.</w:t>
      </w:r>
    </w:p>
    <w:p>
      <w:r>
        <w:rPr>
          <w:b/>
        </w:rPr>
        <w:t xml:space="preserve">Tulos</w:t>
      </w:r>
    </w:p>
    <w:p>
      <w:r>
        <w:t xml:space="preserve">häntä syytettiin ja syytettiin "osallistumisesta Baaderia pelastaneeseen iskuun", mutta hänet vapautettiin syytteistä.</w:t>
      </w:r>
    </w:p>
    <w:p>
      <w:r>
        <w:rPr>
          <w:b/>
        </w:rPr>
        <w:t xml:space="preserve">Tulos</w:t>
      </w:r>
    </w:p>
    <w:p>
      <w:r>
        <w:t xml:space="preserve">vuonna 1774 hänet tuomittiin ja vapautettiin syytteestä osallistumisesta ryöstöretkeen, jolla Baader pelastettiin.</w:t>
      </w:r>
    </w:p>
    <w:p>
      <w:r>
        <w:rPr>
          <w:b/>
        </w:rPr>
        <w:t xml:space="preserve">Tulos</w:t>
      </w:r>
    </w:p>
    <w:p>
      <w:r>
        <w:t xml:space="preserve">vuonna 1974 hänet vapautettiin syytteestä osallistumisesta iskuun, jolla Baader pelastettiin.</w:t>
      </w:r>
    </w:p>
    <w:p>
      <w:r>
        <w:rPr>
          <w:b/>
        </w:rPr>
        <w:t xml:space="preserve">Esimerkki 9.542</w:t>
      </w:r>
    </w:p>
    <w:p>
      <w:r>
        <w:t xml:space="preserve">spandau sai kaupungin oikeudet vuonna 1232.</w:t>
      </w:r>
    </w:p>
    <w:p>
      <w:r>
        <w:rPr>
          <w:b/>
        </w:rPr>
        <w:t xml:space="preserve">Tulos</w:t>
      </w:r>
    </w:p>
    <w:p>
      <w:r>
        <w:t xml:space="preserve">spandau tehtiin kaupungiksi vuonna 1232.</w:t>
      </w:r>
    </w:p>
    <w:p>
      <w:r>
        <w:rPr>
          <w:b/>
        </w:rPr>
        <w:t xml:space="preserve">Tulos</w:t>
      </w:r>
    </w:p>
    <w:p>
      <w:r>
        <w:t xml:space="preserve">kaupungin oikeudet annettiin Spandaulle vuonna 12.</w:t>
      </w:r>
    </w:p>
    <w:p>
      <w:r>
        <w:rPr>
          <w:b/>
        </w:rPr>
        <w:t xml:space="preserve">Tulos</w:t>
      </w:r>
    </w:p>
    <w:p>
      <w:r>
        <w:t xml:space="preserve">Spandau sai kaupungin oikeudet vuonna 1232.</w:t>
      </w:r>
    </w:p>
    <w:p>
      <w:r>
        <w:rPr>
          <w:b/>
        </w:rPr>
        <w:t xml:space="preserve">Tulos</w:t>
      </w:r>
    </w:p>
    <w:p>
      <w:r>
        <w:t xml:space="preserve">Spandau sai kaupungin oikeudet vuonna 1232.</w:t>
      </w:r>
    </w:p>
    <w:p>
      <w:r>
        <w:rPr>
          <w:b/>
        </w:rPr>
        <w:t xml:space="preserve">Tulos</w:t>
      </w:r>
    </w:p>
    <w:p>
      <w:r>
        <w:t xml:space="preserve">vuonna 1232 Spandau sai kaupungin oikeudet.</w:t>
      </w:r>
    </w:p>
    <w:p>
      <w:r>
        <w:rPr>
          <w:b/>
        </w:rPr>
        <w:t xml:space="preserve">Esimerkki 9.543</w:t>
      </w:r>
    </w:p>
    <w:p>
      <w:r>
        <w:t xml:space="preserve">max ja moritzia sekä monia muita hänen kuvakertomuksiaan pidetään yhtenä nykyaikaisen sarjakuvan tärkeimmistä edeltäjistä.</w:t>
      </w:r>
    </w:p>
    <w:p>
      <w:r>
        <w:rPr>
          <w:b/>
        </w:rPr>
        <w:t xml:space="preserve">Tulos</w:t>
      </w:r>
    </w:p>
    <w:p>
      <w:r>
        <w:t xml:space="preserve">Max ja Moritzia sekä monia muita hänen kuvakertomuksiaan pidetään yhtenä nykyaikaisen sarjakuvan tärkeimmistä edeltäjistä.</w:t>
      </w:r>
    </w:p>
    <w:p>
      <w:r>
        <w:rPr>
          <w:b/>
        </w:rPr>
        <w:t xml:space="preserve">Tulos</w:t>
      </w:r>
    </w:p>
    <w:p>
      <w:r>
        <w:t xml:space="preserve">" Max ja Moritz " sekä joitakin muita hänen kuvitettuja tarinoitaan pidetään ensimmäisinä askelina kohti nykyaikaista sarjakuvaa.</w:t>
      </w:r>
    </w:p>
    <w:p>
      <w:r>
        <w:rPr>
          <w:b/>
        </w:rPr>
        <w:t xml:space="preserve">Tulos</w:t>
      </w:r>
    </w:p>
    <w:p>
      <w:r>
        <w:t xml:space="preserve">Max ja Moritzia sekä monia muita hänen kuvakertomuksiaan pidetään yhtenä nykyaikaisen sarjakuvan tärkeimmistä varhaisista vaikutteista.</w:t>
      </w:r>
    </w:p>
    <w:p>
      <w:r>
        <w:rPr>
          <w:b/>
        </w:rPr>
        <w:t xml:space="preserve">Tulos</w:t>
      </w:r>
    </w:p>
    <w:p>
      <w:r>
        <w:t xml:space="preserve">max ja moritz sekä muut ovat nykyaikaisen sarjakuvan tärkeimpiä edeltäjiä.</w:t>
      </w:r>
    </w:p>
    <w:p>
      <w:r>
        <w:rPr>
          <w:b/>
        </w:rPr>
        <w:t xml:space="preserve">Tulos</w:t>
      </w:r>
    </w:p>
    <w:p>
      <w:r>
        <w:t xml:space="preserve">Max ja Moritzia pidetään yhtenä nykyaikaisen sarjakuvan tärkeimmistä edeltäjistä.</w:t>
      </w:r>
    </w:p>
    <w:p>
      <w:r>
        <w:rPr>
          <w:b/>
        </w:rPr>
        <w:t xml:space="preserve">Tulos</w:t>
      </w:r>
    </w:p>
    <w:p>
      <w:r>
        <w:t xml:space="preserve">Max ja Moritzia pidetään yhtenä ensimmäisistä sarjakuvista.</w:t>
      </w:r>
    </w:p>
    <w:p>
      <w:r>
        <w:rPr>
          <w:b/>
        </w:rPr>
        <w:t xml:space="preserve">Tulos</w:t>
      </w:r>
    </w:p>
    <w:p>
      <w:r>
        <w:t xml:space="preserve">Max ja Moritzia sekä monia muita hänen kuvakertomuksiaan pidetään yhtenä ensimmäisistä nykyaikaisista sarjakuvista.</w:t>
      </w:r>
    </w:p>
    <w:p>
      <w:r>
        <w:rPr>
          <w:b/>
        </w:rPr>
        <w:t xml:space="preserve">Tulos</w:t>
      </w:r>
    </w:p>
    <w:p>
      <w:r>
        <w:t xml:space="preserve">Max ja Moritzin sekä monien muiden hänen kuvakertomustensa katsotaan vaikuttaneen merkittävästi nykyaikaisen sarjakuvan syntyyn.</w:t>
      </w:r>
    </w:p>
    <w:p>
      <w:r>
        <w:rPr>
          <w:b/>
        </w:rPr>
        <w:t xml:space="preserve">Esimerkki 9.544</w:t>
      </w:r>
    </w:p>
    <w:p>
      <w:r>
        <w:t xml:space="preserve">polydor records on levy-yhtiö, jonka pääkonttori sijaitsee tällä hetkellä Yhdistyneessä kuningaskunnassa ja joka on universal music groupin tytäryhtiö.</w:t>
      </w:r>
    </w:p>
    <w:p>
      <w:r>
        <w:rPr>
          <w:b/>
        </w:rPr>
        <w:t xml:space="preserve">Tulos</w:t>
      </w:r>
    </w:p>
    <w:p>
      <w:r>
        <w:t xml:space="preserve">levy-yhtiö Polydor Records on Universal Music Groupin osasto, ja sen pääkonttori sijaitsee tällä hetkellä Yhdistyneessä kuningaskunnassa.</w:t>
      </w:r>
    </w:p>
    <w:p>
      <w:r>
        <w:rPr>
          <w:b/>
        </w:rPr>
        <w:t xml:space="preserve">Tulos</w:t>
      </w:r>
    </w:p>
    <w:p>
      <w:r>
        <w:t xml:space="preserve">polydor records on Yhdistyneessä kuningaskunnassa sijaitseva levy-yhtiö, joka on universal music groupin tytäryhtiö.</w:t>
      </w:r>
    </w:p>
    <w:p>
      <w:r>
        <w:rPr>
          <w:b/>
        </w:rPr>
        <w:t xml:space="preserve">Tulos</w:t>
      </w:r>
    </w:p>
    <w:p>
      <w:r>
        <w:t xml:space="preserve">levy-yhtiö polydor recordsin pääkonttori on Yhdistyneessä kuningaskunnassa , ja se toimii myös universal music groupin palveluksessa.</w:t>
      </w:r>
    </w:p>
    <w:p>
      <w:r>
        <w:rPr>
          <w:b/>
        </w:rPr>
        <w:t xml:space="preserve">Tulos</w:t>
      </w:r>
    </w:p>
    <w:p>
      <w:r>
        <w:t xml:space="preserve">polydor records on levy-yhtiö, jonka pääkonttori sijaitsee tällä hetkellä Yhdistyneessä kuningaskunnassa ja joka kuuluu universal music groupin alaisuuteen.</w:t>
      </w:r>
    </w:p>
    <w:p>
      <w:r>
        <w:rPr>
          <w:b/>
        </w:rPr>
        <w:t xml:space="preserve">Tulos</w:t>
      </w:r>
    </w:p>
    <w:p>
      <w:r>
        <w:t xml:space="preserve">universal music groupin omistama levy-yhtiö polydor records sijaitsee Yhdistyneessä kuningaskunnassa.</w:t>
      </w:r>
    </w:p>
    <w:p>
      <w:r>
        <w:rPr>
          <w:b/>
        </w:rPr>
        <w:t xml:space="preserve">Tulos</w:t>
      </w:r>
    </w:p>
    <w:p>
      <w:r>
        <w:t xml:space="preserve">polydor records on levy-yhtiö, jonka pääkonttori sijaitsee tällä hetkellä Yhdistyneessä kuningaskunnassa ja joka on osa universal music groupia.</w:t>
      </w:r>
    </w:p>
    <w:p>
      <w:r>
        <w:rPr>
          <w:b/>
        </w:rPr>
        <w:t xml:space="preserve">Tulos</w:t>
      </w:r>
    </w:p>
    <w:p>
      <w:r>
        <w:t xml:space="preserve">polydor records on levy-yhtiö, jonka pääkonttori sijaitsee Yhdistyneessä kuningaskunnassa.</w:t>
      </w:r>
    </w:p>
    <w:p>
      <w:r>
        <w:rPr>
          <w:b/>
        </w:rPr>
        <w:t xml:space="preserve">Tulos</w:t>
      </w:r>
    </w:p>
    <w:p>
      <w:r>
        <w:t xml:space="preserve">Universal Music Groupin sisaryhtiö Polydor Recordsin pääkonttori sijaitsee Yhdistyneessä kuningaskunnassa.</w:t>
      </w:r>
    </w:p>
    <w:p>
      <w:r>
        <w:rPr>
          <w:b/>
        </w:rPr>
        <w:t xml:space="preserve">Esimerkki 9.545</w:t>
      </w:r>
    </w:p>
    <w:p>
      <w:r>
        <w:t xml:space="preserve">hän jopa visioi keskitettyä ilmastointia, jolla voitaisiin jäähdyttää kokonaisia kaupunkeja.</w:t>
      </w:r>
    </w:p>
    <w:p>
      <w:r>
        <w:rPr>
          <w:b/>
        </w:rPr>
        <w:t xml:space="preserve">Tulos</w:t>
      </w:r>
    </w:p>
    <w:p>
      <w:r>
        <w:t xml:space="preserve">hän jopa kuvitteli keskitettyä ilmastointia, jolla voitaisiin jäähdyttää kokonaisia kaupunkeja.</w:t>
      </w:r>
    </w:p>
    <w:p>
      <w:r>
        <w:rPr>
          <w:b/>
        </w:rPr>
        <w:t xml:space="preserve">Tulos</w:t>
      </w:r>
    </w:p>
    <w:p>
      <w:r>
        <w:t xml:space="preserve">hän jopa kuvitteli keskitettyä ilmastointia, jolla voitaisiin jäähdyttää kokonaisia kaupunkeja.</w:t>
      </w:r>
    </w:p>
    <w:p>
      <w:r>
        <w:rPr>
          <w:b/>
        </w:rPr>
        <w:t xml:space="preserve">Tulos</w:t>
      </w:r>
    </w:p>
    <w:p>
      <w:r>
        <w:t xml:space="preserve">hän jopa ennakoi keskitettyä ilmastointia, jolla voitiin jäähdyttää kokonaisia kaupunkeja.</w:t>
      </w:r>
    </w:p>
    <w:p>
      <w:r>
        <w:rPr>
          <w:b/>
        </w:rPr>
        <w:t xml:space="preserve">Tulos</w:t>
      </w:r>
    </w:p>
    <w:p>
      <w:r>
        <w:t xml:space="preserve">Hänen visionsa kattoivat keskitetyn ilmastoinnin, jolla voitaisiin jäähdyttää kokonaisia kaupunkeja.</w:t>
      </w:r>
    </w:p>
    <w:p>
      <w:r>
        <w:rPr>
          <w:b/>
        </w:rPr>
        <w:t xml:space="preserve">Tulos</w:t>
      </w:r>
    </w:p>
    <w:p>
      <w:r>
        <w:t xml:space="preserve">hän unelmoi, että keskitetyllä ilmastoinnilla voitaisiin jäähdyttää kokonaisia kaupunkeja.</w:t>
      </w:r>
    </w:p>
    <w:p>
      <w:r>
        <w:rPr>
          <w:b/>
        </w:rPr>
        <w:t xml:space="preserve">Tulos</w:t>
      </w:r>
    </w:p>
    <w:p>
      <w:r>
        <w:t xml:space="preserve">hän jopa kuvitteli keskitettyjä ilmastointiolosuhteita, joilla voitaisiin jäähdyttää kokonaisia kaupunkeja.</w:t>
      </w:r>
    </w:p>
    <w:p>
      <w:r>
        <w:rPr>
          <w:b/>
        </w:rPr>
        <w:t xml:space="preserve">Tulos</w:t>
      </w:r>
    </w:p>
    <w:p>
      <w:r>
        <w:t xml:space="preserve">hän visioi keskitettyä ilmastointia, jolla voitaisiin jäähdyttää kokonaisia kaupunkeja.</w:t>
      </w:r>
    </w:p>
    <w:p>
      <w:r>
        <w:rPr>
          <w:b/>
        </w:rPr>
        <w:t xml:space="preserve">Tulos</w:t>
      </w:r>
    </w:p>
    <w:p>
      <w:r>
        <w:t xml:space="preserve">hän visioi keskitettyä ilmastointia, jolla voitaisiin jäähdyttää kokonaisia kaupunkeja.</w:t>
      </w:r>
    </w:p>
    <w:p>
      <w:r>
        <w:rPr>
          <w:b/>
        </w:rPr>
        <w:t xml:space="preserve">Esimerkki 9.546</w:t>
      </w:r>
    </w:p>
    <w:p>
      <w:r>
        <w:t xml:space="preserve">Sen jälkeen kun vuokranantajat, Vale of Glamorganin neuvosto, päättivät joulukuussa 2007 lopettaa Barry Islandin rautatien 65 000 punnan rahoituksen, yhdistys joutui kamppailemaan palvelun ylläpitämiseksi.</w:t>
      </w:r>
    </w:p>
    <w:p>
      <w:r>
        <w:rPr>
          <w:b/>
        </w:rPr>
        <w:t xml:space="preserve">Tulos</w:t>
      </w:r>
    </w:p>
    <w:p>
      <w:r>
        <w:t xml:space="preserve">Joulukuussa 2007 Vale of Glamorganin valtuusto lopetti Barry Islandin rautatien rahoittamisen, minkä vuoksi yhtiö joutui kamppailemaan palvelun ylläpitämiseksi.</w:t>
      </w:r>
    </w:p>
    <w:p>
      <w:r>
        <w:rPr>
          <w:b/>
        </w:rPr>
        <w:t xml:space="preserve">Tulos</w:t>
      </w:r>
    </w:p>
    <w:p>
      <w:r>
        <w:t xml:space="preserve">Sen jälkeen, kun vuokranantajat, Vale of Glamorganin neuvosto, päättivät joulukuussa 2007 lopettaa Barry Islandin rautatien 65 000 punnan rahoituksen, yhdistys joutui kamppailemaan palvelun säilyttämiseksi.</w:t>
      </w:r>
    </w:p>
    <w:p>
      <w:r>
        <w:rPr>
          <w:b/>
        </w:rPr>
        <w:t xml:space="preserve">Tulos</w:t>
      </w:r>
    </w:p>
    <w:p>
      <w:r>
        <w:t xml:space="preserve">1 . sen jälkeen, kun vuokranantajat, Vale of Glamorganin neuvosto, päättivät joulukuussa 2007 lopettaa Barry Islandin rautatien 65 000 punnan rahoituksen, seura yritti kovasti säilyttää palvelun.</w:t>
      </w:r>
    </w:p>
    <w:p>
      <w:r>
        <w:rPr>
          <w:b/>
        </w:rPr>
        <w:t xml:space="preserve">Tulos</w:t>
      </w:r>
    </w:p>
    <w:p>
      <w:r>
        <w:t xml:space="preserve">Vale of Glamorganin maakunta lopetti Barry Islandin rautatien rahoituksen joulukuussa 2007, minkä vuoksi palvelun ylläpitäminen oli vaikeaa.</w:t>
      </w:r>
    </w:p>
    <w:p>
      <w:r>
        <w:rPr>
          <w:b/>
        </w:rPr>
        <w:t xml:space="preserve">Tulos</w:t>
      </w:r>
    </w:p>
    <w:p>
      <w:r>
        <w:t xml:space="preserve">Vale of Glamorganin valtuusto, seuran vuokranantajat, teki vuonna 2007 päätöksen lopettaa Barry Islandin rautatien 65 000 punnan rahoituksen, minkä vuoksi seuralla oli vaikeuksia ylläpitää palvelua.</w:t>
      </w:r>
    </w:p>
    <w:p>
      <w:r>
        <w:rPr>
          <w:b/>
        </w:rPr>
        <w:t xml:space="preserve">Tulos</w:t>
      </w:r>
    </w:p>
    <w:p>
      <w:r>
        <w:t xml:space="preserve">Sen jälkeen kun vuokranantajat, Vale of Glamorganin neuvosto, päättivät joulukuussa 2007 lopettaa Barry Islandin rautatien 65 000 punnan rahoituksen, yhdistys joutui kamppailemaan palvelun ylläpitämiseksi.</w:t>
      </w:r>
    </w:p>
    <w:p>
      <w:r>
        <w:rPr>
          <w:b/>
        </w:rPr>
        <w:t xml:space="preserve">Tulos</w:t>
      </w:r>
    </w:p>
    <w:p>
      <w:r>
        <w:t xml:space="preserve">Sen jälkeen kun vuokranantajat, Vale of Glamorganin neuvosto, päättivät joulukuussa 2007 lopettaa Barry Islandin rautatien 65 000 punnan rahoituksen, yhdistys kamppaili pitääkseen palvelun yllä.</w:t>
      </w:r>
    </w:p>
    <w:p>
      <w:r>
        <w:rPr>
          <w:b/>
        </w:rPr>
        <w:t xml:space="preserve">Esimerkki 9.547</w:t>
      </w:r>
    </w:p>
    <w:p>
      <w:r>
        <w:t xml:space="preserve">david w. dunham , the minor planet bulletin , numero 6 , s.13-14 -lrb- joulukuu 1978 -rrb- mainokset arkistokopio vuonna 1993 tehdyt huolelliset tutkimukset, joissa käytettiin Hubble-avaruusteleskooppia, eivät kuitenkaan onnistuneet paikantamaan toissijaista.</w:t>
      </w:r>
    </w:p>
    <w:p>
      <w:r>
        <w:rPr>
          <w:b/>
        </w:rPr>
        <w:t xml:space="preserve">Tulos</w:t>
      </w:r>
    </w:p>
    <w:p>
      <w:r>
        <w:t xml:space="preserve">Huolellisessa tutkimuksessa vuonna 1993 Hubble-avaruusteleskoopin avulla ei onnistuttu löytämään sekundääristä.</w:t>
      </w:r>
    </w:p>
    <w:p>
      <w:r>
        <w:rPr>
          <w:b/>
        </w:rPr>
        <w:t xml:space="preserve">Tulos</w:t>
      </w:r>
    </w:p>
    <w:p>
      <w:r>
        <w:t xml:space="preserve">david w. dunham , " the minor planet bulletin , nide 6 , sivu 13-14 , joulukuu 1978 , -rrb- " mainokset arkistokopio . kuitenkin, perusteellinen tutkimus Hubble-avaruusteleskoopilla vuonna 1993 ei löytänyt toista.</w:t>
      </w:r>
    </w:p>
    <w:p>
      <w:r>
        <w:rPr>
          <w:b/>
        </w:rPr>
        <w:t xml:space="preserve">Tulos</w:t>
      </w:r>
    </w:p>
    <w:p>
      <w:r>
        <w:t xml:space="preserve">david w. dunham , the minor planet bulletin , volume 6 , p.13-14 -lrb- joulukuu 1978 -rrb- ads records copy Kuitenkin vuonna 1993 tehdyt huolelliset tutkimukset, joissa käytettiin Hubble-avaruusteleskooppia, eivät onnistuneet löytämään sekundaarista.</w:t>
      </w:r>
    </w:p>
    <w:p>
      <w:r>
        <w:rPr>
          <w:b/>
        </w:rPr>
        <w:t xml:space="preserve">Tulos</w:t>
      </w:r>
    </w:p>
    <w:p>
      <w:r>
        <w:t xml:space="preserve">david w. dunham , the minor planet bulletin , numero 6 , s . 13-14 -lrb- joulukuu 1978 -rrb- mainokset varastointiin liittyvä kopio kuitenkin , huolellinen tutkimus vuonna 1993 , käyttäen Hubble-avaruusteleskooppia , ei löytänyt toissijaista.</w:t>
      </w:r>
    </w:p>
    <w:p>
      <w:r>
        <w:rPr>
          <w:b/>
        </w:rPr>
        <w:t xml:space="preserve">Tulos</w:t>
      </w:r>
    </w:p>
    <w:p>
      <w:r>
        <w:t xml:space="preserve">Kun David W. Dunham tutki sitä huolellisesti vuonna 1993 Hubble-avaruusteleskoopilla, hän ei onnistunut löytämään toissijaista pikkuplaneettaa.</w:t>
      </w:r>
    </w:p>
    <w:p>
      <w:r>
        <w:rPr>
          <w:b/>
        </w:rPr>
        <w:t xml:space="preserve">Tulos</w:t>
      </w:r>
    </w:p>
    <w:p>
      <w:r>
        <w:t xml:space="preserve">david w. dunham , " the minor planet bulletin " , volune 6 , p.13-14 -lrb- joulukuu 1978 -rrb- mainokset arkistokopio , mutta huolellinen tutkimus vuonna 1993 , käyttäen Hubble-avaruusteleskooppia , ei löytänyt sekundaarista.</w:t>
      </w:r>
    </w:p>
    <w:p>
      <w:r>
        <w:rPr>
          <w:b/>
        </w:rPr>
        <w:t xml:space="preserve">Tulos</w:t>
      </w:r>
    </w:p>
    <w:p>
      <w:r>
        <w:t xml:space="preserve">Huolellisessa tutkimuksessa, joka tehtiin vuonna 1993 Hubble-avaruusteleskoopin avulla, ei löydetty kakkosta.</w:t>
      </w:r>
    </w:p>
    <w:p>
      <w:r>
        <w:rPr>
          <w:b/>
        </w:rPr>
        <w:t xml:space="preserve">Esimerkki 9.548</w:t>
      </w:r>
    </w:p>
    <w:p>
      <w:r>
        <w:t xml:space="preserve">Se kehitettiin maatalousmaasta 1990-luvulla ja 2000-luvun alussa, ja se sijaitsee Mangotsfieldin ja Downendin historiallisten kylien välissä.</w:t>
      </w:r>
    </w:p>
    <w:p>
      <w:r>
        <w:rPr>
          <w:b/>
        </w:rPr>
        <w:t xml:space="preserve">Tulos</w:t>
      </w:r>
    </w:p>
    <w:p>
      <w:r>
        <w:t xml:space="preserve">Se tehtiin viljelysmaasta 1990-luvulla, ja se sijaitsee Mangotsfieldin ja Downendin välissä.</w:t>
      </w:r>
    </w:p>
    <w:p>
      <w:r>
        <w:rPr>
          <w:b/>
        </w:rPr>
        <w:t xml:space="preserve">Tulos</w:t>
      </w:r>
    </w:p>
    <w:p>
      <w:r>
        <w:t xml:space="preserve">1990-luvulla ja 2000-luvun alussa se kehitettiin maatalousmaasta, ja se sijaitsee Mangotsfieldin ja Dowendin historiallisen kylän välissä.</w:t>
      </w:r>
    </w:p>
    <w:p>
      <w:r>
        <w:rPr>
          <w:b/>
        </w:rPr>
        <w:t xml:space="preserve">Tulos</w:t>
      </w:r>
    </w:p>
    <w:p>
      <w:r>
        <w:t xml:space="preserve">Se on tehty viljelysmaasta 1990-luvulla ja 2000-luvun alussa, ja se sijaitsee Mangotsfieldin ja Downendin vanhojen kylien välissä.</w:t>
      </w:r>
    </w:p>
    <w:p>
      <w:r>
        <w:rPr>
          <w:b/>
        </w:rPr>
        <w:t xml:space="preserve">Tulos</w:t>
      </w:r>
    </w:p>
    <w:p>
      <w:r>
        <w:t xml:space="preserve">se kehittyi 1990-luvulla ja 2000-luvun alussa maatalousmaasta, ja se sijaitsee Mangotsfieldin ja Downendin kylien välissä.</w:t>
      </w:r>
    </w:p>
    <w:p>
      <w:r>
        <w:rPr>
          <w:b/>
        </w:rPr>
        <w:t xml:space="preserve">Tulos</w:t>
      </w:r>
    </w:p>
    <w:p>
      <w:r>
        <w:t xml:space="preserve">Se rakennettiin viljelysmaasta 1990-luvulla ja 2000-luvun alussa, ja se sijaitsee Mangotsfieldin ja Downendin historiallisten kylien välissä.</w:t>
      </w:r>
    </w:p>
    <w:p>
      <w:r>
        <w:rPr>
          <w:b/>
        </w:rPr>
        <w:t xml:space="preserve">Tulos</w:t>
      </w:r>
    </w:p>
    <w:p>
      <w:r>
        <w:t xml:space="preserve">Se rakennettiin viljelysmaasta 1990-luvulla ja 2000-luvun alussa, ja se sijaitsee Mangotsfieldin ja Downendin historiallisten kylien välissä.</w:t>
      </w:r>
    </w:p>
    <w:p>
      <w:r>
        <w:rPr>
          <w:b/>
        </w:rPr>
        <w:t xml:space="preserve">Tulos</w:t>
      </w:r>
    </w:p>
    <w:p>
      <w:r>
        <w:t xml:space="preserve">Se on kasvanut viljelysmaasta 1990-luvulla ja 2000-luvun alussa, ja se sijaitsee Mangotsfieldin ja Downendin historiallisten kylien välissä.</w:t>
      </w:r>
    </w:p>
    <w:p>
      <w:r>
        <w:rPr>
          <w:b/>
        </w:rPr>
        <w:t xml:space="preserve">Esimerkki 9.549</w:t>
      </w:r>
    </w:p>
    <w:p>
      <w:r>
        <w:t xml:space="preserve">Waimea-joen ja sen sivujokien, Makaweli-joen, laaksot olivat aikoinaan tiheään asuttuja.</w:t>
      </w:r>
    </w:p>
    <w:p>
      <w:r>
        <w:rPr>
          <w:b/>
        </w:rPr>
        <w:t xml:space="preserve">Tulos</w:t>
      </w:r>
    </w:p>
    <w:p>
      <w:r>
        <w:t xml:space="preserve">Waimea-joen ja sen pienen virran , Makaweli-joen , laaksot olivat aikoinaan tiheään asuttuja.</w:t>
      </w:r>
    </w:p>
    <w:p>
      <w:r>
        <w:rPr>
          <w:b/>
        </w:rPr>
        <w:t xml:space="preserve">Tulos</w:t>
      </w:r>
    </w:p>
    <w:p>
      <w:r>
        <w:t xml:space="preserve">Waimea-joen ja sen sivujoen, Makaweli-joen, laaksoissa asui aikoinaan paljon ihmisiä.</w:t>
      </w:r>
    </w:p>
    <w:p>
      <w:r>
        <w:rPr>
          <w:b/>
        </w:rPr>
        <w:t xml:space="preserve">Tulos</w:t>
      </w:r>
    </w:p>
    <w:p>
      <w:r>
        <w:t xml:space="preserve">makaweli-joen ja sen sivujoen waimea-joen laaksot olivat aiemmin tiheästi asuttuja.</w:t>
      </w:r>
    </w:p>
    <w:p>
      <w:r>
        <w:rPr>
          <w:b/>
        </w:rPr>
        <w:t xml:space="preserve">Tulos</w:t>
      </w:r>
    </w:p>
    <w:p>
      <w:r>
        <w:t xml:space="preserve">Waimea-joen ja sen pienen virran , Makaweli-joen , laaksot olivat aikoinaan tiheään asuttuja.</w:t>
      </w:r>
    </w:p>
    <w:p>
      <w:r>
        <w:rPr>
          <w:b/>
        </w:rPr>
        <w:t xml:space="preserve">Tulos</w:t>
      </w:r>
    </w:p>
    <w:p>
      <w:r>
        <w:t xml:space="preserve">Waimea-joen ja sen emojoen , Makawelin , laaksot olivat aikoinaan tiheään asuttuja.</w:t>
      </w:r>
    </w:p>
    <w:p>
      <w:r>
        <w:rPr>
          <w:b/>
        </w:rPr>
        <w:t xml:space="preserve">Tulos</w:t>
      </w:r>
    </w:p>
    <w:p>
      <w:r>
        <w:t xml:space="preserve">Waimea-joen ja sen sivujoen, Makaweli-joen, laaksot olivat aikoinaan hyvin asuttuja.</w:t>
      </w:r>
    </w:p>
    <w:p>
      <w:r>
        <w:rPr>
          <w:b/>
        </w:rPr>
        <w:t xml:space="preserve">Tulos</w:t>
      </w:r>
    </w:p>
    <w:p>
      <w:r>
        <w:t xml:space="preserve">Waimea-joen ja sen sivujokien, Makaweli-joen, laaksot olivat aikoinaan ylenpalttisesti asuttuja.</w:t>
      </w:r>
    </w:p>
    <w:p>
      <w:r>
        <w:rPr>
          <w:b/>
        </w:rPr>
        <w:t xml:space="preserve">Esimerkki 9.550</w:t>
      </w:r>
    </w:p>
    <w:p>
      <w:r>
        <w:t xml:space="preserve">nidwaldenin taloutta hallitsi 1900-luvulle asti maatalous.</w:t>
      </w:r>
    </w:p>
    <w:p>
      <w:r>
        <w:rPr>
          <w:b/>
        </w:rPr>
        <w:t xml:space="preserve">Tulos</w:t>
      </w:r>
    </w:p>
    <w:p>
      <w:r>
        <w:t xml:space="preserve">20. vuosisadalle asti Nidwaldenin talous oli enimmäkseen maataloutta -lrb- maanviljelyä -rrb-.</w:t>
      </w:r>
    </w:p>
    <w:p>
      <w:r>
        <w:rPr>
          <w:b/>
        </w:rPr>
        <w:t xml:space="preserve">Tulos</w:t>
      </w:r>
    </w:p>
    <w:p>
      <w:r>
        <w:t xml:space="preserve">newaldenin maatalous hallitsi 1900-luvun taloutta.</w:t>
      </w:r>
    </w:p>
    <w:p>
      <w:r>
        <w:rPr>
          <w:b/>
        </w:rPr>
        <w:t xml:space="preserve">Tulos</w:t>
      </w:r>
    </w:p>
    <w:p>
      <w:r>
        <w:t xml:space="preserve">nidwaldenin taloutta hallitsi 1900-luvulle asti maatalous.</w:t>
      </w:r>
    </w:p>
    <w:p>
      <w:r>
        <w:rPr>
          <w:b/>
        </w:rPr>
        <w:t xml:space="preserve">Tulos</w:t>
      </w:r>
    </w:p>
    <w:p>
      <w:r>
        <w:t xml:space="preserve">1900-luvulle asti Nidwaldenin aluetta hallitsi maatalous.</w:t>
      </w:r>
    </w:p>
    <w:p>
      <w:r>
        <w:rPr>
          <w:b/>
        </w:rPr>
        <w:t xml:space="preserve">Tulos</w:t>
      </w:r>
    </w:p>
    <w:p>
      <w:r>
        <w:t xml:space="preserve">nidwaldenin aluetta hallitsi maatalous.</w:t>
      </w:r>
    </w:p>
    <w:p>
      <w:r>
        <w:rPr>
          <w:b/>
        </w:rPr>
        <w:t xml:space="preserve">Tulos</w:t>
      </w:r>
    </w:p>
    <w:p>
      <w:r>
        <w:t xml:space="preserve">maatalous oli hallitseva osa nidwaldenin taloutta aina 1900-luvulle asti.</w:t>
      </w:r>
    </w:p>
    <w:p>
      <w:r>
        <w:rPr>
          <w:b/>
        </w:rPr>
        <w:t xml:space="preserve">Tulos</w:t>
      </w:r>
    </w:p>
    <w:p>
      <w:r>
        <w:t xml:space="preserve">nidwaldenin taloutta hallitsi 1900-luvulle asti maatalous.</w:t>
      </w:r>
    </w:p>
    <w:p>
      <w:r>
        <w:rPr>
          <w:b/>
        </w:rPr>
        <w:t xml:space="preserve">Tulos</w:t>
      </w:r>
    </w:p>
    <w:p>
      <w:r>
        <w:t xml:space="preserve">nidwaldenin taloutta hallitsi 1900-luvulle asti maatalous.</w:t>
      </w:r>
    </w:p>
    <w:p>
      <w:r>
        <w:rPr>
          <w:b/>
        </w:rPr>
        <w:t xml:space="preserve">Esimerkki 9.551</w:t>
      </w:r>
    </w:p>
    <w:p>
      <w:r>
        <w:t xml:space="preserve">hurjat otukset on komediaelokuva vuodelta 1997.</w:t>
      </w:r>
    </w:p>
    <w:p>
      <w:r>
        <w:rPr>
          <w:b/>
        </w:rPr>
        <w:t xml:space="preserve">Tulos</w:t>
      </w:r>
    </w:p>
    <w:p>
      <w:r>
        <w:t xml:space="preserve">" fierce creatures " oli komedia vuodelta 1997.</w:t>
      </w:r>
    </w:p>
    <w:p>
      <w:r>
        <w:rPr>
          <w:b/>
        </w:rPr>
        <w:t xml:space="preserve">Tulos</w:t>
      </w:r>
    </w:p>
    <w:p>
      <w:r>
        <w:t xml:space="preserve">fierce creatures on hauska elokuva vuodelta 1997.</w:t>
      </w:r>
    </w:p>
    <w:p>
      <w:r>
        <w:rPr>
          <w:b/>
        </w:rPr>
        <w:t xml:space="preserve">Tulos</w:t>
      </w:r>
    </w:p>
    <w:p>
      <w:r>
        <w:t xml:space="preserve">fierce creatures on komediaelokuva vuodelta 1997.</w:t>
      </w:r>
    </w:p>
    <w:p>
      <w:r>
        <w:rPr>
          <w:b/>
        </w:rPr>
        <w:t xml:space="preserve">Tulos</w:t>
      </w:r>
    </w:p>
    <w:p>
      <w:r>
        <w:t xml:space="preserve">fierce creatures on komedia vuodelta 1997.</w:t>
      </w:r>
    </w:p>
    <w:p>
      <w:r>
        <w:rPr>
          <w:b/>
        </w:rPr>
        <w:t xml:space="preserve">Tulos</w:t>
      </w:r>
    </w:p>
    <w:p>
      <w:r>
        <w:t xml:space="preserve">' hurjia olentoja ' on komediaelokuva vuodelta 1997.</w:t>
      </w:r>
    </w:p>
    <w:p>
      <w:r>
        <w:rPr>
          <w:b/>
        </w:rPr>
        <w:t xml:space="preserve">Tulos</w:t>
      </w:r>
    </w:p>
    <w:p>
      <w:r>
        <w:t xml:space="preserve">" Fierce creatures " on komediaelokuva vuodelta 1997.</w:t>
      </w:r>
    </w:p>
    <w:p>
      <w:r>
        <w:rPr>
          <w:b/>
        </w:rPr>
        <w:t xml:space="preserve">Tulos</w:t>
      </w:r>
    </w:p>
    <w:p>
      <w:r>
        <w:t xml:space="preserve">vahvat ja pelottavat olennot on komediaelokuva vuodelta 1997.</w:t>
      </w:r>
    </w:p>
    <w:p>
      <w:r>
        <w:rPr>
          <w:b/>
        </w:rPr>
        <w:t xml:space="preserve">Esimerkki 9.552</w:t>
      </w:r>
    </w:p>
    <w:p>
      <w:r>
        <w:t xml:space="preserve">proteus on hyvin kraatterinen, eikä siinä ole merkkejä geologisesta muutoksesta.</w:t>
      </w:r>
    </w:p>
    <w:p>
      <w:r>
        <w:rPr>
          <w:b/>
        </w:rPr>
        <w:t xml:space="preserve">Tulos</w:t>
      </w:r>
    </w:p>
    <w:p>
      <w:r>
        <w:t xml:space="preserve">Proteus on hyvin kraatterinen , eikä siinä näy merkkejä geologisesta sopeutumisesta.</w:t>
      </w:r>
    </w:p>
    <w:p>
      <w:r>
        <w:rPr>
          <w:b/>
        </w:rPr>
        <w:t xml:space="preserve">Tulos</w:t>
      </w:r>
    </w:p>
    <w:p>
      <w:r>
        <w:t xml:space="preserve">Proteuksella on monia kraattereita , jotka eivät osoita mitään merkkejä geologisesta sattumasta.</w:t>
      </w:r>
    </w:p>
    <w:p>
      <w:r>
        <w:rPr>
          <w:b/>
        </w:rPr>
        <w:t xml:space="preserve">Tulos</w:t>
      </w:r>
    </w:p>
    <w:p>
      <w:r>
        <w:t xml:space="preserve">proteus on kraatterinen , eikä siinä ole merkkejä geologisesta muutoksesta.</w:t>
      </w:r>
    </w:p>
    <w:p>
      <w:r>
        <w:rPr>
          <w:b/>
        </w:rPr>
        <w:t xml:space="preserve">Tulos</w:t>
      </w:r>
    </w:p>
    <w:p>
      <w:r>
        <w:t xml:space="preserve">proteus on hyvin rapautunut, eikä siinä ole merkkejä geologisista muutoksista.</w:t>
      </w:r>
    </w:p>
    <w:p>
      <w:r>
        <w:rPr>
          <w:b/>
        </w:rPr>
        <w:t xml:space="preserve">Tulos</w:t>
      </w:r>
    </w:p>
    <w:p>
      <w:r>
        <w:t xml:space="preserve">proteus on hyvin vakaa , eikä siinä näy merkkejä maanpinnan muutoksista.</w:t>
      </w:r>
    </w:p>
    <w:p>
      <w:r>
        <w:rPr>
          <w:b/>
        </w:rPr>
        <w:t xml:space="preserve">Tulos</w:t>
      </w:r>
    </w:p>
    <w:p>
      <w:r>
        <w:t xml:space="preserve">Proteus on hyvin rapautunut, eikä siinä ole merkkejä geologisista muutoksista.</w:t>
      </w:r>
    </w:p>
    <w:p>
      <w:r>
        <w:rPr>
          <w:b/>
        </w:rPr>
        <w:t xml:space="preserve">Tulos</w:t>
      </w:r>
    </w:p>
    <w:p>
      <w:r>
        <w:t xml:space="preserve">proteus ei osoita mitään merkkejä geologisesta muutoksesta , niissä on kulhon muotoinen syvennys.</w:t>
      </w:r>
    </w:p>
    <w:p>
      <w:r>
        <w:rPr>
          <w:b/>
        </w:rPr>
        <w:t xml:space="preserve">Esimerkki 9.553</w:t>
      </w:r>
    </w:p>
    <w:p>
      <w:r>
        <w:t xml:space="preserve">siinä esiintyi myös alkuperäisiä ecw:n lahjakkuuksia.</w:t>
      </w:r>
    </w:p>
    <w:p>
      <w:r>
        <w:rPr>
          <w:b/>
        </w:rPr>
        <w:t xml:space="preserve">Tulos</w:t>
      </w:r>
    </w:p>
    <w:p>
      <w:r>
        <w:t xml:space="preserve">se sisälsi myös itseohjautuvaa ecw-taitoa.</w:t>
      </w:r>
    </w:p>
    <w:p>
      <w:r>
        <w:rPr>
          <w:b/>
        </w:rPr>
        <w:t xml:space="preserve">Tulos</w:t>
      </w:r>
    </w:p>
    <w:p>
      <w:r>
        <w:t xml:space="preserve">se sisälsi myös ensimmäisen muodon ecw-tehoa.</w:t>
      </w:r>
    </w:p>
    <w:p>
      <w:r>
        <w:rPr>
          <w:b/>
        </w:rPr>
        <w:t xml:space="preserve">Tulos</w:t>
      </w:r>
    </w:p>
    <w:p>
      <w:r>
        <w:t xml:space="preserve">siinä esiintyi alkuperäistä ecw-taitoa.</w:t>
      </w:r>
    </w:p>
    <w:p>
      <w:r>
        <w:rPr>
          <w:b/>
        </w:rPr>
        <w:t xml:space="preserve">Tulos</w:t>
      </w:r>
    </w:p>
    <w:p>
      <w:r>
        <w:t xml:space="preserve">siinä oli myös alkuperäisiä ecw-taitajia.</w:t>
      </w:r>
    </w:p>
    <w:p>
      <w:r>
        <w:rPr>
          <w:b/>
        </w:rPr>
        <w:t xml:space="preserve">Tulos</w:t>
      </w:r>
    </w:p>
    <w:p>
      <w:r>
        <w:t xml:space="preserve">luciano spinosi -lrb- s. 9. toukokuuta 1950, Rooma -rrb- on italialainen entinen jalkapalloilija.</w:t>
      </w:r>
    </w:p>
    <w:p>
      <w:r>
        <w:rPr>
          <w:b/>
        </w:rPr>
        <w:t xml:space="preserve">Tulos</w:t>
      </w:r>
    </w:p>
    <w:p>
      <w:r>
        <w:t xml:space="preserve">se esittelee myös alkuperäisen ecw-tarinan.</w:t>
      </w:r>
    </w:p>
    <w:p>
      <w:r>
        <w:rPr>
          <w:b/>
        </w:rPr>
        <w:t xml:space="preserve">Esimerkki 9.554</w:t>
      </w:r>
    </w:p>
    <w:p>
      <w:r>
        <w:t xml:space="preserve">Kaupungin inka-arkkitehtuuri kesti kuitenkin maanjäristyksen.</w:t>
      </w:r>
    </w:p>
    <w:p>
      <w:r>
        <w:rPr>
          <w:b/>
        </w:rPr>
        <w:t xml:space="preserve">Tulos</w:t>
      </w:r>
    </w:p>
    <w:p>
      <w:r>
        <w:t xml:space="preserve">Kaupungin inka-arkkitehtuuri selvisi kuitenkin maanjäristyksestä.</w:t>
      </w:r>
    </w:p>
    <w:p>
      <w:r>
        <w:rPr>
          <w:b/>
        </w:rPr>
        <w:t xml:space="preserve">Tulos</w:t>
      </w:r>
    </w:p>
    <w:p>
      <w:r>
        <w:t xml:space="preserve">Kaupungin inkeriläiset rakennukset selvisivät kuitenkin maanjäristyksestä.</w:t>
      </w:r>
    </w:p>
    <w:p>
      <w:r>
        <w:rPr>
          <w:b/>
        </w:rPr>
        <w:t xml:space="preserve">Tulos</w:t>
      </w:r>
    </w:p>
    <w:p>
      <w:r>
        <w:t xml:space="preserve">Kaupungin inka-arkkitehtuuri selvisi kuitenkin maanjäristyksestä.</w:t>
      </w:r>
    </w:p>
    <w:p>
      <w:r>
        <w:rPr>
          <w:b/>
        </w:rPr>
        <w:t xml:space="preserve">Tulos</w:t>
      </w:r>
    </w:p>
    <w:p>
      <w:r>
        <w:t xml:space="preserve">kaupungin inka-arkkitehtuuri kesti maanjäristyksen.</w:t>
      </w:r>
    </w:p>
    <w:p>
      <w:r>
        <w:rPr>
          <w:b/>
        </w:rPr>
        <w:t xml:space="preserve">Tulos</w:t>
      </w:r>
    </w:p>
    <w:p>
      <w:r>
        <w:t xml:space="preserve">kaupungin inka-arkkitehtuuri kesti maanjäristyksen.</w:t>
      </w:r>
    </w:p>
    <w:p>
      <w:r>
        <w:rPr>
          <w:b/>
        </w:rPr>
        <w:t xml:space="preserve">Tulos</w:t>
      </w:r>
    </w:p>
    <w:p>
      <w:r>
        <w:t xml:space="preserve">kaupungin inka-arkkitehtuuri kesti maanjäristyksen.</w:t>
      </w:r>
    </w:p>
    <w:p>
      <w:r>
        <w:rPr>
          <w:b/>
        </w:rPr>
        <w:t xml:space="preserve">Tulos</w:t>
      </w:r>
    </w:p>
    <w:p>
      <w:r>
        <w:t xml:space="preserve">kaupungin inka-arkkitehtuuri kesti maanjäristyksen.</w:t>
      </w:r>
    </w:p>
    <w:p>
      <w:r>
        <w:rPr>
          <w:b/>
        </w:rPr>
        <w:t xml:space="preserve">Esimerkki 9.555</w:t>
      </w:r>
    </w:p>
    <w:p>
      <w:r>
        <w:t xml:space="preserve">jedin , 138 täsmentämällä pelastusta, sakramentteja ja Raamatun kaanonia koskevaa katolista oppia konsiili vastasi protestanttien kiistoihin.</w:t>
      </w:r>
    </w:p>
    <w:p>
      <w:r>
        <w:rPr>
          <w:b/>
        </w:rPr>
        <w:t xml:space="preserve">Tulos</w:t>
      </w:r>
    </w:p>
    <w:p>
      <w:r>
        <w:t xml:space="preserve">jedin , 138 : määrittelemällä pelastusta, sakramentteja ja raamatun kaanonia koskevan kaholilaisen opin konsiili vastasi protestanttien kiistoihin.</w:t>
      </w:r>
    </w:p>
    <w:p>
      <w:r>
        <w:rPr>
          <w:b/>
        </w:rPr>
        <w:t xml:space="preserve">Tulos</w:t>
      </w:r>
    </w:p>
    <w:p>
      <w:r>
        <w:t xml:space="preserve">Kirkolliskokous vastasi protestanttien kiistoihin tekemällä katolisen opin selväksi pelastuksesta, sakramenteista ja Raamatun kaanonista.</w:t>
      </w:r>
    </w:p>
    <w:p>
      <w:r>
        <w:rPr>
          <w:b/>
        </w:rPr>
        <w:t xml:space="preserve">Tulos</w:t>
      </w:r>
    </w:p>
    <w:p>
      <w:r>
        <w:t xml:space="preserve">jedin , 138 puhumalla katolisesta opista pelastuksesta, sakramenteista ja Raamatun kaanonista konsiili vastasi protestanttien ongelmiin.</w:t>
      </w:r>
    </w:p>
    <w:p>
      <w:r>
        <w:rPr>
          <w:b/>
        </w:rPr>
        <w:t xml:space="preserve">Tulos</w:t>
      </w:r>
    </w:p>
    <w:p>
      <w:r>
        <w:t xml:space="preserve">täsmentämällä pelastusta, sakramentteja ja Raamatun kaanonia koskevaa katolista oppia konsiili vastasi protestanttien kiistoihin.</w:t>
      </w:r>
    </w:p>
    <w:p>
      <w:r>
        <w:rPr>
          <w:b/>
        </w:rPr>
        <w:t xml:space="preserve">Tulos</w:t>
      </w:r>
    </w:p>
    <w:p>
      <w:r>
        <w:t xml:space="preserve">konsiili vastasi protestanttien kiistoihin täsmentämällä katolista oppia pelastuksesta, sakramenteista ja Raamatun kansiosta.</w:t>
      </w:r>
    </w:p>
    <w:p>
      <w:r>
        <w:rPr>
          <w:b/>
        </w:rPr>
        <w:t xml:space="preserve">Tulos</w:t>
      </w:r>
    </w:p>
    <w:p>
      <w:r>
        <w:t xml:space="preserve">jedin , 138 täsmentämällä pelastusta, sakramentteja ja Raamatun kaanonia koskevan katolisen doktriinin, konsiili vastasi protestanttien väitteisiin.</w:t>
      </w:r>
    </w:p>
    <w:p>
      <w:r>
        <w:rPr>
          <w:b/>
        </w:rPr>
        <w:t xml:space="preserve">Tulos</w:t>
      </w:r>
    </w:p>
    <w:p>
      <w:r>
        <w:t xml:space="preserve">konsiili vastasi protestanttien kiistoihin keskittymällä katoliseen oppiin pelastuksesta , sakramenteista ja raamatun kaanonista.</w:t>
      </w:r>
    </w:p>
    <w:p>
      <w:r>
        <w:rPr>
          <w:b/>
        </w:rPr>
        <w:t xml:space="preserve">Esimerkki 9.556</w:t>
      </w:r>
    </w:p>
    <w:p>
      <w:r>
        <w:t xml:space="preserve">turkestan -lrb- tarkoittaa kirjaimellisesti "turkkilaisten maata" -rrb- on Keski-Aasiassa sijaitseva alue, jota nykyään asuttavat suurelta osin turkkilaiset kansat.</w:t>
      </w:r>
    </w:p>
    <w:p>
      <w:r>
        <w:rPr>
          <w:b/>
        </w:rPr>
        <w:t xml:space="preserve">Tulos</w:t>
      </w:r>
    </w:p>
    <w:p>
      <w:r>
        <w:t xml:space="preserve">Keski-Aasiassa sijaitseva Turkestan koostuu turkkilaisista kansoista.</w:t>
      </w:r>
    </w:p>
    <w:p>
      <w:r>
        <w:rPr>
          <w:b/>
        </w:rPr>
        <w:t xml:space="preserve">Tulos</w:t>
      </w:r>
    </w:p>
    <w:p>
      <w:r>
        <w:t xml:space="preserve">turkestan -lrb- eli "turkkilaisten maa" -rrb- on Keski-Aasiassa sijaitseva alue, jota nykyään asuttavat enimmäkseen turkkilaiset kansat.</w:t>
      </w:r>
    </w:p>
    <w:p>
      <w:r>
        <w:rPr>
          <w:b/>
        </w:rPr>
        <w:t xml:space="preserve">Tulos</w:t>
      </w:r>
    </w:p>
    <w:p>
      <w:r>
        <w:t xml:space="preserve">Turkestan on turkkilaisten asuttama alue Keski-Aasiassa, ja se tarkoittaa turkkilaisten maata.</w:t>
      </w:r>
    </w:p>
    <w:p>
      <w:r>
        <w:rPr>
          <w:b/>
        </w:rPr>
        <w:t xml:space="preserve">Tulos</w:t>
      </w:r>
    </w:p>
    <w:p>
      <w:r>
        <w:t xml:space="preserve">turkestan -lrb-, joka tarkoittaa "turkkilaisten maata", on Keski-Aasiassa sijaitseva alue, jota asuttavat pääasiassa turkkilaiset kansat.</w:t>
      </w:r>
    </w:p>
    <w:p>
      <w:r>
        <w:rPr>
          <w:b/>
        </w:rPr>
        <w:t xml:space="preserve">Tulos</w:t>
      </w:r>
    </w:p>
    <w:p>
      <w:r>
        <w:t xml:space="preserve">turkestan -lrb- tarkoittaa kirjaimellisesti "turkkilaisten maata" -rrb- on Keski-Aasiassa sijaitseva alue, joka on nykyään suurelta osin turkkilaisten kansojen asuttama.</w:t>
      </w:r>
    </w:p>
    <w:p>
      <w:r>
        <w:rPr>
          <w:b/>
        </w:rPr>
        <w:t xml:space="preserve">Tulos</w:t>
      </w:r>
    </w:p>
    <w:p>
      <w:r>
        <w:t xml:space="preserve">turkestan -lrb- tarkoittaa kirjaimellisesti "turkkilaisten maata" -rrb- on Keski-Aasiassa sijaitseva alue, jossa nykyään asuu enimmäkseen turkkilaisia kansoja.</w:t>
      </w:r>
    </w:p>
    <w:p>
      <w:r>
        <w:rPr>
          <w:b/>
        </w:rPr>
        <w:t xml:space="preserve">Tulos</w:t>
      </w:r>
    </w:p>
    <w:p>
      <w:r>
        <w:t xml:space="preserve">turkestan , joka tarkoittaa turkkilaisten maata, on alue Keski-Aasiassa. nykyään sitä asuttavat enimmäkseen turkkilaiset.</w:t>
      </w:r>
    </w:p>
    <w:p>
      <w:r>
        <w:rPr>
          <w:b/>
        </w:rPr>
        <w:t xml:space="preserve">Esimerkki 9.557</w:t>
      </w:r>
    </w:p>
    <w:p>
      <w:r>
        <w:t xml:space="preserve">7. huhtikuuta 2004 Messing synnytti heidän poikansa Roman Walker Zelmanin.</w:t>
      </w:r>
    </w:p>
    <w:p>
      <w:r>
        <w:rPr>
          <w:b/>
        </w:rPr>
        <w:t xml:space="preserve">Tulos</w:t>
      </w:r>
    </w:p>
    <w:p>
      <w:r>
        <w:t xml:space="preserve">7. huhtikuuta 2004 Messing synnytti heidän poikansa Roman Walker Zelmanin.</w:t>
      </w:r>
    </w:p>
    <w:p>
      <w:r>
        <w:rPr>
          <w:b/>
        </w:rPr>
        <w:t xml:space="preserve">Tulos</w:t>
      </w:r>
    </w:p>
    <w:p>
      <w:r>
        <w:t xml:space="preserve">messing synnytti heidän poikansa roman walker zelmanin 7. huhtikuuta 2004.</w:t>
      </w:r>
    </w:p>
    <w:p>
      <w:r>
        <w:rPr>
          <w:b/>
        </w:rPr>
        <w:t xml:space="preserve">Tulos</w:t>
      </w:r>
    </w:p>
    <w:p>
      <w:r>
        <w:t xml:space="preserve">messing synnytti heidän poikansa , roman walker zelman 7. huhtikuuta 20.</w:t>
      </w:r>
    </w:p>
    <w:p>
      <w:r>
        <w:rPr>
          <w:b/>
        </w:rPr>
        <w:t xml:space="preserve">Tulos</w:t>
      </w:r>
    </w:p>
    <w:p>
      <w:r>
        <w:t xml:space="preserve">7. huhtikuuta 2004 messing peli synnyttää pojan Roman Walker Zelman.</w:t>
      </w:r>
    </w:p>
    <w:p>
      <w:r>
        <w:rPr>
          <w:b/>
        </w:rPr>
        <w:t xml:space="preserve">Esimerkki 9.558</w:t>
      </w:r>
    </w:p>
    <w:p>
      <w:r>
        <w:t xml:space="preserve">vuonna 1887 , organisoitiin uudelleen osakeyhtiöksi.</w:t>
      </w:r>
    </w:p>
    <w:p>
      <w:r>
        <w:rPr>
          <w:b/>
        </w:rPr>
        <w:t xml:space="preserve">Tulos</w:t>
      </w:r>
    </w:p>
    <w:p>
      <w:r>
        <w:t xml:space="preserve">vuonna 1887 , muutettiin osakeyhtiöksi.</w:t>
      </w:r>
    </w:p>
    <w:p>
      <w:r>
        <w:rPr>
          <w:b/>
        </w:rPr>
        <w:t xml:space="preserve">Tulos</w:t>
      </w:r>
    </w:p>
    <w:p>
      <w:r>
        <w:t xml:space="preserve">vuonna 1887 , muutettiin osakeyhtiöksi.</w:t>
      </w:r>
    </w:p>
    <w:p>
      <w:r>
        <w:rPr>
          <w:b/>
        </w:rPr>
        <w:t xml:space="preserve">Tulos</w:t>
      </w:r>
    </w:p>
    <w:p>
      <w:r>
        <w:t xml:space="preserve">vuonna 1887 se organisoitiin uudelleen osakeyhtiöksi.</w:t>
      </w:r>
    </w:p>
    <w:p>
      <w:r>
        <w:rPr>
          <w:b/>
        </w:rPr>
        <w:t xml:space="preserve">Tulos</w:t>
      </w:r>
    </w:p>
    <w:p>
      <w:r>
        <w:t xml:space="preserve">se organisoitiin uudelleen osakeyhtiöksi vuonna 1887.</w:t>
      </w:r>
    </w:p>
    <w:p>
      <w:r>
        <w:rPr>
          <w:b/>
        </w:rPr>
        <w:t xml:space="preserve">Tulos</w:t>
      </w:r>
    </w:p>
    <w:p>
      <w:r>
        <w:t xml:space="preserve">vuonna 1887 se organisoitiin uudelleen osakeyhtiöksi.</w:t>
      </w:r>
    </w:p>
    <w:p>
      <w:r>
        <w:rPr>
          <w:b/>
        </w:rPr>
        <w:t xml:space="preserve">Tulos</w:t>
      </w:r>
    </w:p>
    <w:p>
      <w:r>
        <w:t xml:space="preserve">se organisoitiin uudelleen osakeyhtiöksi vuonna 1887.</w:t>
      </w:r>
    </w:p>
    <w:p>
      <w:r>
        <w:rPr>
          <w:b/>
        </w:rPr>
        <w:t xml:space="preserve">Esimerkki 9.559</w:t>
      </w:r>
    </w:p>
    <w:p>
      <w:r>
        <w:t xml:space="preserve">Cheaha-vuori , usein Cheaha-vuori , on Yhdysvaltojen Alabaman osavaltion korkein kohta.</w:t>
      </w:r>
    </w:p>
    <w:p>
      <w:r>
        <w:rPr>
          <w:b/>
        </w:rPr>
        <w:t xml:space="preserve">Tulos</w:t>
      </w:r>
    </w:p>
    <w:p>
      <w:r>
        <w:t xml:space="preserve">Cheaha-vuori on Alabaman korkein kohta.</w:t>
      </w:r>
    </w:p>
    <w:p>
      <w:r>
        <w:rPr>
          <w:b/>
        </w:rPr>
        <w:t xml:space="preserve">Tulos</w:t>
      </w:r>
    </w:p>
    <w:p>
      <w:r>
        <w:t xml:space="preserve">cheaha-vuori , jota kutsutaan myös nimellä cheaha-vuori , on alabaman korkein kohta.</w:t>
      </w:r>
    </w:p>
    <w:p>
      <w:r>
        <w:rPr>
          <w:b/>
        </w:rPr>
        <w:t xml:space="preserve">Tulos</w:t>
      </w:r>
    </w:p>
    <w:p>
      <w:r>
        <w:t xml:space="preserve">Cheaha-vuori on Yhdysvaltojen Alabaman osavaltion korkein kohta.</w:t>
      </w:r>
    </w:p>
    <w:p>
      <w:r>
        <w:rPr>
          <w:b/>
        </w:rPr>
        <w:t xml:space="preserve">Tulos</w:t>
      </w:r>
    </w:p>
    <w:p>
      <w:r>
        <w:t xml:space="preserve">cheaha-vuori tai cheaha-vuori on alabaman korkein kohta.</w:t>
      </w:r>
    </w:p>
    <w:p>
      <w:r>
        <w:rPr>
          <w:b/>
        </w:rPr>
        <w:t xml:space="preserve">Esimerkki 9.560</w:t>
      </w:r>
    </w:p>
    <w:p>
      <w:r>
        <w:t xml:space="preserve">Heidän soundiaan voidaan kuvailla kelttiläiseksi folk metaliksi, jossa on melodisen death metalin vaikutteita.</w:t>
      </w:r>
    </w:p>
    <w:p>
      <w:r>
        <w:rPr>
          <w:b/>
        </w:rPr>
        <w:t xml:space="preserve">Tulos</w:t>
      </w:r>
    </w:p>
    <w:p>
      <w:r>
        <w:t xml:space="preserve">heidän soundiaan voidaan kutsua kelttiläiseksi folk metaliksi, jossa on melodisen death metalin vaikutteita.</w:t>
      </w:r>
    </w:p>
    <w:p>
      <w:r>
        <w:rPr>
          <w:b/>
        </w:rPr>
        <w:t xml:space="preserve">Tulos</w:t>
      </w:r>
    </w:p>
    <w:p>
      <w:r>
        <w:t xml:space="preserve">Heidän soundiaan voidaan kuvailla kelttiläiseksi folk metaliksi, jossa on death metal -vaikutteita.</w:t>
      </w:r>
    </w:p>
    <w:p>
      <w:r>
        <w:rPr>
          <w:b/>
        </w:rPr>
        <w:t xml:space="preserve">Tulos</w:t>
      </w:r>
    </w:p>
    <w:p>
      <w:r>
        <w:t xml:space="preserve">heidän soundinsa voidaan selittää kelttiläiseksi folk metaliksi, jossa on melodisia death metal -vaikutteita.</w:t>
      </w:r>
    </w:p>
    <w:p>
      <w:r>
        <w:rPr>
          <w:b/>
        </w:rPr>
        <w:t xml:space="preserve">Tulos</w:t>
      </w:r>
    </w:p>
    <w:p>
      <w:r>
        <w:t xml:space="preserve">soundia voidaan kuvailla kelttiläiseksi folk metaliksi, jossa on melodisen death metalin vaikutteita.</w:t>
      </w:r>
    </w:p>
    <w:p>
      <w:r>
        <w:rPr>
          <w:b/>
        </w:rPr>
        <w:t xml:space="preserve">Tulos</w:t>
      </w:r>
    </w:p>
    <w:p>
      <w:r>
        <w:t xml:space="preserve">Heidän soundiaan voidaan kuvailla kelttiläiseksi folk metaliksi, jossa on melodista death metal -vaikutelmaa.</w:t>
      </w:r>
    </w:p>
    <w:p>
      <w:r>
        <w:rPr>
          <w:b/>
        </w:rPr>
        <w:t xml:space="preserve">Tulos</w:t>
      </w:r>
    </w:p>
    <w:p>
      <w:r>
        <w:t xml:space="preserve">Heidän soundiaan voidaan kuvailla kelttiläiseksi folk metaliksi, jossa on death metal -vaikutteita.</w:t>
      </w:r>
    </w:p>
    <w:p>
      <w:r>
        <w:rPr>
          <w:b/>
        </w:rPr>
        <w:t xml:space="preserve">Tulos</w:t>
      </w:r>
    </w:p>
    <w:p>
      <w:r>
        <w:t xml:space="preserve">Heidän äänensä voidaan selittää kelttiläiseksi folk metaliksi, jossa on melodisen death metalin vaikutteita.</w:t>
      </w:r>
    </w:p>
    <w:p>
      <w:r>
        <w:rPr>
          <w:b/>
        </w:rPr>
        <w:t xml:space="preserve">Esimerkki 9.561</w:t>
      </w:r>
    </w:p>
    <w:p>
      <w:r>
        <w:t xml:space="preserve">linnoituksen entinen sijaintipaikka on nykyisin nimeltään place de la bastille.</w:t>
      </w:r>
    </w:p>
    <w:p>
      <w:r>
        <w:rPr>
          <w:b/>
        </w:rPr>
        <w:t xml:space="preserve">Tulos</w:t>
      </w:r>
    </w:p>
    <w:p>
      <w:r>
        <w:t xml:space="preserve">linnoituksen viimeistä sijaintia kutsutaan nykyään nimellä place de la bastille.</w:t>
      </w:r>
    </w:p>
    <w:p>
      <w:r>
        <w:rPr>
          <w:b/>
        </w:rPr>
        <w:t xml:space="preserve">Tulos</w:t>
      </w:r>
    </w:p>
    <w:p>
      <w:r>
        <w:t xml:space="preserve">paikkaa, jossa linnoitus aiemmin sijaitsi, kutsutaan nykyään place de la bastilleksi.</w:t>
      </w:r>
    </w:p>
    <w:p>
      <w:r>
        <w:rPr>
          <w:b/>
        </w:rPr>
        <w:t xml:space="preserve">Tulos</w:t>
      </w:r>
    </w:p>
    <w:p>
      <w:r>
        <w:t xml:space="preserve">linnoituksen aiempi sijaintipaikka on nykyisin nimeltään place de la bastille.</w:t>
      </w:r>
    </w:p>
    <w:p>
      <w:r>
        <w:rPr>
          <w:b/>
        </w:rPr>
        <w:t xml:space="preserve">Tulos</w:t>
      </w:r>
    </w:p>
    <w:p>
      <w:r>
        <w:t xml:space="preserve">linnoituksen viimeistä sijaintia kutsutaan nimellä place de la bastille.</w:t>
      </w:r>
    </w:p>
    <w:p>
      <w:r>
        <w:rPr>
          <w:b/>
        </w:rPr>
        <w:t xml:space="preserve">Tulos</w:t>
      </w:r>
    </w:p>
    <w:p>
      <w:r>
        <w:t xml:space="preserve">linnoituksen entinen sijaintipaikka on nykyään nimeltään place de la bastille.</w:t>
      </w:r>
    </w:p>
    <w:p>
      <w:r>
        <w:rPr>
          <w:b/>
        </w:rPr>
        <w:t xml:space="preserve">Tulos</w:t>
      </w:r>
    </w:p>
    <w:p>
      <w:r>
        <w:t xml:space="preserve">linnoituksen vanha sijaintipaikka on nykyään nimeltään place de la bastille.</w:t>
      </w:r>
    </w:p>
    <w:p>
      <w:r>
        <w:rPr>
          <w:b/>
        </w:rPr>
        <w:t xml:space="preserve">Esimerkki 9.562</w:t>
      </w:r>
    </w:p>
    <w:p>
      <w:r>
        <w:t xml:space="preserve">pueblot ovat amerikan alkuperäisasukkaiden perinteisiä yhteisöjä Yhdysvaltojen lounaisosissa.</w:t>
      </w:r>
    </w:p>
    <w:p>
      <w:r>
        <w:rPr>
          <w:b/>
        </w:rPr>
        <w:t xml:space="preserve">Tulos</w:t>
      </w:r>
    </w:p>
    <w:p>
      <w:r>
        <w:t xml:space="preserve">publics ' ovat Amerikan alkuperäisväestön perinteisiä yhteisöjä Yhdysvaltojen lounaisosissa.</w:t>
      </w:r>
    </w:p>
    <w:p>
      <w:r>
        <w:rPr>
          <w:b/>
        </w:rPr>
        <w:t xml:space="preserve">Tulos</w:t>
      </w:r>
    </w:p>
    <w:p>
      <w:r>
        <w:t xml:space="preserve">Lounais-Yhdysvalloissa on puebloja, jotka ovat alkuperäisamerikkalaisten perinteinen yhteisö.</w:t>
      </w:r>
    </w:p>
    <w:p>
      <w:r>
        <w:rPr>
          <w:b/>
        </w:rPr>
        <w:t xml:space="preserve">Tulos</w:t>
      </w:r>
    </w:p>
    <w:p>
      <w:r>
        <w:t xml:space="preserve">Lounais-Yhdysvaltojen perinteisiä intiaaniyhteisöjä kutsutaan puebloiksi.</w:t>
      </w:r>
    </w:p>
    <w:p>
      <w:r>
        <w:rPr>
          <w:b/>
        </w:rPr>
        <w:t xml:space="preserve">Esimerkki 9.563</w:t>
      </w:r>
    </w:p>
    <w:p>
      <w:r>
        <w:t xml:space="preserve">käteistapahtumat pyöristetään lähimpään viiteen senttiin.</w:t>
      </w:r>
    </w:p>
    <w:p>
      <w:r>
        <w:rPr>
          <w:b/>
        </w:rPr>
        <w:t xml:space="preserve">Tulos</w:t>
      </w:r>
    </w:p>
    <w:p>
      <w:r>
        <w:t xml:space="preserve">käteistapahtumien keskiarvo lasketaan lähimpään viiteen senttiin.</w:t>
      </w:r>
    </w:p>
    <w:p>
      <w:r>
        <w:rPr>
          <w:b/>
        </w:rPr>
        <w:t xml:space="preserve">Tulos</w:t>
      </w:r>
    </w:p>
    <w:p>
      <w:r>
        <w:t xml:space="preserve">käteistapahtumat pyöristetään lähimpään viiteen senttiin.</w:t>
      </w:r>
    </w:p>
    <w:p>
      <w:r>
        <w:rPr>
          <w:b/>
        </w:rPr>
        <w:t xml:space="preserve">Tulos</w:t>
      </w:r>
    </w:p>
    <w:p>
      <w:r>
        <w:t xml:space="preserve">käteisostokset pyöristetään lähimpään viiteen senttiin.</w:t>
      </w:r>
    </w:p>
    <w:p>
      <w:r>
        <w:rPr>
          <w:b/>
        </w:rPr>
        <w:t xml:space="preserve">Tulos</w:t>
      </w:r>
    </w:p>
    <w:p>
      <w:r>
        <w:t xml:space="preserve">käteiskaupat pyöristetään lähimpään viiteen senttiin.</w:t>
      </w:r>
    </w:p>
    <w:p>
      <w:r>
        <w:rPr>
          <w:b/>
        </w:rPr>
        <w:t xml:space="preserve">Esimerkki 9.564</w:t>
      </w:r>
    </w:p>
    <w:p>
      <w:r>
        <w:t xml:space="preserve">tämä kehittynyt protokolla ei toimi joidenkin vanhempien verkkokorttien kanssa.</w:t>
      </w:r>
    </w:p>
    <w:p>
      <w:r>
        <w:rPr>
          <w:b/>
        </w:rPr>
        <w:t xml:space="preserve">Tulos</w:t>
      </w:r>
    </w:p>
    <w:p>
      <w:r>
        <w:t xml:space="preserve">tämä protokolla on kehittynyt, eikä se toimi joidenkin vanhempien verkkokorttien kanssa.</w:t>
      </w:r>
    </w:p>
    <w:p>
      <w:r>
        <w:rPr>
          <w:b/>
        </w:rPr>
        <w:t xml:space="preserve">Tulos</w:t>
      </w:r>
    </w:p>
    <w:p>
      <w:r>
        <w:t xml:space="preserve">jotkin vanhemmat verkkokortit eivät toimi tämän kehittyneen protokollan kanssa.</w:t>
      </w:r>
    </w:p>
    <w:p>
      <w:r>
        <w:rPr>
          <w:b/>
        </w:rPr>
        <w:t xml:space="preserve">Tulos</w:t>
      </w:r>
    </w:p>
    <w:p>
      <w:r>
        <w:t xml:space="preserve">nämä kehittyneet käyttäytymissäännöt eivät toimi joidenkin vanhempien verkkokorttien kanssa.</w:t>
      </w:r>
    </w:p>
    <w:p>
      <w:r>
        <w:rPr>
          <w:b/>
        </w:rPr>
        <w:t xml:space="preserve">Tulos</w:t>
      </w:r>
    </w:p>
    <w:p>
      <w:r>
        <w:t xml:space="preserve">tämä protokolla ei toimi joidenkin vanhempien verkkokorttien kanssa.</w:t>
      </w:r>
    </w:p>
    <w:p>
      <w:r>
        <w:rPr>
          <w:b/>
        </w:rPr>
        <w:t xml:space="preserve">Tulos</w:t>
      </w:r>
    </w:p>
    <w:p>
      <w:r>
        <w:t xml:space="preserve">tämä uusi protokolla ei toimi joidenkin vanhempien verkkokorttien kanssa.</w:t>
      </w:r>
    </w:p>
    <w:p>
      <w:r>
        <w:rPr>
          <w:b/>
        </w:rPr>
        <w:t xml:space="preserve">Tulos</w:t>
      </w:r>
    </w:p>
    <w:p>
      <w:r>
        <w:t xml:space="preserve">tämä protokolla on ylivoimainen ja kehittynyt, joten se ei ole yhteensopiva vanhempien verkkokorttiversioiden kanssa.</w:t>
      </w:r>
    </w:p>
    <w:p>
      <w:r>
        <w:rPr>
          <w:b/>
        </w:rPr>
        <w:t xml:space="preserve">Tulos</w:t>
      </w:r>
    </w:p>
    <w:p>
      <w:r>
        <w:t xml:space="preserve">jotkut vanhemmat verkkokortit eivät tue tätä kehittynyttä protokollaa.</w:t>
      </w:r>
    </w:p>
    <w:p>
      <w:r>
        <w:rPr>
          <w:b/>
        </w:rPr>
        <w:t xml:space="preserve">Tulos</w:t>
      </w:r>
    </w:p>
    <w:p>
      <w:r>
        <w:t xml:space="preserve">tämä kehittynyt protokolla ei ehkä toimi joidenkin vanhempien verkkokorttien kanssa.</w:t>
      </w:r>
    </w:p>
    <w:p>
      <w:r>
        <w:rPr>
          <w:b/>
        </w:rPr>
        <w:t xml:space="preserve">Esimerkki 9.565</w:t>
      </w:r>
    </w:p>
    <w:p>
      <w:r>
        <w:t xml:space="preserve">21-vuotiaana hän oli jo tunnustettu säveltänyt yli 200 laulua.</w:t>
      </w:r>
    </w:p>
    <w:p>
      <w:r>
        <w:rPr>
          <w:b/>
        </w:rPr>
        <w:t xml:space="preserve">Tulos</w:t>
      </w:r>
    </w:p>
    <w:p>
      <w:r>
        <w:t xml:space="preserve">21-vuotiaana hän oli jo tunnettu yli 200 laulun luojana.</w:t>
      </w:r>
    </w:p>
    <w:p>
      <w:r>
        <w:rPr>
          <w:b/>
        </w:rPr>
        <w:t xml:space="preserve">Tulos</w:t>
      </w:r>
    </w:p>
    <w:p>
      <w:r>
        <w:t xml:space="preserve">21-vuotiaana hän oli jo tunnustettu luomalla yli 200 kappaletta.</w:t>
      </w:r>
    </w:p>
    <w:p>
      <w:r>
        <w:rPr>
          <w:b/>
        </w:rPr>
        <w:t xml:space="preserve">Tulos</w:t>
      </w:r>
    </w:p>
    <w:p>
      <w:r>
        <w:t xml:space="preserve">21-vuotiaana hän oli jo tunnettu yli 200 laulun kirjoittamisesta.</w:t>
      </w:r>
    </w:p>
    <w:p>
      <w:r>
        <w:rPr>
          <w:b/>
        </w:rPr>
        <w:t xml:space="preserve">Tulos</w:t>
      </w:r>
    </w:p>
    <w:p>
      <w:r>
        <w:t xml:space="preserve">21-vuotiaana hän oli jo säveltänyt yli 200 laulua.</w:t>
      </w:r>
    </w:p>
    <w:p>
      <w:r>
        <w:rPr>
          <w:b/>
        </w:rPr>
        <w:t xml:space="preserve">Tulos</w:t>
      </w:r>
    </w:p>
    <w:p>
      <w:r>
        <w:t xml:space="preserve">21-vuotiaana hän oli jo tunnettu yli 200 kappaleen kirjoittamisesta.</w:t>
      </w:r>
    </w:p>
    <w:p>
      <w:r>
        <w:rPr>
          <w:b/>
        </w:rPr>
        <w:t xml:space="preserve">Esimerkki 9.566</w:t>
      </w:r>
    </w:p>
    <w:p>
      <w:r>
        <w:t xml:space="preserve">Waterson otti työväenpuolueen ruoskan parlamentissa.</w:t>
      </w:r>
    </w:p>
    <w:p>
      <w:r>
        <w:rPr>
          <w:b/>
        </w:rPr>
        <w:t xml:space="preserve">Tulos</w:t>
      </w:r>
    </w:p>
    <w:p>
      <w:r>
        <w:t xml:space="preserve">parlamentissa Waterson otti työväenpuolueen ruoskan.</w:t>
      </w:r>
    </w:p>
    <w:p>
      <w:r>
        <w:rPr>
          <w:b/>
        </w:rPr>
        <w:t xml:space="preserve">Tulos</w:t>
      </w:r>
    </w:p>
    <w:p>
      <w:r>
        <w:t xml:space="preserve">Työväenpuolueen ruoska parlamentissa otettiin vesille.</w:t>
      </w:r>
    </w:p>
    <w:p>
      <w:r>
        <w:rPr>
          <w:b/>
        </w:rPr>
        <w:t xml:space="preserve">Tulos</w:t>
      </w:r>
    </w:p>
    <w:p>
      <w:r>
        <w:t xml:space="preserve">Waterson otti Labourin ruoskan parlamentin sisällä.</w:t>
      </w:r>
    </w:p>
    <w:p>
      <w:r>
        <w:rPr>
          <w:b/>
        </w:rPr>
        <w:t xml:space="preserve">Esimerkki 9.567</w:t>
      </w:r>
    </w:p>
    <w:p>
      <w:r>
        <w:t xml:space="preserve">sykloni jatkoi matkaansa luoteeseen ja laskeutui maihin 22. syyskuuta noin klo 0000 utc lähellä Fort Walton Beachia, Floridassa, tuulet olivat 35 mph -lrb- 55 km / h -rrb-.</w:t>
      </w:r>
    </w:p>
    <w:p>
      <w:r>
        <w:rPr>
          <w:b/>
        </w:rPr>
        <w:t xml:space="preserve">Tulos</w:t>
      </w:r>
    </w:p>
    <w:p>
      <w:r>
        <w:t xml:space="preserve">pyörremyrsky kulki luoteeseen 35 mailin tuntinopeudella, kun se laskeutui Fort Walton Beachin lähelle Floridaan.</w:t>
      </w:r>
    </w:p>
    <w:p>
      <w:r>
        <w:rPr>
          <w:b/>
        </w:rPr>
        <w:t xml:space="preserve">Tulos</w:t>
      </w:r>
    </w:p>
    <w:p>
      <w:r>
        <w:t xml:space="preserve">Sykloni jatkoi matkaansa luoteeseen ja laskeutui maihin 22. syyskuuta Fort Walton Beachin lähelle Floridaan 35 mailin tuntivauhtia puhaltavilla tuulilla.</w:t>
      </w:r>
    </w:p>
    <w:p>
      <w:r>
        <w:rPr>
          <w:b/>
        </w:rPr>
        <w:t xml:space="preserve">Tulos</w:t>
      </w:r>
    </w:p>
    <w:p>
      <w:r>
        <w:t xml:space="preserve">1 . pyörremyrsky jatkoi matkaansa luoteeseen ja laskeutui maihin noin kello 0000 utc 22. syyskuuta lähellä Fort Walton Beachia, Floridassa, tuulten ollessa 35 mph -lrb- 55 km / h -rrb-.</w:t>
      </w:r>
    </w:p>
    <w:p>
      <w:r>
        <w:rPr>
          <w:b/>
        </w:rPr>
        <w:t xml:space="preserve">Tulos</w:t>
      </w:r>
    </w:p>
    <w:p>
      <w:r>
        <w:t xml:space="preserve">sykloni jatkoi liikkumistaan luoteeseen saavuttaen maan noin kello 0000 utc 22. syyskuuta lähellä Fort Walton Beachia Floridassa tuulten ollessa 35 mph -lrb- 55 km / h -rrb-.</w:t>
      </w:r>
    </w:p>
    <w:p>
      <w:r>
        <w:rPr>
          <w:b/>
        </w:rPr>
        <w:t xml:space="preserve">Tulos</w:t>
      </w:r>
    </w:p>
    <w:p>
      <w:r>
        <w:t xml:space="preserve">sykloni jatkoi matkaansa luoteeseen ja laskeutui maihin 22. syyskuuta kello 0000 utc:n aikaan lähellä Fort Walton Beachia, Floridassa, tuulet olivat 35 mph -lrb- 55 km / h -rrb-.</w:t>
      </w:r>
    </w:p>
    <w:p>
      <w:r>
        <w:rPr>
          <w:b/>
        </w:rPr>
        <w:t xml:space="preserve">Tulos</w:t>
      </w:r>
    </w:p>
    <w:p>
      <w:r>
        <w:t xml:space="preserve">pyörremyrsky jatkoi matkaansa luoteeseen ja laskeutui 22. syyskuuta Fort Walton Beachin lähelle Floridaan 35 mailin tuntivauhtia puhaltavilla tuulilla.</w:t>
      </w:r>
    </w:p>
    <w:p>
      <w:r>
        <w:rPr>
          <w:b/>
        </w:rPr>
        <w:t xml:space="preserve">Esimerkki 9.568</w:t>
      </w:r>
    </w:p>
    <w:p>
      <w:r>
        <w:t xml:space="preserve">poutrincourtin poika testamenttasi asutuksen charles de saint-étienne de la tourille tämän kuoltua vuonna 1623.</w:t>
      </w:r>
    </w:p>
    <w:p>
      <w:r>
        <w:rPr>
          <w:b/>
        </w:rPr>
        <w:t xml:space="preserve">Tulos</w:t>
      </w:r>
    </w:p>
    <w:p>
      <w:r>
        <w:t xml:space="preserve">poutrincourtin poika myönsi asumuksen charles de saint-étienne de la tourille tämän kuoltua vuonna 1623.</w:t>
      </w:r>
    </w:p>
    <w:p>
      <w:r>
        <w:rPr>
          <w:b/>
        </w:rPr>
        <w:t xml:space="preserve">Tulos</w:t>
      </w:r>
    </w:p>
    <w:p>
      <w:r>
        <w:t xml:space="preserve">poutrincourtin poika testamenttasi asutuksen charles de saint-etienne de la tourille tämän kuoltua vuonna 1623.</w:t>
      </w:r>
    </w:p>
    <w:p>
      <w:r>
        <w:rPr>
          <w:b/>
        </w:rPr>
        <w:t xml:space="preserve">Tulos</w:t>
      </w:r>
    </w:p>
    <w:p>
      <w:r>
        <w:t xml:space="preserve">poutrincout'n poika jätti asutuksen Charles de saint-etienne de la tourille, kun tämä kuoli vuonna 16.</w:t>
      </w:r>
    </w:p>
    <w:p>
      <w:r>
        <w:rPr>
          <w:b/>
        </w:rPr>
        <w:t xml:space="preserve">Tulos</w:t>
      </w:r>
    </w:p>
    <w:p>
      <w:r>
        <w:t xml:space="preserve">poutrincourtin poika testamenttasi asutuksen Charlesille.</w:t>
      </w:r>
    </w:p>
    <w:p>
      <w:r>
        <w:rPr>
          <w:b/>
        </w:rPr>
        <w:t xml:space="preserve">Tulos</w:t>
      </w:r>
    </w:p>
    <w:p>
      <w:r>
        <w:t xml:space="preserve">poutrincourtin poika testamenttasi asutuksen charles de saint-étienne de la tourille tämän kuoltua vuonna 1623.</w:t>
      </w:r>
    </w:p>
    <w:p>
      <w:r>
        <w:rPr>
          <w:b/>
        </w:rPr>
        <w:t xml:space="preserve">Tulos</w:t>
      </w:r>
    </w:p>
    <w:p>
      <w:r>
        <w:t xml:space="preserve">poutrincout'n poika siirsi asutuksen Charles de saint-etienne de la tourille , joka kuoli vuonna 1623.</w:t>
      </w:r>
    </w:p>
    <w:p>
      <w:r>
        <w:rPr>
          <w:b/>
        </w:rPr>
        <w:t xml:space="preserve">Tulos</w:t>
      </w:r>
    </w:p>
    <w:p>
      <w:r>
        <w:t xml:space="preserve">poutrincourtin poika jätti asutuksen Charles de saint-étienne de la tourille tämän kuoltua vuonna 1623.</w:t>
      </w:r>
    </w:p>
    <w:p>
      <w:r>
        <w:rPr>
          <w:b/>
        </w:rPr>
        <w:t xml:space="preserve">Esimerkki 9.569</w:t>
      </w:r>
    </w:p>
    <w:p>
      <w:r>
        <w:t xml:space="preserve">ensimmäinen minareetti rakennettiin vuonna 665 basraan umayyadikalifi muawiyah i:n aikana. muawiyah kannusti minareettien rakentamista, sillä niiden oli tarkoitus saattaa moskeijat samalle tasolle kristillisten kirkkojen ja niiden kellotornien kanssa.</w:t>
      </w:r>
    </w:p>
    <w:p>
      <w:r>
        <w:rPr>
          <w:b/>
        </w:rPr>
        <w:t xml:space="preserve">Tulos</w:t>
      </w:r>
    </w:p>
    <w:p>
      <w:r>
        <w:t xml:space="preserve">ensimmäinen minareetti rakennettiin vuonna 665 basraan umayyadikalifi muawiyah i:n aikana. muawiyah tuki minareettien rakentamista, jotta moskeijoista saataisiin kristillisten kirkkojen ja niiden kellotornien veroisia.</w:t>
      </w:r>
    </w:p>
    <w:p>
      <w:r>
        <w:rPr>
          <w:b/>
        </w:rPr>
        <w:t xml:space="preserve">Tulos</w:t>
      </w:r>
    </w:p>
    <w:p>
      <w:r>
        <w:t xml:space="preserve">ensimmäinen minareetti rakennettiin vuonna 665 basraan umayyadikalifi muawiyah i:n aikana. muawiyah halusi rakentaa minareetteja, koska niiden oli tarkoitus tehdä moskeijoista tasa-arvoisia kristillisten kirkkojen ja niiden kellotornien kanssa.</w:t>
      </w:r>
    </w:p>
    <w:p>
      <w:r>
        <w:rPr>
          <w:b/>
        </w:rPr>
        <w:t xml:space="preserve">Tulos</w:t>
      </w:r>
    </w:p>
    <w:p>
      <w:r>
        <w:t xml:space="preserve">ensimmäinen minareetti rakennettiin vuonna 665 basraan umayyadikalifi muawiyah i:n aikana. muawiyah kannusti minareettien rakentamista, sillä niiden ajateltiin kilpailevan kristillisten kirkkojen kellotorneilla.</w:t>
      </w:r>
    </w:p>
    <w:p>
      <w:r>
        <w:rPr>
          <w:b/>
        </w:rPr>
        <w:t xml:space="preserve">Tulos</w:t>
      </w:r>
    </w:p>
    <w:p>
      <w:r>
        <w:t xml:space="preserve">ensimmäinen minareetti rakennettiin vuonna 665 basraan umayyadikalifi muawiyah i:n aikana. muawiyah kannusti minareettien rakentamista, sillä niiden oli tarkoitus tehdä moskeijoista samanlaisia kuin kristillisistä kirkoista ja niiden kellotorneista.</w:t>
      </w:r>
    </w:p>
    <w:p>
      <w:r>
        <w:rPr>
          <w:b/>
        </w:rPr>
        <w:t xml:space="preserve">Tulos</w:t>
      </w:r>
    </w:p>
    <w:p>
      <w:r>
        <w:t xml:space="preserve">ensimmäinen minareetti rakennettiin vuonna 665 basraan umayyadikalifi muawiyah i:n aikana. muawiyah kannusti minareettien rakentamista vastauksena kristittyjen palopostitornille.</w:t>
      </w:r>
    </w:p>
    <w:p>
      <w:r>
        <w:rPr>
          <w:b/>
        </w:rPr>
        <w:t xml:space="preserve">Tulos</w:t>
      </w:r>
    </w:p>
    <w:p>
      <w:r>
        <w:t xml:space="preserve">vuonna 665 umayyad-kalifi nuawiyah i:n valtakaudella minareettien rakentamista kannustettiin, jotta ne olisivat samalla tasolla kristillisten kirkkojen ja niiden kellotornien kanssa.</w:t>
      </w:r>
    </w:p>
    <w:p>
      <w:r>
        <w:rPr>
          <w:b/>
        </w:rPr>
        <w:t xml:space="preserve">Tulos</w:t>
      </w:r>
    </w:p>
    <w:p>
      <w:r>
        <w:t xml:space="preserve">ensimmäinen minareetti rakennettiin vuonna 665 basrassa umayyad-kalifi muawiyah i:n aikana. muawiyah kannusti minareettien rakentamista, sillä niiden oli tarkoitus saattaa moskeijat samalle tasolle kristillisten kirkkojen ja niiden kellotornien kanssa.</w:t>
      </w:r>
    </w:p>
    <w:p>
      <w:r>
        <w:rPr>
          <w:b/>
        </w:rPr>
        <w:t xml:space="preserve">Esimerkki 9.570</w:t>
      </w:r>
    </w:p>
    <w:p>
      <w:r>
        <w:t xml:space="preserve">Hänelle tarjottiin vuonna 1965 Fulbright-stipendiä Yhdysvaltoihin opiskelemaan.</w:t>
      </w:r>
    </w:p>
    <w:p>
      <w:r>
        <w:rPr>
          <w:b/>
        </w:rPr>
        <w:t xml:space="preserve">Tulos</w:t>
      </w:r>
    </w:p>
    <w:p>
      <w:r>
        <w:t xml:space="preserve">Hän sai vuonna 1965 Fulbright-stipendin opiskelemaan Yhdysvaltoihin.</w:t>
      </w:r>
    </w:p>
    <w:p>
      <w:r>
        <w:rPr>
          <w:b/>
        </w:rPr>
        <w:t xml:space="preserve">Tulos</w:t>
      </w:r>
    </w:p>
    <w:p>
      <w:r>
        <w:t xml:space="preserve">Hän sai vuonna 1965 Fulbright-stipendin opiskelemaan Yhdysvaltoihin.</w:t>
      </w:r>
    </w:p>
    <w:p>
      <w:r>
        <w:rPr>
          <w:b/>
        </w:rPr>
        <w:t xml:space="preserve">Tulos</w:t>
      </w:r>
    </w:p>
    <w:p>
      <w:r>
        <w:t xml:space="preserve">vuonna 1965 hänelle tarjottiin mahdollisuus opiskella Yhdysvalloissa Fullbright-stipendin turvin.</w:t>
      </w:r>
    </w:p>
    <w:p>
      <w:r>
        <w:rPr>
          <w:b/>
        </w:rPr>
        <w:t xml:space="preserve">Tulos</w:t>
      </w:r>
    </w:p>
    <w:p>
      <w:r>
        <w:t xml:space="preserve">hän sai vuonna 1965 Fulbright-stipendin, jonka turvin hän voisi opiskella Yhdysvalloissa.</w:t>
      </w:r>
    </w:p>
    <w:p>
      <w:r>
        <w:rPr>
          <w:b/>
        </w:rPr>
        <w:t xml:space="preserve">Tulos</w:t>
      </w:r>
    </w:p>
    <w:p>
      <w:r>
        <w:t xml:space="preserve">Hän sai vuonna 1965 Fulbright-stipendin opiskelemaan Yhdysvaltoihin.</w:t>
      </w:r>
    </w:p>
    <w:p>
      <w:r>
        <w:rPr>
          <w:b/>
        </w:rPr>
        <w:t xml:space="preserve">Esimerkki 9.571</w:t>
      </w:r>
    </w:p>
    <w:p>
      <w:r>
        <w:t xml:space="preserve">klinikka oli hyvin moderni, ja se pysyi binswangerin suvun hallinnassa lähes 120 vuotta.</w:t>
      </w:r>
    </w:p>
    <w:p>
      <w:r>
        <w:rPr>
          <w:b/>
        </w:rPr>
        <w:t xml:space="preserve">Tulos</w:t>
      </w:r>
    </w:p>
    <w:p>
      <w:r>
        <w:t xml:space="preserve">klinikka pysyi Binswangerin perheen omistuksessa lähes 120 vuotta.</w:t>
      </w:r>
    </w:p>
    <w:p>
      <w:r>
        <w:rPr>
          <w:b/>
        </w:rPr>
        <w:t xml:space="preserve">Tulos</w:t>
      </w:r>
    </w:p>
    <w:p>
      <w:r>
        <w:t xml:space="preserve">lähes 120 vuoden ajan moderni klinikka pysyi Binswangerin suvun hallinnassa.</w:t>
      </w:r>
    </w:p>
    <w:p>
      <w:r>
        <w:rPr>
          <w:b/>
        </w:rPr>
        <w:t xml:space="preserve">Tulos</w:t>
      </w:r>
    </w:p>
    <w:p>
      <w:r>
        <w:t xml:space="preserve">klinikka oli hyvin moderni ja pysyi binswangerin hallinnassa lähes 120 vuotta.</w:t>
      </w:r>
    </w:p>
    <w:p>
      <w:r>
        <w:rPr>
          <w:b/>
        </w:rPr>
        <w:t xml:space="preserve">Tulos</w:t>
      </w:r>
    </w:p>
    <w:p>
      <w:r>
        <w:t xml:space="preserve">klinikka oli hyvin moderni, ja se oli Binswangerin perheen hallinnassa lähes 120 vuoden ajan.</w:t>
      </w:r>
    </w:p>
    <w:p>
      <w:r>
        <w:rPr>
          <w:b/>
        </w:rPr>
        <w:t xml:space="preserve">Tulos</w:t>
      </w:r>
    </w:p>
    <w:p>
      <w:r>
        <w:t xml:space="preserve">binswangerin perhe säilytti hyvin modernin klinikan hallinnan lähes 120 vuoden ajan.</w:t>
      </w:r>
    </w:p>
    <w:p>
      <w:r>
        <w:rPr>
          <w:b/>
        </w:rPr>
        <w:t xml:space="preserve">Tulos</w:t>
      </w:r>
    </w:p>
    <w:p>
      <w:r>
        <w:t xml:space="preserve">klinikka oli hyvin moderni ja pysyi binswangerin perheen hallinnassa lähes 120 vuotta.</w:t>
      </w:r>
    </w:p>
    <w:p>
      <w:r>
        <w:rPr>
          <w:b/>
        </w:rPr>
        <w:t xml:space="preserve">Esimerkki 9.572</w:t>
      </w:r>
    </w:p>
    <w:p>
      <w:r>
        <w:t xml:space="preserve">ohjelma laajeni puolen tunnin pituudesta tunnin mittaiseksi 1. joulukuuta 1975 alkaen.</w:t>
      </w:r>
    </w:p>
    <w:p>
      <w:r>
        <w:rPr>
          <w:b/>
        </w:rPr>
        <w:t xml:space="preserve">Tulos</w:t>
      </w:r>
    </w:p>
    <w:p>
      <w:r>
        <w:t xml:space="preserve">ohjelman pituus kasvoi puolen tunnin pituudesta yhteen tuntiin 1. joulukuuta 1975 alkaen.</w:t>
      </w:r>
    </w:p>
    <w:p>
      <w:r>
        <w:rPr>
          <w:b/>
        </w:rPr>
        <w:t xml:space="preserve">Tulos</w:t>
      </w:r>
    </w:p>
    <w:p>
      <w:r>
        <w:t xml:space="preserve">ohjelma laajeni puolen tunnin pituudesta tunnin mittaiseksi 1. joulukuuta 1975.</w:t>
      </w:r>
    </w:p>
    <w:p>
      <w:r>
        <w:rPr>
          <w:b/>
        </w:rPr>
        <w:t xml:space="preserve">Tulos</w:t>
      </w:r>
    </w:p>
    <w:p>
      <w:r>
        <w:t xml:space="preserve">ohjelma muuttui puolen tunnin pituisesta ohjelmasta tunnin pituiseksi 1. joulukuuta 1975 alkaen.</w:t>
      </w:r>
    </w:p>
    <w:p>
      <w:r>
        <w:rPr>
          <w:b/>
        </w:rPr>
        <w:t xml:space="preserve">Tulos</w:t>
      </w:r>
    </w:p>
    <w:p>
      <w:r>
        <w:t xml:space="preserve">ohjelma kasvoi puolen tunnin pituudesta tunnin mittaiseksi 1. joulukuuta 1975 alkaen.</w:t>
      </w:r>
    </w:p>
    <w:p>
      <w:r>
        <w:rPr>
          <w:b/>
        </w:rPr>
        <w:t xml:space="preserve">Tulos</w:t>
      </w:r>
    </w:p>
    <w:p>
      <w:r>
        <w:t xml:space="preserve">ohjelma muuttui puolen tunnin pituudesta tunnin pituiseksi 1. joulukuuta 1975 alkaen.</w:t>
      </w:r>
    </w:p>
    <w:p>
      <w:r>
        <w:rPr>
          <w:b/>
        </w:rPr>
        <w:t xml:space="preserve">Tulos</w:t>
      </w:r>
    </w:p>
    <w:p>
      <w:r>
        <w:t xml:space="preserve">1. joulukuuta 1975 ohjelman pituus muuttui puolesta tunnista yhteen tuntiin.</w:t>
      </w:r>
    </w:p>
    <w:p>
      <w:r>
        <w:rPr>
          <w:b/>
        </w:rPr>
        <w:t xml:space="preserve">Tulos</w:t>
      </w:r>
    </w:p>
    <w:p>
      <w:r>
        <w:t xml:space="preserve">ohjelmasta tuli tunnin mittainen 1. joulukuuta 1975.</w:t>
      </w:r>
    </w:p>
    <w:p>
      <w:r>
        <w:rPr>
          <w:b/>
        </w:rPr>
        <w:t xml:space="preserve">Esimerkki 9.573</w:t>
      </w:r>
    </w:p>
    <w:p>
      <w:r>
        <w:t xml:space="preserve">erään liikesuhteen kautta hänet esiteltiin Universal Picturesin Mary Parentille, joka teki heti sopimuksen katsottuaan jaksot dvd:llä.</w:t>
      </w:r>
    </w:p>
    <w:p>
      <w:r>
        <w:rPr>
          <w:b/>
        </w:rPr>
        <w:t xml:space="preserve">Tulos</w:t>
      </w:r>
    </w:p>
    <w:p>
      <w:r>
        <w:t xml:space="preserve">liikesuhteen kautta hän tapasi Mary Parentin Universal Picturesilta, joka teki heti sopimuksen katsottuaan jaksot dvd:llä.</w:t>
      </w:r>
    </w:p>
    <w:p>
      <w:r>
        <w:rPr>
          <w:b/>
        </w:rPr>
        <w:t xml:space="preserve">Tulos</w:t>
      </w:r>
    </w:p>
    <w:p>
      <w:r>
        <w:t xml:space="preserve">1 . liikesuhteen kautta hänet esiteltiin Universal Picturesin Mary Parentille , joka liittyi nopeasti mukaan katsottuaan jaksot dvd:ltä.</w:t>
      </w:r>
    </w:p>
    <w:p>
      <w:r>
        <w:rPr>
          <w:b/>
        </w:rPr>
        <w:t xml:space="preserve">Tulos</w:t>
      </w:r>
    </w:p>
    <w:p>
      <w:r>
        <w:t xml:space="preserve">erään liikesuhteen kautta hänet tehtiin tunnetuksi Mary Parentille Universal Picturesin kanssa, joka otti hänet heti mukaan katsottuaan jaksot dvd:ltä.</w:t>
      </w:r>
    </w:p>
    <w:p>
      <w:r>
        <w:rPr>
          <w:b/>
        </w:rPr>
        <w:t xml:space="preserve">Tulos</w:t>
      </w:r>
    </w:p>
    <w:p>
      <w:r>
        <w:t xml:space="preserve">eräs liikekumppani esitteli hänet Mary Parentille ja Universal Picturesille, ja hän sai heti sopimuksen katsottuaan jaksot dvd:ltä.</w:t>
      </w:r>
    </w:p>
    <w:p>
      <w:r>
        <w:rPr>
          <w:b/>
        </w:rPr>
        <w:t xml:space="preserve">Tulos</w:t>
      </w:r>
    </w:p>
    <w:p>
      <w:r>
        <w:t xml:space="preserve">liikekaverin kautta hän tapasi Mary Parentin Universal Picturesista, joka suostui nopeasti katsottuaan jaksot dvd:ltä.</w:t>
      </w:r>
    </w:p>
    <w:p>
      <w:r>
        <w:rPr>
          <w:b/>
        </w:rPr>
        <w:t xml:space="preserve">Tulos</w:t>
      </w:r>
    </w:p>
    <w:p>
      <w:r>
        <w:t xml:space="preserve">erään liikesuhteen kautta hänet esiteltiin Universal Picturesin Mary Parentille, joka teki heti sopimuksen katsottuaan jaksot dvd:llä.</w:t>
      </w:r>
    </w:p>
    <w:p>
      <w:r>
        <w:rPr>
          <w:b/>
        </w:rPr>
        <w:t xml:space="preserve">Tulos</w:t>
      </w:r>
    </w:p>
    <w:p>
      <w:r>
        <w:t xml:space="preserve">hän tutustui Mary Parentiin Universal Picturesin kanssa liikesuhteen kautta, ja hän allekirjoitti heti sopimuksen katsottuaan jaksot d:llä.</w:t>
      </w:r>
    </w:p>
    <w:p>
      <w:r>
        <w:rPr>
          <w:b/>
        </w:rPr>
        <w:t xml:space="preserve">Esimerkki 9.574</w:t>
      </w:r>
    </w:p>
    <w:p>
      <w:r>
        <w:t xml:space="preserve">kerättyään fanien nimilistan ja suoritettuaan verkkokyselyn ominaisuus nimettiin ecw x-streamiksi 31. lokakuuta 2007.</w:t>
      </w:r>
    </w:p>
    <w:p>
      <w:r>
        <w:rPr>
          <w:b/>
        </w:rPr>
        <w:t xml:space="preserve">Tulos</w:t>
      </w:r>
    </w:p>
    <w:p>
      <w:r>
        <w:t xml:space="preserve">ecw x-stream nimettiin 31. lokakuuta 2007 sen jälkeen, kun faneilta oli kerätty nimiluettelo ja suoritettu nettikysely.</w:t>
      </w:r>
    </w:p>
    <w:p>
      <w:r>
        <w:rPr>
          <w:b/>
        </w:rPr>
        <w:t xml:space="preserve">Tulos</w:t>
      </w:r>
    </w:p>
    <w:p>
      <w:r>
        <w:t xml:space="preserve">lokakuun 31. päivänä 2007 julkaistu ecw x-stream -ominaisuus syntyi fanien nimilistan ja nettikyselyn perusteella.</w:t>
      </w:r>
    </w:p>
    <w:p>
      <w:r>
        <w:rPr>
          <w:b/>
        </w:rPr>
        <w:t xml:space="preserve">Tulos</w:t>
      </w:r>
    </w:p>
    <w:p>
      <w:r>
        <w:t xml:space="preserve">nimiluettelo kerätään faneilta ja tehdään myös verkkokysely , keksintö nimettiin ecw x-stream 31.10..</w:t>
      </w:r>
    </w:p>
    <w:p>
      <w:r>
        <w:rPr>
          <w:b/>
        </w:rPr>
        <w:t xml:space="preserve">Tulos</w:t>
      </w:r>
    </w:p>
    <w:p>
      <w:r>
        <w:t xml:space="preserve">fanien keräämän nimilistan ja verkkokyselyn jälkeen ominaisuus nimettiin ecw x-streamiksi 31. lokakuuta 2007.</w:t>
      </w:r>
    </w:p>
    <w:p>
      <w:r>
        <w:rPr>
          <w:b/>
        </w:rPr>
        <w:t xml:space="preserve">Tulos</w:t>
      </w:r>
    </w:p>
    <w:p>
      <w:r>
        <w:t xml:space="preserve">ecw x-stream nimettiin 31. lokakuuta 2007 faneilta ja nettikyselyissä kerätystä nimilistasta.</w:t>
      </w:r>
    </w:p>
    <w:p>
      <w:r>
        <w:rPr>
          <w:b/>
        </w:rPr>
        <w:t xml:space="preserve">Tulos</w:t>
      </w:r>
    </w:p>
    <w:p>
      <w:r>
        <w:t xml:space="preserve">Kun seuraajilta oli koottu nimiluettelo ja internetissä oli tehty kysely, ohjelma nimettiin ecw x-streamiksi 31. lokakuuta 2007.</w:t>
      </w:r>
    </w:p>
    <w:p>
      <w:r>
        <w:rPr>
          <w:b/>
        </w:rPr>
        <w:t xml:space="preserve">Tulos</w:t>
      </w:r>
    </w:p>
    <w:p>
      <w:r>
        <w:t xml:space="preserve">fanien laatiman nimilistan ja verkkokyselyn jälkeen ominaisuus nimettiin ecw x-streamiksi 31. lokakuuta 2007.</w:t>
      </w:r>
    </w:p>
    <w:p>
      <w:r>
        <w:rPr>
          <w:b/>
        </w:rPr>
        <w:t xml:space="preserve">Tulos</w:t>
      </w:r>
    </w:p>
    <w:p>
      <w:r>
        <w:t xml:space="preserve">kun fanit olivat laatineet nimilistan ja järjestäneet kyselyn, ominaisuus nimettiin ecw x-streamiksi 31. lokakuuta 2007.</w:t>
      </w:r>
    </w:p>
    <w:p>
      <w:r>
        <w:rPr>
          <w:b/>
        </w:rPr>
        <w:t xml:space="preserve">Esimerkki 9.575</w:t>
      </w:r>
    </w:p>
    <w:p>
      <w:r>
        <w:t xml:space="preserve">brusque on 94 962 asukkaan kaupunki Santa Catarinassa, Brasiliassa.</w:t>
      </w:r>
    </w:p>
    <w:p>
      <w:r>
        <w:rPr>
          <w:b/>
        </w:rPr>
        <w:t xml:space="preserve">Tulos</w:t>
      </w:r>
    </w:p>
    <w:p>
      <w:r>
        <w:t xml:space="preserve">Brusque on 94 962 asukkaan kaupunki Santa Catarinassa, Brasiliassa.</w:t>
      </w:r>
    </w:p>
    <w:p>
      <w:r>
        <w:rPr>
          <w:b/>
        </w:rPr>
        <w:t xml:space="preserve">Tulos</w:t>
      </w:r>
    </w:p>
    <w:p>
      <w:r>
        <w:t xml:space="preserve">brusque on kaupunki, jossa asuu 94 962 ihmistä Santa Catarinassa, Brasiliassa.</w:t>
      </w:r>
    </w:p>
    <w:p>
      <w:r>
        <w:rPr>
          <w:b/>
        </w:rPr>
        <w:t xml:space="preserve">Tulos</w:t>
      </w:r>
    </w:p>
    <w:p>
      <w:r>
        <w:t xml:space="preserve">Brusque on 94 962 asukkaan kaupunki Santa Catarinassa, Brasiliassa.</w:t>
      </w:r>
    </w:p>
    <w:p>
      <w:r>
        <w:rPr>
          <w:b/>
        </w:rPr>
        <w:t xml:space="preserve">Tulos</w:t>
      </w:r>
    </w:p>
    <w:p>
      <w:r>
        <w:t xml:space="preserve">Brusquen kaupungissa Santa Catarinassa, Brasiliassa asuu 94 962 ihmistä.</w:t>
      </w:r>
    </w:p>
    <w:p>
      <w:r>
        <w:rPr>
          <w:b/>
        </w:rPr>
        <w:t xml:space="preserve">Tulos</w:t>
      </w:r>
    </w:p>
    <w:p>
      <w:r>
        <w:t xml:space="preserve">Brusque on 94 962 asukkaan kaupunki Santa Catarinassa, Brasiliassa.</w:t>
      </w:r>
    </w:p>
    <w:p>
      <w:r>
        <w:rPr>
          <w:b/>
        </w:rPr>
        <w:t xml:space="preserve">Tulos</w:t>
      </w:r>
    </w:p>
    <w:p>
      <w:r>
        <w:t xml:space="preserve">brusque on 94 962 asukkaan kaupunki Santa Catarinassa, Brasiliassa.</w:t>
      </w:r>
    </w:p>
    <w:p>
      <w:r>
        <w:rPr>
          <w:b/>
        </w:rPr>
        <w:t xml:space="preserve">Esimerkki 9.576</w:t>
      </w:r>
    </w:p>
    <w:p>
      <w:r>
        <w:t xml:space="preserve">mitali myönnettiin ensimmäisen kerran vuonna 1902 j. j. thomsonille "hänen lukuisista panoksistaan sähkötieteen alalla, erityisesti kaasujen sähköpurkauksen ilmiöiden osalta", ja se on sittemmin myönnetty 105 kertaa.</w:t>
      </w:r>
    </w:p>
    <w:p>
      <w:r>
        <w:rPr>
          <w:b/>
        </w:rPr>
        <w:t xml:space="preserve">Tulos</w:t>
      </w:r>
    </w:p>
    <w:p>
      <w:r>
        <w:t xml:space="preserve">mitali myönnettiin ensimmäisen kerran vuonna 1902 j.j. thomsonille "hänen lukuisista panoksistaan sähkötekniikan alalla, erityisesti kaasuissa tapahtuvan sähköpurkauksen ilmiöiden osalta" -rrb-, ja se on sittemmin myönnetty 105 kertaa.</w:t>
      </w:r>
    </w:p>
    <w:p>
      <w:r>
        <w:rPr>
          <w:b/>
        </w:rPr>
        <w:t xml:space="preserve">Tulos</w:t>
      </w:r>
    </w:p>
    <w:p>
      <w:r>
        <w:t xml:space="preserve">mitali myönnettiin ensimmäisen kerran vuonna 1902 j. j. thomsonille "hänen lukuisista saavutuksistaan sähkötieteen alalla, lähinnä kaasujen sähköpurkauksista", ja siitä lähtien se on saanut 105 palkintoa.</w:t>
      </w:r>
    </w:p>
    <w:p>
      <w:r>
        <w:rPr>
          <w:b/>
        </w:rPr>
        <w:t xml:space="preserve">Tulos</w:t>
      </w:r>
    </w:p>
    <w:p>
      <w:r>
        <w:t xml:space="preserve">ensimmäinen mitali myönnettiin vuonna 1902 j.j. thomsonille hänen lukuisista panoksistaan sähkötieteeseen, erityisesti kaasujen sähköpurkaukseen, ja se on myönnetty 105 kertaa sen jälkeen.</w:t>
      </w:r>
    </w:p>
    <w:p>
      <w:r>
        <w:rPr>
          <w:b/>
        </w:rPr>
        <w:t xml:space="preserve">Tulos</w:t>
      </w:r>
    </w:p>
    <w:p>
      <w:r>
        <w:t xml:space="preserve">mitali myönnettiin ensimmäisen kerran vuonna 1902 j. j. thomsonille "hänen lukuisista panoksistaan sähkötieteen alalla, erityisesti kaasujen sähköpurkauksen ilmiöiden osalta", ja se on sittemmin myönnetty 105 kertaa.</w:t>
      </w:r>
    </w:p>
    <w:p>
      <w:r>
        <w:rPr>
          <w:b/>
        </w:rPr>
        <w:t xml:space="preserve">Tulos</w:t>
      </w:r>
    </w:p>
    <w:p>
      <w:r>
        <w:t xml:space="preserve">mitali annettiin ensimmäisen kerran vuonna 1902 J. J. Thomsonille "useista parannuksista sähkötieteeseen, erityisesti kaasujen sähköpurkauksen ilmiöiden osalta", ja se on sittemmin saanut 105 muuta palkintoa.</w:t>
      </w:r>
    </w:p>
    <w:p>
      <w:r>
        <w:rPr>
          <w:b/>
        </w:rPr>
        <w:t xml:space="preserve">Tulos</w:t>
      </w:r>
    </w:p>
    <w:p>
      <w:r>
        <w:t xml:space="preserve">mitali myönnettiin ensimmäisen kerran J.J. Thomsonille vuonna 1902 hänen lukuisista panoksistaan sähkötieteeseen, erityisesti kaasujen sähköpurkauksen ilmiöiden osalta. sen jälkeen mitali on myönnetty 105 kertaa.</w:t>
      </w:r>
    </w:p>
    <w:p>
      <w:r>
        <w:rPr>
          <w:b/>
        </w:rPr>
        <w:t xml:space="preserve">Esimerkki 9.577</w:t>
      </w:r>
    </w:p>
    <w:p>
      <w:r>
        <w:t xml:space="preserve">Satelliitille on annettu väliaikainen nimitys s / 2003 -lrb- 130 -rrb- 1.</w:t>
      </w:r>
    </w:p>
    <w:p>
      <w:r>
        <w:rPr>
          <w:b/>
        </w:rPr>
        <w:t xml:space="preserve">Tulos</w:t>
      </w:r>
    </w:p>
    <w:p>
      <w:r>
        <w:t xml:space="preserve">josta riippuvainen on saanut väliaikaisen nimen s / 2003 -lrb- 130 -rrb- 1.</w:t>
      </w:r>
    </w:p>
    <w:p>
      <w:r>
        <w:rPr>
          <w:b/>
        </w:rPr>
        <w:t xml:space="preserve">Tulos</w:t>
      </w:r>
    </w:p>
    <w:p>
      <w:r>
        <w:t xml:space="preserve">satelliitin nimi on s / 2003 -lrb- 130 -rrb- 1.</w:t>
      </w:r>
    </w:p>
    <w:p>
      <w:r>
        <w:rPr>
          <w:b/>
        </w:rPr>
        <w:t xml:space="preserve">Tulos</w:t>
      </w:r>
    </w:p>
    <w:p>
      <w:r>
        <w:t xml:space="preserve">Satelliitti on toistaiseksi saanut nimen s / 2003 -lrb- 130 -rrb- 1.</w:t>
      </w:r>
    </w:p>
    <w:p>
      <w:r>
        <w:rPr>
          <w:b/>
        </w:rPr>
        <w:t xml:space="preserve">Tulos</w:t>
      </w:r>
    </w:p>
    <w:p>
      <w:r>
        <w:t xml:space="preserve">Satelliitille on annettu kokeellinen merkki s / 2003 -lrb- 130 -rrb- 1.</w:t>
      </w:r>
    </w:p>
    <w:p>
      <w:r>
        <w:rPr>
          <w:b/>
        </w:rPr>
        <w:t xml:space="preserve">Tulos</w:t>
      </w:r>
    </w:p>
    <w:p>
      <w:r>
        <w:t xml:space="preserve">satelliitin nimi on s / 2003 -lrb- 130 -rrb- 1.</w:t>
      </w:r>
    </w:p>
    <w:p>
      <w:r>
        <w:rPr>
          <w:b/>
        </w:rPr>
        <w:t xml:space="preserve">Tulos</w:t>
      </w:r>
    </w:p>
    <w:p>
      <w:r>
        <w:t xml:space="preserve">Satelliitti on nimetty väliaikaisesti s / 2003 -lrb- 130 -rrb- 1.</w:t>
      </w:r>
    </w:p>
    <w:p>
      <w:r>
        <w:rPr>
          <w:b/>
        </w:rPr>
        <w:t xml:space="preserve">Tulos</w:t>
      </w:r>
    </w:p>
    <w:p>
      <w:r>
        <w:t xml:space="preserve">satelliitin väliaikainen nimi on s / 2003 -lrb- 130 -rrb- 1.</w:t>
      </w:r>
    </w:p>
    <w:p>
      <w:r>
        <w:rPr>
          <w:b/>
        </w:rPr>
        <w:t xml:space="preserve">Esimerkki 9.578</w:t>
      </w:r>
    </w:p>
    <w:p>
      <w:r>
        <w:t xml:space="preserve">hän oli yksi 1500-luvun puolivälin vaikutusvaltaisimmista madrigaaleista.</w:t>
      </w:r>
    </w:p>
    <w:p>
      <w:r>
        <w:rPr>
          <w:b/>
        </w:rPr>
        <w:t xml:space="preserve">Tulos</w:t>
      </w:r>
    </w:p>
    <w:p>
      <w:r>
        <w:t xml:space="preserve">hän oli yksi tärkeimmistä madrigaalin soittajista 1500-luvun puolivälissä.</w:t>
      </w:r>
    </w:p>
    <w:p>
      <w:r>
        <w:rPr>
          <w:b/>
        </w:rPr>
        <w:t xml:space="preserve">Tulos</w:t>
      </w:r>
    </w:p>
    <w:p>
      <w:r>
        <w:t xml:space="preserve">hän oli yksi 1500-luvun puolivälin vaikutusvaltaisimmista madrigaaleista.</w:t>
      </w:r>
    </w:p>
    <w:p>
      <w:r>
        <w:rPr>
          <w:b/>
        </w:rPr>
        <w:t xml:space="preserve">Tulos</w:t>
      </w:r>
    </w:p>
    <w:p>
      <w:r>
        <w:t xml:space="preserve">hän oli yksi 1500-luvun puolivälin vaikutusvaltaisimmista madrigaaleista.</w:t>
      </w:r>
    </w:p>
    <w:p>
      <w:r>
        <w:rPr>
          <w:b/>
        </w:rPr>
        <w:t xml:space="preserve">Tulos</w:t>
      </w:r>
    </w:p>
    <w:p>
      <w:r>
        <w:t xml:space="preserve">hän oli yksi 1500-luvun puolivälin vaikuttavimmista madrigaaleista.</w:t>
      </w:r>
    </w:p>
    <w:p>
      <w:r>
        <w:rPr>
          <w:b/>
        </w:rPr>
        <w:t xml:space="preserve">Tulos</w:t>
      </w:r>
    </w:p>
    <w:p>
      <w:r>
        <w:t xml:space="preserve">1500-luvun puolivälissä hän oli yksi vaikutusvaltaisimmista madrigaleista.</w:t>
      </w:r>
    </w:p>
    <w:p>
      <w:r>
        <w:rPr>
          <w:b/>
        </w:rPr>
        <w:t xml:space="preserve">Tulos</w:t>
      </w:r>
    </w:p>
    <w:p>
      <w:r>
        <w:t xml:space="preserve">hän oli yksi 1500-luvun puolivälin vaikutusvaltaisimmista madrigaaleista.</w:t>
      </w:r>
    </w:p>
    <w:p>
      <w:r>
        <w:rPr>
          <w:b/>
        </w:rPr>
        <w:t xml:space="preserve">Esimerkki 9.579</w:t>
      </w:r>
    </w:p>
    <w:p>
      <w:r>
        <w:t xml:space="preserve">tzu chi oli ensimmäinen Kiinan kansantasavallan ulkopuolelta tullut joukko, joka osallistui pelastustoimiin.</w:t>
      </w:r>
    </w:p>
    <w:p>
      <w:r>
        <w:rPr>
          <w:b/>
        </w:rPr>
        <w:t xml:space="preserve">Tulos</w:t>
      </w:r>
    </w:p>
    <w:p>
      <w:r>
        <w:t xml:space="preserve">tzu chi oli ensimmäinen Kiinan ulkopuolinen ryhmä, joka osallistui pelastustoimiin.</w:t>
      </w:r>
    </w:p>
    <w:p>
      <w:r>
        <w:rPr>
          <w:b/>
        </w:rPr>
        <w:t xml:space="preserve">Tulos</w:t>
      </w:r>
    </w:p>
    <w:p>
      <w:r>
        <w:t xml:space="preserve">tzu chi oli ensimmäinen Kiinan kansantasavallan ulkopuolinen joukko, joka liittyi pelastustoimiin.</w:t>
      </w:r>
    </w:p>
    <w:p>
      <w:r>
        <w:rPr>
          <w:b/>
        </w:rPr>
        <w:t xml:space="preserve">Tulos</w:t>
      </w:r>
    </w:p>
    <w:p>
      <w:r>
        <w:t xml:space="preserve">tzu chi oli ensimmäinen Kiinan kansantasavallan ulkopuolinen voima, joka liittyi turva- tai suojeluyritykseen.</w:t>
      </w:r>
    </w:p>
    <w:p>
      <w:r>
        <w:rPr>
          <w:b/>
        </w:rPr>
        <w:t xml:space="preserve">Tulos</w:t>
      </w:r>
    </w:p>
    <w:p>
      <w:r>
        <w:t xml:space="preserve">tzu chi oli ensimmäinen Kiinan kansantasavallan ulkopuolelta tulleista, joka osallistui pelastustyöhön.</w:t>
      </w:r>
    </w:p>
    <w:p>
      <w:r>
        <w:rPr>
          <w:b/>
        </w:rPr>
        <w:t xml:space="preserve">Tulos</w:t>
      </w:r>
    </w:p>
    <w:p>
      <w:r>
        <w:t xml:space="preserve">tzu chi oli ensimmäinen Kiinan ulkopuolinen voima, joka liittyi pelastustoimiin.</w:t>
      </w:r>
    </w:p>
    <w:p>
      <w:r>
        <w:rPr>
          <w:b/>
        </w:rPr>
        <w:t xml:space="preserve">Tulos</w:t>
      </w:r>
    </w:p>
    <w:p>
      <w:r>
        <w:t xml:space="preserve">tzu chi oli ensimmäinen Kiinan kansantasavallan ulkopuolelta tullut joukko, joka auttoi pelastustöissä.</w:t>
      </w:r>
    </w:p>
    <w:p>
      <w:r>
        <w:rPr>
          <w:b/>
        </w:rPr>
        <w:t xml:space="preserve">Esimerkki 9.580</w:t>
      </w:r>
    </w:p>
    <w:p>
      <w:r>
        <w:t xml:space="preserve">korvahylkeet eli otariidit ovat merinisäkkäitä, jotka kuuluvat otariidae-heimoon, joka on yksi kolmesta hylkeiden kolmesta ryhmästä.</w:t>
      </w:r>
    </w:p>
    <w:p>
      <w:r>
        <w:rPr>
          <w:b/>
        </w:rPr>
        <w:t xml:space="preserve">Tulos</w:t>
      </w:r>
    </w:p>
    <w:p>
      <w:r>
        <w:t xml:space="preserve">korvahylkeet eli otariidit ovat merinisäkkäitä, jotka kuuluvat otariidae-heimoon , joka on yksi kolmesta luikeroisten ryhmästä.</w:t>
      </w:r>
    </w:p>
    <w:p>
      <w:r>
        <w:rPr>
          <w:b/>
        </w:rPr>
        <w:t xml:space="preserve">Tulos</w:t>
      </w:r>
    </w:p>
    <w:p>
      <w:r>
        <w:t xml:space="preserve">korvahylkeet eli otariidit ovat merinisäkkäitä -lrb- meressä elävä lämminverinen selkärankainen eläin luokkaan -rrb- kuuluva otariidae-heimoon , joka on yksi kolmesta hyljeeläinten ryhmästä.</w:t>
      </w:r>
    </w:p>
    <w:p>
      <w:r>
        <w:rPr>
          <w:b/>
        </w:rPr>
        <w:t xml:space="preserve">Tulos</w:t>
      </w:r>
    </w:p>
    <w:p>
      <w:r>
        <w:t xml:space="preserve">kolmesta hyljeeläinryhmästä otariida-heimoon kuuluvat merieläimet, kuten korvahylkeet eli otariidit.</w:t>
      </w:r>
    </w:p>
    <w:p>
      <w:r>
        <w:rPr>
          <w:b/>
        </w:rPr>
        <w:t xml:space="preserve">Tulos</w:t>
      </w:r>
    </w:p>
    <w:p>
      <w:r>
        <w:t xml:space="preserve">korvahylkeet eli otariidit ovat merivedessä eläviä nisäkkäitä, jotka kuuluvat otariidae-heimoon, ja se on yksi kolmesta pinnipedien ryhmästä.</w:t>
      </w:r>
    </w:p>
    <w:p>
      <w:r>
        <w:rPr>
          <w:b/>
        </w:rPr>
        <w:t xml:space="preserve">Tulos</w:t>
      </w:r>
    </w:p>
    <w:p>
      <w:r>
        <w:t xml:space="preserve">korvahylkeet eli otariidit ovat vesinisäkkäitä, jotka kuuluvat otariidae-heimoon , joka on yksi kolmesta luikurilajista.</w:t>
      </w:r>
    </w:p>
    <w:p>
      <w:r>
        <w:rPr>
          <w:b/>
        </w:rPr>
        <w:t xml:space="preserve">Tulos</w:t>
      </w:r>
    </w:p>
    <w:p>
      <w:r>
        <w:t xml:space="preserve">korvahylkeet eli otariidit ovat merinisäkkäitä, jotka kuuluvat otariidae-heimoon, joka on yksi kolmesta hylkeiden kolmesta ryhmästä.</w:t>
      </w:r>
    </w:p>
    <w:p>
      <w:r>
        <w:rPr>
          <w:b/>
        </w:rPr>
        <w:t xml:space="preserve">Esimerkki 9.581</w:t>
      </w:r>
    </w:p>
    <w:p>
      <w:r>
        <w:t xml:space="preserve">se koostuu pyhän Georgin -lrb- Englannin suojeluspyhimyksen -rrb- punaisesta rististä, jota reunustaa valkoinen, ja joka on asetettu Pyhän Patrickin -lrb- Irlannin suojeluspyhimyksen -rrb- ristin päälle, ja nämä ristit on asetettu Pyhän Andrewin -lrb- Skotlannin suojeluspyhimyksen -rrb- saltiren päälle.</w:t>
      </w:r>
    </w:p>
    <w:p>
      <w:r>
        <w:rPr>
          <w:b/>
        </w:rPr>
        <w:t xml:space="preserve">Tulos</w:t>
      </w:r>
    </w:p>
    <w:p>
      <w:r>
        <w:t xml:space="preserve">se koostuu valkoisella reunustetusta punaisesta Pyhän Yrjön rististä, joka on Pyhän Patrickin ristin päällä, ja Pyhän Andreaksen saltiresta.</w:t>
      </w:r>
    </w:p>
    <w:p>
      <w:r>
        <w:rPr>
          <w:b/>
        </w:rPr>
        <w:t xml:space="preserve">Tulos</w:t>
      </w:r>
    </w:p>
    <w:p>
      <w:r>
        <w:t xml:space="preserve">jossa on Englannin suojeluspyhimyksen Pyhän Yrjön -lrb- punainen risti -rrb- , valkoisella , joka on sijoitettu Pyhän Patrickin -lrb- Irlannin suojeluspyhimyksen -rrb- ristin päälle, ja molemmat on sijoitettu Pyhän Andrew'n -lrb- Skotlannin suojeluspyhimyksen -rr- saltireen.</w:t>
      </w:r>
    </w:p>
    <w:p>
      <w:r>
        <w:rPr>
          <w:b/>
        </w:rPr>
        <w:t xml:space="preserve">Tulos</w:t>
      </w:r>
    </w:p>
    <w:p>
      <w:r>
        <w:t xml:space="preserve">se koostuu Englannin suojeluspyhimyksen Pyhän Yrjön punaisesta rististä, jota reunustetaan valkoisella ja joka on asetettu Irlannin suojeluspyhimyksen Pyhän Patrickin ristin päälle, ja molemmat on asetettu Skotlannin suojeluspyhimyksen Pyhän Andrewin saltiren päälle -rrb-.</w:t>
      </w:r>
    </w:p>
    <w:p>
      <w:r>
        <w:rPr>
          <w:b/>
        </w:rPr>
        <w:t xml:space="preserve">Tulos</w:t>
      </w:r>
    </w:p>
    <w:p>
      <w:r>
        <w:t xml:space="preserve">pyhän Georgin -lrb- Englannin suojeluspyhimyksen -rrb- punainen risti ja pyhän Patrickin -lrb- Irlannin suojeluspyhimyksen -rrb- risti ovat molemmat päällekkäin valkoisella reunustettuna pyhän Andrewin -lrb- Skotlannin suojeluspyhimyksen -rrb- saltiren päällä.</w:t>
      </w:r>
    </w:p>
    <w:p>
      <w:r>
        <w:rPr>
          <w:b/>
        </w:rPr>
        <w:t xml:space="preserve">Tulos</w:t>
      </w:r>
    </w:p>
    <w:p>
      <w:r>
        <w:t xml:space="preserve">se koostuu pyhän Georgin -lrb- Englannin suojeluspyhimyksen -rrb- punaisesta rististä, joka on reunustettu valkoisella ja joka on päällekkäin pyhän Patrickin -lrb- Irlannin suojeluspyhimyksen -rrb- ristin kanssa, joka on päällekkäin pyhän Andrew'n -lrb- Skotlannin suojeluspyhimyksen -rrb- saltiren kanssa.</w:t>
      </w:r>
    </w:p>
    <w:p>
      <w:r>
        <w:rPr>
          <w:b/>
        </w:rPr>
        <w:t xml:space="preserve">Tulos</w:t>
      </w:r>
    </w:p>
    <w:p>
      <w:r>
        <w:t xml:space="preserve">se koostuu pyhän Georgin -lrb- Englannin suojeluspyhimyksen -rrb- punaisesta rististä, joka on reunustettu valkoisella, ja joka on asetettu pyhän Patrikin -lrb- Irlannin suojeluspyhimyksen -rrb- ristin päälle, joka on asetettu pyhän Andrew'n -lrb- Skotlannin suojeluspyhimyksen -rrb- saltiren päälle.</w:t>
      </w:r>
    </w:p>
    <w:p>
      <w:r>
        <w:rPr>
          <w:b/>
        </w:rPr>
        <w:t xml:space="preserve">Tulos</w:t>
      </w:r>
    </w:p>
    <w:p>
      <w:r>
        <w:t xml:space="preserve">1 . se koostuu pyhän Georgin -lrb- Englannin suojeluspyhimyksen -rrb- punaisesta rististä, jota reunustetaan valkoisella ja joka on asetettu Pyhän Patrickin -lrb- Irlannin suojeluspyhimyksen -rrb- ristin päälle, jotka on asetettu Pyhän Andrewin -lrb- Skotlannin suojeluspyhimyksen -rrb- saltiren päälle.</w:t>
      </w:r>
    </w:p>
    <w:p>
      <w:r>
        <w:rPr>
          <w:b/>
        </w:rPr>
        <w:t xml:space="preserve">Esimerkki 9.582</w:t>
      </w:r>
    </w:p>
    <w:p>
      <w:r>
        <w:t xml:space="preserve">orville-nimisen albatrossin avulla hiiret lentävät lahdelle ja tapaavat evinrude-nimisen sudenkorennon, joka kiidättää ne lehdellä laivaan, jossa Pennyä pidetään.</w:t>
      </w:r>
    </w:p>
    <w:p>
      <w:r>
        <w:rPr>
          <w:b/>
        </w:rPr>
        <w:t xml:space="preserve">Tulos</w:t>
      </w:r>
    </w:p>
    <w:p>
      <w:r>
        <w:t xml:space="preserve">orville-nimisen albatrossin avulla hiiret lentävät lahdelle ja tapaavat evinrude-nimisen sudenkorennon, joka kiidättää ne laivalla laivaan, jossa Pennyä pidetään.</w:t>
      </w:r>
    </w:p>
    <w:p>
      <w:r>
        <w:rPr>
          <w:b/>
        </w:rPr>
        <w:t xml:space="preserve">Tulos</w:t>
      </w:r>
    </w:p>
    <w:p>
      <w:r>
        <w:t xml:space="preserve">orville-nimisen albatrossin avulla hiiret lentävät lahdelle ja tapaavat evinrude-nimisen sudenkorennon , joka lähettää ne lehdellä laivaan, jossa Pennyä pidetään.</w:t>
      </w:r>
    </w:p>
    <w:p>
      <w:r>
        <w:rPr>
          <w:b/>
        </w:rPr>
        <w:t xml:space="preserve">Tulos</w:t>
      </w:r>
    </w:p>
    <w:p>
      <w:r>
        <w:t xml:space="preserve">albatrossi orville auttoi hiiret lentämään bayou , ja esitteli ne evinrude sudenkorennolle, joka kiihdytti ne lehdellä laivaan, jossa penny pidettiin.</w:t>
      </w:r>
    </w:p>
    <w:p>
      <w:r>
        <w:rPr>
          <w:b/>
        </w:rPr>
        <w:t xml:space="preserve">Tulos</w:t>
      </w:r>
    </w:p>
    <w:p>
      <w:r>
        <w:t xml:space="preserve">orville , albatrossi , auttaa hiiriä lentämään lahdelle ja tapaamaan sudenkorennon , evinrude , joka auttaa niitä pääsemään laivaan, josta ne löytävät Pennyn.</w:t>
      </w:r>
    </w:p>
    <w:p>
      <w:r>
        <w:rPr>
          <w:b/>
        </w:rPr>
        <w:t xml:space="preserve">Tulos</w:t>
      </w:r>
    </w:p>
    <w:p>
      <w:r>
        <w:t xml:space="preserve">albatrossin , Orvillen , avulla hiiret lentävät lahdelle ja tapaavat sudenkorennon , Evinrudin , joka kiidättää ne lehdellä laivaan, jossa Pennyä pidetään.</w:t>
      </w:r>
    </w:p>
    <w:p>
      <w:r>
        <w:rPr>
          <w:b/>
        </w:rPr>
        <w:t xml:space="preserve">Esimerkki 9.583</w:t>
      </w:r>
    </w:p>
    <w:p>
      <w:r>
        <w:t xml:space="preserve">hänen seuranta single " girlfriend " debytoi myös numero yksi ja hänen ensimmäinen albumi , Honey to the b -lrb- julkaistiin heti sen jälkeen -rrb- debytoi numero 14 UK albumilistalla.</w:t>
      </w:r>
    </w:p>
    <w:p>
      <w:r>
        <w:rPr>
          <w:b/>
        </w:rPr>
        <w:t xml:space="preserve">Tulos</w:t>
      </w:r>
    </w:p>
    <w:p>
      <w:r>
        <w:t xml:space="preserve">" girlfriend " oli numero yksi single ja honey to the b oli numero 14 uk albumilistalla.</w:t>
      </w:r>
    </w:p>
    <w:p>
      <w:r>
        <w:rPr>
          <w:b/>
        </w:rPr>
        <w:t xml:space="preserve">Tulos</w:t>
      </w:r>
    </w:p>
    <w:p>
      <w:r>
        <w:t xml:space="preserve">hänen debyyttisinglensä " girlfriend " oli ykkönen ja hänen ensimmäinen albuminsa , honey to the b -lrb- joka julkaistiin heti sen jälkeen -rrb- oli Ison-Britannian albumilistan 14. sijalla.</w:t>
      </w:r>
    </w:p>
    <w:p>
      <w:r>
        <w:rPr>
          <w:b/>
        </w:rPr>
        <w:t xml:space="preserve">Tulos</w:t>
      </w:r>
    </w:p>
    <w:p>
      <w:r>
        <w:t xml:space="preserve">hänen jatkosinkkunsa " girlfriend " nousi myös ykköseksi ja hänen ensimmäinen albuminsa , honey to the b -lrb-, joka julkaistiin heti sen jälkeen -rrb-, nousi Ison-Britannian albumilistalla sijalle 14.</w:t>
      </w:r>
    </w:p>
    <w:p>
      <w:r>
        <w:rPr>
          <w:b/>
        </w:rPr>
        <w:t xml:space="preserve">Tulos</w:t>
      </w:r>
    </w:p>
    <w:p>
      <w:r>
        <w:t xml:space="preserve">Hänen seuraava singlensä " girlfriend " nousi myös ykköseksi, ja hänen ensimmäinen albuminsa , honey to the b -lrb- joka ilmestyi pian sen jälkeen -rrb- nousi Ison-Britannian albumilistan sijalle 14.</w:t>
      </w:r>
    </w:p>
    <w:p>
      <w:r>
        <w:rPr>
          <w:b/>
        </w:rPr>
        <w:t xml:space="preserve">Tulos</w:t>
      </w:r>
    </w:p>
    <w:p>
      <w:r>
        <w:t xml:space="preserve">hänen jatkosingle " girlfriend " esiintyi myös ensimmäistä kertaa, ensimmäinen albumi " honey to the b " nousi Ison-Britannian albumilistan sijalle 14.</w:t>
      </w:r>
    </w:p>
    <w:p>
      <w:r>
        <w:rPr>
          <w:b/>
        </w:rPr>
        <w:t xml:space="preserve">Tulos</w:t>
      </w:r>
    </w:p>
    <w:p>
      <w:r>
        <w:t xml:space="preserve">hänen ensimmäinen albuminsa Honey to the B ja hänen seuraava singlensä Girlfriend debytoivat Ison-Britannian listalla sijalla 14.</w:t>
      </w:r>
    </w:p>
    <w:p>
      <w:r>
        <w:rPr>
          <w:b/>
        </w:rPr>
        <w:t xml:space="preserve">Tulos</w:t>
      </w:r>
    </w:p>
    <w:p>
      <w:r>
        <w:t xml:space="preserve">hänen seuraava single " girlfriend " tuli myös numero yksi ja hänen ensimmäinen albumi , honey to the b -lrb- tuli ulos seuraavaksi -rrb- tuli numero 14 uk albumilistalla.</w:t>
      </w:r>
    </w:p>
    <w:p>
      <w:r>
        <w:rPr>
          <w:b/>
        </w:rPr>
        <w:t xml:space="preserve">Esimerkki 9.584</w:t>
      </w:r>
    </w:p>
    <w:p>
      <w:r>
        <w:t xml:space="preserve">guangxi -lrb- tai guangxi zhuangin autonominen alue ; -rrb- on Kiinan kansantasavallan zhuangin autonominen alue.</w:t>
      </w:r>
    </w:p>
    <w:p>
      <w:r>
        <w:rPr>
          <w:b/>
        </w:rPr>
        <w:t xml:space="preserve">Tulos</w:t>
      </w:r>
    </w:p>
    <w:p>
      <w:r>
        <w:t xml:space="preserve">guangxi -lrb- tai guangxi zhuangin autonominen alue -rrb- on Kiinan kansantasavallan zhuangin autonominen alue.</w:t>
      </w:r>
    </w:p>
    <w:p>
      <w:r>
        <w:rPr>
          <w:b/>
        </w:rPr>
        <w:t xml:space="preserve">Tulos</w:t>
      </w:r>
    </w:p>
    <w:p>
      <w:r>
        <w:t xml:space="preserve">guangxi -lrb- tai guangxi zhuangin autonominen alue ; -rrb- on Kiinan kansantasavallan zhuangin itsehallintoalue.</w:t>
      </w:r>
    </w:p>
    <w:p>
      <w:r>
        <w:rPr>
          <w:b/>
        </w:rPr>
        <w:t xml:space="preserve">Tulos</w:t>
      </w:r>
    </w:p>
    <w:p>
      <w:r>
        <w:t xml:space="preserve">guangxi -lrb- tai guangxi zhuangin autonominen alue ; -rrb- on zhuangista erillinen alue Kiinan kansantasavallassa.</w:t>
      </w:r>
    </w:p>
    <w:p>
      <w:r>
        <w:rPr>
          <w:b/>
        </w:rPr>
        <w:t xml:space="preserve">Tulos</w:t>
      </w:r>
    </w:p>
    <w:p>
      <w:r>
        <w:t xml:space="preserve">guangxi -lrb- tai guangxi zhuangin autonominen alue ; -rrb- on Kiinan kansantasavallan zhuangin autonominen alue.</w:t>
      </w:r>
    </w:p>
    <w:p>
      <w:r>
        <w:rPr>
          <w:b/>
        </w:rPr>
        <w:t xml:space="preserve">Tulos</w:t>
      </w:r>
    </w:p>
    <w:p>
      <w:r>
        <w:t xml:space="preserve">guangxi -lrb- tai guangxi zhuangin autonominen alue ; -rrb- on Kiinan kansantasavallan itsenäinen zhuangin alue.</w:t>
      </w:r>
    </w:p>
    <w:p>
      <w:r>
        <w:rPr>
          <w:b/>
        </w:rPr>
        <w:t xml:space="preserve">Tulos</w:t>
      </w:r>
    </w:p>
    <w:p>
      <w:r>
        <w:t xml:space="preserve">guangxi -lrb- tai guangxi zhuangin autonominen alue -rrb- on Kiinan kansantasavallan zhuangin autonominen alue.</w:t>
      </w:r>
    </w:p>
    <w:p>
      <w:r>
        <w:rPr>
          <w:b/>
        </w:rPr>
        <w:t xml:space="preserve">Esimerkki 9.585</w:t>
      </w:r>
    </w:p>
    <w:p>
      <w:r>
        <w:t xml:space="preserve">toimintoihin voi kuulua esimerkiksi kosketuksen , ilman liikkeen , lämmön , tärinän -lrb- äänen -rrb- ja erityisesti hajun -lrb- hajun -rrb- tai makuaistin -lrb- maun -rrb- aistiminen.</w:t>
      </w:r>
    </w:p>
    <w:p>
      <w:r>
        <w:rPr>
          <w:b/>
        </w:rPr>
        <w:t xml:space="preserve">Tulos</w:t>
      </w:r>
    </w:p>
    <w:p>
      <w:r>
        <w:t xml:space="preserve">toimintoihin voi kuulua esimerkiksi kosketuksen , ilman liikkeen tunnistaminen.</w:t>
      </w:r>
    </w:p>
    <w:p>
      <w:r>
        <w:rPr>
          <w:b/>
        </w:rPr>
        <w:t xml:space="preserve">Tulos</w:t>
      </w:r>
    </w:p>
    <w:p>
      <w:r>
        <w:t xml:space="preserve">1 . toimintoihin voi kuulua eri tavoin kosketuksen , ilman liikkeen , lämmön , tärinän -lrb- äänen -rrb- ja erityisesti hajun -lrb- hajun -rrb- tai makuaistin -lrb- maun -rrb- aistiminen.</w:t>
      </w:r>
    </w:p>
    <w:p>
      <w:r>
        <w:rPr>
          <w:b/>
        </w:rPr>
        <w:t xml:space="preserve">Tulos</w:t>
      </w:r>
    </w:p>
    <w:p>
      <w:r>
        <w:t xml:space="preserve">Toimintoihin voi kuulua kosketuksen , ilman liikkeen , lämmön , tärinän ja pienen tai maun aistiminen.</w:t>
      </w:r>
    </w:p>
    <w:p>
      <w:r>
        <w:rPr>
          <w:b/>
        </w:rPr>
        <w:t xml:space="preserve">Tulos</w:t>
      </w:r>
    </w:p>
    <w:p>
      <w:r>
        <w:t xml:space="preserve">toimintoihin voi kuulua muun muassa kosketuksen , ilman liikkeen , lämmön , tärinän -lrb- äänen -rrb- , erityisesti hajun -lrb- hajun -rrb- tai makuaistin -lrb- maun -rrb- aistiminen.</w:t>
      </w:r>
    </w:p>
    <w:p>
      <w:r>
        <w:rPr>
          <w:b/>
        </w:rPr>
        <w:t xml:space="preserve">Tulos</w:t>
      </w:r>
    </w:p>
    <w:p>
      <w:r>
        <w:t xml:space="preserve">toimintoihin voi kuulua kosketusaisti , ilman liikkeen tunteminen , äänen värähtelyt ja tärkeimpänä hajuaisti -lrb- olfaction -rrb- tai makuaisti -lrb- gustation -rrb-.</w:t>
      </w:r>
    </w:p>
    <w:p>
      <w:r>
        <w:rPr>
          <w:b/>
        </w:rPr>
        <w:t xml:space="preserve">Tulos</w:t>
      </w:r>
    </w:p>
    <w:p>
      <w:r>
        <w:t xml:space="preserve">Toimintoihin voi kuulua kosketuksen , ilman liikkeen , lämmön , äänen ja erityisesti hajun tai maun aistiminen.</w:t>
      </w:r>
    </w:p>
    <w:p>
      <w:r>
        <w:rPr>
          <w:b/>
        </w:rPr>
        <w:t xml:space="preserve">Tulos</w:t>
      </w:r>
    </w:p>
    <w:p>
      <w:r>
        <w:t xml:space="preserve">Toimintoihin kuuluvat tuntoaisti , ilman liike , lämpö , tärinä -lrb- ääni -rrb- ja hajuaisti -lrb- haju -rrb- tai makuaisti -lrb- maku -rrb-.</w:t>
      </w:r>
    </w:p>
    <w:p>
      <w:r>
        <w:rPr>
          <w:b/>
        </w:rPr>
        <w:t xml:space="preserve">Esimerkki 9.586</w:t>
      </w:r>
    </w:p>
    <w:p>
      <w:r>
        <w:t xml:space="preserve">sutlej-joki -lrb- vaihtoehtoisesti kirjoitettuna nimellä satluj-joki -rrb- -lrb- , , , , ja -rrb- on pisin viidestä joesta, jotka virtaavat Punjabin historiallisella risteysalueella Pohjois-Intiassa ja Pakistanissa.</w:t>
      </w:r>
    </w:p>
    <w:p>
      <w:r>
        <w:rPr>
          <w:b/>
        </w:rPr>
        <w:t xml:space="preserve">Tulos</w:t>
      </w:r>
    </w:p>
    <w:p>
      <w:r>
        <w:t xml:space="preserve">sutlej-joki -lrb- joskus kirjoitettuna satluj-joeksi -rrb- on pisin viidestä joesta, jotka virtaavat Punjabin historiallisella risteysalueella Pohjois-Inidassa ja Pakistanissa.</w:t>
      </w:r>
    </w:p>
    <w:p>
      <w:r>
        <w:rPr>
          <w:b/>
        </w:rPr>
        <w:t xml:space="preserve">Tulos</w:t>
      </w:r>
    </w:p>
    <w:p>
      <w:r>
        <w:t xml:space="preserve">sutlej-joki tai satluj-joki on pisin viidestä joesta, jotka virtaavat punjabin risteysalueella Pohjois-Intiassa ja pakistanissa.</w:t>
      </w:r>
    </w:p>
    <w:p>
      <w:r>
        <w:rPr>
          <w:b/>
        </w:rPr>
        <w:t xml:space="preserve">Tulos</w:t>
      </w:r>
    </w:p>
    <w:p>
      <w:r>
        <w:t xml:space="preserve">sutlej-joki -lrb-, joka kirjoitetaan myös nimellä satluj-joki -rrb-, on pisin viidestä joesta, jotka virtaavat Punjabin historiallisella risteysalueella Pohjois-Intiassa ja Pakistanissa.</w:t>
      </w:r>
    </w:p>
    <w:p>
      <w:r>
        <w:rPr>
          <w:b/>
        </w:rPr>
        <w:t xml:space="preserve">Tulos</w:t>
      </w:r>
    </w:p>
    <w:p>
      <w:r>
        <w:t xml:space="preserve">sutlej -lrb- tai satluj -rrb- joki on pisin viidestä joesta, jotka virtaavat Punjabin historiallisella risteysalueella Pohjois-Intiassa ja Pakistanissa.</w:t>
      </w:r>
    </w:p>
    <w:p>
      <w:r>
        <w:rPr>
          <w:b/>
        </w:rPr>
        <w:t xml:space="preserve">Tulos</w:t>
      </w:r>
    </w:p>
    <w:p>
      <w:r>
        <w:t xml:space="preserve">sutlej-joki -lrb-, joka kirjoitetaan myös satluj-joeksi -rrb-, on pisin viidestä joesta, jotka virtaavat Punjabin historiallisella risteysalueella Pohjois-Intiassa ja Pakistanissa.</w:t>
      </w:r>
    </w:p>
    <w:p>
      <w:r>
        <w:rPr>
          <w:b/>
        </w:rPr>
        <w:t xml:space="preserve">Tulos</w:t>
      </w:r>
    </w:p>
    <w:p>
      <w:r>
        <w:t xml:space="preserve">sutlej -lrb-, joka kirjoitetaan myös nimellä satluj -rrb-, on pisin viidestä joesta, jotka virtaavat Punjabin historiallisella risteysalueella Pohjois-Intiassa ja Pakistanissa.</w:t>
      </w:r>
    </w:p>
    <w:p>
      <w:r>
        <w:rPr>
          <w:b/>
        </w:rPr>
        <w:t xml:space="preserve">Tulos</w:t>
      </w:r>
    </w:p>
    <w:p>
      <w:r>
        <w:t xml:space="preserve">sutlej-joki, joka kirjoitetaan myös nimellä "satluj", on pisin niistä viidestä joesta, jotka virtaavat Punjabin risteysvyöhykkeellä Intian ja Pakistanin pohjoisosassa.</w:t>
      </w:r>
    </w:p>
    <w:p>
      <w:r>
        <w:rPr>
          <w:b/>
        </w:rPr>
        <w:t xml:space="preserve">Esimerkki 9.587</w:t>
      </w:r>
    </w:p>
    <w:p>
      <w:r>
        <w:t xml:space="preserve">myöhemmin hän kävi fiorello h. laguardia high school of music &amp; art and performing arts -lrb- lukiota, joka esiteltiin elokuvassa fame -rrb- ennen kuin hän pääsi juilliardin teatteriopintoihin.</w:t>
      </w:r>
    </w:p>
    <w:p>
      <w:r>
        <w:rPr>
          <w:b/>
        </w:rPr>
        <w:t xml:space="preserve">Tulos</w:t>
      </w:r>
    </w:p>
    <w:p>
      <w:r>
        <w:t xml:space="preserve">myöhemmin hän kävi Fiorello H. Laguardia High School of Music &amp; Art and Performing Arts -lrb- lukiota, jota näytettiin elokuvassa Fame -rrb- ennen kuin hän pääsi Juilliardin teatteri-ohjelmaan.</w:t>
      </w:r>
    </w:p>
    <w:p>
      <w:r>
        <w:rPr>
          <w:b/>
        </w:rPr>
        <w:t xml:space="preserve">Tulos</w:t>
      </w:r>
    </w:p>
    <w:p>
      <w:r>
        <w:t xml:space="preserve">myöhemmin hän kävi Fiorello H. Laguardia High School of Music &amp; Art and Performing Arts -lrb- lukiota, joka esiteltiin elokuvassa Fame -rrb- ennen kuin hän pääsi Juilliardin teatteri-ohjelmaan.</w:t>
      </w:r>
    </w:p>
    <w:p>
      <w:r>
        <w:rPr>
          <w:b/>
        </w:rPr>
        <w:t xml:space="preserve">Tulos</w:t>
      </w:r>
    </w:p>
    <w:p>
      <w:r>
        <w:t xml:space="preserve">hän kävi fiorello h. laguardia high school of music &amp; art and performing arts -koulua ennen kuin hän siirtyi juilliardin teatteriohjelmaan.</w:t>
      </w:r>
    </w:p>
    <w:p>
      <w:r>
        <w:rPr>
          <w:b/>
        </w:rPr>
        <w:t xml:space="preserve">Tulos</w:t>
      </w:r>
    </w:p>
    <w:p>
      <w:r>
        <w:t xml:space="preserve">myöhemmin hän kävi Fiorello H. Laguardia High School of Music &amp; Art and Performing Arts -lrb- lukiota, joka esiteltiin elokuvassa Fame -rrb- ennen kuin hän pääsi Juilliardin teatteri-ohjelmaan.</w:t>
      </w:r>
    </w:p>
    <w:p>
      <w:r>
        <w:rPr>
          <w:b/>
        </w:rPr>
        <w:t xml:space="preserve">Tulos</w:t>
      </w:r>
    </w:p>
    <w:p>
      <w:r>
        <w:t xml:space="preserve">Myöhemmin hän kävi Fiorello H. Laguardian musiikki- ja taidekoulua sekä esittävien taiteiden koulua ennen kuin siirtyi Julliardiin.</w:t>
      </w:r>
    </w:p>
    <w:p>
      <w:r>
        <w:rPr>
          <w:b/>
        </w:rPr>
        <w:t xml:space="preserve">Tulos</w:t>
      </w:r>
    </w:p>
    <w:p>
      <w:r>
        <w:t xml:space="preserve">myöhemmin hän kävi Fiorello H. Laguardia High School of Music &amp; Art and Performing Arts -lrb- lukiota, jota näytettiin elokuvassa Fame -rrb- ennen kuin hän meni Juilliardin teatteri-ohjelmaan.</w:t>
      </w:r>
    </w:p>
    <w:p>
      <w:r>
        <w:rPr>
          <w:b/>
        </w:rPr>
        <w:t xml:space="preserve">Tulos</w:t>
      </w:r>
    </w:p>
    <w:p>
      <w:r>
        <w:t xml:space="preserve">myöhemmin hän kävi Fiorello H. Laguardia High School of Music &amp; Art and Performing Arts -lrb- lukiota, jota näytettiin elokuvassa Fame -rrb- ennen kuin hän pääsi Juilliardin teatteri-ohjelmaan.</w:t>
      </w:r>
    </w:p>
    <w:p>
      <w:r>
        <w:rPr>
          <w:b/>
        </w:rPr>
        <w:t xml:space="preserve">Tulos</w:t>
      </w:r>
    </w:p>
    <w:p>
      <w:r>
        <w:t xml:space="preserve">hän kävi fiorella h lagardian high school of music &amp; art and perforning arts -lrb- koulua, joka oli esillä elokuvassa fame -rrb- ennen kuin hän pääsi teatteriohjelmaan julliardissa.</w:t>
      </w:r>
    </w:p>
    <w:p>
      <w:r>
        <w:rPr>
          <w:b/>
        </w:rPr>
        <w:t xml:space="preserve">Esimerkki 9.588</w:t>
      </w:r>
    </w:p>
    <w:p>
      <w:r>
        <w:t xml:space="preserve">Jotkut kasvavat suurten sairaaloiden kokoisiksi laitoksiksi, mutta säilyttävät samalla klinikan nimen.</w:t>
      </w:r>
    </w:p>
    <w:p>
      <w:r>
        <w:rPr>
          <w:b/>
        </w:rPr>
        <w:t xml:space="preserve">Tulos</w:t>
      </w:r>
    </w:p>
    <w:p>
      <w:r>
        <w:t xml:space="preserve">jotkut niistä voivat kasvaa suurten sairaaloiden kokoisiksi laitoksiksi ja säilyttää samalla klinikan nimen.</w:t>
      </w:r>
    </w:p>
    <w:p>
      <w:r>
        <w:rPr>
          <w:b/>
        </w:rPr>
        <w:t xml:space="preserve">Tulos</w:t>
      </w:r>
    </w:p>
    <w:p>
      <w:r>
        <w:t xml:space="preserve">jotkut kasvavat yhtä suuriksi laitoksiksi kuin suuret sairaalat, vaikka niillä on sama nimi klinikka.</w:t>
      </w:r>
    </w:p>
    <w:p>
      <w:r>
        <w:rPr>
          <w:b/>
        </w:rPr>
        <w:t xml:space="preserve">Tulos</w:t>
      </w:r>
    </w:p>
    <w:p>
      <w:r>
        <w:t xml:space="preserve">jotkut kasvavat suurten sairaaloiden kokoisiksi laitoksiksi, mutta säilyttävät samalla klinikan nimen.</w:t>
      </w:r>
    </w:p>
    <w:p>
      <w:r>
        <w:rPr>
          <w:b/>
        </w:rPr>
        <w:t xml:space="preserve">Tulos</w:t>
      </w:r>
    </w:p>
    <w:p>
      <w:r>
        <w:t xml:space="preserve">jotkut niistä kasvavat suurten sairaaloiden kokoisiksi laitoksiksi.</w:t>
      </w:r>
    </w:p>
    <w:p>
      <w:r>
        <w:rPr>
          <w:b/>
        </w:rPr>
        <w:t xml:space="preserve">Tulos</w:t>
      </w:r>
    </w:p>
    <w:p>
      <w:r>
        <w:t xml:space="preserve">1 . jotkut kasvavat yhtä suuriksi toimipaikoiksi kuin suuret sairaalat, mutta säilyttävät samalla klinikan nimen.</w:t>
      </w:r>
    </w:p>
    <w:p>
      <w:r>
        <w:rPr>
          <w:b/>
        </w:rPr>
        <w:t xml:space="preserve">Tulos</w:t>
      </w:r>
    </w:p>
    <w:p>
      <w:r>
        <w:t xml:space="preserve">Jotkut niistä kasvavat suurten sairaaloiden kokoisiksi laitoksiksi ja säilyttävät samalla klinikan nimen.</w:t>
      </w:r>
    </w:p>
    <w:p>
      <w:r>
        <w:rPr>
          <w:b/>
        </w:rPr>
        <w:t xml:space="preserve">Tulos</w:t>
      </w:r>
    </w:p>
    <w:p>
      <w:r>
        <w:t xml:space="preserve">jotkut kasvavat suurten sairaaloiden kokoisiksi laitoksiksi, mutta pitävät silti nimensä klinikka.</w:t>
      </w:r>
    </w:p>
    <w:p>
      <w:r>
        <w:rPr>
          <w:b/>
        </w:rPr>
        <w:t xml:space="preserve">Tulos</w:t>
      </w:r>
    </w:p>
    <w:p>
      <w:r>
        <w:t xml:space="preserve">jotkut kasvavat yhtä suuriksi laitoksiksi kuin suuret sairaalat, mutta säilyttävät samalla klinikan nimen.</w:t>
      </w:r>
    </w:p>
    <w:p>
      <w:r>
        <w:rPr>
          <w:b/>
        </w:rPr>
        <w:t xml:space="preserve">Esimerkki 9.589</w:t>
      </w:r>
    </w:p>
    <w:p>
      <w:r>
        <w:t xml:space="preserve">Toiseksi, on oltava laskennallisesti mahdotonta luoda pätevää allekirjoitusta osapuolelle, jolla ei ole yksityistä avainta.</w:t>
      </w:r>
    </w:p>
    <w:p>
      <w:r>
        <w:rPr>
          <w:b/>
        </w:rPr>
        <w:t xml:space="preserve">Tulos</w:t>
      </w:r>
    </w:p>
    <w:p>
      <w:r>
        <w:t xml:space="preserve">pitäisi olla mahdotonta luoda pätevää allekirjoitusta osapuolelle, jolla ei ole yksityistä avainta.</w:t>
      </w:r>
    </w:p>
    <w:p>
      <w:r>
        <w:rPr>
          <w:b/>
        </w:rPr>
        <w:t xml:space="preserve">Tulos</w:t>
      </w:r>
    </w:p>
    <w:p>
      <w:r>
        <w:t xml:space="preserve">toiseksi sen pitäisi olla matemaattisesti tai tietokoneella tehty, eikä sitä voida tehdä sellaisen osapuolen pätevän allekirjoituksen luomiseksi, jolla ei ole yksityistä avainta.</w:t>
      </w:r>
    </w:p>
    <w:p>
      <w:r>
        <w:rPr>
          <w:b/>
        </w:rPr>
        <w:t xml:space="preserve">Tulos</w:t>
      </w:r>
    </w:p>
    <w:p>
      <w:r>
        <w:t xml:space="preserve">tietokone ei saisi luoda pätevää allekirjoitusta sellaiselle henkilölle, jolla ei ole yksityistä avainta.</w:t>
      </w:r>
    </w:p>
    <w:p>
      <w:r>
        <w:rPr>
          <w:b/>
        </w:rPr>
        <w:t xml:space="preserve">Tulos</w:t>
      </w:r>
    </w:p>
    <w:p>
      <w:r>
        <w:t xml:space="preserve">Toiseksi olisi oltava mahdotonta luoda pätevää allekirjoitusta osapuolelle, joka ei omista yksityistä avainta.</w:t>
      </w:r>
    </w:p>
    <w:p>
      <w:r>
        <w:rPr>
          <w:b/>
        </w:rPr>
        <w:t xml:space="preserve">Tulos</w:t>
      </w:r>
    </w:p>
    <w:p>
      <w:r>
        <w:t xml:space="preserve">Toiseksi olisi oltava mahdotonta tehdä pätevää allekirjoitusta osapuolelle, jolla ei ole yksityistä avainta.</w:t>
      </w:r>
    </w:p>
    <w:p>
      <w:r>
        <w:rPr>
          <w:b/>
        </w:rPr>
        <w:t xml:space="preserve">Tulos</w:t>
      </w:r>
    </w:p>
    <w:p>
      <w:r>
        <w:t xml:space="preserve">sellaisen henkilön, jolla ei ole yksityistä avainta, pitäisi olla mahdotonta luoda pätevää allekirjoitusta.</w:t>
      </w:r>
    </w:p>
    <w:p>
      <w:r>
        <w:rPr>
          <w:b/>
        </w:rPr>
        <w:t xml:space="preserve">Tulos</w:t>
      </w:r>
    </w:p>
    <w:p>
      <w:r>
        <w:t xml:space="preserve">Toiseksi olisi laskennallisesti epäkäytännöllistä luoda pätevä allekirjoitus osapuolelle, jolla ei ole yksityistä avainta.</w:t>
      </w:r>
    </w:p>
    <w:p>
      <w:r>
        <w:rPr>
          <w:b/>
        </w:rPr>
        <w:t xml:space="preserve">Esimerkki 9.590</w:t>
      </w:r>
    </w:p>
    <w:p>
      <w:r>
        <w:t xml:space="preserve">Mulde-joki virtaa alueen itäisimmän osan läpi.</w:t>
      </w:r>
    </w:p>
    <w:p>
      <w:r>
        <w:rPr>
          <w:b/>
        </w:rPr>
        <w:t xml:space="preserve">Tulos</w:t>
      </w:r>
    </w:p>
    <w:p>
      <w:r>
        <w:t xml:space="preserve">Mulde-joki virtaa alueen itäisimmän osan läpi.</w:t>
      </w:r>
    </w:p>
    <w:p>
      <w:r>
        <w:rPr>
          <w:b/>
        </w:rPr>
        <w:t xml:space="preserve">Tulos</w:t>
      </w:r>
    </w:p>
    <w:p>
      <w:r>
        <w:t xml:space="preserve">Mulde-joki virtaa alueen itäosan halki.</w:t>
      </w:r>
    </w:p>
    <w:p>
      <w:r>
        <w:rPr>
          <w:b/>
        </w:rPr>
        <w:t xml:space="preserve">Tulos</w:t>
      </w:r>
    </w:p>
    <w:p>
      <w:r>
        <w:t xml:space="preserve">alueen itäisimmän osan halki virtaa Mudle-joki.</w:t>
      </w:r>
    </w:p>
    <w:p>
      <w:r>
        <w:rPr>
          <w:b/>
        </w:rPr>
        <w:t xml:space="preserve">Esimerkki 9.591</w:t>
      </w:r>
    </w:p>
    <w:p>
      <w:r>
        <w:t xml:space="preserve">puistossa on kuvattu lukuisia elokuvia, kuten osia elokuvasta "This is cinerama", joka oli ensimmäinen laajakuvaformaatissa kuvattu elokuva, sekä useita Esther Williamsin elokuvia ja tv-ohjelmia 1950- ja 1960-luvuilla.</w:t>
      </w:r>
    </w:p>
    <w:p>
      <w:r>
        <w:rPr>
          <w:b/>
        </w:rPr>
        <w:t xml:space="preserve">Tulos</w:t>
      </w:r>
    </w:p>
    <w:p>
      <w:r>
        <w:t xml:space="preserve">puistossa on kuvattu monia elokuvia, mukaan lukien osia elokuvasta "This is cinerama", joka on ensimmäinen laajakangaselokuva, sekä monia Esther Williamsin elokuvia ja tv-erikoisohjelmia 1950- ja 1960-luvuilla.</w:t>
      </w:r>
    </w:p>
    <w:p>
      <w:r>
        <w:rPr>
          <w:b/>
        </w:rPr>
        <w:t xml:space="preserve">Tulos</w:t>
      </w:r>
    </w:p>
    <w:p>
      <w:r>
        <w:t xml:space="preserve">puistossa on kuvattu monia elokuvia, muun muassa osia ensimmäisestä laajakuvamuodossa esitetystä elokuvasta "This is cinerama" sekä monia Esther Williamsin elokuvia ja tv-ohjelmia 1950- ja 1960-luvuilla.</w:t>
      </w:r>
    </w:p>
    <w:p>
      <w:r>
        <w:rPr>
          <w:b/>
        </w:rPr>
        <w:t xml:space="preserve">Tulos</w:t>
      </w:r>
    </w:p>
    <w:p>
      <w:r>
        <w:t xml:space="preserve">suuri määrä elokuvia on tehty elokuva puistossa, mukaan lukien osastot "tämä on cinerama", ensimmäinen kohta tehty elokuva, että laajakuvan muodossa ja koossa, ja linja Esther Williamsin elokuvia ja televisio-erikoisohjelmia 1950- ja 1960-luvuilla.</w:t>
      </w:r>
    </w:p>
    <w:p>
      <w:r>
        <w:rPr>
          <w:b/>
        </w:rPr>
        <w:t xml:space="preserve">Tulos</w:t>
      </w:r>
    </w:p>
    <w:p>
      <w:r>
        <w:t xml:space="preserve">puistossa on kuvattu monia elokuvia, muun muassa osia elokuvasta "This is cinerama", joka oli ensimmäinen laajakuvaformaatissa kuvattu elokuva, sekä useita Esther Williamsin elokuvia ja tv-erikoisohjelmia 1950- ja 1960-luvuilla.</w:t>
      </w:r>
    </w:p>
    <w:p>
      <w:r>
        <w:rPr>
          <w:b/>
        </w:rPr>
        <w:t xml:space="preserve">Tulos</w:t>
      </w:r>
    </w:p>
    <w:p>
      <w:r>
        <w:t xml:space="preserve">puistossa kuvattiin lukuisia elokuvia, kuten "This is cinerama", ensimmäinen laajakuvamuodossa kuvattu elokuva, sekä useita Esther Williamsin elokuvia ja tv-erikoisohjelmia 1950- ja 1960-luvuilla.</w:t>
      </w:r>
    </w:p>
    <w:p>
      <w:r>
        <w:rPr>
          <w:b/>
        </w:rPr>
        <w:t xml:space="preserve">Tulos</w:t>
      </w:r>
    </w:p>
    <w:p>
      <w:r>
        <w:t xml:space="preserve">puistossa on tehty monia elokuvia, mukaan lukien ensimmäinen laajakangaselokuva ja monia Ester Williamsin elokuvia.</w:t>
      </w:r>
    </w:p>
    <w:p>
      <w:r>
        <w:rPr>
          <w:b/>
        </w:rPr>
        <w:t xml:space="preserve">Tulos</w:t>
      </w:r>
    </w:p>
    <w:p>
      <w:r>
        <w:t xml:space="preserve">Tämä on cineram , ensimmäinen ominaisuus kuvattu laajakuva muodossa oli osia siitä kuvattiin puistossa ja niin oli merkkijono Esther Williamsin elokuvia ja tv-erikoisohjelmia 1950-luvulla ja 196.</w:t>
      </w:r>
    </w:p>
    <w:p>
      <w:r>
        <w:rPr>
          <w:b/>
        </w:rPr>
        <w:t xml:space="preserve">Esimerkki 9.592</w:t>
      </w:r>
    </w:p>
    <w:p>
      <w:r>
        <w:t xml:space="preserve">sittemmin on löydetty dokumentteja sahramin käytöstä 4000 vuoden ajalta noin 90 sairauden hoidossa.</w:t>
      </w:r>
    </w:p>
    <w:p>
      <w:r>
        <w:rPr>
          <w:b/>
        </w:rPr>
        <w:t xml:space="preserve">Tulos</w:t>
      </w:r>
    </w:p>
    <w:p>
      <w:r>
        <w:t xml:space="preserve">sittemmin , dokumentointi sahramin käytön yli span.</w:t>
      </w:r>
    </w:p>
    <w:p>
      <w:r>
        <w:rPr>
          <w:b/>
        </w:rPr>
        <w:t xml:space="preserve">Tulos</w:t>
      </w:r>
    </w:p>
    <w:p>
      <w:r>
        <w:t xml:space="preserve">sittemmin on löydetty dokumentteja sahramin käytöstä yli 4000 vuoden ajan noin 90 sairauden hoidossa.</w:t>
      </w:r>
    </w:p>
    <w:p>
      <w:r>
        <w:rPr>
          <w:b/>
        </w:rPr>
        <w:t xml:space="preserve">Tulos</w:t>
      </w:r>
    </w:p>
    <w:p>
      <w:r>
        <w:t xml:space="preserve">Viime aikoina on löydetty dokumentteja, jotka osoittavat, että sahramia on käytetty 4000 vuoden ajan ainakin 90 sairauden hoitoon.</w:t>
      </w:r>
    </w:p>
    <w:p>
      <w:r>
        <w:rPr>
          <w:b/>
        </w:rPr>
        <w:t xml:space="preserve">Tulos</w:t>
      </w:r>
    </w:p>
    <w:p>
      <w:r>
        <w:t xml:space="preserve">7. vuosisadalta eaa. lähtien on löydetty dokumentoituja tietoja sahramin käytöstä 4000 vuoden ajalta noin 90 sairauden hoidossa.</w:t>
      </w:r>
    </w:p>
    <w:p>
      <w:r>
        <w:rPr>
          <w:b/>
        </w:rPr>
        <w:t xml:space="preserve">Tulos</w:t>
      </w:r>
    </w:p>
    <w:p>
      <w:r>
        <w:t xml:space="preserve">sittemmin on paljastunut tietoja sahramin käytöstä 4000 vuoden ajan noin 90 sairauden hoidossa.</w:t>
      </w:r>
    </w:p>
    <w:p>
      <w:r>
        <w:rPr>
          <w:b/>
        </w:rPr>
        <w:t xml:space="preserve">Tulos</w:t>
      </w:r>
    </w:p>
    <w:p>
      <w:r>
        <w:t xml:space="preserve">tuosta ajasta lähtien sahramin virallinen käyttö 4000 vuoden ajalta noin 90 sairauden hoidossa on ollut tiedossa.</w:t>
      </w:r>
    </w:p>
    <w:p>
      <w:r>
        <w:rPr>
          <w:b/>
        </w:rPr>
        <w:t xml:space="preserve">Tulos</w:t>
      </w:r>
    </w:p>
    <w:p>
      <w:r>
        <w:t xml:space="preserve">1 . sittemmin on löydetty kirjallisia todisteita sahramin käytöstä 4000 vuoden aikana noin 90 sairauden hoidossa.</w:t>
      </w:r>
    </w:p>
    <w:p>
      <w:r>
        <w:rPr>
          <w:b/>
        </w:rPr>
        <w:t xml:space="preserve">Esimerkki 9.593</w:t>
      </w:r>
    </w:p>
    <w:p>
      <w:r>
        <w:t xml:space="preserve">kaistamaiset piirteet jatkoivat järjestäytymistään järjestelmän hitaasti vahvistuessa, ja 23. elokuuta debby saavutti huippuvoimakkuuden 50 mph -lrb- 85 km / h -rrb- Atlantin valtameren avoimilla vesillä.</w:t>
      </w:r>
    </w:p>
    <w:p>
      <w:r>
        <w:rPr>
          <w:b/>
        </w:rPr>
        <w:t xml:space="preserve">Tulos</w:t>
      </w:r>
    </w:p>
    <w:p>
      <w:r>
        <w:t xml:space="preserve">kaistamaiset piirteet jatkoivat järjestäytymistään järjestelmän hitaasti vahvistuessa, ja 23. elokuuta debby saavutti huippuvoimakkuutensa 50 mph -lrb- 85 km / h -rrb- Atlantin valtameren avoimilla vesillä.</w:t>
      </w:r>
    </w:p>
    <w:p>
      <w:r>
        <w:rPr>
          <w:b/>
        </w:rPr>
        <w:t xml:space="preserve">Tulos</w:t>
      </w:r>
    </w:p>
    <w:p>
      <w:r>
        <w:t xml:space="preserve">banding -lrb- ympäröivä -lrb- esine -rrb- jollain kaistaleen tai renkaan muodossa , tyypillisesti vahvistukseksi tai koristeeksi -rrb- piirteet jatkoivat kokoontumistaan, kun järjestelmä vahvistui hitaasti, ja 23. elokuuta Debby saavutti huippuvoimakkuuden 50 mph -lrb- 85 km / h -rrb- Atlantin valtameren avoimilla vesillä.</w:t>
      </w:r>
    </w:p>
    <w:p>
      <w:r>
        <w:rPr>
          <w:b/>
        </w:rPr>
        <w:t xml:space="preserve">Tulos</w:t>
      </w:r>
    </w:p>
    <w:p>
      <w:r>
        <w:t xml:space="preserve">elokuun 23. päivänä Debby saavutti Atlantin valtameren vesillä 50 mailin tuntinopeuden huipputason.</w:t>
      </w:r>
    </w:p>
    <w:p>
      <w:r>
        <w:rPr>
          <w:b/>
        </w:rPr>
        <w:t xml:space="preserve">Tulos</w:t>
      </w:r>
    </w:p>
    <w:p>
      <w:r>
        <w:t xml:space="preserve">kaistamaiset piirteet yhdistyivät edelleen, kun järjestelmä vahvistui hitaasti, ja 23. elokuuta debby saavutti Atlantin valtamerellä 50 mOM -lrb- 85 km/h -rrb- huippunopeuden.</w:t>
      </w:r>
    </w:p>
    <w:p>
      <w:r>
        <w:rPr>
          <w:b/>
        </w:rPr>
        <w:t xml:space="preserve">Tulos</w:t>
      </w:r>
    </w:p>
    <w:p>
      <w:r>
        <w:t xml:space="preserve">Atlantin valtameren avoimilla vesillä Debby saavutti huippuvoimakkuuden 50 mph -lrb- 85 km / h -rrb- järjestelmän hitaasti vahvistuessa.</w:t>
      </w:r>
    </w:p>
    <w:p>
      <w:r>
        <w:rPr>
          <w:b/>
        </w:rPr>
        <w:t xml:space="preserve">Tulos</w:t>
      </w:r>
    </w:p>
    <w:p>
      <w:r>
        <w:t xml:space="preserve">Myrskyn hitaasti vahvistuessa kaistamerkit toimivat edelleen, ja 23. elokuuta Debby saavutti suurimman voimakkuuden 50 mph -lrb- 85 km / h -rrb- Atlantin valtameren avoimilla vesillä.</w:t>
      </w:r>
    </w:p>
    <w:p>
      <w:r>
        <w:rPr>
          <w:b/>
        </w:rPr>
        <w:t xml:space="preserve">Tulos</w:t>
      </w:r>
    </w:p>
    <w:p>
      <w:r>
        <w:t xml:space="preserve">kaistamaiset piirteet jatkoivat järjestäytymistään järjestelmän hitaasti vahvistuessa, ja 23. elokuuta debby saavutti huippuvoimakkuutensa 50 mph -lrb- 85 km / h -rrb- Atlantin valtameren avoimilla vesillä.</w:t>
      </w:r>
    </w:p>
    <w:p>
      <w:r>
        <w:rPr>
          <w:b/>
        </w:rPr>
        <w:t xml:space="preserve">Tulos</w:t>
      </w:r>
    </w:p>
    <w:p>
      <w:r>
        <w:t xml:space="preserve">kaistamaiset piirteet jatkoivat järjestäytymistään, kun järjestelmä vahvistui hitaasti, ja 23. elokuuta Debby saavutti huippuvoimakkuuden 50 mph -lrb- 85 km / h -rrb- Atlantin valtameren vesillä.</w:t>
      </w:r>
    </w:p>
    <w:p>
      <w:r>
        <w:rPr>
          <w:b/>
        </w:rPr>
        <w:t xml:space="preserve">Esimerkki 9.594</w:t>
      </w:r>
    </w:p>
    <w:p>
      <w:r>
        <w:t xml:space="preserve">Siellä hän tapaa nuoren puolimustan pojan nimeltä Arthur Stuart , orjan ja orjanomistajan pojan, jonka paikallisen majatalon omistajat ovat adoptoineet.</w:t>
      </w:r>
    </w:p>
    <w:p>
      <w:r>
        <w:rPr>
          <w:b/>
        </w:rPr>
        <w:t xml:space="preserve">Tulos</w:t>
      </w:r>
    </w:p>
    <w:p>
      <w:r>
        <w:t xml:space="preserve">Samalla hän tapaa nuoren puolimustan pojan Arthur Stuartin , orjan ja orjanomistajan pojan, jonka omistajat ovat adoptoineet.</w:t>
      </w:r>
    </w:p>
    <w:p>
      <w:r>
        <w:rPr>
          <w:b/>
        </w:rPr>
        <w:t xml:space="preserve">Tulos</w:t>
      </w:r>
    </w:p>
    <w:p>
      <w:r>
        <w:t xml:space="preserve">Siellä hän tapaa Arthur Stuartin , orjan ja orjanomistajan pojan, jonka vierastalon omistajat ovat adoptoineet.</w:t>
      </w:r>
    </w:p>
    <w:p>
      <w:r>
        <w:rPr>
          <w:b/>
        </w:rPr>
        <w:t xml:space="preserve">Tulos</w:t>
      </w:r>
    </w:p>
    <w:p>
      <w:r>
        <w:t xml:space="preserve">Siellä hän tapaa nuoren puolimustan pojan nimeltä arthur stuart , joka on läheisen majatalon omistajien huostaan ottaman omaisuuden ja orjanomistajan poika.</w:t>
      </w:r>
    </w:p>
    <w:p>
      <w:r>
        <w:rPr>
          <w:b/>
        </w:rPr>
        <w:t xml:space="preserve">Tulos</w:t>
      </w:r>
    </w:p>
    <w:p>
      <w:r>
        <w:t xml:space="preserve">siellä hän tapaa nuoren puolimustan pojan nimeltä arthur stuart , orjan ja orjanomistajan pojan, jonka paikallisen majatalon omistajat ovat adoptoineet.</w:t>
      </w:r>
    </w:p>
    <w:p>
      <w:r>
        <w:rPr>
          <w:b/>
        </w:rPr>
        <w:t xml:space="preserve">Tulos</w:t>
      </w:r>
    </w:p>
    <w:p>
      <w:r>
        <w:t xml:space="preserve">Siellä hän tapaa Arthur Stuartin , orjan ja orjanomistajan pojan , jonka paikallisen majatalon omistajat adoptoivat.</w:t>
      </w:r>
    </w:p>
    <w:p>
      <w:r>
        <w:rPr>
          <w:b/>
        </w:rPr>
        <w:t xml:space="preserve">Tulos</w:t>
      </w:r>
    </w:p>
    <w:p>
      <w:r>
        <w:t xml:space="preserve">Siellä hän tapaa nuoren puolimustan pojan nimeltä Arthur Stuart , orjan ja orjanomistajan pojan, jonka paikallisen majatalon omistajat ovat adoptoineet.</w:t>
      </w:r>
    </w:p>
    <w:p>
      <w:r>
        <w:rPr>
          <w:b/>
        </w:rPr>
        <w:t xml:space="preserve">Tulos</w:t>
      </w:r>
    </w:p>
    <w:p>
      <w:r>
        <w:t xml:space="preserve">Siellä hän tapaa Arthur Stuartin , nuoren puoliksi mustan orjan ja orjanomistajan pojan, jonka paikallisen majatalon omistajat olivat adoptoineet.</w:t>
      </w:r>
    </w:p>
    <w:p>
      <w:r>
        <w:rPr>
          <w:b/>
        </w:rPr>
        <w:t xml:space="preserve">Tulos</w:t>
      </w:r>
    </w:p>
    <w:p>
      <w:r>
        <w:t xml:space="preserve">siellä hän tapaa nuoren puolimustan pojan nimeltä arthur stuart , orjan ja orjanomistajan pojan, jonka paikallisen majatalon omistajat ovat adoptoineet.</w:t>
      </w:r>
    </w:p>
    <w:p>
      <w:r>
        <w:rPr>
          <w:b/>
        </w:rPr>
        <w:t xml:space="preserve">Esimerkki 9.595</w:t>
      </w:r>
    </w:p>
    <w:p>
      <w:r>
        <w:t xml:space="preserve">Vaikka mikään yksittäinen taho ei ole laskenut maailmanlaajuista albumien kokonaismyyntiä, vuodesta 2004 lähtien useat alan lähteet arvioivat, että Rushin maailmanlaajuinen albumien kokonaismyynti oli yli 40 miljoonaa kappaletta.</w:t>
      </w:r>
    </w:p>
    <w:p>
      <w:r>
        <w:rPr>
          <w:b/>
        </w:rPr>
        <w:t xml:space="preserve">Tulos</w:t>
      </w:r>
    </w:p>
    <w:p>
      <w:r>
        <w:t xml:space="preserve">Vaikka maailmanlaajuista albumien kokonaismyyntiä ei lasketa minkään yksittäisen tahon toimesta, vuodesta 2004 lähtien useat alan lähteet arvioivat, että Rushin maailmanlaajuinen kokonaisalbumimyynti oli yli 40 miljoonaa kappaletta.</w:t>
      </w:r>
    </w:p>
    <w:p>
      <w:r>
        <w:rPr>
          <w:b/>
        </w:rPr>
        <w:t xml:space="preserve">Tulos</w:t>
      </w:r>
    </w:p>
    <w:p>
      <w:r>
        <w:t xml:space="preserve">vuodesta 2004 alkaen useat alan lähteet arvioivat, että Riaa 's Rushin maailmanlaajuinen kokonaisalbumimyynti on yli 40 miljoonaa kappaletta, vaikka Riaa Websi ei laske niitä minkään yksittäisen tahon mukaan.</w:t>
      </w:r>
    </w:p>
    <w:p>
      <w:r>
        <w:rPr>
          <w:b/>
        </w:rPr>
        <w:t xml:space="preserve">Tulos</w:t>
      </w:r>
    </w:p>
    <w:p>
      <w:r>
        <w:t xml:space="preserve">the recording industry association of american verkkosivusto : vaikka maailmanlaajuista albumien kokonaismyyntiä ei lasketa millään keinolla, vuodesta 2004 lähtien useat alan lähteet ovat arvioineet, että Rushin maailmanlaajuinen albumien kokonaismyynti on ollut yli 40 miljoonaa kappaletta.</w:t>
      </w:r>
    </w:p>
    <w:p>
      <w:r>
        <w:rPr>
          <w:b/>
        </w:rPr>
        <w:t xml:space="preserve">Tulos</w:t>
      </w:r>
    </w:p>
    <w:p>
      <w:r>
        <w:t xml:space="preserve">vuodesta 2004 lähtien Rushin maailmanlaajuinen levymyynti oli yli 40 miljoonaa kappaletta.</w:t>
      </w:r>
    </w:p>
    <w:p>
      <w:r>
        <w:rPr>
          <w:b/>
        </w:rPr>
        <w:t xml:space="preserve">Tulos</w:t>
      </w:r>
    </w:p>
    <w:p>
      <w:r>
        <w:t xml:space="preserve">Vaikka mikään yksittäinen taho ei laske maailmanlaajuista kokonaisalbumimyyntiä, vuodesta 2004 lähtien useat alan lähteet arvioivat Rushin albumimyynnin olleen yli 40 miljoonaa kappaletta.</w:t>
      </w:r>
    </w:p>
    <w:p>
      <w:r>
        <w:rPr>
          <w:b/>
        </w:rPr>
        <w:t xml:space="preserve">Tulos</w:t>
      </w:r>
    </w:p>
    <w:p>
      <w:r>
        <w:t xml:space="preserve">Mikään yksittäinen taho ei laske maailmanlaajuista kokonaisalbumimyyntiä, mutta riaa-sivustolla mainitaan, että vuonna 2004 useat alan lähteet arvioivat rushin maailmanlaajuisen kokonaisalbumimyynnin olleen yli 40 miljoonaa kappaletta.</w:t>
      </w:r>
    </w:p>
    <w:p>
      <w:r>
        <w:rPr>
          <w:b/>
        </w:rPr>
        <w:t xml:space="preserve">Tulos</w:t>
      </w:r>
    </w:p>
    <w:p>
      <w:r>
        <w:t xml:space="preserve">riaa-sivustolla maailmanlaajuista albumien kokonaismyyntiä ei ole laskettu minkään yksittäisen tahon toimesta, ja vuodesta 2004 lähtien useat alan lähteet arvioivat, että Rushin maailmanlaajuinen kokonaisalbumimyynti oli yli 40 miljoonaa kappaletta.</w:t>
      </w:r>
    </w:p>
    <w:p>
      <w:r>
        <w:rPr>
          <w:b/>
        </w:rPr>
        <w:t xml:space="preserve">Tulos</w:t>
      </w:r>
    </w:p>
    <w:p>
      <w:r>
        <w:t xml:space="preserve">Vaikka albumimyyntiä ei lasketa yhteen minkään yksittäisen ryhmän mukaan, vuonna 2004 alan lähteet arvioivat, että Rushin maailmanlaajuinen myynti oli yli 40 miljoonaa kappaletta.</w:t>
      </w:r>
    </w:p>
    <w:p>
      <w:r>
        <w:rPr>
          <w:b/>
        </w:rPr>
        <w:t xml:space="preserve">Esimerkki 9.596</w:t>
      </w:r>
    </w:p>
    <w:p>
      <w:r>
        <w:t xml:space="preserve">poikkeuksellisesti voittajateosten kustantajia palkitaan todistuksella.</w:t>
      </w:r>
    </w:p>
    <w:p>
      <w:r>
        <w:rPr>
          <w:b/>
        </w:rPr>
        <w:t xml:space="preserve">Tulos</w:t>
      </w:r>
    </w:p>
    <w:p>
      <w:r>
        <w:t xml:space="preserve">harvoin voittajatöiden kustantajat palkitaan todistuksella.</w:t>
      </w:r>
    </w:p>
    <w:p>
      <w:r>
        <w:rPr>
          <w:b/>
        </w:rPr>
        <w:t xml:space="preserve">Tulos</w:t>
      </w:r>
    </w:p>
    <w:p>
      <w:r>
        <w:t xml:space="preserve">poikkeuksellisesti voittajateosten kustantajille annetaan todistus.</w:t>
      </w:r>
    </w:p>
    <w:p>
      <w:r>
        <w:rPr>
          <w:b/>
        </w:rPr>
        <w:t xml:space="preserve">Tulos</w:t>
      </w:r>
    </w:p>
    <w:p>
      <w:r>
        <w:t xml:space="preserve">Yleensä voittajateosten kustantajia palkitaan todistuksella.</w:t>
      </w:r>
    </w:p>
    <w:p>
      <w:r>
        <w:rPr>
          <w:b/>
        </w:rPr>
        <w:t xml:space="preserve">Tulos</w:t>
      </w:r>
    </w:p>
    <w:p>
      <w:r>
        <w:t xml:space="preserve">poikkeuksellisesti voittajateosten kustantajia palkitaan todistuksella.</w:t>
      </w:r>
    </w:p>
    <w:p>
      <w:r>
        <w:rPr>
          <w:b/>
        </w:rPr>
        <w:t xml:space="preserve">Tulos</w:t>
      </w:r>
    </w:p>
    <w:p>
      <w:r>
        <w:t xml:space="preserve">kumma kyllä, voitettujen kirjojen kustantajille annetaan vain sertifikaatti.</w:t>
      </w:r>
    </w:p>
    <w:p>
      <w:r>
        <w:rPr>
          <w:b/>
        </w:rPr>
        <w:t xml:space="preserve">Tulos</w:t>
      </w:r>
    </w:p>
    <w:p>
      <w:r>
        <w:t xml:space="preserve">harvoin voittajatöiden kustantajia palkitaan todistuksella.</w:t>
      </w:r>
    </w:p>
    <w:p>
      <w:r>
        <w:rPr>
          <w:b/>
        </w:rPr>
        <w:t xml:space="preserve">Esimerkki 9.597</w:t>
      </w:r>
    </w:p>
    <w:p>
      <w:r>
        <w:t xml:space="preserve">synonyymi " lolcat " on kissa makro , koska kuvat ovat eräänlainen kuvamakro.</w:t>
      </w:r>
    </w:p>
    <w:p>
      <w:r>
        <w:rPr>
          <w:b/>
        </w:rPr>
        <w:t xml:space="preserve">Tulos</w:t>
      </w:r>
    </w:p>
    <w:p>
      <w:r>
        <w:t xml:space="preserve">sana, joka tarkoittaa samaa kuin " paikantaa " on kissamakro , koska kuvat ovat eräänlainen kuvamakro.</w:t>
      </w:r>
    </w:p>
    <w:p>
      <w:r>
        <w:rPr>
          <w:b/>
        </w:rPr>
        <w:t xml:space="preserve">Tulos</w:t>
      </w:r>
    </w:p>
    <w:p>
      <w:r>
        <w:t xml:space="preserve">samaa tarkoittava sana " lolcat " on kissamakro , koska kuvat ovat eräänlainen kuvamakro.</w:t>
      </w:r>
    </w:p>
    <w:p>
      <w:r>
        <w:rPr>
          <w:b/>
        </w:rPr>
        <w:t xml:space="preserve">Tulos</w:t>
      </w:r>
    </w:p>
    <w:p>
      <w:r>
        <w:t xml:space="preserve">lolcatin synonyymi on kissamakro, koska kuvat ovat eräänlainen kuvamakro.</w:t>
      </w:r>
    </w:p>
    <w:p>
      <w:r>
        <w:rPr>
          <w:b/>
        </w:rPr>
        <w:t xml:space="preserve">Tulos</w:t>
      </w:r>
    </w:p>
    <w:p>
      <w:r>
        <w:t xml:space="preserve">sana " lolcat " löytää synonyymin .</w:t>
      </w:r>
    </w:p>
    <w:p>
      <w:r>
        <w:rPr>
          <w:b/>
        </w:rPr>
        <w:t xml:space="preserve">Esimerkki 9.598</w:t>
      </w:r>
    </w:p>
    <w:p>
      <w:r>
        <w:t xml:space="preserve">Toukokuussa chun julisti sotatilan ja poisti kaikki siviilihallinnon tunnusmerkit, jolloin hänestä tuli maan tosiasiallinen hallitsija.</w:t>
      </w:r>
    </w:p>
    <w:p>
      <w:r>
        <w:rPr>
          <w:b/>
        </w:rPr>
        <w:t xml:space="preserve">Tulos</w:t>
      </w:r>
    </w:p>
    <w:p>
      <w:r>
        <w:t xml:space="preserve">Toukokuussa chun julisti sotatilalain ja tuli maan tosiasialliseksi hallitsijaksi.</w:t>
      </w:r>
    </w:p>
    <w:p>
      <w:r>
        <w:rPr>
          <w:b/>
        </w:rPr>
        <w:t xml:space="preserve">Tulos</w:t>
      </w:r>
    </w:p>
    <w:p>
      <w:r>
        <w:t xml:space="preserve">toukokuussa chun julisti sotatilan ja poisti kaikki hallituksen tunnusmerkit, jolloin hänestä tuli maan hallitsija.</w:t>
      </w:r>
    </w:p>
    <w:p>
      <w:r>
        <w:rPr>
          <w:b/>
        </w:rPr>
        <w:t xml:space="preserve">Tulos</w:t>
      </w:r>
    </w:p>
    <w:p>
      <w:r>
        <w:t xml:space="preserve">Toukokuussa chun julisti sotilasjohtoisen hallituksen ja poisti kaikki merkit siviilihallituksesta, jolloin hänestä tuli maan nykyinen hallitsija.</w:t>
      </w:r>
    </w:p>
    <w:p>
      <w:r>
        <w:rPr>
          <w:b/>
        </w:rPr>
        <w:t xml:space="preserve">Tulos</w:t>
      </w:r>
    </w:p>
    <w:p>
      <w:r>
        <w:t xml:space="preserve">Toukokuussa Chun otti armeijan johtoonsa ja poisti kaikki siviilihallinnon muodot, jolloin hänestä tuli maan tosiasiallinen hallitsija.</w:t>
      </w:r>
    </w:p>
    <w:p>
      <w:r>
        <w:rPr>
          <w:b/>
        </w:rPr>
        <w:t xml:space="preserve">Tulos</w:t>
      </w:r>
    </w:p>
    <w:p>
      <w:r>
        <w:t xml:space="preserve">toukokuussa chun julisti sotatilalain, jolla poistettiin kaikki siviilihallinnon tunnusmerkit, ja hänestä tuli maan tosiasiallinen hallitsija.</w:t>
      </w:r>
    </w:p>
    <w:p>
      <w:r>
        <w:rPr>
          <w:b/>
        </w:rPr>
        <w:t xml:space="preserve">Tulos</w:t>
      </w:r>
    </w:p>
    <w:p>
      <w:r>
        <w:t xml:space="preserve">toukokuussa chun julisti sotatilalain ja teki itsestään maan hallitsijan lopettamalla siviilihallinnon.</w:t>
      </w:r>
    </w:p>
    <w:p>
      <w:r>
        <w:rPr>
          <w:b/>
        </w:rPr>
        <w:t xml:space="preserve">Esimerkki 9.599</w:t>
      </w:r>
    </w:p>
    <w:p>
      <w:r>
        <w:t xml:space="preserve">viitteet ulkoiset linkit asteroidien 762 pulcova ja 90 antiope swri lehdistötiedote.</w:t>
      </w:r>
    </w:p>
    <w:p>
      <w:r>
        <w:rPr>
          <w:b/>
        </w:rPr>
        <w:t xml:space="preserve">Tulos</w:t>
      </w:r>
    </w:p>
    <w:p>
      <w:r>
        <w:t xml:space="preserve">ulkoisten linkkien lehdistötiedotteen viittausten mukaan asteroidien 762 pulcova ja 90 antiope sw kanssa on löydetty yhtäläisyyksiä.</w:t>
      </w:r>
    </w:p>
    <w:p>
      <w:r>
        <w:rPr>
          <w:b/>
        </w:rPr>
        <w:t xml:space="preserve">Tulos</w:t>
      </w:r>
    </w:p>
    <w:p>
      <w:r>
        <w:t xml:space="preserve">asteroidien 762 pulcova ja 90 antiope swrl lehdistötiedote ovat viittaus.</w:t>
      </w:r>
    </w:p>
    <w:p>
      <w:r>
        <w:rPr>
          <w:b/>
        </w:rPr>
        <w:t xml:space="preserve">Tulos</w:t>
      </w:r>
    </w:p>
    <w:p>
      <w:r>
        <w:t xml:space="preserve">viitteet : ulkoiset linkit : asteroidien 762 pulcova ja 90 antiope swri lehdistötiedote.</w:t>
      </w:r>
    </w:p>
    <w:p>
      <w:r>
        <w:rPr>
          <w:b/>
        </w:rPr>
        <w:t xml:space="preserve">Tulos</w:t>
      </w:r>
    </w:p>
    <w:p>
      <w:r>
        <w:t xml:space="preserve">viitteet ulkoiset linkit asteroidien 762 pulcova seuralaisuuksien löytyminen.</w:t>
      </w:r>
    </w:p>
    <w:p>
      <w:r>
        <w:rPr>
          <w:b/>
        </w:rPr>
        <w:t xml:space="preserve">Tulos</w:t>
      </w:r>
    </w:p>
    <w:p>
      <w:r>
        <w:t xml:space="preserve">Kerberos-protokollan viestit on suojattu salakuuntelu- ja toistohyökkäyksiltä.</w:t>
      </w:r>
    </w:p>
    <w:p>
      <w:r>
        <w:rPr>
          <w:b/>
        </w:rPr>
        <w:t xml:space="preserve">Tulos</w:t>
      </w:r>
    </w:p>
    <w:p>
      <w:r>
        <w:t xml:space="preserve">viitteet / ulkoiset linkit : " asteroidien seuralaislöydöt " 762 pulcova ja 90 antiope swri lehdistötiedote.</w:t>
      </w:r>
    </w:p>
    <w:p>
      <w:r>
        <w:rPr>
          <w:b/>
        </w:rPr>
        <w:t xml:space="preserve">Tulos</w:t>
      </w:r>
    </w:p>
    <w:p>
      <w:r>
        <w:t xml:space="preserve">asteroidien 762 pulcova ja 90 antio seuralaiset löydetty.</w:t>
      </w:r>
    </w:p>
    <w:p>
      <w:r>
        <w:rPr>
          <w:b/>
        </w:rPr>
        <w:t xml:space="preserve">Esimerkki 9.600</w:t>
      </w:r>
    </w:p>
    <w:p>
      <w:r>
        <w:t xml:space="preserve">chinchillanaaraat ovat huomattavasti isompia kuin urokset.</w:t>
      </w:r>
    </w:p>
    <w:p>
      <w:r>
        <w:rPr>
          <w:b/>
        </w:rPr>
        <w:t xml:space="preserve">Tulos</w:t>
      </w:r>
    </w:p>
    <w:p>
      <w:r>
        <w:t xml:space="preserve">chinchillanaaraat ovat paljon isompia kuin urokset.</w:t>
      </w:r>
    </w:p>
    <w:p>
      <w:r>
        <w:rPr>
          <w:b/>
        </w:rPr>
        <w:t xml:space="preserve">Tulos</w:t>
      </w:r>
    </w:p>
    <w:p>
      <w:r>
        <w:t xml:space="preserve">chinchillanaaraat ovat selvästi isompia kuin urokset.</w:t>
      </w:r>
    </w:p>
    <w:p>
      <w:r>
        <w:rPr>
          <w:b/>
        </w:rPr>
        <w:t xml:space="preserve">Tulos</w:t>
      </w:r>
    </w:p>
    <w:p>
      <w:r>
        <w:t xml:space="preserve">Naarassinchillat ovat paljon isompia kuin urokset.</w:t>
      </w:r>
    </w:p>
    <w:p>
      <w:r>
        <w:rPr>
          <w:b/>
        </w:rPr>
        <w:t xml:space="preserve">Tulos</w:t>
      </w:r>
    </w:p>
    <w:p>
      <w:r>
        <w:t xml:space="preserve">Chinchilla-naaraat ovat paljon isompia kuin urokset.</w:t>
      </w:r>
    </w:p>
    <w:p>
      <w:r>
        <w:rPr>
          <w:b/>
        </w:rPr>
        <w:t xml:space="preserve">Tulos</w:t>
      </w:r>
    </w:p>
    <w:p>
      <w:r>
        <w:t xml:space="preserve">chinchillanaaraat ovat isompia kuin urokset.</w:t>
      </w:r>
    </w:p>
    <w:p>
      <w:r>
        <w:rPr>
          <w:b/>
        </w:rPr>
        <w:t xml:space="preserve">Tulos</w:t>
      </w:r>
    </w:p>
    <w:p>
      <w:r>
        <w:t xml:space="preserve">huomattavasti chinchilla-naaraat isompia kuin urokset.</w:t>
      </w:r>
    </w:p>
    <w:p>
      <w:r>
        <w:rPr>
          <w:b/>
        </w:rPr>
        <w:t xml:space="preserve">Tulos</w:t>
      </w:r>
    </w:p>
    <w:p>
      <w:r>
        <w:t xml:space="preserve">chinchillanaaraat ovat huomattavasti uroksia suurempia.</w:t>
      </w:r>
    </w:p>
    <w:p>
      <w:r>
        <w:rPr>
          <w:b/>
        </w:rPr>
        <w:t xml:space="preserve">Esimerkki 9.601</w:t>
      </w:r>
    </w:p>
    <w:p>
      <w:r>
        <w:t xml:space="preserve">vuonna 1939 laulajalta marian andersonilta evättiin lupa esiintyä washingtonin constitution hallissa hänen rotunsa vuoksi.</w:t>
      </w:r>
    </w:p>
    <w:p>
      <w:r>
        <w:rPr>
          <w:b/>
        </w:rPr>
        <w:t xml:space="preserve">Tulos</w:t>
      </w:r>
    </w:p>
    <w:p>
      <w:r>
        <w:t xml:space="preserve">vuonna 1939 laulaja marian andersonilta evättiin lupa esiintyä washingtonin constitution hallissa hänen rotunsa vuoksi.</w:t>
      </w:r>
    </w:p>
    <w:p>
      <w:r>
        <w:rPr>
          <w:b/>
        </w:rPr>
        <w:t xml:space="preserve">Tulos</w:t>
      </w:r>
    </w:p>
    <w:p>
      <w:r>
        <w:t xml:space="preserve">vuonna 2939 laulaja marian anderseon ei saanut esiintyä constitution hallissa washingtonissa rotunsa vuoksi.</w:t>
      </w:r>
    </w:p>
    <w:p>
      <w:r>
        <w:rPr>
          <w:b/>
        </w:rPr>
        <w:t xml:space="preserve">Tulos</w:t>
      </w:r>
    </w:p>
    <w:p>
      <w:r>
        <w:t xml:space="preserve">vuonna 1939 laulaja marian anderson ei saanut laulaa washingtonin perustuslakisalissa rotunsa vuoksi.</w:t>
      </w:r>
    </w:p>
    <w:p>
      <w:r>
        <w:rPr>
          <w:b/>
        </w:rPr>
        <w:t xml:space="preserve">Tulos</w:t>
      </w:r>
    </w:p>
    <w:p>
      <w:r>
        <w:t xml:space="preserve">vuonna 1939 laulaja marian anderson ei saanut laulaa washingtonin perustuslakisalissa mustan alkuperänsä vuoksi.</w:t>
      </w:r>
    </w:p>
    <w:p>
      <w:r>
        <w:rPr>
          <w:b/>
        </w:rPr>
        <w:t xml:space="preserve">Tulos</w:t>
      </w:r>
    </w:p>
    <w:p>
      <w:r>
        <w:t xml:space="preserve">vuonna 1939 laulaja marian andersonilta evättiin lupa laulaa washingtonin perustuslakisalissa hänen rotunsa vuoksi.</w:t>
      </w:r>
    </w:p>
    <w:p>
      <w:r>
        <w:rPr>
          <w:b/>
        </w:rPr>
        <w:t xml:space="preserve">Tulos</w:t>
      </w:r>
    </w:p>
    <w:p>
      <w:r>
        <w:t xml:space="preserve">vuonna 1939 marian andersonilta evättiin lupa esiintyä washingtonin perustuslakisalissa hänen rotunsa vuoksi.</w:t>
      </w:r>
    </w:p>
    <w:p>
      <w:r>
        <w:rPr>
          <w:b/>
        </w:rPr>
        <w:t xml:space="preserve">Tulos</w:t>
      </w:r>
    </w:p>
    <w:p>
      <w:r>
        <w:t xml:space="preserve">rotunsa vuoksi marian anderson ei saanut laulaa washingtonin perustuslakisalissa vuonna 1939.</w:t>
      </w:r>
    </w:p>
    <w:p>
      <w:r>
        <w:rPr>
          <w:b/>
        </w:rPr>
        <w:t xml:space="preserve">Esimerkki 9.602</w:t>
      </w:r>
    </w:p>
    <w:p>
      <w:r>
        <w:t xml:space="preserve">Tietojenkäsittelyn alalla Kivio on ilmainen kaavio-ohjelma, joka on osa kofficea, joka on integroitu toimistopaketti kde:lle.</w:t>
      </w:r>
    </w:p>
    <w:p>
      <w:r>
        <w:rPr>
          <w:b/>
        </w:rPr>
        <w:t xml:space="preserve">Tulos</w:t>
      </w:r>
    </w:p>
    <w:p>
      <w:r>
        <w:t xml:space="preserve">Tietojenkäsittelyn alalla Kivio on vapaa ohjelmisto, joka auttaa tiedon esittämisessä visuaalisesti, ja se on lisäksi osa Kofficea, joka on kansainvälisen vapaan ohjelmistoyhteisön integroitu toimistopaketti, joka tunnetaan nimellä Kde.</w:t>
      </w:r>
    </w:p>
    <w:p>
      <w:r>
        <w:rPr>
          <w:b/>
        </w:rPr>
        <w:t xml:space="preserve">Tulos</w:t>
      </w:r>
    </w:p>
    <w:p>
      <w:r>
        <w:t xml:space="preserve">kivio on ilmainen kaavioiden luomisohjelma, joka on osa kofficea, joka on täydellinen toimistopaketti kde:lle.</w:t>
      </w:r>
    </w:p>
    <w:p>
      <w:r>
        <w:rPr>
          <w:b/>
        </w:rPr>
        <w:t xml:space="preserve">Tulos</w:t>
      </w:r>
    </w:p>
    <w:p>
      <w:r>
        <w:t xml:space="preserve">tietojenkäsittelyssä , kivio on ilmainen piirto-ohjelma, joka on osa kofficea , yhdistettyä toimistopakettia kde:lle.</w:t>
      </w:r>
    </w:p>
    <w:p>
      <w:r>
        <w:rPr>
          <w:b/>
        </w:rPr>
        <w:t xml:space="preserve">Tulos</w:t>
      </w:r>
    </w:p>
    <w:p>
      <w:r>
        <w:t xml:space="preserve">Tietojenkäsittelyssä Kivio on ilmainen kaavio-ohjelma, joka on osa kofficea , yhdistettyä toimisto-ohjelmaa kde:lle.</w:t>
      </w:r>
    </w:p>
    <w:p>
      <w:r>
        <w:rPr>
          <w:b/>
        </w:rPr>
        <w:t xml:space="preserve">Tulos</w:t>
      </w:r>
    </w:p>
    <w:p>
      <w:r>
        <w:t xml:space="preserve">kivio on ilmainen kaavio-ohjelmisto tietokoneille, joka on osa kofficea , joka on toimisto-ohjelmistojen ryhmä kde:lle.</w:t>
      </w:r>
    </w:p>
    <w:p>
      <w:r>
        <w:rPr>
          <w:b/>
        </w:rPr>
        <w:t xml:space="preserve">Tulos</w:t>
      </w:r>
    </w:p>
    <w:p>
      <w:r>
        <w:t xml:space="preserve">kivio on ilmainen kaavio-ohjelmisto, joka on osa kofficea , integroitua toimistopakettia kde-tietokoneelle.</w:t>
      </w:r>
    </w:p>
    <w:p>
      <w:r>
        <w:rPr>
          <w:b/>
        </w:rPr>
        <w:t xml:space="preserve">Tulos</w:t>
      </w:r>
    </w:p>
    <w:p>
      <w:r>
        <w:t xml:space="preserve">kivio on ilmainen kaavio-ohjelmisto, joka on osa kofficea, joka on integroitu toimistopaketti kde:lle.</w:t>
      </w:r>
    </w:p>
    <w:p>
      <w:r>
        <w:rPr>
          <w:b/>
        </w:rPr>
        <w:t xml:space="preserve">Esimerkki 9.603</w:t>
      </w:r>
    </w:p>
    <w:p>
      <w:r>
        <w:t xml:space="preserve">mørkillä on professuuri Norjan musiikkiakatemiassa, Oslo.</w:t>
      </w:r>
    </w:p>
    <w:p>
      <w:r>
        <w:rPr>
          <w:b/>
        </w:rPr>
        <w:t xml:space="preserve">Tulos</w:t>
      </w:r>
    </w:p>
    <w:p>
      <w:r>
        <w:t xml:space="preserve">mork on professori Norjan muta-akatemiassa, Oslossa.</w:t>
      </w:r>
    </w:p>
    <w:p>
      <w:r>
        <w:rPr>
          <w:b/>
        </w:rPr>
        <w:t xml:space="preserve">Tulos</w:t>
      </w:r>
    </w:p>
    <w:p>
      <w:r>
        <w:t xml:space="preserve">mørk on norjalaisen musiikkiakatemian professori, Oslo.</w:t>
      </w:r>
    </w:p>
    <w:p>
      <w:r>
        <w:rPr>
          <w:b/>
        </w:rPr>
        <w:t xml:space="preserve">Tulos</w:t>
      </w:r>
    </w:p>
    <w:p>
      <w:r>
        <w:t xml:space="preserve">mørk toimii professorina Norjan musiikkiakatemiassa Oslossa.</w:t>
      </w:r>
    </w:p>
    <w:p>
      <w:r>
        <w:rPr>
          <w:b/>
        </w:rPr>
        <w:t xml:space="preserve">Tulos</w:t>
      </w:r>
    </w:p>
    <w:p>
      <w:r>
        <w:t xml:space="preserve">mork työskentelee professorina Norjan musiikkiakatemiassa, Oslossa.</w:t>
      </w:r>
    </w:p>
    <w:p>
      <w:r>
        <w:rPr>
          <w:b/>
        </w:rPr>
        <w:t xml:space="preserve">Tulos</w:t>
      </w:r>
    </w:p>
    <w:p>
      <w:r>
        <w:t xml:space="preserve">1 . mørk toimii professorina Norjan musiikkiakatemiassa, Oslo.</w:t>
      </w:r>
    </w:p>
    <w:p>
      <w:r>
        <w:rPr>
          <w:b/>
        </w:rPr>
        <w:t xml:space="preserve">Tulos</w:t>
      </w:r>
    </w:p>
    <w:p>
      <w:r>
        <w:t xml:space="preserve">mork on norjalaisen musiikkiakatemian professori, Oslo.</w:t>
      </w:r>
    </w:p>
    <w:p>
      <w:r>
        <w:rPr>
          <w:b/>
        </w:rPr>
        <w:t xml:space="preserve">Esimerkki 9.604</w:t>
      </w:r>
    </w:p>
    <w:p>
      <w:r>
        <w:t xml:space="preserve">rawalpindi on myös Pakistanin asevoimien päämaja, ja se toimi myös maan pääkaupunkina islamabadin rakentamisen aikana 1960-luvulla.</w:t>
      </w:r>
    </w:p>
    <w:p>
      <w:r>
        <w:rPr>
          <w:b/>
        </w:rPr>
        <w:t xml:space="preserve">Tulos</w:t>
      </w:r>
    </w:p>
    <w:p>
      <w:r>
        <w:t xml:space="preserve">rawalpindi on myös Pakistanin asevoimien päämaja.</w:t>
      </w:r>
    </w:p>
    <w:p>
      <w:r>
        <w:rPr>
          <w:b/>
        </w:rPr>
        <w:t xml:space="preserve">Tulos</w:t>
      </w:r>
    </w:p>
    <w:p>
      <w:r>
        <w:t xml:space="preserve">rawalpindi on Pakistanin asevoimien sotilasesikunta, ja se toimi maan pääkaupunkina, kun pääkaupunki islamabadia rakennettiin 1960-luvulla.</w:t>
      </w:r>
    </w:p>
    <w:p>
      <w:r>
        <w:rPr>
          <w:b/>
        </w:rPr>
        <w:t xml:space="preserve">Tulos</w:t>
      </w:r>
    </w:p>
    <w:p>
      <w:r>
        <w:t xml:space="preserve">rawalpindi on Pakistanin asevoimien sotilasesikunta, ja se toimi maan pääkaupunkina islamabadin rakentamisen ajan 1960-luvulla.</w:t>
      </w:r>
    </w:p>
    <w:p>
      <w:r>
        <w:rPr>
          <w:b/>
        </w:rPr>
        <w:t xml:space="preserve">Tulos</w:t>
      </w:r>
    </w:p>
    <w:p>
      <w:r>
        <w:t xml:space="preserve">Pakistanin asevoimien sotilasesikunta, rawalpindi toimi myös maan pääkaupunkina 1960-luvulla islamabadin rakentamisen aikana.</w:t>
      </w:r>
    </w:p>
    <w:p>
      <w:r>
        <w:rPr>
          <w:b/>
        </w:rPr>
        <w:t xml:space="preserve">Tulos</w:t>
      </w:r>
    </w:p>
    <w:p>
      <w:r>
        <w:t xml:space="preserve">rawalpindi on myös Pakistanin asevoimien sotilasesikunta, ja se toimi maan pääkaupunkina islamabadin rakentamisen aikana 1960-luvulla.</w:t>
      </w:r>
    </w:p>
    <w:p>
      <w:r>
        <w:rPr>
          <w:b/>
        </w:rPr>
        <w:t xml:space="preserve">Tulos</w:t>
      </w:r>
    </w:p>
    <w:p>
      <w:r>
        <w:t xml:space="preserve">rawalpindi on myös Pakistanin asevoimien sotilaskeskus, ja se toimi myös maan pääkaupunkina islamabadin rakentamisen aikana 1960-luvulla.</w:t>
      </w:r>
    </w:p>
    <w:p>
      <w:r>
        <w:rPr>
          <w:b/>
        </w:rPr>
        <w:t xml:space="preserve">Tulos</w:t>
      </w:r>
    </w:p>
    <w:p>
      <w:r>
        <w:t xml:space="preserve">rawalpindi , Pakistanin asevoimien sotilasesikunta, joka toimi myös kansakunnan pääkaupunkina islamabadin rakentamisen aikana 1960-luvulla.</w:t>
      </w:r>
    </w:p>
    <w:p>
      <w:r>
        <w:rPr>
          <w:b/>
        </w:rPr>
        <w:t xml:space="preserve">Esimerkki 9.605</w:t>
      </w:r>
    </w:p>
    <w:p>
      <w:r>
        <w:t xml:space="preserve">juhlat pidettiin 17.6.-19.6.1944, ja olympialaisten soihtuviestin nykyaikaisen perinteen alullepanija Carl Diem kutsui niitä "ioc:n juhlavuoden juhlallisuuksiksi".</w:t>
      </w:r>
    </w:p>
    <w:p>
      <w:r>
        <w:rPr>
          <w:b/>
        </w:rPr>
        <w:t xml:space="preserve">Tulos</w:t>
      </w:r>
    </w:p>
    <w:p>
      <w:r>
        <w:t xml:space="preserve">17.6.-19.6.1944 järjestettyyn juhlaan viitattiin nimellä "ioc:n juhlavuoden juhlat", jota kutsui nykyaikaisen perinteen -lrb- eli tapojen tai uskomusten siirtäminen sukupolvelta toiselle olympialaisten soihtuviesti - luoja Carl Diem .</w:t>
      </w:r>
    </w:p>
    <w:p>
      <w:r>
        <w:rPr>
          <w:b/>
        </w:rPr>
        <w:t xml:space="preserve">Tulos</w:t>
      </w:r>
    </w:p>
    <w:p>
      <w:r>
        <w:t xml:space="preserve">carl diem , olympialaisten soihtuviestin nykyaikaisen perinteen alullepanija, kutsui 17.6.-19.6.1944 pidettyjä juhlallisuuksia "IOK:n juhlavuoden juhlallisuuksiksi".</w:t>
      </w:r>
    </w:p>
    <w:p>
      <w:r>
        <w:rPr>
          <w:b/>
        </w:rPr>
        <w:t xml:space="preserve">Tulos</w:t>
      </w:r>
    </w:p>
    <w:p>
      <w:r>
        <w:t xml:space="preserve">17. kesäkuuta - 19. kesäkuuta 1994 pidetyt juhlallisuudet, jotka saivat nimensä olympialaisten soihtuviestin nykyaikaisen perinteen aloittaneen Carl Diemin mukaan, kutsuttiin kansainvälisen olympiakomitean juhlavuoden juhlallisuuksiksi.</w:t>
      </w:r>
    </w:p>
    <w:p>
      <w:r>
        <w:rPr>
          <w:b/>
        </w:rPr>
        <w:t xml:space="preserve">Tulos</w:t>
      </w:r>
    </w:p>
    <w:p>
      <w:r>
        <w:t xml:space="preserve">juhlat pidettiin 17.6.-19.6.1944, ja niitä kutsuttiin "IOK:n juhlavuoden juhlallisuuksiksi", ja ne järjesti Carl Diem, joka aloitti olympialaisten soihtuviestin nykyaikaisen perinteen.</w:t>
      </w:r>
    </w:p>
    <w:p>
      <w:r>
        <w:rPr>
          <w:b/>
        </w:rPr>
        <w:t xml:space="preserve">Tulos</w:t>
      </w:r>
    </w:p>
    <w:p>
      <w:r>
        <w:t xml:space="preserve">pidetään 17-19-vuotiaana.</w:t>
      </w:r>
    </w:p>
    <w:p>
      <w:r>
        <w:rPr>
          <w:b/>
        </w:rPr>
        <w:t xml:space="preserve">Tulos</w:t>
      </w:r>
    </w:p>
    <w:p>
      <w:r>
        <w:t xml:space="preserve">17.6.-19.6.1944 pidettyjä juhlallisuuksia kutsuttiin "ioc:n juhlavuoden juhlallisuuksiksi", ja niitä kutsui olympialaisten soihtuviestin nykyaikaisen perinteen ensimmäinen henkilö, Carl Diem .</w:t>
      </w:r>
    </w:p>
    <w:p>
      <w:r>
        <w:rPr>
          <w:b/>
        </w:rPr>
        <w:t xml:space="preserve">Tulos</w:t>
      </w:r>
    </w:p>
    <w:p>
      <w:r>
        <w:t xml:space="preserve">juhlat pidettiin 17.6.-19.6.1944, ja olympialaisten soihtuviestin nykyperinteen luoja Carl Diem kutsui niitä "ioc:n juhlavuoden juhlallisuuksiksi".</w:t>
      </w:r>
    </w:p>
    <w:p>
      <w:r>
        <w:rPr>
          <w:b/>
        </w:rPr>
        <w:t xml:space="preserve">Esimerkki 9.606</w:t>
      </w:r>
    </w:p>
    <w:p>
      <w:r>
        <w:t xml:space="preserve">celestus microblepharis on anguidae-heimoon kuuluva liskolaji.</w:t>
      </w:r>
    </w:p>
    <w:p>
      <w:r>
        <w:rPr>
          <w:b/>
        </w:rPr>
        <w:t xml:space="preserve">Tulos</w:t>
      </w:r>
    </w:p>
    <w:p>
      <w:r>
        <w:t xml:space="preserve">celestus microblepharis kuuluu anguidae-liskojen heimoon.</w:t>
      </w:r>
    </w:p>
    <w:p>
      <w:r>
        <w:rPr>
          <w:b/>
        </w:rPr>
        <w:t xml:space="preserve">Tulos</w:t>
      </w:r>
    </w:p>
    <w:p>
      <w:r>
        <w:t xml:space="preserve">celestus microblepharis on anguidae-heimoon kuuluva liskolaji.</w:t>
      </w:r>
    </w:p>
    <w:p>
      <w:r>
        <w:rPr>
          <w:b/>
        </w:rPr>
        <w:t xml:space="preserve">Tulos</w:t>
      </w:r>
    </w:p>
    <w:p>
      <w:r>
        <w:t xml:space="preserve">elestus microblepharis on liskolaji. se kuuluu anguidae-heimoon.</w:t>
      </w:r>
    </w:p>
    <w:p>
      <w:r>
        <w:rPr>
          <w:b/>
        </w:rPr>
        <w:t xml:space="preserve">Tulos</w:t>
      </w:r>
    </w:p>
    <w:p>
      <w:r>
        <w:t xml:space="preserve">celestus microblepharis on liskojen heimoon kuuluva liskolaji.</w:t>
      </w:r>
    </w:p>
    <w:p>
      <w:r>
        <w:rPr>
          <w:b/>
        </w:rPr>
        <w:t xml:space="preserve">Tulos</w:t>
      </w:r>
    </w:p>
    <w:p>
      <w:r>
        <w:t xml:space="preserve">celestus microblepharis on anguidae-heimoon kuuluva liskolaji.</w:t>
      </w:r>
    </w:p>
    <w:p>
      <w:r>
        <w:rPr>
          <w:b/>
        </w:rPr>
        <w:t xml:space="preserve">Esimerkki 9.607</w:t>
      </w:r>
    </w:p>
    <w:p>
      <w:r>
        <w:t xml:space="preserve">vuosien 1857-58 kapinan ja sitä seuranneen Itä-Intian komppanian lakkauttamisen jälkeen sen eurooppalaiset rykmentit yhdistettiin vuonna 1860 Britannian armeijaan, mutta sen "alkuperäiskansojen" rykmenttejä ei yhdistetty.</w:t>
      </w:r>
    </w:p>
    <w:p>
      <w:r>
        <w:rPr>
          <w:b/>
        </w:rPr>
        <w:t xml:space="preserve">Tulos</w:t>
      </w:r>
    </w:p>
    <w:p>
      <w:r>
        <w:t xml:space="preserve">vuosien 1857-58 kapinan ja sitä seuranneen Itä-Intian komppanian lakkauttamisen jälkeen sen eurooppalaiset rykmentit yhdistettiin vuonna 1860 brittiarmeijaan, mutta sen "alkuperäisasukkaiden" rykmentit eivät.</w:t>
      </w:r>
    </w:p>
    <w:p>
      <w:r>
        <w:rPr>
          <w:b/>
        </w:rPr>
        <w:t xml:space="preserve">Tulos</w:t>
      </w:r>
    </w:p>
    <w:p>
      <w:r>
        <w:t xml:space="preserve">vuosien 1857-58 kapinaa seuranneen kapinan ja sitä seuranneen Itä-Intian komppanian tuhoutumisen jälkeen sen eurooppalaiset rykmentit tuhoutuivat vuonna 1860 brittiarmeijan mukana, mutta sen "alkuperäisasukkaiden" rykmentit eivät.</w:t>
      </w:r>
    </w:p>
    <w:p>
      <w:r>
        <w:rPr>
          <w:b/>
        </w:rPr>
        <w:t xml:space="preserve">Tulos</w:t>
      </w:r>
    </w:p>
    <w:p>
      <w:r>
        <w:t xml:space="preserve">vuosien 1857-58 kapinan ja siitä seuranneen Itä-Intian yhtiön hajoamisen jälkeen sen eurooppalaiset joukot liitettiin Britannian armeijaan vuonna 1860, mutta sen alkuperäisväestön joukkoja ei liitetty.</w:t>
      </w:r>
    </w:p>
    <w:p>
      <w:r>
        <w:rPr>
          <w:b/>
        </w:rPr>
        <w:t xml:space="preserve">Tulos</w:t>
      </w:r>
    </w:p>
    <w:p>
      <w:r>
        <w:t xml:space="preserve">vuosien 1857-58 kapinan ja Itä-Intian komppanian lakkauttamisen jälkeen sen eurooppalaiset rykmentit yhdistettiin vuonna 1860 Britannian armeijaan, mutta sen alkuperäisasukkaiden rykmenttejä ei yhdistetty.</w:t>
      </w:r>
    </w:p>
    <w:p>
      <w:r>
        <w:rPr>
          <w:b/>
        </w:rPr>
        <w:t xml:space="preserve">Tulos</w:t>
      </w:r>
    </w:p>
    <w:p>
      <w:r>
        <w:t xml:space="preserve">vuosien 1857-58 kapinan ja Itä-Intian komppanian lakkauttamisen jälkeen sen eurooppalaiset rykmentit yhdistettiin vuonna 1860 brittiarmeijaan, mutta sen "alkuperäiset" rykmentit olivat n.</w:t>
      </w:r>
    </w:p>
    <w:p>
      <w:r>
        <w:rPr>
          <w:b/>
        </w:rPr>
        <w:t xml:space="preserve">Tulos</w:t>
      </w:r>
    </w:p>
    <w:p>
      <w:r>
        <w:t xml:space="preserve">Itä-Intian komppanian lakkauttamisen ja vuosien 1857-58 kapinan jälkeen; sen eurooppalaiset rykmentit yhdistettiin vuonna 1860 brittiarmeijaan, mutta alkuperäisasukkaiden rykmenttejä ei yhdistetty.</w:t>
      </w:r>
    </w:p>
    <w:p>
      <w:r>
        <w:rPr>
          <w:b/>
        </w:rPr>
        <w:t xml:space="preserve">Tulos</w:t>
      </w:r>
    </w:p>
    <w:p>
      <w:r>
        <w:t xml:space="preserve">-lrb- kapinan jälkeen -rrb- -lrb- kapinan jälkeen -rrb- -lrb- kapinan jälkeen -rrb- - vuosina 1857-58 ja siitä seuranneen Itä-Intian yhtiön pysyvän lakkauttamisen jälkeen sen eurooppalaiset sotilasyksiköt sekoitettiin vuonna 1860 Britannian armeijaan, mutta sen "alkuasukkaiden" sotilasyksiköitä ei sekoitettu.</w:t>
      </w:r>
    </w:p>
    <w:p>
      <w:r>
        <w:rPr>
          <w:b/>
        </w:rPr>
        <w:t xml:space="preserve">Tulos</w:t>
      </w:r>
    </w:p>
    <w:p>
      <w:r>
        <w:t xml:space="preserve">vuosien 1857-58 kapinaa seuranneen kapinan jälkeen ja sen seurauksena Itä-Intian komppanian lakkauttamisen jälkeen sen eurooppalaiset rykmentit yhdistettiin vuonna 1860 brittiarmeijaan, mutta sen "alkuperäisiä" rykmenttejä ei yhdistetty.</w:t>
      </w:r>
    </w:p>
    <w:p>
      <w:r>
        <w:rPr>
          <w:b/>
        </w:rPr>
        <w:t xml:space="preserve">Esimerkki 9.608</w:t>
      </w:r>
    </w:p>
    <w:p>
      <w:r>
        <w:t xml:space="preserve">toiveikas , turhamaisuusmessujen asukas , joka ottaa uskollisen paikan Christianin matkakumppanina.</w:t>
      </w:r>
    </w:p>
    <w:p>
      <w:r>
        <w:rPr>
          <w:b/>
        </w:rPr>
        <w:t xml:space="preserve">Tulos</w:t>
      </w:r>
    </w:p>
    <w:p>
      <w:r>
        <w:t xml:space="preserve">toiveikas , turhamaisuusmessujen asukas , ottaa uskollisen paikan kristityn matkakumppanina.</w:t>
      </w:r>
    </w:p>
    <w:p>
      <w:r>
        <w:rPr>
          <w:b/>
        </w:rPr>
        <w:t xml:space="preserve">Tulos</w:t>
      </w:r>
    </w:p>
    <w:p>
      <w:r>
        <w:t xml:space="preserve">toivottavasti , turhamaisuusmessujen asukas , joka ottaa uskollisen paikan Christianin matkakumppanina.</w:t>
      </w:r>
    </w:p>
    <w:p>
      <w:r>
        <w:rPr>
          <w:b/>
        </w:rPr>
        <w:t xml:space="preserve">Tulos</w:t>
      </w:r>
    </w:p>
    <w:p>
      <w:r>
        <w:t xml:space="preserve">toiveikas , turhamaisuuden reilu kansalainen , korvaa uskollisen kristityn matkatoverin.</w:t>
      </w:r>
    </w:p>
    <w:p>
      <w:r>
        <w:rPr>
          <w:b/>
        </w:rPr>
        <w:t xml:space="preserve">Tulos</w:t>
      </w:r>
    </w:p>
    <w:p>
      <w:r>
        <w:t xml:space="preserve">toiveikas turhamaisuuden messukeskuksen asukas , joka ottaa uskollisen paikan kristityn matkakumppanina.</w:t>
      </w:r>
    </w:p>
    <w:p>
      <w:r>
        <w:rPr>
          <w:b/>
        </w:rPr>
        <w:t xml:space="preserve">Tulos</w:t>
      </w:r>
    </w:p>
    <w:p>
      <w:r>
        <w:t xml:space="preserve">toiveikas , turhamaisuuden messujen asukas , korvaa uskollisen Christianin seuralaisena.</w:t>
      </w:r>
    </w:p>
    <w:p>
      <w:r>
        <w:rPr>
          <w:b/>
        </w:rPr>
        <w:t xml:space="preserve">Tulos</w:t>
      </w:r>
    </w:p>
    <w:p>
      <w:r>
        <w:t xml:space="preserve">toiveikas , turhamaisuusmessujen asukas , ottaa uskollisen paikan matkustaakseen Christianin kanssa.</w:t>
      </w:r>
    </w:p>
    <w:p>
      <w:r>
        <w:rPr>
          <w:b/>
        </w:rPr>
        <w:t xml:space="preserve">Esimerkki 9.609</w:t>
      </w:r>
    </w:p>
    <w:p>
      <w:r>
        <w:t xml:space="preserve">nimeäminen ja kirjaaminen sen jälkeen, kun kaikki kaksikymmentäyksi ennalta määriteltyä hurrikaaninimeä kauden 2005 osalta oli käytetty loppuun hurrikaani Wilman jälkeen, käytettiin kreikkalaisia aakkosia alkaen trooppisen myrskyn alfasta.</w:t>
      </w:r>
    </w:p>
    <w:p>
      <w:r>
        <w:rPr>
          <w:b/>
        </w:rPr>
        <w:t xml:space="preserve">Tulos</w:t>
      </w:r>
    </w:p>
    <w:p>
      <w:r>
        <w:t xml:space="preserve">Vuonna 2005 hurrikaaneja oli niin paljon, että perinteiset nimeämisvaihtoehdot oli käytetty loppuun, ja ennustajat turvautuivat kreikkalaisiin aakkosiin.</w:t>
      </w:r>
    </w:p>
    <w:p>
      <w:r>
        <w:rPr>
          <w:b/>
        </w:rPr>
        <w:t xml:space="preserve">Tulos</w:t>
      </w:r>
    </w:p>
    <w:p>
      <w:r>
        <w:t xml:space="preserve">nimeäminen ja kirjaukset, kun kaikki kaksikymmentäyksi tulevan hurrikaanin nimet kaudella 2005 olivat eover käytetty hurrikaani Wilman jälkeen käytettiin kreikkalaisia aakkosia, alkaen trooppisen myrskyn alfa.</w:t>
      </w:r>
    </w:p>
    <w:p>
      <w:r>
        <w:rPr>
          <w:b/>
        </w:rPr>
        <w:t xml:space="preserve">Tulos</w:t>
      </w:r>
    </w:p>
    <w:p>
      <w:r>
        <w:t xml:space="preserve">hurrikaani Wilman jälkeen, kun kaikki kaksikymmentäyksi ennalta määriteltyä hurrikaaninimeä vuodeksi 2005 oli käytetty loppuun, trooppisen myrskyn alfa-nimestä alkaen kreikkalaiset aakkoset olivat me.</w:t>
      </w:r>
    </w:p>
    <w:p>
      <w:r>
        <w:rPr>
          <w:b/>
        </w:rPr>
        <w:t xml:space="preserve">Tulos</w:t>
      </w:r>
    </w:p>
    <w:p>
      <w:r>
        <w:t xml:space="preserve">nimeäminen ja kirjaaminen sen jälkeen, kun kaikki kaksikymmentäyksi -lrb- jo etukäteen päätettyä -rrb- hurrikaanin nimeä kauden 2005 osalta oli käytetty loppuun hurrikaani Wilman jälkeen, käytettiin kreikkalaisia aakkosia alkaen trooppisesta myrskystä alpha.</w:t>
      </w:r>
    </w:p>
    <w:p>
      <w:r>
        <w:rPr>
          <w:b/>
        </w:rPr>
        <w:t xml:space="preserve">Tulos</w:t>
      </w:r>
    </w:p>
    <w:p>
      <w:r>
        <w:t xml:space="preserve">nimeäminen ja kirjaaminen sen jälkeen, kun kaikki kaksikymmentäyksi jo valittua hurrikaanin nimeä kaudella 2005 oli käytetty loppuun hurrikaani Wilman jälkeen, käytettiin kreikkalaisia aakkosia alkaen trooppisen myrskyn alfasta.</w:t>
      </w:r>
    </w:p>
    <w:p>
      <w:r>
        <w:rPr>
          <w:b/>
        </w:rPr>
        <w:t xml:space="preserve">Tulos</w:t>
      </w:r>
    </w:p>
    <w:p>
      <w:r>
        <w:t xml:space="preserve">kun kaikki 21 ennalta määriteltyä hurrikaanin nimeä kaudella 2005 oli käytetty hurrikaani Wilman jälkeen, käytettiin kreikkalaisia aakkosia alkaen trooppisen myrskyn alfasta.</w:t>
      </w:r>
    </w:p>
    <w:p>
      <w:r>
        <w:rPr>
          <w:b/>
        </w:rPr>
        <w:t xml:space="preserve">Tulos</w:t>
      </w:r>
    </w:p>
    <w:p>
      <w:r>
        <w:t xml:space="preserve">1 . nimeäminen ja kirjaaminen sen jälkeen, kun kaikki kaksikymmentäyksi jo päätettyä hurrikaanin nimeä kauden 2005 osalta oli käytetty loppuun hurrikaani Wilman jälkeen , käytettiin kreikkalaisia aakkosia alkaen trooppisen myrskyn alfasta.</w:t>
      </w:r>
    </w:p>
    <w:p>
      <w:r>
        <w:rPr>
          <w:b/>
        </w:rPr>
        <w:t xml:space="preserve">Tulos</w:t>
      </w:r>
    </w:p>
    <w:p>
      <w:r>
        <w:t xml:space="preserve">kun kaikki vuoden 2005 kauden kaksikymmentäyksi valitun hurrikaanin nimet oli käytetty hurrikaani Wilman jälkeen, käytettiin kreikkalaisia aakkosia alkaen trooppisen myrskyn alfasta.</w:t>
      </w:r>
    </w:p>
    <w:p>
      <w:r>
        <w:rPr>
          <w:b/>
        </w:rPr>
        <w:t xml:space="preserve">Esimerkki 9.610</w:t>
      </w:r>
    </w:p>
    <w:p>
      <w:r>
        <w:t xml:space="preserve">yhteenlaskun assosiatiivisuus : kun kyseessä ovat kokonaisluvut , a , b ja c , -lrb- a + b -rrb- + c = a + -lrb- b + c -rrb-.</w:t>
      </w:r>
    </w:p>
    <w:p>
      <w:r>
        <w:rPr>
          <w:b/>
        </w:rPr>
        <w:t xml:space="preserve">Tulos</w:t>
      </w:r>
    </w:p>
    <w:p>
      <w:r>
        <w:t xml:space="preserve">kun lukuja lasketaan yhteen , summa -lrb- a + b -rrb- + c on sama kuin a + -lrb- b + c -rrb-.</w:t>
      </w:r>
    </w:p>
    <w:p>
      <w:r>
        <w:rPr>
          <w:b/>
        </w:rPr>
        <w:t xml:space="preserve">Tulos</w:t>
      </w:r>
    </w:p>
    <w:p>
      <w:r>
        <w:t xml:space="preserve">yhteenlaskun assosiatiivisuus : kun kyseessä ovat kokonaisluvut , a , b ja c , -lrb- a + b -rrb- + c = a + -lrb- b + c -rrb-.</w:t>
      </w:r>
    </w:p>
    <w:p>
      <w:r>
        <w:rPr>
          <w:b/>
        </w:rPr>
        <w:t xml:space="preserve">Tulos</w:t>
      </w:r>
    </w:p>
    <w:p>
      <w:r>
        <w:t xml:space="preserve">lisätä kokonaislukuja , -lrb- a + b -rrb- + c = a + -lrb- b + c -rrb-.</w:t>
      </w:r>
    </w:p>
    <w:p>
      <w:r>
        <w:rPr>
          <w:b/>
        </w:rPr>
        <w:t xml:space="preserve">Tulos</w:t>
      </w:r>
    </w:p>
    <w:p>
      <w:r>
        <w:t xml:space="preserve">yhteenlaskun assosiatiivisuus : kun kyseessä ovat kokonaisluvut , a , b ja c ; -lrb- a + b -rrb- + c = a + -lrb- b + c -rrb-.</w:t>
      </w:r>
    </w:p>
    <w:p>
      <w:r>
        <w:rPr>
          <w:b/>
        </w:rPr>
        <w:t xml:space="preserve">Tulos</w:t>
      </w:r>
    </w:p>
    <w:p>
      <w:r>
        <w:t xml:space="preserve">yhteenlaskun assosiatiivisuus : kun kyseessä ovat kokonaisluvut a , b ja c , -lrb- a + b -rrb- + c = a + -lrb- b + c -rrb-.</w:t>
      </w:r>
    </w:p>
    <w:p>
      <w:r>
        <w:rPr>
          <w:b/>
        </w:rPr>
        <w:t xml:space="preserve">Esimerkki 9.611</w:t>
      </w:r>
    </w:p>
    <w:p>
      <w:r>
        <w:t xml:space="preserve">hiertymätyypit puhekielessä tekstiilien tai mattojen kanssa kosketuksiin joutumisesta aiheutuneita hiertymiä kutsutaan maton palamiseksi tai maton palamiseksi.</w:t>
      </w:r>
    </w:p>
    <w:p>
      <w:r>
        <w:rPr>
          <w:b/>
        </w:rPr>
        <w:t xml:space="preserve">Tulos</w:t>
      </w:r>
    </w:p>
    <w:p>
      <w:r>
        <w:t xml:space="preserve">Tekstiilien tai mattojen kanssa kosketuksiin joutumisesta aiheutuneita hiertymiä kutsutaan maton palovammoiksi tai maton palovammoiksi.</w:t>
      </w:r>
    </w:p>
    <w:p>
      <w:r>
        <w:rPr>
          <w:b/>
        </w:rPr>
        <w:t xml:space="preserve">Tulos</w:t>
      </w:r>
    </w:p>
    <w:p>
      <w:r>
        <w:t xml:space="preserve">hiertymätyyppejä kutsutaan epävirallisesti , kankaiden tai mattojen koskettamisesta johtuvia leikkauksia kutsutaan matonpolttamiseksi tai matonpolttamiseksi.</w:t>
      </w:r>
    </w:p>
    <w:p>
      <w:r>
        <w:rPr>
          <w:b/>
        </w:rPr>
        <w:t xml:space="preserve">Tulos</w:t>
      </w:r>
    </w:p>
    <w:p>
      <w:r>
        <w:t xml:space="preserve">erilaisia hiertymiä jokapäiväisellä tavalla , hiertymät aiheuttamat olla kosketuksissa tekstiilien tai laittaa pehmeä lattiapäällyste sanotaan jotain noin niin paksu -lrb- villa -rrb- lattiapäällysteen polttaa .tai pehmeä lattiapäällyste polttaa.</w:t>
      </w:r>
    </w:p>
    <w:p>
      <w:r>
        <w:rPr>
          <w:b/>
        </w:rPr>
        <w:t xml:space="preserve">Tulos</w:t>
      </w:r>
    </w:p>
    <w:p>
      <w:r>
        <w:t xml:space="preserve">hiertymätyypit puhekielessä , tekstiilien tai mattojen kanssa kosketuksiin joutumisesta aiheutuneita hiertymiä kutsutaan matonpolttumaksi tai matonpolttumaksi.</w:t>
      </w:r>
    </w:p>
    <w:p>
      <w:r>
        <w:rPr>
          <w:b/>
        </w:rPr>
        <w:t xml:space="preserve">Tulos</w:t>
      </w:r>
    </w:p>
    <w:p>
      <w:r>
        <w:t xml:space="preserve">Tekstiilien tai mattojen kanssa kosketuksiin joutumisesta aiheutuvia hankaumia kutsutaan maton tai maton palamiseksi.</w:t>
      </w:r>
    </w:p>
    <w:p>
      <w:r>
        <w:rPr>
          <w:b/>
        </w:rPr>
        <w:t xml:space="preserve">Tulos</w:t>
      </w:r>
    </w:p>
    <w:p>
      <w:r>
        <w:t xml:space="preserve">Tekstiilejä tai mattoja vasten hankautumisesta aiheutuvia hankaumia kutsutaan matonpolttumiksi tai matonpolttumiksi.</w:t>
      </w:r>
    </w:p>
    <w:p>
      <w:r>
        <w:rPr>
          <w:b/>
        </w:rPr>
        <w:t xml:space="preserve">Tulos</w:t>
      </w:r>
    </w:p>
    <w:p>
      <w:r>
        <w:t xml:space="preserve">Tekstiilien tai maton kanssa kosketuksiin joutumisesta aiheutuvia hankaumia kutsutaan maton tai maton palovammaksi.</w:t>
      </w:r>
    </w:p>
    <w:p>
      <w:r>
        <w:rPr>
          <w:b/>
        </w:rPr>
        <w:t xml:space="preserve">Tulos</w:t>
      </w:r>
    </w:p>
    <w:p>
      <w:r>
        <w:t xml:space="preserve">Tekstiilien tai mattojen kanssa kosketuksiin joutumisesta aiheutuvia hankaumia kutsutaan maton tai maton palamiseksi.</w:t>
      </w:r>
    </w:p>
    <w:p>
      <w:r>
        <w:rPr>
          <w:b/>
        </w:rPr>
        <w:t xml:space="preserve">Esimerkki 9.612</w:t>
      </w:r>
    </w:p>
    <w:p>
      <w:r>
        <w:t xml:space="preserve">historia piiri perustettiin vuonna 1994 yhdistämällä kaksi aiempaa riesan ja großenhainin piiriä.</w:t>
      </w:r>
    </w:p>
    <w:p>
      <w:r>
        <w:rPr>
          <w:b/>
        </w:rPr>
        <w:t xml:space="preserve">Tulos</w:t>
      </w:r>
    </w:p>
    <w:p>
      <w:r>
        <w:t xml:space="preserve">alue muodostettiin vuonna 1994 yhdistämällä Riesan ja Großhainin alueet.</w:t>
      </w:r>
    </w:p>
    <w:p>
      <w:r>
        <w:rPr>
          <w:b/>
        </w:rPr>
        <w:t xml:space="preserve">Tulos</w:t>
      </w:r>
    </w:p>
    <w:p>
      <w:r>
        <w:t xml:space="preserve">historia piiri muodostettiin vuonna 1994 yhdistämällä kaksi aiempaa riesan ja großenhainin piiriä.</w:t>
      </w:r>
    </w:p>
    <w:p>
      <w:r>
        <w:rPr>
          <w:b/>
        </w:rPr>
        <w:t xml:space="preserve">Tulos</w:t>
      </w:r>
    </w:p>
    <w:p>
      <w:r>
        <w:t xml:space="preserve">historia kaupunginosa luotiin vuonna 1994 yhdistämällä kaksi vanhaa kaupunginosaa riesa ja großenhain.</w:t>
      </w:r>
    </w:p>
    <w:p>
      <w:r>
        <w:rPr>
          <w:b/>
        </w:rPr>
        <w:t xml:space="preserve">Tulos</w:t>
      </w:r>
    </w:p>
    <w:p>
      <w:r>
        <w:t xml:space="preserve">piiri perustettiin vuonna 1994 yhdistämällä kaksi aiempaa riesan ja großenhainin piiriä.</w:t>
      </w:r>
    </w:p>
    <w:p>
      <w:r>
        <w:rPr>
          <w:b/>
        </w:rPr>
        <w:t xml:space="preserve">Tulos</w:t>
      </w:r>
    </w:p>
    <w:p>
      <w:r>
        <w:t xml:space="preserve">alue perustettiin vuonna 1994 yhdistämällä Riesan ja Großhainin alueet.</w:t>
      </w:r>
    </w:p>
    <w:p>
      <w:r>
        <w:rPr>
          <w:b/>
        </w:rPr>
        <w:t xml:space="preserve">Tulos</w:t>
      </w:r>
    </w:p>
    <w:p>
      <w:r>
        <w:t xml:space="preserve">historiaa osa maata tehtiin syntyi vuonna 1994 yhdistämällä kaksi aiempaa piirit Riesa ja Groenhain.</w:t>
      </w:r>
    </w:p>
    <w:p>
      <w:r>
        <w:rPr>
          <w:b/>
        </w:rPr>
        <w:t xml:space="preserve">Tulos</w:t>
      </w:r>
    </w:p>
    <w:p>
      <w:r>
        <w:t xml:space="preserve">piiri perustettiin vuonna 1994 yhdistämällä aiemmat riesan ja grobenhainin piirit.</w:t>
      </w:r>
    </w:p>
    <w:p>
      <w:r>
        <w:rPr>
          <w:b/>
        </w:rPr>
        <w:t xml:space="preserve">Tulos</w:t>
      </w:r>
    </w:p>
    <w:p>
      <w:r>
        <w:t xml:space="preserve">historia : alue perustettiin vuonna 1994 yhdistämällä kaksi aiempaa aluetta riesa ja großenhain.</w:t>
      </w:r>
    </w:p>
    <w:p>
      <w:r>
        <w:rPr>
          <w:b/>
        </w:rPr>
        <w:t xml:space="preserve">Esimerkki 9.613</w:t>
      </w:r>
    </w:p>
    <w:p>
      <w:r>
        <w:t xml:space="preserve">laulut ovat monien eri kuuluisien hongkongilaisten säveltäjien, kuten Paul Wongin ja Eric Kwokin, säveltämiä.</w:t>
      </w:r>
    </w:p>
    <w:p>
      <w:r>
        <w:rPr>
          <w:b/>
        </w:rPr>
        <w:t xml:space="preserve">Tulos</w:t>
      </w:r>
    </w:p>
    <w:p>
      <w:r>
        <w:t xml:space="preserve">laulut ovat monien eri tunnettujen hongkongilaisten säveltäjien, kuten Paul Wongin ja Eric Kwokin, säveltämiä.</w:t>
      </w:r>
    </w:p>
    <w:p>
      <w:r>
        <w:rPr>
          <w:b/>
        </w:rPr>
        <w:t xml:space="preserve">Tulos</w:t>
      </w:r>
    </w:p>
    <w:p>
      <w:r>
        <w:t xml:space="preserve">kappaleet ovat monien eri tunnettujen Hong Kongin musiikkikirjailijoiden, kuten Paul Wongin ja Eric Kwokin, kirjoittamia.</w:t>
      </w:r>
    </w:p>
    <w:p>
      <w:r>
        <w:rPr>
          <w:b/>
        </w:rPr>
        <w:t xml:space="preserve">Tulos</w:t>
      </w:r>
    </w:p>
    <w:p>
      <w:r>
        <w:t xml:space="preserve">laulut ovat monien eri tunnettujen hongkongilaisten säveltäjien, kuten Paul Wongin ja Eric Kwokin, säveltämiä.</w:t>
      </w:r>
    </w:p>
    <w:p>
      <w:r>
        <w:rPr>
          <w:b/>
        </w:rPr>
        <w:t xml:space="preserve">Tulos</w:t>
      </w:r>
    </w:p>
    <w:p>
      <w:r>
        <w:t xml:space="preserve">kappaleet ovat monien eri kuuluisien Hong Kongin lauluntekijöiden, kuten Paul Wongin ja Eric Kwokin, säveltämiä.</w:t>
      </w:r>
    </w:p>
    <w:p>
      <w:r>
        <w:rPr>
          <w:b/>
        </w:rPr>
        <w:t xml:space="preserve">Tulos</w:t>
      </w:r>
    </w:p>
    <w:p>
      <w:r>
        <w:t xml:space="preserve">laulut ovat monien eri kuuluisien hongkongilaisten säveltäjien, kuten Paul Wongin ja Eric Kwokin, säveltämiä.</w:t>
      </w:r>
    </w:p>
    <w:p>
      <w:r>
        <w:rPr>
          <w:b/>
        </w:rPr>
        <w:t xml:space="preserve">Tulos</w:t>
      </w:r>
    </w:p>
    <w:p>
      <w:r>
        <w:t xml:space="preserve">kappaleet ovat kuuluisien hongkongilaisten säveltäjien, kuten Paul Wongin ja Eric Kwokin, säveltämiä.</w:t>
      </w:r>
    </w:p>
    <w:p>
      <w:r>
        <w:rPr>
          <w:b/>
        </w:rPr>
        <w:t xml:space="preserve">Tulos</w:t>
      </w:r>
    </w:p>
    <w:p>
      <w:r>
        <w:t xml:space="preserve">laulut ovat monien kuuluisien Hong Kongin säveltäjien säveltämiä.</w:t>
      </w:r>
    </w:p>
    <w:p>
      <w:r>
        <w:rPr>
          <w:b/>
        </w:rPr>
        <w:t xml:space="preserve">Tulos</w:t>
      </w:r>
    </w:p>
    <w:p>
      <w:r>
        <w:t xml:space="preserve">kappaleet ovat useiden tunnettujen lauluntekijöiden, kuten Paul Wongin ja Eric Kwokin, säveltämiä.</w:t>
      </w:r>
    </w:p>
    <w:p>
      <w:r>
        <w:rPr>
          <w:b/>
        </w:rPr>
        <w:t xml:space="preserve">Esimerkki 9.614</w:t>
      </w:r>
    </w:p>
    <w:p>
      <w:r>
        <w:t xml:space="preserve">hopealevy antaa selkeämmän ja kirkkaamman äänen kuin kultainen, ja se sopii hyvin soittotyyleihin, joissa tarvitaan selkeyttä ja näkyvyyttä.</w:t>
      </w:r>
    </w:p>
    <w:p>
      <w:r>
        <w:rPr>
          <w:b/>
        </w:rPr>
        <w:t xml:space="preserve">Tulos</w:t>
      </w:r>
    </w:p>
    <w:p>
      <w:r>
        <w:t xml:space="preserve">hopealevy antaa selkeämmän ja kirkkaamman äänen kuin kultainen, ja se sopii hyvin soittotyyleihin, joissa tarvitaan selkeyttä ja kovempia ääniä.</w:t>
      </w:r>
    </w:p>
    <w:p>
      <w:r>
        <w:rPr>
          <w:b/>
        </w:rPr>
        <w:t xml:space="preserve">Tulos</w:t>
      </w:r>
    </w:p>
    <w:p>
      <w:r>
        <w:t xml:space="preserve">hopealevy antaa selkeämmän ja kirkkaamman äänen kuin kultainen, ja se on myös hyvä soittotyyleissä, joissa tarvitaan selkeyttä ja näkyvyyttä.</w:t>
      </w:r>
    </w:p>
    <w:p>
      <w:r>
        <w:rPr>
          <w:b/>
        </w:rPr>
        <w:t xml:space="preserve">Tulos</w:t>
      </w:r>
    </w:p>
    <w:p>
      <w:r>
        <w:t xml:space="preserve">sirlver-place antaa selkeämmän ja kirkkaamman äänen kuin gold , ja se sopii hyvin soittotyyleihin, joissa tarvitaan selkeyttä ja näkyvyyttä.</w:t>
      </w:r>
    </w:p>
    <w:p>
      <w:r>
        <w:rPr>
          <w:b/>
        </w:rPr>
        <w:t xml:space="preserve">Tulos</w:t>
      </w:r>
    </w:p>
    <w:p>
      <w:r>
        <w:t xml:space="preserve">hopeoitu levy antaa selkeämmän ja kirkkaamman äänen kuin kultainen, ja se sopii hyvin soittotyyleihin, joissa tarvitaan selkeyttä ja näkyvyyttä.</w:t>
      </w:r>
    </w:p>
    <w:p>
      <w:r>
        <w:rPr>
          <w:b/>
        </w:rPr>
        <w:t xml:space="preserve">Tulos</w:t>
      </w:r>
    </w:p>
    <w:p>
      <w:r>
        <w:t xml:space="preserve">hopealevy antaa selkeämmän ja kirkkaamman äänen kuin kultainen ja hopealevy on hyvä soittotyyleihin, joissa on oltava selkeä ja soitettava laajoissa tiloissa.</w:t>
      </w:r>
    </w:p>
    <w:p>
      <w:r>
        <w:rPr>
          <w:b/>
        </w:rPr>
        <w:t xml:space="preserve">Tulos</w:t>
      </w:r>
    </w:p>
    <w:p>
      <w:r>
        <w:t xml:space="preserve">hopealevy antaa selkeämpi , kirkkaampi ääni kuin kulta ja on hyvä yleiseen ulkonäköön pelaa, jotka tarvitsevat selvästi ja asia tulee ulos.</w:t>
      </w:r>
    </w:p>
    <w:p>
      <w:r>
        <w:rPr>
          <w:b/>
        </w:rPr>
        <w:t xml:space="preserve">Esimerkki 9.615</w:t>
      </w:r>
    </w:p>
    <w:p>
      <w:r>
        <w:t xml:space="preserve">hänet valittiin myöhemmin samana vuonna blues Hall of Fameen.</w:t>
      </w:r>
    </w:p>
    <w:p>
      <w:r>
        <w:rPr>
          <w:b/>
        </w:rPr>
        <w:t xml:space="preserve">Tulos</w:t>
      </w:r>
    </w:p>
    <w:p>
      <w:r>
        <w:t xml:space="preserve">1 . hänestä tehtiin myöhemmin samana vuonna blues Hall of Fame -järjestön jäsen.</w:t>
      </w:r>
    </w:p>
    <w:p>
      <w:r>
        <w:rPr>
          <w:b/>
        </w:rPr>
        <w:t xml:space="preserve">Tulos</w:t>
      </w:r>
    </w:p>
    <w:p>
      <w:r>
        <w:t xml:space="preserve">hänet otettiin myöhemmin samana vuonna blues Hall of Fameen.</w:t>
      </w:r>
    </w:p>
    <w:p>
      <w:r>
        <w:rPr>
          <w:b/>
        </w:rPr>
        <w:t xml:space="preserve">Tulos</w:t>
      </w:r>
    </w:p>
    <w:p>
      <w:r>
        <w:t xml:space="preserve">samana vuonna hänet otettiin bluesin hall of fameen.</w:t>
      </w:r>
    </w:p>
    <w:p>
      <w:r>
        <w:rPr>
          <w:b/>
        </w:rPr>
        <w:t xml:space="preserve">Tulos</w:t>
      </w:r>
    </w:p>
    <w:p>
      <w:r>
        <w:t xml:space="preserve">hänet esiteltiin bluesin hall of fameen.</w:t>
      </w:r>
    </w:p>
    <w:p>
      <w:r>
        <w:rPr>
          <w:b/>
        </w:rPr>
        <w:t xml:space="preserve">Tulos</w:t>
      </w:r>
    </w:p>
    <w:p>
      <w:r>
        <w:t xml:space="preserve">hänet valittiin samana vuonna myös bluesin Hall of Fameen.</w:t>
      </w:r>
    </w:p>
    <w:p>
      <w:r>
        <w:rPr>
          <w:b/>
        </w:rPr>
        <w:t xml:space="preserve">Esimerkki 9.616</w:t>
      </w:r>
    </w:p>
    <w:p>
      <w:r>
        <w:t xml:space="preserve">vuonna 1838 thomas icely pyysi kylän perustamista palvelemaan hänen laajaa pastoraalistaan.</w:t>
      </w:r>
    </w:p>
    <w:p>
      <w:r>
        <w:rPr>
          <w:b/>
        </w:rPr>
        <w:t xml:space="preserve">Tulos</w:t>
      </w:r>
    </w:p>
    <w:p>
      <w:r>
        <w:t xml:space="preserve">Vuonna 1838 Thomas Icely pyysi kylän perustamista palvelemaan hänen suurta kartanoaan.</w:t>
      </w:r>
    </w:p>
    <w:p>
      <w:r>
        <w:rPr>
          <w:b/>
        </w:rPr>
        <w:t xml:space="preserve">Tulos</w:t>
      </w:r>
    </w:p>
    <w:p>
      <w:r>
        <w:t xml:space="preserve">Vuonna 1838 Thomas Icely pyysi, että hänen suurta maalaiskartanoaan varten perustettaisiin kylä.</w:t>
      </w:r>
    </w:p>
    <w:p>
      <w:r>
        <w:rPr>
          <w:b/>
        </w:rPr>
        <w:t xml:space="preserve">Tulos</w:t>
      </w:r>
    </w:p>
    <w:p>
      <w:r>
        <w:t xml:space="preserve">vuonna 1838 thomas icely pyysi, että hänen suurta maalaiskartanoaan varten perustettaisiin kylä.</w:t>
      </w:r>
    </w:p>
    <w:p>
      <w:r>
        <w:rPr>
          <w:b/>
        </w:rPr>
        <w:t xml:space="preserve">Tulos</w:t>
      </w:r>
    </w:p>
    <w:p>
      <w:r>
        <w:t xml:space="preserve">vuonna 1838 thomas icely pyysi kylän perustamista palvelemaan hänen suurta rauhallista kartanoaan.</w:t>
      </w:r>
    </w:p>
    <w:p>
      <w:r>
        <w:rPr>
          <w:b/>
        </w:rPr>
        <w:t xml:space="preserve">Tulos</w:t>
      </w:r>
    </w:p>
    <w:p>
      <w:r>
        <w:t xml:space="preserve">vuonna 1838 thomas icely pyysi kylän perustamista palvelemaan hänen suurta pastoraalista tilaansa.</w:t>
      </w:r>
    </w:p>
    <w:p>
      <w:r>
        <w:rPr>
          <w:b/>
        </w:rPr>
        <w:t xml:space="preserve">Tulos</w:t>
      </w:r>
    </w:p>
    <w:p>
      <w:r>
        <w:t xml:space="preserve">thomas icely pyysi vuonna 1838 kylän perustamista palvelemaan hänen suurta pastoraalista esta.</w:t>
      </w:r>
    </w:p>
    <w:p>
      <w:r>
        <w:rPr>
          <w:b/>
        </w:rPr>
        <w:t xml:space="preserve">Tulos</w:t>
      </w:r>
    </w:p>
    <w:p>
      <w:r>
        <w:t xml:space="preserve">thomas icely pyysi vuonna 1838, että hänen pastoraalikartanoaan varten perustettaisiin kylä.</w:t>
      </w:r>
    </w:p>
    <w:p>
      <w:r>
        <w:rPr>
          <w:b/>
        </w:rPr>
        <w:t xml:space="preserve">Esimerkki 9.617</w:t>
      </w:r>
    </w:p>
    <w:p>
      <w:r>
        <w:t xml:space="preserve">Luettelo on lajiteltu elokuvan ja hahmon mukaan, sillä joitakin hahmoja on esittänyt useampi näyttelijä.</w:t>
      </w:r>
    </w:p>
    <w:p>
      <w:r>
        <w:rPr>
          <w:b/>
        </w:rPr>
        <w:t xml:space="preserve">Tulos</w:t>
      </w:r>
    </w:p>
    <w:p>
      <w:r>
        <w:t xml:space="preserve">Luettelo on lajiteltu elokuvan ja hahmon mukaan, koska joitakin hahmoja on esittänyt useampi näyttelijä.</w:t>
      </w:r>
    </w:p>
    <w:p>
      <w:r>
        <w:rPr>
          <w:b/>
        </w:rPr>
        <w:t xml:space="preserve">Tulos</w:t>
      </w:r>
    </w:p>
    <w:p>
      <w:r>
        <w:t xml:space="preserve">Luettelo on ryhmitelty elokuvan ja hahmon mukaan, sillä joitakin hahmoja on näytellyt useampi näyttelijä.</w:t>
      </w:r>
    </w:p>
    <w:p>
      <w:r>
        <w:rPr>
          <w:b/>
        </w:rPr>
        <w:t xml:space="preserve">Tulos</w:t>
      </w:r>
    </w:p>
    <w:p>
      <w:r>
        <w:t xml:space="preserve">Luettelo on lajiteltu elokuvan ja hahmon mukaan, sillä joitakin hahmoja on näytellyt useampi kuin yksi näyttelijä.</w:t>
      </w:r>
    </w:p>
    <w:p>
      <w:r>
        <w:rPr>
          <w:b/>
        </w:rPr>
        <w:t xml:space="preserve">Tulos</w:t>
      </w:r>
    </w:p>
    <w:p>
      <w:r>
        <w:t xml:space="preserve">Luettelo on ryhmitelty elokuvan ja hahmon mukaan, sillä joitakin hahmoja on esittänyt useita näyttelijöitä.</w:t>
      </w:r>
    </w:p>
    <w:p>
      <w:r>
        <w:rPr>
          <w:b/>
        </w:rPr>
        <w:t xml:space="preserve">Tulos</w:t>
      </w:r>
    </w:p>
    <w:p>
      <w:r>
        <w:t xml:space="preserve">Luettelo on lajiteltu elokuvan ja hahmon mukaan, koska joitakin hahmoja on esittänyt useampi näyttelijä.</w:t>
      </w:r>
    </w:p>
    <w:p>
      <w:r>
        <w:rPr>
          <w:b/>
        </w:rPr>
        <w:t xml:space="preserve">Tulos</w:t>
      </w:r>
    </w:p>
    <w:p>
      <w:r>
        <w:t xml:space="preserve">Luettelo on ryhmitelty elokuvan ja hahmon mukaan, koska joitakin hahmoja on näytellyt useampi kuin yksi näyttelijä.</w:t>
      </w:r>
    </w:p>
    <w:p>
      <w:r>
        <w:rPr>
          <w:b/>
        </w:rPr>
        <w:t xml:space="preserve">Tulos</w:t>
      </w:r>
    </w:p>
    <w:p>
      <w:r>
        <w:t xml:space="preserve">Luettelo on lajiteltu elokuvan ja hahmon mukaan, sillä joitakin hahmoja on näytellyt useampi näyttelijä.</w:t>
      </w:r>
    </w:p>
    <w:p>
      <w:r>
        <w:rPr>
          <w:b/>
        </w:rPr>
        <w:t xml:space="preserve">Tulos</w:t>
      </w:r>
    </w:p>
    <w:p>
      <w:r>
        <w:t xml:space="preserve">Luettelo on lajiteltu elokuvan ja hahmon mukaan, sillä joitakin hahmoja on näytellyt useampi näyttelijä.</w:t>
      </w:r>
    </w:p>
    <w:p>
      <w:r>
        <w:rPr>
          <w:b/>
        </w:rPr>
        <w:t xml:space="preserve">Esimerkki 9.618</w:t>
      </w:r>
    </w:p>
    <w:p>
      <w:r>
        <w:t xml:space="preserve">se koostuu seitsemästä tai kahdeksasta vaiheesta, ja sen pituus vaihtelee noin 1 200 kilometrin välillä.</w:t>
      </w:r>
    </w:p>
    <w:p>
      <w:r>
        <w:rPr>
          <w:b/>
        </w:rPr>
        <w:t xml:space="preserve">Tulos</w:t>
      </w:r>
    </w:p>
    <w:p>
      <w:r>
        <w:t xml:space="preserve">on seitsemän tai kahdeksan värähtelyvaihetta noin 1 200 kilometrin pituisen matkan varrella.</w:t>
      </w:r>
    </w:p>
    <w:p>
      <w:r>
        <w:rPr>
          <w:b/>
        </w:rPr>
        <w:t xml:space="preserve">Tulos</w:t>
      </w:r>
    </w:p>
    <w:p>
      <w:r>
        <w:t xml:space="preserve">se on noin 1200 km pitkä ja koostuu seitsemästä tai kahdeksasta vaiheesta ja oskillatista.</w:t>
      </w:r>
    </w:p>
    <w:p>
      <w:r>
        <w:rPr>
          <w:b/>
        </w:rPr>
        <w:t xml:space="preserve">Tulos</w:t>
      </w:r>
    </w:p>
    <w:p>
      <w:r>
        <w:t xml:space="preserve">se koostuu seitsemästä tai kahdeksasta vaiheesta, ja sen pituus vaihtelee noin 1 200 kilometrin välillä.</w:t>
      </w:r>
    </w:p>
    <w:p>
      <w:r>
        <w:rPr>
          <w:b/>
        </w:rPr>
        <w:t xml:space="preserve">Tulos</w:t>
      </w:r>
    </w:p>
    <w:p>
      <w:r>
        <w:t xml:space="preserve">Se koostuu seitsemästä tai kahdeksasta etapista ja on noin 1 200 km pitkä.</w:t>
      </w:r>
    </w:p>
    <w:p>
      <w:r>
        <w:rPr>
          <w:b/>
        </w:rPr>
        <w:t xml:space="preserve">Tulos</w:t>
      </w:r>
    </w:p>
    <w:p>
      <w:r>
        <w:t xml:space="preserve">siinä on seitsemän tai kahdeksan vaihetta, ja sen pituus on noin 1 200 kilometriä.</w:t>
      </w:r>
    </w:p>
    <w:p>
      <w:r>
        <w:rPr>
          <w:b/>
        </w:rPr>
        <w:t xml:space="preserve">Tulos</w:t>
      </w:r>
    </w:p>
    <w:p>
      <w:r>
        <w:t xml:space="preserve">se koostuu seitsemästä tai kahdeksasta vaiheesta, ja sen pituus vaihtelee noin 1 200 kilometrin välillä.</w:t>
      </w:r>
    </w:p>
    <w:p>
      <w:r>
        <w:rPr>
          <w:b/>
        </w:rPr>
        <w:t xml:space="preserve">Esimerkki 9.619</w:t>
      </w:r>
    </w:p>
    <w:p>
      <w:r>
        <w:t xml:space="preserve">hän joutui vuonna 1889 oikeusjuttuun entisen avustajansa Charles A. Borstin kanssa, ja "suuri tähtiluettelotapaus" Peters vastaan Borst käsiteltiin New Yorkin korkeimmassa oikeudessa.</w:t>
      </w:r>
    </w:p>
    <w:p>
      <w:r>
        <w:rPr>
          <w:b/>
        </w:rPr>
        <w:t xml:space="preserve">Tulos</w:t>
      </w:r>
    </w:p>
    <w:p>
      <w:r>
        <w:t xml:space="preserve">vuonna 1889 hän joutui oikeuskäsittelyyn entisen avustajansa charles a. borstin kanssa, ja "suuri tähtiluettelotapaus" peters v. borst käsiteltiin new yorkin korkeimmassa oikeudessa.</w:t>
      </w:r>
    </w:p>
    <w:p>
      <w:r>
        <w:rPr>
          <w:b/>
        </w:rPr>
        <w:t xml:space="preserve">Tulos</w:t>
      </w:r>
    </w:p>
    <w:p>
      <w:r>
        <w:t xml:space="preserve">hän joutui vuonna 1889 oikeusjuttuihin entisen avustajansa charles a. borstin kanssa, ja "suuri tähtiluettelotapaus", peters vastaan borst, meni new yorkin korkeimman oikeuden käsiteltäväksi.</w:t>
      </w:r>
    </w:p>
    <w:p>
      <w:r>
        <w:rPr>
          <w:b/>
        </w:rPr>
        <w:t xml:space="preserve">Tulos</w:t>
      </w:r>
    </w:p>
    <w:p>
      <w:r>
        <w:t xml:space="preserve">hän joutui syytteeseen vuonna 1889 yhdessä entisen avustajansa Charles A. Borstin kanssa, ja "suuri tähtiluettelotapaus", jonka Peters vastaan Borst jätti New Yorkin korkeimpaan oikeuteen.</w:t>
      </w:r>
    </w:p>
    <w:p>
      <w:r>
        <w:rPr>
          <w:b/>
        </w:rPr>
        <w:t xml:space="preserve">Tulos</w:t>
      </w:r>
    </w:p>
    <w:p>
      <w:r>
        <w:t xml:space="preserve">hän joutui vuonna 1889 oikeustoimiin vanhan avustajansa Charles A. Borstin kanssa, ja "suuri tähtiluettelotapaus" Peters vastaan Borst meni New Yorkin korkeimman oikeuden käsiteltäväksi.</w:t>
      </w:r>
    </w:p>
    <w:p>
      <w:r>
        <w:rPr>
          <w:b/>
        </w:rPr>
        <w:t xml:space="preserve">Tulos</w:t>
      </w:r>
    </w:p>
    <w:p>
      <w:r>
        <w:t xml:space="preserve">hän joutui vuonna 1889 riitaan entisen avustajansa Charles Borstin kanssa, ja "suuri tähtiluettelotapaus" Peters vastaan Borst käsiteltiin New Yorkin korkeimmassa oikeudessa.</w:t>
      </w:r>
    </w:p>
    <w:p>
      <w:r>
        <w:rPr>
          <w:b/>
        </w:rPr>
        <w:t xml:space="preserve">Tulos</w:t>
      </w:r>
    </w:p>
    <w:p>
      <w:r>
        <w:t xml:space="preserve">vuonna 1889 hän joutui oikeuskäsittelyyn entisen avustajansa Charles A. Borstin kanssa, ja "suuri tähtiluettelotapaus" Peters vastaan Borst käsiteltiin New Yorkin korkeimmassa oikeudessa.</w:t>
      </w:r>
    </w:p>
    <w:p>
      <w:r>
        <w:rPr>
          <w:b/>
        </w:rPr>
        <w:t xml:space="preserve">Tulos</w:t>
      </w:r>
    </w:p>
    <w:p>
      <w:r>
        <w:t xml:space="preserve">hän osallistui vuonna 1889 oikeudenkäyntiin yhdessä aikaisemman avustajansa Charles A. Borstin kanssa ja "suureen tilastoluettelotapaukseen" Peters vastaan Borst New Yorkin korkeimmassa oikeudessa.</w:t>
      </w:r>
    </w:p>
    <w:p>
      <w:r>
        <w:rPr>
          <w:b/>
        </w:rPr>
        <w:t xml:space="preserve">Esimerkki 9.620</w:t>
      </w:r>
    </w:p>
    <w:p>
      <w:r>
        <w:t xml:space="preserve">swot-analyysi on strateginen suunnittelumenetelmä, jota käytetään arvioimaan hankkeeseen tai liiketoimintaan liittyviä vahvuuksia , heikkouksia , mahdollisuuksia ja uhkia.</w:t>
      </w:r>
    </w:p>
    <w:p>
      <w:r>
        <w:rPr>
          <w:b/>
        </w:rPr>
        <w:t xml:space="preserve">Tulos</w:t>
      </w:r>
    </w:p>
    <w:p>
      <w:r>
        <w:t xml:space="preserve">swot-analyysi on strateginen suunnittelumenetelmä, jota käytetään hankkeen tai liiketoimintahankkeen vahvuuksien , heikkouksien , mahdollisuuksien ja uhkien arvioimiseen.</w:t>
      </w:r>
    </w:p>
    <w:p>
      <w:r>
        <w:rPr>
          <w:b/>
        </w:rPr>
        <w:t xml:space="preserve">Tulos</w:t>
      </w:r>
    </w:p>
    <w:p>
      <w:r>
        <w:t xml:space="preserve">swot-analyysi on strateginen suunnittelumenetelmä, jota käytetään pohtimaan hankkeen tai yrityksen vahvuuksia , heikkouksia , mahdollisuuksia ja uhkia.</w:t>
      </w:r>
    </w:p>
    <w:p>
      <w:r>
        <w:rPr>
          <w:b/>
        </w:rPr>
        <w:t xml:space="preserve">Tulos</w:t>
      </w:r>
    </w:p>
    <w:p>
      <w:r>
        <w:t xml:space="preserve">swot-analyysi on strategisen suunnittelun menetelmä, jota käytetään vahvuuksien , heikkouksien , mahdollisuuksien ja uhkien arviointiin.</w:t>
      </w:r>
    </w:p>
    <w:p>
      <w:r>
        <w:rPr>
          <w:b/>
        </w:rPr>
        <w:t xml:space="preserve">Tulos</w:t>
      </w:r>
    </w:p>
    <w:p>
      <w:r>
        <w:t xml:space="preserve">analyysi hankkeeseen tai liiketoimintaan liittyvistä vahvuuksista , heikkouksista , mahdollisuuksista ja uhkista on nimeltään sw.</w:t>
      </w:r>
    </w:p>
    <w:p>
      <w:r>
        <w:rPr>
          <w:b/>
        </w:rPr>
        <w:t xml:space="preserve">Tulos</w:t>
      </w:r>
    </w:p>
    <w:p>
      <w:r>
        <w:t xml:space="preserve">swot-analyysia käytetään testaamaan hankkeeseen tai liiketoimintasuunnitelmaan liittyviä vahvuuksia , heikkouksia , mahdollisuuksia ja uhkia.</w:t>
      </w:r>
    </w:p>
    <w:p>
      <w:r>
        <w:rPr>
          <w:b/>
        </w:rPr>
        <w:t xml:space="preserve">Tulos</w:t>
      </w:r>
    </w:p>
    <w:p>
      <w:r>
        <w:t xml:space="preserve">swot-analyysi on strateginen suunnittelumenetelmä, jota käytetään arvioitaessa vahvuuksia , heikkouksia , mahdollisuuksia ja uhkia, jotka liittyvät projektiin tai liikematkalla / liiketoiminnassa.</w:t>
      </w:r>
    </w:p>
    <w:p>
      <w:r>
        <w:rPr>
          <w:b/>
        </w:rPr>
        <w:t xml:space="preserve">Tulos</w:t>
      </w:r>
    </w:p>
    <w:p>
      <w:r>
        <w:t xml:space="preserve">swot-analyysi on huolellinen suunnittelumenetelmä, jota käytetään arvioimaan hankkeen tai liiketoimintayrityksen vahvuuksia , heikkouksia , mahdollisuuksia ja uhkia.</w:t>
      </w:r>
    </w:p>
    <w:p>
      <w:r>
        <w:rPr>
          <w:b/>
        </w:rPr>
        <w:t xml:space="preserve">Tulos</w:t>
      </w:r>
    </w:p>
    <w:p>
      <w:r>
        <w:t xml:space="preserve">1 . swot-analyysi on strateginen suunnittelumenetelmä, jota käytetään tarkastelemaan hankkeeseen tai liiketoimintaan liittyviä vahvuuksia , heikkouksia , mahdollisuuksia ja uhkia.</w:t>
      </w:r>
    </w:p>
    <w:p>
      <w:r>
        <w:rPr>
          <w:b/>
        </w:rPr>
        <w:t xml:space="preserve">Esimerkki 9.621</w:t>
      </w:r>
    </w:p>
    <w:p>
      <w:r>
        <w:t xml:space="preserve">burrendongin arboretum on uhanalaisen australialaisen kasviston suojelualue, jonka pinta-ala on 1,60 km².</w:t>
      </w:r>
    </w:p>
    <w:p>
      <w:r>
        <w:rPr>
          <w:b/>
        </w:rPr>
        <w:t xml:space="preserve">Tulos</w:t>
      </w:r>
    </w:p>
    <w:p>
      <w:r>
        <w:t xml:space="preserve">burrendongin arboretum on uhanalaisen australialaisen kasviston turvapaikka.</w:t>
      </w:r>
    </w:p>
    <w:p>
      <w:r>
        <w:rPr>
          <w:b/>
        </w:rPr>
        <w:t xml:space="preserve">Tulos</w:t>
      </w:r>
    </w:p>
    <w:p>
      <w:r>
        <w:t xml:space="preserve">burrendongin arboretum on turvallinen paikka uhanalaiselle australialaiselle kasvistolle, ja sen pinta-ala on 1,60 km².</w:t>
      </w:r>
    </w:p>
    <w:p>
      <w:r>
        <w:rPr>
          <w:b/>
        </w:rPr>
        <w:t xml:space="preserve">Tulos</w:t>
      </w:r>
    </w:p>
    <w:p>
      <w:r>
        <w:t xml:space="preserve">burrendongin arboretum on uhanalainen australialainen kasvisto, jonka pinta-ala on 1,6 km².</w:t>
      </w:r>
    </w:p>
    <w:p>
      <w:r>
        <w:rPr>
          <w:b/>
        </w:rPr>
        <w:t xml:space="preserve">Tulos</w:t>
      </w:r>
    </w:p>
    <w:p>
      <w:r>
        <w:t xml:space="preserve">burrendong -lrb- paikka, jossa kasvatetaan paljon puuvartisia kasveja -rrb- on turvallinen paikka uhanalaiselle australialaiselle kasvillisuudelle, ja sen pinta-ala on 1,60 km².</w:t>
      </w:r>
    </w:p>
    <w:p>
      <w:r>
        <w:rPr>
          <w:b/>
        </w:rPr>
        <w:t xml:space="preserve">Tulos</w:t>
      </w:r>
    </w:p>
    <w:p>
      <w:r>
        <w:t xml:space="preserve">burrendongin arboretum on uhanalaisten australialaisten kasvien suojelukohde, jonka pinta-ala on 1,60 km².</w:t>
      </w:r>
    </w:p>
    <w:p>
      <w:r>
        <w:rPr>
          <w:b/>
        </w:rPr>
        <w:t xml:space="preserve">Tulos</w:t>
      </w:r>
    </w:p>
    <w:p>
      <w:r>
        <w:t xml:space="preserve">burrendongin arboretum on turvallinen paikka uhanalaisille australialaisille kasveille, ja sen pinta-ala on 1,60 km2.</w:t>
      </w:r>
    </w:p>
    <w:p>
      <w:r>
        <w:rPr>
          <w:b/>
        </w:rPr>
        <w:t xml:space="preserve">Tulos</w:t>
      </w:r>
    </w:p>
    <w:p>
      <w:r>
        <w:t xml:space="preserve">burrendongin arboretum on uhanalaisen australialaisen kasviston suojapaikka, ja sen pinta-ala on 1,60 km².</w:t>
      </w:r>
    </w:p>
    <w:p>
      <w:r>
        <w:rPr>
          <w:b/>
        </w:rPr>
        <w:t xml:space="preserve">Esimerkki 9.622</w:t>
      </w:r>
    </w:p>
    <w:p>
      <w:r>
        <w:t xml:space="preserve">goottilainen arkkitehtuuri , sen katalaaninen tai välimerellinen versio , on tämän katedraalin vallitseva tyyli , vaikka se sisältää myös romanttisia , ranskalaisia goottilaisia , renessanssitaiteen , barokin ja uusklassisia elementtejä .</w:t>
      </w:r>
    </w:p>
    <w:p>
      <w:r>
        <w:rPr>
          <w:b/>
        </w:rPr>
        <w:t xml:space="preserve">Tulos</w:t>
      </w:r>
    </w:p>
    <w:p>
      <w:r>
        <w:t xml:space="preserve">Katedraalin päätyyli on goottilainen arkkitehtuuri sen katalonialaisessa versiossa, vaikka se sisältääkin romanttisia, ranskalaisia goottilaisia, renessanssitaiteen, barokin ja uusklassisia elementtejä.</w:t>
      </w:r>
    </w:p>
    <w:p>
      <w:r>
        <w:rPr>
          <w:b/>
        </w:rPr>
        <w:t xml:space="preserve">Tulos</w:t>
      </w:r>
    </w:p>
    <w:p>
      <w:r>
        <w:t xml:space="preserve">goottilainen arkkitehtuuri , sen katalaani tai Välimeren versio , on tämän katedraalin tärkein tyyli , vaikka se sisältää myös romanttista , ranskalaista goottilaista , renessanssitaidetta , barokkia ja uusklassisia elementtejä.</w:t>
      </w:r>
    </w:p>
    <w:p>
      <w:r>
        <w:rPr>
          <w:b/>
        </w:rPr>
        <w:t xml:space="preserve">Tulos</w:t>
      </w:r>
    </w:p>
    <w:p>
      <w:r>
        <w:t xml:space="preserve">Katedraalin päätyyli on goottilainen arkkitehtuuri -lrb- katalaaninen tai välimerellinen -rrb- , mutta siinä on myös romaneja, ranskalaista goottia, renessanssia, barokkia ja uusklassisia osia.</w:t>
      </w:r>
    </w:p>
    <w:p>
      <w:r>
        <w:rPr>
          <w:b/>
        </w:rPr>
        <w:t xml:space="preserve">Tulos</w:t>
      </w:r>
    </w:p>
    <w:p>
      <w:r>
        <w:t xml:space="preserve">Katedraalin päätyyppi on katalonialaista tai välimerellistä goottilaista arkkitehtuuria, mutta siinä on myös romanttisia, ranskalaisgoottilaisia, renessanssitaiteellisia, barokkityylisiä ja uusklassisia osia.</w:t>
      </w:r>
    </w:p>
    <w:p>
      <w:r>
        <w:rPr>
          <w:b/>
        </w:rPr>
        <w:t xml:space="preserve">Tulos</w:t>
      </w:r>
    </w:p>
    <w:p>
      <w:r>
        <w:t xml:space="preserve">tässä kirkossa on monia arkkitehtonisia tyylejä, kuten romantiikkaa, ranskalaista goottia, barokkia ja uusklassisia elementtejä . vallitsevin tyyli on katalaaninen tai välimerellinen goottilainen arkkitehtuuri.</w:t>
      </w:r>
    </w:p>
    <w:p>
      <w:r>
        <w:rPr>
          <w:b/>
        </w:rPr>
        <w:t xml:space="preserve">Tulos</w:t>
      </w:r>
    </w:p>
    <w:p>
      <w:r>
        <w:t xml:space="preserve">Katedraalin päätyyppi on goottilainen arkkitehtuuri, joka on katalonialaista tai välimerellistä tyyppiä, vaikka siinä on myös romanttisia, ranskalaisia goottilaisia, renessanssitaiteen, barokin ja uusklassisia piirteitä.</w:t>
      </w:r>
    </w:p>
    <w:p>
      <w:r>
        <w:rPr>
          <w:b/>
        </w:rPr>
        <w:t xml:space="preserve">Tulos</w:t>
      </w:r>
    </w:p>
    <w:p>
      <w:r>
        <w:t xml:space="preserve">Tämä katedraali sisältää monia erilaisia arkkitehtuurityyppejä.</w:t>
      </w:r>
    </w:p>
    <w:p>
      <w:r>
        <w:rPr>
          <w:b/>
        </w:rPr>
        <w:t xml:space="preserve">Esimerkki 9.623</w:t>
      </w:r>
    </w:p>
    <w:p>
      <w:r>
        <w:t xml:space="preserve">vuonna 1798 julistettiin Helvetin tasavalta ja Bernin herrat syrjäytettiin.</w:t>
      </w:r>
    </w:p>
    <w:p>
      <w:r>
        <w:rPr>
          <w:b/>
        </w:rPr>
        <w:t xml:space="preserve">Tulos</w:t>
      </w:r>
    </w:p>
    <w:p>
      <w:r>
        <w:t xml:space="preserve">vuonna 1798 julistettiin Helvetin tasavalta ja Bernin herrat syrjäytettiin.</w:t>
      </w:r>
    </w:p>
    <w:p>
      <w:r>
        <w:rPr>
          <w:b/>
        </w:rPr>
        <w:t xml:space="preserve">Tulos</w:t>
      </w:r>
    </w:p>
    <w:p>
      <w:r>
        <w:t xml:space="preserve">vuonna 1798 julistettiin helvetin tasavalta ja Bernin herrat erotettiin.</w:t>
      </w:r>
    </w:p>
    <w:p>
      <w:r>
        <w:rPr>
          <w:b/>
        </w:rPr>
        <w:t xml:space="preserve">Tulos</w:t>
      </w:r>
    </w:p>
    <w:p>
      <w:r>
        <w:t xml:space="preserve">vuonna 1798 julistettiin Helvetin tasavalta ja Bernin herrat karkotettiin.</w:t>
      </w:r>
    </w:p>
    <w:p>
      <w:r>
        <w:rPr>
          <w:b/>
        </w:rPr>
        <w:t xml:space="preserve">Tulos</w:t>
      </w:r>
    </w:p>
    <w:p>
      <w:r>
        <w:t xml:space="preserve">vuonna 1870 perustettiin Helvetin tasavalta ja Bernin herrat erotettiin.</w:t>
      </w:r>
    </w:p>
    <w:p>
      <w:r>
        <w:rPr>
          <w:b/>
        </w:rPr>
        <w:t xml:space="preserve">Tulos</w:t>
      </w:r>
    </w:p>
    <w:p>
      <w:r>
        <w:t xml:space="preserve">n 1798, helvetin tasavalta todettiin ja bernin hallitsijat pakotettiin o.</w:t>
      </w:r>
    </w:p>
    <w:p>
      <w:r>
        <w:rPr>
          <w:b/>
        </w:rPr>
        <w:t xml:space="preserve">Tulos</w:t>
      </w:r>
    </w:p>
    <w:p>
      <w:r>
        <w:t xml:space="preserve">vuonna 1798 julistettiin Helvetin tasavalta ja Bernin herrat erotettiin.</w:t>
      </w:r>
    </w:p>
    <w:p>
      <w:r>
        <w:rPr>
          <w:b/>
        </w:rPr>
        <w:t xml:space="preserve">Tulos</w:t>
      </w:r>
    </w:p>
    <w:p>
      <w:r>
        <w:t xml:space="preserve">Bernin herrat kukistettiin ja Helvetin tasavalta julistettiin vuonna 1798.</w:t>
      </w:r>
    </w:p>
    <w:p>
      <w:r>
        <w:rPr>
          <w:b/>
        </w:rPr>
        <w:t xml:space="preserve">Esimerkki 9.624</w:t>
      </w:r>
    </w:p>
    <w:p>
      <w:r>
        <w:t xml:space="preserve">22. syyskuuta järjestelmä oli järjestäytynyt paremmin, ja kansallinen hurrikaanikeskus mainitsi, että alueella oli mahdollista kehittyä trooppiseksi tai subtrooppiseksi.</w:t>
      </w:r>
    </w:p>
    <w:p>
      <w:r>
        <w:rPr>
          <w:b/>
        </w:rPr>
        <w:t xml:space="preserve">Tulos</w:t>
      </w:r>
    </w:p>
    <w:p>
      <w:r>
        <w:t xml:space="preserve">Järjestelmä oli järjestäytynyt 22. syyskuuta mennessä, ja kansallinen hurrikaanikeskus mainitsi trooppisen tai subtrooppisen kehityksen mahdollisuudesta alueella.</w:t>
      </w:r>
    </w:p>
    <w:p>
      <w:r>
        <w:rPr>
          <w:b/>
        </w:rPr>
        <w:t xml:space="preserve">Tulos</w:t>
      </w:r>
    </w:p>
    <w:p>
      <w:r>
        <w:t xml:space="preserve">22. syyskuuta järjestelmä oli järjestäytynyt paremmin, ja kansallisen hurrikaanikeskuksen mukaan trooppisen tai subtrooppisen ilmaston kehittyminen alueella oli mahdollista.</w:t>
      </w:r>
    </w:p>
    <w:p>
      <w:r>
        <w:rPr>
          <w:b/>
        </w:rPr>
        <w:t xml:space="preserve">Tulos</w:t>
      </w:r>
    </w:p>
    <w:p>
      <w:r>
        <w:t xml:space="preserve">22. syyskuuta järjestelmä oli järjestäytyneempi, ja kansallisen hurrikaanikeskuksen mukaan alueella oli mahdollista kehittyä trooppiseksi tai subtrooppiseksi.</w:t>
      </w:r>
    </w:p>
    <w:p>
      <w:r>
        <w:rPr>
          <w:b/>
        </w:rPr>
        <w:t xml:space="preserve">Tulos</w:t>
      </w:r>
    </w:p>
    <w:p>
      <w:r>
        <w:t xml:space="preserve">22. syyskuuta järjestelmä oli järjestäytynyt paremmin, ja kansallinen hurrikaanikeskus mainitsi, että trooppisen tai subtrooppisen kehityksen mahdollisuus oli olemassa.</w:t>
      </w:r>
    </w:p>
    <w:p>
      <w:r>
        <w:rPr>
          <w:b/>
        </w:rPr>
        <w:t xml:space="preserve">Tulos</w:t>
      </w:r>
    </w:p>
    <w:p>
      <w:r>
        <w:t xml:space="preserve">22. syyskuuta järjestelmä oli parantunut, ja kansallinen hurrikaanikeskus ilmoitti, että alueella voi olla trooppinen tai subtrooppinen kehitys.</w:t>
      </w:r>
    </w:p>
    <w:p>
      <w:r>
        <w:rPr>
          <w:b/>
        </w:rPr>
        <w:t xml:space="preserve">Tulos</w:t>
      </w:r>
    </w:p>
    <w:p>
      <w:r>
        <w:t xml:space="preserve">22. syyskuuta järjestelmä oli järjestäytyneempi, ja kansallinen hurrikaanikeskus mainitsi trooppisen tai subtrooppisen kehityksen mahdollisuudesta alueella.</w:t>
      </w:r>
    </w:p>
    <w:p>
      <w:r>
        <w:rPr>
          <w:b/>
        </w:rPr>
        <w:t xml:space="preserve">Tulos</w:t>
      </w:r>
    </w:p>
    <w:p>
      <w:r>
        <w:t xml:space="preserve">22. syyskuuta järjestelmä oli järjestäytynyt paremmin, ja kansallinen hurrikaanikeskus mainitsi, että alueella oli mahdollista kehittyä trooppiseksi tai subtrooppiseksi.</w:t>
      </w:r>
    </w:p>
    <w:p>
      <w:r>
        <w:rPr>
          <w:b/>
        </w:rPr>
        <w:t xml:space="preserve">Tulos</w:t>
      </w:r>
    </w:p>
    <w:p>
      <w:r>
        <w:t xml:space="preserve">22. syyskuuta järjestelmä oli järjestäytynyt, ja kansallinen hurrikaanikeskus mainitsi, että alueella oli mahdollista kehittyä trooppiseksi tai subtrooppiseksi.</w:t>
      </w:r>
    </w:p>
    <w:p>
      <w:r>
        <w:rPr>
          <w:b/>
        </w:rPr>
        <w:t xml:space="preserve">Esimerkki 9.625</w:t>
      </w:r>
    </w:p>
    <w:p>
      <w:r>
        <w:t xml:space="preserve">adoption onnistumisprosentti oli erinomainen.</w:t>
      </w:r>
    </w:p>
    <w:p>
      <w:r>
        <w:rPr>
          <w:b/>
        </w:rPr>
        <w:t xml:space="preserve">Tulos</w:t>
      </w:r>
    </w:p>
    <w:p>
      <w:r>
        <w:t xml:space="preserve">Adoption onnistumisprosentti oli erinomainen.</w:t>
      </w:r>
    </w:p>
    <w:p>
      <w:r>
        <w:rPr>
          <w:b/>
        </w:rPr>
        <w:t xml:space="preserve">Tulos</w:t>
      </w:r>
    </w:p>
    <w:p>
      <w:r>
        <w:t xml:space="preserve">hyväksymisen voittoaste oli erinomainen.</w:t>
      </w:r>
    </w:p>
    <w:p>
      <w:r>
        <w:rPr>
          <w:b/>
        </w:rPr>
        <w:t xml:space="preserve">Tulos</w:t>
      </w:r>
    </w:p>
    <w:p>
      <w:r>
        <w:t xml:space="preserve">adoption onnistumisprosentti oli suuri.</w:t>
      </w:r>
    </w:p>
    <w:p>
      <w:r>
        <w:rPr>
          <w:b/>
        </w:rPr>
        <w:t xml:space="preserve">Tulos</w:t>
      </w:r>
    </w:p>
    <w:p>
      <w:r>
        <w:t xml:space="preserve">adoption onnistumisprosentti oli suuri.</w:t>
      </w:r>
    </w:p>
    <w:p>
      <w:r>
        <w:rPr>
          <w:b/>
        </w:rPr>
        <w:t xml:space="preserve">Esimerkki 9.626</w:t>
      </w:r>
    </w:p>
    <w:p>
      <w:r>
        <w:t xml:space="preserve">kulttuurinähtävyyksiin nouakchottissa kuuluvat nouakchottin museo , useat markkinat, kuten nouakchottin hopeamarkkinat, ja rannat.</w:t>
      </w:r>
    </w:p>
    <w:p>
      <w:r>
        <w:rPr>
          <w:b/>
        </w:rPr>
        <w:t xml:space="preserve">Tulos</w:t>
      </w:r>
    </w:p>
    <w:p>
      <w:r>
        <w:t xml:space="preserve">Nouakchottin kulttuurinähtävyyksiin kuuluvat Nouakchottin museo, useat markkinat, kuten Nouakchottin hopeamarkkinat, ja rannat.</w:t>
      </w:r>
    </w:p>
    <w:p>
      <w:r>
        <w:rPr>
          <w:b/>
        </w:rPr>
        <w:t xml:space="preserve">Tulos</w:t>
      </w:r>
    </w:p>
    <w:p>
      <w:r>
        <w:t xml:space="preserve">Nouakchottin kulttuurinähtävyyksiin kuuluvat Nouakchottin museo, monet markkinat, kuten Nouakchottin hopeamarkkinat, ja rannat.</w:t>
      </w:r>
    </w:p>
    <w:p>
      <w:r>
        <w:rPr>
          <w:b/>
        </w:rPr>
        <w:t xml:space="preserve">Tulos</w:t>
      </w:r>
    </w:p>
    <w:p>
      <w:r>
        <w:t xml:space="preserve">kulttuuri - Nouakchottin nähtävyyksiin kuuluvat Nouakchottin museo, useat markkinat, kuten Nouakchottin hopeamarkkinat, ja rannat.</w:t>
      </w:r>
    </w:p>
    <w:p>
      <w:r>
        <w:rPr>
          <w:b/>
        </w:rPr>
        <w:t xml:space="preserve">Tulos</w:t>
      </w:r>
    </w:p>
    <w:p>
      <w:r>
        <w:t xml:space="preserve">kulttuurinähtävyyksiä nouakchottissa ovat nouakchottin museo , useat markkinat ovat nouakchottin hopeamarkkinat ja rannat.</w:t>
      </w:r>
    </w:p>
    <w:p>
      <w:r>
        <w:rPr>
          <w:b/>
        </w:rPr>
        <w:t xml:space="preserve">Tulos</w:t>
      </w:r>
    </w:p>
    <w:p>
      <w:r>
        <w:t xml:space="preserve">Nouakchottissa on useita kulttuurinähtävyyksiä, kuten Nouakchottin museo, sen rannat ja Nouakchottin hopeamarkkinat muutamia mainitakseni.</w:t>
      </w:r>
    </w:p>
    <w:p>
      <w:r>
        <w:rPr>
          <w:b/>
        </w:rPr>
        <w:t xml:space="preserve">Tulos</w:t>
      </w:r>
    </w:p>
    <w:p>
      <w:r>
        <w:t xml:space="preserve">kulttuurinähtävyyksiä nouakchottissa ovat nouakchottin museo , nouakchottin hopeamarkkinat ja rannat.</w:t>
      </w:r>
    </w:p>
    <w:p>
      <w:r>
        <w:rPr>
          <w:b/>
        </w:rPr>
        <w:t xml:space="preserve">Tulos</w:t>
      </w:r>
    </w:p>
    <w:p>
      <w:r>
        <w:t xml:space="preserve">kulttuurinähtävyyksiin nouakchottissa kuuluvat nouakchottin museo , useat markkinat.</w:t>
      </w:r>
    </w:p>
    <w:p>
      <w:r>
        <w:rPr>
          <w:b/>
        </w:rPr>
        <w:t xml:space="preserve">Esimerkki 9.627</w:t>
      </w:r>
    </w:p>
    <w:p>
      <w:r>
        <w:t xml:space="preserve">osa euroopasta, mukaan lukien suuri osa skandinaviasta, ei koskaan ottanut käyttöön monia feodaalisia instituutioita, kuten maaorjuutta.</w:t>
      </w:r>
    </w:p>
    <w:p>
      <w:r>
        <w:rPr>
          <w:b/>
        </w:rPr>
        <w:t xml:space="preserve">Tulos</w:t>
      </w:r>
    </w:p>
    <w:p>
      <w:r>
        <w:t xml:space="preserve">osa Eurooppaa, mukaan lukien suuri osa Skandinaviasta, ei koskaan omaksunut monia feodaalisia elämäntapoja, kuten maaorjuutta.</w:t>
      </w:r>
    </w:p>
    <w:p>
      <w:r>
        <w:rPr>
          <w:b/>
        </w:rPr>
        <w:t xml:space="preserve">Tulos</w:t>
      </w:r>
    </w:p>
    <w:p>
      <w:r>
        <w:t xml:space="preserve">osa Eurooppaa, mukaan lukien suuri osa Skandinaviasta, ei koskaan ottanut käyttöön monia feodaalisia instituutioita, kuten maaorjuutta.</w:t>
      </w:r>
    </w:p>
    <w:p>
      <w:r>
        <w:rPr>
          <w:b/>
        </w:rPr>
        <w:t xml:space="preserve">Tulos</w:t>
      </w:r>
    </w:p>
    <w:p>
      <w:r>
        <w:t xml:space="preserve">1 . osat euroopasta , mukaan lukien suuri osa skandinaviasta , eivät koskaan ottaneet käyttöön monia feodaalisia instituutioita, kuten maaorjuutta.</w:t>
      </w:r>
    </w:p>
    <w:p>
      <w:r>
        <w:rPr>
          <w:b/>
        </w:rPr>
        <w:t xml:space="preserve">Tulos</w:t>
      </w:r>
    </w:p>
    <w:p>
      <w:r>
        <w:t xml:space="preserve">osissa Eurooppaa, myös Skandinaviassa, ei ole koskaan ollut monia feodaalilaitoksia eikä maaorjuutta.</w:t>
      </w:r>
    </w:p>
    <w:p>
      <w:r>
        <w:rPr>
          <w:b/>
        </w:rPr>
        <w:t xml:space="preserve">Tulos</w:t>
      </w:r>
    </w:p>
    <w:p>
      <w:r>
        <w:t xml:space="preserve">osissa Eurooppaa , mukaan lukien suuri osa Skandinaviasta , ei koskaan huolehdita monista feodaalisista instituutioista -lrb-, jotka tarkoittavat feodaalijärjestelmää -rrb- , mukaan lukien maaorjuus -lrb- paikka, jossa maaorjat, feodaalisen yhteiskunnan alin sosiaaliluokka, asuivat -rrb-.</w:t>
      </w:r>
    </w:p>
    <w:p>
      <w:r>
        <w:rPr>
          <w:b/>
        </w:rPr>
        <w:t xml:space="preserve">Tulos</w:t>
      </w:r>
    </w:p>
    <w:p>
      <w:r>
        <w:t xml:space="preserve">Osa Euroopasta, mukaan lukien monet Skandinavian osat, ei ole koskaan hyväksynyt monia feodaalisia instituutioita, ei edes maaorjuutta.</w:t>
      </w:r>
    </w:p>
    <w:p>
      <w:r>
        <w:rPr>
          <w:b/>
        </w:rPr>
        <w:t xml:space="preserve">Esimerkki 9.628</w:t>
      </w:r>
    </w:p>
    <w:p>
      <w:r>
        <w:t xml:space="preserve">hän sävelsi musiikkia kaikissa tärkeimmissä tyylilajeissa , mukaan lukien taidelaulu, kamarimusiikki, oratorio, ooppera, balettimusiikki ja orkesterimusiikki.</w:t>
      </w:r>
    </w:p>
    <w:p>
      <w:r>
        <w:rPr>
          <w:b/>
        </w:rPr>
        <w:t xml:space="preserve">Tulos</w:t>
      </w:r>
    </w:p>
    <w:p>
      <w:r>
        <w:t xml:space="preserve">hän loi musiikkia kaikissa tärkeimmissä tyylilajeissa , mukaan lukien taidelaulu, kamarimusiikki, oratorio, ooppera, balettimusiikki ja orkesterimusiikki.</w:t>
      </w:r>
    </w:p>
    <w:p>
      <w:r>
        <w:rPr>
          <w:b/>
        </w:rPr>
        <w:t xml:space="preserve">Tulos</w:t>
      </w:r>
    </w:p>
    <w:p>
      <w:r>
        <w:t xml:space="preserve">hän sävelsi musiikkia monissa tyylilajeissa.</w:t>
      </w:r>
    </w:p>
    <w:p>
      <w:r>
        <w:rPr>
          <w:b/>
        </w:rPr>
        <w:t xml:space="preserve">Tulos</w:t>
      </w:r>
    </w:p>
    <w:p>
      <w:r>
        <w:t xml:space="preserve">hän sävelsi musiikkia kaikissa tyylilajeissa, kuten taidelaulu, kamarimusiikki, oratorio, ooppera, balettimusiikki ja orkesterimusiikki.</w:t>
      </w:r>
    </w:p>
    <w:p>
      <w:r>
        <w:rPr>
          <w:b/>
        </w:rPr>
        <w:t xml:space="preserve">Tulos</w:t>
      </w:r>
    </w:p>
    <w:p>
      <w:r>
        <w:t xml:space="preserve">hän sävelsi musiikkia kaikissa tärkeimmissä tyylilajeissa, kuten taidelaulu, kamarimusiikki, oratorio, ooppera, balettimusiikki ja orkesterimusiikki.</w:t>
      </w:r>
    </w:p>
    <w:p>
      <w:r>
        <w:rPr>
          <w:b/>
        </w:rPr>
        <w:t xml:space="preserve">Tulos</w:t>
      </w:r>
    </w:p>
    <w:p>
      <w:r>
        <w:t xml:space="preserve">hän teki musiikkia kaikissa tärkeimmissä lajeissa , mukaan lukien taidelaulu , kamarimusiikki , oratorio , ooppera , balettimusiikki ja orkesterimusiikki.</w:t>
      </w:r>
    </w:p>
    <w:p>
      <w:r>
        <w:rPr>
          <w:b/>
        </w:rPr>
        <w:t xml:space="preserve">Tulos</w:t>
      </w:r>
    </w:p>
    <w:p>
      <w:r>
        <w:t xml:space="preserve">hän sävelsi musiikkia kaikista suurimmista tyypeistä , kuten taide laulu , kamarimusiikki , oratorio , ooppera , balettimusiikki ja orkesterimusiikki.</w:t>
      </w:r>
    </w:p>
    <w:p>
      <w:r>
        <w:rPr>
          <w:b/>
        </w:rPr>
        <w:t xml:space="preserve">Tulos</w:t>
      </w:r>
    </w:p>
    <w:p>
      <w:r>
        <w:t xml:space="preserve">hän keksi musiikkia kaikissa päällikkö kuin ryhmä kirjoja, mukaan lukien taide laulu, huone musiikki, oratorio, ooppera, tanssi show musiikki, ja orkesteri musiikki.</w:t>
      </w:r>
    </w:p>
    <w:p>
      <w:r>
        <w:rPr>
          <w:b/>
        </w:rPr>
        <w:t xml:space="preserve">Tulos</w:t>
      </w:r>
    </w:p>
    <w:p>
      <w:r>
        <w:t xml:space="preserve">hän sävelsi monenlaista musiikkia , kuten taide laulua , kamari , oratorio , ooppera , baletti , ja orkesteri .</w:t>
      </w:r>
    </w:p>
    <w:p>
      <w:r>
        <w:rPr>
          <w:b/>
        </w:rPr>
        <w:t xml:space="preserve">Esimerkki 9.629</w:t>
      </w:r>
    </w:p>
    <w:p>
      <w:r>
        <w:t xml:space="preserve">Kuusta poiketen sillä on kuitenkin suuri rautasydän, joka tuottaa noin 1 % yhtä voimakkaan magneettikentän kuin maapallo.</w:t>
      </w:r>
    </w:p>
    <w:p>
      <w:r>
        <w:rPr>
          <w:b/>
        </w:rPr>
        <w:t xml:space="preserve">Tulos</w:t>
      </w:r>
    </w:p>
    <w:p>
      <w:r>
        <w:t xml:space="preserve">Kuusta poiketen sillä on kuitenkin suuri rautasydän, joka luo magneettikentän -lrb- magneettisen aineen tai liikkuvan sähkövarauksen ympärillä oleva alue, jossa magneettisuuden voima vaikuttaa -rrb- noin 1 % yhtä voimakkaasti kuin maapallolla.</w:t>
      </w:r>
    </w:p>
    <w:p>
      <w:r>
        <w:rPr>
          <w:b/>
        </w:rPr>
        <w:t xml:space="preserve">Tulos</w:t>
      </w:r>
    </w:p>
    <w:p>
      <w:r>
        <w:t xml:space="preserve">toisin kuin kuussa , sillä on suuri rautaydin , joka tuottaa noin 1 % yhtä voimakkaan magneettikentän kuin maapallo.</w:t>
      </w:r>
    </w:p>
    <w:p>
      <w:r>
        <w:rPr>
          <w:b/>
        </w:rPr>
        <w:t xml:space="preserve">Tulos</w:t>
      </w:r>
    </w:p>
    <w:p>
      <w:r>
        <w:t xml:space="preserve">toisin kuin kuussa, sillä on rautaydin , joka tuottaa magneettikentän, joka on noin 1 % maapallon magneettikentän voimakkuudesta.</w:t>
      </w:r>
    </w:p>
    <w:p>
      <w:r>
        <w:rPr>
          <w:b/>
        </w:rPr>
        <w:t xml:space="preserve">Tulos</w:t>
      </w:r>
    </w:p>
    <w:p>
      <w:r>
        <w:t xml:space="preserve">Kuusta poiketen sillä on kuitenkin suuri rautasydän, joka luo noin 1 % yhtä voimakkaan magneettikentän kuin maapallon.</w:t>
      </w:r>
    </w:p>
    <w:p>
      <w:r>
        <w:rPr>
          <w:b/>
        </w:rPr>
        <w:t xml:space="preserve">Tulos</w:t>
      </w:r>
    </w:p>
    <w:p>
      <w:r>
        <w:t xml:space="preserve">Toisin kuin kuussa, sillä on kuitenkin suuri rautaydin, joka tuottaa noin 1 % yhtä voimakkaan magneettikentän kuin maapallolla.</w:t>
      </w:r>
    </w:p>
    <w:p>
      <w:r>
        <w:rPr>
          <w:b/>
        </w:rPr>
        <w:t xml:space="preserve">Tulos</w:t>
      </w:r>
    </w:p>
    <w:p>
      <w:r>
        <w:t xml:space="preserve">Kuusta poiketen sillä on kuitenkin suuri rautasydän, joka luo noin 1 % yhtä voimakkaan magneettikentän kuin maapallon.</w:t>
      </w:r>
    </w:p>
    <w:p>
      <w:r>
        <w:rPr>
          <w:b/>
        </w:rPr>
        <w:t xml:space="preserve">Tulos</w:t>
      </w:r>
    </w:p>
    <w:p>
      <w:r>
        <w:t xml:space="preserve">Kuusta poiketen sillä on kuitenkin suuri rautasydän , joka tuottaa noin 1 % yhtä voimakkaan magneettikentän kuin maapallo.</w:t>
      </w:r>
    </w:p>
    <w:p>
      <w:r>
        <w:rPr>
          <w:b/>
        </w:rPr>
        <w:t xml:space="preserve">Tulos</w:t>
      </w:r>
    </w:p>
    <w:p>
      <w:r>
        <w:t xml:space="preserve">mutta ei niin kuin kuussa , sillä on suuri rautaydin , jonka magneettikenttä on noin 1 % yhtä voimakas kuin maan magneettikenttä.</w:t>
      </w:r>
    </w:p>
    <w:p>
      <w:r>
        <w:rPr>
          <w:b/>
        </w:rPr>
        <w:t xml:space="preserve">Esimerkki 9.630</w:t>
      </w:r>
    </w:p>
    <w:p>
      <w:r>
        <w:t xml:space="preserve">hän löysi miehen lopulta sairaalasängystä Reggio Emilian sairaalasta, jossa hän oli kuumeessa ja elätti itsensä päivittäin sikurikahvilla ja leivänkuorella.</w:t>
      </w:r>
    </w:p>
    <w:p>
      <w:r>
        <w:rPr>
          <w:b/>
        </w:rPr>
        <w:t xml:space="preserve">Tulos</w:t>
      </w:r>
    </w:p>
    <w:p>
      <w:r>
        <w:t xml:space="preserve">hän löysi miehen kuumeisena ja elättämässä itsensä yhdellä päivittäisellä sikurikahvilla ja leipäkakulla Reggio Emilian kaupungissa.</w:t>
      </w:r>
    </w:p>
    <w:p>
      <w:r>
        <w:rPr>
          <w:b/>
        </w:rPr>
        <w:t xml:space="preserve">Tulos</w:t>
      </w:r>
    </w:p>
    <w:p>
      <w:r>
        <w:t xml:space="preserve">hän löysi miehen sairaalasta Reggio Emilian sairaalasta, kuumeisena ja sikurikahvilla ja leivällä elävänä.</w:t>
      </w:r>
    </w:p>
    <w:p>
      <w:r>
        <w:rPr>
          <w:b/>
        </w:rPr>
        <w:t xml:space="preserve">Tulos</w:t>
      </w:r>
    </w:p>
    <w:p>
      <w:r>
        <w:t xml:space="preserve">sairastui kuumeeseen ja eleli päivittäin sikurikahvilla ja leivänkuorella , hän löysi hänet reffio emilasta.</w:t>
      </w:r>
    </w:p>
    <w:p>
      <w:r>
        <w:rPr>
          <w:b/>
        </w:rPr>
        <w:t xml:space="preserve">Tulos</w:t>
      </w:r>
    </w:p>
    <w:p>
      <w:r>
        <w:t xml:space="preserve">hän löysi miehen lopulta sairaalasängystä Reggio Emilian sairaalasta, kuumeisena ja päivittäin sikurikahvilla ja leivänkuorella elävänä.</w:t>
      </w:r>
    </w:p>
    <w:p>
      <w:r>
        <w:rPr>
          <w:b/>
        </w:rPr>
        <w:t xml:space="preserve">Tulos</w:t>
      </w:r>
    </w:p>
    <w:p>
      <w:r>
        <w:t xml:space="preserve">hän löysi hänet sairaalasta reggio emiliasta kuumeisena ja elossa sikurikahvilla ja leivänkuorella.</w:t>
      </w:r>
    </w:p>
    <w:p>
      <w:r>
        <w:rPr>
          <w:b/>
        </w:rPr>
        <w:t xml:space="preserve">Tulos</w:t>
      </w:r>
    </w:p>
    <w:p>
      <w:r>
        <w:t xml:space="preserve">hän löysi miehen lopulta sairaalasängystä Reggio Emilian sairaalasta, kuumeisena ja päivittäin sikurikahvilla ja leivänkuorella elävänä.</w:t>
      </w:r>
    </w:p>
    <w:p>
      <w:r>
        <w:rPr>
          <w:b/>
        </w:rPr>
        <w:t xml:space="preserve">Tulos</w:t>
      </w:r>
    </w:p>
    <w:p>
      <w:r>
        <w:t xml:space="preserve">hän löysi hänet viimeisen kerran sairaalasängystä Reggio Emilian sairaalasta , silloin hän kärsi kuumeesta ja eli päivittäin sikurikahvilla ja leivänkuorella.</w:t>
      </w:r>
    </w:p>
    <w:p>
      <w:r>
        <w:rPr>
          <w:b/>
        </w:rPr>
        <w:t xml:space="preserve">Tulos</w:t>
      </w:r>
    </w:p>
    <w:p>
      <w:r>
        <w:t xml:space="preserve">hän löysi miehen lopulta sairaalasta reggio emiliasta , kuumeisena ja päivittäin sikurikahvilla ja leivänkuorella elävänä.</w:t>
      </w:r>
    </w:p>
    <w:p>
      <w:r>
        <w:rPr>
          <w:b/>
        </w:rPr>
        <w:t xml:space="preserve">Esimerkki 9.631</w:t>
      </w:r>
    </w:p>
    <w:p>
      <w:r>
        <w:t xml:space="preserve">Victoria-sali oli käytössä vuoteen 1941 asti, jolloin saksalainen pommi tuhosi sen.</w:t>
      </w:r>
    </w:p>
    <w:p>
      <w:r>
        <w:rPr>
          <w:b/>
        </w:rPr>
        <w:t xml:space="preserve">Tulos</w:t>
      </w:r>
    </w:p>
    <w:p>
      <w:r>
        <w:t xml:space="preserve">Victoria-sali oli käytössä vuoteen 1941 asti, jolloin saksalainen pommi tuhosi sen.</w:t>
      </w:r>
    </w:p>
    <w:p>
      <w:r>
        <w:rPr>
          <w:b/>
        </w:rPr>
        <w:t xml:space="preserve">Tulos</w:t>
      </w:r>
    </w:p>
    <w:p>
      <w:r>
        <w:t xml:space="preserve">Victoria-sali oli käytössä vuoteen 1941 asti, jolloin saksalainen pommi tuhosi sen.</w:t>
      </w:r>
    </w:p>
    <w:p>
      <w:r>
        <w:rPr>
          <w:b/>
        </w:rPr>
        <w:t xml:space="preserve">Tulos</w:t>
      </w:r>
    </w:p>
    <w:p>
      <w:r>
        <w:t xml:space="preserve">victoria-sali oli käytössä vuoteen 1941 asti, jolloin saksalainen pommi tuhosi sen.</w:t>
      </w:r>
    </w:p>
    <w:p>
      <w:r>
        <w:rPr>
          <w:b/>
        </w:rPr>
        <w:t xml:space="preserve">Tulos</w:t>
      </w:r>
    </w:p>
    <w:p>
      <w:r>
        <w:t xml:space="preserve">Victoria-sali oli käytössä vuoteen 1941 asti, jolloin saksalainen pommi tuhosi sen.</w:t>
      </w:r>
    </w:p>
    <w:p>
      <w:r>
        <w:rPr>
          <w:b/>
        </w:rPr>
        <w:t xml:space="preserve">Tulos</w:t>
      </w:r>
    </w:p>
    <w:p>
      <w:r>
        <w:t xml:space="preserve">Victoria-sali oli käytössä vuoteen 1941 asti, jolloin saksalainen pommi tuhosi sen.</w:t>
      </w:r>
    </w:p>
    <w:p>
      <w:r>
        <w:rPr>
          <w:b/>
        </w:rPr>
        <w:t xml:space="preserve">Tulos</w:t>
      </w:r>
    </w:p>
    <w:p>
      <w:r>
        <w:t xml:space="preserve">1 . victoria-sali oli käytössä vuoteen 1941 asti, jolloin saksalainen pommi tuhosi sen.</w:t>
      </w:r>
    </w:p>
    <w:p>
      <w:r>
        <w:rPr>
          <w:b/>
        </w:rPr>
        <w:t xml:space="preserve">Esimerkki 9.632</w:t>
      </w:r>
    </w:p>
    <w:p>
      <w:r>
        <w:t xml:space="preserve">11. ja 12. vuosisadalla Soest kasvoi huomattavasti, ja siitä tuli yksi Westfalenin suurimmista kaupungeista, jossa asui noin 10 000 asukasta.</w:t>
      </w:r>
    </w:p>
    <w:p>
      <w:r>
        <w:rPr>
          <w:b/>
        </w:rPr>
        <w:t xml:space="preserve">Tulos</w:t>
      </w:r>
    </w:p>
    <w:p>
      <w:r>
        <w:t xml:space="preserve">11. ja 12. vuosisadalla Soest kasvoi huomattavasti, ja siitä tuli yksi Länsi-Falvian suurimmista kaupungeista, jossa oli 10 000 asukasta.</w:t>
      </w:r>
    </w:p>
    <w:p>
      <w:r>
        <w:rPr>
          <w:b/>
        </w:rPr>
        <w:t xml:space="preserve">Tulos</w:t>
      </w:r>
    </w:p>
    <w:p>
      <w:r>
        <w:t xml:space="preserve">11. ja 12. vuosisadalla Soest kasvoi huomattavasti, ja siitä tuli yksi Länsi-Falssin suurimmista kaupungeista, jossa asui noin 10 000 asukasta.</w:t>
      </w:r>
    </w:p>
    <w:p>
      <w:r>
        <w:rPr>
          <w:b/>
        </w:rPr>
        <w:t xml:space="preserve">Tulos</w:t>
      </w:r>
    </w:p>
    <w:p>
      <w:r>
        <w:t xml:space="preserve">11. ja 12. vuosisadalla Soestin väkiluku kasvoi huomattavasti, ja siitä tuli yksi Westfalenin suurimmista kaupungeista, jossa asui noin 10 000 asukasta.</w:t>
      </w:r>
    </w:p>
    <w:p>
      <w:r>
        <w:rPr>
          <w:b/>
        </w:rPr>
        <w:t xml:space="preserve">Tulos</w:t>
      </w:r>
    </w:p>
    <w:p>
      <w:r>
        <w:t xml:space="preserve">11. ja 12. vuosisadalla Doest kasvoi huomattavasti, ja siitä tuli yksi Westfalenin suurimmista kaupungeista, jossa oli yli 10 000 asukasta.</w:t>
      </w:r>
    </w:p>
    <w:p>
      <w:r>
        <w:rPr>
          <w:b/>
        </w:rPr>
        <w:t xml:space="preserve">Tulos</w:t>
      </w:r>
    </w:p>
    <w:p>
      <w:r>
        <w:t xml:space="preserve">11. ja 12. vuosisadalla Soest kasvoi paljon, ja siitä tuli yksi Westfalenin suurimmista kaupungeista, jossa asui noin 10 000 ihmistä.</w:t>
      </w:r>
    </w:p>
    <w:p>
      <w:r>
        <w:rPr>
          <w:b/>
        </w:rPr>
        <w:t xml:space="preserve">Tulos</w:t>
      </w:r>
    </w:p>
    <w:p>
      <w:r>
        <w:t xml:space="preserve">1100- ja 1200-luvuilla Soestissa oli 10 000 asukasta, mikä teki siitä yhden Länsi-Falian suurimmista kaupungeista.</w:t>
      </w:r>
    </w:p>
    <w:p>
      <w:r>
        <w:rPr>
          <w:b/>
        </w:rPr>
        <w:t xml:space="preserve">Tulos</w:t>
      </w:r>
    </w:p>
    <w:p>
      <w:r>
        <w:t xml:space="preserve">11. ja 12. vuosisadalla Soest kasvoi voimakkaasti, ja siitä tuli yksi Westfalenin suurimmista kaupungeista, jossa oli noin 10 000 asukasta.</w:t>
      </w:r>
    </w:p>
    <w:p>
      <w:r>
        <w:rPr>
          <w:b/>
        </w:rPr>
        <w:t xml:space="preserve">Tulos</w:t>
      </w:r>
    </w:p>
    <w:p>
      <w:r>
        <w:t xml:space="preserve">soest kehittyi merkittävästi 1100- ja 1200-luvuilla, jolloin siitä tuli yksi Länsi-Falssin suurimmista kaupungeista, jossa asui noin 10000 asukasta.</w:t>
      </w:r>
    </w:p>
    <w:p>
      <w:r>
        <w:rPr>
          <w:b/>
        </w:rPr>
        <w:t xml:space="preserve">Esimerkki 9.633</w:t>
      </w:r>
    </w:p>
    <w:p>
      <w:r>
        <w:t xml:space="preserve">vladimir mikhailovitš jurowski -lrb- ; s. 4. huhtikuuta 1972 , Moskova , Venäjä -rrb- on venäläinen kapellimestari.</w:t>
      </w:r>
    </w:p>
    <w:p>
      <w:r>
        <w:rPr>
          <w:b/>
        </w:rPr>
        <w:t xml:space="preserve">Tulos</w:t>
      </w:r>
    </w:p>
    <w:p>
      <w:r>
        <w:t xml:space="preserve">vladimir mikhailovitš jurowski on venäläinen kapellimestari.</w:t>
      </w:r>
    </w:p>
    <w:p>
      <w:r>
        <w:rPr>
          <w:b/>
        </w:rPr>
        <w:t xml:space="preserve">Tulos</w:t>
      </w:r>
    </w:p>
    <w:p>
      <w:r>
        <w:t xml:space="preserve">vladimir mikhailovitš jurowski -lrb- s. 4. huhtikuuta 1972, Moskova, Venäjä -rrb- on venäläinen kapellimestari.</w:t>
      </w:r>
    </w:p>
    <w:p>
      <w:r>
        <w:rPr>
          <w:b/>
        </w:rPr>
        <w:t xml:space="preserve">Tulos</w:t>
      </w:r>
    </w:p>
    <w:p>
      <w:r>
        <w:t xml:space="preserve">vladimir mikhailovitš jurowski on venäläinen kapellimestari.</w:t>
      </w:r>
    </w:p>
    <w:p>
      <w:r>
        <w:rPr>
          <w:b/>
        </w:rPr>
        <w:t xml:space="preserve">Tulos</w:t>
      </w:r>
    </w:p>
    <w:p>
      <w:r>
        <w:t xml:space="preserve">vladimir mikhailovitš jurowski -lrb- s. 4. huhtikuuta 1972 , Moskova -rrb- on venäläinen kapellimestari.</w:t>
      </w:r>
    </w:p>
    <w:p>
      <w:r>
        <w:rPr>
          <w:b/>
        </w:rPr>
        <w:t xml:space="preserve">Tulos</w:t>
      </w:r>
    </w:p>
    <w:p>
      <w:r>
        <w:t xml:space="preserve">vladimir mikhailovich jurowski syntyi 04/04/72 Moskovassa on kapellimestari.</w:t>
      </w:r>
    </w:p>
    <w:p>
      <w:r>
        <w:rPr>
          <w:b/>
        </w:rPr>
        <w:t xml:space="preserve">Tulos</w:t>
      </w:r>
    </w:p>
    <w:p>
      <w:r>
        <w:t xml:space="preserve">vladimir mikhailovitš jurowski ; syntynyt 4. huhtikuuta 1972 Moskovassa, Venäjällä, on venäläinen kapellimestari.</w:t>
      </w:r>
    </w:p>
    <w:p>
      <w:r>
        <w:rPr>
          <w:b/>
        </w:rPr>
        <w:t xml:space="preserve">Tulos</w:t>
      </w:r>
    </w:p>
    <w:p>
      <w:r>
        <w:t xml:space="preserve">vladimir mikhailovitš jurowski on venäläinen kapellimestari.</w:t>
      </w:r>
    </w:p>
    <w:p>
      <w:r>
        <w:rPr>
          <w:b/>
        </w:rPr>
        <w:t xml:space="preserve">Esimerkki 9.634</w:t>
      </w:r>
    </w:p>
    <w:p>
      <w:r>
        <w:t xml:space="preserve">nämä kaksi miestä kiersivät uutta englanttia ja keräsivät menestyksekkäästi yksityisiä ja julkisia varoja perustamaan Hartfordiin kuurojen koulun, joka myöhemmin tunnettiin amerikkalaisena kuurojen kouluna.</w:t>
      </w:r>
    </w:p>
    <w:p>
      <w:r>
        <w:rPr>
          <w:b/>
        </w:rPr>
        <w:t xml:space="preserve">Tulos</w:t>
      </w:r>
    </w:p>
    <w:p>
      <w:r>
        <w:t xml:space="preserve">nämä kaksi miestä menivät myös uuteen englantiin ja keräsivät yksityisiä ja julkisia varoja perustamaan hartfordiin kuurojen koulun, joka myöhemmin tunnettiin amerikkalaisena kuurojen kouluna.</w:t>
      </w:r>
    </w:p>
    <w:p>
      <w:r>
        <w:rPr>
          <w:b/>
        </w:rPr>
        <w:t xml:space="preserve">Tulos</w:t>
      </w:r>
    </w:p>
    <w:p>
      <w:r>
        <w:t xml:space="preserve">. nämä kaksi miestä kiersivät uutta englanttia ja keräsivät menestyksekkäästi yksityisiä ja julkisia varoja perustamaan Hartfordiin kuurojen koulun, joka myöhemmin tunnettiin nimellä amerikkalainen kuurojen koulu.</w:t>
      </w:r>
    </w:p>
    <w:p>
      <w:r>
        <w:rPr>
          <w:b/>
        </w:rPr>
        <w:t xml:space="preserve">Tulos</w:t>
      </w:r>
    </w:p>
    <w:p>
      <w:r>
        <w:t xml:space="preserve">nämä kaksi miestä kiersivät uutta englanttia ja keräsivät menestyksekkäästi yksityisiä ja julkisia varoja aloittaakseen Hartfordissa kuurojen koulun, joka myöhemmin tunnettiin amerikkalaisena kuurojen kouluna.</w:t>
      </w:r>
    </w:p>
    <w:p>
      <w:r>
        <w:rPr>
          <w:b/>
        </w:rPr>
        <w:t xml:space="preserve">Tulos</w:t>
      </w:r>
    </w:p>
    <w:p>
      <w:r>
        <w:t xml:space="preserve">New Englandin kiertomatkansa aikana nämä kaksi miestä keräsivät menestyksekkäästi yksityisiä ja julkisia varoja perustamaan hartfordilaisen kuurojen koulun, jota myöhemmin kutsuttiin amerikkalaiseksi kuurojen kouluksi.</w:t>
      </w:r>
    </w:p>
    <w:p>
      <w:r>
        <w:rPr>
          <w:b/>
        </w:rPr>
        <w:t xml:space="preserve">Tulos</w:t>
      </w:r>
    </w:p>
    <w:p>
      <w:r>
        <w:t xml:space="preserve">kaksi miestä keräsi menestyksekkäästi yksityisiä ja julkisia varoja perustamaan Hartfordiin kuurojen koulun, joka tunnetaan nykyään amerikkalaisena kuurojen kouluna.</w:t>
      </w:r>
    </w:p>
    <w:p>
      <w:r>
        <w:rPr>
          <w:b/>
        </w:rPr>
        <w:t xml:space="preserve">Esimerkki 9.635</w:t>
      </w:r>
    </w:p>
    <w:p>
      <w:r>
        <w:t xml:space="preserve">talvipäivänseisaus tapahtuu hetkellä, jolloin auringon sijainti taivaalla on suurimmalla kulmaetäisyydellä päiväntasaajan tason toisella puolella havaitsijan pallonpuoliskosta.</w:t>
      </w:r>
    </w:p>
    <w:p>
      <w:r>
        <w:rPr>
          <w:b/>
        </w:rPr>
        <w:t xml:space="preserve">Tulos</w:t>
      </w:r>
    </w:p>
    <w:p>
      <w:r>
        <w:t xml:space="preserve">talvipäivänseisaus tapahtuu hetkellä, jolloin auringon asema taivaalla on suurimmalla etäisyydellä päiväntasaajan tason toisella puolella havaitsijan pallonpuoliskosta.</w:t>
      </w:r>
    </w:p>
    <w:p>
      <w:r>
        <w:rPr>
          <w:b/>
        </w:rPr>
        <w:t xml:space="preserve">Tulos</w:t>
      </w:r>
    </w:p>
    <w:p>
      <w:r>
        <w:t xml:space="preserve">talvipäivänseisaus tapahtuu silloin, kun auringon sijainti taivaalla on suurimmalla kulmaetäisyydellä päiväntasaajan tason toisella puolella siitä pallonpuoliskosta, jossa havaitsija seisoo.</w:t>
      </w:r>
    </w:p>
    <w:p>
      <w:r>
        <w:rPr>
          <w:b/>
        </w:rPr>
        <w:t xml:space="preserve">Tulos</w:t>
      </w:r>
    </w:p>
    <w:p>
      <w:r>
        <w:t xml:space="preserve">talvipäivänseisaus tapahtuu hetkellä, jolloin auringon paikka taivaalla on suurimmalla kulmaetäisyydellä päiväntasaajan tason toisella puolella siitä pallonpuoliskosta, jolla sitä katselee.</w:t>
      </w:r>
    </w:p>
    <w:p>
      <w:r>
        <w:rPr>
          <w:b/>
        </w:rPr>
        <w:t xml:space="preserve">Tulos</w:t>
      </w:r>
    </w:p>
    <w:p>
      <w:r>
        <w:t xml:space="preserve">talvipäivänseisaus on hetkellä, jolloin auringon sijainti taivaalla on suurimmalla kulmaetäisyydellä päiväntasaajan tason toisella puolella havaitsijan pallonpuoliskosta.</w:t>
      </w:r>
    </w:p>
    <w:p>
      <w:r>
        <w:rPr>
          <w:b/>
        </w:rPr>
        <w:t xml:space="preserve">Tulos</w:t>
      </w:r>
    </w:p>
    <w:p>
      <w:r>
        <w:t xml:space="preserve">talviaikaan tapahtuu hetkellä, jolloin aurinko 's asema taivaalla on sen suurin laiha -lrb- joten voit nähdä luut -rrb- tai ottaa kulmat etäisyys toisella puolella päiväntasaajan tason tarkkailijan 's pallonpuoliskolla.</w:t>
      </w:r>
    </w:p>
    <w:p>
      <w:r>
        <w:rPr>
          <w:b/>
        </w:rPr>
        <w:t xml:space="preserve">Tulos</w:t>
      </w:r>
    </w:p>
    <w:p>
      <w:r>
        <w:t xml:space="preserve">talviaika tapahtuu hetkellä, jolloin aurinko 's asema taivaalla on sen suurin laiha -lrb- joten voit nähdä luut -rrb- / ottaa kulmat etäisyys toisella puolella päiväntasaajan tason tarkkailijan 's pallonpuoliskolla.</w:t>
      </w:r>
    </w:p>
    <w:p>
      <w:r>
        <w:rPr>
          <w:b/>
        </w:rPr>
        <w:t xml:space="preserve">Tulos</w:t>
      </w:r>
    </w:p>
    <w:p>
      <w:r>
        <w:t xml:space="preserve">talvipäivänseisaus tapahtuu, kun auringon sijainti taivaalla on suurimmalla kulmaetäisyydellä päiväntasaajan tason toisella puolella havaitsijan pallonpuoliskolla.</w:t>
      </w:r>
    </w:p>
    <w:p>
      <w:r>
        <w:rPr>
          <w:b/>
        </w:rPr>
        <w:t xml:space="preserve">Esimerkki 9.636</w:t>
      </w:r>
    </w:p>
    <w:p>
      <w:r>
        <w:t xml:space="preserve">ylivoimaisesti suurin on Triton, jonka William Lassell löysi vain seitsemäntoista päivää sen jälkeen, kun neptunus oli löydetty.</w:t>
      </w:r>
    </w:p>
    <w:p>
      <w:r>
        <w:rPr>
          <w:b/>
        </w:rPr>
        <w:t xml:space="preserve">Tulos</w:t>
      </w:r>
    </w:p>
    <w:p>
      <w:r>
        <w:t xml:space="preserve">suurin on Triton , jonka William Lassell löysi vain seitsemäntoista päivää Neptunuksen löytämisen jälkeen.</w:t>
      </w:r>
    </w:p>
    <w:p>
      <w:r>
        <w:rPr>
          <w:b/>
        </w:rPr>
        <w:t xml:space="preserve">Tulos</w:t>
      </w:r>
    </w:p>
    <w:p>
      <w:r>
        <w:t xml:space="preserve">william lassell löysi tritonin vain seitsemäntoista päivää neptunuksen löytämisen jälkeen.</w:t>
      </w:r>
    </w:p>
    <w:p>
      <w:r>
        <w:rPr>
          <w:b/>
        </w:rPr>
        <w:t xml:space="preserve">Tulos</w:t>
      </w:r>
    </w:p>
    <w:p>
      <w:r>
        <w:t xml:space="preserve">ylivoimaisesti suurin on Triton, jonka William Lassell löysi vain seitsemäntoista päivää sen jälkeen, kun Neptunus oli löydetty.</w:t>
      </w:r>
    </w:p>
    <w:p>
      <w:r>
        <w:rPr>
          <w:b/>
        </w:rPr>
        <w:t xml:space="preserve">Tulos</w:t>
      </w:r>
    </w:p>
    <w:p>
      <w:r>
        <w:t xml:space="preserve">ylivoimaisesti suurin on Triton, jonka William Lassell näki ensimmäisen kerran vain seitsemäntoista päivää sen jälkeen, kun neptunus oli löydetty.</w:t>
      </w:r>
    </w:p>
    <w:p>
      <w:r>
        <w:rPr>
          <w:b/>
        </w:rPr>
        <w:t xml:space="preserve">Tulos</w:t>
      </w:r>
    </w:p>
    <w:p>
      <w:r>
        <w:t xml:space="preserve">suurin niistä on Triton , jonka William Lassell löysi seitsemäntoista päivää Neptunuksen löytämisen jälkeen.</w:t>
      </w:r>
    </w:p>
    <w:p>
      <w:r>
        <w:rPr>
          <w:b/>
        </w:rPr>
        <w:t xml:space="preserve">Tulos</w:t>
      </w:r>
    </w:p>
    <w:p>
      <w:r>
        <w:t xml:space="preserve">ylivoimaisesti suurin on Triton , jonka keksi William Lassell vain seitsemäntoista päivää sen jälkeen, kun neptunus oli keksitty.</w:t>
      </w:r>
    </w:p>
    <w:p>
      <w:r>
        <w:rPr>
          <w:b/>
        </w:rPr>
        <w:t xml:space="preserve">Tulos</w:t>
      </w:r>
    </w:p>
    <w:p>
      <w:r>
        <w:t xml:space="preserve">1 . ylivoimaisesti suurin on triton , jonka William lassell löysi vain seitsemäntoista päivää sen jälkeen, kun neptunus oli löydetty.</w:t>
      </w:r>
    </w:p>
    <w:p>
      <w:r>
        <w:rPr>
          <w:b/>
        </w:rPr>
        <w:t xml:space="preserve">Esimerkki 9.637</w:t>
      </w:r>
    </w:p>
    <w:p>
      <w:r>
        <w:t xml:space="preserve">viitteet ulkoiset linkit " Olin Eggenin muisto - 1919 - 1998 " , kirjoittanut Nicholas B. Suntzeff , 6. lokakuuta 1998 ; noaon uutiskirje , nro . 56 , joulukuu 1998.</w:t>
      </w:r>
    </w:p>
    <w:p>
      <w:r>
        <w:rPr>
          <w:b/>
        </w:rPr>
        <w:t xml:space="preserve">Tulos</w:t>
      </w:r>
    </w:p>
    <w:p>
      <w:r>
        <w:t xml:space="preserve">" Olin Eggenin muistaminen - 1919 - 1998 " , kirjoittanut Nicholas B. Suntzeff , 6. lokakuuta 1998 ; noaon uutiskirje , nro . 56 , joulukuu 1998 on viittaus ulkoisiin linkkeihin.</w:t>
      </w:r>
    </w:p>
    <w:p>
      <w:r>
        <w:rPr>
          <w:b/>
        </w:rPr>
        <w:t xml:space="preserve">Tulos</w:t>
      </w:r>
    </w:p>
    <w:p>
      <w:r>
        <w:t xml:space="preserve">nicholas b suntzeffin kirjoittama muistelma olin eggenistä 1919-1998, joka on päivätty 6. lokakuuta 1998 noaon uutiskirjeessä, nro 56 joulukuu 1998, on ulkoinen linkki, johon viitataan.</w:t>
      </w:r>
    </w:p>
    <w:p>
      <w:r>
        <w:rPr>
          <w:b/>
        </w:rPr>
        <w:t xml:space="preserve">Tulos</w:t>
      </w:r>
    </w:p>
    <w:p>
      <w:r>
        <w:t xml:space="preserve">viitteet " Olin Eggenin muisto - 1919 - 1998 " , kirjoittanut Nicholas B. Suntzeff , 6. lokakuuta 1998 ; noaon uutiskirje , nro . 56 , joulukuu 1998.</w:t>
      </w:r>
    </w:p>
    <w:p>
      <w:r>
        <w:rPr>
          <w:b/>
        </w:rPr>
        <w:t xml:space="preserve">Tulos</w:t>
      </w:r>
    </w:p>
    <w:p>
      <w:r>
        <w:t xml:space="preserve">nicholas b. suntzeffin kirjoittama "olin eggenin muistelma - 1919-1998", 6. lokakuuta 1998 ; noao newletter , nro . 56 , joulukuu 1998 -lrb- viitteet , ulkoiset linkit -rrb-.</w:t>
      </w:r>
    </w:p>
    <w:p>
      <w:r>
        <w:rPr>
          <w:b/>
        </w:rPr>
        <w:t xml:space="preserve">Tulos</w:t>
      </w:r>
    </w:p>
    <w:p>
      <w:r>
        <w:t xml:space="preserve">viitteet: ulkoiset linkit " Olin Eggenin muistelu -4919-1998 " , kirjoittanut Nicholas B. Suntzeff , 6. lokakuuta 1998 ; noaon uutiskirje , nro . 56 , joulukuu 1998.</w:t>
      </w:r>
    </w:p>
    <w:p>
      <w:r>
        <w:rPr>
          <w:b/>
        </w:rPr>
        <w:t xml:space="preserve">Tulos</w:t>
      </w:r>
    </w:p>
    <w:p>
      <w:r>
        <w:t xml:space="preserve">referenssilinkit " Olin Eggenin muisto - 1919 - 1998 " , kirjoittanut Nicholas B. Suntzeff , 6. lokakuuta 1998 ; noaon uutiskirje , nro . 56 , joulukuu 1998.</w:t>
      </w:r>
    </w:p>
    <w:p>
      <w:r>
        <w:rPr>
          <w:b/>
        </w:rPr>
        <w:t xml:space="preserve">Tulos</w:t>
      </w:r>
    </w:p>
    <w:p>
      <w:r>
        <w:t xml:space="preserve">ulkoisia linkkejä - " Olin Eggenin muistelu - 1919-1998 " , kirjoittanut Nicholas B. Suntzeff , 6. lokakuuta 1998 ; noaon uutiskirje , nro . 56 , joulukuu 1998.</w:t>
      </w:r>
    </w:p>
    <w:p>
      <w:r>
        <w:rPr>
          <w:b/>
        </w:rPr>
        <w:t xml:space="preserve">Esimerkki 9.638</w:t>
      </w:r>
    </w:p>
    <w:p>
      <w:r>
        <w:t xml:space="preserve">se kantaesitettiin Wagnerin Bayreuthin juhlaviikoilla osana kokonaissykliä 14. elokuuta 1876.</w:t>
      </w:r>
    </w:p>
    <w:p>
      <w:r>
        <w:rPr>
          <w:b/>
        </w:rPr>
        <w:t xml:space="preserve">Tulos</w:t>
      </w:r>
    </w:p>
    <w:p>
      <w:r>
        <w:t xml:space="preserve">se sai ensi-iltansa wagnerin bayreuthin festivaaleilla osana koko sykliä 14. elokuuta 1876.</w:t>
      </w:r>
    </w:p>
    <w:p>
      <w:r>
        <w:rPr>
          <w:b/>
        </w:rPr>
        <w:t xml:space="preserve">Tulos</w:t>
      </w:r>
    </w:p>
    <w:p>
      <w:r>
        <w:t xml:space="preserve">se kantaesitettiin Wagnerin Bayreuthin festivaaleilla osana elokuussa pidettyä sykliä.</w:t>
      </w:r>
    </w:p>
    <w:p>
      <w:r>
        <w:rPr>
          <w:b/>
        </w:rPr>
        <w:t xml:space="preserve">Tulos</w:t>
      </w:r>
    </w:p>
    <w:p>
      <w:r>
        <w:t xml:space="preserve">wagnerin bayreuthin festivaali oli osa kokonaista sykliä 14. elokuuta 1876.</w:t>
      </w:r>
    </w:p>
    <w:p>
      <w:r>
        <w:rPr>
          <w:b/>
        </w:rPr>
        <w:t xml:space="preserve">Tulos</w:t>
      </w:r>
    </w:p>
    <w:p>
      <w:r>
        <w:t xml:space="preserve">se sai ensi-iltansa 14. elokuuta 1876 wagnerin bayreuthin festivaaleilla osana kokonaissykliä.</w:t>
      </w:r>
    </w:p>
    <w:p>
      <w:r>
        <w:rPr>
          <w:b/>
        </w:rPr>
        <w:t xml:space="preserve">Tulos</w:t>
      </w:r>
    </w:p>
    <w:p>
      <w:r>
        <w:t xml:space="preserve">se kantaesitettiin Wagnerin Bayreuthin juhlaviikoilla osana kokonaissykliä 14. elokuuta 1876.</w:t>
      </w:r>
    </w:p>
    <w:p>
      <w:r>
        <w:rPr>
          <w:b/>
        </w:rPr>
        <w:t xml:space="preserve">Tulos</w:t>
      </w:r>
    </w:p>
    <w:p>
      <w:r>
        <w:t xml:space="preserve">se esitettiin ensimmäisen kerran Wagnerin bayreuthin festivaaleilla osana kokonaissykliä 14. elokuuta 1876.</w:t>
      </w:r>
    </w:p>
    <w:p>
      <w:r>
        <w:rPr>
          <w:b/>
        </w:rPr>
        <w:t xml:space="preserve">Tulos</w:t>
      </w:r>
    </w:p>
    <w:p>
      <w:r>
        <w:t xml:space="preserve">se alkoi Wagnerin Bayreuthin festivaaleilla 14. elokuuta 1876.</w:t>
      </w:r>
    </w:p>
    <w:p>
      <w:r>
        <w:rPr>
          <w:b/>
        </w:rPr>
        <w:t xml:space="preserve">Tulos</w:t>
      </w:r>
    </w:p>
    <w:p>
      <w:r>
        <w:t xml:space="preserve">ensiesitys oli wagnerin bayreuthin festivaaleilla, ja siitä tuli osa kokonaissykliä 14. elokuuta 1876.</w:t>
      </w:r>
    </w:p>
    <w:p>
      <w:r>
        <w:rPr>
          <w:b/>
        </w:rPr>
        <w:t xml:space="preserve">Esimerkki 9.639</w:t>
      </w:r>
    </w:p>
    <w:p>
      <w:r>
        <w:t xml:space="preserve">Venäjä esti nimenomaan YK:n laitoksen siirtämisen EU:n operaatioon.</w:t>
      </w:r>
    </w:p>
    <w:p>
      <w:r>
        <w:rPr>
          <w:b/>
        </w:rPr>
        <w:t xml:space="preserve">Tulos</w:t>
      </w:r>
    </w:p>
    <w:p>
      <w:r>
        <w:t xml:space="preserve">Venäjä esti nimenomaan YK:n laitoksen siirtämisen EU:n lähetystölle.</w:t>
      </w:r>
    </w:p>
    <w:p>
      <w:r>
        <w:rPr>
          <w:b/>
        </w:rPr>
        <w:t xml:space="preserve">Tulos</w:t>
      </w:r>
    </w:p>
    <w:p>
      <w:r>
        <w:t xml:space="preserve">Venäjä esti erityisesti YK:n tilojen siirtämisen EU:n lähetystöön.</w:t>
      </w:r>
    </w:p>
    <w:p>
      <w:r>
        <w:rPr>
          <w:b/>
        </w:rPr>
        <w:t xml:space="preserve">Tulos</w:t>
      </w:r>
    </w:p>
    <w:p>
      <w:r>
        <w:t xml:space="preserve">Venäjä itse esti YK:n laitoksen siirtämisen EU:n operaatiolle.</w:t>
      </w:r>
    </w:p>
    <w:p>
      <w:r>
        <w:rPr>
          <w:b/>
        </w:rPr>
        <w:t xml:space="preserve">Tulos</w:t>
      </w:r>
    </w:p>
    <w:p>
      <w:r>
        <w:t xml:space="preserve">Venäjä esti YK:n laitoksen siirtämisen EU:n edustustolle.</w:t>
      </w:r>
    </w:p>
    <w:p>
      <w:r>
        <w:rPr>
          <w:b/>
        </w:rPr>
        <w:t xml:space="preserve">Tulos</w:t>
      </w:r>
    </w:p>
    <w:p>
      <w:r>
        <w:t xml:space="preserve">Venäjä esti YK:n laitoksen siirtämisen EU:n operaatiolle.</w:t>
      </w:r>
    </w:p>
    <w:p>
      <w:r>
        <w:rPr>
          <w:b/>
        </w:rPr>
        <w:t xml:space="preserve">Esimerkki 9.640</w:t>
      </w:r>
    </w:p>
    <w:p>
      <w:r>
        <w:t xml:space="preserve">opeth päätti olla peruuttamatta kiertueen loppuosan, ja Lopezin rumputeknikko tuurasi kahden konsertin ajan.</w:t>
      </w:r>
    </w:p>
    <w:p>
      <w:r>
        <w:rPr>
          <w:b/>
        </w:rPr>
        <w:t xml:space="preserve">Tulos</w:t>
      </w:r>
    </w:p>
    <w:p>
      <w:r>
        <w:t xml:space="preserve">opeth päätti olla lopettamatta kiertueen loppua , ja Lopezin rumputeknikko tuurasi kahden konsertin ajan.</w:t>
      </w:r>
    </w:p>
    <w:p>
      <w:r>
        <w:rPr>
          <w:b/>
        </w:rPr>
        <w:t xml:space="preserve">Tulos</w:t>
      </w:r>
    </w:p>
    <w:p>
      <w:r>
        <w:t xml:space="preserve">opeth päätti olla peruuttamatta loppukiertuetta , ja Lopezin rumputeknikko tuurasi kahden konsertin ajan.</w:t>
      </w:r>
    </w:p>
    <w:p>
      <w:r>
        <w:rPr>
          <w:b/>
        </w:rPr>
        <w:t xml:space="preserve">Tulos</w:t>
      </w:r>
    </w:p>
    <w:p>
      <w:r>
        <w:t xml:space="preserve">opeth päätti olla peruuttamatta loppukiertuetta ja Lopezin rumputeknikko tuurasi kahden konsertin ajan.</w:t>
      </w:r>
    </w:p>
    <w:p>
      <w:r>
        <w:rPr>
          <w:b/>
        </w:rPr>
        <w:t xml:space="preserve">Tulos</w:t>
      </w:r>
    </w:p>
    <w:p>
      <w:r>
        <w:t xml:space="preserve">opeth päätti olla peruuttamatta loppukiertuetta, ja Lopezin rumputeknikko soitti hänen tilallaan kaksi konserttia.</w:t>
      </w:r>
    </w:p>
    <w:p>
      <w:r>
        <w:rPr>
          <w:b/>
        </w:rPr>
        <w:t xml:space="preserve">Tulos</w:t>
      </w:r>
    </w:p>
    <w:p>
      <w:r>
        <w:t xml:space="preserve">opeth päätti olla peruuttamatta kiertueen loppuaikaa, ja Lopezin rumputeknikko tuurasi kahden konsertin ajan.</w:t>
      </w:r>
    </w:p>
    <w:p>
      <w:r>
        <w:rPr>
          <w:b/>
        </w:rPr>
        <w:t xml:space="preserve">Tulos</w:t>
      </w:r>
    </w:p>
    <w:p>
      <w:r>
        <w:t xml:space="preserve">Lopezin rumputeknikko tuurasi kahden konsertin ajan, ja opeth päätti olla peruuttamatta kiertuetta.</w:t>
      </w:r>
    </w:p>
    <w:p>
      <w:r>
        <w:rPr>
          <w:b/>
        </w:rPr>
        <w:t xml:space="preserve">Tulos</w:t>
      </w:r>
    </w:p>
    <w:p>
      <w:r>
        <w:t xml:space="preserve">opeth päätti olla peruuttamatta loppukiertuetta ja Lopezin rumputeknikko tuli kahden konsertin ajaksi.</w:t>
      </w:r>
    </w:p>
    <w:p>
      <w:r>
        <w:rPr>
          <w:b/>
        </w:rPr>
        <w:t xml:space="preserve">Tulos</w:t>
      </w:r>
    </w:p>
    <w:p>
      <w:r>
        <w:t xml:space="preserve">opeth teki päätöksen peruuttaa kiertueen loppuosa , ja Lopezin rumputeknikko osallistui kahteen musiikilliseen ohjelmaan.</w:t>
      </w:r>
    </w:p>
    <w:p>
      <w:r>
        <w:rPr>
          <w:b/>
        </w:rPr>
        <w:t xml:space="preserve">Esimerkki 9.641</w:t>
      </w:r>
    </w:p>
    <w:p>
      <w:r>
        <w:t xml:space="preserve">Vaikka konvektio väheni pian muodostumisensa jälkeen, suuri depressio pysyi hyvin järjestäytyneenä, ja sen tuulikenttä oli halkaisijaltaan 575 mailia -lrb- 930 km -rrb-.</w:t>
      </w:r>
    </w:p>
    <w:p>
      <w:r>
        <w:rPr>
          <w:b/>
        </w:rPr>
        <w:t xml:space="preserve">Tulos</w:t>
      </w:r>
    </w:p>
    <w:p>
      <w:r>
        <w:t xml:space="preserve">Vaikka voimakkuus heikkeni pian muodostumisensa jälkeen, suuri depressio pysyi hyvin järjestäytyneenä, ja sen tuulikenttä oli 575 mailia -lrb- 930 km -rrb- leveä.</w:t>
      </w:r>
    </w:p>
    <w:p>
      <w:r>
        <w:rPr>
          <w:b/>
        </w:rPr>
        <w:t xml:space="preserve">Tulos</w:t>
      </w:r>
    </w:p>
    <w:p>
      <w:r>
        <w:t xml:space="preserve">Vaikka konvektio väheni muodostumisensa jälkeen, suuri depressio pysyi hyvin organisoituneena ja sen tuulikenttä oli halkaisijaltaan 575 mailia.</w:t>
      </w:r>
    </w:p>
    <w:p>
      <w:r>
        <w:rPr>
          <w:b/>
        </w:rPr>
        <w:t xml:space="preserve">Tulos</w:t>
      </w:r>
    </w:p>
    <w:p>
      <w:r>
        <w:t xml:space="preserve">Vaikka konvektio väheni pian muodostumisensa jälkeen, suuri aukko pysyi hyvin järjestäytyneenä, ja sen tuulikenttä oli halkaisijaltaan 575 mailia -lrb- 930 km -rrb-.</w:t>
      </w:r>
    </w:p>
    <w:p>
      <w:r>
        <w:rPr>
          <w:b/>
        </w:rPr>
        <w:t xml:space="preserve">Tulos</w:t>
      </w:r>
    </w:p>
    <w:p>
      <w:r>
        <w:t xml:space="preserve">suuri painanne säilyi hyvin organisoituneena, ja sen halkaisijaltaan 575 mailin -lrb- 930 kilometrin -rrb- tuulikenttä oli hyvin organisoitu, vaikka konvektio väheni pian muodostumisensa jälkeen .</w:t>
      </w:r>
    </w:p>
    <w:p>
      <w:r>
        <w:rPr>
          <w:b/>
        </w:rPr>
        <w:t xml:space="preserve">Tulos</w:t>
      </w:r>
    </w:p>
    <w:p>
      <w:r>
        <w:t xml:space="preserve">Vaikka konvektio väheni, suuri painanne pysyi hyvin organisoituneena, ja sen tuulikentän halkaisija oli 575 mailia.</w:t>
      </w:r>
    </w:p>
    <w:p>
      <w:r>
        <w:rPr>
          <w:b/>
        </w:rPr>
        <w:t xml:space="preserve">Tulos</w:t>
      </w:r>
    </w:p>
    <w:p>
      <w:r>
        <w:t xml:space="preserve">Vaikka liike väheni pian muodostumisensa jälkeen, suuri depressio pysyi hyvin järjestäytyneenä, ja sen tuulikenttä oli halkaisijaltaan 575 meripeninkulmaa.</w:t>
      </w:r>
    </w:p>
    <w:p>
      <w:r>
        <w:rPr>
          <w:b/>
        </w:rPr>
        <w:t xml:space="preserve">Tulos</w:t>
      </w:r>
    </w:p>
    <w:p>
      <w:r>
        <w:t xml:space="preserve">konvektio väheni pian muodostumisensa jälkeen, mutta suuri depressio pysyi hyvin organisoituneena, ja sen tuulikenttä oli halkaisijaltaan 575 mailia.</w:t>
      </w:r>
    </w:p>
    <w:p>
      <w:r>
        <w:rPr>
          <w:b/>
        </w:rPr>
        <w:t xml:space="preserve">Esimerkki 9.642</w:t>
      </w:r>
    </w:p>
    <w:p>
      <w:r>
        <w:t xml:space="preserve">albumi on nimetty levyllä olevan kappaleen mukaan ; se on cover folklaulaja tom brosseaun alkuperäisestä kappaleesta.</w:t>
      </w:r>
    </w:p>
    <w:p>
      <w:r>
        <w:rPr>
          <w:b/>
        </w:rPr>
        <w:t xml:space="preserve">Tulos</w:t>
      </w:r>
    </w:p>
    <w:p>
      <w:r>
        <w:t xml:space="preserve">albumi on nimetty levyllä olevan kappaleen mukaan ; se on cover folklaulaja tom brosseaun alkuperäisestä kappaleesta.</w:t>
      </w:r>
    </w:p>
    <w:p>
      <w:r>
        <w:rPr>
          <w:b/>
        </w:rPr>
        <w:t xml:space="preserve">Tulos</w:t>
      </w:r>
    </w:p>
    <w:p>
      <w:r>
        <w:t xml:space="preserve">albumi on nimetty kappaleen valmistumisen jälkeen, joka on kansanlaulaja Tom Brossen alkuperäisen kappaleen cover.</w:t>
      </w:r>
    </w:p>
    <w:p>
      <w:r>
        <w:rPr>
          <w:b/>
        </w:rPr>
        <w:t xml:space="preserve">Tulos</w:t>
      </w:r>
    </w:p>
    <w:p>
      <w:r>
        <w:t xml:space="preserve">kuvien kirja on saanut nimensä kuvien kirjan kappaleen mukaan ; ensimmäisen muodon kansikuvan teki henkilölaulaja tom brosseau.</w:t>
      </w:r>
    </w:p>
    <w:p>
      <w:r>
        <w:rPr>
          <w:b/>
        </w:rPr>
        <w:t xml:space="preserve">Tulos</w:t>
      </w:r>
    </w:p>
    <w:p>
      <w:r>
        <w:t xml:space="preserve">albumi on nimetty levyllä olevan kappaleen mukaan , joka on cover folklaulaja tom brosseaun alkuperäisestä kappaleesta.</w:t>
      </w:r>
    </w:p>
    <w:p>
      <w:r>
        <w:rPr>
          <w:b/>
        </w:rPr>
        <w:t xml:space="preserve">Tulos</w:t>
      </w:r>
    </w:p>
    <w:p>
      <w:r>
        <w:t xml:space="preserve">albumi on nimetty folklaulaja Tom Brosseaun alkuperäisen coverin mukaan.</w:t>
      </w:r>
    </w:p>
    <w:p>
      <w:r>
        <w:rPr>
          <w:b/>
        </w:rPr>
        <w:t xml:space="preserve">Tulos</w:t>
      </w:r>
    </w:p>
    <w:p>
      <w:r>
        <w:t xml:space="preserve">albumi on nimetty kappaleen mukaan, jonka Tom Brosseau lauloi ensimmäisen kerran.</w:t>
      </w:r>
    </w:p>
    <w:p>
      <w:r>
        <w:rPr>
          <w:b/>
        </w:rPr>
        <w:t xml:space="preserve">Tulos</w:t>
      </w:r>
    </w:p>
    <w:p>
      <w:r>
        <w:t xml:space="preserve">albumi on nimetty levyllä olevan kappaleen mukaan ; folklaulaja tom brosseaun spontaani cover.</w:t>
      </w:r>
    </w:p>
    <w:p>
      <w:r>
        <w:rPr>
          <w:b/>
        </w:rPr>
        <w:t xml:space="preserve">Esimerkki 9.643</w:t>
      </w:r>
    </w:p>
    <w:p>
      <w:r>
        <w:t xml:space="preserve">eläkkeelle jäävä sairas ja useita pitkiä sairauksia kärsinyt Elizabeth kuoli 23. syyskuuta 1830 62-vuotiaana kotonaan Oak Hillissä.</w:t>
      </w:r>
    </w:p>
    <w:p>
      <w:r>
        <w:rPr>
          <w:b/>
        </w:rPr>
        <w:t xml:space="preserve">Tulos</w:t>
      </w:r>
    </w:p>
    <w:p>
      <w:r>
        <w:t xml:space="preserve">Elizabeth kuoli 23. syyskuuta 1830 Oak Hillin kodissaan useiden sairauksien jälkeen.</w:t>
      </w:r>
    </w:p>
    <w:p>
      <w:r>
        <w:rPr>
          <w:b/>
        </w:rPr>
        <w:t xml:space="preserve">Tulos</w:t>
      </w:r>
    </w:p>
    <w:p>
      <w:r>
        <w:t xml:space="preserve">eläkkeelle jäävä sairas ja kärsinyt useista pitkistä sairauksista.</w:t>
      </w:r>
    </w:p>
    <w:p>
      <w:r>
        <w:rPr>
          <w:b/>
        </w:rPr>
        <w:t xml:space="preserve">Tulos</w:t>
      </w:r>
    </w:p>
    <w:p>
      <w:r>
        <w:t xml:space="preserve">eläkkeelle jäävä epäterve ja kärsinyt monista pitkistä sairauksista , Elizabeth kuoli 23. syyskuuta 1830 62-vuotiaana kotonaan Oak Hillissä.</w:t>
      </w:r>
    </w:p>
    <w:p>
      <w:r>
        <w:rPr>
          <w:b/>
        </w:rPr>
        <w:t xml:space="preserve">Tulos</w:t>
      </w:r>
    </w:p>
    <w:p>
      <w:r>
        <w:t xml:space="preserve">Elizabeth kuoli kotonaan Oak Hillissä 23. syyskuuta 1830 62-vuotiaana useiden pitkien sairauksien seurauksena.</w:t>
      </w:r>
    </w:p>
    <w:p>
      <w:r>
        <w:rPr>
          <w:b/>
        </w:rPr>
        <w:t xml:space="preserve">Tulos</w:t>
      </w:r>
    </w:p>
    <w:p>
      <w:r>
        <w:t xml:space="preserve">eläkkeelle jäävä sairas ja monista pitkistä sairauksista kärsivä Elizabeth kuoli 23. syyskuuta 1830 62-vuotiaana kotonaan Oak Hillissä.</w:t>
      </w:r>
    </w:p>
    <w:p>
      <w:r>
        <w:rPr>
          <w:b/>
        </w:rPr>
        <w:t xml:space="preserve">Tulos</w:t>
      </w:r>
    </w:p>
    <w:p>
      <w:r>
        <w:t xml:space="preserve">eläkkeelle jäätyään ja kärsittyään monista kroonisista sairauksista Elizabeth kuoli 62-vuotiaana 23. syyskuuta 1830 kotonaan Oak Hillissä.</w:t>
      </w:r>
    </w:p>
    <w:p>
      <w:r>
        <w:rPr>
          <w:b/>
        </w:rPr>
        <w:t xml:space="preserve">Tulos</w:t>
      </w:r>
    </w:p>
    <w:p>
      <w:r>
        <w:t xml:space="preserve">kärsittyään monista pitkäaikaisista sairauksista, Elizabeth kuoli 62-vuotiaana kotonaan Oak Hillissä 23. syyskuuta 18. päivänä.</w:t>
      </w:r>
    </w:p>
    <w:p>
      <w:r>
        <w:rPr>
          <w:b/>
        </w:rPr>
        <w:t xml:space="preserve">Esimerkki 9.644</w:t>
      </w:r>
    </w:p>
    <w:p>
      <w:r>
        <w:t xml:space="preserve">edellisen ja oletettavasti viimeiseksi jääneen Rocky v -elokuvan kriittisen ja lipputulotappion jälkeen Stallone oli päättänyt lopettaa sarjan kuudennella osalla, joka olisi sopivampi huipennus sarjalle.</w:t>
      </w:r>
    </w:p>
    <w:p>
      <w:r>
        <w:rPr>
          <w:b/>
        </w:rPr>
        <w:t xml:space="preserve">Tulos</w:t>
      </w:r>
    </w:p>
    <w:p>
      <w:r>
        <w:t xml:space="preserve">sen jälkeen, kun kriitikot eivät pitäneet elokuvasta ja elokuva teki hyvin vähän rahaa, minkä luultiin olevan sarjan viimeinen, Rocky v , Stallone oli päättänyt lopettaa sarjan kuudennella elokuvalla, joka olisi sopivampi huipennus sarjalle.</w:t>
      </w:r>
    </w:p>
    <w:p>
      <w:r>
        <w:rPr>
          <w:b/>
        </w:rPr>
        <w:t xml:space="preserve">Tulos</w:t>
      </w:r>
    </w:p>
    <w:p>
      <w:r>
        <w:t xml:space="preserve">edellisen ja oletettavasti viimeisen osan, Rocky v:n, kriittisen ja lipputulotappion jälkeen Stallone oli päättänyt lopettaa sarjan kuudennella osalla, joka olisi sopivampi huipennus sarjalle.</w:t>
      </w:r>
    </w:p>
    <w:p>
      <w:r>
        <w:rPr>
          <w:b/>
        </w:rPr>
        <w:t xml:space="preserve">Tulos</w:t>
      </w:r>
    </w:p>
    <w:p>
      <w:r>
        <w:t xml:space="preserve">stallone lopetti Rocky-sarjan Rocky vi:n myötä Rockyv:n epäonnistuttua lipputuloissa.</w:t>
      </w:r>
    </w:p>
    <w:p>
      <w:r>
        <w:rPr>
          <w:b/>
        </w:rPr>
        <w:t xml:space="preserve">Tulos</w:t>
      </w:r>
    </w:p>
    <w:p>
      <w:r>
        <w:t xml:space="preserve">rocky v:n suuren lipputulojen epäonnistumisen jälkeen stallone oli päättänyt lopettaa sarjan kuudennella osalla, joka olisi sopivampi loppu sarjalle.</w:t>
      </w:r>
    </w:p>
    <w:p>
      <w:r>
        <w:rPr>
          <w:b/>
        </w:rPr>
        <w:t xml:space="preserve">Tulos</w:t>
      </w:r>
    </w:p>
    <w:p>
      <w:r>
        <w:t xml:space="preserve">stallone oli päättänyt lopettaa sarjan kuudennella jaksolla, joka olisi ollut sopivampi huipennus sarjalle rocky v. se oli edellisen kriittisen ja lipputulotappion vuoksi ja sen piti olla sarjan viimeinen osa.</w:t>
      </w:r>
    </w:p>
    <w:p>
      <w:r>
        <w:rPr>
          <w:b/>
        </w:rPr>
        <w:t xml:space="preserve">Tulos</w:t>
      </w:r>
    </w:p>
    <w:p>
      <w:r>
        <w:t xml:space="preserve">viimeisimmän ja oletettavasti viimeiseksi jääneen Rocky v -elokuvan kriittisen ja lipputulotappion jälkeen Stallone oli päättänyt lopettaa sarjan kuudennella elokuvalla, joka olisi parempi huipennus sarjalle.</w:t>
      </w:r>
    </w:p>
    <w:p>
      <w:r>
        <w:rPr>
          <w:b/>
        </w:rPr>
        <w:t xml:space="preserve">Tulos</w:t>
      </w:r>
    </w:p>
    <w:p>
      <w:r>
        <w:t xml:space="preserve">Kun Rocky V menestyi huonosti lipputuloissa, Stallone päätti tehdä kuudennen elokuvan, jossa sarjan loppu olisi parempi.</w:t>
      </w:r>
    </w:p>
    <w:p>
      <w:r>
        <w:rPr>
          <w:b/>
        </w:rPr>
        <w:t xml:space="preserve">Tulos</w:t>
      </w:r>
    </w:p>
    <w:p>
      <w:r>
        <w:t xml:space="preserve">Kun Rocky v , edellinen erä, jonka piti olla viimeinen, sai huonot arvostelut ja lipputulot, Stallone teki päätöksen lopettaa sarjan kuudennella osalla, joka olisi parempi loppu sarjalle.</w:t>
      </w:r>
    </w:p>
    <w:p>
      <w:r>
        <w:rPr>
          <w:b/>
        </w:rPr>
        <w:t xml:space="preserve">Esimerkki 9.645</w:t>
      </w:r>
    </w:p>
    <w:p>
      <w:r>
        <w:t xml:space="preserve">Myöhemmin samana vuonna hän lähti Hampurin oopperaan työskentelemään kuoronjohtajana.</w:t>
      </w:r>
    </w:p>
    <w:p>
      <w:r>
        <w:rPr>
          <w:b/>
        </w:rPr>
        <w:t xml:space="preserve">Tulos</w:t>
      </w:r>
    </w:p>
    <w:p>
      <w:r>
        <w:t xml:space="preserve">hän siirtyi myöhemmin samana vuonna Hampurin oopperaan kuoronjohtajaksi.</w:t>
      </w:r>
    </w:p>
    <w:p>
      <w:r>
        <w:rPr>
          <w:b/>
        </w:rPr>
        <w:t xml:space="preserve">Tulos</w:t>
      </w:r>
    </w:p>
    <w:p>
      <w:r>
        <w:t xml:space="preserve">myöhemmin samana vuonna hän työskenteli kuoronjohtajana Hampurin oopperassa.</w:t>
      </w:r>
    </w:p>
    <w:p>
      <w:r>
        <w:rPr>
          <w:b/>
        </w:rPr>
        <w:t xml:space="preserve">Tulos</w:t>
      </w:r>
    </w:p>
    <w:p>
      <w:r>
        <w:t xml:space="preserve">hän lähti myöhemmin samana vuonna Hampurin oopperaan kuoronjohtajaksi.</w:t>
      </w:r>
    </w:p>
    <w:p>
      <w:r>
        <w:rPr>
          <w:b/>
        </w:rPr>
        <w:t xml:space="preserve">Tulos</w:t>
      </w:r>
    </w:p>
    <w:p>
      <w:r>
        <w:t xml:space="preserve">Myöhemmin samana vuonna hän lähti Hampurin oopperaan työskentelemään kuoronjohtajana.</w:t>
      </w:r>
    </w:p>
    <w:p>
      <w:r>
        <w:rPr>
          <w:b/>
        </w:rPr>
        <w:t xml:space="preserve">Tulos</w:t>
      </w:r>
    </w:p>
    <w:p>
      <w:r>
        <w:t xml:space="preserve">Myöhemmin samana vuonna hän siirtyi Hampurin oopperaan kuoronjohtajaksi.</w:t>
      </w:r>
    </w:p>
    <w:p>
      <w:r>
        <w:rPr>
          <w:b/>
        </w:rPr>
        <w:t xml:space="preserve">Tulos</w:t>
      </w:r>
    </w:p>
    <w:p>
      <w:r>
        <w:t xml:space="preserve">Myöhemmin samana vuonna hän lähti työskentelemään kuoronjohtajana Hampurin oopperaan.</w:t>
      </w:r>
    </w:p>
    <w:p>
      <w:r>
        <w:rPr>
          <w:b/>
        </w:rPr>
        <w:t xml:space="preserve">Esimerkki 9.646</w:t>
      </w:r>
    </w:p>
    <w:p>
      <w:r>
        <w:t xml:space="preserve">iran on noin viistosti etäisyydellä Azerbaidžanista luoteeseen ja Sistanin ja Baluchestanin maakunnasta kaakkoon.</w:t>
      </w:r>
    </w:p>
    <w:p>
      <w:r>
        <w:rPr>
          <w:b/>
        </w:rPr>
        <w:t xml:space="preserve">Tulos</w:t>
      </w:r>
    </w:p>
    <w:p>
      <w:r>
        <w:t xml:space="preserve">iranin etäisyys luoteessa sijaitsevasta Azerbaidžanista kaakossa sijaitsevaan Sistanin ja Baluchestanin maakuntaan on noin.</w:t>
      </w:r>
    </w:p>
    <w:p>
      <w:r>
        <w:rPr>
          <w:b/>
        </w:rPr>
        <w:t xml:space="preserve">Tulos</w:t>
      </w:r>
    </w:p>
    <w:p>
      <w:r>
        <w:t xml:space="preserve">cant fix tämä ei ole mil.</w:t>
      </w:r>
    </w:p>
    <w:p>
      <w:r>
        <w:rPr>
          <w:b/>
        </w:rPr>
        <w:t xml:space="preserve">Tulos</w:t>
      </w:r>
    </w:p>
    <w:p>
      <w:r>
        <w:t xml:space="preserve">iranin linjat kulmassa etäisyys Azerbaidžanista luoteessa Sistanin ja Baluchestanin maajakoon kaakossa on noin.</w:t>
      </w:r>
    </w:p>
    <w:p>
      <w:r>
        <w:rPr>
          <w:b/>
        </w:rPr>
        <w:t xml:space="preserve">Tulos</w:t>
      </w:r>
    </w:p>
    <w:p>
      <w:r>
        <w:t xml:space="preserve">1 . iranin lävistäjäetäisyys Azerbaidžanista luoteessa Sistanin ja Baluchestanin maakuntaan kaakossa on tarkka.</w:t>
      </w:r>
    </w:p>
    <w:p>
      <w:r>
        <w:rPr>
          <w:b/>
        </w:rPr>
        <w:t xml:space="preserve">Tulos</w:t>
      </w:r>
    </w:p>
    <w:p>
      <w:r>
        <w:t xml:space="preserve">iran ulottuu vinosti Azerbaidžanista luoteeseen Sistanin ja Baluchestanin maakuntaan kaakossa.</w:t>
      </w:r>
    </w:p>
    <w:p>
      <w:r>
        <w:rPr>
          <w:b/>
        </w:rPr>
        <w:t xml:space="preserve">Esimerkki 9.647</w:t>
      </w:r>
    </w:p>
    <w:p>
      <w:r>
        <w:t xml:space="preserve">kirjassa the very first light, mather ja toinen kirjoittaja john boslough kertoivat tiiminsä työstä suurelle yleisölle.</w:t>
      </w:r>
    </w:p>
    <w:p>
      <w:r>
        <w:rPr>
          <w:b/>
        </w:rPr>
        <w:t xml:space="preserve">Tulos</w:t>
      </w:r>
    </w:p>
    <w:p>
      <w:r>
        <w:t xml:space="preserve">kirjassa the very first light , mather ja toinen kirjoittaja John boslough tallentanut / kertoi tarinan hänen tiiminsä työstä yleisölle.</w:t>
      </w:r>
    </w:p>
    <w:p>
      <w:r>
        <w:rPr>
          <w:b/>
        </w:rPr>
        <w:t xml:space="preserve">Tulos</w:t>
      </w:r>
    </w:p>
    <w:p>
      <w:r>
        <w:t xml:space="preserve">mather ja john boslough kirjoittivat tiimin työstä yleisölle kirjan nimeltä the very first light.</w:t>
      </w:r>
    </w:p>
    <w:p>
      <w:r>
        <w:rPr>
          <w:b/>
        </w:rPr>
        <w:t xml:space="preserve">Tulos</w:t>
      </w:r>
    </w:p>
    <w:p>
      <w:r>
        <w:t xml:space="preserve">kirjassa the very first light Mather ja toinen kirjoittaja John Boslough tallensivat tiiminsä työn yleisölle.</w:t>
      </w:r>
    </w:p>
    <w:p>
      <w:r>
        <w:rPr>
          <w:b/>
        </w:rPr>
        <w:t xml:space="preserve">Tulos</w:t>
      </w:r>
    </w:p>
    <w:p>
      <w:r>
        <w:t xml:space="preserve">mather ja toinen kirjoittaja john boslough kertoivat tiiminsä työstä suurelle yleisölle kirjassaan the very first lig.</w:t>
      </w:r>
    </w:p>
    <w:p>
      <w:r>
        <w:rPr>
          <w:b/>
        </w:rPr>
        <w:t xml:space="preserve">Tulos</w:t>
      </w:r>
    </w:p>
    <w:p>
      <w:r>
        <w:t xml:space="preserve">kirjassa " the very first light " mather ja toinen kirjoittaja john boslough tallensivat tiiminsä työn suurelle yleisölle.</w:t>
      </w:r>
    </w:p>
    <w:p>
      <w:r>
        <w:rPr>
          <w:b/>
        </w:rPr>
        <w:t xml:space="preserve">Tulos</w:t>
      </w:r>
    </w:p>
    <w:p>
      <w:r>
        <w:t xml:space="preserve">kirjassa the very first light Mather kirjoitti yhdessä toisen kirjoittajan John Bosloughin kanssa tiiminsä työstä suurelle yleisölle.</w:t>
      </w:r>
    </w:p>
    <w:p>
      <w:r>
        <w:rPr>
          <w:b/>
        </w:rPr>
        <w:t xml:space="preserve">Tulos</w:t>
      </w:r>
    </w:p>
    <w:p>
      <w:r>
        <w:t xml:space="preserve">kirjassa the very first light Mather ja toinen kirjoittaja John Boslough kertoivat tiiminsä työstä yleisölle.</w:t>
      </w:r>
    </w:p>
    <w:p>
      <w:r>
        <w:rPr>
          <w:b/>
        </w:rPr>
        <w:t xml:space="preserve">Tulos</w:t>
      </w:r>
    </w:p>
    <w:p>
      <w:r>
        <w:t xml:space="preserve">kirjassaan the very first light Mather ja toinen kirjoittaja John Boslough kuvailivat ryhmänsä työtä yleisölle.</w:t>
      </w:r>
    </w:p>
    <w:p>
      <w:r>
        <w:rPr>
          <w:b/>
        </w:rPr>
        <w:t xml:space="preserve">Esimerkki 9.648</w:t>
      </w:r>
    </w:p>
    <w:p>
      <w:r>
        <w:t xml:space="preserve">teollisen vallankumouksen ajalta on jäljellä laaja kanavaverkosto, jota nykyään käytetään pääasiassa vapaa-ajan käyttöön.</w:t>
      </w:r>
    </w:p>
    <w:p>
      <w:r>
        <w:rPr>
          <w:b/>
        </w:rPr>
        <w:t xml:space="preserve">Tulos</w:t>
      </w:r>
    </w:p>
    <w:p>
      <w:r>
        <w:t xml:space="preserve">Teollisesta vallankumouksesta on jäljellä pitkä kanavaverkosto, jota nykyään käytetään pääasiassa vapaa-ajanviettoon.</w:t>
      </w:r>
    </w:p>
    <w:p>
      <w:r>
        <w:rPr>
          <w:b/>
        </w:rPr>
        <w:t xml:space="preserve">Tulos</w:t>
      </w:r>
    </w:p>
    <w:p>
      <w:r>
        <w:t xml:space="preserve">Teollisen vallankumouksen ajalta on säilynyt suuri kanavaverkosto, jota nykyään käytetään pääasiassa vapaa-ajan käyttöön.</w:t>
      </w:r>
    </w:p>
    <w:p>
      <w:r>
        <w:rPr>
          <w:b/>
        </w:rPr>
        <w:t xml:space="preserve">Tulos</w:t>
      </w:r>
    </w:p>
    <w:p>
      <w:r>
        <w:t xml:space="preserve">teollisen vallankumouksen ajalta on jäljellä laaja kanavaverkosto, jota nykyään käytetään pääasiassa vapaa-ajan käyttöön.</w:t>
      </w:r>
    </w:p>
    <w:p>
      <w:r>
        <w:rPr>
          <w:b/>
        </w:rPr>
        <w:t xml:space="preserve">Tulos</w:t>
      </w:r>
    </w:p>
    <w:p>
      <w:r>
        <w:t xml:space="preserve">Teollisesta vallankumouksesta on jäljellä pitkä kanavaverkosto, mutta nykyisin sitä käytetään pääasiassa vapaa-ajan käyttöön.</w:t>
      </w:r>
    </w:p>
    <w:p>
      <w:r>
        <w:rPr>
          <w:b/>
        </w:rPr>
        <w:t xml:space="preserve">Tulos</w:t>
      </w:r>
    </w:p>
    <w:p>
      <w:r>
        <w:t xml:space="preserve">paljon keinotekoinen vesiväyläverkosto on jäljellä teollisuuden kanssa tekemistä väkivaltainen hallituksen muutos , meidän aikanamme käytetään pääasiassa vapaa-aikaa.</w:t>
      </w:r>
    </w:p>
    <w:p>
      <w:r>
        <w:rPr>
          <w:b/>
        </w:rPr>
        <w:t xml:space="preserve">Tulos</w:t>
      </w:r>
    </w:p>
    <w:p>
      <w:r>
        <w:t xml:space="preserve">teollisen vallankumouksen ajalta on jäljellä laaja kanavaverkosto.</w:t>
      </w:r>
    </w:p>
    <w:p>
      <w:r>
        <w:rPr>
          <w:b/>
        </w:rPr>
        <w:t xml:space="preserve">Tulos</w:t>
      </w:r>
    </w:p>
    <w:p>
      <w:r>
        <w:t xml:space="preserve">nykyään teollinen vallankumous on laaja kanavaverkosto ja käytetään pääasiassa leisu.</w:t>
      </w:r>
    </w:p>
    <w:p>
      <w:r>
        <w:rPr>
          <w:b/>
        </w:rPr>
        <w:t xml:space="preserve">Tulos</w:t>
      </w:r>
    </w:p>
    <w:p>
      <w:r>
        <w:t xml:space="preserve">teollisen vallankumouksen jälkeen laajaa kanavaverkostoa käytetään nykyään pääasiassa vapaa-ajan käyttöön.</w:t>
      </w:r>
    </w:p>
    <w:p>
      <w:r>
        <w:rPr>
          <w:b/>
        </w:rPr>
        <w:t xml:space="preserve">Esimerkki 9.649</w:t>
      </w:r>
    </w:p>
    <w:p>
      <w:r>
        <w:t xml:space="preserve">YK:n yleiskokous päätti 16. lokakuuta 1990 myöntää ICRC:lle tarkkailijan aseman yleiskokouksen istuntoihin ja alakomiteoiden kokouksiin, mikä oli ensimmäinen yksityiselle järjestölle myönnetty tarkkailijan asema.</w:t>
      </w:r>
    </w:p>
    <w:p>
      <w:r>
        <w:rPr>
          <w:b/>
        </w:rPr>
        <w:t xml:space="preserve">Tulos</w:t>
      </w:r>
    </w:p>
    <w:p>
      <w:r>
        <w:t xml:space="preserve">YK:n yleiskokous myönsi ICRC:lle tarkkailijan aseman yleiskokouksen istuntoihin ja alakomiteoiden kokouksiin 16. lokakuuta 1990.</w:t>
      </w:r>
    </w:p>
    <w:p>
      <w:r>
        <w:rPr>
          <w:b/>
        </w:rPr>
        <w:t xml:space="preserve">Tulos</w:t>
      </w:r>
    </w:p>
    <w:p>
      <w:r>
        <w:t xml:space="preserve">lokakuun 16. päivänä 1990 YK:n yleiskokous päätti myöntää ICRC:lle tarkkailijan aseman yleiskokouksen istuntoihin ja alakomiteoiden kokouksiin, mikä oli ensimmäinen yksityiselle järjestölle myönnetty tarkkailijan asema.</w:t>
      </w:r>
    </w:p>
    <w:p>
      <w:r>
        <w:rPr>
          <w:b/>
        </w:rPr>
        <w:t xml:space="preserve">Tulos</w:t>
      </w:r>
    </w:p>
    <w:p>
      <w:r>
        <w:t xml:space="preserve">1 . YK:n yleiskokous päätti 16. lokakuuta 1990 myöntää ICRC:lle äänioikeudettoman, mutta todistajan aseman yleiskokouksen istuntoihin ja alakomiteoiden kokouksiin, mikä oli ensimmäinen yksityiselle järjestölle myönnetty tarkkailijan asema.</w:t>
      </w:r>
    </w:p>
    <w:p>
      <w:r>
        <w:rPr>
          <w:b/>
        </w:rPr>
        <w:t xml:space="preserve">Tulos</w:t>
      </w:r>
    </w:p>
    <w:p>
      <w:r>
        <w:t xml:space="preserve">YK:n yleiskokous päätti 16. lokakuuta 1990 antaa ICRC:lle tarkkailijan aseman yleiskokouksen istuntoihin ja alakomiteoiden kokouksiin. tarkkailijan asema annettiin ensimmäisen kerran yksityiselle järjestölle.</w:t>
      </w:r>
    </w:p>
    <w:p>
      <w:r>
        <w:rPr>
          <w:b/>
        </w:rPr>
        <w:t xml:space="preserve">Tulos</w:t>
      </w:r>
    </w:p>
    <w:p>
      <w:r>
        <w:t xml:space="preserve">YK:n yleiskokous myönsi ensimmäisen kerran yksityiselle järjestölle tarkkailijan aseman 16. lokakuuta 1990, jolloin ICRC:lle myönnettiin tarkkailijan asema yleiskokouksen istuntoihin ja alakomiteoiden kokouksiin.</w:t>
      </w:r>
    </w:p>
    <w:p>
      <w:r>
        <w:rPr>
          <w:b/>
        </w:rPr>
        <w:t xml:space="preserve">Tulos</w:t>
      </w:r>
    </w:p>
    <w:p>
      <w:r>
        <w:t xml:space="preserve">YK:n yleiskokous päätti 16. lokakuuta 1990 myöntää ICRC:lle tarkkailijan aseman yleiskokouksen istuntoihin ja alakomiteoiden kokouksiin, mikä oli ensimmäinen yksityiselle järjestölle myönnetty tarkkailijan asema.</w:t>
      </w:r>
    </w:p>
    <w:p>
      <w:r>
        <w:rPr>
          <w:b/>
        </w:rPr>
        <w:t xml:space="preserve">Tulos</w:t>
      </w:r>
    </w:p>
    <w:p>
      <w:r>
        <w:t xml:space="preserve">YK:n yleiskokous päätti 16. lokakuuta 1990 myöntää ICRC:lle tarkkailijan aseman yleiskokouksen istuntoihin ja alakomiteoiden kokouksiin, mikä oli ensimmäinen yksityiselle ryhmälle annettu tarkkailijan asema.</w:t>
      </w:r>
    </w:p>
    <w:p>
      <w:r>
        <w:rPr>
          <w:b/>
        </w:rPr>
        <w:t xml:space="preserve">Esimerkki 9.650</w:t>
      </w:r>
    </w:p>
    <w:p>
      <w:r>
        <w:t xml:space="preserve">leonardo kertoo tarinan siitä tyrmistyksestä, jonka tämä lausunto aiheutti kahdelletoista Jeesuksen seuraajalle.</w:t>
      </w:r>
    </w:p>
    <w:p>
      <w:r>
        <w:rPr>
          <w:b/>
        </w:rPr>
        <w:t xml:space="preserve">Tulos</w:t>
      </w:r>
    </w:p>
    <w:p>
      <w:r>
        <w:t xml:space="preserve">leonardo kertoo tarinan siitä ahdistuksesta, jonka tämä lausunto aiheutti kahdelletoista Jeesuksen seuraajalle.</w:t>
      </w:r>
    </w:p>
    <w:p>
      <w:r>
        <w:rPr>
          <w:b/>
        </w:rPr>
        <w:t xml:space="preserve">Tulos</w:t>
      </w:r>
    </w:p>
    <w:p>
      <w:r>
        <w:t xml:space="preserve">leonardo kertoo tarinan niistä vaikeuksista, joita tämä lausunto aiheutti kahdelletoista Jeesuksen seuraajalle.</w:t>
      </w:r>
    </w:p>
    <w:p>
      <w:r>
        <w:rPr>
          <w:b/>
        </w:rPr>
        <w:t xml:space="preserve">Tulos</w:t>
      </w:r>
    </w:p>
    <w:p>
      <w:r>
        <w:t xml:space="preserve">leonardo kertoo tarinan siitä tyrmistyksestä, jonka tämä lausunto aiheutti kahdessatoista Jeesuksen seuraajassa.</w:t>
      </w:r>
    </w:p>
    <w:p>
      <w:r>
        <w:rPr>
          <w:b/>
        </w:rPr>
        <w:t xml:space="preserve">Tulos</w:t>
      </w:r>
    </w:p>
    <w:p>
      <w:r>
        <w:t xml:space="preserve">leonardo kertoo tarinan siitä huolesta, jonka tämä lausunto aiheutti kahdelletoista Jeesuksen seuraajalle.</w:t>
      </w:r>
    </w:p>
    <w:p>
      <w:r>
        <w:rPr>
          <w:b/>
        </w:rPr>
        <w:t xml:space="preserve">Tulos</w:t>
      </w:r>
    </w:p>
    <w:p>
      <w:r>
        <w:t xml:space="preserve">leonardo puhuu siitä ahdistuksesta, jonka tämä lausunto aiheutti kahdessatoista Jeesuksen seuraajassa.</w:t>
      </w:r>
    </w:p>
    <w:p>
      <w:r>
        <w:rPr>
          <w:b/>
        </w:rPr>
        <w:t xml:space="preserve">Tulos</w:t>
      </w:r>
    </w:p>
    <w:p>
      <w:r>
        <w:t xml:space="preserve">leonardo kertoo vaikeuksista, joita tämä lausunto aiheutti kahdelletoista Jeesuksen seuraajalle.</w:t>
      </w:r>
    </w:p>
    <w:p>
      <w:r>
        <w:rPr>
          <w:b/>
        </w:rPr>
        <w:t xml:space="preserve">Tulos</w:t>
      </w:r>
    </w:p>
    <w:p>
      <w:r>
        <w:t xml:space="preserve">leonardo kertoo tarinan siitä huolesta, jonka tämä lausunto aiheutti kahdelletoista Jeesuksen seuraajalle.</w:t>
      </w:r>
    </w:p>
    <w:p>
      <w:r>
        <w:rPr>
          <w:b/>
        </w:rPr>
        <w:t xml:space="preserve">Esimerkki 9.651</w:t>
      </w:r>
    </w:p>
    <w:p>
      <w:r>
        <w:t xml:space="preserve">keskipisteenä on katedraaliluola, jossa on massiivinen alttarikivi.</w:t>
      </w:r>
    </w:p>
    <w:p>
      <w:r>
        <w:rPr>
          <w:b/>
        </w:rPr>
        <w:t xml:space="preserve">Tulos</w:t>
      </w:r>
    </w:p>
    <w:p>
      <w:r>
        <w:t xml:space="preserve">keskipiste on katedraaliluola, jossa on valtava alttarikivi.</w:t>
      </w:r>
    </w:p>
    <w:p>
      <w:r>
        <w:rPr>
          <w:b/>
        </w:rPr>
        <w:t xml:space="preserve">Tulos</w:t>
      </w:r>
    </w:p>
    <w:p>
      <w:r>
        <w:t xml:space="preserve">Katedraaliluolan keskipiste on massiivinen alttarikivi.</w:t>
      </w:r>
    </w:p>
    <w:p>
      <w:r>
        <w:rPr>
          <w:b/>
        </w:rPr>
        <w:t xml:space="preserve">Tulos</w:t>
      </w:r>
    </w:p>
    <w:p>
      <w:r>
        <w:t xml:space="preserve">Pöytätaide on katedraaliluola, jossa on suuri alter-kivi.</w:t>
      </w:r>
    </w:p>
    <w:p>
      <w:r>
        <w:rPr>
          <w:b/>
        </w:rPr>
        <w:t xml:space="preserve">Tulos</w:t>
      </w:r>
    </w:p>
    <w:p>
      <w:r>
        <w:t xml:space="preserve">keskipiste on katedraaliluola , jossa on massiivinen alttarikivi.</w:t>
      </w:r>
    </w:p>
    <w:p>
      <w:r>
        <w:rPr>
          <w:b/>
        </w:rPr>
        <w:t xml:space="preserve">Tulos</w:t>
      </w:r>
    </w:p>
    <w:p>
      <w:r>
        <w:t xml:space="preserve">keskipisteenä on katedraaliluolan massiivinen alttarikivi.</w:t>
      </w:r>
    </w:p>
    <w:p>
      <w:r>
        <w:rPr>
          <w:b/>
        </w:rPr>
        <w:t xml:space="preserve">Tulos</w:t>
      </w:r>
    </w:p>
    <w:p>
      <w:r>
        <w:t xml:space="preserve">Katedraaliluolan paras osa on valtava alttarikivi.</w:t>
      </w:r>
    </w:p>
    <w:p>
      <w:r>
        <w:rPr>
          <w:b/>
        </w:rPr>
        <w:t xml:space="preserve">Tulos</w:t>
      </w:r>
    </w:p>
    <w:p>
      <w:r>
        <w:t xml:space="preserve">keskipisteenä on katedraaliluola, jossa on massi.</w:t>
      </w:r>
    </w:p>
    <w:p>
      <w:r>
        <w:rPr>
          <w:b/>
        </w:rPr>
        <w:t xml:space="preserve">Esimerkki 9.652</w:t>
      </w:r>
    </w:p>
    <w:p>
      <w:r>
        <w:t xml:space="preserve">hänet tunnetaan parhaiten köyhien lasten kasvattajana ja aseistakieltäytymisen puolestapuhujana.</w:t>
      </w:r>
    </w:p>
    <w:p>
      <w:r>
        <w:rPr>
          <w:b/>
        </w:rPr>
        <w:t xml:space="preserve">Tulos</w:t>
      </w:r>
    </w:p>
    <w:p>
      <w:r>
        <w:t xml:space="preserve">lorenzo milani comparetti, aseistakieltäytymisen puolestapuhuja, tunnetaan parhaiten myös köyhien lasten kasvattajana.</w:t>
      </w:r>
    </w:p>
    <w:p>
      <w:r>
        <w:rPr>
          <w:b/>
        </w:rPr>
        <w:t xml:space="preserve">Tulos</w:t>
      </w:r>
    </w:p>
    <w:p>
      <w:r>
        <w:t xml:space="preserve">hänet tunnetaan parhaiten köyhien lasten opettajana ja aseistakieltäytymisen ajatuksen esittäjänä.</w:t>
      </w:r>
    </w:p>
    <w:p>
      <w:r>
        <w:rPr>
          <w:b/>
        </w:rPr>
        <w:t xml:space="preserve">Tulos</w:t>
      </w:r>
    </w:p>
    <w:p>
      <w:r>
        <w:t xml:space="preserve">hänet tunnetaan parhaiten köyhien lasten kasvattajana ja aseistakieltäytymisen puolestapuhujana.</w:t>
      </w:r>
    </w:p>
    <w:p>
      <w:r>
        <w:rPr>
          <w:b/>
        </w:rPr>
        <w:t xml:space="preserve">Tulos</w:t>
      </w:r>
    </w:p>
    <w:p>
      <w:r>
        <w:t xml:space="preserve">hänet tunnetaan köyhien lasten kasvattajana ja aseistakieltäytymisen puolestapuhujana.</w:t>
      </w:r>
    </w:p>
    <w:p>
      <w:r>
        <w:rPr>
          <w:b/>
        </w:rPr>
        <w:t xml:space="preserve">Tulos</w:t>
      </w:r>
    </w:p>
    <w:p>
      <w:r>
        <w:t xml:space="preserve">hänet tunnetaan parhaiten köyhien lasten kasvattajana ja aseistakieltäytymisen kannattajana.</w:t>
      </w:r>
    </w:p>
    <w:p>
      <w:r>
        <w:rPr>
          <w:b/>
        </w:rPr>
        <w:t xml:space="preserve">Tulos</w:t>
      </w:r>
    </w:p>
    <w:p>
      <w:r>
        <w:t xml:space="preserve">hänet tunnetaan parhaiten köyhien lasten opettajana ja sotilasvastaisten näkemysten kannattajana.</w:t>
      </w:r>
    </w:p>
    <w:p>
      <w:r>
        <w:rPr>
          <w:b/>
        </w:rPr>
        <w:t xml:space="preserve">Esimerkki 9.653</w:t>
      </w:r>
    </w:p>
    <w:p>
      <w:r>
        <w:t xml:space="preserve">sana vilja juontuu roomalaisen sadonkorjuun ja maanviljelyn jumalattaren Ceresin nimestä.</w:t>
      </w:r>
    </w:p>
    <w:p>
      <w:r>
        <w:rPr>
          <w:b/>
        </w:rPr>
        <w:t xml:space="preserve">Tulos</w:t>
      </w:r>
    </w:p>
    <w:p>
      <w:r>
        <w:t xml:space="preserve">sana "vilja" tulee roomalaisen sadonkorjuun ja maanviljelyn jumalatar Ceresin nimestä.</w:t>
      </w:r>
    </w:p>
    <w:p>
      <w:r>
        <w:rPr>
          <w:b/>
        </w:rPr>
        <w:t xml:space="preserve">Tulos</w:t>
      </w:r>
    </w:p>
    <w:p>
      <w:r>
        <w:t xml:space="preserve">sana vilja on peräisin roomalaisesta Ceres-nimestä, joka oli sadonkorjuun ja maanviljelyn jumalatar.</w:t>
      </w:r>
    </w:p>
    <w:p>
      <w:r>
        <w:rPr>
          <w:b/>
        </w:rPr>
        <w:t xml:space="preserve">Tulos</w:t>
      </w:r>
    </w:p>
    <w:p>
      <w:r>
        <w:t xml:space="preserve">sana vilja tulee roomalaisen sadonkorjuun ja maanviljelyn jumalattaren Ceresin nimestä.</w:t>
      </w:r>
    </w:p>
    <w:p>
      <w:r>
        <w:rPr>
          <w:b/>
        </w:rPr>
        <w:t xml:space="preserve">Tulos</w:t>
      </w:r>
    </w:p>
    <w:p>
      <w:r>
        <w:t xml:space="preserve">sana vilja tulee roomalaisesta sadonkorjuun ja maanviljelyn jumalattaresta Ceresistä.</w:t>
      </w:r>
    </w:p>
    <w:p>
      <w:r>
        <w:rPr>
          <w:b/>
        </w:rPr>
        <w:t xml:space="preserve">Tulos</w:t>
      </w:r>
    </w:p>
    <w:p>
      <w:r>
        <w:t xml:space="preserve">sana ceral tulee roomalaisen sadonkorjuun ja maanviljelyn jumalattaren Ceresin nimestä.</w:t>
      </w:r>
    </w:p>
    <w:p>
      <w:r>
        <w:rPr>
          <w:b/>
        </w:rPr>
        <w:t xml:space="preserve">Tulos</w:t>
      </w:r>
    </w:p>
    <w:p>
      <w:r>
        <w:t xml:space="preserve">sana "vilja" tulee roomalaisen sadonkorjuun ja maanviljelyn jumalattaren Ceresin nimestä.</w:t>
      </w:r>
    </w:p>
    <w:p>
      <w:r>
        <w:rPr>
          <w:b/>
        </w:rPr>
        <w:t xml:space="preserve">Esimerkki 9.654</w:t>
      </w:r>
    </w:p>
    <w:p>
      <w:r>
        <w:t xml:space="preserve">avioliitto ei ollut täysin onnellinen, vaikka se inspiroi joitakin Moeranin mestariteoksia, sellokonserttoa ja sellosonaattia.</w:t>
      </w:r>
    </w:p>
    <w:p>
      <w:r>
        <w:rPr>
          <w:b/>
        </w:rPr>
        <w:t xml:space="preserve">Tulos</w:t>
      </w:r>
    </w:p>
    <w:p>
      <w:r>
        <w:t xml:space="preserve">avioliitto ei ollut täysin onnellinen, vaikka se sytytti joitakin Moeran 's suuri taideteos, sellomusiikkia yksi pääinstrumentti ja sellosonaatti.</w:t>
      </w:r>
    </w:p>
    <w:p>
      <w:r>
        <w:rPr>
          <w:b/>
        </w:rPr>
        <w:t xml:space="preserve">Tulos</w:t>
      </w:r>
    </w:p>
    <w:p>
      <w:r>
        <w:t xml:space="preserve">avioliitto ei ollut täysin onnellinen, vaikka se innoitti jonkin verran Moerania.</w:t>
      </w:r>
    </w:p>
    <w:p>
      <w:r>
        <w:rPr>
          <w:b/>
        </w:rPr>
        <w:t xml:space="preserve">Tulos</w:t>
      </w:r>
    </w:p>
    <w:p>
      <w:r>
        <w:t xml:space="preserve">avioliitto ei ollut täysin onnellinen, vaikka se auttoi luomaan joitakin Moeranin mestariteoksia, sellokonserttoa ja sellosonaattia.</w:t>
      </w:r>
    </w:p>
    <w:p>
      <w:r>
        <w:rPr>
          <w:b/>
        </w:rPr>
        <w:t xml:space="preserve">Tulos</w:t>
      </w:r>
    </w:p>
    <w:p>
      <w:r>
        <w:t xml:space="preserve">Vaikka avioliitto ei ollut täysin onnellinen, se inspiroi Moeranin mestariteoksia, kuten sellokonserttoa ja sellosonaattia.</w:t>
      </w:r>
    </w:p>
    <w:p>
      <w:r>
        <w:rPr>
          <w:b/>
        </w:rPr>
        <w:t xml:space="preserve">Tulos</w:t>
      </w:r>
    </w:p>
    <w:p>
      <w:r>
        <w:t xml:space="preserve">Moeranin avioelämä ei ollut täysin onnellista, vaikka se innoitti häntä tekemään mestariteoksiaan, "sellokonserttoa" ja "sellosonaattia".</w:t>
      </w:r>
    </w:p>
    <w:p>
      <w:r>
        <w:rPr>
          <w:b/>
        </w:rPr>
        <w:t xml:space="preserve">Tulos</w:t>
      </w:r>
    </w:p>
    <w:p>
      <w:r>
        <w:t xml:space="preserve">avioliitto ei ollut täysin onnellinen, vaikka se motivoi tai synnytti joitakin Moeranin mestariteoksia, sellokonserttoa ja sellosonaattia.</w:t>
      </w:r>
    </w:p>
    <w:p>
      <w:r>
        <w:rPr>
          <w:b/>
        </w:rPr>
        <w:t xml:space="preserve">Tulos</w:t>
      </w:r>
    </w:p>
    <w:p>
      <w:r>
        <w:t xml:space="preserve">avioliitto ei ollut täysin onnellinen, mutta se inspiroi joitakin Moeranin mestariteoksia, sellokonserttoa ja sellosonaattia.</w:t>
      </w:r>
    </w:p>
    <w:p>
      <w:r>
        <w:rPr>
          <w:b/>
        </w:rPr>
        <w:t xml:space="preserve">Esimerkki 9.655</w:t>
      </w:r>
    </w:p>
    <w:p>
      <w:r>
        <w:t xml:space="preserve">Hän on kuitenkin myös lahjoittanut vuosien varrella yli 33 000 dollaria republikaaneille ja kannatti julkisesti John McCainin presidenttiehdokkuutta vuonna 2008.</w:t>
      </w:r>
    </w:p>
    <w:p>
      <w:r>
        <w:rPr>
          <w:b/>
        </w:rPr>
        <w:t xml:space="preserve">Tulos</w:t>
      </w:r>
    </w:p>
    <w:p>
      <w:r>
        <w:t xml:space="preserve">hän on lahjoittanut vuosien varrella yli 33 000 dollaria republikaaneille ja kannatti John McCainin presidenttiehdokkuutta vuonna 2008.</w:t>
      </w:r>
    </w:p>
    <w:p>
      <w:r>
        <w:rPr>
          <w:b/>
        </w:rPr>
        <w:t xml:space="preserve">Tulos</w:t>
      </w:r>
    </w:p>
    <w:p>
      <w:r>
        <w:t xml:space="preserve">hän on julkisesti tukenut John McCainin presidenttiehdokkuutta vuonna 2008 ja lahjoittanut vuosien varrella yli 33 000 dollaria republikaaneille.</w:t>
      </w:r>
    </w:p>
    <w:p>
      <w:r>
        <w:rPr>
          <w:b/>
        </w:rPr>
        <w:t xml:space="preserve">Tulos</w:t>
      </w:r>
    </w:p>
    <w:p>
      <w:r>
        <w:t xml:space="preserve">mutta hän on myös antanut vuosien varrella yli 33 000 dollaria republikaaneille ja tukenut julkisesti John McCainin presidenttiehdokkuutta vuonna 2008.</w:t>
      </w:r>
    </w:p>
    <w:p>
      <w:r>
        <w:rPr>
          <w:b/>
        </w:rPr>
        <w:t xml:space="preserve">Tulos</w:t>
      </w:r>
    </w:p>
    <w:p>
      <w:r>
        <w:t xml:space="preserve">Hän on kuitenkin myös antanut vuosien varrella yli 33 000 dollaria republikaaneille ja tukenut julkisesti John McCainin presidenttiehdokkuutta vuonna 2008.</w:t>
      </w:r>
    </w:p>
    <w:p>
      <w:r>
        <w:rPr>
          <w:b/>
        </w:rPr>
        <w:t xml:space="preserve">Tulos</w:t>
      </w:r>
    </w:p>
    <w:p>
      <w:r>
        <w:t xml:space="preserve">Silti hän on myös lahjoittanut vuosien varrella yli 33 000 dollaria republikaaneille ja hyväksyi julkisesti Jorh McCainin presidenttiehdokkuuden vuonna 2008.</w:t>
      </w:r>
    </w:p>
    <w:p>
      <w:r>
        <w:rPr>
          <w:b/>
        </w:rPr>
        <w:t xml:space="preserve">Tulos</w:t>
      </w:r>
    </w:p>
    <w:p>
      <w:r>
        <w:t xml:space="preserve">hän on lahjoittanut vuosien varrella yli 33 000 dollaria republikaaneille ja kannatti John McCainin presidenttiehdokkuutta vuonna 2008.</w:t>
      </w:r>
    </w:p>
    <w:p>
      <w:r>
        <w:rPr>
          <w:b/>
        </w:rPr>
        <w:t xml:space="preserve">Tulos</w:t>
      </w:r>
    </w:p>
    <w:p>
      <w:r>
        <w:t xml:space="preserve">Hän on kuitenkin myös antanut vuosien varrella yli 33 000 dollaria republikaaneille ja tukenut julkisesti John McCainin presidenttiehdokkuutta vuonna 2008.</w:t>
      </w:r>
    </w:p>
    <w:p>
      <w:r>
        <w:rPr>
          <w:b/>
        </w:rPr>
        <w:t xml:space="preserve">Tulos</w:t>
      </w:r>
    </w:p>
    <w:p>
      <w:r>
        <w:t xml:space="preserve">Hän on kuitenkin myös lahjoittanut vuosien varrella yli 33 000 dollaria republikaaneille ja tukenut julkisesti John McCainia presidentiksi vuonna 2008.</w:t>
      </w:r>
    </w:p>
    <w:p>
      <w:r>
        <w:rPr>
          <w:b/>
        </w:rPr>
        <w:t xml:space="preserve">Esimerkki 9.656</w:t>
      </w:r>
    </w:p>
    <w:p>
      <w:r>
        <w:t xml:space="preserve">joillakin tundroilla kasvaa hajanaisia puita.</w:t>
      </w:r>
    </w:p>
    <w:p>
      <w:r>
        <w:rPr>
          <w:b/>
        </w:rPr>
        <w:t xml:space="preserve">Tulos</w:t>
      </w:r>
    </w:p>
    <w:p>
      <w:r>
        <w:t xml:space="preserve">tundralla kasvaa hajallaan puita.</w:t>
      </w:r>
    </w:p>
    <w:p>
      <w:r>
        <w:rPr>
          <w:b/>
        </w:rPr>
        <w:t xml:space="preserve">Tulos</w:t>
      </w:r>
    </w:p>
    <w:p>
      <w:r>
        <w:t xml:space="preserve">joillakin tundratyypeillä kasvaa hajallaan puita.</w:t>
      </w:r>
    </w:p>
    <w:p>
      <w:r>
        <w:rPr>
          <w:b/>
        </w:rPr>
        <w:t xml:space="preserve">Tulos</w:t>
      </w:r>
    </w:p>
    <w:p>
      <w:r>
        <w:t xml:space="preserve">muutama puu siellä täällä kasvaa tundralla.</w:t>
      </w:r>
    </w:p>
    <w:p>
      <w:r>
        <w:rPr>
          <w:b/>
        </w:rPr>
        <w:t xml:space="preserve">Esimerkki 9.657</w:t>
      </w:r>
    </w:p>
    <w:p>
      <w:r>
        <w:t xml:space="preserve">ne muodostavat tupaiidae- ja ptilocercidae-suvut ja koko järjestyksen scandentia.</w:t>
      </w:r>
    </w:p>
    <w:p>
      <w:r>
        <w:rPr>
          <w:b/>
        </w:rPr>
        <w:t xml:space="preserve">Tulos</w:t>
      </w:r>
    </w:p>
    <w:p>
      <w:r>
        <w:t xml:space="preserve">ne muodostavat tupaiidae- ja ptilocercidae-suvut ja koko 1 järjestyksen scandentia.</w:t>
      </w:r>
    </w:p>
    <w:p>
      <w:r>
        <w:rPr>
          <w:b/>
        </w:rPr>
        <w:t xml:space="preserve">Esimerkki 9.658</w:t>
      </w:r>
    </w:p>
    <w:p>
      <w:r>
        <w:t xml:space="preserve">1970-luvun alussa Barry Mazur tarkasteli iwasawa-teorian yleistyksiä abelisiin lajikkeisiin.</w:t>
      </w:r>
    </w:p>
    <w:p>
      <w:r>
        <w:rPr>
          <w:b/>
        </w:rPr>
        <w:t xml:space="preserve">Tulos</w:t>
      </w:r>
    </w:p>
    <w:p>
      <w:r>
        <w:t xml:space="preserve">1970-luvun alussa Barry Mazur vertasi iwasawa-teorian yleistyksiä abelisiin lajikkeisiin.</w:t>
      </w:r>
    </w:p>
    <w:p>
      <w:r>
        <w:rPr>
          <w:b/>
        </w:rPr>
        <w:t xml:space="preserve">Tulos</w:t>
      </w:r>
    </w:p>
    <w:p>
      <w:r>
        <w:t xml:space="preserve">1970-luvun alussa Barry Mazur vertasi iwasawan ja abeliaanisia teorioita.</w:t>
      </w:r>
    </w:p>
    <w:p>
      <w:r>
        <w:rPr>
          <w:b/>
        </w:rPr>
        <w:t xml:space="preserve">Tulos</w:t>
      </w:r>
    </w:p>
    <w:p>
      <w:r>
        <w:t xml:space="preserve">barry mazur tarkasteli iwasawa-teoriaa abeliaanisiin yleistyksiin 1970-luvun alussa.</w:t>
      </w:r>
    </w:p>
    <w:p>
      <w:r>
        <w:rPr>
          <w:b/>
        </w:rPr>
        <w:t xml:space="preserve">Tulos</w:t>
      </w:r>
    </w:p>
    <w:p>
      <w:r>
        <w:t xml:space="preserve">entisellä 1970-luvulla Barry Mazur tarkasteli iwasawa-teorian yleistyksiä abelisiin lajikkeisiin.</w:t>
      </w:r>
    </w:p>
    <w:p>
      <w:r>
        <w:rPr>
          <w:b/>
        </w:rPr>
        <w:t xml:space="preserve">Tulos</w:t>
      </w:r>
    </w:p>
    <w:p>
      <w:r>
        <w:t xml:space="preserve">1970-luvun alussa Barry Mazur ajatteli, että osa iwasawan teoriasta oli myös abeliaanista teoriaa.</w:t>
      </w:r>
    </w:p>
    <w:p>
      <w:r>
        <w:rPr>
          <w:b/>
        </w:rPr>
        <w:t xml:space="preserve">Tulos</w:t>
      </w:r>
    </w:p>
    <w:p>
      <w:r>
        <w:t xml:space="preserve">1970-luvun alussa Barry Mazur ajatteli, että iwasawa-teorian yleistykset olivat abeliaanista tyyppiä.</w:t>
      </w:r>
    </w:p>
    <w:p>
      <w:r>
        <w:rPr>
          <w:b/>
        </w:rPr>
        <w:t xml:space="preserve">Tulos</w:t>
      </w:r>
    </w:p>
    <w:p>
      <w:r>
        <w:t xml:space="preserve">1970-luvun alussa Barry Mazur ajatteli yleistää iwasawan teorian abeliaanisiin lajikkeisiin.</w:t>
      </w:r>
    </w:p>
    <w:p>
      <w:r>
        <w:rPr>
          <w:b/>
        </w:rPr>
        <w:t xml:space="preserve">Esimerkki 9.659</w:t>
      </w:r>
    </w:p>
    <w:p>
      <w:r>
        <w:t xml:space="preserve">Itävallan länsiosan korkeat vuoristoalppien vuoret tasaantuvat jonkin verran maan itäosassa alankoiksi ja tasangoiksi.</w:t>
      </w:r>
    </w:p>
    <w:p>
      <w:r>
        <w:rPr>
          <w:b/>
        </w:rPr>
        <w:t xml:space="preserve">Tulos</w:t>
      </w:r>
    </w:p>
    <w:p>
      <w:r>
        <w:t xml:space="preserve">Länsi-Itävallassa sijaitsevat korkeat vuoristoiset Alpit tasoittuvat maan itäosassa alankoiksi ja tasangoiksi.</w:t>
      </w:r>
    </w:p>
    <w:p>
      <w:r>
        <w:rPr>
          <w:b/>
        </w:rPr>
        <w:t xml:space="preserve">Tulos</w:t>
      </w:r>
    </w:p>
    <w:p>
      <w:r>
        <w:t xml:space="preserve">Itävallan länsiosan korkeat vuoristoalpit tasoittuvat hieman mataliksi ja tasangoiksi maan itäosassa.</w:t>
      </w:r>
    </w:p>
    <w:p>
      <w:r>
        <w:rPr>
          <w:b/>
        </w:rPr>
        <w:t xml:space="preserve">Tulos</w:t>
      </w:r>
    </w:p>
    <w:p>
      <w:r>
        <w:t xml:space="preserve">Itävallan länsiosan korkeat vuoristoiset Alpit muuttuvat idässä tasaisiksi alankoiksi ja tasangoiksi.</w:t>
      </w:r>
    </w:p>
    <w:p>
      <w:r>
        <w:rPr>
          <w:b/>
        </w:rPr>
        <w:t xml:space="preserve">Tulos</w:t>
      </w:r>
    </w:p>
    <w:p>
      <w:r>
        <w:t xml:space="preserve">Alppien korkeat vuoret Itävallan länsiosassa , jotka ovat hieman tasoittuneet alankoiksi ja tasangoiksi maan itäosassa.</w:t>
      </w:r>
    </w:p>
    <w:p>
      <w:r>
        <w:rPr>
          <w:b/>
        </w:rPr>
        <w:t xml:space="preserve">Tulos</w:t>
      </w:r>
    </w:p>
    <w:p>
      <w:r>
        <w:t xml:space="preserve">Itävallan länsiosan korkeat vuoristoalpit tasoittuvat maan itäosassa alankoiksi ja tasangoiksi.</w:t>
      </w:r>
    </w:p>
    <w:p>
      <w:r>
        <w:rPr>
          <w:b/>
        </w:rPr>
        <w:t xml:space="preserve">Tulos</w:t>
      </w:r>
    </w:p>
    <w:p>
      <w:r>
        <w:t xml:space="preserve">Alppien korkeat vuoret Itävallan länsiosassa tasoittuvat jonkin verran alankoiksi ja tasangoiksi maan itäosassa.</w:t>
      </w:r>
    </w:p>
    <w:p>
      <w:r>
        <w:rPr>
          <w:b/>
        </w:rPr>
        <w:t xml:space="preserve">Tulos</w:t>
      </w:r>
    </w:p>
    <w:p>
      <w:r>
        <w:t xml:space="preserve">kun vuoret ovat korkeat lännessä, Alpit tasoittuvat idässä alaviksi maiksi ja suunnitelmiksi.</w:t>
      </w:r>
    </w:p>
    <w:p>
      <w:r>
        <w:rPr>
          <w:b/>
        </w:rPr>
        <w:t xml:space="preserve">Esimerkki 9.660</w:t>
      </w:r>
    </w:p>
    <w:p>
      <w:r>
        <w:t xml:space="preserve">sanasta kirjanpitäjä on johdettu termi kirjanpito.</w:t>
      </w:r>
    </w:p>
    <w:p>
      <w:r>
        <w:rPr>
          <w:b/>
        </w:rPr>
        <w:t xml:space="preserve">Tulos</w:t>
      </w:r>
    </w:p>
    <w:p>
      <w:r>
        <w:t xml:space="preserve">termi "kirjanpito" tulee sanasta "kirjanpitäjä".</w:t>
      </w:r>
    </w:p>
    <w:p>
      <w:r>
        <w:rPr>
          <w:b/>
        </w:rPr>
        <w:t xml:space="preserve">Tulos</w:t>
      </w:r>
    </w:p>
    <w:p>
      <w:r>
        <w:t xml:space="preserve">sanasta kirjanpitäjä on johdettu termi kirjanpito.</w:t>
      </w:r>
    </w:p>
    <w:p>
      <w:r>
        <w:rPr>
          <w:b/>
        </w:rPr>
        <w:t xml:space="preserve">Tulos</w:t>
      </w:r>
    </w:p>
    <w:p>
      <w:r>
        <w:t xml:space="preserve">termi kirjanpito on johdettu sanasta kirjanpitäjä.</w:t>
      </w:r>
    </w:p>
    <w:p>
      <w:r>
        <w:rPr>
          <w:b/>
        </w:rPr>
        <w:t xml:space="preserve">Tulos</w:t>
      </w:r>
    </w:p>
    <w:p>
      <w:r>
        <w:t xml:space="preserve">termi kirjanpito tulee sanasta kirjanpitäjä.</w:t>
      </w:r>
    </w:p>
    <w:p>
      <w:r>
        <w:rPr>
          <w:b/>
        </w:rPr>
        <w:t xml:space="preserve">Tulos</w:t>
      </w:r>
    </w:p>
    <w:p>
      <w:r>
        <w:t xml:space="preserve">sana kirjanpito tulee sanasta kirjanpitäjä.</w:t>
      </w:r>
    </w:p>
    <w:p>
      <w:r>
        <w:rPr>
          <w:b/>
        </w:rPr>
        <w:t xml:space="preserve">Tulos</w:t>
      </w:r>
    </w:p>
    <w:p>
      <w:r>
        <w:t xml:space="preserve">1 . sanasta kirjanpitäjä tulee termi kirjanpito.</w:t>
      </w:r>
    </w:p>
    <w:p>
      <w:r>
        <w:rPr>
          <w:b/>
        </w:rPr>
        <w:t xml:space="preserve">Tulos</w:t>
      </w:r>
    </w:p>
    <w:p>
      <w:r>
        <w:t xml:space="preserve">termi kirjanpito tulee sanasta kirjanpitäjä.</w:t>
      </w:r>
    </w:p>
    <w:p>
      <w:r>
        <w:rPr>
          <w:b/>
        </w:rPr>
        <w:t xml:space="preserve">Esimerkki 9.661</w:t>
      </w:r>
    </w:p>
    <w:p>
      <w:r>
        <w:t xml:space="preserve">plutoidit Jääkääpiöt, jotka ovat saavuttaneet hydrostaattisen tasapainon, ovat plutoideja.</w:t>
      </w:r>
    </w:p>
    <w:p>
      <w:r>
        <w:rPr>
          <w:b/>
        </w:rPr>
        <w:t xml:space="preserve">Tulos</w:t>
      </w:r>
    </w:p>
    <w:p>
      <w:r>
        <w:t xml:space="preserve">plutoidit jääkääpiöt, jotka ovat saavuttaneet hydrostaattisen vakauden / tasapainon, ovat pinnoitettuja.</w:t>
      </w:r>
    </w:p>
    <w:p>
      <w:r>
        <w:rPr>
          <w:b/>
        </w:rPr>
        <w:t xml:space="preserve">Tulos</w:t>
      </w:r>
    </w:p>
    <w:p>
      <w:r>
        <w:t xml:space="preserve">plutoidit eli jääkääpiöt ovat taivaankappaleita, jotka ovat hydrostaattisessa tasapainossa.</w:t>
      </w:r>
    </w:p>
    <w:p>
      <w:r>
        <w:rPr>
          <w:b/>
        </w:rPr>
        <w:t xml:space="preserve">Tulos</w:t>
      </w:r>
    </w:p>
    <w:p>
      <w:r>
        <w:t xml:space="preserve">plutoidit - Jääkääpiöt, jotka ovat saavuttaneet hydrostaattisen tasapainon, ovat plutoideja.</w:t>
      </w:r>
    </w:p>
    <w:p>
      <w:r>
        <w:rPr>
          <w:b/>
        </w:rPr>
        <w:t xml:space="preserve">Tulos</w:t>
      </w:r>
    </w:p>
    <w:p>
      <w:r>
        <w:t xml:space="preserve">plutoidit Jääkääpiöt, jotka ovat saavuttaneet hydrostaattisen tasapainon, ovat plutoideja.</w:t>
      </w:r>
    </w:p>
    <w:p>
      <w:r>
        <w:rPr>
          <w:b/>
        </w:rPr>
        <w:t xml:space="preserve">Tulos</w:t>
      </w:r>
    </w:p>
    <w:p>
      <w:r>
        <w:t xml:space="preserve">Jääkääpiöt, jotka ovat saavuttaneet täydellisen vedenpaineen, ovat plutoideja.</w:t>
      </w:r>
    </w:p>
    <w:p>
      <w:r>
        <w:rPr>
          <w:b/>
        </w:rPr>
        <w:t xml:space="preserve">Tulos</w:t>
      </w:r>
    </w:p>
    <w:p>
      <w:r>
        <w:t xml:space="preserve">plutoidit jääpallot ovat saavuttaneet hydrostaattisen tasapainon, joita kutsutaan plutoideiksi.</w:t>
      </w:r>
    </w:p>
    <w:p>
      <w:r>
        <w:rPr>
          <w:b/>
        </w:rPr>
        <w:t xml:space="preserve">Esimerkki 9.662</w:t>
      </w:r>
    </w:p>
    <w:p>
      <w:r>
        <w:t xml:space="preserve">92 1287-1298 keisari fushimi hirohito perinteiset päivämäärät.</w:t>
      </w:r>
    </w:p>
    <w:p>
      <w:r>
        <w:rPr>
          <w:b/>
        </w:rPr>
        <w:t xml:space="preserve">Tulos</w:t>
      </w:r>
    </w:p>
    <w:p>
      <w:r>
        <w:t xml:space="preserve">keisari fushimi hirohito perinteiset päivämäärät 1287-1298.</w:t>
      </w:r>
    </w:p>
    <w:p>
      <w:r>
        <w:rPr>
          <w:b/>
        </w:rPr>
        <w:t xml:space="preserve">Tulos</w:t>
      </w:r>
    </w:p>
    <w:p>
      <w:r>
        <w:t xml:space="preserve">1 . 92 Perinteiset päivämäärät keisari Fushimi Hirehiton hallituskaudesta ovat 1287-1298.</w:t>
      </w:r>
    </w:p>
    <w:p>
      <w:r>
        <w:rPr>
          <w:b/>
        </w:rPr>
        <w:t xml:space="preserve">Tulos</w:t>
      </w:r>
    </w:p>
    <w:p>
      <w:r>
        <w:t xml:space="preserve">keisari Fushimi Hirohito on peräisin vuosilta 1287-1298.</w:t>
      </w:r>
    </w:p>
    <w:p>
      <w:r>
        <w:rPr>
          <w:b/>
        </w:rPr>
        <w:t xml:space="preserve">Tulos</w:t>
      </w:r>
    </w:p>
    <w:p>
      <w:r>
        <w:t xml:space="preserve">keisari fushimi hirohito perinteiset päivämäärät ovat 1287-1298.</w:t>
      </w:r>
    </w:p>
    <w:p>
      <w:r>
        <w:rPr>
          <w:b/>
        </w:rPr>
        <w:t xml:space="preserve">Esimerkki 9.663</w:t>
      </w:r>
    </w:p>
    <w:p>
      <w:r>
        <w:t xml:space="preserve">kun totuus salaperäisistä muista alkaa paljastua, yksi onnettomuudesta selvinneistä pettää muut haaksirikkoutuneet, ja lento-onnettomuuden syy paljastuu.</w:t>
      </w:r>
    </w:p>
    <w:p>
      <w:r>
        <w:rPr>
          <w:b/>
        </w:rPr>
        <w:t xml:space="preserve">Tulos</w:t>
      </w:r>
    </w:p>
    <w:p>
      <w:r>
        <w:t xml:space="preserve">kun totuus salaperäisistä muista alkaa paljastua , yksi onnettomuudesta selvinneistä pettää muut haaksirikkoutuneet , ja lento-onnettomuuden syy paljastuu.</w:t>
      </w:r>
    </w:p>
    <w:p>
      <w:r>
        <w:rPr>
          <w:b/>
        </w:rPr>
        <w:t xml:space="preserve">Tulos</w:t>
      </w:r>
    </w:p>
    <w:p>
      <w:r>
        <w:t xml:space="preserve">kun totuus muista selviää, yksi onnettomuudesta selvinneistä pettää muut haaksirikkoutuneet, ja lento-onnettomuuden syy paljastuu.</w:t>
      </w:r>
    </w:p>
    <w:p>
      <w:r>
        <w:rPr>
          <w:b/>
        </w:rPr>
        <w:t xml:space="preserve">Tulos</w:t>
      </w:r>
    </w:p>
    <w:p>
      <w:r>
        <w:t xml:space="preserve">kun totuus salaperäisistä muista alkaa paljastua , yksi onnettomuudesta selviytyneistä pettää muut haaksirikkoutuneet , ja lento-onnettomuuden syy näytetään / kerrotaan.</w:t>
      </w:r>
    </w:p>
    <w:p>
      <w:r>
        <w:rPr>
          <w:b/>
        </w:rPr>
        <w:t xml:space="preserve">Tulos</w:t>
      </w:r>
    </w:p>
    <w:p>
      <w:r>
        <w:t xml:space="preserve">kun totuus salaperäisistä muista alkaa paljastua , onnettomuudesta selvinnyt pettää muut haaksirikkoutuneet , lento-onnettomuus paljastuu.</w:t>
      </w:r>
    </w:p>
    <w:p>
      <w:r>
        <w:rPr>
          <w:b/>
        </w:rPr>
        <w:t xml:space="preserve">Tulos</w:t>
      </w:r>
    </w:p>
    <w:p>
      <w:r>
        <w:t xml:space="preserve">kun totuus oudoista muista tulee julki , yksi onnettomuudesta selviytyneistä pettää muut haaksirikkoutuneet , ja tavallisen onnettomuuden syy selviää.</w:t>
      </w:r>
    </w:p>
    <w:p>
      <w:r>
        <w:rPr>
          <w:b/>
        </w:rPr>
        <w:t xml:space="preserve">Tulos</w:t>
      </w:r>
    </w:p>
    <w:p>
      <w:r>
        <w:t xml:space="preserve">kun totuus salaperäisistä muista alkaa paljastua, yksi onnettomuudesta selvinneistä pettää muut haaksirikkoutuneet ja lento-onnettomuuden syy paljastuu.</w:t>
      </w:r>
    </w:p>
    <w:p>
      <w:r>
        <w:rPr>
          <w:b/>
        </w:rPr>
        <w:t xml:space="preserve">Tulos</w:t>
      </w:r>
    </w:p>
    <w:p>
      <w:r>
        <w:t xml:space="preserve">kun totuus salaperäisistä muista alkaa paljastua, yksi onnettomuudesta selvinneistä pettää muut, ja lento-onnettomuuden syy paljastuu.</w:t>
      </w:r>
    </w:p>
    <w:p>
      <w:r>
        <w:rPr>
          <w:b/>
        </w:rPr>
        <w:t xml:space="preserve">Tulos</w:t>
      </w:r>
    </w:p>
    <w:p>
      <w:r>
        <w:t xml:space="preserve">kun totuus muista alkaa selvitä , onnettomuudesta selvinnyt huijaa mukana olleita, ja suunnitelman kaatumisen syy selviää.</w:t>
      </w:r>
    </w:p>
    <w:p>
      <w:r>
        <w:rPr>
          <w:b/>
        </w:rPr>
        <w:t xml:space="preserve">Esimerkki 9.664</w:t>
      </w:r>
    </w:p>
    <w:p>
      <w:r>
        <w:t xml:space="preserve">lääke myös pidentää aikaa ennen kuin potilas tarvitsee hengitystukea.</w:t>
      </w:r>
    </w:p>
    <w:p>
      <w:r>
        <w:rPr>
          <w:b/>
        </w:rPr>
        <w:t xml:space="preserve">Tulos</w:t>
      </w:r>
    </w:p>
    <w:p>
      <w:r>
        <w:t xml:space="preserve">lääke pidentää aikaa siihen, että potilas tarvitsee hengityskonehoitoa.</w:t>
      </w:r>
    </w:p>
    <w:p>
      <w:r>
        <w:rPr>
          <w:b/>
        </w:rPr>
        <w:t xml:space="preserve">Tulos</w:t>
      </w:r>
    </w:p>
    <w:p>
      <w:r>
        <w:t xml:space="preserve">lääke myös pidentää aikaa ennen kuin potilas tarvitsee hengitystukea.</w:t>
      </w:r>
    </w:p>
    <w:p>
      <w:r>
        <w:rPr>
          <w:b/>
        </w:rPr>
        <w:t xml:space="preserve">Tulos</w:t>
      </w:r>
    </w:p>
    <w:p>
      <w:r>
        <w:t xml:space="preserve">lääke pidentää aikaa ennen kuin potilas tarvitsee hengitystukea.</w:t>
      </w:r>
    </w:p>
    <w:p>
      <w:r>
        <w:rPr>
          <w:b/>
        </w:rPr>
        <w:t xml:space="preserve">Tulos</w:t>
      </w:r>
    </w:p>
    <w:p>
      <w:r>
        <w:t xml:space="preserve">lääke myös pidentää aikaa ennen kuin potilas tarvitsee hengitysapua.</w:t>
      </w:r>
    </w:p>
    <w:p>
      <w:r>
        <w:rPr>
          <w:b/>
        </w:rPr>
        <w:t xml:space="preserve">Tulos</w:t>
      </w:r>
    </w:p>
    <w:p>
      <w:r>
        <w:t xml:space="preserve">tämä lääke myös pidentää aikaa ennen kuin potilas tarvitsee hengitystukea.</w:t>
      </w:r>
    </w:p>
    <w:p>
      <w:r>
        <w:rPr>
          <w:b/>
        </w:rPr>
        <w:t xml:space="preserve">Tulos</w:t>
      </w:r>
    </w:p>
    <w:p>
      <w:r>
        <w:t xml:space="preserve">lääke myös pidentää aikaa ennen kuin potilas tarvitsee hengityskonetta.</w:t>
      </w:r>
    </w:p>
    <w:p>
      <w:r>
        <w:rPr>
          <w:b/>
        </w:rPr>
        <w:t xml:space="preserve">Esimerkki 9.665</w:t>
      </w:r>
    </w:p>
    <w:p>
      <w:r>
        <w:t xml:space="preserve">Kun hän jatkoi " just say no " -ohjelman edistämistä, hän esiintyi 1980-luvun suositun komediasarjan diff ' rent strokes jaksossa ja vuoden 1985 rock-musiikkivideossa " stop the madness ".</w:t>
      </w:r>
    </w:p>
    <w:p>
      <w:r>
        <w:rPr>
          <w:b/>
        </w:rPr>
        <w:t xml:space="preserve">Tulos</w:t>
      </w:r>
    </w:p>
    <w:p>
      <w:r>
        <w:t xml:space="preserve">hän esiintyi diff 'rent strokes ja rock-musiikkivideossa " stop the madness ", vaikka hän jatkoi " just say no " -mainontaa.</w:t>
      </w:r>
    </w:p>
    <w:p>
      <w:r>
        <w:rPr>
          <w:b/>
        </w:rPr>
        <w:t xml:space="preserve">Tulos</w:t>
      </w:r>
    </w:p>
    <w:p>
      <w:r>
        <w:t xml:space="preserve">Kun hän jatkoi " just say no " -ohjelman edistämistä, hän esiintyi 1980-luvun suositun komediasarjan diff ' rent strokes jaksossa ja vuoden 1985 rock-musiikkivideossa " stop the madness ".</w:t>
      </w:r>
    </w:p>
    <w:p>
      <w:r>
        <w:rPr>
          <w:b/>
        </w:rPr>
        <w:t xml:space="preserve">Tulos</w:t>
      </w:r>
    </w:p>
    <w:p>
      <w:r>
        <w:t xml:space="preserve">kun hän jatkoi vauhtia " just say no ", hän näytti episodi suosittu 1980-luvun komediasarja diff " vuokra iskee ja vuonna 1985 rock-musiikkivideo , " stop the madness ".</w:t>
      </w:r>
    </w:p>
    <w:p>
      <w:r>
        <w:rPr>
          <w:b/>
        </w:rPr>
        <w:t xml:space="preserve">Tulos</w:t>
      </w:r>
    </w:p>
    <w:p>
      <w:r>
        <w:t xml:space="preserve">1 . kun hän jatkoi " just say no " -ohjelman edistämistä, hän esiintyi 1980-luvun suositun komediasarjan diff ' rent strokes jaksossa ja vuonna 1985 rock-musiikkivideossa " stop the madness ".</w:t>
      </w:r>
    </w:p>
    <w:p>
      <w:r>
        <w:rPr>
          <w:b/>
        </w:rPr>
        <w:t xml:space="preserve">Tulos</w:t>
      </w:r>
    </w:p>
    <w:p>
      <w:r>
        <w:t xml:space="preserve">Vaikka edelleen edistää " just say no ", hän näytteli episodi suosittu 1980-luvun televisio-ohjelma diff " vuokra aivohalvauksia ja vuonna 1985 rock-musiikkivideo , " stop the madness ".</w:t>
      </w:r>
    </w:p>
    <w:p>
      <w:r>
        <w:rPr>
          <w:b/>
        </w:rPr>
        <w:t xml:space="preserve">Tulos</w:t>
      </w:r>
    </w:p>
    <w:p>
      <w:r>
        <w:t xml:space="preserve">hän esiintyi 1980-luvun komediasarjassa diff 'rent stokes ja vuoden 1985 rock-videossa "stop the madness", kun hän edisti "just say no" -elokuvaa.</w:t>
      </w:r>
    </w:p>
    <w:p>
      <w:r>
        <w:rPr>
          <w:b/>
        </w:rPr>
        <w:t xml:space="preserve">Esimerkki 9.666</w:t>
      </w:r>
    </w:p>
    <w:p>
      <w:r>
        <w:t xml:space="preserve">tämä vaikutus ei tule esiin siirryttäessä makro- ja mikroulottuvuuksista mikroulottuvuuksiin.</w:t>
      </w:r>
    </w:p>
    <w:p>
      <w:r>
        <w:rPr>
          <w:b/>
        </w:rPr>
        <w:t xml:space="preserve">Tulos</w:t>
      </w:r>
    </w:p>
    <w:p>
      <w:r>
        <w:t xml:space="preserve">tämä ei tule kyseeseen siirryttäessä makro- ja mikroulottuvuuksista.</w:t>
      </w:r>
    </w:p>
    <w:p>
      <w:r>
        <w:rPr>
          <w:b/>
        </w:rPr>
        <w:t xml:space="preserve">Tulos</w:t>
      </w:r>
    </w:p>
    <w:p>
      <w:r>
        <w:t xml:space="preserve">tätä vaikutusta ei tapahdu siirtymällä makro- ja mikroulottuvuuksista.</w:t>
      </w:r>
    </w:p>
    <w:p>
      <w:r>
        <w:rPr>
          <w:b/>
        </w:rPr>
        <w:t xml:space="preserve">Tulos</w:t>
      </w:r>
    </w:p>
    <w:p>
      <w:r>
        <w:t xml:space="preserve">tämä vaikutus ei toteudu, kun siirrytään makrosta mikroon.</w:t>
      </w:r>
    </w:p>
    <w:p>
      <w:r>
        <w:rPr>
          <w:b/>
        </w:rPr>
        <w:t xml:space="preserve">Tulos</w:t>
      </w:r>
    </w:p>
    <w:p>
      <w:r>
        <w:t xml:space="preserve">tätä vaikutusta ei tapahdu siirtymällä makro- ja mikroulottuvuuksista.</w:t>
      </w:r>
    </w:p>
    <w:p>
      <w:r>
        <w:rPr>
          <w:b/>
        </w:rPr>
        <w:t xml:space="preserve">Tulos</w:t>
      </w:r>
    </w:p>
    <w:p>
      <w:r>
        <w:t xml:space="preserve">tämä tulos ei tule esiin, kun siirrytään makro- ja mikroulottuvuuksista mikroulottuvuuksiin.</w:t>
      </w:r>
    </w:p>
    <w:p>
      <w:r>
        <w:rPr>
          <w:b/>
        </w:rPr>
        <w:t xml:space="preserve">Tulos</w:t>
      </w:r>
    </w:p>
    <w:p>
      <w:r>
        <w:t xml:space="preserve">tätä ei nähdä, kun siirrytään suuresta kuvasta pieneen.</w:t>
      </w:r>
    </w:p>
    <w:p>
      <w:r>
        <w:rPr>
          <w:b/>
        </w:rPr>
        <w:t xml:space="preserve">Esimerkki 9.667</w:t>
      </w:r>
    </w:p>
    <w:p>
      <w:r>
        <w:t xml:space="preserve">hän laajensi valikoimaansa , hänen viimeaikaisempia elokuviaan ovat Fight Club , Wallace &amp; Gromit : ihmiskanin kirous ja Tim Burtonin Charlie ja suklaatehdas , Ruumiin morsian , Big Fish ja Sweeney Todd : The Demon Barber of Fleet Street .</w:t>
      </w:r>
    </w:p>
    <w:p>
      <w:r>
        <w:rPr>
          <w:b/>
        </w:rPr>
        <w:t xml:space="preserve">Tulos</w:t>
      </w:r>
    </w:p>
    <w:p>
      <w:r>
        <w:t xml:space="preserve">hän lisäsi valikoimaansa , hänen viimeaikaisempia elokuviaan ovat Fight Club , Wallace &amp; Gromit : ihmiskanin kirous ja Tim Burtonin Charlie ja suklaatehdas , Ruumiin morsian , Big Fish ja Sweeney Todd : laivastokadun demonibarber.</w:t>
      </w:r>
    </w:p>
    <w:p>
      <w:r>
        <w:rPr>
          <w:b/>
        </w:rPr>
        <w:t xml:space="preserve">Tulos</w:t>
      </w:r>
    </w:p>
    <w:p>
      <w:r>
        <w:t xml:space="preserve">hän laajensi valikoimaansa , hänen viimeaikaisempia elokuviaan ovat Fight Club , Wallace &amp; Gromit : ihmiskanin kirous ja Tim Burtonin Charlie ja suklaatehdas , Ruumiinmorsian , Big Fish ja Sweeney Todd : laivastokadun demoninen mieskampaaja .</w:t>
      </w:r>
    </w:p>
    <w:p>
      <w:r>
        <w:rPr>
          <w:b/>
        </w:rPr>
        <w:t xml:space="preserve">Tulos</w:t>
      </w:r>
    </w:p>
    <w:p>
      <w:r>
        <w:t xml:space="preserve">hän laajensi valikoimaansa , hänen myöhäisempiä elokuviaan ovat " fight club , wallace &amp; gromit : ihmiskanin kirous , tim burtonin Charlie ja suklaatehdas , ruumiin morsian , iso kala , sweeny tood : fleet streetin demonibarber.</w:t>
      </w:r>
    </w:p>
    <w:p>
      <w:r>
        <w:rPr>
          <w:b/>
        </w:rPr>
        <w:t xml:space="preserve">Tulos</w:t>
      </w:r>
    </w:p>
    <w:p>
      <w:r>
        <w:t xml:space="preserve">hän laajensi valikoimaansa , hänen uusimmat elokuvansa ovat Fight Club , Wallace &amp; Gromit : ihmiskanin kirous ja Tim Burtonin Charlie ja suklaatehdas , Ruumiinmorsian , Big Fish ja Sweeney Todd : The Demon Barber of Fleet Street.</w:t>
      </w:r>
    </w:p>
    <w:p>
      <w:r>
        <w:rPr>
          <w:b/>
        </w:rPr>
        <w:t xml:space="preserve">Tulos</w:t>
      </w:r>
    </w:p>
    <w:p>
      <w:r>
        <w:t xml:space="preserve">hän laajensi valikoimaansa uusimmilla elokuvillaan , Fight Club , Wallace ja Gromit , The Curse of were Rabbit ja useat Tim Burtonin elokuvat.</w:t>
      </w:r>
    </w:p>
    <w:p>
      <w:r>
        <w:rPr>
          <w:b/>
        </w:rPr>
        <w:t xml:space="preserve">Tulos</w:t>
      </w:r>
    </w:p>
    <w:p>
      <w:r>
        <w:t xml:space="preserve">hän laajensi valikoimaansa , hänen nykyaikaisempia elokuviaan ovat Fight Club , Wallace &amp; Gromit : ihmiskanin kirous , Tim Burtonin Charlie ja suklaatehdas , Corpse Bride , Big Fish ja Sweeney Todd : The Demon Barber of Fleet Street .</w:t>
      </w:r>
    </w:p>
    <w:p>
      <w:r>
        <w:rPr>
          <w:b/>
        </w:rPr>
        <w:t xml:space="preserve">Tulos</w:t>
      </w:r>
    </w:p>
    <w:p>
      <w:r>
        <w:t xml:space="preserve">hän laajensi valikoimaansa , hänen viimeaikaisia elokuviaan ovat Fight Club , Wallace ja Gromit : ihmiskanin kirous ja Tim Burtonin Charlie ja suklaatehdas .</w:t>
      </w:r>
    </w:p>
    <w:p>
      <w:r>
        <w:rPr>
          <w:b/>
        </w:rPr>
        <w:t xml:space="preserve">Tulos</w:t>
      </w:r>
    </w:p>
    <w:p>
      <w:r>
        <w:t xml:space="preserve">hän laajensi valikoimaansa , hänen viimeisimpiä elokuviaan ovat Fight Club , Wallace &amp; Gromit : ihmiskanin kirous ja Tim Burtonin Charlie ja suklaatehdas , Ruumiin morsian , Big Fish ja Sweeney Todd : The Demon Barber of Fleet Street .</w:t>
      </w:r>
    </w:p>
    <w:p>
      <w:r>
        <w:rPr>
          <w:b/>
        </w:rPr>
        <w:t xml:space="preserve">Esimerkki 9.668</w:t>
      </w:r>
    </w:p>
    <w:p>
      <w:r>
        <w:t xml:space="preserve">langanveto tätä tekniikkaa on jo pitkään käytetty joustavan metallilangan valmistukseen vetämällä materiaali pienenevän kokoisten muottien läpi.</w:t>
      </w:r>
    </w:p>
    <w:p>
      <w:r>
        <w:rPr>
          <w:b/>
        </w:rPr>
        <w:t xml:space="preserve">Tulos</w:t>
      </w:r>
    </w:p>
    <w:p>
      <w:r>
        <w:t xml:space="preserve">tekniikka langanveto, jota on käytetty jo pitkään joustavan metallilangan valmistukseen piirtämällä materiaalia pienenevässä koossa sarjan läpi.</w:t>
      </w:r>
    </w:p>
    <w:p>
      <w:r>
        <w:rPr>
          <w:b/>
        </w:rPr>
        <w:t xml:space="preserve">Tulos</w:t>
      </w:r>
    </w:p>
    <w:p>
      <w:r>
        <w:t xml:space="preserve">langanvetotekniikkaa on jo pitkään käytetty joustavan metallilangan valmistukseen vetämällä materiaali pienenevän kokoisten muottien läpi.</w:t>
      </w:r>
    </w:p>
    <w:p>
      <w:r>
        <w:rPr>
          <w:b/>
        </w:rPr>
        <w:t xml:space="preserve">Tulos</w:t>
      </w:r>
    </w:p>
    <w:p>
      <w:r>
        <w:t xml:space="preserve">langanvetoa tätä toimintatapaa on jo pitkään käytetty joustavan metallilangan valmistukseen vetämällä materiaali pienenevän kokoisten muottien läpi.</w:t>
      </w:r>
    </w:p>
    <w:p>
      <w:r>
        <w:rPr>
          <w:b/>
        </w:rPr>
        <w:t xml:space="preserve">Tulos</w:t>
      </w:r>
    </w:p>
    <w:p>
      <w:r>
        <w:t xml:space="preserve">langanvetotekniikkaa on jo pitkään käytetty joustavien metallilankojen valmistukseen vetämällä materiaalia pienenevien muottien läpi.</w:t>
      </w:r>
    </w:p>
    <w:p>
      <w:r>
        <w:rPr>
          <w:b/>
        </w:rPr>
        <w:t xml:space="preserve">Tulos</w:t>
      </w:r>
    </w:p>
    <w:p>
      <w:r>
        <w:t xml:space="preserve">Langanveto on menetelmä, jota on jo pitkään käytetty joustavan mitalilangan valmistukseen ajamalla materiaali useiden pienenevän kokoisten muottien läpi.</w:t>
      </w:r>
    </w:p>
    <w:p>
      <w:r>
        <w:rPr>
          <w:b/>
        </w:rPr>
        <w:t xml:space="preserve">Tulos</w:t>
      </w:r>
    </w:p>
    <w:p>
      <w:r>
        <w:t xml:space="preserve">tätä tekniikkaa on jo pitkään käytetty joustavan metallilangan valmistukseen vetämällä materiaali pienenevän kokoisten muottien läpi.</w:t>
      </w:r>
    </w:p>
    <w:p>
      <w:r>
        <w:rPr>
          <w:b/>
        </w:rPr>
        <w:t xml:space="preserve">Tulos</w:t>
      </w:r>
    </w:p>
    <w:p>
      <w:r>
        <w:t xml:space="preserve">Langanvetoa käytetään joustavan metallilangan valmistukseen vetämällä materiaali pienenevän kokoisten muottien läpi.</w:t>
      </w:r>
    </w:p>
    <w:p>
      <w:r>
        <w:rPr>
          <w:b/>
        </w:rPr>
        <w:t xml:space="preserve">Tulos</w:t>
      </w:r>
    </w:p>
    <w:p>
      <w:r>
        <w:t xml:space="preserve">tekniikkaa nimeltä "langanveto" on jo pitkään käytetty joustavan metallilangan valmistukseen vetämällä materiaali pienenevän kokoisten muottien läpi.</w:t>
      </w:r>
    </w:p>
    <w:p>
      <w:r>
        <w:rPr>
          <w:b/>
        </w:rPr>
        <w:t xml:space="preserve">Esimerkki 9.669</w:t>
      </w:r>
    </w:p>
    <w:p>
      <w:r>
        <w:t xml:space="preserve">se tuli tunnetuksi "maailman vesihiihdon pääkaupunkina", koska monet lajin merkkipaalut ja yli 50 maailmanennätystä rikottiin siellä.</w:t>
      </w:r>
    </w:p>
    <w:p>
      <w:r>
        <w:rPr>
          <w:b/>
        </w:rPr>
        <w:t xml:space="preserve">Tulos</w:t>
      </w:r>
    </w:p>
    <w:p>
      <w:r>
        <w:t xml:space="preserve">1 . se tuli tunnetuksi "maailman vesihiihtopääkaupunkina", koska monet lajin merkkipaalut ja yli 50 maailmanennätystä rikottiin siellä.</w:t>
      </w:r>
    </w:p>
    <w:p>
      <w:r>
        <w:rPr>
          <w:b/>
        </w:rPr>
        <w:t xml:space="preserve">Tulos</w:t>
      </w:r>
    </w:p>
    <w:p>
      <w:r>
        <w:t xml:space="preserve">se tuli tunnetuksi "maailman vesihiihtopääkaupunkina", koska siellä tehtiin useita lajin merkkipaaluja ja yli 50 maailmanennätystä.</w:t>
      </w:r>
    </w:p>
    <w:p>
      <w:r>
        <w:rPr>
          <w:b/>
        </w:rPr>
        <w:t xml:space="preserve">Tulos</w:t>
      </w:r>
    </w:p>
    <w:p>
      <w:r>
        <w:t xml:space="preserve">Koska siellä rikottiin yli 50 maailmanennätystä ja siellä tehtiin merkittäviä "ensikertalaisia" lajissa, sitä kutsutaan "maailman vesihiihtopääkaupungiksi".</w:t>
      </w:r>
    </w:p>
    <w:p>
      <w:r>
        <w:rPr>
          <w:b/>
        </w:rPr>
        <w:t xml:space="preserve">Tulos</w:t>
      </w:r>
    </w:p>
    <w:p>
      <w:r>
        <w:t xml:space="preserve">se tuli tunnetuksi "maailman vesihiihtopääkaupunkina", koska siellä rikottiin monia lajin maamerkkejä ja yli 50 maailmanennätystä.</w:t>
      </w:r>
    </w:p>
    <w:p>
      <w:r>
        <w:rPr>
          <w:b/>
        </w:rPr>
        <w:t xml:space="preserve">Tulos</w:t>
      </w:r>
    </w:p>
    <w:p>
      <w:r>
        <w:t xml:space="preserve">se tuli tunnetuksi "maailman vesihiihtopääkaupunkina", koska siellä tehtiin monia lajin merkkipaaluja, ja siellä rikottiin yli 50 maailmanennätystä.</w:t>
      </w:r>
    </w:p>
    <w:p>
      <w:r>
        <w:rPr>
          <w:b/>
        </w:rPr>
        <w:t xml:space="preserve">Tulos</w:t>
      </w:r>
    </w:p>
    <w:p>
      <w:r>
        <w:t xml:space="preserve">Siellä rikottiin monia lajin "ensiesityksiä" ja yli 50 maailmanennätystä, minkä vuoksi sitä kutsutaan maailman vesihiihtopääkaupungiksi.</w:t>
      </w:r>
    </w:p>
    <w:p>
      <w:r>
        <w:rPr>
          <w:b/>
        </w:rPr>
        <w:t xml:space="preserve">Tulos</w:t>
      </w:r>
    </w:p>
    <w:p>
      <w:r>
        <w:t xml:space="preserve">se tuli tunnetuksi "maailman vesihiihdon pääkaupunkina", koska monet lajin merkkipaalut "ensimmäiset" ja yli 50 maailmanennätystä rikottiin siellä.</w:t>
      </w:r>
    </w:p>
    <w:p>
      <w:r>
        <w:rPr>
          <w:b/>
        </w:rPr>
        <w:t xml:space="preserve">Esimerkki 9.670</w:t>
      </w:r>
    </w:p>
    <w:p>
      <w:r>
        <w:t xml:space="preserve">palattuaan Yhdysvaltoihin ram dass ja larry brilliant perustivat seva-säätiön, kansainvälisen kehitysyhteistyöjärjestön, joka on sitoutunut soveltamaan neem karoli baban opetuksia maailman köyhyyden poistamiseksi.</w:t>
      </w:r>
    </w:p>
    <w:p>
      <w:r>
        <w:rPr>
          <w:b/>
        </w:rPr>
        <w:t xml:space="preserve">Tulos</w:t>
      </w:r>
    </w:p>
    <w:p>
      <w:r>
        <w:t xml:space="preserve">palattuaan Yhdysvaltoihin ram dass ja larry brilliant perustivat seva-säätiön, maailmanlaajuisen kehitysjärjestön, joka on sitoutunut soveltamaan neem karoli baban opetuksia maailman köyhyyden poistamiseksi.</w:t>
      </w:r>
    </w:p>
    <w:p>
      <w:r>
        <w:rPr>
          <w:b/>
        </w:rPr>
        <w:t xml:space="preserve">Tulos</w:t>
      </w:r>
    </w:p>
    <w:p>
      <w:r>
        <w:t xml:space="preserve">palattuaan Yhdysvaltoihin ram dass ja larry brilliant perustivat seva-säätiön, kansainvälisen kehitysyhteistyöjärjestön, joka on sitoutunut noudattamaan neem karoli baban opetusta maailman köyhyyden lopettamiseksi.</w:t>
      </w:r>
    </w:p>
    <w:p>
      <w:r>
        <w:rPr>
          <w:b/>
        </w:rPr>
        <w:t xml:space="preserve">Tulos</w:t>
      </w:r>
    </w:p>
    <w:p>
      <w:r>
        <w:t xml:space="preserve">ram dass ja larry brilliant perustivat seva-säätiön, kansainvälisen kehitysyhteistyöjärjestön, joka on sitoutunut soveltamaan neem karoli baban opetuksia maailman köyhyyden poistamiseksi.</w:t>
      </w:r>
    </w:p>
    <w:p>
      <w:r>
        <w:rPr>
          <w:b/>
        </w:rPr>
        <w:t xml:space="preserve">Tulos</w:t>
      </w:r>
    </w:p>
    <w:p>
      <w:r>
        <w:t xml:space="preserve">palattuaan Yhdysvaltoihin ram dass ja larry brilliant perustivat seva-säätiön . se oli kansainvälinen kehitysjärjestö, jonka tehtävänä oli panna täytäntöön neem karoli baban opetukset, joiden tarkoituksena oli lopettaa köyhyys maailmassa.</w:t>
      </w:r>
    </w:p>
    <w:p>
      <w:r>
        <w:rPr>
          <w:b/>
        </w:rPr>
        <w:t xml:space="preserve">Tulos</w:t>
      </w:r>
    </w:p>
    <w:p>
      <w:r>
        <w:t xml:space="preserve">palattuaan yhdysvaltoihin r.</w:t>
      </w:r>
    </w:p>
    <w:p>
      <w:r>
        <w:rPr>
          <w:b/>
        </w:rPr>
        <w:t xml:space="preserve">Tulos</w:t>
      </w:r>
    </w:p>
    <w:p>
      <w:r>
        <w:t xml:space="preserve">palattuaan takaisin Yhdysvaltoihin, uroslampaat dass ja larry hyvin kirkas aloitti seva säätiö, kansainvälinen kehitysjärjestö teki itse vastuussa laittaa käyttää opetuksia Neem Karoli Baba kohti lopettamista maapallon rahaton conditi.</w:t>
      </w:r>
    </w:p>
    <w:p>
      <w:r>
        <w:rPr>
          <w:b/>
        </w:rPr>
        <w:t xml:space="preserve">Tulos</w:t>
      </w:r>
    </w:p>
    <w:p>
      <w:r>
        <w:t xml:space="preserve">palattuaan meille ram dass ja larry brilliant perustivat kansainvälisen kehitysyhteistyöjärjestön, seva-säätiön, joka sitoutui soveltamaan neem karoli baban opetuksia maailman köyhyyden lopettamiseksi.</w:t>
      </w:r>
    </w:p>
    <w:p>
      <w:r>
        <w:rPr>
          <w:b/>
        </w:rPr>
        <w:t xml:space="preserve">Esimerkki 9.671</w:t>
      </w:r>
    </w:p>
    <w:p>
      <w:r>
        <w:t xml:space="preserve">nukke on esine, joka esittää vauvaa tai muuta ihmistä.</w:t>
      </w:r>
    </w:p>
    <w:p>
      <w:r>
        <w:rPr>
          <w:b/>
        </w:rPr>
        <w:t xml:space="preserve">Tulos</w:t>
      </w:r>
    </w:p>
    <w:p>
      <w:r>
        <w:t xml:space="preserve">nukke on esine, joka näyttää vauvalta tai muulta ihmiseltä.</w:t>
      </w:r>
    </w:p>
    <w:p>
      <w:r>
        <w:rPr>
          <w:b/>
        </w:rPr>
        <w:t xml:space="preserve">Tulos</w:t>
      </w:r>
    </w:p>
    <w:p>
      <w:r>
        <w:t xml:space="preserve">nukke edustaa vauvaa tai muuta ihmistä.</w:t>
      </w:r>
    </w:p>
    <w:p>
      <w:r>
        <w:rPr>
          <w:b/>
        </w:rPr>
        <w:t xml:space="preserve">Tulos</w:t>
      </w:r>
    </w:p>
    <w:p>
      <w:r>
        <w:t xml:space="preserve">nukke on lelu, joka näyttää vauvalta tai muulta henkilöltä.</w:t>
      </w:r>
    </w:p>
    <w:p>
      <w:r>
        <w:rPr>
          <w:b/>
        </w:rPr>
        <w:t xml:space="preserve">Tulos</w:t>
      </w:r>
    </w:p>
    <w:p>
      <w:r>
        <w:t xml:space="preserve">nukke on lelu, joka on kuin vauva , lapsi tai aikuinen ihminen.</w:t>
      </w:r>
    </w:p>
    <w:p>
      <w:r>
        <w:rPr>
          <w:b/>
        </w:rPr>
        <w:t xml:space="preserve">Tulos</w:t>
      </w:r>
    </w:p>
    <w:p>
      <w:r>
        <w:t xml:space="preserve">nukke on esine, joka näyttää vauvalta tai muulta ihmiseltä.</w:t>
      </w:r>
    </w:p>
    <w:p>
      <w:r>
        <w:rPr>
          <w:b/>
        </w:rPr>
        <w:t xml:space="preserve">Tulos</w:t>
      </w:r>
    </w:p>
    <w:p>
      <w:r>
        <w:t xml:space="preserve">nukke on esine, joka näyttää vauvalta tai muulta ihmiseltä.</w:t>
      </w:r>
    </w:p>
    <w:p>
      <w:r>
        <w:rPr>
          <w:b/>
        </w:rPr>
        <w:t xml:space="preserve">Tulos</w:t>
      </w:r>
    </w:p>
    <w:p>
      <w:r>
        <w:t xml:space="preserve">nukke edustaa vauvaa tai muuta ihmistä.</w:t>
      </w:r>
    </w:p>
    <w:p>
      <w:r>
        <w:rPr>
          <w:b/>
        </w:rPr>
        <w:t xml:space="preserve">Esimerkki 9.672</w:t>
      </w:r>
    </w:p>
    <w:p>
      <w:r>
        <w:t xml:space="preserve">muinaisessa heprealaisessa heimokontekstissa pidettiin yksilön ja perheen velvollisuutena kostaa paha jumalan puolesta.</w:t>
      </w:r>
    </w:p>
    <w:p>
      <w:r>
        <w:rPr>
          <w:b/>
        </w:rPr>
        <w:t xml:space="preserve">Tulos</w:t>
      </w:r>
    </w:p>
    <w:p>
      <w:r>
        <w:t xml:space="preserve">yksilön ja perheen velvollisuus on kostaa jumalalle pahasta muinaisissa heprealaisissa heimoissa.</w:t>
      </w:r>
    </w:p>
    <w:p>
      <w:r>
        <w:rPr>
          <w:b/>
        </w:rPr>
        <w:t xml:space="preserve">Tulos</w:t>
      </w:r>
    </w:p>
    <w:p>
      <w:r>
        <w:t xml:space="preserve">1 . muinaisina hebralaisten heimojen aikoina yksilön ja perheen pyhä velvollisuus oli kostaa paha jumalan puolesta.</w:t>
      </w:r>
    </w:p>
    <w:p>
      <w:r>
        <w:rPr>
          <w:b/>
        </w:rPr>
        <w:t xml:space="preserve">Tulos</w:t>
      </w:r>
    </w:p>
    <w:p>
      <w:r>
        <w:t xml:space="preserve">Hyvin vanhassa heprealaisessa heimokuvassa yksilön ja perheen velvollisuutena pidettiin pahojen tekojen kostamista jumalalle. näetkö huonon tai puuttuvan määritelmän? me korjaamme sen.</w:t>
      </w:r>
    </w:p>
    <w:p>
      <w:r>
        <w:rPr>
          <w:b/>
        </w:rPr>
        <w:t xml:space="preserve">Tulos</w:t>
      </w:r>
    </w:p>
    <w:p>
      <w:r>
        <w:t xml:space="preserve">vanhoissa heprealaisissa heimoissa ihmisen ja hänen perheensä velvollisuus oli kostaa pahaa vastaan jumalalle.</w:t>
      </w:r>
    </w:p>
    <w:p>
      <w:r>
        <w:rPr>
          <w:b/>
        </w:rPr>
        <w:t xml:space="preserve">Tulos</w:t>
      </w:r>
    </w:p>
    <w:p>
      <w:r>
        <w:t xml:space="preserve">pahuuden kostamista jumalan puolesta pidetään edelleen yksilön ja perheen velvollisuutena muinaisessa heprealaisessa heimokontekstissa.</w:t>
      </w:r>
    </w:p>
    <w:p>
      <w:r>
        <w:rPr>
          <w:b/>
        </w:rPr>
        <w:t xml:space="preserve">Tulos</w:t>
      </w:r>
    </w:p>
    <w:p>
      <w:r>
        <w:t xml:space="preserve">Vanhassa heprealaisessa heimokulttuurissa ajateltiin, että ihmisten ja heidän perheidensä velvollisuutena oli kostaa paha jumalan puolesta.</w:t>
      </w:r>
    </w:p>
    <w:p>
      <w:r>
        <w:rPr>
          <w:b/>
        </w:rPr>
        <w:t xml:space="preserve">Tulos</w:t>
      </w:r>
    </w:p>
    <w:p>
      <w:r>
        <w:t xml:space="preserve">Vanhassa hebralaisessa heimokontekstissa ajateltiin, että henkilön ja perheen velvollisuutena oli tuhota paha jumalan puolesta.</w:t>
      </w:r>
    </w:p>
    <w:p>
      <w:r>
        <w:rPr>
          <w:b/>
        </w:rPr>
        <w:t xml:space="preserve">Esimerkki 9.673</w:t>
      </w:r>
    </w:p>
    <w:p>
      <w:r>
        <w:t xml:space="preserve">frederick rakennutti sinne kesäasunnon sophie charlottea varten vuosina 1695-1699 arkkitehti johann arnold neringin toimesta.</w:t>
      </w:r>
    </w:p>
    <w:p>
      <w:r>
        <w:rPr>
          <w:b/>
        </w:rPr>
        <w:t xml:space="preserve">Tulos</w:t>
      </w:r>
    </w:p>
    <w:p>
      <w:r>
        <w:t xml:space="preserve">frederick rakennutti sinne Sophie Charlottelle kesäasunnon, jonka arkkitehti johann arnold nering rakennutti vuosina 1695-1699.</w:t>
      </w:r>
    </w:p>
    <w:p>
      <w:r>
        <w:rPr>
          <w:b/>
        </w:rPr>
        <w:t xml:space="preserve">Tulos</w:t>
      </w:r>
    </w:p>
    <w:p>
      <w:r>
        <w:t xml:space="preserve">frederick rakennutti sinne kesäasunnon sophie charlottea varten arkkitehti johann neringin toimesta vuosina 1695-1699.</w:t>
      </w:r>
    </w:p>
    <w:p>
      <w:r>
        <w:rPr>
          <w:b/>
        </w:rPr>
        <w:t xml:space="preserve">Tulos</w:t>
      </w:r>
    </w:p>
    <w:p>
      <w:r>
        <w:t xml:space="preserve">frederickillä oli siellä kesämaja shophie charlottea varten. sen rakensi arkkitehti johann arnold nering vuosina 1695-1699.</w:t>
      </w:r>
    </w:p>
    <w:p>
      <w:r>
        <w:rPr>
          <w:b/>
        </w:rPr>
        <w:t xml:space="preserve">Tulos</w:t>
      </w:r>
    </w:p>
    <w:p>
      <w:r>
        <w:t xml:space="preserve">arkkitehti johann arnold nering rakennutti vuosina 1695-1699 Sophie Charlotten kesäasunnon frederickin tilauksesta.</w:t>
      </w:r>
    </w:p>
    <w:p>
      <w:r>
        <w:rPr>
          <w:b/>
        </w:rPr>
        <w:t xml:space="preserve">Tulos</w:t>
      </w:r>
    </w:p>
    <w:p>
      <w:r>
        <w:t xml:space="preserve">frederick rakennutti sinne kesämökin sophie charlottea varten vuosina 1695-1699 arkkitehti johann arnold neringin toimesta.</w:t>
      </w:r>
    </w:p>
    <w:p>
      <w:r>
        <w:rPr>
          <w:b/>
        </w:rPr>
        <w:t xml:space="preserve">Tulos</w:t>
      </w:r>
    </w:p>
    <w:p>
      <w:r>
        <w:t xml:space="preserve">frederick rakennutti sinne kesäasunnon sophie charlottea varten vuosina 1695-1699 arkkitehti johann arnold neringin toimesta.</w:t>
      </w:r>
    </w:p>
    <w:p>
      <w:r>
        <w:rPr>
          <w:b/>
        </w:rPr>
        <w:t xml:space="preserve">Tulos</w:t>
      </w:r>
    </w:p>
    <w:p>
      <w:r>
        <w:t xml:space="preserve">frederick rakennutti sinne kesämökin sophie charlottea varten vuosina 1695-1699 arkkitehti johann arnold neringin toimesta.</w:t>
      </w:r>
    </w:p>
    <w:p>
      <w:r>
        <w:rPr>
          <w:b/>
        </w:rPr>
        <w:t xml:space="preserve">Tulos</w:t>
      </w:r>
    </w:p>
    <w:p>
      <w:r>
        <w:t xml:space="preserve">frederickissä on kesäasunto, jonka arkkitehti johann arnold nering rakennutti sophie charlottea varten vuosina 1695-1699.</w:t>
      </w:r>
    </w:p>
    <w:p>
      <w:r>
        <w:rPr>
          <w:b/>
        </w:rPr>
        <w:t xml:space="preserve">Esimerkki 9.674</w:t>
      </w:r>
    </w:p>
    <w:p>
      <w:r>
        <w:t xml:space="preserve">hän oli toiminut kirurgi-komissaarina aluksilla, jotka veivät vankeja uuteen Etelä-Walesiin ja van diemenin maahan -lrb-, joka nykyään tunnetaan nimellä tasmania -rrb-.</w:t>
      </w:r>
    </w:p>
    <w:p>
      <w:r>
        <w:rPr>
          <w:b/>
        </w:rPr>
        <w:t xml:space="preserve">Tulos</w:t>
      </w:r>
    </w:p>
    <w:p>
      <w:r>
        <w:t xml:space="preserve">hän oli toiminut kirurgi-ylilääkärinä aluksilla, jotka veivät vankeja New South Walesiin ja van diemenin maahan -lrb-, jota nykyään kutsutaan tasmaniaksi -rrb-.</w:t>
      </w:r>
    </w:p>
    <w:p>
      <w:r>
        <w:rPr>
          <w:b/>
        </w:rPr>
        <w:t xml:space="preserve">Tulos</w:t>
      </w:r>
    </w:p>
    <w:p>
      <w:r>
        <w:t xml:space="preserve">hän oli toiminut kirurgi-superintendenttinä vankeja Uuteen Etelä-Walesiin kuljettavilla laivoilla.</w:t>
      </w:r>
    </w:p>
    <w:p>
      <w:r>
        <w:rPr>
          <w:b/>
        </w:rPr>
        <w:t xml:space="preserve">Tulos</w:t>
      </w:r>
    </w:p>
    <w:p>
      <w:r>
        <w:t xml:space="preserve">aluksilla, jotka veivät vankeja Uuteen Etelä-Walesiin ja Van Diemenin maahan -lrb-, joka nykyään tunnetaan nimellä Tasmania -rrb- , hän oli kirurgi-superintendentti.</w:t>
      </w:r>
    </w:p>
    <w:p>
      <w:r>
        <w:rPr>
          <w:b/>
        </w:rPr>
        <w:t xml:space="preserve">Tulos</w:t>
      </w:r>
    </w:p>
    <w:p>
      <w:r>
        <w:t xml:space="preserve">hän oli työskennellyt kirurgina cum superintendentti alusten vieviä vankeja New South Wales ja Tasmania entinen van diemen 's Land.</w:t>
      </w:r>
    </w:p>
    <w:p>
      <w:r>
        <w:rPr>
          <w:b/>
        </w:rPr>
        <w:t xml:space="preserve">Tulos</w:t>
      </w:r>
    </w:p>
    <w:p>
      <w:r>
        <w:t xml:space="preserve">hän oli toiminut kirurgi-superintendenttinä vankeja Uuteen Etelä-Walesiin ja Tasmaniaan kuljettavilla aluksilla.</w:t>
      </w:r>
    </w:p>
    <w:p>
      <w:r>
        <w:rPr>
          <w:b/>
        </w:rPr>
        <w:t xml:space="preserve">Tulos</w:t>
      </w:r>
    </w:p>
    <w:p>
      <w:r>
        <w:t xml:space="preserve">hän oli ollut kirurgi-superintendentti -lrb- kirurgian harjoittamiseen pätevöitynyt lääkäri ja rikollisia Uuteen Etelä-Walesiin ja van diemenin maahan -lrb- nykyään tasmania -rrb- kuljettavien laivojen valvoja -rrb-.</w:t>
      </w:r>
    </w:p>
    <w:p>
      <w:r>
        <w:rPr>
          <w:b/>
        </w:rPr>
        <w:t xml:space="preserve">Tulos</w:t>
      </w:r>
    </w:p>
    <w:p>
      <w:r>
        <w:t xml:space="preserve">hän oli toiminut kirurgi-ylilääkärinä aluksilla, jotka kuljettivat vankeja Uuteen Etelä-Walesiin ja van diemenin maahan.</w:t>
      </w:r>
    </w:p>
    <w:p>
      <w:r>
        <w:rPr>
          <w:b/>
        </w:rPr>
        <w:t xml:space="preserve">Esimerkki 9.675</w:t>
      </w:r>
    </w:p>
    <w:p>
      <w:r>
        <w:t xml:space="preserve">george walker bush -lrb- ; syntynyt 6. heinäkuuta 1946 -rrb- toimi Yhdysvaltojen 43. presidenttinä vuosina 2001-2009.</w:t>
      </w:r>
    </w:p>
    <w:p>
      <w:r>
        <w:rPr>
          <w:b/>
        </w:rPr>
        <w:t xml:space="preserve">Tulos</w:t>
      </w:r>
    </w:p>
    <w:p>
      <w:r>
        <w:t xml:space="preserve">george walker bush -lrb- syntynyt 6. heinäkuuta 1946 -rrb- oli Yhdysvaltojen 43. presidentti vuosina 2001-2009.</w:t>
      </w:r>
    </w:p>
    <w:p>
      <w:r>
        <w:rPr>
          <w:b/>
        </w:rPr>
        <w:t xml:space="preserve">Tulos</w:t>
      </w:r>
    </w:p>
    <w:p>
      <w:r>
        <w:t xml:space="preserve">george walker bush -lrb- ; s. 6. heinäkuuta 1946 -rrb- oli Yhdysvaltojen 43. presidentti vuosina 2001-2009.</w:t>
      </w:r>
    </w:p>
    <w:p>
      <w:r>
        <w:rPr>
          <w:b/>
        </w:rPr>
        <w:t xml:space="preserve">Tulos</w:t>
      </w:r>
    </w:p>
    <w:p>
      <w:r>
        <w:t xml:space="preserve">george walker bush toimi Yhdysvaltojen 43. presidenttinä vuosina 2001-2009.</w:t>
      </w:r>
    </w:p>
    <w:p>
      <w:r>
        <w:rPr>
          <w:b/>
        </w:rPr>
        <w:t xml:space="preserve">Tulos</w:t>
      </w:r>
    </w:p>
    <w:p>
      <w:r>
        <w:t xml:space="preserve">george walker bush -lrb- syntynyt 6. heinäkuuta 1946 -rrb- toimi Yhdysvaltojen 43. presidenttinä vuosina 2001-2009.</w:t>
      </w:r>
    </w:p>
    <w:p>
      <w:r>
        <w:rPr>
          <w:b/>
        </w:rPr>
        <w:t xml:space="preserve">Tulos</w:t>
      </w:r>
    </w:p>
    <w:p>
      <w:r>
        <w:t xml:space="preserve">george walker bush -lrb- ; s. 6. heinäkuuta 1946 -rrb- oli Yhdysvaltojen 43. presidentti vuosina 2001-2009.</w:t>
      </w:r>
    </w:p>
    <w:p>
      <w:r>
        <w:rPr>
          <w:b/>
        </w:rPr>
        <w:t xml:space="preserve">Tulos</w:t>
      </w:r>
    </w:p>
    <w:p>
      <w:r>
        <w:t xml:space="preserve">george walker bush -lrb- ; s. 6. heinäkuuta 1946 -rrb- oli Yhdysvaltojen 43. presidentti vuosina 2001-2009.</w:t>
      </w:r>
    </w:p>
    <w:p>
      <w:r>
        <w:rPr>
          <w:b/>
        </w:rPr>
        <w:t xml:space="preserve">Esimerkki 9.676</w:t>
      </w:r>
    </w:p>
    <w:p>
      <w:r>
        <w:t xml:space="preserve">ballanin kansakoulu perustettiin 8. tammikuuta 1855.</w:t>
      </w:r>
    </w:p>
    <w:p>
      <w:r>
        <w:rPr>
          <w:b/>
        </w:rPr>
        <w:t xml:space="preserve">Tulos</w:t>
      </w:r>
    </w:p>
    <w:p>
      <w:r>
        <w:t xml:space="preserve">1 . Ballanin kansakoulu perustettiin 8. tammikuuta 1855.</w:t>
      </w:r>
    </w:p>
    <w:p>
      <w:r>
        <w:rPr>
          <w:b/>
        </w:rPr>
        <w:t xml:space="preserve">Tulos</w:t>
      </w:r>
    </w:p>
    <w:p>
      <w:r>
        <w:t xml:space="preserve">Ballanin kansakoulu aloitti toimintansa 8. tammikuuta 1855.</w:t>
      </w:r>
    </w:p>
    <w:p>
      <w:r>
        <w:rPr>
          <w:b/>
        </w:rPr>
        <w:t xml:space="preserve">Tulos</w:t>
      </w:r>
    </w:p>
    <w:p>
      <w:r>
        <w:t xml:space="preserve">Ballanin peruskoulu perustettiin 8. tammikuuta 18. tammikuuta 18.</w:t>
      </w:r>
    </w:p>
    <w:p>
      <w:r>
        <w:rPr>
          <w:b/>
        </w:rPr>
        <w:t xml:space="preserve">Tulos</w:t>
      </w:r>
    </w:p>
    <w:p>
      <w:r>
        <w:t xml:space="preserve">ballan ensimmäinen -lrb- tai tärkein -rrb- koulu perustettiin 8. tammikuuta 1855.</w:t>
      </w:r>
    </w:p>
    <w:p>
      <w:r>
        <w:rPr>
          <w:b/>
        </w:rPr>
        <w:t xml:space="preserve">Tulos</w:t>
      </w:r>
    </w:p>
    <w:p>
      <w:r>
        <w:t xml:space="preserve">Ballanin kansakoulu aloitti toimintansa 8. tammikuuta 1855.</w:t>
      </w:r>
    </w:p>
    <w:p>
      <w:r>
        <w:rPr>
          <w:b/>
        </w:rPr>
        <w:t xml:space="preserve">Tulos</w:t>
      </w:r>
    </w:p>
    <w:p>
      <w:r>
        <w:t xml:space="preserve">tammikuun 8. päivänä vuonna 1855 perustettiin Ballanin kansakoulu.</w:t>
      </w:r>
    </w:p>
    <w:p>
      <w:r>
        <w:rPr>
          <w:b/>
        </w:rPr>
        <w:t xml:space="preserve">Tulos</w:t>
      </w:r>
    </w:p>
    <w:p>
      <w:r>
        <w:t xml:space="preserve">ballanin kansakoulu perustettiin 8. tammikuuta 1855.</w:t>
      </w:r>
    </w:p>
    <w:p>
      <w:r>
        <w:rPr>
          <w:b/>
        </w:rPr>
        <w:t xml:space="preserve">Tulos</w:t>
      </w:r>
    </w:p>
    <w:p>
      <w:r>
        <w:t xml:space="preserve">Ballanin kansakoulu perustettiin 8. tammikuuta 1855.</w:t>
      </w:r>
    </w:p>
    <w:p>
      <w:r>
        <w:rPr>
          <w:b/>
        </w:rPr>
        <w:t xml:space="preserve">Esimerkki 9.677</w:t>
      </w:r>
    </w:p>
    <w:p>
      <w:r>
        <w:t xml:space="preserve">nisäkkäät Färsaarilla tavataan nykyään vain muutamia luonnonvaraisia maannisäkäslajeja, jotka kaikki ovat ihmisen tuomia.</w:t>
      </w:r>
    </w:p>
    <w:p>
      <w:r>
        <w:rPr>
          <w:b/>
        </w:rPr>
        <w:t xml:space="preserve">Tulos</w:t>
      </w:r>
    </w:p>
    <w:p>
      <w:r>
        <w:t xml:space="preserve">nisäkkäät Färsaarilla esiintyy nykyään vain muutamia luonnonvaraisia maannisäkäslajeja, jotka kaikki ovat ihmisen tuomia.</w:t>
      </w:r>
    </w:p>
    <w:p>
      <w:r>
        <w:rPr>
          <w:b/>
        </w:rPr>
        <w:t xml:space="preserve">Tulos</w:t>
      </w:r>
    </w:p>
    <w:p>
      <w:r>
        <w:t xml:space="preserve">Färsaarilla esiintyy nykyään vain muutamia maannisäkäslajeja, jotka kaikki ovat ihmisen tuomia.</w:t>
      </w:r>
    </w:p>
    <w:p>
      <w:r>
        <w:rPr>
          <w:b/>
        </w:rPr>
        <w:t xml:space="preserve">Tulos</w:t>
      </w:r>
    </w:p>
    <w:p>
      <w:r>
        <w:t xml:space="preserve">Färsaarilla tavatut muutamat luonnonvaraiset nisäkäslajit ovat kaikki ihmisen tuomia.</w:t>
      </w:r>
    </w:p>
    <w:p>
      <w:r>
        <w:rPr>
          <w:b/>
        </w:rPr>
        <w:t xml:space="preserve">Tulos</w:t>
      </w:r>
    </w:p>
    <w:p>
      <w:r>
        <w:t xml:space="preserve">Färsaarilla tavataan nykyään vain muutamia luonnonvaraisia maalla eläviä eläinlajeja, jotka kaikki ovat ihmisen sinne tuomia.</w:t>
      </w:r>
    </w:p>
    <w:p>
      <w:r>
        <w:rPr>
          <w:b/>
        </w:rPr>
        <w:t xml:space="preserve">Tulos</w:t>
      </w:r>
    </w:p>
    <w:p>
      <w:r>
        <w:t xml:space="preserve">Färsaarilla tavataan nykyään vain muutamia luonnonvaraisia maannisäkäslajeja; kaikki ovat ihmisen tuomia.</w:t>
      </w:r>
    </w:p>
    <w:p>
      <w:r>
        <w:rPr>
          <w:b/>
        </w:rPr>
        <w:t xml:space="preserve">Tulos</w:t>
      </w:r>
    </w:p>
    <w:p>
      <w:r>
        <w:t xml:space="preserve">Färsaarilla esiintyy nykyään vain muutamia luonnonvaraisia maannisäkäslajeja, jotka kaikki ovat ihmisen tuomia.</w:t>
      </w:r>
    </w:p>
    <w:p>
      <w:r>
        <w:rPr>
          <w:b/>
        </w:rPr>
        <w:t xml:space="preserve">Tulos</w:t>
      </w:r>
    </w:p>
    <w:p>
      <w:r>
        <w:t xml:space="preserve">Färsaarilla esiintyy nykyään vain muutamia luonnonvaraisia maannisäkäslajeja, jotka kaikki ovat ihmisen tuomia.</w:t>
      </w:r>
    </w:p>
    <w:p>
      <w:r>
        <w:rPr>
          <w:b/>
        </w:rPr>
        <w:t xml:space="preserve">Esimerkki 9.678</w:t>
      </w:r>
    </w:p>
    <w:p>
      <w:r>
        <w:t xml:space="preserve">aasian salamanterit -lrb- hynobiidae-suku -rrb- ovat alkukantaisia salamantereita, joita tavataan kaikkialla Aasiassa ja Euroopan Venäjällä.</w:t>
      </w:r>
    </w:p>
    <w:p>
      <w:r>
        <w:rPr>
          <w:b/>
        </w:rPr>
        <w:t xml:space="preserve">Tulos</w:t>
      </w:r>
    </w:p>
    <w:p>
      <w:r>
        <w:t xml:space="preserve">1 . aasian salamanterit -lrb- hynobiidae-suku -rrb- ovat varhaisia ja perustavia salamanterilajeja, joita tavataan kaikkialla Aasiassa ja Euroopan Venäjällä.</w:t>
      </w:r>
    </w:p>
    <w:p>
      <w:r>
        <w:rPr>
          <w:b/>
        </w:rPr>
        <w:t xml:space="preserve">Tulos</w:t>
      </w:r>
    </w:p>
    <w:p>
      <w:r>
        <w:t xml:space="preserve">aasian salamanterit -lrb-, jotka kuuluvat hynobiidae-heimoon -rrb-, ovat alkukantaisia salamantereita, joita tavataan kaikkialla Aasiassa ja eurooppalaisessa Venäjällä.</w:t>
      </w:r>
    </w:p>
    <w:p>
      <w:r>
        <w:rPr>
          <w:b/>
        </w:rPr>
        <w:t xml:space="preserve">Tulos</w:t>
      </w:r>
    </w:p>
    <w:p>
      <w:r>
        <w:t xml:space="preserve">aasian salamanterit -lrb- hynobiidae-suku -rrb- ovat alkukantaisia salamantereita, ja niitä tavataan kaikkialla Aasiassa ja Euroopan Venäjällä.</w:t>
      </w:r>
    </w:p>
    <w:p>
      <w:r>
        <w:rPr>
          <w:b/>
        </w:rPr>
        <w:t xml:space="preserve">Tulos</w:t>
      </w:r>
    </w:p>
    <w:p>
      <w:r>
        <w:t xml:space="preserve">aasian salamanterit ovat muinaisia salamantereita, joita tavataan kaikkialla Aasiassa ja Euroopan Venäjällä.</w:t>
      </w:r>
    </w:p>
    <w:p>
      <w:r>
        <w:rPr>
          <w:b/>
        </w:rPr>
        <w:t xml:space="preserve">Tulos</w:t>
      </w:r>
    </w:p>
    <w:p>
      <w:r>
        <w:t xml:space="preserve">aasian salamanderit ovat alkeellisia salamandereita, joita tavataan kaikkialla Aasiassa ja Venäjällä.</w:t>
      </w:r>
    </w:p>
    <w:p>
      <w:r>
        <w:rPr>
          <w:b/>
        </w:rPr>
        <w:t xml:space="preserve">Esimerkki 9.679</w:t>
      </w:r>
    </w:p>
    <w:p>
      <w:r>
        <w:t xml:space="preserve">Alkuperäiset luokitukset Alkuperäiset elokuvien luokitukset -lrb-, joita käytettiin vuosina 1968-1970 -rrb-, olivat : g -lrb- yleinen yleisö -rrb- : kaikenikäisille sallittu.</w:t>
      </w:r>
    </w:p>
    <w:p>
      <w:r>
        <w:rPr>
          <w:b/>
        </w:rPr>
        <w:t xml:space="preserve">Tulos</w:t>
      </w:r>
    </w:p>
    <w:p>
      <w:r>
        <w:t xml:space="preserve">aitoja tuloksia alkuperäisen elokuvan luokitukset -lrb- käytetään aikana yhdeksänsataakuusikymmentäkahdeksasta yhdeksänsataaseitsemänkymmentäseitsemän -rrb- olivat g, joka viittaa yleisölle luvan kanssa kaikille ikäryhmille.</w:t>
      </w:r>
    </w:p>
    <w:p>
      <w:r>
        <w:rPr>
          <w:b/>
        </w:rPr>
        <w:t xml:space="preserve">Tulos</w:t>
      </w:r>
    </w:p>
    <w:p>
      <w:r>
        <w:t xml:space="preserve">Alkuperäiset vuosina 1968-1970 käytetyt elokuvaluokitukset olivat yleisölle suunnattuja.</w:t>
      </w:r>
    </w:p>
    <w:p>
      <w:r>
        <w:rPr>
          <w:b/>
        </w:rPr>
        <w:t xml:space="preserve">Tulos</w:t>
      </w:r>
    </w:p>
    <w:p>
      <w:r>
        <w:t xml:space="preserve">Alkuperäiset elokuvaluokitukset vuosina 1968-1970 olivat g -lrb- general audiences -rrb- eli kaikenikäisille sallittu.</w:t>
      </w:r>
    </w:p>
    <w:p>
      <w:r>
        <w:rPr>
          <w:b/>
        </w:rPr>
        <w:t xml:space="preserve">Tulos</w:t>
      </w:r>
    </w:p>
    <w:p>
      <w:r>
        <w:t xml:space="preserve">Alkuperäiset vuosina 1968-1970 käytetyt elokuvaluokitukset olivat g -lrb- yleinen yleisö -rrb- ja kaikenikäisille sallittu.</w:t>
      </w:r>
    </w:p>
    <w:p>
      <w:r>
        <w:rPr>
          <w:b/>
        </w:rPr>
        <w:t xml:space="preserve">Tulos</w:t>
      </w:r>
    </w:p>
    <w:p>
      <w:r>
        <w:t xml:space="preserve">alkuperäiset luokitukset ensimmäiset elokuvien luokitukset -lrb-, joita käytettiin vuosina 1968-1970 -rrb- olivat : g -lrb- yleinen yleisö -rrb- : kaikenikäiset sallittu.</w:t>
      </w:r>
    </w:p>
    <w:p>
      <w:r>
        <w:rPr>
          <w:b/>
        </w:rPr>
        <w:t xml:space="preserve">Tulos</w:t>
      </w:r>
    </w:p>
    <w:p>
      <w:r>
        <w:t xml:space="preserve">alkuperäinen elokuva luokitukset kaikenikäisille myönsi oli .</w:t>
      </w:r>
    </w:p>
    <w:p>
      <w:r>
        <w:rPr>
          <w:b/>
        </w:rPr>
        <w:t xml:space="preserve">Tulos</w:t>
      </w:r>
    </w:p>
    <w:p>
      <w:r>
        <w:t xml:space="preserve">alkuperäiset luokitukset - Alkuperäiset elokuvien luokitukset -lrb-, joita käytettiin vuosina 1968-1970 -rrb-, olivat : g : yleinen yleisö - kaikenikäiset sallittu.</w:t>
      </w:r>
    </w:p>
    <w:p>
      <w:r>
        <w:rPr>
          <w:b/>
        </w:rPr>
        <w:t xml:space="preserve">Tulos</w:t>
      </w:r>
    </w:p>
    <w:p>
      <w:r>
        <w:t xml:space="preserve">ensimmäiset vuosina 1968-1970 käytetyt elokuvaluokitukset -lrb- olivat: g -lrb- yleinen yleisö -rrb- : kaikenikäiset sallittu.</w:t>
      </w:r>
    </w:p>
    <w:p>
      <w:r>
        <w:rPr>
          <w:b/>
        </w:rPr>
        <w:t xml:space="preserve">Esimerkki 9.680</w:t>
      </w:r>
    </w:p>
    <w:p>
      <w:r>
        <w:t xml:space="preserve">nimi kiinaksi , alue tunnetaan nimellä " sisäinen Mongolia " , jossa termit " sisäinen / ulompi " ovat peräisin mantsu dorgi / tulergi .</w:t>
      </w:r>
    </w:p>
    <w:p>
      <w:r>
        <w:rPr>
          <w:b/>
        </w:rPr>
        <w:t xml:space="preserve">Tulos</w:t>
      </w:r>
    </w:p>
    <w:p>
      <w:r>
        <w:t xml:space="preserve">nimi kiinaksi , kenttä , alue on tietty " sisempi Mongolia " , jossa termit " sisempi / ulompi " muodostuvat -lrb- ja -rrb- manchu dorgi / tulergi.</w:t>
      </w:r>
    </w:p>
    <w:p>
      <w:r>
        <w:rPr>
          <w:b/>
        </w:rPr>
        <w:t xml:space="preserve">Tulos</w:t>
      </w:r>
    </w:p>
    <w:p>
      <w:r>
        <w:t xml:space="preserve">kiinaksi alue tunnetaan nimellä "sisäinen Mongolia", jossa termit "sisäinen/ulkoinen" tulevat manchu dorgi/tulergi -nimistä.</w:t>
      </w:r>
    </w:p>
    <w:p>
      <w:r>
        <w:rPr>
          <w:b/>
        </w:rPr>
        <w:t xml:space="preserve">Tulos</w:t>
      </w:r>
    </w:p>
    <w:p>
      <w:r>
        <w:t xml:space="preserve">nimi kiinaksi , alue tunnetaan nimellä " sisäinen Mongolia " , jossa termit " sisäinen / ulompi " tulevat mantsun dorgi / tulergi .</w:t>
      </w:r>
    </w:p>
    <w:p>
      <w:r>
        <w:rPr>
          <w:b/>
        </w:rPr>
        <w:t xml:space="preserve">Tulos</w:t>
      </w:r>
    </w:p>
    <w:p>
      <w:r>
        <w:t xml:space="preserve">nimi kiinaksi , alue tunnetaan nimellä " sisäinen Mongolia " , jossa termit " sisäinen / ulompi " tulevat mantsun dorgi / tulergi .</w:t>
      </w:r>
    </w:p>
    <w:p>
      <w:r>
        <w:rPr>
          <w:b/>
        </w:rPr>
        <w:t xml:space="preserve">Tulos</w:t>
      </w:r>
    </w:p>
    <w:p>
      <w:r>
        <w:t xml:space="preserve">alue tunnetaan nimellä "sisäinen Mongolia" , jossa termit "sisäinen tai ulkoinen" ovat peräisin kiinalaisista nimistä , mantsu dorgi / tulergi.</w:t>
      </w:r>
    </w:p>
    <w:p>
      <w:r>
        <w:rPr>
          <w:b/>
        </w:rPr>
        <w:t xml:space="preserve">Tulos</w:t>
      </w:r>
    </w:p>
    <w:p>
      <w:r>
        <w:t xml:space="preserve">sisäinen Mongolia on alue, jonka termit sisäinen ja ulkoinen tulevat mantsun dorgi/tulergi -nimistä.</w:t>
      </w:r>
    </w:p>
    <w:p>
      <w:r>
        <w:rPr>
          <w:b/>
        </w:rPr>
        <w:t xml:space="preserve">Tulos</w:t>
      </w:r>
    </w:p>
    <w:p>
      <w:r>
        <w:t xml:space="preserve">alue, joka tunnetaan nimellä "sisäinen Mongolia", on johdettu kiinankielisistä sanoista "sisäinen" ja "ulkoinen", "manchu dorgi" ja "tulergi".</w:t>
      </w:r>
    </w:p>
    <w:p>
      <w:r>
        <w:rPr>
          <w:b/>
        </w:rPr>
        <w:t xml:space="preserve">Tulos</w:t>
      </w:r>
    </w:p>
    <w:p>
      <w:r>
        <w:t xml:space="preserve">tunnetaan myös nimellä sisäinen Mongolia , kiinankielinen nimi on peräisin mantsu dorgi / tulergi termeistä "sisäinen / ulompi".</w:t>
      </w:r>
    </w:p>
    <w:p>
      <w:r>
        <w:rPr>
          <w:b/>
        </w:rPr>
        <w:t xml:space="preserve">Esimerkki 9.681</w:t>
      </w:r>
    </w:p>
    <w:p>
      <w:r>
        <w:t xml:space="preserve">ipswich valittiin jalkapalloliigaan 30. toukokuuta 1938, ja se pelasi kolmannessa divisioonassa -lrb- south -rrb- kauden 1953-54 loppuun asti, jolloin se voitti mestaruuden ja nousi toiseen divisioonaan.</w:t>
      </w:r>
    </w:p>
    <w:p>
      <w:r>
        <w:rPr>
          <w:b/>
        </w:rPr>
        <w:t xml:space="preserve">Tulos</w:t>
      </w:r>
    </w:p>
    <w:p>
      <w:r>
        <w:t xml:space="preserve">ipswich voitti mestaruuden ja nousun kakkosdivisioonaan kauden 1953-54 lopussa, kun se pelasi kolmosdivisioonassa -lrb- south -rrb- ja sitä ennen se valittiin jalkapalloliigaan 30. toukokuuta vuonna 19.</w:t>
      </w:r>
    </w:p>
    <w:p>
      <w:r>
        <w:rPr>
          <w:b/>
        </w:rPr>
        <w:t xml:space="preserve">Tulos</w:t>
      </w:r>
    </w:p>
    <w:p>
      <w:r>
        <w:t xml:space="preserve">ipswich liitettiin jalkapalloliigaan 30. toukokuuta 1938, ja se pelasi kolmannessa divisioonassa -lrb- south -rrb- kauden 1953-54 loppuun asti, jolloin se voitti mestaruuden ja nousi toiseen divisioonaan.</w:t>
      </w:r>
    </w:p>
    <w:p>
      <w:r>
        <w:rPr>
          <w:b/>
        </w:rPr>
        <w:t xml:space="preserve">Tulos</w:t>
      </w:r>
    </w:p>
    <w:p>
      <w:r>
        <w:t xml:space="preserve">ipswich valittiin jalkapalloliigaan 30. toukokuuta 1938, ja se pelasi kolmannessa divisioonassa -lrb- south -rrb- kauden 1953-54 loppuun asti, jolloin se voitti mestaruuden ja nousi toiseen divisioonaan.</w:t>
      </w:r>
    </w:p>
    <w:p>
      <w:r>
        <w:rPr>
          <w:b/>
        </w:rPr>
        <w:t xml:space="preserve">Tulos</w:t>
      </w:r>
    </w:p>
    <w:p>
      <w:r>
        <w:t xml:space="preserve">ipswich valittiin jalkapalloliigaan 30. toukokuuta 1938, ja se pelasi kolmannessa divisioonassa -lrb- south -rrb- kauden 1953-54 loppuun asti, jolloin se voitti mestaruuden ja nousi toiseen divisioonaan.</w:t>
      </w:r>
    </w:p>
    <w:p>
      <w:r>
        <w:rPr>
          <w:b/>
        </w:rPr>
        <w:t xml:space="preserve">Tulos</w:t>
      </w:r>
    </w:p>
    <w:p>
      <w:r>
        <w:t xml:space="preserve">ipswich valittiin foodball-liigaan 30.5.1938 , pelasi kolmosdivisioonassa kauden 1953-54 loppuun asti , jolloin se voitti laatan ja nousi kakkosdivisioonaan.</w:t>
      </w:r>
    </w:p>
    <w:p>
      <w:r>
        <w:rPr>
          <w:b/>
        </w:rPr>
        <w:t xml:space="preserve">Tulos</w:t>
      </w:r>
    </w:p>
    <w:p>
      <w:r>
        <w:t xml:space="preserve">ipswich valittiin jalkapalloliigaan 30. toukokuuta 1938, ja se pelasi kolmannessa divisioonassa -lrb- south -rrb- kauden 1953 - 54 loppuun asti, jolloin se voitti mestaruuden ja nousi toiseen divisioonaan.</w:t>
      </w:r>
    </w:p>
    <w:p>
      <w:r>
        <w:rPr>
          <w:b/>
        </w:rPr>
        <w:t xml:space="preserve">Tulos</w:t>
      </w:r>
    </w:p>
    <w:p>
      <w:r>
        <w:t xml:space="preserve">ipswich valittiin jalkapalloliigaan ja pelasi kolmannessa divisioonassa, kunnes se voitti mestaruuden ja nousi kakkosdivisioonaan.</w:t>
      </w:r>
    </w:p>
    <w:p>
      <w:r>
        <w:rPr>
          <w:b/>
        </w:rPr>
        <w:t xml:space="preserve">Esimerkki 9.682</w:t>
      </w:r>
    </w:p>
    <w:p>
      <w:r>
        <w:t xml:space="preserve">vähimmäiskoko on seitsemän tuumaa -lrb- 178 mm -rrb- kuoren poikki mitattuna ja määrällinen rajoitus on kolme päivässä ja 24 vuodessa.</w:t>
      </w:r>
    </w:p>
    <w:p>
      <w:r>
        <w:rPr>
          <w:b/>
        </w:rPr>
        <w:t xml:space="preserve">Tulos</w:t>
      </w:r>
    </w:p>
    <w:p>
      <w:r>
        <w:t xml:space="preserve">koon on oltava vähintään seitsemän tuumaa -lrb- 178 mm -rrb- kuoren poikki mitattuna, ja lukumäärärajoitus on kolme päivässä ja 24 vuodessa.</w:t>
      </w:r>
    </w:p>
    <w:p>
      <w:r>
        <w:rPr>
          <w:b/>
        </w:rPr>
        <w:t xml:space="preserve">Tulos</w:t>
      </w:r>
    </w:p>
    <w:p>
      <w:r>
        <w:t xml:space="preserve">koon on oltava vähintään seitsemän tuumaa -lrb- 178 mm -rrb- kuoren poikki mitattuna, ja niitä voi olla enintään kolme päivässä ja 24 vuodessa.</w:t>
      </w:r>
    </w:p>
    <w:p>
      <w:r>
        <w:rPr>
          <w:b/>
        </w:rPr>
        <w:t xml:space="preserve">Tulos</w:t>
      </w:r>
    </w:p>
    <w:p>
      <w:r>
        <w:t xml:space="preserve">kokorajoitus on vähintään 7 tuumaa -lrb- 178mm -rrb- kuoren poikki, ja määrä on rajoitettu kolmeen kappaleeseen päivässä ja yhteensä 24 kappaleeseen vuodessa.</w:t>
      </w:r>
    </w:p>
    <w:p>
      <w:r>
        <w:rPr>
          <w:b/>
        </w:rPr>
        <w:t xml:space="preserve">Tulos</w:t>
      </w:r>
    </w:p>
    <w:p>
      <w:r>
        <w:t xml:space="preserve">kuoren halkaisija saa olla vähintään seitsemän tuumaa, ja rajoitus on kolme päivässä ja 24 vuodessa.</w:t>
      </w:r>
    </w:p>
    <w:p>
      <w:r>
        <w:rPr>
          <w:b/>
        </w:rPr>
        <w:t xml:space="preserve">Tulos</w:t>
      </w:r>
    </w:p>
    <w:p>
      <w:r>
        <w:t xml:space="preserve">vähimmäiskoko on seitsemän tuumaa -lrb- 178 mm -rrb- kuoren poikki mitattuna ja määräraja on kolme päivässä ja 24 vuodessa.</w:t>
      </w:r>
    </w:p>
    <w:p>
      <w:r>
        <w:rPr>
          <w:b/>
        </w:rPr>
        <w:t xml:space="preserve">Tulos</w:t>
      </w:r>
    </w:p>
    <w:p>
      <w:r>
        <w:t xml:space="preserve">vähimmäiskoko on seitsemän tuumaa -lrb- 178 mm -rrb- kuoren poikki mitattuna ja määräraja on kolme päivässä ja 24 vuodessa.</w:t>
      </w:r>
    </w:p>
    <w:p>
      <w:r>
        <w:rPr>
          <w:b/>
        </w:rPr>
        <w:t xml:space="preserve">Tulos</w:t>
      </w:r>
    </w:p>
    <w:p>
      <w:r>
        <w:t xml:space="preserve">vähimmäiskoko on seitsemän tuumaa kuoren poikki mitattuna ja määräraja on kolme päivässä ja 24 vuodessa.</w:t>
      </w:r>
    </w:p>
    <w:p>
      <w:r>
        <w:rPr>
          <w:b/>
        </w:rPr>
        <w:t xml:space="preserve">Esimerkki 9.683</w:t>
      </w:r>
    </w:p>
    <w:p>
      <w:r>
        <w:t xml:space="preserve">saarella ei ole alkuperäisväestöä , mutta sille on annettu iso 3166-1 alpha-2 -maakoodi sj -lrb- yhdessä svalbardin -rrb- , internetin maatunnuksen ylätason verkkotunnuksen -lrb- cctld -rrb- kanssa.</w:t>
      </w:r>
    </w:p>
    <w:p>
      <w:r>
        <w:rPr>
          <w:b/>
        </w:rPr>
        <w:t xml:space="preserve">Tulos</w:t>
      </w:r>
    </w:p>
    <w:p>
      <w:r>
        <w:t xml:space="preserve">saarella ei ole alkuperäisväestöä , mutta sille on annettu iso 3166-1 alpha-2 maatunnus sj -lrb- yhdessä svalbardin -rrb- , internetin maatunnuksen ylätason verkkotunnuksen -lrb- cctld -rr kanssa.</w:t>
      </w:r>
    </w:p>
    <w:p>
      <w:r>
        <w:rPr>
          <w:b/>
        </w:rPr>
        <w:t xml:space="preserve">Tulos</w:t>
      </w:r>
    </w:p>
    <w:p>
      <w:r>
        <w:t xml:space="preserve">saarella ei ole alkuperäiskansoja , mutta sille on annettu iso 3166-1 alpha-2 maakoodi sj -lrb- yhdessä svalbardin -rrb- , internetin maakoodin ylätason verkkotunnuksen -lrb- cctld -rrb- kanssa.</w:t>
      </w:r>
    </w:p>
    <w:p>
      <w:r>
        <w:rPr>
          <w:b/>
        </w:rPr>
        <w:t xml:space="preserve">Tulos</w:t>
      </w:r>
    </w:p>
    <w:p>
      <w:r>
        <w:t xml:space="preserve">saarella ei ole alkuperäisväestöä , mutta sille on annettu iso 3166-1 alpha-2 maatunnus sj -lrb- ja svalard -rrb- , internetin maatunnuksen ylätason verkkotunnus -lrb- cctld -rrb- .</w:t>
      </w:r>
    </w:p>
    <w:p>
      <w:r>
        <w:rPr>
          <w:b/>
        </w:rPr>
        <w:t xml:space="preserve">Tulos</w:t>
      </w:r>
    </w:p>
    <w:p>
      <w:r>
        <w:t xml:space="preserve">Saarella ei ole alkuperäisväestöä , mutta sille on annettu iso 3166-1 alpha-2 -maakoodi sj , joka on internetin maatunnuksen ylätason doma.</w:t>
      </w:r>
    </w:p>
    <w:p>
      <w:r>
        <w:rPr>
          <w:b/>
        </w:rPr>
        <w:t xml:space="preserve">Tulos</w:t>
      </w:r>
    </w:p>
    <w:p>
      <w:r>
        <w:t xml:space="preserve">Kukaan saarella asuvista ei ole alun perin sieltä kotoisin , mutta sille on annettu iso 3166-1 alpha-2 maakoodi sj -lrb- yhdessä svalbardin -rrb- kanssa, internetin maatunnuksen ylätason verkkotunnus -lrb- cctld -rrb-.</w:t>
      </w:r>
    </w:p>
    <w:p>
      <w:r>
        <w:rPr>
          <w:b/>
        </w:rPr>
        <w:t xml:space="preserve">Tulos</w:t>
      </w:r>
    </w:p>
    <w:p>
      <w:r>
        <w:t xml:space="preserve">Saarella ei ole alkuperäisväestöä, mutta sille on annettu iso3166 1 alpha 2 -maakoodi sj.</w:t>
      </w:r>
    </w:p>
    <w:p>
      <w:r>
        <w:rPr>
          <w:b/>
        </w:rPr>
        <w:t xml:space="preserve">Tulos</w:t>
      </w:r>
    </w:p>
    <w:p>
      <w:r>
        <w:t xml:space="preserve">saarella ei ole heimoväestöä , mutta sille on annettu iso 3166-1 alpha-2 maakoodi sj yhdessä Huippuvuorten kanssa . se on internetin maatunnuksen ylätason verkkotunnus -lrb- cctld -rrb-.</w:t>
      </w:r>
    </w:p>
    <w:p>
      <w:r>
        <w:rPr>
          <w:b/>
        </w:rPr>
        <w:t xml:space="preserve">Tulos</w:t>
      </w:r>
    </w:p>
    <w:p>
      <w:r>
        <w:t xml:space="preserve">saarella ei ole alkuperäiskansoja , mutta sille on annettu iso 3166-1-alpha-2 maakoodi sj -lrb- yhdessä svalbardin -rrb- kanssa, internetin maatunnuksen ylätason verkkotunnus -lrb- cctld -rrb-.</w:t>
      </w:r>
    </w:p>
    <w:p>
      <w:r>
        <w:rPr>
          <w:b/>
        </w:rPr>
        <w:t xml:space="preserve">Esimerkki 9.684</w:t>
      </w:r>
    </w:p>
    <w:p>
      <w:r>
        <w:t xml:space="preserve">Puhtauden tarkoituksiin kuuluvat terveys , kauneus , hajuhaittojen välttäminen , häpeän välttäminen ja lian ja epäpuhtauksien leviämisen estäminen itselle ja muille.</w:t>
      </w:r>
    </w:p>
    <w:p>
      <w:r>
        <w:rPr>
          <w:b/>
        </w:rPr>
        <w:t xml:space="preserve">Tulos</w:t>
      </w:r>
    </w:p>
    <w:p>
      <w:r>
        <w:t xml:space="preserve">Puhtauden tarkoituksiin kuuluvat terveys , kauneus , pahan hajun välttäminen , häpeän välttäminen sekä lian ja muiden huonojen asioiden leviämisen estäminen itselle ja muille.</w:t>
      </w:r>
    </w:p>
    <w:p>
      <w:r>
        <w:rPr>
          <w:b/>
        </w:rPr>
        <w:t xml:space="preserve">Tulos</w:t>
      </w:r>
    </w:p>
    <w:p>
      <w:r>
        <w:t xml:space="preserve">Puhtauden syitä ovat muun muassa terveys , kauneus , hajuhaittojen välttäminen , häpeän välttäminen ja lian ja epäpuhtauksien leviämisen estäminen itselle ja muille.</w:t>
      </w:r>
    </w:p>
    <w:p>
      <w:r>
        <w:rPr>
          <w:b/>
        </w:rPr>
        <w:t xml:space="preserve">Tulos</w:t>
      </w:r>
    </w:p>
    <w:p>
      <w:r>
        <w:t xml:space="preserve">Puhtauden tarkoituksiin kuuluvat terveys , kauneus , epämiellyttävä haju , häpeä ja lian ja epäpuhtauksien leviäminen itselle ja muille.</w:t>
      </w:r>
    </w:p>
    <w:p>
      <w:r>
        <w:rPr>
          <w:b/>
        </w:rPr>
        <w:t xml:space="preserve">Tulos</w:t>
      </w:r>
    </w:p>
    <w:p>
      <w:r>
        <w:t xml:space="preserve">Puhtauden syitä ovat muun muassa terveys, kauneus, pahan hajun poistaminen, jotta ei nolostuttaisi itseään ja jotta vältettäisiin lian ja haitallisten aineiden leviäminen itselle tai muille.</w:t>
      </w:r>
    </w:p>
    <w:p>
      <w:r>
        <w:rPr>
          <w:b/>
        </w:rPr>
        <w:t xml:space="preserve">Tulos</w:t>
      </w:r>
    </w:p>
    <w:p>
      <w:r>
        <w:t xml:space="preserve">Puhtauden syitä ovat muun muassa terveys, kauneus, hajuttomuus, häpeän tunteen välttäminen ja lian ja saasteiden leviämisen estäminen itselle ja muille.</w:t>
      </w:r>
    </w:p>
    <w:p>
      <w:r>
        <w:rPr>
          <w:b/>
        </w:rPr>
        <w:t xml:space="preserve">Tulos</w:t>
      </w:r>
    </w:p>
    <w:p>
      <w:r>
        <w:t xml:space="preserve">Puhtauden tarkoituksiin kuuluvat terveys , kauneus , hajuttomuus , häpeän välttäminen ja lian ja epäpuhtauksien leviämisen välttäminen itselle ja muille.</w:t>
      </w:r>
    </w:p>
    <w:p>
      <w:r>
        <w:rPr>
          <w:b/>
        </w:rPr>
        <w:t xml:space="preserve">Esimerkki 9.685</w:t>
      </w:r>
    </w:p>
    <w:p>
      <w:r>
        <w:t xml:space="preserve">kaudella 2008-09 Tranmere Rovers pelaa ykkösliigassa, joka on englantilaisen jalkapallon kolmannella sarjatasolla.</w:t>
      </w:r>
    </w:p>
    <w:p>
      <w:r>
        <w:rPr>
          <w:b/>
        </w:rPr>
        <w:t xml:space="preserve">Tulos</w:t>
      </w:r>
    </w:p>
    <w:p>
      <w:r>
        <w:t xml:space="preserve">kaudella 2008-09 Tranmere Rovers pelasi englantilaisen jalkapallon ykkösliigassa eli kolmannella sarjatasolla.</w:t>
      </w:r>
    </w:p>
    <w:p>
      <w:r>
        <w:rPr>
          <w:b/>
        </w:rPr>
        <w:t xml:space="preserve">Tulos</w:t>
      </w:r>
    </w:p>
    <w:p>
      <w:r>
        <w:t xml:space="preserve">tranmere rovers pelaa kaudella 2008-09 ykkösliigassa , joka on englantilaisen jalkapallon kolmas porras.</w:t>
      </w:r>
    </w:p>
    <w:p>
      <w:r>
        <w:rPr>
          <w:b/>
        </w:rPr>
        <w:t xml:space="preserve">Tulos</w:t>
      </w:r>
    </w:p>
    <w:p>
      <w:r>
        <w:t xml:space="preserve">kaudella 2008-09 tranmere rovers pelaa englantilaisen jalkapallon ykkösliigassa eli kolmannessa divisioonassa.</w:t>
      </w:r>
    </w:p>
    <w:p>
      <w:r>
        <w:rPr>
          <w:b/>
        </w:rPr>
        <w:t xml:space="preserve">Tulos</w:t>
      </w:r>
    </w:p>
    <w:p>
      <w:r>
        <w:t xml:space="preserve">tranmere rovers pelaa kaudella 2008-09 ykkösliigassa eli englantilaisen jalkapallon kolmannella sarjatasolla.</w:t>
      </w:r>
    </w:p>
    <w:p>
      <w:r>
        <w:rPr>
          <w:b/>
        </w:rPr>
        <w:t xml:space="preserve">Tulos</w:t>
      </w:r>
    </w:p>
    <w:p>
      <w:r>
        <w:t xml:space="preserve">tranmere rovers pelaa kaudella 2008-2009 englantilaisen jalkapallon ykkösliigan kolmannella sarjatasolla.</w:t>
      </w:r>
    </w:p>
    <w:p>
      <w:r>
        <w:rPr>
          <w:b/>
        </w:rPr>
        <w:t xml:space="preserve">Tulos</w:t>
      </w:r>
    </w:p>
    <w:p>
      <w:r>
        <w:t xml:space="preserve">kaudella 2008-09 tranmere rovers pelaa ykkösliigassa, joka on englantilaisen jalkapallon kolmas sarjataso.</w:t>
      </w:r>
    </w:p>
    <w:p>
      <w:r>
        <w:rPr>
          <w:b/>
        </w:rPr>
        <w:t xml:space="preserve">Tulos</w:t>
      </w:r>
    </w:p>
    <w:p>
      <w:r>
        <w:t xml:space="preserve">kaudella 2008-09 Tranmere Rovers pelaa ykkösliigassa.</w:t>
      </w:r>
    </w:p>
    <w:p>
      <w:r>
        <w:rPr>
          <w:b/>
        </w:rPr>
        <w:t xml:space="preserve">Tulos</w:t>
      </w:r>
    </w:p>
    <w:p>
      <w:r>
        <w:t xml:space="preserve">kaudella 2008-09 tranmere rovers pelaa englantilaisen jalkapallon ykkösliigassa, kolmannella sarjatasolla.</w:t>
      </w:r>
    </w:p>
    <w:p>
      <w:r>
        <w:rPr>
          <w:b/>
        </w:rPr>
        <w:t xml:space="preserve">Esimerkki 9.686</w:t>
      </w:r>
    </w:p>
    <w:p>
      <w:r>
        <w:t xml:space="preserve">vaakuna perustettiin noin vuonna 1350, kun kuusi ylälusialaisen kaupunkia perusti liittouman.</w:t>
      </w:r>
    </w:p>
    <w:p>
      <w:r>
        <w:rPr>
          <w:b/>
        </w:rPr>
        <w:t xml:space="preserve">Tulos</w:t>
      </w:r>
    </w:p>
    <w:p>
      <w:r>
        <w:t xml:space="preserve">vaakuna tunnustettiin noin vuonna 1350, kun kuusi ylälusialaiskaupunkia perusti kokouksen.</w:t>
      </w:r>
    </w:p>
    <w:p>
      <w:r>
        <w:rPr>
          <w:b/>
        </w:rPr>
        <w:t xml:space="preserve">Tulos</w:t>
      </w:r>
    </w:p>
    <w:p>
      <w:r>
        <w:t xml:space="preserve">vaakuna asetettiin noin vuonna 1350, kun kuusi ylälusialaiskaupunkia perusti liittouman.</w:t>
      </w:r>
    </w:p>
    <w:p>
      <w:r>
        <w:rPr>
          <w:b/>
        </w:rPr>
        <w:t xml:space="preserve">Tulos</w:t>
      </w:r>
    </w:p>
    <w:p>
      <w:r>
        <w:t xml:space="preserve">vaakuna on tehty noin vuonna 1350, kun kuusi ylälusialaiskaupunkia perusti liiton.</w:t>
      </w:r>
    </w:p>
    <w:p>
      <w:r>
        <w:rPr>
          <w:b/>
        </w:rPr>
        <w:t xml:space="preserve">Tulos</w:t>
      </w:r>
    </w:p>
    <w:p>
      <w:r>
        <w:t xml:space="preserve">vaakuna luotiin noin vuonna 1350, kun kuusi ylälusialaiskaupunkia perusti kansojen joukkueen.</w:t>
      </w:r>
    </w:p>
    <w:p>
      <w:r>
        <w:rPr>
          <w:b/>
        </w:rPr>
        <w:t xml:space="preserve">Esimerkki 9.687</w:t>
      </w:r>
    </w:p>
    <w:p>
      <w:r>
        <w:t xml:space="preserve">helmut heinrich waldemar schmidt -lrb- s. 23. joulukuuta 1918 -rrb- on saksalainen sosialidemokraattinen poliitikko, joka toimi Länsi-Saksan liittokanslerina vuosina 1974-1982.</w:t>
      </w:r>
    </w:p>
    <w:p>
      <w:r>
        <w:rPr>
          <w:b/>
        </w:rPr>
        <w:t xml:space="preserve">Tulos</w:t>
      </w:r>
    </w:p>
    <w:p>
      <w:r>
        <w:t xml:space="preserve">helmut heinrich waldemar schmidt -lrb- s. 23. joulukuuta 1918 -rrb- on saksalainen sosialidemokraattinen poliitikko, joka toimi Länsi-Saksan liittokanslerina vuosina 1974-1982.</w:t>
      </w:r>
    </w:p>
    <w:p>
      <w:r>
        <w:rPr>
          <w:b/>
        </w:rPr>
        <w:t xml:space="preserve">Tulos</w:t>
      </w:r>
    </w:p>
    <w:p>
      <w:r>
        <w:t xml:space="preserve">helmut heinrich waldemar schmidt on saksalainen sosialidemokraattinen poliitikko, joka toimi Länsi-Saksan liittokanslerina vuosina 1974-1982.</w:t>
      </w:r>
    </w:p>
    <w:p>
      <w:r>
        <w:rPr>
          <w:b/>
        </w:rPr>
        <w:t xml:space="preserve">Tulos</w:t>
      </w:r>
    </w:p>
    <w:p>
      <w:r>
        <w:t xml:space="preserve">helmut heinrich waldemar schmidt -lrb- s. 23. joulukuuta 1918 -rrb- on saksalainen sosialidemokraattinen poliitikko, joka toimi Länsi-Saksan liittokanslerina vuosina 1974-1982.</w:t>
      </w:r>
    </w:p>
    <w:p>
      <w:r>
        <w:rPr>
          <w:b/>
        </w:rPr>
        <w:t xml:space="preserve">Tulos</w:t>
      </w:r>
    </w:p>
    <w:p>
      <w:r>
        <w:t xml:space="preserve">helmut heinrich waldemar schmidt on saksalainen sosialidemokraattinen poliitikko, joka toimi Länsi-Saksan liittokanslerina vuosina 1974-1982.</w:t>
      </w:r>
    </w:p>
    <w:p>
      <w:r>
        <w:rPr>
          <w:b/>
        </w:rPr>
        <w:t xml:space="preserve">Tulos</w:t>
      </w:r>
    </w:p>
    <w:p>
      <w:r>
        <w:t xml:space="preserve">helmut heinrich waldemar schmidt -lrb- s. 23. joulukuuta 1918 -rrb- on saksalainen sosialidemokraattinen -lrb- demokratiaa kannattava -rrb- poliitikko, joka toimi Länsi-Saksan liittokanslerina vuosina 1974-1982.</w:t>
      </w:r>
    </w:p>
    <w:p>
      <w:r>
        <w:rPr>
          <w:b/>
        </w:rPr>
        <w:t xml:space="preserve">Esimerkki 9.688</w:t>
      </w:r>
    </w:p>
    <w:p>
      <w:r>
        <w:t xml:space="preserve">Ohio State on myös voittanut kansallisia mestaruuksia miesten 's uinti ja sukellus, miesten 's ulkona yleisurheilu, miesten 's golf, miesten 's voimistelu, miesten 's miekkailu, co-ed miekkailu, ja useita synkronoidun uinnin mestaruudet.</w:t>
      </w:r>
    </w:p>
    <w:p>
      <w:r>
        <w:rPr>
          <w:b/>
        </w:rPr>
        <w:t xml:space="preserve">Tulos</w:t>
      </w:r>
    </w:p>
    <w:p>
      <w:r>
        <w:t xml:space="preserve">Ohio State voitti kansallisia mestaruuksia miesten uinti ja sukellus, miesten ulkoratojen yleisurheilu, miesten golf, miesten voimistelu ja useita synkronoidun uinnin mestaruuksia.</w:t>
      </w:r>
    </w:p>
    <w:p>
      <w:r>
        <w:rPr>
          <w:b/>
        </w:rPr>
        <w:t xml:space="preserve">Tulos</w:t>
      </w:r>
    </w:p>
    <w:p>
      <w:r>
        <w:t xml:space="preserve">Ohio State on voittanut mestaruuksia myös miesten uinnissa ja sukelluksessa, miesten ulkoratojen yleisurheilussa, miesten golfissa, miesten voimistelussa, miesten miekkailussa, miekkailussa ja useissa synkronoidun uinnin mestaruuskilpailuissa.</w:t>
      </w:r>
    </w:p>
    <w:p>
      <w:r>
        <w:rPr>
          <w:b/>
        </w:rPr>
        <w:t xml:space="preserve">Tulos</w:t>
      </w:r>
    </w:p>
    <w:p>
      <w:r>
        <w:t xml:space="preserve">Ohio State on myös voittanut kansallisia mestaruuksia miesten 's uinti ja sukellus, miesten 's ulkona yleisurheilu, miesten 's golf, miesten 's voimistelu, miesten 's miekkailu, co-ed miekkailu, ja useita synkronoitu -lrb- tapahtui samaan aikaan -rrb- uinnin mestaruuskilpailut.</w:t>
      </w:r>
    </w:p>
    <w:p>
      <w:r>
        <w:rPr>
          <w:b/>
        </w:rPr>
        <w:t xml:space="preserve">Tulos</w:t>
      </w:r>
    </w:p>
    <w:p>
      <w:r>
        <w:t xml:space="preserve">Ohio State on voittanut kansallisia mestaruuksia monissa eri urheilulajeissa.</w:t>
      </w:r>
    </w:p>
    <w:p>
      <w:r>
        <w:rPr>
          <w:b/>
        </w:rPr>
        <w:t xml:space="preserve">Tulos</w:t>
      </w:r>
    </w:p>
    <w:p>
      <w:r>
        <w:t xml:space="preserve">Ohio State on voittanut miesten 's uinti ja sukellus , miesten 's ulkona yleisurheilu ja kenttä , miesten 's golf , miesten 's voimistelu , miesten 's miekkailu , co-ed miekkailu , ja synkronoitu uinti mestaruudet.</w:t>
      </w:r>
    </w:p>
    <w:p>
      <w:r>
        <w:rPr>
          <w:b/>
        </w:rPr>
        <w:t xml:space="preserve">Tulos</w:t>
      </w:r>
    </w:p>
    <w:p>
      <w:r>
        <w:t xml:space="preserve">Ohio State WOM kansalliset mestaruudet miesten: uinti ja sukellus , ulkona yleisurheilu , kulta , voimistelu , miekkailu sekä co-ed miekkailu ja useita synkronoidun uinnin mestaruudet.</w:t>
      </w:r>
    </w:p>
    <w:p>
      <w:r>
        <w:rPr>
          <w:b/>
        </w:rPr>
        <w:t xml:space="preserve">Esimerkki 9.689</w:t>
      </w:r>
    </w:p>
    <w:p>
      <w:r>
        <w:t xml:space="preserve">packagekitin on luonut richard hughes.</w:t>
      </w:r>
    </w:p>
    <w:p>
      <w:r>
        <w:rPr>
          <w:b/>
        </w:rPr>
        <w:t xml:space="preserve">Tulos</w:t>
      </w:r>
    </w:p>
    <w:p>
      <w:r>
        <w:t xml:space="preserve">packagekit on richard hughesin tekemä.</w:t>
      </w:r>
    </w:p>
    <w:p>
      <w:r>
        <w:rPr>
          <w:b/>
        </w:rPr>
        <w:t xml:space="preserve">Tulos</w:t>
      </w:r>
    </w:p>
    <w:p>
      <w:r>
        <w:t xml:space="preserve">richard hughes loi packagekin.</w:t>
      </w:r>
    </w:p>
    <w:p>
      <w:r>
        <w:rPr>
          <w:b/>
        </w:rPr>
        <w:t xml:space="preserve">Tulos</w:t>
      </w:r>
    </w:p>
    <w:p>
      <w:r>
        <w:t xml:space="preserve">richard hughes loi packagekitin.</w:t>
      </w:r>
    </w:p>
    <w:p>
      <w:r>
        <w:rPr>
          <w:b/>
        </w:rPr>
        <w:t xml:space="preserve">Tulos</w:t>
      </w:r>
    </w:p>
    <w:p>
      <w:r>
        <w:t xml:space="preserve">packagekitin on tuottanut Richard Hughes.</w:t>
      </w:r>
    </w:p>
    <w:p>
      <w:r>
        <w:rPr>
          <w:b/>
        </w:rPr>
        <w:t xml:space="preserve">Tulos</w:t>
      </w:r>
    </w:p>
    <w:p>
      <w:r>
        <w:t xml:space="preserve">packagekitin perusti richard hughes.</w:t>
      </w:r>
    </w:p>
    <w:p>
      <w:r>
        <w:rPr>
          <w:b/>
        </w:rPr>
        <w:t xml:space="preserve">Esimerkki 9.690</w:t>
      </w:r>
    </w:p>
    <w:p>
      <w:r>
        <w:t xml:space="preserve">danielin lisäykset käsittävät kolme lukua, joita ei löydy danielin hepreankielisestä/arameankielisestä tekstistä.</w:t>
      </w:r>
    </w:p>
    <w:p>
      <w:r>
        <w:rPr>
          <w:b/>
        </w:rPr>
        <w:t xml:space="preserve">Tulos</w:t>
      </w:r>
    </w:p>
    <w:p>
      <w:r>
        <w:t xml:space="preserve">danielin lisäykset koostuvat kolmesta luvusta, joita ei löydy danielin hepreankielisestä tai arameankielisestä tekstistä.</w:t>
      </w:r>
    </w:p>
    <w:p>
      <w:r>
        <w:rPr>
          <w:b/>
        </w:rPr>
        <w:t xml:space="preserve">Tulos</w:t>
      </w:r>
    </w:p>
    <w:p>
      <w:r>
        <w:t xml:space="preserve">danielin lisäykset koostuvat kolmesta luvusta, joita ei löydy danielin hepreankielisestä/arameankielisestä tekstistä.</w:t>
      </w:r>
    </w:p>
    <w:p>
      <w:r>
        <w:rPr>
          <w:b/>
        </w:rPr>
        <w:t xml:space="preserve">Tulos</w:t>
      </w:r>
    </w:p>
    <w:p>
      <w:r>
        <w:t xml:space="preserve">danielin lisäykset koostuvat kolmesta luvusta, joita ei löydy danielin hepreankielisestä tekstistä.</w:t>
      </w:r>
    </w:p>
    <w:p>
      <w:r>
        <w:rPr>
          <w:b/>
        </w:rPr>
        <w:t xml:space="preserve">Tulos</w:t>
      </w:r>
    </w:p>
    <w:p>
      <w:r>
        <w:t xml:space="preserve">danielin lisäykset sisältävät / muodostavat kolme lukua, joita ei löydy danielin hepreankielisestä / -lrb- vanhan kielen -rrb- tekstistä.</w:t>
      </w:r>
    </w:p>
    <w:p>
      <w:r>
        <w:rPr>
          <w:b/>
        </w:rPr>
        <w:t xml:space="preserve">Tulos</w:t>
      </w:r>
    </w:p>
    <w:p>
      <w:r>
        <w:t xml:space="preserve">Danielin lisäyksissä oli kolme lukua, joita ei löydy Danielin hepreankielisestä/arameankielisestä tekstistä.</w:t>
      </w:r>
    </w:p>
    <w:p>
      <w:r>
        <w:rPr>
          <w:b/>
        </w:rPr>
        <w:t xml:space="preserve">Tulos</w:t>
      </w:r>
    </w:p>
    <w:p>
      <w:r>
        <w:t xml:space="preserve">Danielin lisäykset ovat kolme lukua, joita ei löydy Danielin hepreankielisestä/arameankielisestä tekstistä.</w:t>
      </w:r>
    </w:p>
    <w:p>
      <w:r>
        <w:rPr>
          <w:b/>
        </w:rPr>
        <w:t xml:space="preserve">Tulos</w:t>
      </w:r>
    </w:p>
    <w:p>
      <w:r>
        <w:t xml:space="preserve">Danieliin tehdyt lisäykset muodostavat yhteensä kolme lukua, joita ei löydy Danielin hepreankielisestä/arameankielisestä versiosta.</w:t>
      </w:r>
    </w:p>
    <w:p>
      <w:r>
        <w:rPr>
          <w:b/>
        </w:rPr>
        <w:t xml:space="preserve">Tulos</w:t>
      </w:r>
    </w:p>
    <w:p>
      <w:r>
        <w:t xml:space="preserve">"lisäykset Danieliin" ovat kolme lukua, joita ei löydy "Danielin kirjan" hepreankielisestä/arameankielisestä tekstistä.</w:t>
      </w:r>
    </w:p>
    <w:p>
      <w:r>
        <w:rPr>
          <w:b/>
        </w:rPr>
        <w:t xml:space="preserve">Esimerkki 9.691</w:t>
      </w:r>
    </w:p>
    <w:p>
      <w:r>
        <w:t xml:space="preserve">Hän pysyi siellä aina Ranskan ja Kyproksen sodan puhkeamiseen asti vuonna 1870 , jolloin hänestä tuli armeijan kokki.</w:t>
      </w:r>
    </w:p>
    <w:p>
      <w:r>
        <w:rPr>
          <w:b/>
        </w:rPr>
        <w:t xml:space="preserve">Tulos</w:t>
      </w:r>
    </w:p>
    <w:p>
      <w:r>
        <w:t xml:space="preserve">Hän pysyi siellä aina Ranskan ja Kyproksen sodan puhkeamiseen asti vuonna 1870 , jolloin hänestä tuli armeijan kokki.</w:t>
      </w:r>
    </w:p>
    <w:p>
      <w:r>
        <w:rPr>
          <w:b/>
        </w:rPr>
        <w:t xml:space="preserve">Tulos</w:t>
      </w:r>
    </w:p>
    <w:p>
      <w:r>
        <w:t xml:space="preserve">Hän pysyi siellä aina Ranskan ja Kyproksen sodan alkamiseen asti vuonna 1870 , jolloin hänestä tuli armeijan kokki.</w:t>
      </w:r>
    </w:p>
    <w:p>
      <w:r>
        <w:rPr>
          <w:b/>
        </w:rPr>
        <w:t xml:space="preserve">Tulos</w:t>
      </w:r>
    </w:p>
    <w:p>
      <w:r>
        <w:t xml:space="preserve">Hän pysyi siellä aina Ranskan ja Kyproksen sodan syttymiseen asti vuonna 1870, jolloin hänestä tuli armeijan kokki.</w:t>
      </w:r>
    </w:p>
    <w:p>
      <w:r>
        <w:rPr>
          <w:b/>
        </w:rPr>
        <w:t xml:space="preserve">Tulos</w:t>
      </w:r>
    </w:p>
    <w:p>
      <w:r>
        <w:t xml:space="preserve">hän pysyi siellä aina ranskalais-preussilaisen sodan alkamiseen asti vuonna 1870 , minkä jälkeen hänestä tuli armeijan kokki.</w:t>
      </w:r>
    </w:p>
    <w:p>
      <w:r>
        <w:rPr>
          <w:b/>
        </w:rPr>
        <w:t xml:space="preserve">Tulos</w:t>
      </w:r>
    </w:p>
    <w:p>
      <w:r>
        <w:t xml:space="preserve">Hän pysyi siellä Ranskan ja Kyproksen sodan alkamiseen vuonna 1870 asti, jolloin hänestä tuli armeijan kokki.</w:t>
      </w:r>
    </w:p>
    <w:p>
      <w:r>
        <w:rPr>
          <w:b/>
        </w:rPr>
        <w:t xml:space="preserve">Tulos</w:t>
      </w:r>
    </w:p>
    <w:p>
      <w:r>
        <w:t xml:space="preserve">Hän jäi sinne aina Ranskan ja Preussin sodan syttymiseen asti vuonna 1870, minkä jälkeen hänestä tuli armeijan kokki.</w:t>
      </w:r>
    </w:p>
    <w:p>
      <w:r>
        <w:rPr>
          <w:b/>
        </w:rPr>
        <w:t xml:space="preserve">Tulos</w:t>
      </w:r>
    </w:p>
    <w:p>
      <w:r>
        <w:t xml:space="preserve">hän pysyi siellä aina ranskalais-preussilaisen sodan syttymiseen asti vuonna 1870 , jolloin hänestä tuli armeijan sotilas.</w:t>
      </w:r>
    </w:p>
    <w:p>
      <w:r>
        <w:rPr>
          <w:b/>
        </w:rPr>
        <w:t xml:space="preserve">Esimerkki 9.692</w:t>
      </w:r>
    </w:p>
    <w:p>
      <w:r>
        <w:t xml:space="preserve">Ulkonäöltään väritys on kellertävän ruskea, ja takapuoliskolla on useita epäsäännöllisesti jakautuneita tummia täpliä.</w:t>
      </w:r>
    </w:p>
    <w:p>
      <w:r>
        <w:rPr>
          <w:b/>
        </w:rPr>
        <w:t xml:space="preserve">Tulos</w:t>
      </w:r>
    </w:p>
    <w:p>
      <w:r>
        <w:t xml:space="preserve">väri on kellertävän ruskea, ja takapuolella on joitakin epätasaisesti hajallaan olevia tummia täpliä.</w:t>
      </w:r>
    </w:p>
    <w:p>
      <w:r>
        <w:rPr>
          <w:b/>
        </w:rPr>
        <w:t xml:space="preserve">Tulos</w:t>
      </w:r>
    </w:p>
    <w:p>
      <w:r>
        <w:t xml:space="preserve">Ulkonäkö: väritys on kellertävän ruskea, ja takapuolella on useita epäsäännöllisesti jakautuneita tummia täpliä.</w:t>
      </w:r>
    </w:p>
    <w:p>
      <w:r>
        <w:rPr>
          <w:b/>
        </w:rPr>
        <w:t xml:space="preserve">Tulos</w:t>
      </w:r>
    </w:p>
    <w:p>
      <w:r>
        <w:t xml:space="preserve">väri on kellertävän ruskea, ja takapuoliskolla on useita epätasaisesti sijoitettuja tummia täpliä.</w:t>
      </w:r>
    </w:p>
    <w:p>
      <w:r>
        <w:rPr>
          <w:b/>
        </w:rPr>
        <w:t xml:space="preserve">Tulos</w:t>
      </w:r>
    </w:p>
    <w:p>
      <w:r>
        <w:t xml:space="preserve">takapuoliskolla on useita epäsäännöllisesti jakautuneita tummia täpliä, väri on kellertävän ruskea.</w:t>
      </w:r>
    </w:p>
    <w:p>
      <w:r>
        <w:rPr>
          <w:b/>
        </w:rPr>
        <w:t xml:space="preserve">Tulos</w:t>
      </w:r>
    </w:p>
    <w:p>
      <w:r>
        <w:t xml:space="preserve">takimmaisen puoliskon ulkonäkö oli epäsäännöllisesti jakautunut tummien täplien kanssa, joiden väritys oli kellertävä bro.</w:t>
      </w:r>
    </w:p>
    <w:p>
      <w:r>
        <w:rPr>
          <w:b/>
        </w:rPr>
        <w:t xml:space="preserve">Tulos</w:t>
      </w:r>
    </w:p>
    <w:p>
      <w:r>
        <w:t xml:space="preserve">Ulkonäöltään väritys on kellertävän ruskea, ja selkäpuolella on useita epätasaisesti sijoitettuja tummia täpliä.</w:t>
      </w:r>
    </w:p>
    <w:p>
      <w:r>
        <w:rPr>
          <w:b/>
        </w:rPr>
        <w:t xml:space="preserve">Tulos</w:t>
      </w:r>
    </w:p>
    <w:p>
      <w:r>
        <w:t xml:space="preserve">Ulkonäöltään väritys on kellertävän ruskea, ja takapuoliskolla on useita epätavallisen laajalle levinneitä tummia täpliä.</w:t>
      </w:r>
    </w:p>
    <w:p>
      <w:r>
        <w:rPr>
          <w:b/>
        </w:rPr>
        <w:t xml:space="preserve">Tulos</w:t>
      </w:r>
    </w:p>
    <w:p>
      <w:r>
        <w:t xml:space="preserve">väritys on kellertävän ruskea, ja takapuoliskolla on useita epäsäännöllisesti jakautuneita tummia täpliä.</w:t>
      </w:r>
    </w:p>
    <w:p>
      <w:r>
        <w:rPr>
          <w:b/>
        </w:rPr>
        <w:t xml:space="preserve">Esimerkki 9.693</w:t>
      </w:r>
    </w:p>
    <w:p>
      <w:r>
        <w:t xml:space="preserve">empoli on päärautatieyhteyden varrella, joka kulkee Firenzestä Pisaan, ja se on Sienaan johtavan linjan haarautumiskohta.</w:t>
      </w:r>
    </w:p>
    <w:p>
      <w:r>
        <w:rPr>
          <w:b/>
        </w:rPr>
        <w:t xml:space="preserve">Tulos</w:t>
      </w:r>
    </w:p>
    <w:p>
      <w:r>
        <w:t xml:space="preserve">empoli on päärautatieyhteyden varrella, joka kulkee Firenzestä Pisaan, ja se on Sienaan johtavan linjan haarautumiskohta.</w:t>
      </w:r>
    </w:p>
    <w:p>
      <w:r>
        <w:rPr>
          <w:b/>
        </w:rPr>
        <w:t xml:space="preserve">Tulos</w:t>
      </w:r>
    </w:p>
    <w:p>
      <w:r>
        <w:t xml:space="preserve">empoli on pääjunareitillä, joka kulkee Firenzestä Pisaan, ja se on kohta, jossa toinen reitti yhtyy sienasta.</w:t>
      </w:r>
    </w:p>
    <w:p>
      <w:r>
        <w:rPr>
          <w:b/>
        </w:rPr>
        <w:t xml:space="preserve">Tulos</w:t>
      </w:r>
    </w:p>
    <w:p>
      <w:r>
        <w:t xml:space="preserve">Se sijaitsee Firenzestä Pisaan kulkevan päärautatien varrella, ja Empoli on lähtöpaikka Sienaan menevälle linjalle.</w:t>
      </w:r>
    </w:p>
    <w:p>
      <w:r>
        <w:rPr>
          <w:b/>
        </w:rPr>
        <w:t xml:space="preserve">Tulos</w:t>
      </w:r>
    </w:p>
    <w:p>
      <w:r>
        <w:t xml:space="preserve">empoli sijaitsee päärautatieyhteyden varrella, joka kulkee Firenzestä Pisaan, ja se on eritasoliittymän kohta sie:hen johtavalle linjalle.</w:t>
      </w:r>
    </w:p>
    <w:p>
      <w:r>
        <w:rPr>
          <w:b/>
        </w:rPr>
        <w:t xml:space="preserve">Tulos</w:t>
      </w:r>
    </w:p>
    <w:p>
      <w:r>
        <w:t xml:space="preserve">empoli on päärautatieyhteyden varrella, joka kulkee Firenzestä Pisaan, ja se on sienaan menevän linjan risteyskohta.</w:t>
      </w:r>
    </w:p>
    <w:p>
      <w:r>
        <w:rPr>
          <w:b/>
        </w:rPr>
        <w:t xml:space="preserve">Tulos</w:t>
      </w:r>
    </w:p>
    <w:p>
      <w:r>
        <w:t xml:space="preserve">Empoli on Sienaan johtavan rautatien eritasoliittymä, joka sijaitsee Firenzen ja Pisan välissä.</w:t>
      </w:r>
    </w:p>
    <w:p>
      <w:r>
        <w:rPr>
          <w:b/>
        </w:rPr>
        <w:t xml:space="preserve">Tulos</w:t>
      </w:r>
    </w:p>
    <w:p>
      <w:r>
        <w:t xml:space="preserve">empoli on päärautatieyhteyden varrella, joka kulkee Firenzestä Pisaan ja risteää sienaan johtavan linjan kanssa.</w:t>
      </w:r>
    </w:p>
    <w:p>
      <w:r>
        <w:rPr>
          <w:b/>
        </w:rPr>
        <w:t xml:space="preserve">Esimerkki 9.694</w:t>
      </w:r>
    </w:p>
    <w:p>
      <w:r>
        <w:t xml:space="preserve">18 217 osallistujan joukosta hänet valittiin 19 ehdokkaan joukosta televisio-ohjelmaan.</w:t>
      </w:r>
    </w:p>
    <w:p>
      <w:r>
        <w:rPr>
          <w:b/>
        </w:rPr>
        <w:t xml:space="preserve">Tulos</w:t>
      </w:r>
    </w:p>
    <w:p>
      <w:r>
        <w:t xml:space="preserve">valtakunnallisessa valintakilpailussa 18217 osallistujasta 19 valittiin osallistumaan tv-ohjelmaan.</w:t>
      </w:r>
    </w:p>
    <w:p>
      <w:r>
        <w:rPr>
          <w:b/>
        </w:rPr>
        <w:t xml:space="preserve">Tulos</w:t>
      </w:r>
    </w:p>
    <w:p>
      <w:r>
        <w:t xml:space="preserve">hänet valittiin ehdokkaaksi televisioon 18 217 osallistujan joukosta.</w:t>
      </w:r>
    </w:p>
    <w:p>
      <w:r>
        <w:rPr>
          <w:b/>
        </w:rPr>
        <w:t xml:space="preserve">Tulos</w:t>
      </w:r>
    </w:p>
    <w:p>
      <w:r>
        <w:t xml:space="preserve">18 217 ihmisen joukosta kansallisessa castingissa hänet valittiin 19 ehdokkaan joukosta esiintymään tv-ohjelmassa.</w:t>
      </w:r>
    </w:p>
    <w:p>
      <w:r>
        <w:rPr>
          <w:b/>
        </w:rPr>
        <w:t xml:space="preserve">Tulos</w:t>
      </w:r>
    </w:p>
    <w:p>
      <w:r>
        <w:t xml:space="preserve">Hänet valittiin 19 ehdokkaan joukkoon, jotka pääsevät televisio-ohjelmaan 18 217:n valtakunnalliseen valintakilpailuun osallistuneen joukosta.</w:t>
      </w:r>
    </w:p>
    <w:p>
      <w:r>
        <w:rPr>
          <w:b/>
        </w:rPr>
        <w:t xml:space="preserve">Tulos</w:t>
      </w:r>
    </w:p>
    <w:p>
      <w:r>
        <w:t xml:space="preserve">18 217:stä kansalliseen castingiin osallistuneesta ihmisestä hänet valittiin 19 ehdokkaan joukkoon televisio-ohjelmaan.</w:t>
      </w:r>
    </w:p>
    <w:p>
      <w:r>
        <w:rPr>
          <w:b/>
        </w:rPr>
        <w:t xml:space="preserve">Tulos</w:t>
      </w:r>
    </w:p>
    <w:p>
      <w:r>
        <w:t xml:space="preserve">18217 kilpailijan joukosta kansallisessa valintakilpailussa hänet valittiin 19 ehdokkaan joukosta televisio-ohjelmaan.</w:t>
      </w:r>
    </w:p>
    <w:p>
      <w:r>
        <w:rPr>
          <w:b/>
        </w:rPr>
        <w:t xml:space="preserve">Tulos</w:t>
      </w:r>
    </w:p>
    <w:p>
      <w:r>
        <w:t xml:space="preserve">18 217 osallistujan joukosta hänet valittiin televisio-ohjelmaan.</w:t>
      </w:r>
    </w:p>
    <w:p>
      <w:r>
        <w:rPr>
          <w:b/>
        </w:rPr>
        <w:t xml:space="preserve">Esimerkki 9.695</w:t>
      </w:r>
    </w:p>
    <w:p>
      <w:r>
        <w:t xml:space="preserve">Meksikosta on havaittu kaksi Psychen tähtipeittoa -lrb- 22. maaliskuuta 2002 ja toinen 16. toukokuuta 2002 -rrb-.</w:t>
      </w:r>
    </w:p>
    <w:p>
      <w:r>
        <w:rPr>
          <w:b/>
        </w:rPr>
        <w:t xml:space="preserve">Tulos</w:t>
      </w:r>
    </w:p>
    <w:p>
      <w:r>
        <w:t xml:space="preserve">Meksikosta on havaittu kaksi psychen aiheuttamaa tähtipeittoa -lrb- 22. maaliskuuta 2002 ja toinen 16. toukokuuta 2002 -rrb-.</w:t>
      </w:r>
    </w:p>
    <w:p>
      <w:r>
        <w:rPr>
          <w:b/>
        </w:rPr>
        <w:t xml:space="preserve">Tulos</w:t>
      </w:r>
    </w:p>
    <w:p>
      <w:r>
        <w:t xml:space="preserve">Meksikossa on havaittu kaksi Psychen aiheuttamaa tähtien peittymistä.</w:t>
      </w:r>
    </w:p>
    <w:p>
      <w:r>
        <w:rPr>
          <w:b/>
        </w:rPr>
        <w:t xml:space="preserve">Tulos</w:t>
      </w:r>
    </w:p>
    <w:p>
      <w:r>
        <w:t xml:space="preserve">Meksikosta on havaittu kaksi tähtipeittoa , tähtien valon peittämistä asteroidi Psychen päävyöllä . ensimmäinen tapahtui 22. maaliskuuta 2002 ja toinen 16. toukokuuta 2002.</w:t>
      </w:r>
    </w:p>
    <w:p>
      <w:r>
        <w:rPr>
          <w:b/>
        </w:rPr>
        <w:t xml:space="preserve">Tulos</w:t>
      </w:r>
    </w:p>
    <w:p>
      <w:r>
        <w:t xml:space="preserve">Meksikosta nähtiin kaksi Psychen tähti-ilmiötä 22. maaliskuuta ja 16. toukokuuta 2002.</w:t>
      </w:r>
    </w:p>
    <w:p>
      <w:r>
        <w:rPr>
          <w:b/>
        </w:rPr>
        <w:t xml:space="preserve">Tulos</w:t>
      </w:r>
    </w:p>
    <w:p>
      <w:r>
        <w:t xml:space="preserve">on havaittu kaksi psyyken aiheuttamaa tähtien peittymistä.</w:t>
      </w:r>
    </w:p>
    <w:p>
      <w:r>
        <w:rPr>
          <w:b/>
        </w:rPr>
        <w:t xml:space="preserve">Tulos</w:t>
      </w:r>
    </w:p>
    <w:p>
      <w:r>
        <w:t xml:space="preserve">1 . psyche on havainnut kaksi tähtihahmojärjestelmää -lrb- Meksikosta 22. maaliskuuta 2002 ja toisen 16. toukokuuta 2002 -rrb-.</w:t>
      </w:r>
    </w:p>
    <w:p>
      <w:r>
        <w:rPr>
          <w:b/>
        </w:rPr>
        <w:t xml:space="preserve">Tulos</w:t>
      </w:r>
    </w:p>
    <w:p>
      <w:r>
        <w:t xml:space="preserve">kaksi kertaa ulkoavaruudessa oleva asia peitti toisen ulkoavaruudesta tulevan asian, kun se nähtiin maasta käsin ja siihen liittyi psyyke, on havaittu -lrb- Meksikosta 22. maaliskuuta 2002 ja toinen 16. toukokuuta 2002 -rrb-.</w:t>
      </w:r>
    </w:p>
    <w:p>
      <w:r>
        <w:rPr>
          <w:b/>
        </w:rPr>
        <w:t xml:space="preserve">Esimerkki 9.696</w:t>
      </w:r>
    </w:p>
    <w:p>
      <w:r>
        <w:t xml:space="preserve">vehnäkuninkaiden aikaisempi versio pelasi Stanley Cupista vuonna 1904, mutta hävisi Ottawa Senatorsille.</w:t>
      </w:r>
    </w:p>
    <w:p>
      <w:r>
        <w:rPr>
          <w:b/>
        </w:rPr>
        <w:t xml:space="preserve">Tulos</w:t>
      </w:r>
    </w:p>
    <w:p>
      <w:r>
        <w:t xml:space="preserve">aiempi versio wheat kingsistä pelasi Stanley cupista vuonna 1904, mutta hävisi Ottawa Senatorsille.</w:t>
      </w:r>
    </w:p>
    <w:p>
      <w:r>
        <w:rPr>
          <w:b/>
        </w:rPr>
        <w:t xml:space="preserve">Tulos</w:t>
      </w:r>
    </w:p>
    <w:p>
      <w:r>
        <w:t xml:space="preserve">aiempi versio wheat kingsistä pelasi Stanley cupista vuonna 1904, mutta hävisi Ottawa Senatorsille.</w:t>
      </w:r>
    </w:p>
    <w:p>
      <w:r>
        <w:rPr>
          <w:b/>
        </w:rPr>
        <w:t xml:space="preserve">Tulos</w:t>
      </w:r>
    </w:p>
    <w:p>
      <w:r>
        <w:t xml:space="preserve">aiempi versio wheat kingsistä pelasi Stanley cupista vuonna 1904, mutta hävisi Ottawa Senatorsille.</w:t>
      </w:r>
    </w:p>
    <w:p>
      <w:r>
        <w:rPr>
          <w:b/>
        </w:rPr>
        <w:t xml:space="preserve">Tulos</w:t>
      </w:r>
    </w:p>
    <w:p>
      <w:r>
        <w:t xml:space="preserve">wheat Kingsin aikaisempi versio pelasi Stanley Cupista vuonna 1904, mutta hävisi Ottawa Senatorsille.</w:t>
      </w:r>
    </w:p>
    <w:p>
      <w:r>
        <w:rPr>
          <w:b/>
        </w:rPr>
        <w:t xml:space="preserve">Tulos</w:t>
      </w:r>
    </w:p>
    <w:p>
      <w:r>
        <w:t xml:space="preserve">aiempi versio wheat kingsistä hävisi Stanley cupin vuonna 1904 Ottawa Senatorsille.</w:t>
      </w:r>
    </w:p>
    <w:p>
      <w:r>
        <w:rPr>
          <w:b/>
        </w:rPr>
        <w:t xml:space="preserve">Tulos</w:t>
      </w:r>
    </w:p>
    <w:p>
      <w:r>
        <w:t xml:space="preserve">joukkue, jota myöhemmin kutsuttiin wheat kingsiksi, hävisi Ottawa Senatorsille vuoden 1904 Stanley Cupissa.</w:t>
      </w:r>
    </w:p>
    <w:p>
      <w:r>
        <w:rPr>
          <w:b/>
        </w:rPr>
        <w:t xml:space="preserve">Esimerkki 9.697</w:t>
      </w:r>
    </w:p>
    <w:p>
      <w:r>
        <w:t xml:space="preserve">Neuvostoliiton hajottua joulukuussa 1991 Honecker pakeni Chilen suurlähetystöön Moskovassa, mutta Jeltsinin hallinto luovutti hänet Saksaan vuonna 1992.</w:t>
      </w:r>
    </w:p>
    <w:p>
      <w:r>
        <w:rPr>
          <w:b/>
        </w:rPr>
        <w:t xml:space="preserve">Tulos</w:t>
      </w:r>
    </w:p>
    <w:p>
      <w:r>
        <w:t xml:space="preserve">Neuvostoliiton hajottua joulukuussa 1991 Honecker pakeni Chilen suurlähetystöön Moskovassa, mutta Jeltsinin hallinto luovutti hänet vuonna 1992 Saksaan.</w:t>
      </w:r>
    </w:p>
    <w:p>
      <w:r>
        <w:rPr>
          <w:b/>
        </w:rPr>
        <w:t xml:space="preserve">Tulos</w:t>
      </w:r>
    </w:p>
    <w:p>
      <w:r>
        <w:t xml:space="preserve">Neuvostoliiton hajottua joulukuussa 1991 Honecker pakeni Chilen suurlähetystöön Moskovassa, mutta Jeltsinin hallinto luovutti hänet Saksalle vuonna 1992.</w:t>
      </w:r>
    </w:p>
    <w:p>
      <w:r>
        <w:rPr>
          <w:b/>
        </w:rPr>
        <w:t xml:space="preserve">Tulos</w:t>
      </w:r>
    </w:p>
    <w:p>
      <w:r>
        <w:t xml:space="preserve">Neuvostoliiton hajottua joulukuussa 1991 Honecker hakeutui turvaan Chilen suurlähetystöön Moskovassa, mutta Jeltsinin hallitus toi hänet Saksaan vuonna 1992.</w:t>
      </w:r>
    </w:p>
    <w:p>
      <w:r>
        <w:rPr>
          <w:b/>
        </w:rPr>
        <w:t xml:space="preserve">Tulos</w:t>
      </w:r>
    </w:p>
    <w:p>
      <w:r>
        <w:t xml:space="preserve">Neuvostoliiton hajottua joulukuussa 1991 Honecker pakeni Chilen suurlähetystöön Moskovassa, mutta vuonna 1991 Jeltsinin hallinto luovutti hänet Germaan.</w:t>
      </w:r>
    </w:p>
    <w:p>
      <w:r>
        <w:rPr>
          <w:b/>
        </w:rPr>
        <w:t xml:space="preserve">Tulos</w:t>
      </w:r>
    </w:p>
    <w:p>
      <w:r>
        <w:t xml:space="preserve">Neuvostoliiton hajottua joulukuussa 1991 honecker piileskeli chileläisen hallituksen toimistossa Moskovassa, mutta Jeltsinin johto vei hänet -lrb- toisesta valtiosta/maasta -rrb- Saksaan vuonna 1992.</w:t>
      </w:r>
    </w:p>
    <w:p>
      <w:r>
        <w:rPr>
          <w:b/>
        </w:rPr>
        <w:t xml:space="preserve">Tulos</w:t>
      </w:r>
    </w:p>
    <w:p>
      <w:r>
        <w:t xml:space="preserve">Neuvostoliiton hajottua joulukuussa 1991 Honecker pakeni Chilen suurlähetystöön Moskovassa, mutta Jeltsinin hallinto heitti hänet ulos Saksaan vuonna 1992.</w:t>
      </w:r>
    </w:p>
    <w:p>
      <w:r>
        <w:rPr>
          <w:b/>
        </w:rPr>
        <w:t xml:space="preserve">Tulos</w:t>
      </w:r>
    </w:p>
    <w:p>
      <w:r>
        <w:t xml:space="preserve">Neuvostoliiton sulkeuduttua joulukuussa 1991 Honecker pakeni Chilen suurlähetystöön Moskovassa, mutta Jeltsinin hallinto luovutti hänet Saksaan vuonna 1992.</w:t>
      </w:r>
    </w:p>
    <w:p>
      <w:r>
        <w:rPr>
          <w:b/>
        </w:rPr>
        <w:t xml:space="preserve">Tulos</w:t>
      </w:r>
    </w:p>
    <w:p>
      <w:r>
        <w:t xml:space="preserve">Neuvostoliiton tuhoutumisen jälkeen joulukuussa 1991 Honecker hakeutui Chilen suurlähetystöön Moskovassa, mutta Jeltsinin hallinto heitti hänet ulos Saksaan vuonna 1992.</w:t>
      </w:r>
    </w:p>
    <w:p>
      <w:r>
        <w:rPr>
          <w:b/>
        </w:rPr>
        <w:t xml:space="preserve">Esimerkki 9.698</w:t>
      </w:r>
    </w:p>
    <w:p>
      <w:r>
        <w:t xml:space="preserve">se on Karbalan kuvernementin pääkaupunki.</w:t>
      </w:r>
    </w:p>
    <w:p>
      <w:r>
        <w:rPr>
          <w:b/>
        </w:rPr>
        <w:t xml:space="preserve">Tulos</w:t>
      </w:r>
    </w:p>
    <w:p>
      <w:r>
        <w:t xml:space="preserve">se on pääkaupunki kuvernementti , karba.</w:t>
      </w:r>
    </w:p>
    <w:p>
      <w:r>
        <w:rPr>
          <w:b/>
        </w:rPr>
        <w:t xml:space="preserve">Tulos</w:t>
      </w:r>
    </w:p>
    <w:p>
      <w:r>
        <w:t xml:space="preserve">se on Karbalan kuvernementin pääkaupunki.</w:t>
      </w:r>
    </w:p>
    <w:p>
      <w:r>
        <w:rPr>
          <w:b/>
        </w:rPr>
        <w:t xml:space="preserve">Esimerkki 9.699</w:t>
      </w:r>
    </w:p>
    <w:p>
      <w:r>
        <w:t xml:space="preserve">kanonisessa watson-crick-emäspariutumisessa adeniini -lrb- a -rrb- muodostaa emäsparin tymiinin -lrb- t -rrb- kanssa, samoin kuin dna:ssa guaniini -lrb- g -rrb- muodostaa emäsparin sytosiinin -lrb- c -rrb- kanssa.</w:t>
      </w:r>
    </w:p>
    <w:p>
      <w:r>
        <w:rPr>
          <w:b/>
        </w:rPr>
        <w:t xml:space="preserve">Tulos</w:t>
      </w:r>
    </w:p>
    <w:p>
      <w:r>
        <w:t xml:space="preserve">Kanonisessa watson-crick-dna:n emäspariutumisessa adeniini -lrb- a -rrb- muodostaa emäsparin tymiinin -lrb- t -rrb- kanssa ja guaniini -lrb- g -rrb- muodostaa emäsparin sytosiinin -lrb- c -rrb- kanssa.</w:t>
      </w:r>
    </w:p>
    <w:p>
      <w:r>
        <w:rPr>
          <w:b/>
        </w:rPr>
        <w:t xml:space="preserve">Tulos</w:t>
      </w:r>
    </w:p>
    <w:p>
      <w:r>
        <w:t xml:space="preserve">Kanonisessa watson-crick-dna-pariliitoksessa adeniini muodostaa emäsparin tymiinin kanssa ja guaniini sytosiinin kanssa.</w:t>
      </w:r>
    </w:p>
    <w:p>
      <w:r>
        <w:rPr>
          <w:b/>
        </w:rPr>
        <w:t xml:space="preserve">Tulos</w:t>
      </w:r>
    </w:p>
    <w:p>
      <w:r>
        <w:t xml:space="preserve">Kanonisessa watson-crick-emäsparin muodostamisessa adeniini muodostaa emäsparin tymiinin kanssa, kuten guaniini dna:ssa sytosiinin kanssa.</w:t>
      </w:r>
    </w:p>
    <w:p>
      <w:r>
        <w:rPr>
          <w:b/>
        </w:rPr>
        <w:t xml:space="preserve">Tulos</w:t>
      </w:r>
    </w:p>
    <w:p>
      <w:r>
        <w:t xml:space="preserve">-lrb- hyväksytyssä / standardissa / yksinkertaisimmassa -rrb- watson-crick-emäsparin muodostamisessa adeniini -lrb- a -rrb- muodostaa emäsparin tymiinin -lrb- t -rrb- kanssa, samoin kuin guaniini -lrb- g -rrb- sytosiinin -lrb- c -rrb- kanssa dna:ssa.</w:t>
      </w:r>
    </w:p>
    <w:p>
      <w:r>
        <w:rPr>
          <w:b/>
        </w:rPr>
        <w:t xml:space="preserve">Tulos</w:t>
      </w:r>
    </w:p>
    <w:p>
      <w:r>
        <w:t xml:space="preserve">kanonisessa watson-crick-emäsparin muodostamisessa adeniini muodostaa emäsparin tymiinin kanssa, kuten guaniini muodostaa emäsparin sytosiinin kanssa dna:ssa.</w:t>
      </w:r>
    </w:p>
    <w:p>
      <w:r>
        <w:rPr>
          <w:b/>
        </w:rPr>
        <w:t xml:space="preserve">Tulos</w:t>
      </w:r>
    </w:p>
    <w:p>
      <w:r>
        <w:t xml:space="preserve">1 . virallisessa watson-crick-emäsparin muodostamisessa adeniini -lrb- a -rrb- muodostaa emäsparin tymiinin -lrb- t -rrb- kanssa, samoin kuin guaniini -lrb- g -rrb- sytosiinin -lrb- c -rrb- kanssa dna:ssa.</w:t>
      </w:r>
    </w:p>
    <w:p>
      <w:r>
        <w:rPr>
          <w:b/>
        </w:rPr>
        <w:t xml:space="preserve">Tulos</w:t>
      </w:r>
    </w:p>
    <w:p>
      <w:r>
        <w:t xml:space="preserve">adeniini -lrb- a -rrb- muodostaa dna:ssa emäsparin tymiinin -lrb- t -rrb- kanssa kuten guaniini -lrb- g -rrb- sytosiinin -lrb- c -rrb- kanssa kanonisessa watson-crick-emäsparissa.</w:t>
      </w:r>
    </w:p>
    <w:p>
      <w:r>
        <w:rPr>
          <w:b/>
        </w:rPr>
        <w:t xml:space="preserve">Tulos</w:t>
      </w:r>
    </w:p>
    <w:p>
      <w:r>
        <w:t xml:space="preserve">kanonisen lain mukaisessa järjestyksessä , watson-crick-emäspariutumisessa , adeniini -lrb- a -rrb- muodostaa emäsparin tymiinin -lrb- t -rrb- kanssa, samoin kuin guaniini -lrb- g -rrb- sytosiinin -lrb- c -rrb- kanssa dna:ssa.</w:t>
      </w:r>
    </w:p>
    <w:p>
      <w:r>
        <w:rPr>
          <w:b/>
        </w:rPr>
        <w:t xml:space="preserve">Esimerkki 9.700</w:t>
      </w:r>
    </w:p>
    <w:p>
      <w:r>
        <w:t xml:space="preserve">eri maantieteellisten alueiden kokojen vertailun helpottamiseksi jäljempänä luetellaan alueet, joiden pinta-ala on 1 km2 -lrb- 100 hehtaaria -rrb- ja 10 km2 -lrb- 1000 hehtaaria -rrb- välillä.</w:t>
      </w:r>
    </w:p>
    <w:p>
      <w:r>
        <w:rPr>
          <w:b/>
        </w:rPr>
        <w:t xml:space="preserve">Tulos</w:t>
      </w:r>
    </w:p>
    <w:p>
      <w:r>
        <w:t xml:space="preserve">eri maantieteellisten alueiden kokojen vertailun helpottamiseksi alla luetellaan alueet, joiden pinta-ala on 1 km2 -lrb- 100 hehtaaria -rrb- ja 10 km2 -lrb- 1000 hehtaaria -rrb- välillä.</w:t>
      </w:r>
    </w:p>
    <w:p>
      <w:r>
        <w:rPr>
          <w:b/>
        </w:rPr>
        <w:t xml:space="preserve">Tulos</w:t>
      </w:r>
    </w:p>
    <w:p>
      <w:r>
        <w:t xml:space="preserve">Seuraavassa luetellaan eri maantieteellisten alueiden kokojen vertailemiseksi alueet, joiden pinta-ala vaihtelee 1 km2 -lrb- 100 hehtaaria -rrb- ja 10 km2 -lrb- 1000 hehtaaria -rrb- välillä.</w:t>
      </w:r>
    </w:p>
    <w:p>
      <w:r>
        <w:rPr>
          <w:b/>
        </w:rPr>
        <w:t xml:space="preserve">Tulos</w:t>
      </w:r>
    </w:p>
    <w:p>
      <w:r>
        <w:t xml:space="preserve">1 . eri maantieteellisten alueiden kokojen vertailun helpottamiseksi alla luetellaan alueet, joiden pinta-ala on 1 km2 -lrb- 100 hehtaaria -rrb- ja 10 km2 -lrb- 1000 hehtaaria -rrb- välillä.</w:t>
      </w:r>
    </w:p>
    <w:p>
      <w:r>
        <w:rPr>
          <w:b/>
        </w:rPr>
        <w:t xml:space="preserve">Tulos</w:t>
      </w:r>
    </w:p>
    <w:p>
      <w:r>
        <w:t xml:space="preserve">eri maantieteellisten alueiden kokojen vertailun helpottamiseksi alla luetellaan alueet, joiden pinta-ala on 1 km2 -lrb- 100 hehtaaria -rrb- ja 10 km2 -lrb- 1000 hehtaaria -rrb- välillä.</w:t>
      </w:r>
    </w:p>
    <w:p>
      <w:r>
        <w:rPr>
          <w:b/>
        </w:rPr>
        <w:t xml:space="preserve">Tulos</w:t>
      </w:r>
    </w:p>
    <w:p>
      <w:r>
        <w:t xml:space="preserve">eri maantieteellisten alueiden kokojen vertailun helpottamiseksi alla luetellaan alueet, joiden pinta-ala on 1 km2 -lrb- 100 hehtaaria -rrb- ja 10 km2 -lrb- 1000 hehtaaria -rrb- välillä.</w:t>
      </w:r>
    </w:p>
    <w:p>
      <w:r>
        <w:rPr>
          <w:b/>
        </w:rPr>
        <w:t xml:space="preserve">Tulos</w:t>
      </w:r>
    </w:p>
    <w:p>
      <w:r>
        <w:t xml:space="preserve">eri maantieteellisten alueiden kokojen vertailun helpottamiseksi alla luetellaan alueet, joiden pinta-ala on 1 km2 -lrb- 100 hehtaaria -rrb- ja 10 km2 -lrb- 1000 hehtaaria -rrb- välillä.</w:t>
      </w:r>
    </w:p>
    <w:p>
      <w:r>
        <w:rPr>
          <w:b/>
        </w:rPr>
        <w:t xml:space="preserve">Tulos</w:t>
      </w:r>
    </w:p>
    <w:p>
      <w:r>
        <w:t xml:space="preserve">eri alueiden kokojen vertailun helpottamiseksi alla luetellaan alueet, joiden pinta-ala on 1 km2 -lrb- 100 hehtaaria -rrb- ja 10 km2 -lrb- 1000 hehtaaria -rrb- välillä.</w:t>
      </w:r>
    </w:p>
    <w:p>
      <w:r>
        <w:rPr>
          <w:b/>
        </w:rPr>
        <w:t xml:space="preserve">Tulos</w:t>
      </w:r>
    </w:p>
    <w:p>
      <w:r>
        <w:t xml:space="preserve">eri maantieteellisten alueiden kokojen vertailun helpottamiseksi alla luetellaan 100 hehtaarin ja 1000 hehtaarin väliset alueet.</w:t>
      </w:r>
    </w:p>
    <w:p>
      <w:r>
        <w:rPr>
          <w:b/>
        </w:rPr>
        <w:t xml:space="preserve">Esimerkki 9.701</w:t>
      </w:r>
    </w:p>
    <w:p>
      <w:r>
        <w:t xml:space="preserve">von dem bach-zalewski oli vuoteen 1943 asti hsspf:n komentajana keskusrintaman "partisaanien vastaisissa" yksiköissä, jotka olivat adolf hitlerin perustama erityiskomentaja.</w:t>
      </w:r>
    </w:p>
    <w:p>
      <w:r>
        <w:rPr>
          <w:b/>
        </w:rPr>
        <w:t xml:space="preserve">Tulos</w:t>
      </w:r>
    </w:p>
    <w:p>
      <w:r>
        <w:t xml:space="preserve">vuoteen 1943 asti von dem bach-zalewski oli edelleen hsspf:n johdossa, joka vastasi keskusrintaman "partisaanien vastaisista" yksiköistä, jotka olivat adolf hitlerin perustama erityiskomento.</w:t>
      </w:r>
    </w:p>
    <w:p>
      <w:r>
        <w:rPr>
          <w:b/>
        </w:rPr>
        <w:t xml:space="preserve">Tulos</w:t>
      </w:r>
    </w:p>
    <w:p>
      <w:r>
        <w:t xml:space="preserve">Vuoteen 1943 asti von dem bach-zalewski oli hsspf:n komentajana keskirintaman "partisaanien vastaisissa" yksiköissä.</w:t>
      </w:r>
    </w:p>
    <w:p>
      <w:r>
        <w:rPr>
          <w:b/>
        </w:rPr>
        <w:t xml:space="preserve">Tulos</w:t>
      </w:r>
    </w:p>
    <w:p>
      <w:r>
        <w:t xml:space="preserve">Vuoteen 1943 asti von dem bach-zalewski pysyi hsspf:n komentajana.</w:t>
      </w:r>
    </w:p>
    <w:p>
      <w:r>
        <w:rPr>
          <w:b/>
        </w:rPr>
        <w:t xml:space="preserve">Tulos</w:t>
      </w:r>
    </w:p>
    <w:p>
      <w:r>
        <w:t xml:space="preserve">Vuoteen 1943 asti von dem bach-zalewski oli hsspf:n komentajana partisaanien vastaisissa yksiköissä keskirintamalla.</w:t>
      </w:r>
    </w:p>
    <w:p>
      <w:r>
        <w:rPr>
          <w:b/>
        </w:rPr>
        <w:t xml:space="preserve">Esimerkki 9.702</w:t>
      </w:r>
    </w:p>
    <w:p>
      <w:r>
        <w:t xml:space="preserve">Slayerin ensimmäisenä perustaman fiktiivisen maailmankaikkeuden, "buffyversumin", mukaan termiä "buffyversumi" käytetään buffy/enkelifanien keskuudessa verkossa kuvaamaan buffy/enkelin perustamaa fiktiivistä maailmankaikkeutta.</w:t>
      </w:r>
    </w:p>
    <w:p>
      <w:r>
        <w:rPr>
          <w:b/>
        </w:rPr>
        <w:t xml:space="preserve">Tulos</w:t>
      </w:r>
    </w:p>
    <w:p>
      <w:r>
        <w:t xml:space="preserve">termi buffyverse on buffy/enkelifanien käyttämä termi, jolla kuvataan buffy/enkelien perustamaa fiktiivistä universumia.</w:t>
      </w:r>
    </w:p>
    <w:p>
      <w:r>
        <w:rPr>
          <w:b/>
        </w:rPr>
        <w:t xml:space="preserve">Tulos</w:t>
      </w:r>
    </w:p>
    <w:p>
      <w:r>
        <w:t xml:space="preserve">Buffy / Angelin fanit käyttävät termiä "buffyverse" kuvaamaan Buffyn / Angelin perustamaa kuvitteellista universumia, jonka Slayer perusti ensimmäisenä.</w:t>
      </w:r>
    </w:p>
    <w:p>
      <w:r>
        <w:rPr>
          <w:b/>
        </w:rPr>
        <w:t xml:space="preserve">Tulos</w:t>
      </w:r>
    </w:p>
    <w:p>
      <w:r>
        <w:t xml:space="preserve">buffy/enkelifanit käyttävät verkossa termiä "buffyverse" kuvaamaan buffy/enkelien perustamaa fiktiivistä universumia.</w:t>
      </w:r>
    </w:p>
    <w:p>
      <w:r>
        <w:rPr>
          <w:b/>
        </w:rPr>
        <w:t xml:space="preserve">Tulos</w:t>
      </w:r>
    </w:p>
    <w:p>
      <w:r>
        <w:t xml:space="preserve">Slayerin ensimmäisenä perustamassa fiktiivisessä universumissa , jota kutsutaan nimellä "buffyverse" , buffy / angelin fanit käyttävät internetissä termiä "buffyverse" kuvaamaan buffy / angelin perustamaa fiktiivistä universumia.</w:t>
      </w:r>
    </w:p>
    <w:p>
      <w:r>
        <w:rPr>
          <w:b/>
        </w:rPr>
        <w:t xml:space="preserve">Tulos</w:t>
      </w:r>
    </w:p>
    <w:p>
      <w:r>
        <w:t xml:space="preserve">1 . mukaan fiktiivinen maailmankaikkeus, joka perustettiin ensimmäisen kerran Slayer , ' buffyverse , ' termi ' buffyverse ' käytetään ja keskuudessa fanit Buffy / Angel verkossa kuvaamaan fiktiivinen maailmankaikkeus luotu Buffy / Angel .</w:t>
      </w:r>
    </w:p>
    <w:p>
      <w:r>
        <w:rPr>
          <w:b/>
        </w:rPr>
        <w:t xml:space="preserve">Tulos</w:t>
      </w:r>
    </w:p>
    <w:p>
      <w:r>
        <w:t xml:space="preserve">Slayerin luomassa valemaailmassa " buffyverse " , maailman nimeä käyttävät buffystä ja enkelistä pitävät ihmiset internetissä pelaamalla , selittääkseen luomansa maailman.</w:t>
      </w:r>
    </w:p>
    <w:p>
      <w:r>
        <w:rPr>
          <w:b/>
        </w:rPr>
        <w:t xml:space="preserve">Tulos</w:t>
      </w:r>
    </w:p>
    <w:p>
      <w:r>
        <w:t xml:space="preserve">buffy/enkelifanit käyttävät verkossa termiä "buffyverse" kuvaamaan buffy/enkelien perustamaa fiktiivistä universumia.</w:t>
      </w:r>
    </w:p>
    <w:p>
      <w:r>
        <w:rPr>
          <w:b/>
        </w:rPr>
        <w:t xml:space="preserve">Tulos</w:t>
      </w:r>
    </w:p>
    <w:p>
      <w:r>
        <w:t xml:space="preserve">buffy/enkelifanit käyttävät termiä "buffyverse" kuvaamaan Slayerin luomaa fiktiivistä universumia.</w:t>
      </w:r>
    </w:p>
    <w:p>
      <w:r>
        <w:rPr>
          <w:b/>
        </w:rPr>
        <w:t xml:space="preserve">Esimerkki 9.703</w:t>
      </w:r>
    </w:p>
    <w:p>
      <w:r>
        <w:t xml:space="preserve">I created disco -levyn edistämiseksi Harris lähti kiertueelle Iso-Britanniaan faithlessin ja groove armadan tukena.</w:t>
      </w:r>
    </w:p>
    <w:p>
      <w:r>
        <w:rPr>
          <w:b/>
        </w:rPr>
        <w:t xml:space="preserve">Tulos</w:t>
      </w:r>
    </w:p>
    <w:p>
      <w:r>
        <w:t xml:space="preserve">saadakseen myyntiä I created disco -levylle Harris lähti Ison-Britannian kiertueelle faithlessin ja groove armadan kanssa.</w:t>
      </w:r>
    </w:p>
    <w:p>
      <w:r>
        <w:rPr>
          <w:b/>
        </w:rPr>
        <w:t xml:space="preserve">Tulos</w:t>
      </w:r>
    </w:p>
    <w:p>
      <w:r>
        <w:t xml:space="preserve">Mainostaakseen " I created disco " , Harris otti aluksen kiertueelle Yhdistyneessä kuningaskunnassa, tukemalla " faithless ja groove armada " .</w:t>
      </w:r>
    </w:p>
    <w:p>
      <w:r>
        <w:rPr>
          <w:b/>
        </w:rPr>
        <w:t xml:space="preserve">Tulos</w:t>
      </w:r>
    </w:p>
    <w:p>
      <w:r>
        <w:t xml:space="preserve">Mainostaakseen i created disco , Harris aloitti kiertueen Iso-Britanniassa faithlessin ja groove armadan tukena.</w:t>
      </w:r>
    </w:p>
    <w:p>
      <w:r>
        <w:rPr>
          <w:b/>
        </w:rPr>
        <w:t xml:space="preserve">Tulos</w:t>
      </w:r>
    </w:p>
    <w:p>
      <w:r>
        <w:t xml:space="preserve">Mainostaakseen i created disco -levyä Harris lähti kiertueelle Iso-Britanniaan faithlessin ja groove armadan tueksi.</w:t>
      </w:r>
    </w:p>
    <w:p>
      <w:r>
        <w:rPr>
          <w:b/>
        </w:rPr>
        <w:t xml:space="preserve">Tulos</w:t>
      </w:r>
    </w:p>
    <w:p>
      <w:r>
        <w:t xml:space="preserve">popularisoidakseen i created disco -yhtyettä Harris lähti turistikierrokselle ympäri Yhdistynyttä kuningaskuntaa faithlessin ja groove armadan tukena.</w:t>
      </w:r>
    </w:p>
    <w:p>
      <w:r>
        <w:rPr>
          <w:b/>
        </w:rPr>
        <w:t xml:space="preserve">Tulos</w:t>
      </w:r>
    </w:p>
    <w:p>
      <w:r>
        <w:t xml:space="preserve">i created disco -levyn mainostamiseksi Harris on lähtenyt Ison-Britannian kiertueelle faithlessin ja groove armadan kanssa.</w:t>
      </w:r>
    </w:p>
    <w:p>
      <w:r>
        <w:rPr>
          <w:b/>
        </w:rPr>
        <w:t xml:space="preserve">Tulos</w:t>
      </w:r>
    </w:p>
    <w:p>
      <w:r>
        <w:t xml:space="preserve">mainostaakseen I created disco -levyä Harris lähti kiertueelle Iso-Britanniassa faithlessin ja groove armadan tukena.</w:t>
      </w:r>
    </w:p>
    <w:p>
      <w:r>
        <w:rPr>
          <w:b/>
        </w:rPr>
        <w:t xml:space="preserve">Esimerkki 9.704</w:t>
      </w:r>
    </w:p>
    <w:p>
      <w:r>
        <w:t xml:space="preserve">eri puolilta maailmaa peräisin olevat kookospähkinät eroavat toisistaan myös maultaan.</w:t>
      </w:r>
    </w:p>
    <w:p>
      <w:r>
        <w:rPr>
          <w:b/>
        </w:rPr>
        <w:t xml:space="preserve">Tulos</w:t>
      </w:r>
    </w:p>
    <w:p>
      <w:r>
        <w:t xml:space="preserve">eri puolilta maailmaa peräisin olevilla kookospähkinöillä on myös erilainen maku.</w:t>
      </w:r>
    </w:p>
    <w:p>
      <w:r>
        <w:rPr>
          <w:b/>
        </w:rPr>
        <w:t xml:space="preserve">Tulos</w:t>
      </w:r>
    </w:p>
    <w:p>
      <w:r>
        <w:t xml:space="preserve">eri puolilla maailmaa kasvatetut kookospähkinät maistuvat myös erilaisilta.</w:t>
      </w:r>
    </w:p>
    <w:p>
      <w:r>
        <w:rPr>
          <w:b/>
        </w:rPr>
        <w:t xml:space="preserve">Tulos</w:t>
      </w:r>
    </w:p>
    <w:p>
      <w:r>
        <w:t xml:space="preserve">eri puolilta maailmaa peräisin olevat kookospähkinät eroavat toisistaan myös maultaan.</w:t>
      </w:r>
    </w:p>
    <w:p>
      <w:r>
        <w:rPr>
          <w:b/>
        </w:rPr>
        <w:t xml:space="preserve">Tulos</w:t>
      </w:r>
    </w:p>
    <w:p>
      <w:r>
        <w:t xml:space="preserve">eri puolilta maailmaa peräisin olevat kookospähkinät vaihtelevat myös maultaan.</w:t>
      </w:r>
    </w:p>
    <w:p>
      <w:r>
        <w:rPr>
          <w:b/>
        </w:rPr>
        <w:t xml:space="preserve">Esimerkki 9.705</w:t>
      </w:r>
    </w:p>
    <w:p>
      <w:r>
        <w:t xml:space="preserve">bändin hajottua vuonna 2003 Weilandista tuli Velvet Revolverin keulahahmo entisten Guns n Roses -jäsenien kanssa.</w:t>
      </w:r>
    </w:p>
    <w:p>
      <w:r>
        <w:rPr>
          <w:b/>
        </w:rPr>
        <w:t xml:space="preserve">Tulos</w:t>
      </w:r>
    </w:p>
    <w:p>
      <w:r>
        <w:t xml:space="preserve">1 . bändin hajottua vuonna 2003 Weilandista tuli Velvet Revolverin laulaja entisten Guns n' Rosesin jäsenten kanssa.</w:t>
      </w:r>
    </w:p>
    <w:p>
      <w:r>
        <w:rPr>
          <w:b/>
        </w:rPr>
        <w:t xml:space="preserve">Tulos</w:t>
      </w:r>
    </w:p>
    <w:p>
      <w:r>
        <w:t xml:space="preserve">weiland ja se, mitä guns n' rosesista oli jäljellä, perustivat velvet revolverin vuonna 2003.</w:t>
      </w:r>
    </w:p>
    <w:p>
      <w:r>
        <w:rPr>
          <w:b/>
        </w:rPr>
        <w:t xml:space="preserve">Tulos</w:t>
      </w:r>
    </w:p>
    <w:p>
      <w:r>
        <w:t xml:space="preserve">weilandista ja entisistä guns n roses -yhtyeen jäsenistä tuli Velvet Revolverin keulakuva bändin hajottua vuonna 2003.</w:t>
      </w:r>
    </w:p>
    <w:p>
      <w:r>
        <w:rPr>
          <w:b/>
        </w:rPr>
        <w:t xml:space="preserve">Tulos</w:t>
      </w:r>
    </w:p>
    <w:p>
      <w:r>
        <w:t xml:space="preserve">kun bändi hajosi vuonna , Weilandista tuli Velvet Revolverin keulahahmo entisten Guns n' Rosesin jäsenten rinnalle.</w:t>
      </w:r>
    </w:p>
    <w:p>
      <w:r>
        <w:rPr>
          <w:b/>
        </w:rPr>
        <w:t xml:space="preserve">Tulos</w:t>
      </w:r>
    </w:p>
    <w:p>
      <w:r>
        <w:t xml:space="preserve">guns n' rosesin hajottua vuonna 2003 Weilandista tuli Velvet Revolverin keulahahmo joidenkin entisten jäsenten kanssa.</w:t>
      </w:r>
    </w:p>
    <w:p>
      <w:r>
        <w:rPr>
          <w:b/>
        </w:rPr>
        <w:t xml:space="preserve">Tulos</w:t>
      </w:r>
    </w:p>
    <w:p>
      <w:r>
        <w:t xml:space="preserve">bändin hajottua vuonna 2003 Weilandista tuli Velvet Revolverin johtaja entisten Guns n Roses -yhtyeen jäsenten kanssa.</w:t>
      </w:r>
    </w:p>
    <w:p>
      <w:r>
        <w:rPr>
          <w:b/>
        </w:rPr>
        <w:t xml:space="preserve">Esimerkki 9.706</w:t>
      </w:r>
    </w:p>
    <w:p>
      <w:r>
        <w:t xml:space="preserve">bad herrenalb on kunta Calwin piirikunnassa Baden-Württembergin osavaltiossa Saksassa.</w:t>
      </w:r>
    </w:p>
    <w:p>
      <w:r>
        <w:rPr>
          <w:b/>
        </w:rPr>
        <w:t xml:space="preserve">Tulos</w:t>
      </w:r>
    </w:p>
    <w:p>
      <w:r>
        <w:t xml:space="preserve">bad herrenalb on kunta Calwin piirikunnassa Baden-Württembergin osavaltiossa Saksassa.</w:t>
      </w:r>
    </w:p>
    <w:p>
      <w:r>
        <w:rPr>
          <w:b/>
        </w:rPr>
        <w:t xml:space="preserve">Tulos</w:t>
      </w:r>
    </w:p>
    <w:p>
      <w:r>
        <w:t xml:space="preserve">bad herrenalb on kaupunki Calwin piirikunnassa Baden-Württembergin osavaltiossa Saksassa.</w:t>
      </w:r>
    </w:p>
    <w:p>
      <w:r>
        <w:rPr>
          <w:b/>
        </w:rPr>
        <w:t xml:space="preserve">Tulos</w:t>
      </w:r>
    </w:p>
    <w:p>
      <w:r>
        <w:t xml:space="preserve">bad herrenalb on kunta calwin piirikunnassa, joka sijaitsee baden-württembergin osavaltiossa Saksassa.</w:t>
      </w:r>
    </w:p>
    <w:p>
      <w:r>
        <w:rPr>
          <w:b/>
        </w:rPr>
        <w:t xml:space="preserve">Tulos</w:t>
      </w:r>
    </w:p>
    <w:p>
      <w:r>
        <w:t xml:space="preserve">bad herrenalb on kunta Baden-Württembergin osavaltiossa Saksassa.</w:t>
      </w:r>
    </w:p>
    <w:p>
      <w:r>
        <w:rPr>
          <w:b/>
        </w:rPr>
        <w:t xml:space="preserve">Tulos</w:t>
      </w:r>
    </w:p>
    <w:p>
      <w:r>
        <w:t xml:space="preserve">bad herrenalb on kaupunki Calwin piirikunnassa, joka sijaitsee Baden-Württembergin osavaltiossa Saksassa.</w:t>
      </w:r>
    </w:p>
    <w:p>
      <w:r>
        <w:rPr>
          <w:b/>
        </w:rPr>
        <w:t xml:space="preserve">Tulos</w:t>
      </w:r>
    </w:p>
    <w:p>
      <w:r>
        <w:t xml:space="preserve">bad herrenalb on kunta calwin alueella, Baden-Württembergin osavaltiossa, Saksassa.</w:t>
      </w:r>
    </w:p>
    <w:p>
      <w:r>
        <w:rPr>
          <w:b/>
        </w:rPr>
        <w:t xml:space="preserve">Esimerkki 9.707</w:t>
      </w:r>
    </w:p>
    <w:p>
      <w:r>
        <w:t xml:space="preserve">uskonto teotihuacanin uskonto on samanlainen kuin muiden mesoamerikkalaisten kulttuurien.</w:t>
      </w:r>
    </w:p>
    <w:p>
      <w:r>
        <w:rPr>
          <w:b/>
        </w:rPr>
        <w:t xml:space="preserve">Tulos</w:t>
      </w:r>
    </w:p>
    <w:p>
      <w:r>
        <w:t xml:space="preserve">uskonto -lrb- usko yli-inhimilliseen ohjaavaan voimaan , erityisesti henkilökohtaiseen jumalaan tai jumaliin, ja niiden palvonta -rrb- Teotihuacanin uskonto on samanlainen kuin muiden mesoamerikkalaisten kulttuurien uskonto.</w:t>
      </w:r>
    </w:p>
    <w:p>
      <w:r>
        <w:rPr>
          <w:b/>
        </w:rPr>
        <w:t xml:space="preserve">Tulos</w:t>
      </w:r>
    </w:p>
    <w:p>
      <w:r>
        <w:t xml:space="preserve">1 . uskonto teotihuacanin uskonto on samanlainen kuin muiden mesoamerikkalaisten kulttuurien uskonto.</w:t>
      </w:r>
    </w:p>
    <w:p>
      <w:r>
        <w:rPr>
          <w:b/>
        </w:rPr>
        <w:t xml:space="preserve">Tulos</w:t>
      </w:r>
    </w:p>
    <w:p>
      <w:r>
        <w:t xml:space="preserve">uskonto teotihuacanin uskonto muistuttaa paljon muiden mesoamerikkalaisten kulttuurien uskontoa.</w:t>
      </w:r>
    </w:p>
    <w:p>
      <w:r>
        <w:rPr>
          <w:b/>
        </w:rPr>
        <w:t xml:space="preserve">Tulos</w:t>
      </w:r>
    </w:p>
    <w:p>
      <w:r>
        <w:t xml:space="preserve">uskonto - Teotihuacanin uskonto on samanlainen kuin muiden mesoamerikkalaisten kulttuurien.</w:t>
      </w:r>
    </w:p>
    <w:p>
      <w:r>
        <w:rPr>
          <w:b/>
        </w:rPr>
        <w:t xml:space="preserve">Tulos</w:t>
      </w:r>
    </w:p>
    <w:p>
      <w:r>
        <w:t xml:space="preserve">teotihuacanin uskonto on samanlainen kuin muiden mesoamerikkalaisten kulttuurien.</w:t>
      </w:r>
    </w:p>
    <w:p>
      <w:r>
        <w:rPr>
          <w:b/>
        </w:rPr>
        <w:t xml:space="preserve">Tulos</w:t>
      </w:r>
    </w:p>
    <w:p>
      <w:r>
        <w:t xml:space="preserve">teotihuacanin uskonto on samanlainen kuin muiden mesoamerikkalaisten kulttuurien uskonto.</w:t>
      </w:r>
    </w:p>
    <w:p>
      <w:r>
        <w:rPr>
          <w:b/>
        </w:rPr>
        <w:t xml:space="preserve">Tulos</w:t>
      </w:r>
    </w:p>
    <w:p>
      <w:r>
        <w:t xml:space="preserve">teotihuacan on uskonto, joka muistuttaa muita mesoamerikkalaisten kulttuurien uskontoja.</w:t>
      </w:r>
    </w:p>
    <w:p>
      <w:r>
        <w:rPr>
          <w:b/>
        </w:rPr>
        <w:t xml:space="preserve">Tulos</w:t>
      </w:r>
    </w:p>
    <w:p>
      <w:r>
        <w:t xml:space="preserve">teotihuacanin uskonto on samanlainen kuin muiden mesoamerikkalaisten kulttuurien uskonto.</w:t>
      </w:r>
    </w:p>
    <w:p>
      <w:r>
        <w:rPr>
          <w:b/>
        </w:rPr>
        <w:t xml:space="preserve">Esimerkki 9.708</w:t>
      </w:r>
    </w:p>
    <w:p>
      <w:r>
        <w:t xml:space="preserve">Tärkeimmät tekniikat ovat puupiirros, kaiverrus ja etsaus, mutta on myös muita tekniikoita.</w:t>
      </w:r>
    </w:p>
    <w:p>
      <w:r>
        <w:rPr>
          <w:b/>
        </w:rPr>
        <w:t xml:space="preserve">Tulos</w:t>
      </w:r>
    </w:p>
    <w:p>
      <w:r>
        <w:t xml:space="preserve">Tärkeimmät tekniikat ovat puupiirros, kaiverrus ja etsaus, vaikka niitä on muitakin.</w:t>
      </w:r>
    </w:p>
    <w:p>
      <w:r>
        <w:rPr>
          <w:b/>
        </w:rPr>
        <w:t xml:space="preserve">Tulos</w:t>
      </w:r>
    </w:p>
    <w:p>
      <w:r>
        <w:t xml:space="preserve">Tärkeimmät menetelmät ovat puupiirros, kaiverrus ja etsaus, mutta on myös muita menetelmiä.</w:t>
      </w:r>
    </w:p>
    <w:p>
      <w:r>
        <w:rPr>
          <w:b/>
        </w:rPr>
        <w:t xml:space="preserve">Tulos</w:t>
      </w:r>
    </w:p>
    <w:p>
      <w:r>
        <w:t xml:space="preserve">Tärkeimmät tekniikat ovat puuleikkaus , kaiverrus ja etsaus; muitakin tekniikoita voidaan käyttää.</w:t>
      </w:r>
    </w:p>
    <w:p>
      <w:r>
        <w:rPr>
          <w:b/>
        </w:rPr>
        <w:t xml:space="preserve">Tulos</w:t>
      </w:r>
    </w:p>
    <w:p>
      <w:r>
        <w:t xml:space="preserve">Yleisimmät menetelmät ovat puupiirros, kaiverrus ja etsaus.</w:t>
      </w:r>
    </w:p>
    <w:p>
      <w:r>
        <w:rPr>
          <w:b/>
        </w:rPr>
        <w:t xml:space="preserve">Tulos</w:t>
      </w:r>
    </w:p>
    <w:p>
      <w:r>
        <w:t xml:space="preserve">tärkeimmät kyseeseen tulevat tavat ovat puupiirros , kirjoitukseen liittyvä ja etsaus , vaikka muitakin on olemassa.</w:t>
      </w:r>
    </w:p>
    <w:p>
      <w:r>
        <w:rPr>
          <w:b/>
        </w:rPr>
        <w:t xml:space="preserve">Esimerkki 9.709</w:t>
      </w:r>
    </w:p>
    <w:p>
      <w:r>
        <w:t xml:space="preserve">kun hän oppi puhumaan venäjää, hän opiskeli tietokonekääntämistä ihmiskielistä Moskovan valtionyliopistossa Neuvostoliitossa kolmogorovin koulussa.</w:t>
      </w:r>
    </w:p>
    <w:p>
      <w:r>
        <w:rPr>
          <w:b/>
        </w:rPr>
        <w:t xml:space="preserve">Tulos</w:t>
      </w:r>
    </w:p>
    <w:p>
      <w:r>
        <w:t xml:space="preserve">kun hän oppi puhumaan venäjää, hän opiskeli kielten tietokonekääntämistä Moskovan valtionyliopistossa.</w:t>
      </w:r>
    </w:p>
    <w:p>
      <w:r>
        <w:rPr>
          <w:b/>
        </w:rPr>
        <w:t xml:space="preserve">Tulos</w:t>
      </w:r>
    </w:p>
    <w:p>
      <w:r>
        <w:t xml:space="preserve">Kun hän oli oppinut puhumaan venäjää, hän opiskeli tietokonekielen kääntämistä Neuvostoliiton Moskovan valtionyliopistossa.</w:t>
      </w:r>
    </w:p>
    <w:p>
      <w:r>
        <w:rPr>
          <w:b/>
        </w:rPr>
        <w:t xml:space="preserve">Tulos</w:t>
      </w:r>
    </w:p>
    <w:p>
      <w:r>
        <w:t xml:space="preserve">kun hän oppi puhumaan venäjää, hän opiskeli tietokonekääntämistä ihmiskielistä Moskovan valtionyliopistossa Neuvostoliitossa kolmogorovin koulussa.</w:t>
      </w:r>
    </w:p>
    <w:p>
      <w:r>
        <w:rPr>
          <w:b/>
        </w:rPr>
        <w:t xml:space="preserve">Tulos</w:t>
      </w:r>
    </w:p>
    <w:p>
      <w:r>
        <w:t xml:space="preserve">kun hän opiskeli puhumaan venäjää , hän opiskeli tietokonekääntämistä ihmiskielistä Moskovan valtionyliopistossa Neuvostoliitossa kolmogorovin koulussa.</w:t>
      </w:r>
    </w:p>
    <w:p>
      <w:r>
        <w:rPr>
          <w:b/>
        </w:rPr>
        <w:t xml:space="preserve">Esimerkki 9.710</w:t>
      </w:r>
    </w:p>
    <w:p>
      <w:r>
        <w:t xml:space="preserve">matalapaine sijaitsi kehittymiselle suotuisalla alueella, ja trooppisen syklonin muodostumista koskeva varoitus annettiin pian matalapaineen muodostumisen jälkeen.</w:t>
      </w:r>
    </w:p>
    <w:p>
      <w:r>
        <w:rPr>
          <w:b/>
        </w:rPr>
        <w:t xml:space="preserve">Tulos</w:t>
      </w:r>
    </w:p>
    <w:p>
      <w:r>
        <w:t xml:space="preserve">matalapaine havaittiin kehittymiselle suotuisalla alueella, ja pian sen jälkeen annettiin hälytys trooppisen syklonin muodostumisesta.</w:t>
      </w:r>
    </w:p>
    <w:p>
      <w:r>
        <w:rPr>
          <w:b/>
        </w:rPr>
        <w:t xml:space="preserve">Tulos</w:t>
      </w:r>
    </w:p>
    <w:p>
      <w:r>
        <w:t xml:space="preserve">matalapaine oli kehittymiselle suotuisalla alueella, ja trooppisen syklonin muodostumista koskeva varoitus annettiin pian matalapaineen muodostumisen jälkeen.</w:t>
      </w:r>
    </w:p>
    <w:p>
      <w:r>
        <w:rPr>
          <w:b/>
        </w:rPr>
        <w:t xml:space="preserve">Tulos</w:t>
      </w:r>
    </w:p>
    <w:p>
      <w:r>
        <w:t xml:space="preserve">matalapaine sijaitsi kehittymiselle suotuisalla alueella, ja trooppisen syklonin muodostumista koskeva varoitus annettiin pian sen jälkeen.</w:t>
      </w:r>
    </w:p>
    <w:p>
      <w:r>
        <w:rPr>
          <w:b/>
        </w:rPr>
        <w:t xml:space="preserve">Tulos</w:t>
      </w:r>
    </w:p>
    <w:p>
      <w:r>
        <w:t xml:space="preserve">matalapaine sijaitsi kehittymiselle suotuisalla alueella, ja matalapaineen muodostumisen jälkeen annettiin trooppisen myrskyn muodostumishälytys.</w:t>
      </w:r>
    </w:p>
    <w:p>
      <w:r>
        <w:rPr>
          <w:b/>
        </w:rPr>
        <w:t xml:space="preserve">Tulos</w:t>
      </w:r>
    </w:p>
    <w:p>
      <w:r>
        <w:t xml:space="preserve">pyörremyrskyvaroitus annettiin, kun matalapaine kehittyi sinne, minne matalapaineet yleensä kehittyvät.</w:t>
      </w:r>
    </w:p>
    <w:p>
      <w:r>
        <w:rPr>
          <w:b/>
        </w:rPr>
        <w:t xml:space="preserve">Tulos</w:t>
      </w:r>
    </w:p>
    <w:p>
      <w:r>
        <w:t xml:space="preserve">matalapaine oli kehittymiselle suotuisalla alueella, ja trooppisen syklonin muodostumista koskeva varoitus annettiin pian matalapaineen muodostumisen jälkeen.</w:t>
      </w:r>
    </w:p>
    <w:p>
      <w:r>
        <w:rPr>
          <w:b/>
        </w:rPr>
        <w:t xml:space="preserve">Tulos</w:t>
      </w:r>
    </w:p>
    <w:p>
      <w:r>
        <w:t xml:space="preserve">matalapaine sijaitsi alueella, joka oli otollinen trooppisen syklonin kehittymiselle -lrb- rankkasateet ja kovat tuulet , joskus tuhoisan voimakkaat -rrb- muodostumisvaroitus annettiin pian matalapaineen muodostumisen jälkeen.</w:t>
      </w:r>
    </w:p>
    <w:p>
      <w:r>
        <w:rPr>
          <w:b/>
        </w:rPr>
        <w:t xml:space="preserve">Tulos</w:t>
      </w:r>
    </w:p>
    <w:p>
      <w:r>
        <w:t xml:space="preserve">trooppisen syklonin muodostumista koskeva hälytys annettiin matalalla ja kehittymiselle suotuisalla alueella pian matalikon muodostumisen jälkeen.</w:t>
      </w:r>
    </w:p>
    <w:p>
      <w:r>
        <w:rPr>
          <w:b/>
        </w:rPr>
        <w:t xml:space="preserve">Esimerkki 9.711</w:t>
      </w:r>
    </w:p>
    <w:p>
      <w:r>
        <w:t xml:space="preserve">tapahtuman kortti sisälsi kaksi päätapahtumaa.</w:t>
      </w:r>
    </w:p>
    <w:p>
      <w:r>
        <w:rPr>
          <w:b/>
        </w:rPr>
        <w:t xml:space="preserve">Tulos</w:t>
      </w:r>
    </w:p>
    <w:p>
      <w:r>
        <w:t xml:space="preserve">kaksi päätapahtumaa, jotka ovat esillä tapahtuman kortissa.</w:t>
      </w:r>
    </w:p>
    <w:p>
      <w:r>
        <w:rPr>
          <w:b/>
        </w:rPr>
        <w:t xml:space="preserve">Tulos</w:t>
      </w:r>
    </w:p>
    <w:p>
      <w:r>
        <w:t xml:space="preserve">kortissa oli kaksi päätapahtumaa.</w:t>
      </w:r>
    </w:p>
    <w:p>
      <w:r>
        <w:rPr>
          <w:b/>
        </w:rPr>
        <w:t xml:space="preserve">Tulos</w:t>
      </w:r>
    </w:p>
    <w:p>
      <w:r>
        <w:t xml:space="preserve">kortissa oli kaksi päätapahtumaa.</w:t>
      </w:r>
    </w:p>
    <w:p>
      <w:r>
        <w:rPr>
          <w:b/>
        </w:rPr>
        <w:t xml:space="preserve">Tulos</w:t>
      </w:r>
    </w:p>
    <w:p>
      <w:r>
        <w:t xml:space="preserve">kortissa oli kaksi päätapahtumaa.</w:t>
      </w:r>
    </w:p>
    <w:p>
      <w:r>
        <w:rPr>
          <w:b/>
        </w:rPr>
        <w:t xml:space="preserve">Tulos</w:t>
      </w:r>
    </w:p>
    <w:p>
      <w:r>
        <w:t xml:space="preserve">kaksi päätapahtumaa ovat kortin ominaispiirteitä.</w:t>
      </w:r>
    </w:p>
    <w:p>
      <w:r>
        <w:rPr>
          <w:b/>
        </w:rPr>
        <w:t xml:space="preserve">Tulos</w:t>
      </w:r>
    </w:p>
    <w:p>
      <w:r>
        <w:t xml:space="preserve">tapahtuman kortissa oli kaksi päätehtävää.</w:t>
      </w:r>
    </w:p>
    <w:p>
      <w:r>
        <w:rPr>
          <w:b/>
        </w:rPr>
        <w:t xml:space="preserve">Esimerkki 9.712</w:t>
      </w:r>
    </w:p>
    <w:p>
      <w:r>
        <w:t xml:space="preserve">maantieteellisesti alue sijaitsi freiberger mulden rannalla dresdenin, leipzigin ja chemnitzin kaupunkien välisessä kolmiossa.</w:t>
      </w:r>
    </w:p>
    <w:p>
      <w:r>
        <w:rPr>
          <w:b/>
        </w:rPr>
        <w:t xml:space="preserve">Tulos</w:t>
      </w:r>
    </w:p>
    <w:p>
      <w:r>
        <w:t xml:space="preserve">-lrb- -lrb- tai -rrb- vuorten , jokien , kukkuloiden jne. tutkiminen . -rrb- alue sijaitsi freiberger mulden rannalla dresdenin , leipzigin ja chemnitzin kaupunkien välisessä kolmiossa.</w:t>
      </w:r>
    </w:p>
    <w:p>
      <w:r>
        <w:rPr>
          <w:b/>
        </w:rPr>
        <w:t xml:space="preserve">Tulos</w:t>
      </w:r>
    </w:p>
    <w:p>
      <w:r>
        <w:t xml:space="preserve">maantieteellinen sijainti: alue sijaitsi Freiberger Mulden rannalla Dresdenin, Leipzigin ja Chemnitzin kaupunkien välisessä kolmiossa.</w:t>
      </w:r>
    </w:p>
    <w:p>
      <w:r>
        <w:rPr>
          <w:b/>
        </w:rPr>
        <w:t xml:space="preserve">Tulos</w:t>
      </w:r>
    </w:p>
    <w:p>
      <w:r>
        <w:t xml:space="preserve">alue sijaitsi freiberger mulde -joen rannalla dresdenin, leipzigin ja chemnitzin kaupunkien välisessä kolmiossa.</w:t>
      </w:r>
    </w:p>
    <w:p>
      <w:r>
        <w:rPr>
          <w:b/>
        </w:rPr>
        <w:t xml:space="preserve">Tulos</w:t>
      </w:r>
    </w:p>
    <w:p>
      <w:r>
        <w:t xml:space="preserve">alue sijaitsi freiberger mulden rannalla dresdenin, leipzigin ja chemnitzin kaupunkien välisessä kolmiossa.</w:t>
      </w:r>
    </w:p>
    <w:p>
      <w:r>
        <w:rPr>
          <w:b/>
        </w:rPr>
        <w:t xml:space="preserve">Tulos</w:t>
      </w:r>
    </w:p>
    <w:p>
      <w:r>
        <w:t xml:space="preserve">maantieteellisesti alue sijaitsi freiberger mulden rannalla dresdenin, leipzigin ja chemnitzin kaupunkien välisessä kolmiossa.</w:t>
      </w:r>
    </w:p>
    <w:p>
      <w:r>
        <w:rPr>
          <w:b/>
        </w:rPr>
        <w:t xml:space="preserve">Tulos</w:t>
      </w:r>
    </w:p>
    <w:p>
      <w:r>
        <w:t xml:space="preserve">alue sijaitsi freiberger mulden varrella dresdenin, leipzigin ja chemnitzin kaupunkien välissä.</w:t>
      </w:r>
    </w:p>
    <w:p>
      <w:r>
        <w:rPr>
          <w:b/>
        </w:rPr>
        <w:t xml:space="preserve">Tulos</w:t>
      </w:r>
    </w:p>
    <w:p>
      <w:r>
        <w:t xml:space="preserve">maantieteellisesti alue sijaitsi freiberger mulden rannalla dresdenin, leipzigin ja chemnitzin kaupunkien välisessä kolmiossa.</w:t>
      </w:r>
    </w:p>
    <w:p>
      <w:r>
        <w:rPr>
          <w:b/>
        </w:rPr>
        <w:t xml:space="preserve">Tulos</w:t>
      </w:r>
    </w:p>
    <w:p>
      <w:r>
        <w:t xml:space="preserve">alue sijaitsi freiberger mulden rannalla dresdenin, leipzigin ja chemnitzin kaupunkien välisessä kolmiossa.</w:t>
      </w:r>
    </w:p>
    <w:p>
      <w:r>
        <w:rPr>
          <w:b/>
        </w:rPr>
        <w:t xml:space="preserve">Esimerkki 9.713</w:t>
      </w:r>
    </w:p>
    <w:p>
      <w:r>
        <w:t xml:space="preserve">nykyään métisit puhuvat pääasiassa englantia, ranskaa vahvasti toisena kielenä sekä lukuisia aboriginaalien kieliä.</w:t>
      </w:r>
    </w:p>
    <w:p>
      <w:r>
        <w:rPr>
          <w:b/>
        </w:rPr>
        <w:t xml:space="preserve">Tulos</w:t>
      </w:r>
    </w:p>
    <w:p>
      <w:r>
        <w:t xml:space="preserve">englanti on nykyään metsien yleisimmin käyttämä kieli, ja sitä seuraa ranska toisena kielenä, minkä lisäksi käytetään useita alkuperäiskansojen kieliä viestinnässä.</w:t>
      </w:r>
    </w:p>
    <w:p>
      <w:r>
        <w:rPr>
          <w:b/>
        </w:rPr>
        <w:t xml:space="preserve">Tulos</w:t>
      </w:r>
    </w:p>
    <w:p>
      <w:r>
        <w:t xml:space="preserve">nykyään metit puhuvat enimmäkseen englantia , ranskan ollessa vahva toinen kieli , samoin kuin monia -lrb- alun alkaen olemassa olleita -rrb- kieliä.</w:t>
      </w:r>
    </w:p>
    <w:p>
      <w:r>
        <w:rPr>
          <w:b/>
        </w:rPr>
        <w:t xml:space="preserve">Tulos</w:t>
      </w:r>
    </w:p>
    <w:p>
      <w:r>
        <w:t xml:space="preserve">nykyään metit puhuvat enimmäkseen englantia ja ranskaa vahvasti toisena kielenä, samoin kuin monia aboriginaalien kieliä.</w:t>
      </w:r>
    </w:p>
    <w:p>
      <w:r>
        <w:rPr>
          <w:b/>
        </w:rPr>
        <w:t xml:space="preserve">Tulos</w:t>
      </w:r>
    </w:p>
    <w:p>
      <w:r>
        <w:t xml:space="preserve">metit puhuvat nykyään enimmäkseen englantia, ranskaa sekä monia alkuperäiskansojen kieliä. ranska on vahva toinen kieli.</w:t>
      </w:r>
    </w:p>
    <w:p>
      <w:r>
        <w:rPr>
          <w:b/>
        </w:rPr>
        <w:t xml:space="preserve">Tulos</w:t>
      </w:r>
    </w:p>
    <w:p>
      <w:r>
        <w:t xml:space="preserve">nykyään métisit puhuvat enimmäkseen englantia, ranskan ollessa vahva toinen kieli, samoin kuin monet aboriginaalien kielet.</w:t>
      </w:r>
    </w:p>
    <w:p>
      <w:r>
        <w:rPr>
          <w:b/>
        </w:rPr>
        <w:t xml:space="preserve">Tulos</w:t>
      </w:r>
    </w:p>
    <w:p>
      <w:r>
        <w:t xml:space="preserve">Nykyään metit puhuvat pääasiassa englantia, ranskaa toisena kielenä, ja he puhuvat myös erilaisia aboriginaalien kieliä.</w:t>
      </w:r>
    </w:p>
    <w:p>
      <w:r>
        <w:rPr>
          <w:b/>
        </w:rPr>
        <w:t xml:space="preserve">Tulos</w:t>
      </w:r>
    </w:p>
    <w:p>
      <w:r>
        <w:t xml:space="preserve">metit puhuvat nykyään enimmäkseen englantia, ranskaa vahvasti toisena kielenä sekä monia aboriginaalien kieliä.</w:t>
      </w:r>
    </w:p>
    <w:p>
      <w:r>
        <w:rPr>
          <w:b/>
        </w:rPr>
        <w:t xml:space="preserve">Esimerkki 9.714</w:t>
      </w:r>
    </w:p>
    <w:p>
      <w:r>
        <w:t xml:space="preserve">linnakkeella oli merkittävä asema, ja se sijaitsi korkealla merenpinnan yläpuolella, josta oli strategiset näkymät port jacksonin sataman sisäänkäynnille -lrb- sydney heads -rrb-.</w:t>
      </w:r>
    </w:p>
    <w:p>
      <w:r>
        <w:rPr>
          <w:b/>
        </w:rPr>
        <w:t xml:space="preserve">Tulos</w:t>
      </w:r>
    </w:p>
    <w:p>
      <w:r>
        <w:t xml:space="preserve">linnoitus oli tärkeällä paikalla ja sijaitsi korkealla merenpinnan yläpuolella, josta oli tärkeä näköala port jacksonin portin -lrb- sydney heads -rrb- sisäänkäynnille.</w:t>
      </w:r>
    </w:p>
    <w:p>
      <w:r>
        <w:rPr>
          <w:b/>
        </w:rPr>
        <w:t xml:space="preserve">Tulos</w:t>
      </w:r>
    </w:p>
    <w:p>
      <w:r>
        <w:t xml:space="preserve">Hyökkäyksiä vastaan vahvoiksi tehty sotilasrakennus säilytti tärkeän aseman, ja se oli sijoitettu korkealle merenpinnan yläpuolelle, josta avautui näkymät port jacksonin portin -lrb- sydney heads -rrb- suuntaan.</w:t>
      </w:r>
    </w:p>
    <w:p>
      <w:r>
        <w:rPr>
          <w:b/>
        </w:rPr>
        <w:t xml:space="preserve">Tulos</w:t>
      </w:r>
    </w:p>
    <w:p>
      <w:r>
        <w:t xml:space="preserve">linnakkeella oli merkittävä asema ja strategiset näkymät port jacksonin sataman sisäänkäynnille.</w:t>
      </w:r>
    </w:p>
    <w:p>
      <w:r>
        <w:rPr>
          <w:b/>
        </w:rPr>
        <w:t xml:space="preserve">Tulos</w:t>
      </w:r>
    </w:p>
    <w:p>
      <w:r>
        <w:t xml:space="preserve">linnakkeella oli tärkeä asema, ja se sijaitsi merenpinnan yläpuolella, josta oli strategiset näkymät Port Jacksonin sisäänkäynnille.</w:t>
      </w:r>
    </w:p>
    <w:p>
      <w:r>
        <w:rPr>
          <w:b/>
        </w:rPr>
        <w:t xml:space="preserve">Tulos</w:t>
      </w:r>
    </w:p>
    <w:p>
      <w:r>
        <w:t xml:space="preserve">linnakkeella oli tärkeä asema, ja se sijaitsi korkealla merenpinnan yläpuolella, josta oli hyvät näkymät port jacksonin portin -lrb- sydney heads -rrb- suulle.</w:t>
      </w:r>
    </w:p>
    <w:p>
      <w:r>
        <w:rPr>
          <w:b/>
        </w:rPr>
        <w:t xml:space="preserve">Tulos</w:t>
      </w:r>
    </w:p>
    <w:p>
      <w:r>
        <w:t xml:space="preserve">linnakkeella oli tunnettu/selkeä asema, ja se sijaitsi korkealla merenpinnan yläpuolella, josta oli strategiset näkymät port jacksonin portin -lrb- sydney heads -rrb- sisäänkäynnille.</w:t>
      </w:r>
    </w:p>
    <w:p>
      <w:r>
        <w:rPr>
          <w:b/>
        </w:rPr>
        <w:t xml:space="preserve">Tulos</w:t>
      </w:r>
    </w:p>
    <w:p>
      <w:r>
        <w:t xml:space="preserve">1 . linnoitus oli hyvin näkyvällä paikalla, ja se sijaitsi korkealla merenpinnan yläpuolella, ja sieltä oli hyvät näkymät port jacksonin sisäänkäynnille -lrb- sydney heads -rrb-.</w:t>
      </w:r>
    </w:p>
    <w:p>
      <w:r>
        <w:rPr>
          <w:b/>
        </w:rPr>
        <w:t xml:space="preserve">Tulos</w:t>
      </w:r>
    </w:p>
    <w:p>
      <w:r>
        <w:t xml:space="preserve">leiri oli huomattavalla paikalla , ja se sijaitsi korkealla merenpinnan yläpuolella, josta avautui avainnäkymät Enteranille.</w:t>
      </w:r>
    </w:p>
    <w:p>
      <w:r>
        <w:rPr>
          <w:b/>
        </w:rPr>
        <w:t xml:space="preserve">Esimerkki 9.715</w:t>
      </w:r>
    </w:p>
    <w:p>
      <w:r>
        <w:t xml:space="preserve">elokuvassa käytetään maskeerausta, nukketeatteria ja cgi-efektejä olentojen luomiseksi.</w:t>
      </w:r>
    </w:p>
    <w:p>
      <w:r>
        <w:rPr>
          <w:b/>
        </w:rPr>
        <w:t xml:space="preserve">Tulos</w:t>
      </w:r>
    </w:p>
    <w:p>
      <w:r>
        <w:t xml:space="preserve">elokuvassa käytetään maskeerausta, nukketeatteria ja cgi-efektejä olentojen luomisessa.</w:t>
      </w:r>
    </w:p>
    <w:p>
      <w:r>
        <w:rPr>
          <w:b/>
        </w:rPr>
        <w:t xml:space="preserve">Tulos</w:t>
      </w:r>
    </w:p>
    <w:p>
      <w:r>
        <w:t xml:space="preserve">elokuvassa käytetään maskeerausta, nukketeatteria ja cgi-efektejä olentojen luomiseksi.</w:t>
      </w:r>
    </w:p>
    <w:p>
      <w:r>
        <w:rPr>
          <w:b/>
        </w:rPr>
        <w:t xml:space="preserve">Tulos</w:t>
      </w:r>
    </w:p>
    <w:p>
      <w:r>
        <w:t xml:space="preserve">elokuvassa käytetään maskeerausta, nukketeatteria ja cgi-efektejä olentojen luomisessa.</w:t>
      </w:r>
    </w:p>
    <w:p>
      <w:r>
        <w:rPr>
          <w:b/>
        </w:rPr>
        <w:t xml:space="preserve">Tulos</w:t>
      </w:r>
    </w:p>
    <w:p>
      <w:r>
        <w:t xml:space="preserve">elokuvassa käytetään maskeerausta, nukketeatteria ja cgi -lrb- tietokoneella luotu kuva -rrb- tehosteita olentojen suunnittelussa.</w:t>
      </w:r>
    </w:p>
    <w:p>
      <w:r>
        <w:rPr>
          <w:b/>
        </w:rPr>
        <w:t xml:space="preserve">Tulos</w:t>
      </w:r>
    </w:p>
    <w:p>
      <w:r>
        <w:t xml:space="preserve">elokuvassa käytetään maskeerausta, nukketeatteria ja cgi-efektejä olentojen luomiseksi.</w:t>
      </w:r>
    </w:p>
    <w:p>
      <w:r>
        <w:rPr>
          <w:b/>
        </w:rPr>
        <w:t xml:space="preserve">Tulos</w:t>
      </w:r>
    </w:p>
    <w:p>
      <w:r>
        <w:t xml:space="preserve">elokuvassa käytetään maskeerausta, nukketeatteria ja cgi-efektejä olentojen luomisessa.</w:t>
      </w:r>
    </w:p>
    <w:p>
      <w:r>
        <w:rPr>
          <w:b/>
        </w:rPr>
        <w:t xml:space="preserve">Esimerkki 9.716</w:t>
      </w:r>
    </w:p>
    <w:p>
      <w:r>
        <w:t xml:space="preserve">joitakin festivaaliin liittyviä esityksiä järjestetään kuitenkin ennen virallisia päivämääriä ja niiden jälkeen.</w:t>
      </w:r>
    </w:p>
    <w:p>
      <w:r>
        <w:rPr>
          <w:b/>
        </w:rPr>
        <w:t xml:space="preserve">Tulos</w:t>
      </w:r>
    </w:p>
    <w:p>
      <w:r>
        <w:t xml:space="preserve">Jotkut festivaaliesitykset tapahtuvat kuitenkin ennen ja jälkeen virallisten päivämäärien.</w:t>
      </w:r>
    </w:p>
    <w:p>
      <w:r>
        <w:rPr>
          <w:b/>
        </w:rPr>
        <w:t xml:space="preserve">Tulos</w:t>
      </w:r>
    </w:p>
    <w:p>
      <w:r>
        <w:t xml:space="preserve">osa esityksistä tapahtuu ennen ja jälkeen festivaalin virallisten päivämäärien.</w:t>
      </w:r>
    </w:p>
    <w:p>
      <w:r>
        <w:rPr>
          <w:b/>
        </w:rPr>
        <w:t xml:space="preserve">Tulos</w:t>
      </w:r>
    </w:p>
    <w:p>
      <w:r>
        <w:t xml:space="preserve">osa esityksistä järjestetään ennen ja jälkeen virallisten festivaalipäivien.</w:t>
      </w:r>
    </w:p>
    <w:p>
      <w:r>
        <w:rPr>
          <w:b/>
        </w:rPr>
        <w:t xml:space="preserve">Tulos</w:t>
      </w:r>
    </w:p>
    <w:p>
      <w:r>
        <w:t xml:space="preserve">Jotkin festivaaliin liittyvät esitykset järjestetään kuitenkin ennen virallisia päivämääriä ja niiden jälkeen.</w:t>
      </w:r>
    </w:p>
    <w:p>
      <w:r>
        <w:rPr>
          <w:b/>
        </w:rPr>
        <w:t xml:space="preserve">Tulos</w:t>
      </w:r>
    </w:p>
    <w:p>
      <w:r>
        <w:t xml:space="preserve">joitakin festivaaliin liittyviä esityksiä järjestetään kuitenkin ennen ja jälkeen virallisten päivämäärien.</w:t>
      </w:r>
    </w:p>
    <w:p>
      <w:r>
        <w:rPr>
          <w:b/>
        </w:rPr>
        <w:t xml:space="preserve">Tulos</w:t>
      </w:r>
    </w:p>
    <w:p>
      <w:r>
        <w:t xml:space="preserve">festivaalilla on joitakin esityksiä, jotka eivät tapahdu virallisina päivinä.</w:t>
      </w:r>
    </w:p>
    <w:p>
      <w:r>
        <w:rPr>
          <w:b/>
        </w:rPr>
        <w:t xml:space="preserve">Tulos</w:t>
      </w:r>
    </w:p>
    <w:p>
      <w:r>
        <w:t xml:space="preserve">festivaalin yhteydessä järjestetään joitakin esityksiä . ne järjestetään ennen ja jälkeen festivaalin virallisten päivämäärien.</w:t>
      </w:r>
    </w:p>
    <w:p>
      <w:r>
        <w:rPr>
          <w:b/>
        </w:rPr>
        <w:t xml:space="preserve">Esimerkki 9.717</w:t>
      </w:r>
    </w:p>
    <w:p>
      <w:r>
        <w:t xml:space="preserve">kaupunki on se, josta myöhemmin kehittyi Bysantin valtakunnan keskus -lrb- myöhäisantiikin ja keskiajan kreikankielinen Rooman valtakunta -rrb- nimellä Konstantinopoli.</w:t>
      </w:r>
    </w:p>
    <w:p>
      <w:r>
        <w:rPr>
          <w:b/>
        </w:rPr>
        <w:t xml:space="preserve">Tulos</w:t>
      </w:r>
    </w:p>
    <w:p>
      <w:r>
        <w:t xml:space="preserve">kaupunki on se, mikä myöhemmin kehittyi hämmentävän valtakunnan keskukseksi kreikankielinen Rooman valtakunta myöhäisen ajan kauan, kauan sitten ja keskiajalla nimellä Konstantinopoli.</w:t>
      </w:r>
    </w:p>
    <w:p>
      <w:r>
        <w:rPr>
          <w:b/>
        </w:rPr>
        <w:t xml:space="preserve">Tulos</w:t>
      </w:r>
    </w:p>
    <w:p>
      <w:r>
        <w:t xml:space="preserve">kaupunki kehittyi myöhemmin Bysantin valtakunnan keskukseksi Konstantinopolin nimellä.</w:t>
      </w:r>
    </w:p>
    <w:p>
      <w:r>
        <w:rPr>
          <w:b/>
        </w:rPr>
        <w:t xml:space="preserve">Tulos</w:t>
      </w:r>
    </w:p>
    <w:p>
      <w:r>
        <w:t xml:space="preserve">kaupungista tuli myöhemmin Bysantin valtakunnan keskus -lrb- myöhäisantiikin ja keskiajan kreikankielinen Rooman valtakunta -rrb- nimellä Konstantinopoli.</w:t>
      </w:r>
    </w:p>
    <w:p>
      <w:r>
        <w:rPr>
          <w:b/>
        </w:rPr>
        <w:t xml:space="preserve">Tulos</w:t>
      </w:r>
    </w:p>
    <w:p>
      <w:r>
        <w:t xml:space="preserve">kaupunki kehittyi myöhemmin Bysantin valtakunnan keskukseksi Konstantinopolin nimellä.</w:t>
      </w:r>
    </w:p>
    <w:p>
      <w:r>
        <w:rPr>
          <w:b/>
        </w:rPr>
        <w:t xml:space="preserve">Tulos</w:t>
      </w:r>
    </w:p>
    <w:p>
      <w:r>
        <w:t xml:space="preserve">kaupungista tuli myöhemmin Bysantin valtakunnan keskus -lrb- myöhäisantiikin ja keskiajan kreikankielinen Rooman valtakunta -rrb- , jota kutsuttiin Konstantinopoliksi.</w:t>
      </w:r>
    </w:p>
    <w:p>
      <w:r>
        <w:rPr>
          <w:b/>
        </w:rPr>
        <w:t xml:space="preserve">Tulos</w:t>
      </w:r>
    </w:p>
    <w:p>
      <w:r>
        <w:t xml:space="preserve">Kaupungista kehittyi myöhemmin bysanttilaisen valtakunnan keskus Konstantinopolin nimellä.</w:t>
      </w:r>
    </w:p>
    <w:p>
      <w:r>
        <w:rPr>
          <w:b/>
        </w:rPr>
        <w:t xml:space="preserve">Tulos</w:t>
      </w:r>
    </w:p>
    <w:p>
      <w:r>
        <w:t xml:space="preserve">kaupunki on se, josta myöhemmin tuli Bysantin valtakunnan keskus -lrb- myöhäisantiikin ja keskiajan kreikankielinen Rooman valtakunta -rrb- nimellä Konstantinopoli.</w:t>
      </w:r>
    </w:p>
    <w:p>
      <w:r>
        <w:rPr>
          <w:b/>
        </w:rPr>
        <w:t xml:space="preserve">Esimerkki 9.718</w:t>
      </w:r>
    </w:p>
    <w:p>
      <w:r>
        <w:t xml:space="preserve">Esimerkiksi kauppa voi antaa tavaravarastonsa pois myynninedistämistarkoituksessa, mutta näiden tavaroiden tuottaminen olisi silti vaatinut niukkojen resurssien käyttöä, joten kyseessä ei olisi ilmainen hyödyke taloudellisessa mielessä.</w:t>
      </w:r>
    </w:p>
    <w:p>
      <w:r>
        <w:rPr>
          <w:b/>
        </w:rPr>
        <w:t xml:space="preserve">Tulos</w:t>
      </w:r>
    </w:p>
    <w:p>
      <w:r>
        <w:t xml:space="preserve">Esimerkiksi kauppa voisi antaa varastonsa pois kasvussaan, mutta näiden tavaroiden tuottaminen olisi silti vaatinut niukkojen resurssien käyttöä, joten kyseessä ei olisi ilmainen hyödyke taloudellisessa mielessä.</w:t>
      </w:r>
    </w:p>
    <w:p>
      <w:r>
        <w:rPr>
          <w:b/>
        </w:rPr>
        <w:t xml:space="preserve">Tulos</w:t>
      </w:r>
    </w:p>
    <w:p>
      <w:r>
        <w:t xml:space="preserve">Esimerkiksi kauppa voi antaa tavaravarastonsa pois myynninedistämistarkoituksessa, mutta näiden tavaroiden tuottaminen olisi silti vaatinut lyhyiden resurssien käyttöä, joten kyseessä ei olisi ilmainen tavara taloudellisessa mielessä.</w:t>
      </w:r>
    </w:p>
    <w:p>
      <w:r>
        <w:rPr>
          <w:b/>
        </w:rPr>
        <w:t xml:space="preserve">Tulos</w:t>
      </w:r>
    </w:p>
    <w:p>
      <w:r>
        <w:t xml:space="preserve">Esimerkiksi kauppa voi antaa tavaravarastonsa pois myynninedistämistarkoituksessa, mutta näiden tavaroiden tuottaminen olisi silti vaatinut niukkojen resurssien käyttöä, joten kyseessä ei olisi ilmainen tavara taloudellisessa mielessä.</w:t>
      </w:r>
    </w:p>
    <w:p>
      <w:r>
        <w:rPr>
          <w:b/>
        </w:rPr>
        <w:t xml:space="preserve">Tulos</w:t>
      </w:r>
    </w:p>
    <w:p>
      <w:r>
        <w:t xml:space="preserve">Esimerkiksi kauppa voisi antaa varastonsa pois myynninedistämistarkoituksessa, mutta näiden tavaroiden valmistaminen olisi silti vaatinut harvinaisten resurssien käyttöä, joten kyseessä ei olisi ilmainen hyödyke taloudellisessa mielessä.</w:t>
      </w:r>
    </w:p>
    <w:p>
      <w:r>
        <w:rPr>
          <w:b/>
        </w:rPr>
        <w:t xml:space="preserve">Tulos</w:t>
      </w:r>
    </w:p>
    <w:p>
      <w:r>
        <w:t xml:space="preserve">Esimerkiksi kauppa voisi antaa varastonsa pois myynninedistämistarkoituksessa, mutta näiden tavaroiden tuottaminen olisi silti vaatinut harvinaisten / liian vähäisten resurssien käyttöä, joten kyseessä ei olisi ilmainen hyödyke rahaan perustuvassa mielessä.</w:t>
      </w:r>
    </w:p>
    <w:p>
      <w:r>
        <w:rPr>
          <w:b/>
        </w:rPr>
        <w:t xml:space="preserve">Tulos</w:t>
      </w:r>
    </w:p>
    <w:p>
      <w:r>
        <w:t xml:space="preserve">Esimerkiksi kauppa voi antaa tavaravarastonsa pois myynninedistämistarkoituksessa, mutta näiden tavaroiden tuottaminen olisi silti vaatinut niukkojen resurssien käyttöä, joten kyseessä ei olisi ilmainen hyödyke taloudellisessa mielessä.</w:t>
      </w:r>
    </w:p>
    <w:p>
      <w:r>
        <w:rPr>
          <w:b/>
        </w:rPr>
        <w:t xml:space="preserve">Tulos</w:t>
      </w:r>
    </w:p>
    <w:p>
      <w:r>
        <w:t xml:space="preserve">Kauppa voisi antaa varastojaan pois saadakseen liiketoimintaa, mutta jos tavaroiden valmistaminen edellyttää ainesosia tai tuotteita, joita on vaikea saada, tämä ei olisi taloudellisesti katsoen ihanteellinen ilmainen hyödyke.</w:t>
      </w:r>
    </w:p>
    <w:p>
      <w:r>
        <w:rPr>
          <w:b/>
        </w:rPr>
        <w:t xml:space="preserve">Tulos</w:t>
      </w:r>
    </w:p>
    <w:p>
      <w:r>
        <w:t xml:space="preserve">Esimerkiksi kauppa voisi antaa varastonsa pois myynninedistämistarkoituksessa, mutta näiden tavaroiden valmistaminen olisi silti vaatinut harvinaisten resurssien käyttöä, joten kyseessä ei olisi ilmainen hyödyke taloudellisessa mielessä.</w:t>
      </w:r>
    </w:p>
    <w:p>
      <w:r>
        <w:rPr>
          <w:b/>
        </w:rPr>
        <w:t xml:space="preserve">Esimerkki 9.719</w:t>
      </w:r>
    </w:p>
    <w:p>
      <w:r>
        <w:t xml:space="preserve">analogia ajatellaan yleensä sähköisessä yhteydessä ; mekaaniset , pneumaattiset , hydrauliset ja muut järjestelmät voivat kuitenkin välittää myös analogisia signaaleja.</w:t>
      </w:r>
    </w:p>
    <w:p>
      <w:r>
        <w:rPr>
          <w:b/>
        </w:rPr>
        <w:t xml:space="preserve">Tulos</w:t>
      </w:r>
    </w:p>
    <w:p>
      <w:r>
        <w:t xml:space="preserve">analogia ajatellaan yleensä käytettävän sähköisissä järjestelmissä ; kuitenkin myös mekaaniset , pneumaattiset , hydrauliset ja muut järjestelmät voivat käyttää analogisia signaaleja.</w:t>
      </w:r>
    </w:p>
    <w:p>
      <w:r>
        <w:rPr>
          <w:b/>
        </w:rPr>
        <w:t xml:space="preserve">Tulos</w:t>
      </w:r>
    </w:p>
    <w:p>
      <w:r>
        <w:t xml:space="preserve">analogia ajatellaan yleensä sähköisenä , mutta myös mekaaniset , pneumaattiset , hydrauliset ja muut järjestelmät voivat lähettää analogisia signaaleja.</w:t>
      </w:r>
    </w:p>
    <w:p>
      <w:r>
        <w:rPr>
          <w:b/>
        </w:rPr>
        <w:t xml:space="preserve">Tulos</w:t>
      </w:r>
    </w:p>
    <w:p>
      <w:r>
        <w:t xml:space="preserve">analogia ajatellaan sähköisessä yhteydessä, mutta mekaaniset, pneumaattiset, hydrauliset ja muut järjestelmät voivat välittää analogisia signaaleja.</w:t>
      </w:r>
    </w:p>
    <w:p>
      <w:r>
        <w:rPr>
          <w:b/>
        </w:rPr>
        <w:t xml:space="preserve">Tulos</w:t>
      </w:r>
    </w:p>
    <w:p>
      <w:r>
        <w:t xml:space="preserve">analogia ajatellaan yleensä sähköisessä mielessä ; kuitenkin myös mekaaniset , pneumaattiset , hydrauliset ja muut järjestelmät voivat lähettää analogisia signaaleja.</w:t>
      </w:r>
    </w:p>
    <w:p>
      <w:r>
        <w:rPr>
          <w:b/>
        </w:rPr>
        <w:t xml:space="preserve">Tulos</w:t>
      </w:r>
    </w:p>
    <w:p>
      <w:r>
        <w:t xml:space="preserve">analoginen on sähköinen asiayhteys, vaikka myös mekaaniset , pneumaattiset ja hydrauliset voivat välittää analogisia signaaleja.</w:t>
      </w:r>
    </w:p>
    <w:p>
      <w:r>
        <w:rPr>
          <w:b/>
        </w:rPr>
        <w:t xml:space="preserve">Tulos</w:t>
      </w:r>
    </w:p>
    <w:p>
      <w:r>
        <w:t xml:space="preserve">Vaikka analogisia järjestelmiä pidetään sähköisinä, myös mekaaniset, pneumaattiset, hydrauliset ja muut järjestelmät voivat käyttää analogisia signaaleja.</w:t>
      </w:r>
    </w:p>
    <w:p>
      <w:r>
        <w:rPr>
          <w:b/>
        </w:rPr>
        <w:t xml:space="preserve">Tulos</w:t>
      </w:r>
    </w:p>
    <w:p>
      <w:r>
        <w:t xml:space="preserve">analogia ajatellaan yleensä sähköisessä kokonaiskuvassa ; mekaaniset , -lrb- ilmakäyttöiset / ilmakäyttöiset -rrb- , nestekäyttöiset ja muut järjestelmät voivat kuitenkin myös tuottaa analogisia signaaleja.</w:t>
      </w:r>
    </w:p>
    <w:p>
      <w:r>
        <w:rPr>
          <w:b/>
        </w:rPr>
        <w:t xml:space="preserve">Tulos</w:t>
      </w:r>
    </w:p>
    <w:p>
      <w:r>
        <w:t xml:space="preserve">analogia ajatellaan yleensä sähköisessä yhteydessä ; kuitenkin myös mekaaniset, pneumaattiset, hydrauliset ja muut järjestelmät voivat välittää analogisia signaaleja.</w:t>
      </w:r>
    </w:p>
    <w:p>
      <w:r>
        <w:rPr>
          <w:b/>
        </w:rPr>
        <w:t xml:space="preserve">Esimerkki 9.720</w:t>
      </w:r>
    </w:p>
    <w:p>
      <w:r>
        <w:t xml:space="preserve">Hänen äitinsä halusi, että hän jättäisi koulun kesken ja menisi naimisiin, mutta hän kapinoi.</w:t>
      </w:r>
    </w:p>
    <w:p>
      <w:r>
        <w:rPr>
          <w:b/>
        </w:rPr>
        <w:t xml:space="preserve">Tulos</w:t>
      </w:r>
    </w:p>
    <w:p>
      <w:r>
        <w:t xml:space="preserve">hän kapinoi äitiään vastaan, joka halusi hänen jättävän koulun kesken ja menevän naimisiin.</w:t>
      </w:r>
    </w:p>
    <w:p>
      <w:r>
        <w:rPr>
          <w:b/>
        </w:rPr>
        <w:t xml:space="preserve">Tulos</w:t>
      </w:r>
    </w:p>
    <w:p>
      <w:r>
        <w:t xml:space="preserve">1 . hänen äitinsä halusi, että hän jättäisi koulun kesken ja menisi naimisiin , mutta hän vastusti sitä, mitä häneltä odotettiin.</w:t>
      </w:r>
    </w:p>
    <w:p>
      <w:r>
        <w:rPr>
          <w:b/>
        </w:rPr>
        <w:t xml:space="preserve">Tulos</w:t>
      </w:r>
    </w:p>
    <w:p>
      <w:r>
        <w:t xml:space="preserve">hänen äitinsä halusi hänen lopettavan koulunkäynnin ja menevän naimisiin, mutta hän kapinoi.</w:t>
      </w:r>
    </w:p>
    <w:p>
      <w:r>
        <w:rPr>
          <w:b/>
        </w:rPr>
        <w:t xml:space="preserve">Tulos</w:t>
      </w:r>
    </w:p>
    <w:p>
      <w:r>
        <w:t xml:space="preserve">golda meirin äiti halusi, että hän jättäisi koulun kesken ja menisi naimisiin, mutta hän kapinoi.</w:t>
      </w:r>
    </w:p>
    <w:p>
      <w:r>
        <w:rPr>
          <w:b/>
        </w:rPr>
        <w:t xml:space="preserve">Tulos</w:t>
      </w:r>
    </w:p>
    <w:p>
      <w:r>
        <w:t xml:space="preserve">Hänen äitinsä halusi hänet naimisiin, mutta hän valitsi koulun.</w:t>
      </w:r>
    </w:p>
    <w:p>
      <w:r>
        <w:rPr>
          <w:b/>
        </w:rPr>
        <w:t xml:space="preserve">Tulos</w:t>
      </w:r>
    </w:p>
    <w:p>
      <w:r>
        <w:t xml:space="preserve">hänen äitinsä toivoi, että hän jättäisi koulun kesken ja menisi naimisiin, mutta äiti vastusti.</w:t>
      </w:r>
    </w:p>
    <w:p>
      <w:r>
        <w:rPr>
          <w:b/>
        </w:rPr>
        <w:t xml:space="preserve">Tulos</w:t>
      </w:r>
    </w:p>
    <w:p>
      <w:r>
        <w:t xml:space="preserve">hänen äitinsä halusi, että hän jättäisi koulun kesken ja menisi naimisiin, mutta hän tarttui jälleen aseisiin.</w:t>
      </w:r>
    </w:p>
    <w:p>
      <w:r>
        <w:rPr>
          <w:b/>
        </w:rPr>
        <w:t xml:space="preserve">Tulos</w:t>
      </w:r>
    </w:p>
    <w:p>
      <w:r>
        <w:t xml:space="preserve">hänen äitinsä halusi hänen jättävän koulun ja menevän naimisiin, mutta hän taisteli sitä vastaan.</w:t>
      </w:r>
    </w:p>
    <w:p>
      <w:r>
        <w:rPr>
          <w:b/>
        </w:rPr>
        <w:t xml:space="preserve">Esimerkki 9.721</w:t>
      </w:r>
    </w:p>
    <w:p>
      <w:r>
        <w:t xml:space="preserve">Barr tuli kansallisesti tunnetuksi yhtenä presidentti Bill Clintonin syytteeseenpanon johtajista.</w:t>
      </w:r>
    </w:p>
    <w:p>
      <w:r>
        <w:rPr>
          <w:b/>
        </w:rPr>
        <w:t xml:space="preserve">Tulos</w:t>
      </w:r>
    </w:p>
    <w:p>
      <w:r>
        <w:t xml:space="preserve">1 . Barr tuli tunnetuksi koko kansakunnassa yhtenä presidentti Bill Clintonin syytteeseenpanon johtajista.</w:t>
      </w:r>
    </w:p>
    <w:p>
      <w:r>
        <w:rPr>
          <w:b/>
        </w:rPr>
        <w:t xml:space="preserve">Tulos</w:t>
      </w:r>
    </w:p>
    <w:p>
      <w:r>
        <w:t xml:space="preserve">barr tuli tunnetuksi koko maassa, kun hänestä tuli yksi presidentti bill clintin syytteeseenpanoprosessiin osallistuneista johtajista.</w:t>
      </w:r>
    </w:p>
    <w:p>
      <w:r>
        <w:rPr>
          <w:b/>
        </w:rPr>
        <w:t xml:space="preserve">Tulos</w:t>
      </w:r>
    </w:p>
    <w:p>
      <w:r>
        <w:t xml:space="preserve">Barr tuli tunnetuksi ympäri maata yhtenä presidentti Bill Clintonin syytteeseenpanon johtajista.</w:t>
      </w:r>
    </w:p>
    <w:p>
      <w:r>
        <w:rPr>
          <w:b/>
        </w:rPr>
        <w:t xml:space="preserve">Tulos</w:t>
      </w:r>
    </w:p>
    <w:p>
      <w:r>
        <w:t xml:space="preserve">Barr tuli kansallisesti tunnetuksi yhtenä niistä johtajista, jotka asettivat presidentti Bill Clintonin syytteeseen.</w:t>
      </w:r>
    </w:p>
    <w:p>
      <w:r>
        <w:rPr>
          <w:b/>
        </w:rPr>
        <w:t xml:space="preserve">Tulos</w:t>
      </w:r>
    </w:p>
    <w:p>
      <w:r>
        <w:t xml:space="preserve">1 . barr saavutti kansallisen merkityksen yhtenä presidentti bill clintonin syytteeseenpanon johtajista.</w:t>
      </w:r>
    </w:p>
    <w:p>
      <w:r>
        <w:rPr>
          <w:b/>
        </w:rPr>
        <w:t xml:space="preserve">Tulos</w:t>
      </w:r>
    </w:p>
    <w:p>
      <w:r>
        <w:t xml:space="preserve">presidentti Bill Clintonin syytteeseenpanon yhteydessä Barr tuli kansallisesti tunnetuksi.</w:t>
      </w:r>
    </w:p>
    <w:p>
      <w:r>
        <w:rPr>
          <w:b/>
        </w:rPr>
        <w:t xml:space="preserve">Tulos</w:t>
      </w:r>
    </w:p>
    <w:p>
      <w:r>
        <w:t xml:space="preserve">Barr tuli tunnetuksi presidentti Bill Clintonin syytteeseenpanon johtajana.</w:t>
      </w:r>
    </w:p>
    <w:p>
      <w:r>
        <w:rPr>
          <w:b/>
        </w:rPr>
        <w:t xml:space="preserve">Tulos</w:t>
      </w:r>
    </w:p>
    <w:p>
      <w:r>
        <w:t xml:space="preserve">Barr oli yksi presidentti Bill Clintonin syytteeseenpanon johtajista , joka saavutti kansallista julkisuutta.</w:t>
      </w:r>
    </w:p>
    <w:p>
      <w:r>
        <w:rPr>
          <w:b/>
        </w:rPr>
        <w:t xml:space="preserve">Esimerkki 9.722</w:t>
      </w:r>
    </w:p>
    <w:p>
      <w:r>
        <w:t xml:space="preserve">suorat todisteet viittaavat siihen, että h. erectus vaelsi pois Afrikasta, minkä jälkeen h. sapiens lajittui edelleen h. erectuksesta Afrikassa.</w:t>
      </w:r>
    </w:p>
    <w:p>
      <w:r>
        <w:rPr>
          <w:b/>
        </w:rPr>
        <w:t xml:space="preserve">Tulos</w:t>
      </w:r>
    </w:p>
    <w:p>
      <w:r>
        <w:t xml:space="preserve">1 . suorat fyysiset tosiasiat viittaavat siihen, että h. erectus vaelsi pois Afrikasta, minkä jälkeen h. sapiens lajittui edelleen h. erectuksesta Afrikassa.</w:t>
      </w:r>
    </w:p>
    <w:p>
      <w:r>
        <w:rPr>
          <w:b/>
        </w:rPr>
        <w:t xml:space="preserve">Tulos</w:t>
      </w:r>
    </w:p>
    <w:p>
      <w:r>
        <w:t xml:space="preserve">suorat todisteet viittaavat siihen, että h. erectus vaelsi pois Afrikasta ja sitten h. sapiens erosi h. erectuksesta Afrikassa.</w:t>
      </w:r>
    </w:p>
    <w:p>
      <w:r>
        <w:rPr>
          <w:b/>
        </w:rPr>
        <w:t xml:space="preserve">Tulos</w:t>
      </w:r>
    </w:p>
    <w:p>
      <w:r>
        <w:t xml:space="preserve">On olemassa todisteita siitä, että h. erectus on siirtynyt pois Afrikasta, ja sitten uusi h. sapiens -laji on peräisin afrikkalaisesta h. erectuksesta.</w:t>
      </w:r>
    </w:p>
    <w:p>
      <w:r>
        <w:rPr>
          <w:b/>
        </w:rPr>
        <w:t xml:space="preserve">Tulos</w:t>
      </w:r>
    </w:p>
    <w:p>
      <w:r>
        <w:t xml:space="preserve">on todisteita siitä, että h.erectus vaelsi Afrikasta, sitten h.sapiens kehittyi h.erectuksesta evoluution kautta Afrikassa.</w:t>
      </w:r>
    </w:p>
    <w:p>
      <w:r>
        <w:rPr>
          <w:b/>
        </w:rPr>
        <w:t xml:space="preserve">Tulos</w:t>
      </w:r>
    </w:p>
    <w:p>
      <w:r>
        <w:t xml:space="preserve">todisteet osoittavat, että h. erectus siirtyi pois Afrikasta, sitten h. sapiens syntyi h. erectuksesta Afrikassa.</w:t>
      </w:r>
    </w:p>
    <w:p>
      <w:r>
        <w:rPr>
          <w:b/>
        </w:rPr>
        <w:t xml:space="preserve">Tulos</w:t>
      </w:r>
    </w:p>
    <w:p>
      <w:r>
        <w:t xml:space="preserve">suorat todisteet viittaavat siihen, että h. erectus siirtyi -lrb- paikasta toiseen -rrb- pois Afrikasta, minkä jälkeen h. sapiens lajittui edelleen h. erectuksesta Afrikassa.</w:t>
      </w:r>
    </w:p>
    <w:p>
      <w:r>
        <w:rPr>
          <w:b/>
        </w:rPr>
        <w:t xml:space="preserve">Tulos</w:t>
      </w:r>
    </w:p>
    <w:p>
      <w:r>
        <w:t xml:space="preserve">Suorat todisteet saattavat osoittaa, että Afrikasta muutti pois h. erectus -ryhmä, jonka jälkeen h. sapiens lajittui edelleen h. erectuksesta Afrikassa.</w:t>
      </w:r>
    </w:p>
    <w:p>
      <w:r>
        <w:rPr>
          <w:b/>
        </w:rPr>
        <w:t xml:space="preserve">Esimerkki 9.723</w:t>
      </w:r>
    </w:p>
    <w:p>
      <w:r>
        <w:t xml:space="preserve">1980- ja 1990-luvuilla yliopisto käytti huomattavia resursseja massiivisen sairaalakompleksin kunnostamiseen ja pohjoisen kampuksen akateemisten tilojen parantamiseen.</w:t>
      </w:r>
    </w:p>
    <w:p>
      <w:r>
        <w:rPr>
          <w:b/>
        </w:rPr>
        <w:t xml:space="preserve">Tulos</w:t>
      </w:r>
    </w:p>
    <w:p>
      <w:r>
        <w:t xml:space="preserve">1980- ja 1990-luvuilla yliopisto käytti huomattavia resursseja valtavan sairaalakompleksinsa kunnostamiseen ja pohjoisen kampuksen akateemisten tilojen parantamiseen.</w:t>
      </w:r>
    </w:p>
    <w:p>
      <w:r>
        <w:rPr>
          <w:b/>
        </w:rPr>
        <w:t xml:space="preserve">Tulos</w:t>
      </w:r>
    </w:p>
    <w:p>
      <w:r>
        <w:t xml:space="preserve">80- ja 90-luvuilla yliopisto käytti monia resursseja sairaalakompleksin sekä pohjoisen kampuksen akateemisten tilojen parantamiseen.</w:t>
      </w:r>
    </w:p>
    <w:p>
      <w:r>
        <w:rPr>
          <w:b/>
        </w:rPr>
        <w:t xml:space="preserve">Tulos</w:t>
      </w:r>
    </w:p>
    <w:p>
      <w:r>
        <w:t xml:space="preserve">1980- ja 1990-luvuilla yliopisto käytti paljon rahaa valtavan sairaalakompleksin kunnostamiseen ja pohjoisen kampuksen akateemisten tilojen parantamiseen.</w:t>
      </w:r>
    </w:p>
    <w:p>
      <w:r>
        <w:rPr>
          <w:b/>
        </w:rPr>
        <w:t xml:space="preserve">Tulos</w:t>
      </w:r>
    </w:p>
    <w:p>
      <w:r>
        <w:t xml:space="preserve">1980- ja 1990-luvuilla yliopisto käytti huomattavia resursseja suuren sairaalakompleksinsa kunnostamiseen ja pohjoisen kampuksen akateemisten tilojen kehittämiseen.</w:t>
      </w:r>
    </w:p>
    <w:p>
      <w:r>
        <w:rPr>
          <w:b/>
        </w:rPr>
        <w:t xml:space="preserve">Tulos</w:t>
      </w:r>
    </w:p>
    <w:p>
      <w:r>
        <w:t xml:space="preserve">1980- ja 1990-luvuilla yliopisto antoi / varasi suuria resursseja valtavan sairaalakompleksin kunnostamiseen ja koulu- ja oppimistiloihin liittyvien -lrb- -rb- -tilojen parantamiseen pohjoisella kampuksella.</w:t>
      </w:r>
    </w:p>
    <w:p>
      <w:r>
        <w:rPr>
          <w:b/>
        </w:rPr>
        <w:t xml:space="preserve">Tulos</w:t>
      </w:r>
    </w:p>
    <w:p>
      <w:r>
        <w:t xml:space="preserve">1980- ja 1990-luvuilla yliopisto käytti huomattavia resursseja sairaalakompleksin kunnostamiseen ja pohjoisen kampuksen akateemisten tilojen parantamiseen.</w:t>
      </w:r>
    </w:p>
    <w:p>
      <w:r>
        <w:rPr>
          <w:b/>
        </w:rPr>
        <w:t xml:space="preserve">Tulos</w:t>
      </w:r>
    </w:p>
    <w:p>
      <w:r>
        <w:t xml:space="preserve">80- ja 90-luvuilla yliopisto käytti suuren osan resursseistaan valtavan sairaalarakennuksen kunnostamiseen ja parempien mukavuuksien tarjoamiseen pohjoisella kampuksella.</w:t>
      </w:r>
    </w:p>
    <w:p>
      <w:r>
        <w:rPr>
          <w:b/>
        </w:rPr>
        <w:t xml:space="preserve">Tulos</w:t>
      </w:r>
    </w:p>
    <w:p>
      <w:r>
        <w:t xml:space="preserve">1980- ja 1990-luvuilla yliopisto käytti paljon resursseja valtavan sairaalakompleksin kunnostamiseen ja akateemisten rakennusten parantamiseen pohjoisella kampuksella.</w:t>
      </w:r>
    </w:p>
    <w:p>
      <w:r>
        <w:rPr>
          <w:b/>
        </w:rPr>
        <w:t xml:space="preserve">Esimerkki 9.724</w:t>
      </w:r>
    </w:p>
    <w:p>
      <w:r>
        <w:t xml:space="preserve">Vaikka Israel joutui Irakin ohjusten hyökkäyksen kohteeksi, se pidättäytyi vastatoimista, jotta arabivaltioita ei provosoitaisi jättämään liittoumaa.</w:t>
      </w:r>
    </w:p>
    <w:p>
      <w:r>
        <w:rPr>
          <w:b/>
        </w:rPr>
        <w:t xml:space="preserve">Tulos</w:t>
      </w:r>
    </w:p>
    <w:p>
      <w:r>
        <w:t xml:space="preserve">vaikka Israelia vastaan hyökättiin Irakin ohjuksilla , se ei vastannut, jotta arabivaltiot eivät jättäisi unionia.</w:t>
      </w:r>
    </w:p>
    <w:p>
      <w:r>
        <w:rPr>
          <w:b/>
        </w:rPr>
        <w:t xml:space="preserve">Tulos</w:t>
      </w:r>
    </w:p>
    <w:p>
      <w:r>
        <w:t xml:space="preserve">Israel ei hyökännyt koalition takia.</w:t>
      </w:r>
    </w:p>
    <w:p>
      <w:r>
        <w:rPr>
          <w:b/>
        </w:rPr>
        <w:t xml:space="preserve">Tulos</w:t>
      </w:r>
    </w:p>
    <w:p>
      <w:r>
        <w:t xml:space="preserve">vaikka Israel joutui Irakin ohjusten hyökkäyksen kohteeksi, se ei tehnyt vastatoimia, jotta arabivaltioita ei provosoitaisi jättämään liittoumaa.</w:t>
      </w:r>
    </w:p>
    <w:p>
      <w:r>
        <w:rPr>
          <w:b/>
        </w:rPr>
        <w:t xml:space="preserve">Tulos</w:t>
      </w:r>
    </w:p>
    <w:p>
      <w:r>
        <w:t xml:space="preserve">vaikka israel joutui irakilaisten ohjusten hyökkäyksen kohteeksi, se pidättäytyi vastatoimista, jotta arabivaltioita ei provosoitaisi jättämään liittoumaa.</w:t>
      </w:r>
    </w:p>
    <w:p>
      <w:r>
        <w:rPr>
          <w:b/>
        </w:rPr>
        <w:t xml:space="preserve">Tulos</w:t>
      </w:r>
    </w:p>
    <w:p>
      <w:r>
        <w:t xml:space="preserve">vaikka Israel joutui Irakin ohjusten hyökkäyksen kohteeksi, se lakkasi -lrb- kostamasta jotakin pahaa, joka oli tehty -rrb-, jotta se ei aiheuttaisi / käynnistäisi -lrb- vihaa -rrb- arabivaltioille, jotta ne jättäisivät -lrb- tukevat -rrb- gro.</w:t>
      </w:r>
    </w:p>
    <w:p>
      <w:r>
        <w:rPr>
          <w:b/>
        </w:rPr>
        <w:t xml:space="preserve">Tulos</w:t>
      </w:r>
    </w:p>
    <w:p>
      <w:r>
        <w:t xml:space="preserve">vaikka Israel joutui irakilaisten ohjusten hyökkäyksen kohteeksi, se lakkasi taistelemasta vastaan, jotta arabivaltioita ei provosoitaisi jättämään liittoumaa.</w:t>
      </w:r>
    </w:p>
    <w:p>
      <w:r>
        <w:rPr>
          <w:b/>
        </w:rPr>
        <w:t xml:space="preserve">Tulos</w:t>
      </w:r>
    </w:p>
    <w:p>
      <w:r>
        <w:t xml:space="preserve">israel pidättäytyi vastatoimista Irakin ohjushyökkäyksiin, jotta arabivaltioita ei provosoitaisi jättämään liittoumaa.</w:t>
      </w:r>
    </w:p>
    <w:p>
      <w:r>
        <w:rPr>
          <w:b/>
        </w:rPr>
        <w:t xml:space="preserve">Esimerkki 9.725</w:t>
      </w:r>
    </w:p>
    <w:p>
      <w:r>
        <w:t xml:space="preserve">taustaa Chuck Norris -faktat alkoivat alun perin ilmestyä internetiin vuoden 2005 alussa.</w:t>
      </w:r>
    </w:p>
    <w:p>
      <w:r>
        <w:rPr>
          <w:b/>
        </w:rPr>
        <w:t xml:space="preserve">Tulos</w:t>
      </w:r>
    </w:p>
    <w:p>
      <w:r>
        <w:t xml:space="preserve">tausta chuck norris tosiasiat alun perin alkoi ilmestyä internetissä alussa 20.</w:t>
      </w:r>
    </w:p>
    <w:p>
      <w:r>
        <w:rPr>
          <w:b/>
        </w:rPr>
        <w:t xml:space="preserve">Tulos</w:t>
      </w:r>
    </w:p>
    <w:p>
      <w:r>
        <w:t xml:space="preserve">chuck norris -faktat alkoivat näkyä internetissä vuoden 2005 alussa.</w:t>
      </w:r>
    </w:p>
    <w:p>
      <w:r>
        <w:rPr>
          <w:b/>
        </w:rPr>
        <w:t xml:space="preserve">Tulos</w:t>
      </w:r>
    </w:p>
    <w:p>
      <w:r>
        <w:t xml:space="preserve">takaisin norris chuck tosiasiat alun perin alkoi näkyä internetissä alussa 20.</w:t>
      </w:r>
    </w:p>
    <w:p>
      <w:r>
        <w:rPr>
          <w:b/>
        </w:rPr>
        <w:t xml:space="preserve">Tulos</w:t>
      </w:r>
    </w:p>
    <w:p>
      <w:r>
        <w:t xml:space="preserve">Chuck Norris -faktat alkoivat ilmestyä internetiin vuoden 2005 alussa.</w:t>
      </w:r>
    </w:p>
    <w:p>
      <w:r>
        <w:rPr>
          <w:b/>
        </w:rPr>
        <w:t xml:space="preserve">Tulos</w:t>
      </w:r>
    </w:p>
    <w:p>
      <w:r>
        <w:t xml:space="preserve">tausta - chuck norris -faktoja alkoi alun perin ilmestyä internetissä vuoden 2005 alussa.</w:t>
      </w:r>
    </w:p>
    <w:p>
      <w:r>
        <w:rPr>
          <w:b/>
        </w:rPr>
        <w:t xml:space="preserve">Tulos</w:t>
      </w:r>
    </w:p>
    <w:p>
      <w:r>
        <w:t xml:space="preserve">chuck norris -faktat alkoivat näkyä internetissä vuoden 2005 alussa.</w:t>
      </w:r>
    </w:p>
    <w:p>
      <w:r>
        <w:rPr>
          <w:b/>
        </w:rPr>
        <w:t xml:space="preserve">Tulos</w:t>
      </w:r>
    </w:p>
    <w:p>
      <w:r>
        <w:t xml:space="preserve">taustaa Chuck Norris -faktat ilmestyivät ensimmäisen kerran internetiin vuoden 2005 alussa.</w:t>
      </w:r>
    </w:p>
    <w:p>
      <w:r>
        <w:rPr>
          <w:b/>
        </w:rPr>
        <w:t xml:space="preserve">Tulos</w:t>
      </w:r>
    </w:p>
    <w:p>
      <w:r>
        <w:t xml:space="preserve">Chuck Norrisin taustatietona on, että hän alkoi esiintyä internetissä vuoden 2005 alussa.</w:t>
      </w:r>
    </w:p>
    <w:p>
      <w:r>
        <w:rPr>
          <w:b/>
        </w:rPr>
        <w:t xml:space="preserve">Esimerkki 9.726</w:t>
      </w:r>
    </w:p>
    <w:p>
      <w:r>
        <w:t xml:space="preserve">Se on tiede- ja teknologia-alan yritysten keskittymä, ja sillä on vahvat yhteydet läheiseen Cambridgen yliopistoon.</w:t>
      </w:r>
    </w:p>
    <w:p>
      <w:r>
        <w:rPr>
          <w:b/>
        </w:rPr>
        <w:t xml:space="preserve">Tulos</w:t>
      </w:r>
    </w:p>
    <w:p>
      <w:r>
        <w:t xml:space="preserve">se on vahva keskittymä tieteeseen ja teknologiaan liittyviä yrityksiä, joilla on vahvat yhteydet Cambridgen yliopistoon.</w:t>
      </w:r>
    </w:p>
    <w:p>
      <w:r>
        <w:rPr>
          <w:b/>
        </w:rPr>
        <w:t xml:space="preserve">Tulos</w:t>
      </w:r>
    </w:p>
    <w:p>
      <w:r>
        <w:t xml:space="preserve">Se on tieteen ja teknologian alaan liittyvien yritysten ryhmä, jolla on läheinen suhde läheiseen Cambridgen yliopistoon.</w:t>
      </w:r>
    </w:p>
    <w:p>
      <w:r>
        <w:rPr>
          <w:b/>
        </w:rPr>
        <w:t xml:space="preserve">Tulos</w:t>
      </w:r>
    </w:p>
    <w:p>
      <w:r>
        <w:t xml:space="preserve">Se on sekoitus tieteeseen ja teknologiaan liittyviä yrityksiä, ja sillä on hyvät yhteydet Cambridgen yliopistoon, joka on hyvin lähellä.</w:t>
      </w:r>
    </w:p>
    <w:p>
      <w:r>
        <w:rPr>
          <w:b/>
        </w:rPr>
        <w:t xml:space="preserve">Tulos</w:t>
      </w:r>
    </w:p>
    <w:p>
      <w:r>
        <w:t xml:space="preserve">se on tieteen ja teknologian alaan liittyvien yritysten ryhmä, jolla on vahvat yhteydet Cambridgen uuteen yliopistoon.</w:t>
      </w:r>
    </w:p>
    <w:p>
      <w:r>
        <w:rPr>
          <w:b/>
        </w:rPr>
        <w:t xml:space="preserve">Tulos</w:t>
      </w:r>
    </w:p>
    <w:p>
      <w:r>
        <w:t xml:space="preserve">se on tiede- ja teknologia-alan yritysten keskittymä, jolla on vahvat yhteydet Cambridgen yliopistoon.</w:t>
      </w:r>
    </w:p>
    <w:p>
      <w:r>
        <w:rPr>
          <w:b/>
        </w:rPr>
        <w:t xml:space="preserve">Tulos</w:t>
      </w:r>
    </w:p>
    <w:p>
      <w:r>
        <w:t xml:space="preserve">Se on erikoistunut tieteeseen ja teknologiaan liittyviin yrityksiin, ja sillä on vahvat yhteydet läheiseen Cambridgen yliopistoon.</w:t>
      </w:r>
    </w:p>
    <w:p>
      <w:r>
        <w:rPr>
          <w:b/>
        </w:rPr>
        <w:t xml:space="preserve">Esimerkki 9.727</w:t>
      </w:r>
    </w:p>
    <w:p>
      <w:r>
        <w:t xml:space="preserve">snl on yksi amerikkalaisen televisiohistorian pitkäikäisimmistä verkko-ohjelmista.</w:t>
      </w:r>
    </w:p>
    <w:p>
      <w:r>
        <w:rPr>
          <w:b/>
        </w:rPr>
        <w:t xml:space="preserve">Tulos</w:t>
      </w:r>
    </w:p>
    <w:p>
      <w:r>
        <w:t xml:space="preserve">Snl on yksi pisimpään pyörineistä amerikkalaisista tv-sarjoista.</w:t>
      </w:r>
    </w:p>
    <w:p>
      <w:r>
        <w:rPr>
          <w:b/>
        </w:rPr>
        <w:t xml:space="preserve">Tulos</w:t>
      </w:r>
    </w:p>
    <w:p>
      <w:r>
        <w:t xml:space="preserve">snl on yksi televisiohistorian pitkäikäisimmistä verkko-ohjelmista.</w:t>
      </w:r>
    </w:p>
    <w:p>
      <w:r>
        <w:rPr>
          <w:b/>
        </w:rPr>
        <w:t xml:space="preserve">Tulos</w:t>
      </w:r>
    </w:p>
    <w:p>
      <w:r>
        <w:t xml:space="preserve">snl on yksi amerikkalaisen televisiohistorian pitkäikäisimmistä verkko-ohjelmista.</w:t>
      </w:r>
    </w:p>
    <w:p>
      <w:r>
        <w:rPr>
          <w:b/>
        </w:rPr>
        <w:t xml:space="preserve">Tulos</w:t>
      </w:r>
    </w:p>
    <w:p>
      <w:r>
        <w:t xml:space="preserve">snl on yksi amerikkalaisen televisiohistorian pisimpään jatkuneista tv-sarjoista.</w:t>
      </w:r>
    </w:p>
    <w:p>
      <w:r>
        <w:rPr>
          <w:b/>
        </w:rPr>
        <w:t xml:space="preserve">Tulos</w:t>
      </w:r>
    </w:p>
    <w:p>
      <w:r>
        <w:t xml:space="preserve">snl on yksi amerikkalaisen television historian pitkäikäisimmistä ohjelmista.</w:t>
      </w:r>
    </w:p>
    <w:p>
      <w:r>
        <w:rPr>
          <w:b/>
        </w:rPr>
        <w:t xml:space="preserve">Tulos</w:t>
      </w:r>
    </w:p>
    <w:p>
      <w:r>
        <w:t xml:space="preserve">snl on yksi amerikkalaisen televisiohistorian pitkäikäisimmistä tv-sarjoista.</w:t>
      </w:r>
    </w:p>
    <w:p>
      <w:r>
        <w:rPr>
          <w:b/>
        </w:rPr>
        <w:t xml:space="preserve">Esimerkki 9.728</w:t>
      </w:r>
    </w:p>
    <w:p>
      <w:r>
        <w:t xml:space="preserve">tarina alkoi jatko-osana Tolkienin aikaisemmalle, vähemmän monimutkaiselle lasten fantasiaromaanille Hobitti -lrb- 1937 -rrb- , mutta kehittyi lopulta paljon suuremmaksi teokseksi.</w:t>
      </w:r>
    </w:p>
    <w:p>
      <w:r>
        <w:rPr>
          <w:b/>
        </w:rPr>
        <w:t xml:space="preserve">Tulos</w:t>
      </w:r>
    </w:p>
    <w:p>
      <w:r>
        <w:t xml:space="preserve">tarina alkoi jatkona tolkienin aikaisemmalle, yksinkertaisemmalle lasten fantasiateokselle hobitti -lrb- 1937 -rrb- , mutta siitä tuli paljon suurempi kokonaisuus.</w:t>
      </w:r>
    </w:p>
    <w:p>
      <w:r>
        <w:rPr>
          <w:b/>
        </w:rPr>
        <w:t xml:space="preserve">Tulos</w:t>
      </w:r>
    </w:p>
    <w:p>
      <w:r>
        <w:t xml:space="preserve">se alkoi Tolkienin aikaisemman, yksinkertaisemman lasten fantasiaromaanin Hobitti -lrb- 1937 -rrb- jatkotarinana, mutta muuttui myöhemmin paljon laajemmaksi teokseksi.</w:t>
      </w:r>
    </w:p>
    <w:p>
      <w:r>
        <w:rPr>
          <w:b/>
        </w:rPr>
        <w:t xml:space="preserve">Tulos</w:t>
      </w:r>
    </w:p>
    <w:p>
      <w:r>
        <w:t xml:space="preserve">tarina alkoi jatko-osana tolkienin hobitille, mutta siitä kasvoi paljon laajempi teos.</w:t>
      </w:r>
    </w:p>
    <w:p>
      <w:r>
        <w:rPr>
          <w:b/>
        </w:rPr>
        <w:t xml:space="preserve">Tulos</w:t>
      </w:r>
    </w:p>
    <w:p>
      <w:r>
        <w:t xml:space="preserve">tarina alkoi jatkona tolienin aikaisemmalle, vähemmän monimutkaiselle lasten fantasiaromaanille "hobitti" -lrb- 1937 -rrb- , mutta muuttui myöhemmin paljon laajemmaksi tarinaksi.</w:t>
      </w:r>
    </w:p>
    <w:p>
      <w:r>
        <w:rPr>
          <w:b/>
        </w:rPr>
        <w:t xml:space="preserve">Tulos</w:t>
      </w:r>
    </w:p>
    <w:p>
      <w:r>
        <w:t xml:space="preserve">tarina alkoi jatko-osana tolkienin aikaisemmalle lasten fantasiaromaanille hobitti, mutta siitä kehittyi laajempi teos.</w:t>
      </w:r>
    </w:p>
    <w:p>
      <w:r>
        <w:rPr>
          <w:b/>
        </w:rPr>
        <w:t xml:space="preserve">Tulos</w:t>
      </w:r>
    </w:p>
    <w:p>
      <w:r>
        <w:t xml:space="preserve">tarina alkoi seurauksena tolkienin aikaisempaan, vähemmän vaikeaan lasten mielikuvitusromaaniin hobitti -lrb- 1937 -rrb- , mutta lopulta siitä kehittyi paljon suurempi teos.</w:t>
      </w:r>
    </w:p>
    <w:p>
      <w:r>
        <w:rPr>
          <w:b/>
        </w:rPr>
        <w:t xml:space="preserve">Tulos</w:t>
      </w:r>
    </w:p>
    <w:p>
      <w:r>
        <w:t xml:space="preserve">tarina alkoi jatko-osana hobitille -lrb- 1937 -rrb- , Tolkienin aikaisemmalle, vähemmän monimutkaiselle lasten fantasiaromaanille, mutta lopulta siitä kehittyi paljon laajempi teos.</w:t>
      </w:r>
    </w:p>
    <w:p>
      <w:r>
        <w:rPr>
          <w:b/>
        </w:rPr>
        <w:t xml:space="preserve">Tulos</w:t>
      </w:r>
    </w:p>
    <w:p>
      <w:r>
        <w:t xml:space="preserve">Vaikka tarina alkoi jatkona Tolkienin aikaisemmalle, vähemmän monimutkaiselle lasten fantasiaromaanille "The Hobbi -lrb- 1937 -rrb-", siitä tuli paljon laajempi teos.</w:t>
      </w:r>
    </w:p>
    <w:p>
      <w:r>
        <w:rPr>
          <w:b/>
        </w:rPr>
        <w:t xml:space="preserve">Esimerkki 9.729</w:t>
      </w:r>
    </w:p>
    <w:p>
      <w:r>
        <w:t xml:space="preserve">hänellä oli myös oma vaunu , jossa oli hienot liverit , jotka veivät hänet konsertteihin muissa paikoissa.</w:t>
      </w:r>
    </w:p>
    <w:p>
      <w:r>
        <w:rPr>
          <w:b/>
        </w:rPr>
        <w:t xml:space="preserve">Tulos</w:t>
      </w:r>
    </w:p>
    <w:p>
      <w:r>
        <w:t xml:space="preserve">hän matkusti konsertteihin muissa paikoissa omissa vaunuissaan, joissa oli hienot liverit.</w:t>
      </w:r>
    </w:p>
    <w:p>
      <w:r>
        <w:rPr>
          <w:b/>
        </w:rPr>
        <w:t xml:space="preserve">Tulos</w:t>
      </w:r>
    </w:p>
    <w:p>
      <w:r>
        <w:t xml:space="preserve">hänellä oli myös oma vaunu , jossa oli hieno univormu , joka vei hänet konsertteihin muissa paikoissa.</w:t>
      </w:r>
    </w:p>
    <w:p>
      <w:r>
        <w:rPr>
          <w:b/>
        </w:rPr>
        <w:t xml:space="preserve">Tulos</w:t>
      </w:r>
    </w:p>
    <w:p>
      <w:r>
        <w:t xml:space="preserve">hänellä oli omat vaunut, jotka veivät hänet konsertteihin muihin paikkoihin.</w:t>
      </w:r>
    </w:p>
    <w:p>
      <w:r>
        <w:rPr>
          <w:b/>
        </w:rPr>
        <w:t xml:space="preserve">Tulos</w:t>
      </w:r>
    </w:p>
    <w:p>
      <w:r>
        <w:t xml:space="preserve">hänen henkilökohtainen vaununsa vei hänet konsertteihin muihin paikkoihin.</w:t>
      </w:r>
    </w:p>
    <w:p>
      <w:r>
        <w:rPr>
          <w:b/>
        </w:rPr>
        <w:t xml:space="preserve">Tulos</w:t>
      </w:r>
    </w:p>
    <w:p>
      <w:r>
        <w:t xml:space="preserve">hänellä oli myös oma vaunu, joka oli puettu erityiseen univormuun ja joka vei hänet konsertteihin muihin paikkoihin.</w:t>
      </w:r>
    </w:p>
    <w:p>
      <w:r>
        <w:rPr>
          <w:b/>
        </w:rPr>
        <w:t xml:space="preserve">Tulos</w:t>
      </w:r>
    </w:p>
    <w:p>
      <w:r>
        <w:t xml:space="preserve">1 . hänellä oli myös omat vaunut , joissa oli hyvät hevoset , jotka veivät hänet konsertteihin muihin paikkoihin.</w:t>
      </w:r>
    </w:p>
    <w:p>
      <w:r>
        <w:rPr>
          <w:b/>
        </w:rPr>
        <w:t xml:space="preserve">Tulos</w:t>
      </w:r>
    </w:p>
    <w:p>
      <w:r>
        <w:t xml:space="preserve">hänellä oli myös omat vaunut , hienot univormut , jotka veivät hänet konsertteihin muualle.</w:t>
      </w:r>
    </w:p>
    <w:p>
      <w:r>
        <w:rPr>
          <w:b/>
        </w:rPr>
        <w:t xml:space="preserve">Tulos</w:t>
      </w:r>
    </w:p>
    <w:p>
      <w:r>
        <w:t xml:space="preserve">hänellä on vaunu hieno livery, joka vei hänet konsertteihin kuin muut venu.</w:t>
      </w:r>
    </w:p>
    <w:p>
      <w:r>
        <w:rPr>
          <w:b/>
        </w:rPr>
        <w:t xml:space="preserve">Esimerkki 9.730</w:t>
      </w:r>
    </w:p>
    <w:p>
      <w:r>
        <w:t xml:space="preserve">r.m. urquhart , scottish civic heraldry , london , 1979 Kun piirineuvosto lakkautettiin vuonna 1996, vaakuna palautui kruunulle.</w:t>
      </w:r>
    </w:p>
    <w:p>
      <w:r>
        <w:rPr>
          <w:b/>
        </w:rPr>
        <w:t xml:space="preserve">Tulos</w:t>
      </w:r>
    </w:p>
    <w:p>
      <w:r>
        <w:t xml:space="preserve">r.m. urquhart , scottish civic heraldry , london , 1979 kun piirineuvosto lakkautettiin vuonna 1996 , vaakuna palautettiin takaisin kruunulle.</w:t>
      </w:r>
    </w:p>
    <w:p>
      <w:r>
        <w:rPr>
          <w:b/>
        </w:rPr>
        <w:t xml:space="preserve">Tulos</w:t>
      </w:r>
    </w:p>
    <w:p>
      <w:r>
        <w:t xml:space="preserve">r.m. urquhart , scottish civic heraldry , lontoo , 1979 kun piirineuvosto lakkautettiin vuonna 1996 , vaakuna siirtyi takaisin kruunulle.</w:t>
      </w:r>
    </w:p>
    <w:p>
      <w:r>
        <w:rPr>
          <w:b/>
        </w:rPr>
        <w:t xml:space="preserve">Tulos</w:t>
      </w:r>
    </w:p>
    <w:p>
      <w:r>
        <w:t xml:space="preserve">r.m. urquhart , scottish civic heraldry , london , 1979, kun piirikunnanvaltuusto lakkautettiin vuonna 1996, vaakuna palautettiin kruunulle.</w:t>
      </w:r>
    </w:p>
    <w:p>
      <w:r>
        <w:rPr>
          <w:b/>
        </w:rPr>
        <w:t xml:space="preserve">Tulos</w:t>
      </w:r>
    </w:p>
    <w:p>
      <w:r>
        <w:t xml:space="preserve">kun piirineuvosto lakkautettiin vuonna 1996, vaakuna palautui kruunulle.</w:t>
      </w:r>
    </w:p>
    <w:p>
      <w:r>
        <w:rPr>
          <w:b/>
        </w:rPr>
        <w:t xml:space="preserve">Tulos</w:t>
      </w:r>
    </w:p>
    <w:p>
      <w:r>
        <w:t xml:space="preserve">kun piirineuvosto lakkautettiin vuonna 1996, vaakuna palautui kruunulle.</w:t>
      </w:r>
    </w:p>
    <w:p>
      <w:r>
        <w:rPr>
          <w:b/>
        </w:rPr>
        <w:t xml:space="preserve">Tulos</w:t>
      </w:r>
    </w:p>
    <w:p>
      <w:r>
        <w:t xml:space="preserve">kun piirineuvosto lakkautettiin vuonna 1996, vaakuna palautui kruunulle.</w:t>
      </w:r>
    </w:p>
    <w:p>
      <w:r>
        <w:rPr>
          <w:b/>
        </w:rPr>
        <w:t xml:space="preserve">Tulos</w:t>
      </w:r>
    </w:p>
    <w:p>
      <w:r>
        <w:t xml:space="preserve">r.m. urquhart , scottish civic heraldry , london , 1979 , kun piirineuvosto lakkautettiin vuonna 1996 , vaakuna palautui kruunulle.</w:t>
      </w:r>
    </w:p>
    <w:p>
      <w:r>
        <w:rPr>
          <w:b/>
        </w:rPr>
        <w:t xml:space="preserve">Tulos</w:t>
      </w:r>
    </w:p>
    <w:p>
      <w:r>
        <w:t xml:space="preserve">r.m. urquhart , scottish civic heraldry , london , 1979 records on the abolition of the district council in 1996 , the arms reverted to the crown.</w:t>
      </w:r>
    </w:p>
    <w:p>
      <w:r>
        <w:rPr>
          <w:b/>
        </w:rPr>
        <w:t xml:space="preserve">Esimerkki 9.731</w:t>
      </w:r>
    </w:p>
    <w:p>
      <w:r>
        <w:t xml:space="preserve">Hän oli pastori Martin Luther Kingin ja Alberta Williams Kingin poika.</w:t>
      </w:r>
    </w:p>
    <w:p>
      <w:r>
        <w:rPr>
          <w:b/>
        </w:rPr>
        <w:t xml:space="preserve">Tulos</w:t>
      </w:r>
    </w:p>
    <w:p>
      <w:r>
        <w:t xml:space="preserve">Hän oli pastori Martin Luther Kingin ja Alberta Williams Kingin poika.</w:t>
      </w:r>
    </w:p>
    <w:p>
      <w:r>
        <w:rPr>
          <w:b/>
        </w:rPr>
        <w:t xml:space="preserve">Tulos</w:t>
      </w:r>
    </w:p>
    <w:p>
      <w:r>
        <w:t xml:space="preserve">martin luther king jr. oli pastori martin luther king sr:n ja alberta williams kingin poika.</w:t>
      </w:r>
    </w:p>
    <w:p>
      <w:r>
        <w:rPr>
          <w:b/>
        </w:rPr>
        <w:t xml:space="preserve">Tulos</w:t>
      </w:r>
    </w:p>
    <w:p>
      <w:r>
        <w:t xml:space="preserve">. hän oli ylistettävän Martin Luther King sr:n ja Alberta Williams Kingin poika.</w:t>
      </w:r>
    </w:p>
    <w:p>
      <w:r>
        <w:rPr>
          <w:b/>
        </w:rPr>
        <w:t xml:space="preserve">Tulos</w:t>
      </w:r>
    </w:p>
    <w:p>
      <w:r>
        <w:t xml:space="preserve">hänen isänsä oli pastori Martin Luther King sr. ja äitinsä Alberta Williams King.</w:t>
      </w:r>
    </w:p>
    <w:p>
      <w:r>
        <w:rPr>
          <w:b/>
        </w:rPr>
        <w:t xml:space="preserve">Tulos</w:t>
      </w:r>
    </w:p>
    <w:p>
      <w:r>
        <w:t xml:space="preserve">hänen vanhempansa olivat pastori Martin Luther King sr. ja Alberta Williams King.</w:t>
      </w:r>
    </w:p>
    <w:p>
      <w:r>
        <w:rPr>
          <w:b/>
        </w:rPr>
        <w:t xml:space="preserve">Tulos</w:t>
      </w:r>
    </w:p>
    <w:p>
      <w:r>
        <w:t xml:space="preserve">hänen isänsä oli pastori Martin Luther King sr. ja hänen äitinsä oli Alberta Williams King.</w:t>
      </w:r>
    </w:p>
    <w:p>
      <w:r>
        <w:rPr>
          <w:b/>
        </w:rPr>
        <w:t xml:space="preserve">Tulos</w:t>
      </w:r>
    </w:p>
    <w:p>
      <w:r>
        <w:t xml:space="preserve">hän oli pastori Martin Luther King sr:n ja Alberta Williams Kingin poika.</w:t>
      </w:r>
    </w:p>
    <w:p>
      <w:r>
        <w:rPr>
          <w:b/>
        </w:rPr>
        <w:t xml:space="preserve">Esimerkki 9.732</w:t>
      </w:r>
    </w:p>
    <w:p>
      <w:r>
        <w:t xml:space="preserve">Seuraavassa on vertailutaulukko, jossa aurinkokunnan kuut luokitellaan halkaisijan mukaan.</w:t>
      </w:r>
    </w:p>
    <w:p>
      <w:r>
        <w:rPr>
          <w:b/>
        </w:rPr>
        <w:t xml:space="preserve">Tulos</w:t>
      </w:r>
    </w:p>
    <w:p>
      <w:r>
        <w:t xml:space="preserve">Seuraavana on taulukko, jota voi verrata luetteloon aurinkokunnan kuista halkaisijan mukaan.</w:t>
      </w:r>
    </w:p>
    <w:p>
      <w:r>
        <w:rPr>
          <w:b/>
        </w:rPr>
        <w:t xml:space="preserve">Tulos</w:t>
      </w:r>
    </w:p>
    <w:p>
      <w:r>
        <w:t xml:space="preserve">Seuraavassa taulukossa luetellaan aurinkokunnan kuut halkaisijan mukaan.</w:t>
      </w:r>
    </w:p>
    <w:p>
      <w:r>
        <w:rPr>
          <w:b/>
        </w:rPr>
        <w:t xml:space="preserve">Tulos</w:t>
      </w:r>
    </w:p>
    <w:p>
      <w:r>
        <w:t xml:space="preserve">seuraava on suhteellinen taulukko, jossa luokitellaan aurinkokunnan kuut halkaisijan mukaan -lrb- suoraviiva, joka kulkee sivulta toiselle kappaleen tai kuvion , erityisesti ympyrän tai pallon, keskipisteen kautta -rrb-.</w:t>
      </w:r>
    </w:p>
    <w:p>
      <w:r>
        <w:rPr>
          <w:b/>
        </w:rPr>
        <w:t xml:space="preserve">Tulos</w:t>
      </w:r>
    </w:p>
    <w:p>
      <w:r>
        <w:t xml:space="preserve">Seuraavassa taulukossa esitetään aurinkokunnan kuut halkaisijan mukaan luokiteltuna.</w:t>
      </w:r>
    </w:p>
    <w:p>
      <w:r>
        <w:rPr>
          <w:b/>
        </w:rPr>
        <w:t xml:space="preserve">Tulos</w:t>
      </w:r>
    </w:p>
    <w:p>
      <w:r>
        <w:t xml:space="preserve">Seuraavassa on vertailutaulukko, jossa aurinkokunnan kuut luokitellaan halkaisijan mukaan.</w:t>
      </w:r>
    </w:p>
    <w:p>
      <w:r>
        <w:rPr>
          <w:b/>
        </w:rPr>
        <w:t xml:space="preserve">Tulos</w:t>
      </w:r>
    </w:p>
    <w:p>
      <w:r>
        <w:t xml:space="preserve">Seuraavassa on vertailutaulukko, jossa aurinkokunnan kuut on lajiteltu halkaisijan mukaan.</w:t>
      </w:r>
    </w:p>
    <w:p>
      <w:r>
        <w:rPr>
          <w:b/>
        </w:rPr>
        <w:t xml:space="preserve">Tulos</w:t>
      </w:r>
    </w:p>
    <w:p>
      <w:r>
        <w:t xml:space="preserve">Seuraavassa on vertailutaulukko, jossa aurinkokunnan kuut on järjestetty leveyden mukaan.</w:t>
      </w:r>
    </w:p>
    <w:p>
      <w:r>
        <w:rPr>
          <w:b/>
        </w:rPr>
        <w:t xml:space="preserve">Esimerkki 9.733</w:t>
      </w:r>
    </w:p>
    <w:p>
      <w:r>
        <w:t xml:space="preserve">suklaa oli kaikkien yhteiskuntaluokkien mayojen saatavilla, vaikka varakkaat joivat suklaata taidokkaasti koristelluista astioista.</w:t>
      </w:r>
    </w:p>
    <w:p>
      <w:r>
        <w:rPr>
          <w:b/>
        </w:rPr>
        <w:t xml:space="preserve">Tulos</w:t>
      </w:r>
    </w:p>
    <w:p>
      <w:r>
        <w:t xml:space="preserve">Kaikki mayojen yhteiskuntaluokat saattoivat saada suklaata, mutta varakkaat joivat sitä taidokkaasti koristelluista astioista.</w:t>
      </w:r>
    </w:p>
    <w:p>
      <w:r>
        <w:rPr>
          <w:b/>
        </w:rPr>
        <w:t xml:space="preserve">Tulos</w:t>
      </w:r>
    </w:p>
    <w:p>
      <w:r>
        <w:t xml:space="preserve">1 . suklaa oli kaikkien yhteiskuntaluokkien mayojen saatavilla, vaikka varakkaat joivat suklaata hyvin hoidetuista koristelluista astioista.</w:t>
      </w:r>
    </w:p>
    <w:p>
      <w:r>
        <w:rPr>
          <w:b/>
        </w:rPr>
        <w:t xml:space="preserve">Tulos</w:t>
      </w:r>
    </w:p>
    <w:p>
      <w:r>
        <w:t xml:space="preserve">kaikki yhteiskuntaluokat voivat saada suklaata, mutta rikkaat ihmiset joivat suklaata hienoista kupeista.</w:t>
      </w:r>
    </w:p>
    <w:p>
      <w:r>
        <w:rPr>
          <w:b/>
        </w:rPr>
        <w:t xml:space="preserve">Tulos</w:t>
      </w:r>
    </w:p>
    <w:p>
      <w:r>
        <w:t xml:space="preserve">suklaa oli kaikkien mayojen saatavilla, mutta rikkaat joivat suklaata hienoista esineistä.</w:t>
      </w:r>
    </w:p>
    <w:p>
      <w:r>
        <w:rPr>
          <w:b/>
        </w:rPr>
        <w:t xml:space="preserve">Tulos</w:t>
      </w:r>
    </w:p>
    <w:p>
      <w:r>
        <w:t xml:space="preserve">suklaa oli kaikkien yhteiskuntaluokkien mayojen saatavilla, vaikka rikkaat joivat suklaata täydellisesti koristelluista astioista.</w:t>
      </w:r>
    </w:p>
    <w:p>
      <w:r>
        <w:rPr>
          <w:b/>
        </w:rPr>
        <w:t xml:space="preserve">Tulos</w:t>
      </w:r>
    </w:p>
    <w:p>
      <w:r>
        <w:t xml:space="preserve">suklaa oli kaikkien yhteiskuntaluokkien mayojen saatavilla, vaikka rikkaat joivat suklaata taidokkaasti koristelluista maljakoista.</w:t>
      </w:r>
    </w:p>
    <w:p>
      <w:r>
        <w:rPr>
          <w:b/>
        </w:rPr>
        <w:t xml:space="preserve">Tulos</w:t>
      </w:r>
    </w:p>
    <w:p>
      <w:r>
        <w:t xml:space="preserve">suklaata pystyi käyttämään kaikkien yhteiskuntaluokkien maya , vaikka rikkaat joivat suklaata hienosti koristelluista astioista.</w:t>
      </w:r>
    </w:p>
    <w:p>
      <w:r>
        <w:rPr>
          <w:b/>
        </w:rPr>
        <w:t xml:space="preserve">Tulos</w:t>
      </w:r>
    </w:p>
    <w:p>
      <w:r>
        <w:t xml:space="preserve">suklaata oli saatavilla yhtä paljon kaikissa yhteiskuntaluokissa, vaikka rikas luokka nautti juomaa hyvin suunnitelluista astioista.</w:t>
      </w:r>
    </w:p>
    <w:p>
      <w:r>
        <w:rPr>
          <w:b/>
        </w:rPr>
        <w:t xml:space="preserve">Esimerkki 9.734</w:t>
      </w:r>
    </w:p>
    <w:p>
      <w:r>
        <w:t xml:space="preserve">kahvila ja muutama muu liike sijaitsee suurelta osin linnoituksen paikalla, ja rue Saint Antoine kulkee suoraan sen yli, kun se avautuu bastillen liikenneympyrään.</w:t>
      </w:r>
    </w:p>
    <w:p>
      <w:r>
        <w:rPr>
          <w:b/>
        </w:rPr>
        <w:t xml:space="preserve">Tulos</w:t>
      </w:r>
    </w:p>
    <w:p>
      <w:r>
        <w:t xml:space="preserve">kahvila ja muutamat muut liikkeet täyttävät suurimmaksi osaksi tilan, jossa linnoitus sijaitsee , saman tilan, jonka yli rue Saint Antoine kulkee suoraan, kun se avautuu mutkaiselle tielle, jonka varrella on bastille.</w:t>
      </w:r>
    </w:p>
    <w:p>
      <w:r>
        <w:rPr>
          <w:b/>
        </w:rPr>
        <w:t xml:space="preserve">Tulos</w:t>
      </w:r>
    </w:p>
    <w:p>
      <w:r>
        <w:t xml:space="preserve">kahvila ja muut liikeyritykset ovat suurelta osin linnoituksen paikalla, ja rue Saint-Antoine kulkee suoraan sen yli, kun se avautuu bastillen liikenneympyrälle.</w:t>
      </w:r>
    </w:p>
    <w:p>
      <w:r>
        <w:rPr>
          <w:b/>
        </w:rPr>
        <w:t xml:space="preserve">Tulos</w:t>
      </w:r>
    </w:p>
    <w:p>
      <w:r>
        <w:t xml:space="preserve">bastillessa kahvila ja muut liiketilat ovat suurelta osin linnoituksen paikalla, kun taas rue Saint Antoine kulkee suoraan sen yli.</w:t>
      </w:r>
    </w:p>
    <w:p>
      <w:r>
        <w:rPr>
          <w:b/>
        </w:rPr>
        <w:t xml:space="preserve">Tulos</w:t>
      </w:r>
    </w:p>
    <w:p>
      <w:r>
        <w:t xml:space="preserve">Linnoituksen alueella on kahvila ja joitakin muita yrityksiä, ja rue Saint Antoine kulkee suoraan sen yli, kun se avautuu bastillen liikenneympyrään.</w:t>
      </w:r>
    </w:p>
    <w:p>
      <w:r>
        <w:rPr>
          <w:b/>
        </w:rPr>
        <w:t xml:space="preserve">Tulos</w:t>
      </w:r>
    </w:p>
    <w:p>
      <w:r>
        <w:t xml:space="preserve">kahvila ja muut liikeyritykset ovat enimmäkseen linnoituksen paikalla, ja rue Saint Antoine kulkee suoraan sen yli, kun se avautuu bastillen liikenneympyrään.</w:t>
      </w:r>
    </w:p>
    <w:p>
      <w:r>
        <w:rPr>
          <w:b/>
        </w:rPr>
        <w:t xml:space="preserve">Tulos</w:t>
      </w:r>
    </w:p>
    <w:p>
      <w:r>
        <w:t xml:space="preserve">kahvila ja muutamat muut yritykset asuvat suurelta osin linnoituksen paikalla , ja rue Saint Antoine kulkee suoraan sen yli, kun se avautuu bastillen epäsuoralle puolelle.</w:t>
      </w:r>
    </w:p>
    <w:p>
      <w:r>
        <w:rPr>
          <w:b/>
        </w:rPr>
        <w:t xml:space="preserve">Esimerkki 9.735</w:t>
      </w:r>
    </w:p>
    <w:p>
      <w:r>
        <w:t xml:space="preserve">Seuraavalla kaudella Warner vaihdettiin Ramsin aloittavaksi pelinrakentajaksi lopullisesti, kun hän haparoi kuusi kertaa avausottelussa New York Giantsia vastaan.</w:t>
      </w:r>
    </w:p>
    <w:p>
      <w:r>
        <w:rPr>
          <w:b/>
        </w:rPr>
        <w:t xml:space="preserve">Tulos</w:t>
      </w:r>
    </w:p>
    <w:p>
      <w:r>
        <w:t xml:space="preserve">Seuraavalla kaudella Warner otettiin pois Ramsin aloittavana pelinrakentajana, kun hän oli kaatunut kuusi kertaa avausottelussa New York Giantsia vastaan.</w:t>
      </w:r>
    </w:p>
    <w:p>
      <w:r>
        <w:rPr>
          <w:b/>
        </w:rPr>
        <w:t xml:space="preserve">Tulos</w:t>
      </w:r>
    </w:p>
    <w:p>
      <w:r>
        <w:t xml:space="preserve">warner vaihdettiin Ramsin aloittavaksi pelinrakentajaksi sen jälkeen, kun hän oli kompuroinut kuusi kertaa avausottelussa New York Giantsia vastaan.</w:t>
      </w:r>
    </w:p>
    <w:p>
      <w:r>
        <w:rPr>
          <w:b/>
        </w:rPr>
        <w:t xml:space="preserve">Tulos</w:t>
      </w:r>
    </w:p>
    <w:p>
      <w:r>
        <w:t xml:space="preserve">Seuraavalla kaudella Warner korvattiin Ramsin aloittavana pelinrakentajana lopullisesti, kun hän oli kompuroinut kuusi kertaa avausottelussa New York Giantsia vastaan.</w:t>
      </w:r>
    </w:p>
    <w:p>
      <w:r>
        <w:rPr>
          <w:b/>
        </w:rPr>
        <w:t xml:space="preserve">Tulos</w:t>
      </w:r>
    </w:p>
    <w:p>
      <w:r>
        <w:t xml:space="preserve">Seuraavalla kaudella Warner vaihdettiin Ramsin aloittavaksi pelinrakentajaksi sen jälkeen, kun hän oli kuuden kerran kompuroinut avausottelussa New York Giantsia vastaan.</w:t>
      </w:r>
    </w:p>
    <w:p>
      <w:r>
        <w:rPr>
          <w:b/>
        </w:rPr>
        <w:t xml:space="preserve">Tulos</w:t>
      </w:r>
    </w:p>
    <w:p>
      <w:r>
        <w:t xml:space="preserve">Seuraavalla kaudella Warner vaihdettiin Ramsin aloittavaksi pelinrakentajaksi lopullisesti, kun hän haparoi kuusi kertaa avausottelussa New York Giantsia vastaan.</w:t>
      </w:r>
    </w:p>
    <w:p>
      <w:r>
        <w:rPr>
          <w:b/>
        </w:rPr>
        <w:t xml:space="preserve">Tulos</w:t>
      </w:r>
    </w:p>
    <w:p>
      <w:r>
        <w:t xml:space="preserve">warner menetti käden kuusi kertaa avausottelussa new york giantsia vastaan, ja näin ollen seuraavalla kaudella hänet korvattiin lopullisesti ramsin aloittavana pelinrakentajana.</w:t>
      </w:r>
    </w:p>
    <w:p>
      <w:r>
        <w:rPr>
          <w:b/>
        </w:rPr>
        <w:t xml:space="preserve">Tulos</w:t>
      </w:r>
    </w:p>
    <w:p>
      <w:r>
        <w:t xml:space="preserve">Seuraavalla kaudella Warner vaihdettiin pysyvästi Ramsin aloittavaksi pelinrakentajaksi, koska hän hukkasi pallon kuusi kertaa avausottelussa New York Giantsia vastaan.</w:t>
      </w:r>
    </w:p>
    <w:p>
      <w:r>
        <w:rPr>
          <w:b/>
        </w:rPr>
        <w:t xml:space="preserve">Esimerkki 9.736</w:t>
      </w:r>
    </w:p>
    <w:p>
      <w:r>
        <w:t xml:space="preserve">niin kauan kuin tasohyppelymekaniikka on merkittävä osa pelattavuutta, peliä voidaan edelleen kutsua tasohyppelypeliksi.</w:t>
      </w:r>
    </w:p>
    <w:p>
      <w:r>
        <w:rPr>
          <w:b/>
        </w:rPr>
        <w:t xml:space="preserve">Tulos</w:t>
      </w:r>
    </w:p>
    <w:p>
      <w:r>
        <w:t xml:space="preserve">niin kauan kuin tasohyppelymekaniikka on tärkeä osa pelattavuutta, peliä voidaan edelleen kutsua palftormeriksi.</w:t>
      </w:r>
    </w:p>
    <w:p>
      <w:r>
        <w:rPr>
          <w:b/>
        </w:rPr>
        <w:t xml:space="preserve">Tulos</w:t>
      </w:r>
    </w:p>
    <w:p>
      <w:r>
        <w:t xml:space="preserve">niin kauan kuin tasainen rakenne koulutettu työmies käyttää koneita on tärkeä osa pelattavuutta , sitä voidaan edelleen kutsua tasohyppelypeliksi.</w:t>
      </w:r>
    </w:p>
    <w:p>
      <w:r>
        <w:rPr>
          <w:b/>
        </w:rPr>
        <w:t xml:space="preserve">Tulos</w:t>
      </w:r>
    </w:p>
    <w:p>
      <w:r>
        <w:t xml:space="preserve">sitä voidaan kutsua oikein tasohyppelypeliksi, kunhan tasohyppelymekaniikka on tärkeä osa peliä.</w:t>
      </w:r>
    </w:p>
    <w:p>
      <w:r>
        <w:rPr>
          <w:b/>
        </w:rPr>
        <w:t xml:space="preserve">Tulos</w:t>
      </w:r>
    </w:p>
    <w:p>
      <w:r>
        <w:t xml:space="preserve">niin kauan kuin tasohyppelymekaniikka on suuri osa pelattavuutta, peliä voidaan edelleen kutsua tasohyppelypeliksi.</w:t>
      </w:r>
    </w:p>
    <w:p>
      <w:r>
        <w:rPr>
          <w:b/>
        </w:rPr>
        <w:t xml:space="preserve">Tulos</w:t>
      </w:r>
    </w:p>
    <w:p>
      <w:r>
        <w:t xml:space="preserve">tasohyppelymekaniikka tunnetaan tasohyppelynä niin kauan kuin se on osa peliä.</w:t>
      </w:r>
    </w:p>
    <w:p>
      <w:r>
        <w:rPr>
          <w:b/>
        </w:rPr>
        <w:t xml:space="preserve">Tulos</w:t>
      </w:r>
    </w:p>
    <w:p>
      <w:r>
        <w:t xml:space="preserve">niin kauan kuin tasohyppelymekaniikalla on merkitystä, sitä voidaan kutsua tasohyppelypeliksi.</w:t>
      </w:r>
    </w:p>
    <w:p>
      <w:r>
        <w:rPr>
          <w:b/>
        </w:rPr>
        <w:t xml:space="preserve">Tulos</w:t>
      </w:r>
    </w:p>
    <w:p>
      <w:r>
        <w:t xml:space="preserve">niin kauan kuin tasohyppelymekaniikka on merkittävä osa pelattavuutta, sitä voidaan edelleen kutsua tasohyppelypeliksi.</w:t>
      </w:r>
    </w:p>
    <w:p>
      <w:r>
        <w:rPr>
          <w:b/>
        </w:rPr>
        <w:t xml:space="preserve">Esimerkki 9.737</w:t>
      </w:r>
    </w:p>
    <w:p>
      <w:r>
        <w:t xml:space="preserve">kollega automotive customizer darryl starbird osti ajoneuvon rothilta vuonna 1967 750,00 dollarilla.</w:t>
      </w:r>
    </w:p>
    <w:p>
      <w:r>
        <w:rPr>
          <w:b/>
        </w:rPr>
        <w:t xml:space="preserve">Tulos</w:t>
      </w:r>
    </w:p>
    <w:p>
      <w:r>
        <w:t xml:space="preserve">1 . kollega auton muokkaaja Darryl Starbird osti ajoneuvon Rothilta vuonna 1967 750,00 dollarilla.</w:t>
      </w:r>
    </w:p>
    <w:p>
      <w:r>
        <w:rPr>
          <w:b/>
        </w:rPr>
        <w:t xml:space="preserve">Tulos</w:t>
      </w:r>
    </w:p>
    <w:p>
      <w:r>
        <w:t xml:space="preserve">työtoveri automotive customizer darryl starbird osti ajoneuvon roth vuonna 1967 meille $ 750,00.</w:t>
      </w:r>
    </w:p>
    <w:p>
      <w:r>
        <w:rPr>
          <w:b/>
        </w:rPr>
        <w:t xml:space="preserve">Tulos</w:t>
      </w:r>
    </w:p>
    <w:p>
      <w:r>
        <w:t xml:space="preserve">kollega automotive customizer darryl starbird osti ajoneuvon rothilta vuonna 1967 750,00 dollarilla.</w:t>
      </w:r>
    </w:p>
    <w:p>
      <w:r>
        <w:rPr>
          <w:b/>
        </w:rPr>
        <w:t xml:space="preserve">Tulos</w:t>
      </w:r>
    </w:p>
    <w:p>
      <w:r>
        <w:t xml:space="preserve">kollega automotive customizer darryl starbird poimi ajoneuvon roth vuonna 1967 meille $ 750,00.</w:t>
      </w:r>
    </w:p>
    <w:p>
      <w:r>
        <w:rPr>
          <w:b/>
        </w:rPr>
        <w:t xml:space="preserve">Tulos</w:t>
      </w:r>
    </w:p>
    <w:p>
      <w:r>
        <w:t xml:space="preserve">kollega autojen kustomoija Darryl Starbird osti ajoneuvon Rothilta vuonna 1967 hintaan $ _ $ 750,00.</w:t>
      </w:r>
    </w:p>
    <w:p>
      <w:r>
        <w:rPr>
          <w:b/>
        </w:rPr>
        <w:t xml:space="preserve">Tulos</w:t>
      </w:r>
    </w:p>
    <w:p>
      <w:r>
        <w:t xml:space="preserve">kollega automotive customizer , darryl starbird , osti ajoneuvon rothilta vuonna 1967 750,00 dollarilla.</w:t>
      </w:r>
    </w:p>
    <w:p>
      <w:r>
        <w:rPr>
          <w:b/>
        </w:rPr>
        <w:t xml:space="preserve">Tulos</w:t>
      </w:r>
    </w:p>
    <w:p>
      <w:r>
        <w:t xml:space="preserve">toinen auton muokkaaja Darryl Starbird osti auton Rothilta vuonna 1967 750,00 dollarilla.</w:t>
      </w:r>
    </w:p>
    <w:p>
      <w:r>
        <w:rPr>
          <w:b/>
        </w:rPr>
        <w:t xml:space="preserve">Tulos</w:t>
      </w:r>
    </w:p>
    <w:p>
      <w:r>
        <w:t xml:space="preserve">kollega automotive customizer darryl starbird osti ajoneuvon rothilta vuonna 1967 750,00 dollarilla.</w:t>
      </w:r>
    </w:p>
    <w:p>
      <w:r>
        <w:rPr>
          <w:b/>
        </w:rPr>
        <w:t xml:space="preserve">Esimerkki 9.738</w:t>
      </w:r>
    </w:p>
    <w:p>
      <w:r>
        <w:t xml:space="preserve">tämä seikka viittaa siihen, että Yankees on superlatiivinen baseball-joukkue, eikä vain se Yhdysvaltojen baseball-joukkue, joka on voittanut useimmin.</w:t>
      </w:r>
    </w:p>
    <w:p>
      <w:r>
        <w:rPr>
          <w:b/>
        </w:rPr>
        <w:t xml:space="preserve">Tulos</w:t>
      </w:r>
    </w:p>
    <w:p>
      <w:r>
        <w:t xml:space="preserve">tosiasiat viittaavat siihen, että Yankees on paras baseball-joukkue, ei niinkään eniten voittanut joukkue.</w:t>
      </w:r>
    </w:p>
    <w:p>
      <w:r>
        <w:rPr>
          <w:b/>
        </w:rPr>
        <w:t xml:space="preserve">Tulos</w:t>
      </w:r>
    </w:p>
    <w:p>
      <w:r>
        <w:t xml:space="preserve">se osoittaa, että Yankees ei ole vain Yhdysvaltojen baseball-joukkue, joka on voittanut eniten, vaan se on ylivoimainen baseball-joukkue.</w:t>
      </w:r>
    </w:p>
    <w:p>
      <w:r>
        <w:rPr>
          <w:b/>
        </w:rPr>
        <w:t xml:space="preserve">Tulos</w:t>
      </w:r>
    </w:p>
    <w:p>
      <w:r>
        <w:t xml:space="preserve">nämä tosiasiat viittaavat siihen, että Yankees on paras baseball-joukkue, eikä vain se yhdysvaltalainen baseball-joukkue, joka on voittanut eniten.</w:t>
      </w:r>
    </w:p>
    <w:p>
      <w:r>
        <w:rPr>
          <w:b/>
        </w:rPr>
        <w:t xml:space="preserve">Tulos</w:t>
      </w:r>
    </w:p>
    <w:p>
      <w:r>
        <w:t xml:space="preserve">tämä seikka kertoo, että Yankees on liiallinen baseball-yhtiö eikä vain eniten voittanut yhdysvaltalainen baseball-joukkue.</w:t>
      </w:r>
    </w:p>
    <w:p>
      <w:r>
        <w:rPr>
          <w:b/>
        </w:rPr>
        <w:t xml:space="preserve">Tulos</w:t>
      </w:r>
    </w:p>
    <w:p>
      <w:r>
        <w:t xml:space="preserve">tämä seikka viittaa siihen, että Yankees on baseballin pääsarjajoukkue, jolla ei ole vertaistaan, eikä vain useimmin voittanut yhdysvaltalainen baseball-joukkue.</w:t>
      </w:r>
    </w:p>
    <w:p>
      <w:r>
        <w:rPr>
          <w:b/>
        </w:rPr>
        <w:t xml:space="preserve">Tulos</w:t>
      </w:r>
    </w:p>
    <w:p>
      <w:r>
        <w:t xml:space="preserve">tämä seikka viittaa siihen, että Yankees on fantastinen baseball-ryhmä, eikä vain useimmin voittanut USA:n baseball-joukkue.</w:t>
      </w:r>
    </w:p>
    <w:p>
      <w:r>
        <w:rPr>
          <w:b/>
        </w:rPr>
        <w:t xml:space="preserve">Tulos</w:t>
      </w:r>
    </w:p>
    <w:p>
      <w:r>
        <w:t xml:space="preserve">tämä seikka viittaa siihen, että Yankees on ylivertainen baseball-joukkue eikä vain useimmin voittanut yhdysvaltalainen baseball-joukkue.</w:t>
      </w:r>
    </w:p>
    <w:p>
      <w:r>
        <w:rPr>
          <w:b/>
        </w:rPr>
        <w:t xml:space="preserve">Tulos</w:t>
      </w:r>
    </w:p>
    <w:p>
      <w:r>
        <w:t xml:space="preserve">tämä seikka viittaa siihen, että Yankees on erinomainen baseball-joukkue eikä vain se yhdysvaltalainen baseball-joukkue, joka on voittanut eniten.</w:t>
      </w:r>
    </w:p>
    <w:p>
      <w:r>
        <w:rPr>
          <w:b/>
        </w:rPr>
        <w:t xml:space="preserve">Esimerkki 9.739</w:t>
      </w:r>
    </w:p>
    <w:p>
      <w:r>
        <w:t xml:space="preserve">Sen jälkeen lääkärit suorittivat tarvittaessa erilaisia lääketieteellisiä hoitoja.</w:t>
      </w:r>
    </w:p>
    <w:p>
      <w:r>
        <w:rPr>
          <w:b/>
        </w:rPr>
        <w:t xml:space="preserve">Tulos</w:t>
      </w:r>
    </w:p>
    <w:p>
      <w:r>
        <w:t xml:space="preserve">lääkärit suorittivat sitten erilaisia lääketieteellisiä hoitoja, jos se oli tarpeen.</w:t>
      </w:r>
    </w:p>
    <w:p>
      <w:r>
        <w:rPr>
          <w:b/>
        </w:rPr>
        <w:t xml:space="preserve">Tulos</w:t>
      </w:r>
    </w:p>
    <w:p>
      <w:r>
        <w:t xml:space="preserve">tarvittaessa lääkärit suorittivat erilaisia lääketieteellisiä hoitoja.</w:t>
      </w:r>
    </w:p>
    <w:p>
      <w:r>
        <w:rPr>
          <w:b/>
        </w:rPr>
        <w:t xml:space="preserve">Tulos</w:t>
      </w:r>
    </w:p>
    <w:p>
      <w:r>
        <w:t xml:space="preserve">sen jälkeen lääkärit suorittivat tarvittaessa erilaisia lääketieteellisiä hoitoja.</w:t>
      </w:r>
    </w:p>
    <w:p>
      <w:r>
        <w:rPr>
          <w:b/>
        </w:rPr>
        <w:t xml:space="preserve">Tulos</w:t>
      </w:r>
    </w:p>
    <w:p>
      <w:r>
        <w:t xml:space="preserve">sen jälkeen lääkärit tekivät muita lääketieteellisiä toimenpiteitä, jos se oli tarpeen.</w:t>
      </w:r>
    </w:p>
    <w:p>
      <w:r>
        <w:rPr>
          <w:b/>
        </w:rPr>
        <w:t xml:space="preserve">Tulos</w:t>
      </w:r>
    </w:p>
    <w:p>
      <w:r>
        <w:t xml:space="preserve">Sen jälkeen lääkärit suorittavat tarvittaessa erilaisia lääketieteellisiä hoitoja.</w:t>
      </w:r>
    </w:p>
    <w:p>
      <w:r>
        <w:rPr>
          <w:b/>
        </w:rPr>
        <w:t xml:space="preserve">Tulos</w:t>
      </w:r>
    </w:p>
    <w:p>
      <w:r>
        <w:t xml:space="preserve">sen jälkeen lääkärit tekivät tarvittaessa erilaisia lääketieteellisiä hoitoja.</w:t>
      </w:r>
    </w:p>
    <w:p>
      <w:r>
        <w:rPr>
          <w:b/>
        </w:rPr>
        <w:t xml:space="preserve">Tulos</w:t>
      </w:r>
    </w:p>
    <w:p>
      <w:r>
        <w:t xml:space="preserve">Sen jälkeen lääkärit suorittivat tarvittaessa erilaisia lääketieteellisiä hoitoja.</w:t>
      </w:r>
    </w:p>
    <w:p>
      <w:r>
        <w:rPr>
          <w:b/>
        </w:rPr>
        <w:t xml:space="preserve">Tulos</w:t>
      </w:r>
    </w:p>
    <w:p>
      <w:r>
        <w:t xml:space="preserve">Myöhemmin lääkärit antoivat tarvittaessa erilaista hoitoa.</w:t>
      </w:r>
    </w:p>
    <w:p>
      <w:r>
        <w:rPr>
          <w:b/>
        </w:rPr>
        <w:t xml:space="preserve">Esimerkki 9.740</w:t>
      </w:r>
    </w:p>
    <w:p>
      <w:r>
        <w:t xml:space="preserve">attahaddy benghazi on libyalainen jalkapalloseura, jonka kotipaikka on Benghazi.</w:t>
      </w:r>
    </w:p>
    <w:p>
      <w:r>
        <w:rPr>
          <w:b/>
        </w:rPr>
        <w:t xml:space="preserve">Tulos</w:t>
      </w:r>
    </w:p>
    <w:p>
      <w:r>
        <w:t xml:space="preserve">attahaddy benghazi on libyalainen jalkapalloseura, joka sijaitsee Benghazissa.</w:t>
      </w:r>
    </w:p>
    <w:p>
      <w:r>
        <w:rPr>
          <w:b/>
        </w:rPr>
        <w:t xml:space="preserve">Tulos</w:t>
      </w:r>
    </w:p>
    <w:p>
      <w:r>
        <w:t xml:space="preserve">attahaddy benghazi on libyalainen jalkapalloseura, jonka kotipaikka on Benghazi.</w:t>
      </w:r>
    </w:p>
    <w:p>
      <w:r>
        <w:rPr>
          <w:b/>
        </w:rPr>
        <w:t xml:space="preserve">Tulos</w:t>
      </w:r>
    </w:p>
    <w:p>
      <w:r>
        <w:t xml:space="preserve">attahaddy benghazi on libyalainen jalkapalloseura, jonka kotipaikka on Benghazi.</w:t>
      </w:r>
    </w:p>
    <w:p>
      <w:r>
        <w:rPr>
          <w:b/>
        </w:rPr>
        <w:t xml:space="preserve">Tulos</w:t>
      </w:r>
    </w:p>
    <w:p>
      <w:r>
        <w:t xml:space="preserve">attahaddy benghazi on libyalainen jalkapalloseura, joka sijaitsee Benghazissa.</w:t>
      </w:r>
    </w:p>
    <w:p>
      <w:r>
        <w:rPr>
          <w:b/>
        </w:rPr>
        <w:t xml:space="preserve">Tulos</w:t>
      </w:r>
    </w:p>
    <w:p>
      <w:r>
        <w:t xml:space="preserve">attahaddy benghazi on libyalainen jalkapalloseura, jonka kotipaikka on Benghazi.</w:t>
      </w:r>
    </w:p>
    <w:p>
      <w:r>
        <w:rPr>
          <w:b/>
        </w:rPr>
        <w:t xml:space="preserve">Esimerkki 9.741</w:t>
      </w:r>
    </w:p>
    <w:p>
      <w:r>
        <w:t xml:space="preserve">enderin varjo -lrb- 1999 -rrb- on amerikkalaisen kirjailijan orson scott cardin tieteisromaani.</w:t>
      </w:r>
    </w:p>
    <w:p>
      <w:r>
        <w:rPr>
          <w:b/>
        </w:rPr>
        <w:t xml:space="preserve">Tulos</w:t>
      </w:r>
    </w:p>
    <w:p>
      <w:r>
        <w:t xml:space="preserve">ender 'shadow on kirjailija orson scott cardin tieteisromaani.</w:t>
      </w:r>
    </w:p>
    <w:p>
      <w:r>
        <w:rPr>
          <w:b/>
        </w:rPr>
        <w:t xml:space="preserve">Tulos</w:t>
      </w:r>
    </w:p>
    <w:p>
      <w:r>
        <w:t xml:space="preserve">ender 's shadow -lrb- 1999 -rrb- on amerikkalaisen kirjailijan orson scott cardin kirjoittama tieteiskirjallisuus -lrb- proosakirjallisuutta, erityisesti novelleja ja romaaneja, joissa kuvataan kuvitteellisia tapahtumia ja ihmisiä -rrb- romaani.</w:t>
      </w:r>
    </w:p>
    <w:p>
      <w:r>
        <w:rPr>
          <w:b/>
        </w:rPr>
        <w:t xml:space="preserve">Tulos</w:t>
      </w:r>
    </w:p>
    <w:p>
      <w:r>
        <w:t xml:space="preserve">enderin varjo on amerikkalaisen kirjailijan orson scott cardin tieteisromaani.</w:t>
      </w:r>
    </w:p>
    <w:p>
      <w:r>
        <w:rPr>
          <w:b/>
        </w:rPr>
        <w:t xml:space="preserve">Tulos</w:t>
      </w:r>
    </w:p>
    <w:p>
      <w:r>
        <w:t xml:space="preserve">1 . ender 's shadow -lrb- 1999 -rrb- on amerikkalaisen kirjailijan Orson Scott Cardin tieteisromaani.</w:t>
      </w:r>
    </w:p>
    <w:p>
      <w:r>
        <w:rPr>
          <w:b/>
        </w:rPr>
        <w:t xml:space="preserve">Tulos</w:t>
      </w:r>
    </w:p>
    <w:p>
      <w:r>
        <w:t xml:space="preserve">enderin varjo , -lrb- 1999 , -rrb- on yhdysvaltalaisen kirjailijan orson scott cardin tieteisromaani.</w:t>
      </w:r>
    </w:p>
    <w:p>
      <w:r>
        <w:rPr>
          <w:b/>
        </w:rPr>
        <w:t xml:space="preserve">Tulos</w:t>
      </w:r>
    </w:p>
    <w:p>
      <w:r>
        <w:t xml:space="preserve">enderin varjo -lrb- 1999 -rrb- on amerikkalaisen kirjailijan orson scott cardin tieteiskirja.</w:t>
      </w:r>
    </w:p>
    <w:p>
      <w:r>
        <w:rPr>
          <w:b/>
        </w:rPr>
        <w:t xml:space="preserve">Tulos</w:t>
      </w:r>
    </w:p>
    <w:p>
      <w:r>
        <w:t xml:space="preserve">enderin varjo -lrb- 1999 -rrb- on amerikkalaisen kirjailijan orson scott cardin tieteiskirja.</w:t>
      </w:r>
    </w:p>
    <w:p>
      <w:r>
        <w:rPr>
          <w:b/>
        </w:rPr>
        <w:t xml:space="preserve">Esimerkki 9.742</w:t>
      </w:r>
    </w:p>
    <w:p>
      <w:r>
        <w:t xml:space="preserve">iero käyttää projektia tapana purkaa näkemystään maailmastaartist info - leathermouth epitaph.co.</w:t>
      </w:r>
    </w:p>
    <w:p>
      <w:r>
        <w:rPr>
          <w:b/>
        </w:rPr>
        <w:t xml:space="preserve">Tulos</w:t>
      </w:r>
    </w:p>
    <w:p>
      <w:r>
        <w:t xml:space="preserve">irro käyttää projektia tapana purkaa näkemystään maailmasta . artist info - leathermouth epitaph.c.</w:t>
      </w:r>
    </w:p>
    <w:p>
      <w:r>
        <w:rPr>
          <w:b/>
        </w:rPr>
        <w:t xml:space="preserve">Tulos</w:t>
      </w:r>
    </w:p>
    <w:p>
      <w:r>
        <w:t xml:space="preserve">iero käyttää projektia keinona purkaa näkemyksiään maailmasta.</w:t>
      </w:r>
    </w:p>
    <w:p>
      <w:r>
        <w:rPr>
          <w:b/>
        </w:rPr>
        <w:t xml:space="preserve">Tulos</w:t>
      </w:r>
    </w:p>
    <w:p>
      <w:r>
        <w:t xml:space="preserve">iero käyttää projektia keinona paasata siitä, miten hän näkee maailman. artist info - leathermouth epitaph.co.</w:t>
      </w:r>
    </w:p>
    <w:p>
      <w:r>
        <w:rPr>
          <w:b/>
        </w:rPr>
        <w:t xml:space="preserve">Tulos</w:t>
      </w:r>
    </w:p>
    <w:p>
      <w:r>
        <w:t xml:space="preserve">iero käyttää projektia keinona valittaa siitä, miten hän näkee maailman.</w:t>
      </w:r>
    </w:p>
    <w:p>
      <w:r>
        <w:rPr>
          <w:b/>
        </w:rPr>
        <w:t xml:space="preserve">Tulos</w:t>
      </w:r>
    </w:p>
    <w:p>
      <w:r>
        <w:t xml:space="preserve">iero käyttää projektia keinona purkaa näkemyksiään maailmasta taiteilija info-laathermouth epitaph.co.</w:t>
      </w:r>
    </w:p>
    <w:p>
      <w:r>
        <w:rPr>
          <w:b/>
        </w:rPr>
        <w:t xml:space="preserve">Tulos</w:t>
      </w:r>
    </w:p>
    <w:p>
      <w:r>
        <w:t xml:space="preserve">iero puhuu turhautumisestaan maailmaan tämän projektin kautta.</w:t>
      </w:r>
    </w:p>
    <w:p>
      <w:r>
        <w:rPr>
          <w:b/>
        </w:rPr>
        <w:t xml:space="preserve">Tulos</w:t>
      </w:r>
    </w:p>
    <w:p>
      <w:r>
        <w:t xml:space="preserve">iron käyttää projektia tapana purkaa näkemystään maailmasta artist info - leathermouth epitaph.co.</w:t>
      </w:r>
    </w:p>
    <w:p>
      <w:r>
        <w:rPr>
          <w:b/>
        </w:rPr>
        <w:t xml:space="preserve">Esimerkki 9.743</w:t>
      </w:r>
    </w:p>
    <w:p>
      <w:r>
        <w:t xml:space="preserve">suuri osa uraauurtavasta työstä tehtiin bell laboratorioissa, ja western electric kaupallisti sen.</w:t>
      </w:r>
    </w:p>
    <w:p>
      <w:r>
        <w:rPr>
          <w:b/>
        </w:rPr>
        <w:t xml:space="preserve">Tulos</w:t>
      </w:r>
    </w:p>
    <w:p>
      <w:r>
        <w:t xml:space="preserve">pioneerityö tehtiin Bell Laboratoriesissa ja Western Electricin kaupallistamana.</w:t>
      </w:r>
    </w:p>
    <w:p>
      <w:r>
        <w:rPr>
          <w:b/>
        </w:rPr>
        <w:t xml:space="preserve">Tulos</w:t>
      </w:r>
    </w:p>
    <w:p>
      <w:r>
        <w:t xml:space="preserve">suurin osa varhaisista töistä tehtiin Bell laboratorioissa ja Western Electric kaupallisti ne.</w:t>
      </w:r>
    </w:p>
    <w:p>
      <w:r>
        <w:rPr>
          <w:b/>
        </w:rPr>
        <w:t xml:space="preserve">Tulos</w:t>
      </w:r>
    </w:p>
    <w:p>
      <w:r>
        <w:t xml:space="preserve">suuri osa uudesta ja mielenkiintoisesta työstä tehtiin Bell laboratorioissa ja Western Electric sai siitä rahaa.</w:t>
      </w:r>
    </w:p>
    <w:p>
      <w:r>
        <w:rPr>
          <w:b/>
        </w:rPr>
        <w:t xml:space="preserve">Tulos</w:t>
      </w:r>
    </w:p>
    <w:p>
      <w:r>
        <w:t xml:space="preserve">suuri osa varhaisesta työstä tehtiin Bellin laboratorioissa ja sitä markkinoi Western Electric.</w:t>
      </w:r>
    </w:p>
    <w:p>
      <w:r>
        <w:rPr>
          <w:b/>
        </w:rPr>
        <w:t xml:space="preserve">Tulos</w:t>
      </w:r>
    </w:p>
    <w:p>
      <w:r>
        <w:t xml:space="preserve">suurin osa työstä tehtiin Bellin laboratorioissa ja Western Electricin kaupallistamana.</w:t>
      </w:r>
    </w:p>
    <w:p>
      <w:r>
        <w:rPr>
          <w:b/>
        </w:rPr>
        <w:t xml:space="preserve">Tulos</w:t>
      </w:r>
    </w:p>
    <w:p>
      <w:r>
        <w:t xml:space="preserve">suuri osa uraauurtavasta työstä tehtiin Bell Laboratoriesissa ja sitä edisti Western Electric.</w:t>
      </w:r>
    </w:p>
    <w:p>
      <w:r>
        <w:rPr>
          <w:b/>
        </w:rPr>
        <w:t xml:space="preserve">Tulos</w:t>
      </w:r>
    </w:p>
    <w:p>
      <w:r>
        <w:t xml:space="preserve">Suuri osa varhaisesta työstä tehtiin bell laboratorioissa, ja western electric teki siitä kaupallisen tuotteen.</w:t>
      </w:r>
    </w:p>
    <w:p>
      <w:r>
        <w:rPr>
          <w:b/>
        </w:rPr>
        <w:t xml:space="preserve">Esimerkki 9.744</w:t>
      </w:r>
    </w:p>
    <w:p>
      <w:r>
        <w:t xml:space="preserve">Näin Erzgebirgen alueesta tuli kuuluisa monista jouluperinteistä.</w:t>
      </w:r>
    </w:p>
    <w:p>
      <w:r>
        <w:rPr>
          <w:b/>
        </w:rPr>
        <w:t xml:space="preserve">Tulos</w:t>
      </w:r>
    </w:p>
    <w:p>
      <w:r>
        <w:t xml:space="preserve">Näin Erzgebirgen alue tuli tunnetuksi monista joulunviettotavoista.</w:t>
      </w:r>
    </w:p>
    <w:p>
      <w:r>
        <w:rPr>
          <w:b/>
        </w:rPr>
        <w:t xml:space="preserve">Tulos</w:t>
      </w:r>
    </w:p>
    <w:p>
      <w:r>
        <w:t xml:space="preserve">erzgebirgen alue on kuuluisa jouluperinteistään.</w:t>
      </w:r>
    </w:p>
    <w:p>
      <w:r>
        <w:rPr>
          <w:b/>
        </w:rPr>
        <w:t xml:space="preserve">Tulos</w:t>
      </w:r>
    </w:p>
    <w:p>
      <w:r>
        <w:t xml:space="preserve">Näin Erzgebirgen alueesta tuli kuuluisa monista jouluperinteistä.</w:t>
      </w:r>
    </w:p>
    <w:p>
      <w:r>
        <w:rPr>
          <w:b/>
        </w:rPr>
        <w:t xml:space="preserve">Tulos</w:t>
      </w:r>
    </w:p>
    <w:p>
      <w:r>
        <w:t xml:space="preserve">Erzgebirgen alue Saksassa on tullut erittäin suosituksi ja maailmankuuluksi jouluperinteistään.</w:t>
      </w:r>
    </w:p>
    <w:p>
      <w:r>
        <w:rPr>
          <w:b/>
        </w:rPr>
        <w:t xml:space="preserve">Tulos</w:t>
      </w:r>
    </w:p>
    <w:p>
      <w:r>
        <w:t xml:space="preserve">Näin Erzgebirgen alue tuli tunnetuksi joulun eri perinteiden vaalimisesta.</w:t>
      </w:r>
    </w:p>
    <w:p>
      <w:r>
        <w:rPr>
          <w:b/>
        </w:rPr>
        <w:t xml:space="preserve">Tulos</w:t>
      </w:r>
    </w:p>
    <w:p>
      <w:r>
        <w:t xml:space="preserve">erzgebirgen alue oli kuuluisa monista jouluperinteistä.</w:t>
      </w:r>
    </w:p>
    <w:p>
      <w:r>
        <w:rPr>
          <w:b/>
        </w:rPr>
        <w:t xml:space="preserve">Tulos</w:t>
      </w:r>
    </w:p>
    <w:p>
      <w:r>
        <w:t xml:space="preserve">Tämän vuoksi Erzgebirgen alue oli kuuluisa monista jouluperinteistä.</w:t>
      </w:r>
    </w:p>
    <w:p>
      <w:r>
        <w:rPr>
          <w:b/>
        </w:rPr>
        <w:t xml:space="preserve">Esimerkki 9.745</w:t>
      </w:r>
    </w:p>
    <w:p>
      <w:r>
        <w:t xml:space="preserve">Kun Reichstag kokoontui syyskuussa 1932, sen ensimmäinen ja ainoa teko oli antaa massiivinen epäluottamuslause Papenin hallitukselle.</w:t>
      </w:r>
    </w:p>
    <w:p>
      <w:r>
        <w:rPr>
          <w:b/>
        </w:rPr>
        <w:t xml:space="preserve">Tulos</w:t>
      </w:r>
    </w:p>
    <w:p>
      <w:r>
        <w:t xml:space="preserve">Kun Reichstag kokoontui syyskuussa 1932, sen ensimmäinen ja ainoa teko oli valtava epäluottamuslause Papenin hallitukselle.</w:t>
      </w:r>
    </w:p>
    <w:p>
      <w:r>
        <w:rPr>
          <w:b/>
        </w:rPr>
        <w:t xml:space="preserve">Tulos</w:t>
      </w:r>
    </w:p>
    <w:p>
      <w:r>
        <w:t xml:space="preserve">Kun Reichstag kokoontui syyskuussa 1932, sen ensimmäinen ja ainoa asialista oli antaa massiivinen epäluottamuslause Papenin hallitukselle.</w:t>
      </w:r>
    </w:p>
    <w:p>
      <w:r>
        <w:rPr>
          <w:b/>
        </w:rPr>
        <w:t xml:space="preserve">Tulos</w:t>
      </w:r>
    </w:p>
    <w:p>
      <w:r>
        <w:t xml:space="preserve">Kun Reichstag kokoontui syyskuussa 1932, sen ensimmäinen ja ainoa teko oli antaa massiivinen epäluottamuslause Papenin hallitukselle.</w:t>
      </w:r>
    </w:p>
    <w:p>
      <w:r>
        <w:rPr>
          <w:b/>
        </w:rPr>
        <w:t xml:space="preserve">Tulos</w:t>
      </w:r>
    </w:p>
    <w:p>
      <w:r>
        <w:t xml:space="preserve">Kun Reichstag kokoontui syyskuussa 1932, sen ensimmäinen ja ainoa teko oli antaa valtava epäluottamuslause Papenin hallitukselle.</w:t>
      </w:r>
    </w:p>
    <w:p>
      <w:r>
        <w:rPr>
          <w:b/>
        </w:rPr>
        <w:t xml:space="preserve">Tulos</w:t>
      </w:r>
    </w:p>
    <w:p>
      <w:r>
        <w:t xml:space="preserve">Kun Reichstag kokoontui syyskuussa 1932, sen ensimmäinen ja ainoa teko oli suuri epäluottamuslause Papenin hallitukselle.</w:t>
      </w:r>
    </w:p>
    <w:p>
      <w:r>
        <w:rPr>
          <w:b/>
        </w:rPr>
        <w:t xml:space="preserve">Tulos</w:t>
      </w:r>
    </w:p>
    <w:p>
      <w:r>
        <w:t xml:space="preserve">Kun Reichstag kokoontui syyskuussa 1932, sen ainoa teko oli antaa suuri epäluottamuslause Papenin hallitukselle.</w:t>
      </w:r>
    </w:p>
    <w:p>
      <w:r>
        <w:rPr>
          <w:b/>
        </w:rPr>
        <w:t xml:space="preserve">Tulos</w:t>
      </w:r>
    </w:p>
    <w:p>
      <w:r>
        <w:t xml:space="preserve">syyskuussa 1932 Reichstag hyväksyi ainoastaan massiivisen epäluottamuslauseen Papenin hallitusta vastaan.</w:t>
      </w:r>
    </w:p>
    <w:p>
      <w:r>
        <w:rPr>
          <w:b/>
        </w:rPr>
        <w:t xml:space="preserve">Tulos</w:t>
      </w:r>
    </w:p>
    <w:p>
      <w:r>
        <w:t xml:space="preserve">Papenin hallituksen epäluottamuslause oli Reichstagin ensimmäinen ja viimeinen teko vuonna 1932 sen jälkeen, kun se oli kutsuttu koolle.</w:t>
      </w:r>
    </w:p>
    <w:p>
      <w:r>
        <w:rPr>
          <w:b/>
        </w:rPr>
        <w:t xml:space="preserve">Esimerkki 9.746</w:t>
      </w:r>
    </w:p>
    <w:p>
      <w:r>
        <w:t xml:space="preserve">1700-1900 1600-luvun alkuun mennessä pienimuotoinen tiilien ja laattojen valmistus kukoisti, ja tuona aikana talonrakentamiseen ja pienyritystoimintaan osoitettiin yhteisiä maa-alueita.</w:t>
      </w:r>
    </w:p>
    <w:p>
      <w:r>
        <w:rPr>
          <w:b/>
        </w:rPr>
        <w:t xml:space="preserve">Tulos</w:t>
      </w:r>
    </w:p>
    <w:p>
      <w:r>
        <w:t xml:space="preserve">1700-1900: 1600-luvun alussa pienimuotoinen tiilien ja laattojen valmistus kukoisti, ja yhteisiä maa-alueita jaettiin talonrakennukseen ja pienyrityksiin.</w:t>
      </w:r>
    </w:p>
    <w:p>
      <w:r>
        <w:rPr>
          <w:b/>
        </w:rPr>
        <w:t xml:space="preserve">Tulos</w:t>
      </w:r>
    </w:p>
    <w:p>
      <w:r>
        <w:t xml:space="preserve">1 . 1700-1900 : 1600-luvun alussa kukoisti pienimuotoinen tiilien ja laattojen valmistus, joka tarjosi rakennusmateriaalia taloille ja pienille yrityksille yhteisellä maalla.</w:t>
      </w:r>
    </w:p>
    <w:p>
      <w:r>
        <w:rPr>
          <w:b/>
        </w:rPr>
        <w:t xml:space="preserve">Tulos</w:t>
      </w:r>
    </w:p>
    <w:p>
      <w:r>
        <w:t xml:space="preserve">1700-1900 : 1600-luvun alussa pienimuotoinen tiilien ja laattojen valmistus kukoisti.Tänä aikana talonrakentamiseen ja pienyritystoimintaan osoitettiin yhteisiä maa-alueita.</w:t>
      </w:r>
    </w:p>
    <w:p>
      <w:r>
        <w:rPr>
          <w:b/>
        </w:rPr>
        <w:t xml:space="preserve">Tulos</w:t>
      </w:r>
    </w:p>
    <w:p>
      <w:r>
        <w:t xml:space="preserve">1 . 1700-1900 1600-luvun alkuun mennessä pienimuotoinen tiilien ja laattojen valmistus kukoisti, ja tuona aikana talonrakentamiseen ja pienyrityksiin osoitettiin yhteisiä maa-alueita.</w:t>
      </w:r>
    </w:p>
    <w:p>
      <w:r>
        <w:rPr>
          <w:b/>
        </w:rPr>
        <w:t xml:space="preserve">Tulos</w:t>
      </w:r>
    </w:p>
    <w:p>
      <w:r>
        <w:t xml:space="preserve">yhteismaata osoitettiin talojen ja pienyritysten rakentamiseen 1600-luvun alussa, kun pienimuotoinen tiilien ja laattojen valmistus alkoi kukoistaa.</w:t>
      </w:r>
    </w:p>
    <w:p>
      <w:r>
        <w:rPr>
          <w:b/>
        </w:rPr>
        <w:t xml:space="preserve">Tulos</w:t>
      </w:r>
    </w:p>
    <w:p>
      <w:r>
        <w:t xml:space="preserve">1700-1900 - 1600-luvun alussa pienimuotoinen tiilien ja laattojen valmistus kukoisti, ja tänä aikana osa yhteisistä maa-alueista osoitettiin talonrakennukseen ja pienyrityksiin.</w:t>
      </w:r>
    </w:p>
    <w:p>
      <w:r>
        <w:rPr>
          <w:b/>
        </w:rPr>
        <w:t xml:space="preserve">Tulos</w:t>
      </w:r>
    </w:p>
    <w:p>
      <w:r>
        <w:t xml:space="preserve">1600-luvun alussa pienimuotoinen tiilien ja laattojen valmistus kukoisti, ja tänä aikana yhteismaata varattiin talojen rakentamiseen ja pienyrityksiin.</w:t>
      </w:r>
    </w:p>
    <w:p>
      <w:r>
        <w:rPr>
          <w:b/>
        </w:rPr>
        <w:t xml:space="preserve">Esimerkki 9.747</w:t>
      </w:r>
    </w:p>
    <w:p>
      <w:r>
        <w:t xml:space="preserve">alun perin ammattilaisurheilussa käytettyä termiä käytetään nykyään yleisesti myös amatööriurheilussa sekä muilla täysin toisistaan riippumattomilla aloilla, kuten liike-elämässä ja musiikkipalkinnoissa.</w:t>
      </w:r>
    </w:p>
    <w:p>
      <w:r>
        <w:rPr>
          <w:b/>
        </w:rPr>
        <w:t xml:space="preserve">Tulos</w:t>
      </w:r>
    </w:p>
    <w:p>
      <w:r>
        <w:t xml:space="preserve">termiä käytetään ammattiurheilussa ja amatööriurheilussa sekä muilla asiaan liittymättömillä aloilla.</w:t>
      </w:r>
    </w:p>
    <w:p>
      <w:r>
        <w:rPr>
          <w:b/>
        </w:rPr>
        <w:t xml:space="preserve">Tulos</w:t>
      </w:r>
    </w:p>
    <w:p>
      <w:r>
        <w:t xml:space="preserve">aluksi ammattilaisurheilussa, termiä käytetään nykyään yleisesti myös amatööriurheilussa sekä muilla täysin toisistaan riippumattomilla aloilla, kuten liike-elämässä ja musiikkipalkinnoissa.</w:t>
      </w:r>
    </w:p>
    <w:p>
      <w:r>
        <w:rPr>
          <w:b/>
        </w:rPr>
        <w:t xml:space="preserve">Tulos</w:t>
      </w:r>
    </w:p>
    <w:p>
      <w:r>
        <w:t xml:space="preserve">aluksi käytetään ammattiurheilussa, termi on nyt yleisesti käytetty myös kokematon henkilö urheilu, sekä muissa täysin irrallisilla aloilla ponnistelujen kuten liiketoiminnan ja musiikin palkinnot.</w:t>
      </w:r>
    </w:p>
    <w:p>
      <w:r>
        <w:rPr>
          <w:b/>
        </w:rPr>
        <w:t xml:space="preserve">Tulos</w:t>
      </w:r>
    </w:p>
    <w:p>
      <w:r>
        <w:t xml:space="preserve">termiä käytettiin alun perin ammattilaisurheilussa, mutta nykyään sitä käytetään amatööriurheilussa sekä liike-elämän ja musiikin aloilla.</w:t>
      </w:r>
    </w:p>
    <w:p>
      <w:r>
        <w:rPr>
          <w:b/>
        </w:rPr>
        <w:t xml:space="preserve">Tulos</w:t>
      </w:r>
    </w:p>
    <w:p>
      <w:r>
        <w:t xml:space="preserve">alun perin ammattilaisurheilussa käytettyä termiä käytetään nykyään yleisesti amatööriurheilussa sekä muilla täysin toisistaan riippumattomilla aloilla, kuten liike-elämässä ja musiikin alalla.</w:t>
      </w:r>
    </w:p>
    <w:p>
      <w:r>
        <w:rPr>
          <w:b/>
        </w:rPr>
        <w:t xml:space="preserve">Tulos</w:t>
      </w:r>
    </w:p>
    <w:p>
      <w:r>
        <w:t xml:space="preserve">alun perin ammattilaisurheilussa käytettyä termiä käytetään nykyään amatööriurheilussa sekä muilla asiaan liittymättömillä aloilla, kuten liike-elämässä ja musiikkipalkinnoissa.</w:t>
      </w:r>
    </w:p>
    <w:p>
      <w:r>
        <w:rPr>
          <w:b/>
        </w:rPr>
        <w:t xml:space="preserve">Tulos</w:t>
      </w:r>
    </w:p>
    <w:p>
      <w:r>
        <w:t xml:space="preserve">Periaatteessa termiä käytettiin ammattiurheilussa, mutta nyt sitä on huomattu käytettävän yleisesti amatööriurheilussa, yrityksissä ja musiikkipalkintoseremonioissa.</w:t>
      </w:r>
    </w:p>
    <w:p>
      <w:r>
        <w:rPr>
          <w:b/>
        </w:rPr>
        <w:t xml:space="preserve">Tulos</w:t>
      </w:r>
    </w:p>
    <w:p>
      <w:r>
        <w:t xml:space="preserve">Termiä käytettiin ensin ammattiurheilussa, mutta nykyään sitä käytetään yleisesti myös amatööriurheilussa ja muilla täysin toisistaan riippumattomilla aloilla, kuten liike-elämässä ja musiikkipalkinnoissa.</w:t>
      </w:r>
    </w:p>
    <w:p>
      <w:r>
        <w:rPr>
          <w:b/>
        </w:rPr>
        <w:t xml:space="preserve">Esimerkki 9.748</w:t>
      </w:r>
    </w:p>
    <w:p>
      <w:r>
        <w:t xml:space="preserve">kaksiatomiset molekyylit ovat molekyylejä, jotka koostuvat vain kahdesta atomista , jotka ovat joko samoja tai eri kemiallisia alkuaineita.</w:t>
      </w:r>
    </w:p>
    <w:p>
      <w:r>
        <w:rPr>
          <w:b/>
        </w:rPr>
        <w:t xml:space="preserve">Tulos</w:t>
      </w:r>
    </w:p>
    <w:p>
      <w:r>
        <w:t xml:space="preserve">kaksiatomiset molekyylit ovat molekyylejä, jotka koostuvat vain kahdesta atomista , jotka puolestaan koostuvat joko samoista tai eri kemiallisista alkuaineista.</w:t>
      </w:r>
    </w:p>
    <w:p>
      <w:r>
        <w:rPr>
          <w:b/>
        </w:rPr>
        <w:t xml:space="preserve">Tulos</w:t>
      </w:r>
    </w:p>
    <w:p>
      <w:r>
        <w:t xml:space="preserve">kaksiatomiset molekyylit ovat molekyylejä, jotka koostuvat vain kahdesta atomista , jotka ovat joko samoja tai eri kemiallisia alkuaineita.</w:t>
      </w:r>
    </w:p>
    <w:p>
      <w:r>
        <w:rPr>
          <w:b/>
        </w:rPr>
        <w:t xml:space="preserve">Tulos</w:t>
      </w:r>
    </w:p>
    <w:p>
      <w:r>
        <w:t xml:space="preserve">kaksiatomiset molekyylit ovat molekyylejä, jotka koostuvat vain kahdesta atomista , joko sa.</w:t>
      </w:r>
    </w:p>
    <w:p>
      <w:r>
        <w:rPr>
          <w:b/>
        </w:rPr>
        <w:t xml:space="preserve">Tulos</w:t>
      </w:r>
    </w:p>
    <w:p>
      <w:r>
        <w:t xml:space="preserve">kaksiatomiset molekyylit ovat molekyylejä, jotka koostuvat vain kahdesta atomista; atomit voivat olla samaa kemiallista alkua tai eivät.</w:t>
      </w:r>
    </w:p>
    <w:p>
      <w:r>
        <w:rPr>
          <w:b/>
        </w:rPr>
        <w:t xml:space="preserve">Tulos</w:t>
      </w:r>
    </w:p>
    <w:p>
      <w:r>
        <w:t xml:space="preserve">kaksiatomiset molekyylit ovat molekyylejä, jotka koostuvat vain kahdesta atomista , joista osa on samoja kemiallisia alkuaineita ja osa ei.</w:t>
      </w:r>
    </w:p>
    <w:p>
      <w:r>
        <w:rPr>
          <w:b/>
        </w:rPr>
        <w:t xml:space="preserve">Tulos</w:t>
      </w:r>
    </w:p>
    <w:p>
      <w:r>
        <w:t xml:space="preserve">kaksiatomisissa molekyyleissä on kaksi atomia, joilla on sama tai eri kemiallinen alkuaine.</w:t>
      </w:r>
    </w:p>
    <w:p>
      <w:r>
        <w:rPr>
          <w:b/>
        </w:rPr>
        <w:t xml:space="preserve">Tulos</w:t>
      </w:r>
    </w:p>
    <w:p>
      <w:r>
        <w:t xml:space="preserve">kaksiatomiset pienimmät yksiköt ovat pienimpiä yksiköitä, jotka koostuvat vain kahdesta pienimmästä yksiköstä , jotka ovat joko samoja tai eri kemiallisia alkuaineita.</w:t>
      </w:r>
    </w:p>
    <w:p>
      <w:r>
        <w:rPr>
          <w:b/>
        </w:rPr>
        <w:t xml:space="preserve">Esimerkki 9.749</w:t>
      </w:r>
    </w:p>
    <w:p>
      <w:r>
        <w:t xml:space="preserve">ritchie neville -lrb- syntynyt richard neville dobson , 23. elokuuta 1979 , solihull , englanti -rrb- on englantilainen laulaja, joka on parhaiten tunnettu brittiläisen poikabändi five:n jäsenenä.</w:t>
      </w:r>
    </w:p>
    <w:p>
      <w:r>
        <w:rPr>
          <w:b/>
        </w:rPr>
        <w:t xml:space="preserve">Tulos</w:t>
      </w:r>
    </w:p>
    <w:p>
      <w:r>
        <w:t xml:space="preserve">ritchie neville on englantilainen laulaja ja brittiläisen poikabändi fi:n jäsen.</w:t>
      </w:r>
    </w:p>
    <w:p>
      <w:r>
        <w:rPr>
          <w:b/>
        </w:rPr>
        <w:t xml:space="preserve">Tulos</w:t>
      </w:r>
    </w:p>
    <w:p>
      <w:r>
        <w:t xml:space="preserve">ritchie neville -lrb- syntynyt richard neville dobson 23. elokuuta 1979 solihullissa, englanti -rrb- on englantilainen laulaja, joka on parhaiten tunnettu brittiläisen poikabändi five:n jäsenenä.</w:t>
      </w:r>
    </w:p>
    <w:p>
      <w:r>
        <w:rPr>
          <w:b/>
        </w:rPr>
        <w:t xml:space="preserve">Tulos</w:t>
      </w:r>
    </w:p>
    <w:p>
      <w:r>
        <w:t xml:space="preserve">ritchie neville on englantilainen laulaja, joka on parhaiten tunnettu brittiläisen poikabändi five:n jäsenenä.</w:t>
      </w:r>
    </w:p>
    <w:p>
      <w:r>
        <w:rPr>
          <w:b/>
        </w:rPr>
        <w:t xml:space="preserve">Tulos</w:t>
      </w:r>
    </w:p>
    <w:p>
      <w:r>
        <w:t xml:space="preserve">ritchie neville on englantilainen laulaja, joka on parhaiten tunnettu brittiläisen poikabändi five:n jäsenenä.</w:t>
      </w:r>
    </w:p>
    <w:p>
      <w:r>
        <w:rPr>
          <w:b/>
        </w:rPr>
        <w:t xml:space="preserve">Tulos</w:t>
      </w:r>
    </w:p>
    <w:p>
      <w:r>
        <w:t xml:space="preserve">ritchie neville -lrb- syntynyt richard neville dobson , 23. elokuuta 1979 , solihull , englanti -rrb- on englantilainen laulaja, joka on tunnetuin brittiläisen poikabändi five:n jäsenenä.</w:t>
      </w:r>
    </w:p>
    <w:p>
      <w:r>
        <w:rPr>
          <w:b/>
        </w:rPr>
        <w:t xml:space="preserve">Tulos</w:t>
      </w:r>
    </w:p>
    <w:p>
      <w:r>
        <w:t xml:space="preserve">ritchie neville on englantilainen laulaja, joka on tunnettu brittiläisen poikabändi five:n jäsenenä.</w:t>
      </w:r>
    </w:p>
    <w:p>
      <w:r>
        <w:rPr>
          <w:b/>
        </w:rPr>
        <w:t xml:space="preserve">Esimerkki 9.750</w:t>
      </w:r>
    </w:p>
    <w:p>
      <w:r>
        <w:t xml:space="preserve">hän souti veneellä yli ja löysi japanilaisen sukellusveneen.</w:t>
      </w:r>
    </w:p>
    <w:p>
      <w:r>
        <w:rPr>
          <w:b/>
        </w:rPr>
        <w:t xml:space="preserve">Tulos</w:t>
      </w:r>
    </w:p>
    <w:p>
      <w:r>
        <w:t xml:space="preserve">hän löysi japanilaisen sukellusveneen soudettuaan sen yli veneellä.</w:t>
      </w:r>
    </w:p>
    <w:p>
      <w:r>
        <w:rPr>
          <w:b/>
        </w:rPr>
        <w:t xml:space="preserve">Tulos</w:t>
      </w:r>
    </w:p>
    <w:p>
      <w:r>
        <w:t xml:space="preserve">hän souti veneellä yli ja löysi japanilaisen sukellusveneen.</w:t>
      </w:r>
    </w:p>
    <w:p>
      <w:r>
        <w:rPr>
          <w:b/>
        </w:rPr>
        <w:t xml:space="preserve">Tulos</w:t>
      </w:r>
    </w:p>
    <w:p>
      <w:r>
        <w:t xml:space="preserve">hän löysi japanilaisen sukellusveneen soutamalla veneessä.</w:t>
      </w:r>
    </w:p>
    <w:p>
      <w:r>
        <w:rPr>
          <w:b/>
        </w:rPr>
        <w:t xml:space="preserve">Tulos</w:t>
      </w:r>
    </w:p>
    <w:p>
      <w:r>
        <w:t xml:space="preserve">hän souti veneellä yli ja näki japanilaisen sukellusveneen.</w:t>
      </w:r>
    </w:p>
    <w:p>
      <w:r>
        <w:rPr>
          <w:b/>
        </w:rPr>
        <w:t xml:space="preserve">Tulos</w:t>
      </w:r>
    </w:p>
    <w:p>
      <w:r>
        <w:t xml:space="preserve">hän souti veneellä yli ja löysi japanilaisen sukellusveneen.</w:t>
      </w:r>
    </w:p>
    <w:p>
      <w:r>
        <w:rPr>
          <w:b/>
        </w:rPr>
        <w:t xml:space="preserve">Tulos</w:t>
      </w:r>
    </w:p>
    <w:p>
      <w:r>
        <w:t xml:space="preserve">hän souti veneellä yli ja löysi japanilaisen sukellusveneen.</w:t>
      </w:r>
    </w:p>
    <w:p>
      <w:r>
        <w:rPr>
          <w:b/>
        </w:rPr>
        <w:t xml:space="preserve">Esimerkki 9.751</w:t>
      </w:r>
    </w:p>
    <w:p>
      <w:r>
        <w:t xml:space="preserve">koulutus Cabarrusin piirikunnan koulujärjestelmä palvelee koko piirikuntaa lukuun ottamatta osaa Kannapolisista, jolla on oma koulupiiri.</w:t>
      </w:r>
    </w:p>
    <w:p>
      <w:r>
        <w:rPr>
          <w:b/>
        </w:rPr>
        <w:t xml:space="preserve">Tulos</w:t>
      </w:r>
    </w:p>
    <w:p>
      <w:r>
        <w:t xml:space="preserve">Koulutus: Cabarrusin piirikunnan koulujärjestelmässä opetetaan koko piirikuntaa lukuun ottamatta osaa Kannapolisista, jolla on oma koulupiiri.</w:t>
      </w:r>
    </w:p>
    <w:p>
      <w:r>
        <w:rPr>
          <w:b/>
        </w:rPr>
        <w:t xml:space="preserve">Tulos</w:t>
      </w:r>
    </w:p>
    <w:p>
      <w:r>
        <w:t xml:space="preserve">Cabarrusin piirikunnan koulujärjestelmä palvelee koko piirikuntaa lukuun ottamatta osaa Kannapolisista, jossa toimii oma koulupiiri.</w:t>
      </w:r>
    </w:p>
    <w:p>
      <w:r>
        <w:rPr>
          <w:b/>
        </w:rPr>
        <w:t xml:space="preserve">Tulos</w:t>
      </w:r>
    </w:p>
    <w:p>
      <w:r>
        <w:t xml:space="preserve">cabarrus koulutus piirikunnan koulujärjestelmä palvelut koko piirikunnan lukuun ottamatta muutamia osia Kannapolis joka toimii omassa koulun distri.</w:t>
      </w:r>
    </w:p>
    <w:p>
      <w:r>
        <w:rPr>
          <w:b/>
        </w:rPr>
        <w:t xml:space="preserve">Tulos</w:t>
      </w:r>
    </w:p>
    <w:p>
      <w:r>
        <w:t xml:space="preserve">Cabarrusin piirikunnan koulujärjestelmä palvelee koko piirikuntaa lukuun ottamatta osaa Kannapolisista, jossa toimii oma koulupiiri.</w:t>
      </w:r>
    </w:p>
    <w:p>
      <w:r>
        <w:rPr>
          <w:b/>
        </w:rPr>
        <w:t xml:space="preserve">Tulos</w:t>
      </w:r>
    </w:p>
    <w:p>
      <w:r>
        <w:t xml:space="preserve">Cabarrusin piirikunnan koulujärjestelmä palvelee koko piirikuntaa lukuun ottamatta joitakin Kannapolisin osia.</w:t>
      </w:r>
    </w:p>
    <w:p>
      <w:r>
        <w:rPr>
          <w:b/>
        </w:rPr>
        <w:t xml:space="preserve">Tulos</w:t>
      </w:r>
    </w:p>
    <w:p>
      <w:r>
        <w:t xml:space="preserve">Koulutus Cabarrusin piirikunnan koulujärjestelmä palvelee koko piirikuntaa lukuun ottamatta osaa Kannapolisista, jolla on oma koulupiirinsä.</w:t>
      </w:r>
    </w:p>
    <w:p>
      <w:r>
        <w:rPr>
          <w:b/>
        </w:rPr>
        <w:t xml:space="preserve">Esimerkki 9.752</w:t>
      </w:r>
    </w:p>
    <w:p>
      <w:r>
        <w:t xml:space="preserve">Kuukausia kuluu , ja tod ja kupari saavuttavat aikuisuuden.</w:t>
      </w:r>
    </w:p>
    <w:p>
      <w:r>
        <w:rPr>
          <w:b/>
        </w:rPr>
        <w:t xml:space="preserve">Tulos</w:t>
      </w:r>
    </w:p>
    <w:p>
      <w:r>
        <w:t xml:space="preserve">Kuukausia kuluu , ja todista ja kuparista tulee aikuisia.</w:t>
      </w:r>
    </w:p>
    <w:p>
      <w:r>
        <w:rPr>
          <w:b/>
        </w:rPr>
        <w:t xml:space="preserve">Tulos</w:t>
      </w:r>
    </w:p>
    <w:p>
      <w:r>
        <w:t xml:space="preserve">Kuukausia kuluu, ja tod ja kupari kasvavat.</w:t>
      </w:r>
    </w:p>
    <w:p>
      <w:r>
        <w:rPr>
          <w:b/>
        </w:rPr>
        <w:t xml:space="preserve">Tulos</w:t>
      </w:r>
    </w:p>
    <w:p>
      <w:r>
        <w:t xml:space="preserve">Kun kuukaudet kuluvat, sekä Tod että Cooper tulevat aikuisiksi.</w:t>
      </w:r>
    </w:p>
    <w:p>
      <w:r>
        <w:rPr>
          <w:b/>
        </w:rPr>
        <w:t xml:space="preserve">Tulos</w:t>
      </w:r>
    </w:p>
    <w:p>
      <w:r>
        <w:t xml:space="preserve">kun kuukaudet kuluvat , Todista ja Cooperista tulee aikuisia.</w:t>
      </w:r>
    </w:p>
    <w:p>
      <w:r>
        <w:rPr>
          <w:b/>
        </w:rPr>
        <w:t xml:space="preserve">Tulos</w:t>
      </w:r>
    </w:p>
    <w:p>
      <w:r>
        <w:t xml:space="preserve">Kuukausia kuluu, ja tod ja kupari ovat nyt aikuisia.</w:t>
      </w:r>
    </w:p>
    <w:p>
      <w:r>
        <w:rPr>
          <w:b/>
        </w:rPr>
        <w:t xml:space="preserve">Tulos</w:t>
      </w:r>
    </w:p>
    <w:p>
      <w:r>
        <w:t xml:space="preserve">Kuukausia kuluu , kun tod ja copper saavuttavat aikuisuuden.</w:t>
      </w:r>
    </w:p>
    <w:p>
      <w:r>
        <w:rPr>
          <w:b/>
        </w:rPr>
        <w:t xml:space="preserve">Esimerkki 9.753</w:t>
      </w:r>
    </w:p>
    <w:p>
      <w:r>
        <w:t xml:space="preserve">työasema on korkealuokkainen mikrotietokone, joka on suunniteltu teknisiin tai tieteellisiin sovelluksiin.</w:t>
      </w:r>
    </w:p>
    <w:p>
      <w:r>
        <w:rPr>
          <w:b/>
        </w:rPr>
        <w:t xml:space="preserve">Tulos</w:t>
      </w:r>
    </w:p>
    <w:p>
      <w:r>
        <w:t xml:space="preserve">1 . työasema on tekniseen tai tieteelliseen käyttöön tarkoitettu huippuluokan mikrotietokone.</w:t>
      </w:r>
    </w:p>
    <w:p>
      <w:r>
        <w:rPr>
          <w:b/>
        </w:rPr>
        <w:t xml:space="preserve">Tulos</w:t>
      </w:r>
    </w:p>
    <w:p>
      <w:r>
        <w:t xml:space="preserve">työasema -lrb- pöytätietokoneen päätelaite , joka on tyypillisesti verkotettu ja tehokkaampi kuin henkilökohtainen tietokone -rrb- on korkealuokkainen mikrotietokone, joka on suunniteltu teknisiin -lrb- sovellettuihin ja teollisiin tieteisiin -rrb- tai tieteellisiin -lrb- sovelluksiin, jotka perustuvat tieteen menetelmiin ja periaatteisiin tai joille on ominaista niiden soveltaminen -rrb-.</w:t>
      </w:r>
    </w:p>
    <w:p>
      <w:r>
        <w:rPr>
          <w:b/>
        </w:rPr>
        <w:t xml:space="preserve">Tulos</w:t>
      </w:r>
    </w:p>
    <w:p>
      <w:r>
        <w:t xml:space="preserve">työasema on teknisiin tai tieteellisiin tarkoituksiin tehty parempi mikrotietokone.</w:t>
      </w:r>
    </w:p>
    <w:p>
      <w:r>
        <w:rPr>
          <w:b/>
        </w:rPr>
        <w:t xml:space="preserve">Tulos</w:t>
      </w:r>
    </w:p>
    <w:p>
      <w:r>
        <w:t xml:space="preserve">työasema on korkealuokkainen mikrotietokone, joka on suunniteltu tekniseen tai tieteelliseen käyttöön.</w:t>
      </w:r>
    </w:p>
    <w:p>
      <w:r>
        <w:rPr>
          <w:b/>
        </w:rPr>
        <w:t xml:space="preserve">Tulos</w:t>
      </w:r>
    </w:p>
    <w:p>
      <w:r>
        <w:t xml:space="preserve">työasema on korkealuokkainen mikrotietokone, joka on tarkoitettu teknisiin tai tieteellisiin sovelluksiin.</w:t>
      </w:r>
    </w:p>
    <w:p>
      <w:r>
        <w:rPr>
          <w:b/>
        </w:rPr>
        <w:t xml:space="preserve">Esimerkki 9.754</w:t>
      </w:r>
    </w:p>
    <w:p>
      <w:r>
        <w:t xml:space="preserve">suuremmilla saarilla on joitakin hedelmällisiä laaksoja ja tasankoja.</w:t>
      </w:r>
    </w:p>
    <w:p>
      <w:r>
        <w:rPr>
          <w:b/>
        </w:rPr>
        <w:t xml:space="preserve">Tulos</w:t>
      </w:r>
    </w:p>
    <w:p>
      <w:r>
        <w:t xml:space="preserve">1 . suuremmilla saarilla on laaksoissaan ja tasangoillaan rikkaita ja ravinteikkaita maita.</w:t>
      </w:r>
    </w:p>
    <w:p>
      <w:r>
        <w:rPr>
          <w:b/>
        </w:rPr>
        <w:t xml:space="preserve">Tulos</w:t>
      </w:r>
    </w:p>
    <w:p>
      <w:r>
        <w:t xml:space="preserve">suuremmat saaret -lrb- veden ympäröimät maa-alueet -rrb- joilla on joitakin korkeatuottoisia laaksoja -lrb- matala maa-alue kukkuloiden tai vuorten välissä -rrb- ja tasankoja -lrb- suuri avoin tasainen alue, joka on ruohon peitossa -rrb-.</w:t>
      </w:r>
    </w:p>
    <w:p>
      <w:r>
        <w:rPr>
          <w:b/>
        </w:rPr>
        <w:t xml:space="preserve">Tulos</w:t>
      </w:r>
    </w:p>
    <w:p>
      <w:r>
        <w:t xml:space="preserve">suuremmilla saarilla on joitakin vihreitä laaksoja ja tasankoja.</w:t>
      </w:r>
    </w:p>
    <w:p>
      <w:r>
        <w:rPr>
          <w:b/>
        </w:rPr>
        <w:t xml:space="preserve">Esimerkki 9.755</w:t>
      </w:r>
    </w:p>
    <w:p>
      <w:r>
        <w:t xml:space="preserve">sitä tavataan yleisimmin leivässä ja marjoissa, kuten banaaneissa ja viinirypäleissä.</w:t>
      </w:r>
    </w:p>
    <w:p>
      <w:r>
        <w:rPr>
          <w:b/>
        </w:rPr>
        <w:t xml:space="preserve">Tulos</w:t>
      </w:r>
    </w:p>
    <w:p>
      <w:r>
        <w:t xml:space="preserve">sitä tavataan yleensä leivän ja hedelmien, kuten banaanien ja viinirypäleiden, päällä.</w:t>
      </w:r>
    </w:p>
    <w:p>
      <w:r>
        <w:rPr>
          <w:b/>
        </w:rPr>
        <w:t xml:space="preserve">Tulos</w:t>
      </w:r>
    </w:p>
    <w:p>
      <w:r>
        <w:t xml:space="preserve">sitä tavataan kasvamassa leivässä ja hedelmissä, kuten banaaneissa ja viinirypäleissä.</w:t>
      </w:r>
    </w:p>
    <w:p>
      <w:r>
        <w:rPr>
          <w:b/>
        </w:rPr>
        <w:t xml:space="preserve">Tulos</w:t>
      </w:r>
    </w:p>
    <w:p>
      <w:r>
        <w:t xml:space="preserve">sitä tavataan useimmiten leivän ja pehmeiden hedelmien, kuten banaanien ja viinirypäleiden, päällä.</w:t>
      </w:r>
    </w:p>
    <w:p>
      <w:r>
        <w:rPr>
          <w:b/>
        </w:rPr>
        <w:t xml:space="preserve">Tulos</w:t>
      </w:r>
    </w:p>
    <w:p>
      <w:r>
        <w:t xml:space="preserve">sitä tavataan yleisesti leivässä ja marjoissa, kuten banaaneissa ja viinirypäleissä.</w:t>
      </w:r>
    </w:p>
    <w:p>
      <w:r>
        <w:rPr>
          <w:b/>
        </w:rPr>
        <w:t xml:space="preserve">Tulos</w:t>
      </w:r>
    </w:p>
    <w:p>
      <w:r>
        <w:t xml:space="preserve">sitä tavataan useimmiten leivässä ja marjoissa, kuten banaaneissa ja viinirypäleissä.</w:t>
      </w:r>
    </w:p>
    <w:p>
      <w:r>
        <w:rPr>
          <w:b/>
        </w:rPr>
        <w:t xml:space="preserve">Tulos</w:t>
      </w:r>
    </w:p>
    <w:p>
      <w:r>
        <w:t xml:space="preserve">sitä tavataan yleisimmin leivässä ja marjoissa, kuten banaaneissa ja viinirypäleissä.</w:t>
      </w:r>
    </w:p>
    <w:p>
      <w:r>
        <w:rPr>
          <w:b/>
        </w:rPr>
        <w:t xml:space="preserve">Tulos</w:t>
      </w:r>
    </w:p>
    <w:p>
      <w:r>
        <w:t xml:space="preserve">se kasvaa tavallisimmin leivässä ja pehmeissä hedelmissä, kuten banaaneissa ja viinirypäleissä.</w:t>
      </w:r>
    </w:p>
    <w:p>
      <w:r>
        <w:rPr>
          <w:b/>
        </w:rPr>
        <w:t xml:space="preserve">Esimerkki 9.756</w:t>
      </w:r>
    </w:p>
    <w:p>
      <w:r>
        <w:t xml:space="preserve">bcg-matriisi -lrb- eli bcg-analyysi , bcg-matriisi , boston box , boston matrix , boston consulting group analysis -rrb- on kaavio, jonka Bruce Henderson loi boston consulting groupille vuonna 1970 auttaakseen yrityksiä liiketoimintayksikköjen tai tuotelinjojen analysoinnissa.</w:t>
      </w:r>
    </w:p>
    <w:p>
      <w:r>
        <w:rPr>
          <w:b/>
        </w:rPr>
        <w:t xml:space="preserve">Tulos</w:t>
      </w:r>
    </w:p>
    <w:p>
      <w:r>
        <w:t xml:space="preserve">bcg-matriisi -lrb- eli bcg-analyysi , bcg-matriisi , boston box , boston matrix , boston consulting group analysis -rrb- on kaavio, jonka Bruce Henderson teki boston consulting groupille vuonna 1970 auttaakseen yrityksiä liiketoimintayksikköjen tai tuotelinjojen analysoinnissa.</w:t>
      </w:r>
    </w:p>
    <w:p>
      <w:r>
        <w:rPr>
          <w:b/>
        </w:rPr>
        <w:t xml:space="preserve">Tulos</w:t>
      </w:r>
    </w:p>
    <w:p>
      <w:r>
        <w:t xml:space="preserve">bcg-matriisi -lrb- eli bcg-analyysi , bcg-matriisi , boston box , boston matrix , boston consulting group analysis -rrb- on kaavio, jonka Bruce Henderson loi boston consulting groupille vuonna 1970 auttaakseen yrityksiä niiden liiketoimintayksiköiden tai tuotelinjojen määrittämisessä.</w:t>
      </w:r>
    </w:p>
    <w:p>
      <w:r>
        <w:rPr>
          <w:b/>
        </w:rPr>
        <w:t xml:space="preserve">Tulos</w:t>
      </w:r>
    </w:p>
    <w:p>
      <w:r>
        <w:t xml:space="preserve">bcg-matriisin loi Bruce Henderson boston consulting groupille vuonna 1970 analysoidakseen yritysten liiketoimintayksiköitä ja tuotelinjoja.</w:t>
      </w:r>
    </w:p>
    <w:p>
      <w:r>
        <w:rPr>
          <w:b/>
        </w:rPr>
        <w:t xml:space="preserve">Tulos</w:t>
      </w:r>
    </w:p>
    <w:p>
      <w:r>
        <w:t xml:space="preserve">bcg-matriisi on kaavio, jonka Bruce Henderson loi boston consulting groupille vuonna 1970 auttaakseen yrityksiä analysoimaan liiketoimintayksiköitään.</w:t>
      </w:r>
    </w:p>
    <w:p>
      <w:r>
        <w:rPr>
          <w:b/>
        </w:rPr>
        <w:t xml:space="preserve">Tulos</w:t>
      </w:r>
    </w:p>
    <w:p>
      <w:r>
        <w:t xml:space="preserve">Bruce Henderson loi vuonna 1970 boston consulting groupille bcg-matriisiksi kutsutun kaavion, joka auttoi yrityksiä analysoimaan liiketoimintayksikköjään tai tuoteryhmiään.</w:t>
      </w:r>
    </w:p>
    <w:p>
      <w:r>
        <w:rPr>
          <w:b/>
        </w:rPr>
        <w:t xml:space="preserve">Tulos</w:t>
      </w:r>
    </w:p>
    <w:p>
      <w:r>
        <w:t xml:space="preserve">1 . bcg-matriisi -lrb- eli bcg-analyysi , bcg-matriisi , boston box , boston matrix , boston consulting group analysis -rrb- on kaavio, jonka Bruce Henderson loi boston consulting groupille vuonna 1970 auttaakseen yrityksiä analysoimaan liiketoimintayksikköjään tai tuotelinjojaan.</w:t>
      </w:r>
    </w:p>
    <w:p>
      <w:r>
        <w:rPr>
          <w:b/>
        </w:rPr>
        <w:t xml:space="preserve">Esimerkki 9.757</w:t>
      </w:r>
    </w:p>
    <w:p>
      <w:r>
        <w:t xml:space="preserve">Voyager 2:n Maahan lähettämistä kuvista tehtiin vuonna 1989 PBS:n koko yön kestäneen ohjelman, neptune all night, perusta.</w:t>
      </w:r>
    </w:p>
    <w:p>
      <w:r>
        <w:rPr>
          <w:b/>
        </w:rPr>
        <w:t xml:space="preserve">Tulos</w:t>
      </w:r>
    </w:p>
    <w:p>
      <w:r>
        <w:t xml:space="preserve">Voyager 2:n Maahan lähettämistä kuvista tehtiin vuonna 1989 PBS:n koko yön ohjelma, Neptune all night.</w:t>
      </w:r>
    </w:p>
    <w:p>
      <w:r>
        <w:rPr>
          <w:b/>
        </w:rPr>
        <w:t xml:space="preserve">Tulos</w:t>
      </w:r>
    </w:p>
    <w:p>
      <w:r>
        <w:t xml:space="preserve">Voyager 2:n Maahan lähettämistä kuvista tehtiin vuonna 1989 PBS:n ohjelma, Neptune all night.</w:t>
      </w:r>
    </w:p>
    <w:p>
      <w:r>
        <w:rPr>
          <w:b/>
        </w:rPr>
        <w:t xml:space="preserve">Tulos</w:t>
      </w:r>
    </w:p>
    <w:p>
      <w:r>
        <w:t xml:space="preserve">neptune all night -ohjelma oli kuvien välitys takaisin Maahan voyager2:lta.</w:t>
      </w:r>
    </w:p>
    <w:p>
      <w:r>
        <w:rPr>
          <w:b/>
        </w:rPr>
        <w:t xml:space="preserve">Tulos</w:t>
      </w:r>
    </w:p>
    <w:p>
      <w:r>
        <w:t xml:space="preserve">neptune all night oli PBS:n koko yön kestävä ohjelma vuonna 1989, joka perustui Voyager 2:n korvaan välittämiin kuviin.</w:t>
      </w:r>
    </w:p>
    <w:p>
      <w:r>
        <w:rPr>
          <w:b/>
        </w:rPr>
        <w:t xml:space="preserve">Tulos</w:t>
      </w:r>
    </w:p>
    <w:p>
      <w:r>
        <w:t xml:space="preserve">neptune all night , vuonna 1989 tehty pbs:n koko yön ohjelma perustui voyager 2:n Maahan lähettämiin kuviin.</w:t>
      </w:r>
    </w:p>
    <w:p>
      <w:r>
        <w:rPr>
          <w:b/>
        </w:rPr>
        <w:t xml:space="preserve">Tulos</w:t>
      </w:r>
    </w:p>
    <w:p>
      <w:r>
        <w:t xml:space="preserve">Voyager 2:n lähettämistä kuvista tuli PBS:n ohjelman "Neptune all night ..." perusta.</w:t>
      </w:r>
    </w:p>
    <w:p>
      <w:r>
        <w:rPr>
          <w:b/>
        </w:rPr>
        <w:t xml:space="preserve">Tulos</w:t>
      </w:r>
    </w:p>
    <w:p>
      <w:r>
        <w:t xml:space="preserve">voyager 2:n Maahan lähettämistä kuvista tehtiin vuonna 1989 PBS:n koko yön kestäneen neptunus-ohjelman "neptune all night" perusta.</w:t>
      </w:r>
    </w:p>
    <w:p>
      <w:r>
        <w:rPr>
          <w:b/>
        </w:rPr>
        <w:t xml:space="preserve">Esimerkki 9.758</w:t>
      </w:r>
    </w:p>
    <w:p>
      <w:r>
        <w:t xml:space="preserve">kaupunki on yksi päätepiste Murray to the Mountains -junaradalla.</w:t>
      </w:r>
    </w:p>
    <w:p>
      <w:r>
        <w:rPr>
          <w:b/>
        </w:rPr>
        <w:t xml:space="preserve">Tulos</w:t>
      </w:r>
    </w:p>
    <w:p>
      <w:r>
        <w:t xml:space="preserve">1 . kaupunki on yksi Murray to the Mountains -rautatien päätepiste.</w:t>
      </w:r>
    </w:p>
    <w:p>
      <w:r>
        <w:rPr>
          <w:b/>
        </w:rPr>
        <w:t xml:space="preserve">Tulos</w:t>
      </w:r>
    </w:p>
    <w:p>
      <w:r>
        <w:t xml:space="preserve">kaupunki on yksi päätepiste Murray to Mountains -junaradalla.</w:t>
      </w:r>
    </w:p>
    <w:p>
      <w:r>
        <w:rPr>
          <w:b/>
        </w:rPr>
        <w:t xml:space="preserve">Tulos</w:t>
      </w:r>
    </w:p>
    <w:p>
      <w:r>
        <w:t xml:space="preserve">kaupunki on yksi päätepiste Murray to the Mountain -rautatiestä.</w:t>
      </w:r>
    </w:p>
    <w:p>
      <w:r>
        <w:rPr>
          <w:b/>
        </w:rPr>
        <w:t xml:space="preserve">Esimerkki 9.759</w:t>
      </w:r>
    </w:p>
    <w:p>
      <w:r>
        <w:t xml:space="preserve">oikeassa yläkentässä on Sonnebergin herrojen tunnus, johon kuuluvat lampaansakset.</w:t>
      </w:r>
    </w:p>
    <w:p>
      <w:r>
        <w:rPr>
          <w:b/>
        </w:rPr>
        <w:t xml:space="preserve">Tulos</w:t>
      </w:r>
    </w:p>
    <w:p>
      <w:r>
        <w:t xml:space="preserve">oikeassa yläkulmassa on sonnebergin herrojen symboli , johon kuuluvat lampaanleikkurit -lrb- leikkuuväline, jossa kaksi terää liikkuu toistensa ohi, kuten sakset, mutta tyypillisesti suuremmat -rrb-.</w:t>
      </w:r>
    </w:p>
    <w:p>
      <w:r>
        <w:rPr>
          <w:b/>
        </w:rPr>
        <w:t xml:space="preserve">Tulos</w:t>
      </w:r>
    </w:p>
    <w:p>
      <w:r>
        <w:t xml:space="preserve">oikeassa yläkentässä on Sonnebergin herrojen tunnus, johon kuuluvat lampaansakset.</w:t>
      </w:r>
    </w:p>
    <w:p>
      <w:r>
        <w:rPr>
          <w:b/>
        </w:rPr>
        <w:t xml:space="preserve">Tulos</w:t>
      </w:r>
    </w:p>
    <w:p>
      <w:r>
        <w:t xml:space="preserve">oikeassa yläkentässä on Sonnebergin herrojen merkki, johon kuuluvat lampaansakset.</w:t>
      </w:r>
    </w:p>
    <w:p>
      <w:r>
        <w:rPr>
          <w:b/>
        </w:rPr>
        <w:t xml:space="preserve">Esimerkki 9.760</w:t>
      </w:r>
    </w:p>
    <w:p>
      <w:r>
        <w:t xml:space="preserve">tämä osuu hyvin yhteen nara-kauden -lrb- 710-794 -rrb- kanssa.</w:t>
      </w:r>
    </w:p>
    <w:p>
      <w:r>
        <w:rPr>
          <w:b/>
        </w:rPr>
        <w:t xml:space="preserve">Tulos</w:t>
      </w:r>
    </w:p>
    <w:p>
      <w:r>
        <w:t xml:space="preserve">tämä liittyy hyvin nara-kauteen -lrb- 710-794 -rrb-.</w:t>
      </w:r>
    </w:p>
    <w:p>
      <w:r>
        <w:rPr>
          <w:b/>
        </w:rPr>
        <w:t xml:space="preserve">Tulos</w:t>
      </w:r>
    </w:p>
    <w:p>
      <w:r>
        <w:t xml:space="preserve">tämä tapahtuu samaan aikaan kuin nara-kausi -lrb- 710-794 -rrb-.</w:t>
      </w:r>
    </w:p>
    <w:p>
      <w:r>
        <w:rPr>
          <w:b/>
        </w:rPr>
        <w:t xml:space="preserve">Tulos</w:t>
      </w:r>
    </w:p>
    <w:p>
      <w:r>
        <w:t xml:space="preserve">tämä osuu hyvin yhteen nara-kauden kanssa.</w:t>
      </w:r>
    </w:p>
    <w:p>
      <w:r>
        <w:rPr>
          <w:b/>
        </w:rPr>
        <w:t xml:space="preserve">Tulos</w:t>
      </w:r>
    </w:p>
    <w:p>
      <w:r>
        <w:t xml:space="preserve">tämä osuu yhteen nara-kauden -lrb- 710-794 -rrb- kanssa.</w:t>
      </w:r>
    </w:p>
    <w:p>
      <w:r>
        <w:rPr>
          <w:b/>
        </w:rPr>
        <w:t xml:space="preserve">Tulos</w:t>
      </w:r>
    </w:p>
    <w:p>
      <w:r>
        <w:t xml:space="preserve">tämä tapahtuu nara-kaudella -lrb- 710-794 -rrb-.</w:t>
      </w:r>
    </w:p>
    <w:p>
      <w:r>
        <w:rPr>
          <w:b/>
        </w:rPr>
        <w:t xml:space="preserve">Esimerkki 9.761</w:t>
      </w:r>
    </w:p>
    <w:p>
      <w:r>
        <w:t xml:space="preserve">helene oli pitkäikäinen Kap Verden tyyppinen hurrikaani, joka muodostui pohjois-Atlantin valtameren äärimmäisessä kaakkoisosassa ja saavutti huippunsa kategorian 3 hurrikaanina safir-simpsonin hurrikaaniasteikolla kulkiessaan Atlantin keskiosassa.</w:t>
      </w:r>
    </w:p>
    <w:p>
      <w:r>
        <w:rPr>
          <w:b/>
        </w:rPr>
        <w:t xml:space="preserve">Tulos</w:t>
      </w:r>
    </w:p>
    <w:p>
      <w:r>
        <w:t xml:space="preserve">hurrikaani helene oli pitkäkestoinen Cape Verde -tyyppinen hirmumyrsky, joka kehittyi pohjoisella Atlantin valtamerellä kohti kaakkoispäätä ja maksimoi itsensä kulkiessaan Atlantin keskiosassa ja muuttui safir-simpsonin hurrikaaniasteikolla 3. luokan hurrikaaniksi.</w:t>
      </w:r>
    </w:p>
    <w:p>
      <w:r>
        <w:rPr>
          <w:b/>
        </w:rPr>
        <w:t xml:space="preserve">Tulos</w:t>
      </w:r>
    </w:p>
    <w:p>
      <w:r>
        <w:t xml:space="preserve">helene oli pitkäikäinen Kap Verden tyyppinen hurrikaani, joka muodostui Pohjois-Atlantin kaakkoisosassa ja saavutti huippunsa kategorian 3 hurrikaanina safir-simpsonin hurrikaaniasteikolla kulkiessaan Atlantin keskiosassa.</w:t>
      </w:r>
    </w:p>
    <w:p>
      <w:r>
        <w:rPr>
          <w:b/>
        </w:rPr>
        <w:t xml:space="preserve">Tulos</w:t>
      </w:r>
    </w:p>
    <w:p>
      <w:r>
        <w:t xml:space="preserve">hurrikaani Helene muodostui Atlantin valtameren kaakkoisosassa, ja se oli suurimmillaan luokan 3 hurrikaani.</w:t>
      </w:r>
    </w:p>
    <w:p>
      <w:r>
        <w:rPr>
          <w:b/>
        </w:rPr>
        <w:t xml:space="preserve">Tulos</w:t>
      </w:r>
    </w:p>
    <w:p>
      <w:r>
        <w:t xml:space="preserve">helene oli pitkäikäinen Kap Verden tyyppinen hurrikaani, joka muodostui pohjois-Atlantin valtameren äärimmäisessä kaakkoisosassa ja saavutti huippunsa kategorian 3 hurrikaanina safir-simpsonin hurrikaaniasteikolla kulkiessaan Atlantin keskiosassa.</w:t>
      </w:r>
    </w:p>
    <w:p>
      <w:r>
        <w:rPr>
          <w:b/>
        </w:rPr>
        <w:t xml:space="preserve">Tulos</w:t>
      </w:r>
    </w:p>
    <w:p>
      <w:r>
        <w:t xml:space="preserve">helene oli pitkäikäinen Kap Verden tyyppinen hurrikaani, joka muodostui Atlantin valtameren kaakkoisosassa ja saavutti huippunsa kategorian 3 hurrikaanina kulkiessaan Atlantin keskiosassa.</w:t>
      </w:r>
    </w:p>
    <w:p>
      <w:r>
        <w:rPr>
          <w:b/>
        </w:rPr>
        <w:t xml:space="preserve">Tulos</w:t>
      </w:r>
    </w:p>
    <w:p>
      <w:r>
        <w:t xml:space="preserve">helene oli pitkäikäinen Cape Verden tyyppinen myrsky, joka muodostui pohjois-Atlantin valtameren äärimmäisessä kaakkoisosassa ja saavutti korkeimman arvonsa kategorian 3 hurrikaanina saffir-simpsonin hurrikaaniasteikolla kulkiessaan Atlantin keskiosassa.</w:t>
      </w:r>
    </w:p>
    <w:p>
      <w:r>
        <w:rPr>
          <w:b/>
        </w:rPr>
        <w:t xml:space="preserve">Tulos</w:t>
      </w:r>
    </w:p>
    <w:p>
      <w:r>
        <w:t xml:space="preserve">helen oli pitkäikäinen Cape verde -tyyppinen myrsky, joka muodostui pohjois-Atlantin kaakkoisosassa, ja se oli suurimmillaan kategorian 3 hurrikaani saffir-simpsonin hurrikaaniasteikolla, kun se ylitti Keski-Atlantin.</w:t>
      </w:r>
    </w:p>
    <w:p>
      <w:r>
        <w:rPr>
          <w:b/>
        </w:rPr>
        <w:t xml:space="preserve">Tulos</w:t>
      </w:r>
    </w:p>
    <w:p>
      <w:r>
        <w:t xml:space="preserve">helene oli pitkäikäinen Kap Verden tyyppinen hurrikaani, joka alkoi Pohjois-Atlantin kaakkoisosasta ja josta tuli voimakkaimmillaan saffir-simpsonin hurrikaaniasteikon kategorian 3 hurrikaani, kun se ylitti Keski-Atlantin.</w:t>
      </w:r>
    </w:p>
    <w:p>
      <w:r>
        <w:rPr>
          <w:b/>
        </w:rPr>
        <w:t xml:space="preserve">Esimerkki 9.762</w:t>
      </w:r>
    </w:p>
    <w:p>
      <w:r>
        <w:t xml:space="preserve">carolus linnaeus ja muut aikansa tiedemiehet pitivät myös ihmisapinoita ihmisen lähimpinä sukulaisina morfologisten ja anatomisten yhtäläisyyksien vuoksi.</w:t>
      </w:r>
    </w:p>
    <w:p>
      <w:r>
        <w:rPr>
          <w:b/>
        </w:rPr>
        <w:t xml:space="preserve">Tulos</w:t>
      </w:r>
    </w:p>
    <w:p>
      <w:r>
        <w:t xml:space="preserve">carolus linnaeus ja muut aikansa tiedemiehet ajattelivat myös, että ihmisapinat olivat ihmisen lähimpiä sukulaisia morfologisten ja anatomisten yhtäläisyyksien vuoksi.</w:t>
      </w:r>
    </w:p>
    <w:p>
      <w:r>
        <w:rPr>
          <w:b/>
        </w:rPr>
        <w:t xml:space="preserve">Tulos</w:t>
      </w:r>
    </w:p>
    <w:p>
      <w:r>
        <w:t xml:space="preserve">carolus linnaeus ja muut aikansa tiedemiehet uskovat myös, että ihmisapinat ovat ihmisen lähimpiä sukulaisia tieteellisten yhtäläisyyksien vuoksi.</w:t>
      </w:r>
    </w:p>
    <w:p>
      <w:r>
        <w:rPr>
          <w:b/>
        </w:rPr>
        <w:t xml:space="preserve">Tulos</w:t>
      </w:r>
    </w:p>
    <w:p>
      <w:r>
        <w:t xml:space="preserve">carolus linnaeus ja muut tiedemiehet pitivät ihmisapinoita ihmisen lähisukulaisina niiden samankaltaisen anatomian ja morfologian vuoksi.</w:t>
      </w:r>
    </w:p>
    <w:p>
      <w:r>
        <w:rPr>
          <w:b/>
        </w:rPr>
        <w:t xml:space="preserve">Tulos</w:t>
      </w:r>
    </w:p>
    <w:p>
      <w:r>
        <w:t xml:space="preserve">carolus linnaeus ja hänen kollegansa katsoivat, että apinoilla oli luusto ja ruumiinmuoto hyvin lähellä ihmistä.</w:t>
      </w:r>
    </w:p>
    <w:p>
      <w:r>
        <w:rPr>
          <w:b/>
        </w:rPr>
        <w:t xml:space="preserve">Tulos</w:t>
      </w:r>
    </w:p>
    <w:p>
      <w:r>
        <w:t xml:space="preserve">carolus linnaeus ja muut aikansa tiedemiehet pitivät myös apinoita ihmisen lähimpinä sukulaisina morfologisten ja anatomisten samankaltaisuuksiensa vuoksi.</w:t>
      </w:r>
    </w:p>
    <w:p>
      <w:r>
        <w:rPr>
          <w:b/>
        </w:rPr>
        <w:t xml:space="preserve">Tulos</w:t>
      </w:r>
    </w:p>
    <w:p>
      <w:r>
        <w:t xml:space="preserve">songus linnaeus ja muut aikansa tiedemiehet pitivät myös suuria apinoita ihmisen lähimpinä sukulaisina, koska ne olivat -lrb- muodon ja rakenteen -rrb- ja -lrb- ruumiinrakenteen -rrb- suhteen samankaltaisia.</w:t>
      </w:r>
    </w:p>
    <w:p>
      <w:r>
        <w:rPr>
          <w:b/>
        </w:rPr>
        <w:t xml:space="preserve">Esimerkki 9.763</w:t>
      </w:r>
    </w:p>
    <w:p>
      <w:r>
        <w:t xml:space="preserve">Kynän arkkityyppi saattoi olla kynänvarsi , joka oli ohut, usein lyijystä valmistettu metallitikku, jota käytettiin raaputtamiseen papyrukseen, joka oli eräänlainen varhainen paperi.</w:t>
      </w:r>
    </w:p>
    <w:p>
      <w:r>
        <w:rPr>
          <w:b/>
        </w:rPr>
        <w:t xml:space="preserve">Tulos</w:t>
      </w:r>
    </w:p>
    <w:p>
      <w:r>
        <w:t xml:space="preserve">varhaisen arkkityyppisen , ohuen , metallisen lyijykynän muoto, jota käytettiin usein papyruksen raaputtamiseen.</w:t>
      </w:r>
    </w:p>
    <w:p>
      <w:r>
        <w:rPr>
          <w:b/>
        </w:rPr>
        <w:t xml:space="preserve">Tulos</w:t>
      </w:r>
    </w:p>
    <w:p>
      <w:r>
        <w:t xml:space="preserve">arkkityyppinen lyijykynä on ehkä ollut stylus , ohut, usein lyijystä valmistettu metallitikku, jota käytettiin raaputtamiseen papyrukseen, joka oli eräänlainen varhainen paperi.</w:t>
      </w:r>
    </w:p>
    <w:p>
      <w:r>
        <w:rPr>
          <w:b/>
        </w:rPr>
        <w:t xml:space="preserve">Tulos</w:t>
      </w:r>
    </w:p>
    <w:p>
      <w:r>
        <w:t xml:space="preserve">arkkityyppinen lyijykynä on saattanut olla kynänvarsi ; ohut, usein lyijystä valmistettu metallitikku, jota käytettiin papyrukseksi kutsutun varhaisen paperin raaputtamiseen.</w:t>
      </w:r>
    </w:p>
    <w:p>
      <w:r>
        <w:rPr>
          <w:b/>
        </w:rPr>
        <w:t xml:space="preserve">Tulos</w:t>
      </w:r>
    </w:p>
    <w:p>
      <w:r>
        <w:t xml:space="preserve">tyypillinen kynä on saattanut olla kynänvarsi , joka oli ohut, usein lyijystä valmistettu metallitikku, jota käytettiin raaputtamiseen papyrukseen, joka oli varhaisen papin muoto.</w:t>
      </w:r>
    </w:p>
    <w:p>
      <w:r>
        <w:rPr>
          <w:b/>
        </w:rPr>
        <w:t xml:space="preserve">Tulos</w:t>
      </w:r>
    </w:p>
    <w:p>
      <w:r>
        <w:t xml:space="preserve">Kirjoittamiseen käytettiin arkkityyppistä lyijykynää - se oli lyijystä valmistettu ohut metallitikku, jota käytettiin raaputtamaan papyrukseen, joka on eräänlainen varhainen paperi.</w:t>
      </w:r>
    </w:p>
    <w:p>
      <w:r>
        <w:rPr>
          <w:b/>
        </w:rPr>
        <w:t xml:space="preserve">Tulos</w:t>
      </w:r>
    </w:p>
    <w:p>
      <w:r>
        <w:t xml:space="preserve">klassinen kynä on ehkä ollut kynänvarsi , joka oli ohut, yleensä lyijystä valmistettu metallinen tikku, jota käytettiin papyruksen, varhaisen paperin, raaputtamiseen.</w:t>
      </w:r>
    </w:p>
    <w:p>
      <w:r>
        <w:rPr>
          <w:b/>
        </w:rPr>
        <w:t xml:space="preserve">Tulos</w:t>
      </w:r>
    </w:p>
    <w:p>
      <w:r>
        <w:t xml:space="preserve">kynän alkuperä oli luultavasti ohut metallitikku, jota kutsuttiin kynäksi ja jolla kirjoitettiin papyruspuuhun, vähän kuin paperiin.</w:t>
      </w:r>
    </w:p>
    <w:p>
      <w:r>
        <w:rPr>
          <w:b/>
        </w:rPr>
        <w:t xml:space="preserve">Esimerkki 9.764</w:t>
      </w:r>
    </w:p>
    <w:p>
      <w:r>
        <w:t xml:space="preserve">uskonto yhtyeen nimestä huolimatta , jäsenet eivät pidä itseään antiteistisinä.</w:t>
      </w:r>
    </w:p>
    <w:p>
      <w:r>
        <w:rPr>
          <w:b/>
        </w:rPr>
        <w:t xml:space="preserve">Tulos</w:t>
      </w:r>
    </w:p>
    <w:p>
      <w:r>
        <w:t xml:space="preserve">he eivät pidä itseään antiteisteina huolimatta ba:n nimestä.</w:t>
      </w:r>
    </w:p>
    <w:p>
      <w:r>
        <w:rPr>
          <w:b/>
        </w:rPr>
        <w:t xml:space="preserve">Tulos</w:t>
      </w:r>
    </w:p>
    <w:p>
      <w:r>
        <w:t xml:space="preserve">bändin uskonnon edustajilla ei ole ongelmia uskonnollisten ihmisten kanssa.</w:t>
      </w:r>
    </w:p>
    <w:p>
      <w:r>
        <w:rPr>
          <w:b/>
        </w:rPr>
        <w:t xml:space="preserve">Tulos</w:t>
      </w:r>
    </w:p>
    <w:p>
      <w:r>
        <w:t xml:space="preserve">uskonto jopa bändin nimen perusteella , jäsenet eivät pidä itseään antiteistisinä.</w:t>
      </w:r>
    </w:p>
    <w:p>
      <w:r>
        <w:rPr>
          <w:b/>
        </w:rPr>
        <w:t xml:space="preserve">Tulos</w:t>
      </w:r>
    </w:p>
    <w:p>
      <w:r>
        <w:t xml:space="preserve">uskonto vaikka bändin nimi , jäsenet eivät pidä itseään antiteistinä.</w:t>
      </w:r>
    </w:p>
    <w:p>
      <w:r>
        <w:rPr>
          <w:b/>
        </w:rPr>
        <w:t xml:space="preserve">Tulos</w:t>
      </w:r>
    </w:p>
    <w:p>
      <w:r>
        <w:t xml:space="preserve">uskonto huolimatta bändin nimestä , jäsenet eivät ota huomioon itseään antiteisti.</w:t>
      </w:r>
    </w:p>
    <w:p>
      <w:r>
        <w:rPr>
          <w:b/>
        </w:rPr>
        <w:t xml:space="preserve">Tulos</w:t>
      </w:r>
    </w:p>
    <w:p>
      <w:r>
        <w:t xml:space="preserve">uskonnosta huolimatta , bändin nimestä huolimatta jäsenet eivät pidä itseään antiteistisinä.</w:t>
      </w:r>
    </w:p>
    <w:p>
      <w:r>
        <w:rPr>
          <w:b/>
        </w:rPr>
        <w:t xml:space="preserve">Tulos</w:t>
      </w:r>
    </w:p>
    <w:p>
      <w:r>
        <w:t xml:space="preserve">vaikka bändin nimi on uskonto.</w:t>
      </w:r>
    </w:p>
    <w:p>
      <w:r>
        <w:rPr>
          <w:b/>
        </w:rPr>
        <w:t xml:space="preserve">Esimerkki 9.765</w:t>
      </w:r>
    </w:p>
    <w:p>
      <w:r>
        <w:t xml:space="preserve">zipingpuun on sijoitettu noin 2000 sotilasta, jotka yrittävät vapauttaa painetta ylivuotoputken kautta.</w:t>
      </w:r>
    </w:p>
    <w:p>
      <w:r>
        <w:rPr>
          <w:b/>
        </w:rPr>
        <w:t xml:space="preserve">Tulos</w:t>
      </w:r>
    </w:p>
    <w:p>
      <w:r>
        <w:t xml:space="preserve">noin 2000 sotilasta on sijoitettu Zipingpuun yrittäen vapauttaa painetta ylivuotoputken kautta.</w:t>
      </w:r>
    </w:p>
    <w:p>
      <w:r>
        <w:rPr>
          <w:b/>
        </w:rPr>
        <w:t xml:space="preserve">Tulos</w:t>
      </w:r>
    </w:p>
    <w:p>
      <w:r>
        <w:t xml:space="preserve">Zipingpuun on määrätty 2 000 sotilasta vapauttamaan paineita ylivuotoputken kautta.</w:t>
      </w:r>
    </w:p>
    <w:p>
      <w:r>
        <w:rPr>
          <w:b/>
        </w:rPr>
        <w:t xml:space="preserve">Tulos</w:t>
      </w:r>
    </w:p>
    <w:p>
      <w:r>
        <w:t xml:space="preserve">noin 2000 sotilasta on lähetetty Zipingpuun vapauttamaan paineita ylivuotoputken kautta.</w:t>
      </w:r>
    </w:p>
    <w:p>
      <w:r>
        <w:rPr>
          <w:b/>
        </w:rPr>
        <w:t xml:space="preserve">Tulos</w:t>
      </w:r>
    </w:p>
    <w:p>
      <w:r>
        <w:t xml:space="preserve">zipingpuun on lähetetty noin 2000 sotilasta, jotka yrittävät vapauttaa painetta ylivuotoputken kautta.</w:t>
      </w:r>
    </w:p>
    <w:p>
      <w:r>
        <w:rPr>
          <w:b/>
        </w:rPr>
        <w:t xml:space="preserve">Tulos</w:t>
      </w:r>
    </w:p>
    <w:p>
      <w:r>
        <w:t xml:space="preserve">zipingpuun on sijoitettu noin 2 000 sotilasta, jotka yrittävät vapauttaa painetta ylivuotoputken kautta.</w:t>
      </w:r>
    </w:p>
    <w:p>
      <w:r>
        <w:rPr>
          <w:b/>
        </w:rPr>
        <w:t xml:space="preserve">Tulos</w:t>
      </w:r>
    </w:p>
    <w:p>
      <w:r>
        <w:t xml:space="preserve">Noin 2 000 sotilasta on siirtynyt Zipingpuun yrittämään paineen purkamista ylivuotoputken kautta.</w:t>
      </w:r>
    </w:p>
    <w:p>
      <w:r>
        <w:rPr>
          <w:b/>
        </w:rPr>
        <w:t xml:space="preserve">Tulos</w:t>
      </w:r>
    </w:p>
    <w:p>
      <w:r>
        <w:t xml:space="preserve">zipingpuun on lähetetty noin 2000 sotilasta, jotka yrittävät vapauttaa painetta ylivuotoputken kautta.</w:t>
      </w:r>
    </w:p>
    <w:p>
      <w:r>
        <w:rPr>
          <w:b/>
        </w:rPr>
        <w:t xml:space="preserve">Tulos</w:t>
      </w:r>
    </w:p>
    <w:p>
      <w:r>
        <w:t xml:space="preserve">noin 2000 sotilasta on sijoitettu Zipingpuun, joka yrittää tehdä siitä vähemmän vaikean läpivirtauksen kautta.</w:t>
      </w:r>
    </w:p>
    <w:p>
      <w:r>
        <w:rPr>
          <w:b/>
        </w:rPr>
        <w:t xml:space="preserve">Esimerkki 9.766</w:t>
      </w:r>
    </w:p>
    <w:p>
      <w:r>
        <w:t xml:space="preserve">vuonna 2005 ewen liittyi r &amp; b-konserni trinity stoneen, joka saavutti rajallista menestystä Yhdistyneessä kuningaskunnassa, irlannissa ja venäjällä.</w:t>
      </w:r>
    </w:p>
    <w:p>
      <w:r>
        <w:rPr>
          <w:b/>
        </w:rPr>
        <w:t xml:space="preserve">Tulos</w:t>
      </w:r>
    </w:p>
    <w:p>
      <w:r>
        <w:t xml:space="preserve">vuonna 2005 ewen liittyi r &amp; b-konserni trinity stoneen, joka saavutti rajallista menestystä Yhdistyneessä kuningaskunnassa, irlannissa ja venäjällä.</w:t>
      </w:r>
    </w:p>
    <w:p>
      <w:r>
        <w:rPr>
          <w:b/>
        </w:rPr>
        <w:t xml:space="preserve">Tulos</w:t>
      </w:r>
    </w:p>
    <w:p>
      <w:r>
        <w:t xml:space="preserve">vuonna 2005 ewen liittyi r &amp; b-yhtyeeseen trinity stone, joka saavutti rajoitettua menestystä Yhdistyneessä kuningaskunnassa, Irlannissa ja Venäjällä.</w:t>
      </w:r>
    </w:p>
    <w:p>
      <w:r>
        <w:rPr>
          <w:b/>
        </w:rPr>
        <w:t xml:space="preserve">Tulos</w:t>
      </w:r>
    </w:p>
    <w:p>
      <w:r>
        <w:t xml:space="preserve">vuonna 2005 ewen liittyi r &amp; b-ryhmän trinity stone -yhtymään, joka saavutti rajoitetun voiton Yhdistyneessä kuningaskunnassa, Irlannissa ja Venäjällä.</w:t>
      </w:r>
    </w:p>
    <w:p>
      <w:r>
        <w:rPr>
          <w:b/>
        </w:rPr>
        <w:t xml:space="preserve">Tulos</w:t>
      </w:r>
    </w:p>
    <w:p>
      <w:r>
        <w:t xml:space="preserve">vuonna 2005 ewen liittyi r &amp; b-konserni trinity stoneen, joka menestyi rajoitetusti Yhdistyneessä kuningaskunnassa, irlannissa ja venäjällä.</w:t>
      </w:r>
    </w:p>
    <w:p>
      <w:r>
        <w:rPr>
          <w:b/>
        </w:rPr>
        <w:t xml:space="preserve">Tulos</w:t>
      </w:r>
    </w:p>
    <w:p>
      <w:r>
        <w:t xml:space="preserve">ewen menestyi rajoitetusti r &amp; b-konsernin trinity stone -yhtiön kanssa Yhdistyneessä kuningaskunnassa, Irlannissa ja Venäjällä.</w:t>
      </w:r>
    </w:p>
    <w:p>
      <w:r>
        <w:rPr>
          <w:b/>
        </w:rPr>
        <w:t xml:space="preserve">Tulos</w:t>
      </w:r>
    </w:p>
    <w:p>
      <w:r>
        <w:t xml:space="preserve">ewen liittyi Trinity Stoneen vuonna 2005, joka saavutti menestystä Yhdistyneessä kuningaskunnassa, Irlannissa ja Venäjällä.</w:t>
      </w:r>
    </w:p>
    <w:p>
      <w:r>
        <w:rPr>
          <w:b/>
        </w:rPr>
        <w:t xml:space="preserve">Tulos</w:t>
      </w:r>
    </w:p>
    <w:p>
      <w:r>
        <w:t xml:space="preserve">. vuonna 2005 ewen liittyi r &amp; b-yhtymään trinity stone , joka saavutti rajallista menestystä Yhdistyneessä kuningaskunnassa, Irlannissa ja Venäjällä.</w:t>
      </w:r>
    </w:p>
    <w:p>
      <w:r>
        <w:rPr>
          <w:b/>
        </w:rPr>
        <w:t xml:space="preserve">Tulos</w:t>
      </w:r>
    </w:p>
    <w:p>
      <w:r>
        <w:t xml:space="preserve">ewen liittyi Trinity Stoneen, joka oli osa r &amp; b-konsernia vuonna 2005, joka menestyi heikosti Yhdistyneessä kuningaskunnassa, Irlannissa ja Venäjällä.</w:t>
      </w:r>
    </w:p>
    <w:p>
      <w:r>
        <w:rPr>
          <w:b/>
        </w:rPr>
        <w:t xml:space="preserve">Esimerkki 9.767</w:t>
      </w:r>
    </w:p>
    <w:p>
      <w:r>
        <w:t xml:space="preserve">aten esitetään tyypillisesti aurinkokiekkoina, joiden kaikista sivuista tulee säteitä.</w:t>
      </w:r>
    </w:p>
    <w:p>
      <w:r>
        <w:rPr>
          <w:b/>
        </w:rPr>
        <w:t xml:space="preserve">Tulos</w:t>
      </w:r>
    </w:p>
    <w:p>
      <w:r>
        <w:t xml:space="preserve">aten esitetään yleensä aurinkona, jonka säteet tulevat joka puolelta.</w:t>
      </w:r>
    </w:p>
    <w:p>
      <w:r>
        <w:rPr>
          <w:b/>
        </w:rPr>
        <w:t xml:space="preserve">Tulos</w:t>
      </w:r>
    </w:p>
    <w:p>
      <w:r>
        <w:t xml:space="preserve">aten näyttää olevan kuin aurinkokiekko säteet tulevat ulos kaikista sid.</w:t>
      </w:r>
    </w:p>
    <w:p>
      <w:r>
        <w:rPr>
          <w:b/>
        </w:rPr>
        <w:t xml:space="preserve">Tulos</w:t>
      </w:r>
    </w:p>
    <w:p>
      <w:r>
        <w:t xml:space="preserve">aten esitetään tyypillisesti aurinkokiekkoina, joiden sivuilta tulee säteitä.</w:t>
      </w:r>
    </w:p>
    <w:p>
      <w:r>
        <w:rPr>
          <w:b/>
        </w:rPr>
        <w:t xml:space="preserve">Tulos</w:t>
      </w:r>
    </w:p>
    <w:p>
      <w:r>
        <w:t xml:space="preserve">1 . aten esitetään useimmiten aurinkokiekkona, jonka kaikista sivuista lähtee säteitä.</w:t>
      </w:r>
    </w:p>
    <w:p>
      <w:r>
        <w:rPr>
          <w:b/>
        </w:rPr>
        <w:t xml:space="preserve">Tulos</w:t>
      </w:r>
    </w:p>
    <w:p>
      <w:r>
        <w:t xml:space="preserve">aten esitetään usein aurinkokiekkoina, joiden kaikista sivuista tulee säteitä.</w:t>
      </w:r>
    </w:p>
    <w:p>
      <w:r>
        <w:rPr>
          <w:b/>
        </w:rPr>
        <w:t xml:space="preserve">Tulos</w:t>
      </w:r>
    </w:p>
    <w:p>
      <w:r>
        <w:t xml:space="preserve">aten esitetään aurinkokiekkoina, joiden kaikista sivuista lähtee säteitä.</w:t>
      </w:r>
    </w:p>
    <w:p>
      <w:r>
        <w:rPr>
          <w:b/>
        </w:rPr>
        <w:t xml:space="preserve">Esimerkki 9.768</w:t>
      </w:r>
    </w:p>
    <w:p>
      <w:r>
        <w:t xml:space="preserve">Esimerkiksi monet germaaniset valtiot -lrb- ja englantilainen reformaatio -rrb- kääntyivät protestantismiin yrittäessään päästä pois paavin otteesta.</w:t>
      </w:r>
    </w:p>
    <w:p>
      <w:r>
        <w:rPr>
          <w:b/>
        </w:rPr>
        <w:t xml:space="preserve">Tulos</w:t>
      </w:r>
    </w:p>
    <w:p>
      <w:r>
        <w:t xml:space="preserve">Esimerkiksi monet germaaniset valtiot -lrb- sekä englantilainen reformaatio -rrb- kääntyivät protestantismiin keinona irrottautua paavin auktoriteetista.</w:t>
      </w:r>
    </w:p>
    <w:p>
      <w:r>
        <w:rPr>
          <w:b/>
        </w:rPr>
        <w:t xml:space="preserve">Tulos</w:t>
      </w:r>
    </w:p>
    <w:p>
      <w:r>
        <w:t xml:space="preserve">Esimerkiksi monet germaaniset valtiot siirtyivät protestantismiin yrittäessään päästä eroon paavin valvonnasta.</w:t>
      </w:r>
    </w:p>
    <w:p>
      <w:r>
        <w:rPr>
          <w:b/>
        </w:rPr>
        <w:t xml:space="preserve">Tulos</w:t>
      </w:r>
    </w:p>
    <w:p>
      <w:r>
        <w:t xml:space="preserve">Esimerkiksi monet germaaniset valtiot -lrb- ja englantilainen reformaatio -rrb- tulivat protestanteiksi yrittäessään päästä eroon paavin valvonnasta.</w:t>
      </w:r>
    </w:p>
    <w:p>
      <w:r>
        <w:rPr>
          <w:b/>
        </w:rPr>
        <w:t xml:space="preserve">Tulos</w:t>
      </w:r>
    </w:p>
    <w:p>
      <w:r>
        <w:t xml:space="preserve">Esimerkiksi monet germaaniset valtiot -lrb- ja englantilainen reformaatio -rrb- siirtyivät protestantismiin yrittäessään päästä irti paavin otteesta.</w:t>
      </w:r>
    </w:p>
    <w:p>
      <w:r>
        <w:rPr>
          <w:b/>
        </w:rPr>
        <w:t xml:space="preserve">Tulos</w:t>
      </w:r>
    </w:p>
    <w:p>
      <w:r>
        <w:t xml:space="preserve">Esimerkiksi monet germaaniset valtiot kääntyivät protestantismiin yrittäessään päästä pois paavin otteesta.</w:t>
      </w:r>
    </w:p>
    <w:p>
      <w:r>
        <w:rPr>
          <w:b/>
        </w:rPr>
        <w:t xml:space="preserve">Tulos</w:t>
      </w:r>
    </w:p>
    <w:p>
      <w:r>
        <w:t xml:space="preserve">Esimerkiksi monet germaaniset valtiot sekä englantilainen reformaatio siirtyivät protestantismiin yrittäessään päästä pois paavin otteesta.</w:t>
      </w:r>
    </w:p>
    <w:p>
      <w:r>
        <w:rPr>
          <w:b/>
        </w:rPr>
        <w:t xml:space="preserve">Tulos</w:t>
      </w:r>
    </w:p>
    <w:p>
      <w:r>
        <w:t xml:space="preserve">esimerkiksi monet saksalaisista valtioista muuttivat virallisen uskontonsa protestanttiseksi, kuten englantilaisen reformaation yhteydessä, yrittäessään päästä pois paavin otteesta.</w:t>
      </w:r>
    </w:p>
    <w:p>
      <w:r>
        <w:rPr>
          <w:b/>
        </w:rPr>
        <w:t xml:space="preserve">Esimerkki 9.769</w:t>
      </w:r>
    </w:p>
    <w:p>
      <w:r>
        <w:t xml:space="preserve">sir james chadwick , ch , frs -lrb- 20. lokakuuta 1891 24. heinäkuuta 1974 -rrb- oli englantilainen fyysikko ja fysiikan nobelisti, joka sai Nobelin palkinnon neutronin löytämisestä.</w:t>
      </w:r>
    </w:p>
    <w:p>
      <w:r>
        <w:rPr>
          <w:b/>
        </w:rPr>
        <w:t xml:space="preserve">Tulos</w:t>
      </w:r>
    </w:p>
    <w:p>
      <w:r>
        <w:t xml:space="preserve">sir james chadwick , ch , frs -lrb- 20. lokakuuta 1891 24. heinäkuuta 1974 -rrb- oli englantilainen fyysikko, joka voitti fysiikan Nobel-palkinnon neutronin löytämisestä.</w:t>
      </w:r>
    </w:p>
    <w:p>
      <w:r>
        <w:rPr>
          <w:b/>
        </w:rPr>
        <w:t xml:space="preserve">Tulos</w:t>
      </w:r>
    </w:p>
    <w:p>
      <w:r>
        <w:t xml:space="preserve">sir james chadwick , ch , frs -lrb- 20. lokakuuta 1891 24. heinäkuuta 1974 -rrb- oli englantilainen fyysikko ja fysiikan Nobel-palkinnon saaja, joka sai palkinnon neutronin löytämisestä.</w:t>
      </w:r>
    </w:p>
    <w:p>
      <w:r>
        <w:rPr>
          <w:b/>
        </w:rPr>
        <w:t xml:space="preserve">Tulos</w:t>
      </w:r>
    </w:p>
    <w:p>
      <w:r>
        <w:t xml:space="preserve">sir james chadwick oli englantilainen fyysikko ja fysiikan nobelisti, joka palkittiin neutronin löytämisestä.</w:t>
      </w:r>
    </w:p>
    <w:p>
      <w:r>
        <w:rPr>
          <w:b/>
        </w:rPr>
        <w:t xml:space="preserve">Tulos</w:t>
      </w:r>
    </w:p>
    <w:p>
      <w:r>
        <w:t xml:space="preserve">sir james chadwick , ch , frs -lrb- 20. lokakuuta 1891 24. heinäkuuta 1974 -rrb- oli fyysikko, joka löysi neutronin.</w:t>
      </w:r>
    </w:p>
    <w:p>
      <w:r>
        <w:rPr>
          <w:b/>
        </w:rPr>
        <w:t xml:space="preserve">Tulos</w:t>
      </w:r>
    </w:p>
    <w:p>
      <w:r>
        <w:t xml:space="preserve">sir james chadwick oli englantilainen fyysikko ja fysiikan nobelisti, joka löysi neutronin.</w:t>
      </w:r>
    </w:p>
    <w:p>
      <w:r>
        <w:rPr>
          <w:b/>
        </w:rPr>
        <w:t xml:space="preserve">Tulos</w:t>
      </w:r>
    </w:p>
    <w:p>
      <w:r>
        <w:t xml:space="preserve">neutronin löytämisestä palkittiin englantilainen fyysikko ja fysiikan nobelisti sir james chadwick , ch , frs -lrb- 20. lokakuuta 1891 24. heinäkuuta 1974 -rrb-.</w:t>
      </w:r>
    </w:p>
    <w:p>
      <w:r>
        <w:rPr>
          <w:b/>
        </w:rPr>
        <w:t xml:space="preserve">Tulos</w:t>
      </w:r>
    </w:p>
    <w:p>
      <w:r>
        <w:t xml:space="preserve">sir james chadwick , joka eli 20. lokakuuta 1891 - heinäkuu 1974 , oli kahden tieteellistä tutkimusta käsittelevän brittiläisen järjestön jäsen, nimittäin " lontoon kuninkaallisen seuran luonnontiedon parantamiseksi " ja " kunniakomppanian järjestön " jäsen , oli englantilainen fyysikko ja fysiikan nobelisti, joka sai fysiikan nobel-palkinnon neutronin löytämisestä.</w:t>
      </w:r>
    </w:p>
    <w:p>
      <w:r>
        <w:rPr>
          <w:b/>
        </w:rPr>
        <w:t xml:space="preserve">Tulos</w:t>
      </w:r>
    </w:p>
    <w:p>
      <w:r>
        <w:t xml:space="preserve">sir james chadwick oli englantilainen fyysikko ja fysiikan nobelisti, joka palkittiin neutronin löytämisestä.</w:t>
      </w:r>
    </w:p>
    <w:p>
      <w:r>
        <w:rPr>
          <w:b/>
        </w:rPr>
        <w:t xml:space="preserve">Esimerkki 9.770</w:t>
      </w:r>
    </w:p>
    <w:p>
      <w:r>
        <w:t xml:space="preserve">magnesiumin pääasiallinen lähde on dolomiitti -lrb- camg -lrb- co3 -rrb- 2 -rrb-.</w:t>
      </w:r>
    </w:p>
    <w:p>
      <w:r>
        <w:rPr>
          <w:b/>
        </w:rPr>
        <w:t xml:space="preserve">Tulos</w:t>
      </w:r>
    </w:p>
    <w:p>
      <w:r>
        <w:t xml:space="preserve">dolomiitti -lrb- camgc03 -lrb- 2 -rrb- -rrb- on pääasiallinen magnesiumin lähde.</w:t>
      </w:r>
    </w:p>
    <w:p>
      <w:r>
        <w:rPr>
          <w:b/>
        </w:rPr>
        <w:t xml:space="preserve">Tulos</w:t>
      </w:r>
    </w:p>
    <w:p>
      <w:r>
        <w:t xml:space="preserve">magnesiumia löytyy pääasiassa dolomiitista -lrb- camg -lrb- co3 -rrb- 2 -rrb-.</w:t>
      </w:r>
    </w:p>
    <w:p>
      <w:r>
        <w:rPr>
          <w:b/>
        </w:rPr>
        <w:t xml:space="preserve">Tulos</w:t>
      </w:r>
    </w:p>
    <w:p>
      <w:r>
        <w:t xml:space="preserve">tärkein magnesiumin lähde on dolomiitti -lrb- camg -lrb- co3 -rrb- 2 -rrb-.</w:t>
      </w:r>
    </w:p>
    <w:p>
      <w:r>
        <w:rPr>
          <w:b/>
        </w:rPr>
        <w:t xml:space="preserve">Tulos</w:t>
      </w:r>
    </w:p>
    <w:p>
      <w:r>
        <w:t xml:space="preserve">magnesiumin pääasiallinen lähde on dolomiitti.</w:t>
      </w:r>
    </w:p>
    <w:p>
      <w:r>
        <w:rPr>
          <w:b/>
        </w:rPr>
        <w:t xml:space="preserve">Tulos</w:t>
      </w:r>
    </w:p>
    <w:p>
      <w:r>
        <w:t xml:space="preserve">tärkein magnesiumin lähde on dolomiitti -lrb- camg -lrb- co3 -rrb- 2 -rrb-.</w:t>
      </w:r>
    </w:p>
    <w:p>
      <w:r>
        <w:rPr>
          <w:b/>
        </w:rPr>
        <w:t xml:space="preserve">Tulos</w:t>
      </w:r>
    </w:p>
    <w:p>
      <w:r>
        <w:t xml:space="preserve">tärkein magnesiumin lähde on dolomiitti -lrb- camg -lrb- co3 -rrb- 2 -rrb-.</w:t>
      </w:r>
    </w:p>
    <w:p>
      <w:r>
        <w:rPr>
          <w:b/>
        </w:rPr>
        <w:t xml:space="preserve">Tulos</w:t>
      </w:r>
    </w:p>
    <w:p>
      <w:r>
        <w:t xml:space="preserve">magnesiumin pääasiallinen lähde on dolomiitti.</w:t>
      </w:r>
    </w:p>
    <w:p>
      <w:r>
        <w:rPr>
          <w:b/>
        </w:rPr>
        <w:t xml:space="preserve">Tulos</w:t>
      </w:r>
    </w:p>
    <w:p>
      <w:r>
        <w:t xml:space="preserve">tärkein magnesiumin lähde on dolomiitti -lrb- camg -lrb- co3 -rrb- 2 -rrb-.</w:t>
      </w:r>
    </w:p>
    <w:p>
      <w:r>
        <w:rPr>
          <w:b/>
        </w:rPr>
        <w:t xml:space="preserve">Esimerkki 9.771</w:t>
      </w:r>
    </w:p>
    <w:p>
      <w:r>
        <w:t xml:space="preserve">kehittyneeseen salausstandardiin kiinnitetään nyt kuitenkin enemmän huomiota.</w:t>
      </w:r>
    </w:p>
    <w:p>
      <w:r>
        <w:rPr>
          <w:b/>
        </w:rPr>
        <w:t xml:space="preserve">Tulos</w:t>
      </w:r>
    </w:p>
    <w:p>
      <w:r>
        <w:t xml:space="preserve">kehittynyt -lrb-, joka muuttaa viestit salaisiksi koodeiksi -rrb- standardiin kiinnitetään nyt kuitenkin enemmän huomiota.</w:t>
      </w:r>
    </w:p>
    <w:p>
      <w:r>
        <w:rPr>
          <w:b/>
        </w:rPr>
        <w:t xml:space="preserve">Tulos</w:t>
      </w:r>
    </w:p>
    <w:p>
      <w:r>
        <w:t xml:space="preserve">kuitenkin , kehittynyt salausstandardi nyt huomioidaan enemmän.</w:t>
      </w:r>
    </w:p>
    <w:p>
      <w:r>
        <w:rPr>
          <w:b/>
        </w:rPr>
        <w:t xml:space="preserve">Tulos</w:t>
      </w:r>
    </w:p>
    <w:p>
      <w:r>
        <w:t xml:space="preserve">kehittyneeseen salausstandardiin kiinnitetään nyt kuitenkin enemmän huomiota.</w:t>
      </w:r>
    </w:p>
    <w:p>
      <w:r>
        <w:rPr>
          <w:b/>
        </w:rPr>
        <w:t xml:space="preserve">Tulos</w:t>
      </w:r>
    </w:p>
    <w:p>
      <w:r>
        <w:t xml:space="preserve">kehittyneeseen salausstandardiin kiinnitetään nyt enemmän huomiota.</w:t>
      </w:r>
    </w:p>
    <w:p>
      <w:r>
        <w:rPr>
          <w:b/>
        </w:rPr>
        <w:t xml:space="preserve">Tulos</w:t>
      </w:r>
    </w:p>
    <w:p>
      <w:r>
        <w:t xml:space="preserve">kehittyneeseen salausstandardiin kiinnitetään nyt kuitenkin enemmän huomiota.</w:t>
      </w:r>
    </w:p>
    <w:p>
      <w:r>
        <w:rPr>
          <w:b/>
        </w:rPr>
        <w:t xml:space="preserve">Tulos</w:t>
      </w:r>
    </w:p>
    <w:p>
      <w:r>
        <w:t xml:space="preserve">kehittyneeseen salausstandardiin kiinnitetään nyt kuitenkin enemmän huomiota.</w:t>
      </w:r>
    </w:p>
    <w:p>
      <w:r>
        <w:rPr>
          <w:b/>
        </w:rPr>
        <w:t xml:space="preserve">Tulos</w:t>
      </w:r>
    </w:p>
    <w:p>
      <w:r>
        <w:t xml:space="preserve">edistyneeseen salausstandardiin kiinnitetään nyt enemmän huomiota.</w:t>
      </w:r>
    </w:p>
    <w:p>
      <w:r>
        <w:rPr>
          <w:b/>
        </w:rPr>
        <w:t xml:space="preserve">Esimerkki 9.772</w:t>
      </w:r>
    </w:p>
    <w:p>
      <w:r>
        <w:t xml:space="preserve">kiinteä metallinen vety koostuu atomiytimien -lrb- eli , protonien -rrb- kideristikosta, jonka etäisyys toisistaan on huomattavasti Bohrin sädettä pienempi.</w:t>
      </w:r>
    </w:p>
    <w:p>
      <w:r>
        <w:rPr>
          <w:b/>
        </w:rPr>
        <w:t xml:space="preserve">Tulos</w:t>
      </w:r>
    </w:p>
    <w:p>
      <w:r>
        <w:t xml:space="preserve">kiinteä metallinen vety koostuu atomiytimien kideristikosta, jonka etäisyys toisistaan on paljon pienempi kuin Bohrin säde.</w:t>
      </w:r>
    </w:p>
    <w:p>
      <w:r>
        <w:rPr>
          <w:b/>
        </w:rPr>
        <w:t xml:space="preserve">Tulos</w:t>
      </w:r>
    </w:p>
    <w:p>
      <w:r>
        <w:t xml:space="preserve">kiinteä metallinen vety koostuu atomiytimien kideristikosta , jonka etäisyys toisistaan on huomattavasti pienempi kuin Bohrin säde.</w:t>
      </w:r>
    </w:p>
    <w:p>
      <w:r>
        <w:rPr>
          <w:b/>
        </w:rPr>
        <w:t xml:space="preserve">Tulos</w:t>
      </w:r>
    </w:p>
    <w:p>
      <w:r>
        <w:t xml:space="preserve">kiinteä metallinen vety koostuu atomiytimien -lrb- eli protonien -rrb- kiderakenteisesta verkosta, jonka etäisyys toisistaan on paljon pienempi kuin Bohrin säde.</w:t>
      </w:r>
    </w:p>
    <w:p>
      <w:r>
        <w:rPr>
          <w:b/>
        </w:rPr>
        <w:t xml:space="preserve">Tulos</w:t>
      </w:r>
    </w:p>
    <w:p>
      <w:r>
        <w:t xml:space="preserve">kiinteä metallinen vety koostuu atomiytimien -lrb- eli , protonien -rrb- kideristikosta, jonka etäisyys toisistaan on huomattavasti pienempi kuin Bohrin säde.</w:t>
      </w:r>
    </w:p>
    <w:p>
      <w:r>
        <w:rPr>
          <w:b/>
        </w:rPr>
        <w:t xml:space="preserve">Tulos</w:t>
      </w:r>
    </w:p>
    <w:p>
      <w:r>
        <w:t xml:space="preserve">kiinteä metallinen vety koostuu protoneiksi kutsuttujen atomiytimien kystallisesta ristikosta, jonka etäisyys toisistaan on huomattavasti pienempi kuin Bohrin säde.</w:t>
      </w:r>
    </w:p>
    <w:p>
      <w:r>
        <w:rPr>
          <w:b/>
        </w:rPr>
        <w:t xml:space="preserve">Tulos</w:t>
      </w:r>
    </w:p>
    <w:p>
      <w:r>
        <w:t xml:space="preserve">kiinteä metallinen vety koostuu atomiytimien kideristikosta, jonka etäisyys toisistaan on pienempi kuin Bohrin säde.</w:t>
      </w:r>
    </w:p>
    <w:p>
      <w:r>
        <w:rPr>
          <w:b/>
        </w:rPr>
        <w:t xml:space="preserve">Esimerkki 9.773</w:t>
      </w:r>
    </w:p>
    <w:p>
      <w:r>
        <w:t xml:space="preserve">päiväämätön 13 perhettä teki ensimmäisen asutuksen nykyisen Louisvillen, Kentuckyn alueelle eversti George Rogers Clarkin johdolla.</w:t>
      </w:r>
    </w:p>
    <w:p>
      <w:r>
        <w:rPr>
          <w:b/>
        </w:rPr>
        <w:t xml:space="preserve">Tulos</w:t>
      </w:r>
    </w:p>
    <w:p>
      <w:r>
        <w:t xml:space="preserve">eversti george rogers clarkin johdolla 13 perhettä teki ensimmäisen asutuksen nykyisen louisvillen alueelle Kentuckyssa.</w:t>
      </w:r>
    </w:p>
    <w:p>
      <w:r>
        <w:rPr>
          <w:b/>
        </w:rPr>
        <w:t xml:space="preserve">Tulos</w:t>
      </w:r>
    </w:p>
    <w:p>
      <w:r>
        <w:t xml:space="preserve">13 perhettä teki ensimmäisen asutuksen nykyisen Louisvillen, Kentuckyn, alueelle eversti George Rogers Clarkin johdolla.</w:t>
      </w:r>
    </w:p>
    <w:p>
      <w:r>
        <w:rPr>
          <w:b/>
        </w:rPr>
        <w:t xml:space="preserve">Tulos</w:t>
      </w:r>
    </w:p>
    <w:p>
      <w:r>
        <w:t xml:space="preserve">13 perhettä eversti George Rogers Clarkin johdolla teki alueesta Louisvillen Kentuckyksi ensimmäisen settleme.</w:t>
      </w:r>
    </w:p>
    <w:p>
      <w:r>
        <w:rPr>
          <w:b/>
        </w:rPr>
        <w:t xml:space="preserve">Tulos</w:t>
      </w:r>
    </w:p>
    <w:p>
      <w:r>
        <w:t xml:space="preserve">on päiväämätöntä, että ensimmäinen siirtokunta on tapahtunut Kentuckyn alueella, joka on nyt Louisville, 13 perheen toimesta eversti George Rogers Clarkin johdolla.</w:t>
      </w:r>
    </w:p>
    <w:p>
      <w:r>
        <w:rPr>
          <w:b/>
        </w:rPr>
        <w:t xml:space="preserve">Tulos</w:t>
      </w:r>
    </w:p>
    <w:p>
      <w:r>
        <w:t xml:space="preserve">Kentuckyn Louisvilleen asettui ensimmäisenä 13 perhettä George Rodgers Clarkin johdolla.</w:t>
      </w:r>
    </w:p>
    <w:p>
      <w:r>
        <w:rPr>
          <w:b/>
        </w:rPr>
        <w:t xml:space="preserve">Esimerkki 9.774</w:t>
      </w:r>
    </w:p>
    <w:p>
      <w:r>
        <w:t xml:space="preserve">se on hot rod deluxe -lehden maaliskuun 2009 numeron kansikuvassa, joka on hot rod -lehden "retro"-versio.</w:t>
      </w:r>
    </w:p>
    <w:p>
      <w:r>
        <w:rPr>
          <w:b/>
        </w:rPr>
        <w:t xml:space="preserve">Tulos</w:t>
      </w:r>
    </w:p>
    <w:p>
      <w:r>
        <w:t xml:space="preserve">hot rod deluxe -lehden maaliskuun 2009 numerossa, joka on hot rod -lehden "retro"-versio, on kannessa aiheena orbitronin entisöinti.</w:t>
      </w:r>
    </w:p>
    <w:p>
      <w:r>
        <w:rPr>
          <w:b/>
        </w:rPr>
        <w:t xml:space="preserve">Tulos</w:t>
      </w:r>
    </w:p>
    <w:p>
      <w:r>
        <w:t xml:space="preserve">se on maaliskuun 2009 hot rod deluxe -lehden kannessa, joka on hot rod -lehden "retro" -lrb-, joka tarkoittaa taaksepäin suuntautuvaa tai vastavuoroista toimintaa -rrb-versio.</w:t>
      </w:r>
    </w:p>
    <w:p>
      <w:r>
        <w:rPr>
          <w:b/>
        </w:rPr>
        <w:t xml:space="preserve">Tulos</w:t>
      </w:r>
    </w:p>
    <w:p>
      <w:r>
        <w:t xml:space="preserve">se on maaliskuun 2009 hot rod deluxe -lehden, hot rod -lehden "retro"-version, kannessa.</w:t>
      </w:r>
    </w:p>
    <w:p>
      <w:r>
        <w:rPr>
          <w:b/>
        </w:rPr>
        <w:t xml:space="preserve">Tulos</w:t>
      </w:r>
    </w:p>
    <w:p>
      <w:r>
        <w:t xml:space="preserve">se on pääjuttu hot rod deluxe -lehden maaliskuun 2009 numerossa, joka on vanhempi versio hot rod magazista.</w:t>
      </w:r>
    </w:p>
    <w:p>
      <w:r>
        <w:rPr>
          <w:b/>
        </w:rPr>
        <w:t xml:space="preserve">Tulos</w:t>
      </w:r>
    </w:p>
    <w:p>
      <w:r>
        <w:t xml:space="preserve">se on maaliskuun 2009 hot rod fancy -lehden kannessa, joka on hot rod magazin "retro"-versio.</w:t>
      </w:r>
    </w:p>
    <w:p>
      <w:r>
        <w:rPr>
          <w:b/>
        </w:rPr>
        <w:t xml:space="preserve">Tulos</w:t>
      </w:r>
    </w:p>
    <w:p>
      <w:r>
        <w:t xml:space="preserve">se on hot rod deluxe -lehden maaliskuun 2009 numeron kansikuvan aihe.</w:t>
      </w:r>
    </w:p>
    <w:p>
      <w:r>
        <w:rPr>
          <w:b/>
        </w:rPr>
        <w:t xml:space="preserve">Tulos</w:t>
      </w:r>
    </w:p>
    <w:p>
      <w:r>
        <w:t xml:space="preserve">se oli maaliskuun 2009 hot rod deluxe -lehden pääjuttu, joka on retrotyyppinen hot rod -lehti.</w:t>
      </w:r>
    </w:p>
    <w:p>
      <w:r>
        <w:rPr>
          <w:b/>
        </w:rPr>
        <w:t xml:space="preserve">Tulos</w:t>
      </w:r>
    </w:p>
    <w:p>
      <w:r>
        <w:t xml:space="preserve">se on hot rod deluxe -lehden maaliskuun 2009 numeron kansijuttu, joka on hot rod -lehden "retro"-versio.</w:t>
      </w:r>
    </w:p>
    <w:p>
      <w:r>
        <w:rPr>
          <w:b/>
        </w:rPr>
        <w:t xml:space="preserve">Esimerkki 9.775</w:t>
      </w:r>
    </w:p>
    <w:p>
      <w:r>
        <w:t xml:space="preserve">Wienin kongressi tunnusti sen suuriruhtinaskunnaksi ja Saksan liittovaltion jäseneksi.</w:t>
      </w:r>
    </w:p>
    <w:p>
      <w:r>
        <w:rPr>
          <w:b/>
        </w:rPr>
        <w:t xml:space="preserve">Tulos</w:t>
      </w:r>
    </w:p>
    <w:p>
      <w:r>
        <w:t xml:space="preserve">Wienin kongressi piti sitä suuriruhtinaskuntana ja Saksan liittovaltion jäsenenä.</w:t>
      </w:r>
    </w:p>
    <w:p>
      <w:r>
        <w:rPr>
          <w:b/>
        </w:rPr>
        <w:t xml:space="preserve">Tulos</w:t>
      </w:r>
    </w:p>
    <w:p>
      <w:r>
        <w:t xml:space="preserve">Wienin kongressi määritteli sen herttuan hallitsemaksi suuralueeksi. se oli myös Saksan liittovaltion jäsen.</w:t>
      </w:r>
    </w:p>
    <w:p>
      <w:r>
        <w:rPr>
          <w:b/>
        </w:rPr>
        <w:t xml:space="preserve">Tulos</w:t>
      </w:r>
    </w:p>
    <w:p>
      <w:r>
        <w:t xml:space="preserve">Wienin kongressi tunnusti sen suuriruhtinaskunnaksi -lrb- alueeksi, jota hallitsee herttua tai herttuatar -rcb- ja joka on Saksan liittovaltion jäsen.</w:t>
      </w:r>
    </w:p>
    <w:p>
      <w:r>
        <w:rPr>
          <w:b/>
        </w:rPr>
        <w:t xml:space="preserve">Tulos</w:t>
      </w:r>
    </w:p>
    <w:p>
      <w:r>
        <w:t xml:space="preserve">Wienin kongressi tunnusti sen herttuan tai herttuattaren suuralueeksi ja Saksan liittovaltion jäseneksi.</w:t>
      </w:r>
    </w:p>
    <w:p>
      <w:r>
        <w:rPr>
          <w:b/>
        </w:rPr>
        <w:t xml:space="preserve">Tulos</w:t>
      </w:r>
    </w:p>
    <w:p>
      <w:r>
        <w:t xml:space="preserve">Wienin kongressi tunnusti sen suuriruhtinaskunnaksi ja Gernabin liittovaltion jäseneksi.</w:t>
      </w:r>
    </w:p>
    <w:p>
      <w:r>
        <w:rPr>
          <w:b/>
        </w:rPr>
        <w:t xml:space="preserve">Tulos</w:t>
      </w:r>
    </w:p>
    <w:p>
      <w:r>
        <w:t xml:space="preserve">suuriruhtinaskunta ja Saksan liittovaltion jäsen, joka tunnustettiin Wienin kongressissa.</w:t>
      </w:r>
    </w:p>
    <w:p>
      <w:r>
        <w:rPr>
          <w:b/>
        </w:rPr>
        <w:t xml:space="preserve">Esimerkki 9.776</w:t>
      </w:r>
    </w:p>
    <w:p>
      <w:r>
        <w:t xml:space="preserve">Sarja sai ensi-iltansa 20. elokuuta 2007 Nick Jr:lla ja aloitti lähetyksensä 23. helmikuuta 2008 Nogginilla.</w:t>
      </w:r>
    </w:p>
    <w:p>
      <w:r>
        <w:rPr>
          <w:b/>
        </w:rPr>
        <w:t xml:space="preserve">Tulos</w:t>
      </w:r>
    </w:p>
    <w:p>
      <w:r>
        <w:t xml:space="preserve">sarja ilmestyi 20. elokuuta 2007 Nick Jr:lla ja aloitti lähetyksensä 23. helmikuuta 2008 Nogginilla.</w:t>
      </w:r>
    </w:p>
    <w:p>
      <w:r>
        <w:rPr>
          <w:b/>
        </w:rPr>
        <w:t xml:space="preserve">Tulos</w:t>
      </w:r>
    </w:p>
    <w:p>
      <w:r>
        <w:t xml:space="preserve">Sarja alkoi elokuun 20. päivänä 2007 kaapelikanavalla Nick Jr. ja lähetettiin helmikuun 23. helmikuuta 2008 televisiokanavalla Noggin.</w:t>
      </w:r>
    </w:p>
    <w:p>
      <w:r>
        <w:rPr>
          <w:b/>
        </w:rPr>
        <w:t xml:space="preserve">Tulos</w:t>
      </w:r>
    </w:p>
    <w:p>
      <w:r>
        <w:t xml:space="preserve">sarja esitettiin ensimmäisen kerran televisiossa 20. elokuuta 2007 Nick Jr. -kanavalla, ja sen lähetykset alkoivat 23. helmikuuta 2008 Noggin-kanavalla.</w:t>
      </w:r>
    </w:p>
    <w:p>
      <w:r>
        <w:rPr>
          <w:b/>
        </w:rPr>
        <w:t xml:space="preserve">Tulos</w:t>
      </w:r>
    </w:p>
    <w:p>
      <w:r>
        <w:t xml:space="preserve">sarjan avaus, jossa Nick Jr. oli mukana, käynnistettiin elokuun 20. päivänä 2007, kun taas varsinainen lähetys alkoi helmikuun kahdestakymmenestäkolmannesta, vuonna kaksituhattakahdeksan nogginissa.</w:t>
      </w:r>
    </w:p>
    <w:p>
      <w:r>
        <w:rPr>
          <w:b/>
        </w:rPr>
        <w:t xml:space="preserve">Tulos</w:t>
      </w:r>
    </w:p>
    <w:p>
      <w:r>
        <w:t xml:space="preserve">Sarja sai ensi-iltansa 20. elokuuta 2007 Nick Jr:lla ja aloitti lähetyksensä 23. helmikuuta 2008 Headilla.</w:t>
      </w:r>
    </w:p>
    <w:p>
      <w:r>
        <w:rPr>
          <w:b/>
        </w:rPr>
        <w:t xml:space="preserve">Esimerkki 9.777</w:t>
      </w:r>
    </w:p>
    <w:p>
      <w:r>
        <w:t xml:space="preserve">vuoden 1816 tammi-kesäkuun tapahtumat tunnetaan pohjoisen pallonpuoliskon "kesättömän vuoden" nimellä vuonna 1815 tapahtuneen Tambora-vuoren tulivuorenpurkauksen aiheuttaman maailmanlaajuisen viilenemisen vuoksi.</w:t>
      </w:r>
    </w:p>
    <w:p>
      <w:r>
        <w:rPr>
          <w:b/>
        </w:rPr>
        <w:t xml:space="preserve">Tulos</w:t>
      </w:r>
    </w:p>
    <w:p>
      <w:r>
        <w:t xml:space="preserve">ilmiö tapahtui aikana tammikuusta kesäkuuhun vuonna 1816 tunnetaan nimellä "vuosi ilman kesää" pohjoisella pallonpuoliskolla. se johtui globaalista jäähtymisestä, joka tapahtui Tambora-vuoren tulivuorenpurkauksen seurauksena vuonna 1815.</w:t>
      </w:r>
    </w:p>
    <w:p>
      <w:r>
        <w:rPr>
          <w:b/>
        </w:rPr>
        <w:t xml:space="preserve">Tulos</w:t>
      </w:r>
    </w:p>
    <w:p>
      <w:r>
        <w:t xml:space="preserve">1 . tammikuun ja kesäkuun väliset tapahtumat : tunnettu "kesätön vuosi" pohjoisella pallonpuoliskolla johtui Mt. tamboran tulivuorenpurkauksen vuonna 1815 aiheuttamasta maailmanlaajuisesta viilenemisestä.</w:t>
      </w:r>
    </w:p>
    <w:p>
      <w:r>
        <w:rPr>
          <w:b/>
        </w:rPr>
        <w:t xml:space="preserve">Tulos</w:t>
      </w:r>
    </w:p>
    <w:p>
      <w:r>
        <w:t xml:space="preserve">vuoden 1816 tammi-kesäkuun tapahtumat tunnetaan "kesättömänä vuotena" pohjoisella pallonpuoliskolla vuonna 1815 tapahtuneen Tambora-vuoren tulivuorenpurkauksen aiheuttaman globaalin jäähtymisen vuoksi.</w:t>
      </w:r>
    </w:p>
    <w:p>
      <w:r>
        <w:rPr>
          <w:b/>
        </w:rPr>
        <w:t xml:space="preserve">Tulos</w:t>
      </w:r>
    </w:p>
    <w:p>
      <w:r>
        <w:t xml:space="preserve">vuoden 1816 tammi-kesäkuun tapahtumat tunnetaan pohjoisen pallonpuoliskon "kesättömän vuoden" nimellä, joka johtui Tambora-tulivuoren purkautumisesta vuonna 1815 aiheutuneesta maailmanlaajuisesta viilenemisestä.</w:t>
      </w:r>
    </w:p>
    <w:p>
      <w:r>
        <w:rPr>
          <w:b/>
        </w:rPr>
        <w:t xml:space="preserve">Tulos</w:t>
      </w:r>
    </w:p>
    <w:p>
      <w:r>
        <w:t xml:space="preserve">vuoden 1816 tammi-kesäkuun tapahtumat tunnetaan pohjoisen pallonpuoliskon "kesättömänä vuotena" vuonna 1815 tapahtuneen Tambora-vuoren tulivuorenpurkauksen aiheuttaman maailmanlaajuisen jäähtymisen vuoksi.</w:t>
      </w:r>
    </w:p>
    <w:p>
      <w:r>
        <w:rPr>
          <w:b/>
        </w:rPr>
        <w:t xml:space="preserve">Tulos</w:t>
      </w:r>
    </w:p>
    <w:p>
      <w:r>
        <w:t xml:space="preserve">vuoden 1816 tammi-kesäkuun tapahtumat tunnetaan pohjoisen pallonpuoliskon "kesättömän vuoden" nimellä vuonna 1815 tapahtuneen Tambora-vuoren tulivuorenpurkauksen aiheuttaman maailmanlaajuisen viilenemisen vuoksi.</w:t>
      </w:r>
    </w:p>
    <w:p>
      <w:r>
        <w:rPr>
          <w:b/>
        </w:rPr>
        <w:t xml:space="preserve">Tulos</w:t>
      </w:r>
    </w:p>
    <w:p>
      <w:r>
        <w:t xml:space="preserve">vuoden 1816 tammi-kesäkuun tapahtumat tunnetaan "kesättömänä vuotena" pohjoisella pallonpuoliskolla vuonna 1815 tapahtuneen Tambora-vuoren tulivuorenpurkauksen aiheuttaman maailmanlaajuisen viilenemisen vuoksi.</w:t>
      </w:r>
    </w:p>
    <w:p>
      <w:r>
        <w:rPr>
          <w:b/>
        </w:rPr>
        <w:t xml:space="preserve">Tulos</w:t>
      </w:r>
    </w:p>
    <w:p>
      <w:r>
        <w:t xml:space="preserve">vuoden 1816 tapahtumat tammikuun ja kesäkuun välisenä aikana tunnettiin nimellä "vuosi ilman kesää", koska pohjoisella pallonpuoliskolla vallitsi maailmanlaajuinen viileneminen, joka johtui vuonna 1815 tapahtuneesta Tambora-vuoren tulivuorenpurkauksesta.</w:t>
      </w:r>
    </w:p>
    <w:p>
      <w:r>
        <w:rPr>
          <w:b/>
        </w:rPr>
        <w:t xml:space="preserve">Esimerkki 9.778</w:t>
      </w:r>
    </w:p>
    <w:p>
      <w:r>
        <w:t xml:space="preserve">neuvotteluja käydään myös useiden muiden valtioiden kanssa.</w:t>
      </w:r>
    </w:p>
    <w:p>
      <w:r>
        <w:rPr>
          <w:b/>
        </w:rPr>
        <w:t xml:space="preserve">Tulos</w:t>
      </w:r>
    </w:p>
    <w:p>
      <w:r>
        <w:t xml:space="preserve">Yrityskeskusteluja käydään myös useiden muiden valtioiden kanssa.</w:t>
      </w:r>
    </w:p>
    <w:p>
      <w:r>
        <w:rPr>
          <w:b/>
        </w:rPr>
        <w:t xml:space="preserve">Tulos</w:t>
      </w:r>
    </w:p>
    <w:p>
      <w:r>
        <w:t xml:space="preserve">neuvottelut ovat käynnissä useiden muiden valtioiden kanssa.</w:t>
      </w:r>
    </w:p>
    <w:p>
      <w:r>
        <w:rPr>
          <w:b/>
        </w:rPr>
        <w:t xml:space="preserve">Tulos</w:t>
      </w:r>
    </w:p>
    <w:p>
      <w:r>
        <w:t xml:space="preserve">Kompromisseja on tekeillä myös useiden muiden valtioiden kanssa.</w:t>
      </w:r>
    </w:p>
    <w:p>
      <w:r>
        <w:rPr>
          <w:b/>
        </w:rPr>
        <w:t xml:space="preserve">Tulos</w:t>
      </w:r>
    </w:p>
    <w:p>
      <w:r>
        <w:t xml:space="preserve">Sopimuksia on tekeillä myös useiden muiden valtioiden kanssa.</w:t>
      </w:r>
    </w:p>
    <w:p>
      <w:r>
        <w:rPr>
          <w:b/>
        </w:rPr>
        <w:t xml:space="preserve">Tulos</w:t>
      </w:r>
    </w:p>
    <w:p>
      <w:r>
        <w:t xml:space="preserve">neuvottelut ovat käynnissä monissa muissa osavaltioissa.</w:t>
      </w:r>
    </w:p>
    <w:p>
      <w:r>
        <w:rPr>
          <w:b/>
        </w:rPr>
        <w:t xml:space="preserve">Tulos</w:t>
      </w:r>
    </w:p>
    <w:p>
      <w:r>
        <w:t xml:space="preserve">Keskusteluja käydään myös useiden muiden valtioiden kanssa.</w:t>
      </w:r>
    </w:p>
    <w:p>
      <w:r>
        <w:rPr>
          <w:b/>
        </w:rPr>
        <w:t xml:space="preserve">Tulos</w:t>
      </w:r>
    </w:p>
    <w:p>
      <w:r>
        <w:t xml:space="preserve">neuvotteluja käydään myös useiden muiden valtioiden kanssa.</w:t>
      </w:r>
    </w:p>
    <w:p>
      <w:r>
        <w:rPr>
          <w:b/>
        </w:rPr>
        <w:t xml:space="preserve">Esimerkki 9.779</w:t>
      </w:r>
    </w:p>
    <w:p>
      <w:r>
        <w:t xml:space="preserve">Charles Marie de la Condamine löysi vuonna 1737 malarian hoidossa tehokkaimman kiniinin muodon.</w:t>
      </w:r>
    </w:p>
    <w:p>
      <w:r>
        <w:rPr>
          <w:b/>
        </w:rPr>
        <w:t xml:space="preserve">Tulos</w:t>
      </w:r>
    </w:p>
    <w:p>
      <w:r>
        <w:t xml:space="preserve">Charles Marie de la Condamine löysi malariaa parhaiten hoitavan kiniinin muodon vuonna 1737.</w:t>
      </w:r>
    </w:p>
    <w:p>
      <w:r>
        <w:rPr>
          <w:b/>
        </w:rPr>
        <w:t xml:space="preserve">Tulos</w:t>
      </w:r>
    </w:p>
    <w:p>
      <w:r>
        <w:t xml:space="preserve">Vuonna 1937 Charles Marie de la Condamine löysi tehokkaimman malarian hoitoon tarkoitetun kiniinin muodon.</w:t>
      </w:r>
    </w:p>
    <w:p>
      <w:r>
        <w:rPr>
          <w:b/>
        </w:rPr>
        <w:t xml:space="preserve">Tulos</w:t>
      </w:r>
    </w:p>
    <w:p>
      <w:r>
        <w:t xml:space="preserve">Charles Marie de la Condamine löysi vuonna 1737 malarian hoidossa tehokkaimman kiniinin muodon.</w:t>
      </w:r>
    </w:p>
    <w:p>
      <w:r>
        <w:rPr>
          <w:b/>
        </w:rPr>
        <w:t xml:space="preserve">Tulos</w:t>
      </w:r>
    </w:p>
    <w:p>
      <w:r>
        <w:t xml:space="preserve">Charles Marie de la Condamine löysi -lrb- vaarallisen taudin -rrb- hoidossa tehokkaimman kiniinin muodon vuonna 17.</w:t>
      </w:r>
    </w:p>
    <w:p>
      <w:r>
        <w:rPr>
          <w:b/>
        </w:rPr>
        <w:t xml:space="preserve">Tulos</w:t>
      </w:r>
    </w:p>
    <w:p>
      <w:r>
        <w:t xml:space="preserve">Charles Marie de la Condamine löysi vuonna 1737 tehokkaimman malarian hoitoon käytettävän kiniinityypin.</w:t>
      </w:r>
    </w:p>
    <w:p>
      <w:r>
        <w:rPr>
          <w:b/>
        </w:rPr>
        <w:t xml:space="preserve">Tulos</w:t>
      </w:r>
    </w:p>
    <w:p>
      <w:r>
        <w:t xml:space="preserve">Vuonna 1737 Charles Marie de la Condamine löysi kviniinin tehokkaimmaksi malarian lääkkeeksi.</w:t>
      </w:r>
    </w:p>
    <w:p>
      <w:r>
        <w:rPr>
          <w:b/>
        </w:rPr>
        <w:t xml:space="preserve">Tulos</w:t>
      </w:r>
    </w:p>
    <w:p>
      <w:r>
        <w:t xml:space="preserve">Charles Marie de la Condamine löysi vuonna 1737 malarialääkkeen muodon, joka on tehokkain malarian hoidossa.</w:t>
      </w:r>
    </w:p>
    <w:p>
      <w:r>
        <w:rPr>
          <w:b/>
        </w:rPr>
        <w:t xml:space="preserve">Tulos</w:t>
      </w:r>
    </w:p>
    <w:p>
      <w:r>
        <w:t xml:space="preserve">Charles Marie de la Condamine löysi vuonna 1737 malarian hoitoon parhaiten toimivan kiniinin.</w:t>
      </w:r>
    </w:p>
    <w:p>
      <w:r>
        <w:rPr>
          <w:b/>
        </w:rPr>
        <w:t xml:space="preserve">Esimerkki 9.780</w:t>
      </w:r>
    </w:p>
    <w:p>
      <w:r>
        <w:t xml:space="preserve">sen käyttö kattoi latinankielisen kirjallisuuden kultakauden - suurin piirtein 1. vuosisadan eaa. ja 1. vuosisadan alun jKr. välisenä aikana - ja ulottui mahdollisesti hopeakauteen - suurin piirtein 1. ja 2. vuosisadalle.</w:t>
      </w:r>
    </w:p>
    <w:p>
      <w:r>
        <w:rPr>
          <w:b/>
        </w:rPr>
        <w:t xml:space="preserve">Tulos</w:t>
      </w:r>
    </w:p>
    <w:p>
      <w:r>
        <w:t xml:space="preserve">sen käyttö on kestänyt latinalaisen kirjallisuuden kultakauden - suurin piirtein 1. vuosisadan eaa. ja 1. vuosisadan alun jKr. välisenä aikana - ja ulottunut mahdollisesti hopeakauteen - suurin piirtein 1. ja 2. vuosisadalle.</w:t>
      </w:r>
    </w:p>
    <w:p>
      <w:r>
        <w:rPr>
          <w:b/>
        </w:rPr>
        <w:t xml:space="preserve">Tulos</w:t>
      </w:r>
    </w:p>
    <w:p>
      <w:r>
        <w:t xml:space="preserve">sen käyttö kattoi latinalaisen kirjallisuuden kultakauden - laajasti ottaen 1. vuosisadan eaa. ja 1. vuosisadan alun - ja ulottui mahdollisesti hopeakauteen - laajasti ottaen 1. ja 2. vuosisadalle.</w:t>
      </w:r>
    </w:p>
    <w:p>
      <w:r>
        <w:rPr>
          <w:b/>
        </w:rPr>
        <w:t xml:space="preserve">Tulos</w:t>
      </w:r>
    </w:p>
    <w:p>
      <w:r>
        <w:t xml:space="preserve">sen käyttö kattoi latinankielisen kirjallisuuden kultakauden - noin 1. vuosisadalla eaa. ja 1. vuosisadan alkupuolella eaa. ja 1. vuosisadan alkupuolella jKr. - ja ulottui mahdollisesti hopeakauteen - noin 1. ja 2. vuosisadalla.</w:t>
      </w:r>
    </w:p>
    <w:p>
      <w:r>
        <w:rPr>
          <w:b/>
        </w:rPr>
        <w:t xml:space="preserve">Tulos</w:t>
      </w:r>
    </w:p>
    <w:p>
      <w:r>
        <w:t xml:space="preserve">sitä käytetään ulottumaan latinalaisen kirjallisuuden kultakauden - pääasiassa 1. vuosisadan eaa. ja 1. vuosisadan alkupuolella ad - puolelta toiselle ja mahdollisesti laajentumaan hopeakauteen - pääasiassa 1. ja 2. vuosisadalle.</w:t>
      </w:r>
    </w:p>
    <w:p>
      <w:r>
        <w:rPr>
          <w:b/>
        </w:rPr>
        <w:t xml:space="preserve">Tulos</w:t>
      </w:r>
    </w:p>
    <w:p>
      <w:r>
        <w:t xml:space="preserve">yleisesti ottaen sen käyttö kattoi latinankielisen kirjallisuuden kultakauden, mutta sen voisi kuitenkin laajasti ottaen katsoa kattavan 1. vuosisadan eaa. ja 1. vuosisadan alun jKr. ja mahdollisesti jonkin verran hopeakauden, tai laajimmassa merkityksessä puhuttaessa sen kattavan koko 1. ja 2. vuosisadan.</w:t>
      </w:r>
    </w:p>
    <w:p>
      <w:r>
        <w:rPr>
          <w:b/>
        </w:rPr>
        <w:t xml:space="preserve">Tulos</w:t>
      </w:r>
    </w:p>
    <w:p>
      <w:r>
        <w:t xml:space="preserve">sitä käytettiin latinankielisen kirjallisuuden kulta-aikana - noin 1. vuosisadalla eaa. ja 1. vuosisadan alkupuolella jKr. - ja se saattoi kestää hopeakauteen - noin 1. ja 2. vuosisadalla.</w:t>
      </w:r>
    </w:p>
    <w:p>
      <w:r>
        <w:rPr>
          <w:b/>
        </w:rPr>
        <w:t xml:space="preserve">Esimerkki 9.781</w:t>
      </w:r>
    </w:p>
    <w:p>
      <w:r>
        <w:t xml:space="preserve">Moundou sijaitsee yhdellä Etelä-Tšadin pääteistä.</w:t>
      </w:r>
    </w:p>
    <w:p>
      <w:r>
        <w:rPr>
          <w:b/>
        </w:rPr>
        <w:t xml:space="preserve">Tulos</w:t>
      </w:r>
    </w:p>
    <w:p>
      <w:r>
        <w:t xml:space="preserve">Moundou sijaitsee yhdellä Etelä-Tšadin pääteistä.</w:t>
      </w:r>
    </w:p>
    <w:p>
      <w:r>
        <w:rPr>
          <w:b/>
        </w:rPr>
        <w:t xml:space="preserve">Tulos</w:t>
      </w:r>
    </w:p>
    <w:p>
      <w:r>
        <w:t xml:space="preserve">Moundou sijaitsee päätien varrella Etelä-Tšadissa.</w:t>
      </w:r>
    </w:p>
    <w:p>
      <w:r>
        <w:rPr>
          <w:b/>
        </w:rPr>
        <w:t xml:space="preserve">Tulos</w:t>
      </w:r>
    </w:p>
    <w:p>
      <w:r>
        <w:t xml:space="preserve">moundou on sijoitettu yhdelle pääteistä eteläisessä ch.</w:t>
      </w:r>
    </w:p>
    <w:p>
      <w:r>
        <w:rPr>
          <w:b/>
        </w:rPr>
        <w:t xml:space="preserve">Tulos</w:t>
      </w:r>
    </w:p>
    <w:p>
      <w:r>
        <w:t xml:space="preserve">Moundou sijaitsee yhdellä Etelä-Tšadin pääteistä.</w:t>
      </w:r>
    </w:p>
    <w:p>
      <w:r>
        <w:rPr>
          <w:b/>
        </w:rPr>
        <w:t xml:space="preserve">Tulos</w:t>
      </w:r>
    </w:p>
    <w:p>
      <w:r>
        <w:t xml:space="preserve">Moundou sijaitsee yhdellä Etelä-Tšadin pääteistä.</w:t>
      </w:r>
    </w:p>
    <w:p>
      <w:r>
        <w:rPr>
          <w:b/>
        </w:rPr>
        <w:t xml:space="preserve">Esimerkki 9.782</w:t>
      </w:r>
    </w:p>
    <w:p>
      <w:r>
        <w:t xml:space="preserve">Vaikka putkijohdotus voi teoriassa lisätä suorituskykyä putkijohdottomaan ytimeen verrattuna vaiheiden lukumäärän -lrb- kertoimella, jos oletetaan, että myös kellotaajuus skaalautuu vaiheiden lukumäärän -rrb- mukaan, todellisuudessa suurin osa koodista ei mahdollista ihanteellista suoritusta.</w:t>
      </w:r>
    </w:p>
    <w:p>
      <w:r>
        <w:rPr>
          <w:b/>
        </w:rPr>
        <w:t xml:space="preserve">Tulos</w:t>
      </w:r>
    </w:p>
    <w:p>
      <w:r>
        <w:t xml:space="preserve">Vaikka putkijohdotuksella voidaan teoriassa lisätä tuotantoa putkijohdottomaan ytimeen verrattuna vaiheiden lukumäärän -lrb- kertoimella, jos oletetaan, että kellotaajuus skaalautuu myös vaiheiden lukumäärän -rrb- mukaan, todellisuudessa useimmat koodit eivät mahdollista ihanteellista toteutusta.</w:t>
      </w:r>
    </w:p>
    <w:p>
      <w:r>
        <w:rPr>
          <w:b/>
        </w:rPr>
        <w:t xml:space="preserve">Tulos</w:t>
      </w:r>
    </w:p>
    <w:p>
      <w:r>
        <w:t xml:space="preserve">Vaikka putkijohtaminen voi mahdollisesti lisätä suorituskykyä putkijohtamattomaan ytimeen verrattuna vaiheiden lukumäärän vuoksi -lrb- olettaen, että kellotaajuus skaalautuu myös vaiheiden lukumäärän mukaan -rrb- , todellisuudessa useimmat koodit eivät salli täydellistä toimintaa.</w:t>
      </w:r>
    </w:p>
    <w:p>
      <w:r>
        <w:rPr>
          <w:b/>
        </w:rPr>
        <w:t xml:space="preserve">Tulos</w:t>
      </w:r>
    </w:p>
    <w:p>
      <w:r>
        <w:t xml:space="preserve">Vaikka putkijohdotus voi lisätä suorituskykyä vaiheiden määrän kertoimella, useimmat koodit eivät mahdollista ihanteellista suoritusta.</w:t>
      </w:r>
    </w:p>
    <w:p>
      <w:r>
        <w:rPr>
          <w:b/>
        </w:rPr>
        <w:t xml:space="preserve">Tulos</w:t>
      </w:r>
    </w:p>
    <w:p>
      <w:r>
        <w:t xml:space="preserve">Vaikka putkijohdotus voi teoriassa lisätä suorituskykyä putkijohdottomaan ytimeen verrattuna moninkertaisesti vaiheiden lukumäärän verran, todellisuudessa suurin osa koodista ei mahdollista ihanteellista suoritusta.</w:t>
      </w:r>
    </w:p>
    <w:p>
      <w:r>
        <w:rPr>
          <w:b/>
        </w:rPr>
        <w:t xml:space="preserve">Tulos</w:t>
      </w:r>
    </w:p>
    <w:p>
      <w:r>
        <w:t xml:space="preserve">vaikka putkijohdotus voi mielessänne -lrb- mutta ehkä ei todellisuudessa -rrb- lisätä suorituskykyä verrattuna putkijohdottomaan ytimeen vaiheiden lukumäärän verran -lrb- olettaen, että kellotaajuus skaalautuu myös vaiheiden lukumäärän mukaan -rrb- , todellisuudessa suurin osa koodista ei mahdollista ihanteellista suoritusta.</w:t>
      </w:r>
    </w:p>
    <w:p>
      <w:r>
        <w:rPr>
          <w:b/>
        </w:rPr>
        <w:t xml:space="preserve">Tulos</w:t>
      </w:r>
    </w:p>
    <w:p>
      <w:r>
        <w:t xml:space="preserve">Vaikka putkijohdotus voi teoriassa lisätä suorituskykyä putkijohdottomaan ytimeen verrattuna vaiheiden lukumäärän -lrb- kertoimella edellyttäen, että myös kellotaajuus skaalautuu vaiheiden lukumäärän -rrb- mukaan, todellisuudessa suurin osa koodista ei mahdollista ihanteellista suoritusta.</w:t>
      </w:r>
    </w:p>
    <w:p>
      <w:r>
        <w:rPr>
          <w:b/>
        </w:rPr>
        <w:t xml:space="preserve">Tulos</w:t>
      </w:r>
    </w:p>
    <w:p>
      <w:r>
        <w:t xml:space="preserve">Vaikka putkijohtaminen voi lisätä suorituskykyä putkijohtamattomaan ytimeen verrattuna moninkertaisesti, todellisuudessa suurin osa koodista ei mahdollista ihanteellista suoritusta.</w:t>
      </w:r>
    </w:p>
    <w:p>
      <w:r>
        <w:rPr>
          <w:b/>
        </w:rPr>
        <w:t xml:space="preserve">Tulos</w:t>
      </w:r>
    </w:p>
    <w:p>
      <w:r>
        <w:t xml:space="preserve">Jos oletetaan, että kellotaajuus skaalautuu myös vaiheiden lukumäärän mukaan, putkijohdotus voi teoriassa lisätä suorituskykyä verrattuna putkijohdottomaan ytimeen vaiheiden lukumäärän verran, mutta suurin osa koodista ei mahdollista ihanteellista suoritusta todellisuudessa.</w:t>
      </w:r>
    </w:p>
    <w:p>
      <w:r>
        <w:rPr>
          <w:b/>
        </w:rPr>
        <w:t xml:space="preserve">Esimerkki 9.783</w:t>
      </w:r>
    </w:p>
    <w:p>
      <w:r>
        <w:t xml:space="preserve">hovimestarin tarjottimessa on usein galleria tai syvempi kehys, lyhyillä sivuilla on kantamisen helpottamiseksi kahvat -lrb-, jotka on yleensä leikattu kehykseen -rrb-, ja kannettava jalusta, jossa on kokoontaitettavat jalat.</w:t>
      </w:r>
    </w:p>
    <w:p>
      <w:r>
        <w:rPr>
          <w:b/>
        </w:rPr>
        <w:t xml:space="preserve">Tulos</w:t>
      </w:r>
    </w:p>
    <w:p>
      <w:r>
        <w:t xml:space="preserve">se on kahvat lyhyillä sivuilla, jotta kuljettaminen on helppoa, joka on yleensä leikattu surround. se on myös ottaa kannettava jalusta taittuvat jalat.</w:t>
      </w:r>
    </w:p>
    <w:p>
      <w:r>
        <w:rPr>
          <w:b/>
        </w:rPr>
        <w:t xml:space="preserve">Tulos</w:t>
      </w:r>
    </w:p>
    <w:p>
      <w:r>
        <w:t xml:space="preserve">hovimestarin astia on usein galleria , tai syvästi ympäröity , kahvat lyhyillä sivuilla, jotta se on helppo kuljettaa -lrb- yleensä leikattu surround -rrb- , ja helposti siirrettävissä jalusta taittuvat jalat.</w:t>
      </w:r>
    </w:p>
    <w:p>
      <w:r>
        <w:rPr>
          <w:b/>
        </w:rPr>
        <w:t xml:space="preserve">Tulos</w:t>
      </w:r>
    </w:p>
    <w:p>
      <w:r>
        <w:t xml:space="preserve">hovimestarin tarjottimessa on usein galleria tai syvempi kehys, lyhyillä sivuilla on kantamista helpottavat kahvat -lrb-, jotka on yleensä leikattu kehykseen -rrb-, ja kannettava jalusta, jossa on kokoontaitettavat jalat.</w:t>
      </w:r>
    </w:p>
    <w:p>
      <w:r>
        <w:rPr>
          <w:b/>
        </w:rPr>
        <w:t xml:space="preserve">Tulos</w:t>
      </w:r>
    </w:p>
    <w:p>
      <w:r>
        <w:t xml:space="preserve">hovimestarin tarjottimessa on usein galleria , tai syvempi kehys , kahvat pitkillä sivuilla kantamisen helpottamiseksi -lrb- yleensä leikattu kehykseen -rrb- , ja kannettava jalusta, jossa on kokoontaitettavat jalat.</w:t>
      </w:r>
    </w:p>
    <w:p>
      <w:r>
        <w:rPr>
          <w:b/>
        </w:rPr>
        <w:t xml:space="preserve">Tulos</w:t>
      </w:r>
    </w:p>
    <w:p>
      <w:r>
        <w:t xml:space="preserve">hovimestarin tarjottimessa on usein galleria , tai syvempi reunus , kahvat lyhyillä sivuilla kantamisen helpottamiseksi -lrb- yleensä leikattu reunaan -rrb- , ja siirrettävä jalusta, jossa on taittuvat jalat.</w:t>
      </w:r>
    </w:p>
    <w:p>
      <w:r>
        <w:rPr>
          <w:b/>
        </w:rPr>
        <w:t xml:space="preserve">Tulos</w:t>
      </w:r>
    </w:p>
    <w:p>
      <w:r>
        <w:t xml:space="preserve">hovimestarin tarjottimessa on usein kahvat lyhyillä sivuilla kantamisen helpottamiseksi ja kannettava jalusta, jossa on kokoontaitettavat jalat.</w:t>
      </w:r>
    </w:p>
    <w:p>
      <w:r>
        <w:rPr>
          <w:b/>
        </w:rPr>
        <w:t xml:space="preserve">Tulos</w:t>
      </w:r>
    </w:p>
    <w:p>
      <w:r>
        <w:t xml:space="preserve">hovimestarin tarjottimessa on usein galleria tai syvempi kehys, lyhyillä sivuilla on kantamista helpottavat kahvat -lrb-, jotka on yleensä leikattu kehykseen -rrb-, ja kannettava jalusta, jossa on kokoontaitettavat jalat.</w:t>
      </w:r>
    </w:p>
    <w:p>
      <w:r>
        <w:rPr>
          <w:b/>
        </w:rPr>
        <w:t xml:space="preserve">Tulos</w:t>
      </w:r>
    </w:p>
    <w:p>
      <w:r>
        <w:t xml:space="preserve">hovimestarin tarjottimessa on usein galleria, lyhyillä sivuilla kahvat kantamisen helpottamiseksi ja kannettava jalusta, jossa on kokoontaitettavat jalat.</w:t>
      </w:r>
    </w:p>
    <w:p>
      <w:r>
        <w:rPr>
          <w:b/>
        </w:rPr>
        <w:t xml:space="preserve">Esimerkki 9.784</w:t>
      </w:r>
    </w:p>
    <w:p>
      <w:r>
        <w:t xml:space="preserve">vuonna 1983 Moyet ja Clarke päättivät hajottaa Yazoon.</w:t>
      </w:r>
    </w:p>
    <w:p>
      <w:r>
        <w:rPr>
          <w:b/>
        </w:rPr>
        <w:t xml:space="preserve">Tulos</w:t>
      </w:r>
    </w:p>
    <w:p>
      <w:r>
        <w:t xml:space="preserve">vuonna 1983 Moyet ja Clarke päättivät hajottaa Yazin.</w:t>
      </w:r>
    </w:p>
    <w:p>
      <w:r>
        <w:rPr>
          <w:b/>
        </w:rPr>
        <w:t xml:space="preserve">Tulos</w:t>
      </w:r>
    </w:p>
    <w:p>
      <w:r>
        <w:t xml:space="preserve">vuonna 1983 Moyet ja Clarke päättivät hajottaa Yazoon.</w:t>
      </w:r>
    </w:p>
    <w:p>
      <w:r>
        <w:rPr>
          <w:b/>
        </w:rPr>
        <w:t xml:space="preserve">Tulos</w:t>
      </w:r>
    </w:p>
    <w:p>
      <w:r>
        <w:t xml:space="preserve">vuonna 1983 Moyet ja Clar tekivät päätöksen Yazoon hajottamisesta.</w:t>
      </w:r>
    </w:p>
    <w:p>
      <w:r>
        <w:rPr>
          <w:b/>
        </w:rPr>
        <w:t xml:space="preserve">Tulos</w:t>
      </w:r>
    </w:p>
    <w:p>
      <w:r>
        <w:t xml:space="preserve">Vuonna 1983 Moye ja Clarke päättivät hajottaa Yazoon.</w:t>
      </w:r>
    </w:p>
    <w:p>
      <w:r>
        <w:rPr>
          <w:b/>
        </w:rPr>
        <w:t xml:space="preserve">Tulos</w:t>
      </w:r>
    </w:p>
    <w:p>
      <w:r>
        <w:t xml:space="preserve">vuonna 1983 Moyet ja Clark päättivät hajottaa Yazin.</w:t>
      </w:r>
    </w:p>
    <w:p>
      <w:r>
        <w:rPr>
          <w:b/>
        </w:rPr>
        <w:t xml:space="preserve">Tulos</w:t>
      </w:r>
    </w:p>
    <w:p>
      <w:r>
        <w:t xml:space="preserve">vuonna 1983 Moyet ja Clarke päättivät olla jatkamatta Yazoo-joukkuetta.</w:t>
      </w:r>
    </w:p>
    <w:p>
      <w:r>
        <w:rPr>
          <w:b/>
        </w:rPr>
        <w:t xml:space="preserve">Esimerkki 9.785</w:t>
      </w:r>
    </w:p>
    <w:p>
      <w:r>
        <w:t xml:space="preserve">Etsintäkuulutettujen miesten epäiltiin oleskelevan Wombat Rangesissa Mansfieldin pohjoispuolella Victorian osavaltiossa.</w:t>
      </w:r>
    </w:p>
    <w:p>
      <w:r>
        <w:rPr>
          <w:b/>
        </w:rPr>
        <w:t xml:space="preserve">Tulos</w:t>
      </w:r>
    </w:p>
    <w:p>
      <w:r>
        <w:t xml:space="preserve">Etsityt miehet saattoivat olla Wombat Rangesissa Mansfieldin pohjoispuolella Victorian osavaltiossa.</w:t>
      </w:r>
    </w:p>
    <w:p>
      <w:r>
        <w:rPr>
          <w:b/>
        </w:rPr>
        <w:t xml:space="preserve">Tulos</w:t>
      </w:r>
    </w:p>
    <w:p>
      <w:r>
        <w:t xml:space="preserve">Wombat Ranges -vuoriston pohjoispuolella Mansfieldissä Victorian osavaltiossa epäiltiin olevan etsintäkuulutettujen miesten turvapaikka.</w:t>
      </w:r>
    </w:p>
    <w:p>
      <w:r>
        <w:rPr>
          <w:b/>
        </w:rPr>
        <w:t xml:space="preserve">Tulos</w:t>
      </w:r>
    </w:p>
    <w:p>
      <w:r>
        <w:t xml:space="preserve">Miesten epäiltiin olevan Mansfieldin pohjoispuolella Victorian Wombat Rangesissa.</w:t>
      </w:r>
    </w:p>
    <w:p>
      <w:r>
        <w:rPr>
          <w:b/>
        </w:rPr>
        <w:t xml:space="preserve">Tulos</w:t>
      </w:r>
    </w:p>
    <w:p>
      <w:r>
        <w:t xml:space="preserve">Etsintäkuulutettujen miesten epäiltiin oleskelevan Wombat Rangesin alueella Mansfieldin pohjoispuolella Victorissa.</w:t>
      </w:r>
    </w:p>
    <w:p>
      <w:r>
        <w:rPr>
          <w:b/>
        </w:rPr>
        <w:t xml:space="preserve">Tulos</w:t>
      </w:r>
    </w:p>
    <w:p>
      <w:r>
        <w:t xml:space="preserve">1 . etsintäkuulutettujen miesten epäiltiin oleskelevan Wombat Rangesissa Mansfieldin pohjoispuolella Victorian osavaltiossa.</w:t>
      </w:r>
    </w:p>
    <w:p>
      <w:r>
        <w:rPr>
          <w:b/>
        </w:rPr>
        <w:t xml:space="preserve">Esimerkki 9.786</w:t>
      </w:r>
    </w:p>
    <w:p>
      <w:r>
        <w:t xml:space="preserve">lyhtyjä voidaan käyttää merkinantoon tai yleisinä valonlähteinä retkeilyssä.</w:t>
      </w:r>
    </w:p>
    <w:p>
      <w:r>
        <w:rPr>
          <w:b/>
        </w:rPr>
        <w:t xml:space="preserve">Tulos</w:t>
      </w:r>
    </w:p>
    <w:p>
      <w:r>
        <w:t xml:space="preserve">lyhtyjä voidaan käyttää signaalien antamiseen tai tavallisina valonlähteinä retkeilyssä.</w:t>
      </w:r>
    </w:p>
    <w:p>
      <w:r>
        <w:rPr>
          <w:b/>
        </w:rPr>
        <w:t xml:space="preserve">Tulos</w:t>
      </w:r>
    </w:p>
    <w:p>
      <w:r>
        <w:t xml:space="preserve">lyhtyjä voidaan käyttää merkinantoon, kuten rautateillä, tai yleisinä valonlähteinä retkeilyssä.</w:t>
      </w:r>
    </w:p>
    <w:p>
      <w:r>
        <w:rPr>
          <w:b/>
        </w:rPr>
        <w:t xml:space="preserve">Tulos</w:t>
      </w:r>
    </w:p>
    <w:p>
      <w:r>
        <w:t xml:space="preserve">lamppuja voidaan käyttää merkinantoon tai yleisinä valonlähteinä retkeilyssä.</w:t>
      </w:r>
    </w:p>
    <w:p>
      <w:r>
        <w:rPr>
          <w:b/>
        </w:rPr>
        <w:t xml:space="preserve">Tulos</w:t>
      </w:r>
    </w:p>
    <w:p>
      <w:r>
        <w:t xml:space="preserve">lyhtyjä voidaan käyttää merkinantoon sekä yleisinä valonlähteinä retkeilyyn.</w:t>
      </w:r>
    </w:p>
    <w:p>
      <w:r>
        <w:rPr>
          <w:b/>
        </w:rPr>
        <w:t xml:space="preserve">Tulos</w:t>
      </w:r>
    </w:p>
    <w:p>
      <w:r>
        <w:t xml:space="preserve">lyhtyjä voidaan käyttää merkkien tai signaalien lähettämiseen tai valona retkeilyyn.</w:t>
      </w:r>
    </w:p>
    <w:p>
      <w:r>
        <w:rPr>
          <w:b/>
        </w:rPr>
        <w:t xml:space="preserve">Tulos</w:t>
      </w:r>
    </w:p>
    <w:p>
      <w:r>
        <w:t xml:space="preserve">lyhtyjä voidaan käyttää merkinantoon tai valona retkeilyyn.</w:t>
      </w:r>
    </w:p>
    <w:p>
      <w:r>
        <w:rPr>
          <w:b/>
        </w:rPr>
        <w:t xml:space="preserve">Esimerkki 9.787</w:t>
      </w:r>
    </w:p>
    <w:p>
      <w:r>
        <w:t xml:space="preserve">suostuteltuaan clercin tulemaan mukaansa gallaudet purjehti takaisin amerikkaan.</w:t>
      </w:r>
    </w:p>
    <w:p>
      <w:r>
        <w:rPr>
          <w:b/>
        </w:rPr>
        <w:t xml:space="preserve">Tulos</w:t>
      </w:r>
    </w:p>
    <w:p>
      <w:r>
        <w:t xml:space="preserve">saatuaan clercin suostuteltua matkustamaan mukaansa gallaudet matkusti laivalla meren halki takaisin amerikkaan.</w:t>
      </w:r>
    </w:p>
    <w:p>
      <w:r>
        <w:rPr>
          <w:b/>
        </w:rPr>
        <w:t xml:space="preserve">Tulos</w:t>
      </w:r>
    </w:p>
    <w:p>
      <w:r>
        <w:t xml:space="preserve">saatuaan clercin suostuteltua matkustamaan kanssaan gallaudet purjehti takaisin amerikkaan.</w:t>
      </w:r>
    </w:p>
    <w:p>
      <w:r>
        <w:rPr>
          <w:b/>
        </w:rPr>
        <w:t xml:space="preserve">Tulos</w:t>
      </w:r>
    </w:p>
    <w:p>
      <w:r>
        <w:t xml:space="preserve">gallaudet purjehti anerikaan clercin seurassa.</w:t>
      </w:r>
    </w:p>
    <w:p>
      <w:r>
        <w:rPr>
          <w:b/>
        </w:rPr>
        <w:t xml:space="preserve">Tulos</w:t>
      </w:r>
    </w:p>
    <w:p>
      <w:r>
        <w:t xml:space="preserve">1 . pyydettyään clercia lähtemään mukaansa gallaudet purjehti takaisin amerikkaan.</w:t>
      </w:r>
    </w:p>
    <w:p>
      <w:r>
        <w:rPr>
          <w:b/>
        </w:rPr>
        <w:t xml:space="preserve">Tulos</w:t>
      </w:r>
    </w:p>
    <w:p>
      <w:r>
        <w:t xml:space="preserve">gallaudet purjehti takaisin amerikkaan clercin kanssa.</w:t>
      </w:r>
    </w:p>
    <w:p>
      <w:r>
        <w:rPr>
          <w:b/>
        </w:rPr>
        <w:t xml:space="preserve">Tulos</w:t>
      </w:r>
    </w:p>
    <w:p>
      <w:r>
        <w:t xml:space="preserve">gallaudet purjehti takaisin amerikkaan saatuaan clercin suostuteltua seuraamaan häntä.</w:t>
      </w:r>
    </w:p>
    <w:p>
      <w:r>
        <w:rPr>
          <w:b/>
        </w:rPr>
        <w:t xml:space="preserve">Esimerkki 9.788</w:t>
      </w:r>
    </w:p>
    <w:p>
      <w:r>
        <w:t xml:space="preserve">jokaisessa numerossa oli arvostelu artistin koko diskografiasta, ja jokainen albumi analysoitiin vuorollaan.</w:t>
      </w:r>
    </w:p>
    <w:p>
      <w:r>
        <w:rPr>
          <w:b/>
        </w:rPr>
        <w:t xml:space="preserve">Tulos</w:t>
      </w:r>
    </w:p>
    <w:p>
      <w:r>
        <w:t xml:space="preserve">jokaisessa numerossa oli arvostelu taiteilijan koko kokoelmasta, ja jokaista albumia arvosteltiin vuorollaan.</w:t>
      </w:r>
    </w:p>
    <w:p>
      <w:r>
        <w:rPr>
          <w:b/>
        </w:rPr>
        <w:t xml:space="preserve">Tulos</w:t>
      </w:r>
    </w:p>
    <w:p>
      <w:r>
        <w:t xml:space="preserve">jokaisessa numerossa oli arvostelu artistin koko diskografiasta ja analysoitu kuvaus kustakin albumista.</w:t>
      </w:r>
    </w:p>
    <w:p>
      <w:r>
        <w:rPr>
          <w:b/>
        </w:rPr>
        <w:t xml:space="preserve">Tulos</w:t>
      </w:r>
    </w:p>
    <w:p>
      <w:r>
        <w:t xml:space="preserve">jokaisessa numerossa oli katsaus artistin diskografiaan, jossa jokainen albumi analysoitiin vuorollaan.</w:t>
      </w:r>
    </w:p>
    <w:p>
      <w:r>
        <w:rPr>
          <w:b/>
        </w:rPr>
        <w:t xml:space="preserve">Tulos</w:t>
      </w:r>
    </w:p>
    <w:p>
      <w:r>
        <w:t xml:space="preserve">jokaisessa numerossa oli arvostelu artistin koko diskografiasta.</w:t>
      </w:r>
    </w:p>
    <w:p>
      <w:r>
        <w:rPr>
          <w:b/>
        </w:rPr>
        <w:t xml:space="preserve">Tulos</w:t>
      </w:r>
    </w:p>
    <w:p>
      <w:r>
        <w:t xml:space="preserve">jokaisessa numerossa oli arvostelu taiteilijan koko teoskokoelmasta, ja jokaista albumia analysoitiin erikseen.</w:t>
      </w:r>
    </w:p>
    <w:p>
      <w:r>
        <w:rPr>
          <w:b/>
        </w:rPr>
        <w:t xml:space="preserve">Tulos</w:t>
      </w:r>
    </w:p>
    <w:p>
      <w:r>
        <w:t xml:space="preserve">jokaisessa numerossa oli katsaus ja analyysi kaikista artistin levyttämistä albumeista.</w:t>
      </w:r>
    </w:p>
    <w:p>
      <w:r>
        <w:rPr>
          <w:b/>
        </w:rPr>
        <w:t xml:space="preserve">Tulos</w:t>
      </w:r>
    </w:p>
    <w:p>
      <w:r>
        <w:t xml:space="preserve">jokaisessa numerossa oli arvostelu kaikista artistin albumeista, ja jokaista albumia tarkasteltiin vuorollaan.</w:t>
      </w:r>
    </w:p>
    <w:p>
      <w:r>
        <w:rPr>
          <w:b/>
        </w:rPr>
        <w:t xml:space="preserve">Esimerkki 9.789</w:t>
      </w:r>
    </w:p>
    <w:p>
      <w:r>
        <w:t xml:space="preserve">Digitaalista signaalinkäsittelyä käyttävissä järjestelmissä kehittäjät voivat käyttää matematiikan simulointiin matemaattista työpöytää, kuten scilab / scicos , matlab / simulink , eicaslab , mathcad tai mathematica.</w:t>
      </w:r>
    </w:p>
    <w:p>
      <w:r>
        <w:rPr>
          <w:b/>
        </w:rPr>
        <w:t xml:space="preserve">Tulos</w:t>
      </w:r>
    </w:p>
    <w:p>
      <w:r>
        <w:t xml:space="preserve">kehittäjät voivat käyttää matematiikan työpöytää, kuten scilabia, digitaalisissa signaalinkäsittelyjärjestelmissä.</w:t>
      </w:r>
    </w:p>
    <w:p>
      <w:r>
        <w:rPr>
          <w:b/>
        </w:rPr>
        <w:t xml:space="preserve">Tulos</w:t>
      </w:r>
    </w:p>
    <w:p>
      <w:r>
        <w:t xml:space="preserve">1 . digitaalista signaalinkäsittelyä käyttävissä järjestelmissä kehittäjät voivat käyttää matematiikan testaamiseen matemaattista työpöytää, kuten scilab / scicos , matlab / simulink , eicaslab , mathcad tai mathematica .</w:t>
      </w:r>
    </w:p>
    <w:p>
      <w:r>
        <w:rPr>
          <w:b/>
        </w:rPr>
        <w:t xml:space="preserve">Tulos</w:t>
      </w:r>
    </w:p>
    <w:p>
      <w:r>
        <w:t xml:space="preserve">digitaalista signaalinkäsittelyä käyttävissä järjestelmissä kehittäjät voivat käyttää matemaattista työpöytää, kuten scilab / scicos , matlab / simulink , eicaslab , mathcad tai mathematica, testatakseen -lrb- tavalla, joka on lähellä todellista asiaa -rrb- matematiikkaa.</w:t>
      </w:r>
    </w:p>
    <w:p>
      <w:r>
        <w:rPr>
          <w:b/>
        </w:rPr>
        <w:t xml:space="preserve">Tulos</w:t>
      </w:r>
    </w:p>
    <w:p>
      <w:r>
        <w:t xml:space="preserve">digitaalista signaalinkäsittelyä käyttävissä järjestelmissä kehittäjät voivat käyttää matemaattista työpöytää, kuten scilab / scicos , matlab / simulink , eicaslab , mathcad tai mathematica, simuloidakseen -lrb- jäljitelläkseen -rrb- matematiikan ulkonäköä tai luonnetta.</w:t>
      </w:r>
    </w:p>
    <w:p>
      <w:r>
        <w:rPr>
          <w:b/>
        </w:rPr>
        <w:t xml:space="preserve">Tulos</w:t>
      </w:r>
    </w:p>
    <w:p>
      <w:r>
        <w:t xml:space="preserve">kehittäjät voivat käyttää scilabia, sciosia, matlabia, simulinkia, eicaslabia, mathcadia tai mathematicaa matematiikan simulointiin.</w:t>
      </w:r>
    </w:p>
    <w:p>
      <w:r>
        <w:rPr>
          <w:b/>
        </w:rPr>
        <w:t xml:space="preserve">Esimerkki 9.790</w:t>
      </w:r>
    </w:p>
    <w:p>
      <w:r>
        <w:t xml:space="preserve">Tuottaja on mukana kaikissa elokuvantekoprosessin vaiheissa projektin kehittämisestä sen valmistumiseen.</w:t>
      </w:r>
    </w:p>
    <w:p>
      <w:r>
        <w:rPr>
          <w:b/>
        </w:rPr>
        <w:t xml:space="preserve">Tulos</w:t>
      </w:r>
    </w:p>
    <w:p>
      <w:r>
        <w:t xml:space="preserve">Tuottaja on mukana kaikissa elokuvan tekoprosessin vaiheissa hankkeen kehittämisestä sen päättymiseen.</w:t>
      </w:r>
    </w:p>
    <w:p>
      <w:r>
        <w:rPr>
          <w:b/>
        </w:rPr>
        <w:t xml:space="preserve">Tulos</w:t>
      </w:r>
    </w:p>
    <w:p>
      <w:r>
        <w:t xml:space="preserve">tuottaja osallistuu elokuvan tekoprosessin kaikkiin vaiheisiin hankkeen kehittämisestä sen valmistumiseen.</w:t>
      </w:r>
    </w:p>
    <w:p>
      <w:r>
        <w:rPr>
          <w:b/>
        </w:rPr>
        <w:t xml:space="preserve">Tulos</w:t>
      </w:r>
    </w:p>
    <w:p>
      <w:r>
        <w:t xml:space="preserve">Tuottaja on mukana kaikissa elokuvan tekoprosessin vaiheissa projektin kehittämisestä sen valmistumiseen.</w:t>
      </w:r>
    </w:p>
    <w:p>
      <w:r>
        <w:rPr>
          <w:b/>
        </w:rPr>
        <w:t xml:space="preserve">Tulos</w:t>
      </w:r>
    </w:p>
    <w:p>
      <w:r>
        <w:t xml:space="preserve">Tuottaja on mukana elokuvan tekemisen kaikissa vaiheissa hankkeen kehittämisestä sen valmistumiseen asti.</w:t>
      </w:r>
    </w:p>
    <w:p>
      <w:r>
        <w:rPr>
          <w:b/>
        </w:rPr>
        <w:t xml:space="preserve">Tulos</w:t>
      </w:r>
    </w:p>
    <w:p>
      <w:r>
        <w:t xml:space="preserve">tuottaja osallistuu elokuvan kaikkiin vaiheisiin elokuvan tekemisestä sen kehittelystä projektin viimeistelyyn.</w:t>
      </w:r>
    </w:p>
    <w:p>
      <w:r>
        <w:rPr>
          <w:b/>
        </w:rPr>
        <w:t xml:space="preserve">Tulos</w:t>
      </w:r>
    </w:p>
    <w:p>
      <w:r>
        <w:t xml:space="preserve">tuottaja on mukana kaikissa elokuvan tekoprosessin vaiheissa projektin alusta loppuun.</w:t>
      </w:r>
    </w:p>
    <w:p>
      <w:r>
        <w:rPr>
          <w:b/>
        </w:rPr>
        <w:t xml:space="preserve">Esimerkki 9.791</w:t>
      </w:r>
    </w:p>
    <w:p>
      <w:r>
        <w:t xml:space="preserve">nuoret pojat pelasivat olympique marseillea vastaan ja hävisivät 2-3 14 000 katsojan edessä.</w:t>
      </w:r>
    </w:p>
    <w:p>
      <w:r>
        <w:rPr>
          <w:b/>
        </w:rPr>
        <w:t xml:space="preserve">Tulos</w:t>
      </w:r>
    </w:p>
    <w:p>
      <w:r>
        <w:t xml:space="preserve">Young Boys pelasi Olympique Marseillea vastaan ja hävisi 2-3 14 000 katsojan edessä.</w:t>
      </w:r>
    </w:p>
    <w:p>
      <w:r>
        <w:rPr>
          <w:b/>
        </w:rPr>
        <w:t xml:space="preserve">Tulos</w:t>
      </w:r>
    </w:p>
    <w:p>
      <w:r>
        <w:t xml:space="preserve">nuoret pojat sijoittui olympique marseillea vastaan ja hävisi 2-3 14 000 katsojan seuratessa.</w:t>
      </w:r>
    </w:p>
    <w:p>
      <w:r>
        <w:rPr>
          <w:b/>
        </w:rPr>
        <w:t xml:space="preserve">Tulos</w:t>
      </w:r>
    </w:p>
    <w:p>
      <w:r>
        <w:t xml:space="preserve">joukkue nuoret pojat kilpaili olympique marseille , he hävisivät pisteet 2-3 kun 14000 ihmistä katseli.</w:t>
      </w:r>
    </w:p>
    <w:p>
      <w:r>
        <w:rPr>
          <w:b/>
        </w:rPr>
        <w:t xml:space="preserve">Tulos</w:t>
      </w:r>
    </w:p>
    <w:p>
      <w:r>
        <w:t xml:space="preserve">nuoret pojat pelasivat olympique marseillea vastaan ja hävisivät 2-3, kun 14 000 ihmistä oli katsomassa.</w:t>
      </w:r>
    </w:p>
    <w:p>
      <w:r>
        <w:rPr>
          <w:b/>
        </w:rPr>
        <w:t xml:space="preserve">Tulos</w:t>
      </w:r>
    </w:p>
    <w:p>
      <w:r>
        <w:t xml:space="preserve">nuoret pojat pelasivat olympique marseillea vastaan ja hävisivät 2-3 14 000 katsojan edessä.</w:t>
      </w:r>
    </w:p>
    <w:p>
      <w:r>
        <w:rPr>
          <w:b/>
        </w:rPr>
        <w:t xml:space="preserve">Esimerkki 9.792</w:t>
      </w:r>
    </w:p>
    <w:p>
      <w:r>
        <w:t xml:space="preserve">häntä pidetään Espanjan renessanssin merkittävimpänä kuvanveistäjänä, ja hänet tunnetaan uskonnollista ekstaasia tai tuskaa kuvaavista tunteikkaista veistoksistaan.</w:t>
      </w:r>
    </w:p>
    <w:p>
      <w:r>
        <w:rPr>
          <w:b/>
        </w:rPr>
        <w:t xml:space="preserve">Tulos</w:t>
      </w:r>
    </w:p>
    <w:p>
      <w:r>
        <w:t xml:space="preserve">häntä pidetään Espanjan renessanssin tärkeimpänä arkkitehtinä, ja hänet tunnetaan herkistä maalauksistaan, joissa näkyy uskonnollinen, ylivoimainen iloinen jännitys tai ankara tuska.</w:t>
      </w:r>
    </w:p>
    <w:p>
      <w:r>
        <w:rPr>
          <w:b/>
        </w:rPr>
        <w:t xml:space="preserve">Tulos</w:t>
      </w:r>
    </w:p>
    <w:p>
      <w:r>
        <w:t xml:space="preserve">häntä pidetään Espanjan renessanssin merkittävimpänä kuvanveistäjänä, ja hänet tunnetaan uskonnollista ekstaasia tai tuskaa kuvaavista tunteikkaista veistoksistaan.</w:t>
      </w:r>
    </w:p>
    <w:p>
      <w:r>
        <w:rPr>
          <w:b/>
        </w:rPr>
        <w:t xml:space="preserve">Tulos</w:t>
      </w:r>
    </w:p>
    <w:p>
      <w:r>
        <w:t xml:space="preserve">hän oli Espanjan renessanssin merkittävin kuvanveistäjä, ja hänet tunnetaan uskonnollista ekstaasiaa tai kidutusta kuvaavista tunteikkaista veistoksistaan.</w:t>
      </w:r>
    </w:p>
    <w:p>
      <w:r>
        <w:rPr>
          <w:b/>
        </w:rPr>
        <w:t xml:space="preserve">Tulos</w:t>
      </w:r>
    </w:p>
    <w:p>
      <w:r>
        <w:t xml:space="preserve">häntä pidetään Espanjan renessanssin merkittävimpänä kuvanveistäjänä, ja hänet tunnetaan tunnelmallisista veistoksistaan, jotka esittävät uskonnollista iloa tai kärsimystä.</w:t>
      </w:r>
    </w:p>
    <w:p>
      <w:r>
        <w:rPr>
          <w:b/>
        </w:rPr>
        <w:t xml:space="preserve">Tulos</w:t>
      </w:r>
    </w:p>
    <w:p>
      <w:r>
        <w:t xml:space="preserve">häntä pidetään Espanjan renessanssin merkittävimpänä kuvanveistäjänä, ja hänet tunnetaan veistoksistaan, jotka esittävät uskonnollisen ilon tai tuskan tunteita.</w:t>
      </w:r>
    </w:p>
    <w:p>
      <w:r>
        <w:rPr>
          <w:b/>
        </w:rPr>
        <w:t xml:space="preserve">Tulos</w:t>
      </w:r>
    </w:p>
    <w:p>
      <w:r>
        <w:t xml:space="preserve">tunnettu uskonnollista ekstaasia tai kidutusta kuvaavista tunteikkaista veistoksistaan, häntä pidetään Espanjan renessanssin merkittävimpänä kuvanveistäjänä.</w:t>
      </w:r>
    </w:p>
    <w:p>
      <w:r>
        <w:rPr>
          <w:b/>
        </w:rPr>
        <w:t xml:space="preserve">Tulos</w:t>
      </w:r>
    </w:p>
    <w:p>
      <w:r>
        <w:t xml:space="preserve">häntä pidetään Espanjan renessanssin merkittävimpänä kuvanveistäjänä, ja hänet tunnetaan hänen veistoksistaan, jotka kuvaavat tunteita, kuten uskonnollista mielihyvää tai kärsimystä.</w:t>
      </w:r>
    </w:p>
    <w:p>
      <w:r>
        <w:rPr>
          <w:b/>
        </w:rPr>
        <w:t xml:space="preserve">Tulos</w:t>
      </w:r>
    </w:p>
    <w:p>
      <w:r>
        <w:t xml:space="preserve">häntä pidetään Espanjan renessanssin merkittävimpänä kuvanveistäjänä, ja hänet tunnetaan tunteikkaista veistoksistaan, jotka esittävät uskonnollista ekstaasia tai tuskaa.</w:t>
      </w:r>
    </w:p>
    <w:p>
      <w:r>
        <w:rPr>
          <w:b/>
        </w:rPr>
        <w:t xml:space="preserve">Esimerkki 9.793</w:t>
      </w:r>
    </w:p>
    <w:p>
      <w:r>
        <w:t xml:space="preserve">termi maakoodi viittaa usein kansainvälisiin valintanumeroihin , e.164-maakoodeihin.</w:t>
      </w:r>
    </w:p>
    <w:p>
      <w:r>
        <w:rPr>
          <w:b/>
        </w:rPr>
        <w:t xml:space="preserve">Tulos</w:t>
      </w:r>
    </w:p>
    <w:p>
      <w:r>
        <w:t xml:space="preserve">termi maatunnus viittaa kansainvälisiin suuntanumeroihin.</w:t>
      </w:r>
    </w:p>
    <w:p>
      <w:r>
        <w:rPr>
          <w:b/>
        </w:rPr>
        <w:t xml:space="preserve">Tulos</w:t>
      </w:r>
    </w:p>
    <w:p>
      <w:r>
        <w:t xml:space="preserve">termi maakoodi viittaa hyvin usein kansainvälisiin valintanumeroihin , e.164-maakoodeihin.</w:t>
      </w:r>
    </w:p>
    <w:p>
      <w:r>
        <w:rPr>
          <w:b/>
        </w:rPr>
        <w:t xml:space="preserve">Tulos</w:t>
      </w:r>
    </w:p>
    <w:p>
      <w:r>
        <w:t xml:space="preserve">termi maakoodi viittaa usein kansainvälisiin valintanumeroihin , e.164-maakoodeihin.</w:t>
      </w:r>
    </w:p>
    <w:p>
      <w:r>
        <w:rPr>
          <w:b/>
        </w:rPr>
        <w:t xml:space="preserve">Tulos</w:t>
      </w:r>
    </w:p>
    <w:p>
      <w:r>
        <w:t xml:space="preserve">maakoodi viittaa kansainvälisiin suuntanumeroihin.</w:t>
      </w:r>
    </w:p>
    <w:p>
      <w:r>
        <w:rPr>
          <w:b/>
        </w:rPr>
        <w:t xml:space="preserve">Tulos</w:t>
      </w:r>
    </w:p>
    <w:p>
      <w:r>
        <w:t xml:space="preserve">termi maakoodi tarkoittaa yleensä kansainvälisiä valintakoodeja - e.164-maakoodeja.</w:t>
      </w:r>
    </w:p>
    <w:p>
      <w:r>
        <w:rPr>
          <w:b/>
        </w:rPr>
        <w:t xml:space="preserve">Tulos</w:t>
      </w:r>
    </w:p>
    <w:p>
      <w:r>
        <w:t xml:space="preserve">maakoodilla viitataan usein kansainvälisiin valintakoodeihin, kuten e.164-koodeihin.</w:t>
      </w:r>
    </w:p>
    <w:p>
      <w:r>
        <w:rPr>
          <w:b/>
        </w:rPr>
        <w:t xml:space="preserve">Tulos</w:t>
      </w:r>
    </w:p>
    <w:p>
      <w:r>
        <w:t xml:space="preserve">termi maakoodi tarkoittaa usein kansainvälisiä suuntanumeroita , e.164-maakoodeja.</w:t>
      </w:r>
    </w:p>
    <w:p>
      <w:r>
        <w:rPr>
          <w:b/>
        </w:rPr>
        <w:t xml:space="preserve">Esimerkki 9.794</w:t>
      </w:r>
    </w:p>
    <w:p>
      <w:r>
        <w:t xml:space="preserve">marant on kunta Pas-de-Calais'n departementissa Nord-Pas-de-Calais'n alueella Ranskassa.</w:t>
      </w:r>
    </w:p>
    <w:p>
      <w:r>
        <w:rPr>
          <w:b/>
        </w:rPr>
        <w:t xml:space="preserve">Tulos</w:t>
      </w:r>
    </w:p>
    <w:p>
      <w:r>
        <w:t xml:space="preserve">marant on kunta -lrb- pienin ranskalainen alueellinen hallintoalue -rrb- pas-de-calais'n departementissa nord-pas-de-calais'n alueella ranskassa.</w:t>
      </w:r>
    </w:p>
    <w:p>
      <w:r>
        <w:rPr>
          <w:b/>
        </w:rPr>
        <w:t xml:space="preserve">Tulos</w:t>
      </w:r>
    </w:p>
    <w:p>
      <w:r>
        <w:t xml:space="preserve">marant on kunta pas-de-calais'n piirissä nord-pas-de-calais'n alueella , alue ranskassa.</w:t>
      </w:r>
    </w:p>
    <w:p>
      <w:r>
        <w:rPr>
          <w:b/>
        </w:rPr>
        <w:t xml:space="preserve">Tulos</w:t>
      </w:r>
    </w:p>
    <w:p>
      <w:r>
        <w:t xml:space="preserve">marant on kunta nord-pas-de-calais'n alueella Ranskassa.</w:t>
      </w:r>
    </w:p>
    <w:p>
      <w:r>
        <w:rPr>
          <w:b/>
        </w:rPr>
        <w:t xml:space="preserve">Tulos</w:t>
      </w:r>
    </w:p>
    <w:p>
      <w:r>
        <w:t xml:space="preserve">marant on kokous Pas-de-calais'n departementissa nord-pas-de-calais'n alueella Ranskassa.</w:t>
      </w:r>
    </w:p>
    <w:p>
      <w:r>
        <w:rPr>
          <w:b/>
        </w:rPr>
        <w:t xml:space="preserve">Tulos</w:t>
      </w:r>
    </w:p>
    <w:p>
      <w:r>
        <w:t xml:space="preserve">marant on kunta Pas-de-Calais'n departementissa Nord-Pas-de-Calais'n alueella Ranskassa.</w:t>
      </w:r>
    </w:p>
    <w:p>
      <w:r>
        <w:rPr>
          <w:b/>
        </w:rPr>
        <w:t xml:space="preserve">Tulos</w:t>
      </w:r>
    </w:p>
    <w:p>
      <w:r>
        <w:t xml:space="preserve">marant on kunta pas-de-calais'n departementissa nord-pas-de-cailais'n alueella ranskassa.</w:t>
      </w:r>
    </w:p>
    <w:p>
      <w:r>
        <w:rPr>
          <w:b/>
        </w:rPr>
        <w:t xml:space="preserve">Esimerkki 9.795</w:t>
      </w:r>
    </w:p>
    <w:p>
      <w:r>
        <w:t xml:space="preserve">nimetön koira esiintyy cameo-esiintymisenä nes-pelissä barker bill 's trick shooting -lrb- toinen zapper-peli -rrb- ja sitä voi ampua.</w:t>
      </w:r>
    </w:p>
    <w:p>
      <w:r>
        <w:rPr>
          <w:b/>
        </w:rPr>
        <w:t xml:space="preserve">Tulos</w:t>
      </w:r>
    </w:p>
    <w:p>
      <w:r>
        <w:t xml:space="preserve">koira ilman nimeä esiintyy lyhyesti nes-pelissä barker bill 's trick shooting -lrb- toinen zapper-peli -rrb- ja hänet voi ampua.</w:t>
      </w:r>
    </w:p>
    <w:p>
      <w:r>
        <w:rPr>
          <w:b/>
        </w:rPr>
        <w:t xml:space="preserve">Tulos</w:t>
      </w:r>
    </w:p>
    <w:p>
      <w:r>
        <w:t xml:space="preserve">nimetön koira esiintyy kerran nes-pelissä barker bill 's trick shooting -lrb- toinen zapper-peli -rrb- ja se voidaan ampua.</w:t>
      </w:r>
    </w:p>
    <w:p>
      <w:r>
        <w:rPr>
          <w:b/>
        </w:rPr>
        <w:t xml:space="preserve">Tulos</w:t>
      </w:r>
    </w:p>
    <w:p>
      <w:r>
        <w:t xml:space="preserve">nimetön koira tekee cameo-esiintymisen nes-pelissä barker bill 's trick shooting ja hänet voidaan ampua.</w:t>
      </w:r>
    </w:p>
    <w:p>
      <w:r>
        <w:rPr>
          <w:b/>
        </w:rPr>
        <w:t xml:space="preserve">Tulos</w:t>
      </w:r>
    </w:p>
    <w:p>
      <w:r>
        <w:t xml:space="preserve">koira, jolla ei ole nimeä, esiintyy lyhyesti nes-pelissä barker bill 's trick shooting -lrb- toinen zapper-peli -rrb- ja hänet voi ampua.</w:t>
      </w:r>
    </w:p>
    <w:p>
      <w:r>
        <w:rPr>
          <w:b/>
        </w:rPr>
        <w:t xml:space="preserve">Tulos</w:t>
      </w:r>
    </w:p>
    <w:p>
      <w:r>
        <w:t xml:space="preserve">nimetön koira voidaan ampua nes-pelissä barker bill 's trick shooting.</w:t>
      </w:r>
    </w:p>
    <w:p>
      <w:r>
        <w:rPr>
          <w:b/>
        </w:rPr>
        <w:t xml:space="preserve">Tulos</w:t>
      </w:r>
    </w:p>
    <w:p>
      <w:r>
        <w:t xml:space="preserve">nimetön koira esiintyy nes-pelissä barker bill 's trick shooting -lrb- toinen zapper-peli -rrb- ja sitä voi ampua.</w:t>
      </w:r>
    </w:p>
    <w:p>
      <w:r>
        <w:rPr>
          <w:b/>
        </w:rPr>
        <w:t xml:space="preserve">Tulos</w:t>
      </w:r>
    </w:p>
    <w:p>
      <w:r>
        <w:t xml:space="preserve">1 . nimetön koira esiintyy pienenä ja lyhyesti nes-pelissä barker bill 's trick shooting -lrb- toinen zapper-peli -rrb- ja sitä voi ampua.</w:t>
      </w:r>
    </w:p>
    <w:p>
      <w:r>
        <w:rPr>
          <w:b/>
        </w:rPr>
        <w:t xml:space="preserve">Tulos</w:t>
      </w:r>
    </w:p>
    <w:p>
      <w:r>
        <w:t xml:space="preserve">nimetön koira tekee cameo tulossa ulos nes vaurioitunut ja ilman täyttä käyttöä barker Bill 's temppu menee yhtäkkiä -lrb- toinen zapper vaurioitunut ja ilman täyttä käyttöä -rrb- ja hän voi olla pieniä palloja ase.</w:t>
      </w:r>
    </w:p>
    <w:p>
      <w:r>
        <w:rPr>
          <w:b/>
        </w:rPr>
        <w:t xml:space="preserve">Esimerkki 9.796</w:t>
      </w:r>
    </w:p>
    <w:p>
      <w:r>
        <w:t xml:space="preserve">kirja kertoo tapahtumista, jotka tapahtuvat kuvitteellisessa Windhavenin avaruussiirtokunnassa.</w:t>
      </w:r>
    </w:p>
    <w:p>
      <w:r>
        <w:rPr>
          <w:b/>
        </w:rPr>
        <w:t xml:space="preserve">Tulos</w:t>
      </w:r>
    </w:p>
    <w:p>
      <w:r>
        <w:t xml:space="preserve">kirjassa kuvataan tapahtumia, jotka tapahtuvat kuvitteellisessa Windhavenin avaruussiirtokunnassa.</w:t>
      </w:r>
    </w:p>
    <w:p>
      <w:r>
        <w:rPr>
          <w:b/>
        </w:rPr>
        <w:t xml:space="preserve">Tulos</w:t>
      </w:r>
    </w:p>
    <w:p>
      <w:r>
        <w:t xml:space="preserve">kirja kertoo tapahtumista, jotka tapahtuvat Windhavenin avaruussiirtokunnassa.</w:t>
      </w:r>
    </w:p>
    <w:p>
      <w:r>
        <w:rPr>
          <w:b/>
        </w:rPr>
        <w:t xml:space="preserve">Tulos</w:t>
      </w:r>
    </w:p>
    <w:p>
      <w:r>
        <w:t xml:space="preserve">kirja kertoo tapahtumista, jotka tapahtuvat kuvitteellisessa avaruudessa, Windhavenin siirtokunnassa.</w:t>
      </w:r>
    </w:p>
    <w:p>
      <w:r>
        <w:rPr>
          <w:b/>
        </w:rPr>
        <w:t xml:space="preserve">Tulos</w:t>
      </w:r>
    </w:p>
    <w:p>
      <w:r>
        <w:t xml:space="preserve">kirja kertoo tapahtumista, jotka tapahtuvat fiktiivisessä.</w:t>
      </w:r>
    </w:p>
    <w:p>
      <w:r>
        <w:rPr>
          <w:b/>
        </w:rPr>
        <w:t xml:space="preserve">Tulos</w:t>
      </w:r>
    </w:p>
    <w:p>
      <w:r>
        <w:t xml:space="preserve">kirja kertoo asioista, jotka tapahtuvat kuvitteellisessa Windhavenin avaruussiirtokunnassa.</w:t>
      </w:r>
    </w:p>
    <w:p>
      <w:r>
        <w:rPr>
          <w:b/>
        </w:rPr>
        <w:t xml:space="preserve">Tulos</w:t>
      </w:r>
    </w:p>
    <w:p>
      <w:r>
        <w:t xml:space="preserve">kirja tallentaa / kertoo tarinan tapahtumista, jotka tapahtuvat -lrb- perustuen keksittyyn ideaan -rrb- avaruussiirtokunta Windhavenissa.</w:t>
      </w:r>
    </w:p>
    <w:p>
      <w:r>
        <w:rPr>
          <w:b/>
        </w:rPr>
        <w:t xml:space="preserve">Tulos</w:t>
      </w:r>
    </w:p>
    <w:p>
      <w:r>
        <w:t xml:space="preserve">ämä kirja kertoo tapahtumista, jotka tapahtuvat kuvitteellisessa Windhavenin avaruussiirtokunnassa.</w:t>
      </w:r>
    </w:p>
    <w:p>
      <w:r>
        <w:rPr>
          <w:b/>
        </w:rPr>
        <w:t xml:space="preserve">Esimerkki 9.797</w:t>
      </w:r>
    </w:p>
    <w:p>
      <w:r>
        <w:t xml:space="preserve">Higgsin bosoni on ainoa standardimallin hiukkanen, jota ei ole vielä havaittu.</w:t>
      </w:r>
    </w:p>
    <w:p>
      <w:r>
        <w:rPr>
          <w:b/>
        </w:rPr>
        <w:t xml:space="preserve">Tulos</w:t>
      </w:r>
    </w:p>
    <w:p>
      <w:r>
        <w:t xml:space="preserve">Higgsin bosoni on ainoa standardimallin hiukkanen, jota ei ole vielä tarkkailtu.</w:t>
      </w:r>
    </w:p>
    <w:p>
      <w:r>
        <w:rPr>
          <w:b/>
        </w:rPr>
        <w:t xml:space="preserve">Tulos</w:t>
      </w:r>
    </w:p>
    <w:p>
      <w:r>
        <w:t xml:space="preserve">Higgsin bosoni on ainoa standardimallin hiukkanen, jota ei ole vielä nähty.</w:t>
      </w:r>
    </w:p>
    <w:p>
      <w:r>
        <w:rPr>
          <w:b/>
        </w:rPr>
        <w:t xml:space="preserve">Tulos</w:t>
      </w:r>
    </w:p>
    <w:p>
      <w:r>
        <w:t xml:space="preserve">Higgsin bosoni on ainoa standardimallin hiukkanen, jota ei ole vielä havaittu.</w:t>
      </w:r>
    </w:p>
    <w:p>
      <w:r>
        <w:rPr>
          <w:b/>
        </w:rPr>
        <w:t xml:space="preserve">Tulos</w:t>
      </w:r>
    </w:p>
    <w:p>
      <w:r>
        <w:t xml:space="preserve">Higgsin bosoni on ainoa standardimallin hiukkanen, jota ei ole vielä löydetty.</w:t>
      </w:r>
    </w:p>
    <w:p>
      <w:r>
        <w:rPr>
          <w:b/>
        </w:rPr>
        <w:t xml:space="preserve">Tulos</w:t>
      </w:r>
    </w:p>
    <w:p>
      <w:r>
        <w:t xml:space="preserve">Higgs-bosoni on ainoa standardimallin hiukkanen, jota ei ole vielä nähty.</w:t>
      </w:r>
    </w:p>
    <w:p>
      <w:r>
        <w:rPr>
          <w:b/>
        </w:rPr>
        <w:t xml:space="preserve">Tulos</w:t>
      </w:r>
    </w:p>
    <w:p>
      <w:r>
        <w:t xml:space="preserve">Higgsin bosoni on ainoa normaalimallin kohde, jota ei ole vielä nähty.</w:t>
      </w:r>
    </w:p>
    <w:p>
      <w:r>
        <w:rPr>
          <w:b/>
        </w:rPr>
        <w:t xml:space="preserve">Tulos</w:t>
      </w:r>
    </w:p>
    <w:p>
      <w:r>
        <w:t xml:space="preserve">Higgsin bosoni on ainoa standardimallin hiukkanen, jota ei ole nähty.</w:t>
      </w:r>
    </w:p>
    <w:p>
      <w:r>
        <w:rPr>
          <w:b/>
        </w:rPr>
        <w:t xml:space="preserve">Tulos</w:t>
      </w:r>
    </w:p>
    <w:p>
      <w:r>
        <w:t xml:space="preserve">Higgs-bosoni on ainoa standardimallin hiukkanen, jota ei ole vielä nähty.</w:t>
      </w:r>
    </w:p>
    <w:p>
      <w:r>
        <w:rPr>
          <w:b/>
        </w:rPr>
        <w:t xml:space="preserve">Esimerkki 9.798</w:t>
      </w:r>
    </w:p>
    <w:p>
      <w:r>
        <w:t xml:space="preserve">ydin voi koostua kiinteistä ja nestemäisistä kerroksista , kun taas Marsin ja Venuksen ytimien uskotaan olevan täysin kiinteitä, koska niissä ei ole sisäisesti syntyvää magneettikenttää.</w:t>
      </w:r>
    </w:p>
    <w:p>
      <w:r>
        <w:rPr>
          <w:b/>
        </w:rPr>
        <w:t xml:space="preserve">Tulos</w:t>
      </w:r>
    </w:p>
    <w:p>
      <w:r>
        <w:t xml:space="preserve">ydin voi koostua kiinteistä ja nestemäisistä kerroksista , kun taas Marsin ja Venuksen ytimien uskotaan olevan täysin kiinteitä, koska niissä ei ole sisäistä magneettikenttää.</w:t>
      </w:r>
    </w:p>
    <w:p>
      <w:r>
        <w:rPr>
          <w:b/>
        </w:rPr>
        <w:t xml:space="preserve">Tulos</w:t>
      </w:r>
    </w:p>
    <w:p>
      <w:r>
        <w:t xml:space="preserve">Marsin ja Venuksen ytimien uskotaan olevan täysin kiinteitä, kun taas Venuksen ytimien uskotaan koostuvan kiinteistä ja nestemäisistä kerroksista.</w:t>
      </w:r>
    </w:p>
    <w:p>
      <w:r>
        <w:rPr>
          <w:b/>
        </w:rPr>
        <w:t xml:space="preserve">Tulos</w:t>
      </w:r>
    </w:p>
    <w:p>
      <w:r>
        <w:t xml:space="preserve">ydin saattaa koostua kiinteistä ja nestemäisistä kerroksista . Marsilla ja Venuksella on kiinteä ydin.</w:t>
      </w:r>
    </w:p>
    <w:p>
      <w:r>
        <w:rPr>
          <w:b/>
        </w:rPr>
        <w:t xml:space="preserve">Tulos</w:t>
      </w:r>
    </w:p>
    <w:p>
      <w:r>
        <w:t xml:space="preserve">ydin voi koostua kiinteistä ja nestemäisistä kerroksista , kun taas Marsin ja Venuksen ytimien uskotaan olevan täysin kiinteitä, koska niissä ei ole sisäisesti syntyvää magneettikenttää.</w:t>
      </w:r>
    </w:p>
    <w:p>
      <w:r>
        <w:rPr>
          <w:b/>
        </w:rPr>
        <w:t xml:space="preserve">Tulos</w:t>
      </w:r>
    </w:p>
    <w:p>
      <w:r>
        <w:t xml:space="preserve">ydin voi koostua kiinteistä ja nestemäisistä kerroksista , kun taas Marsin ja Venuksen ytimien uskotaan olevan täysin kiinteitä, koska niiden sisällä ei synny magneettikenttää.</w:t>
      </w:r>
    </w:p>
    <w:p>
      <w:r>
        <w:rPr>
          <w:b/>
        </w:rPr>
        <w:t xml:space="preserve">Tulos</w:t>
      </w:r>
    </w:p>
    <w:p>
      <w:r>
        <w:t xml:space="preserve">sitkeä keskiosa voi muodostua kiinteistä ja nestemäisistä kerroksista , kun taas Marsin ja Venuksen sitkeiden keskiosien arvellaan olevan täysin kiinteitä, koska niissä ei ole sisäisesti tuotettua magneettikenttää.</w:t>
      </w:r>
    </w:p>
    <w:p>
      <w:r>
        <w:rPr>
          <w:b/>
        </w:rPr>
        <w:t xml:space="preserve">Tulos</w:t>
      </w:r>
    </w:p>
    <w:p>
      <w:r>
        <w:t xml:space="preserve">Vaikka Marsin ja Venuksen ytimet saattavat koostua kiinteistä ja nestemäisistä kerroksista, niiden uskotaan olevan täysin kiinteitä, koska niissä ei ole sisäisesti syntyvää magneettikenttää.</w:t>
      </w:r>
    </w:p>
    <w:p>
      <w:r>
        <w:rPr>
          <w:b/>
        </w:rPr>
        <w:t xml:space="preserve">Tulos</w:t>
      </w:r>
    </w:p>
    <w:p>
      <w:r>
        <w:t xml:space="preserve">ydin voi koostua kiinteistä ja nestemäisistä kerroksista , kun taas Marsin ja Venuksen ytimien uskotaan olevan täysin kiinteitä, koska niissä ei ole sisäisesti syntyvää magneettikenttää.</w:t>
      </w:r>
    </w:p>
    <w:p>
      <w:r>
        <w:rPr>
          <w:b/>
        </w:rPr>
        <w:t xml:space="preserve">Esimerkki 9.799</w:t>
      </w:r>
    </w:p>
    <w:p>
      <w:r>
        <w:t xml:space="preserve">hurrikaani Beulahin edeltäjä oli trooppinen aalto, joka liikkui trooppisen Atlantin yli.</w:t>
      </w:r>
    </w:p>
    <w:p>
      <w:r>
        <w:rPr>
          <w:b/>
        </w:rPr>
        <w:t xml:space="preserve">Tulos</w:t>
      </w:r>
    </w:p>
    <w:p>
      <w:r>
        <w:t xml:space="preserve">hurrikaani Beulah oli trooppinen aalto, joka liikkui trooppisen Atlantin yli.</w:t>
      </w:r>
    </w:p>
    <w:p>
      <w:r>
        <w:rPr>
          <w:b/>
        </w:rPr>
        <w:t xml:space="preserve">Tulos</w:t>
      </w:r>
    </w:p>
    <w:p>
      <w:r>
        <w:t xml:space="preserve">hurrikaani Beulahin edeltäjä oli Atlantin yli liikkuva aalto.</w:t>
      </w:r>
    </w:p>
    <w:p>
      <w:r>
        <w:rPr>
          <w:b/>
        </w:rPr>
        <w:t xml:space="preserve">Tulos</w:t>
      </w:r>
    </w:p>
    <w:p>
      <w:r>
        <w:t xml:space="preserve">Atlantin yli liikkuva trooppinen aalto oli hurrikaani Beulahin edeltäjä.</w:t>
      </w:r>
    </w:p>
    <w:p>
      <w:r>
        <w:rPr>
          <w:b/>
        </w:rPr>
        <w:t xml:space="preserve">Tulos</w:t>
      </w:r>
    </w:p>
    <w:p>
      <w:r>
        <w:t xml:space="preserve">trooppinen aalto liikkui kohti trooppista Atlantista hurrikaani Beulahin jälkeen.</w:t>
      </w:r>
    </w:p>
    <w:p>
      <w:r>
        <w:rPr>
          <w:b/>
        </w:rPr>
        <w:t xml:space="preserve">Tulos</w:t>
      </w:r>
    </w:p>
    <w:p>
      <w:r>
        <w:t xml:space="preserve">Atlantin yli kulkenut trooppinen aalto toimi hurrikaani Beulahin edeltäjänä.</w:t>
      </w:r>
    </w:p>
    <w:p>
      <w:r>
        <w:rPr>
          <w:b/>
        </w:rPr>
        <w:t xml:space="preserve">Tulos</w:t>
      </w:r>
    </w:p>
    <w:p>
      <w:r>
        <w:t xml:space="preserve">hurrikaani Beulan alku oli trooppinen aalto, joka liikkui trooppisen Atlantin yli.</w:t>
      </w:r>
    </w:p>
    <w:p>
      <w:r>
        <w:rPr>
          <w:b/>
        </w:rPr>
        <w:t xml:space="preserve">Tulos</w:t>
      </w:r>
    </w:p>
    <w:p>
      <w:r>
        <w:t xml:space="preserve">Beulah-hurrikaaniin johti trooppinen aalto, joka liikkui trooppisen Atlantin yli.</w:t>
      </w:r>
    </w:p>
    <w:p>
      <w:r>
        <w:rPr>
          <w:b/>
        </w:rPr>
        <w:t xml:space="preserve">Tulos</w:t>
      </w:r>
    </w:p>
    <w:p>
      <w:r>
        <w:t xml:space="preserve">ennen hurrikaani Beulahia trooppisen Atlantin yli kulkeva aalto.</w:t>
      </w:r>
    </w:p>
    <w:p>
      <w:r>
        <w:rPr>
          <w:b/>
        </w:rPr>
        <w:t xml:space="preserve">Esimerkki 9.800</w:t>
      </w:r>
    </w:p>
    <w:p>
      <w:r>
        <w:t xml:space="preserve">Hänen valintansa myötä Pelosista tuli ensimmäinen nainen, ensimmäinen kalifornialainen ja ensimmäinen italialais-amerikkalainen, joka on ollut puhemiehenä.</w:t>
      </w:r>
    </w:p>
    <w:p>
      <w:r>
        <w:rPr>
          <w:b/>
        </w:rPr>
        <w:t xml:space="preserve">Tulos</w:t>
      </w:r>
    </w:p>
    <w:p>
      <w:r>
        <w:t xml:space="preserve">Hänen valintansa myötä Pelosista tuli ensimmäinen nainen, kalifornialainen ja italialais-amerikkalainen, joka on ollut puhemiehenä.</w:t>
      </w:r>
    </w:p>
    <w:p>
      <w:r>
        <w:rPr>
          <w:b/>
        </w:rPr>
        <w:t xml:space="preserve">Tulos</w:t>
      </w:r>
    </w:p>
    <w:p>
      <w:r>
        <w:t xml:space="preserve">äänten saamisen myötä Pelosista tuli ensimmäinen nainen, ensimmäinen kalifornialainen ja ensimmäinen italialais-amerikkalainen, joka on saanut paikan.</w:t>
      </w:r>
    </w:p>
    <w:p>
      <w:r>
        <w:rPr>
          <w:b/>
        </w:rPr>
        <w:t xml:space="preserve">Tulos</w:t>
      </w:r>
    </w:p>
    <w:p>
      <w:r>
        <w:t xml:space="preserve">Hänen valintansa myötä Pelosista tuli ensimmäinen nainen, ensimmäinen kalifornialainen ja ensimmäinen italialais-amerikkalainen, joka on voittanut puhemiehen paikan.</w:t>
      </w:r>
    </w:p>
    <w:p>
      <w:r>
        <w:rPr>
          <w:b/>
        </w:rPr>
        <w:t xml:space="preserve">Tulos</w:t>
      </w:r>
    </w:p>
    <w:p>
      <w:r>
        <w:t xml:space="preserve">Valintansa myötä Pelosi oli ensimmäinen kalifornialainen italialaisamerikkalainen nainen, joka oli puhemiehenä.</w:t>
      </w:r>
    </w:p>
    <w:p>
      <w:r>
        <w:rPr>
          <w:b/>
        </w:rPr>
        <w:t xml:space="preserve">Tulos</w:t>
      </w:r>
    </w:p>
    <w:p>
      <w:r>
        <w:t xml:space="preserve">Kun hänet valittiin, Pelosista tuli ensimmäinen nainen, ensimmäinen kalifornialainen ja ensimmäinen italialais-amerikkalainen edustajainhuoneen puhemiehenä.</w:t>
      </w:r>
    </w:p>
    <w:p>
      <w:r>
        <w:rPr>
          <w:b/>
        </w:rPr>
        <w:t xml:space="preserve">Esimerkki 9.801</w:t>
      </w:r>
    </w:p>
    <w:p>
      <w:r>
        <w:t xml:space="preserve">se pyydetään, savustetaan ja myydään sitten laajalti järven ympärillä olevilla markkinoilla.</w:t>
      </w:r>
    </w:p>
    <w:p>
      <w:r>
        <w:rPr>
          <w:b/>
        </w:rPr>
        <w:t xml:space="preserve">Tulos</w:t>
      </w:r>
    </w:p>
    <w:p>
      <w:r>
        <w:t xml:space="preserve">se pyydetään, keitetään savulla ja myydään laajalti järven ympärillä olevilla markkinoilla.</w:t>
      </w:r>
    </w:p>
    <w:p>
      <w:r>
        <w:rPr>
          <w:b/>
        </w:rPr>
        <w:t xml:space="preserve">Tulos</w:t>
      </w:r>
    </w:p>
    <w:p>
      <w:r>
        <w:t xml:space="preserve">se pyydetään, savustetaan ja myydään sitten laajalti järven ympärillä olevilla markkinoilla.</w:t>
      </w:r>
    </w:p>
    <w:p>
      <w:r>
        <w:rPr>
          <w:b/>
        </w:rPr>
        <w:t xml:space="preserve">Tulos</w:t>
      </w:r>
    </w:p>
    <w:p>
      <w:r>
        <w:t xml:space="preserve">sitä pyydetään, savustetaan ja myydään laajalti järven ympärillä olevilla markkinoilla.</w:t>
      </w:r>
    </w:p>
    <w:p>
      <w:r>
        <w:rPr>
          <w:b/>
        </w:rPr>
        <w:t xml:space="preserve">Tulos</w:t>
      </w:r>
    </w:p>
    <w:p>
      <w:r>
        <w:t xml:space="preserve">se pyydetään, savustetaan ja myydään sitten monilla markkinoilla järven lähellä.</w:t>
      </w:r>
    </w:p>
    <w:p>
      <w:r>
        <w:rPr>
          <w:b/>
        </w:rPr>
        <w:t xml:space="preserve">Tulos</w:t>
      </w:r>
    </w:p>
    <w:p>
      <w:r>
        <w:t xml:space="preserve">se pyydetään, savustetaan ja myydään sitten järven ympärillä.</w:t>
      </w:r>
    </w:p>
    <w:p>
      <w:r>
        <w:rPr>
          <w:b/>
        </w:rPr>
        <w:t xml:space="preserve">Tulos</w:t>
      </w:r>
    </w:p>
    <w:p>
      <w:r>
        <w:t xml:space="preserve">se pyydetään, savustetaan ja myydään sitten järven ympärillä olevilla markkinoilla.</w:t>
      </w:r>
    </w:p>
    <w:p>
      <w:r>
        <w:rPr>
          <w:b/>
        </w:rPr>
        <w:t xml:space="preserve">Tulos</w:t>
      </w:r>
    </w:p>
    <w:p>
      <w:r>
        <w:t xml:space="preserve">järven ympärillä sitä pyydetään, savustetaan ja myydään laajalti.</w:t>
      </w:r>
    </w:p>
    <w:p>
      <w:r>
        <w:rPr>
          <w:b/>
        </w:rPr>
        <w:t xml:space="preserve">Esimerkki 9.802</w:t>
      </w:r>
    </w:p>
    <w:p>
      <w:r>
        <w:t xml:space="preserve">Seuraavassa taulukossa korostetaan näitä eroja.</w:t>
      </w:r>
    </w:p>
    <w:p>
      <w:r>
        <w:rPr>
          <w:b/>
        </w:rPr>
        <w:t xml:space="preserve">Tulos</w:t>
      </w:r>
    </w:p>
    <w:p>
      <w:r>
        <w:t xml:space="preserve">Seuraavassa taulukossa esitetään nämä erot.</w:t>
      </w:r>
    </w:p>
    <w:p>
      <w:r>
        <w:rPr>
          <w:b/>
        </w:rPr>
        <w:t xml:space="preserve">Tulos</w:t>
      </w:r>
    </w:p>
    <w:p>
      <w:r>
        <w:t xml:space="preserve">Alla olevassa taulukossa esitetään nämä erot.</w:t>
      </w:r>
    </w:p>
    <w:p>
      <w:r>
        <w:rPr>
          <w:b/>
        </w:rPr>
        <w:t xml:space="preserve">Tulos</w:t>
      </w:r>
    </w:p>
    <w:p>
      <w:r>
        <w:t xml:space="preserve">1 . Alla olevassa taulukossa korostetaan näitä eroja.</w:t>
      </w:r>
    </w:p>
    <w:p>
      <w:r>
        <w:rPr>
          <w:b/>
        </w:rPr>
        <w:t xml:space="preserve">Tulos</w:t>
      </w:r>
    </w:p>
    <w:p>
      <w:r>
        <w:t xml:space="preserve">Alla olevassa taulukossa esitetään nämä erot.</w:t>
      </w:r>
    </w:p>
    <w:p>
      <w:r>
        <w:rPr>
          <w:b/>
        </w:rPr>
        <w:t xml:space="preserve">Tulos</w:t>
      </w:r>
    </w:p>
    <w:p>
      <w:r>
        <w:t xml:space="preserve">Alla olevassa taulukossa esitetään nämä erot.</w:t>
      </w:r>
    </w:p>
    <w:p>
      <w:r>
        <w:rPr>
          <w:b/>
        </w:rPr>
        <w:t xml:space="preserve">Tulos</w:t>
      </w:r>
    </w:p>
    <w:p>
      <w:r>
        <w:t xml:space="preserve">alla olevasta taulukosta käy ilmi nämä erot.</w:t>
      </w:r>
    </w:p>
    <w:p>
      <w:r>
        <w:rPr>
          <w:b/>
        </w:rPr>
        <w:t xml:space="preserve">Tulos</w:t>
      </w:r>
    </w:p>
    <w:p>
      <w:r>
        <w:t xml:space="preserve">erot on korostettu välilehdellä.</w:t>
      </w:r>
    </w:p>
    <w:p>
      <w:r>
        <w:rPr>
          <w:b/>
        </w:rPr>
        <w:t xml:space="preserve">Esimerkki 9.803</w:t>
      </w:r>
    </w:p>
    <w:p>
      <w:r>
        <w:t xml:space="preserve">30 seconds to mars on saanut kolme palkintoa neljästä ehdokkuudesta.</w:t>
      </w:r>
    </w:p>
    <w:p>
      <w:r>
        <w:rPr>
          <w:b/>
        </w:rPr>
        <w:t xml:space="preserve">Tulos</w:t>
      </w:r>
    </w:p>
    <w:p>
      <w:r>
        <w:t xml:space="preserve">30 seconds to mars on saanut kolme palkintoa neljästä ehdokkuudesta.</w:t>
      </w:r>
    </w:p>
    <w:p>
      <w:r>
        <w:rPr>
          <w:b/>
        </w:rPr>
        <w:t xml:space="preserve">Tulos</w:t>
      </w:r>
    </w:p>
    <w:p>
      <w:r>
        <w:t xml:space="preserve">30 seconds to mars on saanut kolme palkintoa neljästä ehdokkaasta.</w:t>
      </w:r>
    </w:p>
    <w:p>
      <w:r>
        <w:rPr>
          <w:b/>
        </w:rPr>
        <w:t xml:space="preserve">Tulos</w:t>
      </w:r>
    </w:p>
    <w:p>
      <w:r>
        <w:t xml:space="preserve">30 seconds to mars sai kolme palkintoa neljästä palkintoehdokkuudesta.</w:t>
      </w:r>
    </w:p>
    <w:p>
      <w:r>
        <w:rPr>
          <w:b/>
        </w:rPr>
        <w:t xml:space="preserve">Tulos</w:t>
      </w:r>
    </w:p>
    <w:p>
      <w:r>
        <w:t xml:space="preserve">30 seconds to mars oli ehdolla neljästi ja sai 3 palkintoa.</w:t>
      </w:r>
    </w:p>
    <w:p>
      <w:r>
        <w:rPr>
          <w:b/>
        </w:rPr>
        <w:t xml:space="preserve">Tulos</w:t>
      </w:r>
    </w:p>
    <w:p>
      <w:r>
        <w:t xml:space="preserve">30 seconds to mars sai neljä ehdokkuutta ja kolme palkintoa.</w:t>
      </w:r>
    </w:p>
    <w:p>
      <w:r>
        <w:rPr>
          <w:b/>
        </w:rPr>
        <w:t xml:space="preserve">Tulos</w:t>
      </w:r>
    </w:p>
    <w:p>
      <w:r>
        <w:t xml:space="preserve">30 seconds to mars voitti kolme palkintoa neljästä ehdokkuudesta.</w:t>
      </w:r>
    </w:p>
    <w:p>
      <w:r>
        <w:rPr>
          <w:b/>
        </w:rPr>
        <w:t xml:space="preserve">Tulos</w:t>
      </w:r>
    </w:p>
    <w:p>
      <w:r>
        <w:t xml:space="preserve">30 seconds to mars on voittanut kolme palkintoa neljästä ehdokkuudesta.</w:t>
      </w:r>
    </w:p>
    <w:p>
      <w:r>
        <w:rPr>
          <w:b/>
        </w:rPr>
        <w:t xml:space="preserve">Esimerkki 9.804</w:t>
      </w:r>
    </w:p>
    <w:p>
      <w:r>
        <w:t xml:space="preserve">rakennustyöt saatiin päätökseen vuonna 1254 Friedrichin pojan, saksalaisen Konrad IV:n johdolla.</w:t>
      </w:r>
    </w:p>
    <w:p>
      <w:r>
        <w:rPr>
          <w:b/>
        </w:rPr>
        <w:t xml:space="preserve">Tulos</w:t>
      </w:r>
    </w:p>
    <w:p>
      <w:r>
        <w:t xml:space="preserve">rakennustyöt saatiin päätökseen vuonna 1254 Friedrichin pojan, saksalaisen Konrad IV:n johdolla.</w:t>
      </w:r>
    </w:p>
    <w:p>
      <w:r>
        <w:rPr>
          <w:b/>
        </w:rPr>
        <w:t xml:space="preserve">Tulos</w:t>
      </w:r>
    </w:p>
    <w:p>
      <w:r>
        <w:t xml:space="preserve">rakennustyöt saatiin päätökseen vuonna 1254 Friedrichin pojan, saksalaisen Konrad IV:n johdolla.</w:t>
      </w:r>
    </w:p>
    <w:p>
      <w:r>
        <w:rPr>
          <w:b/>
        </w:rPr>
        <w:t xml:space="preserve">Tulos</w:t>
      </w:r>
    </w:p>
    <w:p>
      <w:r>
        <w:t xml:space="preserve">Rakennustyöt saatiin päätökseen vuonna 1254 Saksan kuningas Konrad IV:n aikana.</w:t>
      </w:r>
    </w:p>
    <w:p>
      <w:r>
        <w:rPr>
          <w:b/>
        </w:rPr>
        <w:t xml:space="preserve">Tulos</w:t>
      </w:r>
    </w:p>
    <w:p>
      <w:r>
        <w:t xml:space="preserve">Rakennus valmistui vuonna 1254 Fredrikin pojan, saksalaisen Konrad IV:n aikana.</w:t>
      </w:r>
    </w:p>
    <w:p>
      <w:r>
        <w:rPr>
          <w:b/>
        </w:rPr>
        <w:t xml:space="preserve">Tulos</w:t>
      </w:r>
    </w:p>
    <w:p>
      <w:r>
        <w:t xml:space="preserve">frederickin poika, saksalainen conrad iv, sai rakennuksen valmiiksi vuonna 1254.</w:t>
      </w:r>
    </w:p>
    <w:p>
      <w:r>
        <w:rPr>
          <w:b/>
        </w:rPr>
        <w:t xml:space="preserve">Tulos</w:t>
      </w:r>
    </w:p>
    <w:p>
      <w:r>
        <w:t xml:space="preserve">frederickin pojan, saksalaisen Konrad IV:n aikana rakennelma saatiin valmiiksi vuonna 1254.</w:t>
      </w:r>
    </w:p>
    <w:p>
      <w:r>
        <w:rPr>
          <w:b/>
        </w:rPr>
        <w:t xml:space="preserve">Esimerkki 9.805</w:t>
      </w:r>
    </w:p>
    <w:p>
      <w:r>
        <w:t xml:space="preserve">sitä pidetään yhtenä tärkeimmistä Oscar-palkintojen edeltäjistä.</w:t>
      </w:r>
    </w:p>
    <w:p>
      <w:r>
        <w:rPr>
          <w:b/>
        </w:rPr>
        <w:t xml:space="preserve">Tulos</w:t>
      </w:r>
    </w:p>
    <w:p>
      <w:r>
        <w:t xml:space="preserve">sitä pidetään yhtenä Oscar-palkintojen tärkeimmistä edeltäjistä.</w:t>
      </w:r>
    </w:p>
    <w:p>
      <w:r>
        <w:rPr>
          <w:b/>
        </w:rPr>
        <w:t xml:space="preserve">Tulos</w:t>
      </w:r>
    </w:p>
    <w:p>
      <w:r>
        <w:t xml:space="preserve">sitä pidetään yhtenä Oscar-palkintojen tärkeimmistä edeltäjistä.</w:t>
      </w:r>
    </w:p>
    <w:p>
      <w:r>
        <w:rPr>
          <w:b/>
        </w:rPr>
        <w:t xml:space="preserve">Tulos</w:t>
      </w:r>
    </w:p>
    <w:p>
      <w:r>
        <w:t xml:space="preserve">se on yksi tärkeimmistä Oscar-palkintojen edeltäjistä.</w:t>
      </w:r>
    </w:p>
    <w:p>
      <w:r>
        <w:rPr>
          <w:b/>
        </w:rPr>
        <w:t xml:space="preserve">Tulos</w:t>
      </w:r>
    </w:p>
    <w:p>
      <w:r>
        <w:t xml:space="preserve">sitä pidetään akatemian palkinnon tärkeimpänä edeltäjänä.</w:t>
      </w:r>
    </w:p>
    <w:p>
      <w:r>
        <w:rPr>
          <w:b/>
        </w:rPr>
        <w:t xml:space="preserve">Tulos</w:t>
      </w:r>
    </w:p>
    <w:p>
      <w:r>
        <w:t xml:space="preserve">sitä pidetään yhtenä Oscar-palkintojen tärkeimmistä alkusysäyksistä.</w:t>
      </w:r>
    </w:p>
    <w:p>
      <w:r>
        <w:rPr>
          <w:b/>
        </w:rPr>
        <w:t xml:space="preserve">Tulos</w:t>
      </w:r>
    </w:p>
    <w:p>
      <w:r>
        <w:t xml:space="preserve">sen uskotaan olevan yksi tärkeimmistä tapahtumista ennen akatemiapalkintoa.</w:t>
      </w:r>
    </w:p>
    <w:p>
      <w:r>
        <w:rPr>
          <w:b/>
        </w:rPr>
        <w:t xml:space="preserve">Tulos</w:t>
      </w:r>
    </w:p>
    <w:p>
      <w:r>
        <w:t xml:space="preserve">t pidetään yhtenä tärkeimmistä Oscar-palkintojen edeltäjistä.</w:t>
      </w:r>
    </w:p>
    <w:p>
      <w:r>
        <w:rPr>
          <w:b/>
        </w:rPr>
        <w:t xml:space="preserve">Esimerkki 9.806</w:t>
      </w:r>
    </w:p>
    <w:p>
      <w:r>
        <w:t xml:space="preserve">haettu 2008-12-25 albumin tiedot albumin nimi , " a little bit longer " , tulee heidän samannimisestä kappaleestaan , jonka Nick Jonas kirjoitti 1-tyypin diabeteksen kanssa tekemästään työstä.</w:t>
      </w:r>
    </w:p>
    <w:p>
      <w:r>
        <w:rPr>
          <w:b/>
        </w:rPr>
        <w:t xml:space="preserve">Tulos</w:t>
      </w:r>
    </w:p>
    <w:p>
      <w:r>
        <w:t xml:space="preserve">albumin nimi " a little bit longer " tulee samannimisestä kappaleesta, jonka Nick Jonas on kirjoittanut kokemuksistaan tyypin 1 diabeteksesta.</w:t>
      </w:r>
    </w:p>
    <w:p>
      <w:r>
        <w:rPr>
          <w:b/>
        </w:rPr>
        <w:t xml:space="preserve">Tulos</w:t>
      </w:r>
    </w:p>
    <w:p>
      <w:r>
        <w:t xml:space="preserve">albumin nimi , " a little bit longer " , on peräisin heidän samannimisestä kappaleestaan , jonka Nick Jonas kirjoitti tunteistaan tyypin 1 diabeteksen takia.</w:t>
      </w:r>
    </w:p>
    <w:p>
      <w:r>
        <w:rPr>
          <w:b/>
        </w:rPr>
        <w:t xml:space="preserve">Tulos</w:t>
      </w:r>
    </w:p>
    <w:p>
      <w:r>
        <w:t xml:space="preserve">albumin nimi , " a little bit longer " , tulee albumin nimikappaleesta , jossa Nick Jonas kirjoitti tunteistaan tyypin 1 diabeteksen takia.</w:t>
      </w:r>
    </w:p>
    <w:p>
      <w:r>
        <w:rPr>
          <w:b/>
        </w:rPr>
        <w:t xml:space="preserve">Tulos</w:t>
      </w:r>
    </w:p>
    <w:p>
      <w:r>
        <w:t xml:space="preserve">albumin nimi , " a little bit longer " , tulee heidän samannimisestä kappaleestaan , jonka Nick Jonas kirjoitti kokemuksistaan tyypin 1 diabeteksen kanssa.</w:t>
      </w:r>
    </w:p>
    <w:p>
      <w:r>
        <w:rPr>
          <w:b/>
        </w:rPr>
        <w:t xml:space="preserve">Tulos</w:t>
      </w:r>
    </w:p>
    <w:p>
      <w:r>
        <w:t xml:space="preserve">albumin nimi , " a little bit longer " , tulee heidän samannimisestä kappaleestaan , jonka Nick Jonas kirjoitti historiastaan tyypin 1 diabeteksen kanssa.</w:t>
      </w:r>
    </w:p>
    <w:p>
      <w:r>
        <w:rPr>
          <w:b/>
        </w:rPr>
        <w:t xml:space="preserve">Tulos</w:t>
      </w:r>
    </w:p>
    <w:p>
      <w:r>
        <w:t xml:space="preserve">albumin nimi , " a little bit longer " , tulee heidän samannimisestä kappaleestaan , jonka Nick Jonas kirjoitti 1-tyypin diabeteksen kanssa tekemästään työstä.</w:t>
      </w:r>
    </w:p>
    <w:p>
      <w:r>
        <w:rPr>
          <w:b/>
        </w:rPr>
        <w:t xml:space="preserve">Tulos</w:t>
      </w:r>
    </w:p>
    <w:p>
      <w:r>
        <w:t xml:space="preserve">Nick Jonas kirjoitti diabeteksen kanssa tekemästään työstä kappaleessaan "a little bit longer".</w:t>
      </w:r>
    </w:p>
    <w:p>
      <w:r>
        <w:rPr>
          <w:b/>
        </w:rPr>
        <w:t xml:space="preserve">Tulos</w:t>
      </w:r>
    </w:p>
    <w:p>
      <w:r>
        <w:t xml:space="preserve">nick jonasin albumi ja kappale " a little bit longer " käsittelee hänen kokemuksiaan tyypin 1 diabeteksesta.</w:t>
      </w:r>
    </w:p>
    <w:p>
      <w:r>
        <w:rPr>
          <w:b/>
        </w:rPr>
        <w:t xml:space="preserve">Esimerkki 9.807</w:t>
      </w:r>
    </w:p>
    <w:p>
      <w:r>
        <w:t xml:space="preserve">hänet tunnetaan erityisesti sarjastaan knickerbocker-jengi ja tarinoistaan puhuvasta pyörästä tom turbosta.</w:t>
      </w:r>
    </w:p>
    <w:p>
      <w:r>
        <w:rPr>
          <w:b/>
        </w:rPr>
        <w:t xml:space="preserve">Tulos</w:t>
      </w:r>
    </w:p>
    <w:p>
      <w:r>
        <w:t xml:space="preserve">tämä kirjailija on kuuluisa Knickerbocker-jengin kirjoittamisesta ja myös tarinoista, jotka kertovat Tom Turbosta, pyörästä, joka puhuu.</w:t>
      </w:r>
    </w:p>
    <w:p>
      <w:r>
        <w:rPr>
          <w:b/>
        </w:rPr>
        <w:t xml:space="preserve">Tulos</w:t>
      </w:r>
    </w:p>
    <w:p>
      <w:r>
        <w:t xml:space="preserve">Hänet tunnetaan Knickerbocker-jengistä ja Tom Turista.</w:t>
      </w:r>
    </w:p>
    <w:p>
      <w:r>
        <w:rPr>
          <w:b/>
        </w:rPr>
        <w:t xml:space="preserve">Tulos</w:t>
      </w:r>
    </w:p>
    <w:p>
      <w:r>
        <w:t xml:space="preserve">Hänet tunnetaan paremmin sarjastaan "knickerbocker-jengi" ja hänen tarinoistaan pyörästä Tom Turbo, joka osasi puhua.</w:t>
      </w:r>
    </w:p>
    <w:p>
      <w:r>
        <w:rPr>
          <w:b/>
        </w:rPr>
        <w:t xml:space="preserve">Tulos</w:t>
      </w:r>
    </w:p>
    <w:p>
      <w:r>
        <w:t xml:space="preserve">hänet tunnetaan parhaiten sarjoista knickerbocker gand ja talking bike tom turbo stories.</w:t>
      </w:r>
    </w:p>
    <w:p>
      <w:r>
        <w:rPr>
          <w:b/>
        </w:rPr>
        <w:t xml:space="preserve">Tulos</w:t>
      </w:r>
    </w:p>
    <w:p>
      <w:r>
        <w:t xml:space="preserve">Hänet tunnetaan "Knickerbocker-jengistä" ja tarinoista Tom Turbosta, puhuvasta pyörästä.</w:t>
      </w:r>
    </w:p>
    <w:p>
      <w:r>
        <w:rPr>
          <w:b/>
        </w:rPr>
        <w:t xml:space="preserve">Tulos</w:t>
      </w:r>
    </w:p>
    <w:p>
      <w:r>
        <w:t xml:space="preserve">se on hänen sarjassaan knickerbocker jengi . hän on erityisen tunnettu hänen tarinoita puhuva pyörä tom turbo.</w:t>
      </w:r>
    </w:p>
    <w:p>
      <w:r>
        <w:rPr>
          <w:b/>
        </w:rPr>
        <w:t xml:space="preserve">Tulos</w:t>
      </w:r>
    </w:p>
    <w:p>
      <w:r>
        <w:t xml:space="preserve">hän on tunnettu sarjastaan knickerbocker-jengi ja hänen tarinoitaan pyörä Tom Turbosta.</w:t>
      </w:r>
    </w:p>
    <w:p>
      <w:r>
        <w:rPr>
          <w:b/>
        </w:rPr>
        <w:t xml:space="preserve">Esimerkki 9.808</w:t>
      </w:r>
    </w:p>
    <w:p>
      <w:r>
        <w:t xml:space="preserve">keskeytysohjattu järjestelmä Jotkin sulautetut järjestelmät ovat pääasiassa keskeytysohjattuja.</w:t>
      </w:r>
    </w:p>
    <w:p>
      <w:r>
        <w:rPr>
          <w:b/>
        </w:rPr>
        <w:t xml:space="preserve">Tulos</w:t>
      </w:r>
    </w:p>
    <w:p>
      <w:r>
        <w:t xml:space="preserve">keskeyttää ohjattu järjestelmä jotkut sulautetut järjestelmät ovat enimmäkseen keskeytetty ohjain.</w:t>
      </w:r>
    </w:p>
    <w:p>
      <w:r>
        <w:rPr>
          <w:b/>
        </w:rPr>
        <w:t xml:space="preserve">Tulos</w:t>
      </w:r>
    </w:p>
    <w:p>
      <w:r>
        <w:t xml:space="preserve">jotkin sulautetut järjestelmät ovat keskeytysohjattuja.</w:t>
      </w:r>
    </w:p>
    <w:p>
      <w:r>
        <w:rPr>
          <w:b/>
        </w:rPr>
        <w:t xml:space="preserve">Tulos</w:t>
      </w:r>
    </w:p>
    <w:p>
      <w:r>
        <w:t xml:space="preserve">Jotkin sisäkkäiset järjestelmät ovat pääasiassa keskeytysohjattuja, jolloin järjestelmiä ei estetä millään toimenpiteellä.</w:t>
      </w:r>
    </w:p>
    <w:p>
      <w:r>
        <w:rPr>
          <w:b/>
        </w:rPr>
        <w:t xml:space="preserve">Tulos</w:t>
      </w:r>
    </w:p>
    <w:p>
      <w:r>
        <w:t xml:space="preserve">keskeytysohjattu järjestelmä : joitakin sulautettuja järjestelmiä ohjataan pääasiassa keskeytyksillä.</w:t>
      </w:r>
    </w:p>
    <w:p>
      <w:r>
        <w:rPr>
          <w:b/>
        </w:rPr>
        <w:t xml:space="preserve">Tulos</w:t>
      </w:r>
    </w:p>
    <w:p>
      <w:r>
        <w:t xml:space="preserve">keskeytysohjatut järjestelmät ovat sulautettujen järjestelmien tyyppejä, jotka ovat pääasiassa keskeytysohjattuja.</w:t>
      </w:r>
    </w:p>
    <w:p>
      <w:r>
        <w:rPr>
          <w:b/>
        </w:rPr>
        <w:t xml:space="preserve">Tulos</w:t>
      </w:r>
    </w:p>
    <w:p>
      <w:r>
        <w:t xml:space="preserve">jotkin sulautetut järjestelmät ovat enimmäkseen keskeytysohjattuja.</w:t>
      </w:r>
    </w:p>
    <w:p>
      <w:r>
        <w:rPr>
          <w:b/>
        </w:rPr>
        <w:t xml:space="preserve">Tulos</w:t>
      </w:r>
    </w:p>
    <w:p>
      <w:r>
        <w:t xml:space="preserve">jotkin sulautetut järjestelmät ovat enimmäkseen keskeytysohjattuja.</w:t>
      </w:r>
    </w:p>
    <w:p>
      <w:r>
        <w:rPr>
          <w:b/>
        </w:rPr>
        <w:t xml:space="preserve">Esimerkki 9.809</w:t>
      </w:r>
    </w:p>
    <w:p>
      <w:r>
        <w:t xml:space="preserve">Fatimidien uskottiin harjoittavan poikkeuksia lukuun ottamatta jonkinasteista uskonnollista suvaitsevaisuutta muita kuin ismaililaisia islamin lahkoja sekä juutalaisia, maltalaisia ja koptikristittyjä kohtaan.</w:t>
      </w:r>
    </w:p>
    <w:p>
      <w:r>
        <w:rPr>
          <w:b/>
        </w:rPr>
        <w:t xml:space="preserve">Tulos</w:t>
      </w:r>
    </w:p>
    <w:p>
      <w:r>
        <w:t xml:space="preserve">sanottiin, että fatimideilla oli jonkinasteista uskonnollista suvaitsevaisuutta muita kuin ismaililaisia islamin lahkoja sekä juutalaisia, maltalaisia kristittyjä ja koptikristittyjä kohtaan.</w:t>
      </w:r>
    </w:p>
    <w:p>
      <w:r>
        <w:rPr>
          <w:b/>
        </w:rPr>
        <w:t xml:space="preserve">Tulos</w:t>
      </w:r>
    </w:p>
    <w:p>
      <w:r>
        <w:t xml:space="preserve">fatimidien uskottiin harjoittavan jonkinasteista uskonnollista suvaitsevaisuutta muita kuin ismaililaisia islamin lahkoja ja muita kohtaan.</w:t>
      </w:r>
    </w:p>
    <w:p>
      <w:r>
        <w:rPr>
          <w:b/>
        </w:rPr>
        <w:t xml:space="preserve">Tulos</w:t>
      </w:r>
    </w:p>
    <w:p>
      <w:r>
        <w:t xml:space="preserve">poikkeuksia lukuun ottamatta fatimidien uskottiin harjoittavan jonkinasteista uskonnollista suvaitsevaisuutta muita kuin ismaililaisia islamin lahkoja kohtaan, samoin kuin juutalaisia, maltalaisia ja koptikristittyjä kohtaan.</w:t>
      </w:r>
    </w:p>
    <w:p>
      <w:r>
        <w:rPr>
          <w:b/>
        </w:rPr>
        <w:t xml:space="preserve">Tulos</w:t>
      </w:r>
    </w:p>
    <w:p>
      <w:r>
        <w:t xml:space="preserve">poikkeuksia lukuun ottamatta fatimidit ovat uskonnollisesti suvaitsevaisia muita kuin ismaililaisia islamin lahkoja, juutalaisia, maltalaisia kristittyjä ja koptikristittyjä kohtaan.</w:t>
      </w:r>
    </w:p>
    <w:p>
      <w:r>
        <w:rPr>
          <w:b/>
        </w:rPr>
        <w:t xml:space="preserve">Tulos</w:t>
      </w:r>
    </w:p>
    <w:p>
      <w:r>
        <w:t xml:space="preserve">Yleisesti ottaen fatimidit olivat uskonnollisesti suvaitsevaisia muita kuin ismaililaisia islamin lahkoja kohtaan, samoin kuin juutalaisia, maltalaisia kristittyjä ja koptikristittyjä kohtaan.</w:t>
      </w:r>
    </w:p>
    <w:p>
      <w:r>
        <w:rPr>
          <w:b/>
        </w:rPr>
        <w:t xml:space="preserve">Tulos</w:t>
      </w:r>
    </w:p>
    <w:p>
      <w:r>
        <w:t xml:space="preserve">yleensä fatimidien sanotaan suhtautuneen suvaitsevaisesti muiden kuin ismaili-muslimiryhmien sekä juutalaisten, maltalaisten kristittyjen ja koptikristittyjen uskonnollisiin vakaumuksiin.</w:t>
      </w:r>
    </w:p>
    <w:p>
      <w:r>
        <w:rPr>
          <w:b/>
        </w:rPr>
        <w:t xml:space="preserve">Tulos</w:t>
      </w:r>
    </w:p>
    <w:p>
      <w:r>
        <w:t xml:space="preserve">poikkeuksia lukuun ottamatta fatimidien tiedetään osoittaneen jonkinlaista uskonnollista kärsivällisyyttä muita kuin ismaililaisia islamin lahkoja sekä juutalaisia, maltalaisia ja koptikristittyjä kohtaan.</w:t>
      </w:r>
    </w:p>
    <w:p>
      <w:r>
        <w:rPr>
          <w:b/>
        </w:rPr>
        <w:t xml:space="preserve">Tulos</w:t>
      </w:r>
    </w:p>
    <w:p>
      <w:r>
        <w:t xml:space="preserve">Fatimidit harjoittivat enimmäkseen uskonnollista suvaitsevaisuutta muita kuin islamin islamin islamin lahkoja, juutalaisia sekä maltalaisia ja koptikristittyjä kohtaan.</w:t>
      </w:r>
    </w:p>
    <w:p>
      <w:r>
        <w:rPr>
          <w:b/>
        </w:rPr>
        <w:t xml:space="preserve">Esimerkki 9.810</w:t>
      </w:r>
    </w:p>
    <w:p>
      <w:r>
        <w:t xml:space="preserve">Piirakan heittäminen jonkun naamaan on ollut elokuvakomedioiden peruspilari siitä lähtien, kun Ben Turpin sai sellaisen vuonna 1909 elokuvassa Mr. Flip , ja se yhdistetään populaarikulttuurissa usein klovneihin.</w:t>
      </w:r>
    </w:p>
    <w:p>
      <w:r>
        <w:rPr>
          <w:b/>
        </w:rPr>
        <w:t xml:space="preserve">Tulos</w:t>
      </w:r>
    </w:p>
    <w:p>
      <w:r>
        <w:t xml:space="preserve">liittyy klovniin , piirakan heittäminen henkilön kasvoille esiintyy ensimmäisen kerran vuonna 1909 komediassa Mr. Flip , jossa näyttelee Ben Turpin.</w:t>
      </w:r>
    </w:p>
    <w:p>
      <w:r>
        <w:rPr>
          <w:b/>
        </w:rPr>
        <w:t xml:space="preserve">Tulos</w:t>
      </w:r>
    </w:p>
    <w:p>
      <w:r>
        <w:t xml:space="preserve">Piirakan heittäminen jonkun naamaan on ollut elokuvakomedioiden peruspilari siitä lähtien, kun Ben Turpin sai sellaisen vuonna 1909 ilmestyneessä Mr. Flip -elokuvassa, ja populaarikulttuurissa se yhdistetään usein klovneihin.</w:t>
      </w:r>
    </w:p>
    <w:p>
      <w:r>
        <w:rPr>
          <w:b/>
        </w:rPr>
        <w:t xml:space="preserve">Tulos</w:t>
      </w:r>
    </w:p>
    <w:p>
      <w:r>
        <w:t xml:space="preserve">piirakan heittämistä henkilön kasvoille on käytetty paljon elokuvakomedioissa siitä lähtien, kun Ben Turpinia heitettiin piirakalla vuonna 1909 ilmestyneessä elokuvassa mr. flip . tämä teko saa meidät usein ajattelemaan klovneja.</w:t>
      </w:r>
    </w:p>
    <w:p>
      <w:r>
        <w:rPr>
          <w:b/>
        </w:rPr>
        <w:t xml:space="preserve">Tulos</w:t>
      </w:r>
    </w:p>
    <w:p>
      <w:r>
        <w:t xml:space="preserve">piirakan heittäminen henkilön kasvoihin on ollut elokuvakomedian peruspilari siitä lähtien, kun Ben Turpin sai sen vuonna 1909 elokuvassa Mr. Flip , ja se liitetään populaarikulttuurissa usein klovneihin.</w:t>
      </w:r>
    </w:p>
    <w:p>
      <w:r>
        <w:rPr>
          <w:b/>
        </w:rPr>
        <w:t xml:space="preserve">Tulos</w:t>
      </w:r>
    </w:p>
    <w:p>
      <w:r>
        <w:t xml:space="preserve">piirakan heittäminen ihmisen kasvoille on ollut elokuvakomedioiden peruspilari, ja populaarikulttuurissa se yhdistetään usein klovneihin.</w:t>
      </w:r>
    </w:p>
    <w:p>
      <w:r>
        <w:rPr>
          <w:b/>
        </w:rPr>
        <w:t xml:space="preserve">Tulos</w:t>
      </w:r>
    </w:p>
    <w:p>
      <w:r>
        <w:t xml:space="preserve">Piirakan heittäminen jonkun naamaan on ollut elokuvakomedioiden peruspilari siitä lähtien, kun Ben Turpin sai sellaisen vuonna 1909 ilmestyneessä elokuvassa Mr. Flip , ja se liitetään populaarikulttuurissa usein klovneihin.</w:t>
      </w:r>
    </w:p>
    <w:p>
      <w:r>
        <w:rPr>
          <w:b/>
        </w:rPr>
        <w:t xml:space="preserve">Tulos</w:t>
      </w:r>
    </w:p>
    <w:p>
      <w:r>
        <w:t xml:space="preserve">ben turin sai piirakan naamaansa mt flopissa vuonna 1909 , siitä lähtien se on populaarikulttuurissa yhdistetty klovneihin.</w:t>
      </w:r>
    </w:p>
    <w:p>
      <w:r>
        <w:rPr>
          <w:b/>
        </w:rPr>
        <w:t xml:space="preserve">Esimerkki 9.811</w:t>
      </w:r>
    </w:p>
    <w:p>
      <w:r>
        <w:t xml:space="preserve">yksi sen uusista nähtävyyksistä , kolminkertainen hurrikaanivuoristorata , on nimetty myrskyisän myrskykauden mukaan.</w:t>
      </w:r>
    </w:p>
    <w:p>
      <w:r>
        <w:rPr>
          <w:b/>
        </w:rPr>
        <w:t xml:space="preserve">Tulos</w:t>
      </w:r>
    </w:p>
    <w:p>
      <w:r>
        <w:t xml:space="preserve">Yksi uusista nähtävyyksistä , kolminkertainen hurrikaanivuoristorata , on nimetty rajujen myrskyjen mukaan.</w:t>
      </w:r>
    </w:p>
    <w:p>
      <w:r>
        <w:rPr>
          <w:b/>
        </w:rPr>
        <w:t xml:space="preserve">Tulos</w:t>
      </w:r>
    </w:p>
    <w:p>
      <w:r>
        <w:t xml:space="preserve">yksi sen uusista laitteista , kolminkertainen hurrikaanivuoristorata , on nimetty hullun myrskyn mukaan.</w:t>
      </w:r>
    </w:p>
    <w:p>
      <w:r>
        <w:rPr>
          <w:b/>
        </w:rPr>
        <w:t xml:space="preserve">Tulos</w:t>
      </w:r>
    </w:p>
    <w:p>
      <w:r>
        <w:t xml:space="preserve">yksi sen uusista nähtävyyksistä "kolminkertainen hurrikaanivuoristorata" on nimetty myrskyisän myrskykauden mukaan.</w:t>
      </w:r>
    </w:p>
    <w:p>
      <w:r>
        <w:rPr>
          <w:b/>
        </w:rPr>
        <w:t xml:space="preserve">Tulos</w:t>
      </w:r>
    </w:p>
    <w:p>
      <w:r>
        <w:t xml:space="preserve">kolminkertainen hurrikaanivuoristorata sai nimensä vaarallisen myrskykauden mukaan.</w:t>
      </w:r>
    </w:p>
    <w:p>
      <w:r>
        <w:rPr>
          <w:b/>
        </w:rPr>
        <w:t xml:space="preserve">Tulos</w:t>
      </w:r>
    </w:p>
    <w:p>
      <w:r>
        <w:t xml:space="preserve">yksi sen uusista nähtävyyksistä , kolminkertainen hurrikaanivuoristorata , oli kuuluisa myrskyisän myrskykauden aikana.</w:t>
      </w:r>
    </w:p>
    <w:p>
      <w:r>
        <w:rPr>
          <w:b/>
        </w:rPr>
        <w:t xml:space="preserve">Tulos</w:t>
      </w:r>
    </w:p>
    <w:p>
      <w:r>
        <w:t xml:space="preserve">yksi sen uusista laitteista , kolminkertainen hurrikaanivuoristorata , on nimetty rajujen myrskyjen mukaan.</w:t>
      </w:r>
    </w:p>
    <w:p>
      <w:r>
        <w:rPr>
          <w:b/>
        </w:rPr>
        <w:t xml:space="preserve">Esimerkki 9.812</w:t>
      </w:r>
    </w:p>
    <w:p>
      <w:r>
        <w:t xml:space="preserve">Vuonna 2001 tämän piirin väkiluku oli 16 800 henkeä 5 700 kotitaloudessa.</w:t>
      </w:r>
    </w:p>
    <w:p>
      <w:r>
        <w:rPr>
          <w:b/>
        </w:rPr>
        <w:t xml:space="preserve">Tulos</w:t>
      </w:r>
    </w:p>
    <w:p>
      <w:r>
        <w:t xml:space="preserve">Ryhmän väkimäärä oli 16 800 vuonna 2001, ja taloja oli yhteensä 5700.</w:t>
      </w:r>
    </w:p>
    <w:p>
      <w:r>
        <w:rPr>
          <w:b/>
        </w:rPr>
        <w:t xml:space="preserve">Tulos</w:t>
      </w:r>
    </w:p>
    <w:p>
      <w:r>
        <w:t xml:space="preserve">Vuonna 2001 tässä kaupunginosassa asui 16 800 ihmistä 5 700 talossa.</w:t>
      </w:r>
    </w:p>
    <w:p>
      <w:r>
        <w:rPr>
          <w:b/>
        </w:rPr>
        <w:t xml:space="preserve">Tulos</w:t>
      </w:r>
    </w:p>
    <w:p>
      <w:r>
        <w:t xml:space="preserve">Vuonna 2001 piirin väkiluku oli 16 800 henkeä 5700 kotitaloudessa.</w:t>
      </w:r>
    </w:p>
    <w:p>
      <w:r>
        <w:rPr>
          <w:b/>
        </w:rPr>
        <w:t xml:space="preserve">Tulos</w:t>
      </w:r>
    </w:p>
    <w:p>
      <w:r>
        <w:t xml:space="preserve">Vuonna 2001 tämän osaston 5700 kotitaloudessa asui 16 800 ihmistä.</w:t>
      </w:r>
    </w:p>
    <w:p>
      <w:r>
        <w:rPr>
          <w:b/>
        </w:rPr>
        <w:t xml:space="preserve">Tulos</w:t>
      </w:r>
    </w:p>
    <w:p>
      <w:r>
        <w:t xml:space="preserve">Vuonna 2001 tässä kaupunginosassa oli 5 700 kotitaloutta, joissa asui 16 800 ihmistä.</w:t>
      </w:r>
    </w:p>
    <w:p>
      <w:r>
        <w:rPr>
          <w:b/>
        </w:rPr>
        <w:t xml:space="preserve">Tulos</w:t>
      </w:r>
    </w:p>
    <w:p>
      <w:r>
        <w:t xml:space="preserve">Vuonna 2001 alueella asui 16 800 ihmistä 5700 talossa.</w:t>
      </w:r>
    </w:p>
    <w:p>
      <w:r>
        <w:rPr>
          <w:b/>
        </w:rPr>
        <w:t xml:space="preserve">Tulos</w:t>
      </w:r>
    </w:p>
    <w:p>
      <w:r>
        <w:t xml:space="preserve">Vuonna 2001 tällä alueella asui 16 800 ihmistä 5700 kotitaloudessa.</w:t>
      </w:r>
    </w:p>
    <w:p>
      <w:r>
        <w:rPr>
          <w:b/>
        </w:rPr>
        <w:t xml:space="preserve">Esimerkki 9.813</w:t>
      </w:r>
    </w:p>
    <w:p>
      <w:r>
        <w:t xml:space="preserve">Joistakin opereteista on tullut standardeja, erityisesti "Vilja" iloisesta leskestä ja "Olet sydämeni ilo" -lrb- "Dein ist mein ganzes herz" -rrb- hymyjen maasta.</w:t>
      </w:r>
    </w:p>
    <w:p>
      <w:r>
        <w:rPr>
          <w:b/>
        </w:rPr>
        <w:t xml:space="preserve">Tulos</w:t>
      </w:r>
    </w:p>
    <w:p>
      <w:r>
        <w:t xml:space="preserve">Yksittäisistä kappaleista joistakin minioopperoista on tullut klassikoita, lähinnä " Vilja " iloisesta leskestä ja " olet sydämeni ilo " -lrb- " dein ist mein ganzes herz " -rrb- hymyjen maasta.</w:t>
      </w:r>
    </w:p>
    <w:p>
      <w:r>
        <w:rPr>
          <w:b/>
        </w:rPr>
        <w:t xml:space="preserve">Tulos</w:t>
      </w:r>
    </w:p>
    <w:p>
      <w:r>
        <w:t xml:space="preserve">Yksittäiset laulut joistakin opereteista ovat tulleet tunnetuiksi, kuten "Vilja" iloisesta leskestä ja "Olet sydämeni ilo -lrb- dein is mein ganzes herz -rrb-" hymyjen maasta.</w:t>
      </w:r>
    </w:p>
    <w:p>
      <w:r>
        <w:rPr>
          <w:b/>
        </w:rPr>
        <w:t xml:space="preserve">Tulos</w:t>
      </w:r>
    </w:p>
    <w:p>
      <w:r>
        <w:t xml:space="preserve">Joistakin opereteista on tullut suosittuja tiettyjä lauluja, erityisesti " Vilja " iloisesta leskestä ja " olet sydämeni ilo " -lrb- " dein ist mein ganzes herz " -rrb- hymyjen maasta.</w:t>
      </w:r>
    </w:p>
    <w:p>
      <w:r>
        <w:rPr>
          <w:b/>
        </w:rPr>
        <w:t xml:space="preserve">Tulos</w:t>
      </w:r>
    </w:p>
    <w:p>
      <w:r>
        <w:t xml:space="preserve">kaksi vakiolaulua opereteista ovat "Vilja" iloisesta leskestä ja "Sinä olet minun pääni".</w:t>
      </w:r>
    </w:p>
    <w:p>
      <w:r>
        <w:rPr>
          <w:b/>
        </w:rPr>
        <w:t xml:space="preserve">Tulos</w:t>
      </w:r>
    </w:p>
    <w:p>
      <w:r>
        <w:t xml:space="preserve">vilja iloisesta leskestä ja " you are my heart 's delight " hymyjen maasta ovat nyt standardeja.</w:t>
      </w:r>
    </w:p>
    <w:p>
      <w:r>
        <w:rPr>
          <w:b/>
        </w:rPr>
        <w:t xml:space="preserve">Tulos</w:t>
      </w:r>
    </w:p>
    <w:p>
      <w:r>
        <w:t xml:space="preserve">joistakin opereteista on tullut standardeja, erityisesti "Vilja" iloisesta leskestä ja "Olet sydämeni ilo" -lrb- "Dein ist mein ganzes herz" -rrb- hymyjen maasta.</w:t>
      </w:r>
    </w:p>
    <w:p>
      <w:r>
        <w:rPr>
          <w:b/>
        </w:rPr>
        <w:t xml:space="preserve">Esimerkki 9.814</w:t>
      </w:r>
    </w:p>
    <w:p>
      <w:r>
        <w:t xml:space="preserve">neljäs ja viides numero tarkoittavat kaupunkialueen numeroa -lrb- kaupunginosattomassa kaupungissa -rrb- tai kaupunginosan numeroa -lrb- kaupungissa, jossa on kaupunginosia -rrb-.</w:t>
      </w:r>
    </w:p>
    <w:p>
      <w:r>
        <w:rPr>
          <w:b/>
        </w:rPr>
        <w:t xml:space="preserve">Tulos</w:t>
      </w:r>
    </w:p>
    <w:p>
      <w:r>
        <w:t xml:space="preserve">Neljäs ja viides luku ovat kaupunkialueen -lrb- määrä kaupunginosattomassa kaupungissa -rrb- tai kaupunginosan -lrb- määrä kaupunginosissa, joissa on kaupunginosia -rrb-.</w:t>
      </w:r>
    </w:p>
    <w:p>
      <w:r>
        <w:rPr>
          <w:b/>
        </w:rPr>
        <w:t xml:space="preserve">Tulos</w:t>
      </w:r>
    </w:p>
    <w:p>
      <w:r>
        <w:t xml:space="preserve">neljäs ja viides numero ilmaisevat kaupunkialueen numeron kaupungissa, jossa ei ole kaupunginosia, tai kaupunginosan numeron kaupungissa, jossa on kaupunginosia.</w:t>
      </w:r>
    </w:p>
    <w:p>
      <w:r>
        <w:rPr>
          <w:b/>
        </w:rPr>
        <w:t xml:space="preserve">Tulos</w:t>
      </w:r>
    </w:p>
    <w:p>
      <w:r>
        <w:t xml:space="preserve">neljäs ja viides numero ilmaisevat kaupunkialueen tai kaupunginosan numeron.</w:t>
      </w:r>
    </w:p>
    <w:p>
      <w:r>
        <w:rPr>
          <w:b/>
        </w:rPr>
        <w:t xml:space="preserve">Tulos</w:t>
      </w:r>
    </w:p>
    <w:p>
      <w:r>
        <w:t xml:space="preserve">neljäs numero tarkoittaa kaupunkialueen numeroa kaupungissa, jossa ei ole kaupunginosia, ja viides numero tarkoittaa kaupunginosan numeroa kaupungissa, jossa on kaupunginosia.</w:t>
      </w:r>
    </w:p>
    <w:p>
      <w:r>
        <w:rPr>
          <w:b/>
        </w:rPr>
        <w:t xml:space="preserve">Tulos</w:t>
      </w:r>
    </w:p>
    <w:p>
      <w:r>
        <w:t xml:space="preserve">neljäs ja viides numero ovat kaupunkialueen tai kaupunginosan numero.</w:t>
      </w:r>
    </w:p>
    <w:p>
      <w:r>
        <w:rPr>
          <w:b/>
        </w:rPr>
        <w:t xml:space="preserve">Tulos</w:t>
      </w:r>
    </w:p>
    <w:p>
      <w:r>
        <w:t xml:space="preserve">neljäs ja viides numero yksilöivät kaupunkialueen numeron -lrb- kaupungissa, jossa ei ole kaupunginosia -rrb-, tai kaupunginosan numeron -lrb- kaupungissa, jossa on kaupunginosia -rrb-.</w:t>
      </w:r>
    </w:p>
    <w:p>
      <w:r>
        <w:rPr>
          <w:b/>
        </w:rPr>
        <w:t xml:space="preserve">Tulos</w:t>
      </w:r>
    </w:p>
    <w:p>
      <w:r>
        <w:t xml:space="preserve">neljäs ja viides numero ilmaisevat kaupunkialueen -lrb- kaupunginosan -rrb- tai kaupunginosan -lrb- kaupunginosassa, jossa on kaupunginosia -rrb-.</w:t>
      </w:r>
    </w:p>
    <w:p>
      <w:r>
        <w:rPr>
          <w:b/>
        </w:rPr>
        <w:t xml:space="preserve">Tulos</w:t>
      </w:r>
    </w:p>
    <w:p>
      <w:r>
        <w:t xml:space="preserve">neljäs ja viides numero edustivat kaupunkialueen tai kaupunginosan numeroa.</w:t>
      </w:r>
    </w:p>
    <w:p>
      <w:r>
        <w:rPr>
          <w:b/>
        </w:rPr>
        <w:t xml:space="preserve">Esimerkki 9.815</w:t>
      </w:r>
    </w:p>
    <w:p>
      <w:r>
        <w:t xml:space="preserve">Seuraavassa on luettelo Ardèchen departementin 339 kunnasta Ranskassa.</w:t>
      </w:r>
    </w:p>
    <w:p>
      <w:r>
        <w:rPr>
          <w:b/>
        </w:rPr>
        <w:t xml:space="preserve">Tulos</w:t>
      </w:r>
    </w:p>
    <w:p>
      <w:r>
        <w:t xml:space="preserve">Tämä on luettelo Ardèchen departementin 339 kunnasta Ranskassa.</w:t>
      </w:r>
    </w:p>
    <w:p>
      <w:r>
        <w:rPr>
          <w:b/>
        </w:rPr>
        <w:t xml:space="preserve">Tulos</w:t>
      </w:r>
    </w:p>
    <w:p>
      <w:r>
        <w:t xml:space="preserve">tässä on luettelo 339 kunnasta Ardechen departementissa Ranskassa.</w:t>
      </w:r>
    </w:p>
    <w:p>
      <w:r>
        <w:rPr>
          <w:b/>
        </w:rPr>
        <w:t xml:space="preserve">Tulos</w:t>
      </w:r>
    </w:p>
    <w:p>
      <w:r>
        <w:t xml:space="preserve">Tämä on luettelo Ardèchen departementin 339 kunnasta Ranskassa.</w:t>
      </w:r>
    </w:p>
    <w:p>
      <w:r>
        <w:rPr>
          <w:b/>
        </w:rPr>
        <w:t xml:space="preserve">Tulos</w:t>
      </w:r>
    </w:p>
    <w:p>
      <w:r>
        <w:t xml:space="preserve">Tämä on luettelo Ardechen departementin 339 kunnasta Ranskassa.</w:t>
      </w:r>
    </w:p>
    <w:p>
      <w:r>
        <w:rPr>
          <w:b/>
        </w:rPr>
        <w:t xml:space="preserve">Tulos</w:t>
      </w:r>
    </w:p>
    <w:p>
      <w:r>
        <w:t xml:space="preserve">Ardèchen departementin 339 kuntaa Ranskassa on lueteltu alla.</w:t>
      </w:r>
    </w:p>
    <w:p>
      <w:r>
        <w:rPr>
          <w:b/>
        </w:rPr>
        <w:t xml:space="preserve">Tulos</w:t>
      </w:r>
    </w:p>
    <w:p>
      <w:r>
        <w:t xml:space="preserve">Seuraavassa on luettelo Ranskan Ardechen departementin 339 kunnasta.</w:t>
      </w:r>
    </w:p>
    <w:p>
      <w:r>
        <w:rPr>
          <w:b/>
        </w:rPr>
        <w:t xml:space="preserve">Esimerkki 9.816</w:t>
      </w:r>
    </w:p>
    <w:p>
      <w:r>
        <w:t xml:space="preserve">palestiinalaiset äänestäjät gazan kaistaleella ja länsirannalla, mukaan lukien itä-Jerusalem, olivat oikeutettuja osallistumaan vaaleihin.</w:t>
      </w:r>
    </w:p>
    <w:p>
      <w:r>
        <w:rPr>
          <w:b/>
        </w:rPr>
        <w:t xml:space="preserve">Tulos</w:t>
      </w:r>
    </w:p>
    <w:p>
      <w:r>
        <w:t xml:space="preserve">palestiinalaiset äänestäjät Gazan kaistaleella ja Länsirannalla, mukaan lukien Itä-Jerusalem, saivat osallistua vaaleihin.</w:t>
      </w:r>
    </w:p>
    <w:p>
      <w:r>
        <w:rPr>
          <w:b/>
        </w:rPr>
        <w:t xml:space="preserve">Tulos</w:t>
      </w:r>
    </w:p>
    <w:p>
      <w:r>
        <w:t xml:space="preserve">palestiinalaiset äänestäjät Gazan kaistaleella ja Länsirannalla, mukaan lukien Itä-Jerusalem, saivat osallistua vaaleihin.</w:t>
      </w:r>
    </w:p>
    <w:p>
      <w:r>
        <w:rPr>
          <w:b/>
        </w:rPr>
        <w:t xml:space="preserve">Tulos</w:t>
      </w:r>
    </w:p>
    <w:p>
      <w:r>
        <w:t xml:space="preserve">palestiinalaiset äänestäjät Gazan kaistaleella, Länsirannalla ja Itä-Jerusalemissa pystyivät äänestämään vaaleissa.</w:t>
      </w:r>
    </w:p>
    <w:p>
      <w:r>
        <w:rPr>
          <w:b/>
        </w:rPr>
        <w:t xml:space="preserve">Tulos</w:t>
      </w:r>
    </w:p>
    <w:p>
      <w:r>
        <w:t xml:space="preserve">1 . palestiinalaiset äänestäjät Gazan kaistaleella, Länsirannalla ja Itä-Jerusalemissa olivat oikeutettuja osallistumaan vaaleihin.</w:t>
      </w:r>
    </w:p>
    <w:p>
      <w:r>
        <w:rPr>
          <w:b/>
        </w:rPr>
        <w:t xml:space="preserve">Tulos</w:t>
      </w:r>
    </w:p>
    <w:p>
      <w:r>
        <w:t xml:space="preserve">palestiinalaiset äänestäjät Gazan kaistaleella ja Länsirannalla, mukaan lukien Itä-Jerusalem, pystyivät äänestämään vaaleissa.</w:t>
      </w:r>
    </w:p>
    <w:p>
      <w:r>
        <w:rPr>
          <w:b/>
        </w:rPr>
        <w:t xml:space="preserve">Tulos</w:t>
      </w:r>
    </w:p>
    <w:p>
      <w:r>
        <w:t xml:space="preserve">Gazan kaistaleen, Länsirannan ja Itä-Jerusalemin palestiinalaiset äänestäjät olivat oikeutettuja osallistumaan vaaleihin.</w:t>
      </w:r>
    </w:p>
    <w:p>
      <w:r>
        <w:rPr>
          <w:b/>
        </w:rPr>
        <w:t xml:space="preserve">Tulos</w:t>
      </w:r>
    </w:p>
    <w:p>
      <w:r>
        <w:t xml:space="preserve">palestiinalaiset äänestäjät Gazan kaistaleella ja Länsirannalla, mukaan lukien Itä-Jerusalem, saivat äänestää.</w:t>
      </w:r>
    </w:p>
    <w:p>
      <w:r>
        <w:rPr>
          <w:b/>
        </w:rPr>
        <w:t xml:space="preserve">Esimerkki 9.817</w:t>
      </w:r>
    </w:p>
    <w:p>
      <w:r>
        <w:t xml:space="preserve">säieteoria on teoreettisen fysiikan kehittyvä haara, joka yhdistää kvanttimekaniikan ja yleisen suhteellisuusteorian gravitaation kvanttiteoriaksi.</w:t>
      </w:r>
    </w:p>
    <w:p>
      <w:r>
        <w:rPr>
          <w:b/>
        </w:rPr>
        <w:t xml:space="preserve">Tulos</w:t>
      </w:r>
    </w:p>
    <w:p>
      <w:r>
        <w:t xml:space="preserve">siinä on kvanttimekaniikka . säieteoria on teoreettisen fysiikan kehittyvä haara, jossa yleinen suhteellisuusteoria yhdistetään gravitaation kvanttiteoriaan.</w:t>
      </w:r>
    </w:p>
    <w:p>
      <w:r>
        <w:rPr>
          <w:b/>
        </w:rPr>
        <w:t xml:space="preserve">Tulos</w:t>
      </w:r>
    </w:p>
    <w:p>
      <w:r>
        <w:t xml:space="preserve">säieteoria on teoreettisen fysiikan kehittyvä haara, jossa kvanttimekaniikasta ja yleisestä suhteellisuusteoriasta muodostetaan gravitaation kvanttiteoria.</w:t>
      </w:r>
    </w:p>
    <w:p>
      <w:r>
        <w:rPr>
          <w:b/>
        </w:rPr>
        <w:t xml:space="preserve">Tulos</w:t>
      </w:r>
    </w:p>
    <w:p>
      <w:r>
        <w:t xml:space="preserve">säieteoria on teoreettisen fysiikan haara, jossa yhdistetään kvanttimekaniikka ja yleinen suhteellisuusteoria gravitaation kvanttiteoriaksi.</w:t>
      </w:r>
    </w:p>
    <w:p>
      <w:r>
        <w:rPr>
          <w:b/>
        </w:rPr>
        <w:t xml:space="preserve">Tulos</w:t>
      </w:r>
    </w:p>
    <w:p>
      <w:r>
        <w:t xml:space="preserve">säieteoria on teoreettisen fysiikan uusi haara, jossa yhdistetään kvanttimekaniikka ja yleinen suhteellisuusteoria kvanttigravitaatioteoriaksi.</w:t>
      </w:r>
    </w:p>
    <w:p>
      <w:r>
        <w:rPr>
          <w:b/>
        </w:rPr>
        <w:t xml:space="preserve">Tulos</w:t>
      </w:r>
    </w:p>
    <w:p>
      <w:r>
        <w:t xml:space="preserve">säieteoria on teoreettisen fysiikan kehittyvä haara , joka yhdistää kvanttimekaniikan ja yleisen suhteellisuusteorian gravitaation kvanttiteoriaksi.</w:t>
      </w:r>
    </w:p>
    <w:p>
      <w:r>
        <w:rPr>
          <w:b/>
        </w:rPr>
        <w:t xml:space="preserve">Tulos</w:t>
      </w:r>
    </w:p>
    <w:p>
      <w:r>
        <w:t xml:space="preserve">säieteoria on teoreettisen fysiikan kehittyvä haara -lrb-, joka käsittää vain teorian eikä käytännön istuntoa -rrb- ja jossa yhdistetään kvanttimekaniikka ja yleinen suhteellisuusteoria gravitaation kvanttiteoriaksi.</w:t>
      </w:r>
    </w:p>
    <w:p>
      <w:r>
        <w:rPr>
          <w:b/>
        </w:rPr>
        <w:t xml:space="preserve">Esimerkki 9.818</w:t>
      </w:r>
    </w:p>
    <w:p>
      <w:r>
        <w:t xml:space="preserve">Seuraavana vuonna titteli palasi Raw:lle, kun hallitseva mestari Triple H siirrettiin takaisin tuotemerkille vuoden 2009 wwe-luonnoksen aikana.</w:t>
      </w:r>
    </w:p>
    <w:p>
      <w:r>
        <w:rPr>
          <w:b/>
        </w:rPr>
        <w:t xml:space="preserve">Tulos</w:t>
      </w:r>
    </w:p>
    <w:p>
      <w:r>
        <w:t xml:space="preserve">Seuraavana vuonna tittelin voitti raw sen jälkeen, kun palannut mestari triple h värvättiin takaisin wwe:hen vuoden 2009 draftin aikana.</w:t>
      </w:r>
    </w:p>
    <w:p>
      <w:r>
        <w:rPr>
          <w:b/>
        </w:rPr>
        <w:t xml:space="preserve">Tulos</w:t>
      </w:r>
    </w:p>
    <w:p>
      <w:r>
        <w:t xml:space="preserve">Seuraavana vuonna titteli palasi World Wrestling Entertainment -ohjelmaan, Raw, kun silloinen hallitseva mestari, Triple He, tuotiin takaisin ohjelmaan vuoden 2009 World Wrestling Entertainment -luonnoksen aikana.</w:t>
      </w:r>
    </w:p>
    <w:p>
      <w:r>
        <w:rPr>
          <w:b/>
        </w:rPr>
        <w:t xml:space="preserve">Tulos</w:t>
      </w:r>
    </w:p>
    <w:p>
      <w:r>
        <w:t xml:space="preserve">Seuraavana vuonna titteli palasi rawiin, kun hallitseva mestari triple h siirrettiin takaisin tuotemerkille vuoden 2009 wwe-luonnoksen aikana.</w:t>
      </w:r>
    </w:p>
    <w:p>
      <w:r>
        <w:rPr>
          <w:b/>
        </w:rPr>
        <w:t xml:space="preserve">Tulos</w:t>
      </w:r>
    </w:p>
    <w:p>
      <w:r>
        <w:t xml:space="preserve">Seuraavana vuonna titteli palasi rawiin, kun hallitseva mestari triple h tuotiin takaisin tuotemerkille vuoden 2009 wwe-luonnoksen aikana.</w:t>
      </w:r>
    </w:p>
    <w:p>
      <w:r>
        <w:rPr>
          <w:b/>
        </w:rPr>
        <w:t xml:space="preserve">Tulos</w:t>
      </w:r>
    </w:p>
    <w:p>
      <w:r>
        <w:t xml:space="preserve">triple h toi tittelin takaisin sen jälkeen, kun hänet oli valittu vuoden 2009 wwe-draftissa.</w:t>
      </w:r>
    </w:p>
    <w:p>
      <w:r>
        <w:rPr>
          <w:b/>
        </w:rPr>
        <w:t xml:space="preserve">Esimerkki 9.819</w:t>
      </w:r>
    </w:p>
    <w:p>
      <w:r>
        <w:t xml:space="preserve">joki on myös potentiaalisesti arvokas vesivoiman kannalta, ja Malebo-altaan alapuolella sijaitsevat Ingan padot ovat ensimmäisiä, jotka hyödyntävät jokea.</w:t>
      </w:r>
    </w:p>
    <w:p>
      <w:r>
        <w:rPr>
          <w:b/>
        </w:rPr>
        <w:t xml:space="preserve">Tulos</w:t>
      </w:r>
    </w:p>
    <w:p>
      <w:r>
        <w:t xml:space="preserve">malebo-altaan alapuolella sijaitsevilla Ignan patoaltailla hyödynnettiin jokea ensin sen kyvyn vuoksi tuottaa vesivoimaa.</w:t>
      </w:r>
    </w:p>
    <w:p>
      <w:r>
        <w:rPr>
          <w:b/>
        </w:rPr>
        <w:t xml:space="preserve">Tulos</w:t>
      </w:r>
    </w:p>
    <w:p>
      <w:r>
        <w:t xml:space="preserve">joki on myös varsin arvokas vesivoiman kannalta, ja Malebo-altaan alapuolella sijaitsevat Ingan padot käyttävät jokea ensimmäisenä.</w:t>
      </w:r>
    </w:p>
    <w:p>
      <w:r>
        <w:rPr>
          <w:b/>
        </w:rPr>
        <w:t xml:space="preserve">Tulos</w:t>
      </w:r>
    </w:p>
    <w:p>
      <w:r>
        <w:t xml:space="preserve">joki voisi olla arvokas vesivoiman tuotantoon, ja Malebo-altaan alapuolella sijaitsevat Ingan padot hyötyvät ensimmäisenä joen käytöstä.</w:t>
      </w:r>
    </w:p>
    <w:p>
      <w:r>
        <w:rPr>
          <w:b/>
        </w:rPr>
        <w:t xml:space="preserve">Tulos</w:t>
      </w:r>
    </w:p>
    <w:p>
      <w:r>
        <w:t xml:space="preserve">joki on myös potentiaalisesti arvokas vesivoiman kannalta, ja Malabo-altaan alapuolella sijaitsevat Ingan padot ovat ensimmäisiä, jotka hyödyntävät jokea.</w:t>
      </w:r>
    </w:p>
    <w:p>
      <w:r>
        <w:rPr>
          <w:b/>
        </w:rPr>
        <w:t xml:space="preserve">Tulos</w:t>
      </w:r>
    </w:p>
    <w:p>
      <w:r>
        <w:t xml:space="preserve">joki voisi olla arvokas myös vesivoiman tuotantoon, ja Malebo-altaan alapuolella sijaitsevat Ingan padot käyttävät jokea ensimmäisenä.</w:t>
      </w:r>
    </w:p>
    <w:p>
      <w:r>
        <w:rPr>
          <w:b/>
        </w:rPr>
        <w:t xml:space="preserve">Tulos</w:t>
      </w:r>
    </w:p>
    <w:p>
      <w:r>
        <w:t xml:space="preserve">joki saattaa olla arvokas myös veden avulla tuotetun sähköenergian kannalta, ja Malebo-altaan alapuolella olevat Inga-padot käyttävät jokea ensimmäisenä.</w:t>
      </w:r>
    </w:p>
    <w:p>
      <w:r>
        <w:rPr>
          <w:b/>
        </w:rPr>
        <w:t xml:space="preserve">Tulos</w:t>
      </w:r>
    </w:p>
    <w:p>
      <w:r>
        <w:t xml:space="preserve">Ingan patojen avulla jokea hyödynnettiin ensimmäisen kerran vesivoiman tuotantoon.</w:t>
      </w:r>
    </w:p>
    <w:p>
      <w:r>
        <w:rPr>
          <w:b/>
        </w:rPr>
        <w:t xml:space="preserve">Tulos</w:t>
      </w:r>
    </w:p>
    <w:p>
      <w:r>
        <w:t xml:space="preserve">malebo-altaan alapuolella sijaitsevat Ingan padot ovat ensimmäiset, jotka hyödyntävät jokea, joka voisi olla arvokas vesivoiman lähde.</w:t>
      </w:r>
    </w:p>
    <w:p>
      <w:r>
        <w:rPr>
          <w:b/>
        </w:rPr>
        <w:t xml:space="preserve">Esimerkki 9.820</w:t>
      </w:r>
    </w:p>
    <w:p>
      <w:r>
        <w:t xml:space="preserve">saarnatuoli -lrb- latinan pulpitum " scaffold " , " platform " , " stage " -rrb- on pieni korotettu alusta, jolta papiston jäsen pitää saarnan jumalanpalvelustalossa.</w:t>
      </w:r>
    </w:p>
    <w:p>
      <w:r>
        <w:rPr>
          <w:b/>
        </w:rPr>
        <w:t xml:space="preserve">Tulos</w:t>
      </w:r>
    </w:p>
    <w:p>
      <w:r>
        <w:t xml:space="preserve">saarnatuoli -lrb- latinan pulpitum " scaffold " , " platform " , " stage " -rrb- on pieni korotettu alue, josta papiston jäsen puhuu ja opettaa jumalanpalvelustalossa.</w:t>
      </w:r>
    </w:p>
    <w:p>
      <w:r>
        <w:rPr>
          <w:b/>
        </w:rPr>
        <w:t xml:space="preserve">Tulos</w:t>
      </w:r>
    </w:p>
    <w:p>
      <w:r>
        <w:t xml:space="preserve">saarnatuoli -lrb- latinan pulpitum " scaffold " , " platform " , " stage " -rrb- on pieni korotettu foorumi, jolta papiston jäsen pitää saarnan jumalanpalvelustalossa.</w:t>
      </w:r>
    </w:p>
    <w:p>
      <w:r>
        <w:rPr>
          <w:b/>
        </w:rPr>
        <w:t xml:space="preserve">Tulos</w:t>
      </w:r>
    </w:p>
    <w:p>
      <w:r>
        <w:t xml:space="preserve">perinteisesti kansallisen puolueen johtaja toimii varapääministerinä, kun koalitio on hallituksessa. saarnatuoli -lrb- latinan sanoista pulpitum " scaffold " , " platform " , " stage " -rrb- on pieni korotettu alusta, jolta papiston jäsen pitää saarnan jumalanpalvelustalossa.</w:t>
      </w:r>
    </w:p>
    <w:p>
      <w:r>
        <w:rPr>
          <w:b/>
        </w:rPr>
        <w:t xml:space="preserve">Tulos</w:t>
      </w:r>
    </w:p>
    <w:p>
      <w:r>
        <w:t xml:space="preserve">saarnatuoli on pieni korotettu lava, josta pappi puhuu kirkossa.</w:t>
      </w:r>
    </w:p>
    <w:p>
      <w:r>
        <w:rPr>
          <w:b/>
        </w:rPr>
        <w:t xml:space="preserve">Tulos</w:t>
      </w:r>
    </w:p>
    <w:p>
      <w:r>
        <w:t xml:space="preserve">saarnatuoli latinasta pulpitum " teline " , " alusta " , " näyttämö " on pieni korkea alusta, jolta papiston jäsen pitää saarnan jumalanpalvelustalossa.</w:t>
      </w:r>
    </w:p>
    <w:p>
      <w:r>
        <w:rPr>
          <w:b/>
        </w:rPr>
        <w:t xml:space="preserve">Tulos</w:t>
      </w:r>
    </w:p>
    <w:p>
      <w:r>
        <w:t xml:space="preserve">saarnatuoli -lrb- latinan pulpitum " scaffold , " " platform , " stage " -rrb- on pieni , korkeampi alusta, jolta kirkon johtaja pitää uskonnollisen puheen kirkossa.</w:t>
      </w:r>
    </w:p>
    <w:p>
      <w:r>
        <w:rPr>
          <w:b/>
        </w:rPr>
        <w:t xml:space="preserve">Tulos</w:t>
      </w:r>
    </w:p>
    <w:p>
      <w:r>
        <w:t xml:space="preserve">saarnatuoli on pieni korotettu koroke, jolta papiston jäsen pitää saarnan.</w:t>
      </w:r>
    </w:p>
    <w:p>
      <w:r>
        <w:rPr>
          <w:b/>
        </w:rPr>
        <w:t xml:space="preserve">Esimerkki 9.821</w:t>
      </w:r>
    </w:p>
    <w:p>
      <w:r>
        <w:t xml:space="preserve">makuuhuoneen orjuusleikit ovat usein esileikkiä.</w:t>
      </w:r>
    </w:p>
    <w:p>
      <w:r>
        <w:rPr>
          <w:b/>
        </w:rPr>
        <w:t xml:space="preserve">Tulos</w:t>
      </w:r>
    </w:p>
    <w:p>
      <w:r>
        <w:t xml:space="preserve">makuuhuoneen bondage-leikkeihin kuuluu usein esileikki.</w:t>
      </w:r>
    </w:p>
    <w:p>
      <w:r>
        <w:rPr>
          <w:b/>
        </w:rPr>
        <w:t xml:space="preserve">Tulos</w:t>
      </w:r>
    </w:p>
    <w:p>
      <w:r>
        <w:t xml:space="preserve">makuuhuoneen orjuusleikit muodostavat usein esipl.</w:t>
      </w:r>
    </w:p>
    <w:p>
      <w:r>
        <w:rPr>
          <w:b/>
        </w:rPr>
        <w:t xml:space="preserve">Tulos</w:t>
      </w:r>
    </w:p>
    <w:p>
      <w:r>
        <w:t xml:space="preserve">makuuhuoneen orjuus -lrb- pitää hallinnassa tai rajojen sisällä -rrb- leikit muodostavat usein esileikin -lrb- seksuaalista toimintaa, joka edeltää yhdyntää -rrb-.</w:t>
      </w:r>
    </w:p>
    <w:p>
      <w:r>
        <w:rPr>
          <w:b/>
        </w:rPr>
        <w:t xml:space="preserve">Tulos</w:t>
      </w:r>
    </w:p>
    <w:p>
      <w:r>
        <w:t xml:space="preserve">makuuhuoneen bondage-leikkeihin kuuluu usein esileikki.</w:t>
      </w:r>
    </w:p>
    <w:p>
      <w:r>
        <w:rPr>
          <w:b/>
        </w:rPr>
        <w:t xml:space="preserve">Tulos</w:t>
      </w:r>
    </w:p>
    <w:p>
      <w:r>
        <w:t xml:space="preserve">makuuhuoneen bondage-leikit muodostavat usein esileikin.</w:t>
      </w:r>
    </w:p>
    <w:p>
      <w:r>
        <w:rPr>
          <w:b/>
        </w:rPr>
        <w:t xml:space="preserve">Tulos</w:t>
      </w:r>
    </w:p>
    <w:p>
      <w:r>
        <w:t xml:space="preserve">makuuhuoneen orjuusleikit ovat usein osa esileikkiä.</w:t>
      </w:r>
    </w:p>
    <w:p>
      <w:r>
        <w:rPr>
          <w:b/>
        </w:rPr>
        <w:t xml:space="preserve">Esimerkki 9.822</w:t>
      </w:r>
    </w:p>
    <w:p>
      <w:r>
        <w:t xml:space="preserve">17. heinäkuuta 2006 keck-10m ii -teleskooppi ja sen laserohjaustähden adaptiivinen optiikka -lrb- ao -rrb-järjestelmä osoittivat, että Hektorilla on kaksilohkareinen muoto.</w:t>
      </w:r>
    </w:p>
    <w:p>
      <w:r>
        <w:rPr>
          <w:b/>
        </w:rPr>
        <w:t xml:space="preserve">Tulos</w:t>
      </w:r>
    </w:p>
    <w:p>
      <w:r>
        <w:t xml:space="preserve">keck-10m-teleskooppi osoitti hektorin kaksoiskappaleen muodon 17. heinäkuuta 2006.</w:t>
      </w:r>
    </w:p>
    <w:p>
      <w:r>
        <w:rPr>
          <w:b/>
        </w:rPr>
        <w:t xml:space="preserve">Tulos</w:t>
      </w:r>
    </w:p>
    <w:p>
      <w:r>
        <w:t xml:space="preserve">17. heinäkuuta 2006 keck-10m ii -teleskooppi ja sen laserohjaustähden adaptiivinen optiikkajärjestelmä osoittivat, että Hektorilla on kaksilohkareinen muoto.</w:t>
      </w:r>
    </w:p>
    <w:p>
      <w:r>
        <w:rPr>
          <w:b/>
        </w:rPr>
        <w:t xml:space="preserve">Tulos</w:t>
      </w:r>
    </w:p>
    <w:p>
      <w:r>
        <w:t xml:space="preserve">17. heinäkuuta 2006 keck-10m ii -teleskooppi ja sen laserohjaustähden adaptiivinen optiikkajärjestelmä osoittavat -lrb- jaettuna -rrb- kahteen lohkoon -lrb- muotoa hektorin kohdalla.</w:t>
      </w:r>
    </w:p>
    <w:p>
      <w:r>
        <w:rPr>
          <w:b/>
        </w:rPr>
        <w:t xml:space="preserve">Tulos</w:t>
      </w:r>
    </w:p>
    <w:p>
      <w:r>
        <w:t xml:space="preserve">17. heinäkuuta 2006 keck-10m ii -teleskooppi ja sen laser-ohjaustähden adaptiivinen optiikka -lrb- ao -rrb-järjestelmä raportoivat hektorin kaksilohkoisen muodon.</w:t>
      </w:r>
    </w:p>
    <w:p>
      <w:r>
        <w:rPr>
          <w:b/>
        </w:rPr>
        <w:t xml:space="preserve">Tulos</w:t>
      </w:r>
    </w:p>
    <w:p>
      <w:r>
        <w:t xml:space="preserve">17. heinäkuuta 2006 keck-10m ii -teleskooppi ja sen laserohjaustähden adaptiivinen optiikka -lrb- ao -rrb-järjestelmä osoittivat hektorin paisuneen muodon.</w:t>
      </w:r>
    </w:p>
    <w:p>
      <w:r>
        <w:rPr>
          <w:b/>
        </w:rPr>
        <w:t xml:space="preserve">Esimerkki 9.823</w:t>
      </w:r>
    </w:p>
    <w:p>
      <w:r>
        <w:t xml:space="preserve">laillisuus kuolemaan liittyvä apu on laillista useilla lainkäyttöalueilla, kuten Belgiassa, Alankomaissa, Sveitsissä ja kolmessa Amerikan osavaltiossa.</w:t>
      </w:r>
    </w:p>
    <w:p>
      <w:r>
        <w:rPr>
          <w:b/>
        </w:rPr>
        <w:t xml:space="preserve">Tulos</w:t>
      </w:r>
    </w:p>
    <w:p>
      <w:r>
        <w:t xml:space="preserve">oikeusapu kuolemaan liittyvissä asioissa on laillista useilla lainkäyttöalueilla, kuten Belgiassa, Alankomaissa, Sveitsissä ja kolmessa Amerikan osavaltiossa.</w:t>
      </w:r>
    </w:p>
    <w:p>
      <w:r>
        <w:rPr>
          <w:b/>
        </w:rPr>
        <w:t xml:space="preserve">Tulos</w:t>
      </w:r>
    </w:p>
    <w:p>
      <w:r>
        <w:t xml:space="preserve">laillisuus kuolemaan liittyvä apu on laillista monissa valtioissa, kuten Belgiassa, Alankomaissa, Sveitsissä ja kolmessa amerikkalaisessa osavaltiossa.</w:t>
      </w:r>
    </w:p>
    <w:p>
      <w:r>
        <w:rPr>
          <w:b/>
        </w:rPr>
        <w:t xml:space="preserve">Tulos</w:t>
      </w:r>
    </w:p>
    <w:p>
      <w:r>
        <w:t xml:space="preserve">Kuoleman auttaminen on laillista muutamissa paikoissa, kuten Belgiassa, Alankomaissa, Sveitsissä ja kolmessa Amerikan osavaltiossa.</w:t>
      </w:r>
    </w:p>
    <w:p>
      <w:r>
        <w:rPr>
          <w:b/>
        </w:rPr>
        <w:t xml:space="preserve">Tulos</w:t>
      </w:r>
    </w:p>
    <w:p>
      <w:r>
        <w:t xml:space="preserve">Kuoleman avustaminen on laillista useilla alueilla, kuten Belgiassa, Alankomaissa, Sveitsissä ja kolmessa Amerikan osavaltiossa.</w:t>
      </w:r>
    </w:p>
    <w:p>
      <w:r>
        <w:rPr>
          <w:b/>
        </w:rPr>
        <w:t xml:space="preserve">Tulos</w:t>
      </w:r>
    </w:p>
    <w:p>
      <w:r>
        <w:t xml:space="preserve">laillisuus kuolemaan auttaminen tai potilaiden auttaminen kuolemaan kriittisissä olosuhteissa on laillista useissa maissa, kuten Belgiassa, Alankomaissa, Sveitsissä ja kolmessa Amerikan osavaltiossa.</w:t>
      </w:r>
    </w:p>
    <w:p>
      <w:r>
        <w:rPr>
          <w:b/>
        </w:rPr>
        <w:t xml:space="preserve">Tulos</w:t>
      </w:r>
    </w:p>
    <w:p>
      <w:r>
        <w:t xml:space="preserve">laillisuus kuolemaan liittyvä apu on laillista monissa Euroopan maissa ja osavaltioissa sekä Yhdysvalloissa.</w:t>
      </w:r>
    </w:p>
    <w:p>
      <w:r>
        <w:rPr>
          <w:b/>
        </w:rPr>
        <w:t xml:space="preserve">Tulos</w:t>
      </w:r>
    </w:p>
    <w:p>
      <w:r>
        <w:t xml:space="preserve">laki auttaa kuolemaan on laillista esimerkiksi Belgiassa, Alankomaissa, Sveitsissä ja kolmessa Amerikan osavaltiossa.</w:t>
      </w:r>
    </w:p>
    <w:p>
      <w:r>
        <w:rPr>
          <w:b/>
        </w:rPr>
        <w:t xml:space="preserve">Esimerkki 9.824</w:t>
      </w:r>
    </w:p>
    <w:p>
      <w:r>
        <w:t xml:space="preserve">Pyhän sydämen juhla on ollut juhlapäivä roomalaiskatolisessa liturgisessa kalenterissa vuodesta 1856 lähtien, ja sitä vietetään 19 päivää helluntain jälkeen.</w:t>
      </w:r>
    </w:p>
    <w:p>
      <w:r>
        <w:rPr>
          <w:b/>
        </w:rPr>
        <w:t xml:space="preserve">Tulos</w:t>
      </w:r>
    </w:p>
    <w:p>
      <w:r>
        <w:t xml:space="preserve">19 päivää helluntain jälkeen Pyhän sydämen juhla on ollut juhlapäivä roomalaiskatolisessa liturgisessa kalenterissa vuodesta 1856 lähtien.</w:t>
      </w:r>
    </w:p>
    <w:p>
      <w:r>
        <w:rPr>
          <w:b/>
        </w:rPr>
        <w:t xml:space="preserve">Tulos</w:t>
      </w:r>
    </w:p>
    <w:p>
      <w:r>
        <w:t xml:space="preserve">Pyhän sydämen juhla on ollut tärkeä tapahtuma roomalaiskatolisessa liturgisessa kalenterissa vuodesta 1856 lähtien, ja sitä vietetään 19 päivää helluntain jälkeen.</w:t>
      </w:r>
    </w:p>
    <w:p>
      <w:r>
        <w:rPr>
          <w:b/>
        </w:rPr>
        <w:t xml:space="preserve">Tulos</w:t>
      </w:r>
    </w:p>
    <w:p>
      <w:r>
        <w:t xml:space="preserve">Pyhän sydämen juhla on ollut roomalaiskatolisen liturgisen kalenterin vakio vuodesta 1856, ja sitä vietetään 19 päivää helluntain jälkeen.</w:t>
      </w:r>
    </w:p>
    <w:p>
      <w:r>
        <w:rPr>
          <w:b/>
        </w:rPr>
        <w:t xml:space="preserve">Tulos</w:t>
      </w:r>
    </w:p>
    <w:p>
      <w:r>
        <w:t xml:space="preserve">Pyhän sydämen juhlaa , joka on ollut roomalaiskatolisen liturgisen kalenterin juhlapäivä vuodesta 1856 lähtien, vietetään yhdeksäntoista päivää helluntain jälkeen.</w:t>
      </w:r>
    </w:p>
    <w:p>
      <w:r>
        <w:rPr>
          <w:b/>
        </w:rPr>
        <w:t xml:space="preserve">Tulos</w:t>
      </w:r>
    </w:p>
    <w:p>
      <w:r>
        <w:t xml:space="preserve">Vuodesta 1856 lähtien katoliset ovat viettäneet pyhän sydämen juhlaa 19 päivää helluntain jälkeen.</w:t>
      </w:r>
    </w:p>
    <w:p>
      <w:r>
        <w:rPr>
          <w:b/>
        </w:rPr>
        <w:t xml:space="preserve">Esimerkki 9.825</w:t>
      </w:r>
    </w:p>
    <w:p>
      <w:r>
        <w:t xml:space="preserve">muinaisina aikoina meri oli kahden muinaisen sivilisaation synnyinpaikka, Kreetan minoalaisten ja Peloponnesoksen mykeneläisen sivilisaation.</w:t>
      </w:r>
    </w:p>
    <w:p>
      <w:r>
        <w:rPr>
          <w:b/>
        </w:rPr>
        <w:t xml:space="preserve">Tulos</w:t>
      </w:r>
    </w:p>
    <w:p>
      <w:r>
        <w:t xml:space="preserve">Kauan sitten merellä syntyi kaksi muinaista sivilisaatiota: Kreetan minoalaiset ja Peloponnesoksen mykeneläinen sivilisaatio.</w:t>
      </w:r>
    </w:p>
    <w:p>
      <w:r>
        <w:rPr>
          <w:b/>
        </w:rPr>
        <w:t xml:space="preserve">Tulos</w:t>
      </w:r>
    </w:p>
    <w:p>
      <w:r>
        <w:t xml:space="preserve">alue oli kahden muinaisen sivilisaation synnyinpaikka: kreetalaisten minoalaisten ja peloponnesolaisten mykeanealaisten.</w:t>
      </w:r>
    </w:p>
    <w:p>
      <w:r>
        <w:rPr>
          <w:b/>
        </w:rPr>
        <w:t xml:space="preserve">Tulos</w:t>
      </w:r>
    </w:p>
    <w:p>
      <w:r>
        <w:t xml:space="preserve">muinaisina aikoina meri oli kahden muinaisen sivilisaation, minoalaisten tai Kreetan ja peloponnesolaisen mykeneläisen sivilisaation, synnyinpaikka.</w:t>
      </w:r>
    </w:p>
    <w:p>
      <w:r>
        <w:rPr>
          <w:b/>
        </w:rPr>
        <w:t xml:space="preserve">Tulos</w:t>
      </w:r>
    </w:p>
    <w:p>
      <w:r>
        <w:t xml:space="preserve">meri oli kahden muinaisen sivilisaation synnyinpaikka, Kreetan minoalaisten ja Peloponnesoksen mykeneläisen sivilisaation.</w:t>
      </w:r>
    </w:p>
    <w:p>
      <w:r>
        <w:rPr>
          <w:b/>
        </w:rPr>
        <w:t xml:space="preserve">Tulos</w:t>
      </w:r>
    </w:p>
    <w:p>
      <w:r>
        <w:t xml:space="preserve">minoalaiset ja peloponnesolaiset aloittivat meren äärellä.</w:t>
      </w:r>
    </w:p>
    <w:p>
      <w:r>
        <w:rPr>
          <w:b/>
        </w:rPr>
        <w:t xml:space="preserve">Tulos</w:t>
      </w:r>
    </w:p>
    <w:p>
      <w:r>
        <w:t xml:space="preserve">Kauan sitten merestä saivat alkunsa Kreetan minoalaiset ja Peloponnesoksen mykeneläiset, molemmat muinaisia sivilisaatioita.</w:t>
      </w:r>
    </w:p>
    <w:p>
      <w:r>
        <w:rPr>
          <w:b/>
        </w:rPr>
        <w:t xml:space="preserve">Tulos</w:t>
      </w:r>
    </w:p>
    <w:p>
      <w:r>
        <w:t xml:space="preserve">muinaisina aikoina meri oli kahden muinaisen sivilisaation - Kreetan minoalaisten ja Peloponnesoksen mykeneläisen sivilisaation - synnyinpaikka.</w:t>
      </w:r>
    </w:p>
    <w:p>
      <w:r>
        <w:rPr>
          <w:b/>
        </w:rPr>
        <w:t xml:space="preserve">Tulos</w:t>
      </w:r>
    </w:p>
    <w:p>
      <w:r>
        <w:t xml:space="preserve">Vanhoina aikoina merellä syntyi kaksi vanhaa sivilisaatiota: Kreetan minoalaiset ja Peloponnesoksen mykeneläinen sivilisaatio.</w:t>
      </w:r>
    </w:p>
    <w:p>
      <w:r>
        <w:rPr>
          <w:b/>
        </w:rPr>
        <w:t xml:space="preserve">Esimerkki 9.826</w:t>
      </w:r>
    </w:p>
    <w:p>
      <w:r>
        <w:t xml:space="preserve">säilyttääkseen kilpailukykynsä encyclopædia britannica , inc. on korostanut britannican hyvää mainetta, alentanut hintojaan ja tuotantokustannuksiaan ja kehittänyt sähköisiä versioita cd-rom- ja dvd-levyillä sekä internetissä.</w:t>
      </w:r>
    </w:p>
    <w:p>
      <w:r>
        <w:rPr>
          <w:b/>
        </w:rPr>
        <w:t xml:space="preserve">Tulos</w:t>
      </w:r>
    </w:p>
    <w:p>
      <w:r>
        <w:t xml:space="preserve">säilyttääkseen kilpailukykynsä encyclopædia britannica , inc. on muistuttanut ihmisiä britannican hyvästä maineesta, alentanut hintojaan ja tuotantokustannuksiaan ja tarjonnut sähköisiä versioita cd-romilla, dvd:llä ja internetissä.</w:t>
      </w:r>
    </w:p>
    <w:p>
      <w:r>
        <w:rPr>
          <w:b/>
        </w:rPr>
        <w:t xml:space="preserve">Tulos</w:t>
      </w:r>
    </w:p>
    <w:p>
      <w:r>
        <w:t xml:space="preserve">ollakseen edelleen kilpailukykyinen encyclopedia britannica , inc. on korostanut hyvää mainettaan, alentanut hintojaan ja tuotantokustannuksiaan ja tehnyt sähköisiä versioita cd-romille, dvd:lle ja internetiin.</w:t>
      </w:r>
    </w:p>
    <w:p>
      <w:r>
        <w:rPr>
          <w:b/>
        </w:rPr>
        <w:t xml:space="preserve">Tulos</w:t>
      </w:r>
    </w:p>
    <w:p>
      <w:r>
        <w:t xml:space="preserve">säilyttääkseen kilpailukykynsä encyclopædia britannica , inc. on korostanut britannican hyvää raporttia, alentanut hintojaan ja tuotantokustannuksiaan ja kehittänyt sähköisiä versioita cd-rom- ja dvd-levyillä sekä internetissä.</w:t>
      </w:r>
    </w:p>
    <w:p>
      <w:r>
        <w:rPr>
          <w:b/>
        </w:rPr>
        <w:t xml:space="preserve">Tulos</w:t>
      </w:r>
    </w:p>
    <w:p>
      <w:r>
        <w:t xml:space="preserve">encyclopaedia britannica on korostanut hyvää mainettaan alentamalla hintojaan ja kehittämällä kirjojensa sähköisiä versioita säilyttääkseen kilpailukykynsä.</w:t>
      </w:r>
    </w:p>
    <w:p>
      <w:r>
        <w:rPr>
          <w:b/>
        </w:rPr>
        <w:t xml:space="preserve">Tulos</w:t>
      </w:r>
    </w:p>
    <w:p>
      <w:r>
        <w:t xml:space="preserve">säilyttääkseen kilpailukykynsä encyclopædia britannica , inc. on painottanut britannican hyvää mainetta, alentanut hintojaan ja tuotantokustannuksiaan ja kehittänyt sähköisiä versioita cd-rom- ja dvd-levyillä sekä internetissä.</w:t>
      </w:r>
    </w:p>
    <w:p>
      <w:r>
        <w:rPr>
          <w:b/>
        </w:rPr>
        <w:t xml:space="preserve">Tulos</w:t>
      </w:r>
    </w:p>
    <w:p>
      <w:r>
        <w:t xml:space="preserve">säilyttääkseen kilpailukykynsä encyclopædia britannica , inc. on korostanut britannican hyvää asemaa, alentanut hintojaan ja tuotantokustannuksiaan ja kehittänyt sähköisiä versioita cd-romilla, dvd:llä ja internetissä.</w:t>
      </w:r>
    </w:p>
    <w:p>
      <w:r>
        <w:rPr>
          <w:b/>
        </w:rPr>
        <w:t xml:space="preserve">Tulos</w:t>
      </w:r>
    </w:p>
    <w:p>
      <w:r>
        <w:t xml:space="preserve">Säilyttääkseen kilpailukykynsä encyclopaedia britannica , inc. on korostanut hyvää mainettaan, alentanut hintojaan ja tuotantokustannuksiaan ja kehittänyt sähköisiä versioita cd-romilla, dvd:llä ja internetissä.</w:t>
      </w:r>
    </w:p>
    <w:p>
      <w:r>
        <w:rPr>
          <w:b/>
        </w:rPr>
        <w:t xml:space="preserve">Esimerkki 9.827</w:t>
      </w:r>
    </w:p>
    <w:p>
      <w:r>
        <w:t xml:space="preserve">Tämän seurauksena Colsefini siirrettiin taustalaulajaksi ja lyömäsoittimiksi.</w:t>
      </w:r>
    </w:p>
    <w:p>
      <w:r>
        <w:rPr>
          <w:b/>
        </w:rPr>
        <w:t xml:space="preserve">Tulos</w:t>
      </w:r>
    </w:p>
    <w:p>
      <w:r>
        <w:t xml:space="preserve">colsefini siirrettiin taustalaulajaksi ja lyömäsoittimiksi tämän vuoksi.</w:t>
      </w:r>
    </w:p>
    <w:p>
      <w:r>
        <w:rPr>
          <w:b/>
        </w:rPr>
        <w:t xml:space="preserve">Tulos</w:t>
      </w:r>
    </w:p>
    <w:p>
      <w:r>
        <w:t xml:space="preserve">tuloksena colsefini siirtyi taustalaulu ja percussi.</w:t>
      </w:r>
    </w:p>
    <w:p>
      <w:r>
        <w:rPr>
          <w:b/>
        </w:rPr>
        <w:t xml:space="preserve">Tulos</w:t>
      </w:r>
    </w:p>
    <w:p>
      <w:r>
        <w:t xml:space="preserve">Tämän vuoksi colsefini laitettiin tukemaan laulua ja lyömäsoittimia.</w:t>
      </w:r>
    </w:p>
    <w:p>
      <w:r>
        <w:rPr>
          <w:b/>
        </w:rPr>
        <w:t xml:space="preserve">Tulos</w:t>
      </w:r>
    </w:p>
    <w:p>
      <w:r>
        <w:t xml:space="preserve">1 . tämän seurauksena Colsefini siirrettiin taustalaulajaksi ja lyömäsoittimiksi -lrb- rummut -rrb-.</w:t>
      </w:r>
    </w:p>
    <w:p>
      <w:r>
        <w:rPr>
          <w:b/>
        </w:rPr>
        <w:t xml:space="preserve">Tulos</w:t>
      </w:r>
    </w:p>
    <w:p>
      <w:r>
        <w:t xml:space="preserve">Tämän seurauksena Colsefini siirrettiin taustalaulajaksi ja lyömäsoittimiksi.</w:t>
      </w:r>
    </w:p>
    <w:p>
      <w:r>
        <w:rPr>
          <w:b/>
        </w:rPr>
        <w:t xml:space="preserve">Tulos</w:t>
      </w:r>
    </w:p>
    <w:p>
      <w:r>
        <w:t xml:space="preserve">siinä on taustalauluja . tämän seurauksena colsefini siirrettiin lyömäsoittimiin.</w:t>
      </w:r>
    </w:p>
    <w:p>
      <w:r>
        <w:rPr>
          <w:b/>
        </w:rPr>
        <w:t xml:space="preserve">Tulos</w:t>
      </w:r>
    </w:p>
    <w:p>
      <w:r>
        <w:t xml:space="preserve">Tämän seurauksena Colsefini siirrettiin yhtyeen laulu- ja lyömäsoitinosastolle.</w:t>
      </w:r>
    </w:p>
    <w:p>
      <w:r>
        <w:rPr>
          <w:b/>
        </w:rPr>
        <w:t xml:space="preserve">Tulos</w:t>
      </w:r>
    </w:p>
    <w:p>
      <w:r>
        <w:t xml:space="preserve">colsefini siirrettiin taustalaulajaksi ja lyömäsoittimiksi tämän vuoksi.</w:t>
      </w:r>
    </w:p>
    <w:p>
      <w:r>
        <w:rPr>
          <w:b/>
        </w:rPr>
        <w:t xml:space="preserve">Esimerkki 9.828</w:t>
      </w:r>
    </w:p>
    <w:p>
      <w:r>
        <w:t xml:space="preserve">yleissopimuksessa määritellään myös, ketkä ihmiset eivät ole pakolaisia, kuten sotarikolliset.</w:t>
      </w:r>
    </w:p>
    <w:p>
      <w:r>
        <w:rPr>
          <w:b/>
        </w:rPr>
        <w:t xml:space="preserve">Tulos</w:t>
      </w:r>
    </w:p>
    <w:p>
      <w:r>
        <w:t xml:space="preserve">yleissopimuksessa määritellään, ketkä henkilöt eivät ole pakolaisia.</w:t>
      </w:r>
    </w:p>
    <w:p>
      <w:r>
        <w:rPr>
          <w:b/>
        </w:rPr>
        <w:t xml:space="preserve">Tulos</w:t>
      </w:r>
    </w:p>
    <w:p>
      <w:r>
        <w:t xml:space="preserve">Sopimuksessa määritellään myös, mitkä henkilöt eivät kuulu sopimuksen piiriin, kuten sotarikolliset.</w:t>
      </w:r>
    </w:p>
    <w:p>
      <w:r>
        <w:rPr>
          <w:b/>
        </w:rPr>
        <w:t xml:space="preserve">Tulos</w:t>
      </w:r>
    </w:p>
    <w:p>
      <w:r>
        <w:t xml:space="preserve">yleissopimus käännyttää pois myös ne, joita ei voida pitää pakolaisina, kuten sotarikolliset.</w:t>
      </w:r>
    </w:p>
    <w:p>
      <w:r>
        <w:rPr>
          <w:b/>
        </w:rPr>
        <w:t xml:space="preserve">Tulos</w:t>
      </w:r>
    </w:p>
    <w:p>
      <w:r>
        <w:t xml:space="preserve">yleissopimuksessa sotarikolliset jätettiin pakolaisaseman ulkopuolelle.</w:t>
      </w:r>
    </w:p>
    <w:p>
      <w:r>
        <w:rPr>
          <w:b/>
        </w:rPr>
        <w:t xml:space="preserve">Tulos</w:t>
      </w:r>
    </w:p>
    <w:p>
      <w:r>
        <w:t xml:space="preserve">yleissopimuksessa määritellään myös, ketkä ihmiset eivät ole pakolaisia, kuten sotarikolliset.</w:t>
      </w:r>
    </w:p>
    <w:p>
      <w:r>
        <w:rPr>
          <w:b/>
        </w:rPr>
        <w:t xml:space="preserve">Tulos</w:t>
      </w:r>
    </w:p>
    <w:p>
      <w:r>
        <w:t xml:space="preserve">yleissopimuksessa määritellään, mitkä ihmiset eivät ole pakolaisia, esimerkiksi sotarikolliset.</w:t>
      </w:r>
    </w:p>
    <w:p>
      <w:r>
        <w:rPr>
          <w:b/>
        </w:rPr>
        <w:t xml:space="preserve">Tulos</w:t>
      </w:r>
    </w:p>
    <w:p>
      <w:r>
        <w:t xml:space="preserve">Käytäntö päättää myös siitä, keitä ihmisiä ei merkitä pakolaisiksi, kuten sotarikollisia.</w:t>
      </w:r>
    </w:p>
    <w:p>
      <w:r>
        <w:rPr>
          <w:b/>
        </w:rPr>
        <w:t xml:space="preserve">Esimerkki 9.829</w:t>
      </w:r>
    </w:p>
    <w:p>
      <w:r>
        <w:t xml:space="preserve">hän syntyi norwichissa ja kävi norwichin tyttölukiota ennen kuin opiskeli musiikkia cambridgen yliopistossa.</w:t>
      </w:r>
    </w:p>
    <w:p>
      <w:r>
        <w:rPr>
          <w:b/>
        </w:rPr>
        <w:t xml:space="preserve">Tulos</w:t>
      </w:r>
    </w:p>
    <w:p>
      <w:r>
        <w:t xml:space="preserve">hän syntyi norwichissa ja kävi norwichin tyttölukiota ennen kuin opiskeli musiikkia cambridgen yliopistossa.</w:t>
      </w:r>
    </w:p>
    <w:p>
      <w:r>
        <w:rPr>
          <w:b/>
        </w:rPr>
        <w:t xml:space="preserve">Tulos</w:t>
      </w:r>
    </w:p>
    <w:p>
      <w:r>
        <w:t xml:space="preserve">Hän syntyi Norwichissa, kävi Norwichin tyttölukiota ja opiskeli musiikkia Cambridgen yliopistossa.</w:t>
      </w:r>
    </w:p>
    <w:p>
      <w:r>
        <w:rPr>
          <w:b/>
        </w:rPr>
        <w:t xml:space="preserve">Tulos</w:t>
      </w:r>
    </w:p>
    <w:p>
      <w:r>
        <w:t xml:space="preserve">hän syntyi norwichissa, kävi norwichin tyttölukiota ja opiskeli musiikkia cambridgen yliopistossa.</w:t>
      </w:r>
    </w:p>
    <w:p>
      <w:r>
        <w:rPr>
          <w:b/>
        </w:rPr>
        <w:t xml:space="preserve">Tulos</w:t>
      </w:r>
    </w:p>
    <w:p>
      <w:r>
        <w:t xml:space="preserve">hän syntyi norwichissa ja kävi norwichin tyttölukiota ennen kuin opiskeli musiikkia cambridgen yliopistossa.</w:t>
      </w:r>
    </w:p>
    <w:p>
      <w:r>
        <w:rPr>
          <w:b/>
        </w:rPr>
        <w:t xml:space="preserve">Esimerkki 9.830</w:t>
      </w:r>
    </w:p>
    <w:p>
      <w:r>
        <w:t xml:space="preserve">Tämä lippu oli samanlainen, paitsi että kultaisessa raidassa oli ihmisen tikkuhahmo, kanaga, mustissa vaatteissa, kädet taivasta kohti kohotettuna.</w:t>
      </w:r>
    </w:p>
    <w:p>
      <w:r>
        <w:rPr>
          <w:b/>
        </w:rPr>
        <w:t xml:space="preserve">Tulos</w:t>
      </w:r>
    </w:p>
    <w:p>
      <w:r>
        <w:t xml:space="preserve">Tämä lippu oli sama, paitsi että kultaisessa raidassa oli ihmisen tikkuhahmo, mustiin pukeutunut kanaga, jonka kädet oli nostettu taivasta kohti.</w:t>
      </w:r>
    </w:p>
    <w:p>
      <w:r>
        <w:rPr>
          <w:b/>
        </w:rPr>
        <w:t xml:space="preserve">Tulos</w:t>
      </w:r>
    </w:p>
    <w:p>
      <w:r>
        <w:t xml:space="preserve">Tämä lippu oli sama , paitsi että kultaisessa raidassa oli tikkuhahmo , kanaga , mustana , kädet ylhäällä.</w:t>
      </w:r>
    </w:p>
    <w:p>
      <w:r>
        <w:rPr>
          <w:b/>
        </w:rPr>
        <w:t xml:space="preserve">Tulos</w:t>
      </w:r>
    </w:p>
    <w:p>
      <w:r>
        <w:t xml:space="preserve">tämä lippu oli sama, paitsi että kultaisessa raidassa oli ihmisen tikkuhahmo.</w:t>
      </w:r>
    </w:p>
    <w:p>
      <w:r>
        <w:rPr>
          <w:b/>
        </w:rPr>
        <w:t xml:space="preserve">Tulos</w:t>
      </w:r>
    </w:p>
    <w:p>
      <w:r>
        <w:t xml:space="preserve">Tämä lippu oli sama , paitsi että kultaisessa raidassa oli ihmisen tikkuhahmo , kanaga , mustissa , kädet se nosti taivaalle.</w:t>
      </w:r>
    </w:p>
    <w:p>
      <w:r>
        <w:rPr>
          <w:b/>
        </w:rPr>
        <w:t xml:space="preserve">Tulos</w:t>
      </w:r>
    </w:p>
    <w:p>
      <w:r>
        <w:t xml:space="preserve">Tämä lippu oli samanlainen, paitsi että kultaisessa raidassa oli ihmisen tikkuhahmo, kanaga, mustissa vaatteissa ja kädet taivasta kohti kohotettuna.</w:t>
      </w:r>
    </w:p>
    <w:p>
      <w:r>
        <w:rPr>
          <w:b/>
        </w:rPr>
        <w:t xml:space="preserve">Tulos</w:t>
      </w:r>
    </w:p>
    <w:p>
      <w:r>
        <w:t xml:space="preserve">Tässä lipussa oli kultainen raita, jossa oli ihmisen tikkuhahmo, kanaga, mustissa vaatteissa, kädet kohotettuna kohti s:ää.</w:t>
      </w:r>
    </w:p>
    <w:p>
      <w:r>
        <w:rPr>
          <w:b/>
        </w:rPr>
        <w:t xml:space="preserve">Tulos</w:t>
      </w:r>
    </w:p>
    <w:p>
      <w:r>
        <w:t xml:space="preserve">Tämä lippu oli samanlainen, paitsi että kultaisessa raidassa oli ihmisen tikkuhahmo, kanaga, mustissa vaatteissa, kädet taivasta kohti osoittaen.</w:t>
      </w:r>
    </w:p>
    <w:p>
      <w:r>
        <w:rPr>
          <w:b/>
        </w:rPr>
        <w:t xml:space="preserve">Esimerkki 9.831</w:t>
      </w:r>
    </w:p>
    <w:p>
      <w:r>
        <w:t xml:space="preserve">hän johti raivokasta paluuta, kun hän suoritti 15 syöttöä 20:stä yritetystä 258 yds ja 2 tds.</w:t>
      </w:r>
    </w:p>
    <w:p>
      <w:r>
        <w:rPr>
          <w:b/>
        </w:rPr>
        <w:t xml:space="preserve">Tulos</w:t>
      </w:r>
    </w:p>
    <w:p>
      <w:r>
        <w:t xml:space="preserve">hän johti raivokasta paluuta, kun hän teki 15 syöttöä 20:stä yrityksestä 258 jaardia ja 2 touchdownia.</w:t>
      </w:r>
    </w:p>
    <w:p>
      <w:r>
        <w:rPr>
          <w:b/>
        </w:rPr>
        <w:t xml:space="preserve">Tulos</w:t>
      </w:r>
    </w:p>
    <w:p>
      <w:r>
        <w:t xml:space="preserve">hän johti villi comeback, kun hän teki 15 kulkee pois 20 että hän yritti 258 yds ja 2 tds.</w:t>
      </w:r>
    </w:p>
    <w:p>
      <w:r>
        <w:rPr>
          <w:b/>
        </w:rPr>
        <w:t xml:space="preserve">Tulos</w:t>
      </w:r>
    </w:p>
    <w:p>
      <w:r>
        <w:t xml:space="preserve">hän johti loistavaa paluuta, kun hän suoritti 15 syöttöä 20:stä yritetystä 258 jaardia ja 2 touchdownia.</w:t>
      </w:r>
    </w:p>
    <w:p>
      <w:r>
        <w:rPr>
          <w:b/>
        </w:rPr>
        <w:t xml:space="preserve">Tulos</w:t>
      </w:r>
    </w:p>
    <w:p>
      <w:r>
        <w:t xml:space="preserve">hän sai valmiiksi 15 syöttöä 20:stä, yritti 258 yds ja 2 tds, auttaen joukkuettaan menestymään.</w:t>
      </w:r>
    </w:p>
    <w:p>
      <w:r>
        <w:rPr>
          <w:b/>
        </w:rPr>
        <w:t xml:space="preserve">Tulos</w:t>
      </w:r>
    </w:p>
    <w:p>
      <w:r>
        <w:t xml:space="preserve">hän johti vahvaa paluuta, kun hän suoritti 15 20:stä syötöstä 258 jaardia ja 2 touch downia.</w:t>
      </w:r>
    </w:p>
    <w:p>
      <w:r>
        <w:rPr>
          <w:b/>
        </w:rPr>
        <w:t xml:space="preserve">Tulos</w:t>
      </w:r>
    </w:p>
    <w:p>
      <w:r>
        <w:t xml:space="preserve">täyttämällä 15 20:stä syötöstä 258 metrin ja 2 tds:n edestä, hän johti raivokasta paluuta.</w:t>
      </w:r>
    </w:p>
    <w:p>
      <w:r>
        <w:rPr>
          <w:b/>
        </w:rPr>
        <w:t xml:space="preserve">Tulos</w:t>
      </w:r>
    </w:p>
    <w:p>
      <w:r>
        <w:t xml:space="preserve">hän suoritti raivoisan paluun, kun hän suoritti 15 tarjousta 20:stä yritetystä 258 metrin ja 2 tds: n edestä.</w:t>
      </w:r>
    </w:p>
    <w:p>
      <w:r>
        <w:rPr>
          <w:b/>
        </w:rPr>
        <w:t xml:space="preserve">Tulos</w:t>
      </w:r>
    </w:p>
    <w:p>
      <w:r>
        <w:t xml:space="preserve">hän johti hullu comeback, kun hän valmistui 15 kulkee ulos 20 yritti 258 yds ja 2 tds.</w:t>
      </w:r>
    </w:p>
    <w:p>
      <w:r>
        <w:rPr>
          <w:b/>
        </w:rPr>
        <w:t xml:space="preserve">Esimerkki 9.832</w:t>
      </w:r>
    </w:p>
    <w:p>
      <w:r>
        <w:t xml:space="preserve">hyvin suuret yritykset, kuten ge, toyota ja sharp , sekä sijoitusyhtiöt, kuten goldman sachs, tekevät miljardien dollarien investointeja puhtaaseen teknologiaan.</w:t>
      </w:r>
    </w:p>
    <w:p>
      <w:r>
        <w:rPr>
          <w:b/>
        </w:rPr>
        <w:t xml:space="preserve">Tulos</w:t>
      </w:r>
    </w:p>
    <w:p>
      <w:r>
        <w:t xml:space="preserve">suuret yritykset, kuten ge , toyota , sharp ja sijoitusyhtiöt, kuten goldman sachs, tekevät miljardien dollarien investointeja puhtaaseen teknologiaan.</w:t>
      </w:r>
    </w:p>
    <w:p>
      <w:r>
        <w:rPr>
          <w:b/>
        </w:rPr>
        <w:t xml:space="preserve">Tulos</w:t>
      </w:r>
    </w:p>
    <w:p>
      <w:r>
        <w:t xml:space="preserve">Erittäin suuret yritykset, kuten ge , toyota , sharp ja sijoitusyhtiöt, kuten goldman sachs , investoivat miljardeja dollareita puhtaaseen teknologiaan.</w:t>
      </w:r>
    </w:p>
    <w:p>
      <w:r>
        <w:rPr>
          <w:b/>
        </w:rPr>
        <w:t xml:space="preserve">Tulos</w:t>
      </w:r>
    </w:p>
    <w:p>
      <w:r>
        <w:t xml:space="preserve">hyvin suuret yritykset, kuten ge, toyota ja sharp , sekä sijoitusyhtiöt, kuten goldman sachs, tekevät miljardien dollarien investointeja puhtaaseen teknologiaan.</w:t>
      </w:r>
    </w:p>
    <w:p>
      <w:r>
        <w:rPr>
          <w:b/>
        </w:rPr>
        <w:t xml:space="preserve">Tulos</w:t>
      </w:r>
    </w:p>
    <w:p>
      <w:r>
        <w:t xml:space="preserve">suuret yritykset investoivat miljardeja puhtaaseen teknologiaan.</w:t>
      </w:r>
    </w:p>
    <w:p>
      <w:r>
        <w:rPr>
          <w:b/>
        </w:rPr>
        <w:t xml:space="preserve">Tulos</w:t>
      </w:r>
    </w:p>
    <w:p>
      <w:r>
        <w:t xml:space="preserve">ge:n, toyotan ja sharpin kaltaiset suuryritykset sekä Goldman Sachsin kaltaiset sijoitusyhtiöt tekevät miljardien dollareiden investointeja puhtaaseen teknologiaan.</w:t>
      </w:r>
    </w:p>
    <w:p>
      <w:r>
        <w:rPr>
          <w:b/>
        </w:rPr>
        <w:t xml:space="preserve">Tulos</w:t>
      </w:r>
    </w:p>
    <w:p>
      <w:r>
        <w:t xml:space="preserve">hyvin suuret yritykset, kuten ge , toyota ja sharp , ja sijoitusyhtiöt, kuten goldman sachs , tekevät miljardien dollareiden investointeja puhtaaseen teknologiaan.</w:t>
      </w:r>
    </w:p>
    <w:p>
      <w:r>
        <w:rPr>
          <w:b/>
        </w:rPr>
        <w:t xml:space="preserve">Tulos</w:t>
      </w:r>
    </w:p>
    <w:p>
      <w:r>
        <w:t xml:space="preserve">suuret yritykset, kuten ge, toyota ja sharp , sekä sijoitusyhtiöt, kuten goldman sachs, investoivat miljardeja dollareita puhtaaseen teknologiaan.</w:t>
      </w:r>
    </w:p>
    <w:p>
      <w:r>
        <w:rPr>
          <w:b/>
        </w:rPr>
        <w:t xml:space="preserve">Tulos</w:t>
      </w:r>
    </w:p>
    <w:p>
      <w:r>
        <w:t xml:space="preserve">suuret yritykset, kuten ge , toyota , sharp ja sijoitusyhtiöt, kuten goldman sachs, tekevät miljardien investointeja puhtaaseen teknologiaan.</w:t>
      </w:r>
    </w:p>
    <w:p>
      <w:r>
        <w:rPr>
          <w:b/>
        </w:rPr>
        <w:t xml:space="preserve">Esimerkki 9.833</w:t>
      </w:r>
    </w:p>
    <w:p>
      <w:r>
        <w:t xml:space="preserve">täplä havaittiin eri aikoina erikokoisena ja -muotoisena.</w:t>
      </w:r>
    </w:p>
    <w:p>
      <w:r>
        <w:rPr>
          <w:b/>
        </w:rPr>
        <w:t xml:space="preserve">Tulos</w:t>
      </w:r>
    </w:p>
    <w:p>
      <w:r>
        <w:t xml:space="preserve">paikkaa tarkkailtiin eri aikoina eri kokoisina ja muotoisina.</w:t>
      </w:r>
    </w:p>
    <w:p>
      <w:r>
        <w:rPr>
          <w:b/>
        </w:rPr>
        <w:t xml:space="preserve">Tulos</w:t>
      </w:r>
    </w:p>
    <w:p>
      <w:r>
        <w:t xml:space="preserve">pisteen havaittiin olevan erikokoinen ja -muotoinen eri aikoina.</w:t>
      </w:r>
    </w:p>
    <w:p>
      <w:r>
        <w:rPr>
          <w:b/>
        </w:rPr>
        <w:t xml:space="preserve">Tulos</w:t>
      </w:r>
    </w:p>
    <w:p>
      <w:r>
        <w:t xml:space="preserve">paikkaa katsottiin , eri aikoina , eri kokoja ja muotoja.</w:t>
      </w:r>
    </w:p>
    <w:p>
      <w:r>
        <w:rPr>
          <w:b/>
        </w:rPr>
        <w:t xml:space="preserve">Tulos</w:t>
      </w:r>
    </w:p>
    <w:p>
      <w:r>
        <w:t xml:space="preserve">paikalla havaittiin eri aikoina erikokoisia ja -muotoisia täpliä.</w:t>
      </w:r>
    </w:p>
    <w:p>
      <w:r>
        <w:rPr>
          <w:b/>
        </w:rPr>
        <w:t xml:space="preserve">Tulos</w:t>
      </w:r>
    </w:p>
    <w:p>
      <w:r>
        <w:t xml:space="preserve">täplä nähtiin eri aikoina eri kokoisena ja muotoisena.</w:t>
      </w:r>
    </w:p>
    <w:p>
      <w:r>
        <w:rPr>
          <w:b/>
        </w:rPr>
        <w:t xml:space="preserve">Tulos</w:t>
      </w:r>
    </w:p>
    <w:p>
      <w:r>
        <w:t xml:space="preserve">paikkaa katsottiin monta kertaa monien kokojen ja muotojen kanssa.</w:t>
      </w:r>
    </w:p>
    <w:p>
      <w:r>
        <w:rPr>
          <w:b/>
        </w:rPr>
        <w:t xml:space="preserve">Esimerkki 9.834</w:t>
      </w:r>
    </w:p>
    <w:p>
      <w:r>
        <w:t xml:space="preserve">sadomasokismi 12 prosenttia naisista ja 22 prosenttia miehistä ilmoitti saaneensa eroottisen reaktion sadomasokistiseen tarinaan.</w:t>
      </w:r>
    </w:p>
    <w:p>
      <w:r>
        <w:rPr>
          <w:b/>
        </w:rPr>
        <w:t xml:space="preserve">Tulos</w:t>
      </w:r>
    </w:p>
    <w:p>
      <w:r>
        <w:t xml:space="preserve">12 prosenttia naisista ja 22 prosenttia miehistä ilmoitti saaneensa eroottisen reaktion sadomasokistiseen tarinaan.</w:t>
      </w:r>
    </w:p>
    <w:p>
      <w:r>
        <w:rPr>
          <w:b/>
        </w:rPr>
        <w:t xml:space="preserve">Tulos</w:t>
      </w:r>
    </w:p>
    <w:p>
      <w:r>
        <w:t xml:space="preserve">12 prosenttia naisista ja 22 prosenttia miehistä reagoi eroottisesti sadomasokistiseen tarinaan.</w:t>
      </w:r>
    </w:p>
    <w:p>
      <w:r>
        <w:rPr>
          <w:b/>
        </w:rPr>
        <w:t xml:space="preserve">Tulos</w:t>
      </w:r>
    </w:p>
    <w:p>
      <w:r>
        <w:t xml:space="preserve">12 % naisista ja 22 % miehistä on kokenut eroottisen reaktion sadomasokismiin.</w:t>
      </w:r>
    </w:p>
    <w:p>
      <w:r>
        <w:rPr>
          <w:b/>
        </w:rPr>
        <w:t xml:space="preserve">Tulos</w:t>
      </w:r>
    </w:p>
    <w:p>
      <w:r>
        <w:t xml:space="preserve">sadomasokismi 12 prosenttia naisista ja 22 prosenttia miehistä sanoi, että sadomasokistinen tarina kiihotti heitä seksuaalisesti.</w:t>
      </w:r>
    </w:p>
    <w:p>
      <w:r>
        <w:rPr>
          <w:b/>
        </w:rPr>
        <w:t xml:space="preserve">Tulos</w:t>
      </w:r>
    </w:p>
    <w:p>
      <w:r>
        <w:t xml:space="preserve">12 prosenttia naisista ja 22 prosenttia miehistä ilmoitti saaneensa eroottisen reaktion sadomasokistiseen tarinaan.</w:t>
      </w:r>
    </w:p>
    <w:p>
      <w:r>
        <w:rPr>
          <w:b/>
        </w:rPr>
        <w:t xml:space="preserve">Tulos</w:t>
      </w:r>
    </w:p>
    <w:p>
      <w:r>
        <w:t xml:space="preserve">12 prosenttia naisista ja 22 prosenttia miehistä ilmoitti saaneensa eroottisen reaktion sadomasokistisesta tarinasta.</w:t>
      </w:r>
    </w:p>
    <w:p>
      <w:r>
        <w:rPr>
          <w:b/>
        </w:rPr>
        <w:t xml:space="preserve">Tulos</w:t>
      </w:r>
    </w:p>
    <w:p>
      <w:r>
        <w:t xml:space="preserve">sadomasokistiset tarinat aiheuttavat eroottisia reaktioita 12 prosentille naisista ja 22 prosentille miehistä.</w:t>
      </w:r>
    </w:p>
    <w:p>
      <w:r>
        <w:rPr>
          <w:b/>
        </w:rPr>
        <w:t xml:space="preserve">Tulos</w:t>
      </w:r>
    </w:p>
    <w:p>
      <w:r>
        <w:t xml:space="preserve">Sadomasokismi 12 % miehistä 22 % ilmoitti saaneensa eroottisen reaktion sadomasokistiseen tarinaan.</w:t>
      </w:r>
    </w:p>
    <w:p>
      <w:r>
        <w:rPr>
          <w:b/>
        </w:rPr>
        <w:t xml:space="preserve">Esimerkki 9.835</w:t>
      </w:r>
    </w:p>
    <w:p>
      <w:r>
        <w:t xml:space="preserve">Hertzprung-Russell-diagrammit eivät ole kuvia tai karttoja tähtien sijainnista.</w:t>
      </w:r>
    </w:p>
    <w:p>
      <w:r>
        <w:rPr>
          <w:b/>
        </w:rPr>
        <w:t xml:space="preserve">Tulos</w:t>
      </w:r>
    </w:p>
    <w:p>
      <w:r>
        <w:t xml:space="preserve">Hertzprung-Russel-diagrammit eivät ole kuvia tähtien sijainnin kartoista.</w:t>
      </w:r>
    </w:p>
    <w:p>
      <w:r>
        <w:rPr>
          <w:b/>
        </w:rPr>
        <w:t xml:space="preserve">Tulos</w:t>
      </w:r>
    </w:p>
    <w:p>
      <w:r>
        <w:t xml:space="preserve">Hertzprung-Russell-diagrammit eivät näytä tähtien sijainteja.</w:t>
      </w:r>
    </w:p>
    <w:p>
      <w:r>
        <w:rPr>
          <w:b/>
        </w:rPr>
        <w:t xml:space="preserve">Tulos</w:t>
      </w:r>
    </w:p>
    <w:p>
      <w:r>
        <w:t xml:space="preserve">Hertzprung-Russel-diagrammit eivät ole kuvia tai karttoja tähtien sijainnista.</w:t>
      </w:r>
    </w:p>
    <w:p>
      <w:r>
        <w:rPr>
          <w:b/>
        </w:rPr>
        <w:t xml:space="preserve">Tulos</w:t>
      </w:r>
    </w:p>
    <w:p>
      <w:r>
        <w:t xml:space="preserve">Hertzprung-Russell-diagrammit eivät ole kuvia tai karttoja tähtien sijainneista.</w:t>
      </w:r>
    </w:p>
    <w:p>
      <w:r>
        <w:rPr>
          <w:b/>
        </w:rPr>
        <w:t xml:space="preserve">Esimerkki 9.836</w:t>
      </w:r>
    </w:p>
    <w:p>
      <w:r>
        <w:t xml:space="preserve">Varhaiset spartalaiset pitivät kypärää tarpeettomana, ja nyrkkeily valmisti heidät taistelussa väistämättä saamiinsa päähän kohdistuviin iskuihin.</w:t>
      </w:r>
    </w:p>
    <w:p>
      <w:r>
        <w:rPr>
          <w:b/>
        </w:rPr>
        <w:t xml:space="preserve">Tulos</w:t>
      </w:r>
    </w:p>
    <w:p>
      <w:r>
        <w:t xml:space="preserve">Varhaiset spartalaiset uskoivat, että kypärää ei tarvittu, ja nyrkkeily valmisti heidät taisteluissa päähän kohdistuviin iskuihin.</w:t>
      </w:r>
    </w:p>
    <w:p>
      <w:r>
        <w:rPr>
          <w:b/>
        </w:rPr>
        <w:t xml:space="preserve">Tulos</w:t>
      </w:r>
    </w:p>
    <w:p>
      <w:r>
        <w:t xml:space="preserve">Varhaiset spartalaiset ajattelivat, että nyrkkeily valmisti heitä siihen, että heitä voidaan lyödä päähän taistelussa, joten he eivät ajatelleet tarvitsevansa kypärää.</w:t>
      </w:r>
    </w:p>
    <w:p>
      <w:r>
        <w:rPr>
          <w:b/>
        </w:rPr>
        <w:t xml:space="preserve">Tulos</w:t>
      </w:r>
    </w:p>
    <w:p>
      <w:r>
        <w:t xml:space="preserve">Varhaiset spartalaiset pitivät kypärää tarpeettomana, ja nyrkkeily valmisti heitä taistelussa päähän kohdistuviin iskuihin.</w:t>
      </w:r>
    </w:p>
    <w:p>
      <w:r>
        <w:rPr>
          <w:b/>
        </w:rPr>
        <w:t xml:space="preserve">Tulos</w:t>
      </w:r>
    </w:p>
    <w:p>
      <w:r>
        <w:t xml:space="preserve">Varhaiset spartalaiset uskoivat, että kypärää ei tarvittu, ja nyrkkeily valmisti heidät taistelussa väistämättömiin päähän kohdistuviin hyökkäyksiin.</w:t>
      </w:r>
    </w:p>
    <w:p>
      <w:r>
        <w:rPr>
          <w:b/>
        </w:rPr>
        <w:t xml:space="preserve">Tulos</w:t>
      </w:r>
    </w:p>
    <w:p>
      <w:r>
        <w:t xml:space="preserve">Varhaiset spartalaiset uskoivat, että kypärää ei tarvittu ja että nyrkkeily valmisti heitä taistelussa saamiinsa päähän kohdistuviin iskuihin.</w:t>
      </w:r>
    </w:p>
    <w:p>
      <w:r>
        <w:rPr>
          <w:b/>
        </w:rPr>
        <w:t xml:space="preserve">Tulos</w:t>
      </w:r>
    </w:p>
    <w:p>
      <w:r>
        <w:t xml:space="preserve">ääkärit uskoivat, että kypärää ei tarvittu, ja nyrkkeily valmisti heidät taistelussa saamiinsa päähän kohdistuviin iskuihin.</w:t>
      </w:r>
    </w:p>
    <w:p>
      <w:r>
        <w:rPr>
          <w:b/>
        </w:rPr>
        <w:t xml:space="preserve">Tulos</w:t>
      </w:r>
    </w:p>
    <w:p>
      <w:r>
        <w:t xml:space="preserve">spartalaisten mielestä kypärät olivat tarpeettomia, ja nyrkkeily valmisti heidät taisteluissa saamiinsa päähän kohdistuviin iskuihin.</w:t>
      </w:r>
    </w:p>
    <w:p>
      <w:r>
        <w:rPr>
          <w:b/>
        </w:rPr>
        <w:t xml:space="preserve">Esimerkki 9.837</w:t>
      </w:r>
    </w:p>
    <w:p>
      <w:r>
        <w:t xml:space="preserve">Vierailijat tulevat katsomaan palatsin puutarhoja, eksoottisia lintuja, jotka vaeltavat vapaasti palatsin alueella, palatsin alueella sijaitsevaa moot-kukkulaa -lrb- ja palatsia.</w:t>
      </w:r>
    </w:p>
    <w:p>
      <w:r>
        <w:rPr>
          <w:b/>
        </w:rPr>
        <w:t xml:space="preserve">Tulos</w:t>
      </w:r>
    </w:p>
    <w:p>
      <w:r>
        <w:t xml:space="preserve">kävijät tulevat katsomaan palatsia , palatsin alueella sijaitsevia puutarhoja ja erilaisia nähtävyyksiä palatsin alueella, mukaan lukien eksoottiset linnut , jotka liikkuvat vapaasti palatsin alueella , ja moot-kukkula , joka sijaitsee palatsin alueella.</w:t>
      </w:r>
    </w:p>
    <w:p>
      <w:r>
        <w:rPr>
          <w:b/>
        </w:rPr>
        <w:t xml:space="preserve">Tulos</w:t>
      </w:r>
    </w:p>
    <w:p>
      <w:r>
        <w:t xml:space="preserve">vierailijat tulevat katsomaan palatsin puutarhoja, eksoottisia lintuja, jotka vaeltavat palatsin alueella, moot-kukkulaa ja aukiota.</w:t>
      </w:r>
    </w:p>
    <w:p>
      <w:r>
        <w:rPr>
          <w:b/>
        </w:rPr>
        <w:t xml:space="preserve">Tulos</w:t>
      </w:r>
    </w:p>
    <w:p>
      <w:r>
        <w:t xml:space="preserve">Vierailijat tulevat katsomaan palatsin puutarhoja, palatsin alueella vapaasti liikkuvia lintuja, palatsin alueella sijaitsevaa moot-kukkulaa -lrb- ja palatsia.</w:t>
      </w:r>
    </w:p>
    <w:p>
      <w:r>
        <w:rPr>
          <w:b/>
        </w:rPr>
        <w:t xml:space="preserve">Tulos</w:t>
      </w:r>
    </w:p>
    <w:p>
      <w:r>
        <w:t xml:space="preserve">ihmiset tulevat käymään nähdäksemme palatsin puutarhat, eksoottiset linnut, jotka lentävät vapaasti puutarhoissa, moot-kukkulalla ja myös palatsissa.</w:t>
      </w:r>
    </w:p>
    <w:p>
      <w:r>
        <w:rPr>
          <w:b/>
        </w:rPr>
        <w:t xml:space="preserve">Tulos</w:t>
      </w:r>
    </w:p>
    <w:p>
      <w:r>
        <w:t xml:space="preserve">Vierailijat tulevat katsomaan palatsin puutarhoja, ulkomaisia lintuja, jotka liikkuvat vapaasti palatsin alueella, palatsin alueella sijaitsevaa moot-kukkulaa -lrb- ja palatsia.</w:t>
      </w:r>
    </w:p>
    <w:p>
      <w:r>
        <w:rPr>
          <w:b/>
        </w:rPr>
        <w:t xml:space="preserve">Tulos</w:t>
      </w:r>
    </w:p>
    <w:p>
      <w:r>
        <w:t xml:space="preserve">Vierailijat tulevat vapauttamaan palatsin puutarhat, eksoottiset linnut, jotka vaeltavat vapaasti palatsin alueella, palatsin alueella sijaitseva moot-kukkula ja palatsi.</w:t>
      </w:r>
    </w:p>
    <w:p>
      <w:r>
        <w:rPr>
          <w:b/>
        </w:rPr>
        <w:t xml:space="preserve">Esimerkki 9.838</w:t>
      </w:r>
    </w:p>
    <w:p>
      <w:r>
        <w:t xml:space="preserve">sen kirjoittajaksi katsotaan yleensä henkilö nimeltä Obadja, joka tarkoittaa "Herran palvelijaa -lrb- tai palvojaa -rrb-".</w:t>
      </w:r>
    </w:p>
    <w:p>
      <w:r>
        <w:rPr>
          <w:b/>
        </w:rPr>
        <w:t xml:space="preserve">Tulos</w:t>
      </w:r>
    </w:p>
    <w:p>
      <w:r>
        <w:t xml:space="preserve">sen kirjoittajaksi luetaan henkilö nimeltä Obadja, joka tarkoittaa "Herran palvelijaa -lrb- tai palvojaa -rrb- ...".</w:t>
      </w:r>
    </w:p>
    <w:p>
      <w:r>
        <w:rPr>
          <w:b/>
        </w:rPr>
        <w:t xml:space="preserve">Tulos</w:t>
      </w:r>
    </w:p>
    <w:p>
      <w:r>
        <w:t xml:space="preserve">sen kirjoittaja on henkilö nimeltä Obadja, joka tarkoittaa "Herran palvelijaa -lrb- tai palvojaa -rrb-".</w:t>
      </w:r>
    </w:p>
    <w:p>
      <w:r>
        <w:rPr>
          <w:b/>
        </w:rPr>
        <w:t xml:space="preserve">Tulos</w:t>
      </w:r>
    </w:p>
    <w:p>
      <w:r>
        <w:t xml:space="preserve">sen kirjoittajaksi luullaan yleensä henkilöä nimeltä Obadja, joka tarkoittaa "Herran palvelijaa -lrb- tai palvojaa -rrb-".</w:t>
      </w:r>
    </w:p>
    <w:p>
      <w:r>
        <w:rPr>
          <w:b/>
        </w:rPr>
        <w:t xml:space="preserve">Tulos</w:t>
      </w:r>
    </w:p>
    <w:p>
      <w:r>
        <w:t xml:space="preserve">sen uskotaan olevan kirjoittanut henkilö nimeltä Obadja , nimi, joka tarkoittaa "Herran palvelijaa" tai joskus sanotaan tarkoittavan henkilöä, joka rakastaa g:tä.</w:t>
      </w:r>
    </w:p>
    <w:p>
      <w:r>
        <w:rPr>
          <w:b/>
        </w:rPr>
        <w:t xml:space="preserve">Tulos</w:t>
      </w:r>
    </w:p>
    <w:p>
      <w:r>
        <w:t xml:space="preserve">se on yleensä liitetty Obadiaan, joka tarkoittaa "Herran palvelijaa".</w:t>
      </w:r>
    </w:p>
    <w:p>
      <w:r>
        <w:rPr>
          <w:b/>
        </w:rPr>
        <w:t xml:space="preserve">Tulos</w:t>
      </w:r>
    </w:p>
    <w:p>
      <w:r>
        <w:t xml:space="preserve">sen kirjoittajaksi katsotaan yleensä henkilö nimeltä Obadja, joka tarkoittaa "Herran palvelijaa tai palvojaa".</w:t>
      </w:r>
    </w:p>
    <w:p>
      <w:r>
        <w:rPr>
          <w:b/>
        </w:rPr>
        <w:t xml:space="preserve">Tulos</w:t>
      </w:r>
    </w:p>
    <w:p>
      <w:r>
        <w:t xml:space="preserve">henkilö nimeltä Obadja tarkoittaa palvelijaa tai Herran palvojaa.</w:t>
      </w:r>
    </w:p>
    <w:p>
      <w:r>
        <w:rPr>
          <w:b/>
        </w:rPr>
        <w:t xml:space="preserve">Esimerkki 9.839</w:t>
      </w:r>
    </w:p>
    <w:p>
      <w:r>
        <w:t xml:space="preserve">gard on yksi alkuperäisistä 83 departementista, jotka perustettiin Ranskan vallankumouksen aikana 4. maaliskuuta 1790.</w:t>
      </w:r>
    </w:p>
    <w:p>
      <w:r>
        <w:rPr>
          <w:b/>
        </w:rPr>
        <w:t xml:space="preserve">Tulos</w:t>
      </w:r>
    </w:p>
    <w:p>
      <w:r>
        <w:t xml:space="preserve">1 . gard on yksi alkuperäisistä 83 departementista, jotka perustettiin Ranskan vallankumouksen aikana 4. maaliskuuta 1790.</w:t>
      </w:r>
    </w:p>
    <w:p>
      <w:r>
        <w:rPr>
          <w:b/>
        </w:rPr>
        <w:t xml:space="preserve">Tulos</w:t>
      </w:r>
    </w:p>
    <w:p>
      <w:r>
        <w:t xml:space="preserve">gard on yksi Ranskan vallankumouksen aikana perustetuista 83 departementista.</w:t>
      </w:r>
    </w:p>
    <w:p>
      <w:r>
        <w:rPr>
          <w:b/>
        </w:rPr>
        <w:t xml:space="preserve">Tulos</w:t>
      </w:r>
    </w:p>
    <w:p>
      <w:r>
        <w:t xml:space="preserve">gard on yksi Ranskan vallankumouksen aikana 4. maaliskuuta 1790 perustetuista kahdeksastakymmenestä kolmesta alkuperäisestä departementista.</w:t>
      </w:r>
    </w:p>
    <w:p>
      <w:r>
        <w:rPr>
          <w:b/>
        </w:rPr>
        <w:t xml:space="preserve">Tulos</w:t>
      </w:r>
    </w:p>
    <w:p>
      <w:r>
        <w:t xml:space="preserve">gard on yksi alkuperäisistä 83 departementista, jotka perustettiin Ranskan vallankumouksen aikana.</w:t>
      </w:r>
    </w:p>
    <w:p>
      <w:r>
        <w:rPr>
          <w:b/>
        </w:rPr>
        <w:t xml:space="preserve">Tulos</w:t>
      </w:r>
    </w:p>
    <w:p>
      <w:r>
        <w:t xml:space="preserve">gard on yksi alkuperäisistä 83 departementista, jotka perustettiin Ranskan vallankumouksen aikana 4. maaliskuuta 1790.</w:t>
      </w:r>
    </w:p>
    <w:p>
      <w:r>
        <w:rPr>
          <w:b/>
        </w:rPr>
        <w:t xml:space="preserve">Esimerkki 9.840</w:t>
      </w:r>
    </w:p>
    <w:p>
      <w:r>
        <w:t xml:space="preserve">grime on urbaanin musiikin genre, joka syntyi ensimmäisen kerran Itä-Lontoossa, Englannissa 2000-luvun alussa ja on ensisijaisesti kehittynyt uk garage, dancehall ja hip hop -musiikin pohjalta.</w:t>
      </w:r>
    </w:p>
    <w:p>
      <w:r>
        <w:rPr>
          <w:b/>
        </w:rPr>
        <w:t xml:space="preserve">Tulos</w:t>
      </w:r>
    </w:p>
    <w:p>
      <w:r>
        <w:t xml:space="preserve">grime on urbaanin musiikin genre, joka syntyi 2000-luvun alussa Englannin Lontoossa.</w:t>
      </w:r>
    </w:p>
    <w:p>
      <w:r>
        <w:rPr>
          <w:b/>
        </w:rPr>
        <w:t xml:space="preserve">Tulos</w:t>
      </w:r>
    </w:p>
    <w:p>
      <w:r>
        <w:t xml:space="preserve">grime on Lontoossa kehitetty "mustan" musiikin genre.</w:t>
      </w:r>
    </w:p>
    <w:p>
      <w:r>
        <w:rPr>
          <w:b/>
        </w:rPr>
        <w:t xml:space="preserve">Tulos</w:t>
      </w:r>
    </w:p>
    <w:p>
      <w:r>
        <w:t xml:space="preserve">grime on kaupunkimusiikkityyppi, joka sai alkunsa Itä-Lontoossa, Englannissa 2000-luvun alussa ja on pääasiassa sekoitus uk garagea, dancehallia ja hip hopia.</w:t>
      </w:r>
    </w:p>
    <w:p>
      <w:r>
        <w:rPr>
          <w:b/>
        </w:rPr>
        <w:t xml:space="preserve">Tulos</w:t>
      </w:r>
    </w:p>
    <w:p>
      <w:r>
        <w:t xml:space="preserve">grime on eräänlainen urbaani musiikki, joka tuli ensimmäisen kerran tunnetuksi itäisessä Lontoossa, Englannissa 2000-luvun alussa, lähinnä kehitystä uk garage, dancehall ja hip hop.</w:t>
      </w:r>
    </w:p>
    <w:p>
      <w:r>
        <w:rPr>
          <w:b/>
        </w:rPr>
        <w:t xml:space="preserve">Tulos</w:t>
      </w:r>
    </w:p>
    <w:p>
      <w:r>
        <w:t xml:space="preserve">grime on urbaani musiikkilaji, joka syntyi ensimmäisen kerran Itä-Lontoossa, Englannissa 2000-luvun alussa, ja se on yhdistelmä uk garage-, dancehall- ja hip hop -genrejä.</w:t>
      </w:r>
    </w:p>
    <w:p>
      <w:r>
        <w:rPr>
          <w:b/>
        </w:rPr>
        <w:t xml:space="preserve">Tulos</w:t>
      </w:r>
    </w:p>
    <w:p>
      <w:r>
        <w:t xml:space="preserve">grime on urbaanin musiikin laji, joka syntyi Itä-Lontoosta, Englannista 2000-luvun alussa ja perustuu uk garageen, dancehalliin ja hip hopiin.</w:t>
      </w:r>
    </w:p>
    <w:p>
      <w:r>
        <w:rPr>
          <w:b/>
        </w:rPr>
        <w:t xml:space="preserve">Tulos</w:t>
      </w:r>
    </w:p>
    <w:p>
      <w:r>
        <w:t xml:space="preserve">Vuoden 2000 ensimmäisellä neljänneksellä grime alkoi edustaa kaupunkimusiikin genreä itäisestä Lontoosta, Englannista, periaatteessa muunneltuna versiona uk garagesta, dancehallista ja hip hopista.</w:t>
      </w:r>
    </w:p>
    <w:p>
      <w:r>
        <w:rPr>
          <w:b/>
        </w:rPr>
        <w:t xml:space="preserve">Tulos</w:t>
      </w:r>
    </w:p>
    <w:p>
      <w:r>
        <w:t xml:space="preserve">grime syntyi Englannissa 2000-luvun alussa, ja se on sekoitus uk garagea, dancehallia ja hip hopia.</w:t>
      </w:r>
    </w:p>
    <w:p>
      <w:r>
        <w:rPr>
          <w:b/>
        </w:rPr>
        <w:t xml:space="preserve">Esimerkki 9.841</w:t>
      </w:r>
    </w:p>
    <w:p>
      <w:r>
        <w:t xml:space="preserve">hän valitsi piispan mottokseen -lrb- "kuuliaisuus ja rauha" -rrb- , josta tuli hänen johtava mottonsa.</w:t>
      </w:r>
    </w:p>
    <w:p>
      <w:r>
        <w:rPr>
          <w:b/>
        </w:rPr>
        <w:t xml:space="preserve">Tulos</w:t>
      </w:r>
    </w:p>
    <w:p>
      <w:r>
        <w:t xml:space="preserve">"Kuuliaisuus ja rauha" oli hänen valitsemansa piispan motto, josta tulisi hänen johtava mottonsa.</w:t>
      </w:r>
    </w:p>
    <w:p>
      <w:r>
        <w:rPr>
          <w:b/>
        </w:rPr>
        <w:t xml:space="preserve">Tulos</w:t>
      </w:r>
    </w:p>
    <w:p>
      <w:r>
        <w:t xml:space="preserve">1 . hän valitsi piispan mottokseen -lrb- "kuuliaisuus ja rauha" -rrb- , josta tuli elämäntapa.</w:t>
      </w:r>
    </w:p>
    <w:p>
      <w:r>
        <w:rPr>
          <w:b/>
        </w:rPr>
        <w:t xml:space="preserve">Tulos</w:t>
      </w:r>
    </w:p>
    <w:p>
      <w:r>
        <w:t xml:space="preserve">hän valitsi tunnuslauseekseen " kuuliaisuus ja rauha " , josta tuli hänen johtava tunnuslauseensa.</w:t>
      </w:r>
    </w:p>
    <w:p>
      <w:r>
        <w:rPr>
          <w:b/>
        </w:rPr>
        <w:t xml:space="preserve">Tulos</w:t>
      </w:r>
    </w:p>
    <w:p>
      <w:r>
        <w:t xml:space="preserve">hän valitsi tunnuslauseekseen "kuuliaisuuden ja rauhan".</w:t>
      </w:r>
    </w:p>
    <w:p>
      <w:r>
        <w:rPr>
          <w:b/>
        </w:rPr>
        <w:t xml:space="preserve">Tulos</w:t>
      </w:r>
    </w:p>
    <w:p>
      <w:r>
        <w:t xml:space="preserve">hän valitsi piispan sanonnaksi -lrb- "kuuliaisuus ja rauha" -rrb- , josta tuli hänen johtava sanontansa.</w:t>
      </w:r>
    </w:p>
    <w:p>
      <w:r>
        <w:rPr>
          <w:b/>
        </w:rPr>
        <w:t xml:space="preserve">Tulos</w:t>
      </w:r>
    </w:p>
    <w:p>
      <w:r>
        <w:t xml:space="preserve">hän valitsi piispalliseksi teemakseen -lrb- " kuuliaisuus ja rauha " -rrb- , josta tuli hänen johtava teemansa.</w:t>
      </w:r>
    </w:p>
    <w:p>
      <w:r>
        <w:rPr>
          <w:b/>
        </w:rPr>
        <w:t xml:space="preserve">Tulos</w:t>
      </w:r>
    </w:p>
    <w:p>
      <w:r>
        <w:t xml:space="preserve">hän valitsi pastoraalisloganikseen "kuuliaisuus ja rauha", josta tuli hänen johtava mottonsa.</w:t>
      </w:r>
    </w:p>
    <w:p>
      <w:r>
        <w:rPr>
          <w:b/>
        </w:rPr>
        <w:t xml:space="preserve">Esimerkki 9.842</w:t>
      </w:r>
    </w:p>
    <w:p>
      <w:r>
        <w:t xml:space="preserve">arthur waley on tuottanut vapaan käännöksen kaikista luvuista yhtä lukuun ottamatta.</w:t>
      </w:r>
    </w:p>
    <w:p>
      <w:r>
        <w:rPr>
          <w:b/>
        </w:rPr>
        <w:t xml:space="preserve">Tulos</w:t>
      </w:r>
    </w:p>
    <w:p>
      <w:r>
        <w:t xml:space="preserve">Arthur Waley on tehnyt vapaakielisen käännöksen kaikista luvuista yhtä lukuun ottamatta.</w:t>
      </w:r>
    </w:p>
    <w:p>
      <w:r>
        <w:rPr>
          <w:b/>
        </w:rPr>
        <w:t xml:space="preserve">Tulos</w:t>
      </w:r>
    </w:p>
    <w:p>
      <w:r>
        <w:t xml:space="preserve">Arthur Waley on tehnyt vapaakielisen käännöksen kaikista luvuista yhtä lukuun ottamatta.</w:t>
      </w:r>
    </w:p>
    <w:p>
      <w:r>
        <w:rPr>
          <w:b/>
        </w:rPr>
        <w:t xml:space="preserve">Tulos</w:t>
      </w:r>
    </w:p>
    <w:p>
      <w:r>
        <w:t xml:space="preserve">Arthur Waley laati vapaan käännöksen, joka sisälsi kaikki muut paitsi yhden luvun.</w:t>
      </w:r>
    </w:p>
    <w:p>
      <w:r>
        <w:rPr>
          <w:b/>
        </w:rPr>
        <w:t xml:space="preserve">Tulos</w:t>
      </w:r>
    </w:p>
    <w:p>
      <w:r>
        <w:t xml:space="preserve">vapaan siirron kaikkien muiden paitsi yhden kirjan jako tuotti Arthur Waley.</w:t>
      </w:r>
    </w:p>
    <w:p>
      <w:r>
        <w:rPr>
          <w:b/>
        </w:rPr>
        <w:t xml:space="preserve">Tulos</w:t>
      </w:r>
    </w:p>
    <w:p>
      <w:r>
        <w:t xml:space="preserve">arthur waley on tehnyt vapaan käännöksen kaikista luvuista yhtä lukuun ottamatta.</w:t>
      </w:r>
    </w:p>
    <w:p>
      <w:r>
        <w:rPr>
          <w:b/>
        </w:rPr>
        <w:t xml:space="preserve">Esimerkki 9.843</w:t>
      </w:r>
    </w:p>
    <w:p>
      <w:r>
        <w:t xml:space="preserve">heidän nimensä juontuu sen Pohjois-Algeriassa sijaitsevan vuoristoalueen nimestä, jossa he perinteisesti asuvat.</w:t>
      </w:r>
    </w:p>
    <w:p>
      <w:r>
        <w:rPr>
          <w:b/>
        </w:rPr>
        <w:t xml:space="preserve">Tulos</w:t>
      </w:r>
    </w:p>
    <w:p>
      <w:r>
        <w:t xml:space="preserve">Heidän nimensä tulee sen Pohjois-Algeriassa sijaitsevan vuoristoalueen nimestä, jossa he perinteisesti asuvat.</w:t>
      </w:r>
    </w:p>
    <w:p>
      <w:r>
        <w:rPr>
          <w:b/>
        </w:rPr>
        <w:t xml:space="preserve">Tulos</w:t>
      </w:r>
    </w:p>
    <w:p>
      <w:r>
        <w:t xml:space="preserve">niiden nimi on peräisin vuoristoalueelta Algerian pohjoisosassa.</w:t>
      </w:r>
    </w:p>
    <w:p>
      <w:r>
        <w:rPr>
          <w:b/>
        </w:rPr>
        <w:t xml:space="preserve">Tulos</w:t>
      </w:r>
    </w:p>
    <w:p>
      <w:r>
        <w:t xml:space="preserve">Heidän nimensä tulee vuoristosta, jonka äärellä he asuvat, vuoristosta Algerian pohjoispuolella.</w:t>
      </w:r>
    </w:p>
    <w:p>
      <w:r>
        <w:rPr>
          <w:b/>
        </w:rPr>
        <w:t xml:space="preserve">Tulos</w:t>
      </w:r>
    </w:p>
    <w:p>
      <w:r>
        <w:t xml:space="preserve">Heidän nimensä tulee Pohjois-Algeriassa sijaitsevan vuoristoisen paikan nimestä, jossa he perinteisesti asuvat.</w:t>
      </w:r>
    </w:p>
    <w:p>
      <w:r>
        <w:rPr>
          <w:b/>
        </w:rPr>
        <w:t xml:space="preserve">Tulos</w:t>
      </w:r>
    </w:p>
    <w:p>
      <w:r>
        <w:t xml:space="preserve">Heidän nimensä tulee pohjoisessa Algeriassa sijaitsevan vuoristoalueen nimestä, jossa he perinteisesti asuvat.</w:t>
      </w:r>
    </w:p>
    <w:p>
      <w:r>
        <w:rPr>
          <w:b/>
        </w:rPr>
        <w:t xml:space="preserve">Tulos</w:t>
      </w:r>
    </w:p>
    <w:p>
      <w:r>
        <w:t xml:space="preserve">ne ovat saaneet nimensä Pohjois-Algerian vuoristosta.</w:t>
      </w:r>
    </w:p>
    <w:p>
      <w:r>
        <w:rPr>
          <w:b/>
        </w:rPr>
        <w:t xml:space="preserve">Tulos</w:t>
      </w:r>
    </w:p>
    <w:p>
      <w:r>
        <w:t xml:space="preserve">heidän nimensä juontuu sen Pohjois-Algeriassa sijaitsevan vuoristoalueen nimestä, jossa he asuvat.</w:t>
      </w:r>
    </w:p>
    <w:p>
      <w:r>
        <w:rPr>
          <w:b/>
        </w:rPr>
        <w:t xml:space="preserve">Tulos</w:t>
      </w:r>
    </w:p>
    <w:p>
      <w:r>
        <w:t xml:space="preserve">ne asuvat perinteisesti Pohjois-algerian vuoristoalueella, ja niiden nimi on peräisin myös siitä.</w:t>
      </w:r>
    </w:p>
    <w:p>
      <w:r>
        <w:rPr>
          <w:b/>
        </w:rPr>
        <w:t xml:space="preserve">Esimerkki 9.844</w:t>
      </w:r>
    </w:p>
    <w:p>
      <w:r>
        <w:t xml:space="preserve">hilari bell -lrb- syntynyt vuonna 1958 -rrb- on yhdysvaltalainen fantasiakirjailija.</w:t>
      </w:r>
    </w:p>
    <w:p>
      <w:r>
        <w:rPr>
          <w:b/>
        </w:rPr>
        <w:t xml:space="preserve">Tulos</w:t>
      </w:r>
    </w:p>
    <w:p>
      <w:r>
        <w:t xml:space="preserve">amerikkalainen kirjailija , Hilari Bellis on 56-vuotias.</w:t>
      </w:r>
    </w:p>
    <w:p>
      <w:r>
        <w:rPr>
          <w:b/>
        </w:rPr>
        <w:t xml:space="preserve">Tulos</w:t>
      </w:r>
    </w:p>
    <w:p>
      <w:r>
        <w:t xml:space="preserve">hilari bell syntyi vuonna 1958 ja on yhdysvaltalainen fantasiakirjailija.</w:t>
      </w:r>
    </w:p>
    <w:p>
      <w:r>
        <w:rPr>
          <w:b/>
        </w:rPr>
        <w:t xml:space="preserve">Tulos</w:t>
      </w:r>
    </w:p>
    <w:p>
      <w:r>
        <w:t xml:space="preserve">Hilari Bell , joka on syntynyt vuonna 1958 , on yhdysvaltalainen fantasiakirjailija.</w:t>
      </w:r>
    </w:p>
    <w:p>
      <w:r>
        <w:rPr>
          <w:b/>
        </w:rPr>
        <w:t xml:space="preserve">Tulos</w:t>
      </w:r>
    </w:p>
    <w:p>
      <w:r>
        <w:t xml:space="preserve">hilari bell , s. 1958, on yhdysvaltalainen fantasiakirjailija.</w:t>
      </w:r>
    </w:p>
    <w:p>
      <w:r>
        <w:rPr>
          <w:b/>
        </w:rPr>
        <w:t xml:space="preserve">Tulos</w:t>
      </w:r>
    </w:p>
    <w:p>
      <w:r>
        <w:t xml:space="preserve">1 . hilari bell -lrb- syntynyt vuonna 1958 -rrb- on yhdysvaltalainen fantasiakirjailija.</w:t>
      </w:r>
    </w:p>
    <w:p>
      <w:r>
        <w:rPr>
          <w:b/>
        </w:rPr>
        <w:t xml:space="preserve">Tulos</w:t>
      </w:r>
    </w:p>
    <w:p>
      <w:r>
        <w:t xml:space="preserve">Hilari Bell on amerikkalainen fantasiakirjailija.</w:t>
      </w:r>
    </w:p>
    <w:p>
      <w:r>
        <w:rPr>
          <w:b/>
        </w:rPr>
        <w:t xml:space="preserve">Esimerkki 9.845</w:t>
      </w:r>
    </w:p>
    <w:p>
      <w:r>
        <w:t xml:space="preserve">Hän on nykyisin kulttuuri-, media- ja urheiluministeri ja lounaisministeri ja yksi ensimmäisistä avoimesti homoseksuaaleista parlamentin jäsenistä.</w:t>
      </w:r>
    </w:p>
    <w:p>
      <w:r>
        <w:rPr>
          <w:b/>
        </w:rPr>
        <w:t xml:space="preserve">Tulos</w:t>
      </w:r>
    </w:p>
    <w:p>
      <w:r>
        <w:t xml:space="preserve">nykyisin kulttuuri-, media- ja urheiluministerinä ja lounaisministeri, hän oli yksi ensimmäisistä tunnetuista homopuolueiden kansanedustajista.</w:t>
      </w:r>
    </w:p>
    <w:p>
      <w:r>
        <w:rPr>
          <w:b/>
        </w:rPr>
        <w:t xml:space="preserve">Tulos</w:t>
      </w:r>
    </w:p>
    <w:p>
      <w:r>
        <w:t xml:space="preserve">Nykyisin kulttuuri-, media- ja urheiluministerinä ja lounaisministeri, hän oli yksi ensimmäisistä avoimesti homoseksuaaleista parlamentin jäsenistä.</w:t>
      </w:r>
    </w:p>
    <w:p>
      <w:r>
        <w:rPr>
          <w:b/>
        </w:rPr>
        <w:t xml:space="preserve">Tulos</w:t>
      </w:r>
    </w:p>
    <w:p>
      <w:r>
        <w:t xml:space="preserve">nykyisin kulttuuri-, media- ja urheiluministerinä sekä lounaisministerinä, hän oli yksi ensimmäisistä avoimesti homoseksuaaleista parlamentin jäsenistä.</w:t>
      </w:r>
    </w:p>
    <w:p>
      <w:r>
        <w:rPr>
          <w:b/>
        </w:rPr>
        <w:t xml:space="preserve">Tulos</w:t>
      </w:r>
    </w:p>
    <w:p>
      <w:r>
        <w:t xml:space="preserve">nykyisin kulttuuri-, media- ja urheiluministerinä ja lounaisministeri, hän oli yksi ensimmäisistä avoimesti homoseksuaaleista parlamentin jäsenistä.</w:t>
      </w:r>
    </w:p>
    <w:p>
      <w:r>
        <w:rPr>
          <w:b/>
        </w:rPr>
        <w:t xml:space="preserve">Tulos</w:t>
      </w:r>
    </w:p>
    <w:p>
      <w:r>
        <w:t xml:space="preserve">nykyisin kulttuuri-, media- ja urheiluministerinä ja lounaisministeri, hän oli yksi ensimmäisistä avoimesti homoseksuaaleista parlamentin jäsenistä.</w:t>
      </w:r>
    </w:p>
    <w:p>
      <w:r>
        <w:rPr>
          <w:b/>
        </w:rPr>
        <w:t xml:space="preserve">Tulos</w:t>
      </w:r>
    </w:p>
    <w:p>
      <w:r>
        <w:t xml:space="preserve">Hän on tällä hetkellä kulttuuriministeri sekä media- ja urheiluministeri ja yksi ensimmäisistä avoimesti homoseksuaaleista parlamentin jäsenistä.</w:t>
      </w:r>
    </w:p>
    <w:p>
      <w:r>
        <w:rPr>
          <w:b/>
        </w:rPr>
        <w:t xml:space="preserve">Tulos</w:t>
      </w:r>
    </w:p>
    <w:p>
      <w:r>
        <w:t xml:space="preserve">Hän oli yksi ensimmäisistä avoimesti homoseksuaaleista parlamentin jäsenistä ja on nykyisin kulttuuri-, media- ja urheiluministeri sekä lounaisministeri.</w:t>
      </w:r>
    </w:p>
    <w:p>
      <w:r>
        <w:rPr>
          <w:b/>
        </w:rPr>
        <w:t xml:space="preserve">Tulos</w:t>
      </w:r>
    </w:p>
    <w:p>
      <w:r>
        <w:t xml:space="preserve">1 . nykyinen kulttuuri-, media- ja urheiluministeri ja lounaisministeri oli yksi ensimmäisistä avoimesti homoseksuaalisista lainsäätäjistä.</w:t>
      </w:r>
    </w:p>
    <w:p>
      <w:r>
        <w:rPr>
          <w:b/>
        </w:rPr>
        <w:t xml:space="preserve">Esimerkki 9.846</w:t>
      </w:r>
    </w:p>
    <w:p>
      <w:r>
        <w:t xml:space="preserve">järvikolmikko palaa kuitenkin kumoamaan legendaarisen voiman ja katkaisemaan punaisen ketjun, mikä keskeyttää rituaalin.</w:t>
      </w:r>
    </w:p>
    <w:p>
      <w:r>
        <w:rPr>
          <w:b/>
        </w:rPr>
        <w:t xml:space="preserve">Tulos</w:t>
      </w:r>
    </w:p>
    <w:p>
      <w:r>
        <w:t xml:space="preserve">järvikolmikko palasi kumoamaan voiman ja katkaisemaan punaisen ketjun häiritsemällä rituaalia.</w:t>
      </w:r>
    </w:p>
    <w:p>
      <w:r>
        <w:rPr>
          <w:b/>
        </w:rPr>
        <w:t xml:space="preserve">Tulos</w:t>
      </w:r>
    </w:p>
    <w:p>
      <w:r>
        <w:t xml:space="preserve">järvikolmikko palasi keskeyttääkseen legendaarisen rituaalin, lopettaakseen heidän valtansa ja katkaistakseen punaisen ketjun.</w:t>
      </w:r>
    </w:p>
    <w:p>
      <w:r>
        <w:rPr>
          <w:b/>
        </w:rPr>
        <w:t xml:space="preserve">Tulos</w:t>
      </w:r>
    </w:p>
    <w:p>
      <w:r>
        <w:t xml:space="preserve">Kuitenkin järvi trio tuli takaisin mitätöidä legendaarinen 's voima, rikkoa punainen ketju, ja keskeyttää rituaali.</w:t>
      </w:r>
    </w:p>
    <w:p>
      <w:r>
        <w:rPr>
          <w:b/>
        </w:rPr>
        <w:t xml:space="preserve">Tulos</w:t>
      </w:r>
    </w:p>
    <w:p>
      <w:r>
        <w:t xml:space="preserve">järvikolmikko palaa kuitenkin kumoamaan legendaarisen voiman ja katkaisemaan punaisen ketjun, jolloin rituaali keskeytyy.</w:t>
      </w:r>
    </w:p>
    <w:p>
      <w:r>
        <w:rPr>
          <w:b/>
        </w:rPr>
        <w:t xml:space="preserve">Tulos</w:t>
      </w:r>
    </w:p>
    <w:p>
      <w:r>
        <w:t xml:space="preserve">järven trio palaa kuitenkin kumoamaan legendaarisen voiman ja katkaisemaan punaisen ketjun, mikä keskeyttää rituaalin.</w:t>
      </w:r>
    </w:p>
    <w:p>
      <w:r>
        <w:rPr>
          <w:b/>
        </w:rPr>
        <w:t xml:space="preserve">Tulos</w:t>
      </w:r>
    </w:p>
    <w:p>
      <w:r>
        <w:t xml:space="preserve">järven trio palaa kuitenkin lopettamaan legendaarisen vallan ja katkaisemaan punaisen ketjun, mikä pysäyttää rituaalin.</w:t>
      </w:r>
    </w:p>
    <w:p>
      <w:r>
        <w:rPr>
          <w:b/>
        </w:rPr>
        <w:t xml:space="preserve">Tulos</w:t>
      </w:r>
    </w:p>
    <w:p>
      <w:r>
        <w:t xml:space="preserve">Järvikolmikko palaa kuitenkin heikentämään legendaarisen voimaa ja katkaisemaan punaisen ketjun, mikä keskeyttää rituaalin.</w:t>
      </w:r>
    </w:p>
    <w:p>
      <w:r>
        <w:rPr>
          <w:b/>
        </w:rPr>
        <w:t xml:space="preserve">Esimerkki 9.847</w:t>
      </w:r>
    </w:p>
    <w:p>
      <w:r>
        <w:t xml:space="preserve">sir donald bradman ac , australialainen kriketinpelaaja, jota pidetään yleisesti kaikkien aikojen parhaana lyöjänä, syntyi Cootamundrassa.</w:t>
      </w:r>
    </w:p>
    <w:p>
      <w:r>
        <w:rPr>
          <w:b/>
        </w:rPr>
        <w:t xml:space="preserve">Tulos</w:t>
      </w:r>
    </w:p>
    <w:p>
      <w:r>
        <w:t xml:space="preserve">sir donald bradman ac , australialainen kriketinpelaaja, joka tunnetaan laajalti kaikkien aikojen parhaana lyöjänä, syntyi Cootamundrassa.</w:t>
      </w:r>
    </w:p>
    <w:p>
      <w:r>
        <w:rPr>
          <w:b/>
        </w:rPr>
        <w:t xml:space="preserve">Tulos</w:t>
      </w:r>
    </w:p>
    <w:p>
      <w:r>
        <w:t xml:space="preserve">sir donald bradman ac , australialainen kriketinpelaaja, jota monet pitävät kaikkien aikojen parhaana lyöjänä, syntyi Cootamundrassa.</w:t>
      </w:r>
    </w:p>
    <w:p>
      <w:r>
        <w:rPr>
          <w:b/>
        </w:rPr>
        <w:t xml:space="preserve">Tulos</w:t>
      </w:r>
    </w:p>
    <w:p>
      <w:r>
        <w:t xml:space="preserve">australialainen kriketinpelaaja sir donald bradman ac , jota pidetään kaikkien aikojen parhaana lyöjänä, syntyi cootamundrassa.</w:t>
      </w:r>
    </w:p>
    <w:p>
      <w:r>
        <w:rPr>
          <w:b/>
        </w:rPr>
        <w:t xml:space="preserve">Tulos</w:t>
      </w:r>
    </w:p>
    <w:p>
      <w:r>
        <w:t xml:space="preserve">sir donald bradman ac , australialainen kriketinpelaaja, jota pidetään laajalti kaikkien aikojen parhaana lyöjänä, syntyi Cootamundrassa.</w:t>
      </w:r>
    </w:p>
    <w:p>
      <w:r>
        <w:rPr>
          <w:b/>
        </w:rPr>
        <w:t xml:space="preserve">Tulos</w:t>
      </w:r>
    </w:p>
    <w:p>
      <w:r>
        <w:t xml:space="preserve">sir donald bradman ac , jota pidetään kaikkien aikojen suurimpana lyöjänä, on australialainen kriketinpelaaja. hän syntyi Cootamundrassa Australiassa.</w:t>
      </w:r>
    </w:p>
    <w:p>
      <w:r>
        <w:rPr>
          <w:b/>
        </w:rPr>
        <w:t xml:space="preserve">Tulos</w:t>
      </w:r>
    </w:p>
    <w:p>
      <w:r>
        <w:t xml:space="preserve">sir donald bradman ac - australialainen kriketinpelaaja syntyi Cootamundrassa.</w:t>
      </w:r>
    </w:p>
    <w:p>
      <w:r>
        <w:rPr>
          <w:b/>
        </w:rPr>
        <w:t xml:space="preserve">Tulos</w:t>
      </w:r>
    </w:p>
    <w:p>
      <w:r>
        <w:t xml:space="preserve">sir donald bradman ac on australialainen kriketinpelaaja, joka on syntynyt Cootamundrassa, ja häntä pidetään yhtenä kaikkien aikojen parhaista lyöjistä.</w:t>
      </w:r>
    </w:p>
    <w:p>
      <w:r>
        <w:rPr>
          <w:b/>
        </w:rPr>
        <w:t xml:space="preserve">Tulos</w:t>
      </w:r>
    </w:p>
    <w:p>
      <w:r>
        <w:t xml:space="preserve">sir donald bradman ac , australialainen kriketinpelaaja, jota pidetään laajalti kaikkien aikojen parhaana lyöjänä, syntyi Cootamundrassa.</w:t>
      </w:r>
    </w:p>
    <w:p>
      <w:r>
        <w:rPr>
          <w:b/>
        </w:rPr>
        <w:t xml:space="preserve">Esimerkki 9.848</w:t>
      </w:r>
    </w:p>
    <w:p>
      <w:r>
        <w:t xml:space="preserve">tätä rakennetta käytetään edelleen amerikkalaisen jääkiekkoliigan pudotuspelien joukkueiden määrittämiseen.</w:t>
      </w:r>
    </w:p>
    <w:p>
      <w:r>
        <w:rPr>
          <w:b/>
        </w:rPr>
        <w:t xml:space="preserve">Tulos</w:t>
      </w:r>
    </w:p>
    <w:p>
      <w:r>
        <w:t xml:space="preserve">amerikkalainen jääkiekkoliiga käyttää edelleen tätä formaattia pudotuspelijoukkueiden määrittämiseen.</w:t>
      </w:r>
    </w:p>
    <w:p>
      <w:r>
        <w:rPr>
          <w:b/>
        </w:rPr>
        <w:t xml:space="preserve">Tulos</w:t>
      </w:r>
    </w:p>
    <w:p>
      <w:r>
        <w:t xml:space="preserve">tätä rakennetta käytetään jopa nyt american hoc key -liigan turnausten joukkueiden määrittämiseen.</w:t>
      </w:r>
    </w:p>
    <w:p>
      <w:r>
        <w:rPr>
          <w:b/>
        </w:rPr>
        <w:t xml:space="preserve">Tulos</w:t>
      </w:r>
    </w:p>
    <w:p>
      <w:r>
        <w:t xml:space="preserve">tätä rakennetta käytetään amerikkalaisen jääkiekkoliigan pudotuspelijoukkueiden määrittämiseen.</w:t>
      </w:r>
    </w:p>
    <w:p>
      <w:r>
        <w:rPr>
          <w:b/>
        </w:rPr>
        <w:t xml:space="preserve">Tulos</w:t>
      </w:r>
    </w:p>
    <w:p>
      <w:r>
        <w:t xml:space="preserve">tätä järjestelmää noudatetaan edelleen amerikkalaisen jääkiekkoliigan pudotuspelien joukkueiden määrittämisessä.</w:t>
      </w:r>
    </w:p>
    <w:p>
      <w:r>
        <w:rPr>
          <w:b/>
        </w:rPr>
        <w:t xml:space="preserve">Tulos</w:t>
      </w:r>
    </w:p>
    <w:p>
      <w:r>
        <w:t xml:space="preserve">tätä rakennetta käytetään edelleen amerikkalaisen jääkiekkoliigan pudotuspelien joukkueiden määrittämiseen.</w:t>
      </w:r>
    </w:p>
    <w:p>
      <w:r>
        <w:rPr>
          <w:b/>
        </w:rPr>
        <w:t xml:space="preserve">Tulos</w:t>
      </w:r>
    </w:p>
    <w:p>
      <w:r>
        <w:t xml:space="preserve">tätä rakennetta käytetään edelleen päättämään amerikkalaisen jääkiekkoliigan pudotuspeleihin osallistuvista joukkueista.</w:t>
      </w:r>
    </w:p>
    <w:p>
      <w:r>
        <w:rPr>
          <w:b/>
        </w:rPr>
        <w:t xml:space="preserve">Tulos</w:t>
      </w:r>
    </w:p>
    <w:p>
      <w:r>
        <w:t xml:space="preserve">näin ratkaistaan edelleen pudotuspeleihin pääsevät joukkueet.</w:t>
      </w:r>
    </w:p>
    <w:p>
      <w:r>
        <w:rPr>
          <w:b/>
        </w:rPr>
        <w:t xml:space="preserve">Tulos</w:t>
      </w:r>
    </w:p>
    <w:p>
      <w:r>
        <w:t xml:space="preserve">tätä rakennetta käytetään edelleen amerikkalaisen jääkiekkoliigan pudotuspelien joukkueiden muodostamiseen.</w:t>
      </w:r>
    </w:p>
    <w:p>
      <w:r>
        <w:rPr>
          <w:b/>
        </w:rPr>
        <w:t xml:space="preserve">Esimerkki 9.849</w:t>
      </w:r>
    </w:p>
    <w:p>
      <w:r>
        <w:t xml:space="preserve">sodan päätyttyä hän kuitenkin huolestui erityisesti ydinaseiden jatkokehityksestä ja mahdollisesta käytöstä sekä sodan maailmalle aiheuttamasta tuhosta yleensä.</w:t>
      </w:r>
    </w:p>
    <w:p>
      <w:r>
        <w:rPr>
          <w:b/>
        </w:rPr>
        <w:t xml:space="preserve">Tulos</w:t>
      </w:r>
    </w:p>
    <w:p>
      <w:r>
        <w:t xml:space="preserve">sodan päätyttyä hän oli kuitenkin erityisen huolissaan ydinaseiden jatkokehityksestä ja mahdollisesta käytöstä sekä sodan maailmalle aiheuttamasta tuhosta.</w:t>
      </w:r>
    </w:p>
    <w:p>
      <w:r>
        <w:rPr>
          <w:b/>
        </w:rPr>
        <w:t xml:space="preserve">Tulos</w:t>
      </w:r>
    </w:p>
    <w:p>
      <w:r>
        <w:t xml:space="preserve">sodan päätyttyä hän kuitenkin huolestui ydinaseiden käytön lisääntymisestä ja käytöstä sekä sodan maailmalle aiheuttamasta tuhosta yleensä.</w:t>
      </w:r>
    </w:p>
    <w:p>
      <w:r>
        <w:rPr>
          <w:b/>
        </w:rPr>
        <w:t xml:space="preserve">Tulos</w:t>
      </w:r>
    </w:p>
    <w:p>
      <w:r>
        <w:t xml:space="preserve">sodan päätyttyä hän oli kuitenkin hyvin huolissaan ydinaseiden jatkokehityksestä ja mahdollisesta käytöstä sekä sodan maailmalle aiheuttamista vahingoista yleensä.</w:t>
      </w:r>
    </w:p>
    <w:p>
      <w:r>
        <w:rPr>
          <w:b/>
        </w:rPr>
        <w:t xml:space="preserve">Tulos</w:t>
      </w:r>
    </w:p>
    <w:p>
      <w:r>
        <w:t xml:space="preserve">mutta sodan jälkeen hän huolestui erityisesti ydinaseiden jatkokehityksestä ja mahdollisesta käytöstä sekä sodan maailmalle aiheuttamasta tuhosta yleensä.</w:t>
      </w:r>
    </w:p>
    <w:p>
      <w:r>
        <w:rPr>
          <w:b/>
        </w:rPr>
        <w:t xml:space="preserve">Tulos</w:t>
      </w:r>
    </w:p>
    <w:p>
      <w:r>
        <w:t xml:space="preserve">kun sota päättyi , hän huolestui ydinaseiden jatkokehityksestä ja käytöstä ja siitä, miten se voisi vaikuttaa maailmaan sodan kautta yleensä.</w:t>
      </w:r>
    </w:p>
    <w:p>
      <w:r>
        <w:rPr>
          <w:b/>
        </w:rPr>
        <w:t xml:space="preserve">Tulos</w:t>
      </w:r>
    </w:p>
    <w:p>
      <w:r>
        <w:t xml:space="preserve">sodan päätyttyä hän oli kuitenkin erityisen huolissaan ydinaseiden jatkokehityksestä ja mahdollisesta käytöstä sekä niiden aiheuttamasta tuhosta.</w:t>
      </w:r>
    </w:p>
    <w:p>
      <w:r>
        <w:rPr>
          <w:b/>
        </w:rPr>
        <w:t xml:space="preserve">Tulos</w:t>
      </w:r>
    </w:p>
    <w:p>
      <w:r>
        <w:t xml:space="preserve">sodan päätyttyä hän kuitenkin huolestui erityisesti ydinaseiden jatkokehityksestä ja mahdollisesta käytöstä sekä sodan maailmalle aiheuttamasta tuhosta yleensä.</w:t>
      </w:r>
    </w:p>
    <w:p>
      <w:r>
        <w:rPr>
          <w:b/>
        </w:rPr>
        <w:t xml:space="preserve">Tulos</w:t>
      </w:r>
    </w:p>
    <w:p>
      <w:r>
        <w:t xml:space="preserve">Kun sota päättyi, hän huolestui ydinaseiden kehittämisestä ja käytöstä sekä sodan aiheuttamasta tuhosta maailmassa.</w:t>
      </w:r>
    </w:p>
    <w:p>
      <w:r>
        <w:rPr>
          <w:b/>
        </w:rPr>
        <w:t xml:space="preserve">Esimerkki 9.850</w:t>
      </w:r>
    </w:p>
    <w:p>
      <w:r>
        <w:t xml:space="preserve">Siksi uskomukset eivät ole täysin yhdenmukaisia baptistikirkosta toiseen, varsinkaan uskomukset, joita voidaan pitää vähäisinä.</w:t>
      </w:r>
    </w:p>
    <w:p>
      <w:r>
        <w:rPr>
          <w:b/>
        </w:rPr>
        <w:t xml:space="preserve">Tulos</w:t>
      </w:r>
    </w:p>
    <w:p>
      <w:r>
        <w:t xml:space="preserve">Siksi uskomukset eivät ole täysin yhdenmukaisia baptistikirkosta toiseen.</w:t>
      </w:r>
    </w:p>
    <w:p>
      <w:r>
        <w:rPr>
          <w:b/>
        </w:rPr>
        <w:t xml:space="preserve">Tulos</w:t>
      </w:r>
    </w:p>
    <w:p>
      <w:r>
        <w:t xml:space="preserve">Siksi uskomukset eivät ole täysin yhdenmukaisia baptistikirkosta toiseen.</w:t>
      </w:r>
    </w:p>
    <w:p>
      <w:r>
        <w:rPr>
          <w:b/>
        </w:rPr>
        <w:t xml:space="preserve">Tulos</w:t>
      </w:r>
    </w:p>
    <w:p>
      <w:r>
        <w:t xml:space="preserve">uskomuksia , erityisesti joitakin vähäisiä uskomuksia , ei välttämättä kohdella samalla tavalla kaikissa baptistikirkoissa.</w:t>
      </w:r>
    </w:p>
    <w:p>
      <w:r>
        <w:rPr>
          <w:b/>
        </w:rPr>
        <w:t xml:space="preserve">Tulos</w:t>
      </w:r>
    </w:p>
    <w:p>
      <w:r>
        <w:t xml:space="preserve">Siksi uskomukset eivät ole täysin samanlaisia baptistikirkosta toiseen, varsinkaan uskomukset, joita voidaan pitää vähäisinä.</w:t>
      </w:r>
    </w:p>
    <w:p>
      <w:r>
        <w:rPr>
          <w:b/>
        </w:rPr>
        <w:t xml:space="preserve">Tulos</w:t>
      </w:r>
    </w:p>
    <w:p>
      <w:r>
        <w:t xml:space="preserve">Siksi uskomukset eivät ole samat baptistikirkosta toiseen, varsinkaan uskomukset, joita voidaan pitää vähäisinä.</w:t>
      </w:r>
    </w:p>
    <w:p>
      <w:r>
        <w:rPr>
          <w:b/>
        </w:rPr>
        <w:t xml:space="preserve">Tulos</w:t>
      </w:r>
    </w:p>
    <w:p>
      <w:r>
        <w:t xml:space="preserve">Siksi uskomukset eivät ole täysin samanlaisia baptistikirkosta toiseen, varsinkaan uskomukset, joita voidaan pitää vähäisinä.</w:t>
      </w:r>
    </w:p>
    <w:p>
      <w:r>
        <w:rPr>
          <w:b/>
        </w:rPr>
        <w:t xml:space="preserve">Tulos</w:t>
      </w:r>
    </w:p>
    <w:p>
      <w:r>
        <w:t xml:space="preserve">Siksi uskomukset eivät ole täysin samanlaisia baptistikirkosta toiseen, varsinkaan uskomukset, joita voidaan pitää vähäpätöisinä.</w:t>
      </w:r>
    </w:p>
    <w:p>
      <w:r>
        <w:rPr>
          <w:b/>
        </w:rPr>
        <w:t xml:space="preserve">Esimerkki 9.851</w:t>
      </w:r>
    </w:p>
    <w:p>
      <w:r>
        <w:t xml:space="preserve">vuosina 1918-1920 maakunta oli Armenian demokraattisen tasavallan hallinnassa Vanandin maakuntana -lrb-, jonka pääkaupunki oli Kars -rrb-.</w:t>
      </w:r>
    </w:p>
    <w:p>
      <w:r>
        <w:rPr>
          <w:b/>
        </w:rPr>
        <w:t xml:space="preserve">Tulos</w:t>
      </w:r>
    </w:p>
    <w:p>
      <w:r>
        <w:t xml:space="preserve">vuosina 1918-1920 alue oli Armenian demokraattisen tasavallan hallinnassa Vanandin maakuntana -lrb-, jonka pääkaupunki oli Kars -rrb-.</w:t>
      </w:r>
    </w:p>
    <w:p>
      <w:r>
        <w:rPr>
          <w:b/>
        </w:rPr>
        <w:t xml:space="preserve">Tulos</w:t>
      </w:r>
    </w:p>
    <w:p>
      <w:r>
        <w:t xml:space="preserve">vuosina 1918-1920 maakuntaa hallitsi Armenian demokraattinen tasavalta Vanandin maakuntana -lrb-, jonka pääkaupunki oli Kars -rrb-.</w:t>
      </w:r>
    </w:p>
    <w:p>
      <w:r>
        <w:rPr>
          <w:b/>
        </w:rPr>
        <w:t xml:space="preserve">Tulos</w:t>
      </w:r>
    </w:p>
    <w:p>
      <w:r>
        <w:t xml:space="preserve">vuosina 1918-1920 maakunta oli Armenian demokraattisen tasavallan hallinnassa Vanandin maakuntana -lrb- Kars oli sen pääkaupunki -rrb-.</w:t>
      </w:r>
    </w:p>
    <w:p>
      <w:r>
        <w:rPr>
          <w:b/>
        </w:rPr>
        <w:t xml:space="preserve">Tulos</w:t>
      </w:r>
    </w:p>
    <w:p>
      <w:r>
        <w:t xml:space="preserve">se on Armenian demokraattinen tasavalta . sen pääkaupunki on Kars . vuosina 1918-1920 maakunta oli hallinnossa nimellä Vanandin maakunta -lrb- ja ci.</w:t>
      </w:r>
    </w:p>
    <w:p>
      <w:r>
        <w:rPr>
          <w:b/>
        </w:rPr>
        <w:t xml:space="preserve">Tulos</w:t>
      </w:r>
    </w:p>
    <w:p>
      <w:r>
        <w:t xml:space="preserve">Armenian demokraattinen tasavalta hallitsi maakuntaa vuosina 1918-1920, jonka pääkaupunki oli Kars ja joka tunnettiin nimellä Vanandin maakunta.</w:t>
      </w:r>
    </w:p>
    <w:p>
      <w:r>
        <w:rPr>
          <w:b/>
        </w:rPr>
        <w:t xml:space="preserve">Tulos</w:t>
      </w:r>
    </w:p>
    <w:p>
      <w:r>
        <w:t xml:space="preserve">maakunta oli Armenian demokraattisen tasavallan hallinnassa Vanandin maakuntana -lrb-, jonka pääkaupunki oli Kars -rrb- vuosina 1918-1920.</w:t>
      </w:r>
    </w:p>
    <w:p>
      <w:r>
        <w:rPr>
          <w:b/>
        </w:rPr>
        <w:t xml:space="preserve">Tulos</w:t>
      </w:r>
    </w:p>
    <w:p>
      <w:r>
        <w:t xml:space="preserve">vuosina 1918-1920 maakunta oli Armenian demokraattisen tasavallan hallinnassa Vanandin maakuntana.</w:t>
      </w:r>
    </w:p>
    <w:p>
      <w:r>
        <w:rPr>
          <w:b/>
        </w:rPr>
        <w:t xml:space="preserve">Tulos</w:t>
      </w:r>
    </w:p>
    <w:p>
      <w:r>
        <w:t xml:space="preserve">Vuosina 1918-1920 maakunta oli Armenian demokraattisen tasavallan hallinnassa Vanandin maakuntana, jonka pääkaupunki oli Kars.</w:t>
      </w:r>
    </w:p>
    <w:p>
      <w:r>
        <w:rPr>
          <w:b/>
        </w:rPr>
        <w:t xml:space="preserve">Esimerkki 9.852</w:t>
      </w:r>
    </w:p>
    <w:p>
      <w:r>
        <w:t xml:space="preserve">se debytoi sijalla 20 vh1:n vh1 top 20 -videolaskennassa 28. kesäkuuta 2008.</w:t>
      </w:r>
    </w:p>
    <w:p>
      <w:r>
        <w:rPr>
          <w:b/>
        </w:rPr>
        <w:t xml:space="preserve">Tulos</w:t>
      </w:r>
    </w:p>
    <w:p>
      <w:r>
        <w:t xml:space="preserve">se ilmestyi ensimmäisen kerran sijalla 20 vh1:n vh1 top 20 -videolaskennassa 28. kesäkuuta 2008.</w:t>
      </w:r>
    </w:p>
    <w:p>
      <w:r>
        <w:rPr>
          <w:b/>
        </w:rPr>
        <w:t xml:space="preserve">Tulos</w:t>
      </w:r>
    </w:p>
    <w:p>
      <w:r>
        <w:t xml:space="preserve">se debytoi sijalla 20 vh1:n vhi top 20 -videolaskennassa 28. kesäkuuta 2008.</w:t>
      </w:r>
    </w:p>
    <w:p>
      <w:r>
        <w:rPr>
          <w:b/>
        </w:rPr>
        <w:t xml:space="preserve">Tulos</w:t>
      </w:r>
    </w:p>
    <w:p>
      <w:r>
        <w:t xml:space="preserve">28. kesäkuuta 2008 se aloitti sijalla 20 vh1:n vh1 top video countdownissa.</w:t>
      </w:r>
    </w:p>
    <w:p>
      <w:r>
        <w:rPr>
          <w:b/>
        </w:rPr>
        <w:t xml:space="preserve">Tulos</w:t>
      </w:r>
    </w:p>
    <w:p>
      <w:r>
        <w:t xml:space="preserve">se debytoi sijalla 20 vh1:n vh1 top 20 -videolaskennassa.</w:t>
      </w:r>
    </w:p>
    <w:p>
      <w:r>
        <w:rPr>
          <w:b/>
        </w:rPr>
        <w:t xml:space="preserve">Tulos</w:t>
      </w:r>
    </w:p>
    <w:p>
      <w:r>
        <w:t xml:space="preserve">se debytoi sijalla 20 vh1:n top 20 -videolaskennassa 28. kesäkuuta 2008.</w:t>
      </w:r>
    </w:p>
    <w:p>
      <w:r>
        <w:rPr>
          <w:b/>
        </w:rPr>
        <w:t xml:space="preserve">Tulos</w:t>
      </w:r>
    </w:p>
    <w:p>
      <w:r>
        <w:t xml:space="preserve">se esitettiin ensimmäistä kertaa julkisesti sijalla 20 vh1:n top 20 -videolaskennassa 28. kesäkuuta 2008.</w:t>
      </w:r>
    </w:p>
    <w:p>
      <w:r>
        <w:rPr>
          <w:b/>
        </w:rPr>
        <w:t xml:space="preserve">Tulos</w:t>
      </w:r>
    </w:p>
    <w:p>
      <w:r>
        <w:t xml:space="preserve">28. kesäkuuta 2008 se debytoi sijalla 20 vh1:n vh1 top 20 -videolaskennassa.</w:t>
      </w:r>
    </w:p>
    <w:p>
      <w:r>
        <w:rPr>
          <w:b/>
        </w:rPr>
        <w:t xml:space="preserve">Esimerkki 9.853</w:t>
      </w:r>
    </w:p>
    <w:p>
      <w:r>
        <w:t xml:space="preserve">queen oli englantilainen rockyhtye.</w:t>
      </w:r>
    </w:p>
    <w:p>
      <w:r>
        <w:rPr>
          <w:b/>
        </w:rPr>
        <w:t xml:space="preserve">Tulos</w:t>
      </w:r>
    </w:p>
    <w:p>
      <w:r>
        <w:t xml:space="preserve">Queen oli englantilainen rockyhtye.</w:t>
      </w:r>
    </w:p>
    <w:p>
      <w:r>
        <w:rPr>
          <w:b/>
        </w:rPr>
        <w:t xml:space="preserve">Tulos</w:t>
      </w:r>
    </w:p>
    <w:p>
      <w:r>
        <w:t xml:space="preserve">queen oli englantilainen rockyhtye.</w:t>
      </w:r>
    </w:p>
    <w:p>
      <w:r>
        <w:rPr>
          <w:b/>
        </w:rPr>
        <w:t xml:space="preserve">Tulos</w:t>
      </w:r>
    </w:p>
    <w:p>
      <w:r>
        <w:t xml:space="preserve">queen oli englantilainen rockyhtye.</w:t>
      </w:r>
    </w:p>
    <w:p>
      <w:r>
        <w:rPr>
          <w:b/>
        </w:rPr>
        <w:t xml:space="preserve">Tulos</w:t>
      </w:r>
    </w:p>
    <w:p>
      <w:r>
        <w:t xml:space="preserve">queen oli rockyhtye Englannista.</w:t>
      </w:r>
    </w:p>
    <w:p>
      <w:r>
        <w:rPr>
          <w:b/>
        </w:rPr>
        <w:t xml:space="preserve">Tulos</w:t>
      </w:r>
    </w:p>
    <w:p>
      <w:r>
        <w:t xml:space="preserve">queen oli englantilainen rockyhtye.</w:t>
      </w:r>
    </w:p>
    <w:p>
      <w:r>
        <w:rPr>
          <w:b/>
        </w:rPr>
        <w:t xml:space="preserve">Tulos</w:t>
      </w:r>
    </w:p>
    <w:p>
      <w:r>
        <w:t xml:space="preserve">" queen " oli englantilaisen rockyhtyeen nimi.</w:t>
      </w:r>
    </w:p>
    <w:p>
      <w:r>
        <w:rPr>
          <w:b/>
        </w:rPr>
        <w:t xml:space="preserve">Tulos</w:t>
      </w:r>
    </w:p>
    <w:p>
      <w:r>
        <w:t xml:space="preserve">queen oli englantilainen rockyhtye.</w:t>
      </w:r>
    </w:p>
    <w:p>
      <w:r>
        <w:rPr>
          <w:b/>
        </w:rPr>
        <w:t xml:space="preserve">Esimerkki 9.854</w:t>
      </w:r>
    </w:p>
    <w:p>
      <w:r>
        <w:t xml:space="preserve">gp:n kyläpuhelin -lrb- polli phone -rrb- -hanke on tuonut matkapuhelimen 260 000 maaseudun köyhälle yli 50 000 kylässä sen jälkeen, kun hanke aloitettiin maaliskuussa 1997.</w:t>
      </w:r>
    </w:p>
    <w:p>
      <w:r>
        <w:rPr>
          <w:b/>
        </w:rPr>
        <w:t xml:space="preserve">Tulos</w:t>
      </w:r>
    </w:p>
    <w:p>
      <w:r>
        <w:t xml:space="preserve">gp:n kyläpuhelin -lrb- polli phone -rrb- hanke on tuonut matkapuhelimen 260 000 maaseudun tai kylän köyhän ihmisen omistukseen yli 50 000 kylässä sen jälkeen, kun hanke aloitettiin maaliskuussa 1997.</w:t>
      </w:r>
    </w:p>
    <w:p>
      <w:r>
        <w:rPr>
          <w:b/>
        </w:rPr>
        <w:t xml:space="preserve">Tulos</w:t>
      </w:r>
    </w:p>
    <w:p>
      <w:r>
        <w:t xml:space="preserve">gp:n kyläpuhelin- tai polli-puhelinhanke toi matkapuhelimen 260 000 maaseudun köyhälle 50 000 kylässä maaliskuusta 1997 lähtien.</w:t>
      </w:r>
    </w:p>
    <w:p>
      <w:r>
        <w:rPr>
          <w:b/>
        </w:rPr>
        <w:t xml:space="preserve">Tulos</w:t>
      </w:r>
    </w:p>
    <w:p>
      <w:r>
        <w:t xml:space="preserve">gp:n kyläpuhelin -lrb- polli phone -rrb- hanke on tuonut matkapuhelimia 260 000 maaseudun köyhälle yli 50 000 kylässä sen jälkeen, kun hanke alkoi maaliskuussa 1997.</w:t>
      </w:r>
    </w:p>
    <w:p>
      <w:r>
        <w:rPr>
          <w:b/>
        </w:rPr>
        <w:t xml:space="preserve">Tulos</w:t>
      </w:r>
    </w:p>
    <w:p>
      <w:r>
        <w:t xml:space="preserve">gp:n kyläpuhelinhanke on tuonut matkapuhelimen 260 000 maaseudun köyhälle yli 50 000 kylässä sen jälkeen, kun hanke aloitettiin maaliskuussa 1997.</w:t>
      </w:r>
    </w:p>
    <w:p>
      <w:r>
        <w:rPr>
          <w:b/>
        </w:rPr>
        <w:t xml:space="preserve">Tulos</w:t>
      </w:r>
    </w:p>
    <w:p>
      <w:r>
        <w:t xml:space="preserve">gp:n kyläpuhelin -lrb- polli phone -rrb- hanke on antanut matkapuhelimia 260 000 maaseudun köyhälle ihmiselle yli 50 000 kylässä sen jälkeen, kun hanke alkoi maaliskuussa 1997.</w:t>
      </w:r>
    </w:p>
    <w:p>
      <w:r>
        <w:rPr>
          <w:b/>
        </w:rPr>
        <w:t xml:space="preserve">Tulos</w:t>
      </w:r>
    </w:p>
    <w:p>
      <w:r>
        <w:t xml:space="preserve">gp:n kyläpuhelin -lrb- polli phone -rrb- hanke on tuonut matkapuhelimen 260 000 maaseudun köyhän omistukseen yli 50 000 kylässä sen jälkeen, kun hanke aloitettiin maaliskuussa 1997.</w:t>
      </w:r>
    </w:p>
    <w:p>
      <w:r>
        <w:rPr>
          <w:b/>
        </w:rPr>
        <w:t xml:space="preserve">Tulos</w:t>
      </w:r>
    </w:p>
    <w:p>
      <w:r>
        <w:t xml:space="preserve">polli phone -hankkeen alusta lähtien kyläpuhelin on tuonut matkapuhelimen 260 000 maaseudun köyhälle yli 50 000 kylässä.</w:t>
      </w:r>
    </w:p>
    <w:p>
      <w:r>
        <w:rPr>
          <w:b/>
        </w:rPr>
        <w:t xml:space="preserve">Esimerkki 9.855</w:t>
      </w:r>
    </w:p>
    <w:p>
      <w:r>
        <w:t xml:space="preserve">linux-jakeluja alkoi ilmestyä hyvin pian sen jälkeen, kun muut kuin alkuperäiset linux-ohjelmoijat olivat käyttäneet linux-ydintä.</w:t>
      </w:r>
    </w:p>
    <w:p>
      <w:r>
        <w:rPr>
          <w:b/>
        </w:rPr>
        <w:t xml:space="preserve">Tulos</w:t>
      </w:r>
    </w:p>
    <w:p>
      <w:r>
        <w:t xml:space="preserve">linux-jakeluja alkoi ilmestyä pian sen jälkeen, kun muutkin kuin alkuperäiset linux-ohjelmoijat käyttivät linux-ydintä.</w:t>
      </w:r>
    </w:p>
    <w:p>
      <w:r>
        <w:rPr>
          <w:b/>
        </w:rPr>
        <w:t xml:space="preserve">Tulos</w:t>
      </w:r>
    </w:p>
    <w:p>
      <w:r>
        <w:t xml:space="preserve">linux-jakeluja alkoi ilmestyä hyvin pian sen jälkeen, kun muut kuin alkuperäiset linux-ohjelmoijat olivat käyttäneet linux-ydintä.</w:t>
      </w:r>
    </w:p>
    <w:p>
      <w:r>
        <w:rPr>
          <w:b/>
        </w:rPr>
        <w:t xml:space="preserve">Tulos</w:t>
      </w:r>
    </w:p>
    <w:p>
      <w:r>
        <w:t xml:space="preserve">linuxia alettiin levittää laajalti pian sen jälkeen, kun muut kuin linuxin alkuperäiset ohjelmoijat olivat käyttäneet linux-ydintä.</w:t>
      </w:r>
    </w:p>
    <w:p>
      <w:r>
        <w:rPr>
          <w:b/>
        </w:rPr>
        <w:t xml:space="preserve">Tulos</w:t>
      </w:r>
    </w:p>
    <w:p>
      <w:r>
        <w:t xml:space="preserve">1 . linux-jakeluja alkoi ilmestyä hyvin pian sen jälkeen, kun muutkin kuin alkuperäiset linux-ohjelmoijat käyttivät linux-ydintä.</w:t>
      </w:r>
    </w:p>
    <w:p>
      <w:r>
        <w:rPr>
          <w:b/>
        </w:rPr>
        <w:t xml:space="preserve">Tulos</w:t>
      </w:r>
    </w:p>
    <w:p>
      <w:r>
        <w:t xml:space="preserve">1 . linux-käyttöjärjestelmät ilmestyivät pian sen jälkeen, kun muutkin kuin ensimmäiset linux-valmistajat alkoivat käyttää linux-ydintä.</w:t>
      </w:r>
    </w:p>
    <w:p>
      <w:r>
        <w:rPr>
          <w:b/>
        </w:rPr>
        <w:t xml:space="preserve">Tulos</w:t>
      </w:r>
    </w:p>
    <w:p>
      <w:r>
        <w:t xml:space="preserve">linux-jakelut alkoivat pian sen jälkeen, kun muutkin kuin linux-ohjelmoijat alkoivat käyttää linux-ydintä.</w:t>
      </w:r>
    </w:p>
    <w:p>
      <w:r>
        <w:rPr>
          <w:b/>
        </w:rPr>
        <w:t xml:space="preserve">Tulos</w:t>
      </w:r>
    </w:p>
    <w:p>
      <w:r>
        <w:t xml:space="preserve">linux-myyjiä alkoi olla hyvin pian sen jälkeen, kun muutkin kuin ensimmäiset linux-ohjelmoijat käyttivät linux-ydintä.</w:t>
      </w:r>
    </w:p>
    <w:p>
      <w:r>
        <w:rPr>
          <w:b/>
        </w:rPr>
        <w:t xml:space="preserve">Esimerkki 9.856</w:t>
      </w:r>
    </w:p>
    <w:p>
      <w:r>
        <w:t xml:space="preserve">Vuonna 1970 Eddy Merckx ajoi itsensä romahduksen partaalle voittaessaan etapin.</w:t>
      </w:r>
    </w:p>
    <w:p>
      <w:r>
        <w:rPr>
          <w:b/>
        </w:rPr>
        <w:t xml:space="preserve">Tulos</w:t>
      </w:r>
    </w:p>
    <w:p>
      <w:r>
        <w:t xml:space="preserve">Eddy Merckx romahti vuonna 1970 voittaessaan.</w:t>
      </w:r>
    </w:p>
    <w:p>
      <w:r>
        <w:rPr>
          <w:b/>
        </w:rPr>
        <w:t xml:space="preserve">Tulos</w:t>
      </w:r>
    </w:p>
    <w:p>
      <w:r>
        <w:t xml:space="preserve">Vuonna 1970 Eddy Merckx ajoi itsensä romahduksen partaalle voittaessaan etapin.</w:t>
      </w:r>
    </w:p>
    <w:p>
      <w:r>
        <w:rPr>
          <w:b/>
        </w:rPr>
        <w:t xml:space="preserve">Tulos</w:t>
      </w:r>
    </w:p>
    <w:p>
      <w:r>
        <w:t xml:space="preserve">Vuonna 1970 Eddy Merckx ajoi itsensä romahduksen partaalle voittaessaan etapin.</w:t>
      </w:r>
    </w:p>
    <w:p>
      <w:r>
        <w:rPr>
          <w:b/>
        </w:rPr>
        <w:t xml:space="preserve">Tulos</w:t>
      </w:r>
    </w:p>
    <w:p>
      <w:r>
        <w:t xml:space="preserve">Vuonna 1970 Eddy Merckx ajoi, kunnes hän melkein kaatui voittaessaan etapin.</w:t>
      </w:r>
    </w:p>
    <w:p>
      <w:r>
        <w:rPr>
          <w:b/>
        </w:rPr>
        <w:t xml:space="preserve">Tulos</w:t>
      </w:r>
    </w:p>
    <w:p>
      <w:r>
        <w:t xml:space="preserve">Vuonna 1970 Eddy Merckx ajoi, kunnes hän melkein romahti voittaessaan etapin.</w:t>
      </w:r>
    </w:p>
    <w:p>
      <w:r>
        <w:rPr>
          <w:b/>
        </w:rPr>
        <w:t xml:space="preserve">Tulos</w:t>
      </w:r>
    </w:p>
    <w:p>
      <w:r>
        <w:t xml:space="preserve">eddy merckx ajoi itsensä romahduksen partaalle vuonna 1970 voittaessaan etapin.</w:t>
      </w:r>
    </w:p>
    <w:p>
      <w:r>
        <w:rPr>
          <w:b/>
        </w:rPr>
        <w:t xml:space="preserve">Tulos</w:t>
      </w:r>
    </w:p>
    <w:p>
      <w:r>
        <w:t xml:space="preserve">vuonna 1970 , pieni pyörteinen vesivirta Merckx ajoi itsensä epäonnistumisen partaalle voittaessaan etapin.</w:t>
      </w:r>
    </w:p>
    <w:p>
      <w:r>
        <w:rPr>
          <w:b/>
        </w:rPr>
        <w:t xml:space="preserve">Esimerkki 9.857</w:t>
      </w:r>
    </w:p>
    <w:p>
      <w:r>
        <w:t xml:space="preserve">sen syvyys on noin 18 tuumaa -lrb- 46 cm -rrb- sivuilla ja 30 tuumaa -lrb- 76 cm -rrb- keskellä.</w:t>
      </w:r>
    </w:p>
    <w:p>
      <w:r>
        <w:rPr>
          <w:b/>
        </w:rPr>
        <w:t xml:space="preserve">Tulos</w:t>
      </w:r>
    </w:p>
    <w:p>
      <w:r>
        <w:t xml:space="preserve">sen syvyys on 18 tuumaa sivuilla ja 30 tuumaa keskellä.</w:t>
      </w:r>
    </w:p>
    <w:p>
      <w:r>
        <w:rPr>
          <w:b/>
        </w:rPr>
        <w:t xml:space="preserve">Tulos</w:t>
      </w:r>
    </w:p>
    <w:p>
      <w:r>
        <w:t xml:space="preserve">sen syvyys on noin 18 tuumaa -lrb- 46 cm -rrb- sivuilla ja 30 tuumaa -lrb- 76 cm -rrb- keskellä.</w:t>
      </w:r>
    </w:p>
    <w:p>
      <w:r>
        <w:rPr>
          <w:b/>
        </w:rPr>
        <w:t xml:space="preserve">Tulos</w:t>
      </w:r>
    </w:p>
    <w:p>
      <w:r>
        <w:t xml:space="preserve">sen syvyys on noin 18 tuumaa sivuilla ja 30 tuumaa sentissä.</w:t>
      </w:r>
    </w:p>
    <w:p>
      <w:r>
        <w:rPr>
          <w:b/>
        </w:rPr>
        <w:t xml:space="preserve">Tulos</w:t>
      </w:r>
    </w:p>
    <w:p>
      <w:r>
        <w:t xml:space="preserve">sen syvyys on noin 18 tuumaa -lrb- 46cm -rrb- sivuilla ja 30 tuumaa -lrb- 76cm -rrb- keskellä.</w:t>
      </w:r>
    </w:p>
    <w:p>
      <w:r>
        <w:rPr>
          <w:b/>
        </w:rPr>
        <w:t xml:space="preserve">Tulos</w:t>
      </w:r>
    </w:p>
    <w:p>
      <w:r>
        <w:t xml:space="preserve">se on noin 18 tuumaa -lrb- 46 cm -rrb- syvyinen sivuilta ja 30 tuumaa -lrb- 76 cm -rrb- keskeltä.</w:t>
      </w:r>
    </w:p>
    <w:p>
      <w:r>
        <w:rPr>
          <w:b/>
        </w:rPr>
        <w:t xml:space="preserve">Tulos</w:t>
      </w:r>
    </w:p>
    <w:p>
      <w:r>
        <w:t xml:space="preserve">sen syvyys on lähes 18 tuumaa -lrb- 46 cm -rrb- sivuilla ja 30 tuumaa -lrb- 76 cm -rrb- keskellä.</w:t>
      </w:r>
    </w:p>
    <w:p>
      <w:r>
        <w:rPr>
          <w:b/>
        </w:rPr>
        <w:t xml:space="preserve">Tulos</w:t>
      </w:r>
    </w:p>
    <w:p>
      <w:r>
        <w:t xml:space="preserve">sen syvyys on noin 18 tuumaa sivuilla ja 30 tuumaa keskellä.</w:t>
      </w:r>
    </w:p>
    <w:p>
      <w:r>
        <w:rPr>
          <w:b/>
        </w:rPr>
        <w:t xml:space="preserve">Esimerkki 9.858</w:t>
      </w:r>
    </w:p>
    <w:p>
      <w:r>
        <w:t xml:space="preserve">diffie-hellman-avaimenvaihto -lrb- d-h -rrb- on salausprotokolla, jonka avulla kaksi osapuolta, jotka eivät tunne toisiaan etukäteen, voivat yhdessä luoda jaetun salaisen avaimen turvattoman viestintäkanavan kautta.</w:t>
      </w:r>
    </w:p>
    <w:p>
      <w:r>
        <w:rPr>
          <w:b/>
        </w:rPr>
        <w:t xml:space="preserve">Tulos</w:t>
      </w:r>
    </w:p>
    <w:p>
      <w:r>
        <w:t xml:space="preserve">Diffie-Hellman-avaimenvaihto on kryptografinen protokolla, jonka avulla kaksi osapuolta, jotka eivät tunne toisiaan etukäteen, voivat yhdessä luoda jaetun salaisen avaimen turvattoman viestintäkanavan kautta.</w:t>
      </w:r>
    </w:p>
    <w:p>
      <w:r>
        <w:rPr>
          <w:b/>
        </w:rPr>
        <w:t xml:space="preserve">Tulos</w:t>
      </w:r>
    </w:p>
    <w:p>
      <w:r>
        <w:t xml:space="preserve">diffie-hellman-avaimenvaihto -lrb- d-h -rrb- on salausprotokolla, jonka avulla kaksi osapuolta, jotka eivät tunne toisiaan etukäteen, voivat yhdessä luoda jaetun salaisen avaimen turvattoman viestintäkanavan kautta.</w:t>
      </w:r>
    </w:p>
    <w:p>
      <w:r>
        <w:rPr>
          <w:b/>
        </w:rPr>
        <w:t xml:space="preserve">Tulos</w:t>
      </w:r>
    </w:p>
    <w:p>
      <w:r>
        <w:t xml:space="preserve">se on diffie-hellman-avaintenvaihto . diffie-hellman-avaintenvaihto on kryptografinen protokolla . sen avulla kaksi osapuolta, jotka eivät tunne toisiaan etukäteen, voivat yhdessä luoda jaetun salaisen avaimen turvattoman viestintäkanavan kautta.</w:t>
      </w:r>
    </w:p>
    <w:p>
      <w:r>
        <w:rPr>
          <w:b/>
        </w:rPr>
        <w:t xml:space="preserve">Tulos</w:t>
      </w:r>
    </w:p>
    <w:p>
      <w:r>
        <w:t xml:space="preserve">diffie-hellman-avaimenvaihto -lrb- d-h -rrb- on salakirjoitusprotokolla, jonka avulla kaksi osapuolta, jotka eivät vielä tunne toisiaan, voivat luoda yhdessä jaetun salaisen avaimen turvattoman viestintäkanavan kautta.</w:t>
      </w:r>
    </w:p>
    <w:p>
      <w:r>
        <w:rPr>
          <w:b/>
        </w:rPr>
        <w:t xml:space="preserve">Tulos</w:t>
      </w:r>
    </w:p>
    <w:p>
      <w:r>
        <w:t xml:space="preserve">diffie-hellman-avaimenvaihdon avulla kaksi toisilleen tuntematonta osapuolta voivat luoda yhdessä jaetun salaisen avaimen suojatun verkon välityksellä.</w:t>
      </w:r>
    </w:p>
    <w:p>
      <w:r>
        <w:rPr>
          <w:b/>
        </w:rPr>
        <w:t xml:space="preserve">Tulos</w:t>
      </w:r>
    </w:p>
    <w:p>
      <w:r>
        <w:t xml:space="preserve">diffie-hellman-avaimenvaihto -lrb- d-h -rrb- on salausprotokolla, jonka avulla kaksi osapuolta, jotka eivät tunne toisiaan, voivat luoda yhdessä jaetun salaisen avaimen turvattoman viestintäkanavan kautta.</w:t>
      </w:r>
    </w:p>
    <w:p>
      <w:r>
        <w:rPr>
          <w:b/>
        </w:rPr>
        <w:t xml:space="preserve">Tulos</w:t>
      </w:r>
    </w:p>
    <w:p>
      <w:r>
        <w:t xml:space="preserve">diffie-hellman-avaimenvaihto -lrb- d-h -rrb- on salausprotokolla, jonka avulla kaksi osapuolta, joilla ei ole aiempaa tietoa toisistaan, voivat yhdessä luoda jaetun salaisen avaimen turvattoman viestintäkanavan kautta.</w:t>
      </w:r>
    </w:p>
    <w:p>
      <w:r>
        <w:rPr>
          <w:b/>
        </w:rPr>
        <w:t xml:space="preserve">Esimerkki 9.859</w:t>
      </w:r>
    </w:p>
    <w:p>
      <w:r>
        <w:t xml:space="preserve">tämä asema Yhdysvaltojen liittovaltion hallituksessa vastaa muiden maiden valtiovarainministerien asemaa.</w:t>
      </w:r>
    </w:p>
    <w:p>
      <w:r>
        <w:rPr>
          <w:b/>
        </w:rPr>
        <w:t xml:space="preserve">Tulos</w:t>
      </w:r>
    </w:p>
    <w:p>
      <w:r>
        <w:t xml:space="preserve">Tämä asema Yhdysvaltojen liittovaltion hallituksessa on kuin muiden kansakuntien valtiovarainministereillä.</w:t>
      </w:r>
    </w:p>
    <w:p>
      <w:r>
        <w:rPr>
          <w:b/>
        </w:rPr>
        <w:t xml:space="preserve">Tulos</w:t>
      </w:r>
    </w:p>
    <w:p>
      <w:r>
        <w:t xml:space="preserve">Tämä asema Yhdysvaltojen liittovaltion hallituksessa vastaa muiden maiden valtiovarainministereitä.</w:t>
      </w:r>
    </w:p>
    <w:p>
      <w:r>
        <w:rPr>
          <w:b/>
        </w:rPr>
        <w:t xml:space="preserve">Tulos</w:t>
      </w:r>
    </w:p>
    <w:p>
      <w:r>
        <w:t xml:space="preserve">Tämä tehtävä Yhdysvaltojen liittovaltion hallituksessa on kuin muiden kansakuntien valtiovarainministereillä.</w:t>
      </w:r>
    </w:p>
    <w:p>
      <w:r>
        <w:rPr>
          <w:b/>
        </w:rPr>
        <w:t xml:space="preserve">Tulos</w:t>
      </w:r>
    </w:p>
    <w:p>
      <w:r>
        <w:t xml:space="preserve">tämä asema Yhdysvaltojen hallituksessa on samankaltainen kuin muiden maiden valtiovarainministereillä.</w:t>
      </w:r>
    </w:p>
    <w:p>
      <w:r>
        <w:rPr>
          <w:b/>
        </w:rPr>
        <w:t xml:space="preserve">Tulos</w:t>
      </w:r>
    </w:p>
    <w:p>
      <w:r>
        <w:t xml:space="preserve">Tämä asema Yhdysvaltojen liittovaltion hallituksessa on samanlainen kuin muiden kansakuntien valtiovarainministereillä.</w:t>
      </w:r>
    </w:p>
    <w:p>
      <w:r>
        <w:rPr>
          <w:b/>
        </w:rPr>
        <w:t xml:space="preserve">Tulos</w:t>
      </w:r>
    </w:p>
    <w:p>
      <w:r>
        <w:t xml:space="preserve">Tämä asema Yhdysvaltojen liittovaltion hallituksessa on samanlainen kuin muiden kansakuntien valtiovarainministereillä.</w:t>
      </w:r>
    </w:p>
    <w:p>
      <w:r>
        <w:rPr>
          <w:b/>
        </w:rPr>
        <w:t xml:space="preserve">Tulos</w:t>
      </w:r>
    </w:p>
    <w:p>
      <w:r>
        <w:t xml:space="preserve">tämä asema Yhdysvaltojen liittovaltion hallituksessa vastaa muiden maiden valtiovarainministerien asemaa.</w:t>
      </w:r>
    </w:p>
    <w:p>
      <w:r>
        <w:rPr>
          <w:b/>
        </w:rPr>
        <w:t xml:space="preserve">Esimerkki 9.860</w:t>
      </w:r>
    </w:p>
    <w:p>
      <w:r>
        <w:t xml:space="preserve">vuoden 1997 loppupuolella kukin yhtyeen jäsen valitsi peitenimeksi oman numeronsa.</w:t>
      </w:r>
    </w:p>
    <w:p>
      <w:r>
        <w:rPr>
          <w:b/>
        </w:rPr>
        <w:t xml:space="preserve">Tulos</w:t>
      </w:r>
    </w:p>
    <w:p>
      <w:r>
        <w:t xml:space="preserve">vuoden 1997 loppupuolella jokainen bändin jäsen valitsi väärän nimensä yksilöllisen numeron.</w:t>
      </w:r>
    </w:p>
    <w:p>
      <w:r>
        <w:rPr>
          <w:b/>
        </w:rPr>
        <w:t xml:space="preserve">Tulos</w:t>
      </w:r>
    </w:p>
    <w:p>
      <w:r>
        <w:t xml:space="preserve">vuoden 1997 loppuun mennessä jokainen bändin jäsen valitsi väärän nimen.</w:t>
      </w:r>
    </w:p>
    <w:p>
      <w:r>
        <w:rPr>
          <w:b/>
        </w:rPr>
        <w:t xml:space="preserve">Tulos</w:t>
      </w:r>
    </w:p>
    <w:p>
      <w:r>
        <w:t xml:space="preserve">vuoden 1997 loppupuolella kukin bändin jäsen valitsi eri numeron, johon soittaa.</w:t>
      </w:r>
    </w:p>
    <w:p>
      <w:r>
        <w:rPr>
          <w:b/>
        </w:rPr>
        <w:t xml:space="preserve">Tulos</w:t>
      </w:r>
    </w:p>
    <w:p>
      <w:r>
        <w:t xml:space="preserve">vuoden 1997 loppupuolella jokainen bändin jäsen valitsi yhden numeron peitenimekseen.</w:t>
      </w:r>
    </w:p>
    <w:p>
      <w:r>
        <w:rPr>
          <w:b/>
        </w:rPr>
        <w:t xml:space="preserve">Tulos</w:t>
      </w:r>
    </w:p>
    <w:p>
      <w:r>
        <w:t xml:space="preserve">vuoden 1997 loppupuolella kukin yhtyeen jäsen valitsi liittolaisekseen yksittäisen hahmon.</w:t>
      </w:r>
    </w:p>
    <w:p>
      <w:r>
        <w:rPr>
          <w:b/>
        </w:rPr>
        <w:t xml:space="preserve">Tulos</w:t>
      </w:r>
    </w:p>
    <w:p>
      <w:r>
        <w:t xml:space="preserve">kukin bändin jäsen valitsi oman numeron peitenimekseen vuoden 1997 lopulla.</w:t>
      </w:r>
    </w:p>
    <w:p>
      <w:r>
        <w:rPr>
          <w:b/>
        </w:rPr>
        <w:t xml:space="preserve">Tulos</w:t>
      </w:r>
    </w:p>
    <w:p>
      <w:r>
        <w:t xml:space="preserve">vuoden 1997 loppupuolella kukin bändin jäsen valitsi oman numeron peitenimekseen.</w:t>
      </w:r>
    </w:p>
    <w:p>
      <w:r>
        <w:rPr>
          <w:b/>
        </w:rPr>
        <w:t xml:space="preserve">Tulos</w:t>
      </w:r>
    </w:p>
    <w:p>
      <w:r>
        <w:t xml:space="preserve">vuoden 1997 loppuun mennessä jokainen bändin jäsen valitsi numeron, jota käytti oikean nimensä sijasta.</w:t>
      </w:r>
    </w:p>
    <w:p>
      <w:r>
        <w:rPr>
          <w:b/>
        </w:rPr>
        <w:t xml:space="preserve">Esimerkki 9.861</w:t>
      </w:r>
    </w:p>
    <w:p>
      <w:r>
        <w:t xml:space="preserve">ne käyttävät myös visuaalisia signaaleja kommunikoidakseen saman lajin jäsenten kanssa.</w:t>
      </w:r>
    </w:p>
    <w:p>
      <w:r>
        <w:rPr>
          <w:b/>
        </w:rPr>
        <w:t xml:space="preserve">Tulos</w:t>
      </w:r>
    </w:p>
    <w:p>
      <w:r>
        <w:t xml:space="preserve">ne käyttävät myös visuaalisia signaaleja tai eleitä jakaakseen tietoa saman lajin jäsenten kanssa.</w:t>
      </w:r>
    </w:p>
    <w:p>
      <w:r>
        <w:rPr>
          <w:b/>
        </w:rPr>
        <w:t xml:space="preserve">Tulos</w:t>
      </w:r>
    </w:p>
    <w:p>
      <w:r>
        <w:t xml:space="preserve">ne ovat myös riippuvaisia näkyvistä signaaleista kommunikoidakseen saman lajin jäsenten kanssa.</w:t>
      </w:r>
    </w:p>
    <w:p>
      <w:r>
        <w:rPr>
          <w:b/>
        </w:rPr>
        <w:t xml:space="preserve">Tulos</w:t>
      </w:r>
    </w:p>
    <w:p>
      <w:r>
        <w:t xml:space="preserve">visuaalisia signaaleja käytetään myös viestintään saman lajin jäsenten kanssa.</w:t>
      </w:r>
    </w:p>
    <w:p>
      <w:r>
        <w:rPr>
          <w:b/>
        </w:rPr>
        <w:t xml:space="preserve">Tulos</w:t>
      </w:r>
    </w:p>
    <w:p>
      <w:r>
        <w:t xml:space="preserve">jotkin lajit käyttävät myös visuaalisia signaaleja kommunikoidakseen keskenään.</w:t>
      </w:r>
    </w:p>
    <w:p>
      <w:r>
        <w:rPr>
          <w:b/>
        </w:rPr>
        <w:t xml:space="preserve">Esimerkki 9.862</w:t>
      </w:r>
    </w:p>
    <w:p>
      <w:r>
        <w:t xml:space="preserve">yhdysvaltojen liittymispäivä -lrb- 1889 -rrb- pohjois-dakota ja etelä-dakota 39. ja 40. osavaltioksi.</w:t>
      </w:r>
    </w:p>
    <w:p>
      <w:r>
        <w:rPr>
          <w:b/>
        </w:rPr>
        <w:t xml:space="preserve">Tulos</w:t>
      </w:r>
    </w:p>
    <w:p>
      <w:r>
        <w:t xml:space="preserve">Pohjois- ja Etelä-Dakotasta tuli 39. ja 40. osavaltio vuonna 1889.</w:t>
      </w:r>
    </w:p>
    <w:p>
      <w:r>
        <w:rPr>
          <w:b/>
        </w:rPr>
        <w:t xml:space="preserve">Tulos</w:t>
      </w:r>
    </w:p>
    <w:p>
      <w:r>
        <w:t xml:space="preserve">Pohjois-Dakota ja Etelä-Dakota hyväksyttiin 39. ja 40. osavaltioksi vuonna 1889.</w:t>
      </w:r>
    </w:p>
    <w:p>
      <w:r>
        <w:rPr>
          <w:b/>
        </w:rPr>
        <w:t xml:space="preserve">Tulos</w:t>
      </w:r>
    </w:p>
    <w:p>
      <w:r>
        <w:t xml:space="preserve">yhdysvaltojen liittymispäivä Pohjois-Dakota ja Etelä-Dakota 39. ja 40. osavaltioksi.</w:t>
      </w:r>
    </w:p>
    <w:p>
      <w:r>
        <w:rPr>
          <w:b/>
        </w:rPr>
        <w:t xml:space="preserve">Tulos</w:t>
      </w:r>
    </w:p>
    <w:p>
      <w:r>
        <w:t xml:space="preserve">Pohjois- ja Etelä-Dakota ihailtiin 39. ja 40. osavaltioksi Yhdysvaltoihin vuonna 1889.</w:t>
      </w:r>
    </w:p>
    <w:p>
      <w:r>
        <w:rPr>
          <w:b/>
        </w:rPr>
        <w:t xml:space="preserve">Tulos</w:t>
      </w:r>
    </w:p>
    <w:p>
      <w:r>
        <w:t xml:space="preserve">vuonna 1889 Yhdysvallat hyväksyi Pohjois- ja Etelä-Dakotan 39. ja 40. osavaltioksi.</w:t>
      </w:r>
    </w:p>
    <w:p>
      <w:r>
        <w:rPr>
          <w:b/>
        </w:rPr>
        <w:t xml:space="preserve">Tulos</w:t>
      </w:r>
    </w:p>
    <w:p>
      <w:r>
        <w:t xml:space="preserve">vuonna 1889 Pohjois-Dakota ja Etelä-Dakota hyväksyttiin 39. ja 40. osavaltioksi.</w:t>
      </w:r>
    </w:p>
    <w:p>
      <w:r>
        <w:rPr>
          <w:b/>
        </w:rPr>
        <w:t xml:space="preserve">Tulos</w:t>
      </w:r>
    </w:p>
    <w:p>
      <w:r>
        <w:t xml:space="preserve">Yhdysvallat hyväksyi Pohjois-Dakotan ja Etelä-Dakotan 39. ja 40. osavaltioksi.</w:t>
      </w:r>
    </w:p>
    <w:p>
      <w:r>
        <w:rPr>
          <w:b/>
        </w:rPr>
        <w:t xml:space="preserve">Esimerkki 9.863</w:t>
      </w:r>
    </w:p>
    <w:p>
      <w:r>
        <w:t xml:space="preserve">rintama hajosi ja hajosi jättäen jälkeensä kaksi matalapaineen aluetta.</w:t>
      </w:r>
    </w:p>
    <w:p>
      <w:r>
        <w:rPr>
          <w:b/>
        </w:rPr>
        <w:t xml:space="preserve">Tulos</w:t>
      </w:r>
    </w:p>
    <w:p>
      <w:r>
        <w:t xml:space="preserve">rintama hajosi jättäen jälkeensä kaksi matalapaineen aluetta.</w:t>
      </w:r>
    </w:p>
    <w:p>
      <w:r>
        <w:rPr>
          <w:b/>
        </w:rPr>
        <w:t xml:space="preserve">Tulos</w:t>
      </w:r>
    </w:p>
    <w:p>
      <w:r>
        <w:t xml:space="preserve">rintama väheni ja hajosi jättäen jälkeensä kaksi matalapaineen aluetta.</w:t>
      </w:r>
    </w:p>
    <w:p>
      <w:r>
        <w:rPr>
          <w:b/>
        </w:rPr>
        <w:t xml:space="preserve">Tulos</w:t>
      </w:r>
    </w:p>
    <w:p>
      <w:r>
        <w:t xml:space="preserve">rintama hajosi ja jätti jälkeensä kaksi matalapainealuetta.</w:t>
      </w:r>
    </w:p>
    <w:p>
      <w:r>
        <w:rPr>
          <w:b/>
        </w:rPr>
        <w:t xml:space="preserve">Tulos</w:t>
      </w:r>
    </w:p>
    <w:p>
      <w:r>
        <w:t xml:space="preserve">rintama hajosi ja katosi jättäen jälkeensä kaksi matalapaineen aluetta.</w:t>
      </w:r>
    </w:p>
    <w:p>
      <w:r>
        <w:rPr>
          <w:b/>
        </w:rPr>
        <w:t xml:space="preserve">Tulos</w:t>
      </w:r>
    </w:p>
    <w:p>
      <w:r>
        <w:t xml:space="preserve">rintama hajosi ja hävisi jättäen jälkeensä kaksi matalapaineen aluetta.</w:t>
      </w:r>
    </w:p>
    <w:p>
      <w:r>
        <w:rPr>
          <w:b/>
        </w:rPr>
        <w:t xml:space="preserve">Tulos</w:t>
      </w:r>
    </w:p>
    <w:p>
      <w:r>
        <w:t xml:space="preserve">rintama hajosi ja katosi jättäen jälkeensä kaksi matalapaineen aluetta.</w:t>
      </w:r>
    </w:p>
    <w:p>
      <w:r>
        <w:rPr>
          <w:b/>
        </w:rPr>
        <w:t xml:space="preserve">Tulos</w:t>
      </w:r>
    </w:p>
    <w:p>
      <w:r>
        <w:t xml:space="preserve">rintama tuhoutui ja kaksi matalapainealuetta jäi jäljelle.</w:t>
      </w:r>
    </w:p>
    <w:p>
      <w:r>
        <w:rPr>
          <w:b/>
        </w:rPr>
        <w:t xml:space="preserve">Tulos</w:t>
      </w:r>
    </w:p>
    <w:p>
      <w:r>
        <w:t xml:space="preserve">rintama hajosi ja katosi -lrb- tai hävisi -rrb- , jättäen jälkeensä kaksi matalapaineen aluetta.</w:t>
      </w:r>
    </w:p>
    <w:p>
      <w:r>
        <w:rPr>
          <w:b/>
        </w:rPr>
        <w:t xml:space="preserve">Esimerkki 9.864</w:t>
      </w:r>
    </w:p>
    <w:p>
      <w:r>
        <w:t xml:space="preserve">157 - 69, ja jotkut pitävät heitä länsiturkkien - Azerbaidžanin, Turkin ja Turkmenistanin nykyisten asukkaiden - kulttuurisina esi-isinä.</w:t>
      </w:r>
    </w:p>
    <w:p>
      <w:r>
        <w:rPr>
          <w:b/>
        </w:rPr>
        <w:t xml:space="preserve">Tulos</w:t>
      </w:r>
    </w:p>
    <w:p>
      <w:r>
        <w:t xml:space="preserve">1 . 157 - 69, ja jotkut pitävät niitä länsiturkkien , Azerbaidžanin , Turkin ja Turkmenistanin nykyisten asukkaiden kulttuurisina esi-isinä.</w:t>
      </w:r>
    </w:p>
    <w:p>
      <w:r>
        <w:rPr>
          <w:b/>
        </w:rPr>
        <w:t xml:space="preserve">Tulos</w:t>
      </w:r>
    </w:p>
    <w:p>
      <w:r>
        <w:t xml:space="preserve">157-69 ovat joidenkin mielestä läntisten turkkilaisten - nykyisten Azerbaidžanin, Turkin ja Turkmenistanin asukkaiden - kulttuurisia esi-isiä.</w:t>
      </w:r>
    </w:p>
    <w:p>
      <w:r>
        <w:rPr>
          <w:b/>
        </w:rPr>
        <w:t xml:space="preserve">Tulos</w:t>
      </w:r>
    </w:p>
    <w:p>
      <w:r>
        <w:t xml:space="preserve">157 - 69, ja jotkut pitävät heitä länsiturkkien - nykyisten Azerbaidžanin, Turkin ja Turkmenistanin asukkaiden - kulttuurisina esi-isinä.</w:t>
      </w:r>
    </w:p>
    <w:p>
      <w:r>
        <w:rPr>
          <w:b/>
        </w:rPr>
        <w:t xml:space="preserve">Tulos</w:t>
      </w:r>
    </w:p>
    <w:p>
      <w:r>
        <w:t xml:space="preserve">Azerbaidžanin , Turkin ja Turkmenistanin nykyisillä asukkailla on yhteinen kulttuurinen esi-isä.</w:t>
      </w:r>
    </w:p>
    <w:p>
      <w:r>
        <w:rPr>
          <w:b/>
        </w:rPr>
        <w:t xml:space="preserve">Tulos</w:t>
      </w:r>
    </w:p>
    <w:p>
      <w:r>
        <w:t xml:space="preserve">jotkut pitävät niitä länsiturkkien, Azerbaidžanin , Turkin ja Turkmenistanin nykyisten asukkaiden kulttuurisina esi-isinä.</w:t>
      </w:r>
    </w:p>
    <w:p>
      <w:r>
        <w:rPr>
          <w:b/>
        </w:rPr>
        <w:t xml:space="preserve">Tulos</w:t>
      </w:r>
    </w:p>
    <w:p>
      <w:r>
        <w:t xml:space="preserve">numerot 157-169 ovat länsiturkkien kulttuuriset esi-isät nykypäivän Turkissa , Azerbaidžanissa ja Turkmenistanissa.</w:t>
      </w:r>
    </w:p>
    <w:p>
      <w:r>
        <w:rPr>
          <w:b/>
        </w:rPr>
        <w:t xml:space="preserve">Tulos</w:t>
      </w:r>
    </w:p>
    <w:p>
      <w:r>
        <w:t xml:space="preserve">157 - 69, ja jotkut pitävät heitä länsiturkkilaisten - nykyisten Azerbaidžanin , Turkin ja Turkmenistanin kansalaisten - kulttuurisina esi-isinä.</w:t>
      </w:r>
    </w:p>
    <w:p>
      <w:r>
        <w:rPr>
          <w:b/>
        </w:rPr>
        <w:t xml:space="preserve">Tulos</w:t>
      </w:r>
    </w:p>
    <w:p>
      <w:r>
        <w:t xml:space="preserve">157 - 69 ja jotkut pitävät niitä kulttuuri- -lrb- suvun ihmisinä, jotka elivät kauan , kauan sitten -rrb- länsiturkkien - nykyisten Azerbaidžanin , Turkin ja Turkmenistanin asukkaiden - kulttuuri- -lrb- suvussa.</w:t>
      </w:r>
    </w:p>
    <w:p>
      <w:r>
        <w:rPr>
          <w:b/>
        </w:rPr>
        <w:t xml:space="preserve">Esimerkki 9.865</w:t>
      </w:r>
    </w:p>
    <w:p>
      <w:r>
        <w:t xml:space="preserve">vuonna 1252 asiakirjoissa viitataan suoraan vaihingeniin kaupunkina , jonka perusti kreivi Gottfried von vaihingen.</w:t>
      </w:r>
    </w:p>
    <w:p>
      <w:r>
        <w:rPr>
          <w:b/>
        </w:rPr>
        <w:t xml:space="preserve">Tulos</w:t>
      </w:r>
    </w:p>
    <w:p>
      <w:r>
        <w:t xml:space="preserve">vuodelta 1252 peräisin olevissa asiakirjoissa mainitaan, että vaihingen oli kreivi Gottfried von vaihingenin perustama kaupunki.</w:t>
      </w:r>
    </w:p>
    <w:p>
      <w:r>
        <w:rPr>
          <w:b/>
        </w:rPr>
        <w:t xml:space="preserve">Tulos</w:t>
      </w:r>
    </w:p>
    <w:p>
      <w:r>
        <w:t xml:space="preserve">vuonna 1252 asiakirjoissa viitataan suoraan vaihingeniin kaupunkina , jonka kreivi gottfried von vaihingen on tunnustanut.</w:t>
      </w:r>
    </w:p>
    <w:p>
      <w:r>
        <w:rPr>
          <w:b/>
        </w:rPr>
        <w:t xml:space="preserve">Tulos</w:t>
      </w:r>
    </w:p>
    <w:p>
      <w:r>
        <w:t xml:space="preserve">vuonna 1252 löydetyistä asiakirjoista käy ilmi, että vaihingen oli kreivi gottfried von vaihingenin löytämä kaupunki.</w:t>
      </w:r>
    </w:p>
    <w:p>
      <w:r>
        <w:rPr>
          <w:b/>
        </w:rPr>
        <w:t xml:space="preserve">Tulos</w:t>
      </w:r>
    </w:p>
    <w:p>
      <w:r>
        <w:t xml:space="preserve">vuonna 1252 asiakirjoissa viitataan suoraan vaihingeniin kaupunkina, jonka perusti kreivi gottfried von vaihingen.</w:t>
      </w:r>
    </w:p>
    <w:p>
      <w:r>
        <w:rPr>
          <w:b/>
        </w:rPr>
        <w:t xml:space="preserve">Tulos</w:t>
      </w:r>
    </w:p>
    <w:p>
      <w:r>
        <w:t xml:space="preserve">vaihingen on mainittu kaupunkina , joka mainitaan vuoden 1252 asiakirjoissa.</w:t>
      </w:r>
    </w:p>
    <w:p>
      <w:r>
        <w:rPr>
          <w:b/>
        </w:rPr>
        <w:t xml:space="preserve">Tulos</w:t>
      </w:r>
    </w:p>
    <w:p>
      <w:r>
        <w:t xml:space="preserve">joistakin vuodelta 1252 peräisin olevista papereista löytyy todisteita siitä, että vaihingenin kaupunki, joka on nimetty sen perustajan kreivi gottfried von vaihingenin mukaan, perustettiin.</w:t>
      </w:r>
    </w:p>
    <w:p>
      <w:r>
        <w:rPr>
          <w:b/>
        </w:rPr>
        <w:t xml:space="preserve">Tulos</w:t>
      </w:r>
    </w:p>
    <w:p>
      <w:r>
        <w:t xml:space="preserve">vuonna 1252 asiakirjoissa viitataan suoraan vaihingenin kaupunkiin, jonka perusti kreivi Gottfried von vaihingen.</w:t>
      </w:r>
    </w:p>
    <w:p>
      <w:r>
        <w:rPr>
          <w:b/>
        </w:rPr>
        <w:t xml:space="preserve">Tulos</w:t>
      </w:r>
    </w:p>
    <w:p>
      <w:r>
        <w:t xml:space="preserve">vuonna 1252 laadituissa asiakirjoissa viitataan suoraan vaihingeniin kaupunkina , jonka on tehnyt kreivi Gottfried von vaihingen.</w:t>
      </w:r>
    </w:p>
    <w:p>
      <w:r>
        <w:rPr>
          <w:b/>
        </w:rPr>
        <w:t xml:space="preserve">Esimerkki 9.866</w:t>
      </w:r>
    </w:p>
    <w:p>
      <w:r>
        <w:t xml:space="preserve">Lascaux on Lounais-Ranskassa sijaitseva luolasto, joka on kuuluisa paleoliittisista luolamaalauksistaan.</w:t>
      </w:r>
    </w:p>
    <w:p>
      <w:r>
        <w:rPr>
          <w:b/>
        </w:rPr>
        <w:t xml:space="preserve">Tulos</w:t>
      </w:r>
    </w:p>
    <w:p>
      <w:r>
        <w:t xml:space="preserve">Lascaux on Lounais-Ranskassa sijaitseva luolasto, joka on kuuluisa paleoliittisista luolamaalauksistaan.</w:t>
      </w:r>
    </w:p>
    <w:p>
      <w:r>
        <w:rPr>
          <w:b/>
        </w:rPr>
        <w:t xml:space="preserve">Tulos</w:t>
      </w:r>
    </w:p>
    <w:p>
      <w:r>
        <w:t xml:space="preserve">lascaux on Lounais-Ranskassa sijaitseva luolasto, joka on kuuluisa paleoliittisista luolamaalauksistaan.</w:t>
      </w:r>
    </w:p>
    <w:p>
      <w:r>
        <w:rPr>
          <w:b/>
        </w:rPr>
        <w:t xml:space="preserve">Tulos</w:t>
      </w:r>
    </w:p>
    <w:p>
      <w:r>
        <w:t xml:space="preserve">Lascaux sijaitsee Lounais-Ranskassa ja on kuuluisa paleoliittisista luolamaalauksistaan.</w:t>
      </w:r>
    </w:p>
    <w:p>
      <w:r>
        <w:rPr>
          <w:b/>
        </w:rPr>
        <w:t xml:space="preserve">Tulos</w:t>
      </w:r>
    </w:p>
    <w:p>
      <w:r>
        <w:t xml:space="preserve">Lascaux'n luolat Lounais-Ranskassa tunnetaan paleoliittisista luolamaalauksistaan.</w:t>
      </w:r>
    </w:p>
    <w:p>
      <w:r>
        <w:rPr>
          <w:b/>
        </w:rPr>
        <w:t xml:space="preserve">Tulos</w:t>
      </w:r>
    </w:p>
    <w:p>
      <w:r>
        <w:t xml:space="preserve">lascaux on paikka, jossa Lounais-Ranskassa sijaitseva luolaryhmä on kuuluisa paleoliittisista luolamaalauksistaan.</w:t>
      </w:r>
    </w:p>
    <w:p>
      <w:r>
        <w:rPr>
          <w:b/>
        </w:rPr>
        <w:t xml:space="preserve">Tulos</w:t>
      </w:r>
    </w:p>
    <w:p>
      <w:r>
        <w:t xml:space="preserve">Lascaux on Lounais-Ranskassa sijaitseva luolastokompleksi, joka on kuuluisa kivikautisten luolamaalausten varhaisosasta.</w:t>
      </w:r>
    </w:p>
    <w:p>
      <w:r>
        <w:rPr>
          <w:b/>
        </w:rPr>
        <w:t xml:space="preserve">Tulos</w:t>
      </w:r>
    </w:p>
    <w:p>
      <w:r>
        <w:t xml:space="preserve">Lounais-Ranskassa sijaitseva Lascaux on paikka, jossa on ryhmä luolia, jotka ovat kuuluisia paleoliittisen kauden luolamaalauksistaan.</w:t>
      </w:r>
    </w:p>
    <w:p>
      <w:r>
        <w:rPr>
          <w:b/>
        </w:rPr>
        <w:t xml:space="preserve">Esimerkki 9.867</w:t>
      </w:r>
    </w:p>
    <w:p>
      <w:r>
        <w:t xml:space="preserve">ruuhka-aika tai ruuhkahuippu on osa vuorokaudesta, jolloin maanteiden ruuhkautuminen ja joukkoliikenteen tungos on pahinta.</w:t>
      </w:r>
    </w:p>
    <w:p>
      <w:r>
        <w:rPr>
          <w:b/>
        </w:rPr>
        <w:t xml:space="preserve">Tulos</w:t>
      </w:r>
    </w:p>
    <w:p>
      <w:r>
        <w:t xml:space="preserve">ruuhka-aika tai ruuhkahuippu on osa vuorokaudesta, jonka aikana liikenne ruuhkautuu.</w:t>
      </w:r>
    </w:p>
    <w:p>
      <w:r>
        <w:rPr>
          <w:b/>
        </w:rPr>
        <w:t xml:space="preserve">Tulos</w:t>
      </w:r>
    </w:p>
    <w:p>
      <w:r>
        <w:t xml:space="preserve">ruuhka-aika tai ruuhkahuippu on osa päivää, jolloin maanteillä on paljon liikennettä ja suurin tungos on julkisissa liikennevälineissä.</w:t>
      </w:r>
    </w:p>
    <w:p>
      <w:r>
        <w:rPr>
          <w:b/>
        </w:rPr>
        <w:t xml:space="preserve">Tulos</w:t>
      </w:r>
    </w:p>
    <w:p>
      <w:r>
        <w:t xml:space="preserve">ruuhka-aika on päivän ruuhkahuippu, jolloin liikenne ruuhkautuu.</w:t>
      </w:r>
    </w:p>
    <w:p>
      <w:r>
        <w:rPr>
          <w:b/>
        </w:rPr>
        <w:t xml:space="preserve">Tulos</w:t>
      </w:r>
    </w:p>
    <w:p>
      <w:r>
        <w:t xml:space="preserve">ruuhka-aika tai ruuhkahuippu on osa päivää, jolloin liikenneruuhkat teillä ja tungos julkisissa liikennevälineissä ovat pahimmat.</w:t>
      </w:r>
    </w:p>
    <w:p>
      <w:r>
        <w:rPr>
          <w:b/>
        </w:rPr>
        <w:t xml:space="preserve">Tulos</w:t>
      </w:r>
    </w:p>
    <w:p>
      <w:r>
        <w:t xml:space="preserve">ruuhka-aika on vuorokauden aika, jolloin liikenne on ruuhkaisinta.</w:t>
      </w:r>
    </w:p>
    <w:p>
      <w:r>
        <w:rPr>
          <w:b/>
        </w:rPr>
        <w:t xml:space="preserve">Tulos</w:t>
      </w:r>
    </w:p>
    <w:p>
      <w:r>
        <w:t xml:space="preserve">ruuhkat ja tungos julkisissa liikennevälineissä ovat pahimmillaan ruuhka- tai ruuhka-aikoina.</w:t>
      </w:r>
    </w:p>
    <w:p>
      <w:r>
        <w:rPr>
          <w:b/>
        </w:rPr>
        <w:t xml:space="preserve">Tulos</w:t>
      </w:r>
    </w:p>
    <w:p>
      <w:r>
        <w:t xml:space="preserve">ruuhka-aika tai ruuhkahuippu on osa päivää, jolloin liikenneruuhkat teillä ja tungos julkisissa liikennevälineissä ovat pahimmat.</w:t>
      </w:r>
    </w:p>
    <w:p>
      <w:r>
        <w:rPr>
          <w:b/>
        </w:rPr>
        <w:t xml:space="preserve">Tulos</w:t>
      </w:r>
    </w:p>
    <w:p>
      <w:r>
        <w:t xml:space="preserve">ruuhka-aika tai ruuhkahuippu on se osa päivästä, jolloin raskas liikenne raiteilla ja tungos julkisissa liikennevälineissä on pahimmillaan.</w:t>
      </w:r>
    </w:p>
    <w:p>
      <w:r>
        <w:rPr>
          <w:b/>
        </w:rPr>
        <w:t xml:space="preserve">Esimerkki 9.868</w:t>
      </w:r>
    </w:p>
    <w:p>
      <w:r>
        <w:t xml:space="preserve">kilpailu huipentuu 750 metriin Roubaix'n suuren ulkoilmavelodromin sileällä betonilla.</w:t>
      </w:r>
    </w:p>
    <w:p>
      <w:r>
        <w:rPr>
          <w:b/>
        </w:rPr>
        <w:t xml:space="preserve">Tulos</w:t>
      </w:r>
    </w:p>
    <w:p>
      <w:r>
        <w:t xml:space="preserve">kilpailu päättyy 750 metrin matkalla Roubaix'n suuren pyöräilyareenan sileällä betonilla.</w:t>
      </w:r>
    </w:p>
    <w:p>
      <w:r>
        <w:rPr>
          <w:b/>
        </w:rPr>
        <w:t xml:space="preserve">Tulos</w:t>
      </w:r>
    </w:p>
    <w:p>
      <w:r>
        <w:t xml:space="preserve">kisa päättyy, kun jäljellä on 750 metriä Roubaix'n ulkoilmavelodromin sileällä betonilla.</w:t>
      </w:r>
    </w:p>
    <w:p>
      <w:r>
        <w:rPr>
          <w:b/>
        </w:rPr>
        <w:t xml:space="preserve">Tulos</w:t>
      </w:r>
    </w:p>
    <w:p>
      <w:r>
        <w:t xml:space="preserve">kilpailu huipentuu 750 metrin matkalla suuren ulkosalin sileällä betonilla.</w:t>
      </w:r>
    </w:p>
    <w:p>
      <w:r>
        <w:rPr>
          <w:b/>
        </w:rPr>
        <w:t xml:space="preserve">Tulos</w:t>
      </w:r>
    </w:p>
    <w:p>
      <w:r>
        <w:t xml:space="preserve">1 . kilpailu nousee 750 metrin korkeuteen Roubaixin suuren ulko-areenan sileällä betonilla.</w:t>
      </w:r>
    </w:p>
    <w:p>
      <w:r>
        <w:rPr>
          <w:b/>
        </w:rPr>
        <w:t xml:space="preserve">Tulos</w:t>
      </w:r>
    </w:p>
    <w:p>
      <w:r>
        <w:t xml:space="preserve">Kilpailu päättyy 750 metrin matkalla Roubaixin ulkoradan sileällä betonilla.</w:t>
      </w:r>
    </w:p>
    <w:p>
      <w:r>
        <w:rPr>
          <w:b/>
        </w:rPr>
        <w:t xml:space="preserve">Tulos</w:t>
      </w:r>
    </w:p>
    <w:p>
      <w:r>
        <w:t xml:space="preserve">kilpailu päättyy 750 metrin matkalla Roubaix'n suuren ulkoilmavelodromin sileällä betonilla.</w:t>
      </w:r>
    </w:p>
    <w:p>
      <w:r>
        <w:rPr>
          <w:b/>
        </w:rPr>
        <w:t xml:space="preserve">Tulos</w:t>
      </w:r>
    </w:p>
    <w:p>
      <w:r>
        <w:t xml:space="preserve">kilpailu päättyi 750 metrin matkalla Roubaixin suuren ulkoilmakentän sileällä betonilla.</w:t>
      </w:r>
    </w:p>
    <w:p>
      <w:r>
        <w:rPr>
          <w:b/>
        </w:rPr>
        <w:t xml:space="preserve">Tulos</w:t>
      </w:r>
    </w:p>
    <w:p>
      <w:r>
        <w:t xml:space="preserve">1 . kisa päättyy 750 metrin matkalla Roubaixin suuren ulkoilmavelodromin sileällä betonilla.</w:t>
      </w:r>
    </w:p>
    <w:p>
      <w:r>
        <w:rPr>
          <w:b/>
        </w:rPr>
        <w:t xml:space="preserve">Esimerkki 9.869</w:t>
      </w:r>
    </w:p>
    <w:p>
      <w:r>
        <w:t xml:space="preserve">hän on loistava tiedemies ja tutkija, jolla on valtava älykkyys ja näkemys mutanttien genetiikasta.</w:t>
      </w:r>
    </w:p>
    <w:p>
      <w:r>
        <w:rPr>
          <w:b/>
        </w:rPr>
        <w:t xml:space="preserve">Tulos</w:t>
      </w:r>
    </w:p>
    <w:p>
      <w:r>
        <w:t xml:space="preserve">hän on loistava tiedemies, jolla on älykkyysosamäärä mutanttien genetiikan alalla.</w:t>
      </w:r>
    </w:p>
    <w:p>
      <w:r>
        <w:rPr>
          <w:b/>
        </w:rPr>
        <w:t xml:space="preserve">Tulos</w:t>
      </w:r>
    </w:p>
    <w:p>
      <w:r>
        <w:t xml:space="preserve">hän on älykäs tiedemies ja tutkija, jolla on suunnaton älykkyys ja oivallus -lrb- kyky saada tarkka ja syvä intuitiivinen ymmärrys -rrb- mutanttien genetiikasta.</w:t>
      </w:r>
    </w:p>
    <w:p>
      <w:r>
        <w:rPr>
          <w:b/>
        </w:rPr>
        <w:t xml:space="preserve">Tulos</w:t>
      </w:r>
    </w:p>
    <w:p>
      <w:r>
        <w:t xml:space="preserve">hän on älykäs tiedemies ja tutkija, jolla on suuri älykkyys ja ymmärrys mutanttien genetiikasta.</w:t>
      </w:r>
    </w:p>
    <w:p>
      <w:r>
        <w:rPr>
          <w:b/>
        </w:rPr>
        <w:t xml:space="preserve">Tulos</w:t>
      </w:r>
    </w:p>
    <w:p>
      <w:r>
        <w:t xml:space="preserve">hän on älykäs tiedemies ja tutkija, jolla on älykkyyttä ja näkemystä mutanttien genetiikasta.</w:t>
      </w:r>
    </w:p>
    <w:p>
      <w:r>
        <w:rPr>
          <w:b/>
        </w:rPr>
        <w:t xml:space="preserve">Tulos</w:t>
      </w:r>
    </w:p>
    <w:p>
      <w:r>
        <w:t xml:space="preserve">hän on loistavan älykäs tiedemies ja tutkija, jolla on laaja näkemys mutanttien genetiikasta.</w:t>
      </w:r>
    </w:p>
    <w:p>
      <w:r>
        <w:rPr>
          <w:b/>
        </w:rPr>
        <w:t xml:space="preserve">Tulos</w:t>
      </w:r>
    </w:p>
    <w:p>
      <w:r>
        <w:t xml:space="preserve">hän on älykäs tiedemies, jolla on tietoa mutanttien genetiikasta.</w:t>
      </w:r>
    </w:p>
    <w:p>
      <w:r>
        <w:rPr>
          <w:b/>
        </w:rPr>
        <w:t xml:space="preserve">Tulos</w:t>
      </w:r>
    </w:p>
    <w:p>
      <w:r>
        <w:t xml:space="preserve">hän on loistava tiedemies ja tutkija, jolla on suuri älykkyys ja näkemys mutanttien genetiikasta.</w:t>
      </w:r>
    </w:p>
    <w:p>
      <w:r>
        <w:rPr>
          <w:b/>
        </w:rPr>
        <w:t xml:space="preserve">Esimerkki 9.870</w:t>
      </w:r>
    </w:p>
    <w:p>
      <w:r>
        <w:t xml:space="preserve">Suurin osa Keski-Afrikan tasavallan väestöstä asuu maan länsiosissa, lähellä Banguita.</w:t>
      </w:r>
    </w:p>
    <w:p>
      <w:r>
        <w:rPr>
          <w:b/>
        </w:rPr>
        <w:t xml:space="preserve">Tulos</w:t>
      </w:r>
    </w:p>
    <w:p>
      <w:r>
        <w:t xml:space="preserve">suurin osa Keski-Afrikan tasavallan asukkaista asuu maan länsiosissa, lähellä Banguita.</w:t>
      </w:r>
    </w:p>
    <w:p>
      <w:r>
        <w:rPr>
          <w:b/>
        </w:rPr>
        <w:t xml:space="preserve">Tulos</w:t>
      </w:r>
    </w:p>
    <w:p>
      <w:r>
        <w:t xml:space="preserve">Suurin osa Keski-Afrikan tasavallan asukkaista asuu maan länsiosissa, lähellä Banguita.</w:t>
      </w:r>
    </w:p>
    <w:p>
      <w:r>
        <w:rPr>
          <w:b/>
        </w:rPr>
        <w:t xml:space="preserve">Tulos</w:t>
      </w:r>
    </w:p>
    <w:p>
      <w:r>
        <w:t xml:space="preserve">Suurin osa väestöstä asuu Banguan lähellä Keski-Afrikan tasavallan länsiosassa.</w:t>
      </w:r>
    </w:p>
    <w:p>
      <w:r>
        <w:rPr>
          <w:b/>
        </w:rPr>
        <w:t xml:space="preserve">Tulos</w:t>
      </w:r>
    </w:p>
    <w:p>
      <w:r>
        <w:t xml:space="preserve">suurin osa ihmisistä asuu Keski-Afrikan tasavallan länsipuolella, lähellä Banguita.</w:t>
      </w:r>
    </w:p>
    <w:p>
      <w:r>
        <w:rPr>
          <w:b/>
        </w:rPr>
        <w:t xml:space="preserve">Tulos</w:t>
      </w:r>
    </w:p>
    <w:p>
      <w:r>
        <w:t xml:space="preserve">suurin osa Keski-Afrikan tasavallan väestöstä asuu maan läntisimmissä osissa , ne.</w:t>
      </w:r>
    </w:p>
    <w:p>
      <w:r>
        <w:rPr>
          <w:b/>
        </w:rPr>
        <w:t xml:space="preserve">Tulos</w:t>
      </w:r>
    </w:p>
    <w:p>
      <w:r>
        <w:t xml:space="preserve">Monet Keski-Afrikan tasavallan asukkaat asuvat maan länsiosissa, lähellä Banguin kaupunkia.</w:t>
      </w:r>
    </w:p>
    <w:p>
      <w:r>
        <w:rPr>
          <w:b/>
        </w:rPr>
        <w:t xml:space="preserve">Tulos</w:t>
      </w:r>
    </w:p>
    <w:p>
      <w:r>
        <w:t xml:space="preserve">Suurin osa Keski-Afrikan tasavallan kansasta asuu maan länsiosissa, lähellä Banguita.</w:t>
      </w:r>
    </w:p>
    <w:p>
      <w:r>
        <w:rPr>
          <w:b/>
        </w:rPr>
        <w:t xml:space="preserve">Esimerkki 9.871</w:t>
      </w:r>
    </w:p>
    <w:p>
      <w:r>
        <w:t xml:space="preserve">verisuonet ja hermot tulevat rauhasiin hilumissa ja haarautuvat vähitellen lohkoihin.</w:t>
      </w:r>
    </w:p>
    <w:p>
      <w:r>
        <w:rPr>
          <w:b/>
        </w:rPr>
        <w:t xml:space="preserve">Tulos</w:t>
      </w:r>
    </w:p>
    <w:p>
      <w:r>
        <w:t xml:space="preserve">verisuonet ja hermot kulkevat rauhasiin hilumissa ja haarautuvat hitaasti lohkoihin.</w:t>
      </w:r>
    </w:p>
    <w:p>
      <w:r>
        <w:rPr>
          <w:b/>
        </w:rPr>
        <w:t xml:space="preserve">Tulos</w:t>
      </w:r>
    </w:p>
    <w:p>
      <w:r>
        <w:t xml:space="preserve">verisuonet ja hermot tulevat rauhasiin hilumissa ja haarautuvat hitaasti lohkoihin.</w:t>
      </w:r>
    </w:p>
    <w:p>
      <w:r>
        <w:rPr>
          <w:b/>
        </w:rPr>
        <w:t xml:space="preserve">Tulos</w:t>
      </w:r>
    </w:p>
    <w:p>
      <w:r>
        <w:t xml:space="preserve">verisuonet ja hermot tulevat rauhasiin hilumissa . se haarautuu vähitellen lohkoihin.</w:t>
      </w:r>
    </w:p>
    <w:p>
      <w:r>
        <w:rPr>
          <w:b/>
        </w:rPr>
        <w:t xml:space="preserve">Tulos</w:t>
      </w:r>
    </w:p>
    <w:p>
      <w:r>
        <w:t xml:space="preserve">verisuonet ja hermot tulevat rauhasiin hilumin kohdalla ja kulkeutuvat vähitellen lohkoihin.</w:t>
      </w:r>
    </w:p>
    <w:p>
      <w:r>
        <w:rPr>
          <w:b/>
        </w:rPr>
        <w:t xml:space="preserve">Tulos</w:t>
      </w:r>
    </w:p>
    <w:p>
      <w:r>
        <w:t xml:space="preserve">verisuonet ja hermot tulevat rauhasiin hilumissa ja haarautuvat hitaasti lohkoihin.</w:t>
      </w:r>
    </w:p>
    <w:p>
      <w:r>
        <w:rPr>
          <w:b/>
        </w:rPr>
        <w:t xml:space="preserve">Tulos</w:t>
      </w:r>
    </w:p>
    <w:p>
      <w:r>
        <w:t xml:space="preserve">verisuonet ja hermot tulevat rauhasiin hilumissa ja haarautuvat lohkoihin.</w:t>
      </w:r>
    </w:p>
    <w:p>
      <w:r>
        <w:rPr>
          <w:b/>
        </w:rPr>
        <w:t xml:space="preserve">Esimerkki 9.872</w:t>
      </w:r>
    </w:p>
    <w:p>
      <w:r>
        <w:t xml:space="preserve">van goghin murhan jälkeen kymmenet tuhannet kokoontuivat amsterdamin keskustaan suremaan van goghin kuolemaa.</w:t>
      </w:r>
    </w:p>
    <w:p>
      <w:r>
        <w:rPr>
          <w:b/>
        </w:rPr>
        <w:t xml:space="preserve">Tulos</w:t>
      </w:r>
    </w:p>
    <w:p>
      <w:r>
        <w:t xml:space="preserve">van goghin murhan jälkeen suuri joukko ihmisiä kokoontui amsterdamin keskustaan ilmaisemaan surunsa van goghin kuoleman johdosta.</w:t>
      </w:r>
    </w:p>
    <w:p>
      <w:r>
        <w:rPr>
          <w:b/>
        </w:rPr>
        <w:t xml:space="preserve">Tulos</w:t>
      </w:r>
    </w:p>
    <w:p>
      <w:r>
        <w:t xml:space="preserve">van goghin murhan jälkeen kymmenet tuhannet kokoontuivat amsterdamin keskustaan suremaan van goghin kuolemaa.</w:t>
      </w:r>
    </w:p>
    <w:p>
      <w:r>
        <w:rPr>
          <w:b/>
        </w:rPr>
        <w:t xml:space="preserve">Tulos</w:t>
      </w:r>
    </w:p>
    <w:p>
      <w:r>
        <w:t xml:space="preserve">van goghin murhan jälkeen kymmenet tuhannet ihmiset kokoontuivat amsterdamin keskustaan kärsimään -lrb- surulla -rrb- van goghin kuolemasta.</w:t>
      </w:r>
    </w:p>
    <w:p>
      <w:r>
        <w:rPr>
          <w:b/>
        </w:rPr>
        <w:t xml:space="preserve">Tulos</w:t>
      </w:r>
    </w:p>
    <w:p>
      <w:r>
        <w:t xml:space="preserve">van goghin murhan jälkeen monet tuhannet ihmiset tulivat amsterdamin keskustaan osoittamaan suruaan van goghin kuoleman vuoksi.</w:t>
      </w:r>
    </w:p>
    <w:p>
      <w:r>
        <w:rPr>
          <w:b/>
        </w:rPr>
        <w:t xml:space="preserve">Tulos</w:t>
      </w:r>
    </w:p>
    <w:p>
      <w:r>
        <w:t xml:space="preserve">van goghin murhan jälkeen kymmenet tuhannet ihmiset kokoontuivat amsterdamin keskustaan suremaan van goghin kuolemaa.</w:t>
      </w:r>
    </w:p>
    <w:p>
      <w:r>
        <w:rPr>
          <w:b/>
        </w:rPr>
        <w:t xml:space="preserve">Tulos</w:t>
      </w:r>
    </w:p>
    <w:p>
      <w:r>
        <w:t xml:space="preserve">van goghin murhan jälkeen kymmenen tuhatta ihmistä kokoontui amsterdamin keskustaan suremaan van goghin kuolemaa.</w:t>
      </w:r>
    </w:p>
    <w:p>
      <w:r>
        <w:rPr>
          <w:b/>
        </w:rPr>
        <w:t xml:space="preserve">Esimerkki 9.873</w:t>
      </w:r>
    </w:p>
    <w:p>
      <w:r>
        <w:t xml:space="preserve">new york rangers voitti stanley cupin voittamalla montreal maroonsin. siitä tuli ensimmäinen yhdysvaltalainen joukkue sitten nhl:n perustamisen ja ensimmäinen sitten seattle metropolitansin voiton vuonna 1917.</w:t>
      </w:r>
    </w:p>
    <w:p>
      <w:r>
        <w:rPr>
          <w:b/>
        </w:rPr>
        <w:t xml:space="preserve">Tulos</w:t>
      </w:r>
    </w:p>
    <w:p>
      <w:r>
        <w:t xml:space="preserve">New York Rangers voitti Stanley Cupin voittamalla Montreal Maroonsin, josta tuli ensimmäinen yhdysvaltalainen joukkue NHL:n perustamisen jälkeen ja ensimmäinen sitten Seattle Metropolitansin voiton vuonna 1917.</w:t>
      </w:r>
    </w:p>
    <w:p>
      <w:r>
        <w:rPr>
          <w:b/>
        </w:rPr>
        <w:t xml:space="preserve">Tulos</w:t>
      </w:r>
    </w:p>
    <w:p>
      <w:r>
        <w:t xml:space="preserve">new york rangers voitti stanley cupin voittamalla montreal maroonsin, josta tuli ensimmäinen yhdysvaltalainen joukkue sitten nhl:n perustamisen ja ensimmäinen sitten seattle metropolitansin voiton vuonna 1917.</w:t>
      </w:r>
    </w:p>
    <w:p>
      <w:r>
        <w:rPr>
          <w:b/>
        </w:rPr>
        <w:t xml:space="preserve">Tulos</w:t>
      </w:r>
    </w:p>
    <w:p>
      <w:r>
        <w:t xml:space="preserve">new york rangers voitti stanley cupin voittamalla montreal abandonsin. siitä tuli ensimmäinen yhdysvaltalainen joukkue sitten nhl:n perustamisen ja ensimmäinen sitten seattle city-basedsin voiton vuonna 1917.</w:t>
      </w:r>
    </w:p>
    <w:p>
      <w:r>
        <w:rPr>
          <w:b/>
        </w:rPr>
        <w:t xml:space="preserve">Tulos</w:t>
      </w:r>
    </w:p>
    <w:p>
      <w:r>
        <w:t xml:space="preserve">new york rangers voitti stanley cupin voittamalla montreal maroonsin ja oli ensimmäinen yhdysvaltalainen joukkue sitten nhl:n perustamisen ja ensimmäinen sitten seattle metropolitansin voiton vuonna 1917.</w:t>
      </w:r>
    </w:p>
    <w:p>
      <w:r>
        <w:rPr>
          <w:b/>
        </w:rPr>
        <w:t xml:space="preserve">Tulos</w:t>
      </w:r>
    </w:p>
    <w:p>
      <w:r>
        <w:t xml:space="preserve">new york rangers voitti stanley cupin voittamalla montreal maroonsin ja oli ensimmäinen yhdysvaltalainen joukkue sitten nhl:n perustamisen ja ensimmäinen sitten seattle metropolitansin voiton vuonna 1917.</w:t>
      </w:r>
    </w:p>
    <w:p>
      <w:r>
        <w:rPr>
          <w:b/>
        </w:rPr>
        <w:t xml:space="preserve">Tulos</w:t>
      </w:r>
    </w:p>
    <w:p>
      <w:r>
        <w:t xml:space="preserve">new york rangers voitti stanley cupin voittamalla montreal maroonsin. siitä tuli ensimmäinen yhdysvaltalainen joukkue nhl:n perustamisen jälkeen, joka voitti cupin.</w:t>
      </w:r>
    </w:p>
    <w:p>
      <w:r>
        <w:rPr>
          <w:b/>
        </w:rPr>
        <w:t xml:space="preserve">Tulos</w:t>
      </w:r>
    </w:p>
    <w:p>
      <w:r>
        <w:t xml:space="preserve">New York Rangers voitti Stanley Cupin voittamalla Montreal Maroonsin ja olemalla ensimmäinen yhdysvaltalainen joukkue sitten NHL:n perustamisen, ja ensimmäinen sitten Seattle Metropolitansin voiton vuonna 1917.</w:t>
      </w:r>
    </w:p>
    <w:p>
      <w:r>
        <w:rPr>
          <w:b/>
        </w:rPr>
        <w:t xml:space="preserve">Tulos</w:t>
      </w:r>
    </w:p>
    <w:p>
      <w:r>
        <w:t xml:space="preserve">new york rangers voitti stanley cupin voittamalla montreal maroonsin ja oli ensimmäinen yhdysvaltalaisjoukkue nhl-historiassa, joka voitti cupin sitten seattle metropolitansin voiton vuonna 1917.</w:t>
      </w:r>
    </w:p>
    <w:p>
      <w:r>
        <w:rPr>
          <w:b/>
        </w:rPr>
        <w:t xml:space="preserve">Esimerkki 9.874</w:t>
      </w:r>
    </w:p>
    <w:p>
      <w:r>
        <w:t xml:space="preserve">vuonna 1876 komitea otti käyttöön nimen "Punaisen ristin kansainvälinen komitea" -lrb- icrc -rrb- , joka on sen virallinen nimi nykyäänkin.</w:t>
      </w:r>
    </w:p>
    <w:p>
      <w:r>
        <w:rPr>
          <w:b/>
        </w:rPr>
        <w:t xml:space="preserve">Tulos</w:t>
      </w:r>
    </w:p>
    <w:p>
      <w:r>
        <w:t xml:space="preserve">vuonna 1987 komitea otti nimekseen "Punaisen ristin kansainvälinen komitea" -lrb- icrc -rrb- , joka on sen oikea nimi vielä nykyäänkin.</w:t>
      </w:r>
    </w:p>
    <w:p>
      <w:r>
        <w:rPr>
          <w:b/>
        </w:rPr>
        <w:t xml:space="preserve">Tulos</w:t>
      </w:r>
    </w:p>
    <w:p>
      <w:r>
        <w:t xml:space="preserve">Vuonna 1876 komitea otti käyttöön nimen "Punaisen Ristin kansainvälinen komitea", joka on edelleen virallinen nimi.</w:t>
      </w:r>
    </w:p>
    <w:p>
      <w:r>
        <w:rPr>
          <w:b/>
        </w:rPr>
        <w:t xml:space="preserve">Tulos</w:t>
      </w:r>
    </w:p>
    <w:p>
      <w:r>
        <w:t xml:space="preserve">vuonna 1876 komitean nimeksi tuli "Punaisen ristin kansainvälinen komitea" -lrb- icrc -rrb- , joka on sen virallinen nimi vielä nykyäänkin.</w:t>
      </w:r>
    </w:p>
    <w:p>
      <w:r>
        <w:rPr>
          <w:b/>
        </w:rPr>
        <w:t xml:space="preserve">Tulos</w:t>
      </w:r>
    </w:p>
    <w:p>
      <w:r>
        <w:t xml:space="preserve">1 . vuonna 1876 komitea otti nimekseen "Punaisen Ristin kansainvälinen komitea" -lrb- icrc -rrb- , joka on sen virallinen nimi vielä nykyäänkin.</w:t>
      </w:r>
    </w:p>
    <w:p>
      <w:r>
        <w:rPr>
          <w:b/>
        </w:rPr>
        <w:t xml:space="preserve">Tulos</w:t>
      </w:r>
    </w:p>
    <w:p>
      <w:r>
        <w:t xml:space="preserve">Vuonna 1876 komitea otti käyttöön nimen " Punaisen Ristin kansainvälinen komitea " -lrb- icrc -rrb- , joka on sen virallinen nimi tänäkin päivänä.</w:t>
      </w:r>
    </w:p>
    <w:p>
      <w:r>
        <w:rPr>
          <w:b/>
        </w:rPr>
        <w:t xml:space="preserve">Tulos</w:t>
      </w:r>
    </w:p>
    <w:p>
      <w:r>
        <w:t xml:space="preserve">icrc eli Punaisen Ristin kansainvälinen komitea otettiin nimeksi vuonna 1876.</w:t>
      </w:r>
    </w:p>
    <w:p>
      <w:r>
        <w:rPr>
          <w:b/>
        </w:rPr>
        <w:t xml:space="preserve">Esimerkki 9.875</w:t>
      </w:r>
    </w:p>
    <w:p>
      <w:r>
        <w:t xml:space="preserve">Hänen suunniteltu vapautumispäivänsä on tällä hetkellä 12. huhtikuuta 2024.</w:t>
      </w:r>
    </w:p>
    <w:p>
      <w:r>
        <w:rPr>
          <w:b/>
        </w:rPr>
        <w:t xml:space="preserve">Tulos</w:t>
      </w:r>
    </w:p>
    <w:p>
      <w:r>
        <w:t xml:space="preserve">hänen vapautumispäivänsä on 12. huhtikuuta 2024.</w:t>
      </w:r>
    </w:p>
    <w:p>
      <w:r>
        <w:rPr>
          <w:b/>
        </w:rPr>
        <w:t xml:space="preserve">Tulos</w:t>
      </w:r>
    </w:p>
    <w:p>
      <w:r>
        <w:t xml:space="preserve">Hänet on määrä vapauttaa 12. huhtikuuta 2024 yhdessä tutkintavankeuden kanssa.</w:t>
      </w:r>
    </w:p>
    <w:p>
      <w:r>
        <w:rPr>
          <w:b/>
        </w:rPr>
        <w:t xml:space="preserve">Tulos</w:t>
      </w:r>
    </w:p>
    <w:p>
      <w:r>
        <w:t xml:space="preserve">hänen suunniteltu vapautumispäivänsä , sairauden kanssa, on tällä hetkellä 12. huhtikuuta 2024.</w:t>
      </w:r>
    </w:p>
    <w:p>
      <w:r>
        <w:rPr>
          <w:b/>
        </w:rPr>
        <w:t xml:space="preserve">Tulos</w:t>
      </w:r>
    </w:p>
    <w:p>
      <w:r>
        <w:t xml:space="preserve">hänen vapautumispäivänsä on nyt 12. huhtikuuta 2024.</w:t>
      </w:r>
    </w:p>
    <w:p>
      <w:r>
        <w:rPr>
          <w:b/>
        </w:rPr>
        <w:t xml:space="preserve">Tulos</w:t>
      </w:r>
    </w:p>
    <w:p>
      <w:r>
        <w:t xml:space="preserve">hänen vapautumispäivänsä on 12. huhtikuuta 2024, ja hänellä on lykkäyksiä.</w:t>
      </w:r>
    </w:p>
    <w:p>
      <w:r>
        <w:rPr>
          <w:b/>
        </w:rPr>
        <w:t xml:space="preserve">Esimerkki 9.876</w:t>
      </w:r>
    </w:p>
    <w:p>
      <w:r>
        <w:t xml:space="preserve">eteläisen kiinanmeren pienet saaret, jotka muodostavat yhdessä saariston, ovat satoja.</w:t>
      </w:r>
    </w:p>
    <w:p>
      <w:r>
        <w:rPr>
          <w:b/>
        </w:rPr>
        <w:t xml:space="preserve">Tulos</w:t>
      </w:r>
    </w:p>
    <w:p>
      <w:r>
        <w:t xml:space="preserve">eteläisen kiinanmeren saarten määrä on satoja.</w:t>
      </w:r>
    </w:p>
    <w:p>
      <w:r>
        <w:rPr>
          <w:b/>
        </w:rPr>
        <w:t xml:space="preserve">Tulos</w:t>
      </w:r>
    </w:p>
    <w:p>
      <w:r>
        <w:t xml:space="preserve">Etelä-Kiinanmeren saaret , on saariryhmä, jonka yhteinen lukumäärä on satoja.</w:t>
      </w:r>
    </w:p>
    <w:p>
      <w:r>
        <w:rPr>
          <w:b/>
        </w:rPr>
        <w:t xml:space="preserve">Tulos</w:t>
      </w:r>
    </w:p>
    <w:p>
      <w:r>
        <w:t xml:space="preserve">Etelä-Kiinanmeren pienet saaret, jotka muodostavat saariston, ovat satoja.</w:t>
      </w:r>
    </w:p>
    <w:p>
      <w:r>
        <w:rPr>
          <w:b/>
        </w:rPr>
        <w:t xml:space="preserve">Tulos</w:t>
      </w:r>
    </w:p>
    <w:p>
      <w:r>
        <w:t xml:space="preserve">eteläisen kiinanmeren pieniä saaria, jotka yhdessä muodostavat saariston, on satoja.</w:t>
      </w:r>
    </w:p>
    <w:p>
      <w:r>
        <w:rPr>
          <w:b/>
        </w:rPr>
        <w:t xml:space="preserve">Tulos</w:t>
      </w:r>
    </w:p>
    <w:p>
      <w:r>
        <w:t xml:space="preserve">eteläisen kiinanmeren saaria, jotka muodostavat yhdessä saariston, on satoja.</w:t>
      </w:r>
    </w:p>
    <w:p>
      <w:r>
        <w:rPr>
          <w:b/>
        </w:rPr>
        <w:t xml:space="preserve">Tulos</w:t>
      </w:r>
    </w:p>
    <w:p>
      <w:r>
        <w:t xml:space="preserve">sadat hyvin pienet saaret Etelä-Kiinan merellä muodostavat yhdessä saariston.</w:t>
      </w:r>
    </w:p>
    <w:p>
      <w:r>
        <w:rPr>
          <w:b/>
        </w:rPr>
        <w:t xml:space="preserve">Tulos</w:t>
      </w:r>
    </w:p>
    <w:p>
      <w:r>
        <w:t xml:space="preserve">sadat saaret muodostavat pienen alueen, joka tunnetaan nimellä Etelä-Kiinan saaret , jotka kokonaisuudessaan muodostavat saariston.</w:t>
      </w:r>
    </w:p>
    <w:p>
      <w:r>
        <w:rPr>
          <w:b/>
        </w:rPr>
        <w:t xml:space="preserve">Esimerkki 9.877</w:t>
      </w:r>
    </w:p>
    <w:p>
      <w:r>
        <w:t xml:space="preserve">nimitystä käytettiin alun perin viittauksena pesos oro -lrb- kultapainoihin -rrb- tai pesos plata -lrb- hopeapainoihin -rrb-.</w:t>
      </w:r>
    </w:p>
    <w:p>
      <w:r>
        <w:rPr>
          <w:b/>
        </w:rPr>
        <w:t xml:space="preserve">Tulos</w:t>
      </w:r>
    </w:p>
    <w:p>
      <w:r>
        <w:t xml:space="preserve">nimitystä käytettiin aikoinaan viittaamaan pesos oro -lrb- kultapainoihin -rrb- tai pesos plata -lrb- hopeapainoihin -rrb-.</w:t>
      </w:r>
    </w:p>
    <w:p>
      <w:r>
        <w:rPr>
          <w:b/>
        </w:rPr>
        <w:t xml:space="preserve">Tulos</w:t>
      </w:r>
    </w:p>
    <w:p>
      <w:r>
        <w:t xml:space="preserve">1 . nimitystä käytettiin aluksi viittauksena pesos oro -lrb- kultapainoihin -rrb- tai pesos plata -lrb- hopeapainoihin -rrb-.</w:t>
      </w:r>
    </w:p>
    <w:p>
      <w:r>
        <w:rPr>
          <w:b/>
        </w:rPr>
        <w:t xml:space="preserve">Tulos</w:t>
      </w:r>
    </w:p>
    <w:p>
      <w:r>
        <w:t xml:space="preserve">nimeä käytettiin viittauksena pesos oroon tai pesos plataan.</w:t>
      </w:r>
    </w:p>
    <w:p>
      <w:r>
        <w:rPr>
          <w:b/>
        </w:rPr>
        <w:t xml:space="preserve">Tulos</w:t>
      </w:r>
    </w:p>
    <w:p>
      <w:r>
        <w:t xml:space="preserve">nimeä käytettiin pesos oro -lrb- kultapainoista -rrb- tai pesos plata -lrb- hopeapainoista -rrb-.</w:t>
      </w:r>
    </w:p>
    <w:p>
      <w:r>
        <w:rPr>
          <w:b/>
        </w:rPr>
        <w:t xml:space="preserve">Tulos</w:t>
      </w:r>
    </w:p>
    <w:p>
      <w:r>
        <w:t xml:space="preserve">nimitystä käytettiin alun perin viittauksena pesos oro -lrb- kultapainoihin -rrb- tai pesos plate -lrb- hopeapainoihin -rr.</w:t>
      </w:r>
    </w:p>
    <w:p>
      <w:r>
        <w:rPr>
          <w:b/>
        </w:rPr>
        <w:t xml:space="preserve">Tulos</w:t>
      </w:r>
    </w:p>
    <w:p>
      <w:r>
        <w:t xml:space="preserve">nimeä käytettiin ensimmäisen kerran viittauksena pesos oro -lrb- kultapainoihin -rrb- tai pesos plata -lrb- hopeapainoihin -rrb-.</w:t>
      </w:r>
    </w:p>
    <w:p>
      <w:r>
        <w:rPr>
          <w:b/>
        </w:rPr>
        <w:t xml:space="preserve">Esimerkki 9.878</w:t>
      </w:r>
    </w:p>
    <w:p>
      <w:r>
        <w:t xml:space="preserve">pop ja imap -lrb- internet message access protocol -rrb- ovat kaksi yleisintä internetin standardiprotokollaa sähköpostin hakua varten.</w:t>
      </w:r>
    </w:p>
    <w:p>
      <w:r>
        <w:rPr>
          <w:b/>
        </w:rPr>
        <w:t xml:space="preserve">Tulos</w:t>
      </w:r>
    </w:p>
    <w:p>
      <w:r>
        <w:t xml:space="preserve">pop ja imap -lrb- internet message access protocol -rrb- ovat kaksi tavallisinta internetin standardiprotokollaa sähköpostin hakemiseen.</w:t>
      </w:r>
    </w:p>
    <w:p>
      <w:r>
        <w:rPr>
          <w:b/>
        </w:rPr>
        <w:t xml:space="preserve">Tulos</w:t>
      </w:r>
    </w:p>
    <w:p>
      <w:r>
        <w:t xml:space="preserve">pop ja imap ovat kaksi yleisintä internet-protokollaa sähköpostin hakua varten.</w:t>
      </w:r>
    </w:p>
    <w:p>
      <w:r>
        <w:rPr>
          <w:b/>
        </w:rPr>
        <w:t xml:space="preserve">Tulos</w:t>
      </w:r>
    </w:p>
    <w:p>
      <w:r>
        <w:t xml:space="preserve">pop ja imap -lrb- internet message access protocol -rrb- ovat kaksi yleisimmin käytettyä internetin standardiprotokollaa sähköpostin hakuun.</w:t>
      </w:r>
    </w:p>
    <w:p>
      <w:r>
        <w:rPr>
          <w:b/>
        </w:rPr>
        <w:t xml:space="preserve">Tulos</w:t>
      </w:r>
    </w:p>
    <w:p>
      <w:r>
        <w:t xml:space="preserve">kaksi yleisintä Internet-standardiprotokollaa sähköpostin hakuun ovat pop ja imap.</w:t>
      </w:r>
    </w:p>
    <w:p>
      <w:r>
        <w:rPr>
          <w:b/>
        </w:rPr>
        <w:t xml:space="preserve">Tulos</w:t>
      </w:r>
    </w:p>
    <w:p>
      <w:r>
        <w:t xml:space="preserve">pop ja imap ovat kaksi yleisintä internet-protokollaa sähköpostin hakua varten.</w:t>
      </w:r>
    </w:p>
    <w:p>
      <w:r>
        <w:rPr>
          <w:b/>
        </w:rPr>
        <w:t xml:space="preserve">Tulos</w:t>
      </w:r>
    </w:p>
    <w:p>
      <w:r>
        <w:t xml:space="preserve">pop ja imap -lrb- internet message access protocol -rrb- ovat kaksi sähköpostin hakemiseen tarkoitettua Internet-protokollaa.</w:t>
      </w:r>
    </w:p>
    <w:p>
      <w:r>
        <w:rPr>
          <w:b/>
        </w:rPr>
        <w:t xml:space="preserve">Tulos</w:t>
      </w:r>
    </w:p>
    <w:p>
      <w:r>
        <w:t xml:space="preserve">pop ja imap ovat parhaita sähköpostin hakuun.</w:t>
      </w:r>
    </w:p>
    <w:p>
      <w:r>
        <w:rPr>
          <w:b/>
        </w:rPr>
        <w:t xml:space="preserve">Tulos</w:t>
      </w:r>
    </w:p>
    <w:p>
      <w:r>
        <w:t xml:space="preserve">pop ja imap -lrb- internet message access protocol -rrb- ovat kaksi tärkeintä internetin standardiprotokollaa sähköpostin hakua varten.</w:t>
      </w:r>
    </w:p>
    <w:p>
      <w:r>
        <w:rPr>
          <w:b/>
        </w:rPr>
        <w:t xml:space="preserve">Esimerkki 9.879</w:t>
      </w:r>
    </w:p>
    <w:p>
      <w:r>
        <w:t xml:space="preserve">Taistelun aikana suurin osa japanilaisista upseereista sai surmansa, ja japanilaiset joutuivat pudottamaan 300 upseeria laskuvarjoilla taistelukentälle.</w:t>
      </w:r>
    </w:p>
    <w:p>
      <w:r>
        <w:rPr>
          <w:b/>
        </w:rPr>
        <w:t xml:space="preserve">Tulos</w:t>
      </w:r>
    </w:p>
    <w:p>
      <w:r>
        <w:t xml:space="preserve">Taistelun aikana suurin osa japanilaisista upseereista sai surmansa, joten 300 upseeria pudotettiin laskuvarjolla taistelualueelle.</w:t>
      </w:r>
    </w:p>
    <w:p>
      <w:r>
        <w:rPr>
          <w:b/>
        </w:rPr>
        <w:t xml:space="preserve">Tulos</w:t>
      </w:r>
    </w:p>
    <w:p>
      <w:r>
        <w:t xml:space="preserve">Taistelun aikana suurin osa japanilaisista upseereista sai surmansa, ja japanilaiset joutuivat pudottamaan 300 upseeria laskuvarjoilla taistelukentälle.</w:t>
      </w:r>
    </w:p>
    <w:p>
      <w:r>
        <w:rPr>
          <w:b/>
        </w:rPr>
        <w:t xml:space="preserve">Tulos</w:t>
      </w:r>
    </w:p>
    <w:p>
      <w:r>
        <w:t xml:space="preserve">suurin osa japanilaisista upseereista kuoli taistelussa, ja 300 upseeria oli pudotettava ilmasta täydennystä varten.</w:t>
      </w:r>
    </w:p>
    <w:p>
      <w:r>
        <w:rPr>
          <w:b/>
        </w:rPr>
        <w:t xml:space="preserve">Tulos</w:t>
      </w:r>
    </w:p>
    <w:p>
      <w:r>
        <w:t xml:space="preserve">Taistelun aikana suurin osa 300 japanilaisesta laskuvarjoupseerista sai surmansa.</w:t>
      </w:r>
    </w:p>
    <w:p>
      <w:r>
        <w:rPr>
          <w:b/>
        </w:rPr>
        <w:t xml:space="preserve">Tulos</w:t>
      </w:r>
    </w:p>
    <w:p>
      <w:r>
        <w:t xml:space="preserve">japanilaiset joutuivat pudottamaan 300 upseeria laskuvarjoilla taistelukentälle, koska suurin osa japanilaisista upseereista oli saanut surmansa.</w:t>
      </w:r>
    </w:p>
    <w:p>
      <w:r>
        <w:rPr>
          <w:b/>
        </w:rPr>
        <w:t xml:space="preserve">Tulos</w:t>
      </w:r>
    </w:p>
    <w:p>
      <w:r>
        <w:t xml:space="preserve">Taistelun aikana japanilaiset upseerit tapettiin, kun 300 upseeria pudotettiin laskuvarjoilla taistelukentälle.</w:t>
      </w:r>
    </w:p>
    <w:p>
      <w:r>
        <w:rPr>
          <w:b/>
        </w:rPr>
        <w:t xml:space="preserve">Esimerkki 9.880</w:t>
      </w:r>
    </w:p>
    <w:p>
      <w:r>
        <w:t xml:space="preserve">kun se siirrettiin blakeleyn kaupunkiin vuonna 1810, piirikunnan pääkaupunki siirrettiin myöhemmin daphnen kaupunkiin vuonna 1868.</w:t>
      </w:r>
    </w:p>
    <w:p>
      <w:r>
        <w:rPr>
          <w:b/>
        </w:rPr>
        <w:t xml:space="preserve">Tulos</w:t>
      </w:r>
    </w:p>
    <w:p>
      <w:r>
        <w:t xml:space="preserve">blakeleyn kaupunki nimettiin piirikunnan pääkaupungiksi vuonna 1810, ja Daphnen kaupungista tuli piirikunnan pääkaupunki vuonna 1868.</w:t>
      </w:r>
    </w:p>
    <w:p>
      <w:r>
        <w:rPr>
          <w:b/>
        </w:rPr>
        <w:t xml:space="preserve">Tulos</w:t>
      </w:r>
    </w:p>
    <w:p>
      <w:r>
        <w:t xml:space="preserve">kun se oli siirretty blakeleyn kaupunkiin vuonna 1810, piirikunnan pääkaupunki siirrettiin myöhemmin Daphnen kaupunkiin vuonna 1868.</w:t>
      </w:r>
    </w:p>
    <w:p>
      <w:r>
        <w:rPr>
          <w:b/>
        </w:rPr>
        <w:t xml:space="preserve">Tulos</w:t>
      </w:r>
    </w:p>
    <w:p>
      <w:r>
        <w:t xml:space="preserve">kun se siirrettiin blakeleyn kaupunkiin vuonna 1810, piirikunnan pääkaupunki siirrettiin daphnen kaupunkiin vuonna 1868.</w:t>
      </w:r>
    </w:p>
    <w:p>
      <w:r>
        <w:rPr>
          <w:b/>
        </w:rPr>
        <w:t xml:space="preserve">Tulos</w:t>
      </w:r>
    </w:p>
    <w:p>
      <w:r>
        <w:t xml:space="preserve">kun se oli siirretty blakeleyn kaupunkiin vuonna 1810, piirikunnan pääkaupunki siirrettiin myöhemmin Daphnen kaupunkiin vuonna 1868.</w:t>
      </w:r>
    </w:p>
    <w:p>
      <w:r>
        <w:rPr>
          <w:b/>
        </w:rPr>
        <w:t xml:space="preserve">Tulos</w:t>
      </w:r>
    </w:p>
    <w:p>
      <w:r>
        <w:t xml:space="preserve">kun piirikunnan pääkaupunki oli siirretty blakeleyn kaupunkiin vuonna 1810, se siirrettiin uudelleen daphnen kaupunkiin vuonna 1868.</w:t>
      </w:r>
    </w:p>
    <w:p>
      <w:r>
        <w:rPr>
          <w:b/>
        </w:rPr>
        <w:t xml:space="preserve">Tulos</w:t>
      </w:r>
    </w:p>
    <w:p>
      <w:r>
        <w:t xml:space="preserve">kun se oli siirretty blakeleyn kaupunkiin vuonna 1810, piirikunnan pääkaupunki siirrettiin myöhemmin Daphnen kaupunkiin vuonna 1868.</w:t>
      </w:r>
    </w:p>
    <w:p>
      <w:r>
        <w:rPr>
          <w:b/>
        </w:rPr>
        <w:t xml:space="preserve">Tulos</w:t>
      </w:r>
    </w:p>
    <w:p>
      <w:r>
        <w:t xml:space="preserve">maalaiskunnan kotipaikka siirrettiin myöhemmin ci.</w:t>
      </w:r>
    </w:p>
    <w:p>
      <w:r>
        <w:rPr>
          <w:b/>
        </w:rPr>
        <w:t xml:space="preserve">Esimerkki 9.881</w:t>
      </w:r>
    </w:p>
    <w:p>
      <w:r>
        <w:t xml:space="preserve">tutkimusmatkailija Francisco Hernández kirjoitti, että suklaajuomat auttoivat kuumeen ja maksasairauksien hoitoon.</w:t>
      </w:r>
    </w:p>
    <w:p>
      <w:r>
        <w:rPr>
          <w:b/>
        </w:rPr>
        <w:t xml:space="preserve">Tulos</w:t>
      </w:r>
    </w:p>
    <w:p>
      <w:r>
        <w:t xml:space="preserve">tutkimusmatkailija Francisco Hernandez kirjoitti, että suklaajuomat auttoivat kuumeen ja maksasairauksien hoitoon.</w:t>
      </w:r>
    </w:p>
    <w:p>
      <w:r>
        <w:rPr>
          <w:b/>
        </w:rPr>
        <w:t xml:space="preserve">Tulos</w:t>
      </w:r>
    </w:p>
    <w:p>
      <w:r>
        <w:t xml:space="preserve">tutkimusmatkailija Francisco Hernández sanoi, että suklaajuomat auttoivat kuumeen ja maksasairauksien hoitoon.</w:t>
      </w:r>
    </w:p>
    <w:p>
      <w:r>
        <w:rPr>
          <w:b/>
        </w:rPr>
        <w:t xml:space="preserve">Tulos</w:t>
      </w:r>
    </w:p>
    <w:p>
      <w:r>
        <w:t xml:space="preserve">tutkimusmatkailija Francisco Hernández kertoi, että suklaajuomat auttoivat kuumeen ja maksasairauksien hoitoon.</w:t>
      </w:r>
    </w:p>
    <w:p>
      <w:r>
        <w:rPr>
          <w:b/>
        </w:rPr>
        <w:t xml:space="preserve">Tulos</w:t>
      </w:r>
    </w:p>
    <w:p>
      <w:r>
        <w:t xml:space="preserve">tutkimusmatkailija Francisco Hernández kirjoitti, että suklaajuomia voidaan käyttää kuumeen ja maksasairauksien hoitoon.</w:t>
      </w:r>
    </w:p>
    <w:p>
      <w:r>
        <w:rPr>
          <w:b/>
        </w:rPr>
        <w:t xml:space="preserve">Tulos</w:t>
      </w:r>
    </w:p>
    <w:p>
      <w:r>
        <w:t xml:space="preserve">tutkimusmatkailija Francisco Hernandez kirjoitti, että suklaajuomat auttoivat sekä kuumeen että maksasairauksien hoitoon.</w:t>
      </w:r>
    </w:p>
    <w:p>
      <w:r>
        <w:rPr>
          <w:b/>
        </w:rPr>
        <w:t xml:space="preserve">Tulos</w:t>
      </w:r>
    </w:p>
    <w:p>
      <w:r>
        <w:t xml:space="preserve">Nyrkkeilyn alkuperästä Kreikassa on lukuisia legendoja.</w:t>
      </w:r>
    </w:p>
    <w:p>
      <w:r>
        <w:rPr>
          <w:b/>
        </w:rPr>
        <w:t xml:space="preserve">Tulos</w:t>
      </w:r>
    </w:p>
    <w:p>
      <w:r>
        <w:t xml:space="preserve">tutkimusmatkailija Francisco Hernandez kirjoitti, että suklaajuomat auttoivat kuumeen ja maksasairauksien hoitoon.</w:t>
      </w:r>
    </w:p>
    <w:p>
      <w:r>
        <w:rPr>
          <w:b/>
        </w:rPr>
        <w:t xml:space="preserve">Esimerkki 9.882</w:t>
      </w:r>
    </w:p>
    <w:p>
      <w:r>
        <w:t xml:space="preserve">Tämä ajanjakso tunnetaan edo-kautena, ja se on saanut nimensä pääkaupungin, edon, mukaan, joka nykyään on nimeltään tokyo.</w:t>
      </w:r>
    </w:p>
    <w:p>
      <w:r>
        <w:rPr>
          <w:b/>
        </w:rPr>
        <w:t xml:space="preserve">Tulos</w:t>
      </w:r>
    </w:p>
    <w:p>
      <w:r>
        <w:t xml:space="preserve">Tämä aika tunnetaan edo-kautena, ja se on saanut nimensä pääkaupungin, edon, mukaan, joka nykyään on nimeltään tokyo.</w:t>
      </w:r>
    </w:p>
    <w:p>
      <w:r>
        <w:rPr>
          <w:b/>
        </w:rPr>
        <w:t xml:space="preserve">Tulos</w:t>
      </w:r>
    </w:p>
    <w:p>
      <w:r>
        <w:t xml:space="preserve">Tämä aika tunnetaan edo-kautena, ja se on saanut nimensä pääkaupungista, edosta, joka nykyään on nimeltään tokio.</w:t>
      </w:r>
    </w:p>
    <w:p>
      <w:r>
        <w:rPr>
          <w:b/>
        </w:rPr>
        <w:t xml:space="preserve">Tulos</w:t>
      </w:r>
    </w:p>
    <w:p>
      <w:r>
        <w:t xml:space="preserve">tätä ajanjaksoa kutsutaan edo-kaudeksi, ja se on saanut nimensä edon pääkaupungista, jota nykyään kutsutaan tokiksi.</w:t>
      </w:r>
    </w:p>
    <w:p>
      <w:r>
        <w:rPr>
          <w:b/>
        </w:rPr>
        <w:t xml:space="preserve">Tulos</w:t>
      </w:r>
    </w:p>
    <w:p>
      <w:r>
        <w:t xml:space="preserve">Tämä ajanjakso tunnetaan edo-kautena , ja se on saanut nimensä pääkaupungin, edon, mukaan, jota nykyään kutsutaan japaniksi.</w:t>
      </w:r>
    </w:p>
    <w:p>
      <w:r>
        <w:rPr>
          <w:b/>
        </w:rPr>
        <w:t xml:space="preserve">Tulos</w:t>
      </w:r>
    </w:p>
    <w:p>
      <w:r>
        <w:t xml:space="preserve">edo-kaudeksi kutsuttu ajanjakso on saanut nimensä silloisesta pääkaupungista edosta, joka myöhemmin tunnettiin nimellä tokio.</w:t>
      </w:r>
    </w:p>
    <w:p>
      <w:r>
        <w:rPr>
          <w:b/>
        </w:rPr>
        <w:t xml:space="preserve">Tulos</w:t>
      </w:r>
    </w:p>
    <w:p>
      <w:r>
        <w:t xml:space="preserve">Tämä ajanjakso tunnetaan edo-kautena, ja se on saanut nimensä pääkaupungin, edon, mukaan, jota nykyään kutsutaan Tokioksi.</w:t>
      </w:r>
    </w:p>
    <w:p>
      <w:r>
        <w:rPr>
          <w:b/>
        </w:rPr>
        <w:t xml:space="preserve">Esimerkki 9.883</w:t>
      </w:r>
    </w:p>
    <w:p>
      <w:r>
        <w:t xml:space="preserve">vaikka se ei olekaan suosittua, silakan mätiä myydään monissa brittiläisissä supermarketeissa.</w:t>
      </w:r>
    </w:p>
    <w:p>
      <w:r>
        <w:rPr>
          <w:b/>
        </w:rPr>
        <w:t xml:space="preserve">Tulos</w:t>
      </w:r>
    </w:p>
    <w:p>
      <w:r>
        <w:t xml:space="preserve">silakan mätiä myydään monissa brittiläisissä supermarketeissa.</w:t>
      </w:r>
    </w:p>
    <w:p>
      <w:r>
        <w:rPr>
          <w:b/>
        </w:rPr>
        <w:t xml:space="preserve">Tulos</w:t>
      </w:r>
    </w:p>
    <w:p>
      <w:r>
        <w:t xml:space="preserve">vaikka se ei olekaan suosittua, silakan mätiä myydään monissa brittiläisissä supermarketeissa.</w:t>
      </w:r>
    </w:p>
    <w:p>
      <w:r>
        <w:rPr>
          <w:b/>
        </w:rPr>
        <w:t xml:space="preserve">Tulos</w:t>
      </w:r>
    </w:p>
    <w:p>
      <w:r>
        <w:t xml:space="preserve">Vaikka silakanmunia ei olekaan suosittu, niitä myydään monissa brittiläisissä ruokakaupoissa.</w:t>
      </w:r>
    </w:p>
    <w:p>
      <w:r>
        <w:rPr>
          <w:b/>
        </w:rPr>
        <w:t xml:space="preserve">Tulos</w:t>
      </w:r>
    </w:p>
    <w:p>
      <w:r>
        <w:t xml:space="preserve">Vaikka silakka ei olekaan suosittua, monet brittiläiset supermarketit myyvät sitä.</w:t>
      </w:r>
    </w:p>
    <w:p>
      <w:r>
        <w:rPr>
          <w:b/>
        </w:rPr>
        <w:t xml:space="preserve">Tulos</w:t>
      </w:r>
    </w:p>
    <w:p>
      <w:r>
        <w:t xml:space="preserve">vaikka se ei olekaan suosittua, silakan mätiä myydään monissa brittiläisissä supermarketeissa.</w:t>
      </w:r>
    </w:p>
    <w:p>
      <w:r>
        <w:rPr>
          <w:b/>
        </w:rPr>
        <w:t xml:space="preserve">Tulos</w:t>
      </w:r>
    </w:p>
    <w:p>
      <w:r>
        <w:t xml:space="preserve">silakan mätiä myydään monissa brittiläisissä supermarketeissa.</w:t>
      </w:r>
    </w:p>
    <w:p>
      <w:r>
        <w:rPr>
          <w:b/>
        </w:rPr>
        <w:t xml:space="preserve">Esimerkki 9.884</w:t>
      </w:r>
    </w:p>
    <w:p>
      <w:r>
        <w:t xml:space="preserve">saxon switzerland on vuoristoinen kiipeilyalue ja kansallispuisto lähellä Dresdeniä Saksin osavaltiossa Saksassa, Saksassa.</w:t>
      </w:r>
    </w:p>
    <w:p>
      <w:r>
        <w:rPr>
          <w:b/>
        </w:rPr>
        <w:t xml:space="preserve">Tulos</w:t>
      </w:r>
    </w:p>
    <w:p>
      <w:r>
        <w:t xml:space="preserve">desdenin lähellä sijaitseva saxon sveitsin kansallispuisto, jossa on suosittuja kiipeilyalueita.</w:t>
      </w:r>
    </w:p>
    <w:p>
      <w:r>
        <w:rPr>
          <w:b/>
        </w:rPr>
        <w:t xml:space="preserve">Tulos</w:t>
      </w:r>
    </w:p>
    <w:p>
      <w:r>
        <w:t xml:space="preserve">saxon switzerland on mäkinen kiipeilyalue ja kansallispuisto lähellä Dresdeniä Saksin osavaltiossa, Saksassa, Saksassa.</w:t>
      </w:r>
    </w:p>
    <w:p>
      <w:r>
        <w:rPr>
          <w:b/>
        </w:rPr>
        <w:t xml:space="preserve">Tulos</w:t>
      </w:r>
    </w:p>
    <w:p>
      <w:r>
        <w:t xml:space="preserve">saxon switzerland on kansallispuisto ja kiipeilyalue, jossa on monia vuoria lähellä Dresdeniä Saksin osavaltiossa, Saksassa, Saksassa.</w:t>
      </w:r>
    </w:p>
    <w:p>
      <w:r>
        <w:rPr>
          <w:b/>
        </w:rPr>
        <w:t xml:space="preserve">Tulos</w:t>
      </w:r>
    </w:p>
    <w:p>
      <w:r>
        <w:t xml:space="preserve">saxon switzerland on vuorikiipeilyalue ja kansallispuisto lähellä Dresdeniä Saksin osavaltiossa Saksassa, Saksassa.</w:t>
      </w:r>
    </w:p>
    <w:p>
      <w:r>
        <w:rPr>
          <w:b/>
        </w:rPr>
        <w:t xml:space="preserve">Tulos</w:t>
      </w:r>
    </w:p>
    <w:p>
      <w:r>
        <w:t xml:space="preserve">saxon switzerland on vuoristokiipeilyalue ja kansallispuisto lähellä Dresdeniä Saksassa.</w:t>
      </w:r>
    </w:p>
    <w:p>
      <w:r>
        <w:rPr>
          <w:b/>
        </w:rPr>
        <w:t xml:space="preserve">Tulos</w:t>
      </w:r>
    </w:p>
    <w:p>
      <w:r>
        <w:t xml:space="preserve">saxon switzerland on kansallispuisto Saksin osavaltiossa , Saksassa, jossa on vuoristoinen kiipeilyalue.</w:t>
      </w:r>
    </w:p>
    <w:p>
      <w:r>
        <w:rPr>
          <w:b/>
        </w:rPr>
        <w:t xml:space="preserve">Tulos</w:t>
      </w:r>
    </w:p>
    <w:p>
      <w:r>
        <w:t xml:space="preserve">saxon switzerland on kiipeilyalue, jossa on vuoria ja kansallispuisto lähellä Dresdeniä Saksin osavaltiossa, Saksassa, Saksassa.</w:t>
      </w:r>
    </w:p>
    <w:p>
      <w:r>
        <w:rPr>
          <w:b/>
        </w:rPr>
        <w:t xml:space="preserve">Esimerkki 9.885</w:t>
      </w:r>
    </w:p>
    <w:p>
      <w:r>
        <w:t xml:space="preserve">Käytännössä kaikki puhuvat tuvalun kieltä, kun taas Nuilla puhutaan gilbertin kieltä hyvin muistuttavaa kieltä.</w:t>
      </w:r>
    </w:p>
    <w:p>
      <w:r>
        <w:rPr>
          <w:b/>
        </w:rPr>
        <w:t xml:space="preserve">Tulos</w:t>
      </w:r>
    </w:p>
    <w:p>
      <w:r>
        <w:t xml:space="preserve">Lähes kaikki puhuvat tuvalun kieltä, kun taas nui-saarilla puhutaan gilbertin kieltä hyvin muistuttavaa kieltä.</w:t>
      </w:r>
    </w:p>
    <w:p>
      <w:r>
        <w:rPr>
          <w:b/>
        </w:rPr>
        <w:t xml:space="preserve">Tulos</w:t>
      </w:r>
    </w:p>
    <w:p>
      <w:r>
        <w:t xml:space="preserve">lähes kaikki puhuvat tuvalun kieltä polynesialaisella saarivaltiolla tuvalussa , vaikka yhdessä tuvalun yhdeksästä piirikunnasta, nui-nimisessä piirikunnassa, puhutaan kieltä, joka muistuttaa hyvin paljon gilbertin kieltä.</w:t>
      </w:r>
    </w:p>
    <w:p>
      <w:r>
        <w:rPr>
          <w:b/>
        </w:rPr>
        <w:t xml:space="preserve">Tulos</w:t>
      </w:r>
    </w:p>
    <w:p>
      <w:r>
        <w:t xml:space="preserve">Melkein kaikki puhuvat tuvalun kieltä, kun taas nui-saarilla puhutaan gilbertin kieltä muistuttavaa kieltä.</w:t>
      </w:r>
    </w:p>
    <w:p>
      <w:r>
        <w:rPr>
          <w:b/>
        </w:rPr>
        <w:t xml:space="preserve">Tulos</w:t>
      </w:r>
    </w:p>
    <w:p>
      <w:r>
        <w:t xml:space="preserve">Lähes kaikki puhuvat tuvalun kieltä, kun taas Nuilla puhutaan hyvin paljon gilbertin kieltä muistuttavaa kieltä.</w:t>
      </w:r>
    </w:p>
    <w:p>
      <w:r>
        <w:rPr>
          <w:b/>
        </w:rPr>
        <w:t xml:space="preserve">Tulos</w:t>
      </w:r>
    </w:p>
    <w:p>
      <w:r>
        <w:t xml:space="preserve">Kaikki puhuvat tuvalun kieltä, kun taas nui-saarilla puhutaan gilbertin kieltä muistuttavaa kieltä.</w:t>
      </w:r>
    </w:p>
    <w:p>
      <w:r>
        <w:rPr>
          <w:b/>
        </w:rPr>
        <w:t xml:space="preserve">Tulos</w:t>
      </w:r>
    </w:p>
    <w:p>
      <w:r>
        <w:t xml:space="preserve">lähes kaikki puhuvat tuvalun kieltä, mutta nui-saarilla puhutaan gilbertin kieltä hyvin muistuttavaa kieltä.</w:t>
      </w:r>
    </w:p>
    <w:p>
      <w:r>
        <w:rPr>
          <w:b/>
        </w:rPr>
        <w:t xml:space="preserve">Tulos</w:t>
      </w:r>
    </w:p>
    <w:p>
      <w:r>
        <w:t xml:space="preserve">Lähes kaikki puhuvat tuvalun kieltä, kun taas nui-maissa puhutaan gilbertin kieltä hyvin muistuttavaa kieltä.</w:t>
      </w:r>
    </w:p>
    <w:p>
      <w:r>
        <w:rPr>
          <w:b/>
        </w:rPr>
        <w:t xml:space="preserve">Esimerkki 9.886</w:t>
      </w:r>
    </w:p>
    <w:p>
      <w:r>
        <w:t xml:space="preserve">sports gelsenkirchen on jalkapalloseura fc schalke 04:n kotipaikka.</w:t>
      </w:r>
    </w:p>
    <w:p>
      <w:r>
        <w:rPr>
          <w:b/>
        </w:rPr>
        <w:t xml:space="preserve">Tulos</w:t>
      </w:r>
    </w:p>
    <w:p>
      <w:r>
        <w:t xml:space="preserve">sports gelsenkirchen on jalkapalloseura fc schalke 04:n kotipaikka.</w:t>
      </w:r>
    </w:p>
    <w:p>
      <w:r>
        <w:rPr>
          <w:b/>
        </w:rPr>
        <w:t xml:space="preserve">Tulos</w:t>
      </w:r>
    </w:p>
    <w:p>
      <w:r>
        <w:t xml:space="preserve">urheilu gelsenkirchen on jalkapalloseura fc schalke .</w:t>
      </w:r>
    </w:p>
    <w:p>
      <w:r>
        <w:rPr>
          <w:b/>
        </w:rPr>
        <w:t xml:space="preserve">Tulos</w:t>
      </w:r>
    </w:p>
    <w:p>
      <w:r>
        <w:t xml:space="preserve">sports gelsenkirchen on jalkapalloseura fc schalke 04:n kotipaikka.</w:t>
      </w:r>
    </w:p>
    <w:p>
      <w:r>
        <w:rPr>
          <w:b/>
        </w:rPr>
        <w:t xml:space="preserve">Esimerkki 9.887</w:t>
      </w:r>
    </w:p>
    <w:p>
      <w:r>
        <w:t xml:space="preserve">Charts " mobile " julkaistiin vain Australiassa ja Uudessa-Seelannissa.</w:t>
      </w:r>
    </w:p>
    <w:p>
      <w:r>
        <w:rPr>
          <w:b/>
        </w:rPr>
        <w:t xml:space="preserve">Tulos</w:t>
      </w:r>
    </w:p>
    <w:p>
      <w:r>
        <w:t xml:space="preserve">Australiassa ja Uudessa-Seelannissa julkaistiin "mobile"-kaavioita, jotka olivat suuri menestys.</w:t>
      </w:r>
    </w:p>
    <w:p>
      <w:r>
        <w:rPr>
          <w:b/>
        </w:rPr>
        <w:t xml:space="preserve">Tulos</w:t>
      </w:r>
    </w:p>
    <w:p>
      <w:r>
        <w:t xml:space="preserve">kaavioita " ' mobile " julkaistiin vain Australiassa ja Uudessa-Seelannissa.</w:t>
      </w:r>
    </w:p>
    <w:p>
      <w:r>
        <w:rPr>
          <w:b/>
        </w:rPr>
        <w:t xml:space="preserve">Tulos</w:t>
      </w:r>
    </w:p>
    <w:p>
      <w:r>
        <w:t xml:space="preserve">" mobile " oli ostettavissa vain Australiassa ja Uudessa-Seelannissa.</w:t>
      </w:r>
    </w:p>
    <w:p>
      <w:r>
        <w:rPr>
          <w:b/>
        </w:rPr>
        <w:t xml:space="preserve">Esimerkki 9.888</w:t>
      </w:r>
    </w:p>
    <w:p>
      <w:r>
        <w:t xml:space="preserve">Heidän raskaimmat tappionsa liigassa olivat 10 - 1 Fulhamia vastaan vuonna 1963 ja 9 - 0 Manchester Unitedia vastaan vuonna 1995.</w:t>
      </w:r>
    </w:p>
    <w:p>
      <w:r>
        <w:rPr>
          <w:b/>
        </w:rPr>
        <w:t xml:space="preserve">Tulos</w:t>
      </w:r>
    </w:p>
    <w:p>
      <w:r>
        <w:t xml:space="preserve">raskaimmat tappiot liigassa olivat 10-1 Fulhamia vastaan vuonna 1963 ja 9-0 Manchester Unitedia vastaan vuonna 1995.</w:t>
      </w:r>
    </w:p>
    <w:p>
      <w:r>
        <w:rPr>
          <w:b/>
        </w:rPr>
        <w:t xml:space="preserve">Tulos</w:t>
      </w:r>
    </w:p>
    <w:p>
      <w:r>
        <w:t xml:space="preserve">Heidän pahimmat tappionsa liigassa olivat 10 - 1 Fulhamia vastaan vuonna 1963 ja 9 - 0 Manchester Unitedia vastaan vuonna 1995.</w:t>
      </w:r>
    </w:p>
    <w:p>
      <w:r>
        <w:rPr>
          <w:b/>
        </w:rPr>
        <w:t xml:space="preserve">Tulos</w:t>
      </w:r>
    </w:p>
    <w:p>
      <w:r>
        <w:t xml:space="preserve">Heidän pahimmat tappionsa liigassa olivat 10 - 1 Fulhamia vastaan vuonna 1963 ja 9 - 0 Manchester Unitedia vastaan vuonna 1995.</w:t>
      </w:r>
    </w:p>
    <w:p>
      <w:r>
        <w:rPr>
          <w:b/>
        </w:rPr>
        <w:t xml:space="preserve">Tulos</w:t>
      </w:r>
    </w:p>
    <w:p>
      <w:r>
        <w:t xml:space="preserve">suurimmat tappiot olivat 10-1 Fullhamia vastaan ja 9-0 Manchester Unitedia vastaan vuonna 95'.</w:t>
      </w:r>
    </w:p>
    <w:p>
      <w:r>
        <w:rPr>
          <w:b/>
        </w:rPr>
        <w:t xml:space="preserve">Tulos</w:t>
      </w:r>
    </w:p>
    <w:p>
      <w:r>
        <w:t xml:space="preserve">pahimmat tappiot liigassa olivat 10-1 Fulhamia vastaan vuonna 1963 ja 9-0 Manchester Unitedia vastaan vuonna 1995.</w:t>
      </w:r>
    </w:p>
    <w:p>
      <w:r>
        <w:rPr>
          <w:b/>
        </w:rPr>
        <w:t xml:space="preserve">Tulos</w:t>
      </w:r>
    </w:p>
    <w:p>
      <w:r>
        <w:t xml:space="preserve">ipswich town football clubin suurimmat tappiot liigassa olivat 10-1 Fulhamia vastaan vuonna 1963 ja 9-0 Manchester Unitedia vastaan vuonna 1995.</w:t>
      </w:r>
    </w:p>
    <w:p>
      <w:r>
        <w:rPr>
          <w:b/>
        </w:rPr>
        <w:t xml:space="preserve">Tulos</w:t>
      </w:r>
    </w:p>
    <w:p>
      <w:r>
        <w:t xml:space="preserve">Heidän pahimmat tappionsa liigassa olivat 10 - 1 Fulhamia vastaan vuonna 1963 ja 9 - 0 Manchester Unitedia vastaan vuonna 1995.</w:t>
      </w:r>
    </w:p>
    <w:p>
      <w:r>
        <w:rPr>
          <w:b/>
        </w:rPr>
        <w:t xml:space="preserve">Esimerkki 9.889</w:t>
      </w:r>
    </w:p>
    <w:p>
      <w:r>
        <w:t xml:space="preserve">äänestettiin Hall of Fameen ensimmäisellä äänestyskierroksella vuonna 1961.</w:t>
      </w:r>
    </w:p>
    <w:p>
      <w:r>
        <w:rPr>
          <w:b/>
        </w:rPr>
        <w:t xml:space="preserve">Tulos</w:t>
      </w:r>
    </w:p>
    <w:p>
      <w:r>
        <w:t xml:space="preserve">äänestettiin Hall of Fameen vuonna 1961.</w:t>
      </w:r>
    </w:p>
    <w:p>
      <w:r>
        <w:rPr>
          <w:b/>
        </w:rPr>
        <w:t xml:space="preserve">Tulos</w:t>
      </w:r>
    </w:p>
    <w:p>
      <w:r>
        <w:t xml:space="preserve">vuonna 1961 hänet äänestettiin Hall of Fameen ensimmäisellä kierroksella.</w:t>
      </w:r>
    </w:p>
    <w:p>
      <w:r>
        <w:rPr>
          <w:b/>
        </w:rPr>
        <w:t xml:space="preserve">Tulos</w:t>
      </w:r>
    </w:p>
    <w:p>
      <w:r>
        <w:t xml:space="preserve">hänet äänestettiin Hall of Fameen ensimmäisellä kierroksella vuonna 1961.</w:t>
      </w:r>
    </w:p>
    <w:p>
      <w:r>
        <w:rPr>
          <w:b/>
        </w:rPr>
        <w:t xml:space="preserve">Tulos</w:t>
      </w:r>
    </w:p>
    <w:p>
      <w:r>
        <w:t xml:space="preserve">hänet äänestettiin Hall of Fameen ensimmäisellä äänestyskierroksella vuonna 1961.</w:t>
      </w:r>
    </w:p>
    <w:p>
      <w:r>
        <w:rPr>
          <w:b/>
        </w:rPr>
        <w:t xml:space="preserve">Tulos</w:t>
      </w:r>
    </w:p>
    <w:p>
      <w:r>
        <w:t xml:space="preserve">äänestettiin Hall of Fameen ensimmäisellä äänestyskierroksella vuonna 1961.</w:t>
      </w:r>
    </w:p>
    <w:p>
      <w:r>
        <w:rPr>
          <w:b/>
        </w:rPr>
        <w:t xml:space="preserve">Esimerkki 9.890</w:t>
      </w:r>
    </w:p>
    <w:p>
      <w:r>
        <w:t xml:space="preserve">kahvat voivat olla puuta tai muovia ; lenkit ovat metallia -lrb- yleensä nikkelöityä terästä -rrb-.</w:t>
      </w:r>
    </w:p>
    <w:p>
      <w:r>
        <w:rPr>
          <w:b/>
        </w:rPr>
        <w:t xml:space="preserve">Tulos</w:t>
      </w:r>
    </w:p>
    <w:p>
      <w:r>
        <w:t xml:space="preserve">Kahvat voivat olla puusta tai muovista, kun taas sulkijalankoja valmistetaan metallista -lrb- yleensä nikkelöidystä teräksestä -rrb-.</w:t>
      </w:r>
    </w:p>
    <w:p>
      <w:r>
        <w:rPr>
          <w:b/>
        </w:rPr>
        <w:t xml:space="preserve">Tulos</w:t>
      </w:r>
    </w:p>
    <w:p>
      <w:r>
        <w:t xml:space="preserve">Johtimet ovat nikkelöityä terästä ja kahvat voivat olla puuta tai muovia.</w:t>
      </w:r>
    </w:p>
    <w:p>
      <w:r>
        <w:rPr>
          <w:b/>
        </w:rPr>
        <w:t xml:space="preserve">Tulos</w:t>
      </w:r>
    </w:p>
    <w:p>
      <w:r>
        <w:t xml:space="preserve">kahvat voivat olla puuta tai muovia.</w:t>
      </w:r>
    </w:p>
    <w:p>
      <w:r>
        <w:rPr>
          <w:b/>
        </w:rPr>
        <w:t xml:space="preserve">Tulos</w:t>
      </w:r>
    </w:p>
    <w:p>
      <w:r>
        <w:t xml:space="preserve">kahvat voivat olla puuta tai muovia; sulkimet ovat yleensä nikkelöityä terästä.</w:t>
      </w:r>
    </w:p>
    <w:p>
      <w:r>
        <w:rPr>
          <w:b/>
        </w:rPr>
        <w:t xml:space="preserve">Tulos</w:t>
      </w:r>
    </w:p>
    <w:p>
      <w:r>
        <w:t xml:space="preserve">1 . kahvat voivat olla puuta tai muovia ; lenkit ovat metallia -lrb- yleensä nikkelöityä terästä -rrb-.</w:t>
      </w:r>
    </w:p>
    <w:p>
      <w:r>
        <w:rPr>
          <w:b/>
        </w:rPr>
        <w:t xml:space="preserve">Tulos</w:t>
      </w:r>
    </w:p>
    <w:p>
      <w:r>
        <w:t xml:space="preserve">kahvat voivat olla puuta tai muovia ; lenkit ovat metallia -lrb- useimmiten nikkelöityä terästä -rrb-.</w:t>
      </w:r>
    </w:p>
    <w:p>
      <w:r>
        <w:rPr>
          <w:b/>
        </w:rPr>
        <w:t xml:space="preserve">Tulos</w:t>
      </w:r>
    </w:p>
    <w:p>
      <w:r>
        <w:t xml:space="preserve">Kahvat voivat olla puusta tai muovista . sulkijalihakset ovat yleensä nikkelöityä terästä.</w:t>
      </w:r>
    </w:p>
    <w:p>
      <w:r>
        <w:rPr>
          <w:b/>
        </w:rPr>
        <w:t xml:space="preserve">Esimerkki 9.891</w:t>
      </w:r>
    </w:p>
    <w:p>
      <w:r>
        <w:t xml:space="preserve">tristan kääntyy isolden puoleen, joka suostuu seuraamaan häntä jälleen yön valtakuntaan.</w:t>
      </w:r>
    </w:p>
    <w:p>
      <w:r>
        <w:rPr>
          <w:b/>
        </w:rPr>
        <w:t xml:space="preserve">Tulos</w:t>
      </w:r>
    </w:p>
    <w:p>
      <w:r>
        <w:t xml:space="preserve">tristan kääntyy isolden puoleen, joka suostuu seuraamaan häntä jälleen nigin valtakuntaan.</w:t>
      </w:r>
    </w:p>
    <w:p>
      <w:r>
        <w:rPr>
          <w:b/>
        </w:rPr>
        <w:t xml:space="preserve">Tulos</w:t>
      </w:r>
    </w:p>
    <w:p>
      <w:r>
        <w:t xml:space="preserve">isolde suostui seuraamaan Tristania jälleen yön valtakuntaan.</w:t>
      </w:r>
    </w:p>
    <w:p>
      <w:r>
        <w:rPr>
          <w:b/>
        </w:rPr>
        <w:t xml:space="preserve">Tulos</w:t>
      </w:r>
    </w:p>
    <w:p>
      <w:r>
        <w:t xml:space="preserve">isolde suostuu seuraamaan Tristania yöhön.</w:t>
      </w:r>
    </w:p>
    <w:p>
      <w:r>
        <w:rPr>
          <w:b/>
        </w:rPr>
        <w:t xml:space="preserve">Tulos</w:t>
      </w:r>
    </w:p>
    <w:p>
      <w:r>
        <w:t xml:space="preserve">1 . tristan kääntyy isolden puoleen, joka suostuu seuraamaan häntä yön pimeyteen.</w:t>
      </w:r>
    </w:p>
    <w:p>
      <w:r>
        <w:rPr>
          <w:b/>
        </w:rPr>
        <w:t xml:space="preserve">Tulos</w:t>
      </w:r>
    </w:p>
    <w:p>
      <w:r>
        <w:t xml:space="preserve">tristan kääntyy isolden puoleen, joka suostuu seuraamaan häntä jälleen.</w:t>
      </w:r>
    </w:p>
    <w:p>
      <w:r>
        <w:rPr>
          <w:b/>
        </w:rPr>
        <w:t xml:space="preserve">Tulos</w:t>
      </w:r>
    </w:p>
    <w:p>
      <w:r>
        <w:t xml:space="preserve">tristan kääntyy isolden puoleen, joka suostuu seuraamaan häntä jälleen yön maailmaan.</w:t>
      </w:r>
    </w:p>
    <w:p>
      <w:r>
        <w:rPr>
          <w:b/>
        </w:rPr>
        <w:t xml:space="preserve">Esimerkki 9.892</w:t>
      </w:r>
    </w:p>
    <w:p>
      <w:r>
        <w:t xml:space="preserve">piirin natsijohtajan hermann engstin kirjoittamasta raportista käy ilmi, että viranomaiset suunnittelivat kellnerin rankaisemista sodan päätyttyä.</w:t>
      </w:r>
    </w:p>
    <w:p>
      <w:r>
        <w:rPr>
          <w:b/>
        </w:rPr>
        <w:t xml:space="preserve">Tulos</w:t>
      </w:r>
    </w:p>
    <w:p>
      <w:r>
        <w:t xml:space="preserve">piirin natsijohtajan hermann engstin kirjoittamasta raportista käy ilmi, että johtajat suunnittelivat kellnerin rankaisemista sodan lopussa.</w:t>
      </w:r>
    </w:p>
    <w:p>
      <w:r>
        <w:rPr>
          <w:b/>
        </w:rPr>
        <w:t xml:space="preserve">Tulos</w:t>
      </w:r>
    </w:p>
    <w:p>
      <w:r>
        <w:t xml:space="preserve">piirin natsijohtajan hermann engstin kirjoittamasta raportista käy ilmi, että viranomaiset suunnittelivat kellnerin rankaisemista sodan lopussa.</w:t>
      </w:r>
    </w:p>
    <w:p>
      <w:r>
        <w:rPr>
          <w:b/>
        </w:rPr>
        <w:t xml:space="preserve">Tulos</w:t>
      </w:r>
    </w:p>
    <w:p>
      <w:r>
        <w:t xml:space="preserve">piirin natsijohtajan hermann engstin kirjoittamasta raportista käy ilmi, että viranomaiset suunnittelivat kellnerin rankaisemista sodan lopussa.</w:t>
      </w:r>
    </w:p>
    <w:p>
      <w:r>
        <w:rPr>
          <w:b/>
        </w:rPr>
        <w:t xml:space="preserve">Tulos</w:t>
      </w:r>
    </w:p>
    <w:p>
      <w:r>
        <w:t xml:space="preserve">piirin natsijohtajan hermann engstin kirjoittamasta raportista käy ilmi, että hallituksen virkamiehet suunnittelivat kellnerin rankaisemista sodan loppuvaiheessa.</w:t>
      </w:r>
    </w:p>
    <w:p>
      <w:r>
        <w:rPr>
          <w:b/>
        </w:rPr>
        <w:t xml:space="preserve">Tulos</w:t>
      </w:r>
    </w:p>
    <w:p>
      <w:r>
        <w:t xml:space="preserve">piirin natsijohtajan hermann engstin kirjoittamasta raportista käy ilmi, että johtajat suunnittelivat kellnerin rankaisemista sodan lopussa.</w:t>
      </w:r>
    </w:p>
    <w:p>
      <w:r>
        <w:rPr>
          <w:b/>
        </w:rPr>
        <w:t xml:space="preserve">Tulos</w:t>
      </w:r>
    </w:p>
    <w:p>
      <w:r>
        <w:t xml:space="preserve">piirin natsijohtaja hermann engstin kirjoittamasta raportista käy ilmi, että viranomaiset suunnittelivat kellnerin rankaisemista sodan lopussa.</w:t>
      </w:r>
    </w:p>
    <w:p>
      <w:r>
        <w:rPr>
          <w:b/>
        </w:rPr>
        <w:t xml:space="preserve">Tulos</w:t>
      </w:r>
    </w:p>
    <w:p>
      <w:r>
        <w:t xml:space="preserve">piirin natsijohtajan, hermann engstin, kirjoittamasta raportista käy ilmi, että viranomaiset suunnittelivat kellnerin rankaisemista sodan lopussa.</w:t>
      </w:r>
    </w:p>
    <w:p>
      <w:r>
        <w:rPr>
          <w:b/>
        </w:rPr>
        <w:t xml:space="preserve">Tulos</w:t>
      </w:r>
    </w:p>
    <w:p>
      <w:r>
        <w:t xml:space="preserve">piirin natsijohtajan, hermann engstin, laatimasta asiakirjasta käy ilmi, että hallitus valmisteli kellnerin rankaisemista sodan lopussa.</w:t>
      </w:r>
    </w:p>
    <w:p>
      <w:r>
        <w:rPr>
          <w:b/>
        </w:rPr>
        <w:t xml:space="preserve">Esimerkki 9.893</w:t>
      </w:r>
    </w:p>
    <w:p>
      <w:r>
        <w:t xml:space="preserve">avoin välityspalvelin on välityspalvelin, johon kuka tahansa internetin käyttäjä pääsee käsiksi.</w:t>
      </w:r>
    </w:p>
    <w:p>
      <w:r>
        <w:rPr>
          <w:b/>
        </w:rPr>
        <w:t xml:space="preserve">Tulos</w:t>
      </w:r>
    </w:p>
    <w:p>
      <w:r>
        <w:t xml:space="preserve">avoin välityspalvelin on sellainen, joka on kaikkien internetin käyttäjien käytettävissä.</w:t>
      </w:r>
    </w:p>
    <w:p>
      <w:r>
        <w:rPr>
          <w:b/>
        </w:rPr>
        <w:t xml:space="preserve">Tulos</w:t>
      </w:r>
    </w:p>
    <w:p>
      <w:r>
        <w:t xml:space="preserve">avoin välityspalvelin on palvelin, johon kuka tahansa internetin käyttäjä pääsee käsiksi.</w:t>
      </w:r>
    </w:p>
    <w:p>
      <w:r>
        <w:rPr>
          <w:b/>
        </w:rPr>
        <w:t xml:space="preserve">Tulos</w:t>
      </w:r>
    </w:p>
    <w:p>
      <w:r>
        <w:t xml:space="preserve">avoin välityspalvelin on välityspalvelin, johon internetin käyttäjä pääsee käsiksi.</w:t>
      </w:r>
    </w:p>
    <w:p>
      <w:r>
        <w:rPr>
          <w:b/>
        </w:rPr>
        <w:t xml:space="preserve">Tulos</w:t>
      </w:r>
    </w:p>
    <w:p>
      <w:r>
        <w:t xml:space="preserve">avoin välityspalvelin on välityspalvelin, johon kuka tahansa internetin käyttäjä voi muodostaa yhteyden.</w:t>
      </w:r>
    </w:p>
    <w:p>
      <w:r>
        <w:rPr>
          <w:b/>
        </w:rPr>
        <w:t xml:space="preserve">Tulos</w:t>
      </w:r>
    </w:p>
    <w:p>
      <w:r>
        <w:t xml:space="preserve">internetin käyttäjät käyttävät usein avointa välityspalvelinta, joka on helposti saatavilla mutta myös haavoittuva.</w:t>
      </w:r>
    </w:p>
    <w:p>
      <w:r>
        <w:rPr>
          <w:b/>
        </w:rPr>
        <w:t xml:space="preserve">Esimerkki 9.894</w:t>
      </w:r>
    </w:p>
    <w:p>
      <w:r>
        <w:t xml:space="preserve">Tasmanian hallitus toteuttaa parhaillaan ohjelmia taudin vaikutusten vähentämiseksi.</w:t>
      </w:r>
    </w:p>
    <w:p>
      <w:r>
        <w:rPr>
          <w:b/>
        </w:rPr>
        <w:t xml:space="preserve">Tulos</w:t>
      </w:r>
    </w:p>
    <w:p>
      <w:r>
        <w:t xml:space="preserve">Tasmanian hallitus käyttää nyt ohjelmia taudin vaikutusten vähentämiseksi.</w:t>
      </w:r>
    </w:p>
    <w:p>
      <w:r>
        <w:rPr>
          <w:b/>
        </w:rPr>
        <w:t xml:space="preserve">Tulos</w:t>
      </w:r>
    </w:p>
    <w:p>
      <w:r>
        <w:t xml:space="preserve">Tasmanian hallitus on aloittanut ohjelmia sairauden vaikutusten vähentämiseksi.</w:t>
      </w:r>
    </w:p>
    <w:p>
      <w:r>
        <w:rPr>
          <w:b/>
        </w:rPr>
        <w:t xml:space="preserve">Tulos</w:t>
      </w:r>
    </w:p>
    <w:p>
      <w:r>
        <w:t xml:space="preserve">Tasmanian hallituksen toteuttamien ohjelmien tarkoituksena on vähentää taudin vaikutuksia.</w:t>
      </w:r>
    </w:p>
    <w:p>
      <w:r>
        <w:rPr>
          <w:b/>
        </w:rPr>
        <w:t xml:space="preserve">Tulos</w:t>
      </w:r>
    </w:p>
    <w:p>
      <w:r>
        <w:t xml:space="preserve">Tasmanian hallitus toteuttaa parhaillaan ohjelmia taudin vaikutusten vähentämiseksi.</w:t>
      </w:r>
    </w:p>
    <w:p>
      <w:r>
        <w:rPr>
          <w:b/>
        </w:rPr>
        <w:t xml:space="preserve">Tulos</w:t>
      </w:r>
    </w:p>
    <w:p>
      <w:r>
        <w:t xml:space="preserve">Tasmanian hallitus toteuttaa parhaillaan erilaisia ohjelmia taudin vaikutusten vähentämiseksi.</w:t>
      </w:r>
    </w:p>
    <w:p>
      <w:r>
        <w:rPr>
          <w:b/>
        </w:rPr>
        <w:t xml:space="preserve">Tulos</w:t>
      </w:r>
    </w:p>
    <w:p>
      <w:r>
        <w:t xml:space="preserve">Tasmanian hallitus toteuttaa ohjelmia taudin vaikutusten vähentämiseksi.</w:t>
      </w:r>
    </w:p>
    <w:p>
      <w:r>
        <w:rPr>
          <w:b/>
        </w:rPr>
        <w:t xml:space="preserve">Tulos</w:t>
      </w:r>
    </w:p>
    <w:p>
      <w:r>
        <w:t xml:space="preserve">Tasmanian hallitus on nyt käynnistämässä ohjelmia taudin aiheuttamien vahinkojen vähentämiseksi.</w:t>
      </w:r>
    </w:p>
    <w:p>
      <w:r>
        <w:rPr>
          <w:b/>
        </w:rPr>
        <w:t xml:space="preserve">Esimerkki 9.895</w:t>
      </w:r>
    </w:p>
    <w:p>
      <w:r>
        <w:t xml:space="preserve">se kasvaa jopa 20 metrin pituiseksi, vaikka se on yleensä kitukasvuisempi alkuperäisessä ympäristössään.</w:t>
      </w:r>
    </w:p>
    <w:p>
      <w:r>
        <w:rPr>
          <w:b/>
        </w:rPr>
        <w:t xml:space="preserve">Tulos</w:t>
      </w:r>
    </w:p>
    <w:p>
      <w:r>
        <w:t xml:space="preserve">se voi kasvaa jopa 20 metrin pituiseksi, vaikka se on yleensä kitukasvuisempi kotiympäristössään.</w:t>
      </w:r>
    </w:p>
    <w:p>
      <w:r>
        <w:rPr>
          <w:b/>
        </w:rPr>
        <w:t xml:space="preserve">Tulos</w:t>
      </w:r>
    </w:p>
    <w:p>
      <w:r>
        <w:t xml:space="preserve">se kasvaa jopa 20 metrin pituiseksi, vaikka se on ympäristössään kitukasvuisempi.</w:t>
      </w:r>
    </w:p>
    <w:p>
      <w:r>
        <w:rPr>
          <w:b/>
        </w:rPr>
        <w:t xml:space="preserve">Tulos</w:t>
      </w:r>
    </w:p>
    <w:p>
      <w:r>
        <w:t xml:space="preserve">se voi kasvaa jopa 20 metrin pituiseksi, mutta se ei yleensä kasva niin suureksi alkuperäisessä ympäristössään.</w:t>
      </w:r>
    </w:p>
    <w:p>
      <w:r>
        <w:rPr>
          <w:b/>
        </w:rPr>
        <w:t xml:space="preserve">Tulos</w:t>
      </w:r>
    </w:p>
    <w:p>
      <w:r>
        <w:t xml:space="preserve">se kasvaa jopa 20 metrin pituiseksi, vaikka se on yleensä lyhyempi alkuperäisessä ympäristössään.</w:t>
      </w:r>
    </w:p>
    <w:p>
      <w:r>
        <w:rPr>
          <w:b/>
        </w:rPr>
        <w:t xml:space="preserve">Tulos</w:t>
      </w:r>
    </w:p>
    <w:p>
      <w:r>
        <w:t xml:space="preserve">se kasvaa jopa 20 metrin pituiseksi, vaikka se on tyypillisesti hidastuneempi alkuperäisessä ympäristössään.</w:t>
      </w:r>
    </w:p>
    <w:p>
      <w:r>
        <w:rPr>
          <w:b/>
        </w:rPr>
        <w:t xml:space="preserve">Tulos</w:t>
      </w:r>
    </w:p>
    <w:p>
      <w:r>
        <w:t xml:space="preserve">se kasvaa jopa kaksikymmentä metriä pitkäksi, vaikka se on yleensä kitukasvuisempi kotiympäristössään.</w:t>
      </w:r>
    </w:p>
    <w:p>
      <w:r>
        <w:rPr>
          <w:b/>
        </w:rPr>
        <w:t xml:space="preserve">Tulos</w:t>
      </w:r>
    </w:p>
    <w:p>
      <w:r>
        <w:t xml:space="preserve">se kasvaa jopa 20 metrin pituiseksi, mutta luonnollisessa ympäristössään se on yleensä kitukasvuisempi.</w:t>
      </w:r>
    </w:p>
    <w:p>
      <w:r>
        <w:rPr>
          <w:b/>
        </w:rPr>
        <w:t xml:space="preserve">Tulos</w:t>
      </w:r>
    </w:p>
    <w:p>
      <w:r>
        <w:t xml:space="preserve">se kasvaa jopa 20 metrin pituiseksi, vaikka se on yleensä kitukasvuisempi alkuperäisessä ympäristössään.</w:t>
      </w:r>
    </w:p>
    <w:p>
      <w:r>
        <w:rPr>
          <w:b/>
        </w:rPr>
        <w:t xml:space="preserve">Esimerkki 9.896</w:t>
      </w:r>
    </w:p>
    <w:p>
      <w:r>
        <w:t xml:space="preserve">he miehittivät alueen, joka on nykyään itsenäisiä Norfolkin, Portsmouthin, Chesapeaken ja Virginia Beachin kaupunkeja.</w:t>
      </w:r>
    </w:p>
    <w:p>
      <w:r>
        <w:rPr>
          <w:b/>
        </w:rPr>
        <w:t xml:space="preserve">Tulos</w:t>
      </w:r>
    </w:p>
    <w:p>
      <w:r>
        <w:t xml:space="preserve">He pitivät hallussaan aluetta, joka tunnetaan nykyään nimellä norfolk, portsmouth, chesapeake ja virginia beach.</w:t>
      </w:r>
    </w:p>
    <w:p>
      <w:r>
        <w:rPr>
          <w:b/>
        </w:rPr>
        <w:t xml:space="preserve">Tulos</w:t>
      </w:r>
    </w:p>
    <w:p>
      <w:r>
        <w:t xml:space="preserve">he yöpyivät seuraavissa itsenäisissä kaupungeissa: norfolk , portsmouth , chesapeake ja virginia beach .</w:t>
      </w:r>
    </w:p>
    <w:p>
      <w:r>
        <w:rPr>
          <w:b/>
        </w:rPr>
        <w:t xml:space="preserve">Tulos</w:t>
      </w:r>
    </w:p>
    <w:p>
      <w:r>
        <w:t xml:space="preserve">he majoittuivat alueelle, joka on välittömästi itsenäisten kaupunkien norfolk , portsmouth , chesapeake ja virginia beach.</w:t>
      </w:r>
    </w:p>
    <w:p>
      <w:r>
        <w:rPr>
          <w:b/>
        </w:rPr>
        <w:t xml:space="preserve">Tulos</w:t>
      </w:r>
    </w:p>
    <w:p>
      <w:r>
        <w:t xml:space="preserve">ne sijaitsivat alueella, joka on nykyään itsenäisiä Norfolkin, Portsmouthin, Chesapeaken ja Virginia Beachin kaupunkeja.</w:t>
      </w:r>
    </w:p>
    <w:p>
      <w:r>
        <w:rPr>
          <w:b/>
        </w:rPr>
        <w:t xml:space="preserve">Tulos</w:t>
      </w:r>
    </w:p>
    <w:p>
      <w:r>
        <w:t xml:space="preserve">itsenäiset kaupungit norfolk , portsmouuth , chesapeake ja virginia beach miehitettiin.</w:t>
      </w:r>
    </w:p>
    <w:p>
      <w:r>
        <w:rPr>
          <w:b/>
        </w:rPr>
        <w:t xml:space="preserve">Esimerkki 9.897</w:t>
      </w:r>
    </w:p>
    <w:p>
      <w:r>
        <w:t xml:space="preserve">reznor julkaisi myöhemmin lipsahduksen vuonna 2008 ilmaiseksi ladattavaksi.</w:t>
      </w:r>
    </w:p>
    <w:p>
      <w:r>
        <w:rPr>
          <w:b/>
        </w:rPr>
        <w:t xml:space="preserve">Tulos</w:t>
      </w:r>
    </w:p>
    <w:p>
      <w:r>
        <w:t xml:space="preserve">reznor julkaisi slipin vuonna 2008 ilmaiseksi ladattavaksi.</w:t>
      </w:r>
    </w:p>
    <w:p>
      <w:r>
        <w:rPr>
          <w:b/>
        </w:rPr>
        <w:t xml:space="preserve">Tulos</w:t>
      </w:r>
    </w:p>
    <w:p>
      <w:r>
        <w:t xml:space="preserve">reznor julkaisi slip vuonna 2008 ilmaiseksi downlo.</w:t>
      </w:r>
    </w:p>
    <w:p>
      <w:r>
        <w:rPr>
          <w:b/>
        </w:rPr>
        <w:t xml:space="preserve">Tulos</w:t>
      </w:r>
    </w:p>
    <w:p>
      <w:r>
        <w:t xml:space="preserve">reznor salli lipsahduksen ilmaisen lataamisen vuonna 2008.</w:t>
      </w:r>
    </w:p>
    <w:p>
      <w:r>
        <w:rPr>
          <w:b/>
        </w:rPr>
        <w:t xml:space="preserve">Tulos</w:t>
      </w:r>
    </w:p>
    <w:p>
      <w:r>
        <w:t xml:space="preserve">reznor julkaisi slipin vuonna 2008 ilmaisena latauksena.</w:t>
      </w:r>
    </w:p>
    <w:p>
      <w:r>
        <w:rPr>
          <w:b/>
        </w:rPr>
        <w:t xml:space="preserve">Tulos</w:t>
      </w:r>
    </w:p>
    <w:p>
      <w:r>
        <w:t xml:space="preserve">reznor antoi myöhemmin ihmisten saada albuminsa slip vuonna 2008 ilmaiseksi ladattavaksi.</w:t>
      </w:r>
    </w:p>
    <w:p>
      <w:r>
        <w:rPr>
          <w:b/>
        </w:rPr>
        <w:t xml:space="preserve">Tulos</w:t>
      </w:r>
    </w:p>
    <w:p>
      <w:r>
        <w:t xml:space="preserve">reznor julkaisi slipin vuonna 2008 ilmaiseksi ladattavaksi.</w:t>
      </w:r>
    </w:p>
    <w:p>
      <w:r>
        <w:rPr>
          <w:b/>
        </w:rPr>
        <w:t xml:space="preserve">Esimerkki 9.898</w:t>
      </w:r>
    </w:p>
    <w:p>
      <w:r>
        <w:t xml:space="preserve">wahlenbergia-lajit ovat levinneet laajalle, jopa valtamerten saarille, ja Pyhän Helena-saaren alueelta tunnetaan neljä lajia, mukaan luettuna nyt sukupuuttoon kuollut laji w. roxburghii.</w:t>
      </w:r>
    </w:p>
    <w:p>
      <w:r>
        <w:rPr>
          <w:b/>
        </w:rPr>
        <w:t xml:space="preserve">Tulos</w:t>
      </w:r>
    </w:p>
    <w:p>
      <w:r>
        <w:t xml:space="preserve">wahlenbergia-lajit ovat hajonneet ja siirtyneet laajalti, jopa valtamerten saarille, ja St. Helenan saarelta tunnetaan neljä lajia, mukaan luettuna ikuisiksi ajoiksi hävinnyt laji w. roxburghii.</w:t>
      </w:r>
    </w:p>
    <w:p>
      <w:r>
        <w:rPr>
          <w:b/>
        </w:rPr>
        <w:t xml:space="preserve">Tulos</w:t>
      </w:r>
    </w:p>
    <w:p>
      <w:r>
        <w:t xml:space="preserve">wahlenbergia-lajia on neljä lajia, jotka ovat levinneet laajalti St Helenan valtamerisaarille, mukaan lukien nyt sukupuuttoon kuollut laji w.roxburghi.</w:t>
      </w:r>
    </w:p>
    <w:p>
      <w:r>
        <w:rPr>
          <w:b/>
        </w:rPr>
        <w:t xml:space="preserve">Tulos</w:t>
      </w:r>
    </w:p>
    <w:p>
      <w:r>
        <w:t xml:space="preserve">wahlenbergia-lajit ovat levinneet laajalle, jopa valtamerisaarille, ja Pyhän Helena-saaren alueelta tunnetaan neljä lajia, joista yksi on nyt hävinnyt, w. roxburghii.</w:t>
      </w:r>
    </w:p>
    <w:p>
      <w:r>
        <w:rPr>
          <w:b/>
        </w:rPr>
        <w:t xml:space="preserve">Tulos</w:t>
      </w:r>
    </w:p>
    <w:p>
      <w:r>
        <w:t xml:space="preserve">wahlenbergia-lajit ovat kulkeutuneet kauas, jopa valtamerten saarille, ja Pyhän Helena-saaren alueelta tunnetaan neljä lajia, mukaan luettuna nyt sukupuuttoon kuollut laji w. roxburghii.</w:t>
      </w:r>
    </w:p>
    <w:p>
      <w:r>
        <w:rPr>
          <w:b/>
        </w:rPr>
        <w:t xml:space="preserve">Tulos</w:t>
      </w:r>
    </w:p>
    <w:p>
      <w:r>
        <w:t xml:space="preserve">wahlenbergia-lajit ovat levittäytyneet laajalle, ja Pyhän Helena-saaren alueelta tunnetaan neljä lajia, mukaan luettuna nyt sukupuuttoon kuollut laji w. roxburghii.</w:t>
      </w:r>
    </w:p>
    <w:p>
      <w:r>
        <w:rPr>
          <w:b/>
        </w:rPr>
        <w:t xml:space="preserve">Tulos</w:t>
      </w:r>
    </w:p>
    <w:p>
      <w:r>
        <w:t xml:space="preserve">Wahlenbergia-lajit ovat levinneet laajalle, myös joillekin valtamerten saarille, ja Pyhän Helenan saarella on kaikki neljä lajia ja myös nykyisin sukupuuttoon kuollut laji, w. roxburgh.</w:t>
      </w:r>
    </w:p>
    <w:p>
      <w:r>
        <w:rPr>
          <w:b/>
        </w:rPr>
        <w:t xml:space="preserve">Tulos</w:t>
      </w:r>
    </w:p>
    <w:p>
      <w:r>
        <w:t xml:space="preserve">wahlenbergia-lajit ovat levinneet laajalle, jopa valtamerisaarille, ja Pyhän Helena-saaren alueelta tunnetaan neljä lajia, mukaan luettuna nyt sukupuuttoon kuollut laji w. roxburghii.</w:t>
      </w:r>
    </w:p>
    <w:p>
      <w:r>
        <w:rPr>
          <w:b/>
        </w:rPr>
        <w:t xml:space="preserve">Tulos</w:t>
      </w:r>
    </w:p>
    <w:p>
      <w:r>
        <w:t xml:space="preserve">wahlenbergia-lajit ovat levittäytyneet laajalle, ja Pyhän Helena-saaren alueelta tunnetaan neljä lajia.</w:t>
      </w:r>
    </w:p>
    <w:p>
      <w:r>
        <w:rPr>
          <w:b/>
        </w:rPr>
        <w:t xml:space="preserve">Esimerkki 9.899</w:t>
      </w:r>
    </w:p>
    <w:p>
      <w:r>
        <w:t xml:space="preserve">ornitologi richard zann menehtyi Kinglaken palossa yhdessä vaimonsa eileenin ja tyttärensä evan kanssa.</w:t>
      </w:r>
    </w:p>
    <w:p>
      <w:r>
        <w:rPr>
          <w:b/>
        </w:rPr>
        <w:t xml:space="preserve">Tulos</w:t>
      </w:r>
    </w:p>
    <w:p>
      <w:r>
        <w:t xml:space="preserve">ornitologi richard zann kuoli Kinglaken palossa yhdessä vaimonsa eileenin ja tyttärensä evan kanssa.</w:t>
      </w:r>
    </w:p>
    <w:p>
      <w:r>
        <w:rPr>
          <w:b/>
        </w:rPr>
        <w:t xml:space="preserve">Tulos</w:t>
      </w:r>
    </w:p>
    <w:p>
      <w:r>
        <w:t xml:space="preserve">lintuasiantuntija richard zann ja hänen perheensä kuolivat Kinglaken tulipalossa.</w:t>
      </w:r>
    </w:p>
    <w:p>
      <w:r>
        <w:rPr>
          <w:b/>
        </w:rPr>
        <w:t xml:space="preserve">Tulos</w:t>
      </w:r>
    </w:p>
    <w:p>
      <w:r>
        <w:t xml:space="preserve">ornitologi richard zann , hänen vaimonsa eileen ja tyttärensä eva menehtyivät kinglake-palossa.</w:t>
      </w:r>
    </w:p>
    <w:p>
      <w:r>
        <w:rPr>
          <w:b/>
        </w:rPr>
        <w:t xml:space="preserve">Tulos</w:t>
      </w:r>
    </w:p>
    <w:p>
      <w:r>
        <w:t xml:space="preserve">ornitologi richard zann menehtyi Kinglaken tulipalossa eileenin ja evan kanssa.</w:t>
      </w:r>
    </w:p>
    <w:p>
      <w:r>
        <w:rPr>
          <w:b/>
        </w:rPr>
        <w:t xml:space="preserve">Tulos</w:t>
      </w:r>
    </w:p>
    <w:p>
      <w:r>
        <w:t xml:space="preserve">ornitologi richard zann menehtyi Kinglaken tulipalossa yhdessä vaimonsa ja tyttärensä kanssa.</w:t>
      </w:r>
    </w:p>
    <w:p>
      <w:r>
        <w:rPr>
          <w:b/>
        </w:rPr>
        <w:t xml:space="preserve">Tulos</w:t>
      </w:r>
    </w:p>
    <w:p>
      <w:r>
        <w:t xml:space="preserve">ornitologi richard zann kuoli Kinglaken palossa yhdessä vaimonsa eileenin ja tyttärensä evan kanssa.</w:t>
      </w:r>
    </w:p>
    <w:p>
      <w:r>
        <w:rPr>
          <w:b/>
        </w:rPr>
        <w:t xml:space="preserve">Tulos</w:t>
      </w:r>
    </w:p>
    <w:p>
      <w:r>
        <w:t xml:space="preserve">ornitologi richard zann , vaimonsa eileenin ja tyttärensä evan kanssa , kuoli Kinglaken palossa.</w:t>
      </w:r>
    </w:p>
    <w:p>
      <w:r>
        <w:rPr>
          <w:b/>
        </w:rPr>
        <w:t xml:space="preserve">Tulos</w:t>
      </w:r>
    </w:p>
    <w:p>
      <w:r>
        <w:t xml:space="preserve">ornitologi richard zann , vaimo eileen ja tytär eva saivat surmansa kinglaken tulipalossa.</w:t>
      </w:r>
    </w:p>
    <w:p>
      <w:r>
        <w:rPr>
          <w:b/>
        </w:rPr>
        <w:t xml:space="preserve">Esimerkki 9.900</w:t>
      </w:r>
    </w:p>
    <w:p>
      <w:r>
        <w:t xml:space="preserve">Puckian-kraatterit on nimetty eurooppalaisten mytologioiden ilkikuristen henkien mukaan.</w:t>
      </w:r>
    </w:p>
    <w:p>
      <w:r>
        <w:rPr>
          <w:b/>
        </w:rPr>
        <w:t xml:space="preserve">Tulos</w:t>
      </w:r>
    </w:p>
    <w:p>
      <w:r>
        <w:t xml:space="preserve">Puckian kraatterit on nimetty eurooppalaisten mytologioiden henkien mukaan.</w:t>
      </w:r>
    </w:p>
    <w:p>
      <w:r>
        <w:rPr>
          <w:b/>
        </w:rPr>
        <w:t xml:space="preserve">Tulos</w:t>
      </w:r>
    </w:p>
    <w:p>
      <w:r>
        <w:t xml:space="preserve">Puckian-kraatterit on nimetty eurooppalaisen mytologian ilkikuristen henkien mukaan.</w:t>
      </w:r>
    </w:p>
    <w:p>
      <w:r>
        <w:rPr>
          <w:b/>
        </w:rPr>
        <w:t xml:space="preserve">Tulos</w:t>
      </w:r>
    </w:p>
    <w:p>
      <w:r>
        <w:t xml:space="preserve">Puckian-kraatterit ovat usein saaneet nimensä eurooppalaisen mytologian ilkikuristen henkien mukaan.</w:t>
      </w:r>
    </w:p>
    <w:p>
      <w:r>
        <w:rPr>
          <w:b/>
        </w:rPr>
        <w:t xml:space="preserve">Tulos</w:t>
      </w:r>
    </w:p>
    <w:p>
      <w:r>
        <w:t xml:space="preserve">Puckian-kraatterit on nimetty eurooppalaisten mytologioiden pahojen henkien mukaan.</w:t>
      </w:r>
    </w:p>
    <w:p>
      <w:r>
        <w:rPr>
          <w:b/>
        </w:rPr>
        <w:t xml:space="preserve">Tulos</w:t>
      </w:r>
    </w:p>
    <w:p>
      <w:r>
        <w:t xml:space="preserve">Puckian-kraatterit on nimetty eurooppalaisten myyttien tuhmien henkien mukaan.</w:t>
      </w:r>
    </w:p>
    <w:p>
      <w:r>
        <w:rPr>
          <w:b/>
        </w:rPr>
        <w:t xml:space="preserve">Tulos</w:t>
      </w:r>
    </w:p>
    <w:p>
      <w:r>
        <w:t xml:space="preserve">Puckian-kraatterit on nimetty eurooppalaisten mytologioiden typerien henkien mukaan.</w:t>
      </w:r>
    </w:p>
    <w:p>
      <w:r>
        <w:rPr>
          <w:b/>
        </w:rPr>
        <w:t xml:space="preserve">Tulos</w:t>
      </w:r>
    </w:p>
    <w:p>
      <w:r>
        <w:t xml:space="preserve">Puckian-kraattereiksi kutsutut kraatterit ovat saaneet nimensä eurooppalaisessa mytologiassa esiintyneiden tuhmien henkien mukaan.</w:t>
      </w:r>
    </w:p>
    <w:p>
      <w:r>
        <w:rPr>
          <w:b/>
        </w:rPr>
        <w:t xml:space="preserve">Esimerkki 9.901</w:t>
      </w:r>
    </w:p>
    <w:p>
      <w:r>
        <w:t xml:space="preserve">se on suunniteltu helppokäyttöisemmäksi kuin muut 3d cad -ohjelmat.</w:t>
      </w:r>
    </w:p>
    <w:p>
      <w:r>
        <w:rPr>
          <w:b/>
        </w:rPr>
        <w:t xml:space="preserve">Tulos</w:t>
      </w:r>
    </w:p>
    <w:p>
      <w:r>
        <w:t xml:space="preserve">se on suunniteltu mukavammaksi käyttää kuin muut 3d cad -ohjelmat.</w:t>
      </w:r>
    </w:p>
    <w:p>
      <w:r>
        <w:rPr>
          <w:b/>
        </w:rPr>
        <w:t xml:space="preserve">Tulos</w:t>
      </w:r>
    </w:p>
    <w:p>
      <w:r>
        <w:t xml:space="preserve">se on tehty helpommin käytettäväksi kuin muut 3d cad -ohjelmat.</w:t>
      </w:r>
    </w:p>
    <w:p>
      <w:r>
        <w:rPr>
          <w:b/>
        </w:rPr>
        <w:t xml:space="preserve">Tulos</w:t>
      </w:r>
    </w:p>
    <w:p>
      <w:r>
        <w:t xml:space="preserve">se on tehty helpommin käytettäväksi kuin muut 3d cad -ohjelmat.</w:t>
      </w:r>
    </w:p>
    <w:p>
      <w:r>
        <w:rPr>
          <w:b/>
        </w:rPr>
        <w:t xml:space="preserve">Esimerkki 9.902</w:t>
      </w:r>
    </w:p>
    <w:p>
      <w:r>
        <w:t xml:space="preserve">sittemmin sitä on alettu käyttää erilaisista vaaleista sävyistä, jotka on valittu niiden neutraalin tai viileän ulkonäön vuoksi.</w:t>
      </w:r>
    </w:p>
    <w:p>
      <w:r>
        <w:rPr>
          <w:b/>
        </w:rPr>
        <w:t xml:space="preserve">Tulos</w:t>
      </w:r>
    </w:p>
    <w:p>
      <w:r>
        <w:t xml:space="preserve">sitä käytettiin ennen erilaisista vaaleista sävyistä, jotka valittiin niiden neutraalin tai viileän ulkonäön vuoksi.</w:t>
      </w:r>
    </w:p>
    <w:p>
      <w:r>
        <w:rPr>
          <w:b/>
        </w:rPr>
        <w:t xml:space="preserve">Tulos</w:t>
      </w:r>
    </w:p>
    <w:p>
      <w:r>
        <w:t xml:space="preserve">sitä on alettu käyttää erilaisista vaaleista sävyistä, jotka on valittu neutraalin tai viileän ulkonäön vuoksi.</w:t>
      </w:r>
    </w:p>
    <w:p>
      <w:r>
        <w:rPr>
          <w:b/>
        </w:rPr>
        <w:t xml:space="preserve">Tulos</w:t>
      </w:r>
    </w:p>
    <w:p>
      <w:r>
        <w:t xml:space="preserve">Siitä lähtien sitä on käytetty useiden vaaleiden sävyjen valmistukseen, jotka on valittu niiden pehmeän tai vaimean ulkonäön vuoksi.</w:t>
      </w:r>
    </w:p>
    <w:p>
      <w:r>
        <w:rPr>
          <w:b/>
        </w:rPr>
        <w:t xml:space="preserve">Tulos</w:t>
      </w:r>
    </w:p>
    <w:p>
      <w:r>
        <w:t xml:space="preserve">sitä on käytetty erilaisiin vaaleisiin sävyihin, jotka on valittu niiden neutraalin tai viileän ulkonäön vuoksi.</w:t>
      </w:r>
    </w:p>
    <w:p>
      <w:r>
        <w:rPr>
          <w:b/>
        </w:rPr>
        <w:t xml:space="preserve">Tulos</w:t>
      </w:r>
    </w:p>
    <w:p>
      <w:r>
        <w:t xml:space="preserve">sittemmin sitä on alettu käyttää erilaisissa vaaleissa sävyissä, jotka on valittu niiden puolueettoman tai viileän ulkonäön vuoksi.</w:t>
      </w:r>
    </w:p>
    <w:p>
      <w:r>
        <w:rPr>
          <w:b/>
        </w:rPr>
        <w:t xml:space="preserve">Tulos</w:t>
      </w:r>
    </w:p>
    <w:p>
      <w:r>
        <w:t xml:space="preserve">sittemmin sitä on alettu käyttää erilaisista vaaleista sävyistä, jotka on valittu niiden maanläheisen sävyn tai sinisen, vihreän tai violetin ulkonäön vuoksi.</w:t>
      </w:r>
    </w:p>
    <w:p>
      <w:r>
        <w:rPr>
          <w:b/>
        </w:rPr>
        <w:t xml:space="preserve">Esimerkki 9.903</w:t>
      </w:r>
    </w:p>
    <w:p>
      <w:r>
        <w:t xml:space="preserve">tristanin ja isolden tarina on keskiajan ja renessanssin keskeinen romanssi.</w:t>
      </w:r>
    </w:p>
    <w:p>
      <w:r>
        <w:rPr>
          <w:b/>
        </w:rPr>
        <w:t xml:space="preserve">Tulos</w:t>
      </w:r>
    </w:p>
    <w:p>
      <w:r>
        <w:t xml:space="preserve">tristanin ja isolden tarina edustaa hyvin keskiajan ja renessanssin romanttisia tarinoita.</w:t>
      </w:r>
    </w:p>
    <w:p>
      <w:r>
        <w:rPr>
          <w:b/>
        </w:rPr>
        <w:t xml:space="preserve">Tulos</w:t>
      </w:r>
    </w:p>
    <w:p>
      <w:r>
        <w:t xml:space="preserve">Tristan ja isolde on tärkeä romanssi, joka sijoittuu renessanssiin ja keskiaikaan.</w:t>
      </w:r>
    </w:p>
    <w:p>
      <w:r>
        <w:rPr>
          <w:b/>
        </w:rPr>
        <w:t xml:space="preserve">Tulos</w:t>
      </w:r>
    </w:p>
    <w:p>
      <w:r>
        <w:t xml:space="preserve">tristanin ja isolden tarina on tärkeä keskiajan ja renessanssin romanssi.</w:t>
      </w:r>
    </w:p>
    <w:p>
      <w:r>
        <w:rPr>
          <w:b/>
        </w:rPr>
        <w:t xml:space="preserve">Tulos</w:t>
      </w:r>
    </w:p>
    <w:p>
      <w:r>
        <w:t xml:space="preserve">tristanin ja isolden tarina on klassinen keskiajan ja renessanssin romanssi.</w:t>
      </w:r>
    </w:p>
    <w:p>
      <w:r>
        <w:rPr>
          <w:b/>
        </w:rPr>
        <w:t xml:space="preserve">Tulos</w:t>
      </w:r>
    </w:p>
    <w:p>
      <w:r>
        <w:t xml:space="preserve">tristanin ja isolden rakkaustarina oli suosittu keskiajalla ja renessanssin aikana.</w:t>
      </w:r>
    </w:p>
    <w:p>
      <w:r>
        <w:rPr>
          <w:b/>
        </w:rPr>
        <w:t xml:space="preserve">Tulos</w:t>
      </w:r>
    </w:p>
    <w:p>
      <w:r>
        <w:t xml:space="preserve">tristanin ja isolden tarina on täydellinen romanttinen tarina keskiajalta ja renessanssiajalta.</w:t>
      </w:r>
    </w:p>
    <w:p>
      <w:r>
        <w:rPr>
          <w:b/>
        </w:rPr>
        <w:t xml:space="preserve">Tulos</w:t>
      </w:r>
    </w:p>
    <w:p>
      <w:r>
        <w:t xml:space="preserve">tristanin ja isolden tarina on tyypillinen keskiajan ja renessanssin romanssi.</w:t>
      </w:r>
    </w:p>
    <w:p>
      <w:r>
        <w:rPr>
          <w:b/>
        </w:rPr>
        <w:t xml:space="preserve">Tulos</w:t>
      </w:r>
    </w:p>
    <w:p>
      <w:r>
        <w:t xml:space="preserve">tristan ja isolde on tarina keskiajan ja renessanssin romantiikasta.</w:t>
      </w:r>
    </w:p>
    <w:p>
      <w:r>
        <w:rPr>
          <w:b/>
        </w:rPr>
        <w:t xml:space="preserve">Esimerkki 9.904</w:t>
      </w:r>
    </w:p>
    <w:p>
      <w:r>
        <w:t xml:space="preserve">leicester on virallisesti alueen suurin kaupunki, ja suurin taajama on nottinghamin kaupunkialue.</w:t>
      </w:r>
    </w:p>
    <w:p>
      <w:r>
        <w:rPr>
          <w:b/>
        </w:rPr>
        <w:t xml:space="preserve">Tulos</w:t>
      </w:r>
    </w:p>
    <w:p>
      <w:r>
        <w:t xml:space="preserve">leicester on alueen suurin kaupunki, ja suurin taajama on nottinghamin kaupunkialue.</w:t>
      </w:r>
    </w:p>
    <w:p>
      <w:r>
        <w:rPr>
          <w:b/>
        </w:rPr>
        <w:t xml:space="preserve">Tulos</w:t>
      </w:r>
    </w:p>
    <w:p>
      <w:r>
        <w:t xml:space="preserve">leicester on reigonin suurin kaupunki, ja se on suurin esikaupunkikaupunki, joka on yhdistetty nottinghamin kanssa.</w:t>
      </w:r>
    </w:p>
    <w:p>
      <w:r>
        <w:rPr>
          <w:b/>
        </w:rPr>
        <w:t xml:space="preserve">Tulos</w:t>
      </w:r>
    </w:p>
    <w:p>
      <w:r>
        <w:t xml:space="preserve">leicester on suurin kaupunki ja taajama nottinghamin kaupunkialueella.</w:t>
      </w:r>
    </w:p>
    <w:p>
      <w:r>
        <w:rPr>
          <w:b/>
        </w:rPr>
        <w:t xml:space="preserve">Tulos</w:t>
      </w:r>
    </w:p>
    <w:p>
      <w:r>
        <w:t xml:space="preserve">leicester on virallisesti alueen suurin kaupunki, ja suurin kaupunkialue on nottinghamin kaupunkialue.</w:t>
      </w:r>
    </w:p>
    <w:p>
      <w:r>
        <w:rPr>
          <w:b/>
        </w:rPr>
        <w:t xml:space="preserve">Tulos</w:t>
      </w:r>
    </w:p>
    <w:p>
      <w:r>
        <w:t xml:space="preserve">leicester on virallisesti alueen suurin kaupunki, ja suurin taajama on nottinghamin kaupunkialue.</w:t>
      </w:r>
    </w:p>
    <w:p>
      <w:r>
        <w:rPr>
          <w:b/>
        </w:rPr>
        <w:t xml:space="preserve">Tulos</w:t>
      </w:r>
    </w:p>
    <w:p>
      <w:r>
        <w:t xml:space="preserve">leicester on nyt suurin kaupunki, ja suurin taajama on nottinghamin kaupunkialue.</w:t>
      </w:r>
    </w:p>
    <w:p>
      <w:r>
        <w:rPr>
          <w:b/>
        </w:rPr>
        <w:t xml:space="preserve">Esimerkki 9.905</w:t>
      </w:r>
    </w:p>
    <w:p>
      <w:r>
        <w:t xml:space="preserve">tällaiset tiedot eivät ole värisokeiden ihmisten saatavilla mustavalkoisilla tulosteilla, vanhemmilla tietokoneiden näytöillä, joissa on vähemmän värejä, yksivärinäytöillä -lrb- pda-laitteilla, matkapuhelimilla -rrb- ja niin edelleen.</w:t>
      </w:r>
    </w:p>
    <w:p>
      <w:r>
        <w:rPr>
          <w:b/>
        </w:rPr>
        <w:t xml:space="preserve">Tulos</w:t>
      </w:r>
    </w:p>
    <w:p>
      <w:r>
        <w:t xml:space="preserve">Tällaista tietoa ei ole saatavilla värisokeille , mustavalkoisilla tulosteilla , vanhemmilla tietokoneiden näytöillä, joissa on vähemmän värejä , yksivärinäytöillä -lrb- pda:lla , matkapuhelimilla -rrb- ja niin edelleen.</w:t>
      </w:r>
    </w:p>
    <w:p>
      <w:r>
        <w:rPr>
          <w:b/>
        </w:rPr>
        <w:t xml:space="preserve">Tulos</w:t>
      </w:r>
    </w:p>
    <w:p>
      <w:r>
        <w:t xml:space="preserve">värisokeat ihmiset eivät voi käyttää tällaista tietoa mustavalkotulosteilla, vanhoilla tietokoneiden näytöillä ja yksivärinäytöillä, kuten pda-laitteilla ja matkapuhelimilla.</w:t>
      </w:r>
    </w:p>
    <w:p>
      <w:r>
        <w:rPr>
          <w:b/>
        </w:rPr>
        <w:t xml:space="preserve">Tulos</w:t>
      </w:r>
    </w:p>
    <w:p>
      <w:r>
        <w:t xml:space="preserve">tällaiset tiedot eivät ole luettavissa värisokeille , mustavalkoisilla tulosteilla , vanhemmilla tietokoneiden näytöillä, joissa on vähemmän värejä , yksivärinäytöillä -lrb- pda-tietokoneilla , matkapuhelimilla -rrb- ja niin edelleen.</w:t>
      </w:r>
    </w:p>
    <w:p>
      <w:r>
        <w:rPr>
          <w:b/>
        </w:rPr>
        <w:t xml:space="preserve">Tulos</w:t>
      </w:r>
    </w:p>
    <w:p>
      <w:r>
        <w:t xml:space="preserve">värisokeat ihmiset eivät voi käyttää tätä tietoa mustavalkotulosteilla, vanhemmilla tietokoneiden näytöillä, joissa on vähemmän värejä, yksivärinäytöillä -lrb- pda-laitteilla, matkapuhelimilla -rrb- ja niin edelleen.</w:t>
      </w:r>
    </w:p>
    <w:p>
      <w:r>
        <w:rPr>
          <w:b/>
        </w:rPr>
        <w:t xml:space="preserve">Tulos</w:t>
      </w:r>
    </w:p>
    <w:p>
      <w:r>
        <w:t xml:space="preserve">värisokeat ihmiset eivät voi säännöllisesti nähdä mustavalkoisia kuvia , vanhempien näyttöjen kuvia ja kuvia, joissa on yksi pääväri, kuten normaalisti näkevät ihmiset.</w:t>
      </w:r>
    </w:p>
    <w:p>
      <w:r>
        <w:rPr>
          <w:b/>
        </w:rPr>
        <w:t xml:space="preserve">Tulos</w:t>
      </w:r>
    </w:p>
    <w:p>
      <w:r>
        <w:t xml:space="preserve">värisokeat , mustavalkotulosteet , vanhemmat tietokoneiden näytöt , yksivärinäytöt -lrb- pda:t , kännykät -rrb- , jne. eivät ymmärrä tietoa helposti.</w:t>
      </w:r>
    </w:p>
    <w:p>
      <w:r>
        <w:rPr>
          <w:b/>
        </w:rPr>
        <w:t xml:space="preserve">Esimerkki 9.906</w:t>
      </w:r>
    </w:p>
    <w:p>
      <w:r>
        <w:t xml:space="preserve">kumpikaan ei kuitenkaan kuvannut jumalaa esiintyväksi kolmessa tilassa.</w:t>
      </w:r>
    </w:p>
    <w:p>
      <w:r>
        <w:rPr>
          <w:b/>
        </w:rPr>
        <w:t xml:space="preserve">Tulos</w:t>
      </w:r>
    </w:p>
    <w:p>
      <w:r>
        <w:t xml:space="preserve">kumpikaan ei kuitenkaan kertonut jumalan esiintyvän kolmessa muodossa.</w:t>
      </w:r>
    </w:p>
    <w:p>
      <w:r>
        <w:rPr>
          <w:b/>
        </w:rPr>
        <w:t xml:space="preserve">Tulos</w:t>
      </w:r>
    </w:p>
    <w:p>
      <w:r>
        <w:t xml:space="preserve">kumpikaan ei kuvannut jumalalla olevan kolme muotoa.</w:t>
      </w:r>
    </w:p>
    <w:p>
      <w:r>
        <w:rPr>
          <w:b/>
        </w:rPr>
        <w:t xml:space="preserve">Tulos</w:t>
      </w:r>
    </w:p>
    <w:p>
      <w:r>
        <w:t xml:space="preserve">kumpikaan ei kuvannut jumalaa esiintyväksi kolmessa tilassa.</w:t>
      </w:r>
    </w:p>
    <w:p>
      <w:r>
        <w:rPr>
          <w:b/>
        </w:rPr>
        <w:t xml:space="preserve">Tulos</w:t>
      </w:r>
    </w:p>
    <w:p>
      <w:r>
        <w:t xml:space="preserve">kumpikaan ei kuitenkaan puhunut Jumalasta, joka näyttäytyy kolmella tavalla.</w:t>
      </w:r>
    </w:p>
    <w:p>
      <w:r>
        <w:rPr>
          <w:b/>
        </w:rPr>
        <w:t xml:space="preserve">Tulos</w:t>
      </w:r>
    </w:p>
    <w:p>
      <w:r>
        <w:t xml:space="preserve">kumpikaan ei kuitenkaan puhunut jumalan olevan kolmessa tilassa.</w:t>
      </w:r>
    </w:p>
    <w:p>
      <w:r>
        <w:rPr>
          <w:b/>
        </w:rPr>
        <w:t xml:space="preserve">Esimerkki 9.907</w:t>
      </w:r>
    </w:p>
    <w:p>
      <w:r>
        <w:t xml:space="preserve">Lemmon-elokuvassa Jack Lemmon jahtaa, taklaa ja mukittaa Stallonea luullessaan, että Stallonen hahmo on taskuvaras.</w:t>
      </w:r>
    </w:p>
    <w:p>
      <w:r>
        <w:rPr>
          <w:b/>
        </w:rPr>
        <w:t xml:space="preserve">Tulos</w:t>
      </w:r>
    </w:p>
    <w:p>
      <w:r>
        <w:t xml:space="preserve">Lemmon-elokuvassa Jack Lemmon hyökkää Stallonen kimppuun luullessaan tätä taskuvarkaaksi.</w:t>
      </w:r>
    </w:p>
    <w:p>
      <w:r>
        <w:rPr>
          <w:b/>
        </w:rPr>
        <w:t xml:space="preserve">Tulos</w:t>
      </w:r>
    </w:p>
    <w:p>
      <w:r>
        <w:t xml:space="preserve">Jack Lemmon jahtaa, taklaa ja mukittelee Stallonea Lemmon-elokuvassa.</w:t>
      </w:r>
    </w:p>
    <w:p>
      <w:r>
        <w:rPr>
          <w:b/>
        </w:rPr>
        <w:t xml:space="preserve">Tulos</w:t>
      </w:r>
    </w:p>
    <w:p>
      <w:r>
        <w:t xml:space="preserve">Lemmon-elokuvassa Jack Lemmon jahtaa, taklaa ja ryöstää Stallonen luullessaan, että Stallonen hahmo on varas.</w:t>
      </w:r>
    </w:p>
    <w:p>
      <w:r>
        <w:rPr>
          <w:b/>
        </w:rPr>
        <w:t xml:space="preserve">Tulos</w:t>
      </w:r>
    </w:p>
    <w:p>
      <w:r>
        <w:t xml:space="preserve">Stallonen hahmo on taskuvaras , Jack Lemmon jahtaa, taklaa ja ryöstää hänet Lemmon-elokuvassa.</w:t>
      </w:r>
    </w:p>
    <w:p>
      <w:r>
        <w:rPr>
          <w:b/>
        </w:rPr>
        <w:t xml:space="preserve">Tulos</w:t>
      </w:r>
    </w:p>
    <w:p>
      <w:r>
        <w:t xml:space="preserve">Lemmonin elokuvassa Jack Lemmon jahtaa, taklaa ja mukittaa Stallonea, koska hän luulee, että Stallonin hahmo on taskuvaras.</w:t>
      </w:r>
    </w:p>
    <w:p>
      <w:r>
        <w:rPr>
          <w:b/>
        </w:rPr>
        <w:t xml:space="preserve">Tulos</w:t>
      </w:r>
    </w:p>
    <w:p>
      <w:r>
        <w:t xml:space="preserve">Jack Lemmon jahtaa, taklaa ja mukiloi Stallonea Lemmon-elokuvassa, jossa hän luulee, että Stallonen hahmo on taskuvaras.</w:t>
      </w:r>
    </w:p>
    <w:p>
      <w:r>
        <w:rPr>
          <w:b/>
        </w:rPr>
        <w:t xml:space="preserve">Tulos</w:t>
      </w:r>
    </w:p>
    <w:p>
      <w:r>
        <w:t xml:space="preserve">Lemmon-elokuvassa Jack Lemmon jahtaa, taklaa ja mukittaa Stallonea, koska hän luulee, että Stallonen hahmo on varas.</w:t>
      </w:r>
    </w:p>
    <w:p>
      <w:r>
        <w:rPr>
          <w:b/>
        </w:rPr>
        <w:t xml:space="preserve">Tulos</w:t>
      </w:r>
    </w:p>
    <w:p>
      <w:r>
        <w:t xml:space="preserve">Lemmon-elokuvassa Jack Lemmon jahtaa, taklaa ja ryöstää Stallonen luullessaan, että Stallonen hahmo on taskuvaras.</w:t>
      </w:r>
    </w:p>
    <w:p>
      <w:r>
        <w:rPr>
          <w:b/>
        </w:rPr>
        <w:t xml:space="preserve">Esimerkki 9.908</w:t>
      </w:r>
    </w:p>
    <w:p>
      <w:r>
        <w:t xml:space="preserve">ekstra-trooppisen syklonin jäänne kulki Yhdysvaltojen itärannikkoa pitkin, ja se imeytyi suurempaan ekstra-trooppiseen sykloniin 5. kesäkuuta.</w:t>
      </w:r>
    </w:p>
    <w:p>
      <w:r>
        <w:rPr>
          <w:b/>
        </w:rPr>
        <w:t xml:space="preserve">Tulos</w:t>
      </w:r>
    </w:p>
    <w:p>
      <w:r>
        <w:t xml:space="preserve">ekstratrooppiset bitit, jotka jäivät jäljelle, kulkivat Yhdysvaltojen itärannikkoa pitkin ja joutuivat 5. kesäkuuta suuren ekstratrooppisen syklonin valtaamiksi.</w:t>
      </w:r>
    </w:p>
    <w:p>
      <w:r>
        <w:rPr>
          <w:b/>
        </w:rPr>
        <w:t xml:space="preserve">Tulos</w:t>
      </w:r>
    </w:p>
    <w:p>
      <w:r>
        <w:t xml:space="preserve">ekstra-trooppisen myrskyn jäänteet seurasivat Yhdysvaltojen itärannikkoa pitkin, ja suurempi ekstra-trooppinen myrsky imeytyi siihen 5. kesäkuuta.</w:t>
      </w:r>
    </w:p>
    <w:p>
      <w:r>
        <w:rPr>
          <w:b/>
        </w:rPr>
        <w:t xml:space="preserve">Tulos</w:t>
      </w:r>
    </w:p>
    <w:p>
      <w:r>
        <w:t xml:space="preserve">ekstra-trooppisen syklonin jäänteet seurasivat Yhdysvaltojen itärannikkoa pitkin ja imeytyivät suurempaan ekstra-trooppiseen sykloniin 5. kesäkuuta.</w:t>
      </w:r>
    </w:p>
    <w:p>
      <w:r>
        <w:rPr>
          <w:b/>
        </w:rPr>
        <w:t xml:space="preserve">Tulos</w:t>
      </w:r>
    </w:p>
    <w:p>
      <w:r>
        <w:t xml:space="preserve">1 . ekstratrooppinen pyörremyrsky liikkui Yhdysvaltojen itärannikkoa pitkin, ja suurempi ekstratrooppinen sykloni imi sen 5. kesäkuuta.</w:t>
      </w:r>
    </w:p>
    <w:p>
      <w:r>
        <w:rPr>
          <w:b/>
        </w:rPr>
        <w:t xml:space="preserve">Tulos</w:t>
      </w:r>
    </w:p>
    <w:p>
      <w:r>
        <w:t xml:space="preserve">päiväntasaajan jäänteet kulkivat Yhdysvaltojen itärannikkoa pitkin, ja kesäkuussa suurempi päiväntasaajan sykloni valtasi ne.</w:t>
      </w:r>
    </w:p>
    <w:p>
      <w:r>
        <w:rPr>
          <w:b/>
        </w:rPr>
        <w:t xml:space="preserve">Tulos</w:t>
      </w:r>
    </w:p>
    <w:p>
      <w:r>
        <w:t xml:space="preserve">myrsky jatkoi matkaansa Yhdysvaltojen itärannikkoa pitkin ja yhdistyi suurempaan myrskysykloniin 5. kesäkuuta.</w:t>
      </w:r>
    </w:p>
    <w:p>
      <w:r>
        <w:rPr>
          <w:b/>
        </w:rPr>
        <w:t xml:space="preserve">Tulos</w:t>
      </w:r>
    </w:p>
    <w:p>
      <w:r>
        <w:t xml:space="preserve">ekstratrooppisen pyörremyrskyn jäänteet olivat Yhdysvaltojen itärannikolla, ja isompi ekstratrooppinen sykloni otti ne haltuunsa 5. kesäkuuta.</w:t>
      </w:r>
    </w:p>
    <w:p>
      <w:r>
        <w:rPr>
          <w:b/>
        </w:rPr>
        <w:t xml:space="preserve">Tulos</w:t>
      </w:r>
    </w:p>
    <w:p>
      <w:r>
        <w:t xml:space="preserve">ekstra-trooppinen jäänne kulki Yhdysvaltojen itärannikkoa pitkin, ja suurempi ekstra-trooppinen sykloni imi sen sisäänsä 5. kesäkuuta.</w:t>
      </w:r>
    </w:p>
    <w:p>
      <w:r>
        <w:rPr>
          <w:b/>
        </w:rPr>
        <w:t xml:space="preserve">Esimerkki 9.909</w:t>
      </w:r>
    </w:p>
    <w:p>
      <w:r>
        <w:t xml:space="preserve">vaikka niiden virallisena tehtävänä oli tutkia vain Jupiteria ja Saturnusta, nämä kaksi luotainta pystyivät jatkamaan matkaansa ulompaan aurinkokuntaan.</w:t>
      </w:r>
    </w:p>
    <w:p>
      <w:r>
        <w:rPr>
          <w:b/>
        </w:rPr>
        <w:t xml:space="preserve">Tulos</w:t>
      </w:r>
    </w:p>
    <w:p>
      <w:r>
        <w:t xml:space="preserve">vaikka niiden tehtävänä oli tutkia vain Jupiteria ja Saturnusta, nämä kaksi luotainta pystyivät jatkamaan matkaansa ulompaan aurinkokuntaan.</w:t>
      </w:r>
    </w:p>
    <w:p>
      <w:r>
        <w:rPr>
          <w:b/>
        </w:rPr>
        <w:t xml:space="preserve">Tulos</w:t>
      </w:r>
    </w:p>
    <w:p>
      <w:r>
        <w:t xml:space="preserve">vaikka ne oli tarkoitettu tutkimaan Jupiteria ja Saturnusta, ne pystyivät jatkamaan tehtäväänsä ulompaan aurinkokuntaan.</w:t>
      </w:r>
    </w:p>
    <w:p>
      <w:r>
        <w:rPr>
          <w:b/>
        </w:rPr>
        <w:t xml:space="preserve">Tulos</w:t>
      </w:r>
    </w:p>
    <w:p>
      <w:r>
        <w:t xml:space="preserve">vaikka niiden oli virallisesti tarkoitus tutkia vain Jupiteria ja Saturnusta, nämä kaksi luotainta pystyivät jatkamaan matkaansa ulompaan aurinkokuntaan.</w:t>
      </w:r>
    </w:p>
    <w:p>
      <w:r>
        <w:rPr>
          <w:b/>
        </w:rPr>
        <w:t xml:space="preserve">Tulos</w:t>
      </w:r>
    </w:p>
    <w:p>
      <w:r>
        <w:t xml:space="preserve">vaikka niiden oli virallisesti tarkoitus tutkia vain Jupiteria ja Saturnusta , nämä kaksi luotainta pystyivät jatkamaan matkaansa ulompaan aurinkokuntaan.</w:t>
      </w:r>
    </w:p>
    <w:p>
      <w:r>
        <w:rPr>
          <w:b/>
        </w:rPr>
        <w:t xml:space="preserve">Tulos</w:t>
      </w:r>
    </w:p>
    <w:p>
      <w:r>
        <w:t xml:space="preserve">vaikka niiden tehtävänä oli virallisesti tutkia vain Jupiteria ja Saturnia, nämä kaksi luotainta pystyivät jatkamaan tehtäväänsä ulompaan aurinkokuntaan.</w:t>
      </w:r>
    </w:p>
    <w:p>
      <w:r>
        <w:rPr>
          <w:b/>
        </w:rPr>
        <w:t xml:space="preserve">Tulos</w:t>
      </w:r>
    </w:p>
    <w:p>
      <w:r>
        <w:t xml:space="preserve">vaikka heidät oli virallisesti nimetty tutkimaan vain Jupiteria ja Saturnusta, tutkijat pystyivät jatkamaan tehtäväänsä ulompaan aurinkokuntaan.</w:t>
      </w:r>
    </w:p>
    <w:p>
      <w:r>
        <w:rPr>
          <w:b/>
        </w:rPr>
        <w:t xml:space="preserve">Tulos</w:t>
      </w:r>
    </w:p>
    <w:p>
      <w:r>
        <w:t xml:space="preserve">vaikka ne oli virallisesti valittu / nimetty tutkimaan vain Jupiteria ja Saturnusta , nämä kaksi luotainta pystyivät jatkamaan tehtäväänsä ulompaan aurinkokuntaan.</w:t>
      </w:r>
    </w:p>
    <w:p>
      <w:r>
        <w:rPr>
          <w:b/>
        </w:rPr>
        <w:t xml:space="preserve">Esimerkki 9.910</w:t>
      </w:r>
    </w:p>
    <w:p>
      <w:r>
        <w:t xml:space="preserve">protokollasta on olemassa useita versioita; versiot 1 3 esiintyivät vain mit:n sisäisesti.</w:t>
      </w:r>
    </w:p>
    <w:p>
      <w:r>
        <w:rPr>
          <w:b/>
        </w:rPr>
        <w:t xml:space="preserve">Tulos</w:t>
      </w:r>
    </w:p>
    <w:p>
      <w:r>
        <w:t xml:space="preserve">useita erilaisia protokollia on olemassa , kolme ensimmäistä olivat vain mit:n sisällä.</w:t>
      </w:r>
    </w:p>
    <w:p>
      <w:r>
        <w:rPr>
          <w:b/>
        </w:rPr>
        <w:t xml:space="preserve">Tulos</w:t>
      </w:r>
    </w:p>
    <w:p>
      <w:r>
        <w:t xml:space="preserve">protokollasta on olemassa useita versioita; versiot 1-3 esiintyivät vain mit:n sisäisesti.</w:t>
      </w:r>
    </w:p>
    <w:p>
      <w:r>
        <w:rPr>
          <w:b/>
        </w:rPr>
        <w:t xml:space="preserve">Tulos</w:t>
      </w:r>
    </w:p>
    <w:p>
      <w:r>
        <w:t xml:space="preserve">protokollan versiot 1 ja 3 ovat olemassa vain mit-versioiden välillä.</w:t>
      </w:r>
    </w:p>
    <w:p>
      <w:r>
        <w:rPr>
          <w:b/>
        </w:rPr>
        <w:t xml:space="preserve">Tulos</w:t>
      </w:r>
    </w:p>
    <w:p>
      <w:r>
        <w:t xml:space="preserve">protokollasta on olemassa useita eri versioita: versiot 1 3 esiintyvät vain mit:n sisäisesti.</w:t>
      </w:r>
    </w:p>
    <w:p>
      <w:r>
        <w:rPr>
          <w:b/>
        </w:rPr>
        <w:t xml:space="preserve">Tulos</w:t>
      </w:r>
    </w:p>
    <w:p>
      <w:r>
        <w:t xml:space="preserve">kaikki versiot protocolexsising versiot 1 3 esiintyivät kansainvälisesti m.</w:t>
      </w:r>
    </w:p>
    <w:p>
      <w:r>
        <w:rPr>
          <w:b/>
        </w:rPr>
        <w:t xml:space="preserve">Tulos</w:t>
      </w:r>
    </w:p>
    <w:p>
      <w:r>
        <w:t xml:space="preserve">protokollasta on olemassa useita versioita; versiot 1 3 ovat vain mit.</w:t>
      </w:r>
    </w:p>
    <w:p>
      <w:r>
        <w:rPr>
          <w:b/>
        </w:rPr>
        <w:t xml:space="preserve">Tulos</w:t>
      </w:r>
    </w:p>
    <w:p>
      <w:r>
        <w:t xml:space="preserve">Hyväksytystä mallista on olemassa useita tilejä ; tilejä 1 3 esiintyi vain sisäpuolella mit.</w:t>
      </w:r>
    </w:p>
    <w:p>
      <w:r>
        <w:rPr>
          <w:b/>
        </w:rPr>
        <w:t xml:space="preserve">Esimerkki 9.911</w:t>
      </w:r>
    </w:p>
    <w:p>
      <w:r>
        <w:t xml:space="preserve">siviili-ilmailuviranomainen -lrb- caa -rrb- on julkinen yritys, joka valvoo ja sääntelee kaikkia ilmailun osa-alueita Yhdistyneessä kuningaskunnassa.</w:t>
      </w:r>
    </w:p>
    <w:p>
      <w:r>
        <w:rPr>
          <w:b/>
        </w:rPr>
        <w:t xml:space="preserve">Tulos</w:t>
      </w:r>
    </w:p>
    <w:p>
      <w:r>
        <w:t xml:space="preserve">siviili-ilmailuviranomainen -lrb- caa -rrb- on julkinen yritys, joka valvoo ja sääntelee kaikkia ilmailun osa-alueita Yhdistyneessä kuningaskunnassa.</w:t>
      </w:r>
    </w:p>
    <w:p>
      <w:r>
        <w:rPr>
          <w:b/>
        </w:rPr>
        <w:t xml:space="preserve">Tulos</w:t>
      </w:r>
    </w:p>
    <w:p>
      <w:r>
        <w:t xml:space="preserve">siviili-ilmailuviranomainen on julkinen laitos, joka valvoo ja sääntelee kaikkia ilmailun osa-alueita Yhdistyneessä kuningaskunnassa.</w:t>
      </w:r>
    </w:p>
    <w:p>
      <w:r>
        <w:rPr>
          <w:b/>
        </w:rPr>
        <w:t xml:space="preserve">Tulos</w:t>
      </w:r>
    </w:p>
    <w:p>
      <w:r>
        <w:t xml:space="preserve">siviili-ilmailuviranomainen -lrb- caa -rrb- on julkinen yritys, joka valvoo ja valvoo kaikkia lentokoneiden lentämiseen liittyviä asioita Yhdistyneessä kuningaskunnassa.</w:t>
      </w:r>
    </w:p>
    <w:p>
      <w:r>
        <w:rPr>
          <w:b/>
        </w:rPr>
        <w:t xml:space="preserve">Tulos</w:t>
      </w:r>
    </w:p>
    <w:p>
      <w:r>
        <w:t xml:space="preserve">siviili-ilmailuviranomainen -lrb- caa -rrb- on julkinen yritys, joka hallinnoi ja organisoi kaikkia ilmailun osa-alueita Yhdistyneessä kuningaskunnassa.</w:t>
      </w:r>
    </w:p>
    <w:p>
      <w:r>
        <w:rPr>
          <w:b/>
        </w:rPr>
        <w:t xml:space="preserve">Tulos</w:t>
      </w:r>
    </w:p>
    <w:p>
      <w:r>
        <w:t xml:space="preserve">siviili-ilmailuviranomainen -lrb- caa -rrb- on julkinen yritys, joka valvoo kaikkia ilmailun osa-alueita Yhdistyneessä kuningaskunnassa.</w:t>
      </w:r>
    </w:p>
    <w:p>
      <w:r>
        <w:rPr>
          <w:b/>
        </w:rPr>
        <w:t xml:space="preserve">Tulos</w:t>
      </w:r>
    </w:p>
    <w:p>
      <w:r>
        <w:t xml:space="preserve">siviili-ilmailuviranomainen -lrb- caa -rrb- on julkinen elin, joka valvoo ja sääntelee kaikkia ilmailun osa-alueita Yhdistyneessä kuningaskunnassa.</w:t>
      </w:r>
    </w:p>
    <w:p>
      <w:r>
        <w:rPr>
          <w:b/>
        </w:rPr>
        <w:t xml:space="preserve">Tulos</w:t>
      </w:r>
    </w:p>
    <w:p>
      <w:r>
        <w:t xml:space="preserve">Yhdistyneessä kuningaskunnassa siviili-ilmailuviranomainen (Civilaviationauthority) huolehtii kaikista ilmailuun liittyvistä näkökohdista.</w:t>
      </w:r>
    </w:p>
    <w:p>
      <w:r>
        <w:rPr>
          <w:b/>
        </w:rPr>
        <w:t xml:space="preserve">Tulos</w:t>
      </w:r>
    </w:p>
    <w:p>
      <w:r>
        <w:t xml:space="preserve">siviili-ilmailuviranomainen -lrb- caa -rrb- on julkisoikeudellinen laitos, joka valvoo ja valvoo kaikkia -lrb- lentokoneisiin liittyviä asioita -rrb- Yhdistyneessä kuningaskunnassa.</w:t>
      </w:r>
    </w:p>
    <w:p>
      <w:r>
        <w:rPr>
          <w:b/>
        </w:rPr>
        <w:t xml:space="preserve">Esimerkki 9.912</w:t>
      </w:r>
    </w:p>
    <w:p>
      <w:r>
        <w:t xml:space="preserve">Endymionin pyhäkkö Herakleiassa Latmuksen alla Latmuksen etelärinteellä on edelleen olemassa hevosenkengän muotoisena kammiona, jossa on eteishalli ja pylväspiha.</w:t>
      </w:r>
    </w:p>
    <w:p>
      <w:r>
        <w:rPr>
          <w:b/>
        </w:rPr>
        <w:t xml:space="preserve">Tulos</w:t>
      </w:r>
    </w:p>
    <w:p>
      <w:r>
        <w:t xml:space="preserve">Endymionin pyhäkkö Herakleiassa Latmuksen alla Latmuksen etelärinteellä on edelleen olemassa hevosenkengän muotoisena huoneena, jossa on eteishalli ja pylväiden koristama etupiha.</w:t>
      </w:r>
    </w:p>
    <w:p>
      <w:r>
        <w:rPr>
          <w:b/>
        </w:rPr>
        <w:t xml:space="preserve">Tulos</w:t>
      </w:r>
    </w:p>
    <w:p>
      <w:r>
        <w:t xml:space="preserve">Herakleian Endymionin pyhäkkö on edelleen olemassa hevosenkengän muotoisena kammiona, jossa on sisääntulohalli ja pylväspiha.</w:t>
      </w:r>
    </w:p>
    <w:p>
      <w:r>
        <w:rPr>
          <w:b/>
        </w:rPr>
        <w:t xml:space="preserve">Tulos</w:t>
      </w:r>
    </w:p>
    <w:p>
      <w:r>
        <w:t xml:space="preserve">endymionin pyhäkkö herakleiassa latmuksen alla on edelleen olemassa . tämä hevosenkengän muotoinen huone sijaitsee latmuksen eteläosassa, ja siinä on eteishalli ja pylväillä varustettu etupiha.</w:t>
      </w:r>
    </w:p>
    <w:p>
      <w:r>
        <w:rPr>
          <w:b/>
        </w:rPr>
        <w:t xml:space="preserve">Tulos</w:t>
      </w:r>
    </w:p>
    <w:p>
      <w:r>
        <w:t xml:space="preserve">Endymionin turvapaikka Herakleiassa Latmuksen alla Latmuksen etelärinteellä on edelleen olemassa hevosenkengän muotoisena huoneena, jossa on eteishalli ja pylväspiha.</w:t>
      </w:r>
    </w:p>
    <w:p>
      <w:r>
        <w:rPr>
          <w:b/>
        </w:rPr>
        <w:t xml:space="preserve">Tulos</w:t>
      </w:r>
    </w:p>
    <w:p>
      <w:r>
        <w:t xml:space="preserve">Endymionin turvallinen alue Herakleiassa Latmuksen alla Latmuksen etelärinteellä on edelleen olemassa hevosenkengän muotoisena luolana, jossa on sisääntuloaula ja pylväiden ympäröimä etupiha-alue.</w:t>
      </w:r>
    </w:p>
    <w:p>
      <w:r>
        <w:rPr>
          <w:b/>
        </w:rPr>
        <w:t xml:space="preserve">Esimerkki 9.913</w:t>
      </w:r>
    </w:p>
    <w:p>
      <w:r>
        <w:t xml:space="preserve">hermosto johtaa värin vertailemalla silmän erityyppisten kartiofotoreseptoreiden valovasteita.</w:t>
      </w:r>
    </w:p>
    <w:p>
      <w:r>
        <w:rPr>
          <w:b/>
        </w:rPr>
        <w:t xml:space="preserve">Tulos</w:t>
      </w:r>
    </w:p>
    <w:p>
      <w:r>
        <w:t xml:space="preserve">hermosto johtaa värin vertailemalla silmän monentyyppisten kartiofotoreseptoreiden valovasteita.</w:t>
      </w:r>
    </w:p>
    <w:p>
      <w:r>
        <w:rPr>
          <w:b/>
        </w:rPr>
        <w:t xml:space="preserve">Tulos</w:t>
      </w:r>
    </w:p>
    <w:p>
      <w:r>
        <w:t xml:space="preserve">hermosto saa värin vertailemalla vastauksia -lrb- toimii vastauksena yksi 's toiminta -rrb- valoon useiden erilaisten käpyjen valoreseptorit -lrb- rakenne elävässä organismissa , erityisesti aistisolu tai aistielin , joka vastaa valon putoaminen siihen -rrb- silmässä.</w:t>
      </w:r>
    </w:p>
    <w:p>
      <w:r>
        <w:rPr>
          <w:b/>
        </w:rPr>
        <w:t xml:space="preserve">Tulos</w:t>
      </w:r>
    </w:p>
    <w:p>
      <w:r>
        <w:t xml:space="preserve">hermosto vertaa silmän erityyppisten käpyvaloreseptorien valovasteita värin määrittämiseksi.</w:t>
      </w:r>
    </w:p>
    <w:p>
      <w:r>
        <w:rPr>
          <w:b/>
        </w:rPr>
        <w:t xml:space="preserve">Tulos</w:t>
      </w:r>
    </w:p>
    <w:p>
      <w:r>
        <w:t xml:space="preserve">hermosto pystyy erottamaan värin vertailemalla silmän kartiofotoreseptoreiden valovasteita.</w:t>
      </w:r>
    </w:p>
    <w:p>
      <w:r>
        <w:rPr>
          <w:b/>
        </w:rPr>
        <w:t xml:space="preserve">Tulos</w:t>
      </w:r>
    </w:p>
    <w:p>
      <w:r>
        <w:t xml:space="preserve">hermosto saa värin vertailemalla silmän monentyyppisten kartiofotoreseptoreiden valovasteita.</w:t>
      </w:r>
    </w:p>
    <w:p>
      <w:r>
        <w:rPr>
          <w:b/>
        </w:rPr>
        <w:t xml:space="preserve">Tulos</w:t>
      </w:r>
    </w:p>
    <w:p>
      <w:r>
        <w:t xml:space="preserve">aivot pystyvät erottamaan värin vertailemalla silmän erityyppisten kartiofotoreseptoreiden valovasteita.</w:t>
      </w:r>
    </w:p>
    <w:p>
      <w:r>
        <w:rPr>
          <w:b/>
        </w:rPr>
        <w:t xml:space="preserve">Tulos</w:t>
      </w:r>
    </w:p>
    <w:p>
      <w:r>
        <w:t xml:space="preserve">hermosto saa värin vertailemalla silmän erityyppisten kartiofotoreseptorien valovasteita.</w:t>
      </w:r>
    </w:p>
    <w:p>
      <w:r>
        <w:rPr>
          <w:b/>
        </w:rPr>
        <w:t xml:space="preserve">Tulos</w:t>
      </w:r>
    </w:p>
    <w:p>
      <w:r>
        <w:t xml:space="preserve">hermosto saa värin vertailemalla silmän erityyppisten kartiofotoreseptorien valovasteita.</w:t>
      </w:r>
    </w:p>
    <w:p>
      <w:r>
        <w:rPr>
          <w:b/>
        </w:rPr>
        <w:t xml:space="preserve">Esimerkki 9.914</w:t>
      </w:r>
    </w:p>
    <w:p>
      <w:r>
        <w:t xml:space="preserve">pohjoinen osa , restkreis sankt wendel , yhdistettiin birkenfeldin piiriin, eteläinen osa jäi pienennettynä saarlandiin.</w:t>
      </w:r>
    </w:p>
    <w:p>
      <w:r>
        <w:rPr>
          <w:b/>
        </w:rPr>
        <w:t xml:space="preserve">Tulos</w:t>
      </w:r>
    </w:p>
    <w:p>
      <w:r>
        <w:t xml:space="preserve">pohjoinen osa , restkreis sankt wendel , yhdistettiin birkenfeldin piiriin, eteläisin osa jäi pienennettynä saarlandiin.</w:t>
      </w:r>
    </w:p>
    <w:p>
      <w:r>
        <w:rPr>
          <w:b/>
        </w:rPr>
        <w:t xml:space="preserve">Tulos</w:t>
      </w:r>
    </w:p>
    <w:p>
      <w:r>
        <w:t xml:space="preserve">restkreis sankt wendel yhdistettiin birkenfeldin piiriin, ja saarlandin koko pieneni.</w:t>
      </w:r>
    </w:p>
    <w:p>
      <w:r>
        <w:rPr>
          <w:b/>
        </w:rPr>
        <w:t xml:space="preserve">Tulos</w:t>
      </w:r>
    </w:p>
    <w:p>
      <w:r>
        <w:t xml:space="preserve">restkreis sankt wendelin pohjoisosa yhdistettiin birkenfeldin piiriin.</w:t>
      </w:r>
    </w:p>
    <w:p>
      <w:r>
        <w:rPr>
          <w:b/>
        </w:rPr>
        <w:t xml:space="preserve">Tulos</w:t>
      </w:r>
    </w:p>
    <w:p>
      <w:r>
        <w:t xml:space="preserve">restkreis sankt wendel yhdistettiin birkenfeldin piiriin, kun taas eteläosa jäi saarlandin piiriin, jonka kokoa pienennettiin.</w:t>
      </w:r>
    </w:p>
    <w:p>
      <w:r>
        <w:rPr>
          <w:b/>
        </w:rPr>
        <w:t xml:space="preserve">Tulos</w:t>
      </w:r>
    </w:p>
    <w:p>
      <w:r>
        <w:t xml:space="preserve">pohjoinen osa yhdistettiin Birkenfeldin piiriin, eteläinen osa säilyi entisellään.</w:t>
      </w:r>
    </w:p>
    <w:p>
      <w:r>
        <w:rPr>
          <w:b/>
        </w:rPr>
        <w:t xml:space="preserve">Tulos</w:t>
      </w:r>
    </w:p>
    <w:p>
      <w:r>
        <w:t xml:space="preserve">pohjoinen osa -lrb- restkreis sankt wendel -rrb- yhdistettiin birkenfeldin piiriin . eteläinen osa jäi pienennettynä saarlandiin.</w:t>
      </w:r>
    </w:p>
    <w:p>
      <w:r>
        <w:rPr>
          <w:b/>
        </w:rPr>
        <w:t xml:space="preserve">Tulos</w:t>
      </w:r>
    </w:p>
    <w:p>
      <w:r>
        <w:t xml:space="preserve">pohjoisessa restkreis sankt wendel yhdistettiin birkenfeldin piiriin, kun taas eteläosa jäi Saarlandiin pienempänä.</w:t>
      </w:r>
    </w:p>
    <w:p>
      <w:r>
        <w:rPr>
          <w:b/>
        </w:rPr>
        <w:t xml:space="preserve">Esimerkki 9.915</w:t>
      </w:r>
    </w:p>
    <w:p>
      <w:r>
        <w:t xml:space="preserve">tuolloin alueella oli Greta-suo, joka myöhemmin kuivatettiin.</w:t>
      </w:r>
    </w:p>
    <w:p>
      <w:r>
        <w:rPr>
          <w:b/>
        </w:rPr>
        <w:t xml:space="preserve">Tulos</w:t>
      </w:r>
    </w:p>
    <w:p>
      <w:r>
        <w:t xml:space="preserve">tuolloin alueella oli Grete-suo.</w:t>
      </w:r>
    </w:p>
    <w:p>
      <w:r>
        <w:rPr>
          <w:b/>
        </w:rPr>
        <w:t xml:space="preserve">Tulos</w:t>
      </w:r>
    </w:p>
    <w:p>
      <w:r>
        <w:t xml:space="preserve">tuolloin Gretan alueella oli suota, joka kuivatettiin myöhemmin.</w:t>
      </w:r>
    </w:p>
    <w:p>
      <w:r>
        <w:rPr>
          <w:b/>
        </w:rPr>
        <w:t xml:space="preserve">Tulos</w:t>
      </w:r>
    </w:p>
    <w:p>
      <w:r>
        <w:t xml:space="preserve">tuolloin alueella oli Greta-suo, joka myöhemmin kuivatettiin.</w:t>
      </w:r>
    </w:p>
    <w:p>
      <w:r>
        <w:rPr>
          <w:b/>
        </w:rPr>
        <w:t xml:space="preserve">Tulos</w:t>
      </w:r>
    </w:p>
    <w:p>
      <w:r>
        <w:t xml:space="preserve">tuolloin alueella oli Greta-suota, joka myöhemmin kuivatettiin.</w:t>
      </w:r>
    </w:p>
    <w:p>
      <w:r>
        <w:rPr>
          <w:b/>
        </w:rPr>
        <w:t xml:space="preserve">Tulos</w:t>
      </w:r>
    </w:p>
    <w:p>
      <w:r>
        <w:t xml:space="preserve">Alueella oli Gretan suo, joka myöhemmin kuivatettiin.</w:t>
      </w:r>
    </w:p>
    <w:p>
      <w:r>
        <w:rPr>
          <w:b/>
        </w:rPr>
        <w:t xml:space="preserve">Tulos</w:t>
      </w:r>
    </w:p>
    <w:p>
      <w:r>
        <w:t xml:space="preserve">Greta-suon sisältämä alue kuivatettiin.</w:t>
      </w:r>
    </w:p>
    <w:p>
      <w:r>
        <w:rPr>
          <w:b/>
        </w:rPr>
        <w:t xml:space="preserve">Esimerkki 9.916</w:t>
      </w:r>
    </w:p>
    <w:p>
      <w:r>
        <w:t xml:space="preserve">kansallisen pääkaupungin alue käsittää 5 319 neliökilometrin alueen, joka sijaitsee Ontarion ja Quebecin maakuntien rajalla.</w:t>
      </w:r>
    </w:p>
    <w:p>
      <w:r>
        <w:rPr>
          <w:b/>
        </w:rPr>
        <w:t xml:space="preserve">Tulos</w:t>
      </w:r>
    </w:p>
    <w:p>
      <w:r>
        <w:t xml:space="preserve">Kansallisen pääkaupunkiseudun pinta-ala on 5319 neliökilometriä ja se sijaitsee Ontarion ja Quebecin välissä.</w:t>
      </w:r>
    </w:p>
    <w:p>
      <w:r>
        <w:rPr>
          <w:b/>
        </w:rPr>
        <w:t xml:space="preserve">Tulos</w:t>
      </w:r>
    </w:p>
    <w:p>
      <w:r>
        <w:t xml:space="preserve">kansallisen pääkaupungin alue käsittää 5 319 neliökilometrin alueen, joka sijaitsee Ontarion ja Quebecin maakuntien rajalla.</w:t>
      </w:r>
    </w:p>
    <w:p>
      <w:r>
        <w:rPr>
          <w:b/>
        </w:rPr>
        <w:t xml:space="preserve">Tulos</w:t>
      </w:r>
    </w:p>
    <w:p>
      <w:r>
        <w:t xml:space="preserve">kansallisen pääkaupungin alue käsittää 5 319 neliökilometrin alueen, joka sijaitsee Ontarion ja Quebecin alueiden rajalla.</w:t>
      </w:r>
    </w:p>
    <w:p>
      <w:r>
        <w:rPr>
          <w:b/>
        </w:rPr>
        <w:t xml:space="preserve">Tulos</w:t>
      </w:r>
    </w:p>
    <w:p>
      <w:r>
        <w:t xml:space="preserve">kansallisen pääkaupungin alue käsittää 5 319 neliökilometrin alueen, joka ulottuu Ontarion ja Quebecin provinssien välisen rajan yli.</w:t>
      </w:r>
    </w:p>
    <w:p>
      <w:r>
        <w:rPr>
          <w:b/>
        </w:rPr>
        <w:t xml:space="preserve">Tulos</w:t>
      </w:r>
    </w:p>
    <w:p>
      <w:r>
        <w:t xml:space="preserve">kansallisen pääkaupungin alue on 5 319 neliökilometrin suuruinen alue Ontarion ja Quebecin provinssien rajalla.</w:t>
      </w:r>
    </w:p>
    <w:p>
      <w:r>
        <w:rPr>
          <w:b/>
        </w:rPr>
        <w:t xml:space="preserve">Tulos</w:t>
      </w:r>
    </w:p>
    <w:p>
      <w:r>
        <w:t xml:space="preserve">Kansallisen pääkaupungin alue koostuu 5 319 neliökilometrin suuruisesta alueesta, joka sijaitsee Ontarion ja Quebecin maakuntien rajalla.</w:t>
      </w:r>
    </w:p>
    <w:p>
      <w:r>
        <w:rPr>
          <w:b/>
        </w:rPr>
        <w:t xml:space="preserve">Tulos</w:t>
      </w:r>
    </w:p>
    <w:p>
      <w:r>
        <w:t xml:space="preserve">kansallisen pääkaupungin alue on 5 319 neliökilometrin suuruinen alue, joka kulkee Ontarion ja Quebecin rajalla.</w:t>
      </w:r>
    </w:p>
    <w:p>
      <w:r>
        <w:rPr>
          <w:b/>
        </w:rPr>
        <w:t xml:space="preserve">Tulos</w:t>
      </w:r>
    </w:p>
    <w:p>
      <w:r>
        <w:t xml:space="preserve">Kansallisen pääkaupungin alue käsittää 5 319 neliökilometrin suuruisen alueen, joka sijaitsee Ontarion ja Quebecin maakuntien välissä.</w:t>
      </w:r>
    </w:p>
    <w:p>
      <w:r>
        <w:rPr>
          <w:b/>
        </w:rPr>
        <w:t xml:space="preserve">Esimerkki 9.917</w:t>
      </w:r>
    </w:p>
    <w:p>
      <w:r>
        <w:t xml:space="preserve">hänen yhteistyökumppaninsa ovat edustaneet monenlaisia musiikillisia tyylejä ja lahjakkuuksia; heidän joukossaan ovat muun muassa Joshua Bell , Yoyo Ma , Béla Fleck , Sam Bush , James Taylor , Chris Thile , Mike Marshall , Mark O' Connor , Alison Krauss , Mary Chapin Carpenter ja trio Nickel Creek .</w:t>
      </w:r>
    </w:p>
    <w:p>
      <w:r>
        <w:rPr>
          <w:b/>
        </w:rPr>
        <w:t xml:space="preserve">Tulos</w:t>
      </w:r>
    </w:p>
    <w:p>
      <w:r>
        <w:t xml:space="preserve">hänen avustajansa ovat edustaneet monenlaisia musiikillisia tyylejä ja lahjakkuuksia; heidän joukossaan ovat Joshua Bell , Yoyo Ma , Béla Fleck , Sam Bush , James Taylor , Chris Thile , Mike Marshall , Mark O' Connor , Alison Krauss , Mary Chapin Carpenter ja trio Nickel Creek.</w:t>
      </w:r>
    </w:p>
    <w:p>
      <w:r>
        <w:rPr>
          <w:b/>
        </w:rPr>
        <w:t xml:space="preserve">Tulos</w:t>
      </w:r>
    </w:p>
    <w:p>
      <w:r>
        <w:t xml:space="preserve">hänen yhteistyökumppaninsa ovat edustaneet monenlaisia musiikillisia tyylejä ja lahjakkuuksia; heidän joukossaan ovat muun muassa Joshua Bell , Yoyo Ma , Bela Fleck , Sam Bush , James Taylor , Chris Thile , Mike Marshall , Mark O' Connor , Alison Krauss , Mary Chapin Carpenter ja trio Nickel Creek .</w:t>
      </w:r>
    </w:p>
    <w:p>
      <w:r>
        <w:rPr>
          <w:b/>
        </w:rPr>
        <w:t xml:space="preserve">Tulos</w:t>
      </w:r>
    </w:p>
    <w:p>
      <w:r>
        <w:t xml:space="preserve">hänen yhteistyökumppaninsa ovat kuuluneet monenlaisiin musiikkityyleihin ja lahjakkuuksiin ; heidän joukossaan ovat Joshua Bell , Yo-Yo Ma , Béla Fleck , Sam Bush , James Taylor , Chris Thile , Mike Marshall , Mark O ' Connor , Alison Krauss , Mary Chapin Carpenter ja trio Nickel Creek .</w:t>
      </w:r>
    </w:p>
    <w:p>
      <w:r>
        <w:rPr>
          <w:b/>
        </w:rPr>
        <w:t xml:space="preserve">Tulos</w:t>
      </w:r>
    </w:p>
    <w:p>
      <w:r>
        <w:t xml:space="preserve">hän on työskennellyt monenlaisten musiikkityylien ja kykyjen edustajien kanssa; heidän joukossaan ovat muun muassa Joshua Bell , Yoyo Ma , Béla Fleck , Sam Bush , James Taylor , Chris Thile , Mike Marschall , Mark O ' Connor , Alison Krauss , Mary Chapin Carpenter ja trio Nickel Creek .</w:t>
      </w:r>
    </w:p>
    <w:p>
      <w:r>
        <w:rPr>
          <w:b/>
        </w:rPr>
        <w:t xml:space="preserve">Tulos</w:t>
      </w:r>
    </w:p>
    <w:p>
      <w:r>
        <w:t xml:space="preserve">hänellä on laaja valikoima yhteistyökumppaneita, kuten Joshua Bell , Yoyo Ma , Béla Fleck , Sam Bush , James Taylor , Chris Thile , Mike Marshall , Mark O ' Connor , Alison Krauss , Mary Chapin Carpenter ja trio Nickel Creek .</w:t>
      </w:r>
    </w:p>
    <w:p>
      <w:r>
        <w:rPr>
          <w:b/>
        </w:rPr>
        <w:t xml:space="preserve">Tulos</w:t>
      </w:r>
    </w:p>
    <w:p>
      <w:r>
        <w:t xml:space="preserve">hänen kanssaan työskennelleiden muusikoiden musiikilliset tyylit ja lahjakkuudet kattavat laajan kirjon; heihin kuuluvat Joshua Bell , Yo-Yo Ma , Béla Fleck , Sam Bush , James Taylor , Chris Thile , Mike Marshall , Mark O ' Connor , Alison Krauss , Mary Chapin Carpenter ja trio Nickel Creek .</w:t>
      </w:r>
    </w:p>
    <w:p>
      <w:r>
        <w:rPr>
          <w:b/>
        </w:rPr>
        <w:t xml:space="preserve">Tulos</w:t>
      </w:r>
    </w:p>
    <w:p>
      <w:r>
        <w:t xml:space="preserve">hän on työskennellyt monien muusikoiden kanssa , jotka ovat hyvin erilaisia keskenään , joitakin heistä ovat ; Joshua Bell , Yo-Yo Ma , Bela Fleck , Sam Bush , James Taylor , Chris Thile , Mike Marshall , Mark O 'Connor , Alison Krause , Mary Chapin Carpenter ja kolmen hengen ryhmä Nickel Creek .</w:t>
      </w:r>
    </w:p>
    <w:p>
      <w:r>
        <w:rPr>
          <w:b/>
        </w:rPr>
        <w:t xml:space="preserve">Esimerkki 9.918</w:t>
      </w:r>
    </w:p>
    <w:p>
      <w:r>
        <w:t xml:space="preserve">kuorma-auto -lrb- 42-6452 -rrb-, joka sisälsi noin 440 kiloa räjähteitä, syöksyi keskuspankin pääportin läpi , meren rannalla sijaitsevan korkean kerrostalon, joka hallinnoi suurinta osaa maan rahoitusliiketoiminnasta.</w:t>
      </w:r>
    </w:p>
    <w:p>
      <w:r>
        <w:rPr>
          <w:b/>
        </w:rPr>
        <w:t xml:space="preserve">Tulos</w:t>
      </w:r>
    </w:p>
    <w:p>
      <w:r>
        <w:t xml:space="preserve">kuorma-auto -lrb- 42-6452 -rrb-, joka sisälsi noin 440 kiloa räjähteitä, syöksyi keskuspankin pääportin läpi, joka on meren rannalla sijaitseva korkea rakennus, jossa hoidettiin suurin osa maan raha-asioista.</w:t>
      </w:r>
    </w:p>
    <w:p>
      <w:r>
        <w:rPr>
          <w:b/>
        </w:rPr>
        <w:t xml:space="preserve">Tulos</w:t>
      </w:r>
    </w:p>
    <w:p>
      <w:r>
        <w:t xml:space="preserve">kuorma-auto -lrb- 42-6452 -rrb-, joka sisälsi noin 440 kiloa suuria pommeja, syöksyi keskuspankin pääportin läpi , meren rannalla sijaitsevan korkean kerrostalon, joka hallinnoi suurinta osaa maan rahoitusliiketoiminnasta.</w:t>
      </w:r>
    </w:p>
    <w:p>
      <w:r>
        <w:rPr>
          <w:b/>
        </w:rPr>
        <w:t xml:space="preserve">Tulos</w:t>
      </w:r>
    </w:p>
    <w:p>
      <w:r>
        <w:t xml:space="preserve">kuorma-auto, joka sisälsi noin 440 kiloa räjähteitä, syöksyi keskuspankin pääportin läpi , joka hallinnoi suurinta osaa maan rahoitusliiketoiminnasta.</w:t>
      </w:r>
    </w:p>
    <w:p>
      <w:r>
        <w:rPr>
          <w:b/>
        </w:rPr>
        <w:t xml:space="preserve">Tulos</w:t>
      </w:r>
    </w:p>
    <w:p>
      <w:r>
        <w:t xml:space="preserve">kuorma-auto -lrb- 42-6452 -rrb-, joka sisälsi räjähteitä, jotka maksoivat noin 440 puntaa, törmäsi keskuspankin pääporttiin meren rannalla sijaitsevassa korkeassa rakennuksessa, joka hallinnoi enimmäkseen maan rahoitusliiketoimintaa.</w:t>
      </w:r>
    </w:p>
    <w:p>
      <w:r>
        <w:rPr>
          <w:b/>
        </w:rPr>
        <w:t xml:space="preserve">Tulos</w:t>
      </w:r>
    </w:p>
    <w:p>
      <w:r>
        <w:t xml:space="preserve">kuorma-auto -lrb- 42-6452 -rrb-, jossa oli noin 440 kiloa räjähteitä , syöksyi keskuspankin pääportin läpi , joka sijaitsi korkeassa rakennuksessa meren rannalla ja huolehti suurimmasta osasta maan rahoitustoimintaa.</w:t>
      </w:r>
    </w:p>
    <w:p>
      <w:r>
        <w:rPr>
          <w:b/>
        </w:rPr>
        <w:t xml:space="preserve">Tulos</w:t>
      </w:r>
    </w:p>
    <w:p>
      <w:r>
        <w:t xml:space="preserve">kuorma-auto -lrb- 42-6452 -rrb-, joka sisälsi noin 440 kiloa räjähteitä, syöksyi pääaukon läpi.</w:t>
      </w:r>
    </w:p>
    <w:p>
      <w:r>
        <w:rPr>
          <w:b/>
        </w:rPr>
        <w:t xml:space="preserve">Esimerkki 9.919</w:t>
      </w:r>
    </w:p>
    <w:p>
      <w:r>
        <w:t xml:space="preserve">Britannian laivasto otti vuonna 1795 käyttöön sitruunat tai limetit vakiovarusteena merellä.</w:t>
      </w:r>
    </w:p>
    <w:p>
      <w:r>
        <w:rPr>
          <w:b/>
        </w:rPr>
        <w:t xml:space="preserve">Tulos</w:t>
      </w:r>
    </w:p>
    <w:p>
      <w:r>
        <w:t xml:space="preserve">Britannian laivasto päätti vasta vuonna 1795, että sitruunat ja limetit ovat vakiovaruste merellä.</w:t>
      </w:r>
    </w:p>
    <w:p>
      <w:r>
        <w:rPr>
          <w:b/>
        </w:rPr>
        <w:t xml:space="preserve">Tulos</w:t>
      </w:r>
    </w:p>
    <w:p>
      <w:r>
        <w:t xml:space="preserve">Britannian laivasto otti vuonna 1795 käyttöön sitruunat tai kalkin tavanomaisena ongelmana merellä.</w:t>
      </w:r>
    </w:p>
    <w:p>
      <w:r>
        <w:rPr>
          <w:b/>
        </w:rPr>
        <w:t xml:space="preserve">Tulos</w:t>
      </w:r>
    </w:p>
    <w:p>
      <w:r>
        <w:t xml:space="preserve">Britannian laivasto otti ennen vuotta 1795 käyttöön sitruunoita tai limettiä vakiovarusteena merellä.</w:t>
      </w:r>
    </w:p>
    <w:p>
      <w:r>
        <w:rPr>
          <w:b/>
        </w:rPr>
        <w:t xml:space="preserve">Tulos</w:t>
      </w:r>
    </w:p>
    <w:p>
      <w:r>
        <w:t xml:space="preserve">Britannian laivasto otti vuonna 1975 käyttöön sitruunat ja limetit vakiovarusteena merellä.</w:t>
      </w:r>
    </w:p>
    <w:p>
      <w:r>
        <w:rPr>
          <w:b/>
        </w:rPr>
        <w:t xml:space="preserve">Tulos</w:t>
      </w:r>
    </w:p>
    <w:p>
      <w:r>
        <w:t xml:space="preserve">Ennen vuotta 1795 britit eivät pakanneet sota-aluksiinsa sitruunoita tai limejä.</w:t>
      </w:r>
    </w:p>
    <w:p>
      <w:r>
        <w:rPr>
          <w:b/>
        </w:rPr>
        <w:t xml:space="preserve">Tulos</w:t>
      </w:r>
    </w:p>
    <w:p>
      <w:r>
        <w:t xml:space="preserve">Britannian laivasto teki vuonna 1795 sitruunoista tai limetistä tyypillistä ruokaa merellä.</w:t>
      </w:r>
    </w:p>
    <w:p>
      <w:r>
        <w:rPr>
          <w:b/>
        </w:rPr>
        <w:t xml:space="preserve">Tulos</w:t>
      </w:r>
    </w:p>
    <w:p>
      <w:r>
        <w:t xml:space="preserve">Vuonna 1795 Britannian laivasto alkoi vaatia sitruunoita ja limejä tärkeiksi elintarvikkeiksi merellä ollessaan.</w:t>
      </w:r>
    </w:p>
    <w:p>
      <w:r>
        <w:rPr>
          <w:b/>
        </w:rPr>
        <w:t xml:space="preserve">Esimerkki 9.920</w:t>
      </w:r>
    </w:p>
    <w:p>
      <w:r>
        <w:t xml:space="preserve">tämä tarkoittaa, että sillä on neljä yhtä suurta sivua ja neljä yhtä suurta kulmaa -lrb- 90 asteen kulmat eli suorat kulmat -rrb-.</w:t>
      </w:r>
    </w:p>
    <w:p>
      <w:r>
        <w:rPr>
          <w:b/>
        </w:rPr>
        <w:t xml:space="preserve">Tulos</w:t>
      </w:r>
    </w:p>
    <w:p>
      <w:r>
        <w:t xml:space="preserve">tämä tarkoittaa, että sillä on neljä yhtä suurta sivua ja neljä yhtä suurta kulmaa.</w:t>
      </w:r>
    </w:p>
    <w:p>
      <w:r>
        <w:rPr>
          <w:b/>
        </w:rPr>
        <w:t xml:space="preserve">Tulos</w:t>
      </w:r>
    </w:p>
    <w:p>
      <w:r>
        <w:t xml:space="preserve">tämä tarkoittaa, että siinä on neljä yhtä suurta 90 asteen kulmaa ja neljä suoraa kulmaa.</w:t>
      </w:r>
    </w:p>
    <w:p>
      <w:r>
        <w:rPr>
          <w:b/>
        </w:rPr>
        <w:t xml:space="preserve">Tulos</w:t>
      </w:r>
    </w:p>
    <w:p>
      <w:r>
        <w:t xml:space="preserve">sillä on neljä yhtä pitkää sivua . tämä tarkoittaa, että sillä on neljä yhtä pitkää kulmaa 90 asteen kulmia eli suorakulmia .</w:t>
      </w:r>
    </w:p>
    <w:p>
      <w:r>
        <w:rPr>
          <w:b/>
        </w:rPr>
        <w:t xml:space="preserve">Tulos</w:t>
      </w:r>
    </w:p>
    <w:p>
      <w:r>
        <w:t xml:space="preserve">tämä tarkoittaa, että sillä on neljä yhtä suurta sivua ja neljä yhdeksänkymmentä asteen suoraa kulmaa.</w:t>
      </w:r>
    </w:p>
    <w:p>
      <w:r>
        <w:rPr>
          <w:b/>
        </w:rPr>
        <w:t xml:space="preserve">Tulos</w:t>
      </w:r>
    </w:p>
    <w:p>
      <w:r>
        <w:t xml:space="preserve">tämä tarkoittaa, että geometrisella kuviolla on neljä yhtä suurta sivua ja neljä 90 asteen -lrb- tai -rrb- kulmaa.</w:t>
      </w:r>
    </w:p>
    <w:p>
      <w:r>
        <w:rPr>
          <w:b/>
        </w:rPr>
        <w:t xml:space="preserve">Tulos</w:t>
      </w:r>
    </w:p>
    <w:p>
      <w:r>
        <w:t xml:space="preserve">tämä tarkoittaa, että sillä on neljä yhtä suurta sivua ja neljä yhtä suurta kulmaa.</w:t>
      </w:r>
    </w:p>
    <w:p>
      <w:r>
        <w:rPr>
          <w:b/>
        </w:rPr>
        <w:t xml:space="preserve">Esimerkki 9.921</w:t>
      </w:r>
    </w:p>
    <w:p>
      <w:r>
        <w:t xml:space="preserve">rpg-26 aglen on Neuvostoliiton kehittämä kertakäyttöinen panssarintorjuntaraketinheitin.</w:t>
      </w:r>
    </w:p>
    <w:p>
      <w:r>
        <w:rPr>
          <w:b/>
        </w:rPr>
        <w:t xml:space="preserve">Tulos</w:t>
      </w:r>
    </w:p>
    <w:p>
      <w:r>
        <w:t xml:space="preserve">rpg-26 aglen on Neuvostoliiton kehittämä kertakäyttöinen panssarintorjuntaraketinheitin.</w:t>
      </w:r>
    </w:p>
    <w:p>
      <w:r>
        <w:rPr>
          <w:b/>
        </w:rPr>
        <w:t xml:space="preserve">Tulos</w:t>
      </w:r>
    </w:p>
    <w:p>
      <w:r>
        <w:t xml:space="preserve">rpg-26 aglen , on Neuvostoliiton kehittämä kertakäyttöinen panssarintorjuntaraketinheitin.</w:t>
      </w:r>
    </w:p>
    <w:p>
      <w:r>
        <w:rPr>
          <w:b/>
        </w:rPr>
        <w:t xml:space="preserve">Esimerkki 9.922</w:t>
      </w:r>
    </w:p>
    <w:p>
      <w:r>
        <w:t xml:space="preserve">ottelun jälkeen tunteikas Benoit juhli voittoaan tuolloin hallitsevan wwe-mestarin Eddie Guerreron kanssa.</w:t>
      </w:r>
    </w:p>
    <w:p>
      <w:r>
        <w:rPr>
          <w:b/>
        </w:rPr>
        <w:t xml:space="preserve">Tulos</w:t>
      </w:r>
    </w:p>
    <w:p>
      <w:r>
        <w:t xml:space="preserve">tunteikas Benoit juhli voittoaan hallitsevan wwe-mestarin Eddie Guerron kanssa.</w:t>
      </w:r>
    </w:p>
    <w:p>
      <w:r>
        <w:rPr>
          <w:b/>
        </w:rPr>
        <w:t xml:space="preserve">Tulos</w:t>
      </w:r>
    </w:p>
    <w:p>
      <w:r>
        <w:t xml:space="preserve">ottelun jälkeen tunteikas Benoit juhli voittoaan tuolloin hallitsevan wwe-mestarin Eddie Guerreron kanssa.</w:t>
      </w:r>
    </w:p>
    <w:p>
      <w:r>
        <w:rPr>
          <w:b/>
        </w:rPr>
        <w:t xml:space="preserve">Tulos</w:t>
      </w:r>
    </w:p>
    <w:p>
      <w:r>
        <w:t xml:space="preserve">ottelun jälkeen Benoit juhli voittoaan entisen wwe-mestarin Eddie Guerreron kanssa tunteikkaasti.</w:t>
      </w:r>
    </w:p>
    <w:p>
      <w:r>
        <w:rPr>
          <w:b/>
        </w:rPr>
        <w:t xml:space="preserve">Tulos</w:t>
      </w:r>
    </w:p>
    <w:p>
      <w:r>
        <w:t xml:space="preserve">ottelun jälkeen tunteikas Benoit juhli voittoaan tuolloin hallitsevan wwe-mestarin Eddie Guerreron kanssa.</w:t>
      </w:r>
    </w:p>
    <w:p>
      <w:r>
        <w:rPr>
          <w:b/>
        </w:rPr>
        <w:t xml:space="preserve">Tulos</w:t>
      </w:r>
    </w:p>
    <w:p>
      <w:r>
        <w:t xml:space="preserve">ottelun jälkeen onnellinen Benoit juhli voittoaan tuolloin hallitsevan wwe-mestarin Eddie Guerreron kanssa.</w:t>
      </w:r>
    </w:p>
    <w:p>
      <w:r>
        <w:rPr>
          <w:b/>
        </w:rPr>
        <w:t xml:space="preserve">Tulos</w:t>
      </w:r>
    </w:p>
    <w:p>
      <w:r>
        <w:t xml:space="preserve">ottelun jälkeen Benoit juhli wwe-mestari Eddie Guerreron kanssa.</w:t>
      </w:r>
    </w:p>
    <w:p>
      <w:r>
        <w:rPr>
          <w:b/>
        </w:rPr>
        <w:t xml:space="preserve">Tulos</w:t>
      </w:r>
    </w:p>
    <w:p>
      <w:r>
        <w:t xml:space="preserve">tunteikas Benoit juhli voitettuaan tittelin wwe-mestari Eddie Guerrerolta.</w:t>
      </w:r>
    </w:p>
    <w:p>
      <w:r>
        <w:rPr>
          <w:b/>
        </w:rPr>
        <w:t xml:space="preserve">Esimerkki 9.923</w:t>
      </w:r>
    </w:p>
    <w:p>
      <w:r>
        <w:t xml:space="preserve">Great American Bash -tapahtumassa 20. heinäkuuta 2008 McCool voitti Natalyan ja nousi ensimmäiseksi divarimestariksi.</w:t>
      </w:r>
    </w:p>
    <w:p>
      <w:r>
        <w:rPr>
          <w:b/>
        </w:rPr>
        <w:t xml:space="preserve">Tulos</w:t>
      </w:r>
    </w:p>
    <w:p>
      <w:r>
        <w:t xml:space="preserve">Suuressa amerikkalaisessa bashissa 20. heinäkuuta 2008 McCool voitti Natalyan tullakseen avajaisdivarin mestariksi.</w:t>
      </w:r>
    </w:p>
    <w:p>
      <w:r>
        <w:rPr>
          <w:b/>
        </w:rPr>
        <w:t xml:space="preserve">Tulos</w:t>
      </w:r>
    </w:p>
    <w:p>
      <w:r>
        <w:t xml:space="preserve">Great American Bashissa 20. heinäkuuta 220 mdcool voitti Natalyan ja tuli ensimmäiseksi divarimestariksi.</w:t>
      </w:r>
    </w:p>
    <w:p>
      <w:r>
        <w:rPr>
          <w:b/>
        </w:rPr>
        <w:t xml:space="preserve">Tulos</w:t>
      </w:r>
    </w:p>
    <w:p>
      <w:r>
        <w:t xml:space="preserve">Great American Bash -tapahtumassa 20. heinäkuuta 2008 McCool voitti Natalyan ja hänestä tuli ensimmäinen divarimestari.</w:t>
      </w:r>
    </w:p>
    <w:p>
      <w:r>
        <w:rPr>
          <w:b/>
        </w:rPr>
        <w:t xml:space="preserve">Tulos</w:t>
      </w:r>
    </w:p>
    <w:p>
      <w:r>
        <w:t xml:space="preserve">suuressa amerikkalaisessa bashissa 20. heinäkuuta 2008.</w:t>
      </w:r>
    </w:p>
    <w:p>
      <w:r>
        <w:rPr>
          <w:b/>
        </w:rPr>
        <w:t xml:space="preserve">Tulos</w:t>
      </w:r>
    </w:p>
    <w:p>
      <w:r>
        <w:t xml:space="preserve">20. heinäkuuta 2008 järjestetyssä Wide American Bash -tapahtumassa McCool voitti Natalyan ja nousi divarimestariksi.</w:t>
      </w:r>
    </w:p>
    <w:p>
      <w:r>
        <w:rPr>
          <w:b/>
        </w:rPr>
        <w:t xml:space="preserve">Tulos</w:t>
      </w:r>
    </w:p>
    <w:p>
      <w:r>
        <w:t xml:space="preserve">mccool voitti Natalyan ja tuli divas-mestariksi Great American Bashissa vuonna 2008.</w:t>
      </w:r>
    </w:p>
    <w:p>
      <w:r>
        <w:rPr>
          <w:b/>
        </w:rPr>
        <w:t xml:space="preserve">Tulos</w:t>
      </w:r>
    </w:p>
    <w:p>
      <w:r>
        <w:t xml:space="preserve">Great American Bash -tapahtumassa 20. heinäkuuta 2008 McCool voitti Natalyan ja tuli ensimmäiseksi divarimestariksi.</w:t>
      </w:r>
    </w:p>
    <w:p>
      <w:r>
        <w:rPr>
          <w:b/>
        </w:rPr>
        <w:t xml:space="preserve">Esimerkki 9.924</w:t>
      </w:r>
    </w:p>
    <w:p>
      <w:r>
        <w:t xml:space="preserve">kingda ka on vuoristorata, joka sijaitsee six flags great adventure -puistossa jackson townshipissa, new jersey, usa.</w:t>
      </w:r>
    </w:p>
    <w:p>
      <w:r>
        <w:rPr>
          <w:b/>
        </w:rPr>
        <w:t xml:space="preserve">Tulos</w:t>
      </w:r>
    </w:p>
    <w:p>
      <w:r>
        <w:t xml:space="preserve">kingda ka on vuoristorata , ratsastaa , joka sijaitsee six flags great adventure jackson township , new jersey , usa .</w:t>
      </w:r>
    </w:p>
    <w:p>
      <w:r>
        <w:rPr>
          <w:b/>
        </w:rPr>
        <w:t xml:space="preserve">Tulos</w:t>
      </w:r>
    </w:p>
    <w:p>
      <w:r>
        <w:t xml:space="preserve">kingda ka on vuoristorata six flagsissa jackson townshipissa, new jersey usa.</w:t>
      </w:r>
    </w:p>
    <w:p>
      <w:r>
        <w:rPr>
          <w:b/>
        </w:rPr>
        <w:t xml:space="preserve">Tulos</w:t>
      </w:r>
    </w:p>
    <w:p>
      <w:r>
        <w:t xml:space="preserve">kingda ka on vuoristorata, joka sijaitsee six flags great adventure -stadionilla jackson townshipissa, new jersey.</w:t>
      </w:r>
    </w:p>
    <w:p>
      <w:r>
        <w:rPr>
          <w:b/>
        </w:rPr>
        <w:t xml:space="preserve">Tulos</w:t>
      </w:r>
    </w:p>
    <w:p>
      <w:r>
        <w:t xml:space="preserve">kingda ka on vuoristorata six flags great adventure -stadionissa jackson townshipissa, new jersey, usa.</w:t>
      </w:r>
    </w:p>
    <w:p>
      <w:r>
        <w:rPr>
          <w:b/>
        </w:rPr>
        <w:t xml:space="preserve">Tulos</w:t>
      </w:r>
    </w:p>
    <w:p>
      <w:r>
        <w:t xml:space="preserve">Kingda ka on nimi, joka on annettu vuoristoradalle, joka on nähtävissä Six Flags Great Adventuressa , huvikeskuksessa Jackson Townshipissa, New Jerseyssä, Yhdysvalloissa.</w:t>
      </w:r>
    </w:p>
    <w:p>
      <w:r>
        <w:rPr>
          <w:b/>
        </w:rPr>
        <w:t xml:space="preserve">Tulos</w:t>
      </w:r>
    </w:p>
    <w:p>
      <w:r>
        <w:t xml:space="preserve">kingda ka on vuoristorata six flags great adventure -stadionissa jackson townshipissa, new jersey, usa.</w:t>
      </w:r>
    </w:p>
    <w:p>
      <w:r>
        <w:rPr>
          <w:b/>
        </w:rPr>
        <w:t xml:space="preserve">Esimerkki 9.925</w:t>
      </w:r>
    </w:p>
    <w:p>
      <w:r>
        <w:t xml:space="preserve">on mahdollista, että berberimuslimien almoravidit olivat alun perin kotoisin alueelta.</w:t>
      </w:r>
    </w:p>
    <w:p>
      <w:r>
        <w:rPr>
          <w:b/>
        </w:rPr>
        <w:t xml:space="preserve">Tulos</w:t>
      </w:r>
    </w:p>
    <w:p>
      <w:r>
        <w:t xml:space="preserve">on mahdollista, että berberimuslimien almoravidit olivat alun perin kotoisin alueelta.</w:t>
      </w:r>
    </w:p>
    <w:p>
      <w:r>
        <w:rPr>
          <w:b/>
        </w:rPr>
        <w:t xml:space="preserve">Tulos</w:t>
      </w:r>
    </w:p>
    <w:p>
      <w:r>
        <w:t xml:space="preserve">berberimuslimien almoravit ovat mahdollisesti peräisin tältä alueelta.</w:t>
      </w:r>
    </w:p>
    <w:p>
      <w:r>
        <w:rPr>
          <w:b/>
        </w:rPr>
        <w:t xml:space="preserve">Tulos</w:t>
      </w:r>
    </w:p>
    <w:p>
      <w:r>
        <w:t xml:space="preserve">on mahdollista, että almoravideja tukevat berberimohamedit olivat alun perin kotoisin alueelta.</w:t>
      </w:r>
    </w:p>
    <w:p>
      <w:r>
        <w:rPr>
          <w:b/>
        </w:rPr>
        <w:t xml:space="preserve">Tulos</w:t>
      </w:r>
    </w:p>
    <w:p>
      <w:r>
        <w:t xml:space="preserve">on mahdollista, että berberimuslimien almoravidit aloittivat alueelta.</w:t>
      </w:r>
    </w:p>
    <w:p>
      <w:r>
        <w:rPr>
          <w:b/>
        </w:rPr>
        <w:t xml:space="preserve">Tulos</w:t>
      </w:r>
    </w:p>
    <w:p>
      <w:r>
        <w:t xml:space="preserve">on mahdollista, että berberimuslimien almoravidit olivat aikoinaan kotoisin alueelta.</w:t>
      </w:r>
    </w:p>
    <w:p>
      <w:r>
        <w:rPr>
          <w:b/>
        </w:rPr>
        <w:t xml:space="preserve">Tulos</w:t>
      </w:r>
    </w:p>
    <w:p>
      <w:r>
        <w:t xml:space="preserve">berberimuslimien almoravidit olivat luultavasti kotoisin alueelta.</w:t>
      </w:r>
    </w:p>
    <w:p>
      <w:r>
        <w:rPr>
          <w:b/>
        </w:rPr>
        <w:t xml:space="preserve">Tulos</w:t>
      </w:r>
    </w:p>
    <w:p>
      <w:r>
        <w:t xml:space="preserve">on mahdollista, että berberimuslimien almoravidit olivat alun perin kotoisin alueelta.</w:t>
      </w:r>
    </w:p>
    <w:p>
      <w:r>
        <w:rPr>
          <w:b/>
        </w:rPr>
        <w:t xml:space="preserve">Esimerkki 9.926</w:t>
      </w:r>
    </w:p>
    <w:p>
      <w:r>
        <w:t xml:space="preserve">education act 1902 , c.42 piirikuntaneuvostot vastasivat strategisemmista palveluista alueella, ja -lrb- vuodesta 1894 -rrb- pienemmät kaupunkien piirikuntaneuvostot ja maaseudun piirikuntaneuvostot vastasivat muista toiminnoista.</w:t>
      </w:r>
    </w:p>
    <w:p>
      <w:r>
        <w:rPr>
          <w:b/>
        </w:rPr>
        <w:t xml:space="preserve">Tulos</w:t>
      </w:r>
    </w:p>
    <w:p>
      <w:r>
        <w:t xml:space="preserve">Vuoden 1902 lain (c.42) mukaan piirikuntaneuvostot olivat velvollisia huolehtimaan tärkeimmistä palveluista alueella, ja vuodesta 1894 alkaen pienemmät kaupunkien piirikuntaneuvostot ja maaseudun piirikuntaneuvostot olivat velvollisia muuhun toimintaan.</w:t>
      </w:r>
    </w:p>
    <w:p>
      <w:r>
        <w:rPr>
          <w:b/>
        </w:rPr>
        <w:t xml:space="preserve">Tulos</w:t>
      </w:r>
    </w:p>
    <w:p>
      <w:r>
        <w:t xml:space="preserve">education act 1902 , c.42 - piirikuntaneuvostot vastasivat tärkeimmistä palveluista alueella, ja -lrb- vuodesta 1894 -rrb- pienemmät kaupunkien piirineuvostot ja maaseudun piirineuvostot vastasivat muista toiminnoista.</w:t>
      </w:r>
    </w:p>
    <w:p>
      <w:r>
        <w:rPr>
          <w:b/>
        </w:rPr>
        <w:t xml:space="preserve">Tulos</w:t>
      </w:r>
    </w:p>
    <w:p>
      <w:r>
        <w:t xml:space="preserve">koulutuslaki 1902 , c . 42 . piirikuntaneuvostot tarjosivat strategisempia palveluja alueella, kun taas -lrb- vuodesta 1894 -rrb- pienemmät kaupunkien piirikuntaneuvostot ja maaseudun piirikuntaneuvostot hoitivat muita toimintoja.</w:t>
      </w:r>
    </w:p>
    <w:p>
      <w:r>
        <w:rPr>
          <w:b/>
        </w:rPr>
        <w:t xml:space="preserve">Tulos</w:t>
      </w:r>
    </w:p>
    <w:p>
      <w:r>
        <w:t xml:space="preserve">Koulutuslaki 1902 , c.42 : piirikuntaneuvostot vastasivat strategisemmista palveluista alueella, ja pienemmät kaupunkien piirikuntaneuvostot -lrb- vuodesta 1894 -rrb- ja maaseudun piirikuntaneuvostot vastasivat muista toiminnoista.</w:t>
      </w:r>
    </w:p>
    <w:p>
      <w:r>
        <w:rPr>
          <w:b/>
        </w:rPr>
        <w:t xml:space="preserve">Tulos</w:t>
      </w:r>
    </w:p>
    <w:p>
      <w:r>
        <w:t xml:space="preserve">Vuoden 1902 koulutuslaissa lääninhallitukset vastasivat alueellisista strategisista palveluista ja pienemmät kaupunkien ja maaseudun piirineuvostot muista toiminnoista.</w:t>
      </w:r>
    </w:p>
    <w:p>
      <w:r>
        <w:rPr>
          <w:b/>
        </w:rPr>
        <w:t xml:space="preserve">Tulos</w:t>
      </w:r>
    </w:p>
    <w:p>
      <w:r>
        <w:t xml:space="preserve">Koulutuslaki 1902, c.42: piirikuntaneuvostot vastasivat strategisemmista palveluista alueella; vuodesta 1894 lähtien pienemmät kaupunkien ja maaseudun piirikuntaneuvostot vastasivat muista toiminnoista.</w:t>
      </w:r>
    </w:p>
    <w:p>
      <w:r>
        <w:rPr>
          <w:b/>
        </w:rPr>
        <w:t xml:space="preserve">Tulos</w:t>
      </w:r>
    </w:p>
    <w:p>
      <w:r>
        <w:t xml:space="preserve">education act 1902 , c.42 piirikuntaneuvostot vastasivat enemmän suunnitelluista palveluista alueella, ja -lrb- vuodesta 1894 -rrb- pienemmät kaupunkien piirikuntaneuvostot ja maaseudun piirikuntaneuvostot vastasivat muista toiminnoista.</w:t>
      </w:r>
    </w:p>
    <w:p>
      <w:r>
        <w:rPr>
          <w:b/>
        </w:rPr>
        <w:t xml:space="preserve">Esimerkki 9.927</w:t>
      </w:r>
    </w:p>
    <w:p>
      <w:r>
        <w:t xml:space="preserve">maakunnan tunnuslause , " we wu n't be druv " , kuvastaa maakunnan asukkaiden voimakastahtoista luonnetta menneinä vuosisatoina.</w:t>
      </w:r>
    </w:p>
    <w:p>
      <w:r>
        <w:rPr>
          <w:b/>
        </w:rPr>
        <w:t xml:space="preserve">Tulos</w:t>
      </w:r>
    </w:p>
    <w:p>
      <w:r>
        <w:t xml:space="preserve">maakunnan tunnuslause , " meitä ei saa ajaa " , kuvastaa maakunnan asukkaiden voimakastahtoista luonnetta menneinä vuosisatoina.</w:t>
      </w:r>
    </w:p>
    <w:p>
      <w:r>
        <w:rPr>
          <w:b/>
        </w:rPr>
        <w:t xml:space="preserve">Tulos</w:t>
      </w:r>
    </w:p>
    <w:p>
      <w:r>
        <w:t xml:space="preserve">maakunnan tunnuslause , " we wu n't be druv " , osoittaa sen kansan päättäväisyyttä saavuttaa tavoitteensa menneinä vuosisatoina.</w:t>
      </w:r>
    </w:p>
    <w:p>
      <w:r>
        <w:rPr>
          <w:b/>
        </w:rPr>
        <w:t xml:space="preserve">Tulos</w:t>
      </w:r>
    </w:p>
    <w:p>
      <w:r>
        <w:t xml:space="preserve">maakunnan tunnuslause , " we wu n't be druv " , kuvastaa maakunnan asukkaiden luonnetta menneisyydessä.</w:t>
      </w:r>
    </w:p>
    <w:p>
      <w:r>
        <w:rPr>
          <w:b/>
        </w:rPr>
        <w:t xml:space="preserve">Tulos</w:t>
      </w:r>
    </w:p>
    <w:p>
      <w:r>
        <w:t xml:space="preserve">meitä ei ajeta.</w:t>
      </w:r>
    </w:p>
    <w:p>
      <w:r>
        <w:rPr>
          <w:b/>
        </w:rPr>
        <w:t xml:space="preserve">Tulos</w:t>
      </w:r>
    </w:p>
    <w:p>
      <w:r>
        <w:t xml:space="preserve">1 . maakunnan tunnuslause , " we wu n't be druv " , osoittaa sen kansan päättäväisyyttä menneinä vuosisatoina.</w:t>
      </w:r>
    </w:p>
    <w:p>
      <w:r>
        <w:rPr>
          <w:b/>
        </w:rPr>
        <w:t xml:space="preserve">Tulos</w:t>
      </w:r>
    </w:p>
    <w:p>
      <w:r>
        <w:t xml:space="preserve">maakunnan tavoite , " meitä ei huijata " , kuvastaa maakunnan asukkaiden itsepäistä luonnetta menneinä vuosisatoina.</w:t>
      </w:r>
    </w:p>
    <w:p>
      <w:r>
        <w:rPr>
          <w:b/>
        </w:rPr>
        <w:t xml:space="preserve">Esimerkki 9.928</w:t>
      </w:r>
    </w:p>
    <w:p>
      <w:r>
        <w:t xml:space="preserve">huoltoasema , tankkausasema , tankkausasema , huoltoasema , huoltoasema , bensiiniasema , autotalli , kaasuputki , bensiinipumppu tai bensiinipunkki -lrb- india -rrb- on laitos, joka myy poltto- ja voiteluaineita moottoriajoneuvoihin.</w:t>
      </w:r>
    </w:p>
    <w:p>
      <w:r>
        <w:rPr>
          <w:b/>
        </w:rPr>
        <w:t xml:space="preserve">Tulos</w:t>
      </w:r>
    </w:p>
    <w:p>
      <w:r>
        <w:t xml:space="preserve">huoltoasema on laitos, joka myy poltto- ja voiteluaineita moottoriajoneuvoihin.</w:t>
      </w:r>
    </w:p>
    <w:p>
      <w:r>
        <w:rPr>
          <w:b/>
        </w:rPr>
        <w:t xml:space="preserve">Tulos</w:t>
      </w:r>
    </w:p>
    <w:p>
      <w:r>
        <w:t xml:space="preserve">huoltoasema , tankkausasema , tankkausasema , huoltoasema , huoltoasema , bensiiniasema , autotalli , kaasuputki , bensiinipumppu tai bensiinipunkki -lrb- india -rrb- on paikka, jossa myydään kaasua ja öljyä moottoriajoneuvoihin.</w:t>
      </w:r>
    </w:p>
    <w:p>
      <w:r>
        <w:rPr>
          <w:b/>
        </w:rPr>
        <w:t xml:space="preserve">Tulos</w:t>
      </w:r>
    </w:p>
    <w:p>
      <w:r>
        <w:t xml:space="preserve">huoltoasema , tankkausasema , tankkausasema , huoltoasema , huoltoasema , bensiiniasema , autotalli , kaasubaari , bensiinipumppu tai bensiinipunkki -lrb- india -rrb- on laitos, joka myy polttoainetta ja öljyjä / rasvoja moottoriajoneuvoja varten.</w:t>
      </w:r>
    </w:p>
    <w:p>
      <w:r>
        <w:rPr>
          <w:b/>
        </w:rPr>
        <w:t xml:space="preserve">Tulos</w:t>
      </w:r>
    </w:p>
    <w:p>
      <w:r>
        <w:t xml:space="preserve">Moottoriajoneuvojen poltto- ja voiteluaineita myyviä myymälöitä ovat esimerkiksi: huoltoasema , tankkausasema , huoltoasema , huoltoasema , huoltoasema , autotalli , kaasubaari , bensiinipumppu tai bensiinipunkki -lrb- india . -rr.</w:t>
      </w:r>
    </w:p>
    <w:p>
      <w:r>
        <w:rPr>
          <w:b/>
        </w:rPr>
        <w:t xml:space="preserve">Tulos</w:t>
      </w:r>
    </w:p>
    <w:p>
      <w:r>
        <w:t xml:space="preserve">huoltoasema , tankkausasema , tankkausasema , huoltoasema , huoltoasema , bensiiniasema , autotalli , kaasuputki , bensiinipumppu tai bensiinipunkki -lrb- india -rrb- on paikka, jossa myydään poltto- ja voiteluaineita moottoriajoneuvoihin.</w:t>
      </w:r>
    </w:p>
    <w:p>
      <w:r>
        <w:rPr>
          <w:b/>
        </w:rPr>
        <w:t xml:space="preserve">Tulos</w:t>
      </w:r>
    </w:p>
    <w:p>
      <w:r>
        <w:t xml:space="preserve">on olemassa erilaisia laitoksia, jotka myyvät poltto- ja voiteluaineita moottoriajoneuvoihin, kuten huoltoasemat, tankkausasemat, täyttöasemat, huoltoasemat, bensiiniasemat, korjaamot, kaasubaarit, bensiinipumput, pr petrol bunks, kuten niitä kutsutaan Intiassa.</w:t>
      </w:r>
    </w:p>
    <w:p>
      <w:r>
        <w:rPr>
          <w:b/>
        </w:rPr>
        <w:t xml:space="preserve">Tulos</w:t>
      </w:r>
    </w:p>
    <w:p>
      <w:r>
        <w:t xml:space="preserve">huoltoasema , tankkausasema , tankkausasema , huoltoasema , huoltoasema , bensiiniasema , autotalli , kaasuputki , bensiinipumppu tai bensiinipunkki -lrb- india -rrb- on paikka, joka myy poltto- ja voiteluaineita moottoriajoneuvoihin.</w:t>
      </w:r>
    </w:p>
    <w:p>
      <w:r>
        <w:rPr>
          <w:b/>
        </w:rPr>
        <w:t xml:space="preserve">Esimerkki 9.929</w:t>
      </w:r>
    </w:p>
    <w:p>
      <w:r>
        <w:t xml:space="preserve">Muokattuja maastoautoja osallistuu myös kilpailuihin, kuten Pariisin-Dakarin ralliin ja Australian Outbackiin.</w:t>
      </w:r>
    </w:p>
    <w:p>
      <w:r>
        <w:rPr>
          <w:b/>
        </w:rPr>
        <w:t xml:space="preserve">Tulos</w:t>
      </w:r>
    </w:p>
    <w:p>
      <w:r>
        <w:t xml:space="preserve">muutetut maastoautot osallistuvat myös kilpailuihin, kuten Pariisin-Dakarin ralliin ja Australian outba-ralliin.</w:t>
      </w:r>
    </w:p>
    <w:p>
      <w:r>
        <w:rPr>
          <w:b/>
        </w:rPr>
        <w:t xml:space="preserve">Tulos</w:t>
      </w:r>
    </w:p>
    <w:p>
      <w:r>
        <w:t xml:space="preserve">Muokattuja maastoautoja osallistuu myös kilpailuihin, kuten Pariisin-Dakarin ralliin ja Australian Outbackiin.</w:t>
      </w:r>
    </w:p>
    <w:p>
      <w:r>
        <w:rPr>
          <w:b/>
        </w:rPr>
        <w:t xml:space="preserve">Tulos</w:t>
      </w:r>
    </w:p>
    <w:p>
      <w:r>
        <w:t xml:space="preserve">muunnetut maastoautot ajavat myös kilpaa, muun muassa Pariisin-Dakarin rallissa ja Australian takamaastossa.</w:t>
      </w:r>
    </w:p>
    <w:p>
      <w:r>
        <w:rPr>
          <w:b/>
        </w:rPr>
        <w:t xml:space="preserve">Tulos</w:t>
      </w:r>
    </w:p>
    <w:p>
      <w:r>
        <w:t xml:space="preserve">uudistetut maastoautot osallistuvat myös kilpailuihin, kuten Pariisin-Dakarin ralliin ja Australian Outbackiin.</w:t>
      </w:r>
    </w:p>
    <w:p>
      <w:r>
        <w:rPr>
          <w:b/>
        </w:rPr>
        <w:t xml:space="preserve">Tulos</w:t>
      </w:r>
    </w:p>
    <w:p>
      <w:r>
        <w:t xml:space="preserve">muutetut maastoautot osallistuvat kilpailuihin, kuten Pariisin-Dakarin ralliin ja Australian Outbackiin.</w:t>
      </w:r>
    </w:p>
    <w:p>
      <w:r>
        <w:rPr>
          <w:b/>
        </w:rPr>
        <w:t xml:space="preserve">Esimerkki 9.930</w:t>
      </w:r>
    </w:p>
    <w:p>
      <w:r>
        <w:t xml:space="preserve">mélodioita sävelletään edelleen nykyäänkin , vaikka ehkä viimeinen kiistatta suuri säveltäjä oli francis poulenc , joka kuoli vuonna 1963.</w:t>
      </w:r>
    </w:p>
    <w:p>
      <w:r>
        <w:rPr>
          <w:b/>
        </w:rPr>
        <w:t xml:space="preserve">Tulos</w:t>
      </w:r>
    </w:p>
    <w:p>
      <w:r>
        <w:t xml:space="preserve">mélodies edelleen sävelletään nykyään , vaikka ehkä viimeinen kiistatta suuri musiikintekijä niistä oli francis poulenc , joka kuoli vuonna 19.</w:t>
      </w:r>
    </w:p>
    <w:p>
      <w:r>
        <w:rPr>
          <w:b/>
        </w:rPr>
        <w:t xml:space="preserve">Tulos</w:t>
      </w:r>
    </w:p>
    <w:p>
      <w:r>
        <w:t xml:space="preserve">melodioita luodaan yhä nykyäänkin, vaikka on mahdollista, että viimeinen suuri säveltäjä oli vuonna 1963 kuollut Francis Poulenc.</w:t>
      </w:r>
    </w:p>
    <w:p>
      <w:r>
        <w:rPr>
          <w:b/>
        </w:rPr>
        <w:t xml:space="preserve">Tulos</w:t>
      </w:r>
    </w:p>
    <w:p>
      <w:r>
        <w:t xml:space="preserve">Viimeinen suuri melodioiden säveltäjä oli Francis Poulnec , joka kuoli vuonna 1963 , mutta melodioita sävelletään edelleen.</w:t>
      </w:r>
    </w:p>
    <w:p>
      <w:r>
        <w:rPr>
          <w:b/>
        </w:rPr>
        <w:t xml:space="preserve">Tulos</w:t>
      </w:r>
    </w:p>
    <w:p>
      <w:r>
        <w:t xml:space="preserve">mélodies sävelletään yhä nykyäänkin , mutta viimeinen suuri säveltäjä oli francis poulenc , joka kuoli vuonna 1963.</w:t>
      </w:r>
    </w:p>
    <w:p>
      <w:r>
        <w:rPr>
          <w:b/>
        </w:rPr>
        <w:t xml:space="preserve">Tulos</w:t>
      </w:r>
    </w:p>
    <w:p>
      <w:r>
        <w:t xml:space="preserve">mélodioita kirjoitetaan yhä nykyäänkin, vaikka ehkä viimeinen todella suuri säveltäjä oli vuonna 1963 kuollut francis poulenc .</w:t>
      </w:r>
    </w:p>
    <w:p>
      <w:r>
        <w:rPr>
          <w:b/>
        </w:rPr>
        <w:t xml:space="preserve">Tulos</w:t>
      </w:r>
    </w:p>
    <w:p>
      <w:r>
        <w:t xml:space="preserve">mélodies edelleen sävelletään tänään , vaikka ehkä viimeinen kiistaton.</w:t>
      </w:r>
    </w:p>
    <w:p>
      <w:r>
        <w:rPr>
          <w:b/>
        </w:rPr>
        <w:t xml:space="preserve">Tulos</w:t>
      </w:r>
    </w:p>
    <w:p>
      <w:r>
        <w:t xml:space="preserve">mélodioita sävelletään edelleen, mutta ehkä viimeinen kiistaton suuri säveltäjä oli vuonna 1963 kuollut francis poulenc .</w:t>
      </w:r>
    </w:p>
    <w:p>
      <w:r>
        <w:rPr>
          <w:b/>
        </w:rPr>
        <w:t xml:space="preserve">Esimerkki 9.931</w:t>
      </w:r>
    </w:p>
    <w:p>
      <w:r>
        <w:t xml:space="preserve">romulus , ensimmäinen kuu , löydettiin 18. helmikuuta 2001 keck ii -teleskoopilla Michael e. brownin ja jean-luc margotin toimesta.</w:t>
      </w:r>
    </w:p>
    <w:p>
      <w:r>
        <w:rPr>
          <w:b/>
        </w:rPr>
        <w:t xml:space="preserve">Tulos</w:t>
      </w:r>
    </w:p>
    <w:p>
      <w:r>
        <w:t xml:space="preserve">michael e. brown ja jean-luc margot löysivät romuluksen , ensimmäisen kuun , 18. helmikuuta 2001 keck ii -teleskoopilla.</w:t>
      </w:r>
    </w:p>
    <w:p>
      <w:r>
        <w:rPr>
          <w:b/>
        </w:rPr>
        <w:t xml:space="preserve">Tulos</w:t>
      </w:r>
    </w:p>
    <w:p>
      <w:r>
        <w:t xml:space="preserve">michael e. brown ja jean-luc margot löysivät ensimmäisen kuun , romuluksen , 18. helmikuuta 2001 keck ii -teleskoopilla.</w:t>
      </w:r>
    </w:p>
    <w:p>
      <w:r>
        <w:rPr>
          <w:b/>
        </w:rPr>
        <w:t xml:space="preserve">Tulos</w:t>
      </w:r>
    </w:p>
    <w:p>
      <w:r>
        <w:t xml:space="preserve">Michael E. Brown ja Jean-Luc Margot löysivät ensimmäisen kerran planeetan ensimmäisen kuun 18. helmikuuta 2001, ja se sai nimekseen Romulus.</w:t>
      </w:r>
    </w:p>
    <w:p>
      <w:r>
        <w:rPr>
          <w:b/>
        </w:rPr>
        <w:t xml:space="preserve">Tulos</w:t>
      </w:r>
    </w:p>
    <w:p>
      <w:r>
        <w:t xml:space="preserve">ensimmäinen kuu romulus löydettiin 18. helmikuuta 2001 keck ii -teleskoopilla.</w:t>
      </w:r>
    </w:p>
    <w:p>
      <w:r>
        <w:rPr>
          <w:b/>
        </w:rPr>
        <w:t xml:space="preserve">Tulos</w:t>
      </w:r>
    </w:p>
    <w:p>
      <w:r>
        <w:t xml:space="preserve">18. helmikuuta 2001 Michael E. Brown ja Jean-Luc Margot löysivät ensimmäisen kuun, Romuluksen, Keck II -kaukoputkella.</w:t>
      </w:r>
    </w:p>
    <w:p>
      <w:r>
        <w:rPr>
          <w:b/>
        </w:rPr>
        <w:t xml:space="preserve">Tulos</w:t>
      </w:r>
    </w:p>
    <w:p>
      <w:r>
        <w:t xml:space="preserve">romulus , ensimmäinen kuu , löydettiin 18. helmikuuta 2001 keck ii -teleskoopilla Michael e. brownin ja jean-luc margotin toimesta.</w:t>
      </w:r>
    </w:p>
    <w:p>
      <w:r>
        <w:rPr>
          <w:b/>
        </w:rPr>
        <w:t xml:space="preserve">Esimerkki 9.932</w:t>
      </w:r>
    </w:p>
    <w:p>
      <w:r>
        <w:t xml:space="preserve">ne liikennöivät 20 tuntia päivässä, 364 päivää vuodessa, ja 95 prosenttia niistä on aina toiminnassa, ja niihin mahtuu 13 000 matkustajaa tunnissa.</w:t>
      </w:r>
    </w:p>
    <w:p>
      <w:r>
        <w:rPr>
          <w:b/>
        </w:rPr>
        <w:t xml:space="preserve">Tulos</w:t>
      </w:r>
    </w:p>
    <w:p>
      <w:r>
        <w:t xml:space="preserve">ne toimivat 20 tuntia päivässä, 364 päivää vuodessa, ja 95 prosenttia niistä on milloin tahansa käyttövalmiina, ja ne voivat käsitellä 13 000 matkustajaa tunnissa.</w:t>
      </w:r>
    </w:p>
    <w:p>
      <w:r>
        <w:rPr>
          <w:b/>
        </w:rPr>
        <w:t xml:space="preserve">Tulos</w:t>
      </w:r>
    </w:p>
    <w:p>
      <w:r>
        <w:t xml:space="preserve">ne liikennöivät 20 tuntia päivässä, 364 päivää vuodessa, ja 95 prosenttia niistä on aina toiminnassa, ja niihin mahtuu 13000 matkustajaa tunnissa.</w:t>
      </w:r>
    </w:p>
    <w:p>
      <w:r>
        <w:rPr>
          <w:b/>
        </w:rPr>
        <w:t xml:space="preserve">Tulos</w:t>
      </w:r>
    </w:p>
    <w:p>
      <w:r>
        <w:t xml:space="preserve">Kun junia käytetään 20 tuntia päivässä, 364 päivää vuodessa ja 95 prosenttia niistä on aina toiminnassa, ne pystyvät kuljettamaan 13 000 matkustajaa tunnissa.</w:t>
      </w:r>
    </w:p>
    <w:p>
      <w:r>
        <w:rPr>
          <w:b/>
        </w:rPr>
        <w:t xml:space="preserve">Tulos</w:t>
      </w:r>
    </w:p>
    <w:p>
      <w:r>
        <w:t xml:space="preserve">Jotkin maanalaisten asemien pisimmistä liukuportaista, jotka kestävät jopa 13 000 matkustajaa tunnissa, toimivat 20 tuntia vuorokaudessa 364 päivänä vuodessa, ja 95 prosenttia niistä on aina toiminnassa.</w:t>
      </w:r>
    </w:p>
    <w:p>
      <w:r>
        <w:rPr>
          <w:b/>
        </w:rPr>
        <w:t xml:space="preserve">Tulos</w:t>
      </w:r>
    </w:p>
    <w:p>
      <w:r>
        <w:t xml:space="preserve">ne liikennöivät lähes ympäri vuoden 95-prosenttisesti, ja niihin mahtuu 13 000 matkustajaa tunnissa.</w:t>
      </w:r>
    </w:p>
    <w:p>
      <w:r>
        <w:rPr>
          <w:b/>
        </w:rPr>
        <w:t xml:space="preserve">Tulos</w:t>
      </w:r>
    </w:p>
    <w:p>
      <w:r>
        <w:t xml:space="preserve">95 prosenttia niistä liikennöi 20 tuntia vuorokaudessa 364 päivänä vuodessa, ja niissä on 13 000 matkustajaa tunnissa.</w:t>
      </w:r>
    </w:p>
    <w:p>
      <w:r>
        <w:rPr>
          <w:b/>
        </w:rPr>
        <w:t xml:space="preserve">Tulos</w:t>
      </w:r>
    </w:p>
    <w:p>
      <w:r>
        <w:t xml:space="preserve">13 000 matkustajalle tunnissa, ne liikennöivät 20 tuntia päivässä 364 päivänä vuodessa, ja 95 prosenttia niistä on aina toiminnassa.</w:t>
      </w:r>
    </w:p>
    <w:p>
      <w:r>
        <w:rPr>
          <w:b/>
        </w:rPr>
        <w:t xml:space="preserve">Esimerkki 9.933</w:t>
      </w:r>
    </w:p>
    <w:p>
      <w:r>
        <w:t xml:space="preserve">runkosarjan Boston Bruins johti liigan kokonaispistemäärässä 110 pisteellä.</w:t>
      </w:r>
    </w:p>
    <w:p>
      <w:r>
        <w:rPr>
          <w:b/>
        </w:rPr>
        <w:t xml:space="preserve">Tulos</w:t>
      </w:r>
    </w:p>
    <w:p>
      <w:r>
        <w:t xml:space="preserve">boston bruins johti 110 kokonaispisteellä runkosarjassa.</w:t>
      </w:r>
    </w:p>
    <w:p>
      <w:r>
        <w:rPr>
          <w:b/>
        </w:rPr>
        <w:t xml:space="preserve">Tulos</w:t>
      </w:r>
    </w:p>
    <w:p>
      <w:r>
        <w:t xml:space="preserve">runkosarjassa boston bruins teki 110 pistettä yhteensä , eniten liigassa.</w:t>
      </w:r>
    </w:p>
    <w:p>
      <w:r>
        <w:rPr>
          <w:b/>
        </w:rPr>
        <w:t xml:space="preserve">Tulos</w:t>
      </w:r>
    </w:p>
    <w:p>
      <w:r>
        <w:t xml:space="preserve">boston bruins johti liigan kokonaispistemäärää 110 pisteellä.</w:t>
      </w:r>
    </w:p>
    <w:p>
      <w:r>
        <w:rPr>
          <w:b/>
        </w:rPr>
        <w:t xml:space="preserve">Tulos</w:t>
      </w:r>
    </w:p>
    <w:p>
      <w:r>
        <w:t xml:space="preserve">bruins johti liigaa runkosarjassa keskimäärin 110.</w:t>
      </w:r>
    </w:p>
    <w:p>
      <w:r>
        <w:rPr>
          <w:b/>
        </w:rPr>
        <w:t xml:space="preserve">Tulos</w:t>
      </w:r>
    </w:p>
    <w:p>
      <w:r>
        <w:t xml:space="preserve">boston bruins johti liigan pistepörssiä 110 pisteellä.</w:t>
      </w:r>
    </w:p>
    <w:p>
      <w:r>
        <w:rPr>
          <w:b/>
        </w:rPr>
        <w:t xml:space="preserve">Tulos</w:t>
      </w:r>
    </w:p>
    <w:p>
      <w:r>
        <w:t xml:space="preserve">runkosarja : boston bruins johti liigaa yhteensä 110 pisteellä.</w:t>
      </w:r>
    </w:p>
    <w:p>
      <w:r>
        <w:rPr>
          <w:b/>
        </w:rPr>
        <w:t xml:space="preserve">Tulos</w:t>
      </w:r>
    </w:p>
    <w:p>
      <w:r>
        <w:t xml:space="preserve">runkosarjassa Boston Bruins johti liigan pistepörssiä 110 pisteellä.</w:t>
      </w:r>
    </w:p>
    <w:p>
      <w:r>
        <w:rPr>
          <w:b/>
        </w:rPr>
        <w:t xml:space="preserve">Esimerkki 9.934</w:t>
      </w:r>
    </w:p>
    <w:p>
      <w:r>
        <w:t xml:space="preserve">kahdentoista langan paratiisilintu , seleucidis melanoleucus tai seleucidis melanoleuca , on keskikokoinen , noin 33 cm pitkä , samettimusta ja keltainen paratiisilintu.</w:t>
      </w:r>
    </w:p>
    <w:p>
      <w:r>
        <w:rPr>
          <w:b/>
        </w:rPr>
        <w:t xml:space="preserve">Tulos</w:t>
      </w:r>
    </w:p>
    <w:p>
      <w:r>
        <w:t xml:space="preserve">kahdentoista langan paratiisilintu , seleucidis melanoleucus tai seleucidis melanoleuca , on keskikokoinen , noin 33 cm pitkä , samettimusta ja keltainen paratiisilintu.</w:t>
      </w:r>
    </w:p>
    <w:p>
      <w:r>
        <w:rPr>
          <w:b/>
        </w:rPr>
        <w:t xml:space="preserve">Tulos</w:t>
      </w:r>
    </w:p>
    <w:p>
      <w:r>
        <w:t xml:space="preserve">kahdentoista langan paratiisilintu , seleucidis melanoleucus tai seleucidis melanoleuca , on keskikokoinen , noin 33 cm pitkä , samettimusta ja keltainen paratiisilintu.</w:t>
      </w:r>
    </w:p>
    <w:p>
      <w:r>
        <w:rPr>
          <w:b/>
        </w:rPr>
        <w:t xml:space="preserve">Tulos</w:t>
      </w:r>
    </w:p>
    <w:p>
      <w:r>
        <w:t xml:space="preserve">1 . kahdentoista langan paratiisilintu , seleucidis melanoleucus tai seleucidis melanoleuca , on keskikokoinen , noin 33 cm pitkä , samettimusta ja keltainen paratiisilintu .</w:t>
      </w:r>
    </w:p>
    <w:p>
      <w:r>
        <w:rPr>
          <w:b/>
        </w:rPr>
        <w:t xml:space="preserve">Tulos</w:t>
      </w:r>
    </w:p>
    <w:p>
      <w:r>
        <w:t xml:space="preserve">kahdentoista langan paratiisilintu , seleucidis melanoleucus on keskikokoinen , samettimusta ja keltainen paratiisilintu.</w:t>
      </w:r>
    </w:p>
    <w:p>
      <w:r>
        <w:rPr>
          <w:b/>
        </w:rPr>
        <w:t xml:space="preserve">Tulos</w:t>
      </w:r>
    </w:p>
    <w:p>
      <w:r>
        <w:t xml:space="preserve">Kahdentoista langan paratiisilintu on keskikokoinen , noin 33 cm pitkä , samettimusta ja keltainen paratiisilintu.</w:t>
      </w:r>
    </w:p>
    <w:p>
      <w:r>
        <w:rPr>
          <w:b/>
        </w:rPr>
        <w:t xml:space="preserve">Tulos</w:t>
      </w:r>
    </w:p>
    <w:p>
      <w:r>
        <w:t xml:space="preserve">kahdentoista langan paratiisilintu , seleucidis melanoleucus tai seleucidis melanoleuca , on keskikokoinen , noin 33 cm pitkä , samettimusta ja keltainen paratiisilintu.</w:t>
      </w:r>
    </w:p>
    <w:p>
      <w:r>
        <w:rPr>
          <w:b/>
        </w:rPr>
        <w:t xml:space="preserve">Esimerkki 9.935</w:t>
      </w:r>
    </w:p>
    <w:p>
      <w:r>
        <w:t xml:space="preserve">troposodon minor sthenurus oreas simosthenurus occidentalis -lrb- toinen sthenuriini -rrb- oli suunnilleen yhtä pitkä kuin nykyajan itäinen harmaa kenguru , mutta paljon vankempi.</w:t>
      </w:r>
    </w:p>
    <w:p>
      <w:r>
        <w:rPr>
          <w:b/>
        </w:rPr>
        <w:t xml:space="preserve">Tulos</w:t>
      </w:r>
    </w:p>
    <w:p>
      <w:r>
        <w:t xml:space="preserve">trposodon minor sthenurus oreas simosthenurus occidentalis -lrb- toinen sthenuriini -rrb- oli suunnilleen yhtä pitkä kuin nykyinen itäinen harmaa kenguru , mutta paljon vahvempi.</w:t>
      </w:r>
    </w:p>
    <w:p>
      <w:r>
        <w:rPr>
          <w:b/>
        </w:rPr>
        <w:t xml:space="preserve">Tulos</w:t>
      </w:r>
    </w:p>
    <w:p>
      <w:r>
        <w:t xml:space="preserve">troposodon jr . sthenurus oreas simosthenurus occidentalis on vielä yksi sthenurine oli lähes yhtä pitkä kuin nykypäivän itäisen harmaan kengurun , mutta terveempi ja vahvempi.</w:t>
      </w:r>
    </w:p>
    <w:p>
      <w:r>
        <w:rPr>
          <w:b/>
        </w:rPr>
        <w:t xml:space="preserve">Tulos</w:t>
      </w:r>
    </w:p>
    <w:p>
      <w:r>
        <w:t xml:space="preserve">troposodon minor sthenurus oreas simosthenurus occidentalis -lrb- toinen sthenuriini -rrb- oli suunnilleen yhtä pitkä kuin nykyaikainen itäinen harmaa kenguru , mutta paljon sitkeämpi ...</w:t>
      </w:r>
    </w:p>
    <w:p>
      <w:r>
        <w:rPr>
          <w:b/>
        </w:rPr>
        <w:t xml:space="preserve">Tulos</w:t>
      </w:r>
    </w:p>
    <w:p>
      <w:r>
        <w:t xml:space="preserve">troposodon minor sthenurus oreas simosthenurus occidentalis oli suunnilleen yhtä pitkä kuin nykyajan itäinen harmaa kenguru , mutta paljon rotevampi.</w:t>
      </w:r>
    </w:p>
    <w:p>
      <w:r>
        <w:rPr>
          <w:b/>
        </w:rPr>
        <w:t xml:space="preserve">Tulos</w:t>
      </w:r>
    </w:p>
    <w:p>
      <w:r>
        <w:t xml:space="preserve">troposodon minor sthenurus oreas simosthenurus occidentalis -lrb- toinen sthenuriini -rrb- oli suunnilleen yhtä pitkä kuin nykyinen itäinen harmaa kenguru , mutta paljon vahvempi ja terveempi.</w:t>
      </w:r>
    </w:p>
    <w:p>
      <w:r>
        <w:rPr>
          <w:b/>
        </w:rPr>
        <w:t xml:space="preserve">Tulos</w:t>
      </w:r>
    </w:p>
    <w:p>
      <w:r>
        <w:t xml:space="preserve">verrattuna nykyaikaiseen itäiseen harmaakenguruun , troposodon minor sthenurus oreas simothenurus occidentalis on paljon vankempi.</w:t>
      </w:r>
    </w:p>
    <w:p>
      <w:r>
        <w:rPr>
          <w:b/>
        </w:rPr>
        <w:t xml:space="preserve">Esimerkki 9.936</w:t>
      </w:r>
    </w:p>
    <w:p>
      <w:r>
        <w:t xml:space="preserve">miss usa -kauneuskilpailu on järjestetty vuosittain vuodesta 1952 lähtien, ja sen tarkoituksena on ollut valita yhdysvaltojen osallistuja miss universe -kilpailuun.</w:t>
      </w:r>
    </w:p>
    <w:p>
      <w:r>
        <w:rPr>
          <w:b/>
        </w:rPr>
        <w:t xml:space="preserve">Tulos</w:t>
      </w:r>
    </w:p>
    <w:p>
      <w:r>
        <w:t xml:space="preserve">miss usa -kilpailu on järjestetty joka vuosi vuodesta 1952 lähtien, ja sen tarkoituksena on ollut valita yhdysvaltojen osallistuja, joka lähetetään miss universe -kilpailuun.</w:t>
      </w:r>
    </w:p>
    <w:p>
      <w:r>
        <w:rPr>
          <w:b/>
        </w:rPr>
        <w:t xml:space="preserve">Tulos</w:t>
      </w:r>
    </w:p>
    <w:p>
      <w:r>
        <w:t xml:space="preserve">Miss usa -kilpailu on järjestetty vuodesta 1952 lähtien vuosittain, ja sen tarkoituksena on ollut valita Yhdysvaltojen jäsen kyseiseen kilpailuun.</w:t>
      </w:r>
    </w:p>
    <w:p>
      <w:r>
        <w:rPr>
          <w:b/>
        </w:rPr>
        <w:t xml:space="preserve">Tulos</w:t>
      </w:r>
    </w:p>
    <w:p>
      <w:r>
        <w:t xml:space="preserve">miss usa -kauneuskilpailu on järjestetty joka vuosi vuodesta 1952 lähtien, ja sen tarkoituksena on ollut valita yhdysvaltojen kilpailija miss universe -kilpailuun.</w:t>
      </w:r>
    </w:p>
    <w:p>
      <w:r>
        <w:rPr>
          <w:b/>
        </w:rPr>
        <w:t xml:space="preserve">Tulos</w:t>
      </w:r>
    </w:p>
    <w:p>
      <w:r>
        <w:t xml:space="preserve">miss usa -kauneuskilpailu on järjestetty joka vuosi vuodesta 1952 lähtien, ja siitä on valittu Yhdysvaltojen osallistuja miss universe -kilpailuun.</w:t>
      </w:r>
    </w:p>
    <w:p>
      <w:r>
        <w:rPr>
          <w:b/>
        </w:rPr>
        <w:t xml:space="preserve">Tulos</w:t>
      </w:r>
    </w:p>
    <w:p>
      <w:r>
        <w:t xml:space="preserve">miss usa -kauneuskilpailu on järjestetty joka vuosi vuodesta 1952 lähtien, ja sen tarkoituksena on ollut valita yhdysvaltalainen osallistuja miss universe -kilpailuun.</w:t>
      </w:r>
    </w:p>
    <w:p>
      <w:r>
        <w:rPr>
          <w:b/>
        </w:rPr>
        <w:t xml:space="preserve">Tulos</w:t>
      </w:r>
    </w:p>
    <w:p>
      <w:r>
        <w:t xml:space="preserve">miss usa -kauneuskilpailu on järjestetty joka vuosi vuodesta 1952 lähtien, ja siitä on valittu Yhdysvaltojen osallistuja miss universe -kilpailuun.</w:t>
      </w:r>
    </w:p>
    <w:p>
      <w:r>
        <w:rPr>
          <w:b/>
        </w:rPr>
        <w:t xml:space="preserve">Tulos</w:t>
      </w:r>
    </w:p>
    <w:p>
      <w:r>
        <w:t xml:space="preserve">miss usa -kauneuskilpailu on järjestetty joka vuosi vuodesta 1952 lähtien, ja siinä valitaan yhdysvaltojen -lrb- henkilö, joka osallistuu tai aloittaa jotain -rrb- miss universe -kilpailuun.</w:t>
      </w:r>
    </w:p>
    <w:p>
      <w:r>
        <w:rPr>
          <w:b/>
        </w:rPr>
        <w:t xml:space="preserve">Tulos</w:t>
      </w:r>
    </w:p>
    <w:p>
      <w:r>
        <w:t xml:space="preserve">miss usa -kauneuskilpailu on järjestetty joka vuosi vuodesta 1952 lähtien , jotta voidaan valita yhdysvaltojen kilpailija miss universe -kilpailuun.</w:t>
      </w:r>
    </w:p>
    <w:p>
      <w:r>
        <w:rPr>
          <w:b/>
        </w:rPr>
        <w:t xml:space="preserve">Esimerkki 9.937</w:t>
      </w:r>
    </w:p>
    <w:p>
      <w:r>
        <w:t xml:space="preserve">harvat johtavat amerikkalaiset taloustieteilijät olivat Keynesin kanssa samaa mieltä suurimman osan 1930-luvusta.</w:t>
      </w:r>
    </w:p>
    <w:p>
      <w:r>
        <w:rPr>
          <w:b/>
        </w:rPr>
        <w:t xml:space="preserve">Tulos</w:t>
      </w:r>
    </w:p>
    <w:p>
      <w:r>
        <w:t xml:space="preserve">monetkaan johtavat amerikkalaiset taloustieteilijät eivät olleet Keynesin kanssa samaa mieltä suurimman osan 1930-lukua.</w:t>
      </w:r>
    </w:p>
    <w:p>
      <w:r>
        <w:rPr>
          <w:b/>
        </w:rPr>
        <w:t xml:space="preserve">Tulos</w:t>
      </w:r>
    </w:p>
    <w:p>
      <w:r>
        <w:t xml:space="preserve">harvat johtavat amerikkalaiset taloustieteilijät olivat Keynesin kanssa samaa mieltä 1930-luvulla.</w:t>
      </w:r>
    </w:p>
    <w:p>
      <w:r>
        <w:rPr>
          <w:b/>
        </w:rPr>
        <w:t xml:space="preserve">Tulos</w:t>
      </w:r>
    </w:p>
    <w:p>
      <w:r>
        <w:t xml:space="preserve">harvat johtavat amerikkalaiset taloustieteilijät olivat Keynesin kanssa samaa mieltä suurimman osan 193-luvusta.</w:t>
      </w:r>
    </w:p>
    <w:p>
      <w:r>
        <w:rPr>
          <w:b/>
        </w:rPr>
        <w:t xml:space="preserve">Tulos</w:t>
      </w:r>
    </w:p>
    <w:p>
      <w:r>
        <w:t xml:space="preserve">harvat vanhemmat amerikkalaiset taloustieteilijät olivat Keynesin kanssa samaa mieltä lähes koko 1930-luvun ajan.</w:t>
      </w:r>
    </w:p>
    <w:p>
      <w:r>
        <w:rPr>
          <w:b/>
        </w:rPr>
        <w:t xml:space="preserve">Tulos</w:t>
      </w:r>
    </w:p>
    <w:p>
      <w:r>
        <w:t xml:space="preserve">Käytännössä yksikään johtava amerikkalainen taloustieteilijä ei ollut Keynesin kanssa samaa mieltä lähes koko 1930-luvun ajan.</w:t>
      </w:r>
    </w:p>
    <w:p>
      <w:r>
        <w:rPr>
          <w:b/>
        </w:rPr>
        <w:t xml:space="preserve">Tulos</w:t>
      </w:r>
    </w:p>
    <w:p>
      <w:r>
        <w:t xml:space="preserve">amerikkalaiset taloustieteilijät hyväksyivät Keynesin ajatukset vuonna 193.</w:t>
      </w:r>
    </w:p>
    <w:p>
      <w:r>
        <w:rPr>
          <w:b/>
        </w:rPr>
        <w:t xml:space="preserve">Esimerkki 9.938</w:t>
      </w:r>
    </w:p>
    <w:p>
      <w:r>
        <w:t xml:space="preserve">kaksinaismoralistinen näkemys on roomalaiskatolisen kirkon virallinen kanta.</w:t>
      </w:r>
    </w:p>
    <w:p>
      <w:r>
        <w:rPr>
          <w:b/>
        </w:rPr>
        <w:t xml:space="preserve">Tulos</w:t>
      </w:r>
    </w:p>
    <w:p>
      <w:r>
        <w:t xml:space="preserve">roomalaiskatolisen kirkon virallinen kanta on kaksinaismoralistinen.</w:t>
      </w:r>
    </w:p>
    <w:p>
      <w:r>
        <w:rPr>
          <w:b/>
        </w:rPr>
        <w:t xml:space="preserve">Tulos</w:t>
      </w:r>
    </w:p>
    <w:p>
      <w:r>
        <w:t xml:space="preserve">kaksinaismoralistinen näkemys on roomalaisten virallinen kanta.</w:t>
      </w:r>
    </w:p>
    <w:p>
      <w:r>
        <w:rPr>
          <w:b/>
        </w:rPr>
        <w:t xml:space="preserve">Tulos</w:t>
      </w:r>
    </w:p>
    <w:p>
      <w:r>
        <w:t xml:space="preserve">kaksinaismoralistinen näkemys on roomalaiskatolisen kirkon virallinen näkemys.</w:t>
      </w:r>
    </w:p>
    <w:p>
      <w:r>
        <w:rPr>
          <w:b/>
        </w:rPr>
        <w:t xml:space="preserve">Tulos</w:t>
      </w:r>
    </w:p>
    <w:p>
      <w:r>
        <w:t xml:space="preserve">roomalaiskatolisen kirkon virallinen kanta on kaksinaismoralistinen näkemys.</w:t>
      </w:r>
    </w:p>
    <w:p>
      <w:r>
        <w:rPr>
          <w:b/>
        </w:rPr>
        <w:t xml:space="preserve">Tulos</w:t>
      </w:r>
    </w:p>
    <w:p>
      <w:r>
        <w:t xml:space="preserve">roomalaiskatolinen kirkko uskoo kaksinaismoralistiseen näkemykseen.</w:t>
      </w:r>
    </w:p>
    <w:p>
      <w:r>
        <w:rPr>
          <w:b/>
        </w:rPr>
        <w:t xml:space="preserve">Tulos</w:t>
      </w:r>
    </w:p>
    <w:p>
      <w:r>
        <w:t xml:space="preserve">kaksinaismoralistinen näkemys on roomalaiskatolisen kirkon virallinen kanta.</w:t>
      </w:r>
    </w:p>
    <w:p>
      <w:r>
        <w:rPr>
          <w:b/>
        </w:rPr>
        <w:t xml:space="preserve">Esimerkki 9.939</w:t>
      </w:r>
    </w:p>
    <w:p>
      <w:r>
        <w:t xml:space="preserve">hänen opetuksensa sisältää lähes 1 000 puhetta ja radiolähetystä.</w:t>
      </w:r>
    </w:p>
    <w:p>
      <w:r>
        <w:rPr>
          <w:b/>
        </w:rPr>
        <w:t xml:space="preserve">Tulos</w:t>
      </w:r>
    </w:p>
    <w:p>
      <w:r>
        <w:t xml:space="preserve">hänen autenttiseen opetukseensa kuuluu lähes 1 000 puhetta ja radiolähetystä.</w:t>
      </w:r>
    </w:p>
    <w:p>
      <w:r>
        <w:rPr>
          <w:b/>
        </w:rPr>
        <w:t xml:space="preserve">Tulos</w:t>
      </w:r>
    </w:p>
    <w:p>
      <w:r>
        <w:t xml:space="preserve">hänen opetuksiinsa kuuluu lähes 1000 puhetta ja radio-ohjelmaa.</w:t>
      </w:r>
    </w:p>
    <w:p>
      <w:r>
        <w:rPr>
          <w:b/>
        </w:rPr>
        <w:t xml:space="preserve">Tulos</w:t>
      </w:r>
    </w:p>
    <w:p>
      <w:r>
        <w:t xml:space="preserve">hänen opetuksensa sisältää lähes tuhat puhetta ja radiolähetystä.</w:t>
      </w:r>
    </w:p>
    <w:p>
      <w:r>
        <w:rPr>
          <w:b/>
        </w:rPr>
        <w:t xml:space="preserve">Tulos</w:t>
      </w:r>
    </w:p>
    <w:p>
      <w:r>
        <w:t xml:space="preserve">meillä on lähes 1000 puhetta ja radiolähetystä hänen magisteriossaan.</w:t>
      </w:r>
    </w:p>
    <w:p>
      <w:r>
        <w:rPr>
          <w:b/>
        </w:rPr>
        <w:t xml:space="preserve">Tulos</w:t>
      </w:r>
    </w:p>
    <w:p>
      <w:r>
        <w:t xml:space="preserve">hänen puheidensa kokoelmaan kuuluu lähes 1 000 puhetta ja radiosanomaa.</w:t>
      </w:r>
    </w:p>
    <w:p>
      <w:r>
        <w:rPr>
          <w:b/>
        </w:rPr>
        <w:t xml:space="preserve">Esimerkki 9.940</w:t>
      </w:r>
    </w:p>
    <w:p>
      <w:r>
        <w:t xml:space="preserve">jörg heinrich -lrb- s. 6. joulukuuta 1969 rathenow -rrb- on saksalainen jalkapallopuolustaja.</w:t>
      </w:r>
    </w:p>
    <w:p>
      <w:r>
        <w:rPr>
          <w:b/>
        </w:rPr>
        <w:t xml:space="preserve">Tulos</w:t>
      </w:r>
    </w:p>
    <w:p>
      <w:r>
        <w:t xml:space="preserve">jorg heinrich -lrb- s. 6. joulukuuta 1969 rathenow -rrb- on saksalainen jalkapallopuolustaja.</w:t>
      </w:r>
    </w:p>
    <w:p>
      <w:r>
        <w:rPr>
          <w:b/>
        </w:rPr>
        <w:t xml:space="preserve">Tulos</w:t>
      </w:r>
    </w:p>
    <w:p>
      <w:r>
        <w:t xml:space="preserve">jorge heinrich on syntynyt 6. joulukuuta 1969 ja on saksalainen jalkapallopuolustaja.</w:t>
      </w:r>
    </w:p>
    <w:p>
      <w:r>
        <w:rPr>
          <w:b/>
        </w:rPr>
        <w:t xml:space="preserve">Tulos</w:t>
      </w:r>
    </w:p>
    <w:p>
      <w:r>
        <w:t xml:space="preserve">jörg heinrich , s. 6. joulukuuta 1969 rathenow , on saksalainen jalkapallopuolustaja.</w:t>
      </w:r>
    </w:p>
    <w:p>
      <w:r>
        <w:rPr>
          <w:b/>
        </w:rPr>
        <w:t xml:space="preserve">Tulos</w:t>
      </w:r>
    </w:p>
    <w:p>
      <w:r>
        <w:t xml:space="preserve">jorg heinrich on saksalainen jalkapallopuolustaja.</w:t>
      </w:r>
    </w:p>
    <w:p>
      <w:r>
        <w:rPr>
          <w:b/>
        </w:rPr>
        <w:t xml:space="preserve">Tulos</w:t>
      </w:r>
    </w:p>
    <w:p>
      <w:r>
        <w:t xml:space="preserve">jorg heinrich on saksalainen jalkapallopuolustaja , joka on syntynyt rathenowissa 6. joulukuuta 1969.</w:t>
      </w:r>
    </w:p>
    <w:p>
      <w:r>
        <w:rPr>
          <w:b/>
        </w:rPr>
        <w:t xml:space="preserve">Tulos</w:t>
      </w:r>
    </w:p>
    <w:p>
      <w:r>
        <w:t xml:space="preserve">jorg heinrich , joka on syntynyt rathenow, saksa vuonna 1969, on saksalainen jalkapallopuolustaja.</w:t>
      </w:r>
    </w:p>
    <w:p>
      <w:r>
        <w:rPr>
          <w:b/>
        </w:rPr>
        <w:t xml:space="preserve">Tulos</w:t>
      </w:r>
    </w:p>
    <w:p>
      <w:r>
        <w:t xml:space="preserve">jörg heinrich -lrb- s. 6. joulukuuta 1969 rathenow -rrb- on saksalainen jalkapallopuolustaja.</w:t>
      </w:r>
    </w:p>
    <w:p>
      <w:r>
        <w:rPr>
          <w:b/>
        </w:rPr>
        <w:t xml:space="preserve">Esimerkki 9.941</w:t>
      </w:r>
    </w:p>
    <w:p>
      <w:r>
        <w:t xml:space="preserve">Peter Richardson neuvotteli sitten sopimuksen kuudesta itsenäisestä puolituntisesta elokuvasta, joissa ryhmää käytettiin komedianäyttelijöinä stand up -esiintyjien sijaan.</w:t>
      </w:r>
    </w:p>
    <w:p>
      <w:r>
        <w:rPr>
          <w:b/>
        </w:rPr>
        <w:t xml:space="preserve">Tulos</w:t>
      </w:r>
    </w:p>
    <w:p>
      <w:r>
        <w:t xml:space="preserve">Peter Richardson neuvotteli sopimuksen kuudesta 30-minuuttisesta elokuvasta, joissa komediaryhmä toimii näyttelijöinä eikä stand up -esiintyjinä.</w:t>
      </w:r>
    </w:p>
    <w:p>
      <w:r>
        <w:rPr>
          <w:b/>
        </w:rPr>
        <w:t xml:space="preserve">Tulos</w:t>
      </w:r>
    </w:p>
    <w:p>
      <w:r>
        <w:t xml:space="preserve">Peter Richardson sai sitten sopimuksen kuudesta itsenäisestä puolituntisesta elokuvasta, joissa ryhmää käytettiin komedianäyttelijöinä eikä stand up -esiintyjinä.</w:t>
      </w:r>
    </w:p>
    <w:p>
      <w:r>
        <w:rPr>
          <w:b/>
        </w:rPr>
        <w:t xml:space="preserve">Tulos</w:t>
      </w:r>
    </w:p>
    <w:p>
      <w:r>
        <w:t xml:space="preserve">Peter Richardson teki sitten sopimuksen kuudesta itsenäisestä puolituntisesta elokuvasta, joissa ryhmää käytettiin komedianäyttelijöinä stand up -esiintyjien sijaan.</w:t>
      </w:r>
    </w:p>
    <w:p>
      <w:r>
        <w:rPr>
          <w:b/>
        </w:rPr>
        <w:t xml:space="preserve">Tulos</w:t>
      </w:r>
    </w:p>
    <w:p>
      <w:r>
        <w:t xml:space="preserve">Peter Richardson teki sitten sopimuksen kuudesta erillisestä puolituntisesta elokuvasta, joissa ryhmää käytettiin komedianäyttelijöinä eikä stand up -esiintyjinä.</w:t>
      </w:r>
    </w:p>
    <w:p>
      <w:r>
        <w:rPr>
          <w:b/>
        </w:rPr>
        <w:t xml:space="preserve">Tulos</w:t>
      </w:r>
    </w:p>
    <w:p>
      <w:r>
        <w:t xml:space="preserve">Peter Richardson sai sopimuksen 6 puolituntisen elokuvan tuottamisesta komedianäyttelijöitä käytettiin stand-up-esiintyjien sijaan.</w:t>
      </w:r>
    </w:p>
    <w:p>
      <w:r>
        <w:rPr>
          <w:b/>
        </w:rPr>
        <w:t xml:space="preserve">Tulos</w:t>
      </w:r>
    </w:p>
    <w:p>
      <w:r>
        <w:t xml:space="preserve">Peter Richardson neuvotteli sopimuksen kuudesta itsenäisestä puolituntisesta elokuvasta, joissa ryhmää käytettiin komedianäyttelijöinä stand up -esiintyjien sijaan.</w:t>
      </w:r>
    </w:p>
    <w:p>
      <w:r>
        <w:rPr>
          <w:b/>
        </w:rPr>
        <w:t xml:space="preserve">Tulos</w:t>
      </w:r>
    </w:p>
    <w:p>
      <w:r>
        <w:t xml:space="preserve">Peter Richardson sopi kuudesta itsenäisestä puolituntisesta elokuvasta, joissa ryhmää käytettäisiin komedianäyttelijöinä eikä stand up -esiintyjinä.</w:t>
      </w:r>
    </w:p>
    <w:p>
      <w:r>
        <w:rPr>
          <w:b/>
        </w:rPr>
        <w:t xml:space="preserve">Esimerkki 9.942</w:t>
      </w:r>
    </w:p>
    <w:p>
      <w:r>
        <w:t xml:space="preserve">roseanne on amerikkalainen komediasarja, jota esitettiin abc-kanavalla vuosina 1988-1997 ja jonka pääosassa oli roseanne barr.</w:t>
      </w:r>
    </w:p>
    <w:p>
      <w:r>
        <w:rPr>
          <w:b/>
        </w:rPr>
        <w:t xml:space="preserve">Tulos</w:t>
      </w:r>
    </w:p>
    <w:p>
      <w:r>
        <w:t xml:space="preserve">" Roseanne " on hauska ohjelma, joka esitettiin amerikkalaisella abc-kanavalla vuosina 1988-1997 ja jonka pääosassa oli Roseanne Barr.</w:t>
      </w:r>
    </w:p>
    <w:p>
      <w:r>
        <w:rPr>
          <w:b/>
        </w:rPr>
        <w:t xml:space="preserve">Tulos</w:t>
      </w:r>
    </w:p>
    <w:p>
      <w:r>
        <w:t xml:space="preserve">Roseanne on amerikkalainen komediasarja, joka esitettiin abc-kanavalla vuosina 1988-1997 ja jonka pääosassa oli Roseanne Barr.</w:t>
      </w:r>
    </w:p>
    <w:p>
      <w:r>
        <w:rPr>
          <w:b/>
        </w:rPr>
        <w:t xml:space="preserve">Tulos</w:t>
      </w:r>
    </w:p>
    <w:p>
      <w:r>
        <w:t xml:space="preserve">roseanne on amerikkalainen televisio-ohjelma, joka oli lähetyksessä vuodesta 1988 vuoteen 1997 ja jonka pääosassa oli roseanne barr.</w:t>
      </w:r>
    </w:p>
    <w:p>
      <w:r>
        <w:rPr>
          <w:b/>
        </w:rPr>
        <w:t xml:space="preserve">Tulos</w:t>
      </w:r>
    </w:p>
    <w:p>
      <w:r>
        <w:t xml:space="preserve">roseanne barr näytteli omassa ohjelmassaan abc-kanavalla vuosina 1988-1997.</w:t>
      </w:r>
    </w:p>
    <w:p>
      <w:r>
        <w:rPr>
          <w:b/>
        </w:rPr>
        <w:t xml:space="preserve">Tulos</w:t>
      </w:r>
    </w:p>
    <w:p>
      <w:r>
        <w:t xml:space="preserve">roseanne on amerikkalainen tv-sarja abc:llä vuosina 1988-1997, jonka pääosassa oli roseanne barr.</w:t>
      </w:r>
    </w:p>
    <w:p>
      <w:r>
        <w:rPr>
          <w:b/>
        </w:rPr>
        <w:t xml:space="preserve">Tulos</w:t>
      </w:r>
    </w:p>
    <w:p>
      <w:r>
        <w:t xml:space="preserve">roseanne on amerikkalainen komediasarja, jota esitettiin abc-kanavalla vuosina 1988-1997 ja jonka pääosassa oli roseanne barr.</w:t>
      </w:r>
    </w:p>
    <w:p>
      <w:r>
        <w:rPr>
          <w:b/>
        </w:rPr>
        <w:t xml:space="preserve">Esimerkki 9.943</w:t>
      </w:r>
    </w:p>
    <w:p>
      <w:r>
        <w:t xml:space="preserve">Sen sijaan, että revolver keskittyisi pelkästään valtavirran esityksiin, se esittelee monia esityksiä, joita ei soiteta radiossa tai mtv:ssä.</w:t>
      </w:r>
    </w:p>
    <w:p>
      <w:r>
        <w:rPr>
          <w:b/>
        </w:rPr>
        <w:t xml:space="preserve">Tulos</w:t>
      </w:r>
    </w:p>
    <w:p>
      <w:r>
        <w:t xml:space="preserve">sen sijaan, että keskittyisi vain suosittuihin esityksiin , revolver esittelee monia esityksiä, joita ei soiteta radiossa tai mtv:ssä.</w:t>
      </w:r>
    </w:p>
    <w:p>
      <w:r>
        <w:rPr>
          <w:b/>
        </w:rPr>
        <w:t xml:space="preserve">Tulos</w:t>
      </w:r>
    </w:p>
    <w:p>
      <w:r>
        <w:t xml:space="preserve">sen sijaan, että revolver keskittyisi vain valtavirran esityksiin, se esittelee monia esityksiä, joita ei soiteta radiossa tai mtv:ssä.</w:t>
      </w:r>
    </w:p>
    <w:p>
      <w:r>
        <w:rPr>
          <w:b/>
        </w:rPr>
        <w:t xml:space="preserve">Tulos</w:t>
      </w:r>
    </w:p>
    <w:p>
      <w:r>
        <w:t xml:space="preserve">Revolver ei keskity pelkästään valtavirran esityksiin, vaan esittelee monia esityksiä, joita ei soiteta radiossa tai mtv:ssä.</w:t>
      </w:r>
    </w:p>
    <w:p>
      <w:r>
        <w:rPr>
          <w:b/>
        </w:rPr>
        <w:t xml:space="preserve">Tulos</w:t>
      </w:r>
    </w:p>
    <w:p>
      <w:r>
        <w:t xml:space="preserve">sen sijaan, että keskityttäisiin vain valtavirran esiintyjiin, "revolver" tuo mukaan monia sellaisia esiintyjiä, joita ei soiteta radiossa tai mtv:ssä.</w:t>
      </w:r>
    </w:p>
    <w:p>
      <w:r>
        <w:rPr>
          <w:b/>
        </w:rPr>
        <w:t xml:space="preserve">Tulos</w:t>
      </w:r>
    </w:p>
    <w:p>
      <w:r>
        <w:t xml:space="preserve">Sen sijaan, että revolver keskittyisi vain valtavirran esityksiin, se esittelee monia esityksiä, joita ei soiteta radiossa tai mtv:ssä.</w:t>
      </w:r>
    </w:p>
    <w:p>
      <w:r>
        <w:rPr>
          <w:b/>
        </w:rPr>
        <w:t xml:space="preserve">Tulos</w:t>
      </w:r>
    </w:p>
    <w:p>
      <w:r>
        <w:t xml:space="preserve">revolver esittelee monia esityksiä, joita ei soiteta radiossa tai mtv:ssä.</w:t>
      </w:r>
    </w:p>
    <w:p>
      <w:r>
        <w:rPr>
          <w:b/>
        </w:rPr>
        <w:t xml:space="preserve">Tulos</w:t>
      </w:r>
    </w:p>
    <w:p>
      <w:r>
        <w:t xml:space="preserve">Sen sijaan, että revolver keskittyisi pelkästään valtavirran esityksiin, se esittelee useita esityksiä, joita ei soiteta radiossa tai mtv:ssä.</w:t>
      </w:r>
    </w:p>
    <w:p>
      <w:r>
        <w:rPr>
          <w:b/>
        </w:rPr>
        <w:t xml:space="preserve">Tulos</w:t>
      </w:r>
    </w:p>
    <w:p>
      <w:r>
        <w:t xml:space="preserve">revolver esittelee tuntemattomia esiintyjiä sen sijaan, että se keskittyisi radiosta tai mtv:stä kuultuihin valtavirran esiintyjiin.</w:t>
      </w:r>
    </w:p>
    <w:p>
      <w:r>
        <w:rPr>
          <w:b/>
        </w:rPr>
        <w:t xml:space="preserve">Esimerkki 9.944</w:t>
      </w:r>
    </w:p>
    <w:p>
      <w:r>
        <w:t xml:space="preserve">se on ongelmanratkaisustrategia, joka perustuu pikemminkin "vetoomuksiin" kuin pakkokeinoihin.</w:t>
      </w:r>
    </w:p>
    <w:p>
      <w:r>
        <w:rPr>
          <w:b/>
        </w:rPr>
        <w:t xml:space="preserve">Tulos</w:t>
      </w:r>
    </w:p>
    <w:p>
      <w:r>
        <w:t xml:space="preserve">se on ongelmanratkaisustrategia, jossa turvaudutaan "vetoomuksiin" pikemminkin kuin voimakeinoihin.</w:t>
      </w:r>
    </w:p>
    <w:p>
      <w:r>
        <w:rPr>
          <w:b/>
        </w:rPr>
        <w:t xml:space="preserve">Tulos</w:t>
      </w:r>
    </w:p>
    <w:p>
      <w:r>
        <w:t xml:space="preserve">se on ongelmanratkaisustrategia, jossa turvaudutaan pikemminkin vetoomuksiin kuin pakkokeinoihin.</w:t>
      </w:r>
    </w:p>
    <w:p>
      <w:r>
        <w:rPr>
          <w:b/>
        </w:rPr>
        <w:t xml:space="preserve">Tulos</w:t>
      </w:r>
    </w:p>
    <w:p>
      <w:r>
        <w:t xml:space="preserve">ongelmanratkaisustrategia perustuu vetoomuksiin, ei pakkokeinoihin.</w:t>
      </w:r>
    </w:p>
    <w:p>
      <w:r>
        <w:rPr>
          <w:b/>
        </w:rPr>
        <w:t xml:space="preserve">Tulos</w:t>
      </w:r>
    </w:p>
    <w:p>
      <w:r>
        <w:t xml:space="preserve">se on ongelmanratkaisumenetelmä, jossa käytetään "vetoomuksia" pakottamisen sijasta.</w:t>
      </w:r>
    </w:p>
    <w:p>
      <w:r>
        <w:rPr>
          <w:b/>
        </w:rPr>
        <w:t xml:space="preserve">Tulos</w:t>
      </w:r>
    </w:p>
    <w:p>
      <w:r>
        <w:t xml:space="preserve">se on tapa ratkaista ongelmia, joka perustuu "vetoomuksiin" eikä voimankäyttöön.</w:t>
      </w:r>
    </w:p>
    <w:p>
      <w:r>
        <w:rPr>
          <w:b/>
        </w:rPr>
        <w:t xml:space="preserve">Tulos</w:t>
      </w:r>
    </w:p>
    <w:p>
      <w:r>
        <w:t xml:space="preserve">Ongelmanratkaisustrategiana on turvautua pikemminkin "pyyntöihin" kuin voimankäyttöön.</w:t>
      </w:r>
    </w:p>
    <w:p>
      <w:r>
        <w:rPr>
          <w:b/>
        </w:rPr>
        <w:t xml:space="preserve">Esimerkki 9.945</w:t>
      </w:r>
    </w:p>
    <w:p>
      <w:r>
        <w:t xml:space="preserve">coles supermarkets on australialainen supermarketketju, jonka omistaa wesfarmers -lrb-, aiemmin coles group, ennen sen ostoa 23. marraskuuta 2007 -rrb-.</w:t>
      </w:r>
    </w:p>
    <w:p>
      <w:r>
        <w:rPr>
          <w:b/>
        </w:rPr>
        <w:t xml:space="preserve">Tulos</w:t>
      </w:r>
    </w:p>
    <w:p>
      <w:r>
        <w:t xml:space="preserve">coles supermarkets , australialainen supermarketketju, jonka omistaa wesfarmers ja joka tunnettiin ennen 23. marraskuuta 2007 tapahtunutta haltuunottoa nimellä coles group.</w:t>
      </w:r>
    </w:p>
    <w:p>
      <w:r>
        <w:rPr>
          <w:b/>
        </w:rPr>
        <w:t xml:space="preserve">Tulos</w:t>
      </w:r>
    </w:p>
    <w:p>
      <w:r>
        <w:t xml:space="preserve">coles supermarkets on australialainen supermarket, jonka omistaa wesfarmers -lrb-, aiemmin coles group, ennen sen ostoa 23. marraskuuta 2007 -rrb-.</w:t>
      </w:r>
    </w:p>
    <w:p>
      <w:r>
        <w:rPr>
          <w:b/>
        </w:rPr>
        <w:t xml:space="preserve">Tulos</w:t>
      </w:r>
    </w:p>
    <w:p>
      <w:r>
        <w:t xml:space="preserve">valintamyymäläketju coles supermarkets -lrb- entinen coles group -rrb- siirtyi 23. marraskuuta 2007 wesfarmersin omistukseen.</w:t>
      </w:r>
    </w:p>
    <w:p>
      <w:r>
        <w:rPr>
          <w:b/>
        </w:rPr>
        <w:t xml:space="preserve">Tulos</w:t>
      </w:r>
    </w:p>
    <w:p>
      <w:r>
        <w:t xml:space="preserve">wesfarmers -lrb- entinen coles group -rrb- omistaa australialaisen päivittäistavaraketjun coles supermarketit.</w:t>
      </w:r>
    </w:p>
    <w:p>
      <w:r>
        <w:rPr>
          <w:b/>
        </w:rPr>
        <w:t xml:space="preserve">Tulos</w:t>
      </w:r>
    </w:p>
    <w:p>
      <w:r>
        <w:t xml:space="preserve">coles supermarkets on australialainen supermarketketju, jonka omistaa wesfarmers.</w:t>
      </w:r>
    </w:p>
    <w:p>
      <w:r>
        <w:rPr>
          <w:b/>
        </w:rPr>
        <w:t xml:space="preserve">Tulos</w:t>
      </w:r>
    </w:p>
    <w:p>
      <w:r>
        <w:t xml:space="preserve">coles supermarkets on australialainen supermarketketju, jonka omistaa yritys wesfarmers -lrb-, jonka nimi oli aiemmin coles group ennen kuin se ostettiin 23. marraskuuta 2007 -rrb-.</w:t>
      </w:r>
    </w:p>
    <w:p>
      <w:r>
        <w:rPr>
          <w:b/>
        </w:rPr>
        <w:t xml:space="preserve">Tulos</w:t>
      </w:r>
    </w:p>
    <w:p>
      <w:r>
        <w:t xml:space="preserve">coles supermarkets on australialainen supermarketketju, jonka omistaa wesfarmers -lrb- entinen coles group ennen kuin se ostettiin 23. marraskuuta 2007 -rrb-.</w:t>
      </w:r>
    </w:p>
    <w:p>
      <w:r>
        <w:rPr>
          <w:b/>
        </w:rPr>
        <w:t xml:space="preserve">Tulos</w:t>
      </w:r>
    </w:p>
    <w:p>
      <w:r>
        <w:t xml:space="preserve">coles supermarkets on australialainen supermarketketju, jonka omistaa wesfarmers -lrb- tunnettiin aiemmin nimellä coles group ennen kuin se otettiin 23. marraskuuta 2007 -rrb-.</w:t>
      </w:r>
    </w:p>
    <w:p>
      <w:r>
        <w:rPr>
          <w:b/>
        </w:rPr>
        <w:t xml:space="preserve">Esimerkki 9.946</w:t>
      </w:r>
    </w:p>
    <w:p>
      <w:r>
        <w:t xml:space="preserve">Tuoksu on aluksi omenamainen ja miellyttävä, mutta ylikypsänä siitä tulee erikoisen myskinen.</w:t>
      </w:r>
    </w:p>
    <w:p>
      <w:r>
        <w:rPr>
          <w:b/>
        </w:rPr>
        <w:t xml:space="preserve">Tulos</w:t>
      </w:r>
    </w:p>
    <w:p>
      <w:r>
        <w:t xml:space="preserve">Tuoksu on aluksi omenamainen ja miellyttävä, mutta ylikypsänä se muuttuu myskimäiseksi.</w:t>
      </w:r>
    </w:p>
    <w:p>
      <w:r>
        <w:rPr>
          <w:b/>
        </w:rPr>
        <w:t xml:space="preserve">Tulos</w:t>
      </w:r>
    </w:p>
    <w:p>
      <w:r>
        <w:t xml:space="preserve">tuoksu on aluksi omenamainen ja miellyttävä, mutta ylikypsänä se muuttuu myskiseksi.</w:t>
      </w:r>
    </w:p>
    <w:p>
      <w:r>
        <w:rPr>
          <w:b/>
        </w:rPr>
        <w:t xml:space="preserve">Tulos</w:t>
      </w:r>
    </w:p>
    <w:p>
      <w:r>
        <w:t xml:space="preserve">1 . aluksi omenan tuoksu on miellyttävä, mutta ylikypsänä siitä tulee erityisen paha.</w:t>
      </w:r>
    </w:p>
    <w:p>
      <w:r>
        <w:rPr>
          <w:b/>
        </w:rPr>
        <w:t xml:space="preserve">Tulos</w:t>
      </w:r>
    </w:p>
    <w:p>
      <w:r>
        <w:t xml:space="preserve">tuoksu on omenainen ja miellyttävä, mutta ylikypsänä siitä tulee myskinen.</w:t>
      </w:r>
    </w:p>
    <w:p>
      <w:r>
        <w:rPr>
          <w:b/>
        </w:rPr>
        <w:t xml:space="preserve">Tulos</w:t>
      </w:r>
    </w:p>
    <w:p>
      <w:r>
        <w:t xml:space="preserve">tuoksu on omenamainen ja miellyttävä, mutta ylikypsänä siitä tulee myskinen.</w:t>
      </w:r>
    </w:p>
    <w:p>
      <w:r>
        <w:rPr>
          <w:b/>
        </w:rPr>
        <w:t xml:space="preserve">Tulos</w:t>
      </w:r>
    </w:p>
    <w:p>
      <w:r>
        <w:t xml:space="preserve">aluksi se tuoksuu miellyttävältä, omenalta, mutta ylikypsänä siitä tulee hyvin myskinen.</w:t>
      </w:r>
    </w:p>
    <w:p>
      <w:r>
        <w:rPr>
          <w:b/>
        </w:rPr>
        <w:t xml:space="preserve">Tulos</w:t>
      </w:r>
    </w:p>
    <w:p>
      <w:r>
        <w:t xml:space="preserve">Tuoksu on aluksi omenamainen ja miellyttävä, mutta ylikypsänä siitä tulee todella myskinen.</w:t>
      </w:r>
    </w:p>
    <w:p>
      <w:r>
        <w:rPr>
          <w:b/>
        </w:rPr>
        <w:t xml:space="preserve">Tulos</w:t>
      </w:r>
    </w:p>
    <w:p>
      <w:r>
        <w:t xml:space="preserve">aluksi tuoksu on omenamainen ja miellyttävä, mutta ylikypsänä siitä tulee oudon myskinen.</w:t>
      </w:r>
    </w:p>
    <w:p>
      <w:r>
        <w:rPr>
          <w:b/>
        </w:rPr>
        <w:t xml:space="preserve">Esimerkki 9.947</w:t>
      </w:r>
    </w:p>
    <w:p>
      <w:r>
        <w:t xml:space="preserve">koska kaula ei ole ulkoisesti näkyvissä, pää ja vartalo näyttävät sulautuvan yhteen.</w:t>
      </w:r>
    </w:p>
    <w:p>
      <w:r>
        <w:rPr>
          <w:b/>
        </w:rPr>
        <w:t xml:space="preserve">Tulos</w:t>
      </w:r>
    </w:p>
    <w:p>
      <w:r>
        <w:t xml:space="preserve">kaula ei näy ulospäin, joten pää ja vartalo näyttävät sulautuvan yhteen.</w:t>
      </w:r>
    </w:p>
    <w:p>
      <w:r>
        <w:rPr>
          <w:b/>
        </w:rPr>
        <w:t xml:space="preserve">Tulos</w:t>
      </w:r>
    </w:p>
    <w:p>
      <w:r>
        <w:t xml:space="preserve">koska kaula ei ole ulkoisesti näkyvissä, pää ja vartalo näyttävät sulautuvan yhteen.</w:t>
      </w:r>
    </w:p>
    <w:p>
      <w:r>
        <w:rPr>
          <w:b/>
        </w:rPr>
        <w:t xml:space="preserve">Tulos</w:t>
      </w:r>
    </w:p>
    <w:p>
      <w:r>
        <w:t xml:space="preserve">pää ja vartalo näyttävät yhdistyneen toisiinsa ikään kuin kaulaa ei olisi, koska kaula on liian lyhyt, jotta sitä voisi nähdä ulkoisesti.</w:t>
      </w:r>
    </w:p>
    <w:p>
      <w:r>
        <w:rPr>
          <w:b/>
        </w:rPr>
        <w:t xml:space="preserve">Tulos</w:t>
      </w:r>
    </w:p>
    <w:p>
      <w:r>
        <w:t xml:space="preserve">koska kaula ei näy ulospäin, pää ja vartalo näyttävät yhdistyvän toisiinsa.</w:t>
      </w:r>
    </w:p>
    <w:p>
      <w:r>
        <w:rPr>
          <w:b/>
        </w:rPr>
        <w:t xml:space="preserve">Tulos</w:t>
      </w:r>
    </w:p>
    <w:p>
      <w:r>
        <w:t xml:space="preserve">koska kaula ei näy ulkopuolelta, pää ja vartalo näyttävät sulautuvan yhteen.</w:t>
      </w:r>
    </w:p>
    <w:p>
      <w:r>
        <w:rPr>
          <w:b/>
        </w:rPr>
        <w:t xml:space="preserve">Esimerkki 9.948</w:t>
      </w:r>
    </w:p>
    <w:p>
      <w:r>
        <w:t xml:space="preserve">joidenkin spekulatiivisten lähteiden mukaan hän oli myös Pariisissa vuosina 1308-1310.</w:t>
      </w:r>
    </w:p>
    <w:p>
      <w:r>
        <w:rPr>
          <w:b/>
        </w:rPr>
        <w:t xml:space="preserve">Tulos</w:t>
      </w:r>
    </w:p>
    <w:p>
      <w:r>
        <w:t xml:space="preserve">joidenkin lähteiden mukaan hän oli myös Pariisissa vuosina 1308-1310.</w:t>
      </w:r>
    </w:p>
    <w:p>
      <w:r>
        <w:rPr>
          <w:b/>
        </w:rPr>
        <w:t xml:space="preserve">Tulos</w:t>
      </w:r>
    </w:p>
    <w:p>
      <w:r>
        <w:t xml:space="preserve">jotkut arvelevat, että hän oli myös Pariisissa vuosien 1308 ja 1310 välillä.</w:t>
      </w:r>
    </w:p>
    <w:p>
      <w:r>
        <w:rPr>
          <w:b/>
        </w:rPr>
        <w:t xml:space="preserve">Tulos</w:t>
      </w:r>
    </w:p>
    <w:p>
      <w:r>
        <w:t xml:space="preserve">joidenkin spekulatiivisten lähteiden mukaan hän oli myös Pariisissa.</w:t>
      </w:r>
    </w:p>
    <w:p>
      <w:r>
        <w:rPr>
          <w:b/>
        </w:rPr>
        <w:t xml:space="preserve">Tulos</w:t>
      </w:r>
    </w:p>
    <w:p>
      <w:r>
        <w:t xml:space="preserve">joidenkin lähteiden mukaan hän oli Pariisissa vuosien 1308 ja 1310 välillä.</w:t>
      </w:r>
    </w:p>
    <w:p>
      <w:r>
        <w:rPr>
          <w:b/>
        </w:rPr>
        <w:t xml:space="preserve">Tulos</w:t>
      </w:r>
    </w:p>
    <w:p>
      <w:r>
        <w:t xml:space="preserve">joidenkin spekulatiivisten lähteiden mukaan hän oli myös Pariisissa vuosina 1308-13.</w:t>
      </w:r>
    </w:p>
    <w:p>
      <w:r>
        <w:rPr>
          <w:b/>
        </w:rPr>
        <w:t xml:space="preserve">Tulos</w:t>
      </w:r>
    </w:p>
    <w:p>
      <w:r>
        <w:t xml:space="preserve">joidenkin spekulatiivisten lähteiden mukaan hän oli myös kaksonen vuosina 1308-13.</w:t>
      </w:r>
    </w:p>
    <w:p>
      <w:r>
        <w:rPr>
          <w:b/>
        </w:rPr>
        <w:t xml:space="preserve">Tulos</w:t>
      </w:r>
    </w:p>
    <w:p>
      <w:r>
        <w:t xml:space="preserve">joidenkin epävarmojen lähteiden mukaan hän oli myös Pariisissa vuosina 1308-1310.</w:t>
      </w:r>
    </w:p>
    <w:p>
      <w:r>
        <w:rPr>
          <w:b/>
        </w:rPr>
        <w:t xml:space="preserve">Esimerkki 9.949</w:t>
      </w:r>
    </w:p>
    <w:p>
      <w:r>
        <w:t xml:space="preserve">Vielä lännempänä on Tortugasin ranta, joka on kokonaan veden alla.</w:t>
      </w:r>
    </w:p>
    <w:p>
      <w:r>
        <w:rPr>
          <w:b/>
        </w:rPr>
        <w:t xml:space="preserve">Tulos</w:t>
      </w:r>
    </w:p>
    <w:p>
      <w:r>
        <w:t xml:space="preserve">lännessä Tortugasin ranta on veden alla.</w:t>
      </w:r>
    </w:p>
    <w:p>
      <w:r>
        <w:rPr>
          <w:b/>
        </w:rPr>
        <w:t xml:space="preserve">Tulos</w:t>
      </w:r>
    </w:p>
    <w:p>
      <w:r>
        <w:t xml:space="preserve">lännempänä on Tortugasin ranta, joka on kokonaan veden alla.</w:t>
      </w:r>
    </w:p>
    <w:p>
      <w:r>
        <w:rPr>
          <w:b/>
        </w:rPr>
        <w:t xml:space="preserve">Tulos</w:t>
      </w:r>
    </w:p>
    <w:p>
      <w:r>
        <w:t xml:space="preserve">Vielä lännempänä on Tortugas Bank , joka on täysin veden alla.</w:t>
      </w:r>
    </w:p>
    <w:p>
      <w:r>
        <w:rPr>
          <w:b/>
        </w:rPr>
        <w:t xml:space="preserve">Tulos</w:t>
      </w:r>
    </w:p>
    <w:p>
      <w:r>
        <w:t xml:space="preserve">Tortugasin ranta on veden alla lännessä.</w:t>
      </w:r>
    </w:p>
    <w:p>
      <w:r>
        <w:rPr>
          <w:b/>
        </w:rPr>
        <w:t xml:space="preserve">Tulos</w:t>
      </w:r>
    </w:p>
    <w:p>
      <w:r>
        <w:t xml:space="preserve">Vielä lännempänä on Tortugas Bank , joka on täysin veden alla.</w:t>
      </w:r>
    </w:p>
    <w:p>
      <w:r>
        <w:rPr>
          <w:b/>
        </w:rPr>
        <w:t xml:space="preserve">Tulos</w:t>
      </w:r>
    </w:p>
    <w:p>
      <w:r>
        <w:t xml:space="preserve">1 . vielä lännempänä on Tortugas Bank , joka on täysin veden alla.</w:t>
      </w:r>
    </w:p>
    <w:p>
      <w:r>
        <w:rPr>
          <w:b/>
        </w:rPr>
        <w:t xml:space="preserve">Tulos</w:t>
      </w:r>
    </w:p>
    <w:p>
      <w:r>
        <w:t xml:space="preserve">lännempänä on Tortugas Bank, joka on täysin veden alla.</w:t>
      </w:r>
    </w:p>
    <w:p>
      <w:r>
        <w:rPr>
          <w:b/>
        </w:rPr>
        <w:t xml:space="preserve">Esimerkki 9.950</w:t>
      </w:r>
    </w:p>
    <w:p>
      <w:r>
        <w:t xml:space="preserve">juuri tuolloin hänen väitetään löytäneen kolmen ristin piilopaikan, joita käytettiin Jeesuksen ja hänen kanssaan teloitettujen kahden varkaan - Dismaksen ja Gestaksen - ristiinnaulitsemisessa.</w:t>
      </w:r>
    </w:p>
    <w:p>
      <w:r>
        <w:rPr>
          <w:b/>
        </w:rPr>
        <w:t xml:space="preserve">Tulos</w:t>
      </w:r>
    </w:p>
    <w:p>
      <w:r>
        <w:t xml:space="preserve">sanotaan, että hän löysi täältä kolme ristiä, joita käytettiin Jeesuksen teloituksessa, sekä varkaiden dismas ja gestas.</w:t>
      </w:r>
    </w:p>
    <w:p>
      <w:r>
        <w:rPr>
          <w:b/>
        </w:rPr>
        <w:t xml:space="preserve">Tulos</w:t>
      </w:r>
    </w:p>
    <w:p>
      <w:r>
        <w:t xml:space="preserve">tuolloin hän väitetysti löysi Jeesuksen ja hänen kanssaan teloitettujen kahden varkaan, Dismaksen ja Gestaksen, ristiinnaulitsemiseen käytettyjen kolmen ristin piilopaikan.</w:t>
      </w:r>
    </w:p>
    <w:p>
      <w:r>
        <w:rPr>
          <w:b/>
        </w:rPr>
        <w:t xml:space="preserve">Tulos</w:t>
      </w:r>
    </w:p>
    <w:p>
      <w:r>
        <w:t xml:space="preserve">juuri tuolloin hän kuulemma löysi Jeesuksen ristiinnaulitsemisessa käytettyjen kolmen ristin ja Jeesuksen kanssa ristiinnaulittujen kahden varkaan, Dismaksen ja Gestaksen, piilopaikan.</w:t>
      </w:r>
    </w:p>
    <w:p>
      <w:r>
        <w:rPr>
          <w:b/>
        </w:rPr>
        <w:t xml:space="preserve">Tulos</w:t>
      </w:r>
    </w:p>
    <w:p>
      <w:r>
        <w:t xml:space="preserve">kansanomaisen ja todistamattoman uskomuksen mukaan hän löysi tältä ajalta kolmen ristin piilopaikan, joita käytettiin Jeesuksen ja hänen kanssaan surmatun kahden varkaan, Dismaksen ja Gestaksen, ristiinnaulitsemisessa.</w:t>
      </w:r>
    </w:p>
    <w:p>
      <w:r>
        <w:rPr>
          <w:b/>
        </w:rPr>
        <w:t xml:space="preserve">Tulos</w:t>
      </w:r>
    </w:p>
    <w:p>
      <w:r>
        <w:t xml:space="preserve">juuri tuolloin hänen oletetaan löytäneen piilopaikan kolmelle ristille, joita käytettiin Jeesuksen ristiinnaulitsemisessa, sekä kahdelle varkaalle - dismalle ja gestalle - jotka surmattiin yhdessä Jeesuksen kanssa.</w:t>
      </w:r>
    </w:p>
    <w:p>
      <w:r>
        <w:rPr>
          <w:b/>
        </w:rPr>
        <w:t xml:space="preserve">Tulos</w:t>
      </w:r>
    </w:p>
    <w:p>
      <w:r>
        <w:t xml:space="preserve">hän väitetysti löysi Jeesuksen ristiinnaulitsemisessa käytettyjen kolmen ristin kätkön.</w:t>
      </w:r>
    </w:p>
    <w:p>
      <w:r>
        <w:rPr>
          <w:b/>
        </w:rPr>
        <w:t xml:space="preserve">Tulos</w:t>
      </w:r>
    </w:p>
    <w:p>
      <w:r>
        <w:t xml:space="preserve">juuri tuolloin hänen väitetään löytäneen kolmen ristin piilopaikan, joita käytettiin Jeesuksen ja hänen kanssaan teloitettujen kahden varkaan ristiinnaulitsemisessa.</w:t>
      </w:r>
    </w:p>
    <w:p>
      <w:r>
        <w:rPr>
          <w:b/>
        </w:rPr>
        <w:t xml:space="preserve">Tulos</w:t>
      </w:r>
    </w:p>
    <w:p>
      <w:r>
        <w:t xml:space="preserve">juuri tuolloin hänen väitetään löytäneen piilopaikan kolmelle ristille, joita käytettiin Jeesuksen ristiinnaulitsemisessa, sekä kahdelle varkaalle - Dismakselle ja Gestakselle - jotka surmattiin yhdessä Jeesuksen kanssa.</w:t>
      </w:r>
    </w:p>
    <w:p>
      <w:r>
        <w:rPr>
          <w:b/>
        </w:rPr>
        <w:t xml:space="preserve">Esimerkki 9.951</w:t>
      </w:r>
    </w:p>
    <w:p>
      <w:r>
        <w:t xml:space="preserve">filmografia vuonna 1996 , barker soitti itseään Adam Sandlerin komediassa happy gilmore.</w:t>
      </w:r>
    </w:p>
    <w:p>
      <w:r>
        <w:rPr>
          <w:b/>
        </w:rPr>
        <w:t xml:space="preserve">Tulos</w:t>
      </w:r>
    </w:p>
    <w:p>
      <w:r>
        <w:t xml:space="preserve">vuonna 1996 Barker näytteli itseään Adam Sandlerin komediassa Happy Gilmore.</w:t>
      </w:r>
    </w:p>
    <w:p>
      <w:r>
        <w:rPr>
          <w:b/>
        </w:rPr>
        <w:t xml:space="preserve">Tulos</w:t>
      </w:r>
    </w:p>
    <w:p>
      <w:r>
        <w:t xml:space="preserve">barker näytteli itseään vuoden 1996 Adam sandlerin komediassa happy gilmore.</w:t>
      </w:r>
    </w:p>
    <w:p>
      <w:r>
        <w:rPr>
          <w:b/>
        </w:rPr>
        <w:t xml:space="preserve">Tulos</w:t>
      </w:r>
    </w:p>
    <w:p>
      <w:r>
        <w:t xml:space="preserve">vuonna 1996 Barker näytteli itseään Adam Sandlerin komediassa Happy Gilmore.</w:t>
      </w:r>
    </w:p>
    <w:p>
      <w:r>
        <w:rPr>
          <w:b/>
        </w:rPr>
        <w:t xml:space="preserve">Tulos</w:t>
      </w:r>
    </w:p>
    <w:p>
      <w:r>
        <w:t xml:space="preserve">filmografia vuonna 1996 , barker näytteli itseään Adam Sandlerin komediassa happy gilmore.</w:t>
      </w:r>
    </w:p>
    <w:p>
      <w:r>
        <w:rPr>
          <w:b/>
        </w:rPr>
        <w:t xml:space="preserve">Tulos</w:t>
      </w:r>
    </w:p>
    <w:p>
      <w:r>
        <w:t xml:space="preserve">filmografia vuonna 1996 , barked soitti itsensä Adam Sandlerin komediassa happy gilmore.</w:t>
      </w:r>
    </w:p>
    <w:p>
      <w:r>
        <w:rPr>
          <w:b/>
        </w:rPr>
        <w:t xml:space="preserve">Tulos</w:t>
      </w:r>
    </w:p>
    <w:p>
      <w:r>
        <w:t xml:space="preserve">Filmografia : vuonna 1996 Barker näytteli itseään Adam Sandlerin komediassa "Happy Gilmore".</w:t>
      </w:r>
    </w:p>
    <w:p>
      <w:r>
        <w:rPr>
          <w:b/>
        </w:rPr>
        <w:t xml:space="preserve">Tulos</w:t>
      </w:r>
    </w:p>
    <w:p>
      <w:r>
        <w:t xml:space="preserve">vuonna 1996 barker soitti Adam Sandlerin komediassa happy gilmore filmografia.</w:t>
      </w:r>
    </w:p>
    <w:p>
      <w:r>
        <w:rPr>
          <w:b/>
        </w:rPr>
        <w:t xml:space="preserve">Tulos</w:t>
      </w:r>
    </w:p>
    <w:p>
      <w:r>
        <w:t xml:space="preserve">filmografia . vuonna 1996 Barker näytteli itseään Adam Sandlerin komediassa happy gilmore .</w:t>
      </w:r>
    </w:p>
    <w:p>
      <w:r>
        <w:rPr>
          <w:b/>
        </w:rPr>
        <w:t xml:space="preserve">Esimerkki 9.952</w:t>
      </w:r>
    </w:p>
    <w:p>
      <w:r>
        <w:t xml:space="preserve">ura berzelius syntyi väversundassa östergötlandissa ruotsissa.</w:t>
      </w:r>
    </w:p>
    <w:p>
      <w:r>
        <w:rPr>
          <w:b/>
        </w:rPr>
        <w:t xml:space="preserve">Tulos</w:t>
      </w:r>
    </w:p>
    <w:p>
      <w:r>
        <w:t xml:space="preserve">ura berzelius syntyi väversundassa östergötlannissa, ruotsissa.</w:t>
      </w:r>
    </w:p>
    <w:p>
      <w:r>
        <w:rPr>
          <w:b/>
        </w:rPr>
        <w:t xml:space="preserve">Tulos</w:t>
      </w:r>
    </w:p>
    <w:p>
      <w:r>
        <w:t xml:space="preserve">ura berzelius syntyi väversundassa östergötlannissa, ruotsissa.</w:t>
      </w:r>
    </w:p>
    <w:p>
      <w:r>
        <w:rPr>
          <w:b/>
        </w:rPr>
        <w:t xml:space="preserve">Tulos</w:t>
      </w:r>
    </w:p>
    <w:p>
      <w:r>
        <w:t xml:space="preserve">ura berzelius syntyi vaversundassa , ostergotlannissa , ruotsissa.</w:t>
      </w:r>
    </w:p>
    <w:p>
      <w:r>
        <w:rPr>
          <w:b/>
        </w:rPr>
        <w:t xml:space="preserve">Tulos</w:t>
      </w:r>
    </w:p>
    <w:p>
      <w:r>
        <w:t xml:space="preserve">ura berzelius syntyi vaversundassa ostergotlannissa, ruotsissa.</w:t>
      </w:r>
    </w:p>
    <w:p>
      <w:r>
        <w:rPr>
          <w:b/>
        </w:rPr>
        <w:t xml:space="preserve">Tulos</w:t>
      </w:r>
    </w:p>
    <w:p>
      <w:r>
        <w:t xml:space="preserve">ura berzelius syntyi vaversundassa ostergotlannissa ruotsissa.</w:t>
      </w:r>
    </w:p>
    <w:p>
      <w:r>
        <w:rPr>
          <w:b/>
        </w:rPr>
        <w:t xml:space="preserve">Tulos</w:t>
      </w:r>
    </w:p>
    <w:p>
      <w:r>
        <w:t xml:space="preserve">ura berzelius syntyi vaversundassa ostergotlannissa ruotsissa.</w:t>
      </w:r>
    </w:p>
    <w:p>
      <w:r>
        <w:rPr>
          <w:b/>
        </w:rPr>
        <w:t xml:space="preserve">Esimerkki 9.953</w:t>
      </w:r>
    </w:p>
    <w:p>
      <w:r>
        <w:t xml:space="preserve">furbyn syntyhistoria dave hampton ja caleb chung loivat furbyn vain yhdeksässä kuukaudessa -lrb- ja lisäksi yhdeksän kuukautta lelun suunnitteluun -rrb-.</w:t>
      </w:r>
    </w:p>
    <w:p>
      <w:r>
        <w:rPr>
          <w:b/>
        </w:rPr>
        <w:t xml:space="preserve">Tulos</w:t>
      </w:r>
    </w:p>
    <w:p>
      <w:r>
        <w:t xml:space="preserve">historiaa - furbyn synty : Dave Hampton ja Caleb Chung valmistivat furbyn vain yhdeksässä kuukaudessa -lrb- ja toiset yhdeksän kuukautta lelun suunnitteluun -rrb-.</w:t>
      </w:r>
    </w:p>
    <w:p>
      <w:r>
        <w:rPr>
          <w:b/>
        </w:rPr>
        <w:t xml:space="preserve">Tulos</w:t>
      </w:r>
    </w:p>
    <w:p>
      <w:r>
        <w:t xml:space="preserve">furbyn syntyhistoria : Dave Hampton ja Caleb Chung käyttivät yhteensä kahdeksantoista kuukautta, joista yhdeksän lelun suunnitteluun ja vain yhdeksän furbyn luomiseen.</w:t>
      </w:r>
    </w:p>
    <w:p>
      <w:r>
        <w:rPr>
          <w:b/>
        </w:rPr>
        <w:t xml:space="preserve">Tulos</w:t>
      </w:r>
    </w:p>
    <w:p>
      <w:r>
        <w:t xml:space="preserve">Dave Hampton ja Caleb Chung käyttivät vain yhdeksän kuukautta furbyn luomiseen sen jälkeen, kun he olivat käyttäneet yhdeksän kuukautta lelun suunnitteluun.</w:t>
      </w:r>
    </w:p>
    <w:p>
      <w:r>
        <w:rPr>
          <w:b/>
        </w:rPr>
        <w:t xml:space="preserve">Tulos</w:t>
      </w:r>
    </w:p>
    <w:p>
      <w:r>
        <w:t xml:space="preserve">Dave Hampton ja Caleb Chung loivat furbyn yhdeksässä kuukaudessa, minkä lisäksi he käyttivät yhdeksän kuukautta sen suunnitteluun.</w:t>
      </w:r>
    </w:p>
    <w:p>
      <w:r>
        <w:rPr>
          <w:b/>
        </w:rPr>
        <w:t xml:space="preserve">Tulos</w:t>
      </w:r>
    </w:p>
    <w:p>
      <w:r>
        <w:t xml:space="preserve">dave hampton ja caleb chung loivat furbyn vain yhdeksässä kuukaudessa -lrb- ja toiset yhdeksän kuukautta suunnitteluun -rrb-.</w:t>
      </w:r>
    </w:p>
    <w:p>
      <w:r>
        <w:rPr>
          <w:b/>
        </w:rPr>
        <w:t xml:space="preserve">Tulos</w:t>
      </w:r>
    </w:p>
    <w:p>
      <w:r>
        <w:t xml:space="preserve">Dave Hampton ja Caleb Chung loivat furbyn vain yhdeksässä kuukaudessa, minkä lisäksi lelun suunnitteluun kului yhdeksän kuukautta.</w:t>
      </w:r>
    </w:p>
    <w:p>
      <w:r>
        <w:rPr>
          <w:b/>
        </w:rPr>
        <w:t xml:space="preserve">Tulos</w:t>
      </w:r>
    </w:p>
    <w:p>
      <w:r>
        <w:t xml:space="preserve">dave hampton ja caleb chung loivat furbyn vain yhdeksässä kuukaudessa.</w:t>
      </w:r>
    </w:p>
    <w:p>
      <w:r>
        <w:rPr>
          <w:b/>
        </w:rPr>
        <w:t xml:space="preserve">Tulos</w:t>
      </w:r>
    </w:p>
    <w:p>
      <w:r>
        <w:t xml:space="preserve">dave hamptom ja caleb chung tekivät furbyn vain yhdeksässä kuukaudessa -lrb- sen lisäksi, että lelun suunnitteluun kului vielä yhdeksän kuukautta -rrb-.</w:t>
      </w:r>
    </w:p>
    <w:p>
      <w:r>
        <w:rPr>
          <w:b/>
        </w:rPr>
        <w:t xml:space="preserve">Esimerkki 9.954</w:t>
      </w:r>
    </w:p>
    <w:p>
      <w:r>
        <w:t xml:space="preserve">osavaltion väestö keskittyy Kaakkois-Queenlandiin, johon kuuluvat pääkaupunki Brisbane , Logan City , Ipswich , Toowoomba sekä kulta- ja aurinkorannikko.</w:t>
      </w:r>
    </w:p>
    <w:p>
      <w:r>
        <w:rPr>
          <w:b/>
        </w:rPr>
        <w:t xml:space="preserve">Tulos</w:t>
      </w:r>
    </w:p>
    <w:p>
      <w:r>
        <w:t xml:space="preserve">osavaltion väestö on keskittynyt Kaakkois-Queenslandiin , jossa sijaitsevat pääkaupunki Brisbane , Logan City , Ipswich , Toowoomba sekä kulta- ja Aurinkorannikko.</w:t>
      </w:r>
    </w:p>
    <w:p>
      <w:r>
        <w:rPr>
          <w:b/>
        </w:rPr>
        <w:t xml:space="preserve">Tulos</w:t>
      </w:r>
    </w:p>
    <w:p>
      <w:r>
        <w:t xml:space="preserve">osavaltion väestö asuu enimmäkseen Kaakkois-Queenlandissa , jonka pääkaupungit ovat Brisbane , Logan City , Ipswich , Toowoomba sekä kulta- ja Aurinkorannikko.</w:t>
      </w:r>
    </w:p>
    <w:p>
      <w:r>
        <w:rPr>
          <w:b/>
        </w:rPr>
        <w:t xml:space="preserve">Tulos</w:t>
      </w:r>
    </w:p>
    <w:p>
      <w:r>
        <w:t xml:space="preserve">Suurin osa osavaltion asukkaista asuu Kaakkois-Queenslandissa , johon kuuluvat pääkaupunki Brisbane , Logan City , Ipswich , Toowoomba sekä kulta- ja Aurinkorannikko.</w:t>
      </w:r>
    </w:p>
    <w:p>
      <w:r>
        <w:rPr>
          <w:b/>
        </w:rPr>
        <w:t xml:space="preserve">Tulos</w:t>
      </w:r>
    </w:p>
    <w:p>
      <w:r>
        <w:t xml:space="preserve">osavaltion asukkaat asuvat enimmäkseen Kaakkois-Queenslandissa , johon kuuluvat pääkaupunki Brisbane , Logan City , Ipswich , Toowoomba sekä kulta- ja Aurinkorannikko.</w:t>
      </w:r>
    </w:p>
    <w:p>
      <w:r>
        <w:rPr>
          <w:b/>
        </w:rPr>
        <w:t xml:space="preserve">Tulos</w:t>
      </w:r>
    </w:p>
    <w:p>
      <w:r>
        <w:t xml:space="preserve">1 . osavaltion väestö asuu pääasiassa Kaakkois-Queenslandissa , johon kuuluvat pääkaupunki Brisbane , Logan City , Ipswich , Toowoomba sekä kulta- ja Aurinkorannikko.</w:t>
      </w:r>
    </w:p>
    <w:p>
      <w:r>
        <w:rPr>
          <w:b/>
        </w:rPr>
        <w:t xml:space="preserve">Tulos</w:t>
      </w:r>
    </w:p>
    <w:p>
      <w:r>
        <w:t xml:space="preserve">osavaltion väestö asuu enimmäkseen Kaakkois-Queenslandissa , jonka pääkaupungit ovat Brisbane , Logan City , Ipswich , Toowoomba sekä kulta- ja Aurinkorannikko.</w:t>
      </w:r>
    </w:p>
    <w:p>
      <w:r>
        <w:rPr>
          <w:b/>
        </w:rPr>
        <w:t xml:space="preserve">Tulos</w:t>
      </w:r>
    </w:p>
    <w:p>
      <w:r>
        <w:t xml:space="preserve">suurin osa osavaltion asukkaista asuu Kaakkois-Queenlandissa , mukaan lukien pääkaupunki Brisbane , Logan City , Ipswich , Toowoomba sekä kulta- ja Aurinkorannikko.</w:t>
      </w:r>
    </w:p>
    <w:p>
      <w:r>
        <w:rPr>
          <w:b/>
        </w:rPr>
        <w:t xml:space="preserve">Esimerkki 9.955</w:t>
      </w:r>
    </w:p>
    <w:p>
      <w:r>
        <w:t xml:space="preserve">teorian mukaan he korvasivat tämän puutteen syömällä säännöllisesti tiamiinipitoista sobaa.</w:t>
      </w:r>
    </w:p>
    <w:p>
      <w:r>
        <w:rPr>
          <w:b/>
        </w:rPr>
        <w:t xml:space="preserve">Tulos</w:t>
      </w:r>
    </w:p>
    <w:p>
      <w:r>
        <w:t xml:space="preserve">uskotaan, että he korvasivat tämän puutteen syömällä säännöllisesti tiamiinipitoista sobaa.</w:t>
      </w:r>
    </w:p>
    <w:p>
      <w:r>
        <w:rPr>
          <w:b/>
        </w:rPr>
        <w:t xml:space="preserve">Tulos</w:t>
      </w:r>
    </w:p>
    <w:p>
      <w:r>
        <w:t xml:space="preserve">teorian mukaan he korvasivat tämän puutteen syömällä säännöllisesti runsaasti tiamiinia sisältävää ruokaa.</w:t>
      </w:r>
    </w:p>
    <w:p>
      <w:r>
        <w:rPr>
          <w:b/>
        </w:rPr>
        <w:t xml:space="preserve">Tulos</w:t>
      </w:r>
    </w:p>
    <w:p>
      <w:r>
        <w:t xml:space="preserve">uskotaan, että he korvasivat tämän puutteen syömällä säännöllisesti tiamiinipitoista sobaa.</w:t>
      </w:r>
    </w:p>
    <w:p>
      <w:r>
        <w:rPr>
          <w:b/>
        </w:rPr>
        <w:t xml:space="preserve">Tulos</w:t>
      </w:r>
    </w:p>
    <w:p>
      <w:r>
        <w:t xml:space="preserve">teoriassa he kompensoivat tämän puutteen syömällä tavallisesti paljon tiamiinia sisältävää sobaa.</w:t>
      </w:r>
    </w:p>
    <w:p>
      <w:r>
        <w:rPr>
          <w:b/>
        </w:rPr>
        <w:t xml:space="preserve">Tulos</w:t>
      </w:r>
    </w:p>
    <w:p>
      <w:r>
        <w:t xml:space="preserve">uskotaan, että tiamiinipitoinen soba korvaa puutteen.</w:t>
      </w:r>
    </w:p>
    <w:p>
      <w:r>
        <w:rPr>
          <w:b/>
        </w:rPr>
        <w:t xml:space="preserve">Tulos</w:t>
      </w:r>
    </w:p>
    <w:p>
      <w:r>
        <w:t xml:space="preserve">teoriassa he korvasivat tämän puutteen syömällä säännöllisesti tiamiinipitoista sobaa.</w:t>
      </w:r>
    </w:p>
    <w:p>
      <w:r>
        <w:rPr>
          <w:b/>
        </w:rPr>
        <w:t xml:space="preserve">Tulos</w:t>
      </w:r>
    </w:p>
    <w:p>
      <w:r>
        <w:t xml:space="preserve">he korjasivat puutteen syömällä säännöllisesti tiamiinipitoista sobaa.</w:t>
      </w:r>
    </w:p>
    <w:p>
      <w:r>
        <w:rPr>
          <w:b/>
        </w:rPr>
        <w:t xml:space="preserve">Tulos</w:t>
      </w:r>
    </w:p>
    <w:p>
      <w:r>
        <w:t xml:space="preserve">se on muodostanut teorian, jonka mukaan he korvasivat tämän puutteen syömällä säännöllisesti tiamiinipitoista sobaa.</w:t>
      </w:r>
    </w:p>
    <w:p>
      <w:r>
        <w:rPr>
          <w:b/>
        </w:rPr>
        <w:t xml:space="preserve">Esimerkki 9.956</w:t>
      </w:r>
    </w:p>
    <w:p>
      <w:r>
        <w:t xml:space="preserve">Nimi "Kalifornianlahti" on nykyään hallitseva useimmissa englanninkielisissä kartoissa.</w:t>
      </w:r>
    </w:p>
    <w:p>
      <w:r>
        <w:rPr>
          <w:b/>
        </w:rPr>
        <w:t xml:space="preserve">Tulos</w:t>
      </w:r>
    </w:p>
    <w:p>
      <w:r>
        <w:t xml:space="preserve">nimi "Kalifornianlahti" on nykyään useimmissa englanninkielisissä kartoissa.</w:t>
      </w:r>
    </w:p>
    <w:p>
      <w:r>
        <w:rPr>
          <w:b/>
        </w:rPr>
        <w:t xml:space="preserve">Tulos</w:t>
      </w:r>
    </w:p>
    <w:p>
      <w:r>
        <w:t xml:space="preserve">1 . nimi " Kalifornianlahti " on usein merkitty useimpiin englanninkielisiin karttoihin nykyään.</w:t>
      </w:r>
    </w:p>
    <w:p>
      <w:r>
        <w:rPr>
          <w:b/>
        </w:rPr>
        <w:t xml:space="preserve">Tulos</w:t>
      </w:r>
    </w:p>
    <w:p>
      <w:r>
        <w:t xml:space="preserve">nimi "calidornianlahti" on yleisin nykyään englanninkielisissä kartoissa.</w:t>
      </w:r>
    </w:p>
    <w:p>
      <w:r>
        <w:rPr>
          <w:b/>
        </w:rPr>
        <w:t xml:space="preserve">Tulos</w:t>
      </w:r>
    </w:p>
    <w:p>
      <w:r>
        <w:t xml:space="preserve">nimi " Kalifornianlahti hallitsee nykyään useimpia englanninkielisiä karttoja.</w:t>
      </w:r>
    </w:p>
    <w:p>
      <w:r>
        <w:rPr>
          <w:b/>
        </w:rPr>
        <w:t xml:space="preserve">Tulos</w:t>
      </w:r>
    </w:p>
    <w:p>
      <w:r>
        <w:t xml:space="preserve">Nimi "Kalifornianlahti" esiintyy nykyään yleisesti englanninkielisissä kartoissa.</w:t>
      </w:r>
    </w:p>
    <w:p>
      <w:r>
        <w:rPr>
          <w:b/>
        </w:rPr>
        <w:t xml:space="preserve">Tulos</w:t>
      </w:r>
    </w:p>
    <w:p>
      <w:r>
        <w:t xml:space="preserve">nimi "Kalifornianlahti" esiintyy useimmissa nykyaikaisissa englantilaisissa kartoissa.</w:t>
      </w:r>
    </w:p>
    <w:p>
      <w:r>
        <w:rPr>
          <w:b/>
        </w:rPr>
        <w:t xml:space="preserve">Esimerkki 9.957</w:t>
      </w:r>
    </w:p>
    <w:p>
      <w:r>
        <w:t xml:space="preserve">varhain iltapäivällä noin kello 13.00 väkijoukko tunkeutui puolustamattomalle ulkopihalle, ja sisäpihalle johtavan nostosillan ketjut katkaistiin.</w:t>
      </w:r>
    </w:p>
    <w:p>
      <w:r>
        <w:rPr>
          <w:b/>
        </w:rPr>
        <w:t xml:space="preserve">Tulos</w:t>
      </w:r>
    </w:p>
    <w:p>
      <w:r>
        <w:t xml:space="preserve">Sisäpihalle johtavan nostosillan ketjut katkaistiin varhain iltapäivällä noin kello 13.00 väkijoukon toimesta, joka tunkeutui puolustamattomalle ulkopihalle.</w:t>
      </w:r>
    </w:p>
    <w:p>
      <w:r>
        <w:rPr>
          <w:b/>
        </w:rPr>
        <w:t xml:space="preserve">Tulos</w:t>
      </w:r>
    </w:p>
    <w:p>
      <w:r>
        <w:t xml:space="preserve">väkijoukko tunkeutui puolustamattomalle ulkopihalle, ja sisäpihalle johtavan nostosillan ketjut katkaistiin noin kello 13.00.</w:t>
      </w:r>
    </w:p>
    <w:p>
      <w:r>
        <w:rPr>
          <w:b/>
        </w:rPr>
        <w:t xml:space="preserve">Tulos</w:t>
      </w:r>
    </w:p>
    <w:p>
      <w:r>
        <w:t xml:space="preserve">varhain iltapäivällä noin kello 13.00 väkijoukko tunkeutui puolustuskyvyttömälle ulkopihalle ja rikkoi sisäpihalle johtavan nostosillan ketjut.</w:t>
      </w:r>
    </w:p>
    <w:p>
      <w:r>
        <w:rPr>
          <w:b/>
        </w:rPr>
        <w:t xml:space="preserve">Tulos</w:t>
      </w:r>
    </w:p>
    <w:p>
      <w:r>
        <w:t xml:space="preserve">varhain iltapäivällä noin kello 13.00 , väkijoukko tunkeutui -lrb- helposti vahingoittuva -rrb- ulkopihalle ja sisäpihalle johtavan nostosillan ketjut katkaistiin.</w:t>
      </w:r>
    </w:p>
    <w:p>
      <w:r>
        <w:rPr>
          <w:b/>
        </w:rPr>
        <w:t xml:space="preserve">Tulos</w:t>
      </w:r>
    </w:p>
    <w:p>
      <w:r>
        <w:t xml:space="preserve">iltapäivällä väkijoukko tunkeutui puolustamattomalle ulkopihalle, ja sisäpihalle johtavan nostosillan ketjut katkaistiin.</w:t>
      </w:r>
    </w:p>
    <w:p>
      <w:r>
        <w:rPr>
          <w:b/>
        </w:rPr>
        <w:t xml:space="preserve">Tulos</w:t>
      </w:r>
    </w:p>
    <w:p>
      <w:r>
        <w:t xml:space="preserve">varhain iltapäivällä noin kello 13.00 kokoontunut joukko ihmisiä juoksi avoimeen ulkopihaan, ja sisäpihalle johtavan nostosillan ketjut katkaistiin.</w:t>
      </w:r>
    </w:p>
    <w:p>
      <w:r>
        <w:rPr>
          <w:b/>
        </w:rPr>
        <w:t xml:space="preserve">Esimerkki 9.958</w:t>
      </w:r>
    </w:p>
    <w:p>
      <w:r>
        <w:t xml:space="preserve">Yhdysvalloissa masennuslääkkeet ja rauhoittavat lääkkeet ovat nyt eniten myyty reseptilääkeryhmä, ja myös neuroleptit ja muut psykiatriset lääkkeet sijoittuvat lähelle kärkeä, ja niiden myynti kasvaa.</w:t>
      </w:r>
    </w:p>
    <w:p>
      <w:r>
        <w:rPr>
          <w:b/>
        </w:rPr>
        <w:t xml:space="preserve">Tulos</w:t>
      </w:r>
    </w:p>
    <w:p>
      <w:r>
        <w:t xml:space="preserve">Yhdysvalloissa myydyimmät reseptilääkkeet ovat masennuslääkkeet ja rauhoittavat lääkkeet, ja myös neuroleptit ja muut psykiatriset lääkkeet ovat listan kärjen tuntumassa.</w:t>
      </w:r>
    </w:p>
    <w:p>
      <w:r>
        <w:rPr>
          <w:b/>
        </w:rPr>
        <w:t xml:space="preserve">Tulos</w:t>
      </w:r>
    </w:p>
    <w:p>
      <w:r>
        <w:t xml:space="preserve">Yhdysvalloissa masennuslääkkeet ja rauhoittavat lääkkeet ovat nyt eniten myytyjen reseptilääkkeiden luokka, ja myös neuroleptit ja muut psykiatriset lääkkeet sijoittuvat lähelle kärkeä, ja niiden myynti kasvaa.</w:t>
      </w:r>
    </w:p>
    <w:p>
      <w:r>
        <w:rPr>
          <w:b/>
        </w:rPr>
        <w:t xml:space="preserve">Tulos</w:t>
      </w:r>
    </w:p>
    <w:p>
      <w:r>
        <w:t xml:space="preserve">Yhdysvalloissa masennuslääkkeet ja rauhoittavat lääkkeet ovat eniten myytyjä reseptilääkkeitä, ja myös neuroleptit ja muut psykiatriset lääkkeet ovat lähellä kärkeä, ja niiden myynti kasvaa.</w:t>
      </w:r>
    </w:p>
    <w:p>
      <w:r>
        <w:rPr>
          <w:b/>
        </w:rPr>
        <w:t xml:space="preserve">Tulos</w:t>
      </w:r>
    </w:p>
    <w:p>
      <w:r>
        <w:t xml:space="preserve">Yhdysvalloissa masennuslääkkeet ja rauhoittavat lääkkeet ovat nyt myydyimpiä reseptilääkkeitä, ja niiden jälkeen tulevat neuroleptit ja muut psykiatriset lääkkeet, joiden myynti kasvaa.</w:t>
      </w:r>
    </w:p>
    <w:p>
      <w:r>
        <w:rPr>
          <w:b/>
        </w:rPr>
        <w:t xml:space="preserve">Tulos</w:t>
      </w:r>
    </w:p>
    <w:p>
      <w:r>
        <w:t xml:space="preserve">Yhdysvalloissa masennuslääkkeet ja rauhoittavat lääkkeet ovat nyt eniten myyty reseptilääkeryhmä, ja neuroleptit ja muut psyykenlääkkeet ovat lähellä kärkeä.</w:t>
      </w:r>
    </w:p>
    <w:p>
      <w:r>
        <w:rPr>
          <w:b/>
        </w:rPr>
        <w:t xml:space="preserve">Tulos</w:t>
      </w:r>
    </w:p>
    <w:p>
      <w:r>
        <w:t xml:space="preserve">Yhdysvalloissa masennuslääkkeet ja rauhoittavat lääkkeet ovat nyt eniten myyty reseptilääkeryhmä, ja myös neuroleptit ja muut psykiatriset lääkkeet sijoittuvat lähelle kärkeä, ja niiden myynti kasvaa.</w:t>
      </w:r>
    </w:p>
    <w:p>
      <w:r>
        <w:rPr>
          <w:b/>
        </w:rPr>
        <w:t xml:space="preserve">Tulos</w:t>
      </w:r>
    </w:p>
    <w:p>
      <w:r>
        <w:t xml:space="preserve">Yhdysvalloissa masennuslääkkeet ja rauhoittavat lääkkeet ovat nyt eniten myyty reseptilääkeryhmä, ja myös neuroleptit ja muut psykiatriset lääkkeet sijoittuvat lähelle kärkeä.</w:t>
      </w:r>
    </w:p>
    <w:p>
      <w:r>
        <w:rPr>
          <w:b/>
        </w:rPr>
        <w:t xml:space="preserve">Tulos</w:t>
      </w:r>
    </w:p>
    <w:p>
      <w:r>
        <w:t xml:space="preserve">masennuslääkkeet ja rauhoittavat lääkkeet ovat Yhdysvaltojen myydyimpiä reseptilääkkeitä , neuroleptit ja muut psyykenlääkkeet olivat myös lähellä kärkeä kaikessa laajenevassa myynnissä.</w:t>
      </w:r>
    </w:p>
    <w:p>
      <w:r>
        <w:rPr>
          <w:b/>
        </w:rPr>
        <w:t xml:space="preserve">Esimerkki 9.959</w:t>
      </w:r>
    </w:p>
    <w:p>
      <w:r>
        <w:t xml:space="preserve">maantieteellinen sijainti libourne sijaitsee saaristo- ja dordognejokien yhtymäkohdassa.</w:t>
      </w:r>
    </w:p>
    <w:p>
      <w:r>
        <w:rPr>
          <w:b/>
        </w:rPr>
        <w:t xml:space="preserve">Tulos</w:t>
      </w:r>
    </w:p>
    <w:p>
      <w:r>
        <w:t xml:space="preserve">maantiede libourne sijaitsee saaristo- ja dordogne-jokien yhtymäkohdassa.</w:t>
      </w:r>
    </w:p>
    <w:p>
      <w:r>
        <w:rPr>
          <w:b/>
        </w:rPr>
        <w:t xml:space="preserve">Tulos</w:t>
      </w:r>
    </w:p>
    <w:p>
      <w:r>
        <w:t xml:space="preserve">maantiede : libourne sijaitsee saaristo- ja dordogne-jokien yhtymäkohdassa.</w:t>
      </w:r>
    </w:p>
    <w:p>
      <w:r>
        <w:rPr>
          <w:b/>
        </w:rPr>
        <w:t xml:space="preserve">Tulos</w:t>
      </w:r>
    </w:p>
    <w:p>
      <w:r>
        <w:t xml:space="preserve">maantiede libourne sijaitsee saari- ja dordogne-jokien yhtymäkohdassa.</w:t>
      </w:r>
    </w:p>
    <w:p>
      <w:r>
        <w:rPr>
          <w:b/>
        </w:rPr>
        <w:t xml:space="preserve">Tulos</w:t>
      </w:r>
    </w:p>
    <w:p>
      <w:r>
        <w:t xml:space="preserve">libourne sijaitsee saaristo- ja dordognejokien yhtymäkohdassa.</w:t>
      </w:r>
    </w:p>
    <w:p>
      <w:r>
        <w:rPr>
          <w:b/>
        </w:rPr>
        <w:t xml:space="preserve">Tulos</w:t>
      </w:r>
    </w:p>
    <w:p>
      <w:r>
        <w:t xml:space="preserve">maantiede libourne sijaitsee saaristo- ja dordognejokien yhtymäkohdassa.</w:t>
      </w:r>
    </w:p>
    <w:p>
      <w:r>
        <w:rPr>
          <w:b/>
        </w:rPr>
        <w:t xml:space="preserve">Tulos</w:t>
      </w:r>
    </w:p>
    <w:p>
      <w:r>
        <w:t xml:space="preserve">libourne sijaitsee saaristo- ja dordognejokien yhtymäkohdassa.</w:t>
      </w:r>
    </w:p>
    <w:p>
      <w:r>
        <w:rPr>
          <w:b/>
        </w:rPr>
        <w:t xml:space="preserve">Tulos</w:t>
      </w:r>
    </w:p>
    <w:p>
      <w:r>
        <w:t xml:space="preserve">maantiede libourne sijaitsee saariston ja dordogne-joen välissä.</w:t>
      </w:r>
    </w:p>
    <w:p>
      <w:r>
        <w:rPr>
          <w:b/>
        </w:rPr>
        <w:t xml:space="preserve">Esimerkki 9.960</w:t>
      </w:r>
    </w:p>
    <w:p>
      <w:r>
        <w:t xml:space="preserve">Cameronin vaimo Noble näytteli myös elokuvasarjassa Hattie Durhamia.</w:t>
      </w:r>
    </w:p>
    <w:p>
      <w:r>
        <w:rPr>
          <w:b/>
        </w:rPr>
        <w:t xml:space="preserve">Tulos</w:t>
      </w:r>
    </w:p>
    <w:p>
      <w:r>
        <w:t xml:space="preserve">Cameronin vaimo Nobile näytteli elokuvassa myös Hattie Durhamia.</w:t>
      </w:r>
    </w:p>
    <w:p>
      <w:r>
        <w:rPr>
          <w:b/>
        </w:rPr>
        <w:t xml:space="preserve">Tulos</w:t>
      </w:r>
    </w:p>
    <w:p>
      <w:r>
        <w:t xml:space="preserve">Cameronin vaimo näytteli elokuvissa myös Hattie Durhamina.</w:t>
      </w:r>
    </w:p>
    <w:p>
      <w:r>
        <w:rPr>
          <w:b/>
        </w:rPr>
        <w:t xml:space="preserve">Tulos</w:t>
      </w:r>
    </w:p>
    <w:p>
      <w:r>
        <w:t xml:space="preserve">Cameronin vaimo vaimoa näyttelevä Hattie Durham näytteli elokuvasarjassa.</w:t>
      </w:r>
    </w:p>
    <w:p>
      <w:r>
        <w:rPr>
          <w:b/>
        </w:rPr>
        <w:t xml:space="preserve">Tulos</w:t>
      </w:r>
    </w:p>
    <w:p>
      <w:r>
        <w:t xml:space="preserve">Cameronin vaimo , Noble , näytteli elokuvasarjassa myös Hattie Durhamina.</w:t>
      </w:r>
    </w:p>
    <w:p>
      <w:r>
        <w:rPr>
          <w:b/>
        </w:rPr>
        <w:t xml:space="preserve">Tulos</w:t>
      </w:r>
    </w:p>
    <w:p>
      <w:r>
        <w:t xml:space="preserve">Cameronin vaimo Noble näytteli Hattie Durhamia.</w:t>
      </w:r>
    </w:p>
    <w:p>
      <w:r>
        <w:rPr>
          <w:b/>
        </w:rPr>
        <w:t xml:space="preserve">Tulos</w:t>
      </w:r>
    </w:p>
    <w:p>
      <w:r>
        <w:t xml:space="preserve">Cameronilla on vaimo nimeltä Noble , joka näytteli myös elokuvasarjassa Hattie Durhamia.</w:t>
      </w:r>
    </w:p>
    <w:p>
      <w:r>
        <w:rPr>
          <w:b/>
        </w:rPr>
        <w:t xml:space="preserve">Tulos</w:t>
      </w:r>
    </w:p>
    <w:p>
      <w:r>
        <w:t xml:space="preserve">Cameronin vaimo Noble näytteli myös elokuvasarjassa Hattie Durhamia.</w:t>
      </w:r>
    </w:p>
    <w:p>
      <w:r>
        <w:rPr>
          <w:b/>
        </w:rPr>
        <w:t xml:space="preserve">Esimerkki 9.961</w:t>
      </w:r>
    </w:p>
    <w:p>
      <w:r>
        <w:t xml:space="preserve">viidennen jatkoajan päätyttyä managerit conn smythe maple leafs ja art ross bruins pyysivät liigan presidenttiä frank calderia keskeyttämään pelin, mutta calder kieltäytyi.</w:t>
      </w:r>
    </w:p>
    <w:p>
      <w:r>
        <w:rPr>
          <w:b/>
        </w:rPr>
        <w:t xml:space="preserve">Tulos</w:t>
      </w:r>
    </w:p>
    <w:p>
      <w:r>
        <w:t xml:space="preserve">viidennen jatkoajan päätyttyä Maple Leafsin manageri Conn Smythe ja Bruinsin Art Ross pyysivät liigan puheenjohtajaa Frank Calderia keskeyttämään pelin, mutta Calder kieltäytyi.</w:t>
      </w:r>
    </w:p>
    <w:p>
      <w:r>
        <w:rPr>
          <w:b/>
        </w:rPr>
        <w:t xml:space="preserve">Tulos</w:t>
      </w:r>
    </w:p>
    <w:p>
      <w:r>
        <w:t xml:space="preserve">Maple Leafsin ja Bruinsin managerit Conn Smythe ja Art Ross pyysivät liigan puheenjohtajaa Frank Calderia keskeyttämään pelin viidennen jatkoajan päätyttyä, mutta hän kieltäytyi.</w:t>
      </w:r>
    </w:p>
    <w:p>
      <w:r>
        <w:rPr>
          <w:b/>
        </w:rPr>
        <w:t xml:space="preserve">Tulos</w:t>
      </w:r>
    </w:p>
    <w:p>
      <w:r>
        <w:t xml:space="preserve">viidennen jatkoajan päätyttyä Maple Leafsin manageri Conn Smythe ja Bruinsin Art Ross pyysivät liigan puheenjohtajaa Frank Calderia keskeyttämään pelin, mutta Calder kieltäytyi.</w:t>
      </w:r>
    </w:p>
    <w:p>
      <w:r>
        <w:rPr>
          <w:b/>
        </w:rPr>
        <w:t xml:space="preserve">Tulos</w:t>
      </w:r>
    </w:p>
    <w:p>
      <w:r>
        <w:t xml:space="preserve">Viidennen jatkoajan päätyttyä pelinjohtajat Conn Smythe (Maple Leafs) ja Art Ross (Bruins) pyysivät liigan puheenjohtajaa Frank Calderia keskeyttämään pelin, mutta Calder kieltäytyi.</w:t>
      </w:r>
    </w:p>
    <w:p>
      <w:r>
        <w:rPr>
          <w:b/>
        </w:rPr>
        <w:t xml:space="preserve">Tulos</w:t>
      </w:r>
    </w:p>
    <w:p>
      <w:r>
        <w:t xml:space="preserve">conn smythe maple leafsista ja art ross bruinsista pyysivät liigan puheenjohtajaa frank calderia keskeyttämään pelin viidennen jatkoajan jälkeen.</w:t>
      </w:r>
    </w:p>
    <w:p>
      <w:r>
        <w:rPr>
          <w:b/>
        </w:rPr>
        <w:t xml:space="preserve">Tulos</w:t>
      </w:r>
    </w:p>
    <w:p>
      <w:r>
        <w:t xml:space="preserve">viidennen jatkoajan päätyttyä managerit conn smythe of the maple leafs ja art ross of the bruins pyysivät liigan presidenttiä frank calderia keskeyttämään pelin, mutta calder ei suostunut siihen.</w:t>
      </w:r>
    </w:p>
    <w:p>
      <w:r>
        <w:rPr>
          <w:b/>
        </w:rPr>
        <w:t xml:space="preserve">Tulos</w:t>
      </w:r>
    </w:p>
    <w:p>
      <w:r>
        <w:t xml:space="preserve">Kun Maple Leafsin manageri Conn Smythe ja Bruinsin Art Ross pyysivät pelin keskeyttämistä viidennen jatkoajan jälkeen, liigan puheenjohtaja Frank Calder kieltäytyi siitä.</w:t>
      </w:r>
    </w:p>
    <w:p>
      <w:r>
        <w:rPr>
          <w:b/>
        </w:rPr>
        <w:t xml:space="preserve">Esimerkki 9.962</w:t>
      </w:r>
    </w:p>
    <w:p>
      <w:r>
        <w:t xml:space="preserve">wilson asettui alueelle vaimonsa ja perheensä kanssa vuoden 1836 lopulla.</w:t>
      </w:r>
    </w:p>
    <w:p>
      <w:r>
        <w:rPr>
          <w:b/>
        </w:rPr>
        <w:t xml:space="preserve">Tulos</w:t>
      </w:r>
    </w:p>
    <w:p>
      <w:r>
        <w:t xml:space="preserve">wilson asettui alueelle vaimonsa ja perheensä kanssa vuoden 1836 lopulla.</w:t>
      </w:r>
    </w:p>
    <w:p>
      <w:r>
        <w:rPr>
          <w:b/>
        </w:rPr>
        <w:t xml:space="preserve">Tulos</w:t>
      </w:r>
    </w:p>
    <w:p>
      <w:r>
        <w:t xml:space="preserve">wilson asettui alueelle vaimonsa ja perheensä kanssa vuoden 1836 lopulla.</w:t>
      </w:r>
    </w:p>
    <w:p>
      <w:r>
        <w:rPr>
          <w:b/>
        </w:rPr>
        <w:t xml:space="preserve">Tulos</w:t>
      </w:r>
    </w:p>
    <w:p>
      <w:r>
        <w:t xml:space="preserve">wilson asettui alueelle vuoden 1836 lopulla vaimonsa ja perheensä kanssa.</w:t>
      </w:r>
    </w:p>
    <w:p>
      <w:r>
        <w:rPr>
          <w:b/>
        </w:rPr>
        <w:t xml:space="preserve">Tulos</w:t>
      </w:r>
    </w:p>
    <w:p>
      <w:r>
        <w:t xml:space="preserve">wilson asettui alueelle vuonna 1836 perheensä kanssa.</w:t>
      </w:r>
    </w:p>
    <w:p>
      <w:r>
        <w:rPr>
          <w:b/>
        </w:rPr>
        <w:t xml:space="preserve">Tulos</w:t>
      </w:r>
    </w:p>
    <w:p>
      <w:r>
        <w:t xml:space="preserve">vuoden 1836 lopulla Wilson asettui alueelle vaimonsa ja perheensä kanssa.</w:t>
      </w:r>
    </w:p>
    <w:p>
      <w:r>
        <w:rPr>
          <w:b/>
        </w:rPr>
        <w:t xml:space="preserve">Tulos</w:t>
      </w:r>
    </w:p>
    <w:p>
      <w:r>
        <w:t xml:space="preserve">Vuonna 1836 Wilson, hänen vaimonsa ja perheensä asettuivat alueelle.</w:t>
      </w:r>
    </w:p>
    <w:p>
      <w:r>
        <w:rPr>
          <w:b/>
        </w:rPr>
        <w:t xml:space="preserve">Tulos</w:t>
      </w:r>
    </w:p>
    <w:p>
      <w:r>
        <w:t xml:space="preserve">wilson muutti alueelle vuoden 1836 lopulla vaimonsa ja perheensä kanssa.</w:t>
      </w:r>
    </w:p>
    <w:p>
      <w:r>
        <w:rPr>
          <w:b/>
        </w:rPr>
        <w:t xml:space="preserve">Esimerkki 9.963</w:t>
      </w:r>
    </w:p>
    <w:p>
      <w:r>
        <w:t xml:space="preserve">ystävyyskaupungit ja konsulaatit manchesterilla on virallisia ystävyyskaupunkisopimuksia -lrb- tai "ystävyyssopimuksia" -rrb- useiden paikkojen kanssa.</w:t>
      </w:r>
    </w:p>
    <w:p>
      <w:r>
        <w:rPr>
          <w:b/>
        </w:rPr>
        <w:t xml:space="preserve">Tulos</w:t>
      </w:r>
    </w:p>
    <w:p>
      <w:r>
        <w:t xml:space="preserve">ystävyyskaupungit ja konsulaatit manchesterilla on perinteisiä liittolaisuuksia useiden paikkojen kanssa.</w:t>
      </w:r>
    </w:p>
    <w:p>
      <w:r>
        <w:rPr>
          <w:b/>
        </w:rPr>
        <w:t xml:space="preserve">Tulos</w:t>
      </w:r>
    </w:p>
    <w:p>
      <w:r>
        <w:t xml:space="preserve">ystävyyskaupungit ja konsulaatit manchesterilla on virallisia ystävyyskaupunkisuhteita useiden paikkojen kanssa.</w:t>
      </w:r>
    </w:p>
    <w:p>
      <w:r>
        <w:rPr>
          <w:b/>
        </w:rPr>
        <w:t xml:space="preserve">Tulos</w:t>
      </w:r>
    </w:p>
    <w:p>
      <w:r>
        <w:t xml:space="preserve">manchesterilla on virallisia ystävyyssuhteita tai ystävyyssopimuksia useiden paikkojen kanssa.</w:t>
      </w:r>
    </w:p>
    <w:p>
      <w:r>
        <w:rPr>
          <w:b/>
        </w:rPr>
        <w:t xml:space="preserve">Tulos</w:t>
      </w:r>
    </w:p>
    <w:p>
      <w:r>
        <w:t xml:space="preserve">ystävyyskaupungit ja konsulaatit manchesterilla on virallisia ystävyyskaupunkisuhteita monien paikkojen kanssa.</w:t>
      </w:r>
    </w:p>
    <w:p>
      <w:r>
        <w:rPr>
          <w:b/>
        </w:rPr>
        <w:t xml:space="preserve">Tulos</w:t>
      </w:r>
    </w:p>
    <w:p>
      <w:r>
        <w:t xml:space="preserve">manchesterilla on virallisia "ystävyyssopimuksia" useiden paikkojen kanssa.</w:t>
      </w:r>
    </w:p>
    <w:p>
      <w:r>
        <w:rPr>
          <w:b/>
        </w:rPr>
        <w:t xml:space="preserve">Tulos</w:t>
      </w:r>
    </w:p>
    <w:p>
      <w:r>
        <w:t xml:space="preserve">kaksi kaupunkia ja konsulaatit manchesterilla on yksinkertaisia ystävyyskaupunkisopimuksia -lrb- tai "ystävyyssopimuksia" -rrb- useiden paikkojen kanssa.</w:t>
      </w:r>
    </w:p>
    <w:p>
      <w:r>
        <w:rPr>
          <w:b/>
        </w:rPr>
        <w:t xml:space="preserve">Tulos</w:t>
      </w:r>
    </w:p>
    <w:p>
      <w:r>
        <w:t xml:space="preserve">manchesterilla on virallisia ystävyyskaupunkisopimuksia -lrb- tai "ystävyyssopimuksia" -rrb- useiden kaupunkien ja konsulaattien kanssa.</w:t>
      </w:r>
    </w:p>
    <w:p>
      <w:r>
        <w:rPr>
          <w:b/>
        </w:rPr>
        <w:t xml:space="preserve">Esimerkki 9.964</w:t>
      </w:r>
    </w:p>
    <w:p>
      <w:r>
        <w:t xml:space="preserve">pantaléon enrique costanzo granados y campiña -lrb- 27. heinäkuuta 1867 24. maaliskuuta 1916 -rrb- oli espanjalainen katalonialainen pianisti ja klassisen musiikin säveltäjä.</w:t>
      </w:r>
    </w:p>
    <w:p>
      <w:r>
        <w:rPr>
          <w:b/>
        </w:rPr>
        <w:t xml:space="preserve">Tulos</w:t>
      </w:r>
    </w:p>
    <w:p>
      <w:r>
        <w:t xml:space="preserve">pantaléon enrique costanzo granados y campiña -lrb- 27. heinäkuuta 1867 24. maaliskuuta 1916 -rrb- oli espanjalainen katalonialainen pianisti ja klassisen musiikin kirjailija.</w:t>
      </w:r>
    </w:p>
    <w:p>
      <w:r>
        <w:rPr>
          <w:b/>
        </w:rPr>
        <w:t xml:space="preserve">Tulos</w:t>
      </w:r>
    </w:p>
    <w:p>
      <w:r>
        <w:t xml:space="preserve">campiña -lrb- 27. heinäkuuta 1867 24. maaliskuuta 1916 -rrb- oli espanjalainen katalonialainen pianisti ja klassisen musiikin säveltäjä.</w:t>
      </w:r>
    </w:p>
    <w:p>
      <w:r>
        <w:rPr>
          <w:b/>
        </w:rPr>
        <w:t xml:space="preserve">Tulos</w:t>
      </w:r>
    </w:p>
    <w:p>
      <w:r>
        <w:t xml:space="preserve">pantaléon enrique costanzo granados y campiña -lrb- 27. heinäkuuta 1867 24. maaliskuuta 1916 -rrb- oli espanjalainen katalonialainen pianisti ja klassisen musiikin luoja.</w:t>
      </w:r>
    </w:p>
    <w:p>
      <w:r>
        <w:rPr>
          <w:b/>
        </w:rPr>
        <w:t xml:space="preserve">Tulos</w:t>
      </w:r>
    </w:p>
    <w:p>
      <w:r>
        <w:t xml:space="preserve">pantaleon enrique costanzo granados y campina -lrb- 27. heinäkuuta 1867 - 24. maaliskuuta 1916 -rrb- oli espanjalainen katalonialainen pianisti ja klassisen musiikin säveltäjä.</w:t>
      </w:r>
    </w:p>
    <w:p>
      <w:r>
        <w:rPr>
          <w:b/>
        </w:rPr>
        <w:t xml:space="preserve">Tulos</w:t>
      </w:r>
    </w:p>
    <w:p>
      <w:r>
        <w:t xml:space="preserve">pantaleon enrique costanzo granados y campina oli espanjalainen katalonialainen pianisti ja klassisen musiikin säveltäjä.</w:t>
      </w:r>
    </w:p>
    <w:p>
      <w:r>
        <w:rPr>
          <w:b/>
        </w:rPr>
        <w:t xml:space="preserve">Tulos</w:t>
      </w:r>
    </w:p>
    <w:p>
      <w:r>
        <w:t xml:space="preserve">pantaléon enrique costanzo granados y campiña oli espanjan calaloniasta kotoisin oleva pianisti ja klassisen musiikin säveltäjä 27. heinäkuuta 1867-24. maaliskuuta 1916.</w:t>
      </w:r>
    </w:p>
    <w:p>
      <w:r>
        <w:rPr>
          <w:b/>
        </w:rPr>
        <w:t xml:space="preserve">Tulos</w:t>
      </w:r>
    </w:p>
    <w:p>
      <w:r>
        <w:t xml:space="preserve">pantaléon enrique costanzo granados y campiña -lrb- 27. heinäkuuta 1867 24. maaliskuuta 1916 -rrb- oli espanjalainen katalonialainen pianisti ja klassinen säveltäjä.</w:t>
      </w:r>
    </w:p>
    <w:p>
      <w:r>
        <w:rPr>
          <w:b/>
        </w:rPr>
        <w:t xml:space="preserve">Esimerkki 9.965</w:t>
      </w:r>
    </w:p>
    <w:p>
      <w:r>
        <w:t xml:space="preserve">hurrikaani dog aiheutti laajoja vahinkoja Leewardsaarilla , ja sitä pidettiin ankarimpana hurrikaanina, joka on koskaan ollut Antiguassa.</w:t>
      </w:r>
    </w:p>
    <w:p>
      <w:r>
        <w:rPr>
          <w:b/>
        </w:rPr>
        <w:t xml:space="preserve">Tulos</w:t>
      </w:r>
    </w:p>
    <w:p>
      <w:r>
        <w:t xml:space="preserve">hurrikaani Dogia pidettiin pahimpana hurrikaanina, joka on koskaan ollut Antigissa.</w:t>
      </w:r>
    </w:p>
    <w:p>
      <w:r>
        <w:rPr>
          <w:b/>
        </w:rPr>
        <w:t xml:space="preserve">Tulos</w:t>
      </w:r>
    </w:p>
    <w:p>
      <w:r>
        <w:t xml:space="preserve">Antiguaa kohdanneista hurrikaaneista vakavin on hurrikaani Dog, koska se on aiheuttanut vahinkoa Leewardsaarille.</w:t>
      </w:r>
    </w:p>
    <w:p>
      <w:r>
        <w:rPr>
          <w:b/>
        </w:rPr>
        <w:t xml:space="preserve">Tulos</w:t>
      </w:r>
    </w:p>
    <w:p>
      <w:r>
        <w:t xml:space="preserve">hurrikaani Dog aiheutti suuria vahinkoja Leewardsaarille, ja se on yksi ankarimmista Antiguaa koetelleista hurrikaaneista.</w:t>
      </w:r>
    </w:p>
    <w:p>
      <w:r>
        <w:rPr>
          <w:b/>
        </w:rPr>
        <w:t xml:space="preserve">Tulos</w:t>
      </w:r>
    </w:p>
    <w:p>
      <w:r>
        <w:t xml:space="preserve">hurrikaani dog aiheutti valtavia tuhoja Leewardsaarilla , ja sitä pidettiin ankarimpana hurrikaanina, joka on koskaan ollut Antigualla.</w:t>
      </w:r>
    </w:p>
    <w:p>
      <w:r>
        <w:rPr>
          <w:b/>
        </w:rPr>
        <w:t xml:space="preserve">Tulos</w:t>
      </w:r>
    </w:p>
    <w:p>
      <w:r>
        <w:t xml:space="preserve">hurrikaani Dog aiheutti paljon vahinkoa Leewardsaarilla, ja sen uskottiin olevan pahin hurrikaani, joka on koskaan ollut Antiguassa.</w:t>
      </w:r>
    </w:p>
    <w:p>
      <w:r>
        <w:rPr>
          <w:b/>
        </w:rPr>
        <w:t xml:space="preserve">Tulos</w:t>
      </w:r>
    </w:p>
    <w:p>
      <w:r>
        <w:t xml:space="preserve">hurrikaani dog aiheutti suuria vahinkoja Leewardsaarilla , ja sen sanottiin olevan Antiguan historian pahin hurrikaani.</w:t>
      </w:r>
    </w:p>
    <w:p>
      <w:r>
        <w:rPr>
          <w:b/>
        </w:rPr>
        <w:t xml:space="preserve">Tulos</w:t>
      </w:r>
    </w:p>
    <w:p>
      <w:r>
        <w:t xml:space="preserve">hurrikaani dog aiheutti paljon vahinkoa Leewardsaarilla , ja sitä pidettiin pahimpana hurrikaanina, joka on koskaan ollut Antiguassa.</w:t>
      </w:r>
    </w:p>
    <w:p>
      <w:r>
        <w:rPr>
          <w:b/>
        </w:rPr>
        <w:t xml:space="preserve">Tulos</w:t>
      </w:r>
    </w:p>
    <w:p>
      <w:r>
        <w:t xml:space="preserve">hurrikaanikoira aiheutti laajoja vahinkoja Leewardsaarilla.</w:t>
      </w:r>
    </w:p>
    <w:p>
      <w:r>
        <w:rPr>
          <w:b/>
        </w:rPr>
        <w:t xml:space="preserve">Esimerkki 9.966</w:t>
      </w:r>
    </w:p>
    <w:p>
      <w:r>
        <w:t xml:space="preserve">Ranskan pohjoispuolisko käsittää Saint-Martinin kollektiivisuuden (collectivité de saint-martin -lrb- collectivité de st. martin -rrb-) ja on Ranskan merentakainen kollektiivisuus.</w:t>
      </w:r>
    </w:p>
    <w:p>
      <w:r>
        <w:rPr>
          <w:b/>
        </w:rPr>
        <w:t xml:space="preserve">Tulos</w:t>
      </w:r>
    </w:p>
    <w:p>
      <w:r>
        <w:t xml:space="preserve">Ranskan pohjoinen puolisko muodostuu Saint-Martinin kollektiivista -lrb- Saint-Martinin kollektiivista -rrb- ja on Ranskan merentakainen departementti.</w:t>
      </w:r>
    </w:p>
    <w:p>
      <w:r>
        <w:rPr>
          <w:b/>
        </w:rPr>
        <w:t xml:space="preserve">Tulos</w:t>
      </w:r>
    </w:p>
    <w:p>
      <w:r>
        <w:t xml:space="preserve">Ranskan pohjoispuolisko muodostuu Saint-Martinin alueesta.</w:t>
      </w:r>
    </w:p>
    <w:p>
      <w:r>
        <w:rPr>
          <w:b/>
        </w:rPr>
        <w:t xml:space="preserve">Tulos</w:t>
      </w:r>
    </w:p>
    <w:p>
      <w:r>
        <w:t xml:space="preserve">Ranskan pohjoinen puolikas sisältää tai muodostaa Saint-Martinin kollektiivin (collectivite de saint-martin -lrb- collectivite of st. martin -rrb-) ja on Ranskan merentakainen kollektiivi.</w:t>
      </w:r>
    </w:p>
    <w:p>
      <w:r>
        <w:rPr>
          <w:b/>
        </w:rPr>
        <w:t xml:space="preserve">Tulos</w:t>
      </w:r>
    </w:p>
    <w:p>
      <w:r>
        <w:t xml:space="preserve">Ranskan pohjoispuolisko käsittää Saint-Martinin kollektiivisuuden (collectivité de saint-martin -lrb- collectivité de st. martin -rrb-) ja on Ranskan merentakainen kollektiivisuus.</w:t>
      </w:r>
    </w:p>
    <w:p>
      <w:r>
        <w:rPr>
          <w:b/>
        </w:rPr>
        <w:t xml:space="preserve">Tulos</w:t>
      </w:r>
    </w:p>
    <w:p>
      <w:r>
        <w:t xml:space="preserve">Ranskan pohjoisosassa sijaitsee Saint-Martinin kollektiivi -lrb-, joka on Ranskan merentakainen kollektiivi.</w:t>
      </w:r>
    </w:p>
    <w:p>
      <w:r>
        <w:rPr>
          <w:b/>
        </w:rPr>
        <w:t xml:space="preserve">Tulos</w:t>
      </w:r>
    </w:p>
    <w:p>
      <w:r>
        <w:t xml:space="preserve">Pohjois-Ranskan osa muodostuu Saint-Martinin kollektiivisesta alueesta (collectivité de saint-martin -lrb- collectivité de st. martin -rrb-) ja on Ranskan merentakainen kollektiivinen alue.</w:t>
      </w:r>
    </w:p>
    <w:p>
      <w:r>
        <w:rPr>
          <w:b/>
        </w:rPr>
        <w:t xml:space="preserve">Esimerkki 9.967</w:t>
      </w:r>
    </w:p>
    <w:p>
      <w:r>
        <w:t xml:space="preserve">Rautatien rakentamista haittasi kaupungin sijainti jyrkän laakson pohjalla.</w:t>
      </w:r>
    </w:p>
    <w:p>
      <w:r>
        <w:rPr>
          <w:b/>
        </w:rPr>
        <w:t xml:space="preserve">Tulos</w:t>
      </w:r>
    </w:p>
    <w:p>
      <w:r>
        <w:t xml:space="preserve">rautateiden on sijainti kaupungin , pohjassa jyrkkä laakso, lasketaan sitä vastaan rautatien rakentamiseen.</w:t>
      </w:r>
    </w:p>
    <w:p>
      <w:r>
        <w:rPr>
          <w:b/>
        </w:rPr>
        <w:t xml:space="preserve">Tulos</w:t>
      </w:r>
    </w:p>
    <w:p>
      <w:r>
        <w:t xml:space="preserve">Kaupungin sijainti jyrkän laakson pohjalla haittasi rautatien rakentamista.</w:t>
      </w:r>
    </w:p>
    <w:p>
      <w:r>
        <w:rPr>
          <w:b/>
        </w:rPr>
        <w:t xml:space="preserve">Tulos</w:t>
      </w:r>
    </w:p>
    <w:p>
      <w:r>
        <w:t xml:space="preserve">rautateiden vuoksi kaupungin sijainti pystysuoran laakson pohjalla oli haitaksi rautateiden rakentamiselle.</w:t>
      </w:r>
    </w:p>
    <w:p>
      <w:r>
        <w:rPr>
          <w:b/>
        </w:rPr>
        <w:t xml:space="preserve">Tulos</w:t>
      </w:r>
    </w:p>
    <w:p>
      <w:r>
        <w:t xml:space="preserve">rautateiden vuoksi kaupungin sijainti jyrkän laakson pohjalla on haitannut rautatien rakentamista.</w:t>
      </w:r>
    </w:p>
    <w:p>
      <w:r>
        <w:rPr>
          <w:b/>
        </w:rPr>
        <w:t xml:space="preserve">Tulos</w:t>
      </w:r>
    </w:p>
    <w:p>
      <w:r>
        <w:t xml:space="preserve">kaupungin sijainti jyrkän laakson pohjalla ei soveltunut rautatien rakentamiseen.</w:t>
      </w:r>
    </w:p>
    <w:p>
      <w:r>
        <w:rPr>
          <w:b/>
        </w:rPr>
        <w:t xml:space="preserve">Tulos</w:t>
      </w:r>
    </w:p>
    <w:p>
      <w:r>
        <w:t xml:space="preserve">Kaupungin sijainti jyrkän laakson pohjalla ei ollut hyvä paikka rautateiden rakentamiselle.</w:t>
      </w:r>
    </w:p>
    <w:p>
      <w:r>
        <w:rPr>
          <w:b/>
        </w:rPr>
        <w:t xml:space="preserve">Tulos</w:t>
      </w:r>
    </w:p>
    <w:p>
      <w:r>
        <w:t xml:space="preserve">Kaupungin sijainti jyrkän laakson pohjalla haittasi sitä rautateiden rakentamisen kannalta.</w:t>
      </w:r>
    </w:p>
    <w:p>
      <w:r>
        <w:rPr>
          <w:b/>
        </w:rPr>
        <w:t xml:space="preserve">Esimerkki 9.968</w:t>
      </w:r>
    </w:p>
    <w:p>
      <w:r>
        <w:t xml:space="preserve">matkustajajunat liikennöivät Forbesiin vuoteen 1983 asti.</w:t>
      </w:r>
    </w:p>
    <w:p>
      <w:r>
        <w:rPr>
          <w:b/>
        </w:rPr>
        <w:t xml:space="preserve">Tulos</w:t>
      </w:r>
    </w:p>
    <w:p>
      <w:r>
        <w:t xml:space="preserve">Forbesista liikennöitiin matkustajaliikennettä vuoteen 1983 asti.</w:t>
      </w:r>
    </w:p>
    <w:p>
      <w:r>
        <w:rPr>
          <w:b/>
        </w:rPr>
        <w:t xml:space="preserve">Tulos</w:t>
      </w:r>
    </w:p>
    <w:p>
      <w:r>
        <w:t xml:space="preserve">matkustajajunat liikennöivät Forbesiin 19. päivään asti.</w:t>
      </w:r>
    </w:p>
    <w:p>
      <w:r>
        <w:rPr>
          <w:b/>
        </w:rPr>
        <w:t xml:space="preserve">Tulos</w:t>
      </w:r>
    </w:p>
    <w:p>
      <w:r>
        <w:t xml:space="preserve">matkustajajunat liikennöivät Forbesissa vuoteen 1983 asti.</w:t>
      </w:r>
    </w:p>
    <w:p>
      <w:r>
        <w:rPr>
          <w:b/>
        </w:rPr>
        <w:t xml:space="preserve">Tulos</w:t>
      </w:r>
    </w:p>
    <w:p>
      <w:r>
        <w:t xml:space="preserve">Forbesiin liikennöitiin junia vuoteen 1983 asti.</w:t>
      </w:r>
    </w:p>
    <w:p>
      <w:r>
        <w:rPr>
          <w:b/>
        </w:rPr>
        <w:t xml:space="preserve">Tulos</w:t>
      </w:r>
    </w:p>
    <w:p>
      <w:r>
        <w:t xml:space="preserve">ihmisiä kuljettavat junat menivät Forbesiin vuoteen 1983 asti.</w:t>
      </w:r>
    </w:p>
    <w:p>
      <w:r>
        <w:rPr>
          <w:b/>
        </w:rPr>
        <w:t xml:space="preserve">Tulos</w:t>
      </w:r>
    </w:p>
    <w:p>
      <w:r>
        <w:t xml:space="preserve">matkustajajunat liikennöivät Forbesissa vuoteen 1983 asti.</w:t>
      </w:r>
    </w:p>
    <w:p>
      <w:r>
        <w:rPr>
          <w:b/>
        </w:rPr>
        <w:t xml:space="preserve">Esimerkki 9.969</w:t>
      </w:r>
    </w:p>
    <w:p>
      <w:r>
        <w:t xml:space="preserve">se tarjosi monenlaista musiikkia , pop-punkista , surf rockista ja ska:sta akustiseen balladiin.</w:t>
      </w:r>
    </w:p>
    <w:p>
      <w:r>
        <w:rPr>
          <w:b/>
        </w:rPr>
        <w:t xml:space="preserve">Tulos</w:t>
      </w:r>
    </w:p>
    <w:p>
      <w:r>
        <w:t xml:space="preserve">Tarjolla oli monenlaista musiikkia , kuten pop-punkia , surf rockia , ska:ta ja akustisia balladeja.</w:t>
      </w:r>
    </w:p>
    <w:p>
      <w:r>
        <w:rPr>
          <w:b/>
        </w:rPr>
        <w:t xml:space="preserve">Tulos</w:t>
      </w:r>
    </w:p>
    <w:p>
      <w:r>
        <w:t xml:space="preserve">siellä on kaikkea erilaista musiikkia , kuten pop-punkia , surf-rockia ja ska:ta ; jopa akustinen balladi.</w:t>
      </w:r>
    </w:p>
    <w:p>
      <w:r>
        <w:rPr>
          <w:b/>
        </w:rPr>
        <w:t xml:space="preserve">Tulos</w:t>
      </w:r>
    </w:p>
    <w:p>
      <w:r>
        <w:t xml:space="preserve">se soitti paljon erilaista musiikkia, balladeista punkiin.</w:t>
      </w:r>
    </w:p>
    <w:p>
      <w:r>
        <w:rPr>
          <w:b/>
        </w:rPr>
        <w:t xml:space="preserve">Tulos</w:t>
      </w:r>
    </w:p>
    <w:p>
      <w:r>
        <w:t xml:space="preserve">se tarjosi monenlaista musiikkia pop-punkista , surf rockista , ska:sta , akustiseen balladiin.</w:t>
      </w:r>
    </w:p>
    <w:p>
      <w:r>
        <w:rPr>
          <w:b/>
        </w:rPr>
        <w:t xml:space="preserve">Tulos</w:t>
      </w:r>
    </w:p>
    <w:p>
      <w:r>
        <w:t xml:space="preserve">siellä soitetaan kaikenlaista musiikkia popista , punkista , surf rockista , ska:sta akustiseen balladiin.</w:t>
      </w:r>
    </w:p>
    <w:p>
      <w:r>
        <w:rPr>
          <w:b/>
        </w:rPr>
        <w:t xml:space="preserve">Tulos</w:t>
      </w:r>
    </w:p>
    <w:p>
      <w:r>
        <w:t xml:space="preserve">se tarjoaa monenlaista musiikkia popista.</w:t>
      </w:r>
    </w:p>
    <w:p>
      <w:r>
        <w:rPr>
          <w:b/>
        </w:rPr>
        <w:t xml:space="preserve">Esimerkki 9.970</w:t>
      </w:r>
    </w:p>
    <w:p>
      <w:r>
        <w:t xml:space="preserve">Ne korvattiin vuonna 1957 4. panssaridivisioonalla, joka nimettiin uudelleen 1. panssaridivisioonaksi vuonna 1971 ja siirrettiin vuonna 1972 Ansbachin Hindenburg kasernaan.</w:t>
      </w:r>
    </w:p>
    <w:p>
      <w:r>
        <w:rPr>
          <w:b/>
        </w:rPr>
        <w:t xml:space="preserve">Tulos</w:t>
      </w:r>
    </w:p>
    <w:p>
      <w:r>
        <w:t xml:space="preserve">ne korvattiin vuonna 1957 4. panssaroidulla, ja vuonna 1971 ne nimettiin uudelleen 1. panssaridivisioonaksi, ja ne siirrettiin vuonna 1972 Ansbachin Hindenburgin kasernaan.</w:t>
      </w:r>
    </w:p>
    <w:p>
      <w:r>
        <w:rPr>
          <w:b/>
        </w:rPr>
        <w:t xml:space="preserve">Tulos</w:t>
      </w:r>
    </w:p>
    <w:p>
      <w:r>
        <w:t xml:space="preserve">Vuonna 1971 niistä tuli 1. panssaridivisioona, ja ne siirrettiin vuonna 1972 Ansbachin Hindenburgin kasernaan.</w:t>
      </w:r>
    </w:p>
    <w:p>
      <w:r>
        <w:rPr>
          <w:b/>
        </w:rPr>
        <w:t xml:space="preserve">Tulos</w:t>
      </w:r>
    </w:p>
    <w:p>
      <w:r>
        <w:t xml:space="preserve">4. panssaridivisioona, joka myöhemmin siirtyi Anssbachin Hindenburg Kaserneen vuonna 1972, oli korvannut ne ja nimetty uudelleen 1. panssaridivisioonaksi vuonna 1971.</w:t>
      </w:r>
    </w:p>
    <w:p>
      <w:r>
        <w:rPr>
          <w:b/>
        </w:rPr>
        <w:t xml:space="preserve">Tulos</w:t>
      </w:r>
    </w:p>
    <w:p>
      <w:r>
        <w:t xml:space="preserve">Ne korvattiin vuonna 1957 4. panssarintorjuntaosastolla, joka nimettiin uudelleen 1. panssarintorjuntaosastoksi vuonna 1971 ja siirrettiin vuonna 1972 Ansbachin Hindenburg kasernaan.</w:t>
      </w:r>
    </w:p>
    <w:p>
      <w:r>
        <w:rPr>
          <w:b/>
        </w:rPr>
        <w:t xml:space="preserve">Tulos</w:t>
      </w:r>
    </w:p>
    <w:p>
      <w:r>
        <w:t xml:space="preserve">Ne korvattiin vuonna 1957 4. panssaridivisioonalla, joka nimettiin uudelleen 1. panssaridivisioonaksi vuonna 1971 ja siirrettiin vuonna 1972 Ansbachin Hindenburgin kasernaan.</w:t>
      </w:r>
    </w:p>
    <w:p>
      <w:r>
        <w:rPr>
          <w:b/>
        </w:rPr>
        <w:t xml:space="preserve">Tulos</w:t>
      </w:r>
    </w:p>
    <w:p>
      <w:r>
        <w:t xml:space="preserve">sen jälkeen ne korvattiin vuonna 1957 4. panssaridivisioonalla , jonka nimi muutettiin 1. panssaridivisioonaksi vuonna 1971 ja joka siirrettiin vuonna 1972 Ansbachin Hindenburg Kaserneen.</w:t>
      </w:r>
    </w:p>
    <w:p>
      <w:r>
        <w:rPr>
          <w:b/>
        </w:rPr>
        <w:t xml:space="preserve">Tulos</w:t>
      </w:r>
    </w:p>
    <w:p>
      <w:r>
        <w:t xml:space="preserve">Ne korvattiin vuonna 1957 4. panssaridivisioonalla, joka vuonna 1971 hylättiin 1. panssaridivisioonana ja siirrettiin vuonna 1972 Ansbachin Hindenburg kasernaan.</w:t>
      </w:r>
    </w:p>
    <w:p>
      <w:r>
        <w:rPr>
          <w:b/>
        </w:rPr>
        <w:t xml:space="preserve">Esimerkki 9.971</w:t>
      </w:r>
    </w:p>
    <w:p>
      <w:r>
        <w:t xml:space="preserve">isbn 1559390506 isbn 978-1559390507 blackman , sushila -lrb- koottu ja toimitettu -rrb- -lrb- 1997 -rrb-.</w:t>
      </w:r>
    </w:p>
    <w:p>
      <w:r>
        <w:rPr>
          <w:b/>
        </w:rPr>
        <w:t xml:space="preserve">Tulos</w:t>
      </w:r>
    </w:p>
    <w:p>
      <w:r>
        <w:t xml:space="preserve">isbn 1559390506 isbn 978-1559390507 blackman , sushila -lrb- koottu ja toimitettu -rrb- -lrb- 1997 -rrb-.</w:t>
      </w:r>
    </w:p>
    <w:p>
      <w:r>
        <w:rPr>
          <w:b/>
        </w:rPr>
        <w:t xml:space="preserve">Tulos</w:t>
      </w:r>
    </w:p>
    <w:p>
      <w:r>
        <w:t xml:space="preserve">isbn 1559390506 isbn 978-1559390507 blackman , sushila -lrb- koottu ja toimitettu -rrb- vuonna 1997.</w:t>
      </w:r>
    </w:p>
    <w:p>
      <w:r>
        <w:rPr>
          <w:b/>
        </w:rPr>
        <w:t xml:space="preserve">Tulos</w:t>
      </w:r>
    </w:p>
    <w:p>
      <w:r>
        <w:t xml:space="preserve">isbn 1559390506 isbn 978-1559390507 blackman , sushila -lrb- kerätty / tehty ja muokattu -rrb- -lrb- 1997 -rrb-.</w:t>
      </w:r>
    </w:p>
    <w:p>
      <w:r>
        <w:rPr>
          <w:b/>
        </w:rPr>
        <w:t xml:space="preserve">Tulos</w:t>
      </w:r>
    </w:p>
    <w:p>
      <w:r>
        <w:t xml:space="preserve">isbn 1559390506 isbn 978-1559390507 blackman , sushila -lrb- koottu ja korjattu -rrb- -lrb- 1997 -rrb-.</w:t>
      </w:r>
    </w:p>
    <w:p>
      <w:r>
        <w:rPr>
          <w:b/>
        </w:rPr>
        <w:t xml:space="preserve">Tulos</w:t>
      </w:r>
    </w:p>
    <w:p>
      <w:r>
        <w:t xml:space="preserve">isbn 1559390506 isbn 978-1559390507 blackman , sushila -lrb- koottu ja muokattu - 1997 -rr.</w:t>
      </w:r>
    </w:p>
    <w:p>
      <w:r>
        <w:rPr>
          <w:b/>
        </w:rPr>
        <w:t xml:space="preserve">Esimerkki 9.972</w:t>
      </w:r>
    </w:p>
    <w:p>
      <w:r>
        <w:t xml:space="preserve">kuudes, seitsemäs ja kahdeksas numero ilmoittavat kunnan tai kunnan ulkopuolisen alueen numeron.</w:t>
      </w:r>
    </w:p>
    <w:p>
      <w:r>
        <w:rPr>
          <w:b/>
        </w:rPr>
        <w:t xml:space="preserve">Tulos</w:t>
      </w:r>
    </w:p>
    <w:p>
      <w:r>
        <w:t xml:space="preserve">kunnan tai kunnan ulkopuolisen alueen tunnistamiseksi katso kuudetta, seitsemättä ja kahdeksatta numeroa.</w:t>
      </w:r>
    </w:p>
    <w:p>
      <w:r>
        <w:rPr>
          <w:b/>
        </w:rPr>
        <w:t xml:space="preserve">Tulos</w:t>
      </w:r>
    </w:p>
    <w:p>
      <w:r>
        <w:t xml:space="preserve">kuudes, seitsemäs ja kahdeksas numero ovat kunnan tai kunnan ulkopuolisen alueen numero.</w:t>
      </w:r>
    </w:p>
    <w:p>
      <w:r>
        <w:rPr>
          <w:b/>
        </w:rPr>
        <w:t xml:space="preserve">Tulos</w:t>
      </w:r>
    </w:p>
    <w:p>
      <w:r>
        <w:t xml:space="preserve">kuudennella, seitsemännellä ja kahdeksannella numerolla yksilöidään kunta tai kuntaan kuulumaton alue.</w:t>
      </w:r>
    </w:p>
    <w:p>
      <w:r>
        <w:rPr>
          <w:b/>
        </w:rPr>
        <w:t xml:space="preserve">Tulos</w:t>
      </w:r>
    </w:p>
    <w:p>
      <w:r>
        <w:t xml:space="preserve">kuudes, seitsemäs ja kahdeksas numero ilmoittavat kuulumattoman alueen numeron.</w:t>
      </w:r>
    </w:p>
    <w:p>
      <w:r>
        <w:rPr>
          <w:b/>
        </w:rPr>
        <w:t xml:space="preserve">Tulos</w:t>
      </w:r>
    </w:p>
    <w:p>
      <w:r>
        <w:t xml:space="preserve">kuudes, seitsemäs ja kahdeksas numero ilmoittavat kuntayhtymän tai kuulumattoman alueen numeron.</w:t>
      </w:r>
    </w:p>
    <w:p>
      <w:r>
        <w:rPr>
          <w:b/>
        </w:rPr>
        <w:t xml:space="preserve">Tulos</w:t>
      </w:r>
    </w:p>
    <w:p>
      <w:r>
        <w:t xml:space="preserve">kuudennessa, seitsemännessä ja kahdeksannessa numerossa ilmoitetaan kunta tai yhdistämättömän alueen numero.</w:t>
      </w:r>
    </w:p>
    <w:p>
      <w:r>
        <w:rPr>
          <w:b/>
        </w:rPr>
        <w:t xml:space="preserve">Tulos</w:t>
      </w:r>
    </w:p>
    <w:p>
      <w:r>
        <w:t xml:space="preserve">kuudennella, seitsemännellä ja kahdeksannella numerolla ilmoitetaan kunta tai kuulumattoman alueen numero.</w:t>
      </w:r>
    </w:p>
    <w:p>
      <w:r>
        <w:rPr>
          <w:b/>
        </w:rPr>
        <w:t xml:space="preserve">Tulos</w:t>
      </w:r>
    </w:p>
    <w:p>
      <w:r>
        <w:t xml:space="preserve">kuudes, seitsemäs ja kahdeksas numero viittaavat kaupunkiin tai yhdistämättömän alueen numeroon tai osoittavat sen.</w:t>
      </w:r>
    </w:p>
    <w:p>
      <w:r>
        <w:rPr>
          <w:b/>
        </w:rPr>
        <w:t xml:space="preserve">Esimerkki 9.973</w:t>
      </w:r>
    </w:p>
    <w:p>
      <w:r>
        <w:t xml:space="preserve">vuonna 2006 hän näytteli itsenäisessä elokuvassa Manhattan Minute.</w:t>
      </w:r>
    </w:p>
    <w:p>
      <w:r>
        <w:rPr>
          <w:b/>
        </w:rPr>
        <w:t xml:space="preserve">Tulos</w:t>
      </w:r>
    </w:p>
    <w:p>
      <w:r>
        <w:t xml:space="preserve">vuonna 2006 hän oli yksi tähdistä riippumattomassa elokuvassa manhattan minute.</w:t>
      </w:r>
    </w:p>
    <w:p>
      <w:r>
        <w:rPr>
          <w:b/>
        </w:rPr>
        <w:t xml:space="preserve">Tulos</w:t>
      </w:r>
    </w:p>
    <w:p>
      <w:r>
        <w:t xml:space="preserve">vuonna 2006 hän näytteli riippumattomassa elokuvassa Manhattan Minute.</w:t>
      </w:r>
    </w:p>
    <w:p>
      <w:r>
        <w:rPr>
          <w:b/>
        </w:rPr>
        <w:t xml:space="preserve">Tulos</w:t>
      </w:r>
    </w:p>
    <w:p>
      <w:r>
        <w:t xml:space="preserve">vuonna 2006 hän näytteli itsenäisessä elokuvassa manhattan minute senten.</w:t>
      </w:r>
    </w:p>
    <w:p>
      <w:r>
        <w:rPr>
          <w:b/>
        </w:rPr>
        <w:t xml:space="preserve">Tulos</w:t>
      </w:r>
    </w:p>
    <w:p>
      <w:r>
        <w:t xml:space="preserve">vuonna 2006 hän oli elokuvassa nimeltä manhattan minu.</w:t>
      </w:r>
    </w:p>
    <w:p>
      <w:r>
        <w:rPr>
          <w:b/>
        </w:rPr>
        <w:t xml:space="preserve">Tulos</w:t>
      </w:r>
    </w:p>
    <w:p>
      <w:r>
        <w:t xml:space="preserve">vuonna 2006, hän oli mukana elokuvassa Manhattanin minuutti, joka ei ollut riippuvainen toisen 's viranomainen.</w:t>
      </w:r>
    </w:p>
    <w:p>
      <w:r>
        <w:rPr>
          <w:b/>
        </w:rPr>
        <w:t xml:space="preserve">Tulos</w:t>
      </w:r>
    </w:p>
    <w:p>
      <w:r>
        <w:t xml:space="preserve">vuonna 2006 hän oli yksi itsenäisen elokuvan Manhattan Minute päänäyttelijöistä.</w:t>
      </w:r>
    </w:p>
    <w:p>
      <w:r>
        <w:rPr>
          <w:b/>
        </w:rPr>
        <w:t xml:space="preserve">Tulos</w:t>
      </w:r>
    </w:p>
    <w:p>
      <w:r>
        <w:t xml:space="preserve">vuonna 2006 hän näytteli riippumattomassa elokuvassa Manhattan Minute.</w:t>
      </w:r>
    </w:p>
    <w:p>
      <w:r>
        <w:rPr>
          <w:b/>
        </w:rPr>
        <w:t xml:space="preserve">Tulos</w:t>
      </w:r>
    </w:p>
    <w:p>
      <w:r>
        <w:t xml:space="preserve">hän näytteli vuonna 2006 riippumattomassa elokuvassa , manhattan minute.</w:t>
      </w:r>
    </w:p>
    <w:p>
      <w:r>
        <w:rPr>
          <w:b/>
        </w:rPr>
        <w:t xml:space="preserve">Esimerkki 9.974</w:t>
      </w:r>
    </w:p>
    <w:p>
      <w:r>
        <w:t xml:space="preserve">kuuma kaakao ja churros ovat perinteinen työmiehen aamiainen Espanjassa.</w:t>
      </w:r>
    </w:p>
    <w:p>
      <w:r>
        <w:rPr>
          <w:b/>
        </w:rPr>
        <w:t xml:space="preserve">Tulos</w:t>
      </w:r>
    </w:p>
    <w:p>
      <w:r>
        <w:t xml:space="preserve">kuuma kaakao ja churros ovat yleinen aamiainen Espanjassa.</w:t>
      </w:r>
    </w:p>
    <w:p>
      <w:r>
        <w:rPr>
          <w:b/>
        </w:rPr>
        <w:t xml:space="preserve">Tulos</w:t>
      </w:r>
    </w:p>
    <w:p>
      <w:r>
        <w:t xml:space="preserve">Espanjassa työssä käyvät miehet ovat aina pitäneet kuumasta kaakaosta ja churroista aamiaiseksi.</w:t>
      </w:r>
    </w:p>
    <w:p>
      <w:r>
        <w:rPr>
          <w:b/>
        </w:rPr>
        <w:t xml:space="preserve">Tulos</w:t>
      </w:r>
    </w:p>
    <w:p>
      <w:r>
        <w:t xml:space="preserve">espanjalaiset työmiehet syövät perinteistä aamiaista: kuumaa kaakaota ja churroja.</w:t>
      </w:r>
    </w:p>
    <w:p>
      <w:r>
        <w:rPr>
          <w:b/>
        </w:rPr>
        <w:t xml:space="preserve">Tulos</w:t>
      </w:r>
    </w:p>
    <w:p>
      <w:r>
        <w:t xml:space="preserve">kuuma kaakao ja churros on espanjalaisen työmiehen vanhanaikainen aamiainen.</w:t>
      </w:r>
    </w:p>
    <w:p>
      <w:r>
        <w:rPr>
          <w:b/>
        </w:rPr>
        <w:t xml:space="preserve">Esimerkki 9.975</w:t>
      </w:r>
    </w:p>
    <w:p>
      <w:r>
        <w:t xml:space="preserve">se löydettiin voyager 2:n 20. tammikuuta 1986 ottamista kuvista, ja sille annettiin väliaikainen nimitys s/186 u 8.</w:t>
      </w:r>
    </w:p>
    <w:p>
      <w:r>
        <w:rPr>
          <w:b/>
        </w:rPr>
        <w:t xml:space="preserve">Tulos</w:t>
      </w:r>
    </w:p>
    <w:p>
      <w:r>
        <w:t xml:space="preserve">tammikuun 20. päivänä . 1986 voyager 2:n ottamat kuvat saivat väliaikaisen nimityksen s/186 u 8.</w:t>
      </w:r>
    </w:p>
    <w:p>
      <w:r>
        <w:rPr>
          <w:b/>
        </w:rPr>
        <w:t xml:space="preserve">Tulos</w:t>
      </w:r>
    </w:p>
    <w:p>
      <w:r>
        <w:t xml:space="preserve">se löydettiin voyager 2:n 20. tammikuuta 1986 ottamista kuvista, ja sille annettiin lyhyen aikaa nimi s/186 u 8.</w:t>
      </w:r>
    </w:p>
    <w:p>
      <w:r>
        <w:rPr>
          <w:b/>
        </w:rPr>
        <w:t xml:space="preserve">Tulos</w:t>
      </w:r>
    </w:p>
    <w:p>
      <w:r>
        <w:t xml:space="preserve">se keksittiin Voyager 2:n 20. tammikuuta 1986 ottamista kuvista, ja sille annettiin lyhytaikainen nimitys s/186 u 8.</w:t>
      </w:r>
    </w:p>
    <w:p>
      <w:r>
        <w:rPr>
          <w:b/>
        </w:rPr>
        <w:t xml:space="preserve">Tulos</w:t>
      </w:r>
    </w:p>
    <w:p>
      <w:r>
        <w:t xml:space="preserve">t löydettiin voyager 2:n 20. tammikuuta 1986 ottamista kuvista, ja sille annettiin väliaikainen nimi s/186 u 8.</w:t>
      </w:r>
    </w:p>
    <w:p>
      <w:r>
        <w:rPr>
          <w:b/>
        </w:rPr>
        <w:t xml:space="preserve">Tulos</w:t>
      </w:r>
    </w:p>
    <w:p>
      <w:r>
        <w:t xml:space="preserve">se havaittiin otetuista valokuvista .</w:t>
      </w:r>
    </w:p>
    <w:p>
      <w:r>
        <w:rPr>
          <w:b/>
        </w:rPr>
        <w:t xml:space="preserve">Tulos</w:t>
      </w:r>
    </w:p>
    <w:p>
      <w:r>
        <w:t xml:space="preserve">se löydettiin voyager 2:n 20. tammikuuta 1986 ottamista kuvista, ja sille annettiin väliaikainen nimitys s/186 u.</w:t>
      </w:r>
    </w:p>
    <w:p>
      <w:r>
        <w:rPr>
          <w:b/>
        </w:rPr>
        <w:t xml:space="preserve">Tulos</w:t>
      </w:r>
    </w:p>
    <w:p>
      <w:r>
        <w:t xml:space="preserve">t löydettiin voyager 2:n 20. tammikuuta 1986 ottamista valokuvista, ja sille annettiin jonkin aikaa nimi s/186 u 8.</w:t>
      </w:r>
    </w:p>
    <w:p>
      <w:r>
        <w:rPr>
          <w:b/>
        </w:rPr>
        <w:t xml:space="preserve">Esimerkki 9.976</w:t>
      </w:r>
    </w:p>
    <w:p>
      <w:r>
        <w:t xml:space="preserve">white oakista hän meni princetoniin, jossa hän työsti tasapainoteoriaansa.</w:t>
      </w:r>
    </w:p>
    <w:p>
      <w:r>
        <w:rPr>
          <w:b/>
        </w:rPr>
        <w:t xml:space="preserve">Tulos</w:t>
      </w:r>
    </w:p>
    <w:p>
      <w:r>
        <w:t xml:space="preserve">hän meni Princetoniin White Oakin jälkeen työstämään teoriaansa.</w:t>
      </w:r>
    </w:p>
    <w:p>
      <w:r>
        <w:rPr>
          <w:b/>
        </w:rPr>
        <w:t xml:space="preserve">Tulos</w:t>
      </w:r>
    </w:p>
    <w:p>
      <w:r>
        <w:t xml:space="preserve">white oakin jälkeen hän meni princetoniin, jossa hän työskenteli tasapainoteoriansa parissa.</w:t>
      </w:r>
    </w:p>
    <w:p>
      <w:r>
        <w:rPr>
          <w:b/>
        </w:rPr>
        <w:t xml:space="preserve">Tulos</w:t>
      </w:r>
    </w:p>
    <w:p>
      <w:r>
        <w:t xml:space="preserve">siis White Oakista, meni Princetoniin, jossa hän työsti tasapainoteoriaansa.</w:t>
      </w:r>
    </w:p>
    <w:p>
      <w:r>
        <w:rPr>
          <w:b/>
        </w:rPr>
        <w:t xml:space="preserve">Tulos</w:t>
      </w:r>
    </w:p>
    <w:p>
      <w:r>
        <w:t xml:space="preserve">Hän meni Princetoniin White Oakin jälkeen ja työskenteli tasapainoteoriansa parissa.</w:t>
      </w:r>
    </w:p>
    <w:p>
      <w:r>
        <w:rPr>
          <w:b/>
        </w:rPr>
        <w:t xml:space="preserve">Tulos</w:t>
      </w:r>
    </w:p>
    <w:p>
      <w:r>
        <w:t xml:space="preserve">White Oakin jälkeen hän meni Princetoniin, jossa hän työskenteli tasapainoteoriansa parissa.</w:t>
      </w:r>
    </w:p>
    <w:p>
      <w:r>
        <w:rPr>
          <w:b/>
        </w:rPr>
        <w:t xml:space="preserve">Tulos</w:t>
      </w:r>
    </w:p>
    <w:p>
      <w:r>
        <w:t xml:space="preserve">Sitten White Oakista hän meni Princetoniin, jossa hän työskenteli tasapainoteoriansa parissa.</w:t>
      </w:r>
    </w:p>
    <w:p>
      <w:r>
        <w:rPr>
          <w:b/>
        </w:rPr>
        <w:t xml:space="preserve">Tulos</w:t>
      </w:r>
    </w:p>
    <w:p>
      <w:r>
        <w:t xml:space="preserve">Näin ollen White Oakista hän meni Princetoniin, jossa hän kehitti tasapainoteoriaansa.</w:t>
      </w:r>
    </w:p>
    <w:p>
      <w:r>
        <w:rPr>
          <w:b/>
        </w:rPr>
        <w:t xml:space="preserve">Esimerkki 9.977</w:t>
      </w:r>
    </w:p>
    <w:p>
      <w:r>
        <w:t xml:space="preserve">monet ovat erikoistuneet koneenrakentamiseen, lääkinnällisiin laitteisiin, kansainväliseen kauppaan, optiikkaan ja elektroniikkaan.</w:t>
      </w:r>
    </w:p>
    <w:p>
      <w:r>
        <w:rPr>
          <w:b/>
        </w:rPr>
        <w:t xml:space="preserve">Tulos</w:t>
      </w:r>
    </w:p>
    <w:p>
      <w:r>
        <w:t xml:space="preserve">jotkut keskittyvät rakennuskoneisiin , lääkinnällisiin laitteisiin , kansainväliseen kauppaan , optiikkaan ja elektroniikkaan.</w:t>
      </w:r>
    </w:p>
    <w:p>
      <w:r>
        <w:rPr>
          <w:b/>
        </w:rPr>
        <w:t xml:space="preserve">Tulos</w:t>
      </w:r>
    </w:p>
    <w:p>
      <w:r>
        <w:t xml:space="preserve">monet ihmiset ovat asiantuntijoita koneiden kokoonpanossa , lääketieteellisissä instrumenteissa , eri maiden välisessä kaupassa , optiikassa -lrb- näkökyvyn ja valon käyttäytymisen tieteellinen tutkimus -rrb- ja elektroniikassa.</w:t>
      </w:r>
    </w:p>
    <w:p>
      <w:r>
        <w:rPr>
          <w:b/>
        </w:rPr>
        <w:t xml:space="preserve">Tulos</w:t>
      </w:r>
    </w:p>
    <w:p>
      <w:r>
        <w:t xml:space="preserve">monet ovat erikoistuneet koneenrakennukseen, lääkinnällisiin laitteisiin, kansainväliseen kauppaan, optiikkaan ja elektroniikkaan.</w:t>
      </w:r>
    </w:p>
    <w:p>
      <w:r>
        <w:rPr>
          <w:b/>
        </w:rPr>
        <w:t xml:space="preserve">Tulos</w:t>
      </w:r>
    </w:p>
    <w:p>
      <w:r>
        <w:t xml:space="preserve">monet ovat erikoistuneet koneenrakennusvyöhykkeisiin.</w:t>
      </w:r>
    </w:p>
    <w:p>
      <w:r>
        <w:rPr>
          <w:b/>
        </w:rPr>
        <w:t xml:space="preserve">Tulos</w:t>
      </w:r>
    </w:p>
    <w:p>
      <w:r>
        <w:t xml:space="preserve">useat ovat erikoistuneet koneenrakennukseen , lääkinnällisiin laitteisiin , kansainväliseen kauppaan , optiikkaan ja elektroniikkaan.</w:t>
      </w:r>
    </w:p>
    <w:p>
      <w:r>
        <w:rPr>
          <w:b/>
        </w:rPr>
        <w:t xml:space="preserve">Tulos</w:t>
      </w:r>
    </w:p>
    <w:p>
      <w:r>
        <w:t xml:space="preserve">monet ovat hyviä koneenrakennuksessa, lääketieteellisissä työkaluissa, kansainvälisessä kaupassa, optiikassa ja elektroniikassa.</w:t>
      </w:r>
    </w:p>
    <w:p>
      <w:r>
        <w:rPr>
          <w:b/>
        </w:rPr>
        <w:t xml:space="preserve">Esimerkki 9.978</w:t>
      </w:r>
    </w:p>
    <w:p>
      <w:r>
        <w:t xml:space="preserve">Smithsonin testamentissa hän totesi, että jos hänen veljenpoikansa Henry James Hungerford kuolisi ilman perillisiä, Smithsonin omaisuus menisi Yhdysvaltojen hallitukselle, jotta se voisi luoda "laitoksen, joka on tarkoitettu tiedon lisäämiseen ja levittämiseen ihmisten keskuudessa".</w:t>
      </w:r>
    </w:p>
    <w:p>
      <w:r>
        <w:rPr>
          <w:b/>
        </w:rPr>
        <w:t xml:space="preserve">Tulos</w:t>
      </w:r>
    </w:p>
    <w:p>
      <w:r>
        <w:t xml:space="preserve">Smithsonin testamentissa hän totesi, että jos hänen veljenpoikansa Henry James Hungerford kuolisi ilman perillisiä, Smithsonin omaisuus menisi Yhdysvaltojen hallitukselle, jotta se voisi luoda "laitoksen, joka lisää ja jakaa tietoa ihmisten keskuudessa".</w:t>
      </w:r>
    </w:p>
    <w:p>
      <w:r>
        <w:rPr>
          <w:b/>
        </w:rPr>
        <w:t xml:space="preserve">Tulos</w:t>
      </w:r>
    </w:p>
    <w:p>
      <w:r>
        <w:t xml:space="preserve">Smithsonin testamentissa hän sanoi, että jos hänen veljenpoikansa Henry James Hungerford kuolisi ilman perillisiä, Smithsonin omaisuus siirtyisi Yhdysvaltojen hallitukselle, jotta se voisi perustaa "laitoksen tiedon lisäämiseksi ja levittämiseksi ihmisten keskuudessa".</w:t>
      </w:r>
    </w:p>
    <w:p>
      <w:r>
        <w:rPr>
          <w:b/>
        </w:rPr>
        <w:t xml:space="preserve">Tulos</w:t>
      </w:r>
    </w:p>
    <w:p>
      <w:r>
        <w:t xml:space="preserve">Ennen kuin Smithon kuoli, hän päätti, että hänen omistamansa suuri maa-alue ja talo annettaisiin mieluummin Yhdysvaltojen hallitukselle kuin hänen veljenpojalleen Henry Jamesille.</w:t>
      </w:r>
    </w:p>
    <w:p>
      <w:r>
        <w:rPr>
          <w:b/>
        </w:rPr>
        <w:t xml:space="preserve">Tulos</w:t>
      </w:r>
    </w:p>
    <w:p>
      <w:r>
        <w:t xml:space="preserve">Smithsonin testamentissa hän totesi, että jos hänen veljenpoikansa Henry Hungerford kuolisi ilman perillisiä, Smithsonin omaisuus menisi Yhdysvaltojen hallitukselle, jotta se voisi perustaa "laitoksen tiedon lisäämiseksi ja levittämiseksi ihmisten keskuudessa".</w:t>
      </w:r>
    </w:p>
    <w:p>
      <w:r>
        <w:rPr>
          <w:b/>
        </w:rPr>
        <w:t xml:space="preserve">Tulos</w:t>
      </w:r>
    </w:p>
    <w:p>
      <w:r>
        <w:t xml:space="preserve">Smithsonin testamentissa hän totesi, että jos hänen veljenpoikansa Henry James Hungerford kuolisi ilman perillisiä, Smithsonin kuolinpesä menisi Yhdysvaltojen hallitukselle, jotta se voisi perustaa "laitoksen tiedon lisäämiseksi ja levittämiseksi ihmisten keskuudessa".</w:t>
      </w:r>
    </w:p>
    <w:p>
      <w:r>
        <w:rPr>
          <w:b/>
        </w:rPr>
        <w:t xml:space="preserve">Tulos</w:t>
      </w:r>
    </w:p>
    <w:p>
      <w:r>
        <w:t xml:space="preserve">Smithsonin testamentissa hän sanoi, että jos hänen veljenpoikansa, Henry James Hungerford, kuolee ilman perillisiä, Smithsonin omaisuus menisi Yhdysvaltojen hallitukselle, jotta se voisi luoda "laitoksen tiedon lisäämiseksi ja levittämiseksi ihmisten keskuudessa".</w:t>
      </w:r>
    </w:p>
    <w:p>
      <w:r>
        <w:rPr>
          <w:b/>
        </w:rPr>
        <w:t xml:space="preserve">Tulos</w:t>
      </w:r>
    </w:p>
    <w:p>
      <w:r>
        <w:t xml:space="preserve">smithsonin testamentin mukaan smithsonin omaisuus oli varattu yhdysvaltojen hallituksen toimesta "tiedon lisäämiseksi ja levittämiseksi ihmisten keskuudessa", jos hänen veljenpoikansa henry james kuolisi ilman häntä.</w:t>
      </w:r>
    </w:p>
    <w:p>
      <w:r>
        <w:rPr>
          <w:b/>
        </w:rPr>
        <w:t xml:space="preserve">Tulos</w:t>
      </w:r>
    </w:p>
    <w:p>
      <w:r>
        <w:t xml:space="preserve">kuten todetaan Smithsonin testamentissa, "laitos tiedon lisäämiseksi ja levittämiseksi ihmisten keskuudessa" olisi luotava Smithsonin omaisuudesta, joka menisi Yhdysvaltojen hallitukselle, jos hänen veljenpoikansa, Henry James Hungerford, kuolee ilman perillisiä.</w:t>
      </w:r>
    </w:p>
    <w:p>
      <w:r>
        <w:rPr>
          <w:b/>
        </w:rPr>
        <w:t xml:space="preserve">Esimerkki 9.979</w:t>
      </w:r>
    </w:p>
    <w:p>
      <w:r>
        <w:t xml:space="preserve">Saatana edustaa kaikkia niin sanottuja syntejä, sillä ne kaikki johtavat fyysiseen, henkiseen tai emotionaaliseen tyydytykseen.</w:t>
      </w:r>
    </w:p>
    <w:p>
      <w:r>
        <w:rPr>
          <w:b/>
        </w:rPr>
        <w:t xml:space="preserve">Tulos</w:t>
      </w:r>
    </w:p>
    <w:p>
      <w:r>
        <w:t xml:space="preserve">Saatana edustaa kaikkia niin sanottuja syntejä.</w:t>
      </w:r>
    </w:p>
    <w:p>
      <w:r>
        <w:rPr>
          <w:b/>
        </w:rPr>
        <w:t xml:space="preserve">Tulos</w:t>
      </w:r>
    </w:p>
    <w:p>
      <w:r>
        <w:t xml:space="preserve">Saatana edustaa kaikkia niin sanottuja syntejä, sillä ne kaikki johtavat fyysiseen, henkiseen tai emotionaaliseen rappioon.</w:t>
      </w:r>
    </w:p>
    <w:p>
      <w:r>
        <w:rPr>
          <w:b/>
        </w:rPr>
        <w:t xml:space="preserve">Tulos</w:t>
      </w:r>
    </w:p>
    <w:p>
      <w:r>
        <w:t xml:space="preserve">Saatana edustaa kaikkia niin sanottuja syntejä, sillä ne kaikki johtavat fyysiseen, henkiseen tai emotionaaliseen tyydytykseen.</w:t>
      </w:r>
    </w:p>
    <w:p>
      <w:r>
        <w:rPr>
          <w:b/>
        </w:rPr>
        <w:t xml:space="preserve">Tulos</w:t>
      </w:r>
    </w:p>
    <w:p>
      <w:r>
        <w:t xml:space="preserve">Saatana edustaa kaikkia niin sanottuja syntejä, koska ne kaikki johtavat fyysiseen, henkiseen tai emotionaaliseen nautintoon.</w:t>
      </w:r>
    </w:p>
    <w:p>
      <w:r>
        <w:rPr>
          <w:b/>
        </w:rPr>
        <w:t xml:space="preserve">Tulos</w:t>
      </w:r>
    </w:p>
    <w:p>
      <w:r>
        <w:t xml:space="preserve">Saatana edustaa syntejä, sillä ne kaikki johtavat fyysisiin, henkisiin tai emotionaalisiin nautintoihin.</w:t>
      </w:r>
    </w:p>
    <w:p>
      <w:r>
        <w:rPr>
          <w:b/>
        </w:rPr>
        <w:t xml:space="preserve">Tulos</w:t>
      </w:r>
    </w:p>
    <w:p>
      <w:r>
        <w:t xml:space="preserve">fyysinen , henkinen tai emotionaalinen veljeily ovat kaikki seurausta niin sanotuista synneistä, joita saatana edustaa.</w:t>
      </w:r>
    </w:p>
    <w:p>
      <w:r>
        <w:rPr>
          <w:b/>
        </w:rPr>
        <w:t xml:space="preserve">Tulos</w:t>
      </w:r>
    </w:p>
    <w:p>
      <w:r>
        <w:t xml:space="preserve">Saatana edustaa kaikkia syntejä, koska ne johtavat fyysiseen, henkiseen tai emotionaaliseen tyydytykseen.</w:t>
      </w:r>
    </w:p>
    <w:p>
      <w:r>
        <w:rPr>
          <w:b/>
        </w:rPr>
        <w:t xml:space="preserve">Tulos</w:t>
      </w:r>
    </w:p>
    <w:p>
      <w:r>
        <w:t xml:space="preserve">Saatana edustaa kaikkia niin sanottuja syntejä , koska ne kaikki johtavat fyysiseen , henkiseen tai tunteisiin perustuvaan tyydytykseen.</w:t>
      </w:r>
    </w:p>
    <w:p>
      <w:r>
        <w:rPr>
          <w:b/>
        </w:rPr>
        <w:t xml:space="preserve">Esimerkki 9.980</w:t>
      </w:r>
    </w:p>
    <w:p>
      <w:r>
        <w:t xml:space="preserve">vankeusrangaistukseen tuomitut vangit siirrettiin Spandaun vankilaan vuonna 1947.</w:t>
      </w:r>
    </w:p>
    <w:p>
      <w:r>
        <w:rPr>
          <w:b/>
        </w:rPr>
        <w:t xml:space="preserve">Tulos</w:t>
      </w:r>
    </w:p>
    <w:p>
      <w:r>
        <w:t xml:space="preserve">vangit siirrettiin Spandaun vankilaan vuonna 1947.</w:t>
      </w:r>
    </w:p>
    <w:p>
      <w:r>
        <w:rPr>
          <w:b/>
        </w:rPr>
        <w:t xml:space="preserve">Tulos</w:t>
      </w:r>
    </w:p>
    <w:p>
      <w:r>
        <w:t xml:space="preserve">vankilaan lähetetyt vangit siirrettiin Spandaun vankilaan vuonna 1947.</w:t>
      </w:r>
    </w:p>
    <w:p>
      <w:r>
        <w:rPr>
          <w:b/>
        </w:rPr>
        <w:t xml:space="preserve">Tulos</w:t>
      </w:r>
    </w:p>
    <w:p>
      <w:r>
        <w:t xml:space="preserve">vankeusrangaistukseen tuomitut vangit siirrettiin Spandaun vankilaan.</w:t>
      </w:r>
    </w:p>
    <w:p>
      <w:r>
        <w:rPr>
          <w:b/>
        </w:rPr>
        <w:t xml:space="preserve">Tulos</w:t>
      </w:r>
    </w:p>
    <w:p>
      <w:r>
        <w:t xml:space="preserve">vangit siirrettiin Spandaun vankilaan vuonna 1947.</w:t>
      </w:r>
    </w:p>
    <w:p>
      <w:r>
        <w:rPr>
          <w:b/>
        </w:rPr>
        <w:t xml:space="preserve">Tulos</w:t>
      </w:r>
    </w:p>
    <w:p>
      <w:r>
        <w:t xml:space="preserve">vankeuteen tuomitut vangit siirrettiin -lrb- paikasta toiseen -rrb- spandaun vankilaan vuonna 1947.</w:t>
      </w:r>
    </w:p>
    <w:p>
      <w:r>
        <w:rPr>
          <w:b/>
        </w:rPr>
        <w:t xml:space="preserve">Tulos</w:t>
      </w:r>
    </w:p>
    <w:p>
      <w:r>
        <w:t xml:space="preserve">vankeusrangaistukseen tuomitut vangit lähetettiin Spandaun vankilaan vuonna 1947.</w:t>
      </w:r>
    </w:p>
    <w:p>
      <w:r>
        <w:rPr>
          <w:b/>
        </w:rPr>
        <w:t xml:space="preserve">Tulos</w:t>
      </w:r>
    </w:p>
    <w:p>
      <w:r>
        <w:t xml:space="preserve">vankeusrangaistukseen tuomitut vangit siirrettiin Spandaun vankilaan vuonna 1947.</w:t>
      </w:r>
    </w:p>
    <w:p>
      <w:r>
        <w:rPr>
          <w:b/>
        </w:rPr>
        <w:t xml:space="preserve">Esimerkki 9.981</w:t>
      </w:r>
    </w:p>
    <w:p>
      <w:r>
        <w:t xml:space="preserve">Ne käyttävät häntäänsä painon tukemiseen ja potkaisevat voimakkailla takajaloillaan.</w:t>
      </w:r>
    </w:p>
    <w:p>
      <w:r>
        <w:rPr>
          <w:b/>
        </w:rPr>
        <w:t xml:space="preserve">Tulos</w:t>
      </w:r>
    </w:p>
    <w:p>
      <w:r>
        <w:t xml:space="preserve">Ne käyttävät häntäänsä pitämään painonsa ja potkaisevat vahvoilla takajaloillaan.</w:t>
      </w:r>
    </w:p>
    <w:p>
      <w:r>
        <w:rPr>
          <w:b/>
        </w:rPr>
        <w:t xml:space="preserve">Tulos</w:t>
      </w:r>
    </w:p>
    <w:p>
      <w:r>
        <w:t xml:space="preserve">Ne käyttävät häntäänsä tukeakseen massaansa ja potkaisevat voimakkailla takajaloillaan.</w:t>
      </w:r>
    </w:p>
    <w:p>
      <w:r>
        <w:rPr>
          <w:b/>
        </w:rPr>
        <w:t xml:space="preserve">Tulos</w:t>
      </w:r>
    </w:p>
    <w:p>
      <w:r>
        <w:t xml:space="preserve">ne potkaisevat voimakkailla takajaloillaan käyttäen häntäänsä painon tukena.</w:t>
      </w:r>
    </w:p>
    <w:p>
      <w:r>
        <w:rPr>
          <w:b/>
        </w:rPr>
        <w:t xml:space="preserve">Tulos</w:t>
      </w:r>
    </w:p>
    <w:p>
      <w:r>
        <w:t xml:space="preserve">Ne käyttävät häntäänsä pitämään painonsa ja potkaisevat voimakkailla takajaloillaan.</w:t>
      </w:r>
    </w:p>
    <w:p>
      <w:r>
        <w:rPr>
          <w:b/>
        </w:rPr>
        <w:t xml:space="preserve">Tulos</w:t>
      </w:r>
    </w:p>
    <w:p>
      <w:r>
        <w:t xml:space="preserve">ne potkaisevat voimakkailla takajaloillaan käyttäen häntäänsä painon tukena.</w:t>
      </w:r>
    </w:p>
    <w:p>
      <w:r>
        <w:rPr>
          <w:b/>
        </w:rPr>
        <w:t xml:space="preserve">Tulos</w:t>
      </w:r>
    </w:p>
    <w:p>
      <w:r>
        <w:t xml:space="preserve">Ne käyttävät häntäänsä painon tukemiseen ja potkaisevat voimakkailla takajaloillaan.</w:t>
      </w:r>
    </w:p>
    <w:p>
      <w:r>
        <w:rPr>
          <w:b/>
        </w:rPr>
        <w:t xml:space="preserve">Tulos</w:t>
      </w:r>
    </w:p>
    <w:p>
      <w:r>
        <w:t xml:space="preserve">Ne käyttävät häntäänsä pitämään painoaan ja potkaisevat vahvoilla takajaloillaan.</w:t>
      </w:r>
    </w:p>
    <w:p>
      <w:r>
        <w:rPr>
          <w:b/>
        </w:rPr>
        <w:t xml:space="preserve">Esimerkki 9.982</w:t>
      </w:r>
    </w:p>
    <w:p>
      <w:r>
        <w:t xml:space="preserve">killzone 2 on ensimmäisen persoonan räiskintäpeli -lrb- fps -rrb- playstation 3:lle , jonka on kehittänyt guerrilla games ja julkaissut sony computer entertainment.</w:t>
      </w:r>
    </w:p>
    <w:p>
      <w:r>
        <w:rPr>
          <w:b/>
        </w:rPr>
        <w:t xml:space="preserve">Tulos</w:t>
      </w:r>
    </w:p>
    <w:p>
      <w:r>
        <w:t xml:space="preserve">killzone 2 on ensimmäisen persoonan räiskintäpeli playstation 3:lle , jonka on kehittänyt guerrilla games ja julkaissut sony computer.</w:t>
      </w:r>
    </w:p>
    <w:p>
      <w:r>
        <w:rPr>
          <w:b/>
        </w:rPr>
        <w:t xml:space="preserve">Tulos</w:t>
      </w:r>
    </w:p>
    <w:p>
      <w:r>
        <w:t xml:space="preserve">1 . killzone 2 , jonka on kehittänyt guerrilla games ja julkaissut sony computer entertainment , on ensimmäisen persoonan räiskintäpeli -lrb- fps -rrb- playstation 3:lle.</w:t>
      </w:r>
    </w:p>
    <w:p>
      <w:r>
        <w:rPr>
          <w:b/>
        </w:rPr>
        <w:t xml:space="preserve">Tulos</w:t>
      </w:r>
    </w:p>
    <w:p>
      <w:r>
        <w:t xml:space="preserve">killzone 2 on ensimmäisen persoonan räiskintäpeli playstation 3:lle . sen on kehittänyt guerrilla games ja julkaissut sony.</w:t>
      </w:r>
    </w:p>
    <w:p>
      <w:r>
        <w:rPr>
          <w:b/>
        </w:rPr>
        <w:t xml:space="preserve">Tulos</w:t>
      </w:r>
    </w:p>
    <w:p>
      <w:r>
        <w:t xml:space="preserve">sony 's killzone 2 on guerrilla gamesin kehittämä first-person shooter -lrb- fps -rrb- peli playstation 3:lle.</w:t>
      </w:r>
    </w:p>
    <w:p>
      <w:r>
        <w:rPr>
          <w:b/>
        </w:rPr>
        <w:t xml:space="preserve">Tulos</w:t>
      </w:r>
    </w:p>
    <w:p>
      <w:r>
        <w:t xml:space="preserve">killzone 2 on ensimmäisen persoonan räiskintäpeli -lrb- fps -rrb- playstation 3:lle , jonka on kehittänyt warrior games ja julkaissut sony computer entertainment.</w:t>
      </w:r>
    </w:p>
    <w:p>
      <w:r>
        <w:rPr>
          <w:b/>
        </w:rPr>
        <w:t xml:space="preserve">Tulos</w:t>
      </w:r>
    </w:p>
    <w:p>
      <w:r>
        <w:t xml:space="preserve">killzone 2 on first-person shooter -lrb- fps -rrb- for playstation 3 , jonka on kehittänyt guerrilla games ja jonka sony computer entertainment on tehnyt julkiseen myyntiin.</w:t>
      </w:r>
    </w:p>
    <w:p>
      <w:r>
        <w:rPr>
          <w:b/>
        </w:rPr>
        <w:t xml:space="preserve">Tulos</w:t>
      </w:r>
    </w:p>
    <w:p>
      <w:r>
        <w:t xml:space="preserve">killzone 2 on ensimmäisen persoonan räiskintäpeli -lrb- fps -rrb- playstation 3:lle , jonka on luonut guerrilla games ja julkaissut sony computer entertainment.</w:t>
      </w:r>
    </w:p>
    <w:p>
      <w:r>
        <w:rPr>
          <w:b/>
        </w:rPr>
        <w:t xml:space="preserve">Esimerkki 9.983</w:t>
      </w:r>
    </w:p>
    <w:p>
      <w:r>
        <w:t xml:space="preserve">keymer oli muinainen seurakunta, joka lähinaapurinsa claytonin tavoin yhdistettiin nykyiseen hassocksin seurakuntaan.</w:t>
      </w:r>
    </w:p>
    <w:p>
      <w:r>
        <w:rPr>
          <w:b/>
        </w:rPr>
        <w:t xml:space="preserve">Tulos</w:t>
      </w:r>
    </w:p>
    <w:p>
      <w:r>
        <w:t xml:space="preserve">keymer oli muinainen seurakunta, joka yhdistettiin nykyiseen hassocksin seurakuntaan.</w:t>
      </w:r>
    </w:p>
    <w:p>
      <w:r>
        <w:rPr>
          <w:b/>
        </w:rPr>
        <w:t xml:space="preserve">Tulos</w:t>
      </w:r>
    </w:p>
    <w:p>
      <w:r>
        <w:t xml:space="preserve">Keymer oli muinainen seurakunta, ja sen lähinaapurin Claytonin tavoin se työnnettiin nykyiseen Hassocksin seurakuntaan.</w:t>
      </w:r>
    </w:p>
    <w:p>
      <w:r>
        <w:rPr>
          <w:b/>
        </w:rPr>
        <w:t xml:space="preserve">Tulos</w:t>
      </w:r>
    </w:p>
    <w:p>
      <w:r>
        <w:t xml:space="preserve">Keymer oli hyvin vanha seurakunta, joka lähinaapurinsa Claytonin tavoin yhdistettiin nykyiseen Hassocksin seurakuntaan.</w:t>
      </w:r>
    </w:p>
    <w:p>
      <w:r>
        <w:rPr>
          <w:b/>
        </w:rPr>
        <w:t xml:space="preserve">Tulos</w:t>
      </w:r>
    </w:p>
    <w:p>
      <w:r>
        <w:t xml:space="preserve">keymer oli hyvin vanha seurakunta, joka lähinaapurinsa claytonin tavoin yhdistettiin nykyiseen hassocksin seurakuntaan.</w:t>
      </w:r>
    </w:p>
    <w:p>
      <w:r>
        <w:rPr>
          <w:b/>
        </w:rPr>
        <w:t xml:space="preserve">Tulos</w:t>
      </w:r>
    </w:p>
    <w:p>
      <w:r>
        <w:t xml:space="preserve">keymerin seurakunta ja claytonin seurakunta yhdistyivät nykyiseksi hassocksin seurakunnaksi.</w:t>
      </w:r>
    </w:p>
    <w:p>
      <w:r>
        <w:rPr>
          <w:b/>
        </w:rPr>
        <w:t xml:space="preserve">Tulos</w:t>
      </w:r>
    </w:p>
    <w:p>
      <w:r>
        <w:t xml:space="preserve">keymer oli muinainen seurakunta, joka naapurinsa claytonin tavoin yhdistettiin nykyiseen hassocin seurakuntaan.</w:t>
      </w:r>
    </w:p>
    <w:p>
      <w:r>
        <w:rPr>
          <w:b/>
        </w:rPr>
        <w:t xml:space="preserve">Tulos</w:t>
      </w:r>
    </w:p>
    <w:p>
      <w:r>
        <w:t xml:space="preserve">keymer oli vanha seurakunta, joka lähinaapurinsa claytonin tavoin yhdistettiin nykypäivän hassocksin seurakunnaksi.</w:t>
      </w:r>
    </w:p>
    <w:p>
      <w:r>
        <w:rPr>
          <w:b/>
        </w:rPr>
        <w:t xml:space="preserve">Esimerkki 9.984</w:t>
      </w:r>
    </w:p>
    <w:p>
      <w:r>
        <w:t xml:space="preserve">yhdistelmäehkäisyvalmisteiden käyttö vähentää munasarjasyöpäriskiä 40 prosenttia ja kohdun limakalvon syövän riskiä 50 prosenttia verrattuna siihen, että ehkäisyä ei koskaan käytetä.</w:t>
      </w:r>
    </w:p>
    <w:p>
      <w:r>
        <w:rPr>
          <w:b/>
        </w:rPr>
        <w:t xml:space="preserve">Tulos</w:t>
      </w:r>
    </w:p>
    <w:p>
      <w:r>
        <w:t xml:space="preserve">suun kautta otettavien ehkäisyvälineiden käyttö vähentää munasarjasyövän riskiä 40 prosenttia ja kohdun limakalvon syövän riskiä 50 prosenttia verrattuna siihen, että ehkäisyvälineitä ei käytetä.</w:t>
      </w:r>
    </w:p>
    <w:p>
      <w:r>
        <w:rPr>
          <w:b/>
        </w:rPr>
        <w:t xml:space="preserve">Tulos</w:t>
      </w:r>
    </w:p>
    <w:p>
      <w:r>
        <w:t xml:space="preserve">suun kautta otettavien ehkäisyvälineiden käyttö vähentää munasarjasyöpäriskiä 40 prosenttia ja kohdun limakalvosyövän riskiä 50 prosenttia.</w:t>
      </w:r>
    </w:p>
    <w:p>
      <w:r>
        <w:rPr>
          <w:b/>
        </w:rPr>
        <w:t xml:space="preserve">Tulos</w:t>
      </w:r>
    </w:p>
    <w:p>
      <w:r>
        <w:t xml:space="preserve">yhdistelmäehkäisyvalmisteiden käyttö vähentää munasarjasyöpäriskiä 40 prosenttia ja kohdun limakalvosyövän riskiä 50 prosenttia verrattuna siihen, että ehkäisyä ei käytetä.</w:t>
      </w:r>
    </w:p>
    <w:p>
      <w:r>
        <w:rPr>
          <w:b/>
        </w:rPr>
        <w:t xml:space="preserve">Tulos</w:t>
      </w:r>
    </w:p>
    <w:p>
      <w:r>
        <w:t xml:space="preserve">yhdistelmäehkäisyvalmisteiden käyttö vähentää munasarjasyövän mahdollisuutta 40 prosentilla ja kohdun limakalvon syövän mahdollisuutta 50 prosentilla verrattuna siihen, että ehkäisyä ei koskaan käytetä.</w:t>
      </w:r>
    </w:p>
    <w:p>
      <w:r>
        <w:rPr>
          <w:b/>
        </w:rPr>
        <w:t xml:space="preserve">Tulos</w:t>
      </w:r>
    </w:p>
    <w:p>
      <w:r>
        <w:t xml:space="preserve">suun kautta otettavien ehkäisyvälineiden käyttö vähentää munasarjasyöpäriskiä 40 prosenttia ja kohdun limakalvon syövän riskiä 50 prosenttia verrattuna niihin, jotka eivät ole koskaan käyttäneet ehkäisyvälineitä.</w:t>
      </w:r>
    </w:p>
    <w:p>
      <w:r>
        <w:rPr>
          <w:b/>
        </w:rPr>
        <w:t xml:space="preserve">Tulos</w:t>
      </w:r>
    </w:p>
    <w:p>
      <w:r>
        <w:t xml:space="preserve">suun kautta otettavien ehkäisyvälineiden käyttö vähentää munasarjasyöpäriskiä 40 prosenttia ja kohdun limakalvosyövän riskiä 50 prosenttia verrattuna henkilöihin, jotka eivät käytä suun kautta otettavia ehkäisyvälineitä.</w:t>
      </w:r>
    </w:p>
    <w:p>
      <w:r>
        <w:rPr>
          <w:b/>
        </w:rPr>
        <w:t xml:space="preserve">Tulos</w:t>
      </w:r>
    </w:p>
    <w:p>
      <w:r>
        <w:t xml:space="preserve">on todettu, että yhdistelmäehkäisyvalmisteita käyttävät voivat vähentää munasarjasyöpäriskiä 40 prosenttia ja kohdun limakalvosyövän riskiä 50 prosenttia verrattuna niihin, jotka eivät käytä mitään ehkäisyä.</w:t>
      </w:r>
    </w:p>
    <w:p>
      <w:r>
        <w:rPr>
          <w:b/>
        </w:rPr>
        <w:t xml:space="preserve">Tulos</w:t>
      </w:r>
    </w:p>
    <w:p>
      <w:r>
        <w:t xml:space="preserve">Yhdistettynä suun kautta otettavien ehkäisyvälineiden käyttö vähentää munasarjasyöpää 40 prosentilla ja kohdun limakalvon syöpää 50 prosentilla verrattuna naisiin, jotka eivät koskaan käytä suun kautta otettavia ehkäisyvälineitä.</w:t>
      </w:r>
    </w:p>
    <w:p>
      <w:r>
        <w:rPr>
          <w:b/>
        </w:rPr>
        <w:t xml:space="preserve">Esimerkki 9.985</w:t>
      </w:r>
    </w:p>
    <w:p>
      <w:r>
        <w:t xml:space="preserve">tämä luokka sisältää artikkeleita, jotka liittyvät moottoriteihin Yhdistyneessä kuningaskunnassa.</w:t>
      </w:r>
    </w:p>
    <w:p>
      <w:r>
        <w:rPr>
          <w:b/>
        </w:rPr>
        <w:t xml:space="preserve">Tulos</w:t>
      </w:r>
    </w:p>
    <w:p>
      <w:r>
        <w:t xml:space="preserve">nämä artikkelit koskevat moottoriteitä Yhdistyneessä kuningaskunnassa.</w:t>
      </w:r>
    </w:p>
    <w:p>
      <w:r>
        <w:rPr>
          <w:b/>
        </w:rPr>
        <w:t xml:space="preserve">Tulos</w:t>
      </w:r>
    </w:p>
    <w:p>
      <w:r>
        <w:t xml:space="preserve">Tässä kategoriassa on artikkeleita moottoriteistä Yhdistyneessä kuningaskunnassa.</w:t>
      </w:r>
    </w:p>
    <w:p>
      <w:r>
        <w:rPr>
          <w:b/>
        </w:rPr>
        <w:t xml:space="preserve">Tulos</w:t>
      </w:r>
    </w:p>
    <w:p>
      <w:r>
        <w:t xml:space="preserve">löydät artikkeleita moottoriteistä Yhdistyneessä kuningaskunnassa täältä.</w:t>
      </w:r>
    </w:p>
    <w:p>
      <w:r>
        <w:rPr>
          <w:b/>
        </w:rPr>
        <w:t xml:space="preserve">Tulos</w:t>
      </w:r>
    </w:p>
    <w:p>
      <w:r>
        <w:t xml:space="preserve">tämä ryhmä sisältää artikkeleita, jotka liittyvät Yhdistyneen kuningaskunnan tiestöön.</w:t>
      </w:r>
    </w:p>
    <w:p>
      <w:r>
        <w:rPr>
          <w:b/>
        </w:rPr>
        <w:t xml:space="preserve">Tulos</w:t>
      </w:r>
    </w:p>
    <w:p>
      <w:r>
        <w:t xml:space="preserve">Tässä kategoriassa on artikkeleita moottoriteistä Yhdistyneessä kuningaskunnassa.</w:t>
      </w:r>
    </w:p>
    <w:p>
      <w:r>
        <w:rPr>
          <w:b/>
        </w:rPr>
        <w:t xml:space="preserve">Esimerkki 9.986</w:t>
      </w:r>
    </w:p>
    <w:p>
      <w:r>
        <w:t xml:space="preserve">toisessa ottelussa wwe-mestari Rob van Dam puolusti titteliä Edgeä vastaan yksittäisottelussa.</w:t>
      </w:r>
    </w:p>
    <w:p>
      <w:r>
        <w:rPr>
          <w:b/>
        </w:rPr>
        <w:t xml:space="preserve">Tulos</w:t>
      </w:r>
    </w:p>
    <w:p>
      <w:r>
        <w:t xml:space="preserve">wwe-mestari Rob Van Dam puolustaa titteliä Edgeä vastaan yksittäisottelussa.</w:t>
      </w:r>
    </w:p>
    <w:p>
      <w:r>
        <w:rPr>
          <w:b/>
        </w:rPr>
        <w:t xml:space="preserve">Tulos</w:t>
      </w:r>
    </w:p>
    <w:p>
      <w:r>
        <w:t xml:space="preserve">Toinen näytillä ollut ottelu oli wwe-mestari Rob van Damin ja Edgen välinen ottelu tittelistä.</w:t>
      </w:r>
    </w:p>
    <w:p>
      <w:r>
        <w:rPr>
          <w:b/>
        </w:rPr>
        <w:t xml:space="preserve">Tulos</w:t>
      </w:r>
    </w:p>
    <w:p>
      <w:r>
        <w:t xml:space="preserve">mestari Rob van Dam puolusti wwe-titteliään Edgeä vastaan toisessa yksittäisessä ottelussa.</w:t>
      </w:r>
    </w:p>
    <w:p>
      <w:r>
        <w:rPr>
          <w:b/>
        </w:rPr>
        <w:t xml:space="preserve">Tulos</w:t>
      </w:r>
    </w:p>
    <w:p>
      <w:r>
        <w:t xml:space="preserve">toisessa ottelussa wwe-mestari Rob Van Dam puolusti titteliä Edgeä vastaan.</w:t>
      </w:r>
    </w:p>
    <w:p>
      <w:r>
        <w:rPr>
          <w:b/>
        </w:rPr>
        <w:t xml:space="preserve">Tulos</w:t>
      </w:r>
    </w:p>
    <w:p>
      <w:r>
        <w:t xml:space="preserve">Toinen esillä ollut ottelu oli wwe-mestari Rob Van Damin ja Edgen välinen.</w:t>
      </w:r>
    </w:p>
    <w:p>
      <w:r>
        <w:rPr>
          <w:b/>
        </w:rPr>
        <w:t xml:space="preserve">Tulos</w:t>
      </w:r>
    </w:p>
    <w:p>
      <w:r>
        <w:t xml:space="preserve">Toisessa pääottelussa wwe-mestari Rob van Dam puolusti titteliä Edgeä vastaan yksittäisottelussa.</w:t>
      </w:r>
    </w:p>
    <w:p>
      <w:r>
        <w:rPr>
          <w:b/>
        </w:rPr>
        <w:t xml:space="preserve">Tulos</w:t>
      </w:r>
    </w:p>
    <w:p>
      <w:r>
        <w:t xml:space="preserve">Toisessa ottelussa wwe-mestari Rob van Dam puolusti titteliä Edgeä vastaan.</w:t>
      </w:r>
    </w:p>
    <w:p>
      <w:r>
        <w:rPr>
          <w:b/>
        </w:rPr>
        <w:t xml:space="preserve">Esimerkki 9.987</w:t>
      </w:r>
    </w:p>
    <w:p>
      <w:r>
        <w:t xml:space="preserve">Ironista kyllä, tämä Rickin ja Vyvyanin välinen vihamielinen suhde tekee heistä lähes erottamattomat, sillä he viettävät paljon enemmän aikaa yhdessä kuin muiden asukkaiden kanssa.</w:t>
      </w:r>
    </w:p>
    <w:p>
      <w:r>
        <w:rPr>
          <w:b/>
        </w:rPr>
        <w:t xml:space="preserve">Tulos</w:t>
      </w:r>
    </w:p>
    <w:p>
      <w:r>
        <w:t xml:space="preserve">Odottamatta tämä vihamielinen suhde Rickin ja Vyvyanin välillä saa heidät lähes kykenemättömiksi olemaan erossa toisistaan, sillä he viettävät paljon enemmän aikaa yhdessä kuin muiden asukkaiden kanssa.</w:t>
      </w:r>
    </w:p>
    <w:p>
      <w:r>
        <w:rPr>
          <w:b/>
        </w:rPr>
        <w:t xml:space="preserve">Tulos</w:t>
      </w:r>
    </w:p>
    <w:p>
      <w:r>
        <w:t xml:space="preserve">Tämä Rickin ja Vyvyanin välinen suhde tekee heistä erottamattomat, sillä he viettävät enemmän aikaa yhdessä kuin muiden asukkaiden kanssa.</w:t>
      </w:r>
    </w:p>
    <w:p>
      <w:r>
        <w:rPr>
          <w:b/>
        </w:rPr>
        <w:t xml:space="preserve">Tulos</w:t>
      </w:r>
    </w:p>
    <w:p>
      <w:r>
        <w:t xml:space="preserve">Koska Rick ja Vyvyan viettivät enemmän aikaa yhdessä kuin muiden asukkaiden kanssa, heidän suhteestaan tuli käytännössä erottamaton.</w:t>
      </w:r>
    </w:p>
    <w:p>
      <w:r>
        <w:rPr>
          <w:b/>
        </w:rPr>
        <w:t xml:space="preserve">Tulos</w:t>
      </w:r>
    </w:p>
    <w:p>
      <w:r>
        <w:t xml:space="preserve">Ironista kyllä, tämä Rickin ja Vyvyanin välinen vastakkainen suhde tekee heistä hyvin läheisiä, sillä he viettävät paljon enemmän aikaa yhdessä kuin muiden asukkaiden kanssa.</w:t>
      </w:r>
    </w:p>
    <w:p>
      <w:r>
        <w:rPr>
          <w:b/>
        </w:rPr>
        <w:t xml:space="preserve">Tulos</w:t>
      </w:r>
    </w:p>
    <w:p>
      <w:r>
        <w:t xml:space="preserve">Ironista kyllä, tämä Rickin ja Vyvyanin välinen vihamielinen suhde tekee heistä rikkoutumattomat, sillä he viettävät paljon enemmän aikaa yhdessä kuin muiden asukkaiden kanssa.</w:t>
      </w:r>
    </w:p>
    <w:p>
      <w:r>
        <w:rPr>
          <w:b/>
        </w:rPr>
        <w:t xml:space="preserve">Tulos</w:t>
      </w:r>
    </w:p>
    <w:p>
      <w:r>
        <w:t xml:space="preserve">ironista kyllä, Rick ja Vvyan viettävät paljon enemmän aikaa yhdessä kuin muiden kämppisten kanssa, huolimatta heidän riitaisasta suhteestaan.</w:t>
      </w:r>
    </w:p>
    <w:p>
      <w:r>
        <w:rPr>
          <w:b/>
        </w:rPr>
        <w:t xml:space="preserve">Tulos</w:t>
      </w:r>
    </w:p>
    <w:p>
      <w:r>
        <w:t xml:space="preserve">Tämä Rickin ja Vyvyanin välinen vihamielinen suhde tekee heistä lähes erottamattomat, sillä he viettävät yhdessä huomattavasti enemmän aikaa kuin muiden asukkaiden kanssa.</w:t>
      </w:r>
    </w:p>
    <w:p>
      <w:r>
        <w:rPr>
          <w:b/>
        </w:rPr>
        <w:t xml:space="preserve">Esimerkki 9.988</w:t>
      </w:r>
    </w:p>
    <w:p>
      <w:r>
        <w:t xml:space="preserve">vuotta myöhemmin hänet nimitettiin kauppa- ja teollisuusministeriksi.</w:t>
      </w:r>
    </w:p>
    <w:p>
      <w:r>
        <w:rPr>
          <w:b/>
        </w:rPr>
        <w:t xml:space="preserve">Tulos</w:t>
      </w:r>
    </w:p>
    <w:p>
      <w:r>
        <w:t xml:space="preserve">vuoden myöhässä hänestä tuli kauppa- ja teollisuusministeri.</w:t>
      </w:r>
    </w:p>
    <w:p>
      <w:r>
        <w:rPr>
          <w:b/>
        </w:rPr>
        <w:t xml:space="preserve">Tulos</w:t>
      </w:r>
    </w:p>
    <w:p>
      <w:r>
        <w:t xml:space="preserve">vuotta myöhemmin hänet nimitettiin kauppa- ja teollisuusministeriksi.</w:t>
      </w:r>
    </w:p>
    <w:p>
      <w:r>
        <w:rPr>
          <w:b/>
        </w:rPr>
        <w:t xml:space="preserve">Tulos</w:t>
      </w:r>
    </w:p>
    <w:p>
      <w:r>
        <w:t xml:space="preserve">vuotta myöhemmin hänet nimitettiin kauppa- ja teollisuusministeriksi.</w:t>
      </w:r>
    </w:p>
    <w:p>
      <w:r>
        <w:rPr>
          <w:b/>
        </w:rPr>
        <w:t xml:space="preserve">Tulos</w:t>
      </w:r>
    </w:p>
    <w:p>
      <w:r>
        <w:t xml:space="preserve">vuotta myöhemmin hänet nimitettiin kauppa- ja teollisuusministeriksi.</w:t>
      </w:r>
    </w:p>
    <w:p>
      <w:r>
        <w:rPr>
          <w:b/>
        </w:rPr>
        <w:t xml:space="preserve">Tulos</w:t>
      </w:r>
    </w:p>
    <w:p>
      <w:r>
        <w:t xml:space="preserve">vuotta myöhemmin hänestä tuli kauppa- ja teollisuusministeri.</w:t>
      </w:r>
    </w:p>
    <w:p>
      <w:r>
        <w:rPr>
          <w:b/>
        </w:rPr>
        <w:t xml:space="preserve">Tulos</w:t>
      </w:r>
    </w:p>
    <w:p>
      <w:r>
        <w:t xml:space="preserve">hänet nimitettiin kauppa- ja teollisuusministeriksi vuoden kuluttua.</w:t>
      </w:r>
    </w:p>
    <w:p>
      <w:r>
        <w:rPr>
          <w:b/>
        </w:rPr>
        <w:t xml:space="preserve">Tulos</w:t>
      </w:r>
    </w:p>
    <w:p>
      <w:r>
        <w:t xml:space="preserve">vuotta myöhemmin hänet valittiin kauppa- ja teollisuusministeriksi.</w:t>
      </w:r>
    </w:p>
    <w:p>
      <w:r>
        <w:rPr>
          <w:b/>
        </w:rPr>
        <w:t xml:space="preserve">Esimerkki 9.989</w:t>
      </w:r>
    </w:p>
    <w:p>
      <w:r>
        <w:t xml:space="preserve">Vuonna 1975 nämä kaksi piiriä yhdistettiin nykyiseksi piiriksi.</w:t>
      </w:r>
    </w:p>
    <w:p>
      <w:r>
        <w:rPr>
          <w:b/>
        </w:rPr>
        <w:t xml:space="preserve">Tulos</w:t>
      </w:r>
    </w:p>
    <w:p>
      <w:r>
        <w:t xml:space="preserve">Vuonna 1975 nämä kaksi piiriä yhdistyivät muodostaen nykyisen piirin.</w:t>
      </w:r>
    </w:p>
    <w:p>
      <w:r>
        <w:rPr>
          <w:b/>
        </w:rPr>
        <w:t xml:space="preserve">Tulos</w:t>
      </w:r>
    </w:p>
    <w:p>
      <w:r>
        <w:t xml:space="preserve">Vuonna 1975 nämä kaksi piiriä yhdistettiin ja muodostettiin nykyinen piiri.</w:t>
      </w:r>
    </w:p>
    <w:p>
      <w:r>
        <w:rPr>
          <w:b/>
        </w:rPr>
        <w:t xml:space="preserve">Tulos</w:t>
      </w:r>
    </w:p>
    <w:p>
      <w:r>
        <w:t xml:space="preserve">nämä kaksi piiriä yhdistyivät vuonna 1975 nykyiseksi piiriksi.</w:t>
      </w:r>
    </w:p>
    <w:p>
      <w:r>
        <w:rPr>
          <w:b/>
        </w:rPr>
        <w:t xml:space="preserve">Tulos</w:t>
      </w:r>
    </w:p>
    <w:p>
      <w:r>
        <w:t xml:space="preserve">Vuonna 1975 nämä kaksi piiriä yhdistettiin nykyiseksi yhdeksi piiriksi.</w:t>
      </w:r>
    </w:p>
    <w:p>
      <w:r>
        <w:rPr>
          <w:b/>
        </w:rPr>
        <w:t xml:space="preserve">Tulos</w:t>
      </w:r>
    </w:p>
    <w:p>
      <w:r>
        <w:t xml:space="preserve">Nämä kaksi piiriä yhdistettiin nykyiseksi piiriksi vuonna 1975.</w:t>
      </w:r>
    </w:p>
    <w:p>
      <w:r>
        <w:rPr>
          <w:b/>
        </w:rPr>
        <w:t xml:space="preserve">Tulos</w:t>
      </w:r>
    </w:p>
    <w:p>
      <w:r>
        <w:t xml:space="preserve">Vuonna 1975 nämä kaksi piiriä yhdistettiin nykyisiksi piireiksi.</w:t>
      </w:r>
    </w:p>
    <w:p>
      <w:r>
        <w:rPr>
          <w:b/>
        </w:rPr>
        <w:t xml:space="preserve">Tulos</w:t>
      </w:r>
    </w:p>
    <w:p>
      <w:r>
        <w:t xml:space="preserve">Vuonna 1975 nämä kaksi piiriä yhdistettiin nykyiseksi piiriksi.</w:t>
      </w:r>
    </w:p>
    <w:p>
      <w:r>
        <w:rPr>
          <w:b/>
        </w:rPr>
        <w:t xml:space="preserve">Esimerkki 9.990</w:t>
      </w:r>
    </w:p>
    <w:p>
      <w:r>
        <w:t xml:space="preserve">Tämä sisältää kaikki luonnolliset ja inhimilliset onnettomuudet ja virheet, ja se on laskettu noin 160 000 tehdystä shinkansen-matkasta.</w:t>
      </w:r>
    </w:p>
    <w:p>
      <w:r>
        <w:rPr>
          <w:b/>
        </w:rPr>
        <w:t xml:space="preserve">Tulos</w:t>
      </w:r>
    </w:p>
    <w:p>
      <w:r>
        <w:t xml:space="preserve">Tässä on otettu huomioon kaikki luonnolliset ja inhimilliset onnettomuudet ja virheet, ja se on laskettu noin 160 000 tehdystä shinkansen-matkasta.</w:t>
      </w:r>
    </w:p>
    <w:p>
      <w:r>
        <w:rPr>
          <w:b/>
        </w:rPr>
        <w:t xml:space="preserve">Tulos</w:t>
      </w:r>
    </w:p>
    <w:p>
      <w:r>
        <w:t xml:space="preserve">Tämä sisältää kaikki luonnon ja ihmisen aiheuttamat onnettomuudet ja virheet, ja se on laskettu lähes 160 000 päättyneestä shinkansen-matkasta.</w:t>
      </w:r>
    </w:p>
    <w:p>
      <w:r>
        <w:rPr>
          <w:b/>
        </w:rPr>
        <w:t xml:space="preserve">Tulos</w:t>
      </w:r>
    </w:p>
    <w:p>
      <w:r>
        <w:t xml:space="preserve">Tähän sisältyvät kaikki luonnononnettomuudet sekä inhimilliset onnettomuudet ja virheet, ja ne on lisätty yli 160 000 suoritetun shinkansen-matkan kokonaismäärään.</w:t>
      </w:r>
    </w:p>
    <w:p>
      <w:r>
        <w:rPr>
          <w:b/>
        </w:rPr>
        <w:t xml:space="preserve">Tulos</w:t>
      </w:r>
    </w:p>
    <w:p>
      <w:r>
        <w:t xml:space="preserve">Tähän sisältyvät kaikki luonnononnettomuudet ja inhimilliset onnettomuudet ja virheet, ja se lasketaan 160 000 tehdystä shinkansen-matkasta.</w:t>
      </w:r>
    </w:p>
    <w:p>
      <w:r>
        <w:rPr>
          <w:b/>
        </w:rPr>
        <w:t xml:space="preserve">Tulos</w:t>
      </w:r>
    </w:p>
    <w:p>
      <w:r>
        <w:t xml:space="preserve">Tähän sisältyvät kaikki luonnononnettomuudet ja inhimilliset onnettomuudet ja virheet, ja ne on laskettu yhteen noin 160 000 suoritetun shinkansen-matkan aikana.</w:t>
      </w:r>
    </w:p>
    <w:p>
      <w:r>
        <w:rPr>
          <w:b/>
        </w:rPr>
        <w:t xml:space="preserve">Tulos</w:t>
      </w:r>
    </w:p>
    <w:p>
      <w:r>
        <w:t xml:space="preserve">Tämä sisältää kaikki luonnolliset ja inhimilliset onnettomuudet ja virheet, ja se on laskettu noin 160 000 suoritetun shinkansen-ajon perusteella.</w:t>
      </w:r>
    </w:p>
    <w:p>
      <w:r>
        <w:rPr>
          <w:b/>
        </w:rPr>
        <w:t xml:space="preserve">Tulos</w:t>
      </w:r>
    </w:p>
    <w:p>
      <w:r>
        <w:t xml:space="preserve">Tähän sisältyvät luonnononnettomuudet ja inhimilliset onnettomuudet , virheet , ja se on laskettu noin 160 000 tehdystä shinkansen-matkasta.</w:t>
      </w:r>
    </w:p>
    <w:p>
      <w:r>
        <w:rPr>
          <w:b/>
        </w:rPr>
        <w:t xml:space="preserve">Tulos</w:t>
      </w:r>
    </w:p>
    <w:p>
      <w:r>
        <w:t xml:space="preserve">Tämä sisältää kaikki luonnolliset ja inhimilliset onnettomuudet ja virheet, ja se on laskettu lähes 160 000 tehdystä shinkansen-matkasta.</w:t>
      </w:r>
    </w:p>
    <w:p>
      <w:r>
        <w:rPr>
          <w:b/>
        </w:rPr>
        <w:t xml:space="preserve">Esimerkki 9.991</w:t>
      </w:r>
    </w:p>
    <w:p>
      <w:r>
        <w:t xml:space="preserve">Glenrowanissa tapahtui viimeinen väkivaltainen yhteenotto poliisin kanssa.</w:t>
      </w:r>
    </w:p>
    <w:p>
      <w:r>
        <w:rPr>
          <w:b/>
        </w:rPr>
        <w:t xml:space="preserve">Tulos</w:t>
      </w:r>
    </w:p>
    <w:p>
      <w:r>
        <w:t xml:space="preserve">Glenrowanissa tapahtui viimeinen väkivaltainen riita poliisin kanssa.</w:t>
      </w:r>
    </w:p>
    <w:p>
      <w:r>
        <w:rPr>
          <w:b/>
        </w:rPr>
        <w:t xml:space="preserve">Tulos</w:t>
      </w:r>
    </w:p>
    <w:p>
      <w:r>
        <w:t xml:space="preserve">Glenrowanissa tapahtui väkivaltainen yhteenotto poliisin kanssa.</w:t>
      </w:r>
    </w:p>
    <w:p>
      <w:r>
        <w:rPr>
          <w:b/>
        </w:rPr>
        <w:t xml:space="preserve">Tulos</w:t>
      </w:r>
    </w:p>
    <w:p>
      <w:r>
        <w:t xml:space="preserve">Viimeisin väkivaltainen kiista poliisin kanssa tapahtui Glenrowenissa.</w:t>
      </w:r>
    </w:p>
    <w:p>
      <w:r>
        <w:rPr>
          <w:b/>
        </w:rPr>
        <w:t xml:space="preserve">Tulos</w:t>
      </w:r>
    </w:p>
    <w:p>
      <w:r>
        <w:t xml:space="preserve">viimeinen väkivaltainen tappelu poliisin kanssa tapahtui Glenrowanissa.</w:t>
      </w:r>
    </w:p>
    <w:p>
      <w:r>
        <w:rPr>
          <w:b/>
        </w:rPr>
        <w:t xml:space="preserve">Tulos</w:t>
      </w:r>
    </w:p>
    <w:p>
      <w:r>
        <w:t xml:space="preserve">Glenrowanissa tapahtui viimeinen väkivaltainen yhteenotto poliisin kanssa.</w:t>
      </w:r>
    </w:p>
    <w:p>
      <w:r>
        <w:rPr>
          <w:b/>
        </w:rPr>
        <w:t xml:space="preserve">Tulos</w:t>
      </w:r>
    </w:p>
    <w:p>
      <w:r>
        <w:t xml:space="preserve">Glenrowanissa käytiin viimeinen väkivaltainen tappelu poliisin kanssa.</w:t>
      </w:r>
    </w:p>
    <w:p>
      <w:r>
        <w:rPr>
          <w:b/>
        </w:rPr>
        <w:t xml:space="preserve">Tulos</w:t>
      </w:r>
    </w:p>
    <w:p>
      <w:r>
        <w:t xml:space="preserve">viimeinen väkivaltainen yhteenotto poliisin kanssa tapahtui Glenrowanissa.</w:t>
      </w:r>
    </w:p>
    <w:p>
      <w:r>
        <w:rPr>
          <w:b/>
        </w:rPr>
        <w:t xml:space="preserve">Esimerkki 9.992</w:t>
      </w:r>
    </w:p>
    <w:p>
      <w:r>
        <w:t xml:space="preserve">subunguis on pehmeämpi, hilseilevä alapuolinen kerros, jonka jyvä on kasvusuunnan suuntainen.</w:t>
      </w:r>
    </w:p>
    <w:p>
      <w:r>
        <w:rPr>
          <w:b/>
        </w:rPr>
        <w:t xml:space="preserve">Tulos</w:t>
      </w:r>
    </w:p>
    <w:p>
      <w:r>
        <w:t xml:space="preserve">subunguis on pehmeämpi, hilseilevä alapuolinen kerros, jonka jyvä on kasvusuunnan suuntainen.</w:t>
      </w:r>
    </w:p>
    <w:p>
      <w:r>
        <w:rPr>
          <w:b/>
        </w:rPr>
        <w:t xml:space="preserve">Tulos</w:t>
      </w:r>
    </w:p>
    <w:p>
      <w:r>
        <w:t xml:space="preserve">kynnen alapuolinen osa on pehmeämpi , hilseilevä alapuolinen kerros, jonka jyvä on samansuuntainen kasvusuuntaan nähden.</w:t>
      </w:r>
    </w:p>
    <w:p>
      <w:r>
        <w:rPr>
          <w:b/>
        </w:rPr>
        <w:t xml:space="preserve">Tulos</w:t>
      </w:r>
    </w:p>
    <w:p>
      <w:r>
        <w:t xml:space="preserve">subunguis on pehmeämpi, hilseilevä alapuolinen kerros, jonka jyvä on kasvusuunnan suuntainen.</w:t>
      </w:r>
    </w:p>
    <w:p>
      <w:r>
        <w:rPr>
          <w:b/>
        </w:rPr>
        <w:t xml:space="preserve">Tulos</w:t>
      </w:r>
    </w:p>
    <w:p>
      <w:r>
        <w:t xml:space="preserve">subunguis , jota esiintyy matelijoilla , linnuilla , nisäkkäillä jne , on pehmeämpi , hilseilevä alapuolinen kerros , jonka jyvä on kasvusuunnan suuntainen .</w:t>
      </w:r>
    </w:p>
    <w:p>
      <w:r>
        <w:rPr>
          <w:b/>
        </w:rPr>
        <w:t xml:space="preserve">Esimerkki 9.993</w:t>
      </w:r>
    </w:p>
    <w:p>
      <w:r>
        <w:t xml:space="preserve">tupakka : vuonna 1984 hän kirjoitti, että nikotiini aiheuttaa samanlaista riippuvuutta kuin heroiini tai kokaiini.</w:t>
      </w:r>
    </w:p>
    <w:p>
      <w:r>
        <w:rPr>
          <w:b/>
        </w:rPr>
        <w:t xml:space="preserve">Tulos</w:t>
      </w:r>
    </w:p>
    <w:p>
      <w:r>
        <w:t xml:space="preserve">vuonna 1984 hän kirjoitti, että nikotiini aiheuttaa samanlaisen riippuvuuden kuin heroiini tai kokaiini.</w:t>
      </w:r>
    </w:p>
    <w:p>
      <w:r>
        <w:rPr>
          <w:b/>
        </w:rPr>
        <w:t xml:space="preserve">Tulos</w:t>
      </w:r>
    </w:p>
    <w:p>
      <w:r>
        <w:t xml:space="preserve">Vuonna 1984 hän kirjoitti, että nikotiini aiheuttaa samanlaista riippuvuutta kuin kokaiini.</w:t>
      </w:r>
    </w:p>
    <w:p>
      <w:r>
        <w:rPr>
          <w:b/>
        </w:rPr>
        <w:t xml:space="preserve">Tulos</w:t>
      </w:r>
    </w:p>
    <w:p>
      <w:r>
        <w:t xml:space="preserve">tupakka : vuonna 1984 hän kirjoitti, että nikotiini aiheuttaa samanlaista riippuvuutta kuin heroiini tai kokaiini.</w:t>
      </w:r>
    </w:p>
    <w:p>
      <w:r>
        <w:rPr>
          <w:b/>
        </w:rPr>
        <w:t xml:space="preserve">Tulos</w:t>
      </w:r>
    </w:p>
    <w:p>
      <w:r>
        <w:t xml:space="preserve">tupakka : vuonna 1984 hän kirjoitti, että nikotiinilla on samanlainen riippuvuus kuin kipua poistavalla lääkkeellä tai kokaiinilla.</w:t>
      </w:r>
    </w:p>
    <w:p>
      <w:r>
        <w:rPr>
          <w:b/>
        </w:rPr>
        <w:t xml:space="preserve">Tulos</w:t>
      </w:r>
    </w:p>
    <w:p>
      <w:r>
        <w:t xml:space="preserve">vuonna 1984 nikotiinissa oli heroiinin ja kokaiinin kaltaisia lisäaineita.</w:t>
      </w:r>
    </w:p>
    <w:p>
      <w:r>
        <w:rPr>
          <w:b/>
        </w:rPr>
        <w:t xml:space="preserve">Tulos</w:t>
      </w:r>
    </w:p>
    <w:p>
      <w:r>
        <w:t xml:space="preserve">tupakka : vuonna 1984 hän kirjoitti, että nikotiini aiheuttaa riippuvuutta yhtä paljon kuin heroiini tai kokaiini.</w:t>
      </w:r>
    </w:p>
    <w:p>
      <w:r>
        <w:rPr>
          <w:b/>
        </w:rPr>
        <w:t xml:space="preserve">Tulos</w:t>
      </w:r>
    </w:p>
    <w:p>
      <w:r>
        <w:t xml:space="preserve">tupakka : vuonna 1984 hän kirjoitti, että nikotiini aiheuttaa riippuvuutta aivan kuten heroiini tai kokaiini.</w:t>
      </w:r>
    </w:p>
    <w:p>
      <w:r>
        <w:rPr>
          <w:b/>
        </w:rPr>
        <w:t xml:space="preserve">Tulos</w:t>
      </w:r>
    </w:p>
    <w:p>
      <w:r>
        <w:t xml:space="preserve">vuonna 1984 kirjoitettiin, että nikotiini on riippuvuudeltaan samanlainen kuin heroiini tai kokaiini.</w:t>
      </w:r>
    </w:p>
    <w:p>
      <w:r>
        <w:rPr>
          <w:b/>
        </w:rPr>
        <w:t xml:space="preserve">Esimerkki 9.994</w:t>
      </w:r>
    </w:p>
    <w:p>
      <w:r>
        <w:t xml:space="preserve">tietojen mukaan ne alkoivat vuonna 776 eaa. olympiassa, kreikassa.</w:t>
      </w:r>
    </w:p>
    <w:p>
      <w:r>
        <w:rPr>
          <w:b/>
        </w:rPr>
        <w:t xml:space="preserve">Tulos</w:t>
      </w:r>
    </w:p>
    <w:p>
      <w:r>
        <w:t xml:space="preserve">Kirjoituksissa mainitaan, että ne alkoivat vuonna 776 eaa. Olympiassa, Kreikassa.</w:t>
      </w:r>
    </w:p>
    <w:p>
      <w:r>
        <w:rPr>
          <w:b/>
        </w:rPr>
        <w:t xml:space="preserve">Tulos</w:t>
      </w:r>
    </w:p>
    <w:p>
      <w:r>
        <w:t xml:space="preserve">Tietojen mukaan ne alkoivat vuonna 776 eaa. Olympiassa, Kreikassa.</w:t>
      </w:r>
    </w:p>
    <w:p>
      <w:r>
        <w:rPr>
          <w:b/>
        </w:rPr>
        <w:t xml:space="preserve">Tulos</w:t>
      </w:r>
    </w:p>
    <w:p>
      <w:r>
        <w:t xml:space="preserve">Tietojen mukaan se alkoi vuonna 776 eaa. Olympiassa, Kreikassa.</w:t>
      </w:r>
    </w:p>
    <w:p>
      <w:r>
        <w:rPr>
          <w:b/>
        </w:rPr>
        <w:t xml:space="preserve">Tulos</w:t>
      </w:r>
    </w:p>
    <w:p>
      <w:r>
        <w:t xml:space="preserve">Tietojen mukaan ne alkoivat vuonna 776 eaa. Olympiassa, Kreikassa.</w:t>
      </w:r>
    </w:p>
    <w:p>
      <w:r>
        <w:rPr>
          <w:b/>
        </w:rPr>
        <w:t xml:space="preserve">Tulos</w:t>
      </w:r>
    </w:p>
    <w:p>
      <w:r>
        <w:t xml:space="preserve">Historia osoittaa, että ne alkoivat vuonna 776 eaa. Olympiassa, Kreikassa.</w:t>
      </w:r>
    </w:p>
    <w:p>
      <w:r>
        <w:rPr>
          <w:b/>
        </w:rPr>
        <w:t xml:space="preserve">Esimerkki 9.995</w:t>
      </w:r>
    </w:p>
    <w:p>
      <w:r>
        <w:t xml:space="preserve">sanan ensimmäinen käyttö koski kalojen raajoja, mutta sitä on laajennettu koskemaan myös muita eläinten raajoja ja ihmisen tekemiä laitteita.</w:t>
      </w:r>
    </w:p>
    <w:p>
      <w:r>
        <w:rPr>
          <w:b/>
        </w:rPr>
        <w:t xml:space="preserve">Tulos</w:t>
      </w:r>
    </w:p>
    <w:p>
      <w:r>
        <w:t xml:space="preserve">sanan ensimmäinen käyttö koski kalojen raajoja, mutta nykyään se kattaa myös muut eläinten raajat ja ihmisen tekemät laitteet.</w:t>
      </w:r>
    </w:p>
    <w:p>
      <w:r>
        <w:rPr>
          <w:b/>
        </w:rPr>
        <w:t xml:space="preserve">Tulos</w:t>
      </w:r>
    </w:p>
    <w:p>
      <w:r>
        <w:t xml:space="preserve">sanaa käytettiin ensin kalojen raajoista, mutta nyt sitä voidaan käyttää myös muista eläinten raajoista ja ihmisen tekemistä laitteista.</w:t>
      </w:r>
    </w:p>
    <w:p>
      <w:r>
        <w:rPr>
          <w:b/>
        </w:rPr>
        <w:t xml:space="preserve">Tulos</w:t>
      </w:r>
    </w:p>
    <w:p>
      <w:r>
        <w:t xml:space="preserve">sana on alun perin tarkoitettu kuvaamaan kalojen raajoja, mutta määritelmä kattaa nykyään myös eläinten raajat ja ihmisen tekemät laitteet.</w:t>
      </w:r>
    </w:p>
    <w:p>
      <w:r>
        <w:rPr>
          <w:b/>
        </w:rPr>
        <w:t xml:space="preserve">Tulos</w:t>
      </w:r>
    </w:p>
    <w:p>
      <w:r>
        <w:t xml:space="preserve">sanan ensimmäinen käyttö koski kalojen raajoja, mutta sitä on laajennettu koskemaan myös muita eläinten raajoja ja ihmisen tekemiä laitteita.</w:t>
      </w:r>
    </w:p>
    <w:p>
      <w:r>
        <w:rPr>
          <w:b/>
        </w:rPr>
        <w:t xml:space="preserve">Tulos</w:t>
      </w:r>
    </w:p>
    <w:p>
      <w:r>
        <w:t xml:space="preserve">sanan ensimmäinen käyttö koski kalojen raajoja , mutta se on laajennettu koskemaan myös muita eläinten raajoja ja ihmisen tekemiä laitteita.</w:t>
      </w:r>
    </w:p>
    <w:p>
      <w:r>
        <w:rPr>
          <w:b/>
        </w:rPr>
        <w:t xml:space="preserve">Tulos</w:t>
      </w:r>
    </w:p>
    <w:p>
      <w:r>
        <w:t xml:space="preserve">sanan ensimmäinen käyttö koski kalojen raajoja, mutta sitä on laajennettu koskemaan myös muita eläinten raajoja ja ihmisen tekemiä laitteita.</w:t>
      </w:r>
    </w:p>
    <w:p>
      <w:r>
        <w:rPr>
          <w:b/>
        </w:rPr>
        <w:t xml:space="preserve">Tulos</w:t>
      </w:r>
    </w:p>
    <w:p>
      <w:r>
        <w:t xml:space="preserve">sanan ensimmäinen käyttö koski kalojen raajoja, mutta nykyään se kattaa myös muut eläinten raajat ja ihmisen tekemät laitteet.</w:t>
      </w:r>
    </w:p>
    <w:p>
      <w:r>
        <w:rPr>
          <w:b/>
        </w:rPr>
        <w:t xml:space="preserve">Esimerkki 9.996</w:t>
      </w:r>
    </w:p>
    <w:p>
      <w:r>
        <w:t xml:space="preserve">Kolmannen esiintymisensä aikana Miller mursi kuitenkin solisluunsa pudotessaan.</w:t>
      </w:r>
    </w:p>
    <w:p>
      <w:r>
        <w:rPr>
          <w:b/>
        </w:rPr>
        <w:t xml:space="preserve">Tulos</w:t>
      </w:r>
    </w:p>
    <w:p>
      <w:r>
        <w:t xml:space="preserve">kun hän kuitenkin ilmestyi kolmannen kerran, Miller kaatui ja murtui solisluunsa.</w:t>
      </w:r>
    </w:p>
    <w:p>
      <w:r>
        <w:rPr>
          <w:b/>
        </w:rPr>
        <w:t xml:space="preserve">Tulos</w:t>
      </w:r>
    </w:p>
    <w:p>
      <w:r>
        <w:t xml:space="preserve">Miller kaatui ja mursi solisluunsa kolmannen esiintymisensä aikana.</w:t>
      </w:r>
    </w:p>
    <w:p>
      <w:r>
        <w:rPr>
          <w:b/>
        </w:rPr>
        <w:t xml:space="preserve">Tulos</w:t>
      </w:r>
    </w:p>
    <w:p>
      <w:r>
        <w:t xml:space="preserve">Miller mursi solisluunsa kaatuessaan, ja se tapahtui hänen kolmannen esiintymisensä aikana.</w:t>
      </w:r>
    </w:p>
    <w:p>
      <w:r>
        <w:rPr>
          <w:b/>
        </w:rPr>
        <w:t xml:space="preserve">Tulos</w:t>
      </w:r>
    </w:p>
    <w:p>
      <w:r>
        <w:t xml:space="preserve">kolmannessa esiintymisessään Miller mursi solisluunsa kaatuessaan.</w:t>
      </w:r>
    </w:p>
    <w:p>
      <w:r>
        <w:rPr>
          <w:b/>
        </w:rPr>
        <w:t xml:space="preserve">Tulos</w:t>
      </w:r>
    </w:p>
    <w:p>
      <w:r>
        <w:t xml:space="preserve">Kolmannen esiintymisensä aikana Miller mursi kuitenkin kaatuessaan solisluunsa -lrb- jommankumman luut, jotka yhdistävät rintalastan lapaluihin -rrb-.</w:t>
      </w:r>
    </w:p>
    <w:p>
      <w:r>
        <w:rPr>
          <w:b/>
        </w:rPr>
        <w:t xml:space="preserve">Esimerkki 9.997</w:t>
      </w:r>
    </w:p>
    <w:p>
      <w:r>
        <w:t xml:space="preserve">invest eli myrsky 91c oli vuoden 2006 epätavallinen sääilmiö.</w:t>
      </w:r>
    </w:p>
    <w:p>
      <w:r>
        <w:rPr>
          <w:b/>
        </w:rPr>
        <w:t xml:space="preserve">Tulos</w:t>
      </w:r>
    </w:p>
    <w:p>
      <w:r>
        <w:t xml:space="preserve">invest , tai myrsky 91c , oli vuoden 2006 harvinainen sääilmiö.</w:t>
      </w:r>
    </w:p>
    <w:p>
      <w:r>
        <w:rPr>
          <w:b/>
        </w:rPr>
        <w:t xml:space="preserve">Tulos</w:t>
      </w:r>
    </w:p>
    <w:p>
      <w:r>
        <w:t xml:space="preserve">invest eli myrsky 91c oli epätavallinen sääilmiö vuonna 2006.</w:t>
      </w:r>
    </w:p>
    <w:p>
      <w:r>
        <w:rPr>
          <w:b/>
        </w:rPr>
        <w:t xml:space="preserve">Tulos</w:t>
      </w:r>
    </w:p>
    <w:p>
      <w:r>
        <w:t xml:space="preserve">invest tai myrsky 91c , oli erilainen säätapahtuma vuonna 2006.</w:t>
      </w:r>
    </w:p>
    <w:p>
      <w:r>
        <w:rPr>
          <w:b/>
        </w:rPr>
        <w:t xml:space="preserve">Tulos</w:t>
      </w:r>
    </w:p>
    <w:p>
      <w:r>
        <w:t xml:space="preserve">myrsky 91c tai invest , oli vuoden 2006 outo säätapahtuma.</w:t>
      </w:r>
    </w:p>
    <w:p>
      <w:r>
        <w:rPr>
          <w:b/>
        </w:rPr>
        <w:t xml:space="preserve">Tulos</w:t>
      </w:r>
    </w:p>
    <w:p>
      <w:r>
        <w:t xml:space="preserve">invest tai myrsky 91c , oli vuoden 2006 outo säätapahtuma.</w:t>
      </w:r>
    </w:p>
    <w:p>
      <w:r>
        <w:rPr>
          <w:b/>
        </w:rPr>
        <w:t xml:space="preserve">Tulos</w:t>
      </w:r>
    </w:p>
    <w:p>
      <w:r>
        <w:t xml:space="preserve">1 . invest tai myrsky 91c , oli vuoden 2006 outo säätapahtuma.</w:t>
      </w:r>
    </w:p>
    <w:p>
      <w:r>
        <w:rPr>
          <w:b/>
        </w:rPr>
        <w:t xml:space="preserve">Esimerkki 9.998</w:t>
      </w:r>
    </w:p>
    <w:p>
      <w:r>
        <w:t xml:space="preserve">viralliset ennusteet löytyvät NHC:n julkisesta neuvonta-arkistosta hurrikaani Karlista.</w:t>
      </w:r>
    </w:p>
    <w:p>
      <w:r>
        <w:rPr>
          <w:b/>
        </w:rPr>
        <w:t xml:space="preserve">Tulos</w:t>
      </w:r>
    </w:p>
    <w:p>
      <w:r>
        <w:t xml:space="preserve">viralliset ennusteet löytyvät NHC:n julkisesta neuvonta-arkistosta hurrikaani Karlista.</w:t>
      </w:r>
    </w:p>
    <w:p>
      <w:r>
        <w:rPr>
          <w:b/>
        </w:rPr>
        <w:t xml:space="preserve">Tulos</w:t>
      </w:r>
    </w:p>
    <w:p>
      <w:r>
        <w:t xml:space="preserve">viralliset ennusteet löytyvät NHC:n julkisesta neuvonta-arkistosta hurrikaani Karlista.</w:t>
      </w:r>
    </w:p>
    <w:p>
      <w:r>
        <w:rPr>
          <w:b/>
        </w:rPr>
        <w:t xml:space="preserve">Tulos</w:t>
      </w:r>
    </w:p>
    <w:p>
      <w:r>
        <w:t xml:space="preserve">viralliset ennusteet löytyvät NHC:n julkisesta neuvonta-arkistosta hurrikaani Karlista.</w:t>
      </w:r>
    </w:p>
    <w:p>
      <w:r>
        <w:rPr>
          <w:b/>
        </w:rPr>
        <w:t xml:space="preserve">Tulos</w:t>
      </w:r>
    </w:p>
    <w:p>
      <w:r>
        <w:t xml:space="preserve">viralliset ennusteet löytyvät NHC:n julkisten varoitusten historiasta hurrikaani Karlista.</w:t>
      </w:r>
    </w:p>
    <w:p>
      <w:r>
        <w:rPr>
          <w:b/>
        </w:rPr>
        <w:t xml:space="preserve">Tulos</w:t>
      </w:r>
    </w:p>
    <w:p>
      <w:r>
        <w:t xml:space="preserve">viralliset ennusteet löytyvät NHC:n julkisesta neuvoa-antavasta raportista hurrikaani Karlista.</w:t>
      </w:r>
    </w:p>
    <w:p>
      <w:r>
        <w:rPr>
          <w:b/>
        </w:rPr>
        <w:t xml:space="preserve">Esimerkki 9.999</w:t>
      </w:r>
    </w:p>
    <w:p>
      <w:r>
        <w:t xml:space="preserve">yksinäisen vuoren purkkikirjoitus , ensimmäinen julkaistu tengwar-näyte , vuodelta 1937 -lrb- hobitti , useimmat painokset -rrb-.</w:t>
      </w:r>
    </w:p>
    <w:p>
      <w:r>
        <w:rPr>
          <w:b/>
        </w:rPr>
        <w:t xml:space="preserve">Tulos</w:t>
      </w:r>
    </w:p>
    <w:p>
      <w:r>
        <w:t xml:space="preserve">ensimmäinen näyte tolkienin keksimästä tengwar-nimisestä haltiakäsikirjoituksesta julkaistiin noin vuonna 1937 "yksinäisen vuoren purkkikirjoituksessa", joka löytyy useimmista Hobitin painoksista.</w:t>
      </w:r>
    </w:p>
    <w:p>
      <w:r>
        <w:rPr>
          <w:b/>
        </w:rPr>
        <w:t xml:space="preserve">Tulos</w:t>
      </w:r>
    </w:p>
    <w:p>
      <w:r>
        <w:t xml:space="preserve">Ensimmäinen julkaistu tenwar-näyte , yksinäisen purkin kirjoitus , on vuodelta 1937. -lrb- hobitti -rr.</w:t>
      </w:r>
    </w:p>
    <w:p>
      <w:r>
        <w:rPr>
          <w:b/>
        </w:rPr>
        <w:t xml:space="preserve">Tulos</w:t>
      </w:r>
    </w:p>
    <w:p>
      <w:r>
        <w:t xml:space="preserve">yksinäisen vuoren purkkikirjoitus oli ensimmäinen julkaistu tengwar-näyte , vuodelta 1937 -lrb- hobitti , useimmat painokset -rrb-.</w:t>
      </w:r>
    </w:p>
    <w:p>
      <w:r>
        <w:rPr>
          <w:b/>
        </w:rPr>
        <w:t xml:space="preserve">Tulos</w:t>
      </w:r>
    </w:p>
    <w:p>
      <w:r>
        <w:t xml:space="preserve">ensimmäinen julkaista tengwar näyte , yksinäinen vuori purkki kirjoitus juontaa juurensa 19.</w:t>
      </w:r>
    </w:p>
    <w:p>
      <w:r>
        <w:rPr>
          <w:b/>
        </w:rPr>
        <w:t xml:space="preserve">Tulos</w:t>
      </w:r>
    </w:p>
    <w:p>
      <w:r>
        <w:t xml:space="preserve">yksinäisen vuoren purkkikirjoitus , ensimmäinen valmistettu tengwar-näyte , vuodelta 1937 -lrb- hobitti , useimmat painokset -rrb-.</w:t>
      </w:r>
    </w:p>
    <w:p>
      <w:r>
        <w:rPr>
          <w:b/>
        </w:rPr>
        <w:t xml:space="preserve">Esimerkki 9.1000</w:t>
      </w:r>
    </w:p>
    <w:p>
      <w:r>
        <w:t xml:space="preserve">trooppiset myrskyt Arizonassa ovat harvinaisia , koska vallitseva myrskyrata kuljettaa useimmat itäisellä Tyynellämerellä muodostuvat myrskyt joko Luoteis-Meksikon Tyynenmeren rannikon suuntaisesti tai poispäin siitä.</w:t>
      </w:r>
    </w:p>
    <w:p>
      <w:r>
        <w:rPr>
          <w:b/>
        </w:rPr>
        <w:t xml:space="preserve">Tulos</w:t>
      </w:r>
    </w:p>
    <w:p>
      <w:r>
        <w:t xml:space="preserve">trooppiset myrskyt Arizonassa ovat harvinaisia , koska päämyrskyrskyrata kuljettaa useimmat itäisellä Tyynellämerellä muodostuvat myrskyt toiseen suuntaan.</w:t>
      </w:r>
    </w:p>
    <w:p>
      <w:r>
        <w:rPr>
          <w:b/>
        </w:rPr>
        <w:t xml:space="preserve">Tulos</w:t>
      </w:r>
    </w:p>
    <w:p>
      <w:r>
        <w:t xml:space="preserve">1 . trooppiset myrskyt Arizonassa eivät ole kovin yleisiä, koska päämyrskyrintorata kuljettaa useimmat itäisellä Tyynellämerellä muodostuvat myrskyt joko Luoteis-Meksikon Tyynenmeren rannikon suuntaisesti tai poispäin siitä.</w:t>
      </w:r>
    </w:p>
    <w:p>
      <w:r>
        <w:rPr>
          <w:b/>
        </w:rPr>
        <w:t xml:space="preserve">Tulos</w:t>
      </w:r>
    </w:p>
    <w:p>
      <w:r>
        <w:t xml:space="preserve">trooppiset myrskyt Arizonassa ovat harvinaisia.</w:t>
      </w:r>
    </w:p>
    <w:p>
      <w:r>
        <w:rPr>
          <w:b/>
        </w:rPr>
        <w:t xml:space="preserve">Tulos</w:t>
      </w:r>
    </w:p>
    <w:p>
      <w:r>
        <w:t xml:space="preserve">trooppiset myrskyt Arizonassa ovat harvinaisia , koska vallitseva myrskyrata kuljettaa useimmat myrskyt joko samansuuntaisesti tai poispäin.</w:t>
      </w:r>
    </w:p>
    <w:p>
      <w:r>
        <w:rPr>
          <w:b/>
        </w:rPr>
        <w:t xml:space="preserve">Tulos</w:t>
      </w:r>
    </w:p>
    <w:p>
      <w:r>
        <w:t xml:space="preserve">trooppiset myrskyt Arizonassa ovat harvinaisia , koska vallitseva myrskyrata kuljettaa useimmat myrskyt joko Luoteis-Mexin Tyynenmeren rannikon suuntaisesti tai siitä poispäin.</w:t>
      </w:r>
    </w:p>
    <w:p>
      <w:r>
        <w:rPr>
          <w:b/>
        </w:rPr>
        <w:t xml:space="preserve">Tulos</w:t>
      </w:r>
    </w:p>
    <w:p>
      <w:r>
        <w:t xml:space="preserve">trpoical myrskyt Arizonassa ovat harvinaisia, koska hallitseva.</w:t>
      </w:r>
    </w:p>
    <w:p>
      <w:r>
        <w:rPr>
          <w:b/>
        </w:rPr>
        <w:t xml:space="preserve">Tulos</w:t>
      </w:r>
    </w:p>
    <w:p>
      <w:r>
        <w:t xml:space="preserve">trooppisia myrskyjä ei esiinny Arizonassa kovinkaan usein, jos lainkaan, sillä tavallisin myrskyrata kuljettaa useimmat itäisellä Tyynellämerellä muodostuvat myrskyt joko Luoteis-Meksikon Tyynenmeren rannikon suuntaisesti tai siitä poispäin.</w:t>
      </w:r>
    </w:p>
    <w:p>
      <w:r>
        <w:rPr>
          <w:b/>
        </w:rPr>
        <w:t xml:space="preserve">Esimerkki 9.1001</w:t>
      </w:r>
    </w:p>
    <w:p>
      <w:r>
        <w:t xml:space="preserve">chianti superiore chianti superiore on italialainen dokg-viini, jota tuotetaan Arezzon, Firenzen, Pisan, Pistoian, Praton ja Sienan maakunnissa Toscanassa.</w:t>
      </w:r>
    </w:p>
    <w:p>
      <w:r>
        <w:rPr>
          <w:b/>
        </w:rPr>
        <w:t xml:space="preserve">Tulos</w:t>
      </w:r>
    </w:p>
    <w:p>
      <w:r>
        <w:t xml:space="preserve">chiant superiore on italialainen docg-viini, jota valmistetaan Arezzon, Firenzen, Pisan, Pistoian, Praton ja Sienan alueilla Toscanassa.</w:t>
      </w:r>
    </w:p>
    <w:p>
      <w:r>
        <w:rPr>
          <w:b/>
        </w:rPr>
        <w:t xml:space="preserve">Tulos</w:t>
      </w:r>
    </w:p>
    <w:p>
      <w:r>
        <w:t xml:space="preserve">chianti superiore on italialainen dokg-viini, joka on peräisin Arezzon, Firenzen, Pisan, Pistoian, Praton ja Sienan alueilta Toscanasta.</w:t>
      </w:r>
    </w:p>
    <w:p>
      <w:r>
        <w:rPr>
          <w:b/>
        </w:rPr>
        <w:t xml:space="preserve">Tulos</w:t>
      </w:r>
    </w:p>
    <w:p>
      <w:r>
        <w:t xml:space="preserve">chianti superiore on italialainen viini, jota tuotetaan yhdessä monista Toscanan maakunnista.</w:t>
      </w:r>
    </w:p>
    <w:p>
      <w:r>
        <w:rPr>
          <w:b/>
        </w:rPr>
        <w:t xml:space="preserve">Tulos</w:t>
      </w:r>
    </w:p>
    <w:p>
      <w:r>
        <w:t xml:space="preserve">chianti superiore on italialainen dokg-viini, jota tuotetaan Arezzon, Firenzen, Pisan, Pistoian, Praton ja Sienan maakunnissa Toscanassa.</w:t>
      </w:r>
    </w:p>
    <w:p>
      <w:r>
        <w:rPr>
          <w:b/>
        </w:rPr>
        <w:t xml:space="preserve">Tulos</w:t>
      </w:r>
    </w:p>
    <w:p>
      <w:r>
        <w:t xml:space="preserve">chianti superior chianti superiore on italialainen dokg-viini, jota tuotetaan Arezzon, Firenzen, Pisan, Pistoian ja Sienan maakunnissa Toscanassa.</w:t>
      </w:r>
    </w:p>
    <w:p>
      <w:r>
        <w:rPr>
          <w:b/>
        </w:rPr>
        <w:t xml:space="preserve">Tulos</w:t>
      </w:r>
    </w:p>
    <w:p>
      <w:r>
        <w:t xml:space="preserve">chianti superiore on italialainen koiraviini, jota tuotetaan Arezzon, Firenzen, Pisan, Pistoian, Praton ja Sienan maakunnissa Toscanassa.</w:t>
      </w:r>
    </w:p>
    <w:p>
      <w:r>
        <w:rPr>
          <w:b/>
        </w:rPr>
        <w:t xml:space="preserve">Tulos</w:t>
      </w:r>
    </w:p>
    <w:p>
      <w:r>
        <w:t xml:space="preserve">chianti superiore on italialainen dokg-viini, jota tuotetaan Toscanassa Arezzon, Firenzen, Pisan, Pistoian, Praton ja Sienan maakunnissa.</w:t>
      </w:r>
    </w:p>
    <w:p>
      <w:r>
        <w:rPr>
          <w:b/>
        </w:rPr>
        <w:t xml:space="preserve">Esimerkki 9.1002</w:t>
      </w:r>
    </w:p>
    <w:p>
      <w:r>
        <w:t xml:space="preserve">Thinner on Stephen Kingin vuonna 1984 kirjoittama romaani, joka julkaistiin hänen salanimellään Richard Bachman.</w:t>
      </w:r>
    </w:p>
    <w:p>
      <w:r>
        <w:rPr>
          <w:b/>
        </w:rPr>
        <w:t xml:space="preserve">Tulos</w:t>
      </w:r>
    </w:p>
    <w:p>
      <w:r>
        <w:t xml:space="preserve">Thinner on Stephen Kingin vuonna 1984 ilmestynyt romaani, joka on julkaistu hänen kirjailijanimellään Richard Bachman.</w:t>
      </w:r>
    </w:p>
    <w:p>
      <w:r>
        <w:rPr>
          <w:b/>
        </w:rPr>
        <w:t xml:space="preserve">Tulos</w:t>
      </w:r>
    </w:p>
    <w:p>
      <w:r>
        <w:t xml:space="preserve">Thinner on King Stephenin vuonna 1984 kirjoittama fiktiivinen tarina, joka julkaistiin hänen salanimellään Richard Bachman.</w:t>
      </w:r>
    </w:p>
    <w:p>
      <w:r>
        <w:rPr>
          <w:b/>
        </w:rPr>
        <w:t xml:space="preserve">Tulos</w:t>
      </w:r>
    </w:p>
    <w:p>
      <w:r>
        <w:t xml:space="preserve">thinner on Stephen Kingin vuonna 1984 kirjoittama romaani, joka julkaistiin hänen peitenimellään richard bachman.</w:t>
      </w:r>
    </w:p>
    <w:p>
      <w:r>
        <w:rPr>
          <w:b/>
        </w:rPr>
        <w:t xml:space="preserve">Tulos</w:t>
      </w:r>
    </w:p>
    <w:p>
      <w:r>
        <w:t xml:space="preserve">"Ohuempi" on Stephen Kingin vuonna 1984 kirjoittama romaani, joka julkaistiin hänen kirjailijanimellään Richard Bachman.</w:t>
      </w:r>
    </w:p>
    <w:p>
      <w:r>
        <w:rPr>
          <w:b/>
        </w:rPr>
        <w:t xml:space="preserve">Tulos</w:t>
      </w:r>
    </w:p>
    <w:p>
      <w:r>
        <w:t xml:space="preserve">thinner on Stephen Kingin vuonna 1984 kirjoittama romaani, joka julkaistiin hänen tekaistulla nimellään richard bachm.</w:t>
      </w:r>
    </w:p>
    <w:p>
      <w:r>
        <w:rPr>
          <w:b/>
        </w:rPr>
        <w:t xml:space="preserve">Tulos</w:t>
      </w:r>
    </w:p>
    <w:p>
      <w:r>
        <w:t xml:space="preserve">Thinner on Stephen Kingin romaani vuodelta 1984.</w:t>
      </w:r>
    </w:p>
    <w:p>
      <w:r>
        <w:rPr>
          <w:b/>
        </w:rPr>
        <w:t xml:space="preserve">Tulos</w:t>
      </w:r>
    </w:p>
    <w:p>
      <w:r>
        <w:t xml:space="preserve">Thinner on Stephen Kingin vuonna 1984 kirjoittama romaani, joka julkaistiin hänen kirjailijanimellään Richard Bachman.</w:t>
      </w:r>
    </w:p>
    <w:p>
      <w:r>
        <w:rPr>
          <w:b/>
        </w:rPr>
        <w:t xml:space="preserve">Tulos</w:t>
      </w:r>
    </w:p>
    <w:p>
      <w:r>
        <w:t xml:space="preserve">Stephen King kirjoitti ohuemman vuonna 1984 käyttäen salanimeä Richard Bachman.</w:t>
      </w:r>
    </w:p>
    <w:p>
      <w:r>
        <w:rPr>
          <w:b/>
        </w:rPr>
        <w:t xml:space="preserve">Esimerkki 9.1003</w:t>
      </w:r>
    </w:p>
    <w:p>
      <w:r>
        <w:t xml:space="preserve">bollywoodin juonet ovat yleensä olleet melodramaattisia.</w:t>
      </w:r>
    </w:p>
    <w:p>
      <w:r>
        <w:rPr>
          <w:b/>
        </w:rPr>
        <w:t xml:space="preserve">Tulos</w:t>
      </w:r>
    </w:p>
    <w:p>
      <w:r>
        <w:t xml:space="preserve">bollywood-skeneillä on taipumus tulla tuhlaileviksi dialogeissa.</w:t>
      </w:r>
    </w:p>
    <w:p>
      <w:r>
        <w:rPr>
          <w:b/>
        </w:rPr>
        <w:t xml:space="preserve">Tulos</w:t>
      </w:r>
    </w:p>
    <w:p>
      <w:r>
        <w:t xml:space="preserve">bollywoodin juonet ovat todennäköisesti melodramaattisia.</w:t>
      </w:r>
    </w:p>
    <w:p>
      <w:r>
        <w:rPr>
          <w:b/>
        </w:rPr>
        <w:t xml:space="preserve">Tulos</w:t>
      </w:r>
    </w:p>
    <w:p>
      <w:r>
        <w:t xml:space="preserve">bollywoodin juonet ovat yleensä olleet liian dramaattisia ja liioiteltuja.</w:t>
      </w:r>
    </w:p>
    <w:p>
      <w:r>
        <w:rPr>
          <w:b/>
        </w:rPr>
        <w:t xml:space="preserve">Tulos</w:t>
      </w:r>
    </w:p>
    <w:p>
      <w:r>
        <w:t xml:space="preserve">bollywoodin juonet ovat yleensä melodramaattisia.</w:t>
      </w:r>
    </w:p>
    <w:p>
      <w:r>
        <w:rPr>
          <w:b/>
        </w:rPr>
        <w:t xml:space="preserve">Tulos</w:t>
      </w:r>
    </w:p>
    <w:p>
      <w:r>
        <w:t xml:space="preserve">bollywoodin tarinat ovat useimmiten olleet ylidramaattisia.</w:t>
      </w:r>
    </w:p>
    <w:p>
      <w:r>
        <w:rPr>
          <w:b/>
        </w:rPr>
        <w:t xml:space="preserve">Esimerkki 9.1004</w:t>
      </w:r>
    </w:p>
    <w:p>
      <w:r>
        <w:t xml:space="preserve">ne voidaan poistaa useista syistä, kuten heikentyneestä hengityksestä nenän kautta ja kroonisista infektioista tai korvakivuista.</w:t>
      </w:r>
    </w:p>
    <w:p>
      <w:r>
        <w:rPr>
          <w:b/>
        </w:rPr>
        <w:t xml:space="preserve">Tulos</w:t>
      </w:r>
    </w:p>
    <w:p>
      <w:r>
        <w:t xml:space="preserve">ne voidaan poistaa useista syistä , kuten vaurioitunut tai heikentynyt hengitys nenän kautta ja pitkäkestoiset infektiot tai korvakivut.</w:t>
      </w:r>
    </w:p>
    <w:p>
      <w:r>
        <w:rPr>
          <w:b/>
        </w:rPr>
        <w:t xml:space="preserve">Tulos</w:t>
      </w:r>
    </w:p>
    <w:p>
      <w:r>
        <w:t xml:space="preserve">ne voidaan poistaa useista syistä, kuten hengitysvaikeuksista nenän kautta ja usein esiintyvistä infektioista tai korvakivuista.</w:t>
      </w:r>
    </w:p>
    <w:p>
      <w:r>
        <w:rPr>
          <w:b/>
        </w:rPr>
        <w:t xml:space="preserve">Tulos</w:t>
      </w:r>
    </w:p>
    <w:p>
      <w:r>
        <w:t xml:space="preserve">1 . ne voidaan poistaa useista syistä, kuten vaikeuksista hengittää nenän kautta ja säännöllisesti esiintyvistä infektioista tai korvakivuista.</w:t>
      </w:r>
    </w:p>
    <w:p>
      <w:r>
        <w:rPr>
          <w:b/>
        </w:rPr>
        <w:t xml:space="preserve">Tulos</w:t>
      </w:r>
    </w:p>
    <w:p>
      <w:r>
        <w:t xml:space="preserve">ne voidaan ottaa pois useista syistä , kuten pakko hengittää nenän kautta ja krooniset infektiot tai korvakivut.</w:t>
      </w:r>
    </w:p>
    <w:p>
      <w:r>
        <w:rPr>
          <w:b/>
        </w:rPr>
        <w:t xml:space="preserve">Tulos</w:t>
      </w:r>
    </w:p>
    <w:p>
      <w:r>
        <w:t xml:space="preserve">poisto voi johtua nenän kautta tapahtuvasta hengitysvajauksesta ja kroonisista infektioista tai korvakivuista.</w:t>
      </w:r>
    </w:p>
    <w:p>
      <w:r>
        <w:rPr>
          <w:b/>
        </w:rPr>
        <w:t xml:space="preserve">Tulos</w:t>
      </w:r>
    </w:p>
    <w:p>
      <w:r>
        <w:t xml:space="preserve">ne voidaan poistaa useista syistä, kuten heikentyneestä hengityksestä nenän kautta ja kroonisista infektioista tai korvakivuista.</w:t>
      </w:r>
    </w:p>
    <w:p>
      <w:r>
        <w:rPr>
          <w:b/>
        </w:rPr>
        <w:t xml:space="preserve">Esimerkki 9.1005</w:t>
      </w:r>
    </w:p>
    <w:p>
      <w:r>
        <w:t xml:space="preserve">Niccolò Machiavelli , prinssin kirjoittaja , oli myös todistamassa teloitusta ja kirjoitti siitä.</w:t>
      </w:r>
    </w:p>
    <w:p>
      <w:r>
        <w:rPr>
          <w:b/>
        </w:rPr>
        <w:t xml:space="preserve">Tulos</w:t>
      </w:r>
    </w:p>
    <w:p>
      <w:r>
        <w:t xml:space="preserve">prinssin kirjoittaja niccolò machiavelli oli henkilökohtaisesti todistamassa savonarolan teloitusta ja kirjoitti siitä.</w:t>
      </w:r>
    </w:p>
    <w:p>
      <w:r>
        <w:rPr>
          <w:b/>
        </w:rPr>
        <w:t xml:space="preserve">Tulos</w:t>
      </w:r>
    </w:p>
    <w:p>
      <w:r>
        <w:t xml:space="preserve">niccolò machiavelli , myös todisti teloitusta ja kirjoitti siitä.</w:t>
      </w:r>
    </w:p>
    <w:p>
      <w:r>
        <w:rPr>
          <w:b/>
        </w:rPr>
        <w:t xml:space="preserve">Tulos</w:t>
      </w:r>
    </w:p>
    <w:p>
      <w:r>
        <w:t xml:space="preserve">niccolo machiavelli , "ruhtinaan" kirjoittaja, oli myös todistamassa teloitusta ja kirjoitti siitä.</w:t>
      </w:r>
    </w:p>
    <w:p>
      <w:r>
        <w:rPr>
          <w:b/>
        </w:rPr>
        <w:t xml:space="preserve">Tulos</w:t>
      </w:r>
    </w:p>
    <w:p>
      <w:r>
        <w:t xml:space="preserve">niccolo machiavelli , prinssin kirjoittaja , näki myös teloituksen ja kirjoitti siitä.</w:t>
      </w:r>
    </w:p>
    <w:p>
      <w:r>
        <w:rPr>
          <w:b/>
        </w:rPr>
        <w:t xml:space="preserve">Tulos</w:t>
      </w:r>
    </w:p>
    <w:p>
      <w:r>
        <w:t xml:space="preserve">prinssin kirjoittaja niccolò machiavelli näki teloituksen ja kirjoitti siitä.</w:t>
      </w:r>
    </w:p>
    <w:p>
      <w:r>
        <w:rPr>
          <w:b/>
        </w:rPr>
        <w:t xml:space="preserve">Tulos</w:t>
      </w:r>
    </w:p>
    <w:p>
      <w:r>
        <w:t xml:space="preserve">niccolo machiavelli , "ruhtinaan" kirjoittaja, oli myös todistamassa teloitusta ja kirjoitti siitä.</w:t>
      </w:r>
    </w:p>
    <w:p>
      <w:r>
        <w:rPr>
          <w:b/>
        </w:rPr>
        <w:t xml:space="preserve">Tulos</w:t>
      </w:r>
    </w:p>
    <w:p>
      <w:r>
        <w:t xml:space="preserve">Niccolò Machiavelli , prinssin kirjoittaja , näki myös teloituksen ja kirjoitti siitä.</w:t>
      </w:r>
    </w:p>
    <w:p>
      <w:r>
        <w:rPr>
          <w:b/>
        </w:rPr>
        <w:t xml:space="preserve">Esimerkki 9.1006</w:t>
      </w:r>
    </w:p>
    <w:p>
      <w:r>
        <w:t xml:space="preserve">hughesin tarina " blessed assurance " käsittelee isän vihaa poikansa feminiinisyydestä ja homoudesta.</w:t>
      </w:r>
    </w:p>
    <w:p>
      <w:r>
        <w:rPr>
          <w:b/>
        </w:rPr>
        <w:t xml:space="preserve">Tulos</w:t>
      </w:r>
    </w:p>
    <w:p>
      <w:r>
        <w:t xml:space="preserve">hughesin tarina " blessed assurance " kertoo isän vihasta poikansa homoseksuaalisuuden vuoksi.</w:t>
      </w:r>
    </w:p>
    <w:p>
      <w:r>
        <w:rPr>
          <w:b/>
        </w:rPr>
        <w:t xml:space="preserve">Tulos</w:t>
      </w:r>
    </w:p>
    <w:p>
      <w:r>
        <w:t xml:space="preserve">hughesin tarina " blessed assurance " kertoo isästä, joka on vihainen poikansa naisellisuudesta ja homoudesta.</w:t>
      </w:r>
    </w:p>
    <w:p>
      <w:r>
        <w:rPr>
          <w:b/>
        </w:rPr>
        <w:t xml:space="preserve">Tulos</w:t>
      </w:r>
    </w:p>
    <w:p>
      <w:r>
        <w:t xml:space="preserve">hughesin tarina " blessed assurance " käsittelee isän vihaa poikansa naisellisista ominaisuuksista ja homoseksuaalisista taipumuksista.</w:t>
      </w:r>
    </w:p>
    <w:p>
      <w:r>
        <w:rPr>
          <w:b/>
        </w:rPr>
        <w:t xml:space="preserve">Tulos</w:t>
      </w:r>
    </w:p>
    <w:p>
      <w:r>
        <w:t xml:space="preserve">Hughesin tarinassa isä käsittelee naisellisuutta ja homoutta.</w:t>
      </w:r>
    </w:p>
    <w:p>
      <w:r>
        <w:rPr>
          <w:b/>
        </w:rPr>
        <w:t xml:space="preserve">Tulos</w:t>
      </w:r>
    </w:p>
    <w:p>
      <w:r>
        <w:t xml:space="preserve">hughesin tarina blessed assurance käsittelee isän vihaa poikansa naisellisuudesta ja homoudesta.</w:t>
      </w:r>
    </w:p>
    <w:p>
      <w:r>
        <w:rPr>
          <w:b/>
        </w:rPr>
        <w:t xml:space="preserve">Tulos</w:t>
      </w:r>
    </w:p>
    <w:p>
      <w:r>
        <w:t xml:space="preserve">hughesin tarina " blessed assurance " käsittelee isän vihaa poikansa naisellisuudesta ja homoudesta.</w:t>
      </w:r>
    </w:p>
    <w:p>
      <w:r>
        <w:rPr>
          <w:b/>
        </w:rPr>
        <w:t xml:space="preserve">Tulos</w:t>
      </w:r>
    </w:p>
    <w:p>
      <w:r>
        <w:t xml:space="preserve">hughesin tarina " blessed assurance " kertoo isän suuttumuksesta poikansa naismaisia piirteitä ja homoutta kohtaan.</w:t>
      </w:r>
    </w:p>
    <w:p>
      <w:r>
        <w:rPr>
          <w:b/>
        </w:rPr>
        <w:t xml:space="preserve">Tulos</w:t>
      </w:r>
    </w:p>
    <w:p>
      <w:r>
        <w:t xml:space="preserve">hughesin tarina " blessed assurance " käsittelee isän vihaa poikansa homoudesta.</w:t>
      </w:r>
    </w:p>
    <w:p>
      <w:r>
        <w:rPr>
          <w:b/>
        </w:rPr>
        <w:t xml:space="preserve">Esimerkki 9.1007</w:t>
      </w:r>
    </w:p>
    <w:p>
      <w:r>
        <w:t xml:space="preserve">vuonna 1855 osia Nashin piirikunnasta, Edgecomben piirikunnasta, Johnstonin piirikunnasta ja Waynen piirikunnasta yhdistettiin Wilsonin piirikunnaksi Pohjois-Carolinassa.</w:t>
      </w:r>
    </w:p>
    <w:p>
      <w:r>
        <w:rPr>
          <w:b/>
        </w:rPr>
        <w:t xml:space="preserve">Tulos</w:t>
      </w:r>
    </w:p>
    <w:p>
      <w:r>
        <w:t xml:space="preserve">vuonna 1855 osia Nashin piirikunnasta, Edgecomben piirikunnasta, Johnstonin piirikunnasta ja Waynen piirikunnasta yhdistettiin Wilsonin piirikunnaksi Pohjois-Carolinassa.</w:t>
      </w:r>
    </w:p>
    <w:p>
      <w:r>
        <w:rPr>
          <w:b/>
        </w:rPr>
        <w:t xml:space="preserve">Tulos</w:t>
      </w:r>
    </w:p>
    <w:p>
      <w:r>
        <w:t xml:space="preserve">Vuonna 1855 Nashin piirikunnan, Edgecomben piirikunnan, Johnstonin piirikunnan ja Waynen piirikunnan osat yhdistettiin Wilsonin piirikunnaksi Pohjois-Carolinassa.</w:t>
      </w:r>
    </w:p>
    <w:p>
      <w:r>
        <w:rPr>
          <w:b/>
        </w:rPr>
        <w:t xml:space="preserve">Tulos</w:t>
      </w:r>
    </w:p>
    <w:p>
      <w:r>
        <w:t xml:space="preserve">vuonna 1865 Nashin, Edgecomben, Johnstonin ja Waynen piirikuntien osat yhdistettiin Wilsonin piirikunnaksi.</w:t>
      </w:r>
    </w:p>
    <w:p>
      <w:r>
        <w:rPr>
          <w:b/>
        </w:rPr>
        <w:t xml:space="preserve">Tulos</w:t>
      </w:r>
    </w:p>
    <w:p>
      <w:r>
        <w:t xml:space="preserve">monet kreivikunnat yhdistettiin Wilsonin kreivikunnaksi Pohjois-Karolinassa vuonna 1855.</w:t>
      </w:r>
    </w:p>
    <w:p>
      <w:r>
        <w:rPr>
          <w:b/>
        </w:rPr>
        <w:t xml:space="preserve">Tulos</w:t>
      </w:r>
    </w:p>
    <w:p>
      <w:r>
        <w:t xml:space="preserve">vuonna 1855 osia Nashin piirikunnasta, Edgecomben piirikunnasta, Johnstonin piirikunnasta ja Waynen piirikunnasta yhdistettiin Wilsonin piirikunnaksi Pohjois-Karoliin.</w:t>
      </w:r>
    </w:p>
    <w:p>
      <w:r>
        <w:rPr>
          <w:b/>
        </w:rPr>
        <w:t xml:space="preserve">Tulos</w:t>
      </w:r>
    </w:p>
    <w:p>
      <w:r>
        <w:t xml:space="preserve">vuonna 1855 osia Nashin piirikunnasta, Edgecomben piirikunnasta, Johnstonin piirikunnasta ja Waynen piirikunnasta yhdistettiin Wilsonin piirikunnaksi Pohjois-Carolinassa.</w:t>
      </w:r>
    </w:p>
    <w:p>
      <w:r>
        <w:rPr>
          <w:b/>
        </w:rPr>
        <w:t xml:space="preserve">Tulos</w:t>
      </w:r>
    </w:p>
    <w:p>
      <w:r>
        <w:t xml:space="preserve">Vuonna 1855 osa Nashin piirikunnasta, Edgecomben piirikunnasta, Johnstonin piirikunnasta ja Waynen piirikunnasta yhdistyi ja muodosti Wilsonin piirikunnan Pohjois-Carolinassa.</w:t>
      </w:r>
    </w:p>
    <w:p>
      <w:r>
        <w:rPr>
          <w:b/>
        </w:rPr>
        <w:t xml:space="preserve">Tulos</w:t>
      </w:r>
    </w:p>
    <w:p>
      <w:r>
        <w:t xml:space="preserve">Vuonna 1855 Pohjois-Carolinan Wilsonin piirikunta perustettiin yhdistämällä Nashin piirikunta, Edgecomben piirikunta, Johnstonin piirikunta ja Waynen piirikunta.</w:t>
      </w:r>
    </w:p>
    <w:p>
      <w:r>
        <w:rPr>
          <w:b/>
        </w:rPr>
        <w:t xml:space="preserve">Esimerkki 9.1008</w:t>
      </w:r>
    </w:p>
    <w:p>
      <w:r>
        <w:t xml:space="preserve">Watonga, Kingfisher ja Geary olivat pahiten kärsineitä yhteisöjä, joissa monet talot ja rakennukset joutuivat tulvan alle.</w:t>
      </w:r>
    </w:p>
    <w:p>
      <w:r>
        <w:rPr>
          <w:b/>
        </w:rPr>
        <w:t xml:space="preserve">Tulos</w:t>
      </w:r>
    </w:p>
    <w:p>
      <w:r>
        <w:t xml:space="preserve">eniten rakenteellisia vahinkoja aiheutui Watongassa, Kingfisherissä ja Gearyssä.</w:t>
      </w:r>
    </w:p>
    <w:p>
      <w:r>
        <w:rPr>
          <w:b/>
        </w:rPr>
        <w:t xml:space="preserve">Tulos</w:t>
      </w:r>
    </w:p>
    <w:p>
      <w:r>
        <w:t xml:space="preserve">Watonga, Kingfisher ja Geary olivat pahiten kärsineitä yhteisöjä, joissa monet talot ja rakennukset joutuivat tulvan alle.</w:t>
      </w:r>
    </w:p>
    <w:p>
      <w:r>
        <w:rPr>
          <w:b/>
        </w:rPr>
        <w:t xml:space="preserve">Tulos</w:t>
      </w:r>
    </w:p>
    <w:p>
      <w:r>
        <w:t xml:space="preserve">Watonga, Kingfisher ja Geary olivat eniten vaurioituneita yhteisöjä, joissa monet talot ja rakennukset joutuivat tulvan alle.</w:t>
      </w:r>
    </w:p>
    <w:p>
      <w:r>
        <w:rPr>
          <w:b/>
        </w:rPr>
        <w:t xml:space="preserve">Tulos</w:t>
      </w:r>
    </w:p>
    <w:p>
      <w:r>
        <w:t xml:space="preserve">pahiten kärsivät Watongan, Kingfisherin ja Gearyn kunnat, joissa monet talot ja rakennukset joutuivat tulvan alle.</w:t>
      </w:r>
    </w:p>
    <w:p>
      <w:r>
        <w:rPr>
          <w:b/>
        </w:rPr>
        <w:t xml:space="preserve">Tulos</w:t>
      </w:r>
    </w:p>
    <w:p>
      <w:r>
        <w:t xml:space="preserve">Watonga, Kingfisher ja Geary olivat pahiten kärsineitä yhteisöjä, joissa monet talot joutuivat tulvan alle.</w:t>
      </w:r>
    </w:p>
    <w:p>
      <w:r>
        <w:rPr>
          <w:b/>
        </w:rPr>
        <w:t xml:space="preserve">Tulos</w:t>
      </w:r>
    </w:p>
    <w:p>
      <w:r>
        <w:t xml:space="preserve">Watonga, Kingfisher ja Geary olivat pahiten kärsineitä yhteisöjä, joissa monet talot ja rakennukset joutuivat tulvan alle.</w:t>
      </w:r>
    </w:p>
    <w:p>
      <w:r>
        <w:rPr>
          <w:b/>
        </w:rPr>
        <w:t xml:space="preserve">Tulos</w:t>
      </w:r>
    </w:p>
    <w:p>
      <w:r>
        <w:t xml:space="preserve">Watongan, Kingfisherin ja Gearyn yhteisöt kärsivät pahiten, sillä monet niiden taloista ja rakennuksista joutuivat tulvan alle.</w:t>
      </w:r>
    </w:p>
    <w:p>
      <w:r>
        <w:rPr>
          <w:b/>
        </w:rPr>
        <w:t xml:space="preserve">Esimerkki 9.1009</w:t>
      </w:r>
    </w:p>
    <w:p>
      <w:r>
        <w:t xml:space="preserve">saadakseen vettä höyryvetureihinsa , valtuutetut päättivät rakentaa padon ja pumpata vettä siitä nuorena säiliönä tunnettuun laitokseen postissa.</w:t>
      </w:r>
    </w:p>
    <w:p>
      <w:r>
        <w:rPr>
          <w:b/>
        </w:rPr>
        <w:t xml:space="preserve">Tulos</w:t>
      </w:r>
    </w:p>
    <w:p>
      <w:r>
        <w:t xml:space="preserve">tarjota vettä sen höyryvetureita paikalla , valtuutetut päättivät tarjota pato ja pumpata vettä siitä laitokseen, joka tunnetaan nimellä nuori säiliö.</w:t>
      </w:r>
    </w:p>
    <w:p>
      <w:r>
        <w:rPr>
          <w:b/>
        </w:rPr>
        <w:t xml:space="preserve">Tulos</w:t>
      </w:r>
    </w:p>
    <w:p>
      <w:r>
        <w:t xml:space="preserve">nuoret säiliöpostilaitoksen perustivat valtuutetut patoa varten ja veden pumppaamiseksi höyryvetureita varten.</w:t>
      </w:r>
    </w:p>
    <w:p>
      <w:r>
        <w:rPr>
          <w:b/>
        </w:rPr>
        <w:t xml:space="preserve">Tulos</w:t>
      </w:r>
    </w:p>
    <w:p>
      <w:r>
        <w:t xml:space="preserve">toimittaa vettä sen höyryvetureita varten , valtuutetut päättivät rakentaa padon ja pumpata vettä siitä nuorena säiliönä tunnettuun laitokseen postissa.</w:t>
      </w:r>
    </w:p>
    <w:p>
      <w:r>
        <w:rPr>
          <w:b/>
        </w:rPr>
        <w:t xml:space="preserve">Tulos</w:t>
      </w:r>
    </w:p>
    <w:p>
      <w:r>
        <w:t xml:space="preserve">valtuutetut päättivät tarjota pato ja pumppu vettä, joka tunnetaan nuori säiliö höyryvetureiden höyryvetureiden po.</w:t>
      </w:r>
    </w:p>
    <w:p>
      <w:r>
        <w:rPr>
          <w:b/>
        </w:rPr>
        <w:t xml:space="preserve">Tulos</w:t>
      </w:r>
    </w:p>
    <w:p>
      <w:r>
        <w:t xml:space="preserve">jotta höyryvetureille saataisiin vettä, valtuutetut päättivät rakentaa padon ja pumpata vettä nuoreen säiliöön.</w:t>
      </w:r>
    </w:p>
    <w:p>
      <w:r>
        <w:rPr>
          <w:b/>
        </w:rPr>
        <w:t xml:space="preserve">Tulos</w:t>
      </w:r>
    </w:p>
    <w:p>
      <w:r>
        <w:t xml:space="preserve">saadakseen vettä vetureihinsa, valtuutetut päättivät rakentaa padon ja pumpata vettä siitä nuorena säiliönä tunnettuun laitokseen.</w:t>
      </w:r>
    </w:p>
    <w:p>
      <w:r>
        <w:rPr>
          <w:b/>
        </w:rPr>
        <w:t xml:space="preserve">Esimerkki 9.1010</w:t>
      </w:r>
    </w:p>
    <w:p>
      <w:r>
        <w:t xml:space="preserve">Huomaamatta Susanna palaa makuuhuoneeseen vaatteiden kanssa ja piiloutuu tajuttuaan, mikä on vialla -lrb- hän tietää, että läsnäolonsa paljastaminen aiheuttaisi kreivittärelle vain pahimmat mahdolliset seuraukset -rrb-.</w:t>
      </w:r>
    </w:p>
    <w:p>
      <w:r>
        <w:rPr>
          <w:b/>
        </w:rPr>
        <w:t xml:space="preserve">Tulos</w:t>
      </w:r>
    </w:p>
    <w:p>
      <w:r>
        <w:t xml:space="preserve">Huomaamattaan Susanna astuu uudelleen makuuhuoneeseen vaatteiden kanssa ja piiloutuu tajuttuaan, mikä on vialla -lrb- hän tietää, että läsnäolonsa paljastaminen aiheuttaisi kreivittärelle vain pahimmat mahdolliset seuraukset -rrb-.</w:t>
      </w:r>
    </w:p>
    <w:p>
      <w:r>
        <w:rPr>
          <w:b/>
        </w:rPr>
        <w:t xml:space="preserve">Tulos</w:t>
      </w:r>
    </w:p>
    <w:p>
      <w:r>
        <w:t xml:space="preserve">ilman, että häntä nähdään , Susanna menee taas makuuhuoneeseen vaatteiden kanssa ja piiloutuu tajuttuaan, mikä on vialla -lrb- hän tietää, että jos hänet löydetään, se on kreivittären kannalta pahin mahdollinen lopputulos -rrb-.</w:t>
      </w:r>
    </w:p>
    <w:p>
      <w:r>
        <w:rPr>
          <w:b/>
        </w:rPr>
        <w:t xml:space="preserve">Tulos</w:t>
      </w:r>
    </w:p>
    <w:p>
      <w:r>
        <w:t xml:space="preserve">Huomaamatta Susanna palaa makuuhuoneeseen vaatteiden kanssa ja piiloutuu tajuttuaan, mikä on vialla.</w:t>
      </w:r>
    </w:p>
    <w:p>
      <w:r>
        <w:rPr>
          <w:b/>
        </w:rPr>
        <w:t xml:space="preserve">Tulos</w:t>
      </w:r>
    </w:p>
    <w:p>
      <w:r>
        <w:t xml:space="preserve">Susanna hiipii makuuhuoneeseen vaatteiden kanssa ja piiloutuu tajuttuaan, mikä on vialla . -lrb- hän tietää, että jos hänet nähtäisiin, seuraukset kreivittärelle olisivat kauheat -rrb-.</w:t>
      </w:r>
    </w:p>
    <w:p>
      <w:r>
        <w:rPr>
          <w:b/>
        </w:rPr>
        <w:t xml:space="preserve">Tulos</w:t>
      </w:r>
    </w:p>
    <w:p>
      <w:r>
        <w:t xml:space="preserve">Huomaamatta Susanna palaa makuuhuoneeseen vaatteiden kanssa ja piiloutuu tajuttuaan, mikä on vialla -lrb- hän tietää, että läsnäolonsa paljastaminen aiheuttaisi kreivittärelle vain pahimmat mahdolliset seuraukset -rrb-.</w:t>
      </w:r>
    </w:p>
    <w:p>
      <w:r>
        <w:rPr>
          <w:b/>
        </w:rPr>
        <w:t xml:space="preserve">Tulos</w:t>
      </w:r>
    </w:p>
    <w:p>
      <w:r>
        <w:t xml:space="preserve">näkymättömissä Susanna menee taas makuuhuoneeseen vaatteiden kanssa ja piiloutuu tajuttuaan, mikä on vialla -lrb- hän tietää, että itsensä näyttäminen tekisi vain pahaa kreivittärelle -rrb-.</w:t>
      </w:r>
    </w:p>
    <w:p>
      <w:r>
        <w:rPr>
          <w:b/>
        </w:rPr>
        <w:t xml:space="preserve">Tulos</w:t>
      </w:r>
    </w:p>
    <w:p>
      <w:r>
        <w:t xml:space="preserve">tietäen, että hänen läsnäolonsa aiheuttaisi kreivittärelle pahimmat mahdolliset seuraukset , Susanna menee makuuhuoneeseen huomaamatta ja piiloutuu.</w:t>
      </w:r>
    </w:p>
    <w:p>
      <w:r>
        <w:rPr>
          <w:b/>
        </w:rPr>
        <w:t xml:space="preserve">Tulos</w:t>
      </w:r>
    </w:p>
    <w:p>
      <w:r>
        <w:t xml:space="preserve">Susanna palaa salaa makuuhuoneeseen vaatteiden kanssa ja piiloutuu tajuttuaan, mikä on vialla.</w:t>
      </w:r>
    </w:p>
    <w:p>
      <w:r>
        <w:rPr>
          <w:b/>
        </w:rPr>
        <w:t xml:space="preserve">Esimerkki 9.1011</w:t>
      </w:r>
    </w:p>
    <w:p>
      <w:r>
        <w:t xml:space="preserve">video sai ensi-iltansa MTV:n Headbangers Ball -ohjelmassa 25. lokakuuta 2008 osana Headbangers Ballin 20-vuotisjuhlavuoden erikoisohjelmaa.</w:t>
      </w:r>
    </w:p>
    <w:p>
      <w:r>
        <w:rPr>
          <w:b/>
        </w:rPr>
        <w:t xml:space="preserve">Tulos</w:t>
      </w:r>
    </w:p>
    <w:p>
      <w:r>
        <w:t xml:space="preserve">video esitettiin ensimmäisen kerran MTV:n Headbangers Ball -ohjelmassa 25. lokakuuta 2008 osana Headbangers Ballin 20-vuotisjuhlavuoden erikoisohjelmia.</w:t>
      </w:r>
    </w:p>
    <w:p>
      <w:r>
        <w:rPr>
          <w:b/>
        </w:rPr>
        <w:t xml:space="preserve">Tulos</w:t>
      </w:r>
    </w:p>
    <w:p>
      <w:r>
        <w:t xml:space="preserve">headbangers ballin 20-vuotisjuhlavuoden erikoisohjelmassa video sai ensi-iltansa myös mtv:n headbangers ball -ohjelmassa 25. lokakuuta 2008.</w:t>
      </w:r>
    </w:p>
    <w:p>
      <w:r>
        <w:rPr>
          <w:b/>
        </w:rPr>
        <w:t xml:space="preserve">Tulos</w:t>
      </w:r>
    </w:p>
    <w:p>
      <w:r>
        <w:t xml:space="preserve">video sai ensiesityksensä mtv:n Headbangers Ball -ohjelmassa 25. lokakuuta 2008 osana sen 20-vuotisjuhlavuoden erikoisohjelmistoa.</w:t>
      </w:r>
    </w:p>
    <w:p>
      <w:r>
        <w:rPr>
          <w:b/>
        </w:rPr>
        <w:t xml:space="preserve">Tulos</w:t>
      </w:r>
    </w:p>
    <w:p>
      <w:r>
        <w:t xml:space="preserve">video esitettiin ensimmäisen kerran MTV:n Headbangers Ball -ohjelmassa 25. lokakuuta 2008 osana Headbangers Ballin 20-vuotisjuhlavuoden erikoisohjelmaa.</w:t>
      </w:r>
    </w:p>
    <w:p>
      <w:r>
        <w:rPr>
          <w:b/>
        </w:rPr>
        <w:t xml:space="preserve">Tulos</w:t>
      </w:r>
    </w:p>
    <w:p>
      <w:r>
        <w:t xml:space="preserve">video esitettiin ensimmäisen kerran MTV:n Headbangers Ball -ohjelmassa 25. lokakuuta 2008 osana Headbangers Ballin 20-vuotisjuhlavuoden erikoisohjelmaa.</w:t>
      </w:r>
    </w:p>
    <w:p>
      <w:r>
        <w:rPr>
          <w:b/>
        </w:rPr>
        <w:t xml:space="preserve">Tulos</w:t>
      </w:r>
    </w:p>
    <w:p>
      <w:r>
        <w:t xml:space="preserve">video sai ensi-iltansa 25. lokakuuta 2008 osana mtv:n Headbangers Ballin 20-vuotisjuhlavuoden erikoisohjelmaa.</w:t>
      </w:r>
    </w:p>
    <w:p>
      <w:r>
        <w:rPr>
          <w:b/>
        </w:rPr>
        <w:t xml:space="preserve">Tulos</w:t>
      </w:r>
    </w:p>
    <w:p>
      <w:r>
        <w:t xml:space="preserve">video sai ensi-iltansa MTV:n Headbangers Ball -ohjelmassa 25. lokakuuta 2008 osana Headbangers Ballin 20-vuotisjuhlavuoden erikoisohjelmaa.</w:t>
      </w:r>
    </w:p>
    <w:p>
      <w:r>
        <w:rPr>
          <w:b/>
        </w:rPr>
        <w:t xml:space="preserve">Esimerkki 9.1012</w:t>
      </w:r>
    </w:p>
    <w:p>
      <w:r>
        <w:t xml:space="preserve">historia osavaltio perustettiin vuonna 1951 historiallisista Badenin, Hohenzollernin ja Württembergin osavaltioista, jotka olivat osa Schwabenin aluetta.</w:t>
      </w:r>
    </w:p>
    <w:p>
      <w:r>
        <w:rPr>
          <w:b/>
        </w:rPr>
        <w:t xml:space="preserve">Tulos</w:t>
      </w:r>
    </w:p>
    <w:p>
      <w:r>
        <w:t xml:space="preserve">historia valtio luotiin vuonna 1951 historiallisista valtioista kysyttiin tai kutsuttiinn , hohenzollern ja wurttemberg , osa aluetta swabia.</w:t>
      </w:r>
    </w:p>
    <w:p>
      <w:r>
        <w:rPr>
          <w:b/>
        </w:rPr>
        <w:t xml:space="preserve">Tulos</w:t>
      </w:r>
    </w:p>
    <w:p>
      <w:r>
        <w:t xml:space="preserve">historia osavaltio muodostettiin vuonna 1951 vanhoista Badenin, Hohenzollernin ja Württembergin osavaltioista, jotka olivat osa Schwabenin aluetta.</w:t>
      </w:r>
    </w:p>
    <w:p>
      <w:r>
        <w:rPr>
          <w:b/>
        </w:rPr>
        <w:t xml:space="preserve">Tulos</w:t>
      </w:r>
    </w:p>
    <w:p>
      <w:r>
        <w:t xml:space="preserve">historia valtio muodostettiin vuonna 1951 historiallisista osavaltioista baden , hohenzollern ja württemberg , osa svabian aluetta.</w:t>
      </w:r>
    </w:p>
    <w:p>
      <w:r>
        <w:rPr>
          <w:b/>
        </w:rPr>
        <w:t xml:space="preserve">Tulos</w:t>
      </w:r>
    </w:p>
    <w:p>
      <w:r>
        <w:t xml:space="preserve">osavaltio perustettiin vuonna 1951 historiallisista Badenin, Hohenzollernin ja Württembergin osavaltioista, jotka olivat osa Schwabenin aluetta.</w:t>
      </w:r>
    </w:p>
    <w:p>
      <w:r>
        <w:rPr>
          <w:b/>
        </w:rPr>
        <w:t xml:space="preserve">Tulos</w:t>
      </w:r>
    </w:p>
    <w:p>
      <w:r>
        <w:t xml:space="preserve">osavaltio perustettiin vuonna 1951 historiallisista osavaltioista baden, hohenzollern ja wurttemberg.</w:t>
      </w:r>
    </w:p>
    <w:p>
      <w:r>
        <w:rPr>
          <w:b/>
        </w:rPr>
        <w:t xml:space="preserve">Tulos</w:t>
      </w:r>
    </w:p>
    <w:p>
      <w:r>
        <w:t xml:space="preserve">osavaltio perustettiin vuonna 1951 historiallisista osavaltioista baden, hohenzollern ja württemberg.</w:t>
      </w:r>
    </w:p>
    <w:p>
      <w:r>
        <w:rPr>
          <w:b/>
        </w:rPr>
        <w:t xml:space="preserve">Tulos</w:t>
      </w:r>
    </w:p>
    <w:p>
      <w:r>
        <w:t xml:space="preserve">osavaltio perustettiin vuonna 1951 vanhoista Badenin, Hohenzollernin ja Württembergin osavaltioista, jotka olivat osa Schwabenin aluetta.</w:t>
      </w:r>
    </w:p>
    <w:p>
      <w:r>
        <w:rPr>
          <w:b/>
        </w:rPr>
        <w:t xml:space="preserve">Tulos</w:t>
      </w:r>
    </w:p>
    <w:p>
      <w:r>
        <w:t xml:space="preserve">historia valtio luotiin vuonna 1951 historiallisista valtioista asked / invitedn , hohenzollern ja wurttemberg , osa aluetta swabia.</w:t>
      </w:r>
    </w:p>
    <w:p>
      <w:r>
        <w:rPr>
          <w:b/>
        </w:rPr>
        <w:t xml:space="preserve">Esimerkki 9.1013</w:t>
      </w:r>
    </w:p>
    <w:p>
      <w:r>
        <w:t xml:space="preserve">orjuuden lakkauttamisen jälkeen vuonna 1835 monet intialaiset ja kiinalaiset työntekijät tuotiin työskentelemään maahan ja viljelemään sokeriruokoa, jota tuolloin käytettiin rommin valmistukseen.</w:t>
      </w:r>
    </w:p>
    <w:p>
      <w:r>
        <w:rPr>
          <w:b/>
        </w:rPr>
        <w:t xml:space="preserve">Tulos</w:t>
      </w:r>
    </w:p>
    <w:p>
      <w:r>
        <w:t xml:space="preserve">Kun orjuus lakkautettiin vuonna 1835, monet intialaiset ja kiinalaiset työntekijät tuotiin työskentelemään maahan ja viljelemään sokeriruokoa, jota käytettiin pääasiassa rommin valmistukseen.</w:t>
      </w:r>
    </w:p>
    <w:p>
      <w:r>
        <w:rPr>
          <w:b/>
        </w:rPr>
        <w:t xml:space="preserve">Tulos</w:t>
      </w:r>
    </w:p>
    <w:p>
      <w:r>
        <w:t xml:space="preserve">orjuuden poistamisen jälkeen vuonna 1835 monet intialaiset ja kiinalaiset työläiset tuotiin työskentelemään maahan ja viljelemään sokeriruokoa, jota tuolloin käytettiin rommin -lrb- valmistukseen, joka oli sokeriruo'on jäännöksistä tai melassista -rrb- tislattu alkoholijuoma.</w:t>
      </w:r>
    </w:p>
    <w:p>
      <w:r>
        <w:rPr>
          <w:b/>
        </w:rPr>
        <w:t xml:space="preserve">Tulos</w:t>
      </w:r>
    </w:p>
    <w:p>
      <w:r>
        <w:t xml:space="preserve">orjuuden päätyttyä vuonna 1835 monia intialaisia ja kiinalaisia työntekijöitä tuotiin työskentelemään maahan ja kasvattamaan sokeriruokoa, josta tuotettiin tuolloin rommia.</w:t>
      </w:r>
    </w:p>
    <w:p>
      <w:r>
        <w:rPr>
          <w:b/>
        </w:rPr>
        <w:t xml:space="preserve">Tulos</w:t>
      </w:r>
    </w:p>
    <w:p>
      <w:r>
        <w:t xml:space="preserve">orjuuden tultua laittomaksi vuonna 1835 monet intialaiset ja kiinalaiset työntekijät tulivat töihin paikkoihin, joissa oli kerättävää sokeria, josta valmistettiin rommia.</w:t>
      </w:r>
    </w:p>
    <w:p>
      <w:r>
        <w:rPr>
          <w:b/>
        </w:rPr>
        <w:t xml:space="preserve">Tulos</w:t>
      </w:r>
    </w:p>
    <w:p>
      <w:r>
        <w:t xml:space="preserve">orjuuden lakkauttamisen jälkeen vuonna 1835 maahan tuotiin intialaisia ja kiinalaisia työntekijöitä työvoimaksi.</w:t>
      </w:r>
    </w:p>
    <w:p>
      <w:r>
        <w:rPr>
          <w:b/>
        </w:rPr>
        <w:t xml:space="preserve">Tulos</w:t>
      </w:r>
    </w:p>
    <w:p>
      <w:r>
        <w:t xml:space="preserve">orjuuden päätyttyä vuonna 1835 monet intialaiset ja kiinalaiset työläiset tuotiin työskentelemään maahan ja viljelemään sokeriruokoa, jota tuolloin käytettiin rommin valmistukseen.</w:t>
      </w:r>
    </w:p>
    <w:p>
      <w:r>
        <w:rPr>
          <w:b/>
        </w:rPr>
        <w:t xml:space="preserve">Tulos</w:t>
      </w:r>
    </w:p>
    <w:p>
      <w:r>
        <w:t xml:space="preserve">orjuuden lakkauttamisen jälkeen vuonna 1835 intialaisia ja kiinalaisia työntekijöitä tuotiin tekemään työtä ja viljelemään sokeriruokoa, josta valmistettiin rommia.</w:t>
      </w:r>
    </w:p>
    <w:p>
      <w:r>
        <w:rPr>
          <w:b/>
        </w:rPr>
        <w:t xml:space="preserve">Tulos</w:t>
      </w:r>
    </w:p>
    <w:p>
      <w:r>
        <w:t xml:space="preserve">orjuuden lakkauttamisen jälkeen vuonna 1835 maahan tuotiin paljon intialaisia ja kiinalaisia työläisiä, jotka viljelivät sokeriruokoa.</w:t>
      </w:r>
    </w:p>
    <w:p>
      <w:r>
        <w:rPr>
          <w:b/>
        </w:rPr>
        <w:t xml:space="preserve">Esimerkki 9.1014</w:t>
      </w:r>
    </w:p>
    <w:p>
      <w:r>
        <w:t xml:space="preserve">marxistien internet-arkisto -lrb- joka tunnetaan myös nimellä mia tai marxists.org -rrb- on vapaaehtoisuuteen perustuva voittoa tavoittelematon järjestö, joka ylläpitää monikielistä internet-arkistoa marxilaisista kirjailijoista ja muista vastaavista kirjoittajista -lrb- sosialisteista , anarkisteista jne . -rrb-.</w:t>
      </w:r>
    </w:p>
    <w:p>
      <w:r>
        <w:rPr>
          <w:b/>
        </w:rPr>
        <w:t xml:space="preserve">Tulos</w:t>
      </w:r>
    </w:p>
    <w:p>
      <w:r>
        <w:t xml:space="preserve">marxistien internet-arkisto -lrb- joka tunnetaan myös nimellä mia tai marxists.org -rrb- on vapaaehtoisuuteen perustuva voittoa tavoittelematon järjestö, joka ylläpitää monikielistä internet-arkistoa marxilaisista kirjailijoista ja muista samankaltaisista kirjoittajista -lrb- sosialisteista , anarkisteista jne . -rrb-.</w:t>
      </w:r>
    </w:p>
    <w:p>
      <w:r>
        <w:rPr>
          <w:b/>
        </w:rPr>
        <w:t xml:space="preserve">Tulos</w:t>
      </w:r>
    </w:p>
    <w:p>
      <w:r>
        <w:t xml:space="preserve">marxistien internet-arkisto on vapaaehtoisvoimin toimiva voittoa tavoittelematon järjestö, joka ylläpitää monikielistä internet-arkistoa marxilaisista ja muista vastaavista kirjoittajista.</w:t>
      </w:r>
    </w:p>
    <w:p>
      <w:r>
        <w:rPr>
          <w:b/>
        </w:rPr>
        <w:t xml:space="preserve">Tulos</w:t>
      </w:r>
    </w:p>
    <w:p>
      <w:r>
        <w:t xml:space="preserve">marxistinen internet-arkisto -lrb- joka tunnetaan myös nimellä mia tai marxists.org -rrb- on vapaaehtoisuuteen perustuva voittoa tavoittelematon järjestö, joka ylläpitää monikielistä internet-arkistoa marxilaisista kirjailijoista ja muista vastaavista kirjoittajista -lrb- sosialisteista , anarkisteista jne -rrb-.</w:t>
      </w:r>
    </w:p>
    <w:p>
      <w:r>
        <w:rPr>
          <w:b/>
        </w:rPr>
        <w:t xml:space="preserve">Tulos</w:t>
      </w:r>
    </w:p>
    <w:p>
      <w:r>
        <w:t xml:space="preserve">marxistien internet-arkisto -lrb- tunnetaan myös nimellä mia tai marxists.org -rrb- vapaaehtoisten ylläpitämä voittoa tavoittelematon järjestö, jolla on monikielinen internet-kokoelma marxilaisista kirjailijoista ja muista vastaavista kirjoittajista -lrb- sosialisteista , anarkisteista jne . -rr.</w:t>
      </w:r>
    </w:p>
    <w:p>
      <w:r>
        <w:rPr>
          <w:b/>
        </w:rPr>
        <w:t xml:space="preserve">Tulos</w:t>
      </w:r>
    </w:p>
    <w:p>
      <w:r>
        <w:t xml:space="preserve">marxistien internet-arkisto , joka tunnetaan nimellä mia tai marxists.org , on vapaaehtoisuuteen perustuva voittoa tavoittelematon järjestö, joka tarjoaa internet-arkiston marxilaisista kirjailijoista ja muista vastaavista kirjoittajista, kuten sosialisteista, anarkisteista jne. eri kielillä.</w:t>
      </w:r>
    </w:p>
    <w:p>
      <w:r>
        <w:rPr>
          <w:b/>
        </w:rPr>
        <w:t xml:space="preserve">Tulos</w:t>
      </w:r>
    </w:p>
    <w:p>
      <w:r>
        <w:t xml:space="preserve">marxistien internet paikka pitää kirjaa -lrb- lisäksi tiettyjä kuin mia tai marxists.org -rrb- on liittyä armeijaan perustuva voittoa tavoittelematon järjestö, joka ylläpitää monikielinen internet paikka pitää kirjaa marxilaisia kirjailijoita ja muita vastaavia kirjailijoita -lrb- sosialistit , anarkistit ja niin edelleen .. -rrb-.</w:t>
      </w:r>
    </w:p>
    <w:p>
      <w:r>
        <w:rPr>
          <w:b/>
        </w:rPr>
        <w:t xml:space="preserve">Tulos</w:t>
      </w:r>
    </w:p>
    <w:p>
      <w:r>
        <w:t xml:space="preserve">marxistien internet-arkisto -lrb- joka tunnetaan myös nimellä mia tai marxists.org -rrb- on vapaaehtoinen -lrb- henkilö, joka vapaasti sitoutuu johonkin tehtävään -rrb- joka perustuu voittoa tavoittelemattomaan organisaatioon -lrb- joka ei tavoittele ensisijaisesti voittoa -rrb- joka ylläpitää monikielistä internet-arkistoa marxilaisista kirjailijoista ja muista vastaavista kirjoittajista -lrb- sosialisteista , anarkisteista , jne . -rrb-.</w:t>
      </w:r>
    </w:p>
    <w:p>
      <w:r>
        <w:rPr>
          <w:b/>
        </w:rPr>
        <w:t xml:space="preserve">Esimerkki 9.1015</w:t>
      </w:r>
    </w:p>
    <w:p>
      <w:r>
        <w:t xml:space="preserve">on esitetty, että Vättern on maailman suurin juomakelpoista vettä sisältävä vesistö.</w:t>
      </w:r>
    </w:p>
    <w:p>
      <w:r>
        <w:rPr>
          <w:b/>
        </w:rPr>
        <w:t xml:space="preserve">Tulos</w:t>
      </w:r>
    </w:p>
    <w:p>
      <w:r>
        <w:t xml:space="preserve">on esitetty, että Vättern on maailman suurin juomakelpoinen vesistö.</w:t>
      </w:r>
    </w:p>
    <w:p>
      <w:r>
        <w:rPr>
          <w:b/>
        </w:rPr>
        <w:t xml:space="preserve">Tulos</w:t>
      </w:r>
    </w:p>
    <w:p>
      <w:r>
        <w:t xml:space="preserve">vätternin uskotaan olevan maailman suurin juomakelpoinen vesistö.</w:t>
      </w:r>
    </w:p>
    <w:p>
      <w:r>
        <w:rPr>
          <w:b/>
        </w:rPr>
        <w:t xml:space="preserve">Tulos</w:t>
      </w:r>
    </w:p>
    <w:p>
      <w:r>
        <w:t xml:space="preserve">jotkut sanovat, että vätterrn on maailman suurin juomakelpoinen vesistö.</w:t>
      </w:r>
    </w:p>
    <w:p>
      <w:r>
        <w:rPr>
          <w:b/>
        </w:rPr>
        <w:t xml:space="preserve">Tulos</w:t>
      </w:r>
    </w:p>
    <w:p>
      <w:r>
        <w:t xml:space="preserve">on esitetty, että Vattern on maailman suurin juomakelpoista vettä sisältävä vesistö.</w:t>
      </w:r>
    </w:p>
    <w:p>
      <w:r>
        <w:rPr>
          <w:b/>
        </w:rPr>
        <w:t xml:space="preserve">Tulos</w:t>
      </w:r>
    </w:p>
    <w:p>
      <w:r>
        <w:t xml:space="preserve">vättern on maailman suurin juomakelpoinen vesistö.</w:t>
      </w:r>
    </w:p>
    <w:p>
      <w:r>
        <w:rPr>
          <w:b/>
        </w:rPr>
        <w:t xml:space="preserve">Tulos</w:t>
      </w:r>
    </w:p>
    <w:p>
      <w:r>
        <w:t xml:space="preserve">on ajateltu, että Vättern on maailman suurin puhdasvesistö.</w:t>
      </w:r>
    </w:p>
    <w:p>
      <w:r>
        <w:rPr>
          <w:b/>
        </w:rPr>
        <w:t xml:space="preserve">Tulos</w:t>
      </w:r>
    </w:p>
    <w:p>
      <w:r>
        <w:t xml:space="preserve">on esitetty, että Vattern on maapallon suurin juomakelpoinen vesistö.</w:t>
      </w:r>
    </w:p>
    <w:p>
      <w:r>
        <w:rPr>
          <w:b/>
        </w:rPr>
        <w:t xml:space="preserve">Esimerkki 9.1016</w:t>
      </w:r>
    </w:p>
    <w:p>
      <w:r>
        <w:t xml:space="preserve">ranskalaiset joukot laskeutuvat Kilcumminiin Mayon kreivikunnassa avustamaan irlantilaiskapinaa.</w:t>
      </w:r>
    </w:p>
    <w:p>
      <w:r>
        <w:rPr>
          <w:b/>
        </w:rPr>
        <w:t xml:space="preserve">Tulos</w:t>
      </w:r>
    </w:p>
    <w:p>
      <w:r>
        <w:t xml:space="preserve">ranskalaiset joukot laskeutuvat Kilcumminiin Mayon kreivikunnassa auttaakseen irlantilaiskapinaa.</w:t>
      </w:r>
    </w:p>
    <w:p>
      <w:r>
        <w:rPr>
          <w:b/>
        </w:rPr>
        <w:t xml:space="preserve">Tulos</w:t>
      </w:r>
    </w:p>
    <w:p>
      <w:r>
        <w:t xml:space="preserve">1 . ranskalaiset joukot laskeutuvat Kilcumminiin Mayon kreivikunnassa auttaakseen irlantilaiskapinaa.</w:t>
      </w:r>
    </w:p>
    <w:p>
      <w:r>
        <w:rPr>
          <w:b/>
        </w:rPr>
        <w:t xml:space="preserve">Tulos</w:t>
      </w:r>
    </w:p>
    <w:p>
      <w:r>
        <w:t xml:space="preserve">Ranskalaiset joukot laskeutuivat Kilcumminiin Mayon kreivikunnassa auttaakseen irlantilaiskapinaa.</w:t>
      </w:r>
    </w:p>
    <w:p>
      <w:r>
        <w:rPr>
          <w:b/>
        </w:rPr>
        <w:t xml:space="preserve">Tulos</w:t>
      </w:r>
    </w:p>
    <w:p>
      <w:r>
        <w:t xml:space="preserve">ranskalaiset joukot laskeutuvat Kilcumminiin Mayon kreivikunnassa auttaakseen irlantilaiskapinaa.</w:t>
      </w:r>
    </w:p>
    <w:p>
      <w:r>
        <w:rPr>
          <w:b/>
        </w:rPr>
        <w:t xml:space="preserve">Tulos</w:t>
      </w:r>
    </w:p>
    <w:p>
      <w:r>
        <w:t xml:space="preserve">ranskalaiset joukot laskeutuvat Kilcumminiin, Mayon kreivikuntaan, avustamaan irlantilaiskapinaa.</w:t>
      </w:r>
    </w:p>
    <w:p>
      <w:r>
        <w:rPr>
          <w:b/>
        </w:rPr>
        <w:t xml:space="preserve">Tulos</w:t>
      </w:r>
    </w:p>
    <w:p>
      <w:r>
        <w:t xml:space="preserve">ranskalaiset joukot laskeutuvat Kilcumminiin Mayon kreivikunnassa auttaakseen viranomaisia vastaan taistelevia irlantilaisia.</w:t>
      </w:r>
    </w:p>
    <w:p>
      <w:r>
        <w:rPr>
          <w:b/>
        </w:rPr>
        <w:t xml:space="preserve">Esimerkki 9.1017</w:t>
      </w:r>
    </w:p>
    <w:p>
      <w:r>
        <w:t xml:space="preserve">pelissä on myös yhteistyöpeli -lrb- co-op -rrb-, jonka avulla pelaajat voivat suorittaa tarinaan perustuvan yksinpelitilan yhdessä.</w:t>
      </w:r>
    </w:p>
    <w:p>
      <w:r>
        <w:rPr>
          <w:b/>
        </w:rPr>
        <w:t xml:space="preserve">Tulos</w:t>
      </w:r>
    </w:p>
    <w:p>
      <w:r>
        <w:t xml:space="preserve">pelissä on myös co-oprative pl.</w:t>
      </w:r>
    </w:p>
    <w:p>
      <w:r>
        <w:rPr>
          <w:b/>
        </w:rPr>
        <w:t xml:space="preserve">Tulos</w:t>
      </w:r>
    </w:p>
    <w:p>
      <w:r>
        <w:t xml:space="preserve">pelissä on myös yhteistyöpeli -lrb- co-op -rrb- , jonka avulla pelaajat voivat pelata tarinapohjaisen yksinpelitilan loppuun yhdessä.</w:t>
      </w:r>
    </w:p>
    <w:p>
      <w:r>
        <w:rPr>
          <w:b/>
        </w:rPr>
        <w:t xml:space="preserve">Tulos</w:t>
      </w:r>
    </w:p>
    <w:p>
      <w:r>
        <w:t xml:space="preserve">peli mahdollistaa yhteispelaamisen -lrb- useamman kuin yhden henkilön -rrb-, jolloin pelaajat voivat suorittaa tarinaan perustuvan yksinpelitilan yhdessä.</w:t>
      </w:r>
    </w:p>
    <w:p>
      <w:r>
        <w:rPr>
          <w:b/>
        </w:rPr>
        <w:t xml:space="preserve">Tulos</w:t>
      </w:r>
    </w:p>
    <w:p>
      <w:r>
        <w:t xml:space="preserve">pelissä on myös yhteistyöpeli, jonka avulla pelaajat voivat suorittaa tarinaan perustuvan yksinpelitilan yhdessä.</w:t>
      </w:r>
    </w:p>
    <w:p>
      <w:r>
        <w:rPr>
          <w:b/>
        </w:rPr>
        <w:t xml:space="preserve">Tulos</w:t>
      </w:r>
    </w:p>
    <w:p>
      <w:r>
        <w:t xml:space="preserve">pelissä on co-op-tila, jossa pelaajat voivat työskennellä yhdessä saadakseen tarinan päätökseen.</w:t>
      </w:r>
    </w:p>
    <w:p>
      <w:r>
        <w:rPr>
          <w:b/>
        </w:rPr>
        <w:t xml:space="preserve">Tulos</w:t>
      </w:r>
    </w:p>
    <w:p>
      <w:r>
        <w:t xml:space="preserve">pelissä on yhteistyöpeli, jonka avulla pelaajat voivat suorittaa tarinaan perustuvan yksinpelitilan yhdessä.</w:t>
      </w:r>
    </w:p>
    <w:p>
      <w:r>
        <w:rPr>
          <w:b/>
        </w:rPr>
        <w:t xml:space="preserve">Tulos</w:t>
      </w:r>
    </w:p>
    <w:p>
      <w:r>
        <w:t xml:space="preserve">yhteistyöpeli antaa pelaajille mahdollisuuden pelata tarinapohjainen yksinpelitila loppuun yhdessä.</w:t>
      </w:r>
    </w:p>
    <w:p>
      <w:r>
        <w:rPr>
          <w:b/>
        </w:rPr>
        <w:t xml:space="preserve">Tulos</w:t>
      </w:r>
    </w:p>
    <w:p>
      <w:r>
        <w:t xml:space="preserve">pelissä on myös yhteistyöpeli -lrb- co-op -rrb-, jonka avulla pelaajat voivat pelata tarinaan perustuvan yksinpelitilan loppuun yhdessä.</w:t>
      </w:r>
    </w:p>
    <w:p>
      <w:r>
        <w:rPr>
          <w:b/>
        </w:rPr>
        <w:t xml:space="preserve">Esimerkki 9.1018</w:t>
      </w:r>
    </w:p>
    <w:p>
      <w:r>
        <w:t xml:space="preserve">myötätunnon psykologinen tila liittyy läheisesti myötätuntoon , empatiaan ja empaattiseen huolenpitoon.</w:t>
      </w:r>
    </w:p>
    <w:p>
      <w:r>
        <w:rPr>
          <w:b/>
        </w:rPr>
        <w:t xml:space="preserve">Tulos</w:t>
      </w:r>
    </w:p>
    <w:p>
      <w:r>
        <w:t xml:space="preserve">myötätunnon psykologinen tila liittyy läheisesti myötätuntoon , empatiaan ja empaattiseen huolenpitoon.</w:t>
      </w:r>
    </w:p>
    <w:p>
      <w:r>
        <w:rPr>
          <w:b/>
        </w:rPr>
        <w:t xml:space="preserve">Tulos</w:t>
      </w:r>
    </w:p>
    <w:p>
      <w:r>
        <w:t xml:space="preserve">myötätunnon psykologinen tila liittyy läheisesti myötätuntoon , empatiaan ja empaattiseen huoleen.</w:t>
      </w:r>
    </w:p>
    <w:p>
      <w:r>
        <w:rPr>
          <w:b/>
        </w:rPr>
        <w:t xml:space="preserve">Tulos</w:t>
      </w:r>
    </w:p>
    <w:p>
      <w:r>
        <w:t xml:space="preserve">myötätunto liittyy läheisesti myötätuntoon , empatiaan ja empaattiseen huolenpitoon.</w:t>
      </w:r>
    </w:p>
    <w:p>
      <w:r>
        <w:rPr>
          <w:b/>
        </w:rPr>
        <w:t xml:space="preserve">Tulos</w:t>
      </w:r>
    </w:p>
    <w:p>
      <w:r>
        <w:t xml:space="preserve">empatian psykologinen tila liittyy läheisesti myötätuntoon , empatiaan ja empaattiseen huolenpitoon.</w:t>
      </w:r>
    </w:p>
    <w:p>
      <w:r>
        <w:rPr>
          <w:b/>
        </w:rPr>
        <w:t xml:space="preserve">Tulos</w:t>
      </w:r>
    </w:p>
    <w:p>
      <w:r>
        <w:t xml:space="preserve">myötätunnon psykologinen tila on hyvin samankaltainen kuin myötätunto , empatia ja empaattinen huoli.</w:t>
      </w:r>
    </w:p>
    <w:p>
      <w:r>
        <w:rPr>
          <w:b/>
        </w:rPr>
        <w:t xml:space="preserve">Tulos</w:t>
      </w:r>
    </w:p>
    <w:p>
      <w:r>
        <w:t xml:space="preserve">myötätunnon psykologinen tila liittyy myötätuntoon , empatiaan ja huolenpitoon.</w:t>
      </w:r>
    </w:p>
    <w:p>
      <w:r>
        <w:rPr>
          <w:b/>
        </w:rPr>
        <w:t xml:space="preserve">Tulos</w:t>
      </w:r>
    </w:p>
    <w:p>
      <w:r>
        <w:t xml:space="preserve">myötätunnon psykologinen tila liittyy läheisesti myötätuntoon , kykyyn ymmärtää ja jakaa toisten tunteita sekä empaattiseen kätkemiseen.</w:t>
      </w:r>
    </w:p>
    <w:p>
      <w:r>
        <w:rPr>
          <w:b/>
        </w:rPr>
        <w:t xml:space="preserve">Tulos</w:t>
      </w:r>
    </w:p>
    <w:p>
      <w:r>
        <w:t xml:space="preserve">myötätunnon psykologinen tila muistuttaa paljon myötätuntoa , empatiaa ja empaattista huolenpitoa.</w:t>
      </w:r>
    </w:p>
    <w:p>
      <w:r>
        <w:rPr>
          <w:b/>
        </w:rPr>
        <w:t xml:space="preserve">Esimerkki 9.1019</w:t>
      </w:r>
    </w:p>
    <w:p>
      <w:r>
        <w:t xml:space="preserve">shaolinin luostari tai shaolinin temppeli on chán buddhalainen temppeli song shanissa lähellä zhengzhoun kaupunkia henanin maakunnassa dengfengissä, kiinassa.</w:t>
      </w:r>
    </w:p>
    <w:p>
      <w:r>
        <w:rPr>
          <w:b/>
        </w:rPr>
        <w:t xml:space="preserve">Tulos</w:t>
      </w:r>
    </w:p>
    <w:p>
      <w:r>
        <w:t xml:space="preserve">shaolin-temppeli on chan-buddhalainen temppeli song shanissa lähellä zhengzhoun kaupunkia henanin maakunnassa dengfengin kiinassa.</w:t>
      </w:r>
    </w:p>
    <w:p>
      <w:r>
        <w:rPr>
          <w:b/>
        </w:rPr>
        <w:t xml:space="preserve">Tulos</w:t>
      </w:r>
    </w:p>
    <w:p>
      <w:r>
        <w:t xml:space="preserve">shaolinin luostari tai shaolinin temppeli on chan buddhalainen temppeli song shanissa lähellä zhengzhoun kaupunkia, henanin maakunnassa dengfengissä, kiinassa.</w:t>
      </w:r>
    </w:p>
    <w:p>
      <w:r>
        <w:rPr>
          <w:b/>
        </w:rPr>
        <w:t xml:space="preserve">Tulos</w:t>
      </w:r>
    </w:p>
    <w:p>
      <w:r>
        <w:t xml:space="preserve">shaolinin luostari tai shaolinin temppeli on chán-buddhalainen temppeli song shanissa lähellä zhengzhoun kaupunkia henanin maakunnassa dengfengissä, kiinassa.</w:t>
      </w:r>
    </w:p>
    <w:p>
      <w:r>
        <w:rPr>
          <w:b/>
        </w:rPr>
        <w:t xml:space="preserve">Tulos</w:t>
      </w:r>
    </w:p>
    <w:p>
      <w:r>
        <w:t xml:space="preserve">shaolinin luostari , tai shaolinin temppeli , on chán buddhalainen temppeli song shanissa lähellä zhengzhoun kaupunkia henanin provinssissa dengfengissä, kiinassa.</w:t>
      </w:r>
    </w:p>
    <w:p>
      <w:r>
        <w:rPr>
          <w:b/>
        </w:rPr>
        <w:t xml:space="preserve">Tulos</w:t>
      </w:r>
    </w:p>
    <w:p>
      <w:r>
        <w:t xml:space="preserve">shaolinin uskonnon järjestyksen talo tai shaolinin temppeli , on chan buddhalainen temppeli song shanissa lähellä zhengzhoun kaupunkia henanin maan jako dengfengissä, kiinassa.</w:t>
      </w:r>
    </w:p>
    <w:p>
      <w:r>
        <w:rPr>
          <w:b/>
        </w:rPr>
        <w:t xml:space="preserve">Tulos</w:t>
      </w:r>
    </w:p>
    <w:p>
      <w:r>
        <w:t xml:space="preserve">shaolin -lrb- paikka, jossa uskonnolliset ihmiset elävät yksin -rrb- tai shaolinin temppeli , on chã ¡ n buddhalaistemppeli song shanissa lähellä zhengzhoun kaupunkia henanin provinssissa dengfengissä, kiinassa.</w:t>
      </w:r>
    </w:p>
    <w:p>
      <w:r>
        <w:rPr>
          <w:b/>
        </w:rPr>
        <w:t xml:space="preserve">Tulos</w:t>
      </w:r>
    </w:p>
    <w:p>
      <w:r>
        <w:t xml:space="preserve">shaolinin luostari tai shaolinin temppeli on chan buddhalainen temppeli song shanissa lähellä zhengzhoun kaupunkia henanin maakunnassa dengfengissä, kiinassa.</w:t>
      </w:r>
    </w:p>
    <w:p>
      <w:r>
        <w:rPr>
          <w:b/>
        </w:rPr>
        <w:t xml:space="preserve">Tulos</w:t>
      </w:r>
    </w:p>
    <w:p>
      <w:r>
        <w:t xml:space="preserve">shaolinin luostari tai shaolinin temppeli on chán-buddhalainen palvontapaikka song shanissa lähellä zhengzhoun kaupunkia henanin maakunnassa dengfengissä, kiinassa.</w:t>
      </w:r>
    </w:p>
    <w:p>
      <w:r>
        <w:rPr>
          <w:b/>
        </w:rPr>
        <w:t xml:space="preserve">Esimerkki 9.1020</w:t>
      </w:r>
    </w:p>
    <w:p>
      <w:r>
        <w:t xml:space="preserve">näytelmän aikana Violet allekirjoittaa avioliittokirjan vasemmalla kädellään mitätöidäkseen laskun.</w:t>
      </w:r>
    </w:p>
    <w:p>
      <w:r>
        <w:rPr>
          <w:b/>
        </w:rPr>
        <w:t xml:space="preserve">Tulos</w:t>
      </w:r>
    </w:p>
    <w:p>
      <w:r>
        <w:t xml:space="preserve">näytelmässä Violet allekirjoittaa avioliittokirjan vasemmalla kädellään mitätöidäkseen laskun.</w:t>
      </w:r>
    </w:p>
    <w:p>
      <w:r>
        <w:rPr>
          <w:b/>
        </w:rPr>
        <w:t xml:space="preserve">Tulos</w:t>
      </w:r>
    </w:p>
    <w:p>
      <w:r>
        <w:t xml:space="preserve">hahmo Violet kirjoitti nimensä vasemmalla kädellään avioliittolakiin, jotta se ei merkitsisi mitään.</w:t>
      </w:r>
    </w:p>
    <w:p>
      <w:r>
        <w:rPr>
          <w:b/>
        </w:rPr>
        <w:t xml:space="preserve">Tulos</w:t>
      </w:r>
    </w:p>
    <w:p>
      <w:r>
        <w:t xml:space="preserve">näytelmän aikana Violet allekirjoittaa vasemmalla kädellään avioliittokirjan peruuttaakseen laskun.</w:t>
      </w:r>
    </w:p>
    <w:p>
      <w:r>
        <w:rPr>
          <w:b/>
        </w:rPr>
        <w:t xml:space="preserve">Tulos</w:t>
      </w:r>
    </w:p>
    <w:p>
      <w:r>
        <w:t xml:space="preserve">näytelmän aikana Violet allekirjoittaa avioliittokirjan vasemmalla kädellään mitätöidäkseen lakiesityksen.</w:t>
      </w:r>
    </w:p>
    <w:p>
      <w:r>
        <w:rPr>
          <w:b/>
        </w:rPr>
        <w:t xml:space="preserve">Tulos</w:t>
      </w:r>
    </w:p>
    <w:p>
      <w:r>
        <w:t xml:space="preserve">näytelmän aikana Violet allekirjoittaa avioliittokirjan vasemmalla kädellään mitätöidäkseen sen.</w:t>
      </w:r>
    </w:p>
    <w:p>
      <w:r>
        <w:rPr>
          <w:b/>
        </w:rPr>
        <w:t xml:space="preserve">Tulos</w:t>
      </w:r>
    </w:p>
    <w:p>
      <w:r>
        <w:t xml:space="preserve">näytelmässä Violet allekirjoitti avioliittokirjan vasemmalla kädellään mitätöidäkseen laskun.</w:t>
      </w:r>
    </w:p>
    <w:p>
      <w:r>
        <w:rPr>
          <w:b/>
        </w:rPr>
        <w:t xml:space="preserve">Esimerkki 9.1021</w:t>
      </w:r>
    </w:p>
    <w:p>
      <w:r>
        <w:t xml:space="preserve">numerona yksi on kokonaisluku ennen kahta ja nollan jälkeen.</w:t>
      </w:r>
    </w:p>
    <w:p>
      <w:r>
        <w:rPr>
          <w:b/>
        </w:rPr>
        <w:t xml:space="preserve">Tulos</w:t>
      </w:r>
    </w:p>
    <w:p>
      <w:r>
        <w:t xml:space="preserve">yksi on luku nollan jälkeen ja ennen kahta.</w:t>
      </w:r>
    </w:p>
    <w:p>
      <w:r>
        <w:rPr>
          <w:b/>
        </w:rPr>
        <w:t xml:space="preserve">Tulos</w:t>
      </w:r>
    </w:p>
    <w:p>
      <w:r>
        <w:t xml:space="preserve">yksi on luku ennen kahta ja nollan jälkeen.</w:t>
      </w:r>
    </w:p>
    <w:p>
      <w:r>
        <w:rPr>
          <w:b/>
        </w:rPr>
        <w:t xml:space="preserve">Tulos</w:t>
      </w:r>
    </w:p>
    <w:p>
      <w:r>
        <w:t xml:space="preserve">numero yksi on kokonaisluku ennen kahta ja nollan jälkeen.</w:t>
      </w:r>
    </w:p>
    <w:p>
      <w:r>
        <w:rPr>
          <w:b/>
        </w:rPr>
        <w:t xml:space="preserve">Tulos</w:t>
      </w:r>
    </w:p>
    <w:p>
      <w:r>
        <w:t xml:space="preserve">numerona , yksi on kokonaisluku ennen kahta ja nollan jälkeen.</w:t>
      </w:r>
    </w:p>
    <w:p>
      <w:r>
        <w:rPr>
          <w:b/>
        </w:rPr>
        <w:t xml:space="preserve">Tulos</w:t>
      </w:r>
    </w:p>
    <w:p>
      <w:r>
        <w:t xml:space="preserve">numerona , yksi on kokonaisluku ennen kahta ja nollan jälkeen.</w:t>
      </w:r>
    </w:p>
    <w:p>
      <w:r>
        <w:rPr>
          <w:b/>
        </w:rPr>
        <w:t xml:space="preserve">Tulos</w:t>
      </w:r>
    </w:p>
    <w:p>
      <w:r>
        <w:t xml:space="preserve">numerona 1 on kokonaisluku ennen 2 , 0:n jälkeen.</w:t>
      </w:r>
    </w:p>
    <w:p>
      <w:r>
        <w:rPr>
          <w:b/>
        </w:rPr>
        <w:t xml:space="preserve">Tulos</w:t>
      </w:r>
    </w:p>
    <w:p>
      <w:r>
        <w:t xml:space="preserve">numerona yksi on numero ennen kahta ja nollan jälkeen.</w:t>
      </w:r>
    </w:p>
    <w:p>
      <w:r>
        <w:rPr>
          <w:b/>
        </w:rPr>
        <w:t xml:space="preserve">Tulos</w:t>
      </w:r>
    </w:p>
    <w:p>
      <w:r>
        <w:t xml:space="preserve">numero yksi on ennen kahta ja nollan jälkeen.</w:t>
      </w:r>
    </w:p>
    <w:p>
      <w:r>
        <w:rPr>
          <w:b/>
        </w:rPr>
        <w:t xml:space="preserve">Esimerkki 9.1022</w:t>
      </w:r>
    </w:p>
    <w:p>
      <w:r>
        <w:t xml:space="preserve">myrsky aiheutti rankkasateita välittömän laskeutumispaikkansa lähistöllä, mutta muualla se oli vähäsateinen.</w:t>
      </w:r>
    </w:p>
    <w:p>
      <w:r>
        <w:rPr>
          <w:b/>
        </w:rPr>
        <w:t xml:space="preserve">Tulos</w:t>
      </w:r>
    </w:p>
    <w:p>
      <w:r>
        <w:t xml:space="preserve">myrsky aiheutti rankkasateita lähellä sen sijaintia maalla, mutta muualla satoi vain vähän.</w:t>
      </w:r>
    </w:p>
    <w:p>
      <w:r>
        <w:rPr>
          <w:b/>
        </w:rPr>
        <w:t xml:space="preserve">Tulos</w:t>
      </w:r>
    </w:p>
    <w:p>
      <w:r>
        <w:t xml:space="preserve">myrsky aiheutti rankkasateita välittömän laskeutumispaikkansa lähellä, mutta ei juuri missään muualla.</w:t>
      </w:r>
    </w:p>
    <w:p>
      <w:r>
        <w:rPr>
          <w:b/>
        </w:rPr>
        <w:t xml:space="preserve">Tulos</w:t>
      </w:r>
    </w:p>
    <w:p>
      <w:r>
        <w:t xml:space="preserve">myrskyn vuoksi on rankkasateet lähellä välitöntä laskeutumispaikkaa ja muualla on vain vähän sadetta.</w:t>
      </w:r>
    </w:p>
    <w:p>
      <w:r>
        <w:rPr>
          <w:b/>
        </w:rPr>
        <w:t xml:space="preserve">Tulos</w:t>
      </w:r>
    </w:p>
    <w:p>
      <w:r>
        <w:t xml:space="preserve">myrsky satoi kovaa siellä, missä se kohtasi maata, mutta muualla vain vähän.</w:t>
      </w:r>
    </w:p>
    <w:p>
      <w:r>
        <w:rPr>
          <w:b/>
        </w:rPr>
        <w:t xml:space="preserve">Tulos</w:t>
      </w:r>
    </w:p>
    <w:p>
      <w:r>
        <w:t xml:space="preserve">myrsky aiheutti runsaasti sadetta välittömän laskeutumispaikkansa lähistöllä, mutta muualla se oli vähäsateinen.</w:t>
      </w:r>
    </w:p>
    <w:p>
      <w:r>
        <w:rPr>
          <w:b/>
        </w:rPr>
        <w:t xml:space="preserve">Tulos</w:t>
      </w:r>
    </w:p>
    <w:p>
      <w:r>
        <w:t xml:space="preserve">rankkasateita oli vain lähellä maata eikä missään muualla.</w:t>
      </w:r>
    </w:p>
    <w:p>
      <w:r>
        <w:rPr>
          <w:b/>
        </w:rPr>
        <w:t xml:space="preserve">Tulos</w:t>
      </w:r>
    </w:p>
    <w:p>
      <w:r>
        <w:t xml:space="preserve">myrskyn aiheuttamat rankkasateet putosivat lähelle sen välitöntä laskeutumispaikkaa mutta vain vähän muualle.</w:t>
      </w:r>
    </w:p>
    <w:p>
      <w:r>
        <w:rPr>
          <w:b/>
        </w:rPr>
        <w:t xml:space="preserve">Tulos</w:t>
      </w:r>
    </w:p>
    <w:p>
      <w:r>
        <w:t xml:space="preserve">myrsky oli voimakas siellä, missä se laskeutui, mutta kevyempi muualla.</w:t>
      </w:r>
    </w:p>
    <w:p>
      <w:r>
        <w:rPr>
          <w:b/>
        </w:rPr>
        <w:t xml:space="preserve">Esimerkki 9.1023</w:t>
      </w:r>
    </w:p>
    <w:p>
      <w:r>
        <w:t xml:space="preserve">noin 200-30 miljoonaa vuotta sitten Pohjois-Amerikan mannerlaatta oli jatkuvassa törmäyksessä Farallon-levyn kanssa.</w:t>
      </w:r>
    </w:p>
    <w:p>
      <w:r>
        <w:rPr>
          <w:b/>
        </w:rPr>
        <w:t xml:space="preserve">Tulos</w:t>
      </w:r>
    </w:p>
    <w:p>
      <w:r>
        <w:t xml:space="preserve">noin 200-30 miljoonaa vuotta sitten Pohjois-Amerikan mannerlaatta törmäsi jatkuvasti Farallon-laattaan.</w:t>
      </w:r>
    </w:p>
    <w:p>
      <w:r>
        <w:rPr>
          <w:b/>
        </w:rPr>
        <w:t xml:space="preserve">Tulos</w:t>
      </w:r>
    </w:p>
    <w:p>
      <w:r>
        <w:t xml:space="preserve">miljoonia vuosia sitten Pohjois-Amerikan mannerlaatta törmäsi aina Farallon-levyyn.</w:t>
      </w:r>
    </w:p>
    <w:p>
      <w:r>
        <w:rPr>
          <w:b/>
        </w:rPr>
        <w:t xml:space="preserve">Tulos</w:t>
      </w:r>
    </w:p>
    <w:p>
      <w:r>
        <w:t xml:space="preserve">noin 200-30 miljoonaa 1 vuotta sitten Pohjois-Amerikan mannerlaatta oli koko ajan kovassa liikkeessä Farallon-levyn kanssa.</w:t>
      </w:r>
    </w:p>
    <w:p>
      <w:r>
        <w:rPr>
          <w:b/>
        </w:rPr>
        <w:t xml:space="preserve">Tulos</w:t>
      </w:r>
    </w:p>
    <w:p>
      <w:r>
        <w:t xml:space="preserve">200-30 miljoonaa vuotta sitten Pohjois-Amerikan mannerlaatta on törmännyt Farallon-laattaan.</w:t>
      </w:r>
    </w:p>
    <w:p>
      <w:r>
        <w:rPr>
          <w:b/>
        </w:rPr>
        <w:t xml:space="preserve">Tulos</w:t>
      </w:r>
    </w:p>
    <w:p>
      <w:r>
        <w:t xml:space="preserve">30 miljoonaa vuotta sitten Pohjois-Amerikan mannerlaatta oli jatkuvassa törmäyksessä Farallon-levyn kanssa.</w:t>
      </w:r>
    </w:p>
    <w:p>
      <w:r>
        <w:rPr>
          <w:b/>
        </w:rPr>
        <w:t xml:space="preserve">Tulos</w:t>
      </w:r>
    </w:p>
    <w:p>
      <w:r>
        <w:t xml:space="preserve">noin 200-30 miljoonaa vuotta sitten Pohjois-Amerikan mannerlaatta oli koko ajan kovassa liikkeessä ja liittyi yhteen Farallon-levyn kanssa.</w:t>
      </w:r>
    </w:p>
    <w:p>
      <w:r>
        <w:rPr>
          <w:b/>
        </w:rPr>
        <w:t xml:space="preserve">Tulos</w:t>
      </w:r>
    </w:p>
    <w:p>
      <w:r>
        <w:t xml:space="preserve">noin 200-30 miljoonaa vuotta sitten Pohjois-Amerikan mannerlaatta oli jatkuvassa kosketuksessa Farallon-laattaan.</w:t>
      </w:r>
    </w:p>
    <w:p>
      <w:r>
        <w:rPr>
          <w:b/>
        </w:rPr>
        <w:t xml:space="preserve">Esimerkki 9.1024</w:t>
      </w:r>
    </w:p>
    <w:p>
      <w:r>
        <w:t xml:space="preserve">britit kuvailivat cheemoja voimakkaaksi ja yhtenäiseksi, mutta riitaisaksi heimoksi.</w:t>
      </w:r>
    </w:p>
    <w:p>
      <w:r>
        <w:rPr>
          <w:b/>
        </w:rPr>
        <w:t xml:space="preserve">Tulos</w:t>
      </w:r>
    </w:p>
    <w:p>
      <w:r>
        <w:t xml:space="preserve">britit sanoivat, että cheema oli vahva ja yhtenäinen heimo, mutta he riitelivät usein.</w:t>
      </w:r>
    </w:p>
    <w:p>
      <w:r>
        <w:rPr>
          <w:b/>
        </w:rPr>
        <w:t xml:space="preserve">Tulos</w:t>
      </w:r>
    </w:p>
    <w:p>
      <w:r>
        <w:t xml:space="preserve">britit kuvaavat cheemaa voimakkaaksi ja yhtenäiseksi . se totesi myös, että se oli riitaisa heimo.</w:t>
      </w:r>
    </w:p>
    <w:p>
      <w:r>
        <w:rPr>
          <w:b/>
        </w:rPr>
        <w:t xml:space="preserve">Tulos</w:t>
      </w:r>
    </w:p>
    <w:p>
      <w:r>
        <w:t xml:space="preserve">britit kuvailivat Cheemaa voimakkaaksi ja yhtenäiseksi.</w:t>
      </w:r>
    </w:p>
    <w:p>
      <w:r>
        <w:rPr>
          <w:b/>
        </w:rPr>
        <w:t xml:space="preserve">Tulos</w:t>
      </w:r>
    </w:p>
    <w:p>
      <w:r>
        <w:t xml:space="preserve">britit kuvailivat cheemoja vahvaksi ja yhtenäiseksi, mutta väkivaltaiseksi heimoksi.</w:t>
      </w:r>
    </w:p>
    <w:p>
      <w:r>
        <w:rPr>
          <w:b/>
        </w:rPr>
        <w:t xml:space="preserve">Tulos</w:t>
      </w:r>
    </w:p>
    <w:p>
      <w:r>
        <w:t xml:space="preserve">britit kuvailivat cheemoja voimakkaaksi ja yhtenäiseksi, mutta vaikeaksi heimoksi.</w:t>
      </w:r>
    </w:p>
    <w:p>
      <w:r>
        <w:rPr>
          <w:b/>
        </w:rPr>
        <w:t xml:space="preserve">Tulos</w:t>
      </w:r>
    </w:p>
    <w:p>
      <w:r>
        <w:t xml:space="preserve">britit kuvailivat cheemoja voimakkaaksi ja yhtenäiseksi, mutta vihaiseksi heimoksi.</w:t>
      </w:r>
    </w:p>
    <w:p>
      <w:r>
        <w:rPr>
          <w:b/>
        </w:rPr>
        <w:t xml:space="preserve">Esimerkki 9.1025</w:t>
      </w:r>
    </w:p>
    <w:p>
      <w:r>
        <w:t xml:space="preserve">vuodesta 2007 alkaen enintään kaksi rakentajaa voidaan ottaa palvelukseen yhden vuoden aikana.</w:t>
      </w:r>
    </w:p>
    <w:p>
      <w:r>
        <w:rPr>
          <w:b/>
        </w:rPr>
        <w:t xml:space="preserve">Tulos</w:t>
      </w:r>
    </w:p>
    <w:p>
      <w:r>
        <w:t xml:space="preserve">vuoden 2007 jälkeen enintään kaksi rakentajaa voidaan hyväksyä yhden vuoden aikana.</w:t>
      </w:r>
    </w:p>
    <w:p>
      <w:r>
        <w:rPr>
          <w:b/>
        </w:rPr>
        <w:t xml:space="preserve">Tulos</w:t>
      </w:r>
    </w:p>
    <w:p>
      <w:r>
        <w:t xml:space="preserve">enintään kaksi rakentajaa voidaan kutsua koolle samana vuonna, kuten vuonna 2007.</w:t>
      </w:r>
    </w:p>
    <w:p>
      <w:r>
        <w:rPr>
          <w:b/>
        </w:rPr>
        <w:t xml:space="preserve">Tulos</w:t>
      </w:r>
    </w:p>
    <w:p>
      <w:r>
        <w:t xml:space="preserve">vuodesta 2007 alkaen voidaan ottaa palvelukseen enintään kaksi rakentajaa vuodessa.</w:t>
      </w:r>
    </w:p>
    <w:p>
      <w:r>
        <w:rPr>
          <w:b/>
        </w:rPr>
        <w:t xml:space="preserve">Tulos</w:t>
      </w:r>
    </w:p>
    <w:p>
      <w:r>
        <w:t xml:space="preserve">vuodesta 2007 alkaen voidaan sallia enintään kaksi rakentajaa vuodessa.</w:t>
      </w:r>
    </w:p>
    <w:p>
      <w:r>
        <w:rPr>
          <w:b/>
        </w:rPr>
        <w:t xml:space="preserve">Tulos</w:t>
      </w:r>
    </w:p>
    <w:p>
      <w:r>
        <w:t xml:space="preserve">1 . vuodesta 2007 alkaen voidaan ottaa palvelukseen enintään kaksi rakentajaa vuodessa.</w:t>
      </w:r>
    </w:p>
    <w:p>
      <w:r>
        <w:rPr>
          <w:b/>
        </w:rPr>
        <w:t xml:space="preserve">Tulos</w:t>
      </w:r>
    </w:p>
    <w:p>
      <w:r>
        <w:t xml:space="preserve">Vuodesta 2007 lähtien vain kaksi rakentajaa voidaan hyväksyä vuosittain.</w:t>
      </w:r>
    </w:p>
    <w:p>
      <w:r>
        <w:rPr>
          <w:b/>
        </w:rPr>
        <w:t xml:space="preserve">Tulos</w:t>
      </w:r>
    </w:p>
    <w:p>
      <w:r>
        <w:t xml:space="preserve">Vuodesta 2007 alkaen vuosittain voidaan ottaa jäseneksi enintään kaksi rakentajaa.</w:t>
      </w:r>
    </w:p>
    <w:p>
      <w:r>
        <w:rPr>
          <w:b/>
        </w:rPr>
        <w:t xml:space="preserve">Esimerkki 9.1026</w:t>
      </w:r>
    </w:p>
    <w:p>
      <w:r>
        <w:t xml:space="preserve">synopsis paikka : espanjalainen valtion vankila, muutaman kilometrin päässä Sevillasta aika : 1700-luvun loppu.</w:t>
      </w:r>
    </w:p>
    <w:p>
      <w:r>
        <w:rPr>
          <w:b/>
        </w:rPr>
        <w:t xml:space="preserve">Tulos</w:t>
      </w:r>
    </w:p>
    <w:p>
      <w:r>
        <w:t xml:space="preserve">synopsis paikka : espanjalainen valtion vankila, muutaman kilometrin päässä Sevillasta 1700-luvun lopulla.</w:t>
      </w:r>
    </w:p>
    <w:p>
      <w:r>
        <w:rPr>
          <w:b/>
        </w:rPr>
        <w:t xml:space="preserve">Tulos</w:t>
      </w:r>
    </w:p>
    <w:p>
      <w:r>
        <w:t xml:space="preserve">se tapahtui 1700-luvun lopulla espanjalaisessa vankilassa lähellä Sevillaa.</w:t>
      </w:r>
    </w:p>
    <w:p>
      <w:r>
        <w:rPr>
          <w:b/>
        </w:rPr>
        <w:t xml:space="preserve">Tulos</w:t>
      </w:r>
    </w:p>
    <w:p>
      <w:r>
        <w:t xml:space="preserve">synopsis paikka oli espanjalainen valtion vankila, joka sijaitsi muutaman kilometrin päässä Sevillasta 1700-luvun lopulla.</w:t>
      </w:r>
    </w:p>
    <w:p>
      <w:r>
        <w:rPr>
          <w:b/>
        </w:rPr>
        <w:t xml:space="preserve">Tulos</w:t>
      </w:r>
    </w:p>
    <w:p>
      <w:r>
        <w:t xml:space="preserve">synopsis paikka oli Espanjan valtion vankila muutaman kilometrin päässä Sevillan aikaa.</w:t>
      </w:r>
    </w:p>
    <w:p>
      <w:r>
        <w:rPr>
          <w:b/>
        </w:rPr>
        <w:t xml:space="preserve">Tulos</w:t>
      </w:r>
    </w:p>
    <w:p>
      <w:r>
        <w:t xml:space="preserve">Espanjan valtion vankila , muutaman kilometrin päässä Sevillan ajasta.</w:t>
      </w:r>
    </w:p>
    <w:p>
      <w:r>
        <w:rPr>
          <w:b/>
        </w:rPr>
        <w:t xml:space="preserve">Tulos</w:t>
      </w:r>
    </w:p>
    <w:p>
      <w:r>
        <w:t xml:space="preserve">1700-luvun lopulla , Espanjan valtion vankila nimeltä synopsis paikka , oli muutaman kilometrin päässä Sevillan aikaa .</w:t>
      </w:r>
    </w:p>
    <w:p>
      <w:r>
        <w:rPr>
          <w:b/>
        </w:rPr>
        <w:t xml:space="preserve">Esimerkki 9.1027</w:t>
      </w:r>
    </w:p>
    <w:p>
      <w:r>
        <w:t xml:space="preserve">ennen taudinpurkauksen loppua Andoverissa, Kansasissa, kirjattiin vuoden ainoa F5-tornado -lrb- katso Andoverissa, Kansasissa tornadopurkaus -rrb-.</w:t>
      </w:r>
    </w:p>
    <w:p>
      <w:r>
        <w:rPr>
          <w:b/>
        </w:rPr>
        <w:t xml:space="preserve">Tulos</w:t>
      </w:r>
    </w:p>
    <w:p>
      <w:r>
        <w:t xml:space="preserve">ennen puhkeamisen päättymistä Andoverissa, Kansasissa, kirjattiin vuoden ainoa F5-tornado -lrb- katso Andoverissa, Kansasissa tornadopurkaus -rrb-.</w:t>
      </w:r>
    </w:p>
    <w:p>
      <w:r>
        <w:rPr>
          <w:b/>
        </w:rPr>
        <w:t xml:space="preserve">Tulos</w:t>
      </w:r>
    </w:p>
    <w:p>
      <w:r>
        <w:t xml:space="preserve">ennen puhkeamisen päättymistä Andoverissa, Kansasissa, oli vuoden ainoa F5-tornado -lrb- katso Andoverin, Kansasin tornadopurkaus -rrb-.</w:t>
      </w:r>
    </w:p>
    <w:p>
      <w:r>
        <w:rPr>
          <w:b/>
        </w:rPr>
        <w:t xml:space="preserve">Tulos</w:t>
      </w:r>
    </w:p>
    <w:p>
      <w:r>
        <w:t xml:space="preserve">ennen puhkeamisen päättymistä Andoverissa, Kansasissa, kirjattiin vuoden ainoa F5-tornado -lrb- viittaus Andoverissa, Kansasissa tornadopurkaus -rrb-.</w:t>
      </w:r>
    </w:p>
    <w:p>
      <w:r>
        <w:rPr>
          <w:b/>
        </w:rPr>
        <w:t xml:space="preserve">Tulos</w:t>
      </w:r>
    </w:p>
    <w:p>
      <w:r>
        <w:t xml:space="preserve">Ennen taudinpurkauksen loppua Andoverissa, Kansasissa, havaittiin vuoden ainoa F5-tornado.</w:t>
      </w:r>
    </w:p>
    <w:p>
      <w:r>
        <w:rPr>
          <w:b/>
        </w:rPr>
        <w:t xml:space="preserve">Tulos</w:t>
      </w:r>
    </w:p>
    <w:p>
      <w:r>
        <w:t xml:space="preserve">ennen taudinpurkauksen loppua Andoverissa, Kansasissa kirjattiin vuoden ainoa F5-tornado -lrb- katso Andoverissa, Kansasissa tornadopurkaus -rr.</w:t>
      </w:r>
    </w:p>
    <w:p>
      <w:r>
        <w:rPr>
          <w:b/>
        </w:rPr>
        <w:t xml:space="preserve">Tulos</w:t>
      </w:r>
    </w:p>
    <w:p>
      <w:r>
        <w:t xml:space="preserve">ennen taudinpurkauksen loppua Andoverissa, Kansasissa kirjattiin tuon vuoden ainoa F5-tornado -lrb- katso Andoverissa, Kansasissa tornadopurkaus -rr.</w:t>
      </w:r>
    </w:p>
    <w:p>
      <w:r>
        <w:rPr>
          <w:b/>
        </w:rPr>
        <w:t xml:space="preserve">Tulos</w:t>
      </w:r>
    </w:p>
    <w:p>
      <w:r>
        <w:t xml:space="preserve">ennen myrskyn loppua Andoverissa, Kansasissa, kirjattiin vuoden ainoa F5-tornado -lrb- katso Andoverissa, Kansasissa, tornadon puhkeaminen. -rr.</w:t>
      </w:r>
    </w:p>
    <w:p>
      <w:r>
        <w:rPr>
          <w:b/>
        </w:rPr>
        <w:t xml:space="preserve">Tulos</w:t>
      </w:r>
    </w:p>
    <w:p>
      <w:r>
        <w:t xml:space="preserve">ennen taudinpurkauksen loppua Andoverissa, Kansasissa, todettiin vuoden ainoa F5-tornado -lrb- katso Andoverissa, Kansasissa, tornadopurkaus -rrb-.</w:t>
      </w:r>
    </w:p>
    <w:p>
      <w:r>
        <w:rPr>
          <w:b/>
        </w:rPr>
        <w:t xml:space="preserve">Esimerkki 9.1028</w:t>
      </w:r>
    </w:p>
    <w:p>
      <w:r>
        <w:t xml:space="preserve">Greifswaldin hansakaupunki on piirin alueella, mutta ei kuulu siihen.</w:t>
      </w:r>
    </w:p>
    <w:p>
      <w:r>
        <w:rPr>
          <w:b/>
        </w:rPr>
        <w:t xml:space="preserve">Tulos</w:t>
      </w:r>
    </w:p>
    <w:p>
      <w:r>
        <w:t xml:space="preserve">Greifswaldin hansakaupunki kuuluu piirin alueeseen, mutta ei kuulu siihen.</w:t>
      </w:r>
    </w:p>
    <w:p>
      <w:r>
        <w:rPr>
          <w:b/>
        </w:rPr>
        <w:t xml:space="preserve">Tulos</w:t>
      </w:r>
    </w:p>
    <w:p>
      <w:r>
        <w:t xml:space="preserve">Greifswaldin hansakaupunki on piirin ympäröimä, mutta ei ole sen käsissä.</w:t>
      </w:r>
    </w:p>
    <w:p>
      <w:r>
        <w:rPr>
          <w:b/>
        </w:rPr>
        <w:t xml:space="preserve">Tulos</w:t>
      </w:r>
    </w:p>
    <w:p>
      <w:r>
        <w:t xml:space="preserve">Greifswaldin kaupunki ei kuulu alueeseen, jossa se sijaitsee.</w:t>
      </w:r>
    </w:p>
    <w:p>
      <w:r>
        <w:rPr>
          <w:b/>
        </w:rPr>
        <w:t xml:space="preserve">Tulos</w:t>
      </w:r>
    </w:p>
    <w:p>
      <w:r>
        <w:t xml:space="preserve">Greifswaldin hansakaupunki kuuluu piirikuntaan, mutta se ei kuulu siihen.</w:t>
      </w:r>
    </w:p>
    <w:p>
      <w:r>
        <w:rPr>
          <w:b/>
        </w:rPr>
        <w:t xml:space="preserve">Tulos</w:t>
      </w:r>
    </w:p>
    <w:p>
      <w:r>
        <w:t xml:space="preserve">hansakaupunki greifswaldin piiriin ei kuulu .</w:t>
      </w:r>
    </w:p>
    <w:p>
      <w:r>
        <w:rPr>
          <w:b/>
        </w:rPr>
        <w:t xml:space="preserve">Tulos</w:t>
      </w:r>
    </w:p>
    <w:p>
      <w:r>
        <w:t xml:space="preserve">Griefswaldin hansakaupunki on piirin ympäröimä, mutta ei kuulu siihen.</w:t>
      </w:r>
    </w:p>
    <w:p>
      <w:r>
        <w:rPr>
          <w:b/>
        </w:rPr>
        <w:t xml:space="preserve">Tulos</w:t>
      </w:r>
    </w:p>
    <w:p>
      <w:r>
        <w:t xml:space="preserve">Griefswaldin hansakaupunki kuuluu piirin alueeseen, mutta ei kuulu siihen.</w:t>
      </w:r>
    </w:p>
    <w:p>
      <w:r>
        <w:rPr>
          <w:b/>
        </w:rPr>
        <w:t xml:space="preserve">Tulos</w:t>
      </w:r>
    </w:p>
    <w:p>
      <w:r>
        <w:t xml:space="preserve">Greifswaldin hansakaupunki ympäröi aluetta, mutta ei kuulu siihen.</w:t>
      </w:r>
    </w:p>
    <w:p>
      <w:r>
        <w:rPr>
          <w:b/>
        </w:rPr>
        <w:t xml:space="preserve">Esimerkki 9.1029</w:t>
      </w:r>
    </w:p>
    <w:p>
      <w:r>
        <w:t xml:space="preserve">joukkue, jolla on kotijääetu, isännöi pelejä 1, 2, 5 ja 7, kun taas vastustaja isännöi pelejä 3, 4 ja 6 -lrb- pelit 5 - 7 pelataan "tarvittaessa" -rrb-.</w:t>
      </w:r>
    </w:p>
    <w:p>
      <w:r>
        <w:rPr>
          <w:b/>
        </w:rPr>
        <w:t xml:space="preserve">Tulos</w:t>
      </w:r>
    </w:p>
    <w:p>
      <w:r>
        <w:t xml:space="preserve">joukkue, jolla on kotijääetu, isännöi pelejä 1, 2, 5 ja 7. Vastustaja isännöi muita pelejä, ja pelit 5-7 ovat "tarvittaessa".</w:t>
      </w:r>
    </w:p>
    <w:p>
      <w:r>
        <w:rPr>
          <w:b/>
        </w:rPr>
        <w:t xml:space="preserve">Tulos</w:t>
      </w:r>
    </w:p>
    <w:p>
      <w:r>
        <w:t xml:space="preserve">joukkue, jolla on kotietu, isännöi ottelut 1, 2, 5 ja 7, kun taas vastustaja isännöi ottelut 3, 4 ja 6.</w:t>
      </w:r>
    </w:p>
    <w:p>
      <w:r>
        <w:rPr>
          <w:b/>
        </w:rPr>
        <w:t xml:space="preserve">Tulos</w:t>
      </w:r>
    </w:p>
    <w:p>
      <w:r>
        <w:t xml:space="preserve">joukkue, jolla on kotijäähyetu, isännöi peliä nro. 1,2,5 ja 7 , kun taas vastustaja isännöi peliä nro 1. 3,4 ja 6 -lrb- pelit 5-7 pelataan vain tarvittaessa -rr.</w:t>
      </w:r>
    </w:p>
    <w:p>
      <w:r>
        <w:rPr>
          <w:b/>
        </w:rPr>
        <w:t xml:space="preserve">Tulos</w:t>
      </w:r>
    </w:p>
    <w:p>
      <w:r>
        <w:t xml:space="preserve">joukkue, jolla on kotijää etu isännöi pelejä 1 , 2 , 5 ja 7 , kun taas vastapuoli -lrb- tai taistelevat vastaan -rrb- isännöi pelejä 3 , 4 ja 6 -lrb- pelit 5 - 7 pelataan " tarvittaessa " -rrb-.</w:t>
      </w:r>
    </w:p>
    <w:p>
      <w:r>
        <w:rPr>
          <w:b/>
        </w:rPr>
        <w:t xml:space="preserve">Tulos</w:t>
      </w:r>
    </w:p>
    <w:p>
      <w:r>
        <w:t xml:space="preserve">vastustajat pelaavat 3., 4. ja 6. ottelun, kun taas isäntäjoukkue, jolla on kotijäähyetu, pelaa pakolliset 1., 2. ja 5. ottelun sekä 7. ottelun vain tarvittaessa.</w:t>
      </w:r>
    </w:p>
    <w:p>
      <w:r>
        <w:rPr>
          <w:b/>
        </w:rPr>
        <w:t xml:space="preserve">Tulos</w:t>
      </w:r>
    </w:p>
    <w:p>
      <w:r>
        <w:t xml:space="preserve">joukkue, jolla on kotijääetu , pelaa pelit 1,2,5 ja 7 , kun taas vastustaja isännöi pelejä 3,4 ja 6 -lrb- pelit 5-7 pelataan "tarvittaessa" -rr.</w:t>
      </w:r>
    </w:p>
    <w:p>
      <w:r>
        <w:rPr>
          <w:b/>
        </w:rPr>
        <w:t xml:space="preserve">Tulos</w:t>
      </w:r>
    </w:p>
    <w:p>
      <w:r>
        <w:t xml:space="preserve">kotijäällään pelaava joukkue isännöi pelejä 1 , 2 , 5 ja 7 , kun taas toinen joukkue isännöi pelejä 3 , 4 ja 6 . -lrb- pelit 5 , 6 ja 7 pelataan "tarvittaessa" -rrb-.</w:t>
      </w:r>
    </w:p>
    <w:p>
      <w:r>
        <w:rPr>
          <w:b/>
        </w:rPr>
        <w:t xml:space="preserve">Tulos</w:t>
      </w:r>
    </w:p>
    <w:p>
      <w:r>
        <w:t xml:space="preserve">kotijoukkue isännöi tarvittaessa pelejä 1, 2, 5 ja 7, kun taas vastustaja isännöi pelejä 3, 4 ja 6.</w:t>
      </w:r>
    </w:p>
    <w:p>
      <w:r>
        <w:rPr>
          <w:b/>
        </w:rPr>
        <w:t xml:space="preserve">Esimerkki 9.1030</w:t>
      </w:r>
    </w:p>
    <w:p>
      <w:r>
        <w:t xml:space="preserve">fuga muodostaa hänen pianosonaattinsa op.</w:t>
      </w:r>
    </w:p>
    <w:p>
      <w:r>
        <w:rPr>
          <w:b/>
        </w:rPr>
        <w:t xml:space="preserve">Tulos</w:t>
      </w:r>
    </w:p>
    <w:p>
      <w:r>
        <w:t xml:space="preserve">hänen pianosonaattinsa päättyi fuugan kehittelyyn.</w:t>
      </w:r>
    </w:p>
    <w:p>
      <w:r>
        <w:rPr>
          <w:b/>
        </w:rPr>
        <w:t xml:space="preserve">Tulos</w:t>
      </w:r>
    </w:p>
    <w:p>
      <w:r>
        <w:t xml:space="preserve">hänen pianosonaattinsa op:n viimeisen osan kehitysosa muodostui fuugasta.</w:t>
      </w:r>
    </w:p>
    <w:p>
      <w:r>
        <w:rPr>
          <w:b/>
        </w:rPr>
        <w:t xml:space="preserve">Tulos</w:t>
      </w:r>
    </w:p>
    <w:p>
      <w:r>
        <w:t xml:space="preserve">fuuga tehdä kehitys osa viimeisen osan hänen pianosonaatti op.</w:t>
      </w:r>
    </w:p>
    <w:p>
      <w:r>
        <w:rPr>
          <w:b/>
        </w:rPr>
        <w:t xml:space="preserve">Tulos</w:t>
      </w:r>
    </w:p>
    <w:p>
      <w:r>
        <w:t xml:space="preserve">fague muodostaa hänen pianosonaattinsa op.</w:t>
      </w:r>
    </w:p>
    <w:p>
      <w:r>
        <w:rPr>
          <w:b/>
        </w:rPr>
        <w:t xml:space="preserve">Tulos</w:t>
      </w:r>
    </w:p>
    <w:p>
      <w:r>
        <w:t xml:space="preserve">hänen pianosonaattinsa op. viimeisessä osassa on fuuga kehitysosana.</w:t>
      </w:r>
    </w:p>
    <w:p>
      <w:r>
        <w:rPr>
          <w:b/>
        </w:rPr>
        <w:t xml:space="preserve">Tulos</w:t>
      </w:r>
    </w:p>
    <w:p>
      <w:r>
        <w:t xml:space="preserve">hänen pianosonaattinsa päätösosassa käytetään fuugaa kehittelyosassa.</w:t>
      </w:r>
    </w:p>
    <w:p>
      <w:r>
        <w:rPr>
          <w:b/>
        </w:rPr>
        <w:t xml:space="preserve">Tulos</w:t>
      </w:r>
    </w:p>
    <w:p>
      <w:r>
        <w:t xml:space="preserve">fuuga muodostaa hänen pianosonaattinsa viimeisen osan kehitysosan.</w:t>
      </w:r>
    </w:p>
    <w:p>
      <w:r>
        <w:rPr>
          <w:b/>
        </w:rPr>
        <w:t xml:space="preserve">Tulos</w:t>
      </w:r>
    </w:p>
    <w:p>
      <w:r>
        <w:t xml:space="preserve">fuga muodostaa hänen pianosonaattinsa viimeisen osan kehitysosan.</w:t>
      </w:r>
    </w:p>
    <w:p>
      <w:r>
        <w:rPr>
          <w:b/>
        </w:rPr>
        <w:t xml:space="preserve">Esimerkki 9.1031</w:t>
      </w:r>
    </w:p>
    <w:p>
      <w:r>
        <w:t xml:space="preserve">ohjelmaa ei tällä hetkellä lähetetä Yhdysvalloissa.</w:t>
      </w:r>
    </w:p>
    <w:p>
      <w:r>
        <w:rPr>
          <w:b/>
        </w:rPr>
        <w:t xml:space="preserve">Tulos</w:t>
      </w:r>
    </w:p>
    <w:p>
      <w:r>
        <w:t xml:space="preserve">sarjaa ei tällä hetkellä esitetä Yhdysvalloissa.</w:t>
      </w:r>
    </w:p>
    <w:p>
      <w:r>
        <w:rPr>
          <w:b/>
        </w:rPr>
        <w:t xml:space="preserve">Tulos</w:t>
      </w:r>
    </w:p>
    <w:p>
      <w:r>
        <w:t xml:space="preserve">ohjelmaa ei enää lähetetä Yhdysvalloissa.</w:t>
      </w:r>
    </w:p>
    <w:p>
      <w:r>
        <w:rPr>
          <w:b/>
        </w:rPr>
        <w:t xml:space="preserve">Tulos</w:t>
      </w:r>
    </w:p>
    <w:p>
      <w:r>
        <w:t xml:space="preserve">ohjelmaa ei nähdä Yhdysvalloissa.</w:t>
      </w:r>
    </w:p>
    <w:p>
      <w:r>
        <w:rPr>
          <w:b/>
        </w:rPr>
        <w:t xml:space="preserve">Tulos</w:t>
      </w:r>
    </w:p>
    <w:p>
      <w:r>
        <w:t xml:space="preserve">ohjelmaa ei enää lähetetä Yhdysvalloissa.</w:t>
      </w:r>
    </w:p>
    <w:p>
      <w:r>
        <w:rPr>
          <w:b/>
        </w:rPr>
        <w:t xml:space="preserve">Tulos</w:t>
      </w:r>
    </w:p>
    <w:p>
      <w:r>
        <w:t xml:space="preserve">ohjelmaa ei tällä hetkellä lähetetä Yhdysvalloissa.</w:t>
      </w:r>
    </w:p>
    <w:p>
      <w:r>
        <w:rPr>
          <w:b/>
        </w:rPr>
        <w:t xml:space="preserve">Tulos</w:t>
      </w:r>
    </w:p>
    <w:p>
      <w:r>
        <w:t xml:space="preserve">ohjelmaa ei lähetetä Yhdysvalloissa.</w:t>
      </w:r>
    </w:p>
    <w:p>
      <w:r>
        <w:rPr>
          <w:b/>
        </w:rPr>
        <w:t xml:space="preserve">Esimerkki 9.1032</w:t>
      </w:r>
    </w:p>
    <w:p>
      <w:r>
        <w:t xml:space="preserve">hän esiintyi säännöllisesti valkoiselle yleisölle 1900-luvulla.</w:t>
      </w:r>
    </w:p>
    <w:p>
      <w:r>
        <w:rPr>
          <w:b/>
        </w:rPr>
        <w:t xml:space="preserve">Tulos</w:t>
      </w:r>
    </w:p>
    <w:p>
      <w:r>
        <w:t xml:space="preserve">hän esiintyi usein valkoiselle yleisölle 1900-luvulla.</w:t>
      </w:r>
    </w:p>
    <w:p>
      <w:r>
        <w:rPr>
          <w:b/>
        </w:rPr>
        <w:t xml:space="preserve">Tulos</w:t>
      </w:r>
    </w:p>
    <w:p>
      <w:r>
        <w:t xml:space="preserve">hän esiintyi 1900-luvulla säännöllisesti valkoiselle yleisölle.</w:t>
      </w:r>
    </w:p>
    <w:p>
      <w:r>
        <w:rPr>
          <w:b/>
        </w:rPr>
        <w:t xml:space="preserve">Tulos</w:t>
      </w:r>
    </w:p>
    <w:p>
      <w:r>
        <w:t xml:space="preserve">hän esiintyi säännöllisesti valkoiselle yleisölle 1900-luvulla.</w:t>
      </w:r>
    </w:p>
    <w:p>
      <w:r>
        <w:rPr>
          <w:b/>
        </w:rPr>
        <w:t xml:space="preserve">Tulos</w:t>
      </w:r>
    </w:p>
    <w:p>
      <w:r>
        <w:t xml:space="preserve">hän esiintyi 1900-luvulla säännöllisesti valkoiselle yleisölle.</w:t>
      </w:r>
    </w:p>
    <w:p>
      <w:r>
        <w:rPr>
          <w:b/>
        </w:rPr>
        <w:t xml:space="preserve">Tulos</w:t>
      </w:r>
    </w:p>
    <w:p>
      <w:r>
        <w:t xml:space="preserve">joita hän esitti säännöllisesti valkoiselle yleisölle 1900-luvulla.</w:t>
      </w:r>
    </w:p>
    <w:p>
      <w:r>
        <w:rPr>
          <w:b/>
        </w:rPr>
        <w:t xml:space="preserve">Tulos</w:t>
      </w:r>
    </w:p>
    <w:p>
      <w:r>
        <w:t xml:space="preserve">1900-luvulla hän esiintyi säännöllisesti valkoisille.</w:t>
      </w:r>
    </w:p>
    <w:p>
      <w:r>
        <w:rPr>
          <w:b/>
        </w:rPr>
        <w:t xml:space="preserve">Esimerkki 9.1033</w:t>
      </w:r>
    </w:p>
    <w:p>
      <w:r>
        <w:t xml:space="preserve">armenialaisten vallankumouksellisten ryhmien muodostaminen alkoi suunnilleen vuoden 1878 venäläis-turkkilaisen sodan loppupuolella ja voimistui ottomaanien rikoslain 166 pykälän 166 ensimmäisen käyttöönoton ja Erzerumin katedraalin ryöstön myötä.</w:t>
      </w:r>
    </w:p>
    <w:p>
      <w:r>
        <w:rPr>
          <w:b/>
        </w:rPr>
        <w:t xml:space="preserve">Tulos</w:t>
      </w:r>
    </w:p>
    <w:p>
      <w:r>
        <w:t xml:space="preserve">armenialaisten vallankumouksellisten ryhmien muodostaminen alkoi vuoden 1878 venäläis-turkkilaisen sodan loppuvaiheessa ja voimistui, kun ottomaanien rikoslain 166 pykälä 166 otettiin ensimmäisen kerran käyttöön ja Erzerumin katedraali ryöstettiin.</w:t>
      </w:r>
    </w:p>
    <w:p>
      <w:r>
        <w:rPr>
          <w:b/>
        </w:rPr>
        <w:t xml:space="preserve">Tulos</w:t>
      </w:r>
    </w:p>
    <w:p>
      <w:r>
        <w:t xml:space="preserve">armenialaisia vallankumouksellisia ryhmiä alkoi muodostua vuoden 1878 venäläis-turkkilaisen sodan loppuvaiheessa, ja nämä ryhmittymät lisääntyivät ottomaanien rikoslain 166:n käyttöönoton sekä Erzerumin katedraaliin tehdyn hyökkäyksen myötä.</w:t>
      </w:r>
    </w:p>
    <w:p>
      <w:r>
        <w:rPr>
          <w:b/>
        </w:rPr>
        <w:t xml:space="preserve">Tulos</w:t>
      </w:r>
    </w:p>
    <w:p>
      <w:r>
        <w:t xml:space="preserve">armenialaisten vallankumouksellisten ryhmien toiminta alkoi vuoden 1878 venäläis-turkkilaisen sodan loppuvaiheessa ja voimistui, kun ottomaanien rikoslain 166 pykälä otettiin ensimmäisen kerran käyttöön 166 ja kun Erzerumin katedraali ryöstettiin.</w:t>
      </w:r>
    </w:p>
    <w:p>
      <w:r>
        <w:rPr>
          <w:b/>
        </w:rPr>
        <w:t xml:space="preserve">Tulos</w:t>
      </w:r>
    </w:p>
    <w:p>
      <w:r>
        <w:t xml:space="preserve">armenialaiset vallankumoukselliset ryhmät muodostuivat vuoden 1878 venäläis-turkkilaisen sodan loppuvaiheessa, ja ne vahvistuivat ottomaanien rikoslain 166 pykälän 166 ensimmäisen käyttöönoton ja Erzerumin katedraalin ryöstön myötä.</w:t>
      </w:r>
    </w:p>
    <w:p>
      <w:r>
        <w:rPr>
          <w:b/>
        </w:rPr>
        <w:t xml:space="preserve">Tulos</w:t>
      </w:r>
    </w:p>
    <w:p>
      <w:r>
        <w:t xml:space="preserve">armenian vallankumoukselliset ryhmät alkoivat muodostua vuoden 1978 venäläis-turkkilaisen sodan loppuvaiheessa ja voimistuivat, kun ottomolaisen rikoslain 166 §:n 166 §:n aeticl athedral.166 ja Erzerumin katedraalin ryöstö otettiin käyttöön.</w:t>
      </w:r>
    </w:p>
    <w:p>
      <w:r>
        <w:rPr>
          <w:b/>
        </w:rPr>
        <w:t xml:space="preserve">Tulos</w:t>
      </w:r>
    </w:p>
    <w:p>
      <w:r>
        <w:t xml:space="preserve">armenialaisten vallankumouksellisten ryhmien muodostaminen alkoi suunnilleen vuoden 1878 venäläis-turkkilaisen sodan loppupuolella ja voimistui ottomaanien rikoslain 166 pykälän 166 ensimmäisen käyttöönoton ja Erzerumin katedraalin ryöstön myötä.</w:t>
      </w:r>
    </w:p>
    <w:p>
      <w:r>
        <w:rPr>
          <w:b/>
        </w:rPr>
        <w:t xml:space="preserve">Tulos</w:t>
      </w:r>
    </w:p>
    <w:p>
      <w:r>
        <w:t xml:space="preserve">armenialaisten vallankumouksellisten ryhmien muodostaminen alkoi vuoden 1878 venäläis-turkkilaisen sodan lopulla ja voimistui, kun ottomaanien rikoslain 166 pykälä otettiin ensimmäisen kerran käyttöön 166 ja kun Erzerumin katedraali ryöstettiin.</w:t>
      </w:r>
    </w:p>
    <w:p>
      <w:r>
        <w:rPr>
          <w:b/>
        </w:rPr>
        <w:t xml:space="preserve">Esimerkki 9.1034</w:t>
      </w:r>
    </w:p>
    <w:p>
      <w:r>
        <w:t xml:space="preserve">historia piiri luotiin vuonna 1817 nimellä bilsteiner kreis , vuonna 1819 pääkaupungiksi määrättiin Olpe.</w:t>
      </w:r>
    </w:p>
    <w:p>
      <w:r>
        <w:rPr>
          <w:b/>
        </w:rPr>
        <w:t xml:space="preserve">Tulos</w:t>
      </w:r>
    </w:p>
    <w:p>
      <w:r>
        <w:t xml:space="preserve">piiri perustettiin vuonna 1817 nimellä bilsteiner kreis , vuonna 1819 pääkaupungiksi määrättiin Olpe.</w:t>
      </w:r>
    </w:p>
    <w:p>
      <w:r>
        <w:rPr>
          <w:b/>
        </w:rPr>
        <w:t xml:space="preserve">Tulos</w:t>
      </w:r>
    </w:p>
    <w:p>
      <w:r>
        <w:t xml:space="preserve">piiri perustettiin vuonna 1817 nimellä bilsteiner kries . vuonna 1819 Olpe tehtiin piirin pääkaupungiksi.</w:t>
      </w:r>
    </w:p>
    <w:p>
      <w:r>
        <w:rPr>
          <w:b/>
        </w:rPr>
        <w:t xml:space="preserve">Tulos</w:t>
      </w:r>
    </w:p>
    <w:p>
      <w:r>
        <w:t xml:space="preserve">piiri perustettiin vuonna 1817 nimellä bilsteiner kreis , vuonna 1819 pääkaupungiksi määrättiin Olpe.</w:t>
      </w:r>
    </w:p>
    <w:p>
      <w:r>
        <w:rPr>
          <w:b/>
        </w:rPr>
        <w:t xml:space="preserve">Tulos</w:t>
      </w:r>
    </w:p>
    <w:p>
      <w:r>
        <w:t xml:space="preserve">historiassa alue tunnettiin nimellä bilsteiner kreis vuonna 1817 ja vuonna 1819 Olpesta tuli sen pääkaupunki.</w:t>
      </w:r>
    </w:p>
    <w:p>
      <w:r>
        <w:rPr>
          <w:b/>
        </w:rPr>
        <w:t xml:space="preserve">Tulos</w:t>
      </w:r>
    </w:p>
    <w:p>
      <w:r>
        <w:t xml:space="preserve">Saksassa sijaitseva Bilsteinerin piirikunta perustettiin vuonna 1817, ja Olpe määrättiin sen pääkaupungiksi vuonna 1819.</w:t>
      </w:r>
    </w:p>
    <w:p>
      <w:r>
        <w:rPr>
          <w:b/>
        </w:rPr>
        <w:t xml:space="preserve">Tulos</w:t>
      </w:r>
    </w:p>
    <w:p>
      <w:r>
        <w:t xml:space="preserve">Historiallisesti alue muodostettiin vuonna 1817 nimellä Bilsteiner kreis, ja Olpesta tuli alueen pääkaupunki vuonna 1819.</w:t>
      </w:r>
    </w:p>
    <w:p>
      <w:r>
        <w:rPr>
          <w:b/>
        </w:rPr>
        <w:t xml:space="preserve">Tulos</w:t>
      </w:r>
    </w:p>
    <w:p>
      <w:r>
        <w:t xml:space="preserve">historia piiri tehtiin vuonna 1817 Bilsteiner kreis , vuonna 1819 pääkaupunki asetettiin Olpe.</w:t>
      </w:r>
    </w:p>
    <w:p>
      <w:r>
        <w:rPr>
          <w:b/>
        </w:rPr>
        <w:t xml:space="preserve">Tulos</w:t>
      </w:r>
    </w:p>
    <w:p>
      <w:r>
        <w:t xml:space="preserve">Bilsteiner kreis perustettiin vuonna 1817, ja vuonna 1819 pääkaupungiksi nimettiin Olpe.</w:t>
      </w:r>
    </w:p>
    <w:p>
      <w:r>
        <w:rPr>
          <w:b/>
        </w:rPr>
        <w:t xml:space="preserve">Esimerkki 9.1035</w:t>
      </w:r>
    </w:p>
    <w:p>
      <w:r>
        <w:t xml:space="preserve">eunomian on havaittu peittävän tähtiä kolme kertaa.</w:t>
      </w:r>
    </w:p>
    <w:p>
      <w:r>
        <w:rPr>
          <w:b/>
        </w:rPr>
        <w:t xml:space="preserve">Tulos</w:t>
      </w:r>
    </w:p>
    <w:p>
      <w:r>
        <w:t xml:space="preserve">eunomian on havaittu peittävän tähtiä.</w:t>
      </w:r>
    </w:p>
    <w:p>
      <w:r>
        <w:rPr>
          <w:b/>
        </w:rPr>
        <w:t xml:space="preserve">Tulos</w:t>
      </w:r>
    </w:p>
    <w:p>
      <w:r>
        <w:t xml:space="preserve">eunomian on nähty peittävän tähtiä kolme kertaa.</w:t>
      </w:r>
    </w:p>
    <w:p>
      <w:r>
        <w:rPr>
          <w:b/>
        </w:rPr>
        <w:t xml:space="preserve">Tulos</w:t>
      </w:r>
    </w:p>
    <w:p>
      <w:r>
        <w:t xml:space="preserve">eunomian on kolmesti havaittu peittävän tähtiä.</w:t>
      </w:r>
    </w:p>
    <w:p>
      <w:r>
        <w:rPr>
          <w:b/>
        </w:rPr>
        <w:t xml:space="preserve">Tulos</w:t>
      </w:r>
    </w:p>
    <w:p>
      <w:r>
        <w:t xml:space="preserve">eunomian on havaittu peittävän tähtiä kolmesti.</w:t>
      </w:r>
    </w:p>
    <w:p>
      <w:r>
        <w:rPr>
          <w:b/>
        </w:rPr>
        <w:t xml:space="preserve">Tulos</w:t>
      </w:r>
    </w:p>
    <w:p>
      <w:r>
        <w:t xml:space="preserve">1 . eunomian on havaittu peittävän tähtiä kolme kertaa.</w:t>
      </w:r>
    </w:p>
    <w:p>
      <w:r>
        <w:rPr>
          <w:b/>
        </w:rPr>
        <w:t xml:space="preserve">Tulos</w:t>
      </w:r>
    </w:p>
    <w:p>
      <w:r>
        <w:t xml:space="preserve">eunomia on nähty piilottelemassa tähtiä kolme kertaa.</w:t>
      </w:r>
    </w:p>
    <w:p>
      <w:r>
        <w:rPr>
          <w:b/>
        </w:rPr>
        <w:t xml:space="preserve">Esimerkki 9.1036</w:t>
      </w:r>
    </w:p>
    <w:p>
      <w:r>
        <w:t xml:space="preserve">sen tunnus on " $ " , ja " rd $ " käytetään, kun se on erotettava muista pesoista -lrb- tai dollareista -rrb- ; sen iso 4217 -koodi on " dop ".</w:t>
      </w:r>
    </w:p>
    <w:p>
      <w:r>
        <w:rPr>
          <w:b/>
        </w:rPr>
        <w:t xml:space="preserve">Tulos</w:t>
      </w:r>
    </w:p>
    <w:p>
      <w:r>
        <w:t xml:space="preserve">sen tunnus on " $ " , ja " rd $ " käytetään, kun se on erotettava muista pesoista -lrb- tai dollareista -rrb- ; sen iso 4217-koodi on " dop ".</w:t>
      </w:r>
    </w:p>
    <w:p>
      <w:r>
        <w:rPr>
          <w:b/>
        </w:rPr>
        <w:t xml:space="preserve">Tulos</w:t>
      </w:r>
    </w:p>
    <w:p>
      <w:r>
        <w:t xml:space="preserve">sen symboli on " $ " , ja " rd $ " käytetään, kun tarvitaan eroa muihin pesoihin -lrb- tai dollareihin -rrb- ; sen iso 4217-koodi on " dop ".</w:t>
      </w:r>
    </w:p>
    <w:p>
      <w:r>
        <w:rPr>
          <w:b/>
        </w:rPr>
        <w:t xml:space="preserve">Tulos</w:t>
      </w:r>
    </w:p>
    <w:p>
      <w:r>
        <w:t xml:space="preserve">sen tunnus on " $ " , ja " rd $ " käytetään, kun se on erotettava muista pesoista -lrb- tai dollareista -rrb- ; sen iso 4217-koodi on " dop ".</w:t>
      </w:r>
    </w:p>
    <w:p>
      <w:r>
        <w:rPr>
          <w:b/>
        </w:rPr>
        <w:t xml:space="preserve">Tulos</w:t>
      </w:r>
    </w:p>
    <w:p>
      <w:r>
        <w:t xml:space="preserve">sen tunnus on " $ " , ja " rd $ " käytetään erottamaan muut pesot tai dollarit; sen ISO 4217 -koodi on " dop ".</w:t>
      </w:r>
    </w:p>
    <w:p>
      <w:r>
        <w:rPr>
          <w:b/>
        </w:rPr>
        <w:t xml:space="preserve">Tulos</w:t>
      </w:r>
    </w:p>
    <w:p>
      <w:r>
        <w:t xml:space="preserve">sen tunnus on " $ " , ja " rd $ " käytetään, kun vaaditaan muiden pesojen tunnistamista; sen iso 4217 -koodi on " dop ".</w:t>
      </w:r>
    </w:p>
    <w:p>
      <w:r>
        <w:rPr>
          <w:b/>
        </w:rPr>
        <w:t xml:space="preserve">Tulos</w:t>
      </w:r>
    </w:p>
    <w:p>
      <w:r>
        <w:t xml:space="preserve">sen tunnus on " $ " , ja sitä käytetään yhdessä " rd $ " kanssa, kun se on erotettava muista pesoista -lrb- tai dollareista -rrb- sen iso 4217 -koodi on " dop ".</w:t>
      </w:r>
    </w:p>
    <w:p>
      <w:r>
        <w:rPr>
          <w:b/>
        </w:rPr>
        <w:t xml:space="preserve">Tulos</w:t>
      </w:r>
    </w:p>
    <w:p>
      <w:r>
        <w:t xml:space="preserve">sen symboli on " $ " ja " rd $ " käytetään, kun se on erotettava muista pesoista.</w:t>
      </w:r>
    </w:p>
    <w:p>
      <w:r>
        <w:rPr>
          <w:b/>
        </w:rPr>
        <w:t xml:space="preserve">Tulos</w:t>
      </w:r>
    </w:p>
    <w:p>
      <w:r>
        <w:t xml:space="preserve">sen symboli on " $ , ja " rd $ " käytetään, kun se on erotettava muista pesoista tai dollareista ; sen iso 4217 -koodi on " dop ".</w:t>
      </w:r>
    </w:p>
    <w:p>
      <w:r>
        <w:rPr>
          <w:b/>
        </w:rPr>
        <w:t xml:space="preserve">Esimerkki 9.1037</w:t>
      </w:r>
    </w:p>
    <w:p>
      <w:r>
        <w:t xml:space="preserve">Hänen tuotantonsa mullisti perinteisen tangon uudeksi tyylilajiksi, jota kutsutaan nuevo tangoksi ja jossa on elementtejä jazzista ja klassisesta musiikista.</w:t>
      </w:r>
    </w:p>
    <w:p>
      <w:r>
        <w:rPr>
          <w:b/>
        </w:rPr>
        <w:t xml:space="preserve">Tulos</w:t>
      </w:r>
    </w:p>
    <w:p>
      <w:r>
        <w:t xml:space="preserve">Hänen teoksensa muuttivat perinteisen tangon uudeksi tyylilajiksi, jota kutsutaan nuevo tangoksi, ja lisäsivät siihen elementtejä jazzista ja klassisesta musiikista.</w:t>
      </w:r>
    </w:p>
    <w:p>
      <w:r>
        <w:rPr>
          <w:b/>
        </w:rPr>
        <w:t xml:space="preserve">Tulos</w:t>
      </w:r>
    </w:p>
    <w:p>
      <w:r>
        <w:t xml:space="preserve">hänen työnsä muutti perinteisen tangon uudeksi tyylilajiksi, jota kutsuttiin nimellä nuevo tango , jossa yhdistettiin elementtejä jazzista ja klassisesta musiikista.</w:t>
      </w:r>
    </w:p>
    <w:p>
      <w:r>
        <w:rPr>
          <w:b/>
        </w:rPr>
        <w:t xml:space="preserve">Tulos</w:t>
      </w:r>
    </w:p>
    <w:p>
      <w:r>
        <w:t xml:space="preserve">hänen työnsä mullisti tangon uudeksi tyylilajiksi, jossa on elementtejä jazzista ja klassisesta musiikista.</w:t>
      </w:r>
    </w:p>
    <w:p>
      <w:r>
        <w:rPr>
          <w:b/>
        </w:rPr>
        <w:t xml:space="preserve">Tulos</w:t>
      </w:r>
    </w:p>
    <w:p>
      <w:r>
        <w:t xml:space="preserve">Hänen tuotantonsa mullisti perinteisen tangon uudeksi tyylilajiksi, jota kutsutaan nuevo tangoksi ja jossa on elementtejä jazzista ja klassisesta musiikista.</w:t>
      </w:r>
    </w:p>
    <w:p>
      <w:r>
        <w:rPr>
          <w:b/>
        </w:rPr>
        <w:t xml:space="preserve">Tulos</w:t>
      </w:r>
    </w:p>
    <w:p>
      <w:r>
        <w:t xml:space="preserve">Hänen tuotantonsa muutti perinteisen tangon uudeksi tyylilajiksi, jota kutsuttiin nuevo tangoksi ja joka sisälsi elementtejä jazzista ja klassisesta musiikista.</w:t>
      </w:r>
    </w:p>
    <w:p>
      <w:r>
        <w:rPr>
          <w:b/>
        </w:rPr>
        <w:t xml:space="preserve">Tulos</w:t>
      </w:r>
    </w:p>
    <w:p>
      <w:r>
        <w:t xml:space="preserve">hänen musiikkitaiteensa muutti perinteisen tangon uudeksi tyylilajiksi, jota kutsutaan nuevo tangoksi ja joka sisältää elementtejä jazzista ja klassisesta musiikista.</w:t>
      </w:r>
    </w:p>
    <w:p>
      <w:r>
        <w:rPr>
          <w:b/>
        </w:rPr>
        <w:t xml:space="preserve">Tulos</w:t>
      </w:r>
    </w:p>
    <w:p>
      <w:r>
        <w:t xml:space="preserve">hänen tuotantonsa mullisti perinteisen tangon uudeksi tyylilajiksi, jota kutsutaan nuevo tangoksi , käyttäen elementtejä jazzista ja klassisesta musiikista.</w:t>
      </w:r>
    </w:p>
    <w:p>
      <w:r>
        <w:rPr>
          <w:b/>
        </w:rPr>
        <w:t xml:space="preserve">Tulos</w:t>
      </w:r>
    </w:p>
    <w:p>
      <w:r>
        <w:t xml:space="preserve">hänen työnsä mullisti perinteisen tangon uudeksi tyylilajiksi, jota kutsutaan nuevo tangoksi ja joka sisältää elementtejä jazzista ja klassisesta musiikista.</w:t>
      </w:r>
    </w:p>
    <w:p>
      <w:r>
        <w:rPr>
          <w:b/>
        </w:rPr>
        <w:t xml:space="preserve">Esimerkki 9.1038</w:t>
      </w:r>
    </w:p>
    <w:p>
      <w:r>
        <w:t xml:space="preserve">vuoden 1915 kapinayritykset ja Lahoren salaliitto-oikeudenkäynnit olivat edelleen suuren yleisön huomion kohteena.</w:t>
      </w:r>
    </w:p>
    <w:p>
      <w:r>
        <w:rPr>
          <w:b/>
        </w:rPr>
        <w:t xml:space="preserve">Tulos</w:t>
      </w:r>
    </w:p>
    <w:p>
      <w:r>
        <w:t xml:space="preserve">vuoden 1915 kapinayritys ja Lahoren salaliittoa koskevat oikeudenkäynnit olivat edelleen suuren yleisön huomion kohteena.</w:t>
      </w:r>
    </w:p>
    <w:p>
      <w:r>
        <w:rPr>
          <w:b/>
        </w:rPr>
        <w:t xml:space="preserve">Tulos</w:t>
      </w:r>
    </w:p>
    <w:p>
      <w:r>
        <w:t xml:space="preserve">vuoden 1915 kapinayritykset ja Lahoren salaliittoprosessit olivat edelleen julkisuudessa.</w:t>
      </w:r>
    </w:p>
    <w:p>
      <w:r>
        <w:rPr>
          <w:b/>
        </w:rPr>
        <w:t xml:space="preserve">Tulos</w:t>
      </w:r>
    </w:p>
    <w:p>
      <w:r>
        <w:t xml:space="preserve">1 . sisäiset kapinayritykset vuonna 1915 ja Lahoren salaliitto-oikeudenkäynnit olivat edelleen yleisen huomion kohteena.</w:t>
      </w:r>
    </w:p>
    <w:p>
      <w:r>
        <w:rPr>
          <w:b/>
        </w:rPr>
        <w:t xml:space="preserve">Tulos</w:t>
      </w:r>
    </w:p>
    <w:p>
      <w:r>
        <w:t xml:space="preserve">vuoden 1915 kapinayritykset ja Lahoren salaliitto-oikeudenkäynnit olivat edelleen suuren yleisön huomion kohteena.</w:t>
      </w:r>
    </w:p>
    <w:p>
      <w:r>
        <w:rPr>
          <w:b/>
        </w:rPr>
        <w:t xml:space="preserve">Tulos</w:t>
      </w:r>
    </w:p>
    <w:p>
      <w:r>
        <w:t xml:space="preserve">vuoden 1915 kapinayritykset ja Lahoren salaliitto-oikeudenkäynnit olivat edelleen suuren yleisön huomion kohteena.</w:t>
      </w:r>
    </w:p>
    <w:p>
      <w:r>
        <w:rPr>
          <w:b/>
        </w:rPr>
        <w:t xml:space="preserve">Tulos</w:t>
      </w:r>
    </w:p>
    <w:p>
      <w:r>
        <w:t xml:space="preserve">vuoden 1915 kapinayritykset ja Lahoren salaliittoa koskevat kuulemiset olivat edelleen yleisön huomion kohteena.</w:t>
      </w:r>
    </w:p>
    <w:p>
      <w:r>
        <w:rPr>
          <w:b/>
        </w:rPr>
        <w:t xml:space="preserve">Esimerkki 9.1039</w:t>
      </w:r>
    </w:p>
    <w:p>
      <w:r>
        <w:t xml:space="preserve">Kaupungissa ei ollut kulttuurielämää, joka olisi voinut kilpailla Wagnerin oman taiteellisen ylivallan kanssa.</w:t>
      </w:r>
    </w:p>
    <w:p>
      <w:r>
        <w:rPr>
          <w:b/>
        </w:rPr>
        <w:t xml:space="preserve">Tulos</w:t>
      </w:r>
    </w:p>
    <w:p>
      <w:r>
        <w:t xml:space="preserve">Kaupungilla ei ollut kulttuurielämää, joka olisi voinut verrata Wagnerin omaan taiteelliseen merkitykseen.</w:t>
      </w:r>
    </w:p>
    <w:p>
      <w:r>
        <w:rPr>
          <w:b/>
        </w:rPr>
        <w:t xml:space="preserve">Tulos</w:t>
      </w:r>
    </w:p>
    <w:p>
      <w:r>
        <w:t xml:space="preserve">kaupungilla ei ollut kulttuurielämää, joka olisi voinut kilpailla Wagnerin valta-aseman kanssa.</w:t>
      </w:r>
    </w:p>
    <w:p>
      <w:r>
        <w:rPr>
          <w:b/>
        </w:rPr>
        <w:t xml:space="preserve">Tulos</w:t>
      </w:r>
    </w:p>
    <w:p>
      <w:r>
        <w:t xml:space="preserve">lopulta mikään kaupungin kulttuurielämä ei voinut kilpailla Wagnerin oman taiteellisen ylivallan kanssa.</w:t>
      </w:r>
    </w:p>
    <w:p>
      <w:r>
        <w:rPr>
          <w:b/>
        </w:rPr>
        <w:t xml:space="preserve">Tulos</w:t>
      </w:r>
    </w:p>
    <w:p>
      <w:r>
        <w:t xml:space="preserve">kaupungissa ei ollut kulttuurielämää, joka olisi voinut kilpailla Wagnerin taiteellisen ylivallan kanssa.</w:t>
      </w:r>
    </w:p>
    <w:p>
      <w:r>
        <w:rPr>
          <w:b/>
        </w:rPr>
        <w:t xml:space="preserve">Tulos</w:t>
      </w:r>
    </w:p>
    <w:p>
      <w:r>
        <w:t xml:space="preserve">vihdoinkin kaupunki omisti kulttuurielämän, joka saattoi luvata kilpailua wagnerin taiteelliselle huippuosaamiselle.</w:t>
      </w:r>
    </w:p>
    <w:p>
      <w:r>
        <w:rPr>
          <w:b/>
        </w:rPr>
        <w:t xml:space="preserve">Tulos</w:t>
      </w:r>
    </w:p>
    <w:p>
      <w:r>
        <w:t xml:space="preserve">wagner on lopulta hallinnut kaupungin kulttuurielämää ilman kilpailua.</w:t>
      </w:r>
    </w:p>
    <w:p>
      <w:r>
        <w:rPr>
          <w:b/>
        </w:rPr>
        <w:t xml:space="preserve">Tulos</w:t>
      </w:r>
    </w:p>
    <w:p>
      <w:r>
        <w:t xml:space="preserve">Kaupungilla ei ollut kulttuurielämää.</w:t>
      </w:r>
    </w:p>
    <w:p>
      <w:r>
        <w:rPr>
          <w:b/>
        </w:rPr>
        <w:t xml:space="preserve">Tulos</w:t>
      </w:r>
    </w:p>
    <w:p>
      <w:r>
        <w:t xml:space="preserve">kaupunki ei pystynyt kilpailemaan Wagnerin taiteellisen ylivallan kanssa.</w:t>
      </w:r>
    </w:p>
    <w:p>
      <w:r>
        <w:rPr>
          <w:b/>
        </w:rPr>
        <w:t xml:space="preserve">Esimerkki 9.1040</w:t>
      </w:r>
    </w:p>
    <w:p>
      <w:r>
        <w:t xml:space="preserve">helpottaakseen palvelujen uudelleen käynnistämistä myrskyn ohi mentyä cn on myös asettanut amerikkalaisten rautateiden liiton kanssa kauppasaarron, joka kieltää kaikki toimitukset Osykan eteläpuolisiin paikkoihin Mississippin osavaltiossa.</w:t>
      </w:r>
    </w:p>
    <w:p>
      <w:r>
        <w:rPr>
          <w:b/>
        </w:rPr>
        <w:t xml:space="preserve">Tulos</w:t>
      </w:r>
    </w:p>
    <w:p>
      <w:r>
        <w:t xml:space="preserve">helpottaakseen palvelujen uudelleen käynnistämistä myrskyn jälkeen cn on myös kieltänyt yhdessä amerikkalaisten rautateiden liiton kanssa kaikki toimitukset Osykan eteläpuolisiin pisteisiin Mississippissä.</w:t>
      </w:r>
    </w:p>
    <w:p>
      <w:r>
        <w:rPr>
          <w:b/>
        </w:rPr>
        <w:t xml:space="preserve">Tulos</w:t>
      </w:r>
    </w:p>
    <w:p>
      <w:r>
        <w:t xml:space="preserve">cn on asettanut amerikkalaisten rautateiden liiton kanssa kauppasaarron, joka estää toimitukset Osykan (Mississippi) eteläpuolella sijaitseviin paikkoihin, jotta helpotettaisiin palvelujen uudelleen käynnistämistä myrskyn ohittamisen jälkeen.</w:t>
      </w:r>
    </w:p>
    <w:p>
      <w:r>
        <w:rPr>
          <w:b/>
        </w:rPr>
        <w:t xml:space="preserve">Tulos</w:t>
      </w:r>
    </w:p>
    <w:p>
      <w:r>
        <w:t xml:space="preserve">helpottaakseen palveluiden uudelleen käynnistämistä myrskyn mentyä ohi cn on myös kieltänyt yhdessä amerikkalaisten rautateiden liiton kanssa kaikki toimitukset Osykan eteläpuolisiin paikkoihin Mississippissä.</w:t>
      </w:r>
    </w:p>
    <w:p>
      <w:r>
        <w:rPr>
          <w:b/>
        </w:rPr>
        <w:t xml:space="preserve">Tulos</w:t>
      </w:r>
    </w:p>
    <w:p>
      <w:r>
        <w:t xml:space="preserve">helpottaakseen palvelujen palauttamista myrskyn jälkeen cn on myös kieltänyt yhdessä amerikkalaisten rautateiden liiton kanssa kaikki toimitukset Osykan (Mississippi) eteläpuolisiin paikkoihin.</w:t>
      </w:r>
    </w:p>
    <w:p>
      <w:r>
        <w:rPr>
          <w:b/>
        </w:rPr>
        <w:t xml:space="preserve">Tulos</w:t>
      </w:r>
    </w:p>
    <w:p>
      <w:r>
        <w:t xml:space="preserve">auttaakseen palveluiden jatkamista myrskyn mentyä ohi cn on myös kieltänyt yhdessä amerikkalaisten rautateiden liiton kanssa kaikki toimitukset Osykan eteläpuolella sijaitseviin paikkoihin Mississippin osavaltiossa.</w:t>
      </w:r>
    </w:p>
    <w:p>
      <w:r>
        <w:rPr>
          <w:b/>
        </w:rPr>
        <w:t xml:space="preserve">Esimerkki 9.1041</w:t>
      </w:r>
    </w:p>
    <w:p>
      <w:r>
        <w:t xml:space="preserve">avain -lrb- v -rrb- osoittaa, että näyttelijä lainasi vain äänensä elokuvahahmolleen.</w:t>
      </w:r>
    </w:p>
    <w:p>
      <w:r>
        <w:rPr>
          <w:b/>
        </w:rPr>
        <w:t xml:space="preserve">Tulos</w:t>
      </w:r>
    </w:p>
    <w:p>
      <w:r>
        <w:t xml:space="preserve">key -lrb- v -rrb- osoittaa, että näyttelijä lainasi vain äänensä elokuvahahmolleen.</w:t>
      </w:r>
    </w:p>
    <w:p>
      <w:r>
        <w:rPr>
          <w:b/>
        </w:rPr>
        <w:t xml:space="preserve">Tulos</w:t>
      </w:r>
    </w:p>
    <w:p>
      <w:r>
        <w:t xml:space="preserve">key -lrb- v -rrb- osoittaa, että näyttelijällä on vain äänensä elokuvahahmoaan varten.</w:t>
      </w:r>
    </w:p>
    <w:p>
      <w:r>
        <w:rPr>
          <w:b/>
        </w:rPr>
        <w:t xml:space="preserve">Tulos</w:t>
      </w:r>
    </w:p>
    <w:p>
      <w:r>
        <w:t xml:space="preserve">avain -lrb- v -rrb- osoittaa, että näyttelijä tai näyttelijätär antoi vain äänensä elokuvahahmolleen.</w:t>
      </w:r>
    </w:p>
    <w:p>
      <w:r>
        <w:rPr>
          <w:b/>
        </w:rPr>
        <w:t xml:space="preserve">Tulos</w:t>
      </w:r>
    </w:p>
    <w:p>
      <w:r>
        <w:t xml:space="preserve">näppäin " v " tarkoittaa, että näyttelijä lainasi vain äänensä elokuvahahmolleen.</w:t>
      </w:r>
    </w:p>
    <w:p>
      <w:r>
        <w:rPr>
          <w:b/>
        </w:rPr>
        <w:t xml:space="preserve">Tulos</w:t>
      </w:r>
    </w:p>
    <w:p>
      <w:r>
        <w:t xml:space="preserve">avain v osoittaa, että näyttelijä lainasi vain äänensä elokuvahahmolleen.</w:t>
      </w:r>
    </w:p>
    <w:p>
      <w:r>
        <w:rPr>
          <w:b/>
        </w:rPr>
        <w:t xml:space="preserve">Tulos</w:t>
      </w:r>
    </w:p>
    <w:p>
      <w:r>
        <w:t xml:space="preserve">avain -lrb- v -rrb- osoittaa, että näyttelijä käytti elokuvahahmossaan vain omaa ääntään.</w:t>
      </w:r>
    </w:p>
    <w:p>
      <w:r>
        <w:rPr>
          <w:b/>
        </w:rPr>
        <w:t xml:space="preserve">Tulos</w:t>
      </w:r>
    </w:p>
    <w:p>
      <w:r>
        <w:t xml:space="preserve">key : -lrb- v -rrb- tarkoittaa, että näyttelijä lainasi vain äänensä elokuvahahmolleen.</w:t>
      </w:r>
    </w:p>
    <w:p>
      <w:r>
        <w:rPr>
          <w:b/>
        </w:rPr>
        <w:t xml:space="preserve">Esimerkki 9.1042</w:t>
      </w:r>
    </w:p>
    <w:p>
      <w:r>
        <w:t xml:space="preserve">länsimaalaisia ulkosuomalaisia on vähemmän kuin Abu Dhabin ja Dubain suurissa keskuksissa.</w:t>
      </w:r>
    </w:p>
    <w:p>
      <w:r>
        <w:rPr>
          <w:b/>
        </w:rPr>
        <w:t xml:space="preserve">Tulos</w:t>
      </w:r>
    </w:p>
    <w:p>
      <w:r>
        <w:t xml:space="preserve">länsimaisia hylkiöitä on vähemmän kuin Abu Dhabin ja Dubain suurissa keskuksissa.</w:t>
      </w:r>
    </w:p>
    <w:p>
      <w:r>
        <w:rPr>
          <w:b/>
        </w:rPr>
        <w:t xml:space="preserve">Tulos</w:t>
      </w:r>
    </w:p>
    <w:p>
      <w:r>
        <w:t xml:space="preserve">länsimaalaisia ihmisiä on vähemmän kuin Abu dhabin ja Dubain suurissa keskuksissa.</w:t>
      </w:r>
    </w:p>
    <w:p>
      <w:r>
        <w:rPr>
          <w:b/>
        </w:rPr>
        <w:t xml:space="preserve">Tulos</w:t>
      </w:r>
    </w:p>
    <w:p>
      <w:r>
        <w:t xml:space="preserve">länsimaalaisia ulkosuomalaisia on vähemmän kuin Abu Dhabin ja Dubain suurissa keskuksissa.</w:t>
      </w:r>
    </w:p>
    <w:p>
      <w:r>
        <w:rPr>
          <w:b/>
        </w:rPr>
        <w:t xml:space="preserve">Tulos</w:t>
      </w:r>
    </w:p>
    <w:p>
      <w:r>
        <w:t xml:space="preserve">muissa maakunnissa asuu vähemmän länsimaalaisia kuin Abu dhabin ja dubain suurissa keskuksissa.</w:t>
      </w:r>
    </w:p>
    <w:p>
      <w:r>
        <w:rPr>
          <w:b/>
        </w:rPr>
        <w:t xml:space="preserve">Tulos</w:t>
      </w:r>
    </w:p>
    <w:p>
      <w:r>
        <w:t xml:space="preserve">Siellä on vähemmän länsimaalaisia ulkosuomalaisia kuin Abu Dhabissa ja Dubaissa.</w:t>
      </w:r>
    </w:p>
    <w:p>
      <w:r>
        <w:rPr>
          <w:b/>
        </w:rPr>
        <w:t xml:space="preserve">Tulos</w:t>
      </w:r>
    </w:p>
    <w:p>
      <w:r>
        <w:t xml:space="preserve">länsimaalaisia ekspatriaatteja on vähemmän kuin suuremmissa keskuksissa.</w:t>
      </w:r>
    </w:p>
    <w:p>
      <w:r>
        <w:rPr>
          <w:b/>
        </w:rPr>
        <w:t xml:space="preserve">Tulos</w:t>
      </w:r>
    </w:p>
    <w:p>
      <w:r>
        <w:t xml:space="preserve">Siellä on vähemmän länsimaalaisia ulkosuomalaisia kuin Abu Dhabin ja Dubain suurissa keskuksissa.</w:t>
      </w:r>
    </w:p>
    <w:p>
      <w:r>
        <w:rPr>
          <w:b/>
        </w:rPr>
        <w:t xml:space="preserve">Esimerkki 9.1043</w:t>
      </w:r>
    </w:p>
    <w:p>
      <w:r>
        <w:t xml:space="preserve">August Kopff löysi sen vuonna 1907.</w:t>
      </w:r>
    </w:p>
    <w:p>
      <w:r>
        <w:rPr>
          <w:b/>
        </w:rPr>
        <w:t xml:space="preserve">Tulos</w:t>
      </w:r>
    </w:p>
    <w:p>
      <w:r>
        <w:t xml:space="preserve">August Kopff keksi sen vuonna 1907.</w:t>
      </w:r>
    </w:p>
    <w:p>
      <w:r>
        <w:rPr>
          <w:b/>
        </w:rPr>
        <w:t xml:space="preserve">Tulos</w:t>
      </w:r>
    </w:p>
    <w:p>
      <w:r>
        <w:t xml:space="preserve">august kopff määritteli sen vuonna 1907.</w:t>
      </w:r>
    </w:p>
    <w:p>
      <w:r>
        <w:rPr>
          <w:b/>
        </w:rPr>
        <w:t xml:space="preserve">Tulos</w:t>
      </w:r>
    </w:p>
    <w:p>
      <w:r>
        <w:t xml:space="preserve">August Kopff löysi sen vuonna 1907.</w:t>
      </w:r>
    </w:p>
    <w:p>
      <w:r>
        <w:rPr>
          <w:b/>
        </w:rPr>
        <w:t xml:space="preserve">Tulos</w:t>
      </w:r>
    </w:p>
    <w:p>
      <w:r>
        <w:t xml:space="preserve">august kopff löysi sen vuonna 1907.</w:t>
      </w:r>
    </w:p>
    <w:p>
      <w:r>
        <w:rPr>
          <w:b/>
        </w:rPr>
        <w:t xml:space="preserve">Tulos</w:t>
      </w:r>
    </w:p>
    <w:p>
      <w:r>
        <w:t xml:space="preserve">August Kop löysi sen vuonna 1907.</w:t>
      </w:r>
    </w:p>
    <w:p>
      <w:r>
        <w:rPr>
          <w:b/>
        </w:rPr>
        <w:t xml:space="preserve">Tulos</w:t>
      </w:r>
    </w:p>
    <w:p>
      <w:r>
        <w:t xml:space="preserve">August Kopff löysi sen vuonna 2907.</w:t>
      </w:r>
    </w:p>
    <w:p>
      <w:r>
        <w:rPr>
          <w:b/>
        </w:rPr>
        <w:t xml:space="preserve">Esimerkki 9.1044</w:t>
      </w:r>
    </w:p>
    <w:p>
      <w:r>
        <w:t xml:space="preserve">aluksi hyvin epäjärjestäytynyt, pintapaineet laskivat vähitellen koko alueella, ja 19. syyskuuta kehittyi heikko matalapainealue.</w:t>
      </w:r>
    </w:p>
    <w:p>
      <w:r>
        <w:rPr>
          <w:b/>
        </w:rPr>
        <w:t xml:space="preserve">Tulos</w:t>
      </w:r>
    </w:p>
    <w:p>
      <w:r>
        <w:t xml:space="preserve">aluksi hyvin epäjärjestäytynyt , pintapaineet laskivat vähitellen koko alueella, ja 19. syyskuuta kehittyi heikko matalapainealue.</w:t>
      </w:r>
    </w:p>
    <w:p>
      <w:r>
        <w:rPr>
          <w:b/>
        </w:rPr>
        <w:t xml:space="preserve">Tulos</w:t>
      </w:r>
    </w:p>
    <w:p>
      <w:r>
        <w:t xml:space="preserve">Pintapaineet laskivat vähitellen koko alueella, ja 19. syyskuuta kehittyi hyvin heikko matalapainealue.</w:t>
      </w:r>
    </w:p>
    <w:p>
      <w:r>
        <w:rPr>
          <w:b/>
        </w:rPr>
        <w:t xml:space="preserve">Tulos</w:t>
      </w:r>
    </w:p>
    <w:p>
      <w:r>
        <w:t xml:space="preserve">alun perin järjestäytymätön, pintapaineet alenevat ajan myötä koko alueella, ja 19. syyskuuta kehittyy heikko matalapainealue.</w:t>
      </w:r>
    </w:p>
    <w:p>
      <w:r>
        <w:rPr>
          <w:b/>
        </w:rPr>
        <w:t xml:space="preserve">Tulos</w:t>
      </w:r>
    </w:p>
    <w:p>
      <w:r>
        <w:t xml:space="preserve">Aiemmin hyvin sotkuinen , pintapaineet laskivat hitaasti koko alueella, ja 19. syyskuuta kehittyi heikko matalapainealue.</w:t>
      </w:r>
    </w:p>
    <w:p>
      <w:r>
        <w:rPr>
          <w:b/>
        </w:rPr>
        <w:t xml:space="preserve">Tulos</w:t>
      </w:r>
    </w:p>
    <w:p>
      <w:r>
        <w:t xml:space="preserve">aluksi hyvin epäjärjestyksessä, pintapaineet laskivat hitaasti koko alueella, ja heikko matalapainealue alkoi 19. syyskuuta.</w:t>
      </w:r>
    </w:p>
    <w:p>
      <w:r>
        <w:rPr>
          <w:b/>
        </w:rPr>
        <w:t xml:space="preserve">Tulos</w:t>
      </w:r>
    </w:p>
    <w:p>
      <w:r>
        <w:t xml:space="preserve">aluksi hyvin epäjärjestyksessä, pintapaineet alkoivat hitaasti laskea koko alueella, ja 19. syyskuuta muodostui heikko matalapainealue.</w:t>
      </w:r>
    </w:p>
    <w:p>
      <w:r>
        <w:rPr>
          <w:b/>
        </w:rPr>
        <w:t xml:space="preserve">Tulos</w:t>
      </w:r>
    </w:p>
    <w:p>
      <w:r>
        <w:t xml:space="preserve">Vaikka 19. syyskuuta kehittyi heikko matalapainealue, myrsky, joka alkoi hyvin epäjärjestäytyneenä, ei enimmäkseen kyennyt estämään paineen hidasta alenemista alueella.</w:t>
      </w:r>
    </w:p>
    <w:p>
      <w:r>
        <w:rPr>
          <w:b/>
        </w:rPr>
        <w:t xml:space="preserve">Tulos</w:t>
      </w:r>
    </w:p>
    <w:p>
      <w:r>
        <w:t xml:space="preserve">Alueen pintapaineet olivat aluksi epäsäännölliset ; pintapaineet laskivat vähitellen, ja syyskuussa havaittiin heikko matalapainealue.</w:t>
      </w:r>
    </w:p>
    <w:p>
      <w:r>
        <w:rPr>
          <w:b/>
        </w:rPr>
        <w:t xml:space="preserve">Esimerkki 9.1045</w:t>
      </w:r>
    </w:p>
    <w:p>
      <w:r>
        <w:t xml:space="preserve">Figaro saapuu paikalle ja yrittää aloittaa hääjuhlat, mutta kreivi pysäyttää hänet ja kysyy, kuka kirjoitti basilion hänelle antaman nimettömän viestin.</w:t>
      </w:r>
    </w:p>
    <w:p>
      <w:r>
        <w:rPr>
          <w:b/>
        </w:rPr>
        <w:t xml:space="preserve">Tulos</w:t>
      </w:r>
    </w:p>
    <w:p>
      <w:r>
        <w:t xml:space="preserve">Figaro tulee ja yrittää aloittaa hääjuhlan, mutta kreivi pysäyttää hänet ja kysyy, kuka kirjoitti basilion hänelle antaman allekirjoittamattoman viestin.</w:t>
      </w:r>
    </w:p>
    <w:p>
      <w:r>
        <w:rPr>
          <w:b/>
        </w:rPr>
        <w:t xml:space="preserve">Tulos</w:t>
      </w:r>
    </w:p>
    <w:p>
      <w:r>
        <w:t xml:space="preserve">Figaro saapuu paikalle ja yrittää aloittaa hääjuhlat, mutta kreivi pysäyttää hänet ja kysyy, kuka kirjoitti basilion hänelle antaman nimettömän viestin.</w:t>
      </w:r>
    </w:p>
    <w:p>
      <w:r>
        <w:rPr>
          <w:b/>
        </w:rPr>
        <w:t xml:space="preserve">Tulos</w:t>
      </w:r>
    </w:p>
    <w:p>
      <w:r>
        <w:t xml:space="preserve">Figaro saapuu paikalle ja yrittää aloittaa hääjuhlat tai -juhlat, mutta kreivi pysäyttää hänet ja kysyy, kuka kirjoitti nimettömän viestin, jonka Basilio antoi hänelle.</w:t>
      </w:r>
    </w:p>
    <w:p>
      <w:r>
        <w:rPr>
          <w:b/>
        </w:rPr>
        <w:t xml:space="preserve">Tulos</w:t>
      </w:r>
    </w:p>
    <w:p>
      <w:r>
        <w:t xml:space="preserve">Figaro saapuu paikalle ja yrittää aloittaa hääjuhlat, mutta kreivi pysäyttää hänet ja kysyy, kuka kirjoitti Basilion hänelle antaman nimettömän viestin.</w:t>
      </w:r>
    </w:p>
    <w:p>
      <w:r>
        <w:rPr>
          <w:b/>
        </w:rPr>
        <w:t xml:space="preserve">Tulos</w:t>
      </w:r>
    </w:p>
    <w:p>
      <w:r>
        <w:t xml:space="preserve">Figaro saapuu ja yrittää aloittaa häiden alkamisen, mutta kreivi estää häntä ja haluaa tietää, kuka kirjoitti Basilion hänelle antaman nimettömän viestin.</w:t>
      </w:r>
    </w:p>
    <w:p>
      <w:r>
        <w:rPr>
          <w:b/>
        </w:rPr>
        <w:t xml:space="preserve">Tulos</w:t>
      </w:r>
    </w:p>
    <w:p>
      <w:r>
        <w:t xml:space="preserve">Figaro saapuu paikalle ja yrittää aloittaa hääjuhlat, mutta kreivi pysäyttää hänet ja kysyy, kuka on kirjoittanut Basilion hänelle antaman muistion.</w:t>
      </w:r>
    </w:p>
    <w:p>
      <w:r>
        <w:rPr>
          <w:b/>
        </w:rPr>
        <w:t xml:space="preserve">Tulos</w:t>
      </w:r>
    </w:p>
    <w:p>
      <w:r>
        <w:t xml:space="preserve">Figaro saapuu paikalle ja yrittää aloittaa hääjuhlat, mutta kreivi pysäyttää hänet ja kysyy, kuka kirjoitti basilion hänelle antaman nimettömän viestin.</w:t>
      </w:r>
    </w:p>
    <w:p>
      <w:r>
        <w:rPr>
          <w:b/>
        </w:rPr>
        <w:t xml:space="preserve">Tulos</w:t>
      </w:r>
    </w:p>
    <w:p>
      <w:r>
        <w:t xml:space="preserve">Figaro saapuu paikalle ja yrittää aloittaa häiden alkamisen iloisesti , mutta kreivi pysäyttää hänet ja kysyy, kuka kirjoitti nimettömän viestin, jonka Basilio antoi hänelle.</w:t>
      </w:r>
    </w:p>
    <w:p>
      <w:r>
        <w:rPr>
          <w:b/>
        </w:rPr>
        <w:t xml:space="preserve">Esimerkki 9.1046</w:t>
      </w:r>
    </w:p>
    <w:p>
      <w:r>
        <w:t xml:space="preserve">thal on yksi Sveitsin Solothurnin kantonin kymmenestä piiristä, joka sijaitsee kantonin keskiosassa.</w:t>
      </w:r>
    </w:p>
    <w:p>
      <w:r>
        <w:rPr>
          <w:b/>
        </w:rPr>
        <w:t xml:space="preserve">Tulos</w:t>
      </w:r>
    </w:p>
    <w:p>
      <w:r>
        <w:t xml:space="preserve">thal on yksi Sveitsin Solothurnin kantonin kymmenestä piiristä, joka sijaitsee keskellä kantonia.</w:t>
      </w:r>
    </w:p>
    <w:p>
      <w:r>
        <w:rPr>
          <w:b/>
        </w:rPr>
        <w:t xml:space="preserve">Tulos</w:t>
      </w:r>
    </w:p>
    <w:p>
      <w:r>
        <w:t xml:space="preserve">thal on yksi Sveitsin Solothurnin kantonin kymmenestä piiristä, joka sijaitsee keskellä kantonia.</w:t>
      </w:r>
    </w:p>
    <w:p>
      <w:r>
        <w:rPr>
          <w:b/>
        </w:rPr>
        <w:t xml:space="preserve">Tulos</w:t>
      </w:r>
    </w:p>
    <w:p>
      <w:r>
        <w:t xml:space="preserve">Thal sijaitsee kymmenen piirin Solothurnin kantonin keskellä Sveitsissä.</w:t>
      </w:r>
    </w:p>
    <w:p>
      <w:r>
        <w:rPr>
          <w:b/>
        </w:rPr>
        <w:t xml:space="preserve">Tulos</w:t>
      </w:r>
    </w:p>
    <w:p>
      <w:r>
        <w:t xml:space="preserve">thal on yksi Solothurnin kantonin kymmenestä piiristä Sveitsissä, kantonin keskiosassa.</w:t>
      </w:r>
    </w:p>
    <w:p>
      <w:r>
        <w:rPr>
          <w:b/>
        </w:rPr>
        <w:t xml:space="preserve">Tulos</w:t>
      </w:r>
    </w:p>
    <w:p>
      <w:r>
        <w:t xml:space="preserve">Thal on yksi Sveitsin Solothurnin kantonin 10 piiristä, joka sijaitsee keskellä kantonia.</w:t>
      </w:r>
    </w:p>
    <w:p>
      <w:r>
        <w:rPr>
          <w:b/>
        </w:rPr>
        <w:t xml:space="preserve">Tulos</w:t>
      </w:r>
    </w:p>
    <w:p>
      <w:r>
        <w:t xml:space="preserve">1 . thal on yksi Sveitsin Solothurnin kantonin kymmenestä piiristä, joka sijaitsee kantonin keskellä.</w:t>
      </w:r>
    </w:p>
    <w:p>
      <w:r>
        <w:rPr>
          <w:b/>
        </w:rPr>
        <w:t xml:space="preserve">Tulos</w:t>
      </w:r>
    </w:p>
    <w:p>
      <w:r>
        <w:t xml:space="preserve">thal on yksi Sveitsin Solothurnin kantonin kymmenestä piiristä, joka sijaitsee kantonin keskiosassa.</w:t>
      </w:r>
    </w:p>
    <w:p>
      <w:r>
        <w:rPr>
          <w:b/>
        </w:rPr>
        <w:t xml:space="preserve">Tulos</w:t>
      </w:r>
    </w:p>
    <w:p>
      <w:r>
        <w:t xml:space="preserve">thal on yksi Solothurnin kantonista Sveitsissä.</w:t>
      </w:r>
    </w:p>
    <w:p>
      <w:r>
        <w:rPr>
          <w:b/>
        </w:rPr>
        <w:t xml:space="preserve">Esimerkki 9.1047</w:t>
      </w:r>
    </w:p>
    <w:p>
      <w:r>
        <w:t xml:space="preserve">Reservoir Dogsin pääosissa nähdään Harvey Keitel , Steve Buscemi , Tim Roth , Michael Madsen , Quentin Tarantino , Chris Penn ja Lawrence Tierney .</w:t>
      </w:r>
    </w:p>
    <w:p>
      <w:r>
        <w:rPr>
          <w:b/>
        </w:rPr>
        <w:t xml:space="preserve">Tulos</w:t>
      </w:r>
    </w:p>
    <w:p>
      <w:r>
        <w:t xml:space="preserve">Reservoir Dogsin pääosissa nähdään Harvey Keitel , Steve Buscemi , Tim Roth , Michael Madsen , Quentin Tarantino , Chris Penn ja Lawrence Tierney .</w:t>
      </w:r>
    </w:p>
    <w:p>
      <w:r>
        <w:rPr>
          <w:b/>
        </w:rPr>
        <w:t xml:space="preserve">Tulos</w:t>
      </w:r>
    </w:p>
    <w:p>
      <w:r>
        <w:t xml:space="preserve">1 . reservoir dogs -elokuvan pääosissa nähdään useita näyttelijöitä, joista mainittakoon Harvey Keitel , Steve Buscemi , Tim Roth , Michael Madsen , Quentin Tarantino , Chris Penn ja Lawrence Tierney .</w:t>
      </w:r>
    </w:p>
    <w:p>
      <w:r>
        <w:rPr>
          <w:b/>
        </w:rPr>
        <w:t xml:space="preserve">Tulos</w:t>
      </w:r>
    </w:p>
    <w:p>
      <w:r>
        <w:t xml:space="preserve">Reservoir Dogsin pääosissa nähdään Harvey Keitel , Steve Buscemi , Tim Roth , Michael Madsen , Quentin Tarantino , Chris Penn ja Lawrence Tierney.</w:t>
      </w:r>
    </w:p>
    <w:p>
      <w:r>
        <w:rPr>
          <w:b/>
        </w:rPr>
        <w:t xml:space="preserve">Tulos</w:t>
      </w:r>
    </w:p>
    <w:p>
      <w:r>
        <w:t xml:space="preserve">holding tank -lrb- or area -rrb- dogs -elokuvan pääosissa ovat Harvey Keitel , Steve Buscemi , Tim Roth , Michael Madsen , Quentin Tarantino , Chris Penn ja Lawrence Tierney .</w:t>
      </w:r>
    </w:p>
    <w:p>
      <w:r>
        <w:rPr>
          <w:b/>
        </w:rPr>
        <w:t xml:space="preserve">Tulos</w:t>
      </w:r>
    </w:p>
    <w:p>
      <w:r>
        <w:t xml:space="preserve">reservoir dogs -elokuvan näyttelijäkaartiin kuuluu tähtiä , kuten Harvey Keitel , Steve Buscemi , Tim Roth , Michael Madsen , Quentin Tarantino , Chris Penn ja Lawrence Tierney .</w:t>
      </w:r>
    </w:p>
    <w:p>
      <w:r>
        <w:rPr>
          <w:b/>
        </w:rPr>
        <w:t xml:space="preserve">Tulos</w:t>
      </w:r>
    </w:p>
    <w:p>
      <w:r>
        <w:t xml:space="preserve">Reservoir Dogsin pääosissa nähdään Harvey Keitel , Steve Buscemi , Tim Roth , Michael Madsen , Quentin Tarantino , Chris Penn ja Lawrence Tierney .</w:t>
      </w:r>
    </w:p>
    <w:p>
      <w:r>
        <w:rPr>
          <w:b/>
        </w:rPr>
        <w:t xml:space="preserve">Esimerkki 9.1048</w:t>
      </w:r>
    </w:p>
    <w:p>
      <w:r>
        <w:t xml:space="preserve">piper sai myöhemmin roolin televisiomainoksessa, jossa mainostettiin pop-lehden Smash Hits -lehteä.</w:t>
      </w:r>
    </w:p>
    <w:p>
      <w:r>
        <w:rPr>
          <w:b/>
        </w:rPr>
        <w:t xml:space="preserve">Tulos</w:t>
      </w:r>
    </w:p>
    <w:p>
      <w:r>
        <w:t xml:space="preserve">piper sai myöhemmin roolin pop-lehden Smash Hitsin televisiomainoksessa.</w:t>
      </w:r>
    </w:p>
    <w:p>
      <w:r>
        <w:rPr>
          <w:b/>
        </w:rPr>
        <w:t xml:space="preserve">Tulos</w:t>
      </w:r>
    </w:p>
    <w:p>
      <w:r>
        <w:t xml:space="preserve">myöhemmin peper sai roolin popmusiikkia käsittelevän Smash Hits -lehden televisiomainoksessa.</w:t>
      </w:r>
    </w:p>
    <w:p>
      <w:r>
        <w:rPr>
          <w:b/>
        </w:rPr>
        <w:t xml:space="preserve">Tulos</w:t>
      </w:r>
    </w:p>
    <w:p>
      <w:r>
        <w:t xml:space="preserve">piper sai myöhemmin roolin televisiomainoksessa, jossa tuettiin pop-lehden Smash Hitsiä.</w:t>
      </w:r>
    </w:p>
    <w:p>
      <w:r>
        <w:rPr>
          <w:b/>
        </w:rPr>
        <w:t xml:space="preserve">Tulos</w:t>
      </w:r>
    </w:p>
    <w:p>
      <w:r>
        <w:t xml:space="preserve">piper näytteli tv-mainoksessa pop-lehden smash hits -lehdessä.</w:t>
      </w:r>
    </w:p>
    <w:p>
      <w:r>
        <w:rPr>
          <w:b/>
        </w:rPr>
        <w:t xml:space="preserve">Tulos</w:t>
      </w:r>
    </w:p>
    <w:p>
      <w:r>
        <w:t xml:space="preserve">Piper sai roolin tv-mainoksessa, jossa mainostetaan pop-lehteä.</w:t>
      </w:r>
    </w:p>
    <w:p>
      <w:r>
        <w:rPr>
          <w:b/>
        </w:rPr>
        <w:t xml:space="preserve">Tulos</w:t>
      </w:r>
    </w:p>
    <w:p>
      <w:r>
        <w:t xml:space="preserve">piper sai televisiomainoksen, jossa mainostettiin pop-lehden Smash Hits -lehteä.</w:t>
      </w:r>
    </w:p>
    <w:p>
      <w:r>
        <w:rPr>
          <w:b/>
        </w:rPr>
        <w:t xml:space="preserve">Tulos</w:t>
      </w:r>
    </w:p>
    <w:p>
      <w:r>
        <w:t xml:space="preserve">piper myöhemmin sai roolin broadcast programms kaupallisen edistämiseksi pop-lehden smash hits.</w:t>
      </w:r>
    </w:p>
    <w:p>
      <w:r>
        <w:rPr>
          <w:b/>
        </w:rPr>
        <w:t xml:space="preserve">Esimerkki 9.1049</w:t>
      </w:r>
    </w:p>
    <w:p>
      <w:r>
        <w:t xml:space="preserve">mohallas nuryali chakargally tipper ban seergah sydan salandi choki seergah dana choaha planni bagla sorrah koulut julkinen koulu - valtion rahoittama julkinen peruskoulu, keskikoulu ja lukio tytöille julkinen peruskoulu, keskikoulu, lukio ja lukio pojille.</w:t>
      </w:r>
    </w:p>
    <w:p>
      <w:r>
        <w:rPr>
          <w:b/>
        </w:rPr>
        <w:t xml:space="preserve">Tulos</w:t>
      </w:r>
    </w:p>
    <w:p>
      <w:r>
        <w:t xml:space="preserve">bagnotar koostuu seuraavista tärkeistä mohalloista ... nuryali ; chakargally ; tipper ; ban. seergah sydan . salandi ; choki ; seergah ; dana ; choaha ; planni ; bagla ; sorrah . " seuraava osa on vain lause, jossa ei ole annettu mitään yksityiskohtia, joka tulee otsikon - koulut alle ja selittää koulutyypit . koulut . julkinen koulu - valtion rahoittama . valtion peruskoulu , keskikoulu ja lukio tytöille . valtion peruskoulu , keskikoulu , yläkoulu ja lukio pojille .</w:t>
      </w:r>
    </w:p>
    <w:p>
      <w:r>
        <w:rPr>
          <w:b/>
        </w:rPr>
        <w:t xml:space="preserve">Tulos</w:t>
      </w:r>
    </w:p>
    <w:p>
      <w:r>
        <w:t xml:space="preserve">mohallas nuryali chakargally tipper ban seergah sydan salandi choki seergah dana chihuahua planni bagla sorrah koulut julkinen koulu - valtion rahoittama julkinen peruskoulu, keskikoulu ja lukio tytöille julkinen peruskoulu, keskikoulu, lukio ja lukio pojille.</w:t>
      </w:r>
    </w:p>
    <w:p>
      <w:r>
        <w:rPr>
          <w:b/>
        </w:rPr>
        <w:t xml:space="preserve">Tulos</w:t>
      </w:r>
    </w:p>
    <w:p>
      <w:r>
        <w:t xml:space="preserve">mohallas nuryali chakargally , tipper ban seergah sydan , salandi choki , seergah dana choaha planni bagla sorrah koulut . julkinen koulu-hallitus rahoittaa tyttöjen peruskoulua, keskikoulua ja lukiota . tyttöjen peruskoulua, keskikoulua, lukiota ja lukiota . poikien koulua .</w:t>
      </w:r>
    </w:p>
    <w:p>
      <w:r>
        <w:rPr>
          <w:b/>
        </w:rPr>
        <w:t xml:space="preserve">Tulos</w:t>
      </w:r>
    </w:p>
    <w:p>
      <w:r>
        <w:t xml:space="preserve">julkinen koulu - valtion rahoittama julkinen ala-, ylä- ja lukio tyttöjen koulu julkinen ala-, ylä-, ylä- ja lukio poikien koulu.</w:t>
      </w:r>
    </w:p>
    <w:p>
      <w:r>
        <w:rPr>
          <w:b/>
        </w:rPr>
        <w:t xml:space="preserve">Tulos</w:t>
      </w:r>
    </w:p>
    <w:p>
      <w:r>
        <w:t xml:space="preserve">mohallas nuryali chakargally tipper laittoi stopin seergah sudan salandi choki seergah dana chihuahua planni bagla sorrah koulut julkinen koulu - hallitus antoi rahaa -lrb- tarkoitusta varten -rrb- hallitus ensimmäinen , keski- ja yläkoulu tytöille hallitus ensimmäinen , keski- , ylä- ja ylempi tulossa jälkeen ensimmäinen tai päällikkö kouluja pojille.</w:t>
      </w:r>
    </w:p>
    <w:p>
      <w:r>
        <w:rPr>
          <w:b/>
        </w:rPr>
        <w:t xml:space="preserve">Esimerkki 9.1050</w:t>
      </w:r>
    </w:p>
    <w:p>
      <w:r>
        <w:t xml:space="preserve">sulautumiset ja laajentumiset , 1921 vuonna 1921 filharmonikot sulautuivat new yorkin kansallisen sinfoniaorkesterin -lrb- kanssa, joka ei ole sukua nykyiselle washingtonin, d.c.:n orkesterille -rrb-.</w:t>
      </w:r>
    </w:p>
    <w:p>
      <w:r>
        <w:rPr>
          <w:b/>
        </w:rPr>
        <w:t xml:space="preserve">Tulos</w:t>
      </w:r>
    </w:p>
    <w:p>
      <w:r>
        <w:t xml:space="preserve">vuonna 1921 filharmonikot yhdistyivät New Yorkin kansallisen sinfoniaorkesterin kanssa.</w:t>
      </w:r>
    </w:p>
    <w:p>
      <w:r>
        <w:rPr>
          <w:b/>
        </w:rPr>
        <w:t xml:space="preserve">Tulos</w:t>
      </w:r>
    </w:p>
    <w:p>
      <w:r>
        <w:t xml:space="preserve">fuusioita ja laajentumisia , 1921 vuonna 1921 filharmonikot yhdistyivät New Yorkin kansallisen sinfoniaorkesterin kanssa -lrb- ei sukua nykyiselle washingtonin, d.c.:n yhtyeelle -rrb-.</w:t>
      </w:r>
    </w:p>
    <w:p>
      <w:r>
        <w:rPr>
          <w:b/>
        </w:rPr>
        <w:t xml:space="preserve">Tulos</w:t>
      </w:r>
    </w:p>
    <w:p>
      <w:r>
        <w:t xml:space="preserve">vuonna 1921 filharmonikot yhdistyivät new yorkin kansallisen sinfoniaorkesterin kanssa -lrb-, joka ei ole sukua nykyiselle washingtonin, d.c.:n orkesterille -rrb-.</w:t>
      </w:r>
    </w:p>
    <w:p>
      <w:r>
        <w:rPr>
          <w:b/>
        </w:rPr>
        <w:t xml:space="preserve">Tulos</w:t>
      </w:r>
    </w:p>
    <w:p>
      <w:r>
        <w:t xml:space="preserve">vuonna 1921 filharmonikot yhdistyivät New Yorkin kansallisen sinfoniaorkesterin kanssa.</w:t>
      </w:r>
    </w:p>
    <w:p>
      <w:r>
        <w:rPr>
          <w:b/>
        </w:rPr>
        <w:t xml:space="preserve">Tulos</w:t>
      </w:r>
    </w:p>
    <w:p>
      <w:r>
        <w:t xml:space="preserve">vuonna 1921 filharmonikot yhdistyivät new yorkin kansallisen sinfoniaorkesterin kanssa, joka ei ole sukua nykyiselle washington dc:n yhtyeelle.</w:t>
      </w:r>
    </w:p>
    <w:p>
      <w:r>
        <w:rPr>
          <w:b/>
        </w:rPr>
        <w:t xml:space="preserve">Tulos</w:t>
      </w:r>
    </w:p>
    <w:p>
      <w:r>
        <w:t xml:space="preserve">vuonna 1921 filharmonikot liittyivät New Yorkin kansallisen sinfoniaorkesterin -lrb- eikä washingtonin, d.c.:n yhtyeen -rrb- kanssa.</w:t>
      </w:r>
    </w:p>
    <w:p>
      <w:r>
        <w:rPr>
          <w:b/>
        </w:rPr>
        <w:t xml:space="preserve">Tulos</w:t>
      </w:r>
    </w:p>
    <w:p>
      <w:r>
        <w:t xml:space="preserve">fuusioita ja laajentumisia , 1921 vuonna 1921 filharmonikot liittyivät New Yorkin kansallisen sinfoniaorkesterin -lrb- kanssa, joka ei ole sukua nykyiselle washingtonin, d.c.:n orkesterille -rrb-.</w:t>
      </w:r>
    </w:p>
    <w:p>
      <w:r>
        <w:rPr>
          <w:b/>
        </w:rPr>
        <w:t xml:space="preserve">Tulos</w:t>
      </w:r>
    </w:p>
    <w:p>
      <w:r>
        <w:t xml:space="preserve">vuonna 1921 filharmonikot liittyivät yhteen new yorkin kansallisen sinfoniaorkesterin kanssa -lrb-, joka ei ole sukua nykyiselle washingtonin, d.c.:n yhtyeelle -rrb-.</w:t>
      </w:r>
    </w:p>
    <w:p>
      <w:r>
        <w:rPr>
          <w:b/>
        </w:rPr>
        <w:t xml:space="preserve">Esimerkki 9.1051</w:t>
      </w:r>
    </w:p>
    <w:p>
      <w:r>
        <w:t xml:space="preserve">yli 6 000 merenkulkumiestä palkattiin jopa kahdeksi vuodeksi rakentamaan, räjäyttämään ja raivaamaan raunioita South Downsin alta Claytonin tunnelin rakentamiseksi.</w:t>
      </w:r>
    </w:p>
    <w:p>
      <w:r>
        <w:rPr>
          <w:b/>
        </w:rPr>
        <w:t xml:space="preserve">Tulos</w:t>
      </w:r>
    </w:p>
    <w:p>
      <w:r>
        <w:t xml:space="preserve">yli 6000 merenkulkumiestä palkattiin jopa kahdeksi vuodeksi rakentamaan, räjäyttämään ja raivaamaan raunioita South Downsin alta Claytonin tunnelin rakentamiseksi.</w:t>
      </w:r>
    </w:p>
    <w:p>
      <w:r>
        <w:rPr>
          <w:b/>
        </w:rPr>
        <w:t xml:space="preserve">Tulos</w:t>
      </w:r>
    </w:p>
    <w:p>
      <w:r>
        <w:t xml:space="preserve">yli 6000 jalkaväkeä palkattiin jopa kahdeksi vuodeksi rakentamaan, räjäyttämään ja raivaamaan raunioita South Downsin alta Claytonin tunnelin luomiseksi.</w:t>
      </w:r>
    </w:p>
    <w:p>
      <w:r>
        <w:rPr>
          <w:b/>
        </w:rPr>
        <w:t xml:space="preserve">Tulos</w:t>
      </w:r>
    </w:p>
    <w:p>
      <w:r>
        <w:t xml:space="preserve">yli 6 00 merenkulkumiestä palkattiin jopa kahdeksi vuodeksi räjäyttämään ja raivaamaan raunioita South Downsin alta Claytonin tunnelin rakentamiseksi.</w:t>
      </w:r>
    </w:p>
    <w:p>
      <w:r>
        <w:rPr>
          <w:b/>
        </w:rPr>
        <w:t xml:space="preserve">Tulos</w:t>
      </w:r>
    </w:p>
    <w:p>
      <w:r>
        <w:t xml:space="preserve">yli 6, 000 navvies saatiin käyttää henkilön rahaa jopa kaksi vuotta rakentaminen, tehdä reikä ja raivaus raunioista alle South Downs tehdä syntyä Clayton tiet alle -lrb- maa, joki -rrb-.</w:t>
      </w:r>
    </w:p>
    <w:p>
      <w:r>
        <w:rPr>
          <w:b/>
        </w:rPr>
        <w:t xml:space="preserve">Tulos</w:t>
      </w:r>
    </w:p>
    <w:p>
      <w:r>
        <w:t xml:space="preserve">yli 6000 merenkulkijalle tehtiin sopimus jopa kahdeksi vuodeksi rakentamaan, räjäyttämään ja raivaamaan jäännöksiä South Downsin alta Claytonin tunnelin rakentamiseksi.</w:t>
      </w:r>
    </w:p>
    <w:p>
      <w:r>
        <w:rPr>
          <w:b/>
        </w:rPr>
        <w:t xml:space="preserve">Tulos</w:t>
      </w:r>
    </w:p>
    <w:p>
      <w:r>
        <w:t xml:space="preserve">yli 6 000 merenkulkumiestä palkattiin jopa kahdeksi vuodeksi rakentamaan, räjäyttämään ja raivaamaan raunioita South Downsin alta Claytonin tunnelin rakentamiseksi.</w:t>
      </w:r>
    </w:p>
    <w:p>
      <w:r>
        <w:rPr>
          <w:b/>
        </w:rPr>
        <w:t xml:space="preserve">Tulos</w:t>
      </w:r>
    </w:p>
    <w:p>
      <w:r>
        <w:t xml:space="preserve">Claytonin tunnelin rakentamiseksi palkattiin yli 6 000 merenkulkijaa kahdeksi vuodeksi rakentamaan, räjäyttämään ja raivaamaan raunioita South Downsin alta.</w:t>
      </w:r>
    </w:p>
    <w:p>
      <w:r>
        <w:rPr>
          <w:b/>
        </w:rPr>
        <w:t xml:space="preserve">Tulos</w:t>
      </w:r>
    </w:p>
    <w:p>
      <w:r>
        <w:t xml:space="preserve">yli 6 000 merenkulkumiestä palkattiin jopa kahdeksi vuodeksi rakentamaan, räjäyttämään ja raivaamaan raunioita South Downsin alta Claytonin tunnelin rakentamiseksi.</w:t>
      </w:r>
    </w:p>
    <w:p>
      <w:r>
        <w:rPr>
          <w:b/>
        </w:rPr>
        <w:t xml:space="preserve">Esimerkki 9.1052</w:t>
      </w:r>
    </w:p>
    <w:p>
      <w:r>
        <w:t xml:space="preserve">joukkueen perusti Alexander Cartwright , jota pidetään yhtenä modernin baseballin alkuperäisistä kehittäjistä.</w:t>
      </w:r>
    </w:p>
    <w:p>
      <w:r>
        <w:rPr>
          <w:b/>
        </w:rPr>
        <w:t xml:space="preserve">Tulos</w:t>
      </w:r>
    </w:p>
    <w:p>
      <w:r>
        <w:t xml:space="preserve">Alexander Cartwright , jota pidettiin yhtenä modernin baseballin alkuperäisistä kehittäjistä, oli joukkueen perustaja.</w:t>
      </w:r>
    </w:p>
    <w:p>
      <w:r>
        <w:rPr>
          <w:b/>
        </w:rPr>
        <w:t xml:space="preserve">Tulos</w:t>
      </w:r>
    </w:p>
    <w:p>
      <w:r>
        <w:t xml:space="preserve">joukkueen perusti Alexander Cartwright , yksi baseballin kehittäjistä.</w:t>
      </w:r>
    </w:p>
    <w:p>
      <w:r>
        <w:rPr>
          <w:b/>
        </w:rPr>
        <w:t xml:space="preserve">Tulos</w:t>
      </w:r>
    </w:p>
    <w:p>
      <w:r>
        <w:t xml:space="preserve">Joukkueen perusti Alexander Cartwright , yksi modernin baseballin alkuperäisistä luojista.</w:t>
      </w:r>
    </w:p>
    <w:p>
      <w:r>
        <w:rPr>
          <w:b/>
        </w:rPr>
        <w:t xml:space="preserve">Tulos</w:t>
      </w:r>
    </w:p>
    <w:p>
      <w:r>
        <w:t xml:space="preserve">Alexander Cartwright , jota pidetään yhtenä modernin baseballin ensimmäisistä kehittäjistä, perusti joukkueen.</w:t>
      </w:r>
    </w:p>
    <w:p>
      <w:r>
        <w:rPr>
          <w:b/>
        </w:rPr>
        <w:t xml:space="preserve">Tulos</w:t>
      </w:r>
    </w:p>
    <w:p>
      <w:r>
        <w:t xml:space="preserve">joukkueen perusti Alexander Cartwright, joka oli yksi baseballin alkuperäisistä kehittäjistä.</w:t>
      </w:r>
    </w:p>
    <w:p>
      <w:r>
        <w:rPr>
          <w:b/>
        </w:rPr>
        <w:t xml:space="preserve">Tulos</w:t>
      </w:r>
    </w:p>
    <w:p>
      <w:r>
        <w:t xml:space="preserve">joukkueen perusti Alexander Cartwright , joka oli yksi modernin baseballin alkuperäisistä kehittäjistä.</w:t>
      </w:r>
    </w:p>
    <w:p>
      <w:r>
        <w:rPr>
          <w:b/>
        </w:rPr>
        <w:t xml:space="preserve">Tulos</w:t>
      </w:r>
    </w:p>
    <w:p>
      <w:r>
        <w:t xml:space="preserve">Joukkueen perusti Alexander Cartwright , jota pidetään modernin baseballin alkuperäisenä kehittäjänä.</w:t>
      </w:r>
    </w:p>
    <w:p>
      <w:r>
        <w:rPr>
          <w:b/>
        </w:rPr>
        <w:t xml:space="preserve">Tulos</w:t>
      </w:r>
    </w:p>
    <w:p>
      <w:r>
        <w:t xml:space="preserve">Joukkueen perusti Alexander Cartwright , jota pidetään yhtenä modernin baseballin ensimmäisistä luojista.</w:t>
      </w:r>
    </w:p>
    <w:p>
      <w:r>
        <w:rPr>
          <w:b/>
        </w:rPr>
        <w:t xml:space="preserve">Esimerkki 9.1053</w:t>
      </w:r>
    </w:p>
    <w:p>
      <w:r>
        <w:t xml:space="preserve">se on mielenkiintoinen genre, koska se sisältää sekä amerikkalaista rockia että pakistanilaista klassista musiikkia.</w:t>
      </w:r>
    </w:p>
    <w:p>
      <w:r>
        <w:rPr>
          <w:b/>
        </w:rPr>
        <w:t xml:space="preserve">Tulos</w:t>
      </w:r>
    </w:p>
    <w:p>
      <w:r>
        <w:t xml:space="preserve">se on mielenkiintoinen genre, koska siinä on sekä amerikkalaista rockia että pakistanilaista klassista musiikkia.</w:t>
      </w:r>
    </w:p>
    <w:p>
      <w:r>
        <w:rPr>
          <w:b/>
        </w:rPr>
        <w:t xml:space="preserve">Tulos</w:t>
      </w:r>
    </w:p>
    <w:p>
      <w:r>
        <w:t xml:space="preserve">se on mielenkiintoinen luokka, koska se sisältää sekä amerikkalaista rockia että pakistanilaista klassista musiikkia.</w:t>
      </w:r>
    </w:p>
    <w:p>
      <w:r>
        <w:rPr>
          <w:b/>
        </w:rPr>
        <w:t xml:space="preserve">Tulos</w:t>
      </w:r>
    </w:p>
    <w:p>
      <w:r>
        <w:t xml:space="preserve">se on mielenkiintoinen genre, koska siinä on sekä amerikkalaista rockia että pakistanilaista klassista musiikkia.</w:t>
      </w:r>
    </w:p>
    <w:p>
      <w:r>
        <w:rPr>
          <w:b/>
        </w:rPr>
        <w:t xml:space="preserve">Tulos</w:t>
      </w:r>
    </w:p>
    <w:p>
      <w:r>
        <w:t xml:space="preserve">mielenkiintoinen genre, joka sisältää sekä amerikkalaista rockia että pakistanilaista klassista musiikkia.</w:t>
      </w:r>
    </w:p>
    <w:p>
      <w:r>
        <w:rPr>
          <w:b/>
        </w:rPr>
        <w:t xml:space="preserve">Tulos</w:t>
      </w:r>
    </w:p>
    <w:p>
      <w:r>
        <w:t xml:space="preserve">Musiikillisena osa-alueena se on mielenkiintoinen, koska siinä käytetään sekä amerikkalaisen rockin että pakistanilaisen klassisen musiikin piirteitä.</w:t>
      </w:r>
    </w:p>
    <w:p>
      <w:r>
        <w:rPr>
          <w:b/>
        </w:rPr>
        <w:t xml:space="preserve">Tulos</w:t>
      </w:r>
    </w:p>
    <w:p>
      <w:r>
        <w:t xml:space="preserve">genre käyttää amerikkalaista rockia ja pakistanilaista klassista musiikkia.</w:t>
      </w:r>
    </w:p>
    <w:p>
      <w:r>
        <w:rPr>
          <w:b/>
        </w:rPr>
        <w:t xml:space="preserve">Tulos</w:t>
      </w:r>
    </w:p>
    <w:p>
      <w:r>
        <w:t xml:space="preserve">se on mielenkiintoinen musiikkityyppi, koska siinä käytetään sekä amerikkalaista rockia että pakistanilaista klassista musiikkia.</w:t>
      </w:r>
    </w:p>
    <w:p>
      <w:r>
        <w:rPr>
          <w:b/>
        </w:rPr>
        <w:t xml:space="preserve">Esimerkki 9.1054</w:t>
      </w:r>
    </w:p>
    <w:p>
      <w:r>
        <w:t xml:space="preserve">tienumero annetaan usein yleiselle tieosuudelle.</w:t>
      </w:r>
    </w:p>
    <w:p>
      <w:r>
        <w:rPr>
          <w:b/>
        </w:rPr>
        <w:t xml:space="preserve">Tulos</w:t>
      </w:r>
    </w:p>
    <w:p>
      <w:r>
        <w:t xml:space="preserve">numero annetaan usein yleiselle tieosuudelle.</w:t>
      </w:r>
    </w:p>
    <w:p>
      <w:r>
        <w:rPr>
          <w:b/>
        </w:rPr>
        <w:t xml:space="preserve">Tulos</w:t>
      </w:r>
    </w:p>
    <w:p>
      <w:r>
        <w:t xml:space="preserve">kaikille yleisille teille annetaan numero.</w:t>
      </w:r>
    </w:p>
    <w:p>
      <w:r>
        <w:rPr>
          <w:b/>
        </w:rPr>
        <w:t xml:space="preserve">Tulos</w:t>
      </w:r>
    </w:p>
    <w:p>
      <w:r>
        <w:t xml:space="preserve">tienumero annetaan yleensä yleisellä tiellä sijaitsevalle pitkälle alueelle.</w:t>
      </w:r>
    </w:p>
    <w:p>
      <w:r>
        <w:rPr>
          <w:b/>
        </w:rPr>
        <w:t xml:space="preserve">Tulos</w:t>
      </w:r>
    </w:p>
    <w:p>
      <w:r>
        <w:t xml:space="preserve">tienumero annetaan usein yleisten teiden alueelle.</w:t>
      </w:r>
    </w:p>
    <w:p>
      <w:r>
        <w:rPr>
          <w:b/>
        </w:rPr>
        <w:t xml:space="preserve">Tulos</w:t>
      </w:r>
    </w:p>
    <w:p>
      <w:r>
        <w:t xml:space="preserve">kullakin tieosuudella on yleensä tietty numero, jota kutsutaan.</w:t>
      </w:r>
    </w:p>
    <w:p>
      <w:r>
        <w:rPr>
          <w:b/>
        </w:rPr>
        <w:t xml:space="preserve">Tulos</w:t>
      </w:r>
    </w:p>
    <w:p>
      <w:r>
        <w:t xml:space="preserve">tienumero annetaan usein yleiselle tieosuudelle.</w:t>
      </w:r>
    </w:p>
    <w:p>
      <w:r>
        <w:rPr>
          <w:b/>
        </w:rPr>
        <w:t xml:space="preserve">Esimerkki 9.1055</w:t>
      </w:r>
    </w:p>
    <w:p>
      <w:r>
        <w:t xml:space="preserve">yksi kuuluisa esimerkki on hänen sudarium of saint veronica -lrb- 1649 -rrb- , kaiverrus Jeesuksen kasvoista, joka on tehty yhdestä ainoasta spiraalimaisesta viivasta, joka alkaa Jeesuksen nenänpäästä.</w:t>
      </w:r>
    </w:p>
    <w:p>
      <w:r>
        <w:rPr>
          <w:b/>
        </w:rPr>
        <w:t xml:space="preserve">Tulos</w:t>
      </w:r>
    </w:p>
    <w:p>
      <w:r>
        <w:t xml:space="preserve">1 . yksi kuuluisa esimerkki on hänen sudarium of saint veronica -lrb- 1649 -rrb- , kaiverrus Jeesuksen kasvoista, joka on tehty yhdestä ainoasta spiraalimaisesta viivasta, joka alkaa Jeesuksen n:o kärjestä.</w:t>
      </w:r>
    </w:p>
    <w:p>
      <w:r>
        <w:rPr>
          <w:b/>
        </w:rPr>
        <w:t xml:space="preserve">Tulos</w:t>
      </w:r>
    </w:p>
    <w:p>
      <w:r>
        <w:t xml:space="preserve">yksi kuuluisa esimerkki on hänen sudarium of saint veronica -lrb- 1649 -rrb- , kaiverrus Jeesuksen kasvoista, joka on tehty yhdestä ainoasta spiraalimaisesta viivasta, joka alkaa hänen nenänsä kärjestä.</w:t>
      </w:r>
    </w:p>
    <w:p>
      <w:r>
        <w:rPr>
          <w:b/>
        </w:rPr>
        <w:t xml:space="preserve">Tulos</w:t>
      </w:r>
    </w:p>
    <w:p>
      <w:r>
        <w:t xml:space="preserve">yksi esimerkki on hänen sudarium of saint veronica -lrb- 1649 -rrb- , kaiverrus Jeesuksen kasvoista, joka on tehty yhdestä ainoasta spiraalimaisesta viivasta, joka alkaa hänen nenänsä kärjestä.</w:t>
      </w:r>
    </w:p>
    <w:p>
      <w:r>
        <w:rPr>
          <w:b/>
        </w:rPr>
        <w:t xml:space="preserve">Tulos</w:t>
      </w:r>
    </w:p>
    <w:p>
      <w:r>
        <w:t xml:space="preserve">yksi erinomainen esimerkki hänen kaiverruksistaan on sudarium of saint veronica -lrb- 1649 -rrb- , jossa Jeesuksen kasvot on kaiverrettu yhdellä viivalla, joka alkaa Jeesuksen nenän kärjestä ja kulkee spiraalimaisesti ylöspäin.</w:t>
      </w:r>
    </w:p>
    <w:p>
      <w:r>
        <w:rPr>
          <w:b/>
        </w:rPr>
        <w:t xml:space="preserve">Tulos</w:t>
      </w:r>
    </w:p>
    <w:p>
      <w:r>
        <w:t xml:space="preserve">yksi esimerkki on hänen sudarium of saint veronica -lrb- 1649 -rrb- , kaiverrus Jeesuksen kasvoista, joka on tehty yhdestä ainoasta kierteisestä viivasta.</w:t>
      </w:r>
    </w:p>
    <w:p>
      <w:r>
        <w:rPr>
          <w:b/>
        </w:rPr>
        <w:t xml:space="preserve">Tulos</w:t>
      </w:r>
    </w:p>
    <w:p>
      <w:r>
        <w:t xml:space="preserve">yksi kuuluisa esimerkki on hänen sudarium of saint veronica -lrb- 1649 -rrb- , kuva Jeesuksen kasvoista, joka on tehty yhdestä pyöristyvästä viivasta, joka alkaa Jeesuksen nenän kohdalta.</w:t>
      </w:r>
    </w:p>
    <w:p>
      <w:r>
        <w:rPr>
          <w:b/>
        </w:rPr>
        <w:t xml:space="preserve">Tulos</w:t>
      </w:r>
    </w:p>
    <w:p>
      <w:r>
        <w:t xml:space="preserve">yksi kuuluisa esimerkki on hänen sudarium of saint veronica -lrb- 1649 -rrb- , Jeesuksen kasvojen vedos, joka on tehty yhdestä spiraalimaisesta viivasta, joka alkaa Jeesuksen nenän kärjestä.</w:t>
      </w:r>
    </w:p>
    <w:p>
      <w:r>
        <w:rPr>
          <w:b/>
        </w:rPr>
        <w:t xml:space="preserve">Tulos</w:t>
      </w:r>
    </w:p>
    <w:p>
      <w:r>
        <w:t xml:space="preserve">Yksi kuuluisa esimerkki on pyhän Veronikan sudarium , kaiverrus Jeesuksen kasvoista, joka on tehty Jeesuksen nenän kärjestä alkavasta kierreviivasta.</w:t>
      </w:r>
    </w:p>
    <w:p>
      <w:r>
        <w:rPr>
          <w:b/>
        </w:rPr>
        <w:t xml:space="preserve">Esimerkki 9.1056</w:t>
      </w:r>
    </w:p>
    <w:p>
      <w:r>
        <w:t xml:space="preserve">Hän debytoi sarjan 3 sarjassa "Smith and Jones", joka esitettiin Yhdistyneessä kuningaskunnassa 31. maaliskuuta 2007.</w:t>
      </w:r>
    </w:p>
    <w:p>
      <w:r>
        <w:rPr>
          <w:b/>
        </w:rPr>
        <w:t xml:space="preserve">Tulos</w:t>
      </w:r>
    </w:p>
    <w:p>
      <w:r>
        <w:t xml:space="preserve">31. maaliskuuta 2007 hänet esiteltiin Yhdistyneessä kuningaskunnassa sarjassa "Smith and Jones".</w:t>
      </w:r>
    </w:p>
    <w:p>
      <w:r>
        <w:rPr>
          <w:b/>
        </w:rPr>
        <w:t xml:space="preserve">Tulos</w:t>
      </w:r>
    </w:p>
    <w:p>
      <w:r>
        <w:t xml:space="preserve">Hän esiintyi ensimmäisen kerran sarjan 3 "Smith and Jones" -ohjelmassa, joka esitettiin Yhdistyneessä kuningaskunnassa 31. maaliskuuta 2007.</w:t>
      </w:r>
    </w:p>
    <w:p>
      <w:r>
        <w:rPr>
          <w:b/>
        </w:rPr>
        <w:t xml:space="preserve">Tulos</w:t>
      </w:r>
    </w:p>
    <w:p>
      <w:r>
        <w:t xml:space="preserve">hän esiintyi ensimmäisen kerran sarjan 3 "smith and jones" -ohjelmassa, joka esitettiin Yhdistyneessä kuningaskunnassa 31. maaliskuuta 20.</w:t>
      </w:r>
    </w:p>
    <w:p>
      <w:r>
        <w:rPr>
          <w:b/>
        </w:rPr>
        <w:t xml:space="preserve">Tulos</w:t>
      </w:r>
    </w:p>
    <w:p>
      <w:r>
        <w:t xml:space="preserve">Hän debytoi sarjan 3 sarjassa "Smith and Jones", joka esitettiin Yhdistyneessä kuningaskunnassa 31. maaliskuuta 2007.</w:t>
      </w:r>
    </w:p>
    <w:p>
      <w:r>
        <w:rPr>
          <w:b/>
        </w:rPr>
        <w:t xml:space="preserve">Tulos</w:t>
      </w:r>
    </w:p>
    <w:p>
      <w:r>
        <w:t xml:space="preserve">hän debytoi sarjan 3 "smith and jones" -sarjassa, joka esitettiin Yhdistyneessä kuningaskunnassa 31. maaliskuuta 20.</w:t>
      </w:r>
    </w:p>
    <w:p>
      <w:r>
        <w:rPr>
          <w:b/>
        </w:rPr>
        <w:t xml:space="preserve">Tulos</w:t>
      </w:r>
    </w:p>
    <w:p>
      <w:r>
        <w:t xml:space="preserve">Hän debytoi sarjan 3 "Smith and Jones" -sarjassa, joka esitettiin Yhdistyneen kuningaskunnan televisiossa 31. maaliskuuta 2007.</w:t>
      </w:r>
    </w:p>
    <w:p>
      <w:r>
        <w:rPr>
          <w:b/>
        </w:rPr>
        <w:t xml:space="preserve">Tulos</w:t>
      </w:r>
    </w:p>
    <w:p>
      <w:r>
        <w:t xml:space="preserve">Hän esiintyi ensimmäisen kerran julkisesti sarjan 3 "Smith and Jones" -ohjelmassa, joka esitettiin Yhdistyneessä kuningaskunnassa 31. maaliskuuta 2007.</w:t>
      </w:r>
    </w:p>
    <w:p>
      <w:r>
        <w:rPr>
          <w:b/>
        </w:rPr>
        <w:t xml:space="preserve">Tulos</w:t>
      </w:r>
    </w:p>
    <w:p>
      <w:r>
        <w:t xml:space="preserve">31. maaliskuuta 2007 hän debytoi brittiläisessä braodcast-sarjassa 3 "Smith and Jones".</w:t>
      </w:r>
    </w:p>
    <w:p>
      <w:r>
        <w:rPr>
          <w:b/>
        </w:rPr>
        <w:t xml:space="preserve">Esimerkki 9.1057</w:t>
      </w:r>
    </w:p>
    <w:p>
      <w:r>
        <w:t xml:space="preserve">vaikutuksesta käytetään myös nimitystä Hertz-ilmiö , American Journal of Science.</w:t>
      </w:r>
    </w:p>
    <w:p>
      <w:r>
        <w:rPr>
          <w:b/>
        </w:rPr>
        <w:t xml:space="preserve">Tulos</w:t>
      </w:r>
    </w:p>
    <w:p>
      <w:r>
        <w:t xml:space="preserve">vaikutus tunnetaan myös nimellä Hertz-ilmiö , American Journal of Science.</w:t>
      </w:r>
    </w:p>
    <w:p>
      <w:r>
        <w:rPr>
          <w:b/>
        </w:rPr>
        <w:t xml:space="preserve">Tulos</w:t>
      </w:r>
    </w:p>
    <w:p>
      <w:r>
        <w:t xml:space="preserve">americal journal of scien kutsuu herz-ilmiötä myös nimellä herz-ilmiö.</w:t>
      </w:r>
    </w:p>
    <w:p>
      <w:r>
        <w:rPr>
          <w:b/>
        </w:rPr>
        <w:t xml:space="preserve">Tulos</w:t>
      </w:r>
    </w:p>
    <w:p>
      <w:r>
        <w:t xml:space="preserve">vaikutusta kutsutaan myös Hertz-ilmiöksi , American Journal of Science.</w:t>
      </w:r>
    </w:p>
    <w:p>
      <w:r>
        <w:rPr>
          <w:b/>
        </w:rPr>
        <w:t xml:space="preserve">Tulos</w:t>
      </w:r>
    </w:p>
    <w:p>
      <w:r>
        <w:t xml:space="preserve">vaikutus on myös nimeltään Hertz-ilmiö , American Journal of Science.</w:t>
      </w:r>
    </w:p>
    <w:p>
      <w:r>
        <w:rPr>
          <w:b/>
        </w:rPr>
        <w:t xml:space="preserve">Tulos</w:t>
      </w:r>
    </w:p>
    <w:p>
      <w:r>
        <w:t xml:space="preserve">american journal of science -lehti kutsuu tätä vaikutusta myös Hertz-ilmiöksi.</w:t>
      </w:r>
    </w:p>
    <w:p>
      <w:r>
        <w:rPr>
          <w:b/>
        </w:rPr>
        <w:t xml:space="preserve">Tulos</w:t>
      </w:r>
    </w:p>
    <w:p>
      <w:r>
        <w:t xml:space="preserve">american journal of science -lehden mukaan vaikutusta kutsutaan myös hertsiefektiksi.</w:t>
      </w:r>
    </w:p>
    <w:p>
      <w:r>
        <w:rPr>
          <w:b/>
        </w:rPr>
        <w:t xml:space="preserve">Tulos</w:t>
      </w:r>
    </w:p>
    <w:p>
      <w:r>
        <w:t xml:space="preserve">vaikutusta kutsutaan hertsiefektiksi.</w:t>
      </w:r>
    </w:p>
    <w:p>
      <w:r>
        <w:rPr>
          <w:b/>
        </w:rPr>
        <w:t xml:space="preserve">Esimerkki 9.1058</w:t>
      </w:r>
    </w:p>
    <w:p>
      <w:r>
        <w:t xml:space="preserve">jaot toteutettiin siten, että Preussi, Venäjä ja Habsburgien Itävalta jakoivat kansainyhteisön maat keskenään.</w:t>
      </w:r>
    </w:p>
    <w:p>
      <w:r>
        <w:rPr>
          <w:b/>
        </w:rPr>
        <w:t xml:space="preserve">Tulos</w:t>
      </w:r>
    </w:p>
    <w:p>
      <w:r>
        <w:t xml:space="preserve">jakomuurit / muurit pois / osat toteutettiin Preussin , Venäjän ja Habsburgien Itävallan toimesta jakamalla kansainyhteisön maat keskenään.</w:t>
      </w:r>
    </w:p>
    <w:p>
      <w:r>
        <w:rPr>
          <w:b/>
        </w:rPr>
        <w:t xml:space="preserve">Tulos</w:t>
      </w:r>
    </w:p>
    <w:p>
      <w:r>
        <w:t xml:space="preserve">erottamiset tehtiin Preussin, Venäjän ja Habsburgien Itävallan toimesta, jotka jakoivat kansainyhteisön maat keskenään.</w:t>
      </w:r>
    </w:p>
    <w:p>
      <w:r>
        <w:rPr>
          <w:b/>
        </w:rPr>
        <w:t xml:space="preserve">Tulos</w:t>
      </w:r>
    </w:p>
    <w:p>
      <w:r>
        <w:t xml:space="preserve">Preussi , Venäjä ja Habsburg , Itävalta toteuttivat jakoprosessin, jossa kansainyhteisön maat jaettiin keskenään.</w:t>
      </w:r>
    </w:p>
    <w:p>
      <w:r>
        <w:rPr>
          <w:b/>
        </w:rPr>
        <w:t xml:space="preserve">Tulos</w:t>
      </w:r>
    </w:p>
    <w:p>
      <w:r>
        <w:t xml:space="preserve">jaot poistettiin, kun Preussi, Venäjä ja Habsburgien Itävalta jakoivat kansainyhteisön maat keskenään.</w:t>
      </w:r>
    </w:p>
    <w:p>
      <w:r>
        <w:rPr>
          <w:b/>
        </w:rPr>
        <w:t xml:space="preserve">Tulos</w:t>
      </w:r>
    </w:p>
    <w:p>
      <w:r>
        <w:t xml:space="preserve">jaon toteuttivat Preussi, Venäjä ja Habsburgien Itävalta.</w:t>
      </w:r>
    </w:p>
    <w:p>
      <w:r>
        <w:rPr>
          <w:b/>
        </w:rPr>
        <w:t xml:space="preserve">Esimerkki 9.1059</w:t>
      </w:r>
    </w:p>
    <w:p>
      <w:r>
        <w:t xml:space="preserve">todistaessaan kollegansa Owenin murhan Jack ampuu tappajaansa otsaan ja tappaa tämän nopean koston merkeissä.</w:t>
      </w:r>
    </w:p>
    <w:p>
      <w:r>
        <w:rPr>
          <w:b/>
        </w:rPr>
        <w:t xml:space="preserve">Tulos</w:t>
      </w:r>
    </w:p>
    <w:p>
      <w:r>
        <w:t xml:space="preserve">Jack ampuu kollegansa tappajaa Owenia otsaan makean koston merkeissä.</w:t>
      </w:r>
    </w:p>
    <w:p>
      <w:r>
        <w:rPr>
          <w:b/>
        </w:rPr>
        <w:t xml:space="preserve">Tulos</w:t>
      </w:r>
    </w:p>
    <w:p>
      <w:r>
        <w:t xml:space="preserve">nähtyään työkaverinsa Owenin murhatun Jack ampui tappajaa otsaan kostoksi.</w:t>
      </w:r>
    </w:p>
    <w:p>
      <w:r>
        <w:rPr>
          <w:b/>
        </w:rPr>
        <w:t xml:space="preserve">Tulos</w:t>
      </w:r>
    </w:p>
    <w:p>
      <w:r>
        <w:t xml:space="preserve">Todistaessaan kollegansa Owenin murhan Jack ampuu Owenin murhaajaa otsaan kostoksi.</w:t>
      </w:r>
    </w:p>
    <w:p>
      <w:r>
        <w:rPr>
          <w:b/>
        </w:rPr>
        <w:t xml:space="preserve">Tulos</w:t>
      </w:r>
    </w:p>
    <w:p>
      <w:r>
        <w:t xml:space="preserve">todistettuaan kollegansa Owenin murhan Jack ampuu tappajaansa otsaan ja tappaa tämän kostaakseen nopeasti.</w:t>
      </w:r>
    </w:p>
    <w:p>
      <w:r>
        <w:rPr>
          <w:b/>
        </w:rPr>
        <w:t xml:space="preserve">Tulos</w:t>
      </w:r>
    </w:p>
    <w:p>
      <w:r>
        <w:t xml:space="preserve">todistaessaan kollegansa Owenin murhan Jack ampuu tappajaansa otsaan ja tappaa tämän nopeassa kostoretkessä.</w:t>
      </w:r>
    </w:p>
    <w:p>
      <w:r>
        <w:rPr>
          <w:b/>
        </w:rPr>
        <w:t xml:space="preserve">Tulos</w:t>
      </w:r>
    </w:p>
    <w:p>
      <w:r>
        <w:t xml:space="preserve">kun Jack näkee ystävänsä Owenin kuoleman, hän ampuu tappajaansa otsaan ja tappaa tämän kostaakseen nopeasti.</w:t>
      </w:r>
    </w:p>
    <w:p>
      <w:r>
        <w:rPr>
          <w:b/>
        </w:rPr>
        <w:t xml:space="preserve">Tulos</w:t>
      </w:r>
    </w:p>
    <w:p>
      <w:r>
        <w:t xml:space="preserve">Kun Jack näkee kollegansa Owenin murhan, hän ampuu tappajaansa otsaan ja tappaa tämän nopeassa kostoretkessä.</w:t>
      </w:r>
    </w:p>
    <w:p>
      <w:r>
        <w:rPr>
          <w:b/>
        </w:rPr>
        <w:t xml:space="preserve">Tulos</w:t>
      </w:r>
    </w:p>
    <w:p>
      <w:r>
        <w:t xml:space="preserve">todistaessaan kollegansa Owenin murhan Jack ampuu tappajaansa otsaan ja tappaa tämän kostoksi.</w:t>
      </w:r>
    </w:p>
    <w:p>
      <w:r>
        <w:rPr>
          <w:b/>
        </w:rPr>
        <w:t xml:space="preserve">Esimerkki 9.1060</w:t>
      </w:r>
    </w:p>
    <w:p>
      <w:r>
        <w:t xml:space="preserve">saatuaan useita kertoja ehdollisia tuomioita hallituksen vastaisesta toiminnasta yun vetäytyi politiikasta vuonna 1980 ja keskittyi pääasiassa kulttuuritoimintaan, kunnes kuoli diabetekseen ja korkeaan verenpaineeseen vuonna 1990.</w:t>
      </w:r>
    </w:p>
    <w:p>
      <w:r>
        <w:rPr>
          <w:b/>
        </w:rPr>
        <w:t xml:space="preserve">Tulos</w:t>
      </w:r>
    </w:p>
    <w:p>
      <w:r>
        <w:t xml:space="preserve">saatuaan useita kertoja ehdollisia tuomioita hallituksen vastaisesta toiminnasta yun vetäytyi politiikasta vuonna 1980 ja keskittyi lähinnä kulttuuritoimintaan, kunnes kuoli diabetekseen ja korkeaan verenpaineeseen vuonna 1990.</w:t>
      </w:r>
    </w:p>
    <w:p>
      <w:r>
        <w:rPr>
          <w:b/>
        </w:rPr>
        <w:t xml:space="preserve">Tulos</w:t>
      </w:r>
    </w:p>
    <w:p>
      <w:r>
        <w:t xml:space="preserve">yun sai ehdollista vankeutta hallituksen vastaisesta toiminnasta, joten hän vetäytyi politiikasta ja keskittyi kulttuuritoimintaan kuolemaansa saakka vuonna 1990.</w:t>
      </w:r>
    </w:p>
    <w:p>
      <w:r>
        <w:rPr>
          <w:b/>
        </w:rPr>
        <w:t xml:space="preserve">Tulos</w:t>
      </w:r>
    </w:p>
    <w:p>
      <w:r>
        <w:t xml:space="preserve">. saatuaan useita kertoja ehdollisia tuomioita hallituksen vastaisista rikoksista yun lopetti politiikan vuonna 1980 ja käytti suurimman osan ajastaan kulttuuritoimintaan, kunnes hän kuoli diabetekseen ja korkeaan verenpaineeseen vuonna 1990.</w:t>
      </w:r>
    </w:p>
    <w:p>
      <w:r>
        <w:rPr>
          <w:b/>
        </w:rPr>
        <w:t xml:space="preserve">Tulos</w:t>
      </w:r>
    </w:p>
    <w:p>
      <w:r>
        <w:t xml:space="preserve">saatuaan useaan otteeseen viraltapanon hallituksen vastaisesta toiminnasta yun vetäytyi politiikasta vuonna 1980 ja keskittyi pääasiassa kulttuuritoimintaan, kunnes hän kuoli diabetekseen ja korkeaan verenpaineeseen vuonna 1990.</w:t>
      </w:r>
    </w:p>
    <w:p>
      <w:r>
        <w:rPr>
          <w:b/>
        </w:rPr>
        <w:t xml:space="preserve">Tulos</w:t>
      </w:r>
    </w:p>
    <w:p>
      <w:r>
        <w:t xml:space="preserve">saatuaan useita kertoja ehdollisia tuomioita hallituksen vastaisesta toiminnasta yun vetäytyi politiikasta vuonna 1980 ja keskittyi pääasiassa kulttuuritoimintaan, kunnes kuoli diabetekseen ja korkeaan verenpaineeseen vuonna 1990.</w:t>
      </w:r>
    </w:p>
    <w:p>
      <w:r>
        <w:rPr>
          <w:b/>
        </w:rPr>
        <w:t xml:space="preserve">Tulos</w:t>
      </w:r>
    </w:p>
    <w:p>
      <w:r>
        <w:t xml:space="preserve">Saatuaan useita kertoja keskeytettyjä tuomioita hallituksen vastaisesta toiminnasta yun vetäytyi politiikasta vuonna 1980 ja keskittyi pääasiassa kulttuuritoimintaan, kunnes hän kuoli diabetekseen ja korkeaan verenpaineeseen vuonna 1990.</w:t>
      </w:r>
    </w:p>
    <w:p>
      <w:r>
        <w:rPr>
          <w:b/>
        </w:rPr>
        <w:t xml:space="preserve">Tulos</w:t>
      </w:r>
    </w:p>
    <w:p>
      <w:r>
        <w:t xml:space="preserve">saatuaan useita kertoja ehdollisia tuomioita hallituksen vastaisesta toiminnasta yun vetäytyi politiikasta vuonna 1980 ja keskittyi kulttuuritoimintaan, kunnes hän kuoli diabetekseen ja korkeaan verenpaineeseen vuonna 1990.</w:t>
      </w:r>
    </w:p>
    <w:p>
      <w:r>
        <w:rPr>
          <w:b/>
        </w:rPr>
        <w:t xml:space="preserve">Tulos</w:t>
      </w:r>
    </w:p>
    <w:p>
      <w:r>
        <w:t xml:space="preserve">saatuaan useita ehdollisia tuomioita hallituksen vastaisesta toiminnasta yun vetäytyi politiikasta vuonna 1980 ja keskittyi kuolemaansa asti vuonna 1990 dibetesiin ja korkeaan verenpaineeseen, pääasiassa kulttuuritoimintaan.</w:t>
      </w:r>
    </w:p>
    <w:p>
      <w:r>
        <w:rPr>
          <w:b/>
        </w:rPr>
        <w:t xml:space="preserve">Esimerkki 9.1061</w:t>
      </w:r>
    </w:p>
    <w:p>
      <w:r>
        <w:t xml:space="preserve">Borough on eri maiden hallinnollinen jako.</w:t>
      </w:r>
    </w:p>
    <w:p>
      <w:r>
        <w:rPr>
          <w:b/>
        </w:rPr>
        <w:t xml:space="preserve">Tulos</w:t>
      </w:r>
    </w:p>
    <w:p>
      <w:r>
        <w:t xml:space="preserve">Borough on eri kreivikuntien hallinnollinen jako.</w:t>
      </w:r>
    </w:p>
    <w:p>
      <w:r>
        <w:rPr>
          <w:b/>
        </w:rPr>
        <w:t xml:space="preserve">Tulos</w:t>
      </w:r>
    </w:p>
    <w:p>
      <w:r>
        <w:t xml:space="preserve">eri maissa on jaettu hallinnollisiin alueisiin, joita kutsutaan nimellä "boroughs ...".</w:t>
      </w:r>
    </w:p>
    <w:p>
      <w:r>
        <w:rPr>
          <w:b/>
        </w:rPr>
        <w:t xml:space="preserve">Tulos</w:t>
      </w:r>
    </w:p>
    <w:p>
      <w:r>
        <w:t xml:space="preserve">1 . kaupunki on eri maiden hallinnollinen jako.</w:t>
      </w:r>
    </w:p>
    <w:p>
      <w:r>
        <w:rPr>
          <w:b/>
        </w:rPr>
        <w:t xml:space="preserve">Tulos</w:t>
      </w:r>
    </w:p>
    <w:p>
      <w:r>
        <w:t xml:space="preserve">Borough on eri maiden hallinnollinen osa.</w:t>
      </w:r>
    </w:p>
    <w:p>
      <w:r>
        <w:rPr>
          <w:b/>
        </w:rPr>
        <w:t xml:space="preserve">Tulos</w:t>
      </w:r>
    </w:p>
    <w:p>
      <w:r>
        <w:t xml:space="preserve">kaupunginosa on pieni osa maata.</w:t>
      </w:r>
    </w:p>
    <w:p>
      <w:r>
        <w:rPr>
          <w:b/>
        </w:rPr>
        <w:t xml:space="preserve">Tulos</w:t>
      </w:r>
    </w:p>
    <w:p>
      <w:r>
        <w:t xml:space="preserve">kunta on eri maiden hallintoalue.</w:t>
      </w:r>
    </w:p>
    <w:p>
      <w:r>
        <w:rPr>
          <w:b/>
        </w:rPr>
        <w:t xml:space="preserve">Tulos</w:t>
      </w:r>
    </w:p>
    <w:p>
      <w:r>
        <w:t xml:space="preserve">kaupunginosa on monien maiden hallinnollinen jako.</w:t>
      </w:r>
    </w:p>
    <w:p>
      <w:r>
        <w:rPr>
          <w:b/>
        </w:rPr>
        <w:t xml:space="preserve">Esimerkki 9.1062</w:t>
      </w:r>
    </w:p>
    <w:p>
      <w:r>
        <w:t xml:space="preserve">Vaikka pienemmät kaupungit idässä, kuten Gundowring ja kergunyah, olivat edelleen uhattuina, Cfa sanoi, että Beechworthin ja Yackandandahin suuremmille kaupungeille ei ollut välitöntä vaaraa tulipaloalueen pohjoisreunalla.</w:t>
      </w:r>
    </w:p>
    <w:p>
      <w:r>
        <w:rPr>
          <w:b/>
        </w:rPr>
        <w:t xml:space="preserve">Tulos</w:t>
      </w:r>
    </w:p>
    <w:p>
      <w:r>
        <w:t xml:space="preserve">Vaikka pienemmät kaupungit idässä, kuten Gundowring ja kergunah, olivat edelleen uhattuina, Cfa sanoi, että Beechworthin ja Yackandandahin suuremmille kaupungeille ei ollut välitöntä vaaraa tulipaloalueen pohjoisreunalla.</w:t>
      </w:r>
    </w:p>
    <w:p>
      <w:r>
        <w:rPr>
          <w:b/>
        </w:rPr>
        <w:t xml:space="preserve">Tulos</w:t>
      </w:r>
    </w:p>
    <w:p>
      <w:r>
        <w:t xml:space="preserve">gundowring ja kergunyah olivat edelleen uhattuina, mutta cfa:n mukaan Beechworthin ja Yackandandahin kaupungit paloalueen pohjoispuolella eivät olleet vaarassa.</w:t>
      </w:r>
    </w:p>
    <w:p>
      <w:r>
        <w:rPr>
          <w:b/>
        </w:rPr>
        <w:t xml:space="preserve">Tulos</w:t>
      </w:r>
    </w:p>
    <w:p>
      <w:r>
        <w:t xml:space="preserve">Vaikka pienemmät kaupungit idässä, kuten Gundowring ja kergunyah, olivat edelleen uhattuina, Cfa sanoi, että Beechworthin ja Yackandandahin suuremmille kaupungeille ei ollut välitöntä vaaraa tulipaloalueen pohjoisreunalla.</w:t>
      </w:r>
    </w:p>
    <w:p>
      <w:r>
        <w:rPr>
          <w:b/>
        </w:rPr>
        <w:t xml:space="preserve">Tulos</w:t>
      </w:r>
    </w:p>
    <w:p>
      <w:r>
        <w:t xml:space="preserve">Vaikka pienemmät kaupungit idässä, kuten Gundowring ja kergunyah, olivat edelleen vaarassa, Cfa sanoi, että Beechworthin ja Yackandandahin suuremmille kaupungeille ei ollut välitöntä vaaraa tulipaloalueen pohjoisreunalla.</w:t>
      </w:r>
    </w:p>
    <w:p>
      <w:r>
        <w:rPr>
          <w:b/>
        </w:rPr>
        <w:t xml:space="preserve">Tulos</w:t>
      </w:r>
    </w:p>
    <w:p>
      <w:r>
        <w:t xml:space="preserve">Beechworthin ja Yarkandandahin suuremmat kaupungit tulipalon pohjoispuolella eivät olleet välittömässä vaarassa, mutta pienemmät kaupungit Gundowring ja kergunyah itäpuolella olivat edelleen uhattuina.</w:t>
      </w:r>
    </w:p>
    <w:p>
      <w:r>
        <w:rPr>
          <w:b/>
        </w:rPr>
        <w:t xml:space="preserve">Tulos</w:t>
      </w:r>
    </w:p>
    <w:p>
      <w:r>
        <w:t xml:space="preserve">Vaikka pienemmät kaupungit idässä, kuten Gundowring ja kergunyah, olivat edelleen uhattuina, Cfa sanoi, että Beechworthin ja Yackandandahin kaupungit tulipaloalueen pohjoisreunalla eivät olleet vaarassa.</w:t>
      </w:r>
    </w:p>
    <w:p>
      <w:r>
        <w:rPr>
          <w:b/>
        </w:rPr>
        <w:t xml:space="preserve">Tulos</w:t>
      </w:r>
    </w:p>
    <w:p>
      <w:r>
        <w:t xml:space="preserve">Vaikka pienemmät kaupungit idässä, kuten Gundowring ja kergunyah, olivat edelleen uhattuina, Cfa sanoi, ettei nykyistä vaaraa ollut suuremmille kaupungeille Beechworthille ja Yackandandahille tulipaloalueen pohjoisrajalla.</w:t>
      </w:r>
    </w:p>
    <w:p>
      <w:r>
        <w:rPr>
          <w:b/>
        </w:rPr>
        <w:t xml:space="preserve">Esimerkki 9.1063</w:t>
      </w:r>
    </w:p>
    <w:p>
      <w:r>
        <w:t xml:space="preserve">libra -lrb- 1988 -rrb- on don delillon kirjoittama romaani.</w:t>
      </w:r>
    </w:p>
    <w:p>
      <w:r>
        <w:rPr>
          <w:b/>
        </w:rPr>
        <w:t xml:space="preserve">Tulos</w:t>
      </w:r>
    </w:p>
    <w:p>
      <w:r>
        <w:t xml:space="preserve">do delillo kirjoitti romaanin libra vuonna 1988.</w:t>
      </w:r>
    </w:p>
    <w:p>
      <w:r>
        <w:rPr>
          <w:b/>
        </w:rPr>
        <w:t xml:space="preserve">Tulos</w:t>
      </w:r>
    </w:p>
    <w:p>
      <w:r>
        <w:t xml:space="preserve">libra -lrb- 1988 -rrb- on don delillon kirjoittama kirja.</w:t>
      </w:r>
    </w:p>
    <w:p>
      <w:r>
        <w:rPr>
          <w:b/>
        </w:rPr>
        <w:t xml:space="preserve">Tulos</w:t>
      </w:r>
    </w:p>
    <w:p>
      <w:r>
        <w:t xml:space="preserve">don delillo kirjoitti libran vuonna 1988.</w:t>
      </w:r>
    </w:p>
    <w:p>
      <w:r>
        <w:rPr>
          <w:b/>
        </w:rPr>
        <w:t xml:space="preserve">Tulos</w:t>
      </w:r>
    </w:p>
    <w:p>
      <w:r>
        <w:t xml:space="preserve">libra on don delillon kirjoittama romaani.</w:t>
      </w:r>
    </w:p>
    <w:p>
      <w:r>
        <w:rPr>
          <w:b/>
        </w:rPr>
        <w:t xml:space="preserve">Tulos</w:t>
      </w:r>
    </w:p>
    <w:p>
      <w:r>
        <w:t xml:space="preserve">1 . libra -lrb- 1988 -rrb- on don delillon kirjoittama romaani.</w:t>
      </w:r>
    </w:p>
    <w:p>
      <w:r>
        <w:rPr>
          <w:b/>
        </w:rPr>
        <w:t xml:space="preserve">Tulos</w:t>
      </w:r>
    </w:p>
    <w:p>
      <w:r>
        <w:t xml:space="preserve">don delillo kirjoitti romaanin libra vuonna 1988.</w:t>
      </w:r>
    </w:p>
    <w:p>
      <w:r>
        <w:rPr>
          <w:b/>
        </w:rPr>
        <w:t xml:space="preserve">Esimerkki 9.1064</w:t>
      </w:r>
    </w:p>
    <w:p>
      <w:r>
        <w:t xml:space="preserve">jacques rené chirac -lrb- syntynyt 29. marraskuuta 1932 -rrb- toimi Ranskan presidenttinä 17. toukokuuta 1995-16. toukokuuta 2007.</w:t>
      </w:r>
    </w:p>
    <w:p>
      <w:r>
        <w:rPr>
          <w:b/>
        </w:rPr>
        <w:t xml:space="preserve">Tulos</w:t>
      </w:r>
    </w:p>
    <w:p>
      <w:r>
        <w:t xml:space="preserve">jacques rene chirac -lrb- syntynyt 29. marraskuuta 1932 -rrb- oli Ranskan presidentti 17. toukokuuta 1995 - 16. toukokuuta 2007.</w:t>
      </w:r>
    </w:p>
    <w:p>
      <w:r>
        <w:rPr>
          <w:b/>
        </w:rPr>
        <w:t xml:space="preserve">Tulos</w:t>
      </w:r>
    </w:p>
    <w:p>
      <w:r>
        <w:t xml:space="preserve">jacques rené chirac -lrb- syntynyt 29. marraskuuta 1932 -rrb- oli Ranskan presidentti 17. toukokuuta 1995-16. toukokuuta 2007.</w:t>
      </w:r>
    </w:p>
    <w:p>
      <w:r>
        <w:rPr>
          <w:b/>
        </w:rPr>
        <w:t xml:space="preserve">Tulos</w:t>
      </w:r>
    </w:p>
    <w:p>
      <w:r>
        <w:t xml:space="preserve">jacques rene chirac toimi Ranskan presidenttinä 17. toukokuuta 1995 - 16. toukokuuta 2007.</w:t>
      </w:r>
    </w:p>
    <w:p>
      <w:r>
        <w:rPr>
          <w:b/>
        </w:rPr>
        <w:t xml:space="preserve">Tulos</w:t>
      </w:r>
    </w:p>
    <w:p>
      <w:r>
        <w:t xml:space="preserve">jacques rene chirac , joka syntyi 29. marraskuuta 1932 , toimi Ranskan presidenttinä 17. toukokuuta 1995 - 16. toukokuuta 2007.</w:t>
      </w:r>
    </w:p>
    <w:p>
      <w:r>
        <w:rPr>
          <w:b/>
        </w:rPr>
        <w:t xml:space="preserve">Tulos</w:t>
      </w:r>
    </w:p>
    <w:p>
      <w:r>
        <w:t xml:space="preserve">jacques rené chirac toimi Ranskan presidenttinä 17. toukokuuta 1995-16. toukokuuta 2007.</w:t>
      </w:r>
    </w:p>
    <w:p>
      <w:r>
        <w:rPr>
          <w:b/>
        </w:rPr>
        <w:t xml:space="preserve">Tulos</w:t>
      </w:r>
    </w:p>
    <w:p>
      <w:r>
        <w:t xml:space="preserve">jacques rené chirac -lrb- syntynyt 29. marraskuuta 1932 -rrb- oli Ranskan presidentti 17. toukokuuta 1995-16. toukokuuta 2007.</w:t>
      </w:r>
    </w:p>
    <w:p>
      <w:r>
        <w:rPr>
          <w:b/>
        </w:rPr>
        <w:t xml:space="preserve">Tulos</w:t>
      </w:r>
    </w:p>
    <w:p>
      <w:r>
        <w:t xml:space="preserve">-lcb- \ rtf1 \ ansi \ ansicpg1252 -lcb- \ fonttbl \ f0 \ fnil \ fcharset0 verdana ; -rcb- -lcb- \ colortbl ; \ red255 \ green255 \ blue255 ; \ red85 \ green85 \ blue85 ; \ red255 \ green255 \ blue255 ; -rcb- \ deftab720 \ pard \ pardeftab720 \ sl400 \ partightenfactor0 \ f0 \ fs28 \ cf2 \ cb3 \ expnd0 \ expndtw0 \ kerning0 \ outl0 \ strokewidth0 \ strokec2 jacques rene chirac on syntynyt 29. marraskuuta 1932, ja hän toimi Ranskan presidenttinä 17. toukokuusta 1995 16. toukokuuhun 2007.</w:t>
      </w:r>
    </w:p>
    <w:p>
      <w:r>
        <w:rPr>
          <w:b/>
        </w:rPr>
        <w:t xml:space="preserve">Tulos</w:t>
      </w:r>
    </w:p>
    <w:p>
      <w:r>
        <w:t xml:space="preserve">jacques rené chirac syntyi 29. marraskuuta 1932 ja toimi Ranskan presidenttinä 17. toukokuuta 1995 - 16. toukokuuta 2007.</w:t>
      </w:r>
    </w:p>
    <w:p>
      <w:r>
        <w:rPr>
          <w:b/>
        </w:rPr>
        <w:t xml:space="preserve">Esimerkki 9.1065</w:t>
      </w:r>
    </w:p>
    <w:p>
      <w:r>
        <w:t xml:space="preserve">vuoden 1862 poliisilain nojalla pottinger nimitettiin läntisen piirin poliisitarkastajaksi.</w:t>
      </w:r>
    </w:p>
    <w:p>
      <w:r>
        <w:rPr>
          <w:b/>
        </w:rPr>
        <w:t xml:space="preserve">Tulos</w:t>
      </w:r>
    </w:p>
    <w:p>
      <w:r>
        <w:t xml:space="preserve">vuoden 1862 poliisilain nojalla pottingerista tehtiin läntisen piirikunnan poliisitarkastaja.</w:t>
      </w:r>
    </w:p>
    <w:p>
      <w:r>
        <w:rPr>
          <w:b/>
        </w:rPr>
        <w:t xml:space="preserve">Tulos</w:t>
      </w:r>
    </w:p>
    <w:p>
      <w:r>
        <w:t xml:space="preserve">vuoden 1862 poliisilain nojalla pottingerista tehtiin läntisen piirikunnan poliisitarkastaja.</w:t>
      </w:r>
    </w:p>
    <w:p>
      <w:r>
        <w:rPr>
          <w:b/>
        </w:rPr>
        <w:t xml:space="preserve">Tulos</w:t>
      </w:r>
    </w:p>
    <w:p>
      <w:r>
        <w:t xml:space="preserve">vuoden 1862 poliisilain nojalla nimitettiin Pottinger.</w:t>
      </w:r>
    </w:p>
    <w:p>
      <w:r>
        <w:rPr>
          <w:b/>
        </w:rPr>
        <w:t xml:space="preserve">Tulos</w:t>
      </w:r>
    </w:p>
    <w:p>
      <w:r>
        <w:t xml:space="preserve">alle 1862 poliisi sääntö laki pottinger oli ottaa kaikki tarvittavat asiat ja yksi katsomassa kanssa huolta poliisin läntisen piirin.</w:t>
      </w:r>
    </w:p>
    <w:p>
      <w:r>
        <w:rPr>
          <w:b/>
        </w:rPr>
        <w:t xml:space="preserve">Tulos</w:t>
      </w:r>
    </w:p>
    <w:p>
      <w:r>
        <w:t xml:space="preserve">Vuoden 1862 poliisilain nojalla Pottinger nimitettiin läntisen piirin poliisitarkastajaksi.</w:t>
      </w:r>
    </w:p>
    <w:p>
      <w:r>
        <w:rPr>
          <w:b/>
        </w:rPr>
        <w:t xml:space="preserve">Tulos</w:t>
      </w:r>
    </w:p>
    <w:p>
      <w:r>
        <w:t xml:space="preserve">Vuoden 1862 poliisilain nojalla Pottinger nimitettiin läntisen piirin poliisitarkastajaksi.</w:t>
      </w:r>
    </w:p>
    <w:p>
      <w:r>
        <w:rPr>
          <w:b/>
        </w:rPr>
        <w:t xml:space="preserve">Esimerkki 9.1066</w:t>
      </w:r>
    </w:p>
    <w:p>
      <w:r>
        <w:t xml:space="preserve">Vuonna 1265 Simon de Montfort , Leicesterin kuudes kreivi, kutsui koolle ensimmäisen vaaleilla valitun parlamentin.</w:t>
      </w:r>
    </w:p>
    <w:p>
      <w:r>
        <w:rPr>
          <w:b/>
        </w:rPr>
        <w:t xml:space="preserve">Tulos</w:t>
      </w:r>
    </w:p>
    <w:p>
      <w:r>
        <w:t xml:space="preserve">Vuonna 1265 Leicesterin kuudes kreivi Simon de Montfort perusti ensimmäisen vaaleilla valitun parlamentin.</w:t>
      </w:r>
    </w:p>
    <w:p>
      <w:r>
        <w:rPr>
          <w:b/>
        </w:rPr>
        <w:t xml:space="preserve">Tulos</w:t>
      </w:r>
    </w:p>
    <w:p>
      <w:r>
        <w:t xml:space="preserve">Vuonna 1265 Simon de Montfort , Leicesterin kuudes kreivi, valitsi ensimmäisen vaaleilla valitun parlamentin.</w:t>
      </w:r>
    </w:p>
    <w:p>
      <w:r>
        <w:rPr>
          <w:b/>
        </w:rPr>
        <w:t xml:space="preserve">Tulos</w:t>
      </w:r>
    </w:p>
    <w:p>
      <w:r>
        <w:t xml:space="preserve">Vuonna 1265 Simon de Montfort , Leicesterin kuudes kreivi, kutsui koolle ensimmäisen vaaleilla valitun parlamentin.</w:t>
      </w:r>
    </w:p>
    <w:p>
      <w:r>
        <w:rPr>
          <w:b/>
        </w:rPr>
        <w:t xml:space="preserve">Tulos</w:t>
      </w:r>
    </w:p>
    <w:p>
      <w:r>
        <w:t xml:space="preserve">Vuonna 1265 Simon de Montfort , Leicesterin kuudes kreivi, kutsui koolle ensimmäisen vaaleilla valitun parlamentin.</w:t>
      </w:r>
    </w:p>
    <w:p>
      <w:r>
        <w:rPr>
          <w:b/>
        </w:rPr>
        <w:t xml:space="preserve">Tulos</w:t>
      </w:r>
    </w:p>
    <w:p>
      <w:r>
        <w:t xml:space="preserve">Ensimmäisen vaaleilla valitun parlamentin kutsui koolle vuonna 1265 Simon de Montfort, Leicesterin kuudes kreivi.</w:t>
      </w:r>
    </w:p>
    <w:p>
      <w:r>
        <w:rPr>
          <w:b/>
        </w:rPr>
        <w:t xml:space="preserve">Tulos</w:t>
      </w:r>
    </w:p>
    <w:p>
      <w:r>
        <w:t xml:space="preserve">Vuonna 1265 Simon de Montfort kutsui koolle ensimmäisen vaaleilla valitun parlamentin.</w:t>
      </w:r>
    </w:p>
    <w:p>
      <w:r>
        <w:rPr>
          <w:b/>
        </w:rPr>
        <w:t xml:space="preserve">Tulos</w:t>
      </w:r>
    </w:p>
    <w:p>
      <w:r>
        <w:t xml:space="preserve">Vuonna 1265 Simon de Montfort , Leicesterin kuudes kreivi, kutsui koolle ensimmäisen vaaleilla valitun parlamentin.</w:t>
      </w:r>
    </w:p>
    <w:p>
      <w:r>
        <w:rPr>
          <w:b/>
        </w:rPr>
        <w:t xml:space="preserve">Esimerkki 9.1067</w:t>
      </w:r>
    </w:p>
    <w:p>
      <w:r>
        <w:t xml:space="preserve">Pasargadae pysyi Persian pääkaupunkina, kunnes Dareios perusti toisen Persepoliin.</w:t>
      </w:r>
    </w:p>
    <w:p>
      <w:r>
        <w:rPr>
          <w:b/>
        </w:rPr>
        <w:t xml:space="preserve">Tulos</w:t>
      </w:r>
    </w:p>
    <w:p>
      <w:r>
        <w:t xml:space="preserve">Pasargadae pysyi Persian pääkaupunkina, kunnes Dareios teki toisen Persepoliin.</w:t>
      </w:r>
    </w:p>
    <w:p>
      <w:r>
        <w:rPr>
          <w:b/>
        </w:rPr>
        <w:t xml:space="preserve">Tulos</w:t>
      </w:r>
    </w:p>
    <w:p>
      <w:r>
        <w:t xml:space="preserve">Pasargadae pysyi Persian pääkaupunkina, kunnes Dareios perusti toisen Persepoliin.</w:t>
      </w:r>
    </w:p>
    <w:p>
      <w:r>
        <w:rPr>
          <w:b/>
        </w:rPr>
        <w:t xml:space="preserve">Tulos</w:t>
      </w:r>
    </w:p>
    <w:p>
      <w:r>
        <w:t xml:space="preserve">Pasargadae oli pääkaupunki, kunnes Dareios perusti toisen Persepoliin.</w:t>
      </w:r>
    </w:p>
    <w:p>
      <w:r>
        <w:rPr>
          <w:b/>
        </w:rPr>
        <w:t xml:space="preserve">Tulos</w:t>
      </w:r>
    </w:p>
    <w:p>
      <w:r>
        <w:t xml:space="preserve">Pasargadae pysyi persialaisten kuoleman kautta, kunnes Dareios aloitti toisen Persepolissa.</w:t>
      </w:r>
    </w:p>
    <w:p>
      <w:r>
        <w:rPr>
          <w:b/>
        </w:rPr>
        <w:t xml:space="preserve">Tulos</w:t>
      </w:r>
    </w:p>
    <w:p>
      <w:r>
        <w:t xml:space="preserve">Pasargadae pysyi Persian pääkaupunkina, kunnes Dareios perusti toisen Persopoliin.</w:t>
      </w:r>
    </w:p>
    <w:p>
      <w:r>
        <w:rPr>
          <w:b/>
        </w:rPr>
        <w:t xml:space="preserve">Esimerkki 9.1068</w:t>
      </w:r>
    </w:p>
    <w:p>
      <w:r>
        <w:t xml:space="preserve">1268 - Unkarin kuningas Stefan V aloittaa sodan Bulgariaa vastaan.</w:t>
      </w:r>
    </w:p>
    <w:p>
      <w:r>
        <w:rPr>
          <w:b/>
        </w:rPr>
        <w:t xml:space="preserve">Tulos</w:t>
      </w:r>
    </w:p>
    <w:p>
      <w:r>
        <w:t xml:space="preserve">1268 - Unkarin kuningas Stefan V aloittaa sodan Bulgariaa vastaan.</w:t>
      </w:r>
    </w:p>
    <w:p>
      <w:r>
        <w:rPr>
          <w:b/>
        </w:rPr>
        <w:t xml:space="preserve">Tulos</w:t>
      </w:r>
    </w:p>
    <w:p>
      <w:r>
        <w:t xml:space="preserve">vuonna 1268 unkarin kuningas stephen v aloitti sodan bulgariaa vastaan.</w:t>
      </w:r>
    </w:p>
    <w:p>
      <w:r>
        <w:rPr>
          <w:b/>
        </w:rPr>
        <w:t xml:space="preserve">Tulos</w:t>
      </w:r>
    </w:p>
    <w:p>
      <w:r>
        <w:t xml:space="preserve">1 . 1268 - Unkarin kuningas Stefan V aloittaa aseellisen konfliktin Bulgariaa vastaan.</w:t>
      </w:r>
    </w:p>
    <w:p>
      <w:r>
        <w:rPr>
          <w:b/>
        </w:rPr>
        <w:t xml:space="preserve">Tulos</w:t>
      </w:r>
    </w:p>
    <w:p>
      <w:r>
        <w:t xml:space="preserve">unkarin kuningas stephen v aloittaa sodan bulgariaa vastaan vuonna 1268.</w:t>
      </w:r>
    </w:p>
    <w:p>
      <w:r>
        <w:rPr>
          <w:b/>
        </w:rPr>
        <w:t xml:space="preserve">Tulos</w:t>
      </w:r>
    </w:p>
    <w:p>
      <w:r>
        <w:t xml:space="preserve">vuonna 1268 Unkarin kuningas Stefan V aloitti sodan Bulgariaa vastaan.</w:t>
      </w:r>
    </w:p>
    <w:p>
      <w:r>
        <w:rPr>
          <w:b/>
        </w:rPr>
        <w:t xml:space="preserve">Tulos</w:t>
      </w:r>
    </w:p>
    <w:p>
      <w:r>
        <w:t xml:space="preserve">vuonna 1268 kuningas stephen v aloitti sodan bulgariaa vastaan.</w:t>
      </w:r>
    </w:p>
    <w:p>
      <w:r>
        <w:rPr>
          <w:b/>
        </w:rPr>
        <w:t xml:space="preserve">Tulos</w:t>
      </w:r>
    </w:p>
    <w:p>
      <w:r>
        <w:t xml:space="preserve">Unkarin kuningas Stefan V aloitti sodan Bulgarian kanssa vuonna 1268.</w:t>
      </w:r>
    </w:p>
    <w:p>
      <w:r>
        <w:rPr>
          <w:b/>
        </w:rPr>
        <w:t xml:space="preserve">Tulos</w:t>
      </w:r>
    </w:p>
    <w:p>
      <w:r>
        <w:t xml:space="preserve">1268 - Unkarin kuningas Stefan V aloittaa sodan Bulgariaa vastaan.</w:t>
      </w:r>
    </w:p>
    <w:p>
      <w:r>
        <w:rPr>
          <w:b/>
        </w:rPr>
        <w:t xml:space="preserve">Esimerkki 9.1069</w:t>
      </w:r>
    </w:p>
    <w:p>
      <w:r>
        <w:t xml:space="preserve">william j. "bill" bowerman -lrb- 19. helmikuuta 1911 - 24. joulukuuta 1999 -rrb- oli yhdysvaltalainen yleisurheiluvalmentaja ja Nike , inc.:n perustaja.</w:t>
      </w:r>
    </w:p>
    <w:p>
      <w:r>
        <w:rPr>
          <w:b/>
        </w:rPr>
        <w:t xml:space="preserve">Tulos</w:t>
      </w:r>
    </w:p>
    <w:p>
      <w:r>
        <w:t xml:space="preserve">william j. " bill " bowerman oli amerikkalainen yleisurheiluvalmentaja ja Nike , inc.:n perustaja.</w:t>
      </w:r>
    </w:p>
    <w:p>
      <w:r>
        <w:rPr>
          <w:b/>
        </w:rPr>
        <w:t xml:space="preserve">Tulos</w:t>
      </w:r>
    </w:p>
    <w:p>
      <w:r>
        <w:t xml:space="preserve">william j. " bill " bowerman -lrb- 19. helmikuuta 1911 - 24. joulukuuta 1999 -rrb- oli yhdysvaltalainen juoksu- ja muiden kenttälajien valmentaja ja osaomistaja Nike , inc.:ssä.</w:t>
      </w:r>
    </w:p>
    <w:p>
      <w:r>
        <w:rPr>
          <w:b/>
        </w:rPr>
        <w:t xml:space="preserve">Tulos</w:t>
      </w:r>
    </w:p>
    <w:p>
      <w:r>
        <w:t xml:space="preserve">william j. bill bowerman -lrb- 19.2.1911-24.12.1999 -rrb- oli yhdysvaltalainen yleisurheilu- ja kenttävalmentaja sekä Nike Inc:n perustaja.</w:t>
      </w:r>
    </w:p>
    <w:p>
      <w:r>
        <w:rPr>
          <w:b/>
        </w:rPr>
        <w:t xml:space="preserve">Tulos</w:t>
      </w:r>
    </w:p>
    <w:p>
      <w:r>
        <w:t xml:space="preserve">william j. " bill " bowerman -lrb- 19. helmikuuta 1911 - 24. joulukuuta 1999 -rrb- oli amerikkalainen yleisurheiluvalmentaja ja Nike , inc.:n toinen luoja.</w:t>
      </w:r>
    </w:p>
    <w:p>
      <w:r>
        <w:rPr>
          <w:b/>
        </w:rPr>
        <w:t xml:space="preserve">Esimerkki 9.1070</w:t>
      </w:r>
    </w:p>
    <w:p>
      <w:r>
        <w:t xml:space="preserve">tulipalo uhkasi loy yangin voimalaitosta ja erityisesti sen avohiilikaivosta.</w:t>
      </w:r>
    </w:p>
    <w:p>
      <w:r>
        <w:rPr>
          <w:b/>
        </w:rPr>
        <w:t xml:space="preserve">Tulos</w:t>
      </w:r>
    </w:p>
    <w:p>
      <w:r>
        <w:t xml:space="preserve">tulipalo uhkasi loy yangin voimalaitosta ja erityisesti laitoksen avohiilikaivosta.</w:t>
      </w:r>
    </w:p>
    <w:p>
      <w:r>
        <w:rPr>
          <w:b/>
        </w:rPr>
        <w:t xml:space="preserve">Tulos</w:t>
      </w:r>
    </w:p>
    <w:p>
      <w:r>
        <w:t xml:space="preserve">tulipalo uhkasi loy yangin voimalaitoksen avohiilikaivosta.</w:t>
      </w:r>
    </w:p>
    <w:p>
      <w:r>
        <w:rPr>
          <w:b/>
        </w:rPr>
        <w:t xml:space="preserve">Tulos</w:t>
      </w:r>
    </w:p>
    <w:p>
      <w:r>
        <w:t xml:space="preserve">tulipalo uhkasi loy yangin voimalaitosta ja erityisesti laitoksen avohiilikaivosta.</w:t>
      </w:r>
    </w:p>
    <w:p>
      <w:r>
        <w:rPr>
          <w:b/>
        </w:rPr>
        <w:t xml:space="preserve">Tulos</w:t>
      </w:r>
    </w:p>
    <w:p>
      <w:r>
        <w:t xml:space="preserve">tulipalo uhkasi loy yangin voimalaitoksen avohiilikaivosta.</w:t>
      </w:r>
    </w:p>
    <w:p>
      <w:r>
        <w:rPr>
          <w:b/>
        </w:rPr>
        <w:t xml:space="preserve">Tulos</w:t>
      </w:r>
    </w:p>
    <w:p>
      <w:r>
        <w:t xml:space="preserve">tulipalo uhkasi loy yangin voimalaitosta ja erityisesti avohiilikaivosta.</w:t>
      </w:r>
    </w:p>
    <w:p>
      <w:r>
        <w:rPr>
          <w:b/>
        </w:rPr>
        <w:t xml:space="preserve">Esimerkki 9.1071</w:t>
      </w:r>
    </w:p>
    <w:p>
      <w:r>
        <w:t xml:space="preserve">manchesterista tuli ensimmäinen kaupunki Yhdistyneessä kuningaskunnassa, joka hankki nykyaikaisen raitiovaunujärjestelmän, kun manchesterin metrolink avattiin vuonna 1992.</w:t>
      </w:r>
    </w:p>
    <w:p>
      <w:r>
        <w:rPr>
          <w:b/>
        </w:rPr>
        <w:t xml:space="preserve">Tulos</w:t>
      </w:r>
    </w:p>
    <w:p>
      <w:r>
        <w:t xml:space="preserve">manchesterista tuli ensimmäinen kaupunki Yhdistyneessä kuningaskunnassa, joka hankki nykyisen kevytraitiovaunujärjestelmän, kun manchesterin metrolink avattiin vuonna 1992.</w:t>
      </w:r>
    </w:p>
    <w:p>
      <w:r>
        <w:rPr>
          <w:b/>
        </w:rPr>
        <w:t xml:space="preserve">Tulos</w:t>
      </w:r>
    </w:p>
    <w:p>
      <w:r>
        <w:t xml:space="preserve">manchesterista tuli ensimmäinen kaupunki Yhdistyneessä kuningaskunnassa, joka sai nykyaikaisen kevytraitiovaunujärjestelmän, kun manchesterin metrolink avattiin vuonna 1992.</w:t>
      </w:r>
    </w:p>
    <w:p>
      <w:r>
        <w:rPr>
          <w:b/>
        </w:rPr>
        <w:t xml:space="preserve">Tulos</w:t>
      </w:r>
    </w:p>
    <w:p>
      <w:r>
        <w:t xml:space="preserve">manchester oli ensimmäinen kaupunki Yhdistyneessä kuningaskunnassa, joka sai nykyaikaisen kevytraitiovaunujärjestelmän, kun manchester metrolink avattiin vuonna 19.</w:t>
      </w:r>
    </w:p>
    <w:p>
      <w:r>
        <w:rPr>
          <w:b/>
        </w:rPr>
        <w:t xml:space="preserve">Tulos</w:t>
      </w:r>
    </w:p>
    <w:p>
      <w:r>
        <w:t xml:space="preserve">manchesterista tuli ensimmäinen kaupunki Yhdistyneessä kuningaskunnassa, joka sai nykyaikaisen kevytraitiovaunujärjestelmän, kun manchesterin metrolink avattiin vuonna 1992.</w:t>
      </w:r>
    </w:p>
    <w:p>
      <w:r>
        <w:rPr>
          <w:b/>
        </w:rPr>
        <w:t xml:space="preserve">Tulos</w:t>
      </w:r>
    </w:p>
    <w:p>
      <w:r>
        <w:t xml:space="preserve">manchesterista tuli ensimmäinen kaupunki Yhdistyneessä kuningaskunnassa, joka sai käyttöönsä nykyaikaisen kevytrautatievaunujärjestelmän, kun manchesterin metrolink aloitti toimintansa vuonna 1992.</w:t>
      </w:r>
    </w:p>
    <w:p>
      <w:r>
        <w:rPr>
          <w:b/>
        </w:rPr>
        <w:t xml:space="preserve">Tulos</w:t>
      </w:r>
    </w:p>
    <w:p>
      <w:r>
        <w:t xml:space="preserve">manchesterista tuli ensimmäinen kaupunki Yhdistyneessä kuningaskunnassa, joka sai nykyaikaisen kevytraitiovaunujärjestelmän, kun manchesterin metrolink avattiin vuonna 1992.</w:t>
      </w:r>
    </w:p>
    <w:p>
      <w:r>
        <w:rPr>
          <w:b/>
        </w:rPr>
        <w:t xml:space="preserve">Tulos</w:t>
      </w:r>
    </w:p>
    <w:p>
      <w:r>
        <w:t xml:space="preserve">manchester oli ensimmäinen kaupunki Yhdistyneessä kuningaskunnassa, joka sai nykyaikaisen raitiovaunujärjestelmän, kun manchesterin metrolink avattiin vuonna 1992.</w:t>
      </w:r>
    </w:p>
    <w:p>
      <w:r>
        <w:rPr>
          <w:b/>
        </w:rPr>
        <w:t xml:space="preserve">Esimerkki 9.1072</w:t>
      </w:r>
    </w:p>
    <w:p>
      <w:r>
        <w:t xml:space="preserve">noli me tangere valmistui berliinissä 29. maaliskuuta 1887.</w:t>
      </w:r>
    </w:p>
    <w:p>
      <w:r>
        <w:rPr>
          <w:b/>
        </w:rPr>
        <w:t xml:space="preserve">Tulos</w:t>
      </w:r>
    </w:p>
    <w:p>
      <w:r>
        <w:t xml:space="preserve">noli me tangere valmistui saksaksi vuonna 18.</w:t>
      </w:r>
    </w:p>
    <w:p>
      <w:r>
        <w:rPr>
          <w:b/>
        </w:rPr>
        <w:t xml:space="preserve">Tulos</w:t>
      </w:r>
    </w:p>
    <w:p>
      <w:r>
        <w:t xml:space="preserve">lopulta noli me tangere valmistui 29. maaliskuuta 1887 berliinissä, saksassa.</w:t>
      </w:r>
    </w:p>
    <w:p>
      <w:r>
        <w:rPr>
          <w:b/>
        </w:rPr>
        <w:t xml:space="preserve">Esimerkki 9.1073</w:t>
      </w:r>
    </w:p>
    <w:p>
      <w:r>
        <w:t xml:space="preserve">ainoastaan salakuljetus Syyrian rajan yli , ja humanitaarinen apu lievittivät humanitaarista kriisiä.</w:t>
      </w:r>
    </w:p>
    <w:p>
      <w:r>
        <w:rPr>
          <w:b/>
        </w:rPr>
        <w:t xml:space="preserve">Tulos</w:t>
      </w:r>
    </w:p>
    <w:p>
      <w:r>
        <w:t xml:space="preserve">1 . vain salakuljetus Syyrian rajan yli , ja humanitaarinen apu paransi humanitaarista kriisiä.</w:t>
      </w:r>
    </w:p>
    <w:p>
      <w:r>
        <w:rPr>
          <w:b/>
        </w:rPr>
        <w:t xml:space="preserve">Tulos</w:t>
      </w:r>
    </w:p>
    <w:p>
      <w:r>
        <w:t xml:space="preserve">vain salakuljetus Syyrian rajan yli , ja humanitaarinen apu paransi inhimillistä kriisiä.</w:t>
      </w:r>
    </w:p>
    <w:p>
      <w:r>
        <w:rPr>
          <w:b/>
        </w:rPr>
        <w:t xml:space="preserve">Tulos</w:t>
      </w:r>
    </w:p>
    <w:p>
      <w:r>
        <w:t xml:space="preserve">vain salakuljetus Syyrian rajan yli , ja humanitaarinen apu paransi humanitaarista kriisiä.</w:t>
      </w:r>
    </w:p>
    <w:p>
      <w:r>
        <w:rPr>
          <w:b/>
        </w:rPr>
        <w:t xml:space="preserve">Tulos</w:t>
      </w:r>
    </w:p>
    <w:p>
      <w:r>
        <w:t xml:space="preserve">vain hiipimällä Syyrian rajan yli , ja humanitaarinen apu paransi humanitaarista kriisiä.</w:t>
      </w:r>
    </w:p>
    <w:p>
      <w:r>
        <w:rPr>
          <w:b/>
        </w:rPr>
        <w:t xml:space="preserve">Tulos</w:t>
      </w:r>
    </w:p>
    <w:p>
      <w:r>
        <w:t xml:space="preserve">Syyrian rajan yli salakuljetettu humanitaarinen apu helpotti kriisiä.</w:t>
      </w:r>
    </w:p>
    <w:p>
      <w:r>
        <w:rPr>
          <w:b/>
        </w:rPr>
        <w:t xml:space="preserve">Tulos</w:t>
      </w:r>
    </w:p>
    <w:p>
      <w:r>
        <w:t xml:space="preserve">vain salakuljetus Syyrian rajan yli , ja humanitaarinen apu auttoivat humanitaariseen kriisiin.</w:t>
      </w:r>
    </w:p>
    <w:p>
      <w:r>
        <w:rPr>
          <w:b/>
        </w:rPr>
        <w:t xml:space="preserve">Tulos</w:t>
      </w:r>
    </w:p>
    <w:p>
      <w:r>
        <w:t xml:space="preserve">ainoastaan tavaroiden laiton siirtäminen Syyrian rajan yli ja hyväntekeväisyystoimet paransivat humanitaarista kriisiä.</w:t>
      </w:r>
    </w:p>
    <w:p>
      <w:r>
        <w:rPr>
          <w:b/>
        </w:rPr>
        <w:t xml:space="preserve">Tulos</w:t>
      </w:r>
    </w:p>
    <w:p>
      <w:r>
        <w:t xml:space="preserve">ainoastaan salakuljetus Syyrian rajan yli ja humanitaarinen apu auttoivat humanitaariseen kriisiin.</w:t>
      </w:r>
    </w:p>
    <w:p>
      <w:r>
        <w:rPr>
          <w:b/>
        </w:rPr>
        <w:t xml:space="preserve">Esimerkki 9.1074</w:t>
      </w:r>
    </w:p>
    <w:p>
      <w:r>
        <w:t xml:space="preserve">se on Washingtonin piirikunnan pääkaupunki ja monien määritelmien mukaan suurin kaupunki Länsi-Marylandin alueella.</w:t>
      </w:r>
    </w:p>
    <w:p>
      <w:r>
        <w:rPr>
          <w:b/>
        </w:rPr>
        <w:t xml:space="preserve">Tulos</w:t>
      </w:r>
    </w:p>
    <w:p>
      <w:r>
        <w:t xml:space="preserve">se on Washingtonin piirikunnan pääkaupunki ja monien määritelmien mukaan Länsi-Marylandin alueen suurin kaupunki.</w:t>
      </w:r>
    </w:p>
    <w:p>
      <w:r>
        <w:rPr>
          <w:b/>
        </w:rPr>
        <w:t xml:space="preserve">Tulos</w:t>
      </w:r>
    </w:p>
    <w:p>
      <w:r>
        <w:t xml:space="preserve">se on Washingtonin piirikunnan pääkaupunki ja useiden määritelmien mukaan Länsi-Marylandin alueen suurin kaupunki.</w:t>
      </w:r>
    </w:p>
    <w:p>
      <w:r>
        <w:rPr>
          <w:b/>
        </w:rPr>
        <w:t xml:space="preserve">Tulos</w:t>
      </w:r>
    </w:p>
    <w:p>
      <w:r>
        <w:t xml:space="preserve">se on Washingtonin piirikunnan pääkaupunki ja monessa mielessä Länsi-Marylandin suurimman kaupungin alue.</w:t>
      </w:r>
    </w:p>
    <w:p>
      <w:r>
        <w:rPr>
          <w:b/>
        </w:rPr>
        <w:t xml:space="preserve">Tulos</w:t>
      </w:r>
    </w:p>
    <w:p>
      <w:r>
        <w:t xml:space="preserve">se on Washingtonin piirikunnan pääkaupunki ja suurin kaupunki Länsi-Marylandin alueella.</w:t>
      </w:r>
    </w:p>
    <w:p>
      <w:r>
        <w:rPr>
          <w:b/>
        </w:rPr>
        <w:t xml:space="preserve">Tulos</w:t>
      </w:r>
    </w:p>
    <w:p>
      <w:r>
        <w:t xml:space="preserve">se on Washingtonin piirikunnan pääkaupunki ja Länsi-Marylandin suurin kaupunki.</w:t>
      </w:r>
    </w:p>
    <w:p>
      <w:r>
        <w:rPr>
          <w:b/>
        </w:rPr>
        <w:t xml:space="preserve">Tulos</w:t>
      </w:r>
    </w:p>
    <w:p>
      <w:r>
        <w:t xml:space="preserve">se on Washingtonin piirikunnan pääkaupunki ja monien määritelmien mukaan suurin kaupunki Länsi-Marylandin alueella.</w:t>
      </w:r>
    </w:p>
    <w:p>
      <w:r>
        <w:rPr>
          <w:b/>
        </w:rPr>
        <w:t xml:space="preserve">Esimerkki 9.1075</w:t>
      </w:r>
    </w:p>
    <w:p>
      <w:r>
        <w:t xml:space="preserve">joki saa alkunsa Lulusar-järvestä, joka sijaitsee lähes 48 kilometrin päässä Naran-laaksosta.</w:t>
      </w:r>
    </w:p>
    <w:p>
      <w:r>
        <w:rPr>
          <w:b/>
        </w:rPr>
        <w:t xml:space="preserve">Tulos</w:t>
      </w:r>
    </w:p>
    <w:p>
      <w:r>
        <w:t xml:space="preserve">joki saa alkunsa Lulusar-järvestä, joka sijaitsee lähes 48 kilometrin päässä Naran-laaksosta.</w:t>
      </w:r>
    </w:p>
    <w:p>
      <w:r>
        <w:rPr>
          <w:b/>
        </w:rPr>
        <w:t xml:space="preserve">Tulos</w:t>
      </w:r>
    </w:p>
    <w:p>
      <w:r>
        <w:t xml:space="preserve">Lulusar-järvi on joen alkupää, joka sijaitsee lähes kahdeksankymmenenkahdeksan kilometrin päässä Naran-laaksosta.</w:t>
      </w:r>
    </w:p>
    <w:p>
      <w:r>
        <w:rPr>
          <w:b/>
        </w:rPr>
        <w:t xml:space="preserve">Tulos</w:t>
      </w:r>
    </w:p>
    <w:p>
      <w:r>
        <w:t xml:space="preserve">joki alkaa Lulusar-järvestä, joka sijaitsee lähes 48 kilometrin päässä Naran-laaksosta.</w:t>
      </w:r>
    </w:p>
    <w:p>
      <w:r>
        <w:rPr>
          <w:b/>
        </w:rPr>
        <w:t xml:space="preserve">Tulos</w:t>
      </w:r>
    </w:p>
    <w:p>
      <w:r>
        <w:t xml:space="preserve">joki tulee Lulusar-järvestä, joka sijaitsee lähes 48 kilometrin päässä Naran Vallista.</w:t>
      </w:r>
    </w:p>
    <w:p>
      <w:r>
        <w:rPr>
          <w:b/>
        </w:rPr>
        <w:t xml:space="preserve">Tulos</w:t>
      </w:r>
    </w:p>
    <w:p>
      <w:r>
        <w:t xml:space="preserve">joki saa alkunsa Lulusar-järvestä lähes 48 kilometrin päässä Naran-laaksosta.</w:t>
      </w:r>
    </w:p>
    <w:p>
      <w:r>
        <w:rPr>
          <w:b/>
        </w:rPr>
        <w:t xml:space="preserve">Tulos</w:t>
      </w:r>
    </w:p>
    <w:p>
      <w:r>
        <w:t xml:space="preserve">Joki saa alkunsa Lulusar-järvestä, joka sijaitsee 48 kilometrin päässä Naranin laaksosta.</w:t>
      </w:r>
    </w:p>
    <w:p>
      <w:r>
        <w:rPr>
          <w:b/>
        </w:rPr>
        <w:t xml:space="preserve">Tulos</w:t>
      </w:r>
    </w:p>
    <w:p>
      <w:r>
        <w:t xml:space="preserve">Joki saa alkunsa Lulusar-järvestä, joka sijaitsee lähes 48 kilometrin päässä Naran Vallista.</w:t>
      </w:r>
    </w:p>
    <w:p>
      <w:r>
        <w:rPr>
          <w:b/>
        </w:rPr>
        <w:t xml:space="preserve">Esimerkki 9.1076</w:t>
      </w:r>
    </w:p>
    <w:p>
      <w:r>
        <w:t xml:space="preserve">korusepät kutsuvat usein käsityötään metallisepäksi , ja monet yliopistot tarjoavat metallisepän, korujen ja sepän tutkinto-ohjelmia kuvataideohjelmiensa puitteissa.</w:t>
      </w:r>
    </w:p>
    <w:p>
      <w:r>
        <w:rPr>
          <w:b/>
        </w:rPr>
        <w:t xml:space="preserve">Tulos</w:t>
      </w:r>
    </w:p>
    <w:p>
      <w:r>
        <w:t xml:space="preserve">Koruntekijät kutsuvat käsityötään usein metallisepäksi , ja monet yliopistot tarjoavat tutkinto-ohjelmia kuvataideohjelmiensa puitteissa.</w:t>
      </w:r>
    </w:p>
    <w:p>
      <w:r>
        <w:rPr>
          <w:b/>
        </w:rPr>
        <w:t xml:space="preserve">Tulos</w:t>
      </w:r>
    </w:p>
    <w:p>
      <w:r>
        <w:t xml:space="preserve">korusepät kutsuvat usein tekemäänsä työtä metallisepäksi , ja monet yliopistot tarjoavat metallisepän , korujen ja sepän tutkinto-ohjelmia kuvataideohjelmiensa laajemman sateenvarjon alla.</w:t>
      </w:r>
    </w:p>
    <w:p>
      <w:r>
        <w:rPr>
          <w:b/>
        </w:rPr>
        <w:t xml:space="preserve">Tulos</w:t>
      </w:r>
    </w:p>
    <w:p>
      <w:r>
        <w:t xml:space="preserve">korusepät kutsuvat työtään usein metallisepäksi , ja monet yliopistot tarjoavat kuvataideohjelmissaan metallisepän, korujen ja sepän tutkinto-ohjelmia.</w:t>
      </w:r>
    </w:p>
    <w:p>
      <w:r>
        <w:rPr>
          <w:b/>
        </w:rPr>
        <w:t xml:space="preserve">Tulos</w:t>
      </w:r>
    </w:p>
    <w:p>
      <w:r>
        <w:t xml:space="preserve">monet yliopistot tarjoavat tutkinto-ohjelmia metalliseppien , korujen ja sepäntyön alalla kuvataideohjelmiensa puitteissa; korusepät kutsuvat usein käsityötään metalliseppien ammattikunnaksi.</w:t>
      </w:r>
    </w:p>
    <w:p>
      <w:r>
        <w:rPr>
          <w:b/>
        </w:rPr>
        <w:t xml:space="preserve">Tulos</w:t>
      </w:r>
    </w:p>
    <w:p>
      <w:r>
        <w:t xml:space="preserve">koruntekijät kutsuvat käsityötään myös metallisepäksi , ja monet yliopistot tarjoavat metallisepän, korujen ja sepän tutkinto-ohjelmia kuvataidekurssien alla.</w:t>
      </w:r>
    </w:p>
    <w:p>
      <w:r>
        <w:rPr>
          <w:b/>
        </w:rPr>
        <w:t xml:space="preserve">Tulos</w:t>
      </w:r>
    </w:p>
    <w:p>
      <w:r>
        <w:t xml:space="preserve">Korusepät kutsuvat työtään usein metallisepäksi , ja monet yliopistot opettavat metalliseppää , koruja ja sepäntyötä osana kuvataideohjelmiaan.</w:t>
      </w:r>
    </w:p>
    <w:p>
      <w:r>
        <w:rPr>
          <w:b/>
        </w:rPr>
        <w:t xml:space="preserve">Tulos</w:t>
      </w:r>
    </w:p>
    <w:p>
      <w:r>
        <w:t xml:space="preserve">korusepät kutsuvat usein käsityötään metallisepäksi , ja monet yliopistot tarjoavat taideohjelmiensa puitteissa metallisepän, korujen ja sepän tutkinto-ohjelmia.</w:t>
      </w:r>
    </w:p>
    <w:p>
      <w:r>
        <w:rPr>
          <w:b/>
        </w:rPr>
        <w:t xml:space="preserve">Esimerkki 9.1077</w:t>
      </w:r>
    </w:p>
    <w:p>
      <w:r>
        <w:t xml:space="preserve">vuonna 2005 Boreanaz alkoi näytellä vastapäätä Emily Deschanelia nykyisessä prime time -televisiosarjassa , Bones.</w:t>
      </w:r>
    </w:p>
    <w:p>
      <w:r>
        <w:rPr>
          <w:b/>
        </w:rPr>
        <w:t xml:space="preserve">Tulos</w:t>
      </w:r>
    </w:p>
    <w:p>
      <w:r>
        <w:t xml:space="preserve">boreanaz aloitti näyttelemisen vastapäätä Emily Deschanelia nykyisessä prime time -televisiosarjassa , Bones vuonna 20.</w:t>
      </w:r>
    </w:p>
    <w:p>
      <w:r>
        <w:rPr>
          <w:b/>
        </w:rPr>
        <w:t xml:space="preserve">Tulos</w:t>
      </w:r>
    </w:p>
    <w:p>
      <w:r>
        <w:t xml:space="preserve">vuonna 2005 Boreanaz alkoi näyttelemään Emily Deschanelin kanssa nykyisessä yöllisessä televisiosarjassa , Bones.</w:t>
      </w:r>
    </w:p>
    <w:p>
      <w:r>
        <w:rPr>
          <w:b/>
        </w:rPr>
        <w:t xml:space="preserve">Tulos</w:t>
      </w:r>
    </w:p>
    <w:p>
      <w:r>
        <w:t xml:space="preserve">vuonna 2005 Boreanaz ja Emily Deschanel näyttelivät televisiosarjassa , Bones.</w:t>
      </w:r>
    </w:p>
    <w:p>
      <w:r>
        <w:rPr>
          <w:b/>
        </w:rPr>
        <w:t xml:space="preserve">Tulos</w:t>
      </w:r>
    </w:p>
    <w:p>
      <w:r>
        <w:t xml:space="preserve">vuonna 2005 Boreanaz alkoi näyttelemään Emily Deschanelin rinnalla nykyisessä prime time -televisiosarjassa , Bones.</w:t>
      </w:r>
    </w:p>
    <w:p>
      <w:r>
        <w:rPr>
          <w:b/>
        </w:rPr>
        <w:t xml:space="preserve">Tulos</w:t>
      </w:r>
    </w:p>
    <w:p>
      <w:r>
        <w:t xml:space="preserve">vuonna 2005 boreanaz aloitti näyttelemisen emily deschanelin vastapuolella prime time -televisiosarjassa bones.</w:t>
      </w:r>
    </w:p>
    <w:p>
      <w:r>
        <w:rPr>
          <w:b/>
        </w:rPr>
        <w:t xml:space="preserve">Tulos</w:t>
      </w:r>
    </w:p>
    <w:p>
      <w:r>
        <w:t xml:space="preserve">vuonna 2005 alkaneessa Bones prime time -televisiosarjassa näyttelivät Boreanaz ja Emily Deschanel.</w:t>
      </w:r>
    </w:p>
    <w:p>
      <w:r>
        <w:rPr>
          <w:b/>
        </w:rPr>
        <w:t xml:space="preserve">Tulos</w:t>
      </w:r>
    </w:p>
    <w:p>
      <w:r>
        <w:t xml:space="preserve">Boreanaz aloitti näyttelemisen Emily Deschanelin vastapuolella nykyisessä prime time -televisiosarjassa Bones vuonna 2005.</w:t>
      </w:r>
    </w:p>
    <w:p>
      <w:r>
        <w:rPr>
          <w:b/>
        </w:rPr>
        <w:t xml:space="preserve">Tulos</w:t>
      </w:r>
    </w:p>
    <w:p>
      <w:r>
        <w:t xml:space="preserve">vuonna 2005 Boreanaz alkoi näyttelemään vastapäätä Emily Deschanelia nykyisessä tärkeimmässä televisiosarjassa, Bones.</w:t>
      </w:r>
    </w:p>
    <w:p>
      <w:r>
        <w:rPr>
          <w:b/>
        </w:rPr>
        <w:t xml:space="preserve">Esimerkki 9.1078</w:t>
      </w:r>
    </w:p>
    <w:p>
      <w:r>
        <w:t xml:space="preserve">mitsuko uchida nimitettiin Britannian imperiumin ritarikunnan kunniakomentajaksi -lrb- cbe -rrb- vuoden 2001 uudenvuoden kunniamerkkien yhteydessä.</w:t>
      </w:r>
    </w:p>
    <w:p>
      <w:r>
        <w:rPr>
          <w:b/>
        </w:rPr>
        <w:t xml:space="preserve">Tulos</w:t>
      </w:r>
    </w:p>
    <w:p>
      <w:r>
        <w:t xml:space="preserve">mitsuko uchida valittiin / palkattiin brittiläisen imperiumin ritarikunnan kunniakomentajaksi -lrb- cbe -rrb- vuoden 2001 uudenvuoden kunniamaininnoissa.</w:t>
      </w:r>
    </w:p>
    <w:p>
      <w:r>
        <w:rPr>
          <w:b/>
        </w:rPr>
        <w:t xml:space="preserve">Tulos</w:t>
      </w:r>
    </w:p>
    <w:p>
      <w:r>
        <w:t xml:space="preserve">mitsuko uchida nimitettiin Britannian imperiumin ritarikunnan palkattomaksi komentajaksi vuoden 2001 uudenvuoden kunniamaininnoissa.</w:t>
      </w:r>
    </w:p>
    <w:p>
      <w:r>
        <w:rPr>
          <w:b/>
        </w:rPr>
        <w:t xml:space="preserve">Tulos</w:t>
      </w:r>
    </w:p>
    <w:p>
      <w:r>
        <w:t xml:space="preserve">mitsuko uchidasta tuli brittiläisen imperiumin kunniamerkin -lrb- cbe -rrb- kunniamerkin kunniamerkki vuoden 2001 uudenvuoden kunniamerkkien yhteydessä.</w:t>
      </w:r>
    </w:p>
    <w:p>
      <w:r>
        <w:rPr>
          <w:b/>
        </w:rPr>
        <w:t xml:space="preserve">Tulos</w:t>
      </w:r>
    </w:p>
    <w:p>
      <w:r>
        <w:t xml:space="preserve">uudenvuoden 2001 kunniamaininnoissa , mitsuko uchida nimitettiin Britannian imperiumin kunniamerkin kunniakomentajaksi -lrb- cbe -rrb-.</w:t>
      </w:r>
    </w:p>
    <w:p>
      <w:r>
        <w:rPr>
          <w:b/>
        </w:rPr>
        <w:t xml:space="preserve">Tulos</w:t>
      </w:r>
    </w:p>
    <w:p>
      <w:r>
        <w:t xml:space="preserve">kunniamaininnat mitsuko uchidasta tehtiin Britannian imperiumin ritarikunnan kunniamerkin -lrb- cbe -rrb- kunniamerkin kunniamerkki vuoden 2001 uudenvuoden kunniamaininnoissa.</w:t>
      </w:r>
    </w:p>
    <w:p>
      <w:r>
        <w:rPr>
          <w:b/>
        </w:rPr>
        <w:t xml:space="preserve">Tulos</w:t>
      </w:r>
    </w:p>
    <w:p>
      <w:r>
        <w:t xml:space="preserve">mitsuko uchida nimitettiin brittiläisen imperiumin kunniamerkin kunniamerkiksi vuoden 2001 uudenvuoden kunniamerkkien yhteydessä.</w:t>
      </w:r>
    </w:p>
    <w:p>
      <w:r>
        <w:rPr>
          <w:b/>
        </w:rPr>
        <w:t xml:space="preserve">Tulos</w:t>
      </w:r>
    </w:p>
    <w:p>
      <w:r>
        <w:t xml:space="preserve">mitsuko uchida nimitettiin brittiläisen imperiumin kunniamerkin kunniamerkiksi -lrb- cbe -rrb- vuoden 2001 uudenvuoden kunniamerkkien yhteydessä.</w:t>
      </w:r>
    </w:p>
    <w:p>
      <w:r>
        <w:rPr>
          <w:b/>
        </w:rPr>
        <w:t xml:space="preserve">Esimerkki 9.1079</w:t>
      </w:r>
    </w:p>
    <w:p>
      <w:r>
        <w:t xml:space="preserve">asia oli jakanut maan, hallituksen ja jopa Bowellin oman kabinetin.</w:t>
      </w:r>
    </w:p>
    <w:p>
      <w:r>
        <w:rPr>
          <w:b/>
        </w:rPr>
        <w:t xml:space="preserve">Tulos</w:t>
      </w:r>
    </w:p>
    <w:p>
      <w:r>
        <w:t xml:space="preserve">ongelma oli jakanut maan, hallituksen ja jopa Bowellin oman kabinetin.</w:t>
      </w:r>
    </w:p>
    <w:p>
      <w:r>
        <w:rPr>
          <w:b/>
        </w:rPr>
        <w:t xml:space="preserve">Tulos</w:t>
      </w:r>
    </w:p>
    <w:p>
      <w:r>
        <w:t xml:space="preserve">asia oli erottanut maan, hallituksen ja jopa Bowellin oman kabinetin.</w:t>
      </w:r>
    </w:p>
    <w:p>
      <w:r>
        <w:rPr>
          <w:b/>
        </w:rPr>
        <w:t xml:space="preserve">Tulos</w:t>
      </w:r>
    </w:p>
    <w:p>
      <w:r>
        <w:t xml:space="preserve">Bowellin kabinetti , hallitus ja maa olivat asiassa vastakkain.</w:t>
      </w:r>
    </w:p>
    <w:p>
      <w:r>
        <w:rPr>
          <w:b/>
        </w:rPr>
        <w:t xml:space="preserve">Tulos</w:t>
      </w:r>
    </w:p>
    <w:p>
      <w:r>
        <w:t xml:space="preserve">asia jakoi hallituksen ja maan mielipiteitä jopa Bowellin omassa kabinetissa.</w:t>
      </w:r>
    </w:p>
    <w:p>
      <w:r>
        <w:rPr>
          <w:b/>
        </w:rPr>
        <w:t xml:space="preserve">Tulos</w:t>
      </w:r>
    </w:p>
    <w:p>
      <w:r>
        <w:t xml:space="preserve">asia oli jakanut maan, hallituksen ja jopa Bowellin oman kabinetin.</w:t>
      </w:r>
    </w:p>
    <w:p>
      <w:r>
        <w:rPr>
          <w:b/>
        </w:rPr>
        <w:t xml:space="preserve">Tulos</w:t>
      </w:r>
    </w:p>
    <w:p>
      <w:r>
        <w:t xml:space="preserve">1 . asia oli saanut ihmiset erimielisiksi toisistaan maassa, hallituksessa ja jopa Bowellin omassa kabinetissa.</w:t>
      </w:r>
    </w:p>
    <w:p>
      <w:r>
        <w:rPr>
          <w:b/>
        </w:rPr>
        <w:t xml:space="preserve">Esimerkki 9.1080</w:t>
      </w:r>
    </w:p>
    <w:p>
      <w:r>
        <w:t xml:space="preserve">Kaupunki koostuu enimmäkseen savitaloista ja pienistä kanavista, jotka toimittavat vettä.</w:t>
      </w:r>
    </w:p>
    <w:p>
      <w:r>
        <w:rPr>
          <w:b/>
        </w:rPr>
        <w:t xml:space="preserve">Tulos</w:t>
      </w:r>
    </w:p>
    <w:p>
      <w:r>
        <w:t xml:space="preserve">kaupunki koostuu enimmäkseen mutataloista ja pienistä kanavista, joista vesi tulee.</w:t>
      </w:r>
    </w:p>
    <w:p>
      <w:r>
        <w:rPr>
          <w:b/>
        </w:rPr>
        <w:t xml:space="preserve">Tulos</w:t>
      </w:r>
    </w:p>
    <w:p>
      <w:r>
        <w:t xml:space="preserve">Kaupunki koostuu mutataloista ja pienistä kanavista, jotka toimittavat vettä.</w:t>
      </w:r>
    </w:p>
    <w:p>
      <w:r>
        <w:rPr>
          <w:b/>
        </w:rPr>
        <w:t xml:space="preserve">Tulos</w:t>
      </w:r>
    </w:p>
    <w:p>
      <w:r>
        <w:t xml:space="preserve">kaupunki koostuu enimmäkseen savitaloista ja pienistä kanavista, jotka toimittavat vettä.</w:t>
      </w:r>
    </w:p>
    <w:p>
      <w:r>
        <w:rPr>
          <w:b/>
        </w:rPr>
        <w:t xml:space="preserve">Tulos</w:t>
      </w:r>
    </w:p>
    <w:p>
      <w:r>
        <w:t xml:space="preserve">Kaupunki koostuu mutataloista ja pienistä kanavista, jotka toimittavat vettä.</w:t>
      </w:r>
    </w:p>
    <w:p>
      <w:r>
        <w:rPr>
          <w:b/>
        </w:rPr>
        <w:t xml:space="preserve">Tulos</w:t>
      </w:r>
    </w:p>
    <w:p>
      <w:r>
        <w:t xml:space="preserve">Kaupunki koostuu enimmäkseen savitaloista ja pienistä kanavista, jotka toimittavat vettä.</w:t>
      </w:r>
    </w:p>
    <w:p>
      <w:r>
        <w:rPr>
          <w:b/>
        </w:rPr>
        <w:t xml:space="preserve">Tulos</w:t>
      </w:r>
    </w:p>
    <w:p>
      <w:r>
        <w:t xml:space="preserve">Kaupunki koostuu enimmäkseen mutataloista ja pienistä kanavista, jotka toimittavat vettä.</w:t>
      </w:r>
    </w:p>
    <w:p>
      <w:r>
        <w:rPr>
          <w:b/>
        </w:rPr>
        <w:t xml:space="preserve">Tulos</w:t>
      </w:r>
    </w:p>
    <w:p>
      <w:r>
        <w:t xml:space="preserve">Kaupunki koostuu mutataloista ja pienistä kanavista, jotka toimittavat vettä.</w:t>
      </w:r>
    </w:p>
    <w:p>
      <w:r>
        <w:rPr>
          <w:b/>
        </w:rPr>
        <w:t xml:space="preserve">Tulos</w:t>
      </w:r>
    </w:p>
    <w:p>
      <w:r>
        <w:t xml:space="preserve">Kaupunki on enimmäkseen muta taloja ja pieniä kanavia , jotka toimittavat vettä.</w:t>
      </w:r>
    </w:p>
    <w:p>
      <w:r>
        <w:rPr>
          <w:b/>
        </w:rPr>
        <w:t xml:space="preserve">Esimerkki 9.1081</w:t>
      </w:r>
    </w:p>
    <w:p>
      <w:r>
        <w:t xml:space="preserve">rollercoaster tycoon -lrb- tai usein lyhennettynä rct -rrb- on sarja tietokonepelejä, jotka simuloivat huvipuistojen hallintaa.</w:t>
      </w:r>
    </w:p>
    <w:p>
      <w:r>
        <w:rPr>
          <w:b/>
        </w:rPr>
        <w:t xml:space="preserve">Tulos</w:t>
      </w:r>
    </w:p>
    <w:p>
      <w:r>
        <w:t xml:space="preserve">rollercoaster tycoon -tietokonepelisarja , joka tunnetaan myös nimellä rct , simuloi huvipuistojen hallintaa.</w:t>
      </w:r>
    </w:p>
    <w:p>
      <w:r>
        <w:rPr>
          <w:b/>
        </w:rPr>
        <w:t xml:space="preserve">Tulos</w:t>
      </w:r>
    </w:p>
    <w:p>
      <w:r>
        <w:t xml:space="preserve">rollercoaster tycoon -lrb- tai kutsutaan jokaisen sanan ensimmäisen kirjaimen rct -rrb- on linja tietokonepelejä, jotka pelaa huvipuisto ohjaaminen.</w:t>
      </w:r>
    </w:p>
    <w:p>
      <w:r>
        <w:rPr>
          <w:b/>
        </w:rPr>
        <w:t xml:space="preserve">Tulos</w:t>
      </w:r>
    </w:p>
    <w:p>
      <w:r>
        <w:t xml:space="preserve">rollercoaster tycoon , joka tunnetaan myös nimellä rct, on kokoelma tietokonepelejä, joiden avulla pelaaja voi rakentaa uskomattoman huvipuiston.</w:t>
      </w:r>
    </w:p>
    <w:p>
      <w:r>
        <w:rPr>
          <w:b/>
        </w:rPr>
        <w:t xml:space="preserve">Tulos</w:t>
      </w:r>
    </w:p>
    <w:p>
      <w:r>
        <w:t xml:space="preserve">rollercoaster tycoon -lrb- tai usein lyhennettynä rct -rrb- on sarja tietokoneen.</w:t>
      </w:r>
    </w:p>
    <w:p>
      <w:r>
        <w:rPr>
          <w:b/>
        </w:rPr>
        <w:t xml:space="preserve">Tulos</w:t>
      </w:r>
    </w:p>
    <w:p>
      <w:r>
        <w:t xml:space="preserve">rollercoaster tycoon -lrb- tai usein kirjoitettuna rct -rrb- on ryhmä tietokonepelejä, jotka jäljittelevät huvipuistojen hallintaa.</w:t>
      </w:r>
    </w:p>
    <w:p>
      <w:r>
        <w:rPr>
          <w:b/>
        </w:rPr>
        <w:t xml:space="preserve">Tulos</w:t>
      </w:r>
    </w:p>
    <w:p>
      <w:r>
        <w:t xml:space="preserve">rollercoaster tycoon on sarja tietokonepelejä, jotka simuloivat huvipuistojen hallintaa.</w:t>
      </w:r>
    </w:p>
    <w:p>
      <w:r>
        <w:rPr>
          <w:b/>
        </w:rPr>
        <w:t xml:space="preserve">Esimerkki 9.1082</w:t>
      </w:r>
    </w:p>
    <w:p>
      <w:r>
        <w:t xml:space="preserve">naisilla on vähemmän napakarvoja, koska heidän vartalokarvansa ovat hienompia ja lyhyempiä.</w:t>
      </w:r>
    </w:p>
    <w:p>
      <w:r>
        <w:rPr>
          <w:b/>
        </w:rPr>
        <w:t xml:space="preserve">Tulos</w:t>
      </w:r>
    </w:p>
    <w:p>
      <w:r>
        <w:t xml:space="preserve">naisilla on vähemmän napanuoraa, koska heidän vartalokarvansa ovat ohuemmat ja lyhyemmät.</w:t>
      </w:r>
    </w:p>
    <w:p>
      <w:r>
        <w:rPr>
          <w:b/>
        </w:rPr>
        <w:t xml:space="preserve">Tulos</w:t>
      </w:r>
    </w:p>
    <w:p>
      <w:r>
        <w:t xml:space="preserve">naisilla on vähemmän napakarvoja, koska heillä on hienommat ja lyhyemmät vartalokarvat.</w:t>
      </w:r>
    </w:p>
    <w:p>
      <w:r>
        <w:rPr>
          <w:b/>
        </w:rPr>
        <w:t xml:space="preserve">Tulos</w:t>
      </w:r>
    </w:p>
    <w:p>
      <w:r>
        <w:t xml:space="preserve">naisilla on vähemmän navan nukkaantumista -lrb- pyöreä, solmumainen painauma henkilön vatsan keskellä, joka johtuu napanuoran irtoamisesta synnytyksen jälkeen -rrb-, koska heillä on hienommat ja lyhyemmät karvapeitteet.</w:t>
      </w:r>
    </w:p>
    <w:p>
      <w:r>
        <w:rPr>
          <w:b/>
        </w:rPr>
        <w:t xml:space="preserve">Tulos</w:t>
      </w:r>
    </w:p>
    <w:p>
      <w:r>
        <w:t xml:space="preserve">naisilla on vähemmän napakarvoja, koska heidän vartalokarvansa ovat hienompia ja lyhyempiä.</w:t>
      </w:r>
    </w:p>
    <w:p>
      <w:r>
        <w:rPr>
          <w:b/>
        </w:rPr>
        <w:t xml:space="preserve">Tulos</w:t>
      </w:r>
    </w:p>
    <w:p>
      <w:r>
        <w:t xml:space="preserve">naisilla on vähemmän vatsanahkaa, koska heidän vartalokarvansa ovat hienompia ja lyhyempiä.</w:t>
      </w:r>
    </w:p>
    <w:p>
      <w:r>
        <w:rPr>
          <w:b/>
        </w:rPr>
        <w:t xml:space="preserve">Tulos</w:t>
      </w:r>
    </w:p>
    <w:p>
      <w:r>
        <w:t xml:space="preserve">naisilla on vähemmän napakarvoja, koska heidän vartalokarvansa ovat hienompia ja lyhyempiä.</w:t>
      </w:r>
    </w:p>
    <w:p>
      <w:r>
        <w:rPr>
          <w:b/>
        </w:rPr>
        <w:t xml:space="preserve">Tulos</w:t>
      </w:r>
    </w:p>
    <w:p>
      <w:r>
        <w:t xml:space="preserve">naisilla on vähemmän napakarvoja, koska heidän vartalokarvansa ovat hienompia ja lyhyempiä.</w:t>
      </w:r>
    </w:p>
    <w:p>
      <w:r>
        <w:rPr>
          <w:b/>
        </w:rPr>
        <w:t xml:space="preserve">Tulos</w:t>
      </w:r>
    </w:p>
    <w:p>
      <w:r>
        <w:t xml:space="preserve">koska heillä on hienommat ja lyhyemmät karvat , naisilla on vähemmän napakarvoja kuin miehillä.</w:t>
      </w:r>
    </w:p>
    <w:p>
      <w:r>
        <w:rPr>
          <w:b/>
        </w:rPr>
        <w:t xml:space="preserve">Esimerkki 9.1083</w:t>
      </w:r>
    </w:p>
    <w:p>
      <w:r>
        <w:t xml:space="preserve">jos luet tätä sivua, on mahdollista, että tämä on tapahtunut rfa:lle.</w:t>
      </w:r>
    </w:p>
    <w:p>
      <w:r>
        <w:rPr>
          <w:b/>
        </w:rPr>
        <w:t xml:space="preserve">Tulos</w:t>
      </w:r>
    </w:p>
    <w:p>
      <w:r>
        <w:t xml:space="preserve">jos luet tätä sivua, on mahdollista, että tämä on tapahtunut rfa:lle.</w:t>
      </w:r>
    </w:p>
    <w:p>
      <w:r>
        <w:rPr>
          <w:b/>
        </w:rPr>
        <w:t xml:space="preserve">Tulos</w:t>
      </w:r>
    </w:p>
    <w:p>
      <w:r>
        <w:t xml:space="preserve">rfa vaatii huomiotasi, jos olet saanut tämän viestin.</w:t>
      </w:r>
    </w:p>
    <w:p>
      <w:r>
        <w:rPr>
          <w:b/>
        </w:rPr>
        <w:t xml:space="preserve">Tulos</w:t>
      </w:r>
    </w:p>
    <w:p>
      <w:r>
        <w:t xml:space="preserve">jos luet tätä sivua, on mahdollista, että tämä on tapahtunut rfa:lle.</w:t>
      </w:r>
    </w:p>
    <w:p>
      <w:r>
        <w:rPr>
          <w:b/>
        </w:rPr>
        <w:t xml:space="preserve">Tulos</w:t>
      </w:r>
    </w:p>
    <w:p>
      <w:r>
        <w:t xml:space="preserve">on mahdollista, että tämä tapahtui rfa:lle, jos luet tätä sivua.</w:t>
      </w:r>
    </w:p>
    <w:p>
      <w:r>
        <w:rPr>
          <w:b/>
        </w:rPr>
        <w:t xml:space="preserve">Esimerkki 9.1084</w:t>
      </w:r>
    </w:p>
    <w:p>
      <w:r>
        <w:t xml:space="preserve">historia piiri perustettiin vuonna 1994 yhdistämällä aiemmat piirit eisenberg , jena ja stadtroda.</w:t>
      </w:r>
    </w:p>
    <w:p>
      <w:r>
        <w:rPr>
          <w:b/>
        </w:rPr>
        <w:t xml:space="preserve">Tulos</w:t>
      </w:r>
    </w:p>
    <w:p>
      <w:r>
        <w:t xml:space="preserve">alue muodostettiin vuonna 1994 yhdistämällä vanhat alueet eisenberg, jena ja stadtroda.</w:t>
      </w:r>
    </w:p>
    <w:p>
      <w:r>
        <w:rPr>
          <w:b/>
        </w:rPr>
        <w:t xml:space="preserve">Tulos</w:t>
      </w:r>
    </w:p>
    <w:p>
      <w:r>
        <w:t xml:space="preserve">piiri perustettiin vuonna 1994 yhdistämällä aiemmat piirit eisenberg , jena ja stadtroda.</w:t>
      </w:r>
    </w:p>
    <w:p>
      <w:r>
        <w:rPr>
          <w:b/>
        </w:rPr>
        <w:t xml:space="preserve">Tulos</w:t>
      </w:r>
    </w:p>
    <w:p>
      <w:r>
        <w:t xml:space="preserve">. historia Alue muodostettiin vuonna 1994 yhdistämällä vanhat alueet eisenberg, jena ja stadtroda.</w:t>
      </w:r>
    </w:p>
    <w:p>
      <w:r>
        <w:rPr>
          <w:b/>
        </w:rPr>
        <w:t xml:space="preserve">Tulos</w:t>
      </w:r>
    </w:p>
    <w:p>
      <w:r>
        <w:t xml:space="preserve">. historia Alue syntyi vuonna 1994 yhdistämällä aiemmat alueet eisenberg, jena ja stadtroda.</w:t>
      </w:r>
    </w:p>
    <w:p>
      <w:r>
        <w:rPr>
          <w:b/>
        </w:rPr>
        <w:t xml:space="preserve">Tulos</w:t>
      </w:r>
    </w:p>
    <w:p>
      <w:r>
        <w:t xml:space="preserve">piirin historia osoittaa, että se muodostettiin vuonna 1994 yhdistämällä entiset piirit eisenberg , jena ja stadtroda.</w:t>
      </w:r>
    </w:p>
    <w:p>
      <w:r>
        <w:rPr>
          <w:b/>
        </w:rPr>
        <w:t xml:space="preserve">Tulos</w:t>
      </w:r>
    </w:p>
    <w:p>
      <w:r>
        <w:t xml:space="preserve">historia : piiri muodostettiin vuonna 1994 yhdistämällä aiemmat piirit: eisenberg, jena ja stadroda.</w:t>
      </w:r>
    </w:p>
    <w:p>
      <w:r>
        <w:rPr>
          <w:b/>
        </w:rPr>
        <w:t xml:space="preserve">Tulos</w:t>
      </w:r>
    </w:p>
    <w:p>
      <w:r>
        <w:t xml:space="preserve">piiri perustettiin vuonna 1994 yhdistämällä aiemmat piirit eisenberg , jena ja stadtroda.</w:t>
      </w:r>
    </w:p>
    <w:p>
      <w:r>
        <w:rPr>
          <w:b/>
        </w:rPr>
        <w:t xml:space="preserve">Esimerkki 9.1085</w:t>
      </w:r>
    </w:p>
    <w:p>
      <w:r>
        <w:t xml:space="preserve">liikenneministeri Barbara Castle antoi 4. elokuuta 1967 luvan Brixtonin laajennuksen rakentamiseen.</w:t>
      </w:r>
    </w:p>
    <w:p>
      <w:r>
        <w:rPr>
          <w:b/>
        </w:rPr>
        <w:t xml:space="preserve">Tulos</w:t>
      </w:r>
    </w:p>
    <w:p>
      <w:r>
        <w:t xml:space="preserve">liikenneministeri Barbara Castle hyväksyi 4. elokuuta 1967 Brixtonin laajennuksen rakentamisen.</w:t>
      </w:r>
    </w:p>
    <w:p>
      <w:r>
        <w:rPr>
          <w:b/>
        </w:rPr>
        <w:t xml:space="preserve">Tulos</w:t>
      </w:r>
    </w:p>
    <w:p>
      <w:r>
        <w:t xml:space="preserve">4. elokuuta 1967 liikenneministeri Barbara Castle hyväksyi Brixtonin laajennuksen rakentamisen.</w:t>
      </w:r>
    </w:p>
    <w:p>
      <w:r>
        <w:rPr>
          <w:b/>
        </w:rPr>
        <w:t xml:space="preserve">Tulos</w:t>
      </w:r>
    </w:p>
    <w:p>
      <w:r>
        <w:t xml:space="preserve">liikenneministeri Barbara Castle antoi 4. elokuuta 1967 luvan Brixtonin laajennuksen rakentamiselle.</w:t>
      </w:r>
    </w:p>
    <w:p>
      <w:r>
        <w:rPr>
          <w:b/>
        </w:rPr>
        <w:t xml:space="preserve">Tulos</w:t>
      </w:r>
    </w:p>
    <w:p>
      <w:r>
        <w:t xml:space="preserve">barbara castle liikenneministeri antoi hyväksynnän Brixtolin laajennuksen rakentamiselle 4-8-19.</w:t>
      </w:r>
    </w:p>
    <w:p>
      <w:r>
        <w:rPr>
          <w:b/>
        </w:rPr>
        <w:t xml:space="preserve">Tulos</w:t>
      </w:r>
    </w:p>
    <w:p>
      <w:r>
        <w:t xml:space="preserve">liikenneministeri antoi 4. elokuuta 1967 luvan Brixtonin laajennuksen rakentamiseen.</w:t>
      </w:r>
    </w:p>
    <w:p>
      <w:r>
        <w:rPr>
          <w:b/>
        </w:rPr>
        <w:t xml:space="preserve">Tulos</w:t>
      </w:r>
    </w:p>
    <w:p>
      <w:r>
        <w:t xml:space="preserve">Liikenneministeri Barbara Castle antoi 4. elokuuta 1967 luvan Brixtonin lisärakennuksen rakentamiselle.</w:t>
      </w:r>
    </w:p>
    <w:p>
      <w:r>
        <w:rPr>
          <w:b/>
        </w:rPr>
        <w:t xml:space="preserve">Tulos</w:t>
      </w:r>
    </w:p>
    <w:p>
      <w:r>
        <w:t xml:space="preserve">Barbara Castle , liikenneministeri antoi 4. elokuuta 1967 luvan Brixtonin laajennuksen rakentamiseen.</w:t>
      </w:r>
    </w:p>
    <w:p>
      <w:r>
        <w:rPr>
          <w:b/>
        </w:rPr>
        <w:t xml:space="preserve">Esimerkki 9.1086</w:t>
      </w:r>
    </w:p>
    <w:p>
      <w:r>
        <w:t xml:space="preserve">etelässä sijaitsee Laurenzenvorstadt , eli kaupunginosa, joka oli aiemmin kaupunginmuurin ulkopuolella.</w:t>
      </w:r>
    </w:p>
    <w:p>
      <w:r>
        <w:rPr>
          <w:b/>
        </w:rPr>
        <w:t xml:space="preserve">Tulos</w:t>
      </w:r>
    </w:p>
    <w:p>
      <w:r>
        <w:t xml:space="preserve">etelässä on Laurenzenvorstadt , eli kaupunginosa, joka oli ennen kaupunginmuurin ulkopuolella.</w:t>
      </w:r>
    </w:p>
    <w:p>
      <w:r>
        <w:rPr>
          <w:b/>
        </w:rPr>
        <w:t xml:space="preserve">Tulos</w:t>
      </w:r>
    </w:p>
    <w:p>
      <w:r>
        <w:t xml:space="preserve">laurenzenvorstadt , on kaupunginosa, joka sijaitsi aiemmin kaupunginmuurin ulkopuolella.</w:t>
      </w:r>
    </w:p>
    <w:p>
      <w:r>
        <w:rPr>
          <w:b/>
        </w:rPr>
        <w:t xml:space="preserve">Tulos</w:t>
      </w:r>
    </w:p>
    <w:p>
      <w:r>
        <w:t xml:space="preserve">laurenzenvorstadt on osa kaupunkia, joka sijaitsi aiemmin eteläisen kaupunginmuurin ulkopuolella.</w:t>
      </w:r>
    </w:p>
    <w:p>
      <w:r>
        <w:rPr>
          <w:b/>
        </w:rPr>
        <w:t xml:space="preserve">Tulos</w:t>
      </w:r>
    </w:p>
    <w:p>
      <w:r>
        <w:t xml:space="preserve">etelässä on Laurenzenvorstadt , eli kaupunginosa, joka oli ennen kaupunginmuurin ulkopuolella.</w:t>
      </w:r>
    </w:p>
    <w:p>
      <w:r>
        <w:rPr>
          <w:b/>
        </w:rPr>
        <w:t xml:space="preserve">Tulos</w:t>
      </w:r>
    </w:p>
    <w:p>
      <w:r>
        <w:t xml:space="preserve">etelässä sijaitsee Laurenzenvorstadt , eli kaupunginosa, joka oli ennen kaupunginmuurin ulkopuolella.</w:t>
      </w:r>
    </w:p>
    <w:p>
      <w:r>
        <w:rPr>
          <w:b/>
        </w:rPr>
        <w:t xml:space="preserve">Tulos</w:t>
      </w:r>
    </w:p>
    <w:p>
      <w:r>
        <w:t xml:space="preserve">laurenzenvorostadt on etelään ja oli kaupungin muurin ulkopuolella.</w:t>
      </w:r>
    </w:p>
    <w:p>
      <w:r>
        <w:rPr>
          <w:b/>
        </w:rPr>
        <w:t xml:space="preserve">Tulos</w:t>
      </w:r>
    </w:p>
    <w:p>
      <w:r>
        <w:t xml:space="preserve">etelässä sijaitsee Laurenzenvorstadt , eli kaupungin osa, joka on nykyään kaupunginmuurin ulkopuolella.</w:t>
      </w:r>
    </w:p>
    <w:p>
      <w:r>
        <w:rPr>
          <w:b/>
        </w:rPr>
        <w:t xml:space="preserve">Esimerkki 9.1087</w:t>
      </w:r>
    </w:p>
    <w:p>
      <w:r>
        <w:t xml:space="preserve">Useimmat paranthropuslajit eivät näytä lähes varmasti käyttäneen kieltä eivätkä hallinneet tulta, vaikka ne ovatkin suoraan yhteydessä jälkimmäiseen Swartkransissa, Etelä-Afrikassa.</w:t>
      </w:r>
    </w:p>
    <w:p>
      <w:r>
        <w:rPr>
          <w:b/>
        </w:rPr>
        <w:t xml:space="preserve">Tulos</w:t>
      </w:r>
    </w:p>
    <w:p>
      <w:r>
        <w:t xml:space="preserve">Useimmat paranthropuslajit eivät näytä lähes varmasti käyttäneen kieltä eivätkä hallinneet tulta, vaikka ne ovatkin suoraan yhteydessä jälkimmäiseen Swartkransissa, Etelä-Afrikassa.</w:t>
      </w:r>
    </w:p>
    <w:p>
      <w:r>
        <w:rPr>
          <w:b/>
        </w:rPr>
        <w:t xml:space="preserve">Tulos</w:t>
      </w:r>
    </w:p>
    <w:p>
      <w:r>
        <w:t xml:space="preserve">Useimmat paranthropuslajit eivät todellakaan näytä käyttäneen kieltä tai hallinneen tulta, vaikka ne liittyvätkin jälkimmäiseen Swartkransissa, Etelä-Afrikassa.</w:t>
      </w:r>
    </w:p>
    <w:p>
      <w:r>
        <w:rPr>
          <w:b/>
        </w:rPr>
        <w:t xml:space="preserve">Tulos</w:t>
      </w:r>
    </w:p>
    <w:p>
      <w:r>
        <w:t xml:space="preserve">Useimmat paranthropus lajit näyttävät lähes varmasti eivät ole käyttäneet kieltä eivätkä hallitsemaan tulta , vaikka ne ovat suoraan viettäneet aikaa / sukua viimeksi mainittu asia juuri mainittiin swartkrans , Etelä-Afrikka .</w:t>
      </w:r>
    </w:p>
    <w:p>
      <w:r>
        <w:rPr>
          <w:b/>
        </w:rPr>
        <w:t xml:space="preserve">Tulos</w:t>
      </w:r>
    </w:p>
    <w:p>
      <w:r>
        <w:t xml:space="preserve">Lähes kaikki paranthropus speceis vaikuttaa lähes varmalta, että ne eivät ole käyttäneet kieltä tai niillä ei ole hallittua tulta, vaikka ne ovat suoraan yhteydessä tulipaloon Swartkransissa, Etelä-Afrikassa.</w:t>
      </w:r>
    </w:p>
    <w:p>
      <w:r>
        <w:rPr>
          <w:b/>
        </w:rPr>
        <w:t xml:space="preserve">Tulos</w:t>
      </w:r>
    </w:p>
    <w:p>
      <w:r>
        <w:t xml:space="preserve">useimmat paranthropuslajit eivät näytä lähes varmasti käyttäneen kieltä eivätkä hallinneet tulta, vaikka ne ovatkin suoraan yhteydessä jälkimmäiseen swartkransissa Etelä-Afrikassa.</w:t>
      </w:r>
    </w:p>
    <w:p>
      <w:r>
        <w:rPr>
          <w:b/>
        </w:rPr>
        <w:t xml:space="preserve">Tulos</w:t>
      </w:r>
    </w:p>
    <w:p>
      <w:r>
        <w:t xml:space="preserve">Useimmat paranthropuslajit eivät näytä käyttäneen kieltä eivätkä hallinneet tulta, vaikka ne ovatkin suoraan yhteydessä jälkimmäiseen Swartkransissa, Etelä-Afrikassa.</w:t>
      </w:r>
    </w:p>
    <w:p>
      <w:r>
        <w:rPr>
          <w:b/>
        </w:rPr>
        <w:t xml:space="preserve">Tulos</w:t>
      </w:r>
    </w:p>
    <w:p>
      <w:r>
        <w:t xml:space="preserve">Useimmat paranthropuslajit näyttävät lähes varmasti käyttäneen kieltä eivätkä hallinneet tulta, vaikka ne ovatkin suoraan yhteydessä jälkimmäiseen swarthkansissa, Etelä-Afrikassa.</w:t>
      </w:r>
    </w:p>
    <w:p>
      <w:r>
        <w:rPr>
          <w:b/>
        </w:rPr>
        <w:t xml:space="preserve">Esimerkki 9.1088</w:t>
      </w:r>
    </w:p>
    <w:p>
      <w:r>
        <w:t xml:space="preserve">syntaksissa verbi on sana -lrb- sanan osa -rrb-, joka yleensä tarkoittaa toimintaa -lrb- tuoda , lukea -rrb- , tapahtumaa -lrb- hajottaa , kimaltelee -rrb- tai olotilaa -lrb- olemassa , seisoo -rrb- .</w:t>
      </w:r>
    </w:p>
    <w:p>
      <w:r>
        <w:rPr>
          <w:b/>
        </w:rPr>
        <w:t xml:space="preserve">Tulos</w:t>
      </w:r>
    </w:p>
    <w:p>
      <w:r>
        <w:t xml:space="preserve">1 . syntaksissa verbi on sana -lrb- sananosa -rrb- , joka yleensä tarkoittaa toimintaa -lrb- tuoda , lukea -rrb- , tapahtumaa -lrb- hajottaa , kimaltelee -rrb- tai olotilaa -lrb- olemassa , seisoo -rrb- .</w:t>
      </w:r>
    </w:p>
    <w:p>
      <w:r>
        <w:rPr>
          <w:b/>
        </w:rPr>
        <w:t xml:space="preserve">Tulos</w:t>
      </w:r>
    </w:p>
    <w:p>
      <w:r>
        <w:t xml:space="preserve">kielitieteellisessä syntaksissa verbi on toimintasana, joka tarkoittaa tapahtumaa tai olotilaa.</w:t>
      </w:r>
    </w:p>
    <w:p>
      <w:r>
        <w:rPr>
          <w:b/>
        </w:rPr>
        <w:t xml:space="preserve">Tulos</w:t>
      </w:r>
    </w:p>
    <w:p>
      <w:r>
        <w:t xml:space="preserve">verbi tarkoittaa yleensä toimintaa , tapahtumaa tai olotilaa.</w:t>
      </w:r>
    </w:p>
    <w:p>
      <w:r>
        <w:rPr>
          <w:b/>
        </w:rPr>
        <w:t xml:space="preserve">Tulos</w:t>
      </w:r>
    </w:p>
    <w:p>
      <w:r>
        <w:t xml:space="preserve">syntaksissa verbi on sana, joka yleensä tarkoittaa toimintaa, tapahtumaa tai olotilaa.</w:t>
      </w:r>
    </w:p>
    <w:p>
      <w:r>
        <w:rPr>
          <w:b/>
        </w:rPr>
        <w:t xml:space="preserve">Tulos</w:t>
      </w:r>
    </w:p>
    <w:p>
      <w:r>
        <w:t xml:space="preserve">syntaksissa verbi on sanan osa, joka tarkoittaa toimintaa -lrb- tuoda , lukea -rrb- , tapahtumaa -lrb- hajottaa , kimaltua -rrb- tai olotilaa -lrb- olemassa , seistä -rrb- .</w:t>
      </w:r>
    </w:p>
    <w:p>
      <w:r>
        <w:rPr>
          <w:b/>
        </w:rPr>
        <w:t xml:space="preserve">Tulos</w:t>
      </w:r>
    </w:p>
    <w:p>
      <w:r>
        <w:t xml:space="preserve">syntaksissa verbi on sana -lrb- sananosa -rrb-, joka yleensä tarkoittaa toimintaa -lrb- tuoda , lukea -rrb- , tapahtumaa -lrb- hajottaa , kimaltua -rrb- tai olotilaa -lrb- olla olemassa , seistä -rrb- .</w:t>
      </w:r>
    </w:p>
    <w:p>
      <w:r>
        <w:rPr>
          <w:b/>
        </w:rPr>
        <w:t xml:space="preserve">Tulos</w:t>
      </w:r>
    </w:p>
    <w:p>
      <w:r>
        <w:t xml:space="preserve">syntaksissa verbi on sana, joka yleensä tarkoittaa toimintaa tai olotilaa.</w:t>
      </w:r>
    </w:p>
    <w:p>
      <w:r>
        <w:rPr>
          <w:b/>
        </w:rPr>
        <w:t xml:space="preserve">Esimerkki 9.1089</w:t>
      </w:r>
    </w:p>
    <w:p>
      <w:r>
        <w:t xml:space="preserve">Merikäärmeitä esiintyy pääasiassa Intian valtameressä ja Lounais-Tyynenmeren alueella.</w:t>
      </w:r>
    </w:p>
    <w:p>
      <w:r>
        <w:rPr>
          <w:b/>
        </w:rPr>
        <w:t xml:space="preserve">Tulos</w:t>
      </w:r>
    </w:p>
    <w:p>
      <w:r>
        <w:t xml:space="preserve">Merikäärmeet elävät pääasiassa Intian valtameressä ja Lounais-Tyynenmeren alueella.</w:t>
      </w:r>
    </w:p>
    <w:p>
      <w:r>
        <w:rPr>
          <w:b/>
        </w:rPr>
        <w:t xml:space="preserve">Tulos</w:t>
      </w:r>
    </w:p>
    <w:p>
      <w:r>
        <w:t xml:space="preserve">Merikäärmeitä tavataan pääasiassa Intian valtameressä ja Lounais-Tyynenmeren alueella.</w:t>
      </w:r>
    </w:p>
    <w:p>
      <w:r>
        <w:rPr>
          <w:b/>
        </w:rPr>
        <w:t xml:space="preserve">Tulos</w:t>
      </w:r>
    </w:p>
    <w:p>
      <w:r>
        <w:t xml:space="preserve">Merikäärmeet elävät pääasiassa Intian valtameressä ja Lounais-Tyynenmeren alueella.</w:t>
      </w:r>
    </w:p>
    <w:p>
      <w:r>
        <w:rPr>
          <w:b/>
        </w:rPr>
        <w:t xml:space="preserve">Tulos</w:t>
      </w:r>
    </w:p>
    <w:p>
      <w:r>
        <w:t xml:space="preserve">merikäärmeitä esiintyy Intian valtameressä ja Lounais-Tyynenmeren alueella.</w:t>
      </w:r>
    </w:p>
    <w:p>
      <w:r>
        <w:rPr>
          <w:b/>
        </w:rPr>
        <w:t xml:space="preserve">Tulos</w:t>
      </w:r>
    </w:p>
    <w:p>
      <w:r>
        <w:t xml:space="preserve">Merikäärmeet elävät pääasiassa Intian valtameressä ja Lounais-Tyynenmeren alueella.</w:t>
      </w:r>
    </w:p>
    <w:p>
      <w:r>
        <w:rPr>
          <w:b/>
        </w:rPr>
        <w:t xml:space="preserve">Tulos</w:t>
      </w:r>
    </w:p>
    <w:p>
      <w:r>
        <w:t xml:space="preserve">Merikäärmeet elävät enimmäkseen Intian valtameressä ja Lounais-Tyynenmeren alueella.</w:t>
      </w:r>
    </w:p>
    <w:p>
      <w:r>
        <w:rPr>
          <w:b/>
        </w:rPr>
        <w:t xml:space="preserve">Tulos</w:t>
      </w:r>
    </w:p>
    <w:p>
      <w:r>
        <w:t xml:space="preserve">Merikäärmeitä tavataan lähinnä Intian valtameressä ja Lounais-Tyynenmeren alueella.</w:t>
      </w:r>
    </w:p>
    <w:p>
      <w:r>
        <w:rPr>
          <w:b/>
        </w:rPr>
        <w:t xml:space="preserve">Esimerkki 9.1090</w:t>
      </w:r>
    </w:p>
    <w:p>
      <w:r>
        <w:t xml:space="preserve">hän kirjoitti Frank Thomasin kanssa animaattorin raamatun The Illusion of Life.</w:t>
      </w:r>
    </w:p>
    <w:p>
      <w:r>
        <w:rPr>
          <w:b/>
        </w:rPr>
        <w:t xml:space="preserve">Tulos</w:t>
      </w:r>
    </w:p>
    <w:p>
      <w:r>
        <w:t xml:space="preserve">hän jatkoi animaattorin raamattua " the illusion of life with frank thomas ".</w:t>
      </w:r>
    </w:p>
    <w:p>
      <w:r>
        <w:rPr>
          <w:b/>
        </w:rPr>
        <w:t xml:space="preserve">Tulos</w:t>
      </w:r>
    </w:p>
    <w:p>
      <w:r>
        <w:t xml:space="preserve">Myöhemmin hän kirjoitti Frank Thomasin kanssa tärkeän animaatiota käsittelevän kirjan Elämän illuusio.</w:t>
      </w:r>
    </w:p>
    <w:p>
      <w:r>
        <w:rPr>
          <w:b/>
        </w:rPr>
        <w:t xml:space="preserve">Tulos</w:t>
      </w:r>
    </w:p>
    <w:p>
      <w:r>
        <w:t xml:space="preserve">hän kirjoitti animaattorin raamatun.</w:t>
      </w:r>
    </w:p>
    <w:p>
      <w:r>
        <w:rPr>
          <w:b/>
        </w:rPr>
        <w:t xml:space="preserve">Tulos</w:t>
      </w:r>
    </w:p>
    <w:p>
      <w:r>
        <w:t xml:space="preserve">hän kirjoitti yhdessä frank thomasin kanssa sarjakuvataiteilijan raamatun the fake image of life.</w:t>
      </w:r>
    </w:p>
    <w:p>
      <w:r>
        <w:rPr>
          <w:b/>
        </w:rPr>
        <w:t xml:space="preserve">Tulos</w:t>
      </w:r>
    </w:p>
    <w:p>
      <w:r>
        <w:t xml:space="preserve">hän kirjoitti animaattorin raamatun : elämän illuusio Frank Thomasin kanssa.</w:t>
      </w:r>
    </w:p>
    <w:p>
      <w:r>
        <w:rPr>
          <w:b/>
        </w:rPr>
        <w:t xml:space="preserve">Tulos</w:t>
      </w:r>
    </w:p>
    <w:p>
      <w:r>
        <w:t xml:space="preserve">Hän ja Frank Thomas kirjoittivat animaattorin raamatun, The Illusion of Life.</w:t>
      </w:r>
    </w:p>
    <w:p>
      <w:r>
        <w:rPr>
          <w:b/>
        </w:rPr>
        <w:t xml:space="preserve">Tulos</w:t>
      </w:r>
    </w:p>
    <w:p>
      <w:r>
        <w:t xml:space="preserve">hän on kirjoittanut animaattorin raamatun The Illusion of Life yhdessä Frank Thomasin kanssa.</w:t>
      </w:r>
    </w:p>
    <w:p>
      <w:r>
        <w:rPr>
          <w:b/>
        </w:rPr>
        <w:t xml:space="preserve">Esimerkki 9.1091</w:t>
      </w:r>
    </w:p>
    <w:p>
      <w:r>
        <w:t xml:space="preserve">Vuonna 1994 julkaistun Instyle-lehden levikki on tällä hetkellä 1,7 miljoonaa.</w:t>
      </w:r>
    </w:p>
    <w:p>
      <w:r>
        <w:rPr>
          <w:b/>
        </w:rPr>
        <w:t xml:space="preserve">Tulos</w:t>
      </w:r>
    </w:p>
    <w:p>
      <w:r>
        <w:t xml:space="preserve">vuonna 1994 lanseeratun Instyle-lehden levikki on tällä hetkellä yhteensä 1,7 miljoonaa kappaletta.</w:t>
      </w:r>
    </w:p>
    <w:p>
      <w:r>
        <w:rPr>
          <w:b/>
        </w:rPr>
        <w:t xml:space="preserve">Tulos</w:t>
      </w:r>
    </w:p>
    <w:p>
      <w:r>
        <w:t xml:space="preserve">vuonna 1994 alkaneella Instylella on nyt 1,7 miljoonan käyttäjän kierto.</w:t>
      </w:r>
    </w:p>
    <w:p>
      <w:r>
        <w:rPr>
          <w:b/>
        </w:rPr>
        <w:t xml:space="preserve">Tulos</w:t>
      </w:r>
    </w:p>
    <w:p>
      <w:r>
        <w:t xml:space="preserve">käynnistettiin vuonna 1994 , Instyle on tällä hetkellä levikki.</w:t>
      </w:r>
    </w:p>
    <w:p>
      <w:r>
        <w:rPr>
          <w:b/>
        </w:rPr>
        <w:t xml:space="preserve">Tulos</w:t>
      </w:r>
    </w:p>
    <w:p>
      <w:r>
        <w:t xml:space="preserve">vuonna 1994 aloitettiin Instyle, ja nyt se on saavuttanut 1,7 miljoonaa kappaletta.</w:t>
      </w:r>
    </w:p>
    <w:p>
      <w:r>
        <w:rPr>
          <w:b/>
        </w:rPr>
        <w:t xml:space="preserve">Tulos</w:t>
      </w:r>
    </w:p>
    <w:p>
      <w:r>
        <w:t xml:space="preserve">vuodesta 1994 lähtien, Instyle on levinnyt 1,7 miljoonaa kertaa.</w:t>
      </w:r>
    </w:p>
    <w:p>
      <w:r>
        <w:rPr>
          <w:b/>
        </w:rPr>
        <w:t xml:space="preserve">Tulos</w:t>
      </w:r>
    </w:p>
    <w:p>
      <w:r>
        <w:t xml:space="preserve">ensimmäisen kerran vuonna 1994 julkaistulla Instyle-lehdellä on lähes 2 miljoonaa lukijaa joka kuukausi.</w:t>
      </w:r>
    </w:p>
    <w:p>
      <w:r>
        <w:rPr>
          <w:b/>
        </w:rPr>
        <w:t xml:space="preserve">Tulos</w:t>
      </w:r>
    </w:p>
    <w:p>
      <w:r>
        <w:t xml:space="preserve">instyke , joka julkaistiin vuonna 1994 , levikki on tällä hetkellä 1,7 miljoonaa.</w:t>
      </w:r>
    </w:p>
    <w:p>
      <w:r>
        <w:rPr>
          <w:b/>
        </w:rPr>
        <w:t xml:space="preserve">Esimerkki 9.1092</w:t>
      </w:r>
    </w:p>
    <w:p>
      <w:r>
        <w:t xml:space="preserve">tätä voidaan lieventää käyttämällä useita kerberos-palvelimia ja varautumismekanismeja.</w:t>
      </w:r>
    </w:p>
    <w:p>
      <w:r>
        <w:rPr>
          <w:b/>
        </w:rPr>
        <w:t xml:space="preserve">Tulos</w:t>
      </w:r>
    </w:p>
    <w:p>
      <w:r>
        <w:t xml:space="preserve">käyttämällä useita Kerberos-palvelimia ja varautumismekanismia voidaan tätä ongelmaa lieventää.</w:t>
      </w:r>
    </w:p>
    <w:p>
      <w:r>
        <w:rPr>
          <w:b/>
        </w:rPr>
        <w:t xml:space="preserve">Tulos</w:t>
      </w:r>
    </w:p>
    <w:p>
      <w:r>
        <w:t xml:space="preserve">tätä voidaan vähentää käyttämällä useita kerberos-palvelimia ja varautumismekanismeja.</w:t>
      </w:r>
    </w:p>
    <w:p>
      <w:r>
        <w:rPr>
          <w:b/>
        </w:rPr>
        <w:t xml:space="preserve">Tulos</w:t>
      </w:r>
    </w:p>
    <w:p>
      <w:r>
        <w:t xml:space="preserve">tätä voidaan vähentää -lrb- jotain pahaa -rrb- käyttämällä useita kerberos-palvelimia ja varamekanismeja -lrb- jonkun henkilöllisyyden todentaminen -rrb-.</w:t>
      </w:r>
    </w:p>
    <w:p>
      <w:r>
        <w:rPr>
          <w:b/>
        </w:rPr>
        <w:t xml:space="preserve">Tulos</w:t>
      </w:r>
    </w:p>
    <w:p>
      <w:r>
        <w:t xml:space="preserve">tätä voidaan vähentää käyttämällä useita kerberos-palvelimia ja varautumisen -lrb- varmentamisen -rrb- mekanismeja.</w:t>
      </w:r>
    </w:p>
    <w:p>
      <w:r>
        <w:rPr>
          <w:b/>
        </w:rPr>
        <w:t xml:space="preserve">Tulos</w:t>
      </w:r>
    </w:p>
    <w:p>
      <w:r>
        <w:t xml:space="preserve">tämä voidaan ratkaista käyttämällä useita kerberos-palvelimia ja varautumismekanismeja.</w:t>
      </w:r>
    </w:p>
    <w:p>
      <w:r>
        <w:rPr>
          <w:b/>
        </w:rPr>
        <w:t xml:space="preserve">Tulos</w:t>
      </w:r>
    </w:p>
    <w:p>
      <w:r>
        <w:t xml:space="preserve">tätä voidaan vähentää käyttämällä useita kerberos-palvelimia ja varajärjestelmiä.</w:t>
      </w:r>
    </w:p>
    <w:p>
      <w:r>
        <w:rPr>
          <w:b/>
        </w:rPr>
        <w:t xml:space="preserve">Tulos</w:t>
      </w:r>
    </w:p>
    <w:p>
      <w:r>
        <w:t xml:space="preserve">tätä voidaan vähentää, jos henkilö käyttää kerbosisuunnitelmia ja suunnitelmia todellisia ratkaisuja varten.</w:t>
      </w:r>
    </w:p>
    <w:p>
      <w:r>
        <w:rPr>
          <w:b/>
        </w:rPr>
        <w:t xml:space="preserve">Tulos</w:t>
      </w:r>
    </w:p>
    <w:p>
      <w:r>
        <w:t xml:space="preserve">tätä voidaan vähentää käyttämällä useita kerberos-palvelimia ja varajärjestelmiä.</w:t>
      </w:r>
    </w:p>
    <w:p>
      <w:r>
        <w:rPr>
          <w:b/>
        </w:rPr>
        <w:t xml:space="preserve">Esimerkki 9.1093</w:t>
      </w:r>
    </w:p>
    <w:p>
      <w:r>
        <w:t xml:space="preserve">tästä ovat peräisin myös termit ante meridiem ja post meridiem, kuten jäljempänä todetaan.</w:t>
      </w:r>
    </w:p>
    <w:p>
      <w:r>
        <w:rPr>
          <w:b/>
        </w:rPr>
        <w:t xml:space="preserve">Tulos</w:t>
      </w:r>
    </w:p>
    <w:p>
      <w:r>
        <w:t xml:space="preserve">tästä ovat peräisin termit ante meridiem ja post meridiem.</w:t>
      </w:r>
    </w:p>
    <w:p>
      <w:r>
        <w:rPr>
          <w:b/>
        </w:rPr>
        <w:t xml:space="preserve">Tulos</w:t>
      </w:r>
    </w:p>
    <w:p>
      <w:r>
        <w:t xml:space="preserve">tästä ovat peräisin termit ante meridiem ja post meridiem.</w:t>
      </w:r>
    </w:p>
    <w:p>
      <w:r>
        <w:rPr>
          <w:b/>
        </w:rPr>
        <w:t xml:space="preserve">Tulos</w:t>
      </w:r>
    </w:p>
    <w:p>
      <w:r>
        <w:t xml:space="preserve">tästä ovat peräisin myös alla esitetyt termit ante meridiem ja post meridiem.</w:t>
      </w:r>
    </w:p>
    <w:p>
      <w:r>
        <w:rPr>
          <w:b/>
        </w:rPr>
        <w:t xml:space="preserve">Tulos</w:t>
      </w:r>
    </w:p>
    <w:p>
      <w:r>
        <w:t xml:space="preserve">tästä ovat peräisin termit ennen keskipäivää ja keskipäivän jälkeen, kuten jäljempänä mainitaan.</w:t>
      </w:r>
    </w:p>
    <w:p>
      <w:r>
        <w:rPr>
          <w:b/>
        </w:rPr>
        <w:t xml:space="preserve">Tulos</w:t>
      </w:r>
    </w:p>
    <w:p>
      <w:r>
        <w:t xml:space="preserve">tästä alkavat myös termit ante meridiem ja post meridiem, kuten jäljempänä todetaan.</w:t>
      </w:r>
    </w:p>
    <w:p>
      <w:r>
        <w:rPr>
          <w:b/>
        </w:rPr>
        <w:t xml:space="preserve">Tulos</w:t>
      </w:r>
    </w:p>
    <w:p>
      <w:r>
        <w:t xml:space="preserve">tästä ovat peräisin myös termit ante meridiem ja post meridiem, kuten jäljempänä todetaan.</w:t>
      </w:r>
    </w:p>
    <w:p>
      <w:r>
        <w:rPr>
          <w:b/>
        </w:rPr>
        <w:t xml:space="preserve">Tulos</w:t>
      </w:r>
    </w:p>
    <w:p>
      <w:r>
        <w:t xml:space="preserve">tästä ovat peräisin myös ilmaisut ante meridiem ja post meridiem, kuten jäljempänä sanotaan.</w:t>
      </w:r>
    </w:p>
    <w:p>
      <w:r>
        <w:rPr>
          <w:b/>
        </w:rPr>
        <w:t xml:space="preserve">Esimerkki 9.1094</w:t>
      </w:r>
    </w:p>
    <w:p>
      <w:r>
        <w:t xml:space="preserve">Hän teki maalin Celticin 1 0-voittoon Kööpenhaminan Mestarien liigassa rangaistuspotkusta ja teki kaksi maalia 3 0-voitossa Benficaa vastaan.</w:t>
      </w:r>
    </w:p>
    <w:p>
      <w:r>
        <w:rPr>
          <w:b/>
        </w:rPr>
        <w:t xml:space="preserve">Tulos</w:t>
      </w:r>
    </w:p>
    <w:p>
      <w:r>
        <w:t xml:space="preserve">Hän aloitti maalinteon Celticin 1 0-voittoon Kööpenhaminaa vastaan rangaistuspotkusta ja teki kaksi maalia 3 0-voitossa Benficaa vastaan.</w:t>
      </w:r>
    </w:p>
    <w:p>
      <w:r>
        <w:rPr>
          <w:b/>
        </w:rPr>
        <w:t xml:space="preserve">Tulos</w:t>
      </w:r>
    </w:p>
    <w:p>
      <w:r>
        <w:t xml:space="preserve">Hän jatkoi maalintekoa Celticin 1 0-voittoon Kööpenhaminaa vastaan rangaistuspotkusta ja teki kaksi maalia 3 0-voitossa Benficaa vastaan.</w:t>
      </w:r>
    </w:p>
    <w:p>
      <w:r>
        <w:rPr>
          <w:b/>
        </w:rPr>
        <w:t xml:space="preserve">Tulos</w:t>
      </w:r>
    </w:p>
    <w:p>
      <w:r>
        <w:t xml:space="preserve">Hän teki maalin Celticin 1 0-voittoon Kööpenhaminaa vastaan rangaistuspotkusta ja teki kaksi maalia 3 0-voitossa Benficaa vastaan.</w:t>
      </w:r>
    </w:p>
    <w:p>
      <w:r>
        <w:rPr>
          <w:b/>
        </w:rPr>
        <w:t xml:space="preserve">Tulos</w:t>
      </w:r>
    </w:p>
    <w:p>
      <w:r>
        <w:t xml:space="preserve">Hän teki maalin Celticin 1 0-voittoon Kööpenhaminan Mestarien liigassa rangaistuspotkusta ja teki kaksi maalia 3 0-voitossa Benficaa vastaan.</w:t>
      </w:r>
    </w:p>
    <w:p>
      <w:r>
        <w:rPr>
          <w:b/>
        </w:rPr>
        <w:t xml:space="preserve">Tulos</w:t>
      </w:r>
    </w:p>
    <w:p>
      <w:r>
        <w:t xml:space="preserve">Hän teki maalin Celticin 1 0-voittoon Kööpenhaminan Mestarien liigassa rangaistuspotkusta ja sai kaksi maalia 3 0-voitossa Benficaa vastaan.</w:t>
      </w:r>
    </w:p>
    <w:p>
      <w:r>
        <w:rPr>
          <w:b/>
        </w:rPr>
        <w:t xml:space="preserve">Tulos</w:t>
      </w:r>
    </w:p>
    <w:p>
      <w:r>
        <w:t xml:space="preserve">Hän teki maalin Celticin 1 0-voittoon Kööpenhaminaa vastaan rangaistuspotkusta ja teki kaksi maalia 3 0-voitossa Benficaa vastaan.</w:t>
      </w:r>
    </w:p>
    <w:p>
      <w:r>
        <w:rPr>
          <w:b/>
        </w:rPr>
        <w:t xml:space="preserve">Tulos</w:t>
      </w:r>
    </w:p>
    <w:p>
      <w:r>
        <w:t xml:space="preserve">Hän teki maalin Celticin 1 0-voittoon Kööpenhaminaa vastaan rangaistuspotkusta ja teki kaksi maalia 3 0-voitossa Benficaa vastaan.</w:t>
      </w:r>
    </w:p>
    <w:p>
      <w:r>
        <w:rPr>
          <w:b/>
        </w:rPr>
        <w:t xml:space="preserve">Tulos</w:t>
      </w:r>
    </w:p>
    <w:p>
      <w:r>
        <w:t xml:space="preserve">hän eteni pisteet Celticin 1 0 Uefan Mestarien liigan voitto Kööpenhaminaa vastaan rangaistuspotkusta ja lähetti maalin kaksi kertaa 3 0 voittoon Benficasta.</w:t>
      </w:r>
    </w:p>
    <w:p>
      <w:r>
        <w:rPr>
          <w:b/>
        </w:rPr>
        <w:t xml:space="preserve">Esimerkki 9.1095</w:t>
      </w:r>
    </w:p>
    <w:p>
      <w:r>
        <w:t xml:space="preserve">Kerberos-protokollan viestit on suojattu salakuuntelu- ja toistohyökkäyksiltä.</w:t>
      </w:r>
    </w:p>
    <w:p>
      <w:r>
        <w:rPr>
          <w:b/>
        </w:rPr>
        <w:t xml:space="preserve">Tulos</w:t>
      </w:r>
    </w:p>
    <w:p>
      <w:r>
        <w:t xml:space="preserve">kerberos-protokollan viesti on suojattu vakoilu- ja toistohyökkäyksiltä.</w:t>
      </w:r>
    </w:p>
    <w:p>
      <w:r>
        <w:rPr>
          <w:b/>
        </w:rPr>
        <w:t xml:space="preserve">Tulos</w:t>
      </w:r>
    </w:p>
    <w:p>
      <w:r>
        <w:t xml:space="preserve">Kerberos-komentoviestit on suojattu salakuuntelu- ja toistohyökkäyksiltä.</w:t>
      </w:r>
    </w:p>
    <w:p>
      <w:r>
        <w:rPr>
          <w:b/>
        </w:rPr>
        <w:t xml:space="preserve">Tulos</w:t>
      </w:r>
    </w:p>
    <w:p>
      <w:r>
        <w:t xml:space="preserve">salakuuntelu- ja toistohyökkäyksille alttiit viestit voidaan suojata kerberos-protokollan avulla.</w:t>
      </w:r>
    </w:p>
    <w:p>
      <w:r>
        <w:rPr>
          <w:b/>
        </w:rPr>
        <w:t xml:space="preserve">Esimerkki 9.1096</w:t>
      </w:r>
    </w:p>
    <w:p>
      <w:r>
        <w:t xml:space="preserve">bagnotar rajoittuu seuraaviin liitonvaltuustoihin: pohjoisessa sarbhana, idässä ja etelässä namli maira ja lännessä bagh.</w:t>
      </w:r>
    </w:p>
    <w:p>
      <w:r>
        <w:rPr>
          <w:b/>
        </w:rPr>
        <w:t xml:space="preserve">Tulos</w:t>
      </w:r>
    </w:p>
    <w:p>
      <w:r>
        <w:t xml:space="preserve">1 . bagnotaria hallitsevat seuraavat liiton neuvostot , pohjoisessa sarbhana , idässä ja etelässä namli maira ja lännessä bagh.</w:t>
      </w:r>
    </w:p>
    <w:p>
      <w:r>
        <w:rPr>
          <w:b/>
        </w:rPr>
        <w:t xml:space="preserve">Tulos</w:t>
      </w:r>
    </w:p>
    <w:p>
      <w:r>
        <w:t xml:space="preserve">bagnotar rajoittuu liiton neuvostoihin: pohjoisessa sarbhanaan, idässä ja etelässä namli mairaan ja lännessä baghiin.</w:t>
      </w:r>
    </w:p>
    <w:p>
      <w:r>
        <w:rPr>
          <w:b/>
        </w:rPr>
        <w:t xml:space="preserve">Tulos</w:t>
      </w:r>
    </w:p>
    <w:p>
      <w:r>
        <w:t xml:space="preserve">bagnotaria pitävät yhdessä seuraavat liiton neuvostot: pohjoisessa sarbhana, idässä ja etelässä namli maira ja lännessä bagh.</w:t>
      </w:r>
    </w:p>
    <w:p>
      <w:r>
        <w:rPr>
          <w:b/>
        </w:rPr>
        <w:t xml:space="preserve">Tulos</w:t>
      </w:r>
    </w:p>
    <w:p>
      <w:r>
        <w:t xml:space="preserve">bagnotaria ympäröi pohjoisessa sarbhanan liitonvaltuusto, idässä ja etelässä namlin liitonvaltuusto ja lännessä baghin liitonvaltuusto.</w:t>
      </w:r>
    </w:p>
    <w:p>
      <w:r>
        <w:rPr>
          <w:b/>
        </w:rPr>
        <w:t xml:space="preserve">Tulos</w:t>
      </w:r>
    </w:p>
    <w:p>
      <w:r>
        <w:t xml:space="preserve">1 . bagnotar rajoittuu seuraaviin liitonvaltuustoihin , pohjoisessa sarbhanaan , idässä.</w:t>
      </w:r>
    </w:p>
    <w:p>
      <w:r>
        <w:rPr>
          <w:b/>
        </w:rPr>
        <w:t xml:space="preserve">Tulos</w:t>
      </w:r>
    </w:p>
    <w:p>
      <w:r>
        <w:t xml:space="preserve">bagnotar rajoittuu seuraaviin liitonvaltuustoihin: pohjoisessa Sarbhana, idässä ja etelässä Namli Maira, lännessä Bagh.</w:t>
      </w:r>
    </w:p>
    <w:p>
      <w:r>
        <w:rPr>
          <w:b/>
        </w:rPr>
        <w:t xml:space="preserve">Tulos</w:t>
      </w:r>
    </w:p>
    <w:p>
      <w:r>
        <w:t xml:space="preserve">bagnotar rajoittuu pohjoisessa sarbhanaan, idässä ja etelässä namli mairaan ja lännessä baghiin.</w:t>
      </w:r>
    </w:p>
    <w:p>
      <w:r>
        <w:rPr>
          <w:b/>
        </w:rPr>
        <w:t xml:space="preserve">Tulos</w:t>
      </w:r>
    </w:p>
    <w:p>
      <w:r>
        <w:t xml:space="preserve">bagnotar rajoittuu pohjoisessa sarbhanaan, idässä ja etelässä namli mairaan ja lännessä baghiin, jotka kaikki ovat liitonvaltuustoja.</w:t>
      </w:r>
    </w:p>
    <w:p>
      <w:r>
        <w:rPr>
          <w:b/>
        </w:rPr>
        <w:t xml:space="preserve">Esimerkki 9.1097</w:t>
      </w:r>
    </w:p>
    <w:p>
      <w:r>
        <w:t xml:space="preserve">se ylitti Floridan niemimaan samana yönä, mikä aiheutti lukuisia voimakkaita ukkos- ja tornadovaroituksia.</w:t>
      </w:r>
    </w:p>
    <w:p>
      <w:r>
        <w:rPr>
          <w:b/>
        </w:rPr>
        <w:t xml:space="preserve">Tulos</w:t>
      </w:r>
    </w:p>
    <w:p>
      <w:r>
        <w:t xml:space="preserve">se ylitti Floridan niemimaan sinä yönä, mikä aiheutti useita voimakkaita ukkos- ja tornadovaroituksia.</w:t>
      </w:r>
    </w:p>
    <w:p>
      <w:r>
        <w:rPr>
          <w:b/>
        </w:rPr>
        <w:t xml:space="preserve">Tulos</w:t>
      </w:r>
    </w:p>
    <w:p>
      <w:r>
        <w:t xml:space="preserve">se ylitti Floridan niemimaan sinä yönä, mikä johti useisiin voimakkaita ukkos- ja tornadovaroituksiin.</w:t>
      </w:r>
    </w:p>
    <w:p>
      <w:r>
        <w:rPr>
          <w:b/>
        </w:rPr>
        <w:t xml:space="preserve">Tulos</w:t>
      </w:r>
    </w:p>
    <w:p>
      <w:r>
        <w:t xml:space="preserve">se ylitti Floridan niemimaan sinä yönä, mikä aiheutti lukuisia pahoja ukkos- ja tornadovaroituksia.</w:t>
      </w:r>
    </w:p>
    <w:p>
      <w:r>
        <w:rPr>
          <w:b/>
        </w:rPr>
        <w:t xml:space="preserve">Tulos</w:t>
      </w:r>
    </w:p>
    <w:p>
      <w:r>
        <w:t xml:space="preserve">1 . se ylitti Floridan niemimaan sinä yönä , mikä aiheutti useita voimakkaita ukkos- ja tornadovaroituksia.</w:t>
      </w:r>
    </w:p>
    <w:p>
      <w:r>
        <w:rPr>
          <w:b/>
        </w:rPr>
        <w:t xml:space="preserve">Tulos</w:t>
      </w:r>
    </w:p>
    <w:p>
      <w:r>
        <w:t xml:space="preserve">se ylitti Floridan niemimaan sinä yönä aiheuttaen useita voimakkaita ukkos- ja tornadovaroituksia.</w:t>
      </w:r>
    </w:p>
    <w:p>
      <w:r>
        <w:rPr>
          <w:b/>
        </w:rPr>
        <w:t xml:space="preserve">Tulos</w:t>
      </w:r>
    </w:p>
    <w:p>
      <w:r>
        <w:t xml:space="preserve">1 . se ylitti Floridan niemimaan sinä yönä, mikä aiheutti monien vakavien ukkos- ja tornadovaroitusten lähettämisen.</w:t>
      </w:r>
    </w:p>
    <w:p>
      <w:r>
        <w:rPr>
          <w:b/>
        </w:rPr>
        <w:t xml:space="preserve">Esimerkki 9.1098</w:t>
      </w:r>
    </w:p>
    <w:p>
      <w:r>
        <w:t xml:space="preserve">asemaa ja kaikkia sitä palvelevia junia liikennöi National Express East Anglia.</w:t>
      </w:r>
    </w:p>
    <w:p>
      <w:r>
        <w:rPr>
          <w:b/>
        </w:rPr>
        <w:t xml:space="preserve">Tulos</w:t>
      </w:r>
    </w:p>
    <w:p>
      <w:r>
        <w:t xml:space="preserve">National Express East Anglia operoi asemaa ja kaikkia sitä palvelevia junia.</w:t>
      </w:r>
    </w:p>
    <w:p>
      <w:r>
        <w:rPr>
          <w:b/>
        </w:rPr>
        <w:t xml:space="preserve">Tulos</w:t>
      </w:r>
    </w:p>
    <w:p>
      <w:r>
        <w:t xml:space="preserve">asemaa ja kaikkia sitä palvelevia junia liikennöi National Express East Anglia.</w:t>
      </w:r>
    </w:p>
    <w:p>
      <w:r>
        <w:rPr>
          <w:b/>
        </w:rPr>
        <w:t xml:space="preserve">Tulos</w:t>
      </w:r>
    </w:p>
    <w:p>
      <w:r>
        <w:t xml:space="preserve">asemaa ja kaikkia sitä palvelevia junia liikennöi National Express East Anglia.</w:t>
      </w:r>
    </w:p>
    <w:p>
      <w:r>
        <w:rPr>
          <w:b/>
        </w:rPr>
        <w:t xml:space="preserve">Tulos</w:t>
      </w:r>
    </w:p>
    <w:p>
      <w:r>
        <w:t xml:space="preserve">kaikkia junia ja asemaa liikennöi National Express East Anglia.</w:t>
      </w:r>
    </w:p>
    <w:p>
      <w:r>
        <w:rPr>
          <w:b/>
        </w:rPr>
        <w:t xml:space="preserve">Tulos</w:t>
      </w:r>
    </w:p>
    <w:p>
      <w:r>
        <w:t xml:space="preserve">asemaa ja kaikkia sitä palvelevia junia liikennöi National Express East Anglia.</w:t>
      </w:r>
    </w:p>
    <w:p>
      <w:r>
        <w:rPr>
          <w:b/>
        </w:rPr>
        <w:t xml:space="preserve">Tulos</w:t>
      </w:r>
    </w:p>
    <w:p>
      <w:r>
        <w:t xml:space="preserve">National Express East Anglia liikennöi asemalla ja sitä palvelevilla junilla.</w:t>
      </w:r>
    </w:p>
    <w:p>
      <w:r>
        <w:rPr>
          <w:b/>
        </w:rPr>
        <w:t xml:space="preserve">Esimerkki 9.1099</w:t>
      </w:r>
    </w:p>
    <w:p>
      <w:r>
        <w:t xml:space="preserve">tag team -ottelu tag team -maailmanmestaruudesta 08:51 2 chavo guerrero -lrb- c -rrb- voitti jimmy wang yangin.</w:t>
      </w:r>
    </w:p>
    <w:p>
      <w:r>
        <w:rPr>
          <w:b/>
        </w:rPr>
        <w:t xml:space="preserve">Tulos</w:t>
      </w:r>
    </w:p>
    <w:p>
      <w:r>
        <w:t xml:space="preserve">tag team -ottelussa tag team -maailmanmestaruudesta 08:51 2 chavo guerrero -lrb- c -rrb- voitti jimmy wang yangin.</w:t>
      </w:r>
    </w:p>
    <w:p>
      <w:r>
        <w:rPr>
          <w:b/>
        </w:rPr>
        <w:t xml:space="preserve">Tulos</w:t>
      </w:r>
    </w:p>
    <w:p>
      <w:r>
        <w:t xml:space="preserve">tag team -ottelu tag team -maailmanmestaruudesta 08:51 2 . chavo guerrero -lrb- c -rrb- voittaa jimmy wang yang.</w:t>
      </w:r>
    </w:p>
    <w:p>
      <w:r>
        <w:rPr>
          <w:b/>
        </w:rPr>
        <w:t xml:space="preserve">Tulos</w:t>
      </w:r>
    </w:p>
    <w:p>
      <w:r>
        <w:t xml:space="preserve">chavo guerrero -lrb- c -rrb- voitti jimmy wang yangin tag team -maailmanmestaruudesta 08:51 2.</w:t>
      </w:r>
    </w:p>
    <w:p>
      <w:r>
        <w:rPr>
          <w:b/>
        </w:rPr>
        <w:t xml:space="preserve">Tulos</w:t>
      </w:r>
    </w:p>
    <w:p>
      <w:r>
        <w:t xml:space="preserve">chavo guerrero voitti jimmy wang yangin tag team -ottelussa mestaruudesta.</w:t>
      </w:r>
    </w:p>
    <w:p>
      <w:r>
        <w:rPr>
          <w:b/>
        </w:rPr>
        <w:t xml:space="preserve">Tulos</w:t>
      </w:r>
    </w:p>
    <w:p>
      <w:r>
        <w:t xml:space="preserve">tag team -ottelussa tag team -maailmanmestaruudesta 08:51 2 , chavo guerero voitti jimmy wang yangin.</w:t>
      </w:r>
    </w:p>
    <w:p>
      <w:r>
        <w:rPr>
          <w:b/>
        </w:rPr>
        <w:t xml:space="preserve">Tulos</w:t>
      </w:r>
    </w:p>
    <w:p>
      <w:r>
        <w:t xml:space="preserve">tag team -ottelu tag team -maailmanmestaruudesta : 08:51 2 chavo guerrero -lrb- c -rrb- voitti jimmy wang yangin.</w:t>
      </w:r>
    </w:p>
    <w:p>
      <w:r>
        <w:rPr>
          <w:b/>
        </w:rPr>
        <w:t xml:space="preserve">Tulos</w:t>
      </w:r>
    </w:p>
    <w:p>
      <w:r>
        <w:t xml:space="preserve">chavo guerrero voitti jimmy wang yangin tag team -maailmanmestaruudesta tag team -ottelussa.</w:t>
      </w:r>
    </w:p>
    <w:p>
      <w:r>
        <w:rPr>
          <w:b/>
        </w:rPr>
        <w:t xml:space="preserve">Esimerkki 9.1100</w:t>
      </w:r>
    </w:p>
    <w:p>
      <w:r>
        <w:t xml:space="preserve">Tarvos eli Saturnus xxi on Saturnuksen epäsäännöllinen progradinen satelliitti.</w:t>
      </w:r>
    </w:p>
    <w:p>
      <w:r>
        <w:rPr>
          <w:b/>
        </w:rPr>
        <w:t xml:space="preserve">Tulos</w:t>
      </w:r>
    </w:p>
    <w:p>
      <w:r>
        <w:t xml:space="preserve">Saturnuksen epäsäännöllinen progradinen satelliitti on tarvos eli Saturnus xxi.</w:t>
      </w:r>
    </w:p>
    <w:p>
      <w:r>
        <w:rPr>
          <w:b/>
        </w:rPr>
        <w:t xml:space="preserve">Tulos</w:t>
      </w:r>
    </w:p>
    <w:p>
      <w:r>
        <w:t xml:space="preserve">Tarvos , tai Saturnus xxi , on progradinen ei säännöllinen asia, joka kiertää Saturnuksen avaruudessa.</w:t>
      </w:r>
    </w:p>
    <w:p>
      <w:r>
        <w:rPr>
          <w:b/>
        </w:rPr>
        <w:t xml:space="preserve">Tulos</w:t>
      </w:r>
    </w:p>
    <w:p>
      <w:r>
        <w:t xml:space="preserve">Tarvos eli Saturnus xxi on Saturnuksen satelliitti.</w:t>
      </w:r>
    </w:p>
    <w:p>
      <w:r>
        <w:rPr>
          <w:b/>
        </w:rPr>
        <w:t xml:space="preserve">Tulos</w:t>
      </w:r>
    </w:p>
    <w:p>
      <w:r>
        <w:t xml:space="preserve">Tarvos eli Saturnus xxi on Saturnuksen epäsäännöllinen satelliitti.</w:t>
      </w:r>
    </w:p>
    <w:p>
      <w:r>
        <w:rPr>
          <w:b/>
        </w:rPr>
        <w:t xml:space="preserve">Tulos</w:t>
      </w:r>
    </w:p>
    <w:p>
      <w:r>
        <w:t xml:space="preserve">Tarvos on Saturnuksen epäsäännöllinen progradinen satelliitti.</w:t>
      </w:r>
    </w:p>
    <w:p>
      <w:r>
        <w:rPr>
          <w:b/>
        </w:rPr>
        <w:t xml:space="preserve">Tulos</w:t>
      </w:r>
    </w:p>
    <w:p>
      <w:r>
        <w:t xml:space="preserve">Tarvos eli Saturnus xxi on Saturnuksen progradinen -lrb- lännestä itään etenevä -rrb- epäsäännöllinen satelliitti.</w:t>
      </w:r>
    </w:p>
    <w:p>
      <w:r>
        <w:rPr>
          <w:b/>
        </w:rPr>
        <w:t xml:space="preserve">Tulos</w:t>
      </w:r>
    </w:p>
    <w:p>
      <w:r>
        <w:t xml:space="preserve">Saturnuksen epäsäännöllinen satelliitti on Tarvos, joka tunnetaan myös nimellä Saturnus xxi.</w:t>
      </w:r>
    </w:p>
    <w:p>
      <w:r>
        <w:rPr>
          <w:b/>
        </w:rPr>
        <w:t xml:space="preserve">Esimerkki 9.1101</w:t>
      </w:r>
    </w:p>
    <w:p>
      <w:r>
        <w:t xml:space="preserve">pieni yhteisö, joka muodostettiin samana vuonna noin 4 mailia -lrb- 6 km -rrb- nykyisestä kaupungista itään.</w:t>
      </w:r>
    </w:p>
    <w:p>
      <w:r>
        <w:rPr>
          <w:b/>
        </w:rPr>
        <w:t xml:space="preserve">Tulos</w:t>
      </w:r>
    </w:p>
    <w:p>
      <w:r>
        <w:t xml:space="preserve">samana vuonna muodostettiin pieni yhteisö, joka sijaitsi noin 4 mailia -lrb- 6 km -rrb- nykyisestä kaupungista itään.</w:t>
      </w:r>
    </w:p>
    <w:p>
      <w:r>
        <w:rPr>
          <w:b/>
        </w:rPr>
        <w:t xml:space="preserve">Tulos</w:t>
      </w:r>
    </w:p>
    <w:p>
      <w:r>
        <w:t xml:space="preserve">pieni yhteisö muodostettiin samana vuonna noin 4 mailia -lrb- 6 km -rrb- nykyisestä kaupungista itään.</w:t>
      </w:r>
    </w:p>
    <w:p>
      <w:r>
        <w:rPr>
          <w:b/>
        </w:rPr>
        <w:t xml:space="preserve">Tulos</w:t>
      </w:r>
    </w:p>
    <w:p>
      <w:r>
        <w:t xml:space="preserve">pieni joukko ihmisiä tehtiin samana vuonna noin 4 mailia -lrb- 6 km -rrb- nykyisestä kaupungista itään.</w:t>
      </w:r>
    </w:p>
    <w:p>
      <w:r>
        <w:rPr>
          <w:b/>
        </w:rPr>
        <w:t xml:space="preserve">Tulos</w:t>
      </w:r>
    </w:p>
    <w:p>
      <w:r>
        <w:t xml:space="preserve">pieni yhteisö, joka muodostettiin samana vuonna noin neljä mailia kaupungista itään.</w:t>
      </w:r>
    </w:p>
    <w:p>
      <w:r>
        <w:rPr>
          <w:b/>
        </w:rPr>
        <w:t xml:space="preserve">Tulos</w:t>
      </w:r>
    </w:p>
    <w:p>
      <w:r>
        <w:t xml:space="preserve">pieni kaupunki, joka muodostettiin samana vuonna noin neljä mailia itään kaupungista.</w:t>
      </w:r>
    </w:p>
    <w:p>
      <w:r>
        <w:rPr>
          <w:b/>
        </w:rPr>
        <w:t xml:space="preserve">Tulos</w:t>
      </w:r>
    </w:p>
    <w:p>
      <w:r>
        <w:t xml:space="preserve">Samana vuonna perustettiin pieni yhteiskunnallinen ryhmä noin 4 mailin etäisyydelle eli 6 kilometrin päähän nykyisestä kaupungista itään.</w:t>
      </w:r>
    </w:p>
    <w:p>
      <w:r>
        <w:rPr>
          <w:b/>
        </w:rPr>
        <w:t xml:space="preserve">Tulos</w:t>
      </w:r>
    </w:p>
    <w:p>
      <w:r>
        <w:t xml:space="preserve">pieni yhteisö, joka muodostettiin samana vuonna nykyisen kaupungin kanssa, joka oli noin 4 mailin -lrb- 6 km -rrb- päässä.</w:t>
      </w:r>
    </w:p>
    <w:p>
      <w:r>
        <w:rPr>
          <w:b/>
        </w:rPr>
        <w:t xml:space="preserve">Esimerkki 9.1102</w:t>
      </w:r>
    </w:p>
    <w:p>
      <w:r>
        <w:t xml:space="preserve">super mario rpg : legend of the seven stars , usein lyhennettynä ja virallisesti tunnettu japanissa nimellä , on hybridi seikkailu / konsoli roolipeli, jonka ovat kehittäneet ja julkaisseet square -lrb- nyt square enix -rrb- ja nintendo.</w:t>
      </w:r>
    </w:p>
    <w:p>
      <w:r>
        <w:rPr>
          <w:b/>
        </w:rPr>
        <w:t xml:space="preserve">Tulos</w:t>
      </w:r>
    </w:p>
    <w:p>
      <w:r>
        <w:t xml:space="preserve">super mario rpg : legend of the seven stars , usein lyhennettynä ja japanissa virallisesti tunnettu hybridi seikkailu / konsoli roolipeli, jonka aloittivat ja loivat square -lrb- nyt square enix -rrb- ja nintendo.</w:t>
      </w:r>
    </w:p>
    <w:p>
      <w:r>
        <w:rPr>
          <w:b/>
        </w:rPr>
        <w:t xml:space="preserve">Tulos</w:t>
      </w:r>
    </w:p>
    <w:p>
      <w:r>
        <w:t xml:space="preserve">super mario rpg : legend of the seven stars , joka tunnetaan Japanissa virallisesti nimellä konsoliroolipeli, jonka ovat kehittäneet ja julkaisseet Square ja Nintendo.</w:t>
      </w:r>
    </w:p>
    <w:p>
      <w:r>
        <w:rPr>
          <w:b/>
        </w:rPr>
        <w:t xml:space="preserve">Tulos</w:t>
      </w:r>
    </w:p>
    <w:p>
      <w:r>
        <w:t xml:space="preserve">super mario rpg : legend of the seven stars on hybridi seikkailu / konsoli roolipeli julkaistiin square -lrb- nyt tunnetaan squre enix -rrb- ja nintendo . nimi on usein lyhennetty ja virallisesti tunnetaan niin japanissa.</w:t>
      </w:r>
    </w:p>
    <w:p>
      <w:r>
        <w:rPr>
          <w:b/>
        </w:rPr>
        <w:t xml:space="preserve">Tulos</w:t>
      </w:r>
    </w:p>
    <w:p>
      <w:r>
        <w:t xml:space="preserve">super mario rpg : legend of the seven stars , usein lyhennettynä ja virallisesti tunnettu japanissa nimellä , on sekarotuinen , epätavallinen ja jännittävä elämys / konsoli roolipeli, jonka ovat kehittäneet ja julkaisseet square -lrb- nyt square enix -rrb- ja nintendo.</w:t>
      </w:r>
    </w:p>
    <w:p>
      <w:r>
        <w:rPr>
          <w:b/>
        </w:rPr>
        <w:t xml:space="preserve">Tulos</w:t>
      </w:r>
    </w:p>
    <w:p>
      <w:r>
        <w:t xml:space="preserve">super mario rpg : legend of the seven stars on Squaren ja nintendon julkaisema seikkailuroolipeli.</w:t>
      </w:r>
    </w:p>
    <w:p>
      <w:r>
        <w:rPr>
          <w:b/>
        </w:rPr>
        <w:t xml:space="preserve">Tulos</w:t>
      </w:r>
    </w:p>
    <w:p>
      <w:r>
        <w:t xml:space="preserve">super mario rpg : legend of the seven stars , usein lyhennettynä ja virallisesti tunnettu japanissa nimellä , on hybridi seikkailu / konsoli roolipeli, jonka ovat kehittäneet ja julkaisseet square -lrb- nyt square enix -rrb- ja ninten.</w:t>
      </w:r>
    </w:p>
    <w:p>
      <w:r>
        <w:rPr>
          <w:b/>
        </w:rPr>
        <w:t xml:space="preserve">Tulos</w:t>
      </w:r>
    </w:p>
    <w:p>
      <w:r>
        <w:t xml:space="preserve">1 . super mario rpg : legend of the seven stars , usein lyhennettynä ja virallisesti tunnettu japanissa nimellä , on yhdistelmäseikkailu / konsoli roolipeli, jonka ovat kehittäneet ja julkaisseet square -lrb- nyt square enix -rrb- ja nintendo.</w:t>
      </w:r>
    </w:p>
    <w:p>
      <w:r>
        <w:rPr>
          <w:b/>
        </w:rPr>
        <w:t xml:space="preserve">Tulos</w:t>
      </w:r>
    </w:p>
    <w:p>
      <w:r>
        <w:t xml:space="preserve">legend of the seven stars or super mario rpg s hybridi seikkailu / konsoli roolipeli kehittämä ja julkaisema square -lrb- nyt square enix -rrb- ja nintendo.</w:t>
      </w:r>
    </w:p>
    <w:p>
      <w:r>
        <w:rPr>
          <w:b/>
        </w:rPr>
        <w:t xml:space="preserve">Esimerkki 9.1103</w:t>
      </w:r>
    </w:p>
    <w:p>
      <w:r>
        <w:t xml:space="preserve">osa hahmoista on täysin kuvitteellisia, vaikka ne ovatkin saattaneet perustua todellisiin henkilöihin.</w:t>
      </w:r>
    </w:p>
    <w:p>
      <w:r>
        <w:rPr>
          <w:b/>
        </w:rPr>
        <w:t xml:space="preserve">Tulos</w:t>
      </w:r>
    </w:p>
    <w:p>
      <w:r>
        <w:t xml:space="preserve">jotkut hahmot ovat kuvitteellisia, ja jotkut saattavat perustua todellisiin henkilöihin.</w:t>
      </w:r>
    </w:p>
    <w:p>
      <w:r>
        <w:rPr>
          <w:b/>
        </w:rPr>
        <w:t xml:space="preserve">Tulos</w:t>
      </w:r>
    </w:p>
    <w:p>
      <w:r>
        <w:t xml:space="preserve">osa hahmoista ei ole todellisia, mutta ne ovat saattaneet perustua todellisiin henkilöihin.</w:t>
      </w:r>
    </w:p>
    <w:p>
      <w:r>
        <w:rPr>
          <w:b/>
        </w:rPr>
        <w:t xml:space="preserve">Tulos</w:t>
      </w:r>
    </w:p>
    <w:p>
      <w:r>
        <w:t xml:space="preserve">1 . osa hahmoista on täysin keksittyjä, vaikka ne ovatkin saattaneet perustua todellisiin henkilöihin.</w:t>
      </w:r>
    </w:p>
    <w:p>
      <w:r>
        <w:rPr>
          <w:b/>
        </w:rPr>
        <w:t xml:space="preserve">Tulos</w:t>
      </w:r>
    </w:p>
    <w:p>
      <w:r>
        <w:t xml:space="preserve">osa hahmoista on täysin keksittyjä, mutta ne ovat saattaneet perustua todellisiin henkilöihin.</w:t>
      </w:r>
    </w:p>
    <w:p>
      <w:r>
        <w:rPr>
          <w:b/>
        </w:rPr>
        <w:t xml:space="preserve">Tulos</w:t>
      </w:r>
    </w:p>
    <w:p>
      <w:r>
        <w:t xml:space="preserve">osa henkilöhahmoista on kuvitteellisia, vaikka ne ovatkin saattaneet perustua todellisiin henkilöihin.</w:t>
      </w:r>
    </w:p>
    <w:p>
      <w:r>
        <w:rPr>
          <w:b/>
        </w:rPr>
        <w:t xml:space="preserve">Tulos</w:t>
      </w:r>
    </w:p>
    <w:p>
      <w:r>
        <w:t xml:space="preserve">osa hahmoista on täysin keksittyjä, vaikka ne ovatkin saattaneet perustua todellisiin henkilöihin.</w:t>
      </w:r>
    </w:p>
    <w:p>
      <w:r>
        <w:rPr>
          <w:b/>
        </w:rPr>
        <w:t xml:space="preserve">Tulos</w:t>
      </w:r>
    </w:p>
    <w:p>
      <w:r>
        <w:t xml:space="preserve">osa hahmoista on täysin keksittyjä, vaikka ne ovatkin saattaneet perustua todellisiin henkilöihin.</w:t>
      </w:r>
    </w:p>
    <w:p>
      <w:r>
        <w:rPr>
          <w:b/>
        </w:rPr>
        <w:t xml:space="preserve">Tulos</w:t>
      </w:r>
    </w:p>
    <w:p>
      <w:r>
        <w:t xml:space="preserve">Vaikka tämä on saattanut perustua todellisiin henkilöihin, osa hahmoista on täysin kuvitteellisia.</w:t>
      </w:r>
    </w:p>
    <w:p>
      <w:r>
        <w:rPr>
          <w:b/>
        </w:rPr>
        <w:t xml:space="preserve">Esimerkki 9.1104</w:t>
      </w:r>
    </w:p>
    <w:p>
      <w:r>
        <w:t xml:space="preserve">tavanomaisesta ohjelmistostaan poiketen hän lauloi " you ' ll never walk alone " Broadway-musikaalista carousel berlinin live 8 -konsertissa vuonna 2005.</w:t>
      </w:r>
    </w:p>
    <w:p>
      <w:r>
        <w:rPr>
          <w:b/>
        </w:rPr>
        <w:t xml:space="preserve">Tulos</w:t>
      </w:r>
    </w:p>
    <w:p>
      <w:r>
        <w:t xml:space="preserve">ollakseen erilainen hän lauloi " you ' ll never walk alone " Broadway-musikaalista carousel berlinin live 8 -konsertissa vuonna 2005.</w:t>
      </w:r>
    </w:p>
    <w:p>
      <w:r>
        <w:rPr>
          <w:b/>
        </w:rPr>
        <w:t xml:space="preserve">Tulos</w:t>
      </w:r>
    </w:p>
    <w:p>
      <w:r>
        <w:t xml:space="preserve">poistuessaan tavanomaisesta ohjelmistostaan -lrb- näytelmien , tanssien tai kappaleiden varasto, jonka yhtiö tai esiintyjä tuntee tai on valmis esittämään -rrb- , hän lauloi " you ' ll never walk alone " Broadway-musikaalista carousel berlinin live 8 -konsertissa vuonna 2005.</w:t>
      </w:r>
    </w:p>
    <w:p>
      <w:r>
        <w:rPr>
          <w:b/>
        </w:rPr>
        <w:t xml:space="preserve">Tulos</w:t>
      </w:r>
    </w:p>
    <w:p>
      <w:r>
        <w:t xml:space="preserve">tavanomaisesta ohjelmistostaan poiketen hän lauloi "You 'll never walk alone" Broadway-musikaalista Carousel berliinin live eight -konsertissa vuonna 2005.</w:t>
      </w:r>
    </w:p>
    <w:p>
      <w:r>
        <w:rPr>
          <w:b/>
        </w:rPr>
        <w:t xml:space="preserve">Tulos</w:t>
      </w:r>
    </w:p>
    <w:p>
      <w:r>
        <w:t xml:space="preserve">hän lauloi , " you 'll never walk alone " Broadway-musikaalista , carousel , berliinin live 8 -konsertissa vuonna 2005, joka on erilainen kuin hänen tavallinen tyylinsä.</w:t>
      </w:r>
    </w:p>
    <w:p>
      <w:r>
        <w:rPr>
          <w:b/>
        </w:rPr>
        <w:t xml:space="preserve">Tulos</w:t>
      </w:r>
    </w:p>
    <w:p>
      <w:r>
        <w:t xml:space="preserve">berlinin live 8 -konsertissa vuonna 2005 hän lauloi tavanomaisesta ohjelmistostaan poiketen " you 'll never walk alone " Broadway-musikaalista carousel.</w:t>
      </w:r>
    </w:p>
    <w:p>
      <w:r>
        <w:rPr>
          <w:b/>
        </w:rPr>
        <w:t xml:space="preserve">Tulos</w:t>
      </w:r>
    </w:p>
    <w:p>
      <w:r>
        <w:t xml:space="preserve">tavanomaisen rutiininsa vaihtuessa hän lauloi " you ' ll never walk alone " Broadway-musikaalista carousel berlinin live 8 -konsertissa vuonna 2005.</w:t>
      </w:r>
    </w:p>
    <w:p>
      <w:r>
        <w:rPr>
          <w:b/>
        </w:rPr>
        <w:t xml:space="preserve">Tulos</w:t>
      </w:r>
    </w:p>
    <w:p>
      <w:r>
        <w:t xml:space="preserve">tavanomaisen laulukantansa sijaan hän lauloi " you ' ll never walk alone " Broadway-musikaalista carousel berlinin live 8 -konsertissa vuonna 2005.</w:t>
      </w:r>
    </w:p>
    <w:p>
      <w:r>
        <w:rPr>
          <w:b/>
        </w:rPr>
        <w:t xml:space="preserve">Tulos</w:t>
      </w:r>
    </w:p>
    <w:p>
      <w:r>
        <w:t xml:space="preserve">tavanomaisesta lauluvalikoimastaan poiketen hän lauloi " you ' ll never walk alone " Broadwayn musikaalista carousel berlinin live 8 -konsertissa vuonna 2005.</w:t>
      </w:r>
    </w:p>
    <w:p>
      <w:r>
        <w:rPr>
          <w:b/>
        </w:rPr>
        <w:t xml:space="preserve">Esimerkki 9.1105</w:t>
      </w:r>
    </w:p>
    <w:p>
      <w:r>
        <w:t xml:space="preserve">Lisäksi monet kokevat, että heitä patologisoidaan yksinkertaisesti siksi, että he ovat erilaisia.</w:t>
      </w:r>
    </w:p>
    <w:p>
      <w:r>
        <w:rPr>
          <w:b/>
        </w:rPr>
        <w:t xml:space="preserve">Tulos</w:t>
      </w:r>
    </w:p>
    <w:p>
      <w:r>
        <w:t xml:space="preserve">Lisäksi monet kokevat, että heidät luokitellaan tieteellisesti yksinkertaisesti siksi, että he ovat erilaisia.</w:t>
      </w:r>
    </w:p>
    <w:p>
      <w:r>
        <w:rPr>
          <w:b/>
        </w:rPr>
        <w:t xml:space="preserve">Tulos</w:t>
      </w:r>
    </w:p>
    <w:p>
      <w:r>
        <w:t xml:space="preserve">Lisäksi monet kokevat, että heitä kohdellaan psykologisesti epänormaaleina pelkästään siksi, että he ovat erilaisia.</w:t>
      </w:r>
    </w:p>
    <w:p>
      <w:r>
        <w:rPr>
          <w:b/>
        </w:rPr>
        <w:t xml:space="preserve">Tulos</w:t>
      </w:r>
    </w:p>
    <w:p>
      <w:r>
        <w:t xml:space="preserve">monet kokevat, että heitä patologisoidaan heidän erilaisuutensa vuoksi.</w:t>
      </w:r>
    </w:p>
    <w:p>
      <w:r>
        <w:rPr>
          <w:b/>
        </w:rPr>
        <w:t xml:space="preserve">Tulos</w:t>
      </w:r>
    </w:p>
    <w:p>
      <w:r>
        <w:t xml:space="preserve">Lisäksi monet kokevat, että heitä pidetään psykologisesti epänormaaleina pelkästään siksi, että he ovat erilaisia.</w:t>
      </w:r>
    </w:p>
    <w:p>
      <w:r>
        <w:rPr>
          <w:b/>
        </w:rPr>
        <w:t xml:space="preserve">Tulos</w:t>
      </w:r>
    </w:p>
    <w:p>
      <w:r>
        <w:t xml:space="preserve">Lisäksi useat kokevat, että heitä patologisoidaan yksinkertaisesti siksi, että he ovat erilaisia.</w:t>
      </w:r>
    </w:p>
    <w:p>
      <w:r>
        <w:rPr>
          <w:b/>
        </w:rPr>
        <w:t xml:space="preserve">Tulos</w:t>
      </w:r>
    </w:p>
    <w:p>
      <w:r>
        <w:t xml:space="preserve">Monet kokevat myös, että heitä kohdellaan kuin he olisivat sairaita vain siksi, että he ovat erilaisia.</w:t>
      </w:r>
    </w:p>
    <w:p>
      <w:r>
        <w:rPr>
          <w:b/>
        </w:rPr>
        <w:t xml:space="preserve">Tulos</w:t>
      </w:r>
    </w:p>
    <w:p>
      <w:r>
        <w:t xml:space="preserve">monet kokevat, että heitä patologisoidaan yksinkertaisesti siksi, että he ovat erilaisia.</w:t>
      </w:r>
    </w:p>
    <w:p>
      <w:r>
        <w:rPr>
          <w:b/>
        </w:rPr>
        <w:t xml:space="preserve">Esimerkki 9.1106</w:t>
      </w:r>
    </w:p>
    <w:p>
      <w:r>
        <w:t xml:space="preserve">celestus fowleri on anguidae-heimoon kuuluva liskolaji.</w:t>
      </w:r>
    </w:p>
    <w:p>
      <w:r>
        <w:rPr>
          <w:b/>
        </w:rPr>
        <w:t xml:space="preserve">Tulos</w:t>
      </w:r>
    </w:p>
    <w:p>
      <w:r>
        <w:t xml:space="preserve">anguidae-heimoon kuuluva celestus fowleri on liskolaji.</w:t>
      </w:r>
    </w:p>
    <w:p>
      <w:r>
        <w:rPr>
          <w:b/>
        </w:rPr>
        <w:t xml:space="preserve">Tulos</w:t>
      </w:r>
    </w:p>
    <w:p>
      <w:r>
        <w:t xml:space="preserve">celestus fowleri on liskojen heimoon kuuluva liskolaji.</w:t>
      </w:r>
    </w:p>
    <w:p>
      <w:r>
        <w:rPr>
          <w:b/>
        </w:rPr>
        <w:t xml:space="preserve">Tulos</w:t>
      </w:r>
    </w:p>
    <w:p>
      <w:r>
        <w:t xml:space="preserve">celestus fowleri on anguidae-heimoon kuuluva liskolaji.</w:t>
      </w:r>
    </w:p>
    <w:p>
      <w:r>
        <w:rPr>
          <w:b/>
        </w:rPr>
        <w:t xml:space="preserve">Tulos</w:t>
      </w:r>
    </w:p>
    <w:p>
      <w:r>
        <w:t xml:space="preserve">celestus fowleri on anguidae-heimoon kuuluva liskolaji.</w:t>
      </w:r>
    </w:p>
    <w:p>
      <w:r>
        <w:rPr>
          <w:b/>
        </w:rPr>
        <w:t xml:space="preserve">Tulos</w:t>
      </w:r>
    </w:p>
    <w:p>
      <w:r>
        <w:t xml:space="preserve">celestus fowleri on anguidae-heimoon kuuluva liskolaji.</w:t>
      </w:r>
    </w:p>
    <w:p>
      <w:r>
        <w:rPr>
          <w:b/>
        </w:rPr>
        <w:t xml:space="preserve">Tulos</w:t>
      </w:r>
    </w:p>
    <w:p>
      <w:r>
        <w:t xml:space="preserve">yksi anguidae-heimon liskolajeista on celestus fowleri.</w:t>
      </w:r>
    </w:p>
    <w:p>
      <w:r>
        <w:rPr>
          <w:b/>
        </w:rPr>
        <w:t xml:space="preserve">Esimerkki 9.1107</w:t>
      </w:r>
    </w:p>
    <w:p>
      <w:r>
        <w:t xml:space="preserve">1990-luvulla kylmän sodan päättyminen ja joidenkin maiden välisten suhteiden normalisoituminen paransivat mahdollisuuksia luoda rautatieverkko koko Aasian mantereen halki.</w:t>
      </w:r>
    </w:p>
    <w:p>
      <w:r>
        <w:rPr>
          <w:b/>
        </w:rPr>
        <w:t xml:space="preserve">Tulos</w:t>
      </w:r>
    </w:p>
    <w:p>
      <w:r>
        <w:t xml:space="preserve">Aasian mantereen halki kulkevan rautatieverkon luominen oli mahdollista 1990-luvulla kylmän sodan päättyessä ja joidenkin maiden välisten suhteiden parantuessa.</w:t>
      </w:r>
    </w:p>
    <w:p>
      <w:r>
        <w:rPr>
          <w:b/>
        </w:rPr>
        <w:t xml:space="preserve">Tulos</w:t>
      </w:r>
    </w:p>
    <w:p>
      <w:r>
        <w:t xml:space="preserve">1990-luvulla kylmä sota päättyi, ja joidenkin maiden välisten suhteiden normalisoituminen paransi mahdollisuuksia rakentaa rautatieverkko Aasian mantereen halki.</w:t>
      </w:r>
    </w:p>
    <w:p>
      <w:r>
        <w:rPr>
          <w:b/>
        </w:rPr>
        <w:t xml:space="preserve">Tulos</w:t>
      </w:r>
    </w:p>
    <w:p>
      <w:r>
        <w:t xml:space="preserve">1990-luvulla kylmän sodan päättyminen ja joidenkin maiden välisten suhteiden normalisoituminen auttoivat parantamaan ehdotuksia Aasian mantereen halki kulkevan rautatieverkon luomiseksi.</w:t>
      </w:r>
    </w:p>
    <w:p>
      <w:r>
        <w:rPr>
          <w:b/>
        </w:rPr>
        <w:t xml:space="preserve">Tulos</w:t>
      </w:r>
    </w:p>
    <w:p>
      <w:r>
        <w:t xml:space="preserve">1990-luvulla kylmän sodan päättyminen ja maiden välisten suhteiden normalisoituminen paransivat mahdollisuuksia luoda rautatieverkko koko Aasian mantereen halki.</w:t>
      </w:r>
    </w:p>
    <w:p>
      <w:r>
        <w:rPr>
          <w:b/>
        </w:rPr>
        <w:t xml:space="preserve">Tulos</w:t>
      </w:r>
    </w:p>
    <w:p>
      <w:r>
        <w:t xml:space="preserve">1990-luvulla kylmän sodan päättyminen ja joidenkin maiden normaalit suhteet mahdollistivat rautatien rakentamisen Aasian mantereen halki.</w:t>
      </w:r>
    </w:p>
    <w:p>
      <w:r>
        <w:rPr>
          <w:b/>
        </w:rPr>
        <w:t xml:space="preserve">Tulos</w:t>
      </w:r>
    </w:p>
    <w:p>
      <w:r>
        <w:t xml:space="preserve">1990-luvulla kylmän sodan päättyminen ja joidenkin maiden välisten suhteiden korjaantuminen paransivat mahdollisuuksia luoda rautatieverkko koko Aasian mantereen halki.</w:t>
      </w:r>
    </w:p>
    <w:p>
      <w:r>
        <w:rPr>
          <w:b/>
        </w:rPr>
        <w:t xml:space="preserve">Tulos</w:t>
      </w:r>
    </w:p>
    <w:p>
      <w:r>
        <w:t xml:space="preserve">1990-luvulla kylmän sodan päättyminen ja joidenkin maiden välisten suhteiden normalisoituminen tekivät Aasian halki kulkevan rautatieverkon rakentamisen todennäköisemmäksi.</w:t>
      </w:r>
    </w:p>
    <w:p>
      <w:r>
        <w:rPr>
          <w:b/>
        </w:rPr>
        <w:t xml:space="preserve">Tulos</w:t>
      </w:r>
    </w:p>
    <w:p>
      <w:r>
        <w:t xml:space="preserve">1990-luvulla kylmän sodan päättyminen ja joidenkin maiden välisten suhteiden normalisoituminen lisäsivät mahdollisuuksia luoda rautatieverkko Aasian halki.</w:t>
      </w:r>
    </w:p>
    <w:p>
      <w:r>
        <w:rPr>
          <w:b/>
        </w:rPr>
        <w:t xml:space="preserve">Esimerkki 9.1108</w:t>
      </w:r>
    </w:p>
    <w:p>
      <w:r>
        <w:t xml:space="preserve">historia ja toimeksianto huumausaineiden torjuntavirasto perustettiin 1. heinäkuuta 1973 vuoden 1973 uudelleenjärjestelysuunnitelmalla nro 2, jonka presidentti Richard Nixon allekirjoitti 28. maaliskuuta 1973.</w:t>
      </w:r>
    </w:p>
    <w:p>
      <w:r>
        <w:rPr>
          <w:b/>
        </w:rPr>
        <w:t xml:space="preserve">Tulos</w:t>
      </w:r>
    </w:p>
    <w:p>
      <w:r>
        <w:t xml:space="preserve">huumausaineiden torjuntavirasto perustettiin 1. heinäkuuta 1973 presidentti Richard Nixonin 28. maaliskuuta 1973 allekirjoittamalla vuoden 1973 uudelleenjärjestelysuunnitelmalla nro 2.</w:t>
      </w:r>
    </w:p>
    <w:p>
      <w:r>
        <w:rPr>
          <w:b/>
        </w:rPr>
        <w:t xml:space="preserve">Tulos</w:t>
      </w:r>
    </w:p>
    <w:p>
      <w:r>
        <w:t xml:space="preserve">Huumausaineiden torjuntavirasto perustettiin 1. heinäkuuta 1973 vuoden 1973 uudelleenjärjestelysuunnitelmalla nro 2, jonka presidentti Richard Nixon allekirjoitti 28. maaliskuuta 1973.</w:t>
      </w:r>
    </w:p>
    <w:p>
      <w:r>
        <w:rPr>
          <w:b/>
        </w:rPr>
        <w:t xml:space="preserve">Tulos</w:t>
      </w:r>
    </w:p>
    <w:p>
      <w:r>
        <w:t xml:space="preserve">historia ja toimeksianto: huumausaineiden torjuntavirasto perustettiin 1. heinäkuuta 1973 vuoden 1973 uudelleenjärjestelysuunnitelmalla nro 2, jonka presidentti Richard Nixon allekirjoitti 28. maaliskuuta 1973.</w:t>
      </w:r>
    </w:p>
    <w:p>
      <w:r>
        <w:rPr>
          <w:b/>
        </w:rPr>
        <w:t xml:space="preserve">Tulos</w:t>
      </w:r>
    </w:p>
    <w:p>
      <w:r>
        <w:t xml:space="preserve">historia ja järjestys Huumausaineiden torjunnan hallinto perustettiin 1. heinäkuuta 1973 vuoden 1973 uudelleenjärjestelysuunnitelmalla nro 2, jonka presidentti Richard Nixon allekirjoitti 28. maaliskuuta 1973.</w:t>
      </w:r>
    </w:p>
    <w:p>
      <w:r>
        <w:rPr>
          <w:b/>
        </w:rPr>
        <w:t xml:space="preserve">Tulos</w:t>
      </w:r>
    </w:p>
    <w:p>
      <w:r>
        <w:t xml:space="preserve">historia ja toimeksianto huumausaineiden torjuntavirasto perustettiin 1. heinäkuuta 1973 vuoden 1973 uudelleenjärjestelysuunnitelmalla nro 2, jonka presidentti Richard Nixon allekirjoitti 28. maaliskuuta 1973.</w:t>
      </w:r>
    </w:p>
    <w:p>
      <w:r>
        <w:rPr>
          <w:b/>
        </w:rPr>
        <w:t xml:space="preserve">Tulos</w:t>
      </w:r>
    </w:p>
    <w:p>
      <w:r>
        <w:t xml:space="preserve">richard nixon allekirjoitti historian uudelleenjärjestelysuunnitelman ja mandaatin huumausaineiden täytäntöönpanon valvonnasta vuonna 1973 , joka perustettiin 1/07/.</w:t>
      </w:r>
    </w:p>
    <w:p>
      <w:r>
        <w:rPr>
          <w:b/>
        </w:rPr>
        <w:t xml:space="preserve">Tulos</w:t>
      </w:r>
    </w:p>
    <w:p>
      <w:r>
        <w:t xml:space="preserve">huumausaineiden torjuntavirasto perustettiin 1. heinäkuuta 1973 vuoden 1973 uudelleenjärjestelysuunnitelmalla nro 2. Presidentti Richard Nixon allekirjoitti sen 28. maaliskuuta 1973.</w:t>
      </w:r>
    </w:p>
    <w:p>
      <w:r>
        <w:rPr>
          <w:b/>
        </w:rPr>
        <w:t xml:space="preserve">Tulos</w:t>
      </w:r>
    </w:p>
    <w:p>
      <w:r>
        <w:t xml:space="preserve">historia ja toimeksianto Huumausaineiden torjuntavirasto perustettiin 1. heinäkuuta 1973 vuoden 1973 uudelleenjärjestelysuunnitelmalla nro 2, jonka presidentti Richard Nixon allekirjoitti 28. maaliskuuta 1973.</w:t>
      </w:r>
    </w:p>
    <w:p>
      <w:r>
        <w:rPr>
          <w:b/>
        </w:rPr>
        <w:t xml:space="preserve">Esimerkki 9.1109</w:t>
      </w:r>
    </w:p>
    <w:p>
      <w:r>
        <w:t xml:space="preserve">Tanskan kansallisvaakuna koostuu kolmesta kruunatusta sinisestä leijonasta ja yhdeksästä punaisesta sydämestä kultaisessa kilvessä.</w:t>
      </w:r>
    </w:p>
    <w:p>
      <w:r>
        <w:rPr>
          <w:b/>
        </w:rPr>
        <w:t xml:space="preserve">Tulos</w:t>
      </w:r>
    </w:p>
    <w:p>
      <w:r>
        <w:t xml:space="preserve">Tanskan kansallisvaakunassa on kolme kruunattua sinistä leijonaa ja yhdeksän punaista sydäntä kultaisessa kilvessä.</w:t>
      </w:r>
    </w:p>
    <w:p>
      <w:r>
        <w:rPr>
          <w:b/>
        </w:rPr>
        <w:t xml:space="preserve">Tulos</w:t>
      </w:r>
    </w:p>
    <w:p>
      <w:r>
        <w:t xml:space="preserve">Tanskan kansallisvaakuna koostuu kolmesta kruunatusta sinisestä leijonasta ja yhdeksästä punaisesta sydämestä kultaisessa kilvessä.</w:t>
      </w:r>
    </w:p>
    <w:p>
      <w:r>
        <w:rPr>
          <w:b/>
        </w:rPr>
        <w:t xml:space="preserve">Tulos</w:t>
      </w:r>
    </w:p>
    <w:p>
      <w:r>
        <w:t xml:space="preserve">Tanskan kansallisvaakuna koostuu kolmesta kruunatusta sinisestä leijonasta ja yhdeksästä punaisesta sydämestä kultaisessa kilvessä.</w:t>
      </w:r>
    </w:p>
    <w:p>
      <w:r>
        <w:rPr>
          <w:b/>
        </w:rPr>
        <w:t xml:space="preserve">Tulos</w:t>
      </w:r>
    </w:p>
    <w:p>
      <w:r>
        <w:t xml:space="preserve">Tanskan kansallisvaakunassa on kolme kruunattua sinistä leijonaa ja yhdeksän punaista sydäntä kultaisessa kilvessä.</w:t>
      </w:r>
    </w:p>
    <w:p>
      <w:r>
        <w:rPr>
          <w:b/>
        </w:rPr>
        <w:t xml:space="preserve">Tulos</w:t>
      </w:r>
    </w:p>
    <w:p>
      <w:r>
        <w:t xml:space="preserve">Tanskan kansallisessa vaakunassa on kolme kruunattua sinistä leijonaa ja yhdeksän punaista sydäntä kultaisessa kilvessä.</w:t>
      </w:r>
    </w:p>
    <w:p>
      <w:r>
        <w:rPr>
          <w:b/>
        </w:rPr>
        <w:t xml:space="preserve">Tulos</w:t>
      </w:r>
    </w:p>
    <w:p>
      <w:r>
        <w:t xml:space="preserve">1 . tanskan valtion vaakuna koostuu kolmesta kruunatusta sinisestä leijonasta ja yhdeksästä punaisesta sydämestä kultaisessa kilvessä.</w:t>
      </w:r>
    </w:p>
    <w:p>
      <w:r>
        <w:rPr>
          <w:b/>
        </w:rPr>
        <w:t xml:space="preserve">Tulos</w:t>
      </w:r>
    </w:p>
    <w:p>
      <w:r>
        <w:t xml:space="preserve">Tanskan kansallisvaakuna koostuu kolmesta sinisestä leijonasta, joilla on kruunut, sekä yhdeksästä punaisesta sydämestä, jotka kaikki ovat kultaisessa kilvessä.</w:t>
      </w:r>
    </w:p>
    <w:p>
      <w:r>
        <w:rPr>
          <w:b/>
        </w:rPr>
        <w:t xml:space="preserve">Esimerkki 9.1110</w:t>
      </w:r>
    </w:p>
    <w:p>
      <w:r>
        <w:t xml:space="preserve">Amiraalit ovat kuitenkin aina tarvinneet lisätiloja; kokoushuone, johon mahtuvat kaikki laivaston kapteenit, ja paikka, jossa amiraalin esikunta voi tehdä suunnitelmia ja laatia käskyjä.</w:t>
      </w:r>
    </w:p>
    <w:p>
      <w:r>
        <w:rPr>
          <w:b/>
        </w:rPr>
        <w:t xml:space="preserve">Tulos</w:t>
      </w:r>
    </w:p>
    <w:p>
      <w:r>
        <w:t xml:space="preserve">Amiraalit ovat kuitenkin aina tarvinneet lisää huoneita; kokoushuone, johon mahtuvat kaikki laivaston kapteenit ja jossa amiraalin esikunta voi tehdä suunnitelmia ja laatia käskyjä.</w:t>
      </w:r>
    </w:p>
    <w:p>
      <w:r>
        <w:rPr>
          <w:b/>
        </w:rPr>
        <w:t xml:space="preserve">Tulos</w:t>
      </w:r>
    </w:p>
    <w:p>
      <w:r>
        <w:t xml:space="preserve">amiraalit ovat kuitenkin tarvinneet lisätiloja; kokoushuone, johon mahtuvat kaikki laivaston kapteenit ja jossa amiraalin esikunta voi tehdä suunnitelmia ja laatia käskyjä.</w:t>
      </w:r>
    </w:p>
    <w:p>
      <w:r>
        <w:rPr>
          <w:b/>
        </w:rPr>
        <w:t xml:space="preserve">Tulos</w:t>
      </w:r>
    </w:p>
    <w:p>
      <w:r>
        <w:t xml:space="preserve">Amiraalit ovat aina tarvinneet enemmän tilaa kokousten pitämiseen kaikkien laivaston kapteenien kanssa ja suunnittelutilaa, jossa henkilökunta voi laatia käskyjä.</w:t>
      </w:r>
    </w:p>
    <w:p>
      <w:r>
        <w:rPr>
          <w:b/>
        </w:rPr>
        <w:t xml:space="preserve">Tulos</w:t>
      </w:r>
    </w:p>
    <w:p>
      <w:r>
        <w:t xml:space="preserve">korkea-arvoiset laivaston upseerit ovat kuitenkin aina tarvinneet lisätiloja; riittävän suuri kokoushuone, johon mahtuvat kaikki laivaston kapteenit, ja paikka, jossa korkea-arvoisen laivaston upseerin esikunta voi tehdä suunnitelmia ja laatia käskyjä.</w:t>
      </w:r>
    </w:p>
    <w:p>
      <w:r>
        <w:rPr>
          <w:b/>
        </w:rPr>
        <w:t xml:space="preserve">Tulos</w:t>
      </w:r>
    </w:p>
    <w:p>
      <w:r>
        <w:t xml:space="preserve">korkea-arvoiset laivaston upseerit ovat kuitenkin aina tarvinneet lisätiloja; riittävän suuri kokoushuone, johon mahtuvat kaikki laivaston kapteenit, ja paikka, jossa korkea-arvoisen laivaston upseerin esikunta voi tehdä suunnitelmia ja laatia käskyjä.</w:t>
      </w:r>
    </w:p>
    <w:p>
      <w:r>
        <w:rPr>
          <w:b/>
        </w:rPr>
        <w:t xml:space="preserve">Tulos</w:t>
      </w:r>
    </w:p>
    <w:p>
      <w:r>
        <w:t xml:space="preserve">Amiraalit tarvitsevat tiloja, joissa kaikki laivaston kapteenit voivat majoittua ja joissa heidän esikuntansa voi tehdä suunnitelmia ja laatia käskyjä.</w:t>
      </w:r>
    </w:p>
    <w:p>
      <w:r>
        <w:rPr>
          <w:b/>
        </w:rPr>
        <w:t xml:space="preserve">Tulos</w:t>
      </w:r>
    </w:p>
    <w:p>
      <w:r>
        <w:t xml:space="preserve">Amiraalit ovat kuitenkin aina tarvinneet lisätiloja; riittävän suuri kokoushuone, johon mahtuvat kaikki ryhmän kapteenit, ja paikka, jossa amiraalin esikunta voi tehdä suunnitelmia ja laatia käskyjä.</w:t>
      </w:r>
    </w:p>
    <w:p>
      <w:r>
        <w:rPr>
          <w:b/>
        </w:rPr>
        <w:t xml:space="preserve">Esimerkki 9.1111</w:t>
      </w:r>
    </w:p>
    <w:p>
      <w:r>
        <w:t xml:space="preserve">San Antonio Spurs on amerikkalainen koripallojoukkue, jonka kotipaikka on San Antonio, Texas.</w:t>
      </w:r>
    </w:p>
    <w:p>
      <w:r>
        <w:rPr>
          <w:b/>
        </w:rPr>
        <w:t xml:space="preserve">Tulos</w:t>
      </w:r>
    </w:p>
    <w:p>
      <w:r>
        <w:t xml:space="preserve">San Antonio Spurs on amerikkalainen koripallojoukkue San Antoniosta, Texasista.</w:t>
      </w:r>
    </w:p>
    <w:p>
      <w:r>
        <w:rPr>
          <w:b/>
        </w:rPr>
        <w:t xml:space="preserve">Tulos</w:t>
      </w:r>
    </w:p>
    <w:p>
      <w:r>
        <w:t xml:space="preserve">1 . San Antonio Spurs on amerikkalainen koripallojoukkue, jonka kotipaikka on San Antonio, Texas.</w:t>
      </w:r>
    </w:p>
    <w:p>
      <w:r>
        <w:rPr>
          <w:b/>
        </w:rPr>
        <w:t xml:space="preserve">Tulos</w:t>
      </w:r>
    </w:p>
    <w:p>
      <w:r>
        <w:t xml:space="preserve">san antonio spurs on ammattimainen koripallojoukkue, joka sijaitsee san antonio, texas.</w:t>
      </w:r>
    </w:p>
    <w:p>
      <w:r>
        <w:rPr>
          <w:b/>
        </w:rPr>
        <w:t xml:space="preserve">Tulos</w:t>
      </w:r>
    </w:p>
    <w:p>
      <w:r>
        <w:t xml:space="preserve">1 . San Antonio Spurs on amerikkalainen koripallojoukkue, jonka kotipaikka on San Antonio, Texas.</w:t>
      </w:r>
    </w:p>
    <w:p>
      <w:r>
        <w:rPr>
          <w:b/>
        </w:rPr>
        <w:t xml:space="preserve">Tulos</w:t>
      </w:r>
    </w:p>
    <w:p>
      <w:r>
        <w:t xml:space="preserve">San Antonio Spurs on amerikkalainen koripallojoukkue San Antoniosta, Texasista.</w:t>
      </w:r>
    </w:p>
    <w:p>
      <w:r>
        <w:rPr>
          <w:b/>
        </w:rPr>
        <w:t xml:space="preserve">Esimerkki 9.1112</w:t>
      </w:r>
    </w:p>
    <w:p>
      <w:r>
        <w:t xml:space="preserve">ssl- ja tls-toteutukset on toteutettu laajalti useissa avoimen lähdekoodin ohjelmistoprojekteissa.</w:t>
      </w:r>
    </w:p>
    <w:p>
      <w:r>
        <w:rPr>
          <w:b/>
        </w:rPr>
        <w:t xml:space="preserve">Tulos</w:t>
      </w:r>
    </w:p>
    <w:p>
      <w:r>
        <w:t xml:space="preserve">ssl- ja tls-toteutukset on sijoitettu laajalti useisiin avoimen lähdekoodin ohjelmistoprojekteihin.</w:t>
      </w:r>
    </w:p>
    <w:p>
      <w:r>
        <w:rPr>
          <w:b/>
        </w:rPr>
        <w:t xml:space="preserve">Tulos</w:t>
      </w:r>
    </w:p>
    <w:p>
      <w:r>
        <w:t xml:space="preserve">ssl- ja tls-toteutukset on otettu laajalti käyttöön useissa avoimen lähdekoodin ohjelmistoprojekteissa.</w:t>
      </w:r>
    </w:p>
    <w:p>
      <w:r>
        <w:rPr>
          <w:b/>
        </w:rPr>
        <w:t xml:space="preserve">Tulos</w:t>
      </w:r>
    </w:p>
    <w:p>
      <w:r>
        <w:t xml:space="preserve">ssl- ja tls-toteutuksia on käytetty laajalti useissa avoimen lähdekoodin ohjelmistoprojekteissa.</w:t>
      </w:r>
    </w:p>
    <w:p>
      <w:r>
        <w:rPr>
          <w:b/>
        </w:rPr>
        <w:t xml:space="preserve">Tulos</w:t>
      </w:r>
    </w:p>
    <w:p>
      <w:r>
        <w:t xml:space="preserve">ssl ja tls on toteutettu laajalti useissa avoimen lähdekoodin ohjelmistoprojekteissa.</w:t>
      </w:r>
    </w:p>
    <w:p>
      <w:r>
        <w:rPr>
          <w:b/>
        </w:rPr>
        <w:t xml:space="preserve">Tulos</w:t>
      </w:r>
    </w:p>
    <w:p>
      <w:r>
        <w:t xml:space="preserve">useissa avoimen lähdekoodin ohjelmistoprojekteissa on nyt ssl ja tls toteutettu th.</w:t>
      </w:r>
    </w:p>
    <w:p>
      <w:r>
        <w:rPr>
          <w:b/>
        </w:rPr>
        <w:t xml:space="preserve">Tulos</w:t>
      </w:r>
    </w:p>
    <w:p>
      <w:r>
        <w:t xml:space="preserve">ssl ja tls ovat salausprotokollia, jotka on suunniteltu tarjoamaan tietoliikenteen turvallisuutta, ja ne on toteutettu laajalti useissa avoimen lähdekoodin ohjelmistoprojekteissa.</w:t>
      </w:r>
    </w:p>
    <w:p>
      <w:r>
        <w:rPr>
          <w:b/>
        </w:rPr>
        <w:t xml:space="preserve">Tulos</w:t>
      </w:r>
    </w:p>
    <w:p>
      <w:r>
        <w:t xml:space="preserve">ssl- ja tls-toteutukset ovat olleet laajalti käytössä useissa avoimen lähdekoodin ohjelmistoprojekteissa.</w:t>
      </w:r>
    </w:p>
    <w:p>
      <w:r>
        <w:rPr>
          <w:b/>
        </w:rPr>
        <w:t xml:space="preserve">Tulos</w:t>
      </w:r>
    </w:p>
    <w:p>
      <w:r>
        <w:t xml:space="preserve">ssl- ja tls-sovelluksia on käytetty laajalti monissa avoimen lähdekoodin ohjelmistoprojekteissa.</w:t>
      </w:r>
    </w:p>
    <w:p>
      <w:r>
        <w:rPr>
          <w:b/>
        </w:rPr>
        <w:t xml:space="preserve">Esimerkki 9.1113</w:t>
      </w:r>
    </w:p>
    <w:p>
      <w:r>
        <w:t xml:space="preserve">muita mario-urheilupelejä ovat Camelotin kehittämät sarjat mario golf ja mario tennis sekä vastaavasti baseball- ja jalkapallopelit mario superstar baseball ja super mario strikers.</w:t>
      </w:r>
    </w:p>
    <w:p>
      <w:r>
        <w:rPr>
          <w:b/>
        </w:rPr>
        <w:t xml:space="preserve">Tulos</w:t>
      </w:r>
    </w:p>
    <w:p>
      <w:r>
        <w:t xml:space="preserve">muita mario-urheilupelejä ovat Camelotin kehittämät sarjat mario golf ja mario tennis sekä järjestyksessä baseball- ja jalkapallopelit mario superstar baseball ja super mario strikers.</w:t>
      </w:r>
    </w:p>
    <w:p>
      <w:r>
        <w:rPr>
          <w:b/>
        </w:rPr>
        <w:t xml:space="preserve">Tulos</w:t>
      </w:r>
    </w:p>
    <w:p>
      <w:r>
        <w:t xml:space="preserve">muita mario-urheilupelejä ovat Camelotin kehittämät sarjat mario golf ja mario tennis sekä baseball-peli mario superstar baseball ja jalkapallopeli super mario strikers.</w:t>
      </w:r>
    </w:p>
    <w:p>
      <w:r>
        <w:rPr>
          <w:b/>
        </w:rPr>
        <w:t xml:space="preserve">Tulos</w:t>
      </w:r>
    </w:p>
    <w:p>
      <w:r>
        <w:t xml:space="preserve">mario-urheilupeleihin kuuluvat Camelotin kehittämät sarjat mario golf ja mario tennis sekä pelit kuten mario superstar baseball ja super mario strikers.</w:t>
      </w:r>
    </w:p>
    <w:p>
      <w:r>
        <w:rPr>
          <w:b/>
        </w:rPr>
        <w:t xml:space="preserve">Tulos</w:t>
      </w:r>
    </w:p>
    <w:p>
      <w:r>
        <w:t xml:space="preserve">mario-urheilupeleihin kuuluvat mario golf , mario tennis , mario superstar baseball ja super mario strikers .</w:t>
      </w:r>
    </w:p>
    <w:p>
      <w:r>
        <w:rPr>
          <w:b/>
        </w:rPr>
        <w:t xml:space="preserve">Tulos</w:t>
      </w:r>
    </w:p>
    <w:p>
      <w:r>
        <w:t xml:space="preserve">muita mario-urheilupelejä ovat Camelotin kehittämät sarjat mario golf ja mario tennis sekä baseball- ja jalkapallopelit mario superstar baseball ja super mario strikers.</w:t>
      </w:r>
    </w:p>
    <w:p>
      <w:r>
        <w:rPr>
          <w:b/>
        </w:rPr>
        <w:t xml:space="preserve">Tulos</w:t>
      </w:r>
    </w:p>
    <w:p>
      <w:r>
        <w:t xml:space="preserve">camelotin kehittämä mario-urheilupelisarja sisältää mario golfia , mario tennistä , mario superstar baseballia ja super mario strikersia , joka on jalkapallopeli.</w:t>
      </w:r>
    </w:p>
    <w:p>
      <w:r>
        <w:rPr>
          <w:b/>
        </w:rPr>
        <w:t xml:space="preserve">Tulos</w:t>
      </w:r>
    </w:p>
    <w:p>
      <w:r>
        <w:t xml:space="preserve">muut mario-urheilupelit ovat hauskoja.</w:t>
      </w:r>
    </w:p>
    <w:p>
      <w:r>
        <w:rPr>
          <w:b/>
        </w:rPr>
        <w:t xml:space="preserve">Tulos</w:t>
      </w:r>
    </w:p>
    <w:p>
      <w:r>
        <w:t xml:space="preserve">Muita mario-urheilupelejä ovat Camelotin kehittämä sarja , mario golf ja mario tennis sekä vastaavasti baseball- ja jalkapallopelit mario superstar baseball ja super mario strikers.</w:t>
      </w:r>
    </w:p>
    <w:p>
      <w:r>
        <w:rPr>
          <w:b/>
        </w:rPr>
        <w:t xml:space="preserve">Esimerkki 9.1114</w:t>
      </w:r>
    </w:p>
    <w:p>
      <w:r>
        <w:t xml:space="preserve">tänään tunnen itseni hölmöksi , ja muita mielialoja, jotka piristävät päivääni , 1998 ; New York Timesin bestseller-listalla 9 viikkoa.</w:t>
      </w:r>
    </w:p>
    <w:p>
      <w:r>
        <w:rPr>
          <w:b/>
        </w:rPr>
        <w:t xml:space="preserve">Tulos</w:t>
      </w:r>
    </w:p>
    <w:p>
      <w:r>
        <w:t xml:space="preserve">kirja , " Tänään tunnen itseni hölmöksi ja muita mielialoja, jotka tekevät päiväni " julkaistiin vuonna 1998, ja se oli New York Timesin bestseller-listalla yhdeksän viikkoa.</w:t>
      </w:r>
    </w:p>
    <w:p>
      <w:r>
        <w:rPr>
          <w:b/>
        </w:rPr>
        <w:t xml:space="preserve">Tulos</w:t>
      </w:r>
    </w:p>
    <w:p>
      <w:r>
        <w:t xml:space="preserve">Tänään tunnen itseni hölmöksi , ja muita mielialoja, jotka tekevät päivästäni oli New York Timesin bestseller-listalla 9 viikkoa vuonna 1998.</w:t>
      </w:r>
    </w:p>
    <w:p>
      <w:r>
        <w:rPr>
          <w:b/>
        </w:rPr>
        <w:t xml:space="preserve">Tulos</w:t>
      </w:r>
    </w:p>
    <w:p>
      <w:r>
        <w:t xml:space="preserve">tänään tunnen itseni hölmöksi , ja muita mielialoja, jotka piristävät päivääni , 1998 ; on ollut New York Timesin bestseller-listalla 9 viikkoa.</w:t>
      </w:r>
    </w:p>
    <w:p>
      <w:r>
        <w:rPr>
          <w:b/>
        </w:rPr>
        <w:t xml:space="preserve">Tulos</w:t>
      </w:r>
    </w:p>
    <w:p>
      <w:r>
        <w:t xml:space="preserve">tänään tunnen itseni hölmöksi , ja muita mielialoja, jotka piristävät päivääni , 1998 ; oli New York Timesin bestseller-listalla 9 viikkoa.</w:t>
      </w:r>
    </w:p>
    <w:p>
      <w:r>
        <w:rPr>
          <w:b/>
        </w:rPr>
        <w:t xml:space="preserve">Tulos</w:t>
      </w:r>
    </w:p>
    <w:p>
      <w:r>
        <w:t xml:space="preserve">Tänään tunnen itseni hölmöksi , ja muita mielialoja, jotka tekevät päiväni , 1998 oli New York Timesin bestseller-listalla yhdeksän viikkoa.</w:t>
      </w:r>
    </w:p>
    <w:p>
      <w:r>
        <w:rPr>
          <w:b/>
        </w:rPr>
        <w:t xml:space="preserve">Tulos</w:t>
      </w:r>
    </w:p>
    <w:p>
      <w:r>
        <w:t xml:space="preserve">" Tänään tunnen itseni hölmöksi , ja muita mielialoja, jotka piristävät päivääni , 1998 " oli New York Timesin bestseller-listalla lähes 9 viikkoa.</w:t>
      </w:r>
    </w:p>
    <w:p>
      <w:r>
        <w:rPr>
          <w:b/>
        </w:rPr>
        <w:t xml:space="preserve">Esimerkki 9.1115</w:t>
      </w:r>
    </w:p>
    <w:p>
      <w:r>
        <w:t xml:space="preserve">islam korostaa yhtenäisyyttä ja muslimitovereiden puolustamista , vaikka islamin monia jakoja -lrb- ks. esim. sunni-shia-suhteet -rrb- on olemassa.</w:t>
      </w:r>
    </w:p>
    <w:p>
      <w:r>
        <w:rPr>
          <w:b/>
        </w:rPr>
        <w:t xml:space="preserve">Tulos</w:t>
      </w:r>
    </w:p>
    <w:p>
      <w:r>
        <w:t xml:space="preserve">islam korostaa samankaltaisten muslimien yhtenäisyyttä ja puolustamista.</w:t>
      </w:r>
    </w:p>
    <w:p>
      <w:r>
        <w:rPr>
          <w:b/>
        </w:rPr>
        <w:t xml:space="preserve">Tulos</w:t>
      </w:r>
    </w:p>
    <w:p>
      <w:r>
        <w:t xml:space="preserve">islam kannustaa muslimien yhteenkuuluvuuteen ja suojeluun, vaikka islamissa on monia jakolinjoja.</w:t>
      </w:r>
    </w:p>
    <w:p>
      <w:r>
        <w:rPr>
          <w:b/>
        </w:rPr>
        <w:t xml:space="preserve">Tulos</w:t>
      </w:r>
    </w:p>
    <w:p>
      <w:r>
        <w:t xml:space="preserve">Islam korostaa yhtenäisyyttä ja muslimien puolustamista, vaikka islamissa on monia jakoja.</w:t>
      </w:r>
    </w:p>
    <w:p>
      <w:r>
        <w:rPr>
          <w:b/>
        </w:rPr>
        <w:t xml:space="preserve">Tulos</w:t>
      </w:r>
    </w:p>
    <w:p>
      <w:r>
        <w:t xml:space="preserve">Vaikka islamia on monenlaista, ne kaikki korostavat yhtenäisyyttä ja muslimien puolustamista.</w:t>
      </w:r>
    </w:p>
    <w:p>
      <w:r>
        <w:rPr>
          <w:b/>
        </w:rPr>
        <w:t xml:space="preserve">Tulos</w:t>
      </w:r>
    </w:p>
    <w:p>
      <w:r>
        <w:t xml:space="preserve">islam puhuu yhtenäisyydestä ja toisten muslimien puolustamisesta, vaikka islamia on olemassa monia eri tyyppejä -lrb- ks. esimerkiksi sunni-shia-suhteet -rrb-.</w:t>
      </w:r>
    </w:p>
    <w:p>
      <w:r>
        <w:rPr>
          <w:b/>
        </w:rPr>
        <w:t xml:space="preserve">Tulos</w:t>
      </w:r>
    </w:p>
    <w:p>
      <w:r>
        <w:t xml:space="preserve">islam korostaa yhtenäisyyttä ja muslimitovereiden puolustamista, vaikka islamissa on monia jakolinjoja -lrb- ks. esim. sunni-shia-suhteet -rrb-.</w:t>
      </w:r>
    </w:p>
    <w:p>
      <w:r>
        <w:rPr>
          <w:b/>
        </w:rPr>
        <w:t xml:space="preserve">Tulos</w:t>
      </w:r>
    </w:p>
    <w:p>
      <w:r>
        <w:t xml:space="preserve">islam korostaa yhtenäisyyttä ja muslimitovereiden puolustamista, vaikka islamissa on monia jakolinjoja -lrb- ks. esim. sunni-shia-suhteet -rrb-.</w:t>
      </w:r>
    </w:p>
    <w:p>
      <w:r>
        <w:rPr>
          <w:b/>
        </w:rPr>
        <w:t xml:space="preserve">Esimerkki 9.1116</w:t>
      </w:r>
    </w:p>
    <w:p>
      <w:r>
        <w:t xml:space="preserve">Tämä jakoi tiikerit kahteen ryhmään, jotka kehittyivät sitten itsenäisesti.</w:t>
      </w:r>
    </w:p>
    <w:p>
      <w:r>
        <w:rPr>
          <w:b/>
        </w:rPr>
        <w:t xml:space="preserve">Tulos</w:t>
      </w:r>
    </w:p>
    <w:p>
      <w:r>
        <w:t xml:space="preserve">Tämä jakoi tiikerit kahteen ryhmään, jotka kehittyivät omilla tahoillaan.</w:t>
      </w:r>
    </w:p>
    <w:p>
      <w:r>
        <w:rPr>
          <w:b/>
        </w:rPr>
        <w:t xml:space="preserve">Tulos</w:t>
      </w:r>
    </w:p>
    <w:p>
      <w:r>
        <w:t xml:space="preserve">tämä jakoi tiikerit kahteen ryhmään, ja ne kehittyivät itsenäisesti.</w:t>
      </w:r>
    </w:p>
    <w:p>
      <w:r>
        <w:rPr>
          <w:b/>
        </w:rPr>
        <w:t xml:space="preserve">Tulos</w:t>
      </w:r>
    </w:p>
    <w:p>
      <w:r>
        <w:t xml:space="preserve">Tämä jakoi tiikerit kahteen ryhmään, jotka sitten kehittyivät omillaan.</w:t>
      </w:r>
    </w:p>
    <w:p>
      <w:r>
        <w:rPr>
          <w:b/>
        </w:rPr>
        <w:t xml:space="preserve">Tulos</w:t>
      </w:r>
    </w:p>
    <w:p>
      <w:r>
        <w:t xml:space="preserve">jakautumisen jälkeen molemmat tiikeriryhmät kehittyivät itsenäisesti.</w:t>
      </w:r>
    </w:p>
    <w:p>
      <w:r>
        <w:rPr>
          <w:b/>
        </w:rPr>
        <w:t xml:space="preserve">Tulos</w:t>
      </w:r>
    </w:p>
    <w:p>
      <w:r>
        <w:t xml:space="preserve">Tämä jakoi tiikerit kahteen ryhmään, jotka kehittyivät itsenäisesti.</w:t>
      </w:r>
    </w:p>
    <w:p>
      <w:r>
        <w:rPr>
          <w:b/>
        </w:rPr>
        <w:t xml:space="preserve">Tulos</w:t>
      </w:r>
    </w:p>
    <w:p>
      <w:r>
        <w:t xml:space="preserve">kaksi tiikeriryhmää kehittyi sitten itsenäisesti.</w:t>
      </w:r>
    </w:p>
    <w:p>
      <w:r>
        <w:rPr>
          <w:b/>
        </w:rPr>
        <w:t xml:space="preserve">Esimerkki 9.1117</w:t>
      </w:r>
    </w:p>
    <w:p>
      <w:r>
        <w:t xml:space="preserve">alueella asui soanialainen kulttuuri , josta ovat osoituksena fossiilien , työkalujen , kolikoiden ja muinaisten arkeologisten paikkojen jäännökset.</w:t>
      </w:r>
    </w:p>
    <w:p>
      <w:r>
        <w:rPr>
          <w:b/>
        </w:rPr>
        <w:t xml:space="preserve">Tulos</w:t>
      </w:r>
    </w:p>
    <w:p>
      <w:r>
        <w:t xml:space="preserve">1 . alueella asui soanialainen kulttuuri , joka tunnetaan fossiilien , työkalujen , kolikoiden ja muinaisten arkeologisten kohteiden jäännösten löytymisestä.</w:t>
      </w:r>
    </w:p>
    <w:p>
      <w:r>
        <w:rPr>
          <w:b/>
        </w:rPr>
        <w:t xml:space="preserve">Tulos</w:t>
      </w:r>
    </w:p>
    <w:p>
      <w:r>
        <w:t xml:space="preserve">alueella asui soanialainen kulttuuri , johon viittaavat fossiilien , työkalujen , kolikoiden ja jäännösten löytyminen -lrb- jäänteet -lrb- minkä tahansa esineen jäteosat, jotka ovat jääneet jäljelle jonkin elävän olennon käytön tai kuoleman jälkeen -rrb- kauan sitten arkeologinen -lrb- menneen ihmiselämän ja kulttuurin järjestelmällinen tutkimus hyödyntämällä ja tutkimalla jäljellä olevia aineellisia todisteita -rrb- paikat.</w:t>
      </w:r>
    </w:p>
    <w:p>
      <w:r>
        <w:rPr>
          <w:b/>
        </w:rPr>
        <w:t xml:space="preserve">Tulos</w:t>
      </w:r>
    </w:p>
    <w:p>
      <w:r>
        <w:t xml:space="preserve">alue oli soanialaisen kulttuurin koti.</w:t>
      </w:r>
    </w:p>
    <w:p>
      <w:r>
        <w:rPr>
          <w:b/>
        </w:rPr>
        <w:t xml:space="preserve">Tulos</w:t>
      </w:r>
    </w:p>
    <w:p>
      <w:r>
        <w:t xml:space="preserve">Alueella kukoisti aikoinaan soanialainen kulttuuri . fossiilien , työkalujen , kolikoiden ja muinaisten arkeologisten paikkojen jäännösten kaivaukset antoivat vahvat todisteet tästä havainnosta.</w:t>
      </w:r>
    </w:p>
    <w:p>
      <w:r>
        <w:rPr>
          <w:b/>
        </w:rPr>
        <w:t xml:space="preserve">Tulos</w:t>
      </w:r>
    </w:p>
    <w:p>
      <w:r>
        <w:t xml:space="preserve">alue oli koti soanian kulttuuri , joka on osoitettu / todistettu todeksi löytämällä fossiileja , työkaluja , kolikoita , ja jäänteitä hyvin vanhoja -lrb- liittyvät opiskeluun ihmisiä, jotka elivät hyvin kauan sitten -rrb- sivustoja.</w:t>
      </w:r>
    </w:p>
    <w:p>
      <w:r>
        <w:rPr>
          <w:b/>
        </w:rPr>
        <w:t xml:space="preserve">Tulos</w:t>
      </w:r>
    </w:p>
    <w:p>
      <w:r>
        <w:t xml:space="preserve">alueella asui soanialainen kulttuuri , mistä ovat todisteena fossiilien , työkalujen , kolikoiden ja vanhojen historiallisten paikkojen jäännökset.</w:t>
      </w:r>
    </w:p>
    <w:p>
      <w:r>
        <w:rPr>
          <w:b/>
        </w:rPr>
        <w:t xml:space="preserve">Tulos</w:t>
      </w:r>
    </w:p>
    <w:p>
      <w:r>
        <w:t xml:space="preserve">alue kuului soanialaiseen kulttuuriin , mitä tukevat fossiililöydöt , työkalut , kolikot ja jäännökset.</w:t>
      </w:r>
    </w:p>
    <w:p>
      <w:r>
        <w:rPr>
          <w:b/>
        </w:rPr>
        <w:t xml:space="preserve">Tulos</w:t>
      </w:r>
    </w:p>
    <w:p>
      <w:r>
        <w:t xml:space="preserve">työkalujen, kolikoiden ja jäänteiden fossiilit osoittavat, että alueella on aikoinaan asunut soanialainen kulttuuri.</w:t>
      </w:r>
    </w:p>
    <w:p>
      <w:r>
        <w:rPr>
          <w:b/>
        </w:rPr>
        <w:t xml:space="preserve">Esimerkki 9.1118</w:t>
      </w:r>
    </w:p>
    <w:p>
      <w:r>
        <w:t xml:space="preserve">genomi sisältää sekä geenit että dna:n koodaamattomat sekvenssit.</w:t>
      </w:r>
    </w:p>
    <w:p>
      <w:r>
        <w:rPr>
          <w:b/>
        </w:rPr>
        <w:t xml:space="preserve">Tulos</w:t>
      </w:r>
    </w:p>
    <w:p>
      <w:r>
        <w:t xml:space="preserve">geenit ja dna:n ei-koodaavat sekvenssit sisältyvät molemmat genoon.</w:t>
      </w:r>
    </w:p>
    <w:p>
      <w:r>
        <w:rPr>
          <w:b/>
        </w:rPr>
        <w:t xml:space="preserve">Tulos</w:t>
      </w:r>
    </w:p>
    <w:p>
      <w:r>
        <w:t xml:space="preserve">genomi sisältää geenit ja dna:n koodaamattomat sekvenssit.</w:t>
      </w:r>
    </w:p>
    <w:p>
      <w:r>
        <w:rPr>
          <w:b/>
        </w:rPr>
        <w:t xml:space="preserve">Tulos</w:t>
      </w:r>
    </w:p>
    <w:p>
      <w:r>
        <w:t xml:space="preserve">genomissa on sekä geenejä että dna:n koodaamattomia sekvenssejä.</w:t>
      </w:r>
    </w:p>
    <w:p>
      <w:r>
        <w:rPr>
          <w:b/>
        </w:rPr>
        <w:t xml:space="preserve">Tulos</w:t>
      </w:r>
    </w:p>
    <w:p>
      <w:r>
        <w:t xml:space="preserve">Tämä genomi sisältää sekä geenit että dna:n koodaamattomat osat.</w:t>
      </w:r>
    </w:p>
    <w:p>
      <w:r>
        <w:rPr>
          <w:b/>
        </w:rPr>
        <w:t xml:space="preserve">Esimerkki 9.1119</w:t>
      </w:r>
    </w:p>
    <w:p>
      <w:r>
        <w:t xml:space="preserve">melodifestivalen 2008 23. helmikuuta oliv osallistui melodifestivalen 2008 -kilpailuun, kun hän soitti selloa Mickey Huskicin esiintyessä kolmannessa semifinaalissa.</w:t>
      </w:r>
    </w:p>
    <w:p>
      <w:r>
        <w:rPr>
          <w:b/>
        </w:rPr>
        <w:t xml:space="preserve">Tulos</w:t>
      </w:r>
    </w:p>
    <w:p>
      <w:r>
        <w:t xml:space="preserve">melodifestivalen 2008 : 23. helmikuuta oliv osallistui melodifestivaleniin 2008 , hän soitti selloa Mickey Huskicin esiintyessä kolmannessa semifinaalissa.</w:t>
      </w:r>
    </w:p>
    <w:p>
      <w:r>
        <w:rPr>
          <w:b/>
        </w:rPr>
        <w:t xml:space="preserve">Tulos</w:t>
      </w:r>
    </w:p>
    <w:p>
      <w:r>
        <w:t xml:space="preserve">oliv osallistui 23. helmikuuta 2008 järjestettyyn melodifestivalen 2008 -kilpailuun soittamalla selloa Mickey Huskicin kilpailussa kolmannessa semifinaalissa.</w:t>
      </w:r>
    </w:p>
    <w:p>
      <w:r>
        <w:rPr>
          <w:b/>
        </w:rPr>
        <w:t xml:space="preserve">Tulos</w:t>
      </w:r>
    </w:p>
    <w:p>
      <w:r>
        <w:t xml:space="preserve">oliv soitti selloa Mickey Huskicin esiintyessä kolmannessa semifinaalissa 23. helmikuuta Melodifestivalen 20 -kilpailussa.</w:t>
      </w:r>
    </w:p>
    <w:p>
      <w:r>
        <w:rPr>
          <w:b/>
        </w:rPr>
        <w:t xml:space="preserve">Tulos</w:t>
      </w:r>
    </w:p>
    <w:p>
      <w:r>
        <w:t xml:space="preserve">melodifestivalen 2008.on feb kaksikymmentäkolmas oliv osallistui soittamalla selloa mickey huskicin semifinaalin aikana.</w:t>
      </w:r>
    </w:p>
    <w:p>
      <w:r>
        <w:rPr>
          <w:b/>
        </w:rPr>
        <w:t xml:space="preserve">Tulos</w:t>
      </w:r>
    </w:p>
    <w:p>
      <w:r>
        <w:t xml:space="preserve">helmikuuta 23 , 2008 in melodifestivalen , oliv soitti selloa Mickey Huskicin semifinaalin kolmossijoituksen aikana.</w:t>
      </w:r>
    </w:p>
    <w:p>
      <w:r>
        <w:rPr>
          <w:b/>
        </w:rPr>
        <w:t xml:space="preserve">Tulos</w:t>
      </w:r>
    </w:p>
    <w:p>
      <w:r>
        <w:t xml:space="preserve">23. helmikuuta oliv osallistui vuoden 2008 melodifestivaaleihin, kun hän soitti selloa Mickey Huskicin esiintyessä kolmannessa semifinaalissa.</w:t>
      </w:r>
    </w:p>
    <w:p>
      <w:r>
        <w:rPr>
          <w:b/>
        </w:rPr>
        <w:t xml:space="preserve">Tulos</w:t>
      </w:r>
    </w:p>
    <w:p>
      <w:r>
        <w:t xml:space="preserve">melodifestivalen 2008 23. helmikuuta oliv osallistui melodifestivalen 2008 -kilpailuun, kun hän soitti selloa Mickey Huskicin esiintyessä kolmannessa semifinaalissa.</w:t>
      </w:r>
    </w:p>
    <w:p>
      <w:r>
        <w:rPr>
          <w:b/>
        </w:rPr>
        <w:t xml:space="preserve">Esimerkki 9.1120</w:t>
      </w:r>
    </w:p>
    <w:p>
      <w:r>
        <w:t xml:space="preserve">muslimien, jotka suorittavat i ' tikafin, on oleskeltava moskeijassa kymmenen peräkkäistä päivää, usein palvomassa tai oppimassa islamista.</w:t>
      </w:r>
    </w:p>
    <w:p>
      <w:r>
        <w:rPr>
          <w:b/>
        </w:rPr>
        <w:t xml:space="preserve">Tulos</w:t>
      </w:r>
    </w:p>
    <w:p>
      <w:r>
        <w:t xml:space="preserve">muslimien, jotka tekevät i ' tikafia, on tarkoitus pysyä moskeijassa kymmenen päivää peräkkäin, usein palvomassa tai oppimassa islamista.</w:t>
      </w:r>
    </w:p>
    <w:p>
      <w:r>
        <w:rPr>
          <w:b/>
        </w:rPr>
        <w:t xml:space="preserve">Tulos</w:t>
      </w:r>
    </w:p>
    <w:p>
      <w:r>
        <w:t xml:space="preserve">muslimien, jotka suorittavat i ' tikafia, on oltava moskeijassa kymmenen päivää putkeen, usein palvomassa tai oppimassa islamista.</w:t>
      </w:r>
    </w:p>
    <w:p>
      <w:r>
        <w:rPr>
          <w:b/>
        </w:rPr>
        <w:t xml:space="preserve">Tulos</w:t>
      </w:r>
    </w:p>
    <w:p>
      <w:r>
        <w:t xml:space="preserve">muslimien, jotka tekevät i'tikafia, on pysyttävä moskeijassa kymmenen päivää peräkkäin, usein rukoillen tai oppien islamista.</w:t>
      </w:r>
    </w:p>
    <w:p>
      <w:r>
        <w:rPr>
          <w:b/>
        </w:rPr>
        <w:t xml:space="preserve">Tulos</w:t>
      </w:r>
    </w:p>
    <w:p>
      <w:r>
        <w:t xml:space="preserve">muslimien, jotka suorittavat i ' tikafin, on oleskeltava moskeijassa kymmenen päivää yhtäjaksoisesti, usein palvomassa tai oppimassa islamista.</w:t>
      </w:r>
    </w:p>
    <w:p>
      <w:r>
        <w:rPr>
          <w:b/>
        </w:rPr>
        <w:t xml:space="preserve">Tulos</w:t>
      </w:r>
    </w:p>
    <w:p>
      <w:r>
        <w:t xml:space="preserve">i 'tikafin aikana rukoilijoiden on pysyttävä moskeijassa kymmenen päivää palvomassa tai oppimassa islamista.</w:t>
      </w:r>
    </w:p>
    <w:p>
      <w:r>
        <w:rPr>
          <w:b/>
        </w:rPr>
        <w:t xml:space="preserve">Tulos</w:t>
      </w:r>
    </w:p>
    <w:p>
      <w:r>
        <w:t xml:space="preserve">i 'tikafiin osallistuvien muslimiyhteisön jäsenten odotetaan oleskelevan kymmenen päivän ajan yhtäjaksoisesti kaikkein suurimmassa osassa ja viettävän aikansa joko palvomalla Kaikkivaltiasta tai kouluttautumalla islamista.</w:t>
      </w:r>
    </w:p>
    <w:p>
      <w:r>
        <w:rPr>
          <w:b/>
        </w:rPr>
        <w:t xml:space="preserve">Esimerkki 9.1121</w:t>
      </w:r>
    </w:p>
    <w:p>
      <w:r>
        <w:t xml:space="preserve">Nämä jokseenkin abstraktit kysymykset määrittävät yleensä joitakin mutta eivät kaikkia yksityiskohtia tietyssä konkreettisessa markkinajärjestelmässä, jossa ostajat ja myyjät todella tapaavat ja sitoutuvat käymään kauppaa.</w:t>
      </w:r>
    </w:p>
    <w:p>
      <w:r>
        <w:rPr>
          <w:b/>
        </w:rPr>
        <w:t xml:space="preserve">Tulos</w:t>
      </w:r>
    </w:p>
    <w:p>
      <w:r>
        <w:t xml:space="preserve">Nämä abstraktit kysymykset määrittävät usein monet yksityiskohdat konkreettisessa markkinajärjestelmässä, jossa ostajat ja myyjät kohtaavat.</w:t>
      </w:r>
    </w:p>
    <w:p>
      <w:r>
        <w:rPr>
          <w:b/>
        </w:rPr>
        <w:t xml:space="preserve">Tulos</w:t>
      </w:r>
    </w:p>
    <w:p>
      <w:r>
        <w:t xml:space="preserve">Näillä hieman abstrakteilla huolenaiheilla on taipumus päättää/selvittää joitakin, mutta ei kaikkia yksityiskohtia tietystä konkreettisesta markkinajärjestelmästä, jossa ostajat ja myyjät todella tapaavat ja sitoutuvat käymään kauppaa.</w:t>
      </w:r>
    </w:p>
    <w:p>
      <w:r>
        <w:rPr>
          <w:b/>
        </w:rPr>
        <w:t xml:space="preserve">Tulos</w:t>
      </w:r>
    </w:p>
    <w:p>
      <w:r>
        <w:t xml:space="preserve">Nämä hieman hienovaraiset huolenaiheet määrittävät joitakin yksityiskohtia markkinajärjestelmästä, jossa markkinoijat tapaavat ja käyvät kauppaa.</w:t>
      </w:r>
    </w:p>
    <w:p>
      <w:r>
        <w:rPr>
          <w:b/>
        </w:rPr>
        <w:t xml:space="preserve">Tulos</w:t>
      </w:r>
    </w:p>
    <w:p>
      <w:r>
        <w:t xml:space="preserve">Nämä kysymykset määrittävät yleensä useimmat yksityiskohdat tietyssä markkinajärjestelmässä, jossa ostajat ja myyjät kohtaavat ja käyvät kauppaa.</w:t>
      </w:r>
    </w:p>
    <w:p>
      <w:r>
        <w:rPr>
          <w:b/>
        </w:rPr>
        <w:t xml:space="preserve">Tulos</w:t>
      </w:r>
    </w:p>
    <w:p>
      <w:r>
        <w:t xml:space="preserve">abstraktit kysymykset määrittelevät jonkin konkreettisen markkinajärjestelmän, jossa ostajat ja myyjät todella tapaavat ja sitoutuvat käymään kauppaa.</w:t>
      </w:r>
    </w:p>
    <w:p>
      <w:r>
        <w:rPr>
          <w:b/>
        </w:rPr>
        <w:t xml:space="preserve">Tulos</w:t>
      </w:r>
    </w:p>
    <w:p>
      <w:r>
        <w:t xml:space="preserve">Nämä hieman lyhyet häiriöt pyrkivät selvittämään joitakin mutta eivät kaikkia tietyn lopullisen markkinajärjestelmän näkökohtia, joissa ostajat ja myyjät tosiasiassa tapaavat ja harjoittavat kauppaa.</w:t>
      </w:r>
    </w:p>
    <w:p>
      <w:r>
        <w:rPr>
          <w:b/>
        </w:rPr>
        <w:t xml:space="preserve">Tulos</w:t>
      </w:r>
    </w:p>
    <w:p>
      <w:r>
        <w:t xml:space="preserve">näissä kulmissa määritettiin joitakin konkreettisen markkinajärjestelmän yksityiskohtia.</w:t>
      </w:r>
    </w:p>
    <w:p>
      <w:r>
        <w:rPr>
          <w:b/>
        </w:rPr>
        <w:t xml:space="preserve">Esimerkki 9.1122</w:t>
      </w:r>
    </w:p>
    <w:p>
      <w:r>
        <w:t xml:space="preserve">ilmainen häviötön audio codec -lrb- flac -rrb- on tiedostomuoto häviöttömän audiotiedon pakkaamiseen.</w:t>
      </w:r>
    </w:p>
    <w:p>
      <w:r>
        <w:rPr>
          <w:b/>
        </w:rPr>
        <w:t xml:space="preserve">Tulos</w:t>
      </w:r>
    </w:p>
    <w:p>
      <w:r>
        <w:t xml:space="preserve">ilmainen häviötön äänikoodekki on tiedostomuoto häviöttömän äänitiedon pakkaamiseen.</w:t>
      </w:r>
    </w:p>
    <w:p>
      <w:r>
        <w:rPr>
          <w:b/>
        </w:rPr>
        <w:t xml:space="preserve">Tulos</w:t>
      </w:r>
    </w:p>
    <w:p>
      <w:r>
        <w:t xml:space="preserve">ilmainen häviötön audio codec -lrb- flac -rrb- on tiedostomuoto häviöttömän äänitiedon lyhentämiseen.</w:t>
      </w:r>
    </w:p>
    <w:p>
      <w:r>
        <w:rPr>
          <w:b/>
        </w:rPr>
        <w:t xml:space="preserve">Tulos</w:t>
      </w:r>
    </w:p>
    <w:p>
      <w:r>
        <w:t xml:space="preserve">1 . ilmainen häviötön äänikoodekki -lrb- flac -rrb- on tiedostomuoto äänitiedon pakkaamiseen ilman tietojen menetystä.</w:t>
      </w:r>
    </w:p>
    <w:p>
      <w:r>
        <w:rPr>
          <w:b/>
        </w:rPr>
        <w:t xml:space="preserve">Tulos</w:t>
      </w:r>
    </w:p>
    <w:p>
      <w:r>
        <w:t xml:space="preserve">ilmainen häviötön audio codec -lrb- flac -rrb- on tiedostomuoto häviöttömän äänitiedon pakkaamiseen.</w:t>
      </w:r>
    </w:p>
    <w:p>
      <w:r>
        <w:rPr>
          <w:b/>
        </w:rPr>
        <w:t xml:space="preserve">Esimerkki 9.1123</w:t>
      </w:r>
    </w:p>
    <w:p>
      <w:r>
        <w:t xml:space="preserve">joulukuun 19. päivänä 2006 havaittiin suuri valkoinen höyrynpurkaus, joka sai jotkut tiedotusvälineet olettamaan, että oli tapahtunut pieni purkaus.</w:t>
      </w:r>
    </w:p>
    <w:p>
      <w:r>
        <w:rPr>
          <w:b/>
        </w:rPr>
        <w:t xml:space="preserve">Tulos</w:t>
      </w:r>
    </w:p>
    <w:p>
      <w:r>
        <w:t xml:space="preserve">19. joulukuuta 2006 suuri valkoinen ja tiheä höyrypilvi sai jotkut tiedotusvälineet pitämään sitä pienenä purkauksena.</w:t>
      </w:r>
    </w:p>
    <w:p>
      <w:r>
        <w:rPr>
          <w:b/>
        </w:rPr>
        <w:t xml:space="preserve">Tulos</w:t>
      </w:r>
    </w:p>
    <w:p>
      <w:r>
        <w:t xml:space="preserve">19. joulukuuta 2006 nähtiin suuri valkoinen höyrypilvi, joka sai jotkut tiedotusvälineet luulemaan, että oli tapahtunut pieni purkaus.</w:t>
      </w:r>
    </w:p>
    <w:p>
      <w:r>
        <w:rPr>
          <w:b/>
        </w:rPr>
        <w:t xml:space="preserve">Tulos</w:t>
      </w:r>
    </w:p>
    <w:p>
      <w:r>
        <w:t xml:space="preserve">Jotkut tiedotusvälineiden edustajat havaitsivat suuren valkoisen höyrynpurkauksen, jonka he arvelivat johtuvan pienestä purkauksesta.</w:t>
      </w:r>
    </w:p>
    <w:p>
      <w:r>
        <w:rPr>
          <w:b/>
        </w:rPr>
        <w:t xml:space="preserve">Tulos</w:t>
      </w:r>
    </w:p>
    <w:p>
      <w:r>
        <w:t xml:space="preserve">jotkin tiedotusvälineiden edustajat olettivat, että kyseessä oli ollut pieni purkaus, koska 19. joulukuuta 2006 nähtiin suuri valkoinen höyrypilvi.</w:t>
      </w:r>
    </w:p>
    <w:p>
      <w:r>
        <w:rPr>
          <w:b/>
        </w:rPr>
        <w:t xml:space="preserve">Tulos</w:t>
      </w:r>
    </w:p>
    <w:p>
      <w:r>
        <w:t xml:space="preserve">19. joulukuuta 2006 nähtiin suuri valkoinen höyrypilvi, joka sai jotkut tiedotusvälineet luulemaan, että siellä oli tapahtunut pieni räjähdys.</w:t>
      </w:r>
    </w:p>
    <w:p>
      <w:r>
        <w:rPr>
          <w:b/>
        </w:rPr>
        <w:t xml:space="preserve">Tulos</w:t>
      </w:r>
    </w:p>
    <w:p>
      <w:r>
        <w:t xml:space="preserve">19. joulukuuta 2006 havaittiin suuri valkoinen höyrypilvi, joka sai tiedotusvälineet olettamaan, että kyseessä oli ollut pieni purkaus.</w:t>
      </w:r>
    </w:p>
    <w:p>
      <w:r>
        <w:rPr>
          <w:b/>
        </w:rPr>
        <w:t xml:space="preserve">Tulos</w:t>
      </w:r>
    </w:p>
    <w:p>
      <w:r>
        <w:t xml:space="preserve">.</w:t>
      </w:r>
    </w:p>
    <w:p>
      <w:r>
        <w:rPr>
          <w:b/>
        </w:rPr>
        <w:t xml:space="preserve">Esimerkki 9.1124</w:t>
      </w:r>
    </w:p>
    <w:p>
      <w:r>
        <w:t xml:space="preserve">monet alueen kunnat saavat juomavetensä suoraan Vätternistä.</w:t>
      </w:r>
    </w:p>
    <w:p>
      <w:r>
        <w:rPr>
          <w:b/>
        </w:rPr>
        <w:t xml:space="preserve">Tulos</w:t>
      </w:r>
    </w:p>
    <w:p>
      <w:r>
        <w:t xml:space="preserve">monet alueen kunnat saavat juomavettä Vätternistä.</w:t>
      </w:r>
    </w:p>
    <w:p>
      <w:r>
        <w:rPr>
          <w:b/>
        </w:rPr>
        <w:t xml:space="preserve">Tulos</w:t>
      </w:r>
    </w:p>
    <w:p>
      <w:r>
        <w:t xml:space="preserve">monet alueen kaupungeista saavat juomavetensä suoraan Vatternista.</w:t>
      </w:r>
    </w:p>
    <w:p>
      <w:r>
        <w:rPr>
          <w:b/>
        </w:rPr>
        <w:t xml:space="preserve">Tulos</w:t>
      </w:r>
    </w:p>
    <w:p>
      <w:r>
        <w:t xml:space="preserve">monet alueen kunnat saavat juomavetensä vatternista.</w:t>
      </w:r>
    </w:p>
    <w:p>
      <w:r>
        <w:rPr>
          <w:b/>
        </w:rPr>
        <w:t xml:space="preserve">Tulos</w:t>
      </w:r>
    </w:p>
    <w:p>
      <w:r>
        <w:t xml:space="preserve">vättern on juomaveden lähde monille alueen kunnille.</w:t>
      </w:r>
    </w:p>
    <w:p>
      <w:r>
        <w:rPr>
          <w:b/>
        </w:rPr>
        <w:t xml:space="preserve">Tulos</w:t>
      </w:r>
    </w:p>
    <w:p>
      <w:r>
        <w:t xml:space="preserve">alueen kunnat saavat juomavetensä Vatternista.</w:t>
      </w:r>
    </w:p>
    <w:p>
      <w:r>
        <w:rPr>
          <w:b/>
        </w:rPr>
        <w:t xml:space="preserve">Tulos</w:t>
      </w:r>
    </w:p>
    <w:p>
      <w:r>
        <w:t xml:space="preserve">monet alueen kaupungeista saavat juomavetensä suoraan Vätternistä.</w:t>
      </w:r>
    </w:p>
    <w:p>
      <w:r>
        <w:rPr>
          <w:b/>
        </w:rPr>
        <w:t xml:space="preserve">Tulos</w:t>
      </w:r>
    </w:p>
    <w:p>
      <w:r>
        <w:t xml:space="preserve">monet alueen kaupungit saavat juomavetensä suoraan Vätternistä.</w:t>
      </w:r>
    </w:p>
    <w:p>
      <w:r>
        <w:rPr>
          <w:b/>
        </w:rPr>
        <w:t xml:space="preserve">Esimerkki 9.1125</w:t>
      </w:r>
    </w:p>
    <w:p>
      <w:r>
        <w:t xml:space="preserve">hän aloitti virassaan uudelleen heinäkuussa , eikä hänen häikäilemättömyytensä näytä vähentyneen.</w:t>
      </w:r>
    </w:p>
    <w:p>
      <w:r>
        <w:rPr>
          <w:b/>
        </w:rPr>
        <w:t xml:space="preserve">Tulos</w:t>
      </w:r>
    </w:p>
    <w:p>
      <w:r>
        <w:t xml:space="preserve">yhtä häikäilemättömästi hän aloitti virassaan heinäkuussa.</w:t>
      </w:r>
    </w:p>
    <w:p>
      <w:r>
        <w:rPr>
          <w:b/>
        </w:rPr>
        <w:t xml:space="preserve">Tulos</w:t>
      </w:r>
    </w:p>
    <w:p>
      <w:r>
        <w:t xml:space="preserve">Hän aloitti uudelleen heinäkuussa, aivan yhtä häikäilemättömästi.</w:t>
      </w:r>
    </w:p>
    <w:p>
      <w:r>
        <w:rPr>
          <w:b/>
        </w:rPr>
        <w:t xml:space="preserve">Tulos</w:t>
      </w:r>
    </w:p>
    <w:p>
      <w:r>
        <w:t xml:space="preserve">hän aloitti virassaan heinäkuussa , eikä hänen häikäilemättömyytensä ole vähentynyt selvästi.</w:t>
      </w:r>
    </w:p>
    <w:p>
      <w:r>
        <w:rPr>
          <w:b/>
        </w:rPr>
        <w:t xml:space="preserve">Tulos</w:t>
      </w:r>
    </w:p>
    <w:p>
      <w:r>
        <w:t xml:space="preserve">hän palasi virkaansa heinäkuussa, eikä hänen julmuudessaan tapahtunut ilmeistä muutosta.</w:t>
      </w:r>
    </w:p>
    <w:p>
      <w:r>
        <w:rPr>
          <w:b/>
        </w:rPr>
        <w:t xml:space="preserve">Tulos</w:t>
      </w:r>
    </w:p>
    <w:p>
      <w:r>
        <w:t xml:space="preserve">hän aloitti uudelleen tehtävässään heinäkuussa , eikä hänen häikäilemättömyytensä vähentynyt.</w:t>
      </w:r>
    </w:p>
    <w:p>
      <w:r>
        <w:rPr>
          <w:b/>
        </w:rPr>
        <w:t xml:space="preserve">Tulos</w:t>
      </w:r>
    </w:p>
    <w:p>
      <w:r>
        <w:t xml:space="preserve">sen jälkeen kun hän aloitti uudelleen tehtävässään heinäkuussa, hänen armottomuutensa ei vähentynyt yhtään.</w:t>
      </w:r>
    </w:p>
    <w:p>
      <w:r>
        <w:rPr>
          <w:b/>
        </w:rPr>
        <w:t xml:space="preserve">Esimerkki 9.1126</w:t>
      </w:r>
    </w:p>
    <w:p>
      <w:r>
        <w:t xml:space="preserve">lady agnes hayn poika , alexander duff , nai prinsessa louisen , kuningas edward vii:n tyttären.</w:t>
      </w:r>
    </w:p>
    <w:p>
      <w:r>
        <w:rPr>
          <w:b/>
        </w:rPr>
        <w:t xml:space="preserve">Tulos</w:t>
      </w:r>
    </w:p>
    <w:p>
      <w:r>
        <w:t xml:space="preserve">lady agnes hayn poika , alexander duff , nai prinsessa louisen , kuningas edwardin seitsemännen tyttären.</w:t>
      </w:r>
    </w:p>
    <w:p>
      <w:r>
        <w:rPr>
          <w:b/>
        </w:rPr>
        <w:t xml:space="preserve">Tulos</w:t>
      </w:r>
    </w:p>
    <w:p>
      <w:r>
        <w:t xml:space="preserve">lady agnes hayn poika, alexander duff , avioitui prinsessa louisen kanssa, joka oli kuningas edward vii:n tytär.</w:t>
      </w:r>
    </w:p>
    <w:p>
      <w:r>
        <w:rPr>
          <w:b/>
        </w:rPr>
        <w:t xml:space="preserve">Tulos</w:t>
      </w:r>
    </w:p>
    <w:p>
      <w:r>
        <w:t xml:space="preserve">alexander duff nai prinsessa louisen.</w:t>
      </w:r>
    </w:p>
    <w:p>
      <w:r>
        <w:rPr>
          <w:b/>
        </w:rPr>
        <w:t xml:space="preserve">Esimerkki 9.1127</w:t>
      </w:r>
    </w:p>
    <w:p>
      <w:r>
        <w:t xml:space="preserve">santiago , on chilen pääkaupunki ja suurin kaupunki ja sen suurimman taajaman -lrb- suur-Santiago -rrb- keskus.</w:t>
      </w:r>
    </w:p>
    <w:p>
      <w:r>
        <w:rPr>
          <w:b/>
        </w:rPr>
        <w:t xml:space="preserve">Tulos</w:t>
      </w:r>
    </w:p>
    <w:p>
      <w:r>
        <w:t xml:space="preserve">santiago , on chilen pääkaupunki ja suurin kaupunki ja sen suurimman kaupunkikokoelman keskus, joka on kasvanut niin suureksi, ettei sen välissä ole tilaa -lrb- suurempi santiago -rrb-.</w:t>
      </w:r>
    </w:p>
    <w:p>
      <w:r>
        <w:rPr>
          <w:b/>
        </w:rPr>
        <w:t xml:space="preserve">Tulos</w:t>
      </w:r>
    </w:p>
    <w:p>
      <w:r>
        <w:t xml:space="preserve">santiago on sekä chilen pääkaupunki että suurin kaupunki ja suurin niistä paikoista, joissa useat chililäiset laajalle levittäytyneet kaupunkialueet yhdistyvät.</w:t>
      </w:r>
    </w:p>
    <w:p>
      <w:r>
        <w:rPr>
          <w:b/>
        </w:rPr>
        <w:t xml:space="preserve">Tulos</w:t>
      </w:r>
    </w:p>
    <w:p>
      <w:r>
        <w:t xml:space="preserve">santiago , on chilen pääkaupunki ja suurin kaupunki ja sen suurimman kaupunkialueen -lrb- suur-Santiago -rrb- keskus.</w:t>
      </w:r>
    </w:p>
    <w:p>
      <w:r>
        <w:rPr>
          <w:b/>
        </w:rPr>
        <w:t xml:space="preserve">Tulos</w:t>
      </w:r>
    </w:p>
    <w:p>
      <w:r>
        <w:t xml:space="preserve">santiago , on chilen pääkaupunki ja suurin kaupunki , ja se on sen suurimman taajaman -lrb- Suur-Santiago -rrb- keskus.</w:t>
      </w:r>
    </w:p>
    <w:p>
      <w:r>
        <w:rPr>
          <w:b/>
        </w:rPr>
        <w:t xml:space="preserve">Tulos</w:t>
      </w:r>
    </w:p>
    <w:p>
      <w:r>
        <w:t xml:space="preserve">santiago , on chilen pääkaupunki ja suurin kaupunki ja sen suurimman kaupunkiryhmän -lrb- suur-Santiago -rrb- keskus.</w:t>
      </w:r>
    </w:p>
    <w:p>
      <w:r>
        <w:rPr>
          <w:b/>
        </w:rPr>
        <w:t xml:space="preserve">Tulos</w:t>
      </w:r>
    </w:p>
    <w:p>
      <w:r>
        <w:t xml:space="preserve">santiago , on chilen pääkaupunki ja suurin kaupunki , ja sen suurimman nähtävyyden -lrb- suur-Santiago -rrb- keskus.</w:t>
      </w:r>
    </w:p>
    <w:p>
      <w:r>
        <w:rPr>
          <w:b/>
        </w:rPr>
        <w:t xml:space="preserve">Tulos</w:t>
      </w:r>
    </w:p>
    <w:p>
      <w:r>
        <w:t xml:space="preserve">Santiago on Chilen pääkaupunki ja suurin kaupunki.</w:t>
      </w:r>
    </w:p>
    <w:p>
      <w:r>
        <w:rPr>
          <w:b/>
        </w:rPr>
        <w:t xml:space="preserve">Tulos</w:t>
      </w:r>
    </w:p>
    <w:p>
      <w:r>
        <w:t xml:space="preserve">santiago , on chilen pääkaupunki ja suurin kaupunki ja sen suurimman taajaman -lrb- laajennetun kaupunkialueen -rrb- -lrb- suur-Santiagon -rrb- keskus.</w:t>
      </w:r>
    </w:p>
    <w:p>
      <w:r>
        <w:rPr>
          <w:b/>
        </w:rPr>
        <w:t xml:space="preserve">Esimerkki 9.1128</w:t>
      </w:r>
    </w:p>
    <w:p>
      <w:r>
        <w:t xml:space="preserve">myyminen nähdään usein menestyksen saavuttamisena uskottavuuden kustannuksella.</w:t>
      </w:r>
    </w:p>
    <w:p>
      <w:r>
        <w:rPr>
          <w:b/>
        </w:rPr>
        <w:t xml:space="preserve">Tulos</w:t>
      </w:r>
    </w:p>
    <w:p>
      <w:r>
        <w:t xml:space="preserve">tehdä kauppaa ulos nähdään usein saada enemmän hyvää tulosta hinnalla, että voi olla uskoa.</w:t>
      </w:r>
    </w:p>
    <w:p>
      <w:r>
        <w:rPr>
          <w:b/>
        </w:rPr>
        <w:t xml:space="preserve">Tulos</w:t>
      </w:r>
    </w:p>
    <w:p>
      <w:r>
        <w:t xml:space="preserve">Menestyksen saavuttaminen uskottavuuden kustannuksella on pettämistä.</w:t>
      </w:r>
    </w:p>
    <w:p>
      <w:r>
        <w:rPr>
          <w:b/>
        </w:rPr>
        <w:t xml:space="preserve">Tulos</w:t>
      </w:r>
    </w:p>
    <w:p>
      <w:r>
        <w:t xml:space="preserve">Uskottavuudesta luopumista menestyksen vuoksi kutsutaan usein myymisestä.</w:t>
      </w:r>
    </w:p>
    <w:p>
      <w:r>
        <w:rPr>
          <w:b/>
        </w:rPr>
        <w:t xml:space="preserve">Tulos</w:t>
      </w:r>
    </w:p>
    <w:p>
      <w:r>
        <w:t xml:space="preserve">myyminen nähdään usein niin, että hänestä tulee kuuluisa, mutta hän menettää kunnioituksensa.</w:t>
      </w:r>
    </w:p>
    <w:p>
      <w:r>
        <w:rPr>
          <w:b/>
        </w:rPr>
        <w:t xml:space="preserve">Tulos</w:t>
      </w:r>
    </w:p>
    <w:p>
      <w:r>
        <w:t xml:space="preserve">myyminen nähdään usein menestyksen saavuttamisena uskottavuuden kustannuksella -lrb- laatu, jonka vuoksi ihmisiin luotetaan ja uskotaan -rrb-.</w:t>
      </w:r>
    </w:p>
    <w:p>
      <w:r>
        <w:rPr>
          <w:b/>
        </w:rPr>
        <w:t xml:space="preserve">Tulos</w:t>
      </w:r>
    </w:p>
    <w:p>
      <w:r>
        <w:t xml:space="preserve">periaatteiden pettämistä pidetään aina menestyksen tekemisenä menettämällä luotettavuus.</w:t>
      </w:r>
    </w:p>
    <w:p>
      <w:r>
        <w:rPr>
          <w:b/>
        </w:rPr>
        <w:t xml:space="preserve">Tulos</w:t>
      </w:r>
    </w:p>
    <w:p>
      <w:r>
        <w:t xml:space="preserve">eheyden vaarantaminen nähdään usein menestyksenä luotettavuuden kustannuksella.</w:t>
      </w:r>
    </w:p>
    <w:p>
      <w:r>
        <w:rPr>
          <w:b/>
        </w:rPr>
        <w:t xml:space="preserve">Esimerkki 9.1129</w:t>
      </w:r>
    </w:p>
    <w:p>
      <w:r>
        <w:t xml:space="preserve">se koostuu 78 % typestä ja 21 % hapesta, ja siinä on pieniä määriä vesihöyryä, hiilidioksidia ja muita kaasumaisia molekyylejä.</w:t>
      </w:r>
    </w:p>
    <w:p>
      <w:r>
        <w:rPr>
          <w:b/>
        </w:rPr>
        <w:t xml:space="preserve">Tulos</w:t>
      </w:r>
    </w:p>
    <w:p>
      <w:r>
        <w:t xml:space="preserve">se koostuu 78 % typestä , 21 % hapesta ja pieniä määriä kaasumaisia molekyylejä.</w:t>
      </w:r>
    </w:p>
    <w:p>
      <w:r>
        <w:rPr>
          <w:b/>
        </w:rPr>
        <w:t xml:space="preserve">Tulos</w:t>
      </w:r>
    </w:p>
    <w:p>
      <w:r>
        <w:t xml:space="preserve">se koostuu 78 % typestä ja 21 % hapesta, ja siinä on pieniä määriä vesihöyryä, hiilidioksidia ja muita kaasumaisia molekyylejä.</w:t>
      </w:r>
    </w:p>
    <w:p>
      <w:r>
        <w:rPr>
          <w:b/>
        </w:rPr>
        <w:t xml:space="preserve">Tulos</w:t>
      </w:r>
    </w:p>
    <w:p>
      <w:r>
        <w:t xml:space="preserve">se koostuu 78 % typestä ja 21 % hapesta, ja siinä on pieniä määriä vesihöyryä, hiilidioksidia ja muita kaasumaisia molekyylejä.</w:t>
      </w:r>
    </w:p>
    <w:p>
      <w:r>
        <w:rPr>
          <w:b/>
        </w:rPr>
        <w:t xml:space="preserve">Tulos</w:t>
      </w:r>
    </w:p>
    <w:p>
      <w:r>
        <w:t xml:space="preserve">se koostuu 78 % typestä ja 21 % hapesta sekä hyvin pienistä määristä vesihöyryä, hiilidioksidia ja muita kaasumolekyylejä.</w:t>
      </w:r>
    </w:p>
    <w:p>
      <w:r>
        <w:rPr>
          <w:b/>
        </w:rPr>
        <w:t xml:space="preserve">Tulos</w:t>
      </w:r>
    </w:p>
    <w:p>
      <w:r>
        <w:t xml:space="preserve">se koostuu 78 % typestä ja 21 % hapesta, ja siinä on pieniä määriä vesihöyryä, hiilidioksidia ja muita molekyylejä kaasun muodossa.</w:t>
      </w:r>
    </w:p>
    <w:p>
      <w:r>
        <w:rPr>
          <w:b/>
        </w:rPr>
        <w:t xml:space="preserve">Tulos</w:t>
      </w:r>
    </w:p>
    <w:p>
      <w:r>
        <w:t xml:space="preserve">Se koostuu 78 % typestä , 21 % hapesta , pienistä vesihöyryn, hiilidioksidin ja muiden kaasumaisten molekyylien määristä.</w:t>
      </w:r>
    </w:p>
    <w:p>
      <w:r>
        <w:rPr>
          <w:b/>
        </w:rPr>
        <w:t xml:space="preserve">Tulos</w:t>
      </w:r>
    </w:p>
    <w:p>
      <w:r>
        <w:t xml:space="preserve">se koostuu 78 % typestä ja 21 % hapesta sekä pienistä vesihöyrymääristä.</w:t>
      </w:r>
    </w:p>
    <w:p>
      <w:r>
        <w:rPr>
          <w:b/>
        </w:rPr>
        <w:t xml:space="preserve">Esimerkki 9.1130</w:t>
      </w:r>
    </w:p>
    <w:p>
      <w:r>
        <w:t xml:space="preserve">hän palaa vuonna 2007 sarjan tohtori kuka , yhdistymällä kymmenes inkarnaatio tohtori , ja palasi jälleen 2008 sarjassa.</w:t>
      </w:r>
    </w:p>
    <w:p>
      <w:r>
        <w:rPr>
          <w:b/>
        </w:rPr>
        <w:t xml:space="preserve">Tulos</w:t>
      </w:r>
    </w:p>
    <w:p>
      <w:r>
        <w:t xml:space="preserve">hän palaa vuoden 2007 sarjassa tohtori kuka , liittymällä jälleen kymmenes ruumiillistuma tohtori , ja palaa jälleen vuoden 2008 sarjassa .</w:t>
      </w:r>
    </w:p>
    <w:p>
      <w:r>
        <w:rPr>
          <w:b/>
        </w:rPr>
        <w:t xml:space="preserve">Tulos</w:t>
      </w:r>
    </w:p>
    <w:p>
      <w:r>
        <w:t xml:space="preserve">Hän palaa vuoden 2007 Doctor Who -sarjassa, palaa tohtorin kymmenennen inkarnaation myötä ja palaa jälleen vuoden 2008 sarjaan.</w:t>
      </w:r>
    </w:p>
    <w:p>
      <w:r>
        <w:rPr>
          <w:b/>
        </w:rPr>
        <w:t xml:space="preserve">Tulos</w:t>
      </w:r>
    </w:p>
    <w:p>
      <w:r>
        <w:t xml:space="preserve">hän palasi Doctor Who -sarjaan vuosina 2007 ja 2008.</w:t>
      </w:r>
    </w:p>
    <w:p>
      <w:r>
        <w:rPr>
          <w:b/>
        </w:rPr>
        <w:t xml:space="preserve">Tulos</w:t>
      </w:r>
    </w:p>
    <w:p>
      <w:r>
        <w:t xml:space="preserve">hän palaa vuonna 2007 sarjan tohtori kuka , tulossa yhdessä kymmenes inkarnaatio tohtori , ja palasi jälleen vuoden 2008 sarjassa.</w:t>
      </w:r>
    </w:p>
    <w:p>
      <w:r>
        <w:rPr>
          <w:b/>
        </w:rPr>
        <w:t xml:space="preserve">Tulos</w:t>
      </w:r>
    </w:p>
    <w:p>
      <w:r>
        <w:t xml:space="preserve">hän palaa vuonna 2007 sarjan tohtori kuka , yhdistymällä kymmenes inkarnaatio tohtori ja palasi jälleen 2008 sarjassa.</w:t>
      </w:r>
    </w:p>
    <w:p>
      <w:r>
        <w:rPr>
          <w:b/>
        </w:rPr>
        <w:t xml:space="preserve">Tulos</w:t>
      </w:r>
    </w:p>
    <w:p>
      <w:r>
        <w:t xml:space="preserve">Hän palaa vuoden 2007 Doctor Who -sarjassa , joka liittyy kymmenenteen sarjaan Life of the Doctor , ja palaa jälleen vuoden 2008 sarjaan.</w:t>
      </w:r>
    </w:p>
    <w:p>
      <w:r>
        <w:rPr>
          <w:b/>
        </w:rPr>
        <w:t xml:space="preserve">Tulos</w:t>
      </w:r>
    </w:p>
    <w:p>
      <w:r>
        <w:t xml:space="preserve">hän palasi vuonna 2007 sarjan tohtori kuka, yhdistymällä kymmenes ancarnation tohtori ja uudelleen vuonna 2008 sarjassa.</w:t>
      </w:r>
    </w:p>
    <w:p>
      <w:r>
        <w:rPr>
          <w:b/>
        </w:rPr>
        <w:t xml:space="preserve">Tulos</w:t>
      </w:r>
    </w:p>
    <w:p>
      <w:r>
        <w:t xml:space="preserve">hän palaa vuonna 2007 sries of " Doctor Who " , renuniting kanssa kymmenes inkarnaatio tohtori , ja palasi jälleen 2008 sarjassa.</w:t>
      </w:r>
    </w:p>
    <w:p>
      <w:r>
        <w:rPr>
          <w:b/>
        </w:rPr>
        <w:t xml:space="preserve">Esimerkki 9.1131</w:t>
      </w:r>
    </w:p>
    <w:p>
      <w:r>
        <w:t xml:space="preserve">luciano spinosi -lrb- s. 9. toukokuuta 1950, Rooma -rrb- on italialainen entinen jalkapalloilija.</w:t>
      </w:r>
    </w:p>
    <w:p>
      <w:r>
        <w:rPr>
          <w:b/>
        </w:rPr>
        <w:t xml:space="preserve">Tulos</w:t>
      </w:r>
    </w:p>
    <w:p>
      <w:r>
        <w:t xml:space="preserve">luciano spinosi -lrb- syntynyt 9. toukokuuta 1950 Roomassa -rrb- oli italialainen jalkapalloilija.</w:t>
      </w:r>
    </w:p>
    <w:p>
      <w:r>
        <w:rPr>
          <w:b/>
        </w:rPr>
        <w:t xml:space="preserve">Tulos</w:t>
      </w:r>
    </w:p>
    <w:p>
      <w:r>
        <w:t xml:space="preserve">luciano spinosi -lrb- syntyi Roomassa 9. toukokuuta 1950 -rrb- oli italialainen jalkapalloilija.</w:t>
      </w:r>
    </w:p>
    <w:p>
      <w:r>
        <w:rPr>
          <w:b/>
        </w:rPr>
        <w:t xml:space="preserve">Tulos</w:t>
      </w:r>
    </w:p>
    <w:p>
      <w:r>
        <w:t xml:space="preserve">luciano spinosi on italialainen jalkapalloilija, joka syntyi 9. toukokuuta 1950 Roomassa.</w:t>
      </w:r>
    </w:p>
    <w:p>
      <w:r>
        <w:rPr>
          <w:b/>
        </w:rPr>
        <w:t xml:space="preserve">Tulos</w:t>
      </w:r>
    </w:p>
    <w:p>
      <w:r>
        <w:t xml:space="preserve">1 . luciano spinosi -lrb- s. 9. toukokuuta 1950 , Rooma -rrb- on italialainen jalkapalloilija menneisyydestä.</w:t>
      </w:r>
    </w:p>
    <w:p>
      <w:r>
        <w:rPr>
          <w:b/>
        </w:rPr>
        <w:t xml:space="preserve">Tulos</w:t>
      </w:r>
    </w:p>
    <w:p>
      <w:r>
        <w:t xml:space="preserve">luciano spinosi -lrb- syntynyt 9. toukokuuta 1950, Rooma -rrb- pelasi jalkapalloa Italiassa.</w:t>
      </w:r>
    </w:p>
    <w:p>
      <w:r>
        <w:rPr>
          <w:b/>
        </w:rPr>
        <w:t xml:space="preserve">Tulos</w:t>
      </w:r>
    </w:p>
    <w:p>
      <w:r>
        <w:t xml:space="preserve">luciano spinosi -lrb- s. 9. toukokuuta 1950, Rooma -rrb- on italialainen entinen jalkapalloilija.</w:t>
      </w:r>
    </w:p>
    <w:p>
      <w:r>
        <w:rPr>
          <w:b/>
        </w:rPr>
        <w:t xml:space="preserve">Esimerkki 9.1132</w:t>
      </w:r>
    </w:p>
    <w:p>
      <w:r>
        <w:t xml:space="preserve">etymologia tämä lintu on saanut nimensä amerikkalaisen ornitologin george newbold lawrencen muistoksi.</w:t>
      </w:r>
    </w:p>
    <w:p>
      <w:r>
        <w:rPr>
          <w:b/>
        </w:rPr>
        <w:t xml:space="preserve">Tulos</w:t>
      </w:r>
    </w:p>
    <w:p>
      <w:r>
        <w:t xml:space="preserve">Lintu on saanut nimensä amerikkalaisen ornitologin George Lawrencen kunniaksi.</w:t>
      </w:r>
    </w:p>
    <w:p>
      <w:r>
        <w:rPr>
          <w:b/>
        </w:rPr>
        <w:t xml:space="preserve">Tulos</w:t>
      </w:r>
    </w:p>
    <w:p>
      <w:r>
        <w:t xml:space="preserve">etymologian mukaan tämän linnun nimi on kunnianosoitus amerikkalaiselle ornitologille, lintuihin keskittyneelle eläintieteilijälle george newbold lawencelle.</w:t>
      </w:r>
    </w:p>
    <w:p>
      <w:r>
        <w:rPr>
          <w:b/>
        </w:rPr>
        <w:t xml:space="preserve">Tulos</w:t>
      </w:r>
    </w:p>
    <w:p>
      <w:r>
        <w:t xml:space="preserve">Lintu on saanut nimensä amerikkalaisen ornitologin george newbold lawrencen muistoksi.</w:t>
      </w:r>
    </w:p>
    <w:p>
      <w:r>
        <w:rPr>
          <w:b/>
        </w:rPr>
        <w:t xml:space="preserve">Tulos</w:t>
      </w:r>
    </w:p>
    <w:p>
      <w:r>
        <w:t xml:space="preserve">sanojen alkuperän tutkimus ; tämän linnun nimi muistuttaa amerikkalaisen George Newbold Lawrencen lintututkimusta.</w:t>
      </w:r>
    </w:p>
    <w:p>
      <w:r>
        <w:rPr>
          <w:b/>
        </w:rPr>
        <w:t xml:space="preserve">Tulos</w:t>
      </w:r>
    </w:p>
    <w:p>
      <w:r>
        <w:t xml:space="preserve">etymologia tämä lintu on saanut nimensä amerikkalaisen ornitologin George Newbold Lawrancen kunniaksi.</w:t>
      </w:r>
    </w:p>
    <w:p>
      <w:r>
        <w:rPr>
          <w:b/>
        </w:rPr>
        <w:t xml:space="preserve">Tulos</w:t>
      </w:r>
    </w:p>
    <w:p>
      <w:r>
        <w:t xml:space="preserve">etymologia tämän linnun nimi on kunnianosoitus amerikkalaiselle ornitologille george newbold lawrencelle.</w:t>
      </w:r>
    </w:p>
    <w:p>
      <w:r>
        <w:rPr>
          <w:b/>
        </w:rPr>
        <w:t xml:space="preserve">Tulos</w:t>
      </w:r>
    </w:p>
    <w:p>
      <w:r>
        <w:t xml:space="preserve">Lintu on saanut nimensä amerikkalaisen ornitologin george newbold lawrencen muistoksi.</w:t>
      </w:r>
    </w:p>
    <w:p>
      <w:r>
        <w:rPr>
          <w:b/>
        </w:rPr>
        <w:t xml:space="preserve">Tulos</w:t>
      </w:r>
    </w:p>
    <w:p>
      <w:r>
        <w:t xml:space="preserve">Tämä lintu on nimetty amerikkalaisen ornitologin, george newbold lawrencen mukaan.</w:t>
      </w:r>
    </w:p>
    <w:p>
      <w:r>
        <w:rPr>
          <w:b/>
        </w:rPr>
        <w:t xml:space="preserve">Esimerkki 9.1133</w:t>
      </w:r>
    </w:p>
    <w:p>
      <w:r>
        <w:t xml:space="preserve">punt road alikulkee suoraan aseman alta Swan streetin ja Brunton Avenuen kautta.</w:t>
      </w:r>
    </w:p>
    <w:p>
      <w:r>
        <w:rPr>
          <w:b/>
        </w:rPr>
        <w:t xml:space="preserve">Tulos</w:t>
      </w:r>
    </w:p>
    <w:p>
      <w:r>
        <w:t xml:space="preserve">Punt Road kohtaa Swan Streetin ja Brunton Avenuen aivan aseman alla.</w:t>
      </w:r>
    </w:p>
    <w:p>
      <w:r>
        <w:rPr>
          <w:b/>
        </w:rPr>
        <w:t xml:space="preserve">Tulos</w:t>
      </w:r>
    </w:p>
    <w:p>
      <w:r>
        <w:t xml:space="preserve">punt road kulkee suoraan aseman alitse, ja se on merkittävä risteys swan streetin ja brunton avenuen kanssa.</w:t>
      </w:r>
    </w:p>
    <w:p>
      <w:r>
        <w:rPr>
          <w:b/>
        </w:rPr>
        <w:t xml:space="preserve">Tulos</w:t>
      </w:r>
    </w:p>
    <w:p>
      <w:r>
        <w:t xml:space="preserve">punt road kulkee suoraan aseman alitse, ja se on merkittävä risteys Swan streetin ja Brunton Avenuen kanssa.</w:t>
      </w:r>
    </w:p>
    <w:p>
      <w:r>
        <w:rPr>
          <w:b/>
        </w:rPr>
        <w:t xml:space="preserve">Tulos</w:t>
      </w:r>
    </w:p>
    <w:p>
      <w:r>
        <w:t xml:space="preserve">punt road kulkee suoraan aseman alitse, ja se on merkittävä risteys Swan streetin ja Brunton Avenuen kanssa.</w:t>
      </w:r>
    </w:p>
    <w:p>
      <w:r>
        <w:rPr>
          <w:b/>
        </w:rPr>
        <w:t xml:space="preserve">Tulos</w:t>
      </w:r>
    </w:p>
    <w:p>
      <w:r>
        <w:t xml:space="preserve">punt road kulkee suoraan aseman alitse, kun se on merkittävä risteys Swan streetin ja Brunton Avenuen kanssa.</w:t>
      </w:r>
    </w:p>
    <w:p>
      <w:r>
        <w:rPr>
          <w:b/>
        </w:rPr>
        <w:t xml:space="preserve">Tulos</w:t>
      </w:r>
    </w:p>
    <w:p>
      <w:r>
        <w:t xml:space="preserve">Punt Roadin alikulku on suoraan aseman alla, ja se on merkittävä risteys Swan Streetin ja Brunton Avenin kanssa.</w:t>
      </w:r>
    </w:p>
    <w:p>
      <w:r>
        <w:rPr>
          <w:b/>
        </w:rPr>
        <w:t xml:space="preserve">Esimerkki 9.1134</w:t>
      </w:r>
    </w:p>
    <w:p>
      <w:r>
        <w:t xml:space="preserve">historia piiri muodostettiin vuonna 1994 yhdistämällä kaksi aiempaa piiriä marienberg ja zschopau.</w:t>
      </w:r>
    </w:p>
    <w:p>
      <w:r>
        <w:rPr>
          <w:b/>
        </w:rPr>
        <w:t xml:space="preserve">Tulos</w:t>
      </w:r>
    </w:p>
    <w:p>
      <w:r>
        <w:t xml:space="preserve">historiaa piiri muodostettiin vuonna 1994 yhdistämällä kaksi aiempaa piiriä marienberg ja zschopau.</w:t>
      </w:r>
    </w:p>
    <w:p>
      <w:r>
        <w:rPr>
          <w:b/>
        </w:rPr>
        <w:t xml:space="preserve">Tulos</w:t>
      </w:r>
    </w:p>
    <w:p>
      <w:r>
        <w:t xml:space="preserve">piiri muodostettiin vuonna 1994 yhdistämällä kaksi piiriä: Marienberg ja Zschopau.</w:t>
      </w:r>
    </w:p>
    <w:p>
      <w:r>
        <w:rPr>
          <w:b/>
        </w:rPr>
        <w:t xml:space="preserve">Tulos</w:t>
      </w:r>
    </w:p>
    <w:p>
      <w:r>
        <w:t xml:space="preserve">historia piiri muodostettiin vuonna 1994 yhdistämällä kaksi aiempaa piiriä marienberg ja zschopau.</w:t>
      </w:r>
    </w:p>
    <w:p>
      <w:r>
        <w:rPr>
          <w:b/>
        </w:rPr>
        <w:t xml:space="preserve">Tulos</w:t>
      </w:r>
    </w:p>
    <w:p>
      <w:r>
        <w:t xml:space="preserve">piiri muodostettiin vuonna 1994 yhdistämällä kaksi aiempaa piiriä, Marienberg ja Zschopau.</w:t>
      </w:r>
    </w:p>
    <w:p>
      <w:r>
        <w:rPr>
          <w:b/>
        </w:rPr>
        <w:t xml:space="preserve">Tulos</w:t>
      </w:r>
    </w:p>
    <w:p>
      <w:r>
        <w:t xml:space="preserve">Historiallisesti alue muodostettiin vuonna 1994 yhdistämällä kaksi aluetta, Marienberg ja Zschopau.</w:t>
      </w:r>
    </w:p>
    <w:p>
      <w:r>
        <w:rPr>
          <w:b/>
        </w:rPr>
        <w:t xml:space="preserve">Tulos</w:t>
      </w:r>
    </w:p>
    <w:p>
      <w:r>
        <w:t xml:space="preserve">piiri muodostettiin vuonna 1994 yhdistämällä kaksi vanhaa piiriä, Marienberg ja Zschopau.</w:t>
      </w:r>
    </w:p>
    <w:p>
      <w:r>
        <w:rPr>
          <w:b/>
        </w:rPr>
        <w:t xml:space="preserve">Esimerkki 9.1135</w:t>
      </w:r>
    </w:p>
    <w:p>
      <w:r>
        <w:t xml:space="preserve">tammikuun 4. päivänä 1999 Mick Foley , joka oli paininut wcw:ssä 1990-luvun alussa nimellä Cactus Jack , voitti wwf:n tittelin mankindina raw-ohjelmassa.</w:t>
      </w:r>
    </w:p>
    <w:p>
      <w:r>
        <w:rPr>
          <w:b/>
        </w:rPr>
        <w:t xml:space="preserve">Tulos</w:t>
      </w:r>
    </w:p>
    <w:p>
      <w:r>
        <w:t xml:space="preserve">painija nimeltä mick foley voitti wwf:n tittelin nimellä mankind rawissa, vaikka hän oli paininut nimellä cactus jack wcw:ssä 1990-luvun alussa.</w:t>
      </w:r>
    </w:p>
    <w:p>
      <w:r>
        <w:rPr>
          <w:b/>
        </w:rPr>
        <w:t xml:space="preserve">Tulos</w:t>
      </w:r>
    </w:p>
    <w:p>
      <w:r>
        <w:t xml:space="preserve">tammikuun 4. päivänä 1999 Mick Foley , joka oli paininut maailmanmestaripainissa 1990-luvun alussa nimellä "Cactus Jack", voitti maailman painiliiton tittelin nimellä "ihmiskunta" maailman painiviihteen viihdeohjelmassa, joka tunnetaan nimellä raw.</w:t>
      </w:r>
    </w:p>
    <w:p>
      <w:r>
        <w:rPr>
          <w:b/>
        </w:rPr>
        <w:t xml:space="preserve">Tulos</w:t>
      </w:r>
    </w:p>
    <w:p>
      <w:r>
        <w:t xml:space="preserve">1 . tammikuun 4. päivänä 1999 Mick Foley , joka oli paininut 1990-luvun alussa wcw:ssä nimellä Cactus Jack , voitti wwf:n tittelin mankindina raw-ohjelmassa.</w:t>
      </w:r>
    </w:p>
    <w:p>
      <w:r>
        <w:rPr>
          <w:b/>
        </w:rPr>
        <w:t xml:space="preserve">Tulos</w:t>
      </w:r>
    </w:p>
    <w:p>
      <w:r>
        <w:t xml:space="preserve">tammikuun 4. päivänä 1999 Mick Foley , joka oli paininut WCW:ssä 1990-luvun alussa nimellä Cactus Jack , voitti WWF:n tittelin Raw-ohjelmassa nimellä People.</w:t>
      </w:r>
    </w:p>
    <w:p>
      <w:r>
        <w:rPr>
          <w:b/>
        </w:rPr>
        <w:t xml:space="preserve">Tulos</w:t>
      </w:r>
    </w:p>
    <w:p>
      <w:r>
        <w:t xml:space="preserve">mick foley alias cactus jack voitti wwf-tittelin mankindina raw-ohjelmassa 4. tammikuuta 1999.</w:t>
      </w:r>
    </w:p>
    <w:p>
      <w:r>
        <w:rPr>
          <w:b/>
        </w:rPr>
        <w:t xml:space="preserve">Esimerkki 9.1136</w:t>
      </w:r>
    </w:p>
    <w:p>
      <w:r>
        <w:t xml:space="preserve">Taylor kävelee näyttämön ympärillä katselemassa ilman vuorovaikutusta Jordisonin tai naisten kanssa, ja eräässä hetkessä Jordison katsoo peiliin, ja Taylor ilmestyy yhtäkkiä paikalle.</w:t>
      </w:r>
    </w:p>
    <w:p>
      <w:r>
        <w:rPr>
          <w:b/>
        </w:rPr>
        <w:t xml:space="preserve">Tulos</w:t>
      </w:r>
    </w:p>
    <w:p>
      <w:r>
        <w:t xml:space="preserve">taylor kävelee ympäriinsä katselemassa tapahtumapaikkaa kommunikoimatta jordisonin tai muiden naisten kanssa . eräänä hetkenä taylor ilmestyy yhtäkkiä, kun jordison katsoo peiliin.</w:t>
      </w:r>
    </w:p>
    <w:p>
      <w:r>
        <w:rPr>
          <w:b/>
        </w:rPr>
        <w:t xml:space="preserve">Tulos</w:t>
      </w:r>
    </w:p>
    <w:p>
      <w:r>
        <w:t xml:space="preserve">Taylor kävelee ympäriinsä katselemassa katselematta vuorovaikutuksessa naisista Jordanin kanssa, ja eräässä hetkessä Jordan katsoo peiliin, ja Taylor ilmestyy yhtäkkiä paikalle.</w:t>
      </w:r>
    </w:p>
    <w:p>
      <w:r>
        <w:rPr>
          <w:b/>
        </w:rPr>
        <w:t xml:space="preserve">Tulos</w:t>
      </w:r>
    </w:p>
    <w:p>
      <w:r>
        <w:t xml:space="preserve">Taylor kävelee ympäriinsä katselemassa ilman vuorovaikutusta Jordisonin tai naisten kanssa, ja eräässä hetkessä Jordison katsoo peiliin, ja Taylor ilmestyy yhtäkkiä paikalle.</w:t>
      </w:r>
    </w:p>
    <w:p>
      <w:r>
        <w:rPr>
          <w:b/>
        </w:rPr>
        <w:t xml:space="preserve">Tulos</w:t>
      </w:r>
    </w:p>
    <w:p>
      <w:r>
        <w:t xml:space="preserve">Taylor kävelee ympäriinsä katsellen puhumatta Jordanille tai naisille; eräässä kohdassa Jordan katsoo peiliin ja Taylor ilmestyy yhtäkkiä paikalle.</w:t>
      </w:r>
    </w:p>
    <w:p>
      <w:r>
        <w:rPr>
          <w:b/>
        </w:rPr>
        <w:t xml:space="preserve">Tulos</w:t>
      </w:r>
    </w:p>
    <w:p>
      <w:r>
        <w:t xml:space="preserve">taylor kävelee ympäriinsä katsellen, mutta ei puhuen jordisonin tai naisten kanssa. erään kerran jordison katsoo peiliin, ja taylor ilmestyy yhtäkkiä.</w:t>
      </w:r>
    </w:p>
    <w:p>
      <w:r>
        <w:rPr>
          <w:b/>
        </w:rPr>
        <w:t xml:space="preserve">Esimerkki 9.1137</w:t>
      </w:r>
    </w:p>
    <w:p>
      <w:r>
        <w:t xml:space="preserve">näitä valinnaisia osia kutsuttiin galanterioiksi : yleisiä esimerkkejä ovat menuetti, gavotti, passepied ja bourree.</w:t>
      </w:r>
    </w:p>
    <w:p>
      <w:r>
        <w:rPr>
          <w:b/>
        </w:rPr>
        <w:t xml:space="preserve">Tulos</w:t>
      </w:r>
    </w:p>
    <w:p>
      <w:r>
        <w:t xml:space="preserve">Nämä valinnaiset osat tunnettiin nimellä gallantries : yleisiä esimerkkejä ovat menuetti, gavotti, passepied ja bourree.</w:t>
      </w:r>
    </w:p>
    <w:p>
      <w:r>
        <w:rPr>
          <w:b/>
        </w:rPr>
        <w:t xml:space="preserve">Tulos</w:t>
      </w:r>
    </w:p>
    <w:p>
      <w:r>
        <w:t xml:space="preserve">nämä voidaan tehdä tai olla liikkumatta olivat yhden 's tietämystä kuin galanteries : yleisiä esimerkkejä ovat menuetti, gavotte, passepied, ja bourr.</w:t>
      </w:r>
    </w:p>
    <w:p>
      <w:r>
        <w:rPr>
          <w:b/>
        </w:rPr>
        <w:t xml:space="preserve">Tulos</w:t>
      </w:r>
    </w:p>
    <w:p>
      <w:r>
        <w:t xml:space="preserve">Nämä valitut liikkeet tunnettiin nimellä galanteries : yleisiä esimerkkejä ovat menuetti, gavotte, passepied ja bourree.</w:t>
      </w:r>
    </w:p>
    <w:p>
      <w:r>
        <w:rPr>
          <w:b/>
        </w:rPr>
        <w:t xml:space="preserve">Tulos</w:t>
      </w:r>
    </w:p>
    <w:p>
      <w:r>
        <w:t xml:space="preserve">Menuetti, gavotti, passepied ja bourree ovat valinnaisia liikkeitä, jotka tunnetaan galamteries.</w:t>
      </w:r>
    </w:p>
    <w:p>
      <w:r>
        <w:rPr>
          <w:b/>
        </w:rPr>
        <w:t xml:space="preserve">Tulos</w:t>
      </w:r>
    </w:p>
    <w:p>
      <w:r>
        <w:t xml:space="preserve">näitä ylimääräisiä liikkeitä , kuten menuettia , gavottia , passepiediä ja bourreeta , kutsuttiin gallantriaksi.</w:t>
      </w:r>
    </w:p>
    <w:p>
      <w:r>
        <w:rPr>
          <w:b/>
        </w:rPr>
        <w:t xml:space="preserve">Tulos</w:t>
      </w:r>
    </w:p>
    <w:p>
      <w:r>
        <w:t xml:space="preserve">valinnaiset liikkeet tunnettiin nimellä gallantries : esimerkkejä ovat menuetti , gavotte , passepied ja bourree .</w:t>
      </w:r>
    </w:p>
    <w:p>
      <w:r>
        <w:rPr>
          <w:b/>
        </w:rPr>
        <w:t xml:space="preserve">Esimerkki 9.1138</w:t>
      </w:r>
    </w:p>
    <w:p>
      <w:r>
        <w:t xml:space="preserve">pientä kirjaa luettiin laajalti, erityisesti Paraisilla.</w:t>
      </w:r>
    </w:p>
    <w:p>
      <w:r>
        <w:rPr>
          <w:b/>
        </w:rPr>
        <w:t xml:space="preserve">Tulos</w:t>
      </w:r>
    </w:p>
    <w:p>
      <w:r>
        <w:t xml:space="preserve">pientä kirjaa luettiin laajalti erityisesti paraisilta.</w:t>
      </w:r>
    </w:p>
    <w:p>
      <w:r>
        <w:rPr>
          <w:b/>
        </w:rPr>
        <w:t xml:space="preserve">Tulos</w:t>
      </w:r>
    </w:p>
    <w:p>
      <w:r>
        <w:t xml:space="preserve">pientä kirjaa luettiin paljon , erityisesti parayssä.</w:t>
      </w:r>
    </w:p>
    <w:p>
      <w:r>
        <w:rPr>
          <w:b/>
        </w:rPr>
        <w:t xml:space="preserve">Tulos</w:t>
      </w:r>
    </w:p>
    <w:p>
      <w:r>
        <w:t xml:space="preserve">1 . pientä kirjaa luettiin laajalti, erityisesti paraatipaikoilla.</w:t>
      </w:r>
    </w:p>
    <w:p>
      <w:r>
        <w:rPr>
          <w:b/>
        </w:rPr>
        <w:t xml:space="preserve">Tulos</w:t>
      </w:r>
    </w:p>
    <w:p>
      <w:r>
        <w:t xml:space="preserve">Lyonissa vuonna 1684 julkaistua pientä kirjaa luettiin laajalti, erityisesti Parayssä.</w:t>
      </w:r>
    </w:p>
    <w:p>
      <w:r>
        <w:rPr>
          <w:b/>
        </w:rPr>
        <w:t xml:space="preserve">Tulos</w:t>
      </w:r>
    </w:p>
    <w:p>
      <w:r>
        <w:t xml:space="preserve">Pikkukirjaa luettiin laajalti Paraisilla.</w:t>
      </w:r>
    </w:p>
    <w:p>
      <w:r>
        <w:rPr>
          <w:b/>
        </w:rPr>
        <w:t xml:space="preserve">Esimerkki 9.1139</w:t>
      </w:r>
    </w:p>
    <w:p>
      <w:r>
        <w:t xml:space="preserve">kasarmit rakennettiin suurista hiekkakivilohkareista, jotka oli hakattu niemen kalliosta.</w:t>
      </w:r>
    </w:p>
    <w:p>
      <w:r>
        <w:rPr>
          <w:b/>
        </w:rPr>
        <w:t xml:space="preserve">Tulos</w:t>
      </w:r>
    </w:p>
    <w:p>
      <w:r>
        <w:t xml:space="preserve">kasarmien rakentamiseen käytettiin suuria hiekkakivilohkareita, jotka oli veistetty olemassa olevasta kalliosta headlassa.</w:t>
      </w:r>
    </w:p>
    <w:p>
      <w:r>
        <w:rPr>
          <w:b/>
        </w:rPr>
        <w:t xml:space="preserve">Tulos</w:t>
      </w:r>
    </w:p>
    <w:p>
      <w:r>
        <w:t xml:space="preserve">kasarmit tehtiin suurista hiekkakivilohkareista, jotka oli veistetty niemen kalliosta.</w:t>
      </w:r>
    </w:p>
    <w:p>
      <w:r>
        <w:rPr>
          <w:b/>
        </w:rPr>
        <w:t xml:space="preserve">Tulos</w:t>
      </w:r>
    </w:p>
    <w:p>
      <w:r>
        <w:t xml:space="preserve">kasarmit nostettiin suurista hiekkakivilohkareista ja muotoiltiin olemassa olevasta kalliosta.</w:t>
      </w:r>
    </w:p>
    <w:p>
      <w:r>
        <w:rPr>
          <w:b/>
        </w:rPr>
        <w:t xml:space="preserve">Tulos</w:t>
      </w:r>
    </w:p>
    <w:p>
      <w:r>
        <w:t xml:space="preserve">paikka, jossa sotilaat harjoittelivat, oli tehty meidän hiekkakivikallioistamme , jotka oli veistetty jo olemassa olevasta kalliosta.</w:t>
      </w:r>
    </w:p>
    <w:p>
      <w:r>
        <w:rPr>
          <w:b/>
        </w:rPr>
        <w:t xml:space="preserve">Tulos</w:t>
      </w:r>
    </w:p>
    <w:p>
      <w:r>
        <w:t xml:space="preserve">kasarmit rakennettiin suurista hiekkakivilohkareista ja veistettiin olemassa olevasta kalliosta.</w:t>
      </w:r>
    </w:p>
    <w:p>
      <w:r>
        <w:rPr>
          <w:b/>
        </w:rPr>
        <w:t xml:space="preserve">Tulos</w:t>
      </w:r>
    </w:p>
    <w:p>
      <w:r>
        <w:t xml:space="preserve">kasarmit rakennettiin suurista hiekkakivilohkareista ja niemessä olevasta kalliosta.</w:t>
      </w:r>
    </w:p>
    <w:p>
      <w:r>
        <w:rPr>
          <w:b/>
        </w:rPr>
        <w:t xml:space="preserve">Tulos</w:t>
      </w:r>
    </w:p>
    <w:p>
      <w:r>
        <w:t xml:space="preserve">kasarmit tehtiin suurista hiekkakivilohkareista, jotka oli veistetty niemen kalliosta.</w:t>
      </w:r>
    </w:p>
    <w:p>
      <w:r>
        <w:rPr>
          <w:b/>
        </w:rPr>
        <w:t xml:space="preserve">Tulos</w:t>
      </w:r>
    </w:p>
    <w:p>
      <w:r>
        <w:t xml:space="preserve">kasarmit tehtiin suurista hiekkakivilohkareista, jotka oli veistetty niemen kalliosta.</w:t>
      </w:r>
    </w:p>
    <w:p>
      <w:r>
        <w:rPr>
          <w:b/>
        </w:rPr>
        <w:t xml:space="preserve">Esimerkki 9.1140</w:t>
      </w:r>
    </w:p>
    <w:p>
      <w:r>
        <w:t xml:space="preserve">frederick hubbard " fred " gwynne -lrb- 10. heinäkuuta 1926 2. heinäkuuta 1993 -rrb- oli yhdysvaltalainen näyttelijä.</w:t>
      </w:r>
    </w:p>
    <w:p>
      <w:r>
        <w:rPr>
          <w:b/>
        </w:rPr>
        <w:t xml:space="preserve">Tulos</w:t>
      </w:r>
    </w:p>
    <w:p>
      <w:r>
        <w:t xml:space="preserve">frederick hubbard " fred " gwynne -lrb- 10. heinäkuuta 1926- 2. heinäkuuta 1993 -rrb- oli yhdysvaltalainen näyttelijä.</w:t>
      </w:r>
    </w:p>
    <w:p>
      <w:r>
        <w:rPr>
          <w:b/>
        </w:rPr>
        <w:t xml:space="preserve">Tulos</w:t>
      </w:r>
    </w:p>
    <w:p>
      <w:r>
        <w:t xml:space="preserve">frederick hubbard " fred " gwynne -lrb- 10. heinäkuuta 1926 - 2. heinäkuuta 1993 -rrb- oli yhdysvaltalainen näyttelijä.</w:t>
      </w:r>
    </w:p>
    <w:p>
      <w:r>
        <w:rPr>
          <w:b/>
        </w:rPr>
        <w:t xml:space="preserve">Tulos</w:t>
      </w:r>
    </w:p>
    <w:p>
      <w:r>
        <w:t xml:space="preserve">frederick hubbard " fred " gwynne -lrb- 10. heinäkuuta 1926 - 2. heinäkuuta 1993 -rrb- oli yhdysvaltalainen näyttelijä.</w:t>
      </w:r>
    </w:p>
    <w:p>
      <w:r>
        <w:rPr>
          <w:b/>
        </w:rPr>
        <w:t xml:space="preserve">Tulos</w:t>
      </w:r>
    </w:p>
    <w:p>
      <w:r>
        <w:t xml:space="preserve">frederick hubbard -lrb- " fred " -rrb- gwynne -lrb- 07/10/1926-07/02/1993 -rrb- oli yhdysvaltalainen näyttelijä.</w:t>
      </w:r>
    </w:p>
    <w:p>
      <w:r>
        <w:rPr>
          <w:b/>
        </w:rPr>
        <w:t xml:space="preserve">Tulos</w:t>
      </w:r>
    </w:p>
    <w:p>
      <w:r>
        <w:t xml:space="preserve">frederick hubbard " fred " gwynne -lrb- 10. heinäkuuta 1926 - 2. heinäkuuta 1993 -rrb- oli yhdysvaltalainen näyttelijä.</w:t>
      </w:r>
    </w:p>
    <w:p>
      <w:r>
        <w:rPr>
          <w:b/>
        </w:rPr>
        <w:t xml:space="preserve">Tulos</w:t>
      </w:r>
    </w:p>
    <w:p>
      <w:r>
        <w:t xml:space="preserve">amerikkalainen näyttelijä frederick hubbard tai " fred " gwyne , syntynyt 10. heinäkuuta 1926, kuollut 2. heinäkuuta 1993.</w:t>
      </w:r>
    </w:p>
    <w:p>
      <w:r>
        <w:rPr>
          <w:b/>
        </w:rPr>
        <w:t xml:space="preserve">Esimerkki 9.1141</w:t>
      </w:r>
    </w:p>
    <w:p>
      <w:r>
        <w:t xml:space="preserve">Heidän on myös tarkoitus soittaa roskilde , rock am ring , pinkpop , give it a name -festivaali ja download .</w:t>
      </w:r>
    </w:p>
    <w:p>
      <w:r>
        <w:rPr>
          <w:b/>
        </w:rPr>
        <w:t xml:space="preserve">Tulos</w:t>
      </w:r>
    </w:p>
    <w:p>
      <w:r>
        <w:t xml:space="preserve">Heidän on myös tarkoitus soittaa roskile , rock am ring , pinkpop , give it a name festical ja download .</w:t>
      </w:r>
    </w:p>
    <w:p>
      <w:r>
        <w:rPr>
          <w:b/>
        </w:rPr>
        <w:t xml:space="preserve">Tulos</w:t>
      </w:r>
    </w:p>
    <w:p>
      <w:r>
        <w:t xml:space="preserve">he aikovat myös soittaa roskilde , rock am ring , pinkpop , give it a name -festivaali ja download .</w:t>
      </w:r>
    </w:p>
    <w:p>
      <w:r>
        <w:rPr>
          <w:b/>
        </w:rPr>
        <w:t xml:space="preserve">Tulos</w:t>
      </w:r>
    </w:p>
    <w:p>
      <w:r>
        <w:t xml:space="preserve">he soittavat roskilde , rock am ring , pinkpop , give it a name -festivaaleilla ja download .</w:t>
      </w:r>
    </w:p>
    <w:p>
      <w:r>
        <w:rPr>
          <w:b/>
        </w:rPr>
        <w:t xml:space="preserve">Tulos</w:t>
      </w:r>
    </w:p>
    <w:p>
      <w:r>
        <w:t xml:space="preserve">Heidän on myös tarkoitus soittaa useissa muissa tapahtumissa , kuten rock am ring , pinkpop , give it a name -festivaali ja download.</w:t>
      </w:r>
    </w:p>
    <w:p>
      <w:r>
        <w:rPr>
          <w:b/>
        </w:rPr>
        <w:t xml:space="preserve">Tulos</w:t>
      </w:r>
    </w:p>
    <w:p>
      <w:r>
        <w:t xml:space="preserve">heidän odotetaan soittavan roskilde , rock and ring , pinkpop , give it a name -festivaaleilla ja download-festivaaleilla.</w:t>
      </w:r>
    </w:p>
    <w:p>
      <w:r>
        <w:rPr>
          <w:b/>
        </w:rPr>
        <w:t xml:space="preserve">Esimerkki 9.1142</w:t>
      </w:r>
    </w:p>
    <w:p>
      <w:r>
        <w:t xml:space="preserve">2002 : bussikuljetukset korvataan skytrain-nimisellä monoraililla, joka yhdistää terminaalirakennuksen kaukojuna-asemaan.</w:t>
      </w:r>
    </w:p>
    <w:p>
      <w:r>
        <w:rPr>
          <w:b/>
        </w:rPr>
        <w:t xml:space="preserve">Tulos</w:t>
      </w:r>
    </w:p>
    <w:p>
      <w:r>
        <w:t xml:space="preserve">keskeytetty monorail nimeltään skytrain , korvasi vanhan bussikuljetuspalvelun , ja se yhdistää terminaalirakennuksen kaukojuna-asemaan.</w:t>
      </w:r>
    </w:p>
    <w:p>
      <w:r>
        <w:rPr>
          <w:b/>
        </w:rPr>
        <w:t xml:space="preserve">Tulos</w:t>
      </w:r>
    </w:p>
    <w:p>
      <w:r>
        <w:t xml:space="preserve">vuonna 2002 bussikuljetukset korvataan monoraililla, jonka liikennöinti on keskeytetty.</w:t>
      </w:r>
    </w:p>
    <w:p>
      <w:r>
        <w:rPr>
          <w:b/>
        </w:rPr>
        <w:t xml:space="preserve">Tulos</w:t>
      </w:r>
    </w:p>
    <w:p>
      <w:r>
        <w:t xml:space="preserve">sukkulabussiliikenne korvataan terminaalirakennuksen ja intercity-juna-aseman yhdistävällä monoraililla, jota kutsutaan skytrainiksi.</w:t>
      </w:r>
    </w:p>
    <w:p>
      <w:r>
        <w:rPr>
          <w:b/>
        </w:rPr>
        <w:t xml:space="preserve">Tulos</w:t>
      </w:r>
    </w:p>
    <w:p>
      <w:r>
        <w:t xml:space="preserve">vuonna 2002 vaihtobussikuljetus korvattiin skytrain-nimisellä monoraililla, joka yhdistää terminaalirakennuksen kaukojuna-asemaan.</w:t>
      </w:r>
    </w:p>
    <w:p>
      <w:r>
        <w:rPr>
          <w:b/>
        </w:rPr>
        <w:t xml:space="preserve">Tulos</w:t>
      </w:r>
    </w:p>
    <w:p>
      <w:r>
        <w:t xml:space="preserve">2002 : bussikuljetukset korvataan skytrain-nimisellä monoraililla, joka yhdistää terminaalirakennuksen kaukojuna-asemalle.</w:t>
      </w:r>
    </w:p>
    <w:p>
      <w:r>
        <w:rPr>
          <w:b/>
        </w:rPr>
        <w:t xml:space="preserve">Tulos</w:t>
      </w:r>
    </w:p>
    <w:p>
      <w:r>
        <w:t xml:space="preserve">2002 : vaihtobussit korvataan skytrain-nimisellä monoraililla, joka yhdistää terminaalirakennuksen ja intercity-juna-aseman.</w:t>
      </w:r>
    </w:p>
    <w:p>
      <w:r>
        <w:rPr>
          <w:b/>
        </w:rPr>
        <w:t xml:space="preserve">Tulos</w:t>
      </w:r>
    </w:p>
    <w:p>
      <w:r>
        <w:t xml:space="preserve">Vuonna 2002 bussikuljetukset korvattiin Skytrain-junalla, joka yhdisti terminaalin intercity-asemalle.</w:t>
      </w:r>
    </w:p>
    <w:p>
      <w:r>
        <w:rPr>
          <w:b/>
        </w:rPr>
        <w:t xml:space="preserve">Esimerkki 9.1143</w:t>
      </w:r>
    </w:p>
    <w:p>
      <w:r>
        <w:t xml:space="preserve">noin puolet Taiwanin koosta, sen pinta-ala on 18 575,5 neliökilometriä -lrb- 7 172 sq mi -rrb-.</w:t>
      </w:r>
    </w:p>
    <w:p>
      <w:r>
        <w:rPr>
          <w:b/>
        </w:rPr>
        <w:t xml:space="preserve">Tulos</w:t>
      </w:r>
    </w:p>
    <w:p>
      <w:r>
        <w:t xml:space="preserve">noin puolet Taiwanin koosta, sen pinta-ala on 18 575,5 neliökilometriä.</w:t>
      </w:r>
    </w:p>
    <w:p>
      <w:r>
        <w:rPr>
          <w:b/>
        </w:rPr>
        <w:t xml:space="preserve">Tulos</w:t>
      </w:r>
    </w:p>
    <w:p>
      <w:r>
        <w:t xml:space="preserve">noin puolet Taiwanin koosta, sen pinta-ala on 18 575,5 neliökilometriä -lrb- 7 172 sq mi -rrb-.</w:t>
      </w:r>
    </w:p>
    <w:p>
      <w:r>
        <w:rPr>
          <w:b/>
        </w:rPr>
        <w:t xml:space="preserve">Tulos</w:t>
      </w:r>
    </w:p>
    <w:p>
      <w:r>
        <w:t xml:space="preserve">lähes puolet Taiwanin koosta, sen pinta-ala on 18 575,5 neliökilometriä -lrb- 7 172 sq mi -rrb-.</w:t>
      </w:r>
    </w:p>
    <w:p>
      <w:r>
        <w:rPr>
          <w:b/>
        </w:rPr>
        <w:t xml:space="preserve">Tulos</w:t>
      </w:r>
    </w:p>
    <w:p>
      <w:r>
        <w:t xml:space="preserve">noin puolet Taiwanin koosta, sen pinta-ala on 18 575,5 neliökilometriä -lrb- 7 172 sq mi -rrb-.</w:t>
      </w:r>
    </w:p>
    <w:p>
      <w:r>
        <w:rPr>
          <w:b/>
        </w:rPr>
        <w:t xml:space="preserve">Tulos</w:t>
      </w:r>
    </w:p>
    <w:p>
      <w:r>
        <w:t xml:space="preserve">noin puolet Taiwanin koosta, sen pinta-ala on 18 575,5 neliökilometriä -lrb- 7 172 sq mi -rrb-.</w:t>
      </w:r>
    </w:p>
    <w:p>
      <w:r>
        <w:rPr>
          <w:b/>
        </w:rPr>
        <w:t xml:space="preserve">Tulos</w:t>
      </w:r>
    </w:p>
    <w:p>
      <w:r>
        <w:t xml:space="preserve">noin puolet Taiwanin koosta, sen pinta-ala on 18 575,5 neliökilometriä -lrb- 7 172 sq mi -rrb-.</w:t>
      </w:r>
    </w:p>
    <w:p>
      <w:r>
        <w:rPr>
          <w:b/>
        </w:rPr>
        <w:t xml:space="preserve">Tulos</w:t>
      </w:r>
    </w:p>
    <w:p>
      <w:r>
        <w:t xml:space="preserve">18 575,5 neliökilometriä -lrb- 7 172 neliökilometriä -rrb-, se on noin puolet Taiwanin koosta.</w:t>
      </w:r>
    </w:p>
    <w:p>
      <w:r>
        <w:rPr>
          <w:b/>
        </w:rPr>
        <w:t xml:space="preserve">Esimerkki 9.1144</w:t>
      </w:r>
    </w:p>
    <w:p>
      <w:r>
        <w:t xml:space="preserve">tosi-tv on televisio-ohjelmatyyppi, joka esittää muka käsikirjoittamattomia dramaattisia tai humoristisia tilanteita , dokumentoi todellisia tapahtumia ja jossa esiintyy yleensä tavallisia ihmisiä ammattinäyttelijöiden sijaan.</w:t>
      </w:r>
    </w:p>
    <w:p>
      <w:r>
        <w:rPr>
          <w:b/>
        </w:rPr>
        <w:t xml:space="preserve">Tulos</w:t>
      </w:r>
    </w:p>
    <w:p>
      <w:r>
        <w:t xml:space="preserve">tosi-tv on ohjelmatyyppi, jossa näytetään käsikirjoittamattomia tilanteita , dokumentoidaan todellisia tapahtumia ja esitetään oikeita ihmisiä ammattinäyttelijöiden sijaan.</w:t>
      </w:r>
    </w:p>
    <w:p>
      <w:r>
        <w:rPr>
          <w:b/>
        </w:rPr>
        <w:t xml:space="preserve">Tulos</w:t>
      </w:r>
    </w:p>
    <w:p>
      <w:r>
        <w:t xml:space="preserve">tosi-tv on eräänlainen televisio-ohjelmatyyppi, joka esittää oletettavasti käsikirjoittamattomia dramaattisia tai humoristisia tilanteita , dokumentoi todellisia tapahtumia ja jossa tavallisten näyttelijöiden sijasta esiintyy yleensä tavallisia ihmisiä.</w:t>
      </w:r>
    </w:p>
    <w:p>
      <w:r>
        <w:rPr>
          <w:b/>
        </w:rPr>
        <w:t xml:space="preserve">Tulos</w:t>
      </w:r>
    </w:p>
    <w:p>
      <w:r>
        <w:t xml:space="preserve">tosi-tv näyttää meille, miten oikeat ihmiset toimivat dramaattisissa tai hauskoissa tilanteissa.</w:t>
      </w:r>
    </w:p>
    <w:p>
      <w:r>
        <w:rPr>
          <w:b/>
        </w:rPr>
        <w:t xml:space="preserve">Tulos</w:t>
      </w:r>
    </w:p>
    <w:p>
      <w:r>
        <w:t xml:space="preserve">tosi-tv on televisio-ohjelmatyyppi, jossa esitetään muka käsikirjoittamattomia dramaattisia tai humoristisia tilanteita , ja jossa esiintyy tavallisia ihmisiä.</w:t>
      </w:r>
    </w:p>
    <w:p>
      <w:r>
        <w:rPr>
          <w:b/>
        </w:rPr>
        <w:t xml:space="preserve">Tulos</w:t>
      </w:r>
    </w:p>
    <w:p>
      <w:r>
        <w:t xml:space="preserve">tosi-tv on ohjelmatyyppi, jossa esitetään oletettavasti käsikirjoittamattomia dramaattisia tai hauskoja tilanteita , todellisia tapahtumia ja jossa näyttelijöiden sijasta on yleensä tavallisia ihmisiä.</w:t>
      </w:r>
    </w:p>
    <w:p>
      <w:r>
        <w:rPr>
          <w:b/>
        </w:rPr>
        <w:t xml:space="preserve">Tulos</w:t>
      </w:r>
    </w:p>
    <w:p>
      <w:r>
        <w:t xml:space="preserve">tosi-tv on televisio-ohjelmatyyppi, joka esittää käsikirjoittamattomia dramaattisia tai humoristisia tilanteita , dokumentoi todellisia tapahtumia ja jossa esiintyy yleensä tavallisia ihmisiä ammattinäyttelijöiden sijaan.</w:t>
      </w:r>
    </w:p>
    <w:p>
      <w:r>
        <w:rPr>
          <w:b/>
        </w:rPr>
        <w:t xml:space="preserve">Tulos</w:t>
      </w:r>
    </w:p>
    <w:p>
      <w:r>
        <w:t xml:space="preserve">tosi-tv on eräänlainen tv-ohjelma, joka oletettavasti on käsikirjoittamaton dramaattinen hauskoja tilanteita , dokumentteja tosielämästä , ja yleensä on tavallisia ihmisiä näyttelijöiden sijasta.</w:t>
      </w:r>
    </w:p>
    <w:p>
      <w:r>
        <w:rPr>
          <w:b/>
        </w:rPr>
        <w:t xml:space="preserve">Tulos</w:t>
      </w:r>
    </w:p>
    <w:p>
      <w:r>
        <w:t xml:space="preserve">tosi-tv on ohjelmalaji, jossa esitetään käsikirjoittamattomia dramaattisia tai humoristisia ohjelmia, joissa esiintyy yleensä tavallisia ihmisiä ammattinäyttelijöiden sijaan.</w:t>
      </w:r>
    </w:p>
    <w:p>
      <w:r>
        <w:rPr>
          <w:b/>
        </w:rPr>
        <w:t xml:space="preserve">Esimerkki 9.1145</w:t>
      </w:r>
    </w:p>
    <w:p>
      <w:r>
        <w:t xml:space="preserve">susi pohjassa tarkoittaa entistä hallintopaikkaa pritzwalk , sillä walk tulee slaavin kielen wolk-sanasta, joka tarkoittaa sutta.</w:t>
      </w:r>
    </w:p>
    <w:p>
      <w:r>
        <w:rPr>
          <w:b/>
        </w:rPr>
        <w:t xml:space="preserve">Tulos</w:t>
      </w:r>
    </w:p>
    <w:p>
      <w:r>
        <w:t xml:space="preserve">susi pohjassa tarkoittaa vanhaa hallituksen istuntopaikkaa pritzwalkia , sillä walk tulee slaavin kielen wolk-sanasta, joka tarkoittaa sutta.</w:t>
      </w:r>
    </w:p>
    <w:p>
      <w:r>
        <w:rPr>
          <w:b/>
        </w:rPr>
        <w:t xml:space="preserve">Tulos</w:t>
      </w:r>
    </w:p>
    <w:p>
      <w:r>
        <w:t xml:space="preserve">walk juontuu slaavilaisesta wolk-sanasta, joka tarkoittaa sutta, joten susi hottm:ssä edustaa entistä hallintoaluetta pritzwalk.</w:t>
      </w:r>
    </w:p>
    <w:p>
      <w:r>
        <w:rPr>
          <w:b/>
        </w:rPr>
        <w:t xml:space="preserve">Tulos</w:t>
      </w:r>
    </w:p>
    <w:p>
      <w:r>
        <w:t xml:space="preserve">"susi pohjassa" tarkoittaa entistä pääpaikkaa pritzwalk , koska "walk" tulee slaavilaisesta wolkista, joka tarkoittaa "sutta".</w:t>
      </w:r>
    </w:p>
    <w:p>
      <w:r>
        <w:rPr>
          <w:b/>
        </w:rPr>
        <w:t xml:space="preserve">Tulos</w:t>
      </w:r>
    </w:p>
    <w:p>
      <w:r>
        <w:t xml:space="preserve">Koska walk on johdettu slaavin kielen wolk-sanasta, joka tarkoittaa sutta, susi pohjassa edustaa entistä hallintopaikkaa pritzwalkia.</w:t>
      </w:r>
    </w:p>
    <w:p>
      <w:r>
        <w:rPr>
          <w:b/>
        </w:rPr>
        <w:t xml:space="preserve">Tulos</w:t>
      </w:r>
    </w:p>
    <w:p>
      <w:r>
        <w:t xml:space="preserve">pohjassa oleva wold viittaa entiseen hallintopaikkaan pritzwalk , sillä walk tulee slaavin kielen wolk-sanasta, joka tarkoittaa "sutta".</w:t>
      </w:r>
    </w:p>
    <w:p>
      <w:r>
        <w:rPr>
          <w:b/>
        </w:rPr>
        <w:t xml:space="preserve">Tulos</w:t>
      </w:r>
    </w:p>
    <w:p>
      <w:r>
        <w:t xml:space="preserve">susi alhaalla edustaa hallintoaluetta pritzwalk , sillä walk tulee slaavin kielen wolk-sanasta, joka tarkoittaa sutta.</w:t>
      </w:r>
    </w:p>
    <w:p>
      <w:r>
        <w:rPr>
          <w:b/>
        </w:rPr>
        <w:t xml:space="preserve">Tulos</w:t>
      </w:r>
    </w:p>
    <w:p>
      <w:r>
        <w:t xml:space="preserve">alareunassa oleva susi edustaa entistä hallintopaikkaa pritzwalk , sillä walk on johdettu slaavinkielisestä sanasta "wolk", joka tarkoittaa sutta.</w:t>
      </w:r>
    </w:p>
    <w:p>
      <w:r>
        <w:rPr>
          <w:b/>
        </w:rPr>
        <w:t xml:space="preserve">Esimerkki 9.1146</w:t>
      </w:r>
    </w:p>
    <w:p>
      <w:r>
        <w:t xml:space="preserve">fossiilit canowindra on yksi maailman suurimmista fossiililöydöistä.</w:t>
      </w:r>
    </w:p>
    <w:p>
      <w:r>
        <w:rPr>
          <w:b/>
        </w:rPr>
        <w:t xml:space="preserve">Tulos</w:t>
      </w:r>
    </w:p>
    <w:p>
      <w:r>
        <w:t xml:space="preserve">fossiilit canowindra on yksi maailman suurimmista fossiililöydöistä.</w:t>
      </w:r>
    </w:p>
    <w:p>
      <w:r>
        <w:rPr>
          <w:b/>
        </w:rPr>
        <w:t xml:space="preserve">Tulos</w:t>
      </w:r>
    </w:p>
    <w:p>
      <w:r>
        <w:t xml:space="preserve">fossiilit canowindra on yksi maailman suurimmista fossiililöydöistä.</w:t>
      </w:r>
    </w:p>
    <w:p>
      <w:r>
        <w:rPr>
          <w:b/>
        </w:rPr>
        <w:t xml:space="preserve">Tulos</w:t>
      </w:r>
    </w:p>
    <w:p>
      <w:r>
        <w:t xml:space="preserve">canowindra on yksi maailman suurimmista fossiililöydöistä.</w:t>
      </w:r>
    </w:p>
    <w:p>
      <w:r>
        <w:rPr>
          <w:b/>
        </w:rPr>
        <w:t xml:space="preserve">Tulos</w:t>
      </w:r>
    </w:p>
    <w:p>
      <w:r>
        <w:t xml:space="preserve">fossiilit - canowindra on yksi maailman suurimmista fossiililöydöistä.</w:t>
      </w:r>
    </w:p>
    <w:p>
      <w:r>
        <w:rPr>
          <w:b/>
        </w:rPr>
        <w:t xml:space="preserve">Tulos</w:t>
      </w:r>
    </w:p>
    <w:p>
      <w:r>
        <w:t xml:space="preserve">fossiilit canowindra on yksi maailman suurimmista fossiililöytöpaikoista.</w:t>
      </w:r>
    </w:p>
    <w:p>
      <w:r>
        <w:rPr>
          <w:b/>
        </w:rPr>
        <w:t xml:space="preserve">Tulos</w:t>
      </w:r>
    </w:p>
    <w:p>
      <w:r>
        <w:t xml:space="preserve">yksi maailman suurimmista fossiililöydöistä löydettiin fossiileja Canowindrasta.</w:t>
      </w:r>
    </w:p>
    <w:p>
      <w:r>
        <w:rPr>
          <w:b/>
        </w:rPr>
        <w:t xml:space="preserve">Esimerkki 9.1147</w:t>
      </w:r>
    </w:p>
    <w:p>
      <w:r>
        <w:t xml:space="preserve">siinä hän selittää, että Kristuksella on kaksi qnome -lrb-olemusta -rrb- , jotka ovat sekoittumattomia ja ikuisesti yhdistyneet yhdeksi parsopa -lrb- persoonallisuudeksi -rrb- .</w:t>
      </w:r>
    </w:p>
    <w:p>
      <w:r>
        <w:rPr>
          <w:b/>
        </w:rPr>
        <w:t xml:space="preserve">Tulos</w:t>
      </w:r>
    </w:p>
    <w:p>
      <w:r>
        <w:t xml:space="preserve">siinä hän selittää, että Kristuksen kaksi olemusta ovat sekoittumattomia ja ikuisesti yhdistyneet yhdeksi persoonallisuudeksi.</w:t>
      </w:r>
    </w:p>
    <w:p>
      <w:r>
        <w:rPr>
          <w:b/>
        </w:rPr>
        <w:t xml:space="preserve">Tulos</w:t>
      </w:r>
    </w:p>
    <w:p>
      <w:r>
        <w:t xml:space="preserve">Siinä hän selittää, että Kristuksella on kaksi olemusta, jotka ovat sekoittumattomia ja ikuisesti yhdistyneet yhdeksi persoonallisuudeksi.</w:t>
      </w:r>
    </w:p>
    <w:p>
      <w:r>
        <w:rPr>
          <w:b/>
        </w:rPr>
        <w:t xml:space="preserve">Tulos</w:t>
      </w:r>
    </w:p>
    <w:p>
      <w:r>
        <w:t xml:space="preserve">siinä hän sanoo, että Kristuksella on kaksi qnome -lrb- olemusta -rrb- , jotka ovat puhtaita ja ikuisesti yhdistyneet yhdeksi parsopa -lrb- persoonallisuudeksi -rr.</w:t>
      </w:r>
    </w:p>
    <w:p>
      <w:r>
        <w:rPr>
          <w:b/>
        </w:rPr>
        <w:t xml:space="preserve">Tulos</w:t>
      </w:r>
    </w:p>
    <w:p>
      <w:r>
        <w:t xml:space="preserve">siinä hän selittää, että Kristuksella on kaksi qnome -lrb-olemusta -rrb- , jotka eivät ole sekaisin ja jotka ovat ikuisesti yhdistyneet yhdeksi parsopa -lrb- persoonallisuudeksi -rrb- .</w:t>
      </w:r>
    </w:p>
    <w:p>
      <w:r>
        <w:rPr>
          <w:b/>
        </w:rPr>
        <w:t xml:space="preserve">Tulos</w:t>
      </w:r>
    </w:p>
    <w:p>
      <w:r>
        <w:t xml:space="preserve">on ehdotettu, että Kristuksella on kaksi qnomea, jotka tunnetaan myös nimellä "olemukset", jotka ovat sekoittumattomia ja ikuisesti yhdistyneet yhdeksi parsopaksi, joka tunnetaan myös nimellä "persoonallisuus".</w:t>
      </w:r>
    </w:p>
    <w:p>
      <w:r>
        <w:rPr>
          <w:b/>
        </w:rPr>
        <w:t xml:space="preserve">Tulos</w:t>
      </w:r>
    </w:p>
    <w:p>
      <w:r>
        <w:t xml:space="preserve">siinä hän selittää, että Kristuksella on kaksi olemusta, jotka ovat erillisiä mutta ikuisesti yhdistyneet yhdeksi persoonaksi.</w:t>
      </w:r>
    </w:p>
    <w:p>
      <w:r>
        <w:rPr>
          <w:b/>
        </w:rPr>
        <w:t xml:space="preserve">Tulos</w:t>
      </w:r>
    </w:p>
    <w:p>
      <w:r>
        <w:t xml:space="preserve">siinä hän sanoo, että Kristus oli kaksi gnomea tai olemusta, jotka ovat sekoittumattomia ja aina yhdessä yhdessä parsopassa tai persoonallisuudessa.</w:t>
      </w:r>
    </w:p>
    <w:p>
      <w:r>
        <w:rPr>
          <w:b/>
        </w:rPr>
        <w:t xml:space="preserve">Tulos</w:t>
      </w:r>
    </w:p>
    <w:p>
      <w:r>
        <w:t xml:space="preserve">Siinä hän sanoo, että Kristuksella on kaksi qnome -lrb- olemusta -rrb- , jotka ovat erillisiä ja yhdessä ikuisesti yhdessä parsopa -lrb- persoonallisuudessa -rrb- .</w:t>
      </w:r>
    </w:p>
    <w:p>
      <w:r>
        <w:rPr>
          <w:b/>
        </w:rPr>
        <w:t xml:space="preserve">Esimerkki 9.1148</w:t>
      </w:r>
    </w:p>
    <w:p>
      <w:r>
        <w:t xml:space="preserve">Rakennuksen suunnittelivat kreikkalaiset arkkitehdit Satyros ja Pythis.</w:t>
      </w:r>
    </w:p>
    <w:p>
      <w:r>
        <w:rPr>
          <w:b/>
        </w:rPr>
        <w:t xml:space="preserve">Tulos</w:t>
      </w:r>
    </w:p>
    <w:p>
      <w:r>
        <w:t xml:space="preserve">1 . rakennuksen suunnittelivat kreikkalaiset arkkitehdit satyros ja pythis.</w:t>
      </w:r>
    </w:p>
    <w:p>
      <w:r>
        <w:rPr>
          <w:b/>
        </w:rPr>
        <w:t xml:space="preserve">Tulos</w:t>
      </w:r>
    </w:p>
    <w:p>
      <w:r>
        <w:t xml:space="preserve">Rakennuksen rakensivat kreikkalaiset arkkitehdit Satyros ja Pythis.</w:t>
      </w:r>
    </w:p>
    <w:p>
      <w:r>
        <w:rPr>
          <w:b/>
        </w:rPr>
        <w:t xml:space="preserve">Tulos</w:t>
      </w:r>
    </w:p>
    <w:p>
      <w:r>
        <w:t xml:space="preserve">Rakennuksen suunnittelivat kreikkalaiset arkkitehdit Satyros ja Pythis.</w:t>
      </w:r>
    </w:p>
    <w:p>
      <w:r>
        <w:rPr>
          <w:b/>
        </w:rPr>
        <w:t xml:space="preserve">Tulos</w:t>
      </w:r>
    </w:p>
    <w:p>
      <w:r>
        <w:t xml:space="preserve">Rakennuksen suunnittelivat kreikkalaiset arkkitehdit puoliksi ihminen , puoliksi vuohi os ja pythis.</w:t>
      </w:r>
    </w:p>
    <w:p>
      <w:r>
        <w:rPr>
          <w:b/>
        </w:rPr>
        <w:t xml:space="preserve">Esimerkki 9.1149</w:t>
      </w:r>
    </w:p>
    <w:p>
      <w:r>
        <w:t xml:space="preserve">Kello 20.30 hän oli herättänyt merenkulkulaitoksen vahtimestarin James Cargillin huomion.</w:t>
      </w:r>
    </w:p>
    <w:p>
      <w:r>
        <w:rPr>
          <w:b/>
        </w:rPr>
        <w:t xml:space="preserve">Tulos</w:t>
      </w:r>
    </w:p>
    <w:p>
      <w:r>
        <w:t xml:space="preserve">1 . puoli yhdeksään mennessä hän oli herättänyt merenkulkulaitoksen vahtimestarin, James Cargillin, huomion.</w:t>
      </w:r>
    </w:p>
    <w:p>
      <w:r>
        <w:rPr>
          <w:b/>
        </w:rPr>
        <w:t xml:space="preserve">Tulos</w:t>
      </w:r>
    </w:p>
    <w:p>
      <w:r>
        <w:t xml:space="preserve">kello 20.30 hän sai merenkulkulaitoksen vahtimestarin, James Cargillin, huomion.</w:t>
      </w:r>
    </w:p>
    <w:p>
      <w:r>
        <w:rPr>
          <w:b/>
        </w:rPr>
        <w:t xml:space="preserve">Tulos</w:t>
      </w:r>
    </w:p>
    <w:p>
      <w:r>
        <w:t xml:space="preserve">kello 20.30 merenkulkulaitoksen vahtimestari James Cargill oli nähnyt hänet.</w:t>
      </w:r>
    </w:p>
    <w:p>
      <w:r>
        <w:rPr>
          <w:b/>
        </w:rPr>
        <w:t xml:space="preserve">Tulos</w:t>
      </w:r>
    </w:p>
    <w:p>
      <w:r>
        <w:t xml:space="preserve">Kello 20.30 hän oli herättänyt merenkulkulaitoksen vahtimestarin, James Cargillin, huomion.</w:t>
      </w:r>
    </w:p>
    <w:p>
      <w:r>
        <w:rPr>
          <w:b/>
        </w:rPr>
        <w:t xml:space="preserve">Tulos</w:t>
      </w:r>
    </w:p>
    <w:p>
      <w:r>
        <w:t xml:space="preserve">kello 20.30 mennessä hän oli onnistunut kiinnittämään merenkulkulaitoksen vahtimestarin James Cargillin huomion.</w:t>
      </w:r>
    </w:p>
    <w:p>
      <w:r>
        <w:rPr>
          <w:b/>
        </w:rPr>
        <w:t xml:space="preserve">Tulos</w:t>
      </w:r>
    </w:p>
    <w:p>
      <w:r>
        <w:t xml:space="preserve">James Cargill , merenkulkulaitoksen palvelulautakunnan vastuuhenkilö , huomasi hänet kello 20.30.</w:t>
      </w:r>
    </w:p>
    <w:p>
      <w:r>
        <w:rPr>
          <w:b/>
        </w:rPr>
        <w:t xml:space="preserve">Esimerkki 9.1150</w:t>
      </w:r>
    </w:p>
    <w:p>
      <w:r>
        <w:t xml:space="preserve">se sai alkunsa itsenäisten walesilaisten ruhtinaiden tittelistä 1200- ja 1300-luvuilla.</w:t>
      </w:r>
    </w:p>
    <w:p>
      <w:r>
        <w:rPr>
          <w:b/>
        </w:rPr>
        <w:t xml:space="preserve">Tulos</w:t>
      </w:r>
    </w:p>
    <w:p>
      <w:r>
        <w:t xml:space="preserve">se alkoi itsenäisten walesilaisten ruhtinaiden tittelinä 1200- ja 1300-luvuilla.</w:t>
      </w:r>
    </w:p>
    <w:p>
      <w:r>
        <w:rPr>
          <w:b/>
        </w:rPr>
        <w:t xml:space="preserve">Tulos</w:t>
      </w:r>
    </w:p>
    <w:p>
      <w:r>
        <w:t xml:space="preserve">se sai alkunsa Walesin ruhtinaiden tittelinä 1200- ja 1300-luvuilla.</w:t>
      </w:r>
    </w:p>
    <w:p>
      <w:r>
        <w:rPr>
          <w:b/>
        </w:rPr>
        <w:t xml:space="preserve">Tulos</w:t>
      </w:r>
    </w:p>
    <w:p>
      <w:r>
        <w:t xml:space="preserve">sitä käytettiin ensimmäisen kerran itsenäisten walesilaisten ruhtinaiden tittelinä 1200- ja 1300-luvuilla.</w:t>
      </w:r>
    </w:p>
    <w:p>
      <w:r>
        <w:rPr>
          <w:b/>
        </w:rPr>
        <w:t xml:space="preserve">Tulos</w:t>
      </w:r>
    </w:p>
    <w:p>
      <w:r>
        <w:t xml:space="preserve">se sai alkunsa itsenäisten Walesin ruhtinaiden nimenä 1300- ja 1400-luvuilla.</w:t>
      </w:r>
    </w:p>
    <w:p>
      <w:r>
        <w:rPr>
          <w:b/>
        </w:rPr>
        <w:t xml:space="preserve">Tulos</w:t>
      </w:r>
    </w:p>
    <w:p>
      <w:r>
        <w:t xml:space="preserve">se alkoi itsenäisten walesilaisten ruhtinaiden tittelinä 1200- ja 1300-luvuilla.</w:t>
      </w:r>
    </w:p>
    <w:p>
      <w:r>
        <w:rPr>
          <w:b/>
        </w:rPr>
        <w:t xml:space="preserve">Esimerkki 9.1151</w:t>
      </w:r>
    </w:p>
    <w:p>
      <w:r>
        <w:t xml:space="preserve">se toimii alkuperäisenä tietolähteenä aiheesta.</w:t>
      </w:r>
    </w:p>
    <w:p>
      <w:r>
        <w:rPr>
          <w:b/>
        </w:rPr>
        <w:t xml:space="preserve">Tulos</w:t>
      </w:r>
    </w:p>
    <w:p>
      <w:r>
        <w:t xml:space="preserve">se toimii alkuperäisenä tietolähteenä otsikosta.</w:t>
      </w:r>
    </w:p>
    <w:p>
      <w:r>
        <w:rPr>
          <w:b/>
        </w:rPr>
        <w:t xml:space="preserve">Tulos</w:t>
      </w:r>
    </w:p>
    <w:p>
      <w:r>
        <w:t xml:space="preserve">se on alkuperäinen tietolähde aiheesta.</w:t>
      </w:r>
    </w:p>
    <w:p>
      <w:r>
        <w:rPr>
          <w:b/>
        </w:rPr>
        <w:t xml:space="preserve">Tulos</w:t>
      </w:r>
    </w:p>
    <w:p>
      <w:r>
        <w:t xml:space="preserve">se on yksi ensimmäisistä tietolähteistä aiheesta.</w:t>
      </w:r>
    </w:p>
    <w:p>
      <w:r>
        <w:rPr>
          <w:b/>
        </w:rPr>
        <w:t xml:space="preserve">Tulos</w:t>
      </w:r>
    </w:p>
    <w:p>
      <w:r>
        <w:t xml:space="preserve">se on tietolähde aiheesta.</w:t>
      </w:r>
    </w:p>
    <w:p>
      <w:r>
        <w:rPr>
          <w:b/>
        </w:rPr>
        <w:t xml:space="preserve">Tulos</w:t>
      </w:r>
    </w:p>
    <w:p>
      <w:r>
        <w:t xml:space="preserve">se on alkuperäinen tietolähde aiheesta.</w:t>
      </w:r>
    </w:p>
    <w:p>
      <w:r>
        <w:rPr>
          <w:b/>
        </w:rPr>
        <w:t xml:space="preserve">Esimerkki 9.1152</w:t>
      </w:r>
    </w:p>
    <w:p>
      <w:r>
        <w:t xml:space="preserve">metyylifenidaatin käytön yleisimmät haittavaikutukset ovat hermostuneisuus ja unettomuus.</w:t>
      </w:r>
    </w:p>
    <w:p>
      <w:r>
        <w:rPr>
          <w:b/>
        </w:rPr>
        <w:t xml:space="preserve">Tulos</w:t>
      </w:r>
    </w:p>
    <w:p>
      <w:r>
        <w:t xml:space="preserve">unettomuus ja hermostuneisuus ovat normaaleja asioita, joita voi esiintyä, kun käytät metyylifenidaattia.</w:t>
      </w:r>
    </w:p>
    <w:p>
      <w:r>
        <w:rPr>
          <w:b/>
        </w:rPr>
        <w:t xml:space="preserve">Tulos</w:t>
      </w:r>
    </w:p>
    <w:p>
      <w:r>
        <w:t xml:space="preserve">metyylifenidaatin käytön yleisimmät haittavaikutukset ovat hermostuneisuus ja unettomuus.</w:t>
      </w:r>
    </w:p>
    <w:p>
      <w:r>
        <w:rPr>
          <w:b/>
        </w:rPr>
        <w:t xml:space="preserve">Tulos</w:t>
      </w:r>
    </w:p>
    <w:p>
      <w:r>
        <w:t xml:space="preserve">metyylifenidaatin käytön yleisimmät haittavaikutukset ovat hermostuneisuus ja univaje.</w:t>
      </w:r>
    </w:p>
    <w:p>
      <w:r>
        <w:rPr>
          <w:b/>
        </w:rPr>
        <w:t xml:space="preserve">Tulos</w:t>
      </w:r>
    </w:p>
    <w:p>
      <w:r>
        <w:t xml:space="preserve">metyylifenidaatin käytön yleisimmät haittavaikutukset ovat hermostuneisuus ja univaje.</w:t>
      </w:r>
    </w:p>
    <w:p>
      <w:r>
        <w:rPr>
          <w:b/>
        </w:rPr>
        <w:t xml:space="preserve">Tulos</w:t>
      </w:r>
    </w:p>
    <w:p>
      <w:r>
        <w:t xml:space="preserve">metyylifenidaatin käytön yleisimmät haittavaikutukset ovat hermostuneisuus ja unettomuus.</w:t>
      </w:r>
    </w:p>
    <w:p>
      <w:r>
        <w:rPr>
          <w:b/>
        </w:rPr>
        <w:t xml:space="preserve">Tulos</w:t>
      </w:r>
    </w:p>
    <w:p>
      <w:r>
        <w:t xml:space="preserve">hermostuneisuus ja unettomuus on metyylifenidaatin käytön yleisin haittavaikutus.</w:t>
      </w:r>
    </w:p>
    <w:p>
      <w:r>
        <w:rPr>
          <w:b/>
        </w:rPr>
        <w:t xml:space="preserve">Esimerkki 9.1153</w:t>
      </w:r>
    </w:p>
    <w:p>
      <w:r>
        <w:t xml:space="preserve">ottelussa Kenny tarttui terästuoliin ja työnsi tuolin Triple H:n vasempaan polveen samalla tavalla kuin ryhmä teki Michaelille.</w:t>
      </w:r>
    </w:p>
    <w:p>
      <w:r>
        <w:rPr>
          <w:b/>
        </w:rPr>
        <w:t xml:space="preserve">Tulos</w:t>
      </w:r>
    </w:p>
    <w:p>
      <w:r>
        <w:t xml:space="preserve">Kenny loukkasi Triple H:n vasemman polven samalla tavalla kuin Michaelsin.</w:t>
      </w:r>
    </w:p>
    <w:p>
      <w:r>
        <w:rPr>
          <w:b/>
        </w:rPr>
        <w:t xml:space="preserve">Tulos</w:t>
      </w:r>
    </w:p>
    <w:p>
      <w:r>
        <w:t xml:space="preserve">ottelussa Kenny tarttui terästuoliin ja löi Tripple H:n vasempaan polveen samalla tavalla kuin ryhmä teki michaelsille.</w:t>
      </w:r>
    </w:p>
    <w:p>
      <w:r>
        <w:rPr>
          <w:b/>
        </w:rPr>
        <w:t xml:space="preserve">Tulos</w:t>
      </w:r>
    </w:p>
    <w:p>
      <w:r>
        <w:t xml:space="preserve">ottelussa Kenny tarttui terästuoliin ja löi tuolilla Triple H:n vasenta polvea samalla tavalla kuin ryhmä teki Michaelille.</w:t>
      </w:r>
    </w:p>
    <w:p>
      <w:r>
        <w:rPr>
          <w:b/>
        </w:rPr>
        <w:t xml:space="preserve">Tulos</w:t>
      </w:r>
    </w:p>
    <w:p>
      <w:r>
        <w:t xml:space="preserve">ottelussa kenny tarttui terästuoliin ja työnsi tuolin triple h:n vasempaan polveen. tämä oli samanlaista kuin mitä ryhmä teki michaelsille.</w:t>
      </w:r>
    </w:p>
    <w:p>
      <w:r>
        <w:rPr>
          <w:b/>
        </w:rPr>
        <w:t xml:space="preserve">Tulos</w:t>
      </w:r>
    </w:p>
    <w:p>
      <w:r>
        <w:t xml:space="preserve">ottelun aikana Kenny tarttui terästuoliin ja työnsi tuolin Triple H:n vasempaan polveen, samalla tavalla kuin ryhmä teki Michaelille.</w:t>
      </w:r>
    </w:p>
    <w:p>
      <w:r>
        <w:rPr>
          <w:b/>
        </w:rPr>
        <w:t xml:space="preserve">Tulos</w:t>
      </w:r>
    </w:p>
    <w:p>
      <w:r>
        <w:t xml:space="preserve">ottelussa Kenny tarttui terästuoliin ja asetti tuolin Triple H:n vasempaan polveen samalla tavalla kuin ryhmä teki Michaelille.</w:t>
      </w:r>
    </w:p>
    <w:p>
      <w:r>
        <w:rPr>
          <w:b/>
        </w:rPr>
        <w:t xml:space="preserve">Tulos</w:t>
      </w:r>
    </w:p>
    <w:p>
      <w:r>
        <w:t xml:space="preserve">Kenny löi tuolin Triple H:n polveen ottelun aikana, aivan kuten ryhmä teki Michaelille.</w:t>
      </w:r>
    </w:p>
    <w:p>
      <w:r>
        <w:rPr>
          <w:b/>
        </w:rPr>
        <w:t xml:space="preserve">Esimerkki 9.1154</w:t>
      </w:r>
    </w:p>
    <w:p>
      <w:r>
        <w:t xml:space="preserve">sen pidentyminen johti siihen, että eunomia saattaa olla binäärinen kohde.</w:t>
      </w:r>
    </w:p>
    <w:p>
      <w:r>
        <w:rPr>
          <w:b/>
        </w:rPr>
        <w:t xml:space="preserve">Tulos</w:t>
      </w:r>
    </w:p>
    <w:p>
      <w:r>
        <w:t xml:space="preserve">sen pituuden kasvu sai aikaan teorian, jonka mukaan eunomia voisi mahdollisesti olla kaksoiskappale.</w:t>
      </w:r>
    </w:p>
    <w:p>
      <w:r>
        <w:rPr>
          <w:b/>
        </w:rPr>
        <w:t xml:space="preserve">Tulos</w:t>
      </w:r>
    </w:p>
    <w:p>
      <w:r>
        <w:t xml:space="preserve">sen pituus osoitti, että eunomia voi olla binäärinen kohde.</w:t>
      </w:r>
    </w:p>
    <w:p>
      <w:r>
        <w:rPr>
          <w:b/>
        </w:rPr>
        <w:t xml:space="preserve">Tulos</w:t>
      </w:r>
    </w:p>
    <w:p>
      <w:r>
        <w:t xml:space="preserve">sen pituus viittaa siihen, että eunomia voi olla binäärinen kohde.</w:t>
      </w:r>
    </w:p>
    <w:p>
      <w:r>
        <w:rPr>
          <w:b/>
        </w:rPr>
        <w:t xml:space="preserve">Tulos</w:t>
      </w:r>
    </w:p>
    <w:p>
      <w:r>
        <w:t xml:space="preserve">sen venyminen johti siihen, että eunomia , se voi olla binäärinen kohde.</w:t>
      </w:r>
    </w:p>
    <w:p>
      <w:r>
        <w:rPr>
          <w:b/>
        </w:rPr>
        <w:t xml:space="preserve">Tulos</w:t>
      </w:r>
    </w:p>
    <w:p>
      <w:r>
        <w:t xml:space="preserve">eunomia voi olla kaksoiskappale sen pitkänomaisuuden vuoksi.</w:t>
      </w:r>
    </w:p>
    <w:p>
      <w:r>
        <w:rPr>
          <w:b/>
        </w:rPr>
        <w:t xml:space="preserve">Tulos</w:t>
      </w:r>
    </w:p>
    <w:p>
      <w:r>
        <w:t xml:space="preserve">sen venyminen viittaa siihen, että eunomia saattaa olla kaksiosainen.</w:t>
      </w:r>
    </w:p>
    <w:p>
      <w:r>
        <w:rPr>
          <w:b/>
        </w:rPr>
        <w:t xml:space="preserve">Tulos</w:t>
      </w:r>
    </w:p>
    <w:p>
      <w:r>
        <w:t xml:space="preserve">1 . sen pidentyminen johti siihen, että eunomia voi olla binäärinen objekti.</w:t>
      </w:r>
    </w:p>
    <w:p>
      <w:r>
        <w:rPr>
          <w:b/>
        </w:rPr>
        <w:t xml:space="preserve">Esimerkki 9.1155</w:t>
      </w:r>
    </w:p>
    <w:p>
      <w:r>
        <w:t xml:space="preserve">törmäykset näyttävät irrottaneen asteroidista suuria määriä, mihin viittaavat kraatterien kulmikkaat reunat.</w:t>
      </w:r>
    </w:p>
    <w:p>
      <w:r>
        <w:rPr>
          <w:b/>
        </w:rPr>
        <w:t xml:space="preserve">Tulos</w:t>
      </w:r>
    </w:p>
    <w:p>
      <w:r>
        <w:t xml:space="preserve">kraatterien kulmikkaiden reunojen kunto näyttää viittaavan siihen, että tästä johtuvat vaikutukset ovat saattaneet viedä asterosta valtavia määriä.</w:t>
      </w:r>
    </w:p>
    <w:p>
      <w:r>
        <w:rPr>
          <w:b/>
        </w:rPr>
        <w:t xml:space="preserve">Tulos</w:t>
      </w:r>
    </w:p>
    <w:p>
      <w:r>
        <w:t xml:space="preserve">törmäykset näyttävät irrottaneen suuria määriä asteroidista.</w:t>
      </w:r>
    </w:p>
    <w:p>
      <w:r>
        <w:rPr>
          <w:b/>
        </w:rPr>
        <w:t xml:space="preserve">Tulos</w:t>
      </w:r>
    </w:p>
    <w:p>
      <w:r>
        <w:t xml:space="preserve">törmäykset näyttävät irrottaneen suuria osia asteroidista, kuten kraatterien kulmikkaat reunat osoittavat.</w:t>
      </w:r>
    </w:p>
    <w:p>
      <w:r>
        <w:rPr>
          <w:b/>
        </w:rPr>
        <w:t xml:space="preserve">Tulos</w:t>
      </w:r>
    </w:p>
    <w:p>
      <w:r>
        <w:t xml:space="preserve">Vaikutukset näyttävät lohkaisseen suuria määriä asteroidista, kuten kraatterien kulmamaiset päätepisteet osoittavat.</w:t>
      </w:r>
    </w:p>
    <w:p>
      <w:r>
        <w:rPr>
          <w:b/>
        </w:rPr>
        <w:t xml:space="preserve">Tulos</w:t>
      </w:r>
    </w:p>
    <w:p>
      <w:r>
        <w:t xml:space="preserve">törmäykset näyttävät irrottaneen suuria paloja asteroidista, kuten kraatterien terävistä reunoista voi nähdä.</w:t>
      </w:r>
    </w:p>
    <w:p>
      <w:r>
        <w:rPr>
          <w:b/>
        </w:rPr>
        <w:t xml:space="preserve">Tulos</w:t>
      </w:r>
    </w:p>
    <w:p>
      <w:r>
        <w:t xml:space="preserve">törmäykset näyttävät pudottaneen suuria paloja asteroidista, mihin viittaavat kraatterien terävät reunat.</w:t>
      </w:r>
    </w:p>
    <w:p>
      <w:r>
        <w:rPr>
          <w:b/>
        </w:rPr>
        <w:t xml:space="preserve">Tulos</w:t>
      </w:r>
    </w:p>
    <w:p>
      <w:r>
        <w:t xml:space="preserve">törmäykset näyttävät irrottaneen asteroidista suuria määriä, mihin viittaavat kraatterien kulmikkaat reunat.</w:t>
      </w:r>
    </w:p>
    <w:p>
      <w:r>
        <w:rPr>
          <w:b/>
        </w:rPr>
        <w:t xml:space="preserve">Esimerkki 9.1156</w:t>
      </w:r>
    </w:p>
    <w:p>
      <w:r>
        <w:t xml:space="preserve">roomalaisten valloitus Juudea menetti itsenäisyytensä roomalaisille 1. vuosisadalla eaa. ja siitä tuli ensin Rooman valtakunnan alamaisvaltakunta ja sitten maakunta.</w:t>
      </w:r>
    </w:p>
    <w:p>
      <w:r>
        <w:rPr>
          <w:b/>
        </w:rPr>
        <w:t xml:space="preserve">Tulos</w:t>
      </w:r>
    </w:p>
    <w:p>
      <w:r>
        <w:t xml:space="preserve">roomalaisten valloitus Juudea menetti itsenäisyytensä roomalaisille 1. vuosisadalla eaa. ja siitä tuli ensin alamaisvaltakunta ja sitten Rooman valtakunnan maakunta.</w:t>
      </w:r>
    </w:p>
    <w:p>
      <w:r>
        <w:rPr>
          <w:b/>
        </w:rPr>
        <w:t xml:space="preserve">Tulos</w:t>
      </w:r>
    </w:p>
    <w:p>
      <w:r>
        <w:t xml:space="preserve">roomalaisten haltuun joutunut Juudea menetti itsenäisyytensä Rooman valtakuntaan nähden 1. vuosisadalla eaa. ensin muuttumalla alistetuksi kuningaskunnaksi, joka joutui maksamaan säännöllistä veroa, ja sitten muuttumalla Rooman valtakunnan maakunnaksi.</w:t>
      </w:r>
    </w:p>
    <w:p>
      <w:r>
        <w:rPr>
          <w:b/>
        </w:rPr>
        <w:t xml:space="preserve">Tulos</w:t>
      </w:r>
    </w:p>
    <w:p>
      <w:r>
        <w:t xml:space="preserve">1 . Juudea menetti itsenäisyytensä roomalaisten valloitusten aikana 1. vuosisadalla eaa. ja siitä tuli ensin alamaisvaltakunta ja sitten Rooman valtakunnan maakunta.</w:t>
      </w:r>
    </w:p>
    <w:p>
      <w:r>
        <w:rPr>
          <w:b/>
        </w:rPr>
        <w:t xml:space="preserve">Tulos</w:t>
      </w:r>
    </w:p>
    <w:p>
      <w:r>
        <w:t xml:space="preserve">Juudea oli ensin Rooman valtakunnan alamaisvaltakunta ja sitten sen maakunta, ennen kuin se menetti itsenäisyytensä roomalaisille 1. vuosisadalla eaa.</w:t>
      </w:r>
    </w:p>
    <w:p>
      <w:r>
        <w:rPr>
          <w:b/>
        </w:rPr>
        <w:t xml:space="preserve">Tulos</w:t>
      </w:r>
    </w:p>
    <w:p>
      <w:r>
        <w:t xml:space="preserve">roomalaisten voittoisa valloitus / romanttinen suhde Juudea menetti itsenäisyytensä roomalaisille 1. vuosisadalla eaa. , jolloin siitä tuli ensin pieni virtauskuningaskunta ja sitten roomalaisen valtakunnan maakunta.</w:t>
      </w:r>
    </w:p>
    <w:p>
      <w:r>
        <w:rPr>
          <w:b/>
        </w:rPr>
        <w:t xml:space="preserve">Tulos</w:t>
      </w:r>
    </w:p>
    <w:p>
      <w:r>
        <w:t xml:space="preserve">roomalaisten valloitus Juudea menetti itsesääntönsä roomalaisille 1. vuosisadalla eaa., kun siitä tuli ensin Rooman keisarikunnan alamaisvaltakunta, sitten maanjako.</w:t>
      </w:r>
    </w:p>
    <w:p>
      <w:r>
        <w:rPr>
          <w:b/>
        </w:rPr>
        <w:t xml:space="preserve">Tulos</w:t>
      </w:r>
    </w:p>
    <w:p>
      <w:r>
        <w:t xml:space="preserve">Juudea menetti itsenäisyytensä roomalaisille 1. vuosisadalla eaa. muuttumalla ensin alamaisvaltakunnaksi ja sitten roomalaisten maakunnaksi.</w:t>
      </w:r>
    </w:p>
    <w:p>
      <w:r>
        <w:rPr>
          <w:b/>
        </w:rPr>
        <w:t xml:space="preserve">Tulos</w:t>
      </w:r>
    </w:p>
    <w:p>
      <w:r>
        <w:t xml:space="preserve">Juudea menetti itsenäisyytensä roomalaisille 1. vuosisadalla eaa., kun siitä tuli ensin alamaisvaltakunta ja sitten Rooman valtakunnan provinssi.e.</w:t>
      </w:r>
    </w:p>
    <w:p>
      <w:r>
        <w:rPr>
          <w:b/>
        </w:rPr>
        <w:t xml:space="preserve">Esimerkki 9.1157</w:t>
      </w:r>
    </w:p>
    <w:p>
      <w:r>
        <w:t xml:space="preserve">naarailla on ainutlaatuinen kyky lykätä poikasen syntymää siihen asti, kunnes edellinen joey on poistunut pussista.</w:t>
      </w:r>
    </w:p>
    <w:p>
      <w:r>
        <w:rPr>
          <w:b/>
        </w:rPr>
        <w:t xml:space="preserve">Tulos</w:t>
      </w:r>
    </w:p>
    <w:p>
      <w:r>
        <w:t xml:space="preserve">kunnes edellinen poikanen poistuu pussista , naaraat voivat viivyttää bain syntymää.</w:t>
      </w:r>
    </w:p>
    <w:p>
      <w:r>
        <w:rPr>
          <w:b/>
        </w:rPr>
        <w:t xml:space="preserve">Tulos</w:t>
      </w:r>
    </w:p>
    <w:p>
      <w:r>
        <w:t xml:space="preserve">naaraat pystyvät viivyttämään poikasen syntymää, kunnes edellinen poikanen on poistunut pussista.</w:t>
      </w:r>
    </w:p>
    <w:p>
      <w:r>
        <w:rPr>
          <w:b/>
        </w:rPr>
        <w:t xml:space="preserve">Tulos</w:t>
      </w:r>
    </w:p>
    <w:p>
      <w:r>
        <w:t xml:space="preserve">naarailla on erityinen kyky lykätä poikasen syntymää siihen asti, kunnes edellinen poikanen on poistunut pussista.</w:t>
      </w:r>
    </w:p>
    <w:p>
      <w:r>
        <w:rPr>
          <w:b/>
        </w:rPr>
        <w:t xml:space="preserve">Tulos</w:t>
      </w:r>
    </w:p>
    <w:p>
      <w:r>
        <w:t xml:space="preserve">tytöillä on erityinen kyky lykätä vauvan syntymää, kunnes edellinen vauva on poistunut pussista.</w:t>
      </w:r>
    </w:p>
    <w:p>
      <w:r>
        <w:rPr>
          <w:b/>
        </w:rPr>
        <w:t xml:space="preserve">Tulos</w:t>
      </w:r>
    </w:p>
    <w:p>
      <w:r>
        <w:t xml:space="preserve">naaraat pystyvät odottamaan synnytystä, kunnes vanhempi poikanen on poistunut pussista.</w:t>
      </w:r>
    </w:p>
    <w:p>
      <w:r>
        <w:rPr>
          <w:b/>
        </w:rPr>
        <w:t xml:space="preserve">Tulos</w:t>
      </w:r>
    </w:p>
    <w:p>
      <w:r>
        <w:t xml:space="preserve">naaraat pystyvät viivyttämään poikasten syntymää, kunnes viimeinenkin poikanen on poistunut pussista.</w:t>
      </w:r>
    </w:p>
    <w:p>
      <w:r>
        <w:rPr>
          <w:b/>
        </w:rPr>
        <w:t xml:space="preserve">Tulos</w:t>
      </w:r>
    </w:p>
    <w:p>
      <w:r>
        <w:t xml:space="preserve">naaraat voivat lykätä uuden poikasen syntymää siihen asti, kunnes viimeinenkin poikanen on lähtenyt pussistaan.</w:t>
      </w:r>
    </w:p>
    <w:p>
      <w:r>
        <w:rPr>
          <w:b/>
        </w:rPr>
        <w:t xml:space="preserve">Esimerkki 9.1158</w:t>
      </w:r>
    </w:p>
    <w:p>
      <w:r>
        <w:t xml:space="preserve">mantsut ovat pitkälti sulautuneet han-kiinalaisiin.</w:t>
      </w:r>
    </w:p>
    <w:p>
      <w:r>
        <w:rPr>
          <w:b/>
        </w:rPr>
        <w:t xml:space="preserve">Tulos</w:t>
      </w:r>
    </w:p>
    <w:p>
      <w:r>
        <w:t xml:space="preserve">mantsujen etnisyys on suurelta osin yhdistetty han-kiinalaisiin.</w:t>
      </w:r>
    </w:p>
    <w:p>
      <w:r>
        <w:rPr>
          <w:b/>
        </w:rPr>
        <w:t xml:space="preserve">Tulos</w:t>
      </w:r>
    </w:p>
    <w:p>
      <w:r>
        <w:t xml:space="preserve">monet mantsujen etniseen ryhmään kuuluvat ihmiset ovat omaksuneet han-kiinalaisen kulttuurin.</w:t>
      </w:r>
    </w:p>
    <w:p>
      <w:r>
        <w:rPr>
          <w:b/>
        </w:rPr>
        <w:t xml:space="preserve">Tulos</w:t>
      </w:r>
    </w:p>
    <w:p>
      <w:r>
        <w:t xml:space="preserve">suurimmaksi osaksi hanit ja mantsut ovat yhdistäneet voimansa.</w:t>
      </w:r>
    </w:p>
    <w:p>
      <w:r>
        <w:rPr>
          <w:b/>
        </w:rPr>
        <w:t xml:space="preserve">Tulos</w:t>
      </w:r>
    </w:p>
    <w:p>
      <w:r>
        <w:t xml:space="preserve">mantsut ovat enimmäkseen sulautuneet han-kiinalaisiin.</w:t>
      </w:r>
    </w:p>
    <w:p>
      <w:r>
        <w:rPr>
          <w:b/>
        </w:rPr>
        <w:t xml:space="preserve">Tulos</w:t>
      </w:r>
    </w:p>
    <w:p>
      <w:r>
        <w:t xml:space="preserve">mantsut ovat ottaneet valtavasti yhteen han-kiinalaisten kanssa.</w:t>
      </w:r>
    </w:p>
    <w:p>
      <w:r>
        <w:rPr>
          <w:b/>
        </w:rPr>
        <w:t xml:space="preserve">Tulos</w:t>
      </w:r>
    </w:p>
    <w:p>
      <w:r>
        <w:t xml:space="preserve">mantsut ovat enimmäkseen sulautuneet han-kiinalaisiin.</w:t>
      </w:r>
    </w:p>
    <w:p>
      <w:r>
        <w:rPr>
          <w:b/>
        </w:rPr>
        <w:t xml:space="preserve">Esimerkki 9.1159</w:t>
      </w:r>
    </w:p>
    <w:p>
      <w:r>
        <w:t xml:space="preserve">Kliiniset tutkimukset, joissa oli mukana myös potilaita, osoittivat, että rilutsoli pidentää elossaoloaikaa useilla kuukausilla, ja se saattaa olla hyödyllisempi niille, joilla tauti puhkeaa bulbaarisesti.</w:t>
      </w:r>
    </w:p>
    <w:p>
      <w:r>
        <w:rPr>
          <w:b/>
        </w:rPr>
        <w:t xml:space="preserve">Tulos</w:t>
      </w:r>
    </w:p>
    <w:p>
      <w:r>
        <w:t xml:space="preserve">rilutsoli pidentää elossaoloaikaa useilla kuukausilla, ja siitä voisi olla hyötyä niille, joilla on bulbaarinen puhkeaminen, ja tämä havaittiin kliinisissä tutkimuksissa als-potilailla.</w:t>
      </w:r>
    </w:p>
    <w:p>
      <w:r>
        <w:rPr>
          <w:b/>
        </w:rPr>
        <w:t xml:space="preserve">Tulos</w:t>
      </w:r>
    </w:p>
    <w:p>
      <w:r>
        <w:t xml:space="preserve">ALS-tautia sairastaville rilutsolilääke auttaa todistetusti potilaita elämään pidempään, ja se saattaa auttaa tautiin juuri sairastuneita jopa enemmän.</w:t>
      </w:r>
    </w:p>
    <w:p>
      <w:r>
        <w:rPr>
          <w:b/>
        </w:rPr>
        <w:t xml:space="preserve">Tulos</w:t>
      </w:r>
    </w:p>
    <w:p>
      <w:r>
        <w:t xml:space="preserve">Kliiniset tutkimukset myös potilailla osoittivat, että rilutsoli pidentää elämää useita kuukausia ja saattaa antaa bulbaarisesti alkaneille potilaille paremmat mahdollisuudet elää.</w:t>
      </w:r>
    </w:p>
    <w:p>
      <w:r>
        <w:rPr>
          <w:b/>
        </w:rPr>
        <w:t xml:space="preserve">Tulos</w:t>
      </w:r>
    </w:p>
    <w:p>
      <w:r>
        <w:t xml:space="preserve">Hyvä uutinen myös bulbaarisesti alkaneille potilaille on se, että kliiniset tutkimukset ovat osoittaneet, että rilutsoli pidentää elossaoloaikaa useilla kuukausilla, ja siitä voi olla suurempi hyöty eloonjäämiselle.</w:t>
      </w:r>
    </w:p>
    <w:p>
      <w:r>
        <w:rPr>
          <w:b/>
        </w:rPr>
        <w:t xml:space="preserve">Tulos</w:t>
      </w:r>
    </w:p>
    <w:p>
      <w:r>
        <w:t xml:space="preserve">Kliiniset tutkimukset potilailla osoittivat, että rilutsoli pidentää ihmisten elinaikaa useilla kuukausilla, ja se voi olla hyödyllisempi niille, joilla tauti puhkeaa bulbaarisesti.</w:t>
      </w:r>
    </w:p>
    <w:p>
      <w:r>
        <w:rPr>
          <w:b/>
        </w:rPr>
        <w:t xml:space="preserve">Tulos</w:t>
      </w:r>
    </w:p>
    <w:p>
      <w:r>
        <w:t xml:space="preserve">Kliiniset tutkimukset, joissa oli mukana myös potilaita, osoittivat, että rilutsoli pidentää elossaoloaikaa useilla kuukausilla ja että se saattaa olla hyödyllisempi niiden potilaiden elossaoloaikana, joilla tauti puhkeaa bulbaarisesti.</w:t>
      </w:r>
    </w:p>
    <w:p>
      <w:r>
        <w:rPr>
          <w:b/>
        </w:rPr>
        <w:t xml:space="preserve">Tulos</w:t>
      </w:r>
    </w:p>
    <w:p>
      <w:r>
        <w:t xml:space="preserve">tieteelliset tutkimuskokeet als-potilailla osoittivat, että rilutsoli pidentää elossaoloaikaa useilla kuukausilla , ja se saattaa olla hyödyllisempi niille, joilla on bulbaarinen alku.</w:t>
      </w:r>
    </w:p>
    <w:p>
      <w:r>
        <w:rPr>
          <w:b/>
        </w:rPr>
        <w:t xml:space="preserve">Esimerkki 9.1160</w:t>
      </w:r>
    </w:p>
    <w:p>
      <w:r>
        <w:t xml:space="preserve">hän sanoi osallistuvansa kolmanteen kuulustelutilaisuuteen pian palattuaan Israeliin".</w:t>
      </w:r>
    </w:p>
    <w:p>
      <w:r>
        <w:rPr>
          <w:b/>
        </w:rPr>
        <w:t xml:space="preserve">Tulos</w:t>
      </w:r>
    </w:p>
    <w:p>
      <w:r>
        <w:t xml:space="preserve">hän sanoi menevänsä kolmanteen kuulustelutilaisuuteen pian palattuaan Israeliin.</w:t>
      </w:r>
    </w:p>
    <w:p>
      <w:r>
        <w:rPr>
          <w:b/>
        </w:rPr>
        <w:t xml:space="preserve">Tulos</w:t>
      </w:r>
    </w:p>
    <w:p>
      <w:r>
        <w:t xml:space="preserve">hän sanoi, että hänen on mentävä ja oltava läsnä kolmannella kyselykierroksella, johon hänen on vastattava pian palattuaan Israeliin.</w:t>
      </w:r>
    </w:p>
    <w:p>
      <w:r>
        <w:rPr>
          <w:b/>
        </w:rPr>
        <w:t xml:space="preserve">Tulos</w:t>
      </w:r>
    </w:p>
    <w:p>
      <w:r>
        <w:t xml:space="preserve">hän sanoi menevänsä kolmanteen haastatteluun palattuaan Israeliin.</w:t>
      </w:r>
    </w:p>
    <w:p>
      <w:r>
        <w:rPr>
          <w:b/>
        </w:rPr>
        <w:t xml:space="preserve">Tulos</w:t>
      </w:r>
    </w:p>
    <w:p>
      <w:r>
        <w:t xml:space="preserve">hän sanoi osallistuvansa kolmanteen kuulustelutilaisuuteen pian palattuaan Israeliin.</w:t>
      </w:r>
    </w:p>
    <w:p>
      <w:r>
        <w:rPr>
          <w:b/>
        </w:rPr>
        <w:t xml:space="preserve">Tulos</w:t>
      </w:r>
    </w:p>
    <w:p>
      <w:r>
        <w:t xml:space="preserve">hän sanoi menevänsä kolmanteen kuulustelutilaisuuteen pian palattuaan Israeliin".</w:t>
      </w:r>
    </w:p>
    <w:p>
      <w:r>
        <w:rPr>
          <w:b/>
        </w:rPr>
        <w:t xml:space="preserve">Tulos</w:t>
      </w:r>
    </w:p>
    <w:p>
      <w:r>
        <w:t xml:space="preserve">hän sanoi menevänsä kolmanteen kuulusteluistuntoon pian palattuaan Israeliin.</w:t>
      </w:r>
    </w:p>
    <w:p>
      <w:r>
        <w:rPr>
          <w:b/>
        </w:rPr>
        <w:t xml:space="preserve">Tulos</w:t>
      </w:r>
    </w:p>
    <w:p>
      <w:r>
        <w:t xml:space="preserve">hän sanoi osallistuvansa kolmanteen kuulusteluistuntoon palattuaan Israeliin.</w:t>
      </w:r>
    </w:p>
    <w:p>
      <w:r>
        <w:rPr>
          <w:b/>
        </w:rPr>
        <w:t xml:space="preserve">Tulos</w:t>
      </w:r>
    </w:p>
    <w:p>
      <w:r>
        <w:t xml:space="preserve">palattuaan pian Israeliin hän sanoi osallistuvansa kolmanteen kuulusteluistuntoon.</w:t>
      </w:r>
    </w:p>
    <w:p>
      <w:r>
        <w:rPr>
          <w:b/>
        </w:rPr>
        <w:t xml:space="preserve">Esimerkki 9.1161</w:t>
      </w:r>
    </w:p>
    <w:p>
      <w:r>
        <w:t xml:space="preserve">orenthal james " o. j. " simpson -lrb- s. 9. heinäkuuta 1947 -rrb- , lempinimeltään " the juice " , on eläkkeellä oleva amerikkalainen jalkapalloilija , näyttelijä , tiedottaja ja tuomittu rikollinen .</w:t>
      </w:r>
    </w:p>
    <w:p>
      <w:r>
        <w:rPr>
          <w:b/>
        </w:rPr>
        <w:t xml:space="preserve">Tulos</w:t>
      </w:r>
    </w:p>
    <w:p>
      <w:r>
        <w:t xml:space="preserve">O.J. Simpson on eläkkeellä oleva amerikkalainen jalkapalloilija , näyttelijä , tiedottaja ja tuomittu rikollinen.</w:t>
      </w:r>
    </w:p>
    <w:p>
      <w:r>
        <w:rPr>
          <w:b/>
        </w:rPr>
        <w:t xml:space="preserve">Tulos</w:t>
      </w:r>
    </w:p>
    <w:p>
      <w:r>
        <w:t xml:space="preserve">orenthal james " o. j. " simpson -lrb- s. 9. heinäkuuta 1947 -rrb- , joka tunnetaan myös nimellä " the juice " , on eläkkeellä oleva amerikkalainen jalkapalloilija , näyttelijä , tiedottaja ja tuomittu rikollinen .</w:t>
      </w:r>
    </w:p>
    <w:p>
      <w:r>
        <w:rPr>
          <w:b/>
        </w:rPr>
        <w:t xml:space="preserve">Tulos</w:t>
      </w:r>
    </w:p>
    <w:p>
      <w:r>
        <w:t xml:space="preserve">orenthal james " o. j. " simpson -lrb- syntynyt 9. heinäkuuta 1947 -rrb- , ystävällinen nimeltään " mehu " , on lähti amerikkalainen jalkapalloilija , näyttelijä , edustaja , ja antoi päätöksen vastaan lain henkilö, joka on tehnyt rikoksen .</w:t>
      </w:r>
    </w:p>
    <w:p>
      <w:r>
        <w:rPr>
          <w:b/>
        </w:rPr>
        <w:t xml:space="preserve">Tulos</w:t>
      </w:r>
    </w:p>
    <w:p>
      <w:r>
        <w:t xml:space="preserve">orenthal james " o.j. " simpson on eläkkeellä oleva amerikkalainen jalkapalloilija , näyttelijä , tiedottaja ja tuomittu rikollinen.</w:t>
      </w:r>
    </w:p>
    <w:p>
      <w:r>
        <w:rPr>
          <w:b/>
        </w:rPr>
        <w:t xml:space="preserve">Tulos</w:t>
      </w:r>
    </w:p>
    <w:p>
      <w:r>
        <w:t xml:space="preserve">orenthal james " o. j. " simpson on eläkkeellä oleva amerikkalainen jalkapalloilija , näyttelijä , tiedottaja ja tuomittu rikollinen.</w:t>
      </w:r>
    </w:p>
    <w:p>
      <w:r>
        <w:rPr>
          <w:b/>
        </w:rPr>
        <w:t xml:space="preserve">Tulos</w:t>
      </w:r>
    </w:p>
    <w:p>
      <w:r>
        <w:t xml:space="preserve">o. j. simpson -lrb- orenthal james simpson -rrb- , joka on syntynyt 9. heinäkuuta 1947 , tunnettiin kansanomaisesti nimellä " juice " . hän on eläkkeellä oleva amerikkalainen jalkapalloilija , näyttelijä , tiedottaja ja tuomittu rikollinen .</w:t>
      </w:r>
    </w:p>
    <w:p>
      <w:r>
        <w:rPr>
          <w:b/>
        </w:rPr>
        <w:t xml:space="preserve">Tulos</w:t>
      </w:r>
    </w:p>
    <w:p>
      <w:r>
        <w:t xml:space="preserve">orenthal james " o. j. " simpson lempinimeltään " the juice " , on eläkkeellä oleva amerikkalainen jalkapalloilija , näyttelijä , tiedottaja ja tuomittu rikollinen .</w:t>
      </w:r>
    </w:p>
    <w:p>
      <w:r>
        <w:rPr>
          <w:b/>
        </w:rPr>
        <w:t xml:space="preserve">Esimerkki 9.1162</w:t>
      </w:r>
    </w:p>
    <w:p>
      <w:r>
        <w:t xml:space="preserve">Tämä merkitsi neuvostojoukkojen ja amerikkalaisten joukkojen välisen yhteydenpitolinjan alkua, mutta ei lopullisia miehitysalueita.</w:t>
      </w:r>
    </w:p>
    <w:p>
      <w:r>
        <w:rPr>
          <w:b/>
        </w:rPr>
        <w:t xml:space="preserve">Tulos</w:t>
      </w:r>
    </w:p>
    <w:p>
      <w:r>
        <w:t xml:space="preserve">Tämä merkitsi neuvosto- ja amerikkalaisjoukkojen välisen yhteydenpitolinjan alkua, ei lopullisia miehitysalueita.</w:t>
      </w:r>
    </w:p>
    <w:p>
      <w:r>
        <w:rPr>
          <w:b/>
        </w:rPr>
        <w:t xml:space="preserve">Tulos</w:t>
      </w:r>
    </w:p>
    <w:p>
      <w:r>
        <w:t xml:space="preserve">Tämä merkitsi neuvosto- ja amerikkalaisjoukkojen välisen yhteydenpitolinjan alkua, mutta ei lopullisia miehitysalueita.</w:t>
      </w:r>
    </w:p>
    <w:p>
      <w:r>
        <w:rPr>
          <w:b/>
        </w:rPr>
        <w:t xml:space="preserve">Tulos</w:t>
      </w:r>
    </w:p>
    <w:p>
      <w:r>
        <w:t xml:space="preserve">Neuvostoliiton ja amerikkalaisten joukot merkitsivät yhteydenpitolinjan alun, mutta eivät lopullista miehitysvyöhykettä.</w:t>
      </w:r>
    </w:p>
    <w:p>
      <w:r>
        <w:rPr>
          <w:b/>
        </w:rPr>
        <w:t xml:space="preserve">Tulos</w:t>
      </w:r>
    </w:p>
    <w:p>
      <w:r>
        <w:t xml:space="preserve">Tämä merkitsi neuvostojoukkojen ja amerikkalaisten joukkojen välisen yhteydenpitolinjan alkua, mutta ei lopullisia miehitysalueita.</w:t>
      </w:r>
    </w:p>
    <w:p>
      <w:r>
        <w:rPr>
          <w:b/>
        </w:rPr>
        <w:t xml:space="preserve">Tulos</w:t>
      </w:r>
    </w:p>
    <w:p>
      <w:r>
        <w:t xml:space="preserve">Tämä merkitsi neuvostojoukkojen ja amerikkalaisten joukkojen välisen yhteydenpitolinjan alkua, mutta ei lopullisia miehitysalueita.</w:t>
      </w:r>
    </w:p>
    <w:p>
      <w:r>
        <w:rPr>
          <w:b/>
        </w:rPr>
        <w:t xml:space="preserve">Tulos</w:t>
      </w:r>
    </w:p>
    <w:p>
      <w:r>
        <w:t xml:space="preserve">Tämä merkitsi neuvosto- ja amerikkalaisjoukkojen välisen yhteydenpitolinjan alkua, mutta ei päättyneitä miehitysalueita.</w:t>
      </w:r>
    </w:p>
    <w:p>
      <w:r>
        <w:rPr>
          <w:b/>
        </w:rPr>
        <w:t xml:space="preserve">Tulos</w:t>
      </w:r>
    </w:p>
    <w:p>
      <w:r>
        <w:t xml:space="preserve">Neuvostoliiton ja amerikkalaisten joukkojen välinen yhteydenpitolinja alkoi tähän mennessä, mutta ei lopullisia miehitysalueita.</w:t>
      </w:r>
    </w:p>
    <w:p>
      <w:r>
        <w:rPr>
          <w:b/>
        </w:rPr>
        <w:t xml:space="preserve">Esimerkki 9.1163</w:t>
      </w:r>
    </w:p>
    <w:p>
      <w:r>
        <w:t xml:space="preserve">aes-salauksia on analysoitu laajasti, ja niitä käytetään nykyään maailmanlaajuisesti, kuten sen edeltäjiä, datan salausstandardeja -lrb- des -rrb-.</w:t>
      </w:r>
    </w:p>
    <w:p>
      <w:r>
        <w:rPr>
          <w:b/>
        </w:rPr>
        <w:t xml:space="preserve">Tulos</w:t>
      </w:r>
    </w:p>
    <w:p>
      <w:r>
        <w:t xml:space="preserve">Kuten edeltäjänsä , tietojen salausstandardi -lrb- des -rrb- , laajojen analyysien jälkeen aes-salakirjoitukset ovat käytössä maailmanlaajuisesti n.</w:t>
      </w:r>
    </w:p>
    <w:p>
      <w:r>
        <w:rPr>
          <w:b/>
        </w:rPr>
        <w:t xml:space="preserve">Tulos</w:t>
      </w:r>
    </w:p>
    <w:p>
      <w:r>
        <w:t xml:space="preserve">aes-salaukset on analysoitu, ja niitä käytetään nykyään maailmanlaajuisesti, kuten sen edeltäjää, datan salausstandardia.</w:t>
      </w:r>
    </w:p>
    <w:p>
      <w:r>
        <w:rPr>
          <w:b/>
        </w:rPr>
        <w:t xml:space="preserve">Tulos</w:t>
      </w:r>
    </w:p>
    <w:p>
      <w:r>
        <w:t xml:space="preserve">aes-salauksia on analysoitu laajasti, ja niitä käytetään nykyään maailmanlaajuisesti, kuten sen edeltäjiä, tietojen salausstandardeja -lrb- des -rrb-.</w:t>
      </w:r>
    </w:p>
    <w:p>
      <w:r>
        <w:rPr>
          <w:b/>
        </w:rPr>
        <w:t xml:space="preserve">Tulos</w:t>
      </w:r>
    </w:p>
    <w:p>
      <w:r>
        <w:t xml:space="preserve">aes-salaukset on tutkittu erittäin hyvin, ja niitä käytetään nyt kaikkialla maailmassa, aivan kuten sitä edeltäneitä salauksia, datan salausstandardeja -lrb- des -rrb-.</w:t>
      </w:r>
    </w:p>
    <w:p>
      <w:r>
        <w:rPr>
          <w:b/>
        </w:rPr>
        <w:t xml:space="preserve">Tulos</w:t>
      </w:r>
    </w:p>
    <w:p>
      <w:r>
        <w:t xml:space="preserve">aes-salauksia on tutkittu paljon, ja niitä käytetään nykyään maailmanlaajuisesti, kuten sitä edeltäviä salauksia, datan salausstandardia -lrb- des -rrb-.</w:t>
      </w:r>
    </w:p>
    <w:p>
      <w:r>
        <w:rPr>
          <w:b/>
        </w:rPr>
        <w:t xml:space="preserve">Tulos</w:t>
      </w:r>
    </w:p>
    <w:p>
      <w:r>
        <w:t xml:space="preserve">1 . aes-salauksia on tutkittu paljon, ja niitä käytetään nykyään maailmanlaajuisesti , kuten sen edeltäjää , tietojen salausstandardia -lrb- des -rrb- .</w:t>
      </w:r>
    </w:p>
    <w:p>
      <w:r>
        <w:rPr>
          <w:b/>
        </w:rPr>
        <w:t xml:space="preserve">Tulos</w:t>
      </w:r>
    </w:p>
    <w:p>
      <w:r>
        <w:t xml:space="preserve">tietojen salausstandardit ovat antamassa tilaa aes-salauksille kaikkialla maailmassa.</w:t>
      </w:r>
    </w:p>
    <w:p>
      <w:r>
        <w:rPr>
          <w:b/>
        </w:rPr>
        <w:t xml:space="preserve">Esimerkki 9.1164</w:t>
      </w:r>
    </w:p>
    <w:p>
      <w:r>
        <w:t xml:space="preserve">matot , matot , sametti , sametti , sametti ja sametti , valmistetaan punomalla toissijainen lanka kudotun kankaan läpi, jolloin syntyy nukka tai kasa.</w:t>
      </w:r>
    </w:p>
    <w:p>
      <w:r>
        <w:rPr>
          <w:b/>
        </w:rPr>
        <w:t xml:space="preserve">Tulos</w:t>
      </w:r>
    </w:p>
    <w:p>
      <w:r>
        <w:t xml:space="preserve">matot , matot , sametti , sametti ja sametti valmistetaan sekoittamalla toinen pihka kudotun kankaan läpi , jolloin syntyy ylempi , kohotettu kerros.</w:t>
      </w:r>
    </w:p>
    <w:p>
      <w:r>
        <w:rPr>
          <w:b/>
        </w:rPr>
        <w:t xml:space="preserve">Tulos</w:t>
      </w:r>
    </w:p>
    <w:p>
      <w:r>
        <w:t xml:space="preserve">nukka tai kasa on kudotun kankaan läpi kulkeva toissijainen lanka, jota käytetään mattojen , mattojen , sametin , veluurin ja sametin valmistukseen.</w:t>
      </w:r>
    </w:p>
    <w:p>
      <w:r>
        <w:rPr>
          <w:b/>
        </w:rPr>
        <w:t xml:space="preserve">Tulos</w:t>
      </w:r>
    </w:p>
    <w:p>
      <w:r>
        <w:t xml:space="preserve">matot , matot , sametti , sametti , velour , ja sametti , tehdään sekoittamalla toissijainen lanka läpi kudotun kankaan , luoden nokka tai kasa -lrb- koholla olevat karvat , säikeet tai vastaavat pienet ulokkeet kankaan pinnalla -rrb- .</w:t>
      </w:r>
    </w:p>
    <w:p>
      <w:r>
        <w:rPr>
          <w:b/>
        </w:rPr>
        <w:t xml:space="preserve">Tulos</w:t>
      </w:r>
    </w:p>
    <w:p>
      <w:r>
        <w:t xml:space="preserve">matot , matot , sametti , sametti , sametti ja sametti valmistetaan punomalla toissijainen lanka kudotun kankaan läpi, jolloin syntyy nukka tai kasa.</w:t>
      </w:r>
    </w:p>
    <w:p>
      <w:r>
        <w:rPr>
          <w:b/>
        </w:rPr>
        <w:t xml:space="preserve">Tulos</w:t>
      </w:r>
    </w:p>
    <w:p>
      <w:r>
        <w:t xml:space="preserve">matot , matot , sametti ja sametti valmistetaan punomalla toissijainen lanka kudotun kankaan läpi nokkosten tai pi.</w:t>
      </w:r>
    </w:p>
    <w:p>
      <w:r>
        <w:rPr>
          <w:b/>
        </w:rPr>
        <w:t xml:space="preserve">Tulos</w:t>
      </w:r>
    </w:p>
    <w:p>
      <w:r>
        <w:t xml:space="preserve">matot , matot , sametti , sametti , sametti ja sametti valmistetaan kutomalla toissijainen lanka kudotun kankaan läpi ja luomalla nukka tai kasa.</w:t>
      </w:r>
    </w:p>
    <w:p>
      <w:r>
        <w:rPr>
          <w:b/>
        </w:rPr>
        <w:t xml:space="preserve">Tulos</w:t>
      </w:r>
    </w:p>
    <w:p>
      <w:r>
        <w:t xml:space="preserve">matot , matot , sametti , sametti ja sametti valmistetaan punomalla toissijainen lanka kudotun kankaan läpi.</w:t>
      </w:r>
    </w:p>
    <w:p>
      <w:r>
        <w:rPr>
          <w:b/>
        </w:rPr>
        <w:t xml:space="preserve">Esimerkki 9.1165</w:t>
      </w:r>
    </w:p>
    <w:p>
      <w:r>
        <w:t xml:space="preserve">Cranbournen kasvua varten on ehdotettu useita alakouluja.</w:t>
      </w:r>
    </w:p>
    <w:p>
      <w:r>
        <w:rPr>
          <w:b/>
        </w:rPr>
        <w:t xml:space="preserve">Tulos</w:t>
      </w:r>
    </w:p>
    <w:p>
      <w:r>
        <w:t xml:space="preserve">1 . Cranbournen kasvun huomioon ottamiseksi on ehdotettu useita peruskouluja.</w:t>
      </w:r>
    </w:p>
    <w:p>
      <w:r>
        <w:rPr>
          <w:b/>
        </w:rPr>
        <w:t xml:space="preserve">Tulos</w:t>
      </w:r>
    </w:p>
    <w:p>
      <w:r>
        <w:t xml:space="preserve">Cranbournen kasvua varten on ehdotettu useita peruskouluja.</w:t>
      </w:r>
    </w:p>
    <w:p>
      <w:r>
        <w:rPr>
          <w:b/>
        </w:rPr>
        <w:t xml:space="preserve">Tulos</w:t>
      </w:r>
    </w:p>
    <w:p>
      <w:r>
        <w:t xml:space="preserve">Cranbournen kasvuun varautumiseksi olisi perustettava useita peruskouluja.</w:t>
      </w:r>
    </w:p>
    <w:p>
      <w:r>
        <w:rPr>
          <w:b/>
        </w:rPr>
        <w:t xml:space="preserve">Tulos</w:t>
      </w:r>
    </w:p>
    <w:p>
      <w:r>
        <w:t xml:space="preserve">Cranbournen kasvun helpottamiseksi on ehdotettu useita peruskouluja.</w:t>
      </w:r>
    </w:p>
    <w:p>
      <w:r>
        <w:rPr>
          <w:b/>
        </w:rPr>
        <w:t xml:space="preserve">Tulos</w:t>
      </w:r>
    </w:p>
    <w:p>
      <w:r>
        <w:t xml:space="preserve">Cranbournen kasvua varten on ehdotettu useita peruskouluja.</w:t>
      </w:r>
    </w:p>
    <w:p>
      <w:r>
        <w:rPr>
          <w:b/>
        </w:rPr>
        <w:t xml:space="preserve">Esimerkki 9.1166</w:t>
      </w:r>
    </w:p>
    <w:p>
      <w:r>
        <w:t xml:space="preserve">kaikkien ampumatarviketyyppien yhteisnimitys on ammukset.</w:t>
      </w:r>
    </w:p>
    <w:p>
      <w:r>
        <w:rPr>
          <w:b/>
        </w:rPr>
        <w:t xml:space="preserve">Tulos</w:t>
      </w:r>
    </w:p>
    <w:p>
      <w:r>
        <w:t xml:space="preserve">kaikkien ampumatarviketyyppien yhteisnimitys on munitio.</w:t>
      </w:r>
    </w:p>
    <w:p>
      <w:r>
        <w:rPr>
          <w:b/>
        </w:rPr>
        <w:t xml:space="preserve">Tulos</w:t>
      </w:r>
    </w:p>
    <w:p>
      <w:r>
        <w:t xml:space="preserve">Kaikenlaisten ampumatarvikkeiden oikea termi on ammukset.</w:t>
      </w:r>
    </w:p>
    <w:p>
      <w:r>
        <w:rPr>
          <w:b/>
        </w:rPr>
        <w:t xml:space="preserve">Tulos</w:t>
      </w:r>
    </w:p>
    <w:p>
      <w:r>
        <w:t xml:space="preserve">kaikenlaisten luotien ja kranaattien yhteisnimitys on ammukset.</w:t>
      </w:r>
    </w:p>
    <w:p>
      <w:r>
        <w:rPr>
          <w:b/>
        </w:rPr>
        <w:t xml:space="preserve">Tulos</w:t>
      </w:r>
    </w:p>
    <w:p>
      <w:r>
        <w:t xml:space="preserve">Kaikkien ampumatarviketyyppien yhteisnimitys on ammukset.</w:t>
      </w:r>
    </w:p>
    <w:p>
      <w:r>
        <w:rPr>
          <w:b/>
        </w:rPr>
        <w:t xml:space="preserve">Tulos</w:t>
      </w:r>
    </w:p>
    <w:p>
      <w:r>
        <w:t xml:space="preserve">Kun kaikki erityyppiset ampumatarvikkeet on koottu yhteen, kutsumme sitä ryhmää ammuksiksi.</w:t>
      </w:r>
    </w:p>
    <w:p>
      <w:r>
        <w:rPr>
          <w:b/>
        </w:rPr>
        <w:t xml:space="preserve">Esimerkki 9.1167</w:t>
      </w:r>
    </w:p>
    <w:p>
      <w:r>
        <w:t xml:space="preserve">osbourne oli myöhemmin tuomarina kykyjenetsintäohjelmissa the x factor ja american 's got talent.</w:t>
      </w:r>
    </w:p>
    <w:p>
      <w:r>
        <w:rPr>
          <w:b/>
        </w:rPr>
        <w:t xml:space="preserve">Tulos</w:t>
      </w:r>
    </w:p>
    <w:p>
      <w:r>
        <w:t xml:space="preserve">Osbourne tuli myöhemmin tuomarina kahdessa kykyjenetsintäkilpailuissa, erityisesti "X Factor" ja "America's Got Talent".</w:t>
      </w:r>
    </w:p>
    <w:p>
      <w:r>
        <w:rPr>
          <w:b/>
        </w:rPr>
        <w:t xml:space="preserve">Tulos</w:t>
      </w:r>
    </w:p>
    <w:p>
      <w:r>
        <w:t xml:space="preserve">osbournesta tuli tuomari kykyjenetsintäohjelmissa, kuten x factor ja america 's got talent.</w:t>
      </w:r>
    </w:p>
    <w:p>
      <w:r>
        <w:rPr>
          <w:b/>
        </w:rPr>
        <w:t xml:space="preserve">Tulos</w:t>
      </w:r>
    </w:p>
    <w:p>
      <w:r>
        <w:t xml:space="preserve">Osbourne tuli myöhemmin tuomarina kykyjenetsintäohjelmissa "The X Factor" ja "America's Got Talent".</w:t>
      </w:r>
    </w:p>
    <w:p>
      <w:r>
        <w:rPr>
          <w:b/>
        </w:rPr>
        <w:t xml:space="preserve">Esimerkki 9.1168</w:t>
      </w:r>
    </w:p>
    <w:p>
      <w:r>
        <w:t xml:space="preserve">bangui valmistaa muun muassa tekstiilejä , elintarvikkeita , olutta , kenkiä ja saippuaa.</w:t>
      </w:r>
    </w:p>
    <w:p>
      <w:r>
        <w:rPr>
          <w:b/>
        </w:rPr>
        <w:t xml:space="preserve">Tulos</w:t>
      </w:r>
    </w:p>
    <w:p>
      <w:r>
        <w:t xml:space="preserve">bangui valmistaa tekstiilejä , elintarvikkeita , olutta , kenkiä ja saippuaa.</w:t>
      </w:r>
    </w:p>
    <w:p>
      <w:r>
        <w:rPr>
          <w:b/>
        </w:rPr>
        <w:t xml:space="preserve">Tulos</w:t>
      </w:r>
    </w:p>
    <w:p>
      <w:r>
        <w:t xml:space="preserve">bangui valmistaa muun muassa kankaita , elintarvikkeita , olutta , kenkiä ja saippuaa.</w:t>
      </w:r>
    </w:p>
    <w:p>
      <w:r>
        <w:rPr>
          <w:b/>
        </w:rPr>
        <w:t xml:space="preserve">Tulos</w:t>
      </w:r>
    </w:p>
    <w:p>
      <w:r>
        <w:t xml:space="preserve">banguin tuotteisiin kuuluvat tekstiilit , elintarvikkeet , olut , kengät ja saippua.</w:t>
      </w:r>
    </w:p>
    <w:p>
      <w:r>
        <w:rPr>
          <w:b/>
        </w:rPr>
        <w:t xml:space="preserve">Tulos</w:t>
      </w:r>
    </w:p>
    <w:p>
      <w:r>
        <w:t xml:space="preserve">bangui valmistaa muun muassa kankaita , elintarvikkeita , olutta , kenkiä ja saippuaa.</w:t>
      </w:r>
    </w:p>
    <w:p>
      <w:r>
        <w:rPr>
          <w:b/>
        </w:rPr>
        <w:t xml:space="preserve">Tulos</w:t>
      </w:r>
    </w:p>
    <w:p>
      <w:r>
        <w:t xml:space="preserve">bangui tuottaa muun muassa tekstiilejä , elintarvikkeita , olutta , kenkiä ja saippuaa.</w:t>
      </w:r>
    </w:p>
    <w:p>
      <w:r>
        <w:rPr>
          <w:b/>
        </w:rPr>
        <w:t xml:space="preserve">Tulos</w:t>
      </w:r>
    </w:p>
    <w:p>
      <w:r>
        <w:t xml:space="preserve">bangui valmistaa tekstiilejä , elintarvikkeita , olutta , kenkiä ja saippuaa.</w:t>
      </w:r>
    </w:p>
    <w:p>
      <w:r>
        <w:rPr>
          <w:b/>
        </w:rPr>
        <w:t xml:space="preserve">Esimerkki 9.1169</w:t>
      </w:r>
    </w:p>
    <w:p>
      <w:r>
        <w:t xml:space="preserve">hän väitteli tohtoriksi vuonna 1950 28-sivuisella väitöskirjalla ei-yhteistoiminnallisista peleistä.</w:t>
      </w:r>
    </w:p>
    <w:p>
      <w:r>
        <w:rPr>
          <w:b/>
        </w:rPr>
        <w:t xml:space="preserve">Tulos</w:t>
      </w:r>
    </w:p>
    <w:p>
      <w:r>
        <w:t xml:space="preserve">hän väitteli tohtoriksi vuonna 1950 28-sivuisesta kilpailullisia pelejä käsittelevästä artikkelista.</w:t>
      </w:r>
    </w:p>
    <w:p>
      <w:r>
        <w:rPr>
          <w:b/>
        </w:rPr>
        <w:t xml:space="preserve">Tulos</w:t>
      </w:r>
    </w:p>
    <w:p>
      <w:r>
        <w:t xml:space="preserve">28-sivuinen väitöskirja ei-yhteistoiminnallisista peleistä toi hänelle tohtorin arvon vuonna 1950.</w:t>
      </w:r>
    </w:p>
    <w:p>
      <w:r>
        <w:rPr>
          <w:b/>
        </w:rPr>
        <w:t xml:space="preserve">Tulos</w:t>
      </w:r>
    </w:p>
    <w:p>
      <w:r>
        <w:t xml:space="preserve">hän väitteli vuonna 1950 tohtoriksi ei-yhteistoiminnallisista peleistä 28-sivuisella väitöskirjalla.</w:t>
      </w:r>
    </w:p>
    <w:p>
      <w:r>
        <w:rPr>
          <w:b/>
        </w:rPr>
        <w:t xml:space="preserve">Tulos</w:t>
      </w:r>
    </w:p>
    <w:p>
      <w:r>
        <w:t xml:space="preserve">hän väitteli tohtoriksi vuonna 1950 28-sivuisesta artikkelista, joka käsitteli ei-kooperatiivisia pelejä.</w:t>
      </w:r>
    </w:p>
    <w:p>
      <w:r>
        <w:rPr>
          <w:b/>
        </w:rPr>
        <w:t xml:space="preserve">Tulos</w:t>
      </w:r>
    </w:p>
    <w:p>
      <w:r>
        <w:t xml:space="preserve">hän väitteli tohtoriksi vuonna 1950 28-sivuisesta raportista, joka käsitteli ei-kooperatiivisia pelejä.</w:t>
      </w:r>
    </w:p>
    <w:p>
      <w:r>
        <w:rPr>
          <w:b/>
        </w:rPr>
        <w:t xml:space="preserve">Tulos</w:t>
      </w:r>
    </w:p>
    <w:p>
      <w:r>
        <w:t xml:space="preserve">hän väitteli tohtoriksi vuonna 1950 28-sivuisesta artikkelista, joka käsitteli ei-kooperatiivisia pelejä.</w:t>
      </w:r>
    </w:p>
    <w:p>
      <w:r>
        <w:rPr>
          <w:b/>
        </w:rPr>
        <w:t xml:space="preserve">Esimerkki 9.1170</w:t>
      </w:r>
    </w:p>
    <w:p>
      <w:r>
        <w:t xml:space="preserve">pontedera on italialainen teollisuuskaupunki Toscanassa, Italiassa, Pisan maakunnassa.</w:t>
      </w:r>
    </w:p>
    <w:p>
      <w:r>
        <w:rPr>
          <w:b/>
        </w:rPr>
        <w:t xml:space="preserve">Tulos</w:t>
      </w:r>
    </w:p>
    <w:p>
      <w:r>
        <w:t xml:space="preserve">pontedera on italialainen teollisuuskaupunki Toscanan osavaltiossa, Pisan maakunnassa.</w:t>
      </w:r>
    </w:p>
    <w:p>
      <w:r>
        <w:rPr>
          <w:b/>
        </w:rPr>
        <w:t xml:space="preserve">Tulos</w:t>
      </w:r>
    </w:p>
    <w:p>
      <w:r>
        <w:t xml:space="preserve">pontedera on teollisuuskaupunki toskanmaalla italiassa. se sijaitsee pisan hallinnollisessa maakunnassa.</w:t>
      </w:r>
    </w:p>
    <w:p>
      <w:r>
        <w:rPr>
          <w:b/>
        </w:rPr>
        <w:t xml:space="preserve">Tulos</w:t>
      </w:r>
    </w:p>
    <w:p>
      <w:r>
        <w:t xml:space="preserve">pontedera on italialainen teollisuuskaupunki Toscanassa, Italiassa, Pisan keskusta-alueella.</w:t>
      </w:r>
    </w:p>
    <w:p>
      <w:r>
        <w:rPr>
          <w:b/>
        </w:rPr>
        <w:t xml:space="preserve">Tulos</w:t>
      </w:r>
    </w:p>
    <w:p>
      <w:r>
        <w:t xml:space="preserve">pontedera on italialainen teollisuuskaupunki Toscanassa, Italiassa, Pisan maakunnassa.</w:t>
      </w:r>
    </w:p>
    <w:p>
      <w:r>
        <w:rPr>
          <w:b/>
        </w:rPr>
        <w:t xml:space="preserve">Tulos</w:t>
      </w:r>
    </w:p>
    <w:p>
      <w:r>
        <w:t xml:space="preserve">pontedera on italialainen teollisuuskaupunki Toscanassa, Italiassa, Pisan hallintoalueella.</w:t>
      </w:r>
    </w:p>
    <w:p>
      <w:r>
        <w:rPr>
          <w:b/>
        </w:rPr>
        <w:t xml:space="preserve">Tulos</w:t>
      </w:r>
    </w:p>
    <w:p>
      <w:r>
        <w:t xml:space="preserve">pontedera on italialainen teollisuuskaupunki Toscanassa, Italiassa.</w:t>
      </w:r>
    </w:p>
    <w:p>
      <w:r>
        <w:rPr>
          <w:b/>
        </w:rPr>
        <w:t xml:space="preserve">Tulos</w:t>
      </w:r>
    </w:p>
    <w:p>
      <w:r>
        <w:t xml:space="preserve">1 . pontedera on italialainen teollisuuskaupunki Toscanassa, Italiassa, Pisan maakunnan poliittisessa pääkaupungissa.</w:t>
      </w:r>
    </w:p>
    <w:p>
      <w:r>
        <w:rPr>
          <w:b/>
        </w:rPr>
        <w:t xml:space="preserve">Esimerkki 9.1171</w:t>
      </w:r>
    </w:p>
    <w:p>
      <w:r>
        <w:t xml:space="preserve">Lisäksi on 10 maanpäällistä asemaa ja neljä maanpäällistä asemaa.</w:t>
      </w:r>
    </w:p>
    <w:p>
      <w:r>
        <w:rPr>
          <w:b/>
        </w:rPr>
        <w:t xml:space="preserve">Tulos</w:t>
      </w:r>
    </w:p>
    <w:p>
      <w:r>
        <w:t xml:space="preserve">Lisäksi on 10 asemaa maanpinnan tasolla ja neljä maanpinnan yläpuolella.</w:t>
      </w:r>
    </w:p>
    <w:p>
      <w:r>
        <w:rPr>
          <w:b/>
        </w:rPr>
        <w:t xml:space="preserve">Tulos</w:t>
      </w:r>
    </w:p>
    <w:p>
      <w:r>
        <w:t xml:space="preserve">10 maanpäällisen aseman lisäksi myös 4 maanpäällistä asemaa.</w:t>
      </w:r>
    </w:p>
    <w:p>
      <w:r>
        <w:rPr>
          <w:b/>
        </w:rPr>
        <w:t xml:space="preserve">Tulos</w:t>
      </w:r>
    </w:p>
    <w:p>
      <w:r>
        <w:t xml:space="preserve">10 maanpäällisen aseman lisäksi on neljä maanpäällistä asemaa.</w:t>
      </w:r>
    </w:p>
    <w:p>
      <w:r>
        <w:rPr>
          <w:b/>
        </w:rPr>
        <w:t xml:space="preserve">Tulos</w:t>
      </w:r>
    </w:p>
    <w:p>
      <w:r>
        <w:t xml:space="preserve">10 maanpäällistä asemaa ja neljä maanpäällistä asemaa.</w:t>
      </w:r>
    </w:p>
    <w:p>
      <w:r>
        <w:rPr>
          <w:b/>
        </w:rPr>
        <w:t xml:space="preserve">Tulos</w:t>
      </w:r>
    </w:p>
    <w:p>
      <w:r>
        <w:t xml:space="preserve">Lisäksi on 10 maanpäällistä asemaa ja neljä maanpäällistä asemaa.</w:t>
      </w:r>
    </w:p>
    <w:p>
      <w:r>
        <w:rPr>
          <w:b/>
        </w:rPr>
        <w:t xml:space="preserve">Tulos</w:t>
      </w:r>
    </w:p>
    <w:p>
      <w:r>
        <w:t xml:space="preserve">Lisäksi on 10 maanpäällistä ja 4 maanpäällistä asemaa.</w:t>
      </w:r>
    </w:p>
    <w:p>
      <w:r>
        <w:rPr>
          <w:b/>
        </w:rPr>
        <w:t xml:space="preserve">Tulos</w:t>
      </w:r>
    </w:p>
    <w:p>
      <w:r>
        <w:t xml:space="preserve">Lisäksi on 10 maanpäällistä asemaa ja neljä maanpäällistä asemaa.</w:t>
      </w:r>
    </w:p>
    <w:p>
      <w:r>
        <w:rPr>
          <w:b/>
        </w:rPr>
        <w:t xml:space="preserve">Tulos</w:t>
      </w:r>
    </w:p>
    <w:p>
      <w:r>
        <w:t xml:space="preserve">Lisäksi on 10 maanpäällistä asemaa ja neljä yläpuolella olevaa asemaa.</w:t>
      </w:r>
    </w:p>
    <w:p>
      <w:r>
        <w:rPr>
          <w:b/>
        </w:rPr>
        <w:t xml:space="preserve">Esimerkki 9.1172</w:t>
      </w:r>
    </w:p>
    <w:p>
      <w:r>
        <w:t xml:space="preserve">sir simon denis rattle , cbe , frsa , -lrb- s. 19. tammikuuta 1955 -rrb- on englantilainen kapellimestari.</w:t>
      </w:r>
    </w:p>
    <w:p>
      <w:r>
        <w:rPr>
          <w:b/>
        </w:rPr>
        <w:t xml:space="preserve">Tulos</w:t>
      </w:r>
    </w:p>
    <w:p>
      <w:r>
        <w:t xml:space="preserve">sir simon denis rattle , cbe , frsa , -lrb- s. 19. tammikuuta 1955 -rrb- on englantilainen kapellimestari.</w:t>
      </w:r>
    </w:p>
    <w:p>
      <w:r>
        <w:rPr>
          <w:b/>
        </w:rPr>
        <w:t xml:space="preserve">Tulos</w:t>
      </w:r>
    </w:p>
    <w:p>
      <w:r>
        <w:t xml:space="preserve">sir simon denis rattle , cba , frsa , -lrb- s. 19. tammikuuta 1955 -rrb- on englantilainen orkesterinjohtaja.</w:t>
      </w:r>
    </w:p>
    <w:p>
      <w:r>
        <w:rPr>
          <w:b/>
        </w:rPr>
        <w:t xml:space="preserve">Tulos</w:t>
      </w:r>
    </w:p>
    <w:p>
      <w:r>
        <w:t xml:space="preserve">sir simon denis rattle , cbe , frsa , -lrb- syntynyt 19. tammikuuta 1955 -rrb- on englantilainen opas.</w:t>
      </w:r>
    </w:p>
    <w:p>
      <w:r>
        <w:rPr>
          <w:b/>
        </w:rPr>
        <w:t xml:space="preserve">Tulos</w:t>
      </w:r>
    </w:p>
    <w:p>
      <w:r>
        <w:t xml:space="preserve">englantilainen kapellimestari , sir Simon Denis Rattle , on 59-vuotias.</w:t>
      </w:r>
    </w:p>
    <w:p>
      <w:r>
        <w:rPr>
          <w:b/>
        </w:rPr>
        <w:t xml:space="preserve">Esimerkki 9.1173</w:t>
      </w:r>
    </w:p>
    <w:p>
      <w:r>
        <w:t xml:space="preserve">lothar -lrb- " emma " -rrb- emmerich -lrb- 29. marraskuuta 1941 13. elokuuta 2003 -rrb- oli saksalainen jalkapalloilija -lrb- jalkapalloilija -rrb-.</w:t>
      </w:r>
    </w:p>
    <w:p>
      <w:r>
        <w:rPr>
          <w:b/>
        </w:rPr>
        <w:t xml:space="preserve">Tulos</w:t>
      </w:r>
    </w:p>
    <w:p>
      <w:r>
        <w:t xml:space="preserve">lothar emmerich oli saksalainen jalkapalloilija . -lrb- s.29.11.1941- 13.8.2003 . -rr.</w:t>
      </w:r>
    </w:p>
    <w:p>
      <w:r>
        <w:rPr>
          <w:b/>
        </w:rPr>
        <w:t xml:space="preserve">Tulos</w:t>
      </w:r>
    </w:p>
    <w:p>
      <w:r>
        <w:t xml:space="preserve">lothar " emma " emmerich oli saksalainen jalkapalloilija, joka eli 29. marraskuuta 1941 - 13. elokuuta 2003.</w:t>
      </w:r>
    </w:p>
    <w:p>
      <w:r>
        <w:rPr>
          <w:b/>
        </w:rPr>
        <w:t xml:space="preserve">Tulos</w:t>
      </w:r>
    </w:p>
    <w:p>
      <w:r>
        <w:t xml:space="preserve">lothar emmerich oli saksalainen jalkapalloilija -lrb- jalkapalloilija -rrb-.</w:t>
      </w:r>
    </w:p>
    <w:p>
      <w:r>
        <w:rPr>
          <w:b/>
        </w:rPr>
        <w:t xml:space="preserve">Tulos</w:t>
      </w:r>
    </w:p>
    <w:p>
      <w:r>
        <w:t xml:space="preserve">lothar -lrb- " emma " -rrb- emmerich -lrb- 29. marraskuuta 1941 13. elokuuta 2003 -rrb- oli saksalainen jalkapallo- -lrb- jalkapallo -rrb- pelaaja.</w:t>
      </w:r>
    </w:p>
    <w:p>
      <w:r>
        <w:rPr>
          <w:b/>
        </w:rPr>
        <w:t xml:space="preserve">Tulos</w:t>
      </w:r>
    </w:p>
    <w:p>
      <w:r>
        <w:t xml:space="preserve">lothar emmerich oli saksalainen jalkapalloilija, joka syntyi vuonna 1941 ja kuoli elokuussa 2003.</w:t>
      </w:r>
    </w:p>
    <w:p>
      <w:r>
        <w:rPr>
          <w:b/>
        </w:rPr>
        <w:t xml:space="preserve">Tulos</w:t>
      </w:r>
    </w:p>
    <w:p>
      <w:r>
        <w:t xml:space="preserve">lothar emmerich oli saksalainen jalkapalloilija.</w:t>
      </w:r>
    </w:p>
    <w:p>
      <w:r>
        <w:rPr>
          <w:b/>
        </w:rPr>
        <w:t xml:space="preserve">Tulos</w:t>
      </w:r>
    </w:p>
    <w:p>
      <w:r>
        <w:t xml:space="preserve">lothar emmerich , syntynyt 1941 ja kuollut 2003, oli saksalainen jalkapalloilija.</w:t>
      </w:r>
    </w:p>
    <w:p>
      <w:r>
        <w:rPr>
          <w:b/>
        </w:rPr>
        <w:t xml:space="preserve">Esimerkki 9.1174</w:t>
      </w:r>
    </w:p>
    <w:p>
      <w:r>
        <w:t xml:space="preserve">kun ohjelmistopaketin versio on pysynyt epävakaassa versiossa tietyn ajan -lrb- riippuen ohjelmistomuutosten kiireellisyydestä -rrb- , kyseinen paketti siirretään automaattisesti testausjakeluun.</w:t>
      </w:r>
    </w:p>
    <w:p>
      <w:r>
        <w:rPr>
          <w:b/>
        </w:rPr>
        <w:t xml:space="preserve">Tulos</w:t>
      </w:r>
    </w:p>
    <w:p>
      <w:r>
        <w:t xml:space="preserve">kun ohjelmistopaketin versio on pysynyt epävakaana jonkin aikaa , kyseinen paketti siirretään automaattisesti testausjakeluun.</w:t>
      </w:r>
    </w:p>
    <w:p>
      <w:r>
        <w:rPr>
          <w:b/>
        </w:rPr>
        <w:t xml:space="preserve">Tulos</w:t>
      </w:r>
    </w:p>
    <w:p>
      <w:r>
        <w:t xml:space="preserve">sen jälkeen, kun versio ohjelmistopaketti pysyi epävakaa tietyn ajan riippuen ohjelmiston muutosten kiireellisyydestä , ja että paketti siirretään automaattisesti testaus destributi.</w:t>
      </w:r>
    </w:p>
    <w:p>
      <w:r>
        <w:rPr>
          <w:b/>
        </w:rPr>
        <w:t xml:space="preserve">Tulos</w:t>
      </w:r>
    </w:p>
    <w:p>
      <w:r>
        <w:t xml:space="preserve">kun tietyn tyyppinen ohjelmistopaketti pysyy epävakaana jonkin aikaa -lrb- riippuen muutosten tarpeesta -rrb- , paketit siirretään testausjakeluun.</w:t>
      </w:r>
    </w:p>
    <w:p>
      <w:r>
        <w:rPr>
          <w:b/>
        </w:rPr>
        <w:t xml:space="preserve">Tulos</w:t>
      </w:r>
    </w:p>
    <w:p>
      <w:r>
        <w:t xml:space="preserve">kun ohjelmistoversio on ollut epävakaa jonkin aikaa, paketti lähetetään testausjakeluun.</w:t>
      </w:r>
    </w:p>
    <w:p>
      <w:r>
        <w:rPr>
          <w:b/>
        </w:rPr>
        <w:t xml:space="preserve">Tulos</w:t>
      </w:r>
    </w:p>
    <w:p>
      <w:r>
        <w:t xml:space="preserve">kun ohjelmistopaketin versio on pysynyt epävakaassa versiossa jonkin aikaa , kyseinen paketti siirretään testausjakeluun.</w:t>
      </w:r>
    </w:p>
    <w:p>
      <w:r>
        <w:rPr>
          <w:b/>
        </w:rPr>
        <w:t xml:space="preserve">Tulos</w:t>
      </w:r>
    </w:p>
    <w:p>
      <w:r>
        <w:t xml:space="preserve">kun ohjelmistopaketin versio on pysynyt epävakaana tietyn ajan -lrb- riippuen ohjelmistomuutosten kiireellisyydestä -rrb- , kyseinen paketti siirretään automaattisesti testausjakeluun.</w:t>
      </w:r>
    </w:p>
    <w:p>
      <w:r>
        <w:rPr>
          <w:b/>
        </w:rPr>
        <w:t xml:space="preserve">Tulos</w:t>
      </w:r>
    </w:p>
    <w:p>
      <w:r>
        <w:t xml:space="preserve">kun ohjelmistopaketin versio on pysynyt epävakaassa versiossa tietyn ajan -lrb- riippuen ohjelmiston muutosten äärimmäisestä tärkeydestä -rrb- , kyseinen paketti siirretään automaattisesti testausjakeluun.</w:t>
      </w:r>
    </w:p>
    <w:p>
      <w:r>
        <w:rPr>
          <w:b/>
        </w:rPr>
        <w:t xml:space="preserve">Tulos</w:t>
      </w:r>
    </w:p>
    <w:p>
      <w:r>
        <w:t xml:space="preserve">kun ohjelmistopaketin versio on ollut epävakaassa tilassa tietyn ajan -lrb- riippuen ohjelmistomuutosten kiireellisyydestä -rrb- , kyseinen paketti siirretään automaattisesti testausjakeluun.</w:t>
      </w:r>
    </w:p>
    <w:p>
      <w:r>
        <w:rPr>
          <w:b/>
        </w:rPr>
        <w:t xml:space="preserve">Esimerkki 9.1175</w:t>
      </w:r>
    </w:p>
    <w:p>
      <w:r>
        <w:t xml:space="preserve">Kun Etelä-Afrikasta tuli tasavalta vuonna 1961, pretoria pysyi sen hallinnollisena pääkaupunkina.</w:t>
      </w:r>
    </w:p>
    <w:p>
      <w:r>
        <w:rPr>
          <w:b/>
        </w:rPr>
        <w:t xml:space="preserve">Tulos</w:t>
      </w:r>
    </w:p>
    <w:p>
      <w:r>
        <w:t xml:space="preserve">Kun Etelä-Afrikasta tuli tasavalta vuonna 1961, pretoria pysyi sen hallinnollisena pääkaupunkina.</w:t>
      </w:r>
    </w:p>
    <w:p>
      <w:r>
        <w:rPr>
          <w:b/>
        </w:rPr>
        <w:t xml:space="preserve">Tulos</w:t>
      </w:r>
    </w:p>
    <w:p>
      <w:r>
        <w:t xml:space="preserve">Kun Etelä-Afrikasta tuli tasavalta vuonna 1961, pretoria pysyi sen hallinnollisena pääkaupunkina.</w:t>
      </w:r>
    </w:p>
    <w:p>
      <w:r>
        <w:rPr>
          <w:b/>
        </w:rPr>
        <w:t xml:space="preserve">Tulos</w:t>
      </w:r>
    </w:p>
    <w:p>
      <w:r>
        <w:t xml:space="preserve">Kun Etelä-Afrikasta tuli tasavalta vuonna 1961, sen hallinnollinen pääkaupunki oli edelleen pretoria.</w:t>
      </w:r>
    </w:p>
    <w:p>
      <w:r>
        <w:rPr>
          <w:b/>
        </w:rPr>
        <w:t xml:space="preserve">Tulos</w:t>
      </w:r>
    </w:p>
    <w:p>
      <w:r>
        <w:t xml:space="preserve">Kun Etelä-Afrikasta tuli tasavalta vuonna 1961, sen hallinnollinen pääkaupunki oli edelleen pretoria.</w:t>
      </w:r>
    </w:p>
    <w:p>
      <w:r>
        <w:rPr>
          <w:b/>
        </w:rPr>
        <w:t xml:space="preserve">Tulos</w:t>
      </w:r>
    </w:p>
    <w:p>
      <w:r>
        <w:t xml:space="preserve">Kun Etelä-Afrikasta tuli tasavalta vuonna 1961, pretoria pysyi sen hallinnollisena pääkaupunkina.</w:t>
      </w:r>
    </w:p>
    <w:p>
      <w:r>
        <w:rPr>
          <w:b/>
        </w:rPr>
        <w:t xml:space="preserve">Tulos</w:t>
      </w:r>
    </w:p>
    <w:p>
      <w:r>
        <w:t xml:space="preserve">Etelä-Afrikasta tuli tasavalta vuonna 1961, ja sen hallinnollinen pääkaupunki on edelleen pretoria.</w:t>
      </w:r>
    </w:p>
    <w:p>
      <w:r>
        <w:rPr>
          <w:b/>
        </w:rPr>
        <w:t xml:space="preserve">Esimerkki 9.1176</w:t>
      </w:r>
    </w:p>
    <w:p>
      <w:r>
        <w:t xml:space="preserve">huomattiin perustavanlaatuinen yhteys moduuliteorian ja p-adekaanisten l-funktioiden välillä, jotka Kubota ja Leopoldt määrittelivät 1960-luvulla.</w:t>
      </w:r>
    </w:p>
    <w:p>
      <w:r>
        <w:rPr>
          <w:b/>
        </w:rPr>
        <w:t xml:space="preserve">Tulos</w:t>
      </w:r>
    </w:p>
    <w:p>
      <w:r>
        <w:t xml:space="preserve">havaittiin perusyhteys moduuliteorian , ja p-adikaalisten l-funktioiden välillä, jotka Kubota ja Leopoldt määrittelivät 1960-luvulla.</w:t>
      </w:r>
    </w:p>
    <w:p>
      <w:r>
        <w:rPr>
          <w:b/>
        </w:rPr>
        <w:t xml:space="preserve">Tulos</w:t>
      </w:r>
    </w:p>
    <w:p>
      <w:r>
        <w:t xml:space="preserve">moduuliteorian ja p-adekaanisten l-funktioiden välillä nähtiin perusyhteys, jonka Kubota ja Leopoldt selittivät 1960-luvulla.</w:t>
      </w:r>
    </w:p>
    <w:p>
      <w:r>
        <w:rPr>
          <w:b/>
        </w:rPr>
        <w:t xml:space="preserve">Tulos</w:t>
      </w:r>
    </w:p>
    <w:p>
      <w:r>
        <w:t xml:space="preserve">Kubota ja Leopodt havaitsivat 1960-luvulla perustavanlaatuisen yhteyden moduulien teorian ja p-adjektiivisten , l-funktioiden välillä.</w:t>
      </w:r>
    </w:p>
    <w:p>
      <w:r>
        <w:rPr>
          <w:b/>
        </w:rPr>
        <w:t xml:space="preserve">Tulos</w:t>
      </w:r>
    </w:p>
    <w:p>
      <w:r>
        <w:t xml:space="preserve">havaittiin yhteys moduuliteorian ja p-adekaanisten l-funktioiden välillä, jotka Kubota ja Leopoldt määrittelivät 1960-luvulla.</w:t>
      </w:r>
    </w:p>
    <w:p>
      <w:r>
        <w:rPr>
          <w:b/>
        </w:rPr>
        <w:t xml:space="preserve">Tulos</w:t>
      </w:r>
    </w:p>
    <w:p>
      <w:r>
        <w:t xml:space="preserve">havaittiin yhteys moduuliteorian , ja p-adikaalisten l-funktioiden välillä, jotka Kubota ja Leopoldt tekivät 1960-luvulla.</w:t>
      </w:r>
    </w:p>
    <w:p>
      <w:r>
        <w:rPr>
          <w:b/>
        </w:rPr>
        <w:t xml:space="preserve">Tulos</w:t>
      </w:r>
    </w:p>
    <w:p>
      <w:r>
        <w:t xml:space="preserve">huomattiin perustavanlaatuinen yhteys moduuliteorian ja p-adekaanisten l-funktioiden välillä, jotka Kubota ja Leopol määrittelivät 1960-luvulla.</w:t>
      </w:r>
    </w:p>
    <w:p>
      <w:r>
        <w:rPr>
          <w:b/>
        </w:rPr>
        <w:t xml:space="preserve">Tulos</w:t>
      </w:r>
    </w:p>
    <w:p>
      <w:r>
        <w:t xml:space="preserve">moduuliteorian ja p- adisten l-funktioiden välillä havaittiin perussuhde, jonka Kubota ja Leopoldt selittivät 1960-luvulla.</w:t>
      </w:r>
    </w:p>
    <w:p>
      <w:r>
        <w:rPr>
          <w:b/>
        </w:rPr>
        <w:t xml:space="preserve">Esimerkki 9.1177</w:t>
      </w:r>
    </w:p>
    <w:p>
      <w:r>
        <w:t xml:space="preserve">poliittiset ja taloudelliset esteet haittasivat tervan kehittämistä 1960-, 1970- ja 1980-luvun alkupuolella.</w:t>
      </w:r>
    </w:p>
    <w:p>
      <w:r>
        <w:rPr>
          <w:b/>
        </w:rPr>
        <w:t xml:space="preserve">Tulos</w:t>
      </w:r>
    </w:p>
    <w:p>
      <w:r>
        <w:t xml:space="preserve">poliittiset ja taloudelliset esteet haittasivat tervan kehitystä 1960-, 1970- ja 1980-luvun alussa.</w:t>
      </w:r>
    </w:p>
    <w:p>
      <w:r>
        <w:rPr>
          <w:b/>
        </w:rPr>
        <w:t xml:space="preserve">Tulos</w:t>
      </w:r>
    </w:p>
    <w:p>
      <w:r>
        <w:t xml:space="preserve">tervan kehittämisen eteneminen oli vaikeaa politiikan ja rahaongelmien vuoksi koko 1960-, 1970- ja 1980-luvun ajan.</w:t>
      </w:r>
    </w:p>
    <w:p>
      <w:r>
        <w:rPr>
          <w:b/>
        </w:rPr>
        <w:t xml:space="preserve">Tulos</w:t>
      </w:r>
    </w:p>
    <w:p>
      <w:r>
        <w:t xml:space="preserve">poliittiset ja taloudelliset ongelmat hidastivat tervan kehitystä 1960-, 1970- ja 1980-luvun alussa.</w:t>
      </w:r>
    </w:p>
    <w:p>
      <w:r>
        <w:rPr>
          <w:b/>
        </w:rPr>
        <w:t xml:space="preserve">Tulos</w:t>
      </w:r>
    </w:p>
    <w:p>
      <w:r>
        <w:t xml:space="preserve">poliittiset ja taloudelliset ongelmat vaikeuttivat tervan kehitystä 1960-luvulta 1980-luvun alkuun.</w:t>
      </w:r>
    </w:p>
    <w:p>
      <w:r>
        <w:rPr>
          <w:b/>
        </w:rPr>
        <w:t xml:space="preserve">Tulos</w:t>
      </w:r>
    </w:p>
    <w:p>
      <w:r>
        <w:t xml:space="preserve">poliittiset ja taloudelliset ongelmat jarruttivat käynnissä olevaa Aasian laajuisen rautatien rakentamista koko 1960- ja 1970-luvun sekä 1980-luvun alun ajan.</w:t>
      </w:r>
    </w:p>
    <w:p>
      <w:r>
        <w:rPr>
          <w:b/>
        </w:rPr>
        <w:t xml:space="preserve">Tulos</w:t>
      </w:r>
    </w:p>
    <w:p>
      <w:r>
        <w:t xml:space="preserve">tervan eteneminen kesti monta vuotta poliittisten ja taloudellisten esteiden vuoksi.</w:t>
      </w:r>
    </w:p>
    <w:p>
      <w:r>
        <w:rPr>
          <w:b/>
        </w:rPr>
        <w:t xml:space="preserve">Tulos</w:t>
      </w:r>
    </w:p>
    <w:p>
      <w:r>
        <w:t xml:space="preserve">1960-luvulta 80-luvun alkuun politiikka ja talous haittasivat tervan kehittämistä.</w:t>
      </w:r>
    </w:p>
    <w:p>
      <w:r>
        <w:rPr>
          <w:b/>
        </w:rPr>
        <w:t xml:space="preserve">Tulos</w:t>
      </w:r>
    </w:p>
    <w:p>
      <w:r>
        <w:t xml:space="preserve">Tervan kehittämisen edistymistä haittasivat poliittiset ja rahaan perustuvat esteet 1960- ja 1970-luvuilla sekä 198-luvun alussa.</w:t>
      </w:r>
    </w:p>
    <w:p>
      <w:r>
        <w:rPr>
          <w:b/>
        </w:rPr>
        <w:t xml:space="preserve">Esimerkki 9.1178</w:t>
      </w:r>
    </w:p>
    <w:p>
      <w:r>
        <w:t xml:space="preserve">1263 - Islannin itäosan päämiehet vannovat viimeisinä uskollisuutta norjalaiselle kuninkaalle, jolloin Islannin kansainyhteisö ja Islannin sisällissota päättyvät täydellisemmin.</w:t>
      </w:r>
    </w:p>
    <w:p>
      <w:r>
        <w:rPr>
          <w:b/>
        </w:rPr>
        <w:t xml:space="preserve">Tulos</w:t>
      </w:r>
    </w:p>
    <w:p>
      <w:r>
        <w:t xml:space="preserve">vuonna 1263 itäisen Islannin päälliköistä tuli viimeisiä, jotka vannoivat uskollisuutta norjalaiselle kuninkaalle, mikä lopetti Islannin kansainyhteisön ja Islannin sisällissodan.</w:t>
      </w:r>
    </w:p>
    <w:p>
      <w:r>
        <w:rPr>
          <w:b/>
        </w:rPr>
        <w:t xml:space="preserve">Tulos</w:t>
      </w:r>
    </w:p>
    <w:p>
      <w:r>
        <w:t xml:space="preserve">islannin itäosan päälliköt olivat viimeiset, jotka vannoivat uskollisuutta norjalaiselle kuninkaalle, ja se lopetti kokonaan islantilaisen kansainyhteisön ja islantilaisen sisällissodan.</w:t>
      </w:r>
    </w:p>
    <w:p>
      <w:r>
        <w:rPr>
          <w:b/>
        </w:rPr>
        <w:t xml:space="preserve">Tulos</w:t>
      </w:r>
    </w:p>
    <w:p>
      <w:r>
        <w:t xml:space="preserve">263 - Islannin itäosan päälliköt vannovat viimeisinä uskollisuutta norjalaiselle kuninkaalle, jolloin Islannin kansainyhteisö ja Islannin sisällissota päättyvät täydellisemmin.</w:t>
      </w:r>
    </w:p>
    <w:p>
      <w:r>
        <w:rPr>
          <w:b/>
        </w:rPr>
        <w:t xml:space="preserve">Tulos</w:t>
      </w:r>
    </w:p>
    <w:p>
      <w:r>
        <w:t xml:space="preserve">1263 - Islannin itäosan johtajat vannovat viimeisinä uskollisuutta Norjan kuninkaalle, mikä päättää lopullisesti Islannin kansainyhteisön ja Islannin sisällissodan.</w:t>
      </w:r>
    </w:p>
    <w:p>
      <w:r>
        <w:rPr>
          <w:b/>
        </w:rPr>
        <w:t xml:space="preserve">Tulos</w:t>
      </w:r>
    </w:p>
    <w:p>
      <w:r>
        <w:t xml:space="preserve">vuonna 1263 islannin itäosan päälliköistä tuli viimeisiä, jotka vannoivat uskollisuuttaan ja kuuliaisuuttaan norjalaiselle kuninkaalle, mikä johti islannin kansainyhteisön ja islantilaisen sisällissodan täydellisempään päättymiseen.</w:t>
      </w:r>
    </w:p>
    <w:p>
      <w:r>
        <w:rPr>
          <w:b/>
        </w:rPr>
        <w:t xml:space="preserve">Tulos</w:t>
      </w:r>
    </w:p>
    <w:p>
      <w:r>
        <w:t xml:space="preserve">vuonna 1263 islannin itäosan päämiehet olivat viimeiset, jotka tunnustivat virallisesti lojaalisuutensa nowegian kuninkaalle . tämä lopetti täydellisemmin islantilaisen kansainyhteisön ja islantilaisen sisällissodan.</w:t>
      </w:r>
    </w:p>
    <w:p>
      <w:r>
        <w:rPr>
          <w:b/>
        </w:rPr>
        <w:t xml:space="preserve">Tulos</w:t>
      </w:r>
    </w:p>
    <w:p>
      <w:r>
        <w:t xml:space="preserve">1263 - Islannin itäosan päälliköistä -lrb- kansan tai klaanien johtajista -rrb- tulee viimeisiä, jotka vannovat uskollisuutta -lrb- feodaalinen vuokralainen tai vasalli vannoo uskollisuutta herralleen -rrb- norjalaiselle kuninkaalle, mikä lopettaa täydellisemmin Islannin kansainyhteisön ja islantilaisen sisällissodan.</w:t>
      </w:r>
    </w:p>
    <w:p>
      <w:r>
        <w:rPr>
          <w:b/>
        </w:rPr>
        <w:t xml:space="preserve">Tulos</w:t>
      </w:r>
    </w:p>
    <w:p>
      <w:r>
        <w:t xml:space="preserve">1263 - Islannin itäosan päämiehet sitoutuvat viimeisinä uskollisuuteen Norjan kuninkaalle, mikä päättää Islannin kansainyhteisön ja Islannin sisällissodan.</w:t>
      </w:r>
    </w:p>
    <w:p>
      <w:r>
        <w:rPr>
          <w:b/>
        </w:rPr>
        <w:t xml:space="preserve">Esimerkki 9.1179</w:t>
      </w:r>
    </w:p>
    <w:p>
      <w:r>
        <w:t xml:space="preserve">Ne tehtiin alun perin apple ii:lle, mutta myöhemmin ne siirrettiin muille alustoille.</w:t>
      </w:r>
    </w:p>
    <w:p>
      <w:r>
        <w:rPr>
          <w:b/>
        </w:rPr>
        <w:t xml:space="preserve">Tulos</w:t>
      </w:r>
    </w:p>
    <w:p>
      <w:r>
        <w:t xml:space="preserve">ne siirrettiin myöhemmin muille alustoille, vaikka ne tehtiin alun perin apple ii:lle.</w:t>
      </w:r>
    </w:p>
    <w:p>
      <w:r>
        <w:rPr>
          <w:b/>
        </w:rPr>
        <w:t xml:space="preserve">Tulos</w:t>
      </w:r>
    </w:p>
    <w:p>
      <w:r>
        <w:t xml:space="preserve">alun perin apple ii:lle tehdyt pelit siirrettiin myöhemmin muille alustoille.</w:t>
      </w:r>
    </w:p>
    <w:p>
      <w:r>
        <w:rPr>
          <w:b/>
        </w:rPr>
        <w:t xml:space="preserve">Tulos</w:t>
      </w:r>
    </w:p>
    <w:p>
      <w:r>
        <w:t xml:space="preserve">tehtiin ensin apple ii -tietokonetta varten, mutta myöhemmin niitä tehtiin myös muihin tietokoneisiin.</w:t>
      </w:r>
    </w:p>
    <w:p>
      <w:r>
        <w:rPr>
          <w:b/>
        </w:rPr>
        <w:t xml:space="preserve">Tulos</w:t>
      </w:r>
    </w:p>
    <w:p>
      <w:r>
        <w:t xml:space="preserve">aluksi tehty omena ii , ne olivat myöhemmin alustoja.</w:t>
      </w:r>
    </w:p>
    <w:p>
      <w:r>
        <w:rPr>
          <w:b/>
        </w:rPr>
        <w:t xml:space="preserve">Tulos</w:t>
      </w:r>
    </w:p>
    <w:p>
      <w:r>
        <w:t xml:space="preserve">alun perin tehty apple 2 , myöhemmin tehty moniin malleihin.</w:t>
      </w:r>
    </w:p>
    <w:p>
      <w:r>
        <w:rPr>
          <w:b/>
        </w:rPr>
        <w:t xml:space="preserve">Tulos</w:t>
      </w:r>
    </w:p>
    <w:p>
      <w:r>
        <w:t xml:space="preserve">Alun perin ne tehtiin apple ii -tietokoneelle, mutta myöhemmin ne mukautettiin muihin tietokonejärjestelmiin.</w:t>
      </w:r>
    </w:p>
    <w:p>
      <w:r>
        <w:rPr>
          <w:b/>
        </w:rPr>
        <w:t xml:space="preserve">Tulos</w:t>
      </w:r>
    </w:p>
    <w:p>
      <w:r>
        <w:t xml:space="preserve">1 . alun perin tehty apple ii -tietokonetta varten, mutta myöhemmin ne on tehty toimimaan myös muissa tietokoneissa.</w:t>
      </w:r>
    </w:p>
    <w:p>
      <w:r>
        <w:rPr>
          <w:b/>
        </w:rPr>
        <w:t xml:space="preserve">Tulos</w:t>
      </w:r>
    </w:p>
    <w:p>
      <w:r>
        <w:t xml:space="preserve">ne siirrettiin myöhemmin muille alustoille, vaikka ne tehtiin alun perin apple ii:lle.</w:t>
      </w:r>
    </w:p>
    <w:p>
      <w:r>
        <w:rPr>
          <w:b/>
        </w:rPr>
        <w:t xml:space="preserve">Esimerkki 9.1180</w:t>
      </w:r>
    </w:p>
    <w:p>
      <w:r>
        <w:t xml:space="preserve">john lennon ja yoko ono viettävät yöpymistilaisuutta queen elizabeth -hotellissa montrealissa, quebecissä.</w:t>
      </w:r>
    </w:p>
    <w:p>
      <w:r>
        <w:rPr>
          <w:b/>
        </w:rPr>
        <w:t xml:space="preserve">Tulos</w:t>
      </w:r>
    </w:p>
    <w:p>
      <w:r>
        <w:t xml:space="preserve">john lennon ja yoko ono viettivät yöpymisensä queen elizabeth -hotellissa montrealissa, quebecissä.</w:t>
      </w:r>
    </w:p>
    <w:p>
      <w:r>
        <w:rPr>
          <w:b/>
        </w:rPr>
        <w:t xml:space="preserve">Tulos</w:t>
      </w:r>
    </w:p>
    <w:p>
      <w:r>
        <w:t xml:space="preserve">john lennon ja yoko ono viettivät yöpymisensä queen elizabeth -hotellissa montrealissa, quebecissä.</w:t>
      </w:r>
    </w:p>
    <w:p>
      <w:r>
        <w:rPr>
          <w:b/>
        </w:rPr>
        <w:t xml:space="preserve">Tulos</w:t>
      </w:r>
    </w:p>
    <w:p>
      <w:r>
        <w:t xml:space="preserve">john lennon ja yoko ono yöpyvät queen elizabeth -hotellissa montrealissa, quebecissä.</w:t>
      </w:r>
    </w:p>
    <w:p>
      <w:r>
        <w:rPr>
          <w:b/>
        </w:rPr>
        <w:t xml:space="preserve">Tulos</w:t>
      </w:r>
    </w:p>
    <w:p>
      <w:r>
        <w:t xml:space="preserve">john lennon ja yoko ono viettävät yöpymistään Queen elizabeth -hotellissa montrealissa, quebecissä.</w:t>
      </w:r>
    </w:p>
    <w:p>
      <w:r>
        <w:rPr>
          <w:b/>
        </w:rPr>
        <w:t xml:space="preserve">Tulos</w:t>
      </w:r>
    </w:p>
    <w:p>
      <w:r>
        <w:t xml:space="preserve">1.John Lennon ja Yoko Ono viettävät yöpymistilaisuuttaan Queen Elizabeth -hotellissa Montrealissa, Quebecissä.</w:t>
      </w:r>
    </w:p>
    <w:p>
      <w:r>
        <w:rPr>
          <w:b/>
        </w:rPr>
        <w:t xml:space="preserve">Tulos</w:t>
      </w:r>
    </w:p>
    <w:p>
      <w:r>
        <w:t xml:space="preserve">john lennon ja yoko ono nukkuvat queen elizabeth -hotellissa montrealissa, quebecissä.</w:t>
      </w:r>
    </w:p>
    <w:p>
      <w:r>
        <w:rPr>
          <w:b/>
        </w:rPr>
        <w:t xml:space="preserve">Esimerkki 9.1181</w:t>
      </w:r>
    </w:p>
    <w:p>
      <w:r>
        <w:t xml:space="preserve">lopulta 58 hänen 77 julkaistusta teoksestaan ilmestyi ensimmäisen kerran lehden sivuilla.</w:t>
      </w:r>
    </w:p>
    <w:p>
      <w:r>
        <w:rPr>
          <w:b/>
        </w:rPr>
        <w:t xml:space="preserve">Tulos</w:t>
      </w:r>
    </w:p>
    <w:p>
      <w:r>
        <w:t xml:space="preserve">Hänen 77 julkaistusta teoksestaan 58 ilmestyi ensimmäisen kerran lehden sivuilla.</w:t>
      </w:r>
    </w:p>
    <w:p>
      <w:r>
        <w:rPr>
          <w:b/>
        </w:rPr>
        <w:t xml:space="preserve">Tulos</w:t>
      </w:r>
    </w:p>
    <w:p>
      <w:r>
        <w:t xml:space="preserve">Hänen 77 julkaistusta teoksestaan 58 ilmestyi ensimmäisen kerran lehden sivuilla.</w:t>
      </w:r>
    </w:p>
    <w:p>
      <w:r>
        <w:rPr>
          <w:b/>
        </w:rPr>
        <w:t xml:space="preserve">Tulos</w:t>
      </w:r>
    </w:p>
    <w:p>
      <w:r>
        <w:t xml:space="preserve">Hänen 77 julkaistusta teoksestaan 58 ilmestyi lehden sivuilla.</w:t>
      </w:r>
    </w:p>
    <w:p>
      <w:r>
        <w:rPr>
          <w:b/>
        </w:rPr>
        <w:t xml:space="preserve">Tulos</w:t>
      </w:r>
    </w:p>
    <w:p>
      <w:r>
        <w:t xml:space="preserve">77:stä hänen julkaisemastaan teoksesta 58 ilmestyi ensimmäisen kerran lehden sivuilla.</w:t>
      </w:r>
    </w:p>
    <w:p>
      <w:r>
        <w:rPr>
          <w:b/>
        </w:rPr>
        <w:t xml:space="preserve">Tulos</w:t>
      </w:r>
    </w:p>
    <w:p>
      <w:r>
        <w:t xml:space="preserve">lopulta 58 hänen 77 julkaistusta teoksestaan ilmestyi ensimmäisen kerran lehden sivuilla.</w:t>
      </w:r>
    </w:p>
    <w:p>
      <w:r>
        <w:rPr>
          <w:b/>
        </w:rPr>
        <w:t xml:space="preserve">Tulos</w:t>
      </w:r>
    </w:p>
    <w:p>
      <w:r>
        <w:t xml:space="preserve">lopulta 58 hänen 77 julkaistusta teoksestaan painettiin ensimmäisen kerran lehden sivuilla.</w:t>
      </w:r>
    </w:p>
    <w:p>
      <w:r>
        <w:rPr>
          <w:b/>
        </w:rPr>
        <w:t xml:space="preserve">Tulos</w:t>
      </w:r>
    </w:p>
    <w:p>
      <w:r>
        <w:t xml:space="preserve">lopulta 58 hänen 77 julkaistusta teoksestaan julkaistiin ensimmäisen kerran lehden sivuilla.</w:t>
      </w:r>
    </w:p>
    <w:p>
      <w:r>
        <w:rPr>
          <w:b/>
        </w:rPr>
        <w:t xml:space="preserve">Esimerkki 9.1182</w:t>
      </w:r>
    </w:p>
    <w:p>
      <w:r>
        <w:t xml:space="preserve">historiaa mail on sunday lanseerattiin ensimmäisen kerran 2. toukokuuta 1982 täydentämään daily mail -lehteä.</w:t>
      </w:r>
    </w:p>
    <w:p>
      <w:r>
        <w:rPr>
          <w:b/>
        </w:rPr>
        <w:t xml:space="preserve">Tulos</w:t>
      </w:r>
    </w:p>
    <w:p>
      <w:r>
        <w:t xml:space="preserve">Mail on Sunday julkaistiin ensimmäisen kerran 2. toukokuuta 1982 täydentämään Daily Mail -lehteä.</w:t>
      </w:r>
    </w:p>
    <w:p>
      <w:r>
        <w:rPr>
          <w:b/>
        </w:rPr>
        <w:t xml:space="preserve">Tulos</w:t>
      </w:r>
    </w:p>
    <w:p>
      <w:r>
        <w:t xml:space="preserve">mail on sunday julkaistiin 2. toukokuuta 1982 täydentämään daily mailia.</w:t>
      </w:r>
    </w:p>
    <w:p>
      <w:r>
        <w:rPr>
          <w:b/>
        </w:rPr>
        <w:t xml:space="preserve">Tulos</w:t>
      </w:r>
    </w:p>
    <w:p>
      <w:r>
        <w:t xml:space="preserve">Mail on Sunday julkaistiin ensimmäisen kerran 2. toukokuuta 1982 täydentämään Daily Mailia.</w:t>
      </w:r>
    </w:p>
    <w:p>
      <w:r>
        <w:rPr>
          <w:b/>
        </w:rPr>
        <w:t xml:space="preserve">Tulos</w:t>
      </w:r>
    </w:p>
    <w:p>
      <w:r>
        <w:t xml:space="preserve">historiaa mail on sunday lanseerattiin ensimmäisen kerran 2. toukokuuta 1982 , jotta Daily Mail saataisiin täydelliseksi.</w:t>
      </w:r>
    </w:p>
    <w:p>
      <w:r>
        <w:rPr>
          <w:b/>
        </w:rPr>
        <w:t xml:space="preserve">Tulos</w:t>
      </w:r>
    </w:p>
    <w:p>
      <w:r>
        <w:t xml:space="preserve">Toukokuun 2. päivänä 1982 käynnistettiin History the Mail -lehti, joka täydentää Daily Mail -lehteä.</w:t>
      </w:r>
    </w:p>
    <w:p>
      <w:r>
        <w:rPr>
          <w:b/>
        </w:rPr>
        <w:t xml:space="preserve">Tulos</w:t>
      </w:r>
    </w:p>
    <w:p>
      <w:r>
        <w:t xml:space="preserve">historia : mail on sunday julkaistiin ensimmäisen kerran 2. toukokuuta 1982 täydentämään daily mail -lehteä.</w:t>
      </w:r>
    </w:p>
    <w:p>
      <w:r>
        <w:rPr>
          <w:b/>
        </w:rPr>
        <w:t xml:space="preserve">Esimerkki 9.1183</w:t>
      </w:r>
    </w:p>
    <w:p>
      <w:r>
        <w:t xml:space="preserve">hän suostui, ja valo palautettiin maahan.</w:t>
      </w:r>
    </w:p>
    <w:p>
      <w:r>
        <w:rPr>
          <w:b/>
        </w:rPr>
        <w:t xml:space="preserve">Tulos</w:t>
      </w:r>
    </w:p>
    <w:p>
      <w:r>
        <w:t xml:space="preserve">hän suostui, ja valo palautettiin maahan.</w:t>
      </w:r>
    </w:p>
    <w:p>
      <w:r>
        <w:rPr>
          <w:b/>
        </w:rPr>
        <w:t xml:space="preserve">Tulos</w:t>
      </w:r>
    </w:p>
    <w:p>
      <w:r>
        <w:t xml:space="preserve">hän suostui, ja valo palasi maahan.</w:t>
      </w:r>
    </w:p>
    <w:p>
      <w:r>
        <w:rPr>
          <w:b/>
        </w:rPr>
        <w:t xml:space="preserve">Tulos</w:t>
      </w:r>
    </w:p>
    <w:p>
      <w:r>
        <w:t xml:space="preserve">hän suostui, ja valo palautettiin maahan.</w:t>
      </w:r>
    </w:p>
    <w:p>
      <w:r>
        <w:rPr>
          <w:b/>
        </w:rPr>
        <w:t xml:space="preserve">Tulos</w:t>
      </w:r>
    </w:p>
    <w:p>
      <w:r>
        <w:t xml:space="preserve">hän suostui, ja valo annettiin takaisin maan päälle.</w:t>
      </w:r>
    </w:p>
    <w:p>
      <w:r>
        <w:rPr>
          <w:b/>
        </w:rPr>
        <w:t xml:space="preserve">Tulos</w:t>
      </w:r>
    </w:p>
    <w:p>
      <w:r>
        <w:t xml:space="preserve">hän suostui, ja valo palasi maahan.</w:t>
      </w:r>
    </w:p>
    <w:p>
      <w:r>
        <w:rPr>
          <w:b/>
        </w:rPr>
        <w:t xml:space="preserve">Tulos</w:t>
      </w:r>
    </w:p>
    <w:p>
      <w:r>
        <w:t xml:space="preserve">valo palautettiin maahan, kun hän suostui.</w:t>
      </w:r>
    </w:p>
    <w:p>
      <w:r>
        <w:rPr>
          <w:b/>
        </w:rPr>
        <w:t xml:space="preserve">Tulos</w:t>
      </w:r>
    </w:p>
    <w:p>
      <w:r>
        <w:t xml:space="preserve">hän sanoi kyllä, ja valo tuli ba.</w:t>
      </w:r>
    </w:p>
    <w:p>
      <w:r>
        <w:rPr>
          <w:b/>
        </w:rPr>
        <w:t xml:space="preserve">Esimerkki 9.1184</w:t>
      </w:r>
    </w:p>
    <w:p>
      <w:r>
        <w:t xml:space="preserve">microsoft lopetti kaiken java virtual machine -lrb- jvm -rrb- java virtual machine -lrb- -kehityksen Windows 2000:sta sp3:ssa.</w:t>
      </w:r>
    </w:p>
    <w:p>
      <w:r>
        <w:rPr>
          <w:b/>
        </w:rPr>
        <w:t xml:space="preserve">Tulos</w:t>
      </w:r>
    </w:p>
    <w:p>
      <w:r>
        <w:t xml:space="preserve">1 . microsoft vähensi vähitellen kaiken java virtual machine -lrb- jvm -rrb- kehityksensä windows 2000:sta sp3:ssa.</w:t>
      </w:r>
    </w:p>
    <w:p>
      <w:r>
        <w:rPr>
          <w:b/>
        </w:rPr>
        <w:t xml:space="preserve">Tulos</w:t>
      </w:r>
    </w:p>
    <w:p>
      <w:r>
        <w:t xml:space="preserve">microsoft toteutti kaiken java-virtuaalikoneensa kehittämisen windows 2000:sta sp3:een.</w:t>
      </w:r>
    </w:p>
    <w:p>
      <w:r>
        <w:rPr>
          <w:b/>
        </w:rPr>
        <w:t xml:space="preserve">Tulos</w:t>
      </w:r>
    </w:p>
    <w:p>
      <w:r>
        <w:t xml:space="preserve">microsoft lopetti java-virtuaalikoneen kehittämisen Windows 2000:sta sp3:ssa.</w:t>
      </w:r>
    </w:p>
    <w:p>
      <w:r>
        <w:rPr>
          <w:b/>
        </w:rPr>
        <w:t xml:space="preserve">Tulos</w:t>
      </w:r>
    </w:p>
    <w:p>
      <w:r>
        <w:t xml:space="preserve">microsoft lopetti kaiken java-virtuaalikoneen kehittämisen windows 2000:sta sp3:ssa.</w:t>
      </w:r>
    </w:p>
    <w:p>
      <w:r>
        <w:rPr>
          <w:b/>
        </w:rPr>
        <w:t xml:space="preserve">Tulos</w:t>
      </w:r>
    </w:p>
    <w:p>
      <w:r>
        <w:t xml:space="preserve">microsoft poisti jvm:n windows 2000:sta sp3:ssa.</w:t>
      </w:r>
    </w:p>
    <w:p>
      <w:r>
        <w:rPr>
          <w:b/>
        </w:rPr>
        <w:t xml:space="preserve">Tulos</w:t>
      </w:r>
    </w:p>
    <w:p>
      <w:r>
        <w:t xml:space="preserve">microsoft lakkasi tekemästä java virtual machine -lrb- jvm -rrb- windows 2000:sta sp3:ssa.</w:t>
      </w:r>
    </w:p>
    <w:p>
      <w:r>
        <w:rPr>
          <w:b/>
        </w:rPr>
        <w:t xml:space="preserve">Tulos</w:t>
      </w:r>
    </w:p>
    <w:p>
      <w:r>
        <w:t xml:space="preserve">microsoft lopetti asteittain kaikki java virtual machine -lrb- jvm -rrb- päivitykset windows 2000:n sp3:ssa.</w:t>
      </w:r>
    </w:p>
    <w:p>
      <w:r>
        <w:rPr>
          <w:b/>
        </w:rPr>
        <w:t xml:space="preserve">Esimerkki 9.1185</w:t>
      </w:r>
    </w:p>
    <w:p>
      <w:r>
        <w:t xml:space="preserve">monet naiset aloittavat uransa aikuisina.</w:t>
      </w:r>
    </w:p>
    <w:p>
      <w:r>
        <w:rPr>
          <w:b/>
        </w:rPr>
        <w:t xml:space="preserve">Tulos</w:t>
      </w:r>
    </w:p>
    <w:p>
      <w:r>
        <w:t xml:space="preserve">1 . monet naiset aloittavat työuransa aikuisiässä.</w:t>
      </w:r>
    </w:p>
    <w:p>
      <w:r>
        <w:rPr>
          <w:b/>
        </w:rPr>
        <w:t xml:space="preserve">Tulos</w:t>
      </w:r>
    </w:p>
    <w:p>
      <w:r>
        <w:t xml:space="preserve">monet naiset aloittavat uransa vasta aikuisiässä.</w:t>
      </w:r>
    </w:p>
    <w:p>
      <w:r>
        <w:rPr>
          <w:b/>
        </w:rPr>
        <w:t xml:space="preserve">Tulos</w:t>
      </w:r>
    </w:p>
    <w:p>
      <w:r>
        <w:t xml:space="preserve">monet naiset aloittavat uransa aikuisina.</w:t>
      </w:r>
    </w:p>
    <w:p>
      <w:r>
        <w:rPr>
          <w:b/>
        </w:rPr>
        <w:t xml:space="preserve">Tulos</w:t>
      </w:r>
    </w:p>
    <w:p>
      <w:r>
        <w:t xml:space="preserve">monet naiset aloittavat uransa aikuisiällä.</w:t>
      </w:r>
    </w:p>
    <w:p>
      <w:r>
        <w:rPr>
          <w:b/>
        </w:rPr>
        <w:t xml:space="preserve">Tulos</w:t>
      </w:r>
    </w:p>
    <w:p>
      <w:r>
        <w:t xml:space="preserve">monet naiset aloittavat työnsä aikuisena.</w:t>
      </w:r>
    </w:p>
    <w:p>
      <w:r>
        <w:rPr>
          <w:b/>
        </w:rPr>
        <w:t xml:space="preserve">Tulos</w:t>
      </w:r>
    </w:p>
    <w:p>
      <w:r>
        <w:t xml:space="preserve">monet naiset aloittavat työnteon aikuisena.</w:t>
      </w:r>
    </w:p>
    <w:p>
      <w:r>
        <w:rPr>
          <w:b/>
        </w:rPr>
        <w:t xml:space="preserve">Tulos</w:t>
      </w:r>
    </w:p>
    <w:p>
      <w:r>
        <w:t xml:space="preserve">monet naiset aloittavat työnteon aikuisena.</w:t>
      </w:r>
    </w:p>
    <w:p>
      <w:r>
        <w:rPr>
          <w:b/>
        </w:rPr>
        <w:t xml:space="preserve">Tulos</w:t>
      </w:r>
    </w:p>
    <w:p>
      <w:r>
        <w:t xml:space="preserve">monet naiset aloittavat uran vasta aikuisiässä.</w:t>
      </w:r>
    </w:p>
    <w:p>
      <w:r>
        <w:rPr>
          <w:b/>
        </w:rPr>
        <w:t xml:space="preserve">Esimerkki 9.1186</w:t>
      </w:r>
    </w:p>
    <w:p>
      <w:r>
        <w:t xml:space="preserve">kevin ferguson -lrb- s. 8. helmikuuta 1974 -rrb- , joka tunnetaan paremmin nimellä kimbo slice , on bahamalais-amerikkalainen kamppailulajien sekataistelija.</w:t>
      </w:r>
    </w:p>
    <w:p>
      <w:r>
        <w:rPr>
          <w:b/>
        </w:rPr>
        <w:t xml:space="preserve">Tulos</w:t>
      </w:r>
    </w:p>
    <w:p>
      <w:r>
        <w:t xml:space="preserve">kevin ferguson , mixed-martial arts-ottelija on bahamalais-amerikkalainen ja tunnetaan paremmin nimellä kimbo sli.</w:t>
      </w:r>
    </w:p>
    <w:p>
      <w:r>
        <w:rPr>
          <w:b/>
        </w:rPr>
        <w:t xml:space="preserve">Tulos</w:t>
      </w:r>
    </w:p>
    <w:p>
      <w:r>
        <w:t xml:space="preserve">kevin ferguson , s. 8. helmikuuta 1974, alias kimbo slice , on bahamalainen-amerikkalainen sekakamppailulajien ottelija.</w:t>
      </w:r>
    </w:p>
    <w:p>
      <w:r>
        <w:rPr>
          <w:b/>
        </w:rPr>
        <w:t xml:space="preserve">Tulos</w:t>
      </w:r>
    </w:p>
    <w:p>
      <w:r>
        <w:t xml:space="preserve">kevin ferguson on bahamalainen-amerikkalainen mixed-martial arts taistelija syntyi febrauary 8,1974 tunnetaan paremmin nimellä kimbo sli.</w:t>
      </w:r>
    </w:p>
    <w:p>
      <w:r>
        <w:rPr>
          <w:b/>
        </w:rPr>
        <w:t xml:space="preserve">Tulos</w:t>
      </w:r>
    </w:p>
    <w:p>
      <w:r>
        <w:t xml:space="preserve">kevin ferguson -lrb- s. 8. helmikuuta 1974 -rrb- , joka tunnetaan paremmin nimellä kimbo slice , on bahamalais-amerikkalainen sekakamppailulajien ottelija.</w:t>
      </w:r>
    </w:p>
    <w:p>
      <w:r>
        <w:rPr>
          <w:b/>
        </w:rPr>
        <w:t xml:space="preserve">Tulos</w:t>
      </w:r>
    </w:p>
    <w:p>
      <w:r>
        <w:t xml:space="preserve">kevin ferguson tunnetaan myös nimellä kimbo slice on bahamalais-amerikkalainen seka-urheilulajitaistelija, syntynyt 8. helmikuuta 1974.</w:t>
      </w:r>
    </w:p>
    <w:p>
      <w:r>
        <w:rPr>
          <w:b/>
        </w:rPr>
        <w:t xml:space="preserve">Esimerkki 9.1187</w:t>
      </w:r>
    </w:p>
    <w:p>
      <w:r>
        <w:t xml:space="preserve">pohjoisessa kantoni rajoittuu Sveitsin Vaudin ja Bernin kantoneihin; idässä Uri ja Ticino sijaitsevat.</w:t>
      </w:r>
    </w:p>
    <w:p>
      <w:r>
        <w:rPr>
          <w:b/>
        </w:rPr>
        <w:t xml:space="preserve">Tulos</w:t>
      </w:r>
    </w:p>
    <w:p>
      <w:r>
        <w:t xml:space="preserve">pohjoisessa ovat Sveitsin Vaudin ja Bernin kantonit; Uri ja Ticino ovat sen itäpuolella.</w:t>
      </w:r>
    </w:p>
    <w:p>
      <w:r>
        <w:rPr>
          <w:b/>
        </w:rPr>
        <w:t xml:space="preserve">Tulos</w:t>
      </w:r>
    </w:p>
    <w:p>
      <w:r>
        <w:t xml:space="preserve">pohjoisessa kantoni rajoittuu Vaudiin ja Berniin, ja idässä Uri ja Ticino sijaitsevat.</w:t>
      </w:r>
    </w:p>
    <w:p>
      <w:r>
        <w:rPr>
          <w:b/>
        </w:rPr>
        <w:t xml:space="preserve">Tulos</w:t>
      </w:r>
    </w:p>
    <w:p>
      <w:r>
        <w:t xml:space="preserve">pohjoisessa kantoni rajoittuu Sveitsin Vaudin ja Bernin kantoneihin, ja itäpuolella sijaitsevat Uri ja Ticinon kantonit.</w:t>
      </w:r>
    </w:p>
    <w:p>
      <w:r>
        <w:rPr>
          <w:b/>
        </w:rPr>
        <w:t xml:space="preserve">Tulos</w:t>
      </w:r>
    </w:p>
    <w:p>
      <w:r>
        <w:t xml:space="preserve">Kantonin pohjoispuolella sijaitsevat Sveitsin Vaudin ja Bernin kantonit ja itäpuolella Uri ja Ticino.</w:t>
      </w:r>
    </w:p>
    <w:p>
      <w:r>
        <w:rPr>
          <w:b/>
        </w:rPr>
        <w:t xml:space="preserve">Tulos</w:t>
      </w:r>
    </w:p>
    <w:p>
      <w:r>
        <w:t xml:space="preserve">Kantoni rajoittuu pohjoisessa Sveitsin kantoneihin Vaud ja Bern sekä idässä Uriin ja Tichinoon.</w:t>
      </w:r>
    </w:p>
    <w:p>
      <w:r>
        <w:rPr>
          <w:b/>
        </w:rPr>
        <w:t xml:space="preserve">Tulos</w:t>
      </w:r>
    </w:p>
    <w:p>
      <w:r>
        <w:t xml:space="preserve">Kantonin pohjoispuolella sijaitsevat Sveitsin Vaudin ja Bernin kantonit; sen itäpuolella sijaitsevat Uri ja Ticino.</w:t>
      </w:r>
    </w:p>
    <w:p>
      <w:r>
        <w:rPr>
          <w:b/>
        </w:rPr>
        <w:t xml:space="preserve">Tulos</w:t>
      </w:r>
    </w:p>
    <w:p>
      <w:r>
        <w:t xml:space="preserve">pohjoisessa kantonia ympäröivät Sveitsin Vaudin ja Bernin kantonit; idässä sijaitsevat Uri ja Ticino.</w:t>
      </w:r>
    </w:p>
    <w:p>
      <w:r>
        <w:rPr>
          <w:b/>
        </w:rPr>
        <w:t xml:space="preserve">Esimerkki 9.1188</w:t>
      </w:r>
    </w:p>
    <w:p>
      <w:r>
        <w:t xml:space="preserve">Etelä-Somerset on paikallishallinnon alue Somersetissa, Englannissa.</w:t>
      </w:r>
    </w:p>
    <w:p>
      <w:r>
        <w:rPr>
          <w:b/>
        </w:rPr>
        <w:t xml:space="preserve">Tulos</w:t>
      </w:r>
    </w:p>
    <w:p>
      <w:r>
        <w:t xml:space="preserve">Etelä-Somersetin piiri, jonka reunalla ovat Devon ja Dorset, on paikallishallinnon piiri Somersetissä, Englannissa.</w:t>
      </w:r>
    </w:p>
    <w:p>
      <w:r>
        <w:rPr>
          <w:b/>
        </w:rPr>
        <w:t xml:space="preserve">Tulos</w:t>
      </w:r>
    </w:p>
    <w:p>
      <w:r>
        <w:t xml:space="preserve">Etelä-Somerset on kunnallishallinnon kaupunki Somersetissa, Englannissa.</w:t>
      </w:r>
    </w:p>
    <w:p>
      <w:r>
        <w:rPr>
          <w:b/>
        </w:rPr>
        <w:t xml:space="preserve">Tulos</w:t>
      </w:r>
    </w:p>
    <w:p>
      <w:r>
        <w:t xml:space="preserve">South Somerset on paikallishallinnon piirikunta Somersetissa Englannissa.</w:t>
      </w:r>
    </w:p>
    <w:p>
      <w:r>
        <w:rPr>
          <w:b/>
        </w:rPr>
        <w:t xml:space="preserve">Tulos</w:t>
      </w:r>
    </w:p>
    <w:p>
      <w:r>
        <w:t xml:space="preserve">South Somerset on paikallishallintoalue Somersetissa, Englannissa.</w:t>
      </w:r>
    </w:p>
    <w:p>
      <w:r>
        <w:rPr>
          <w:b/>
        </w:rPr>
        <w:t xml:space="preserve">Tulos</w:t>
      </w:r>
    </w:p>
    <w:p>
      <w:r>
        <w:t xml:space="preserve">Etelä-Somerset on paikallishallinnon alue Somersetissä Englannissa.</w:t>
      </w:r>
    </w:p>
    <w:p>
      <w:r>
        <w:rPr>
          <w:b/>
        </w:rPr>
        <w:t xml:space="preserve">Tulos</w:t>
      </w:r>
    </w:p>
    <w:p>
      <w:r>
        <w:t xml:space="preserve">Etelä-Somerset on Somersetissa, Englannissa sijaitseva piirikunta.</w:t>
      </w:r>
    </w:p>
    <w:p>
      <w:r>
        <w:rPr>
          <w:b/>
        </w:rPr>
        <w:t xml:space="preserve">Esimerkki 9.1189</w:t>
      </w:r>
    </w:p>
    <w:p>
      <w:r>
        <w:t xml:space="preserve">ne eroavat korkeammista kasveista siten, että niillä ei ole aitoja juuria, varsia tai lehtiä.</w:t>
      </w:r>
    </w:p>
    <w:p>
      <w:r>
        <w:rPr>
          <w:b/>
        </w:rPr>
        <w:t xml:space="preserve">Tulos</w:t>
      </w:r>
    </w:p>
    <w:p>
      <w:r>
        <w:t xml:space="preserve">niillä ei ole todellisia juuria, varsia tai lehtiä, kuten korkeammilla kasveilla.</w:t>
      </w:r>
    </w:p>
    <w:p>
      <w:r>
        <w:rPr>
          <w:b/>
        </w:rPr>
        <w:t xml:space="preserve">Tulos</w:t>
      </w:r>
    </w:p>
    <w:p>
      <w:r>
        <w:t xml:space="preserve">ne eroavat toisistaan juurten , varsien tai lehtien puuttumisen vuoksi.</w:t>
      </w:r>
    </w:p>
    <w:p>
      <w:r>
        <w:rPr>
          <w:b/>
        </w:rPr>
        <w:t xml:space="preserve">Tulos</w:t>
      </w:r>
    </w:p>
    <w:p>
      <w:r>
        <w:t xml:space="preserve">ne eroavat korkeammista kasveista siten, että niillä ei ole todellisia juuria, varsia tai lehtiä.</w:t>
      </w:r>
    </w:p>
    <w:p>
      <w:r>
        <w:rPr>
          <w:b/>
        </w:rPr>
        <w:t xml:space="preserve">Tulos</w:t>
      </w:r>
    </w:p>
    <w:p>
      <w:r>
        <w:t xml:space="preserve">ne eroavat korkeammista kasveista siten, että niillä ei ole todellisia juuria, varsia tai lehtiä.</w:t>
      </w:r>
    </w:p>
    <w:p>
      <w:r>
        <w:rPr>
          <w:b/>
        </w:rPr>
        <w:t xml:space="preserve">Tulos</w:t>
      </w:r>
    </w:p>
    <w:p>
      <w:r>
        <w:t xml:space="preserve">ne eroavat korkeammista kasveista sillä, että niillä ei ole aitoja juuria , varsia tai lehtiä.</w:t>
      </w:r>
    </w:p>
    <w:p>
      <w:r>
        <w:rPr>
          <w:b/>
        </w:rPr>
        <w:t xml:space="preserve">Esimerkki 9.1190</w:t>
      </w:r>
    </w:p>
    <w:p>
      <w:r>
        <w:t xml:space="preserve">noin kymmenen prosenttia tunnetuista riimukivistä kertoo miesten matkoista ja kuolemista ulkomailla.</w:t>
      </w:r>
    </w:p>
    <w:p>
      <w:r>
        <w:rPr>
          <w:b/>
        </w:rPr>
        <w:t xml:space="preserve">Tulos</w:t>
      </w:r>
    </w:p>
    <w:p>
      <w:r>
        <w:t xml:space="preserve">Noin kymmenen prosenttia tunnetuista riimukivistä kertoo miesten matkoista ja syömisistä ulkomailla.</w:t>
      </w:r>
    </w:p>
    <w:p>
      <w:r>
        <w:rPr>
          <w:b/>
        </w:rPr>
        <w:t xml:space="preserve">Tulos</w:t>
      </w:r>
    </w:p>
    <w:p>
      <w:r>
        <w:t xml:space="preserve">kymmenen prosenttia riimukivistä kertoo miesten matkoista ja kuolemista ulkomailla.</w:t>
      </w:r>
    </w:p>
    <w:p>
      <w:r>
        <w:rPr>
          <w:b/>
        </w:rPr>
        <w:t xml:space="preserve">Tulos</w:t>
      </w:r>
    </w:p>
    <w:p>
      <w:r>
        <w:t xml:space="preserve">noin 10 sadasta tunnetusta hautamerkistä kertoo miesten matkoista ja kuolemista maan ulkopuolella.</w:t>
      </w:r>
    </w:p>
    <w:p>
      <w:r>
        <w:rPr>
          <w:b/>
        </w:rPr>
        <w:t xml:space="preserve">Tulos</w:t>
      </w:r>
    </w:p>
    <w:p>
      <w:r>
        <w:t xml:space="preserve">Noin kymmenen prosenttia tunnetuista kivistä merkitsee miesten matkoja ja kuolemia ulkomailla.</w:t>
      </w:r>
    </w:p>
    <w:p>
      <w:r>
        <w:rPr>
          <w:b/>
        </w:rPr>
        <w:t xml:space="preserve">Tulos</w:t>
      </w:r>
    </w:p>
    <w:p>
      <w:r>
        <w:t xml:space="preserve">noin kymmenen prosenttia riimukivistä ilmoittaa miesten matkoista ja kuolemasta ulkomailla.</w:t>
      </w:r>
    </w:p>
    <w:p>
      <w:r>
        <w:rPr>
          <w:b/>
        </w:rPr>
        <w:t xml:space="preserve">Tulos</w:t>
      </w:r>
    </w:p>
    <w:p>
      <w:r>
        <w:t xml:space="preserve">1 . Noin kymmenen prosenttia tunnetuista riimukivistä kertoo miesten vaivoista ja kuolemista ulkomailla.</w:t>
      </w:r>
    </w:p>
    <w:p>
      <w:r>
        <w:rPr>
          <w:b/>
        </w:rPr>
        <w:t xml:space="preserve">Tulos</w:t>
      </w:r>
    </w:p>
    <w:p>
      <w:r>
        <w:t xml:space="preserve">noin kymmenen prosenttia tunnetuista riimukivistä kertoo miesten matkoista ja kuolemista ulkomailla.</w:t>
      </w:r>
    </w:p>
    <w:p>
      <w:r>
        <w:rPr>
          <w:b/>
        </w:rPr>
        <w:t xml:space="preserve">Tulos</w:t>
      </w:r>
    </w:p>
    <w:p>
      <w:r>
        <w:t xml:space="preserve">Noin kymmenen prosenttia tunnetuista riimukivistä kertoo miesten matkoista ja kuolemista ulkomailla.</w:t>
      </w:r>
    </w:p>
    <w:p>
      <w:r>
        <w:rPr>
          <w:b/>
        </w:rPr>
        <w:t xml:space="preserve">Esimerkki 9.1191</w:t>
      </w:r>
    </w:p>
    <w:p>
      <w:r>
        <w:t xml:space="preserve">hänen myöhäisikäänsä leimasivat stereotallenteet Columbian sinfoniaorkesterin kanssa.</w:t>
      </w:r>
    </w:p>
    <w:p>
      <w:r>
        <w:rPr>
          <w:b/>
        </w:rPr>
        <w:t xml:space="preserve">Tulos</w:t>
      </w:r>
    </w:p>
    <w:p>
      <w:r>
        <w:t xml:space="preserve">Myöhemmin elämässään hänet tunnettiin stereotallenteiden tekemisestä Columbian sinfoniaorkesterin kanssa.</w:t>
      </w:r>
    </w:p>
    <w:p>
      <w:r>
        <w:rPr>
          <w:b/>
        </w:rPr>
        <w:t xml:space="preserve">Tulos</w:t>
      </w:r>
    </w:p>
    <w:p>
      <w:r>
        <w:t xml:space="preserve">hänen myöhäisikäänsä ovat leimanneet stereonauhoitukset Columbian sinfoniaorkesterin kanssa.</w:t>
      </w:r>
    </w:p>
    <w:p>
      <w:r>
        <w:rPr>
          <w:b/>
        </w:rPr>
        <w:t xml:space="preserve">Tulos</w:t>
      </w:r>
    </w:p>
    <w:p>
      <w:r>
        <w:t xml:space="preserve">1 . hänen loppuelämäänsä leimasivat stereonauhoitukset Columbian sinfoniaorkesterin kanssa.</w:t>
      </w:r>
    </w:p>
    <w:p>
      <w:r>
        <w:rPr>
          <w:b/>
        </w:rPr>
        <w:t xml:space="preserve">Tulos</w:t>
      </w:r>
    </w:p>
    <w:p>
      <w:r>
        <w:t xml:space="preserve">stereonauhoitukset Columbian sinfoniaorkesterin kanssa olivat osa hänen myöhäistä li.</w:t>
      </w:r>
    </w:p>
    <w:p>
      <w:r>
        <w:rPr>
          <w:b/>
        </w:rPr>
        <w:t xml:space="preserve">Esimerkki 9.1192</w:t>
      </w:r>
    </w:p>
    <w:p>
      <w:r>
        <w:t xml:space="preserve">samanlainen säännös on nykyään nähtävissä Château de Tarasconissa.</w:t>
      </w:r>
    </w:p>
    <w:p>
      <w:r>
        <w:rPr>
          <w:b/>
        </w:rPr>
        <w:t xml:space="preserve">Tulos</w:t>
      </w:r>
    </w:p>
    <w:p>
      <w:r>
        <w:t xml:space="preserve">samanlainen järjestely on nähtävissä nykyään Château de Tarasconissa.</w:t>
      </w:r>
    </w:p>
    <w:p>
      <w:r>
        <w:rPr>
          <w:b/>
        </w:rPr>
        <w:t xml:space="preserve">Tulos</w:t>
      </w:r>
    </w:p>
    <w:p>
      <w:r>
        <w:t xml:space="preserve">1 . samanlainen esimerkki on nykyään nähtävissä château de tarasconissa.</w:t>
      </w:r>
    </w:p>
    <w:p>
      <w:r>
        <w:rPr>
          <w:b/>
        </w:rPr>
        <w:t xml:space="preserve">Tulos</w:t>
      </w:r>
    </w:p>
    <w:p>
      <w:r>
        <w:t xml:space="preserve">samanlainen määräys on nähtävissä nykyään Chateau de Tarasconissa.</w:t>
      </w:r>
    </w:p>
    <w:p>
      <w:r>
        <w:rPr>
          <w:b/>
        </w:rPr>
        <w:t xml:space="preserve">Tulos</w:t>
      </w:r>
    </w:p>
    <w:p>
      <w:r>
        <w:t xml:space="preserve">samanlainen säännös on nykyään nähtävissä chã ¢ teau de tarasconissa.</w:t>
      </w:r>
    </w:p>
    <w:p>
      <w:r>
        <w:rPr>
          <w:b/>
        </w:rPr>
        <w:t xml:space="preserve">Tulos</w:t>
      </w:r>
    </w:p>
    <w:p>
      <w:r>
        <w:t xml:space="preserve">samanlainen säännös on nähtävissä nykyään Chateau de Tarascissa.</w:t>
      </w:r>
    </w:p>
    <w:p>
      <w:r>
        <w:rPr>
          <w:b/>
        </w:rPr>
        <w:t xml:space="preserve">Tulos</w:t>
      </w:r>
    </w:p>
    <w:p>
      <w:r>
        <w:t xml:space="preserve">samanlainen tarjonta on nykyään nähtävissä Chateau de Tararconissa.</w:t>
      </w:r>
    </w:p>
    <w:p>
      <w:r>
        <w:rPr>
          <w:b/>
        </w:rPr>
        <w:t xml:space="preserve">Esimerkki 9.1193</w:t>
      </w:r>
    </w:p>
    <w:p>
      <w:r>
        <w:t xml:space="preserve">hän vierailee myös usein Kiinan mantereella, Hongkongissa, Malesiassa ja Singaporessa mainoskierroksilla.</w:t>
      </w:r>
    </w:p>
    <w:p>
      <w:r>
        <w:rPr>
          <w:b/>
        </w:rPr>
        <w:t xml:space="preserve">Tulos</w:t>
      </w:r>
    </w:p>
    <w:p>
      <w:r>
        <w:t xml:space="preserve">hän käy usein Kiinan mantereella, Hongkongissa, Malesiassa ja Singaporessa myös mainoskierroksilla.</w:t>
      </w:r>
    </w:p>
    <w:p>
      <w:r>
        <w:rPr>
          <w:b/>
        </w:rPr>
        <w:t xml:space="preserve">Tulos</w:t>
      </w:r>
    </w:p>
    <w:p>
      <w:r>
        <w:t xml:space="preserve">hän vierailee Manner-Kiinassa, Hongkongissa, Malesiassa ja Singaporessa mainoskierroksella.</w:t>
      </w:r>
    </w:p>
    <w:p>
      <w:r>
        <w:rPr>
          <w:b/>
        </w:rPr>
        <w:t xml:space="preserve">Tulos</w:t>
      </w:r>
    </w:p>
    <w:p>
      <w:r>
        <w:t xml:space="preserve">hän vierailee usein Kiinassa, Malesiassa ja Singaporessa mainoskierroksilla.</w:t>
      </w:r>
    </w:p>
    <w:p>
      <w:r>
        <w:rPr>
          <w:b/>
        </w:rPr>
        <w:t xml:space="preserve">Tulos</w:t>
      </w:r>
    </w:p>
    <w:p>
      <w:r>
        <w:t xml:space="preserve">hän käy myös usein mainoskiertueilla Manner-Kiinassa, Hongkongissa, Malesiassa ja Singaporessa.</w:t>
      </w:r>
    </w:p>
    <w:p>
      <w:r>
        <w:rPr>
          <w:b/>
        </w:rPr>
        <w:t xml:space="preserve">Tulos</w:t>
      </w:r>
    </w:p>
    <w:p>
      <w:r>
        <w:t xml:space="preserve">hän vierailee myös usein Manner-Kiinassa, Hongkongissa, Malesiassa ja Singaporessa promootiokierroksilla.</w:t>
      </w:r>
    </w:p>
    <w:p>
      <w:r>
        <w:rPr>
          <w:b/>
        </w:rPr>
        <w:t xml:space="preserve">Tulos</w:t>
      </w:r>
    </w:p>
    <w:p>
      <w:r>
        <w:t xml:space="preserve">mainoskierrokset tuovat hänet Kiinaan, Hongkongiin, Malesiaan ja Singaporeen.</w:t>
      </w:r>
    </w:p>
    <w:p>
      <w:r>
        <w:rPr>
          <w:b/>
        </w:rPr>
        <w:t xml:space="preserve">Tulos</w:t>
      </w:r>
    </w:p>
    <w:p>
      <w:r>
        <w:t xml:space="preserve">hän vierailee myös usein mainostapahtumissa Manner-Kiinassa, Hongkongissa, Malesiassa ja Singaporessa.</w:t>
      </w:r>
    </w:p>
    <w:p>
      <w:r>
        <w:rPr>
          <w:b/>
        </w:rPr>
        <w:t xml:space="preserve">Tulos</w:t>
      </w:r>
    </w:p>
    <w:p>
      <w:r>
        <w:t xml:space="preserve">hän vierailee usein Manner-Kiinassa, Hongkongissa, Mylaliassa ja Singaporessa mainoskierroksilla.</w:t>
      </w:r>
    </w:p>
    <w:p>
      <w:r>
        <w:rPr>
          <w:b/>
        </w:rPr>
        <w:t xml:space="preserve">Esimerkki 9.1194</w:t>
      </w:r>
    </w:p>
    <w:p>
      <w:r>
        <w:t xml:space="preserve">Lisäksi on neljä asemaa, jotka on varattu tulevaa liikennöintiä varten: tagansko-krasnopresnenskaja linjan volokolamskaja, kalininskaja ja solntsevskaja linjojen delovoi tsentr ja solntsevskaja linjan park pobedy.</w:t>
      </w:r>
    </w:p>
    <w:p>
      <w:r>
        <w:rPr>
          <w:b/>
        </w:rPr>
        <w:t xml:space="preserve">Tulos</w:t>
      </w:r>
    </w:p>
    <w:p>
      <w:r>
        <w:t xml:space="preserve">Lisäksi on neljä asemaa, jotka on tarkoitus ottaa käyttöön tulevaisuudessa: tagansko-krasnopresnenskaja linjan volokolamskaja, kalininskaja ja solntsevskaja linjojen delovoi tsentr ja solntsevskaja linjan park pobedy.</w:t>
      </w:r>
    </w:p>
    <w:p>
      <w:r>
        <w:rPr>
          <w:b/>
        </w:rPr>
        <w:t xml:space="preserve">Tulos</w:t>
      </w:r>
    </w:p>
    <w:p>
      <w:r>
        <w:t xml:space="preserve">Lisäksi on neljä asemaa, jotka on varattu tulevaa käyttöä varten: tagansko-krasnopresnenskaja linjan volokolamskaja, kalininskaja ja solntsevskaja linjojen delovoi tsentr ja solntsevskaja linjan park pobedy.</w:t>
      </w:r>
    </w:p>
    <w:p>
      <w:r>
        <w:rPr>
          <w:b/>
        </w:rPr>
        <w:t xml:space="preserve">Tulos</w:t>
      </w:r>
    </w:p>
    <w:p>
      <w:r>
        <w:t xml:space="preserve">Lisäksi on neljä asemaa: tagansko-krasnopresnenskaja linjan volokolamskaja, kalininskaja ja slontsevskaja linjojen delovoi tsentr ja solntsevskaja linjan park pbedy, jotka kaikki säilytetään tulevia palveluja varten.</w:t>
      </w:r>
    </w:p>
    <w:p>
      <w:r>
        <w:rPr>
          <w:b/>
        </w:rPr>
        <w:t xml:space="preserve">Tulos</w:t>
      </w:r>
    </w:p>
    <w:p>
      <w:r>
        <w:t xml:space="preserve">tagansko-krasnopresnenskaja linjan volokolamskaja, kalininskaja, solntsevskaja linjojen delovoi t sentr ja solntsevskaja linjan park pobedy ovat neljä asemaa, jotka on varattu tulevaa käyttöä varten.</w:t>
      </w:r>
    </w:p>
    <w:p>
      <w:r>
        <w:rPr>
          <w:b/>
        </w:rPr>
        <w:t xml:space="preserve">Tulos</w:t>
      </w:r>
    </w:p>
    <w:p>
      <w:r>
        <w:t xml:space="preserve">1 . Lisäksi on neljä asemaa, jotka on varattu tulevaa liikennöintiä varten: tagansko-krasnopresnenskaja linjan volokolamskaja, kalininskaja, solntsevskaja linjojen delovoi tsentr ja solntsevskaja linjan park pobedy.</w:t>
      </w:r>
    </w:p>
    <w:p>
      <w:r>
        <w:rPr>
          <w:b/>
        </w:rPr>
        <w:t xml:space="preserve">Tulos</w:t>
      </w:r>
    </w:p>
    <w:p>
      <w:r>
        <w:t xml:space="preserve">tagansko-krsnopresnenskaja linjan volokolamskaja , kalininskaja delovoi tsentr ja solntsevskaja ovat osa neljästä asemasta, jotka on varattu tulevaa liikennöintiä varten.</w:t>
      </w:r>
    </w:p>
    <w:p>
      <w:r>
        <w:rPr>
          <w:b/>
        </w:rPr>
        <w:t xml:space="preserve">Esimerkki 9.1195</w:t>
      </w:r>
    </w:p>
    <w:p>
      <w:r>
        <w:t xml:space="preserve">uran hän opiskeli englantilaissyntyisen säveltäjän Henry Hugo Piersonin kanssa Stuttgartissa sekä William Sterndale Bennettin ja pianisti Edward Dannreutherin kanssa Lontoossa.</w:t>
      </w:r>
    </w:p>
    <w:p>
      <w:r>
        <w:rPr>
          <w:b/>
        </w:rPr>
        <w:t xml:space="preserve">Tulos</w:t>
      </w:r>
    </w:p>
    <w:p>
      <w:r>
        <w:t xml:space="preserve">ura : hän sai musiikkiopetusta englantilaissyntyiseltä säveltäjältä henry hugo piersonilta stuttgartissa , william sterndale bennettiltä ja pianisti edward dannreutherilta lontoossa.</w:t>
      </w:r>
    </w:p>
    <w:p>
      <w:r>
        <w:rPr>
          <w:b/>
        </w:rPr>
        <w:t xml:space="preserve">Tulos</w:t>
      </w:r>
    </w:p>
    <w:p>
      <w:r>
        <w:t xml:space="preserve">henry hugo pierson , englantilaissyntyinen säveltäjä opiskeli hänen kanssaan stuttgartissa, ja william sterdale bennett ja pianisti edward dannreuther olivat hänen luokkatovereitaan lontoossa.</w:t>
      </w:r>
    </w:p>
    <w:p>
      <w:r>
        <w:rPr>
          <w:b/>
        </w:rPr>
        <w:t xml:space="preserve">Tulos</w:t>
      </w:r>
    </w:p>
    <w:p>
      <w:r>
        <w:t xml:space="preserve">hän opiskeli englantilaisen säveltäjän henry hugo piersonin kanssa stuttgartissa, william sterndale bennettin ja pianisti edward dannreutherin kanssa lontoossa.</w:t>
      </w:r>
    </w:p>
    <w:p>
      <w:r>
        <w:rPr>
          <w:b/>
        </w:rPr>
        <w:t xml:space="preserve">Tulos</w:t>
      </w:r>
    </w:p>
    <w:p>
      <w:r>
        <w:t xml:space="preserve">hän opiskeli englantilaissyntyisen musiikkikirjailijan henry hugo piersonin johdolla stuttgartissa sekä william sterndale bennettin ja pianisti edward dannreutherin johdolla lontoossa.</w:t>
      </w:r>
    </w:p>
    <w:p>
      <w:r>
        <w:rPr>
          <w:b/>
        </w:rPr>
        <w:t xml:space="preserve">Tulos</w:t>
      </w:r>
    </w:p>
    <w:p>
      <w:r>
        <w:t xml:space="preserve">hän opiskeli englantilaissyntyisen säveltäjän henry hugo piersonin johdolla stuttgartissa sekä william sterndale bennettin ja pianisti edward dannreutherin johdolla lontoossa.</w:t>
      </w:r>
    </w:p>
    <w:p>
      <w:r>
        <w:rPr>
          <w:b/>
        </w:rPr>
        <w:t xml:space="preserve">Tulos</w:t>
      </w:r>
    </w:p>
    <w:p>
      <w:r>
        <w:t xml:space="preserve">1 . ura hän opiskeli englantilaissyntyisen säveltäjän henry hugo piersonin luona stuttgartissa , william sterndale bennettin luona ja pianistin edward dannreutherin luona lontoossa.</w:t>
      </w:r>
    </w:p>
    <w:p>
      <w:r>
        <w:rPr>
          <w:b/>
        </w:rPr>
        <w:t xml:space="preserve">Tulos</w:t>
      </w:r>
    </w:p>
    <w:p>
      <w:r>
        <w:t xml:space="preserve">hän opiskeli englantilaissyntyisen musiikkikirjailijan henry hugo piersonin johdolla stuttgartissa sekä william sterndale bennettin ja pianisti edward dannreutherin johdolla lontoossa.</w:t>
      </w:r>
    </w:p>
    <w:p>
      <w:r>
        <w:rPr>
          <w:b/>
        </w:rPr>
        <w:t xml:space="preserve">Tulos</w:t>
      </w:r>
    </w:p>
    <w:p>
      <w:r>
        <w:t xml:space="preserve">Ennen uraansa hän opiskeli englantilaissyntyisen säveltäjän Henry Hugo Piersonin kanssa Stuttgartissa sekä William Sterndale Bennettin ja pianistin Edward Dannreutherin kanssa Lontoossa.</w:t>
      </w:r>
    </w:p>
    <w:p>
      <w:r>
        <w:rPr>
          <w:b/>
        </w:rPr>
        <w:t xml:space="preserve">Esimerkki 9.1196</w:t>
      </w:r>
    </w:p>
    <w:p>
      <w:r>
        <w:t xml:space="preserve">historia piiri perustettiin 12. kesäkuuta 1994 yhdistämällä aiemmat alueet röbel ja waren sekä muutama kunta malchinin ja neustrelitzin alueelta.</w:t>
      </w:r>
    </w:p>
    <w:p>
      <w:r>
        <w:rPr>
          <w:b/>
        </w:rPr>
        <w:t xml:space="preserve">Tulos</w:t>
      </w:r>
    </w:p>
    <w:p>
      <w:r>
        <w:t xml:space="preserve">robel , waren ja useat malchinin ja neustrelitzin kunnat yhdistettiin 12. kesäkuuta 1994.</w:t>
      </w:r>
    </w:p>
    <w:p>
      <w:r>
        <w:rPr>
          <w:b/>
        </w:rPr>
        <w:t xml:space="preserve">Tulos</w:t>
      </w:r>
    </w:p>
    <w:p>
      <w:r>
        <w:t xml:space="preserve">historia piiri muodostettiin 12. kesäkuuta 1994 yhdistämällä vanhat alueet röbel ja waren sekä muutamia kaupunkeja malchinin ja neustrelitzin alueilta.</w:t>
      </w:r>
    </w:p>
    <w:p>
      <w:r>
        <w:rPr>
          <w:b/>
        </w:rPr>
        <w:t xml:space="preserve">Tulos</w:t>
      </w:r>
    </w:p>
    <w:p>
      <w:r>
        <w:t xml:space="preserve">historia piiri perustettiin 12. kesäkuuta 1994 yhdistämällä previo.</w:t>
      </w:r>
    </w:p>
    <w:p>
      <w:r>
        <w:rPr>
          <w:b/>
        </w:rPr>
        <w:t xml:space="preserve">Tulos</w:t>
      </w:r>
    </w:p>
    <w:p>
      <w:r>
        <w:t xml:space="preserve">historian piiri muodostettiin 12. kesäkuuta 1994 lisäämällä siihen robelin ja warin piirit sekä muutamia kuntia malchinin ja neustrelitzin piiristä.</w:t>
      </w:r>
    </w:p>
    <w:p>
      <w:r>
        <w:rPr>
          <w:b/>
        </w:rPr>
        <w:t xml:space="preserve">Tulos</w:t>
      </w:r>
    </w:p>
    <w:p>
      <w:r>
        <w:t xml:space="preserve">piiri perustettiin 12. kesäkuuta 1994 yhdistämällä aiemmat piirit robel ja waren sekä muutama kunta malchinin ja neustrelitzin piiristä.</w:t>
      </w:r>
    </w:p>
    <w:p>
      <w:r>
        <w:rPr>
          <w:b/>
        </w:rPr>
        <w:t xml:space="preserve">Tulos</w:t>
      </w:r>
    </w:p>
    <w:p>
      <w:r>
        <w:t xml:space="preserve">historia piiri muodostettiin kahdentenatoista kesäkuuta vuonna yhdeksäntoista yhdeksänkymmentäneljä sulauttamalla kaksi vallitsevaa piiriä, nimittäin robel ja waren, sekä muutama muu Malchinin ja neustrelitzin piirissä sijaitseva kunta.</w:t>
      </w:r>
    </w:p>
    <w:p>
      <w:r>
        <w:rPr>
          <w:b/>
        </w:rPr>
        <w:t xml:space="preserve">Tulos</w:t>
      </w:r>
    </w:p>
    <w:p>
      <w:r>
        <w:t xml:space="preserve">Tämä alue perustettiin 12. kesäkuuta 1994 yhdistämällä eri alueita.</w:t>
      </w:r>
    </w:p>
    <w:p>
      <w:r>
        <w:rPr>
          <w:b/>
        </w:rPr>
        <w:t xml:space="preserve">Esimerkki 9.1197</w:t>
      </w:r>
    </w:p>
    <w:p>
      <w:r>
        <w:t xml:space="preserve">se pystytettiin Konstantinus I:n voiton muistoksi Maxentiuksesta Milvian sillan taistelussa 28. lokakuuta 312.</w:t>
      </w:r>
    </w:p>
    <w:p>
      <w:r>
        <w:rPr>
          <w:b/>
        </w:rPr>
        <w:t xml:space="preserve">Tulos</w:t>
      </w:r>
    </w:p>
    <w:p>
      <w:r>
        <w:t xml:space="preserve">se pystytettiin Konstantinus i:n voiton kunniaksi Maxentiuksesta Milvian sillan taistelussa 28. lokakuuta 312.</w:t>
      </w:r>
    </w:p>
    <w:p>
      <w:r>
        <w:rPr>
          <w:b/>
        </w:rPr>
        <w:t xml:space="preserve">Tulos</w:t>
      </w:r>
    </w:p>
    <w:p>
      <w:r>
        <w:t xml:space="preserve">se pystytettiin Konstantinus I:n voiton muistoksi Maxentiuksesta Milvian sillan taistelussa 28. lokakuuta 312.</w:t>
      </w:r>
    </w:p>
    <w:p>
      <w:r>
        <w:rPr>
          <w:b/>
        </w:rPr>
        <w:t xml:space="preserve">Tulos</w:t>
      </w:r>
    </w:p>
    <w:p>
      <w:r>
        <w:t xml:space="preserve">se rakennettiin Konstantinus I:n voiton kunniaksi Maxentiuksesta Milvian sillan taistelussa 28. lokakuuta 312.</w:t>
      </w:r>
    </w:p>
    <w:p>
      <w:r>
        <w:rPr>
          <w:b/>
        </w:rPr>
        <w:t xml:space="preserve">Tulos</w:t>
      </w:r>
    </w:p>
    <w:p>
      <w:r>
        <w:t xml:space="preserve">se rakennettiin, jotta kaikki muistaisivat aina Konstantinus I:n voiton Maxentiuksesta . hän voitti Milvian sillan taistelun 28. lokakuuta 312.</w:t>
      </w:r>
    </w:p>
    <w:p>
      <w:r>
        <w:rPr>
          <w:b/>
        </w:rPr>
        <w:t xml:space="preserve">Tulos</w:t>
      </w:r>
    </w:p>
    <w:p>
      <w:r>
        <w:t xml:space="preserve">se rakennettiin muistoksi Konstantinus 1:n voitosta Maxentiuksesta Milvian sillan taistelussa 28. lokakuuta 312.</w:t>
      </w:r>
    </w:p>
    <w:p>
      <w:r>
        <w:rPr>
          <w:b/>
        </w:rPr>
        <w:t xml:space="preserve">Tulos</w:t>
      </w:r>
    </w:p>
    <w:p>
      <w:r>
        <w:t xml:space="preserve">se rakennettiin juhlistamaan Konstantinus I:n voittoa Maxentiuksesta Milvian sillan taistelussa 28. lokakuuta 312.</w:t>
      </w:r>
    </w:p>
    <w:p>
      <w:r>
        <w:rPr>
          <w:b/>
        </w:rPr>
        <w:t xml:space="preserve">Tulos</w:t>
      </w:r>
    </w:p>
    <w:p>
      <w:r>
        <w:t xml:space="preserve">se pystytettiin juhlistamaan Konstantinus i:n voittoa Maxentiuksesta Milvian sillan taistelussa 28. lokakuuta 3. lokakuuta.</w:t>
      </w:r>
    </w:p>
    <w:p>
      <w:r>
        <w:rPr>
          <w:b/>
        </w:rPr>
        <w:t xml:space="preserve">Esimerkki 9.1198</w:t>
      </w:r>
    </w:p>
    <w:p>
      <w:r>
        <w:t xml:space="preserve">video sai ensiesityksensä mtv2-kanavalla 14. heinäkuuta 2006.</w:t>
      </w:r>
    </w:p>
    <w:p>
      <w:r>
        <w:rPr>
          <w:b/>
        </w:rPr>
        <w:t xml:space="preserve">Tulos</w:t>
      </w:r>
    </w:p>
    <w:p>
      <w:r>
        <w:t xml:space="preserve">mtv2 esitteli videon 14. heinäkuuta 2006.</w:t>
      </w:r>
    </w:p>
    <w:p>
      <w:r>
        <w:rPr>
          <w:b/>
        </w:rPr>
        <w:t xml:space="preserve">Tulos</w:t>
      </w:r>
    </w:p>
    <w:p>
      <w:r>
        <w:t xml:space="preserve">mtv2 esitti videon ensiesityksen 14. heinäkuuta 2006.</w:t>
      </w:r>
    </w:p>
    <w:p>
      <w:r>
        <w:rPr>
          <w:b/>
        </w:rPr>
        <w:t xml:space="preserve">Tulos</w:t>
      </w:r>
    </w:p>
    <w:p>
      <w:r>
        <w:t xml:space="preserve">video nähtiin ensimmäisen kerran mtv2-kanavalla 14. heinäkuuta 2006.</w:t>
      </w:r>
    </w:p>
    <w:p>
      <w:r>
        <w:rPr>
          <w:b/>
        </w:rPr>
        <w:t xml:space="preserve">Tulos</w:t>
      </w:r>
    </w:p>
    <w:p>
      <w:r>
        <w:t xml:space="preserve">video sai ensi-iltansa mtv2-kanavalla 14. heinäkuuta 2006.</w:t>
      </w:r>
    </w:p>
    <w:p>
      <w:r>
        <w:rPr>
          <w:b/>
        </w:rPr>
        <w:t xml:space="preserve">Tulos</w:t>
      </w:r>
    </w:p>
    <w:p>
      <w:r>
        <w:t xml:space="preserve">video esitettiin ensimmäisen kerran mtv2-kanavalla 14. heinäkuuta 2006.</w:t>
      </w:r>
    </w:p>
    <w:p>
      <w:r>
        <w:rPr>
          <w:b/>
        </w:rPr>
        <w:t xml:space="preserve">Tulos</w:t>
      </w:r>
    </w:p>
    <w:p>
      <w:r>
        <w:t xml:space="preserve">video esitettiin ensimmäisen kerran mtv2-kanavalla 14. heinäkuuta 2006.</w:t>
      </w:r>
    </w:p>
    <w:p>
      <w:r>
        <w:rPr>
          <w:b/>
        </w:rPr>
        <w:t xml:space="preserve">Tulos</w:t>
      </w:r>
    </w:p>
    <w:p>
      <w:r>
        <w:t xml:space="preserve">video julkaistiin 14.7.06.</w:t>
      </w:r>
    </w:p>
    <w:p>
      <w:r>
        <w:rPr>
          <w:b/>
        </w:rPr>
        <w:t xml:space="preserve">Esimerkki 9.1199</w:t>
      </w:r>
    </w:p>
    <w:p>
      <w:r>
        <w:t xml:space="preserve">james howard " jim " thome -lrb- ; s. 27. elokuuta 1970 -rrb- on baseballin valioliigassa pelaava chicago white soxin nimetty lyöjä.</w:t>
      </w:r>
    </w:p>
    <w:p>
      <w:r>
        <w:rPr>
          <w:b/>
        </w:rPr>
        <w:t xml:space="preserve">Tulos</w:t>
      </w:r>
    </w:p>
    <w:p>
      <w:r>
        <w:t xml:space="preserve">1 . james howard " jim " thome -lrb- ; s. 27. elokuuta 1970 -rrb- on baseballin pääsarjassa chicago white soxin nimetty lyöjä.</w:t>
      </w:r>
    </w:p>
    <w:p>
      <w:r>
        <w:rPr>
          <w:b/>
        </w:rPr>
        <w:t xml:space="preserve">Tulos</w:t>
      </w:r>
    </w:p>
    <w:p>
      <w:r>
        <w:t xml:space="preserve">Jim Thome on baseballin pääsarjassa pelaava Chicagon White Soxin nimetty lyöjä.</w:t>
      </w:r>
    </w:p>
    <w:p>
      <w:r>
        <w:rPr>
          <w:b/>
        </w:rPr>
        <w:t xml:space="preserve">Tulos</w:t>
      </w:r>
    </w:p>
    <w:p>
      <w:r>
        <w:t xml:space="preserve">james " jim " howard , s. 27. elokuuta 1970 , on chicago white soxin nimetty lyöjä.</w:t>
      </w:r>
    </w:p>
    <w:p>
      <w:r>
        <w:rPr>
          <w:b/>
        </w:rPr>
        <w:t xml:space="preserve">Tulos</w:t>
      </w:r>
    </w:p>
    <w:p>
      <w:r>
        <w:t xml:space="preserve">james howard thome on baseballin valioliigan pelaaja, joka pelaa Chicagon White Soxissa.</w:t>
      </w:r>
    </w:p>
    <w:p>
      <w:r>
        <w:rPr>
          <w:b/>
        </w:rPr>
        <w:t xml:space="preserve">Tulos</w:t>
      </w:r>
    </w:p>
    <w:p>
      <w:r>
        <w:t xml:space="preserve">james howard " jim " thome -lrb- ; s. 27. elokuuta 1970 -rrb- on baseballin pääsarjassa , hän oli chicago white soxin lyöjä.</w:t>
      </w:r>
    </w:p>
    <w:p>
      <w:r>
        <w:rPr>
          <w:b/>
        </w:rPr>
        <w:t xml:space="preserve">Tulos</w:t>
      </w:r>
    </w:p>
    <w:p>
      <w:r>
        <w:t xml:space="preserve">james howard " jim " thome , s. 27. elokuuta 1970 , on baseballin pääsarjassa chicago white soxin nimetty lyöjä.</w:t>
      </w:r>
    </w:p>
    <w:p>
      <w:r>
        <w:rPr>
          <w:b/>
        </w:rPr>
        <w:t xml:space="preserve">Tulos</w:t>
      </w:r>
    </w:p>
    <w:p>
      <w:r>
        <w:t xml:space="preserve">james howard " jim " thome -lrb- s. 27. elokuuta 1970 -rrb- on baseballin valioliigassa chicago white soxin nimetty lyöjä.</w:t>
      </w:r>
    </w:p>
    <w:p>
      <w:r>
        <w:rPr>
          <w:b/>
        </w:rPr>
        <w:t xml:space="preserve">Esimerkki 9.1200</w:t>
      </w:r>
    </w:p>
    <w:p>
      <w:r>
        <w:t xml:space="preserve">Hänen teoksensa mainitaan usein nykyisten isänmaallisten ja kansallisten aktivistien perustana ja motiivina.</w:t>
      </w:r>
    </w:p>
    <w:p>
      <w:r>
        <w:rPr>
          <w:b/>
        </w:rPr>
        <w:t xml:space="preserve">Tulos</w:t>
      </w:r>
    </w:p>
    <w:p>
      <w:r>
        <w:t xml:space="preserve">hänen tutkimukseensa vedotaan usein nykyisten isänmaallisten ja kansallisten aktivistien perustana ja motiivina.</w:t>
      </w:r>
    </w:p>
    <w:p>
      <w:r>
        <w:rPr>
          <w:b/>
        </w:rPr>
        <w:t xml:space="preserve">Tulos</w:t>
      </w:r>
    </w:p>
    <w:p>
      <w:r>
        <w:t xml:space="preserve">hänen työtään käytetään usein perustana ja syynä nykyaikaisille isänmaallisille ja kansallisille aktivisteille.</w:t>
      </w:r>
    </w:p>
    <w:p>
      <w:r>
        <w:rPr>
          <w:b/>
        </w:rPr>
        <w:t xml:space="preserve">Tulos</w:t>
      </w:r>
    </w:p>
    <w:p>
      <w:r>
        <w:t xml:space="preserve">Hänen teoksensa mainitaan usein nykyisten isänmaallisten ja kansallisten aktivistien perustana ja motiivina.</w:t>
      </w:r>
    </w:p>
    <w:p>
      <w:r>
        <w:rPr>
          <w:b/>
        </w:rPr>
        <w:t xml:space="preserve">Tulos</w:t>
      </w:r>
    </w:p>
    <w:p>
      <w:r>
        <w:t xml:space="preserve">hänen työnsä on perusta nykyaikaisille aktivisteille ja isänmaallisille.</w:t>
      </w:r>
    </w:p>
    <w:p>
      <w:r>
        <w:rPr>
          <w:b/>
        </w:rPr>
        <w:t xml:space="preserve">Tulos</w:t>
      </w:r>
    </w:p>
    <w:p>
      <w:r>
        <w:t xml:space="preserve">hänen työnsä sanotaan usein olevan syy nykyajan isänmaallisille ja kansallisille aktivisteille.</w:t>
      </w:r>
    </w:p>
    <w:p>
      <w:r>
        <w:rPr>
          <w:b/>
        </w:rPr>
        <w:t xml:space="preserve">Tulos</w:t>
      </w:r>
    </w:p>
    <w:p>
      <w:r>
        <w:t xml:space="preserve">hänen työhönsä viitataan usein nykyajan isänmaallisten ja kansallisten aktivistien motivaationa.</w:t>
      </w:r>
    </w:p>
    <w:p>
      <w:r>
        <w:rPr>
          <w:b/>
        </w:rPr>
        <w:t xml:space="preserve">Tulos</w:t>
      </w:r>
    </w:p>
    <w:p>
      <w:r>
        <w:t xml:space="preserve">Hänen teoksensa on tunnustettu nykyaikaisten isänmaallisten ja kansallisten aktivistien lähtökohdaksi ja perusteluiksi.</w:t>
      </w:r>
    </w:p>
    <w:p>
      <w:r>
        <w:rPr>
          <w:b/>
        </w:rPr>
        <w:t xml:space="preserve">Tulos</w:t>
      </w:r>
    </w:p>
    <w:p>
      <w:r>
        <w:t xml:space="preserve">hänen työtään kutsutaan usein nykyaikaisten isänmaallisten ja kansallisten aktivistien perustaksi ja motiiviksi.</w:t>
      </w:r>
    </w:p>
    <w:p>
      <w:r>
        <w:rPr>
          <w:b/>
        </w:rPr>
        <w:t xml:space="preserve">Esimerkki 9.1201</w:t>
      </w:r>
    </w:p>
    <w:p>
      <w:r>
        <w:t xml:space="preserve">sukunimet Aaron Schock , Illinoisin 18. piirin edustajainhuoneen jäsen.</w:t>
      </w:r>
    </w:p>
    <w:p>
      <w:r>
        <w:rPr>
          <w:b/>
        </w:rPr>
        <w:t xml:space="preserve">Tulos</w:t>
      </w:r>
    </w:p>
    <w:p>
      <w:r>
        <w:t xml:space="preserve">Aaron Schock on Yhdysvaltain edustajainhuoneen jäsen, joka edustaa Illinoisin 18. piiriä.</w:t>
      </w:r>
    </w:p>
    <w:p>
      <w:r>
        <w:rPr>
          <w:b/>
        </w:rPr>
        <w:t xml:space="preserve">Tulos</w:t>
      </w:r>
    </w:p>
    <w:p>
      <w:r>
        <w:t xml:space="preserve">Aaron Schock , Yhdysvaltain edustajainhuoneen jäsen, joka edustaa Illinoisin 18. piiriä.</w:t>
      </w:r>
    </w:p>
    <w:p>
      <w:r>
        <w:rPr>
          <w:b/>
        </w:rPr>
        <w:t xml:space="preserve">Tulos</w:t>
      </w:r>
    </w:p>
    <w:p>
      <w:r>
        <w:t xml:space="preserve">Aaron Shock on Yhdysvaltain edustajainhuoneen jäsen Illinoisin 18. vaalipiiristä.</w:t>
      </w:r>
    </w:p>
    <w:p>
      <w:r>
        <w:rPr>
          <w:b/>
        </w:rPr>
        <w:t xml:space="preserve">Tulos</w:t>
      </w:r>
    </w:p>
    <w:p>
      <w:r>
        <w:t xml:space="preserve">Aaron Schock oli Yhdysvaltain edustajainhuoneen jäsen ja edusti Illinoisin 18. piiriä.</w:t>
      </w:r>
    </w:p>
    <w:p>
      <w:r>
        <w:rPr>
          <w:b/>
        </w:rPr>
        <w:t xml:space="preserve">Tulos</w:t>
      </w:r>
    </w:p>
    <w:p>
      <w:r>
        <w:t xml:space="preserve">Aaron Schock on Illinoisin edustajainhuoneen jäsen.</w:t>
      </w:r>
    </w:p>
    <w:p>
      <w:r>
        <w:rPr>
          <w:b/>
        </w:rPr>
        <w:t xml:space="preserve">Tulos</w:t>
      </w:r>
    </w:p>
    <w:p>
      <w:r>
        <w:t xml:space="preserve">aaron shock , Yhdysvaltain edustajainhuoneen jäsen , edustaa Illinoisin 18. piiriä.</w:t>
      </w:r>
    </w:p>
    <w:p>
      <w:r>
        <w:rPr>
          <w:b/>
        </w:rPr>
        <w:t xml:space="preserve">Tulos</w:t>
      </w:r>
    </w:p>
    <w:p>
      <w:r>
        <w:t xml:space="preserve">Aaron Schock , Yhdysvaltain edustajainhuoneen jäsen , edustaa Illinoisin 18. piiriä.</w:t>
      </w:r>
    </w:p>
    <w:p>
      <w:r>
        <w:rPr>
          <w:b/>
        </w:rPr>
        <w:t xml:space="preserve">Tulos</w:t>
      </w:r>
    </w:p>
    <w:p>
      <w:r>
        <w:t xml:space="preserve">Aaron Schock on Yhdysvaltain edustajainhuoneen jäsen ja edustaa Illinoisin 18. piiriä.</w:t>
      </w:r>
    </w:p>
    <w:p>
      <w:r>
        <w:rPr>
          <w:b/>
        </w:rPr>
        <w:t xml:space="preserve">Esimerkki 9.1202</w:t>
      </w:r>
    </w:p>
    <w:p>
      <w:r>
        <w:t xml:space="preserve">nykyinen presidentti on tarja halonen -lrb- sdp -rrb-.</w:t>
      </w:r>
    </w:p>
    <w:p>
      <w:r>
        <w:rPr>
          <w:b/>
        </w:rPr>
        <w:t xml:space="preserve">Tulos</w:t>
      </w:r>
    </w:p>
    <w:p>
      <w:r>
        <w:t xml:space="preserve">nykyinen presidentti on tarja halonen -lrb- sdp -rrb-.</w:t>
      </w:r>
    </w:p>
    <w:p>
      <w:r>
        <w:rPr>
          <w:b/>
        </w:rPr>
        <w:t xml:space="preserve">Tulos</w:t>
      </w:r>
    </w:p>
    <w:p>
      <w:r>
        <w:t xml:space="preserve">istuva presidentti on Tarja Halonen -lrb- sdp -rr.</w:t>
      </w:r>
    </w:p>
    <w:p>
      <w:r>
        <w:rPr>
          <w:b/>
        </w:rPr>
        <w:t xml:space="preserve">Tulos</w:t>
      </w:r>
    </w:p>
    <w:p>
      <w:r>
        <w:t xml:space="preserve">tarja halonen -lrb- sdp -rrb- on nyt presidentti.</w:t>
      </w:r>
    </w:p>
    <w:p>
      <w:r>
        <w:rPr>
          <w:b/>
        </w:rPr>
        <w:t xml:space="preserve">Tulos</w:t>
      </w:r>
    </w:p>
    <w:p>
      <w:r>
        <w:t xml:space="preserve">Puheenjohtaja on tällä hetkellä Tarja Halonen -lrb- sdp -rrb-.</w:t>
      </w:r>
    </w:p>
    <w:p>
      <w:r>
        <w:rPr>
          <w:b/>
        </w:rPr>
        <w:t xml:space="preserve">Tulos</w:t>
      </w:r>
    </w:p>
    <w:p>
      <w:r>
        <w:t xml:space="preserve">nyt presidenttinä on tarja halonen -lrb- sdp -rrb-.</w:t>
      </w:r>
    </w:p>
    <w:p>
      <w:r>
        <w:rPr>
          <w:b/>
        </w:rPr>
        <w:t xml:space="preserve">Tulos</w:t>
      </w:r>
    </w:p>
    <w:p>
      <w:r>
        <w:t xml:space="preserve">Tarja Halonen on puheenjohtaja.</w:t>
      </w:r>
    </w:p>
    <w:p>
      <w:r>
        <w:rPr>
          <w:b/>
        </w:rPr>
        <w:t xml:space="preserve">Esimerkki 9.1203</w:t>
      </w:r>
    </w:p>
    <w:p>
      <w:r>
        <w:t xml:space="preserve">Census Bureaun oikeudelliset valtuudet on kodifioitu Yhdysvaltojen lain 13 osastossa (title 13 of the united states code).</w:t>
      </w:r>
    </w:p>
    <w:p>
      <w:r>
        <w:rPr>
          <w:b/>
        </w:rPr>
        <w:t xml:space="preserve">Tulos</w:t>
      </w:r>
    </w:p>
    <w:p>
      <w:r>
        <w:t xml:space="preserve">Census Bureaun oikeudellinen toimivalta on kuvattu yhdysvaltojen lain 13 osastossa (title 13 of the united states code).</w:t>
      </w:r>
    </w:p>
    <w:p>
      <w:r>
        <w:rPr>
          <w:b/>
        </w:rPr>
        <w:t xml:space="preserve">Tulos</w:t>
      </w:r>
    </w:p>
    <w:p>
      <w:r>
        <w:t xml:space="preserve">Census Bureaun oikeudellinen toimivalta löytyy yhdysvaltojen lakikokoelman 13 osastosta (title 13 of the united states code).</w:t>
      </w:r>
    </w:p>
    <w:p>
      <w:r>
        <w:rPr>
          <w:b/>
        </w:rPr>
        <w:t xml:space="preserve">Tulos</w:t>
      </w:r>
    </w:p>
    <w:p>
      <w:r>
        <w:t xml:space="preserve">Census Bureaun valtuudet on kodifioitu Yhdysvaltojen lain 13 osastossa.</w:t>
      </w:r>
    </w:p>
    <w:p>
      <w:r>
        <w:rPr>
          <w:b/>
        </w:rPr>
        <w:t xml:space="preserve">Tulos</w:t>
      </w:r>
    </w:p>
    <w:p>
      <w:r>
        <w:t xml:space="preserve">väestölaskentatoimiston oikeudellinen toimivalta on kirjattu Yhdysvaltojen lain 13 osastoon.</w:t>
      </w:r>
    </w:p>
    <w:p>
      <w:r>
        <w:rPr>
          <w:b/>
        </w:rPr>
        <w:t xml:space="preserve">Tulos</w:t>
      </w:r>
    </w:p>
    <w:p>
      <w:r>
        <w:t xml:space="preserve">väestönlaskentatoimiston oikeudellinen toimivalta on järjestetty yhdistyneen valtion lakikokoelman 13 osastossa.</w:t>
      </w:r>
    </w:p>
    <w:p>
      <w:r>
        <w:rPr>
          <w:b/>
        </w:rPr>
        <w:t xml:space="preserve">Tulos</w:t>
      </w:r>
    </w:p>
    <w:p>
      <w:r>
        <w:t xml:space="preserve">Census Bureaun oikeudellinen toimivalta on esitetty Yhdysvaltojen lakikokoelman 13 osastossa, joka on luettelo Yhdysvaltojen laeista.</w:t>
      </w:r>
    </w:p>
    <w:p>
      <w:r>
        <w:rPr>
          <w:b/>
        </w:rPr>
        <w:t xml:space="preserve">Tulos</w:t>
      </w:r>
    </w:p>
    <w:p>
      <w:r>
        <w:t xml:space="preserve">Census Bureaun oikeudelliset valtuudet löytyvät yhdysvaltojen lakikokoelman 13 osastosta (title 13 of the united states code).</w:t>
      </w:r>
    </w:p>
    <w:p>
      <w:r>
        <w:rPr>
          <w:b/>
        </w:rPr>
        <w:t xml:space="preserve">Esimerkki 9.1204</w:t>
      </w:r>
    </w:p>
    <w:p>
      <w:r>
        <w:t xml:space="preserve">Jotkin juomatuotteet, kuten alet ja stoutit, kuten guinness, perustuvat tähän vaikutukseen, jotta kaadetun tuotteen pinnalle muodostuu "pää".</w:t>
      </w:r>
    </w:p>
    <w:p>
      <w:r>
        <w:rPr>
          <w:b/>
        </w:rPr>
        <w:t xml:space="preserve">Tulos</w:t>
      </w:r>
    </w:p>
    <w:p>
      <w:r>
        <w:t xml:space="preserve">Jotkin juomat , kuten alet ja stoutit , kuten guinness , luottavat tähän vaikutukseen tuottaakseen vaahtoavan "pään" oluen pinnalle sen jälkeen, kun se on kaadettu lasiin.</w:t>
      </w:r>
    </w:p>
    <w:p>
      <w:r>
        <w:rPr>
          <w:b/>
        </w:rPr>
        <w:t xml:space="preserve">Tulos</w:t>
      </w:r>
    </w:p>
    <w:p>
      <w:r>
        <w:t xml:space="preserve">Jotkin juomat, kuten alet ja stoutit, esimerkiksi guinness, luottavat tähän vaikutukseen, jotta juoman yläosaan muodostuu "pää".</w:t>
      </w:r>
    </w:p>
    <w:p>
      <w:r>
        <w:rPr>
          <w:b/>
        </w:rPr>
        <w:t xml:space="preserve">Tulos</w:t>
      </w:r>
    </w:p>
    <w:p>
      <w:r>
        <w:t xml:space="preserve">ale- ja stout-juomat, kuten guiness, luottavat tähän vaikutukseen, jotta kaadetun tuotteen pinnalle muodostuu "pää".</w:t>
      </w:r>
    </w:p>
    <w:p>
      <w:r>
        <w:rPr>
          <w:b/>
        </w:rPr>
        <w:t xml:space="preserve">Tulos</w:t>
      </w:r>
    </w:p>
    <w:p>
      <w:r>
        <w:t xml:space="preserve">Jotkin juomatuotteet, kuten alet ja stoutit, kuten guinness -lrb- 2 -rrb-, perustuvat tähän vaikutukseen, jotta kaadetun tuotteen pinnalle syntyy "pää".</w:t>
      </w:r>
    </w:p>
    <w:p>
      <w:r>
        <w:rPr>
          <w:b/>
        </w:rPr>
        <w:t xml:space="preserve">Tulos</w:t>
      </w:r>
    </w:p>
    <w:p>
      <w:r>
        <w:t xml:space="preserve">Jotkin juomatuotteet, kuten alet ja stoutit, esimerkiksi guinness, ovat riippuvaisia tästä vaikutuksesta, jotta kaadetun tuotteen pinnalle syntyy "pää".</w:t>
      </w:r>
    </w:p>
    <w:p>
      <w:r>
        <w:rPr>
          <w:b/>
        </w:rPr>
        <w:t xml:space="preserve">Tulos</w:t>
      </w:r>
    </w:p>
    <w:p>
      <w:r>
        <w:t xml:space="preserve">Joissakin juomissa, kuten alessa ja stoutissa, kuten guinnessissa, tätä vaikutusta käytetään, jotta kaadetun tuotteen päälle muodostuu "pää".</w:t>
      </w:r>
    </w:p>
    <w:p>
      <w:r>
        <w:rPr>
          <w:b/>
        </w:rPr>
        <w:t xml:space="preserve">Tulos</w:t>
      </w:r>
    </w:p>
    <w:p>
      <w:r>
        <w:t xml:space="preserve">Joissakin juomatuotteissa, kuten alessa ja stoutissa, tätä vaikutusta käytetään "pään" muodostamiseen kaadetun tuotteen pinnalle.</w:t>
      </w:r>
    </w:p>
    <w:p>
      <w:r>
        <w:rPr>
          <w:b/>
        </w:rPr>
        <w:t xml:space="preserve">Tulos</w:t>
      </w:r>
    </w:p>
    <w:p>
      <w:r>
        <w:t xml:space="preserve">Jotkin juomat, kuten alet ja stoutit, kuten guinness, käyttävät tätä vaikutusta tuottaakseen "pään" kaadetun juoman yläosaan.</w:t>
      </w:r>
    </w:p>
    <w:p>
      <w:r>
        <w:rPr>
          <w:b/>
        </w:rPr>
        <w:t xml:space="preserve">Esimerkki 9.1205</w:t>
      </w:r>
    </w:p>
    <w:p>
      <w:r>
        <w:t xml:space="preserve">alun perin häntä pidettiin alemman egyptin suojelijajumalattarena, ja siksi hänet kuvattiin hurjana leijonattarena.</w:t>
      </w:r>
    </w:p>
    <w:p>
      <w:r>
        <w:rPr>
          <w:b/>
        </w:rPr>
        <w:t xml:space="preserve">Tulos</w:t>
      </w:r>
    </w:p>
    <w:p>
      <w:r>
        <w:t xml:space="preserve">Alusta alkaen häntä pidettiin alemman egyptin suojelijajumalattarena, ja siitä lähtien hänet piirrettiin hurjana leijonattarena.</w:t>
      </w:r>
    </w:p>
    <w:p>
      <w:r>
        <w:rPr>
          <w:b/>
        </w:rPr>
        <w:t xml:space="preserve">Tulos</w:t>
      </w:r>
    </w:p>
    <w:p>
      <w:r>
        <w:t xml:space="preserve">periaatteessa häntä pidettiin alemman egyptin suojelijajumalattarena, ja siksi häntä luonnehdittiin vihaiseksi leijonattareksi.</w:t>
      </w:r>
    </w:p>
    <w:p>
      <w:r>
        <w:rPr>
          <w:b/>
        </w:rPr>
        <w:t xml:space="preserve">Tulos</w:t>
      </w:r>
    </w:p>
    <w:p>
      <w:r>
        <w:t xml:space="preserve">häntä kuvattiin hurjana leijonana, ja häntä pidettiin alemman egyptin suojelevana jumalattarena.</w:t>
      </w:r>
    </w:p>
    <w:p>
      <w:r>
        <w:rPr>
          <w:b/>
        </w:rPr>
        <w:t xml:space="preserve">Tulos</w:t>
      </w:r>
    </w:p>
    <w:p>
      <w:r>
        <w:t xml:space="preserve">aluksi häntä pidettiin alemman egyptin suojelijajumalattarena, ja hänet kuvattiin hurjana leijonana.</w:t>
      </w:r>
    </w:p>
    <w:p>
      <w:r>
        <w:rPr>
          <w:b/>
        </w:rPr>
        <w:t xml:space="preserve">Tulos</w:t>
      </w:r>
    </w:p>
    <w:p>
      <w:r>
        <w:t xml:space="preserve">alun perin häntä pidettiin alemman egyptin suojelijajumalattarena, ja hänet kuvattiin hurjana leijonana.</w:t>
      </w:r>
    </w:p>
    <w:p>
      <w:r>
        <w:rPr>
          <w:b/>
        </w:rPr>
        <w:t xml:space="preserve">Tulos</w:t>
      </w:r>
    </w:p>
    <w:p>
      <w:r>
        <w:t xml:space="preserve">alun perin häntä pidettiin alemman egyptin suojelijajumalattarena sekä hurjana leijonana.</w:t>
      </w:r>
    </w:p>
    <w:p>
      <w:r>
        <w:rPr>
          <w:b/>
        </w:rPr>
        <w:t xml:space="preserve">Tulos</w:t>
      </w:r>
    </w:p>
    <w:p>
      <w:r>
        <w:t xml:space="preserve">aluksi häntä pidettiin alemman egyptin suojelijajumalattarena, ja siksi hänet esitettiin hurjana leijonana.</w:t>
      </w:r>
    </w:p>
    <w:p>
      <w:r>
        <w:rPr>
          <w:b/>
        </w:rPr>
        <w:t xml:space="preserve">Esimerkki 9.1206</w:t>
      </w:r>
    </w:p>
    <w:p>
      <w:r>
        <w:t xml:space="preserve">nanosysteemien mekaaniset ominaisuudet ovat kiinnostavia nanomekaniikan tutkimuksessa.</w:t>
      </w:r>
    </w:p>
    <w:p>
      <w:r>
        <w:rPr>
          <w:b/>
        </w:rPr>
        <w:t xml:space="preserve">Tulos</w:t>
      </w:r>
    </w:p>
    <w:p>
      <w:r>
        <w:t xml:space="preserve">nanomekaniikan tutkimuksessa nanosysteemien ominaisuudet ovat kiinnostavia.</w:t>
      </w:r>
    </w:p>
    <w:p>
      <w:r>
        <w:rPr>
          <w:b/>
        </w:rPr>
        <w:t xml:space="preserve">Tulos</w:t>
      </w:r>
    </w:p>
    <w:p>
      <w:r>
        <w:t xml:space="preserve">Nanomekaniikkaa tutkiva henkilö voi tutkia nanosysteemien mekaanisia ominaisuuksia.</w:t>
      </w:r>
    </w:p>
    <w:p>
      <w:r>
        <w:rPr>
          <w:b/>
        </w:rPr>
        <w:t xml:space="preserve">Tulos</w:t>
      </w:r>
    </w:p>
    <w:p>
      <w:r>
        <w:t xml:space="preserve">nanomekaniikan alalla tutkijat tutkivat nanosysteemien mekaanisia ominaisuuksia.</w:t>
      </w:r>
    </w:p>
    <w:p>
      <w:r>
        <w:rPr>
          <w:b/>
        </w:rPr>
        <w:t xml:space="preserve">Tulos</w:t>
      </w:r>
    </w:p>
    <w:p>
      <w:r>
        <w:t xml:space="preserve">Nanomekaniikan tutkimus tutkii nanosysteemien mekaanisia ominaisuuksia.</w:t>
      </w:r>
    </w:p>
    <w:p>
      <w:r>
        <w:rPr>
          <w:b/>
        </w:rPr>
        <w:t xml:space="preserve">Tulos</w:t>
      </w:r>
    </w:p>
    <w:p>
      <w:r>
        <w:t xml:space="preserve">nanomekaniikan tutkimus on kiinnostunut nanosysteemin mekaanisista ominaisuuksista.</w:t>
      </w:r>
    </w:p>
    <w:p>
      <w:r>
        <w:rPr>
          <w:b/>
        </w:rPr>
        <w:t xml:space="preserve">Tulos</w:t>
      </w:r>
    </w:p>
    <w:p>
      <w:r>
        <w:t xml:space="preserve">nanosysteemien mekaaniset ominaisuudet ovat tärkeitä nanomekaniikassa stu.</w:t>
      </w:r>
    </w:p>
    <w:p>
      <w:r>
        <w:rPr>
          <w:b/>
        </w:rPr>
        <w:t xml:space="preserve">Tulos</w:t>
      </w:r>
    </w:p>
    <w:p>
      <w:r>
        <w:t xml:space="preserve">nanosysteemien mekaaniset ominaisuudet ovat tärkeitä nanomekaniikan tutkimuksessa.</w:t>
      </w:r>
    </w:p>
    <w:p>
      <w:r>
        <w:rPr>
          <w:b/>
        </w:rPr>
        <w:t xml:space="preserve">Esimerkki 9.1207</w:t>
      </w:r>
    </w:p>
    <w:p>
      <w:r>
        <w:t xml:space="preserve">vuonna 2006 Phil Downing jätti yhtyeen vedoten viestintäongelmiin muiden jäsenten kanssa.</w:t>
      </w:r>
    </w:p>
    <w:p>
      <w:r>
        <w:rPr>
          <w:b/>
        </w:rPr>
        <w:t xml:space="preserve">Tulos</w:t>
      </w:r>
    </w:p>
    <w:p>
      <w:r>
        <w:t xml:space="preserve">phil downing jätti bändin vuonna 2006, koska hänellä oli vaikeuksia keskustella bändin muiden jäsenten kanssa.</w:t>
      </w:r>
    </w:p>
    <w:p>
      <w:r>
        <w:rPr>
          <w:b/>
        </w:rPr>
        <w:t xml:space="preserve">Tulos</w:t>
      </w:r>
    </w:p>
    <w:p>
      <w:r>
        <w:t xml:space="preserve">vuonna 2006 Phil Downing jätti yhtyeen, koska hänellä oli kommunikaatio-ongelmia muiden jäsenten kanssa.</w:t>
      </w:r>
    </w:p>
    <w:p>
      <w:r>
        <w:rPr>
          <w:b/>
        </w:rPr>
        <w:t xml:space="preserve">Tulos</w:t>
      </w:r>
    </w:p>
    <w:p>
      <w:r>
        <w:t xml:space="preserve">Vuonna 2006 Phil Downing jätti bändin, koska hänellä oli ongelmia keskustella muiden jäsenten kanssa.</w:t>
      </w:r>
    </w:p>
    <w:p>
      <w:r>
        <w:rPr>
          <w:b/>
        </w:rPr>
        <w:t xml:space="preserve">Tulos</w:t>
      </w:r>
    </w:p>
    <w:p>
      <w:r>
        <w:t xml:space="preserve">Vuonna 2006 Phil Downing jätti joukon, koska hänellä oli viestintäongelmia muiden jäsenten kanssa.</w:t>
      </w:r>
    </w:p>
    <w:p>
      <w:r>
        <w:rPr>
          <w:b/>
        </w:rPr>
        <w:t xml:space="preserve">Tulos</w:t>
      </w:r>
    </w:p>
    <w:p>
      <w:r>
        <w:t xml:space="preserve">phil downing jätti bändin vuonna 2006.</w:t>
      </w:r>
    </w:p>
    <w:p>
      <w:r>
        <w:rPr>
          <w:b/>
        </w:rPr>
        <w:t xml:space="preserve">Tulos</w:t>
      </w:r>
    </w:p>
    <w:p>
      <w:r>
        <w:t xml:space="preserve">1 . vuonna 2006 Phil Downing jätti yhtyeen, koska hänellä oli ongelmia puhua muiden jäsenten kanssa.</w:t>
      </w:r>
    </w:p>
    <w:p>
      <w:r>
        <w:rPr>
          <w:b/>
        </w:rPr>
        <w:t xml:space="preserve">Tulos</w:t>
      </w:r>
    </w:p>
    <w:p>
      <w:r>
        <w:t xml:space="preserve">phil downing jätti bändin vuonna 2006, koska hän ei tullut toimeen muiden jäsenten kanssa.</w:t>
      </w:r>
    </w:p>
    <w:p>
      <w:r>
        <w:rPr>
          <w:b/>
        </w:rPr>
        <w:t xml:space="preserve">Esimerkki 9.1208</w:t>
      </w:r>
    </w:p>
    <w:p>
      <w:r>
        <w:t xml:space="preserve">englanninkielisiä kirjoitusasuvaihtoehtoja ovat felafel ja filafil.</w:t>
      </w:r>
    </w:p>
    <w:p>
      <w:r>
        <w:rPr>
          <w:b/>
        </w:rPr>
        <w:t xml:space="preserve">Tulos</w:t>
      </w:r>
    </w:p>
    <w:p>
      <w:r>
        <w:t xml:space="preserve">Englanninkielisiä kirjoitusasuja ovat felafel ja filafil.</w:t>
      </w:r>
    </w:p>
    <w:p>
      <w:r>
        <w:rPr>
          <w:b/>
        </w:rPr>
        <w:t xml:space="preserve">Tulos</w:t>
      </w:r>
    </w:p>
    <w:p>
      <w:r>
        <w:t xml:space="preserve">muita englanninkielisiä kirjoitusasuja ovat felafel ja filafil.</w:t>
      </w:r>
    </w:p>
    <w:p>
      <w:r>
        <w:rPr>
          <w:b/>
        </w:rPr>
        <w:t xml:space="preserve">Tulos</w:t>
      </w:r>
    </w:p>
    <w:p>
      <w:r>
        <w:t xml:space="preserve">englanniksi se voidaan kirjoittaa felafel tai filafil.</w:t>
      </w:r>
    </w:p>
    <w:p>
      <w:r>
        <w:rPr>
          <w:b/>
        </w:rPr>
        <w:t xml:space="preserve">Tulos</w:t>
      </w:r>
    </w:p>
    <w:p>
      <w:r>
        <w:t xml:space="preserve">muita englanninkielisiä kirjoitusasuja ovat felafel ja filafil.</w:t>
      </w:r>
    </w:p>
    <w:p>
      <w:r>
        <w:rPr>
          <w:b/>
        </w:rPr>
        <w:t xml:space="preserve">Tulos</w:t>
      </w:r>
    </w:p>
    <w:p>
      <w:r>
        <w:t xml:space="preserve">englanniksi sana kirjoitetaan joskus felafel tai filafil.</w:t>
      </w:r>
    </w:p>
    <w:p>
      <w:r>
        <w:rPr>
          <w:b/>
        </w:rPr>
        <w:t xml:space="preserve">Tulos</w:t>
      </w:r>
    </w:p>
    <w:p>
      <w:r>
        <w:t xml:space="preserve">felafel ja filafil ovat synonyymejä, jotka kirjoitetaan eri tavalla.</w:t>
      </w:r>
    </w:p>
    <w:p>
      <w:r>
        <w:rPr>
          <w:b/>
        </w:rPr>
        <w:t xml:space="preserve">Tulos</w:t>
      </w:r>
    </w:p>
    <w:p>
      <w:r>
        <w:t xml:space="preserve">englanninkielisiä kirjoitusasuvaihtoehtoja ovat falafel ja filafil.</w:t>
      </w:r>
    </w:p>
    <w:p>
      <w:r>
        <w:rPr>
          <w:b/>
        </w:rPr>
        <w:t xml:space="preserve">Esimerkki 9.1209</w:t>
      </w:r>
    </w:p>
    <w:p>
      <w:r>
        <w:t xml:space="preserve">yksityisesti hindenburg valitti usein, että hän kaipasi eläkkeelle jäämisen rauhaa, ja valitteli, että hän oli antanut painostaa itsensä asettumaan ehdolle presidenttiehdokkaaksi.</w:t>
      </w:r>
    </w:p>
    <w:p>
      <w:r>
        <w:rPr>
          <w:b/>
        </w:rPr>
        <w:t xml:space="preserve">Tulos</w:t>
      </w:r>
    </w:p>
    <w:p>
      <w:r>
        <w:t xml:space="preserve">Yksin ollessaan hindenburg valitti usein, että hän kaipasi eläkkeelle jäämisen rauhaa, ja valitti, että hän oli antanut painostaa itseään asettumaan ehdolle presidenttiehdokkaaksi.</w:t>
      </w:r>
    </w:p>
    <w:p>
      <w:r>
        <w:rPr>
          <w:b/>
        </w:rPr>
        <w:t xml:space="preserve">Tulos</w:t>
      </w:r>
    </w:p>
    <w:p>
      <w:r>
        <w:t xml:space="preserve">yksityisesti hindenburg valitti usein, että hän kaipasi eläkkeelle jäämisen rauhaa, ja pahoitteli sitä, että hän oli antanut suostutella itsensä asettumaan ehdolle presidenttiehdokkaaksi.</w:t>
      </w:r>
    </w:p>
    <w:p>
      <w:r>
        <w:rPr>
          <w:b/>
        </w:rPr>
        <w:t xml:space="preserve">Tulos</w:t>
      </w:r>
    </w:p>
    <w:p>
      <w:r>
        <w:t xml:space="preserve">yksityisesti hindenburg valitti usein, että hän kaipasi eläkkeelle jäämisen rauhaa, ja pahoitteli, että hän antoi painostaa itsensä asettumaan ehdolle presidenttiehdokkaaksi.</w:t>
      </w:r>
    </w:p>
    <w:p>
      <w:r>
        <w:rPr>
          <w:b/>
        </w:rPr>
        <w:t xml:space="preserve">Tulos</w:t>
      </w:r>
    </w:p>
    <w:p>
      <w:r>
        <w:t xml:space="preserve">hindenburg valitteli usein yksityisesti, että hän kaipasi eläkkeelle jäämisen rauhaa, ja hän pahoitteli, että hänet oli suostuteltu asettumaan ehdolle presidenttiehdokkaaksi.</w:t>
      </w:r>
    </w:p>
    <w:p>
      <w:r>
        <w:rPr>
          <w:b/>
        </w:rPr>
        <w:t xml:space="preserve">Tulos</w:t>
      </w:r>
    </w:p>
    <w:p>
      <w:r>
        <w:t xml:space="preserve">yksityisesti hindenburg valitti usein, että hän kaipasi eläkkeelle jäämisen hiljaisuutta, ja valitteli, että hän oli antanut itsensä painostaa presidenttiehdokkuuteen.</w:t>
      </w:r>
    </w:p>
    <w:p>
      <w:r>
        <w:rPr>
          <w:b/>
        </w:rPr>
        <w:t xml:space="preserve">Tulos</w:t>
      </w:r>
    </w:p>
    <w:p>
      <w:r>
        <w:t xml:space="preserve">yksityisesti Hindenburg pahoitteli, että hän antoi painostaa itseään asettumaan ehdolle presidenttiehdokkaaksi, koska hän ei saanut nauttia eläkkeelle jäämisen rauhasta.</w:t>
      </w:r>
    </w:p>
    <w:p>
      <w:r>
        <w:rPr>
          <w:b/>
        </w:rPr>
        <w:t xml:space="preserve">Tulos</w:t>
      </w:r>
    </w:p>
    <w:p>
      <w:r>
        <w:t xml:space="preserve">Hindenburg valitti usein, että hän kaipasi eläkkeelle jäämisen hiljaisuutta, ja pahoitteli, että hän oli antanut itsensä painostaa presidenttiehdokkuuteen.</w:t>
      </w:r>
    </w:p>
    <w:p>
      <w:r>
        <w:rPr>
          <w:b/>
        </w:rPr>
        <w:t xml:space="preserve">Tulos</w:t>
      </w:r>
    </w:p>
    <w:p>
      <w:r>
        <w:t xml:space="preserve">hindenburg valitti usein, että hän kaipasi eläkkeelle jäämisen hiljaisuutta ja että hän oli antanut painostaa itseään asettumaan ehdolle presidenttiehdokkaaksi.</w:t>
      </w:r>
    </w:p>
    <w:p>
      <w:r>
        <w:rPr>
          <w:b/>
        </w:rPr>
        <w:t xml:space="preserve">Esimerkki 9.1210</w:t>
      </w:r>
    </w:p>
    <w:p>
      <w:r>
        <w:t xml:space="preserve">Jättiläislisko -lrb- celestus warreni -rrb- on anguidae-heimoon kuuluva liskolaji.</w:t>
      </w:r>
    </w:p>
    <w:p>
      <w:r>
        <w:rPr>
          <w:b/>
        </w:rPr>
        <w:t xml:space="preserve">Tulos</w:t>
      </w:r>
    </w:p>
    <w:p>
      <w:r>
        <w:t xml:space="preserve">jättiläislisko -lrb- celestus warreni -rrb- on anguidae-heimoon kuuluva liskolaji.</w:t>
      </w:r>
    </w:p>
    <w:p>
      <w:r>
        <w:rPr>
          <w:b/>
        </w:rPr>
        <w:t xml:space="preserve">Tulos</w:t>
      </w:r>
    </w:p>
    <w:p>
      <w:r>
        <w:t xml:space="preserve">Yksi anguidae-heimoon kuuluvista liskolajeista on jättiläislisko, joka tunnetaan myös nimellä celestus warreni.</w:t>
      </w:r>
    </w:p>
    <w:p>
      <w:r>
        <w:rPr>
          <w:b/>
        </w:rPr>
        <w:t xml:space="preserve">Tulos</w:t>
      </w:r>
    </w:p>
    <w:p>
      <w:r>
        <w:t xml:space="preserve">Jättiläislisko on anguidae-heimoon kuuluva lisko.</w:t>
      </w:r>
    </w:p>
    <w:p>
      <w:r>
        <w:rPr>
          <w:b/>
        </w:rPr>
        <w:t xml:space="preserve">Tulos</w:t>
      </w:r>
    </w:p>
    <w:p>
      <w:r>
        <w:t xml:space="preserve">Jättiläislisko -lrb- celestus warreni -rrb- on anguidae-heimoon kuuluva liskolaji.</w:t>
      </w:r>
    </w:p>
    <w:p>
      <w:r>
        <w:rPr>
          <w:b/>
        </w:rPr>
        <w:t xml:space="preserve">Esimerkki 9.1211</w:t>
      </w:r>
    </w:p>
    <w:p>
      <w:r>
        <w:t xml:space="preserve">siellä hän soitti ainoalla albumillaan bändin kanssa One Hot Minute vuonna 1995.</w:t>
      </w:r>
    </w:p>
    <w:p>
      <w:r>
        <w:rPr>
          <w:b/>
        </w:rPr>
        <w:t xml:space="preserve">Tulos</w:t>
      </w:r>
    </w:p>
    <w:p>
      <w:r>
        <w:t xml:space="preserve">siellä hän soitti ainoan levynsä bändin kanssa yhden kuuman minuutin vuonna 1995.</w:t>
      </w:r>
    </w:p>
    <w:p>
      <w:r>
        <w:rPr>
          <w:b/>
        </w:rPr>
        <w:t xml:space="preserve">Tulos</w:t>
      </w:r>
    </w:p>
    <w:p>
      <w:r>
        <w:t xml:space="preserve">siellä , hän soitti ainoalla albumillaan bändin kanssa one hot minute vuonna 1995.</w:t>
      </w:r>
    </w:p>
    <w:p>
      <w:r>
        <w:rPr>
          <w:b/>
        </w:rPr>
        <w:t xml:space="preserve">Tulos</w:t>
      </w:r>
    </w:p>
    <w:p>
      <w:r>
        <w:t xml:space="preserve">hän soitti yhtyeen kanssa yhden kuuman minuutin ainoalla albumillaan vuonna 1995.</w:t>
      </w:r>
    </w:p>
    <w:p>
      <w:r>
        <w:rPr>
          <w:b/>
        </w:rPr>
        <w:t xml:space="preserve">Tulos</w:t>
      </w:r>
    </w:p>
    <w:p>
      <w:r>
        <w:t xml:space="preserve">1 . Vuoden 1995 "One hot minute" oli ainoa yhtyeen albumeista, jolla hän soitti.</w:t>
      </w:r>
    </w:p>
    <w:p>
      <w:r>
        <w:rPr>
          <w:b/>
        </w:rPr>
        <w:t xml:space="preserve">Tulos</w:t>
      </w:r>
    </w:p>
    <w:p>
      <w:r>
        <w:t xml:space="preserve">hän soitti vain yhdellä albumilla , bändin One Hot Minute kanssa , vuonna 1995.</w:t>
      </w:r>
    </w:p>
    <w:p>
      <w:r>
        <w:rPr>
          <w:b/>
        </w:rPr>
        <w:t xml:space="preserve">Tulos</w:t>
      </w:r>
    </w:p>
    <w:p>
      <w:r>
        <w:t xml:space="preserve">siellä hän soitti ainoalla albumillaan yhtyeen kanssa yhden kuuman minuutin.</w:t>
      </w:r>
    </w:p>
    <w:p>
      <w:r>
        <w:rPr>
          <w:b/>
        </w:rPr>
        <w:t xml:space="preserve">Esimerkki 9.1212</w:t>
      </w:r>
    </w:p>
    <w:p>
      <w:r>
        <w:t xml:space="preserve">vain sellaiset piirteet, jotka auttavat meitä selviytymään ja lisääntymään, siirtyvät eteenpäin.</w:t>
      </w:r>
    </w:p>
    <w:p>
      <w:r>
        <w:rPr>
          <w:b/>
        </w:rPr>
        <w:t xml:space="preserve">Tulos</w:t>
      </w:r>
    </w:p>
    <w:p>
      <w:r>
        <w:t xml:space="preserve">vain sellaiset ominaisuudet, jotka auttavat meitä elämään ja lisääntymään, siirtyvät eteenpäin.</w:t>
      </w:r>
    </w:p>
    <w:p>
      <w:r>
        <w:rPr>
          <w:b/>
        </w:rPr>
        <w:t xml:space="preserve">Tulos</w:t>
      </w:r>
    </w:p>
    <w:p>
      <w:r>
        <w:t xml:space="preserve">ominaisuudet, jotka auttavat sitä selviytymään ja lisääntymään, siirtyvät eteenpäin.</w:t>
      </w:r>
    </w:p>
    <w:p>
      <w:r>
        <w:rPr>
          <w:b/>
        </w:rPr>
        <w:t xml:space="preserve">Tulos</w:t>
      </w:r>
    </w:p>
    <w:p>
      <w:r>
        <w:t xml:space="preserve">vain sellaiset piirteet, jotka auttavat meitä selviytymään ja lisääntymään, siirtyvät eteenpäin.</w:t>
      </w:r>
    </w:p>
    <w:p>
      <w:r>
        <w:rPr>
          <w:b/>
        </w:rPr>
        <w:t xml:space="preserve">Tulos</w:t>
      </w:r>
    </w:p>
    <w:p>
      <w:r>
        <w:t xml:space="preserve">1 . periytyvät vain ne ominaisuudet, jotka auttavat meitä elämään ja lisääntymään.</w:t>
      </w:r>
    </w:p>
    <w:p>
      <w:r>
        <w:rPr>
          <w:b/>
        </w:rPr>
        <w:t xml:space="preserve">Tulos</w:t>
      </w:r>
    </w:p>
    <w:p>
      <w:r>
        <w:t xml:space="preserve">vain sellaiset ominaisuudet, jotka auttavat meitä selviytymään ja lisääntymään, siirtyvät.</w:t>
      </w:r>
    </w:p>
    <w:p>
      <w:r>
        <w:rPr>
          <w:b/>
        </w:rPr>
        <w:t xml:space="preserve">Tulos</w:t>
      </w:r>
    </w:p>
    <w:p>
      <w:r>
        <w:t xml:space="preserve">vain kestävyyttä ja lisääntymistä tukevat ominaisuudet siirtyvät eteenpäin.</w:t>
      </w:r>
    </w:p>
    <w:p>
      <w:r>
        <w:rPr>
          <w:b/>
        </w:rPr>
        <w:t xml:space="preserve">Esimerkki 9.1213</w:t>
      </w:r>
    </w:p>
    <w:p>
      <w:r>
        <w:t xml:space="preserve">sataman hallinnosta vastaa 1800-luvulla perustettu Karachin satamayhtiö.</w:t>
      </w:r>
    </w:p>
    <w:p>
      <w:r>
        <w:rPr>
          <w:b/>
        </w:rPr>
        <w:t xml:space="preserve">Tulos</w:t>
      </w:r>
    </w:p>
    <w:p>
      <w:r>
        <w:t xml:space="preserve">Karachin satamayhtiö hallinnoi satamaa.</w:t>
      </w:r>
    </w:p>
    <w:p>
      <w:r>
        <w:rPr>
          <w:b/>
        </w:rPr>
        <w:t xml:space="preserve">Tulos</w:t>
      </w:r>
    </w:p>
    <w:p>
      <w:r>
        <w:t xml:space="preserve">1800-luvulla perustettiin Karachin sataman hallinto.</w:t>
      </w:r>
    </w:p>
    <w:p>
      <w:r>
        <w:rPr>
          <w:b/>
        </w:rPr>
        <w:t xml:space="preserve">Tulos</w:t>
      </w:r>
    </w:p>
    <w:p>
      <w:r>
        <w:t xml:space="preserve">sataman hallinnosta vastaa Karachin satamajärjestö, joka perustettiin 1800-luvulla.</w:t>
      </w:r>
    </w:p>
    <w:p>
      <w:r>
        <w:rPr>
          <w:b/>
        </w:rPr>
        <w:t xml:space="preserve">Tulos</w:t>
      </w:r>
    </w:p>
    <w:p>
      <w:r>
        <w:t xml:space="preserve">sataman hallinnosta vastaa 1800-luvulla perustettu Karachin satamayhtiö.</w:t>
      </w:r>
    </w:p>
    <w:p>
      <w:r>
        <w:rPr>
          <w:b/>
        </w:rPr>
        <w:t xml:space="preserve">Tulos</w:t>
      </w:r>
    </w:p>
    <w:p>
      <w:r>
        <w:t xml:space="preserve">sataman hallinnosta vastasi Karachin satamaliitto, joka perustettiin 1800-luvulla.</w:t>
      </w:r>
    </w:p>
    <w:p>
      <w:r>
        <w:rPr>
          <w:b/>
        </w:rPr>
        <w:t xml:space="preserve">Tulos</w:t>
      </w:r>
    </w:p>
    <w:p>
      <w:r>
        <w:t xml:space="preserve">satamaa hallinnoi 1800-luvulla perustettu Karachin satamajärjestö.</w:t>
      </w:r>
    </w:p>
    <w:p>
      <w:r>
        <w:rPr>
          <w:b/>
        </w:rPr>
        <w:t xml:space="preserve">Tulos</w:t>
      </w:r>
    </w:p>
    <w:p>
      <w:r>
        <w:t xml:space="preserve">satamaa hallinnoivien ihmisten tehtävänä on Karachin satamajärjestö, joka perustettiin 1800-luvulla.</w:t>
      </w:r>
    </w:p>
    <w:p>
      <w:r>
        <w:rPr>
          <w:b/>
        </w:rPr>
        <w:t xml:space="preserve">Tulos</w:t>
      </w:r>
    </w:p>
    <w:p>
      <w:r>
        <w:t xml:space="preserve">sataman toiminnasta huolehtii 1800-luvulla perustettu Karachin satamajärjestö.</w:t>
      </w:r>
    </w:p>
    <w:p>
      <w:r>
        <w:rPr>
          <w:b/>
        </w:rPr>
        <w:t xml:space="preserve">Esimerkki 9.1214</w:t>
      </w:r>
    </w:p>
    <w:p>
      <w:r>
        <w:t xml:space="preserve">Suuri osa lohkosalaimista käyttää tätä järjestelmää , mukaan lukien tietojen salausstandardi -lrb- des -rrb-.</w:t>
      </w:r>
    </w:p>
    <w:p>
      <w:r>
        <w:rPr>
          <w:b/>
        </w:rPr>
        <w:t xml:space="preserve">Tulos</w:t>
      </w:r>
    </w:p>
    <w:p>
      <w:r>
        <w:t xml:space="preserve">Useimmat lohkosalakirjoitukset käyttävät datan salausstandardia, joka tunnetaan myös nimellä des.</w:t>
      </w:r>
    </w:p>
    <w:p>
      <w:r>
        <w:rPr>
          <w:b/>
        </w:rPr>
        <w:t xml:space="preserve">Tulos</w:t>
      </w:r>
    </w:p>
    <w:p>
      <w:r>
        <w:t xml:space="preserve">Monet lohkosalakirjoitukset käyttävät tätä järjestelmää , mukaan lukien tietojen salausstandardi -lrb- des -rrb-.</w:t>
      </w:r>
    </w:p>
    <w:p>
      <w:r>
        <w:rPr>
          <w:b/>
        </w:rPr>
        <w:t xml:space="preserve">Tulos</w:t>
      </w:r>
    </w:p>
    <w:p>
      <w:r>
        <w:t xml:space="preserve">Suuri osa lohkosalaimista käyttää tätä järjestelmää, mukaan lukien tietojen salausstandardi -lrb- des -rrb-.</w:t>
      </w:r>
    </w:p>
    <w:p>
      <w:r>
        <w:rPr>
          <w:b/>
        </w:rPr>
        <w:t xml:space="preserve">Tulos</w:t>
      </w:r>
    </w:p>
    <w:p>
      <w:r>
        <w:t xml:space="preserve">suuri osa lohkosalaimista käyttää -lrb-järjestelmää, mukaan lukien tietojen salausstandardi - des -rrb-.</w:t>
      </w:r>
    </w:p>
    <w:p>
      <w:r>
        <w:rPr>
          <w:b/>
        </w:rPr>
        <w:t xml:space="preserve">Tulos</w:t>
      </w:r>
    </w:p>
    <w:p>
      <w:r>
        <w:t xml:space="preserve">suuri osa lohkosalaimista käyttää tätä järjestelmää.</w:t>
      </w:r>
    </w:p>
    <w:p>
      <w:r>
        <w:rPr>
          <w:b/>
        </w:rPr>
        <w:t xml:space="preserve">Tulos</w:t>
      </w:r>
    </w:p>
    <w:p>
      <w:r>
        <w:t xml:space="preserve">Suuri määrä lohkosalakirjoituksia käyttää järjestelmää , mukaan lukien tietojen salausstandardi -lrb- des -rrb-.</w:t>
      </w:r>
    </w:p>
    <w:p>
      <w:r>
        <w:rPr>
          <w:b/>
        </w:rPr>
        <w:t xml:space="preserve">Tulos</w:t>
      </w:r>
    </w:p>
    <w:p>
      <w:r>
        <w:t xml:space="preserve">Suuri määrä lohkosalakirjoituksia käyttää järjestelmää , mukaan lukien tietojen salausstandardi -lrb- des -rrb-.</w:t>
      </w:r>
    </w:p>
    <w:p>
      <w:r>
        <w:rPr>
          <w:b/>
        </w:rPr>
        <w:t xml:space="preserve">Esimerkki 9.1215</w:t>
      </w:r>
    </w:p>
    <w:p>
      <w:r>
        <w:t xml:space="preserve">Goottilainen arkkitehtuuri on tunnetuinta monien Euroopan suurten katedraalien, luostareiden ja seurakuntakirkkojen arkkitehtuurina.</w:t>
      </w:r>
    </w:p>
    <w:p>
      <w:r>
        <w:rPr>
          <w:b/>
        </w:rPr>
        <w:t xml:space="preserve">Tulos</w:t>
      </w:r>
    </w:p>
    <w:p>
      <w:r>
        <w:t xml:space="preserve">Goottilainen arkkitehtuuri tunnetaan parhaiten monien Euroopan suurten katedraalien, luostarien ja seurakuntakirkkojen arkkitehtuurina.</w:t>
      </w:r>
    </w:p>
    <w:p>
      <w:r>
        <w:rPr>
          <w:b/>
        </w:rPr>
        <w:t xml:space="preserve">Tulos</w:t>
      </w:r>
    </w:p>
    <w:p>
      <w:r>
        <w:t xml:space="preserve">Goottilainen arkkitehtuuri tunnetaan parhaiten monien Euroopan suurten katedraalien, luostarien ja seurakuntakirkkojen suunnittelusta.</w:t>
      </w:r>
    </w:p>
    <w:p>
      <w:r>
        <w:rPr>
          <w:b/>
        </w:rPr>
        <w:t xml:space="preserve">Tulos</w:t>
      </w:r>
    </w:p>
    <w:p>
      <w:r>
        <w:t xml:space="preserve">goottilainen arkkitehtuuri tunnetaan parhaiten monien Euroopan suurten katedraalien, luostarien ja seurakuntakirkkojen arkkitehtuurina.</w:t>
      </w:r>
    </w:p>
    <w:p>
      <w:r>
        <w:rPr>
          <w:b/>
        </w:rPr>
        <w:t xml:space="preserve">Tulos</w:t>
      </w:r>
    </w:p>
    <w:p>
      <w:r>
        <w:t xml:space="preserve">se on monet suuret katedraalit , luostarit ja seurakuntakirkot Euroopassa . goottilainen arkkitehtuuri on tutuin arkkitehtuuri .</w:t>
      </w:r>
    </w:p>
    <w:p>
      <w:r>
        <w:rPr>
          <w:b/>
        </w:rPr>
        <w:t xml:space="preserve">Tulos</w:t>
      </w:r>
    </w:p>
    <w:p>
      <w:r>
        <w:t xml:space="preserve">goottilainen arkkitehtuuri on laajimmin tunnettu arkkitehtuurina monissa Euroopan kuuluisissa katedraaleissa, luostareissa ja seurakuntakirkoissa.</w:t>
      </w:r>
    </w:p>
    <w:p>
      <w:r>
        <w:rPr>
          <w:b/>
        </w:rPr>
        <w:t xml:space="preserve">Tulos</w:t>
      </w:r>
    </w:p>
    <w:p>
      <w:r>
        <w:t xml:space="preserve">Goottilainen arkkitehtuuri on tuttu lähinnä Euroopan monista suurista katedraaleista, luostareista ja kirkoista.</w:t>
      </w:r>
    </w:p>
    <w:p>
      <w:r>
        <w:rPr>
          <w:b/>
        </w:rPr>
        <w:t xml:space="preserve">Tulos</w:t>
      </w:r>
    </w:p>
    <w:p>
      <w:r>
        <w:t xml:space="preserve">goottilainen arkkitehtuuri on tunnetuin monien Euroopan suurten katedraalien, luostarien ja seurakuntakirkkojen arkkitehtuurina.</w:t>
      </w:r>
    </w:p>
    <w:p>
      <w:r>
        <w:rPr>
          <w:b/>
        </w:rPr>
        <w:t xml:space="preserve">Tulos</w:t>
      </w:r>
    </w:p>
    <w:p>
      <w:r>
        <w:t xml:space="preserve">Goottilainen arkkitehtuuri on tunnettu Euroopan suurten katedraalien, luostareiden ja seurakuntakirkkojen arkkitehtuurina.</w:t>
      </w:r>
    </w:p>
    <w:p>
      <w:r>
        <w:rPr>
          <w:b/>
        </w:rPr>
        <w:t xml:space="preserve">Esimerkki 9.1216</w:t>
      </w:r>
    </w:p>
    <w:p>
      <w:r>
        <w:t xml:space="preserve">Miekkojen myrsky on kolmas seitsemästä suunnitellusta romaanista amerikkalaisen kirjailijan george r. r. martinin eeppisessä fantasiasarjassa A song of ice and fire .</w:t>
      </w:r>
    </w:p>
    <w:p>
      <w:r>
        <w:rPr>
          <w:b/>
        </w:rPr>
        <w:t xml:space="preserve">Tulos</w:t>
      </w:r>
    </w:p>
    <w:p>
      <w:r>
        <w:t xml:space="preserve">Miekkojen myrsky on kolmas seitsemästä romaanista, jotka kuuluvat kirjailija George R. R. Martinin fantasiasarjaan Jään ja tulen laulu.</w:t>
      </w:r>
    </w:p>
    <w:p>
      <w:r>
        <w:rPr>
          <w:b/>
        </w:rPr>
        <w:t xml:space="preserve">Tulos</w:t>
      </w:r>
    </w:p>
    <w:p>
      <w:r>
        <w:t xml:space="preserve">a storm of swords on amerikkalaisen kirjailijan george r. r. martinin kolmas romaani -lrb- hänen eeppisen fantasiasarjansa seitsemästä -rrb- romaanista, jonka nimi on A song of ice and fire.</w:t>
      </w:r>
    </w:p>
    <w:p>
      <w:r>
        <w:rPr>
          <w:b/>
        </w:rPr>
        <w:t xml:space="preserve">Tulos</w:t>
      </w:r>
    </w:p>
    <w:p>
      <w:r>
        <w:t xml:space="preserve">Miekkojen myrsky on kolmas seitsemästä suunnitellusta romaanista amerikkalaisen kirjailijan george r.r. martinin eeppisessä fantasiasarjassa A song of ice and fire .</w:t>
      </w:r>
    </w:p>
    <w:p>
      <w:r>
        <w:rPr>
          <w:b/>
        </w:rPr>
        <w:t xml:space="preserve">Tulos</w:t>
      </w:r>
    </w:p>
    <w:p>
      <w:r>
        <w:t xml:space="preserve">"Miekkojen myrsky" on kolmas seitsemästä suunnitellusta romaanista amerikkalaisen kirjailijan George R.R. Martinin eeppisessä fantasiasarjassa "Jään ja tulen laulu".</w:t>
      </w:r>
    </w:p>
    <w:p>
      <w:r>
        <w:rPr>
          <w:b/>
        </w:rPr>
        <w:t xml:space="preserve">Tulos</w:t>
      </w:r>
    </w:p>
    <w:p>
      <w:r>
        <w:t xml:space="preserve">Miekkojen myrsky on kolmas seitsemästä suunnitellusta amerikkalaisen kirjailijan george r.r. martinin Jään ja tulen laulu -romaanista.</w:t>
      </w:r>
    </w:p>
    <w:p>
      <w:r>
        <w:rPr>
          <w:b/>
        </w:rPr>
        <w:t xml:space="preserve">Tulos</w:t>
      </w:r>
    </w:p>
    <w:p>
      <w:r>
        <w:t xml:space="preserve">Miekkojen myrsky on kolmas seitsemästä suunnitellusta kirjasta amerikkalaisen kirjailijan george r. r. martinin eeppisessä fantasiasarjassa A song of ice and fire .</w:t>
      </w:r>
    </w:p>
    <w:p>
      <w:r>
        <w:rPr>
          <w:b/>
        </w:rPr>
        <w:t xml:space="preserve">Tulos</w:t>
      </w:r>
    </w:p>
    <w:p>
      <w:r>
        <w:t xml:space="preserve">Miekkojen myrsky on kolmas seitsemästä romaanista, jotka kuuluvat kirjailija george r. r. martinin eeppiseen fantasiasarjaan A song of ice and fire .</w:t>
      </w:r>
    </w:p>
    <w:p>
      <w:r>
        <w:rPr>
          <w:b/>
        </w:rPr>
        <w:t xml:space="preserve">Esimerkki 9.1217</w:t>
      </w:r>
    </w:p>
    <w:p>
      <w:r>
        <w:t xml:space="preserve">ne voidaan erottaa perhosista monin tavoin.</w:t>
      </w:r>
    </w:p>
    <w:p>
      <w:r>
        <w:rPr>
          <w:b/>
        </w:rPr>
        <w:t xml:space="preserve">Tulos</w:t>
      </w:r>
    </w:p>
    <w:p>
      <w:r>
        <w:t xml:space="preserve">ne eroavat perhosista monin tavoin.</w:t>
      </w:r>
    </w:p>
    <w:p>
      <w:r>
        <w:rPr>
          <w:b/>
        </w:rPr>
        <w:t xml:space="preserve">Tulos</w:t>
      </w:r>
    </w:p>
    <w:p>
      <w:r>
        <w:t xml:space="preserve">ne voidaan erottaa perhosista monin tavoin.</w:t>
      </w:r>
    </w:p>
    <w:p>
      <w:r>
        <w:rPr>
          <w:b/>
        </w:rPr>
        <w:t xml:space="preserve">Tulos</w:t>
      </w:r>
    </w:p>
    <w:p>
      <w:r>
        <w:t xml:space="preserve">ne voidaan erottaa perhosista monin tavoin.</w:t>
      </w:r>
    </w:p>
    <w:p>
      <w:r>
        <w:rPr>
          <w:b/>
        </w:rPr>
        <w:t xml:space="preserve">Tulos</w:t>
      </w:r>
    </w:p>
    <w:p>
      <w:r>
        <w:t xml:space="preserve">ne voidaan erottaa perhosista monin tavoin.</w:t>
      </w:r>
    </w:p>
    <w:p>
      <w:r>
        <w:rPr>
          <w:b/>
        </w:rPr>
        <w:t xml:space="preserve">Tulos</w:t>
      </w:r>
    </w:p>
    <w:p>
      <w:r>
        <w:t xml:space="preserve">ne eroavat perhosista monin tavoin.</w:t>
      </w:r>
    </w:p>
    <w:p>
      <w:r>
        <w:rPr>
          <w:b/>
        </w:rPr>
        <w:t xml:space="preserve">Tulos</w:t>
      </w:r>
    </w:p>
    <w:p>
      <w:r>
        <w:t xml:space="preserve">ne eroavat perhosista monin tavoin.</w:t>
      </w:r>
    </w:p>
    <w:p>
      <w:r>
        <w:rPr>
          <w:b/>
        </w:rPr>
        <w:t xml:space="preserve">Esimerkki 9.1218</w:t>
      </w:r>
    </w:p>
    <w:p>
      <w:r>
        <w:t xml:space="preserve">joissakin akateemisissa lehdissä viitataan wikipedia-artikkeleihin, mutta niitä ei nosteta samalle tasolle kuin perinteisiä viitteitä.</w:t>
      </w:r>
    </w:p>
    <w:p>
      <w:r>
        <w:rPr>
          <w:b/>
        </w:rPr>
        <w:t xml:space="preserve">Tulos</w:t>
      </w:r>
    </w:p>
    <w:p>
      <w:r>
        <w:t xml:space="preserve">joissakin akateemisissa lehdissä viitataan wikipedia-artikkeleihin, mutta niille ei anneta samaa arvoa kuin perinteisille viitteille.</w:t>
      </w:r>
    </w:p>
    <w:p>
      <w:r>
        <w:rPr>
          <w:b/>
        </w:rPr>
        <w:t xml:space="preserve">Tulos</w:t>
      </w:r>
    </w:p>
    <w:p>
      <w:r>
        <w:t xml:space="preserve">1 . joissakin akateemisissa lehdissä viitataan wikipedia-artikkeleihin, mutta niissä annetaan ymmärtää, että perinteiset viitteet, kuten kirjat ja artikkelit, ovat uskottavampia.</w:t>
      </w:r>
    </w:p>
    <w:p>
      <w:r>
        <w:rPr>
          <w:b/>
        </w:rPr>
        <w:t xml:space="preserve">Tulos</w:t>
      </w:r>
    </w:p>
    <w:p>
      <w:r>
        <w:t xml:space="preserve">joissakin akateemisissa lehdissä viitataan wikipedia-artikkeleihin, mutta sitä ei kunnioiteta samalla tavalla kuin perinteisiä viitteitä.</w:t>
      </w:r>
    </w:p>
    <w:p>
      <w:r>
        <w:rPr>
          <w:b/>
        </w:rPr>
        <w:t xml:space="preserve">Tulos</w:t>
      </w:r>
    </w:p>
    <w:p>
      <w:r>
        <w:t xml:space="preserve">joissakin akateemisissa lehdissä viitataan wikipedia-artikkeleihin, mutta nämä lehdet arvostavat wikipedia-artikkeleita vähemmän kuin perinteisiä viitteitä.</w:t>
      </w:r>
    </w:p>
    <w:p>
      <w:r>
        <w:rPr>
          <w:b/>
        </w:rPr>
        <w:t xml:space="preserve">Tulos</w:t>
      </w:r>
    </w:p>
    <w:p>
      <w:r>
        <w:t xml:space="preserve">joissakin tieteellisissä julkaisuissa viitataan wikipedia-artikkeleihin, mutta ne eivät nosta sitä samaan asemaan kuin perinteisiä viitteitä.</w:t>
      </w:r>
    </w:p>
    <w:p>
      <w:r>
        <w:rPr>
          <w:b/>
        </w:rPr>
        <w:t xml:space="preserve">Tulos</w:t>
      </w:r>
    </w:p>
    <w:p>
      <w:r>
        <w:t xml:space="preserve">joissakin akateemisissa lehdissä viitataan wikipedia-artikkeleihin, mutta niihin ei luoteta yhtä paljon kuin perinteisiin tietolähteisiin.</w:t>
      </w:r>
    </w:p>
    <w:p>
      <w:r>
        <w:rPr>
          <w:b/>
        </w:rPr>
        <w:t xml:space="preserve">Tulos</w:t>
      </w:r>
    </w:p>
    <w:p>
      <w:r>
        <w:t xml:space="preserve">joissakin akateemisissa lehdissä viitataan wikipedia-artikkeleihin, mutta ne eivät käytä sitä samalla tasolla kuin yleisiä viitteitä.</w:t>
      </w:r>
    </w:p>
    <w:p>
      <w:r>
        <w:rPr>
          <w:b/>
        </w:rPr>
        <w:t xml:space="preserve">Esimerkki 9.1219</w:t>
      </w:r>
    </w:p>
    <w:p>
      <w:r>
        <w:t xml:space="preserve">Kesti kolme kuukautta ja 250 sotilasta rullata tykinpiiput Pohjois-Sydneystä pattereille.</w:t>
      </w:r>
    </w:p>
    <w:p>
      <w:r>
        <w:rPr>
          <w:b/>
        </w:rPr>
        <w:t xml:space="preserve">Tulos</w:t>
      </w:r>
    </w:p>
    <w:p>
      <w:r>
        <w:t xml:space="preserve">Aseiden piippujen vieminen Far North Sydneystä armeijan yksiköihin kesti kolme kuukautta ja 250 sotilasta.</w:t>
      </w:r>
    </w:p>
    <w:p>
      <w:r>
        <w:rPr>
          <w:b/>
        </w:rPr>
        <w:t xml:space="preserve">Tulos</w:t>
      </w:r>
    </w:p>
    <w:p>
      <w:r>
        <w:t xml:space="preserve">Kolmen kuukauden aikana 250 sotilasta kuljetti tykinpiippuja Pohjois-Sydneystä pattereille.</w:t>
      </w:r>
    </w:p>
    <w:p>
      <w:r>
        <w:rPr>
          <w:b/>
        </w:rPr>
        <w:t xml:space="preserve">Tulos</w:t>
      </w:r>
    </w:p>
    <w:p>
      <w:r>
        <w:t xml:space="preserve">Kesti kolme kuukautta ja 250 sotilasta rullata tykinpiiput Pohjois-Sydneystä pattereille.</w:t>
      </w:r>
    </w:p>
    <w:p>
      <w:r>
        <w:rPr>
          <w:b/>
        </w:rPr>
        <w:t xml:space="preserve">Tulos</w:t>
      </w:r>
    </w:p>
    <w:p>
      <w:r>
        <w:t xml:space="preserve">kesti kolme kuukautta ja 250 sotilasta siirtää tykkirummut Pohjois-Sydneystä pattereille -lrb- suojattuihin rakenteisiin, joihin raskaat tykit on sijoitettu kiinteästi -rrb-.</w:t>
      </w:r>
    </w:p>
    <w:p>
      <w:r>
        <w:rPr>
          <w:b/>
        </w:rPr>
        <w:t xml:space="preserve">Tulos</w:t>
      </w:r>
    </w:p>
    <w:p>
      <w:r>
        <w:t xml:space="preserve">kesti kolme kuukautta ja 250 sotilasta siirtää tykkirummut Pohjois-Sydneystä pattereille -lrb- historiallinen paikka raskaiden tykkien turvalliselle säilytykselle -rrb-.</w:t>
      </w:r>
    </w:p>
    <w:p>
      <w:r>
        <w:rPr>
          <w:b/>
        </w:rPr>
        <w:t xml:space="preserve">Esimerkki 9.1220</w:t>
      </w:r>
    </w:p>
    <w:p>
      <w:r>
        <w:t xml:space="preserve">Lauantai-illan päätapahtumassa Batista voitti kuuden miehen tag-ottelun, jossa Rey Mysterio ja Bobby Lashley kohtasivat King Bookerin, Finlayn ja Mark Henryn.</w:t>
      </w:r>
    </w:p>
    <w:p>
      <w:r>
        <w:rPr>
          <w:b/>
        </w:rPr>
        <w:t xml:space="preserve">Tulos</w:t>
      </w:r>
    </w:p>
    <w:p>
      <w:r>
        <w:t xml:space="preserve">lauantai-illan päätapahtumassa Batista voitti kuuden miehen tag-ottelun, jossa Rey Mysterio ja Bobby Lashley ottivat yhteen King Bookerin, Finlayn ja Mark Henryn kanssa.</w:t>
      </w:r>
    </w:p>
    <w:p>
      <w:r>
        <w:rPr>
          <w:b/>
        </w:rPr>
        <w:t xml:space="preserve">Tulos</w:t>
      </w:r>
    </w:p>
    <w:p>
      <w:r>
        <w:t xml:space="preserve">Lauantai-illan päätapahtumassa Batista voitti kuuden miehen tag-ottelun yhdessä Rey Mysterion ja Bobby Lashleyn kanssa, kun he ottivat yhteen King Bookerin, Finlayn ja Mark Henryn kanssa.</w:t>
      </w:r>
    </w:p>
    <w:p>
      <w:r>
        <w:rPr>
          <w:b/>
        </w:rPr>
        <w:t xml:space="preserve">Tulos</w:t>
      </w:r>
    </w:p>
    <w:p>
      <w:r>
        <w:t xml:space="preserve">Lauantai-illan päätapahtumassa Batista voitti painiottelun, jossa Rey Mysterio ja Bobby Lashley ottivat yhteen King Bookerin, Finlayn ja Mark Henryn kanssa.</w:t>
      </w:r>
    </w:p>
    <w:p>
      <w:r>
        <w:rPr>
          <w:b/>
        </w:rPr>
        <w:t xml:space="preserve">Tulos</w:t>
      </w:r>
    </w:p>
    <w:p>
      <w:r>
        <w:t xml:space="preserve">lauantai-illan päätapahtumassa Batista voitti kuuden miehen tag-ottelun, jossa Rey Mysterio ja Bobby Lashley ottivat yhteen King Bookerin, Finlayn ja Mark Henryn kanssa.</w:t>
      </w:r>
    </w:p>
    <w:p>
      <w:r>
        <w:rPr>
          <w:b/>
        </w:rPr>
        <w:t xml:space="preserve">Tulos</w:t>
      </w:r>
    </w:p>
    <w:p>
      <w:r>
        <w:t xml:space="preserve">lauantai-illan Batista voitti ottelun, jossa Rey Mysterio ja Bobby Lashley kohtasivat King Bookerin, Finlayn ja Mark Henryn.</w:t>
      </w:r>
    </w:p>
    <w:p>
      <w:r>
        <w:rPr>
          <w:b/>
        </w:rPr>
        <w:t xml:space="preserve">Esimerkki 9.1221</w:t>
      </w:r>
    </w:p>
    <w:p>
      <w:r>
        <w:t xml:space="preserve">Tämä tulivuori on tunnettu tuhkaräjähdyksistään ja pyroklastisista virroistaan.</w:t>
      </w:r>
    </w:p>
    <w:p>
      <w:r>
        <w:rPr>
          <w:b/>
        </w:rPr>
        <w:t xml:space="preserve">Tulos</w:t>
      </w:r>
    </w:p>
    <w:p>
      <w:r>
        <w:t xml:space="preserve">Tämä tulivuori tunnetaan tuhkaräjähdyksistään ja pyroklastisista virroistaan.</w:t>
      </w:r>
    </w:p>
    <w:p>
      <w:r>
        <w:rPr>
          <w:b/>
        </w:rPr>
        <w:t xml:space="preserve">Tulos</w:t>
      </w:r>
    </w:p>
    <w:p>
      <w:r>
        <w:t xml:space="preserve">Tämä tulivuori on tunnettu tuhkaräjähdyksistään ja pyroklastisesta virrasta.</w:t>
      </w:r>
    </w:p>
    <w:p>
      <w:r>
        <w:rPr>
          <w:b/>
        </w:rPr>
        <w:t xml:space="preserve">Tulos</w:t>
      </w:r>
    </w:p>
    <w:p>
      <w:r>
        <w:t xml:space="preserve">Tämä tulivuori tunnetaan tuhkasta ja laavavirroistaan.</w:t>
      </w:r>
    </w:p>
    <w:p>
      <w:r>
        <w:rPr>
          <w:b/>
        </w:rPr>
        <w:t xml:space="preserve">Tulos</w:t>
      </w:r>
    </w:p>
    <w:p>
      <w:r>
        <w:t xml:space="preserve">tämä tulivuori on kuuluisa tuhkan heittämisestä ilmaan sekä sulaneesta kivestä ja kaasuvirroista.</w:t>
      </w:r>
    </w:p>
    <w:p>
      <w:r>
        <w:rPr>
          <w:b/>
        </w:rPr>
        <w:t xml:space="preserve">Tulos</w:t>
      </w:r>
    </w:p>
    <w:p>
      <w:r>
        <w:t xml:space="preserve">sillä on tuhkaräjähdyksiä . tämä tulivuori tunnetaan hyvin pyroklastisista virtauksista.</w:t>
      </w:r>
    </w:p>
    <w:p>
      <w:r>
        <w:rPr>
          <w:b/>
        </w:rPr>
        <w:t xml:space="preserve">Esimerkki 9.1222</w:t>
      </w:r>
    </w:p>
    <w:p>
      <w:r>
        <w:t xml:space="preserve">Shatner näytteli myös veteraanipoliisikersanttia T.J. Hookerissa vuosina 1982-1986.</w:t>
      </w:r>
    </w:p>
    <w:p>
      <w:r>
        <w:rPr>
          <w:b/>
        </w:rPr>
        <w:t xml:space="preserve">Tulos</w:t>
      </w:r>
    </w:p>
    <w:p>
      <w:r>
        <w:t xml:space="preserve">William Shatner näytteli myös kokenutta poliisikersanttia elokuvassa "T.J. Hooker" vuosina 1982-1986.</w:t>
      </w:r>
    </w:p>
    <w:p>
      <w:r>
        <w:rPr>
          <w:b/>
        </w:rPr>
        <w:t xml:space="preserve">Tulos</w:t>
      </w:r>
    </w:p>
    <w:p>
      <w:r>
        <w:t xml:space="preserve">shatner näytteli myös " veteraanipoliisikersantti t.j. hookerissa " vuosina 1982-1986.</w:t>
      </w:r>
    </w:p>
    <w:p>
      <w:r>
        <w:rPr>
          <w:b/>
        </w:rPr>
        <w:t xml:space="preserve">Tulos</w:t>
      </w:r>
    </w:p>
    <w:p>
      <w:r>
        <w:t xml:space="preserve">Shatner näytteli veteraanipoliisikersanttia T.J. Hookerissa vuosina 1982-1986.</w:t>
      </w:r>
    </w:p>
    <w:p>
      <w:r>
        <w:rPr>
          <w:b/>
        </w:rPr>
        <w:t xml:space="preserve">Tulos</w:t>
      </w:r>
    </w:p>
    <w:p>
      <w:r>
        <w:t xml:space="preserve">Shatner näytteli myös vanhemman ja pitkäaikaisen poliisikersantin, joka tunnettiin nimellä t.j. hooker , nimiroolia samannimisessä televisiosarjassa vuosina 1982-1986.</w:t>
      </w:r>
    </w:p>
    <w:p>
      <w:r>
        <w:rPr>
          <w:b/>
        </w:rPr>
        <w:t xml:space="preserve">Tulos</w:t>
      </w:r>
    </w:p>
    <w:p>
      <w:r>
        <w:t xml:space="preserve">Shatner näytteli veteraanipoliisikersantin nimiroolia T.J. Hookerissa vuosina 1982-1986.</w:t>
      </w:r>
    </w:p>
    <w:p>
      <w:r>
        <w:rPr>
          <w:b/>
        </w:rPr>
        <w:t xml:space="preserve">Tulos</w:t>
      </w:r>
    </w:p>
    <w:p>
      <w:r>
        <w:t xml:space="preserve">Shatner näytteli myös kokenutta poliisikersanttia T.J. Hookerissa vuosina 1982-1986.</w:t>
      </w:r>
    </w:p>
    <w:p>
      <w:r>
        <w:rPr>
          <w:b/>
        </w:rPr>
        <w:t xml:space="preserve">Tulos</w:t>
      </w:r>
    </w:p>
    <w:p>
      <w:r>
        <w:t xml:space="preserve">shatter näytteli myös tittelin veteraanipoliisikersanttia elokuvassa t.j. hooker vuosina 1982-1986.</w:t>
      </w:r>
    </w:p>
    <w:p>
      <w:r>
        <w:rPr>
          <w:b/>
        </w:rPr>
        <w:t xml:space="preserve">Esimerkki 9.1223</w:t>
      </w:r>
    </w:p>
    <w:p>
      <w:r>
        <w:t xml:space="preserve">Seuraavan päivän alkuun mennessä lähestyvä kylmä rintama oli imenyt Gabriellen jäänteet sisäänsä.</w:t>
      </w:r>
    </w:p>
    <w:p>
      <w:r>
        <w:rPr>
          <w:b/>
        </w:rPr>
        <w:t xml:space="preserve">Tulos</w:t>
      </w:r>
    </w:p>
    <w:p>
      <w:r>
        <w:t xml:space="preserve">Seuraavana päivänä Gabriellen jäänteet imeytyivät lähelle kylmää rintamaa.</w:t>
      </w:r>
    </w:p>
    <w:p>
      <w:r>
        <w:rPr>
          <w:b/>
        </w:rPr>
        <w:t xml:space="preserve">Tulos</w:t>
      </w:r>
    </w:p>
    <w:p>
      <w:r>
        <w:t xml:space="preserve">Gabriellen loppuosa imeytyi kylmään rintamaan seuraavana päivänä.</w:t>
      </w:r>
    </w:p>
    <w:p>
      <w:r>
        <w:rPr>
          <w:b/>
        </w:rPr>
        <w:t xml:space="preserve">Tulos</w:t>
      </w:r>
    </w:p>
    <w:p>
      <w:r>
        <w:t xml:space="preserve">Seuraavan päivän alkuun mennessä kylmät ilmamassat olivat imeytyneet Gabriellen jäännöksiin ja lähestyivät sitä.</w:t>
      </w:r>
    </w:p>
    <w:p>
      <w:r>
        <w:rPr>
          <w:b/>
        </w:rPr>
        <w:t xml:space="preserve">Tulos</w:t>
      </w:r>
    </w:p>
    <w:p>
      <w:r>
        <w:t xml:space="preserve">Seuraavan päivän alkuun mennessä Gabriellen jäänteet olivat imeytyneet lähestyvään kylmään pakkaseen.</w:t>
      </w:r>
    </w:p>
    <w:p>
      <w:r>
        <w:rPr>
          <w:b/>
        </w:rPr>
        <w:t xml:space="preserve">Tulos</w:t>
      </w:r>
    </w:p>
    <w:p>
      <w:r>
        <w:t xml:space="preserve">Seuraavana päivänä Gabriellesta jäljellä oleva osa tuli osaksi kylmää rintamaa, joka oli siirtymässä paikalle.</w:t>
      </w:r>
    </w:p>
    <w:p>
      <w:r>
        <w:rPr>
          <w:b/>
        </w:rPr>
        <w:t xml:space="preserve">Tulos</w:t>
      </w:r>
    </w:p>
    <w:p>
      <w:r>
        <w:t xml:space="preserve">Seuraavan päivän aamuun mennessä lähestyvä kylmä rintama imi Gabriellen jäänteet sisäänsä.</w:t>
      </w:r>
    </w:p>
    <w:p>
      <w:r>
        <w:rPr>
          <w:b/>
        </w:rPr>
        <w:t xml:space="preserve">Tulos</w:t>
      </w:r>
    </w:p>
    <w:p>
      <w:r>
        <w:t xml:space="preserve">Seuraavan päivän alkuun mennessä Gabriellen jäänteet olivat imeytyneet kylmään rintamaan, joka lähestyi.</w:t>
      </w:r>
    </w:p>
    <w:p>
      <w:r>
        <w:rPr>
          <w:b/>
        </w:rPr>
        <w:t xml:space="preserve">Esimerkki 9.1224</w:t>
      </w:r>
    </w:p>
    <w:p>
      <w:r>
        <w:t xml:space="preserve">Taloudessa ainoa merkittävä elinkeino on maatalous.</w:t>
      </w:r>
    </w:p>
    <w:p>
      <w:r>
        <w:rPr>
          <w:b/>
        </w:rPr>
        <w:t xml:space="preserve">Tulos</w:t>
      </w:r>
    </w:p>
    <w:p>
      <w:r>
        <w:t xml:space="preserve">ainoa merkittävä taloudellinen toiminta on maatalous.</w:t>
      </w:r>
    </w:p>
    <w:p>
      <w:r>
        <w:rPr>
          <w:b/>
        </w:rPr>
        <w:t xml:space="preserve">Tulos</w:t>
      </w:r>
    </w:p>
    <w:p>
      <w:r>
        <w:t xml:space="preserve">talouden ainoa tärkeä elinkeino on maatalous.</w:t>
      </w:r>
    </w:p>
    <w:p>
      <w:r>
        <w:rPr>
          <w:b/>
        </w:rPr>
        <w:t xml:space="preserve">Tulos</w:t>
      </w:r>
    </w:p>
    <w:p>
      <w:r>
        <w:t xml:space="preserve">Maatalous on ainoa merkittävä elinkeino.</w:t>
      </w:r>
    </w:p>
    <w:p>
      <w:r>
        <w:rPr>
          <w:b/>
        </w:rPr>
        <w:t xml:space="preserve">Tulos</w:t>
      </w:r>
    </w:p>
    <w:p>
      <w:r>
        <w:t xml:space="preserve">ainoa merkittävä taloudellinen toiminta on maatalous.</w:t>
      </w:r>
    </w:p>
    <w:p>
      <w:r>
        <w:rPr>
          <w:b/>
        </w:rPr>
        <w:t xml:space="preserve">Tulos</w:t>
      </w:r>
    </w:p>
    <w:p>
      <w:r>
        <w:t xml:space="preserve">Maatalous on ainoa merkittävä elinkeino.</w:t>
      </w:r>
    </w:p>
    <w:p>
      <w:r>
        <w:rPr>
          <w:b/>
        </w:rPr>
        <w:t xml:space="preserve">Tulos</w:t>
      </w:r>
    </w:p>
    <w:p>
      <w:r>
        <w:t xml:space="preserve">ainoa tärkeä taloudellinen toiminta on maatalous.</w:t>
      </w:r>
    </w:p>
    <w:p>
      <w:r>
        <w:rPr>
          <w:b/>
        </w:rPr>
        <w:t xml:space="preserve">Tulos</w:t>
      </w:r>
    </w:p>
    <w:p>
      <w:r>
        <w:t xml:space="preserve">Maatalous on vastuussa alueen taloudellisesta asemasta.</w:t>
      </w:r>
    </w:p>
    <w:p>
      <w:r>
        <w:rPr>
          <w:b/>
        </w:rPr>
        <w:t xml:space="preserve">Tulos</w:t>
      </w:r>
    </w:p>
    <w:p>
      <w:r>
        <w:t xml:space="preserve">maatalous on tärkeää taloudelle.</w:t>
      </w:r>
    </w:p>
    <w:p>
      <w:r>
        <w:rPr>
          <w:b/>
        </w:rPr>
        <w:t xml:space="preserve">Esimerkki 9.1225</w:t>
      </w:r>
    </w:p>
    <w:p>
      <w:r>
        <w:t xml:space="preserve">2003 - 2005 vuonna 2003 hän näytteli roistomaisen roolin vakoilulapset-trilogian kolmannessa osassa vakoilulapset 3-d : game over, joka oli valtava lipputulomenestys -lrb- lähes 200 miljoonaa dollaria maailmanlaajuisesti -rrb-.</w:t>
      </w:r>
    </w:p>
    <w:p>
      <w:r>
        <w:rPr>
          <w:b/>
        </w:rPr>
        <w:t xml:space="preserve">Tulos</w:t>
      </w:r>
    </w:p>
    <w:p>
      <w:r>
        <w:t xml:space="preserve">2003 - 2005 vuonna 2003 hän näytteli roistomaisen roolin vakoilulapset-trilogian kolmannessa osassa vakoilulapset 3-d : game over, joka oli valtava lipputulomenestys -lrb- lähes 200 miljoonaa dollaria maailmanlaajuisesti -rr.</w:t>
      </w:r>
    </w:p>
    <w:p>
      <w:r>
        <w:rPr>
          <w:b/>
        </w:rPr>
        <w:t xml:space="preserve">Tulos</w:t>
      </w:r>
    </w:p>
    <w:p>
      <w:r>
        <w:t xml:space="preserve">vuonna 2003 hänellä oli näyttelijän rooli vakoilulapset-trilogian kolmannessa elokuvassa vakoilulapset 3-d : game over, joka oli valtava lipputulomenestys -lrb- lähes 200 miljoonaa dollaria maailmanlaajuisesti -rrb-.</w:t>
      </w:r>
    </w:p>
    <w:p>
      <w:r>
        <w:rPr>
          <w:b/>
        </w:rPr>
        <w:t xml:space="preserve">Tulos</w:t>
      </w:r>
    </w:p>
    <w:p>
      <w:r>
        <w:t xml:space="preserve">vuonna 2003 hän näytteli roolin vakoilulapset-trilogian kolmannessa osassa, joka oli valtava menestys.</w:t>
      </w:r>
    </w:p>
    <w:p>
      <w:r>
        <w:rPr>
          <w:b/>
        </w:rPr>
        <w:t xml:space="preserve">Tulos</w:t>
      </w:r>
    </w:p>
    <w:p>
      <w:r>
        <w:t xml:space="preserve">1 . 2003 - 2005 vuonna 2003 hän näytteli pahaa hahmoa vakoilulapset-trilogian kolmannessa jaksossa vakoilulapset 3-d : game over , joka oli valtava lipputulomenestys -lrb- lähes 200 miljoonaa dollaria maailmanlaajuisesti -rrb- .</w:t>
      </w:r>
    </w:p>
    <w:p>
      <w:r>
        <w:rPr>
          <w:b/>
        </w:rPr>
        <w:t xml:space="preserve">Tulos</w:t>
      </w:r>
    </w:p>
    <w:p>
      <w:r>
        <w:t xml:space="preserve">2003 - 2005 vuonna 2003 hän näytteli pahista vakoilulapset-trilogian kolmannessa elokuvassa nimeltä vakoilulapset 3-d : game over, joka oli valtava menestys -lrb- lähes 200 miljoonaa dollaria maailmanlaajuisesti -rrb-.</w:t>
      </w:r>
    </w:p>
    <w:p>
      <w:r>
        <w:rPr>
          <w:b/>
        </w:rPr>
        <w:t xml:space="preserve">Tulos</w:t>
      </w:r>
    </w:p>
    <w:p>
      <w:r>
        <w:t xml:space="preserve">vuonna 2003 hän näytteli pahaa roolia vakoilulapset-trilogian kolmannessa elokuvassa nimeltä vakoilulapset 3-d game over , joka oli valtava lipputulomenestys ja tuotti maailmanlaajuisesti lähes 200 miljoonaa dollaria.</w:t>
      </w:r>
    </w:p>
    <w:p>
      <w:r>
        <w:rPr>
          <w:b/>
        </w:rPr>
        <w:t xml:space="preserve">Tulos</w:t>
      </w:r>
    </w:p>
    <w:p>
      <w:r>
        <w:t xml:space="preserve">2003-2005 : vuonna 2003 hän näytteli roistoa vakoilulapset-trilogian kolmannessa osassa , vakoilulapset 3-d : game over , joka oli valtava lipputulomenestys -lrb- lähes 200 miljoonaa dollaria maailmanlaajuisesti -rrb-.</w:t>
      </w:r>
    </w:p>
    <w:p>
      <w:r>
        <w:rPr>
          <w:b/>
        </w:rPr>
        <w:t xml:space="preserve">Esimerkki 9.1226</w:t>
      </w:r>
    </w:p>
    <w:p>
      <w:r>
        <w:t xml:space="preserve">schidlofin kuoltua sydänkohtaukseen vuonna 1987 amadeuskvartetti hajosi.</w:t>
      </w:r>
    </w:p>
    <w:p>
      <w:r>
        <w:rPr>
          <w:b/>
        </w:rPr>
        <w:t xml:space="preserve">Tulos</w:t>
      </w:r>
    </w:p>
    <w:p>
      <w:r>
        <w:t xml:space="preserve">amadeus-kvartetti hajosi vuonna 1987 Schidlofin kuoltua sydänkohtaukseen.</w:t>
      </w:r>
    </w:p>
    <w:p>
      <w:r>
        <w:rPr>
          <w:b/>
        </w:rPr>
        <w:t xml:space="preserve">Tulos</w:t>
      </w:r>
    </w:p>
    <w:p>
      <w:r>
        <w:t xml:space="preserve">schidlofin kuoltua vuonna 1987 amadeuskvartetti hajosi.</w:t>
      </w:r>
    </w:p>
    <w:p>
      <w:r>
        <w:rPr>
          <w:b/>
        </w:rPr>
        <w:t xml:space="preserve">Tulos</w:t>
      </w:r>
    </w:p>
    <w:p>
      <w:r>
        <w:t xml:space="preserve">schidlofin kuoleman jälkeen amadeuskvartetti hajosi.</w:t>
      </w:r>
    </w:p>
    <w:p>
      <w:r>
        <w:rPr>
          <w:b/>
        </w:rPr>
        <w:t xml:space="preserve">Tulos</w:t>
      </w:r>
    </w:p>
    <w:p>
      <w:r>
        <w:t xml:space="preserve">1 . schidlofin kuoltua sydänkohtaukseen vuonna 1987 amadeus-kvartetti lopetti soittamisen yhdessä.</w:t>
      </w:r>
    </w:p>
    <w:p>
      <w:r>
        <w:rPr>
          <w:b/>
        </w:rPr>
        <w:t xml:space="preserve">Tulos</w:t>
      </w:r>
    </w:p>
    <w:p>
      <w:r>
        <w:t xml:space="preserve">amadeus-kvartetti hajosi Schidlofin kuoleman jälkeen vuonna 1987.</w:t>
      </w:r>
    </w:p>
    <w:p>
      <w:r>
        <w:rPr>
          <w:b/>
        </w:rPr>
        <w:t xml:space="preserve">Tulos</w:t>
      </w:r>
    </w:p>
    <w:p>
      <w:r>
        <w:t xml:space="preserve">schidlofin kuoltua sydänkohtaukseen vuonna 187 amadeuskvartetti hajosi.</w:t>
      </w:r>
    </w:p>
    <w:p>
      <w:r>
        <w:rPr>
          <w:b/>
        </w:rPr>
        <w:t xml:space="preserve">Tulos</w:t>
      </w:r>
    </w:p>
    <w:p>
      <w:r>
        <w:t xml:space="preserve">schidlofin kuoltua sydänkohtaukseen vuonna 1987 amadeuskvartetti hajosi.</w:t>
      </w:r>
    </w:p>
    <w:p>
      <w:r>
        <w:rPr>
          <w:b/>
        </w:rPr>
        <w:t xml:space="preserve">Esimerkki 9.1227</w:t>
      </w:r>
    </w:p>
    <w:p>
      <w:r>
        <w:t xml:space="preserve">live at wembley ' 86 on englantilaisen rock-yhtyeen queenin live-albumi.</w:t>
      </w:r>
    </w:p>
    <w:p>
      <w:r>
        <w:rPr>
          <w:b/>
        </w:rPr>
        <w:t xml:space="preserve">Tulos</w:t>
      </w:r>
    </w:p>
    <w:p>
      <w:r>
        <w:t xml:space="preserve">live in wembley ' 86 on englantilaisen rock-yhtyeen queenin live-albumi.</w:t>
      </w:r>
    </w:p>
    <w:p>
      <w:r>
        <w:rPr>
          <w:b/>
        </w:rPr>
        <w:t xml:space="preserve">Tulos</w:t>
      </w:r>
    </w:p>
    <w:p>
      <w:r>
        <w:t xml:space="preserve">live at wembley ' 86 on englantilaisen rock-yhtyeen queenin cd-livealbumi.</w:t>
      </w:r>
    </w:p>
    <w:p>
      <w:r>
        <w:rPr>
          <w:b/>
        </w:rPr>
        <w:t xml:space="preserve">Tulos</w:t>
      </w:r>
    </w:p>
    <w:p>
      <w:r>
        <w:t xml:space="preserve">englantilainen rock-yhtye queen esittää live-esiintymisensä ' 86 , tuplalevy cd-levyllä , Wembleyllä.</w:t>
      </w:r>
    </w:p>
    <w:p>
      <w:r>
        <w:rPr>
          <w:b/>
        </w:rPr>
        <w:t xml:space="preserve">Tulos</w:t>
      </w:r>
    </w:p>
    <w:p>
      <w:r>
        <w:t xml:space="preserve">live at wembley ' 86 on englantilaisen rock-yhtyeen queenin tupla-cd-livealbumi.</w:t>
      </w:r>
    </w:p>
    <w:p>
      <w:r>
        <w:rPr>
          <w:b/>
        </w:rPr>
        <w:t xml:space="preserve">Tulos</w:t>
      </w:r>
    </w:p>
    <w:p>
      <w:r>
        <w:t xml:space="preserve">live at wembley ' 86 on englantilaisen rock-yhtyeen queenin kahden cd-levyn live-albumi.</w:t>
      </w:r>
    </w:p>
    <w:p>
      <w:r>
        <w:rPr>
          <w:b/>
        </w:rPr>
        <w:t xml:space="preserve">Tulos</w:t>
      </w:r>
    </w:p>
    <w:p>
      <w:r>
        <w:t xml:space="preserve">live at wembley 86 ' on englantilaisen rock-yhtyeen queenin tupla-cd.</w:t>
      </w:r>
    </w:p>
    <w:p>
      <w:r>
        <w:rPr>
          <w:b/>
        </w:rPr>
        <w:t xml:space="preserve">Tulos</w:t>
      </w:r>
    </w:p>
    <w:p>
      <w:r>
        <w:t xml:space="preserve">queen , englantilainen rock-yhtye teki live at wembley ' 86 , kahden cd-levyn live-albumi.</w:t>
      </w:r>
    </w:p>
    <w:p>
      <w:r>
        <w:rPr>
          <w:b/>
        </w:rPr>
        <w:t xml:space="preserve">Tulos</w:t>
      </w:r>
    </w:p>
    <w:p>
      <w:r>
        <w:t xml:space="preserve">live at wembley ' 86 on englantilaisen rock-yhtyeen queenin tuplalevy.</w:t>
      </w:r>
    </w:p>
    <w:p>
      <w:r>
        <w:rPr>
          <w:b/>
        </w:rPr>
        <w:t xml:space="preserve">Esimerkki 9.1228</w:t>
      </w:r>
    </w:p>
    <w:p>
      <w:r>
        <w:t xml:space="preserve">se on neljäs ja viimeinen romaani hänen Hyperion cantos -fiktiivisessä universumissaan.</w:t>
      </w:r>
    </w:p>
    <w:p>
      <w:r>
        <w:rPr>
          <w:b/>
        </w:rPr>
        <w:t xml:space="preserve">Tulos</w:t>
      </w:r>
    </w:p>
    <w:p>
      <w:r>
        <w:t xml:space="preserve">se on neljäs ja viimeinen romaani hänen Hyperion cantos -universumissaan.</w:t>
      </w:r>
    </w:p>
    <w:p>
      <w:r>
        <w:rPr>
          <w:b/>
        </w:rPr>
        <w:t xml:space="preserve">Tulos</w:t>
      </w:r>
    </w:p>
    <w:p>
      <w:r>
        <w:t xml:space="preserve">se on neljäs ja viimeinen romaani hänen Hyperion cantos -kuvausmaailmassaan.</w:t>
      </w:r>
    </w:p>
    <w:p>
      <w:r>
        <w:rPr>
          <w:b/>
        </w:rPr>
        <w:t xml:space="preserve">Tulos</w:t>
      </w:r>
    </w:p>
    <w:p>
      <w:r>
        <w:t xml:space="preserve">se on Hyperion cantos -sarjan viimeinen romaani.</w:t>
      </w:r>
    </w:p>
    <w:p>
      <w:r>
        <w:rPr>
          <w:b/>
        </w:rPr>
        <w:t xml:space="preserve">Tulos</w:t>
      </w:r>
    </w:p>
    <w:p>
      <w:r>
        <w:t xml:space="preserve">se on neljäs ja viimeinen romaani hänen Hyperion cantos -fiktiivisessä universumissaan.</w:t>
      </w:r>
    </w:p>
    <w:p>
      <w:r>
        <w:rPr>
          <w:b/>
        </w:rPr>
        <w:t xml:space="preserve">Tulos</w:t>
      </w:r>
    </w:p>
    <w:p>
      <w:r>
        <w:t xml:space="preserve">se on neljäs ja viimeinen romaani Hyperion cantos -universumissa, joka on fiktiivinen.</w:t>
      </w:r>
    </w:p>
    <w:p>
      <w:r>
        <w:rPr>
          <w:b/>
        </w:rPr>
        <w:t xml:space="preserve">Esimerkki 9.1229</w:t>
      </w:r>
    </w:p>
    <w:p>
      <w:r>
        <w:t xml:space="preserve">Tämä oli ensimmäinen kerta, kun Franklinia käytettiin trooppisen myrskyn nimenä sen jälkeen, kun hurrikaani Floyd poistui vuoden 1999 kaudelta.</w:t>
      </w:r>
    </w:p>
    <w:p>
      <w:r>
        <w:rPr>
          <w:b/>
        </w:rPr>
        <w:t xml:space="preserve">Tulos</w:t>
      </w:r>
    </w:p>
    <w:p>
      <w:r>
        <w:t xml:space="preserve">Franklin nimettiin trooppiseksi myrskyksi sen jälkeen, kun hurrikaani Floyd oli vetäytynyt vuoden 1999 kaudella.</w:t>
      </w:r>
    </w:p>
    <w:p>
      <w:r>
        <w:rPr>
          <w:b/>
        </w:rPr>
        <w:t xml:space="preserve">Tulos</w:t>
      </w:r>
    </w:p>
    <w:p>
      <w:r>
        <w:t xml:space="preserve">Tämä oli ensimmäinen kerta, kun Franklinia käytettiin trooppisen myrskyn nimenä sen jälkeen, kun vuoden 1999 hurrikaani Floyd oli poistunut.</w:t>
      </w:r>
    </w:p>
    <w:p>
      <w:r>
        <w:rPr>
          <w:b/>
        </w:rPr>
        <w:t xml:space="preserve">Tulos</w:t>
      </w:r>
    </w:p>
    <w:p>
      <w:r>
        <w:t xml:space="preserve">Tämä oli ensimmäinen kerta, kun Franklinia käytettiin trooppisen myrskyn nimenä Floydin jäätyä eläkkeelle vuonna 1999.</w:t>
      </w:r>
    </w:p>
    <w:p>
      <w:r>
        <w:rPr>
          <w:b/>
        </w:rPr>
        <w:t xml:space="preserve">Tulos</w:t>
      </w:r>
    </w:p>
    <w:p>
      <w:r>
        <w:t xml:space="preserve">Kyseessä on vuoden 1999 hurrikaani Floyd . tämä oli ensimmäinen kerta, kun Franklinia käytettiin trooppisen myrskyn nimeämiseen eläkkeelle siirtymisen jälkeen.</w:t>
      </w:r>
    </w:p>
    <w:p>
      <w:r>
        <w:rPr>
          <w:b/>
        </w:rPr>
        <w:t xml:space="preserve">Tulos</w:t>
      </w:r>
    </w:p>
    <w:p>
      <w:r>
        <w:t xml:space="preserve">Kun hurrikaani Floyd poistui käytöstä vuonna 1999, Franklinia käytettiin ensimmäistä kertaa trooppisen myrskyn nimenä.</w:t>
      </w:r>
    </w:p>
    <w:p>
      <w:r>
        <w:rPr>
          <w:b/>
        </w:rPr>
        <w:t xml:space="preserve">Tulos</w:t>
      </w:r>
    </w:p>
    <w:p>
      <w:r>
        <w:t xml:space="preserve">Tämä oli ensimmäinen kerta, kun Franklin oli trooppisen myrskyn nimi sen jälkeen, kun kauden 1999 hurrikaani Floydia ei enää käytetty.</w:t>
      </w:r>
    </w:p>
    <w:p>
      <w:r>
        <w:rPr>
          <w:b/>
        </w:rPr>
        <w:t xml:space="preserve">Esimerkki 9.1230</w:t>
      </w:r>
    </w:p>
    <w:p>
      <w:r>
        <w:t xml:space="preserve">Gaboronen ensimmäinen pormestari oli pastori Derek Jones.</w:t>
      </w:r>
    </w:p>
    <w:p>
      <w:r>
        <w:rPr>
          <w:b/>
        </w:rPr>
        <w:t xml:space="preserve">Tulos</w:t>
      </w:r>
    </w:p>
    <w:p>
      <w:r>
        <w:t xml:space="preserve">gaboronen ensimmäinen pormestari oli kiitettävä Derek Jones.</w:t>
      </w:r>
    </w:p>
    <w:p>
      <w:r>
        <w:rPr>
          <w:b/>
        </w:rPr>
        <w:t xml:space="preserve">Tulos</w:t>
      </w:r>
    </w:p>
    <w:p>
      <w:r>
        <w:t xml:space="preserve">pastori derek jones oli garboronen ensimmäinen pormestari.</w:t>
      </w:r>
    </w:p>
    <w:p>
      <w:r>
        <w:rPr>
          <w:b/>
        </w:rPr>
        <w:t xml:space="preserve">Tulos</w:t>
      </w:r>
    </w:p>
    <w:p>
      <w:r>
        <w:t xml:space="preserve">pastori derek jones oli gaboronen ensimmäinen pormestari.</w:t>
      </w:r>
    </w:p>
    <w:p>
      <w:r>
        <w:rPr>
          <w:b/>
        </w:rPr>
        <w:t xml:space="preserve">Esimerkki 9.1231</w:t>
      </w:r>
    </w:p>
    <w:p>
      <w:r>
        <w:t xml:space="preserve">Tehsils &amp; unions in the district of mardan - government of pakistan se sijaitsee 34 ° 26 ' 0n 72 ° 3 ' 0e ja on korkeus 406 metriä -lrb- 1335 jalkaa -rrb-.</w:t>
      </w:r>
    </w:p>
    <w:p>
      <w:r>
        <w:rPr>
          <w:b/>
        </w:rPr>
        <w:t xml:space="preserve">Tulos</w:t>
      </w:r>
    </w:p>
    <w:p>
      <w:r>
        <w:t xml:space="preserve">Tehsils &amp; unions piirin Mardan - Pakistanin hallitus se on 34 ° 26 ' 0n 72 ° 3 ' 0e ja on korkeus 406 metriä -lrb- 1335 jalkaa -rrb-.</w:t>
      </w:r>
    </w:p>
    <w:p>
      <w:r>
        <w:rPr>
          <w:b/>
        </w:rPr>
        <w:t xml:space="preserve">Tulos</w:t>
      </w:r>
    </w:p>
    <w:p>
      <w:r>
        <w:t xml:space="preserve">Tehsils &amp; unions Mardanin alueella , sijaitsee 34 ° 26 ' 0n 72 ° 3 ' 0e ja on 406 metrin korkeudessa.</w:t>
      </w:r>
    </w:p>
    <w:p>
      <w:r>
        <w:rPr>
          <w:b/>
        </w:rPr>
        <w:t xml:space="preserve">Tulos</w:t>
      </w:r>
    </w:p>
    <w:p>
      <w:r>
        <w:t xml:space="preserve">Tehsils &amp; unions in the district of mardan - government of pakistan . se sijaitsee 34 ° 26 ' 0n 72 ° 3 ' 0e ja on korkeus 406 metriä -lrb- 1335 jalkaa -rrb-.</w:t>
      </w:r>
    </w:p>
    <w:p>
      <w:r>
        <w:rPr>
          <w:b/>
        </w:rPr>
        <w:t xml:space="preserve">Tulos</w:t>
      </w:r>
    </w:p>
    <w:p>
      <w:r>
        <w:t xml:space="preserve">Tehsils &amp; unions in the district of mardan - government of pakistan se on 34 ° 26 ' 0n 72 ° 3 ' 0e ja on korkeus 406 metriä -lrb- 1335 jalkaa -rrb-.</w:t>
      </w:r>
    </w:p>
    <w:p>
      <w:r>
        <w:rPr>
          <w:b/>
        </w:rPr>
        <w:t xml:space="preserve">Tulos</w:t>
      </w:r>
    </w:p>
    <w:p>
      <w:r>
        <w:t xml:space="preserve">Tehsils &amp; unions in the district of mardan - government of pakistan se sijaitsee 34 ° 26 ' 0n 72 ° 3 ' 0e ja on 406 metriä -lrb- 1335 jalkaa -rrb- korkea.</w:t>
      </w:r>
    </w:p>
    <w:p>
      <w:r>
        <w:rPr>
          <w:b/>
        </w:rPr>
        <w:t xml:space="preserve">Tulos</w:t>
      </w:r>
    </w:p>
    <w:p>
      <w:r>
        <w:t xml:space="preserve">Tehsils &amp; unions in the district of mardan- Pakistanin hallitus sijaitsee 34 26 0n 72 3 0e ja on korkeus 406 metriä -lrb- 1335 jalkaa -rrb-.</w:t>
      </w:r>
    </w:p>
    <w:p>
      <w:r>
        <w:rPr>
          <w:b/>
        </w:rPr>
        <w:t xml:space="preserve">Tulos</w:t>
      </w:r>
    </w:p>
    <w:p>
      <w:r>
        <w:t xml:space="preserve">Pakistanin hallitus sijaitsee 34 ° 26 ' 0n 72 ° 3 ' 0e ja 406 metrin korkeudessa.</w:t>
      </w:r>
    </w:p>
    <w:p>
      <w:r>
        <w:rPr>
          <w:b/>
        </w:rPr>
        <w:t xml:space="preserve">Tulos</w:t>
      </w:r>
    </w:p>
    <w:p>
      <w:r>
        <w:t xml:space="preserve">opinnäytetyö ja liitot Mardanin alueella - Pakistanin hallitus Se sijaitsee osoitteessa 34 ° 26 ' 0n 72 ° 3 ' 0e ja sen korkeus on 406 metriä -lrb- 1335 jalkaa -rrb-.</w:t>
      </w:r>
    </w:p>
    <w:p>
      <w:r>
        <w:rPr>
          <w:b/>
        </w:rPr>
        <w:t xml:space="preserve">Esimerkki 9.1232</w:t>
      </w:r>
    </w:p>
    <w:p>
      <w:r>
        <w:t xml:space="preserve">Suuri osa maakunnasta sijaitsee Arno-joen tasangolla, ja siitä on siten tullut Firenzen kaupungin ympärille levittäytynyt taajama-alue.</w:t>
      </w:r>
    </w:p>
    <w:p>
      <w:r>
        <w:rPr>
          <w:b/>
        </w:rPr>
        <w:t xml:space="preserve">Tulos</w:t>
      </w:r>
    </w:p>
    <w:p>
      <w:r>
        <w:t xml:space="preserve">Suuri osa maakunnasta sijaitsee Arno-joen tasangolla, ja siitä on siten tullut Firenzen kaupungin ympärillä sijaitseva kaupungin ulkopuolinen haja-asutusalue.</w:t>
      </w:r>
    </w:p>
    <w:p>
      <w:r>
        <w:rPr>
          <w:b/>
        </w:rPr>
        <w:t xml:space="preserve">Tulos</w:t>
      </w:r>
    </w:p>
    <w:p>
      <w:r>
        <w:t xml:space="preserve">Suurin osa maakunnasta sijaitsee Arno-joen tasangolla, ja siitä on nyt tullut Florenzen kaupungin ympärillä sijaitseva esikaupunkialue.</w:t>
      </w:r>
    </w:p>
    <w:p>
      <w:r>
        <w:rPr>
          <w:b/>
        </w:rPr>
        <w:t xml:space="preserve">Tulos</w:t>
      </w:r>
    </w:p>
    <w:p>
      <w:r>
        <w:t xml:space="preserve">Suuri osa maakunnasta sijaitsee Arno-joen tasangolla, ja siksi se on täyttynyt ihmisen laajenemisesta ja Firenzen kaupunkia ympäröivistä toiminnoista.</w:t>
      </w:r>
    </w:p>
    <w:p>
      <w:r>
        <w:rPr>
          <w:b/>
        </w:rPr>
        <w:t xml:space="preserve">Tulos</w:t>
      </w:r>
    </w:p>
    <w:p>
      <w:r>
        <w:t xml:space="preserve">. suuri osa maakunnasta sijaitsee Arno-joen tasangolla, ja siitä on tullut näin ollen Florenzen kaupungin ympärille levittäytynyttä esikaupunkialuetta.</w:t>
      </w:r>
    </w:p>
    <w:p>
      <w:r>
        <w:rPr>
          <w:b/>
        </w:rPr>
        <w:t xml:space="preserve">Tulos</w:t>
      </w:r>
    </w:p>
    <w:p>
      <w:r>
        <w:t xml:space="preserve">suurempi osa maakunnasta sijaitsee Arno-joen tasangolla, ja siitä on siten tullut Florenzen kaupungin ympärillä sijaitseva esikaupunkialue.</w:t>
      </w:r>
    </w:p>
    <w:p>
      <w:r>
        <w:rPr>
          <w:b/>
        </w:rPr>
        <w:t xml:space="preserve">Tulos</w:t>
      </w:r>
    </w:p>
    <w:p>
      <w:r>
        <w:t xml:space="preserve">maakunta sijaitsee Arno-joen tasangolla, ja siitä on tullut Florenzin ympärille levittäytynyt esikaupunkialue.</w:t>
      </w:r>
    </w:p>
    <w:p>
      <w:r>
        <w:rPr>
          <w:b/>
        </w:rPr>
        <w:t xml:space="preserve">Tulos</w:t>
      </w:r>
    </w:p>
    <w:p>
      <w:r>
        <w:t xml:space="preserve">Suuri osa maakunnasta sijaitsee Arno-joen tasangolla, ja siksi siitä on tullut Firenzen kaupungin ympärille levittäytynyt taajama-alue.</w:t>
      </w:r>
    </w:p>
    <w:p>
      <w:r>
        <w:rPr>
          <w:b/>
        </w:rPr>
        <w:t xml:space="preserve">Tulos</w:t>
      </w:r>
    </w:p>
    <w:p>
      <w:r>
        <w:t xml:space="preserve">Suuri osa maakunnasta sijaitsee Arno-joen tasangolla, ja siitä on siten tullut Firenzen kaupungin ympärille levittäytynyt taajama-alue.</w:t>
      </w:r>
    </w:p>
    <w:p>
      <w:r>
        <w:rPr>
          <w:b/>
        </w:rPr>
        <w:t xml:space="preserve">Esimerkki 9.1233</w:t>
      </w:r>
    </w:p>
    <w:p>
      <w:r>
        <w:t xml:space="preserve">tällä hetkellä on yli kuusisataa linux-jakelua.</w:t>
      </w:r>
    </w:p>
    <w:p>
      <w:r>
        <w:rPr>
          <w:b/>
        </w:rPr>
        <w:t xml:space="preserve">Tulos</w:t>
      </w:r>
    </w:p>
    <w:p>
      <w:r>
        <w:t xml:space="preserve">tällä hetkellä on yli kuusisataa erilaista linuxia.</w:t>
      </w:r>
    </w:p>
    <w:p>
      <w:r>
        <w:rPr>
          <w:b/>
        </w:rPr>
        <w:t xml:space="preserve">Tulos</w:t>
      </w:r>
    </w:p>
    <w:p>
      <w:r>
        <w:t xml:space="preserve">nykyään linux-jakeluita on yhteensä yli 600.</w:t>
      </w:r>
    </w:p>
    <w:p>
      <w:r>
        <w:rPr>
          <w:b/>
        </w:rPr>
        <w:t xml:space="preserve">Tulos</w:t>
      </w:r>
    </w:p>
    <w:p>
      <w:r>
        <w:t xml:space="preserve">Linux-jakeluita on yli kuusisataa.</w:t>
      </w:r>
    </w:p>
    <w:p>
      <w:r>
        <w:rPr>
          <w:b/>
        </w:rPr>
        <w:t xml:space="preserve">Esimerkki 9.1234</w:t>
      </w:r>
    </w:p>
    <w:p>
      <w:r>
        <w:t xml:space="preserve">Biseksuaalipornografia eroaa kolmen kimppapornografiasta , jossa tyypillisesti kuvataan yhtä miestä ja kahta naista.</w:t>
      </w:r>
    </w:p>
    <w:p>
      <w:r>
        <w:rPr>
          <w:b/>
        </w:rPr>
        <w:t xml:space="preserve">Tulos</w:t>
      </w:r>
    </w:p>
    <w:p>
      <w:r>
        <w:t xml:space="preserve">Biseksuaalipornografia eroaa kolmen kimppakivaa esittävästä pornografiasta, jossa yleensä yksi mies ja kaksi naista ovat yhdessä.</w:t>
      </w:r>
    </w:p>
    <w:p>
      <w:r>
        <w:rPr>
          <w:b/>
        </w:rPr>
        <w:t xml:space="preserve">Tulos</w:t>
      </w:r>
    </w:p>
    <w:p>
      <w:r>
        <w:t xml:space="preserve">Biseksuaalipornografia eroaa kolmospornografiasta , jossa yleensä esiintyy yksi mies ja kaksi naista.</w:t>
      </w:r>
    </w:p>
    <w:p>
      <w:r>
        <w:rPr>
          <w:b/>
        </w:rPr>
        <w:t xml:space="preserve">Tulos</w:t>
      </w:r>
    </w:p>
    <w:p>
      <w:r>
        <w:t xml:space="preserve">Biseksuaalipornografia eroaa kolmen kimppapornografiasta . molemmissa esiintyy yleensä yksi mies ja kaksi naista.</w:t>
      </w:r>
    </w:p>
    <w:p>
      <w:r>
        <w:rPr>
          <w:b/>
        </w:rPr>
        <w:t xml:space="preserve">Tulos</w:t>
      </w:r>
    </w:p>
    <w:p>
      <w:r>
        <w:t xml:space="preserve">Biseksuaalipornografia eroaa kolmospornografiasta , jossa on yleensä yksi mies ja kaksi naista.</w:t>
      </w:r>
    </w:p>
    <w:p>
      <w:r>
        <w:rPr>
          <w:b/>
        </w:rPr>
        <w:t xml:space="preserve">Tulos</w:t>
      </w:r>
    </w:p>
    <w:p>
      <w:r>
        <w:t xml:space="preserve">Biseksuaalipornografia eroaa kolmospornografiasta , jossa on yleensä yksi mies ja kaksi naista.</w:t>
      </w:r>
    </w:p>
    <w:p>
      <w:r>
        <w:rPr>
          <w:b/>
        </w:rPr>
        <w:t xml:space="preserve">Tulos</w:t>
      </w:r>
    </w:p>
    <w:p>
      <w:r>
        <w:t xml:space="preserve">Biseksuaalipornografia eroaa kolmospornografiasta , jossa on usein yksi mies ja kaksi naista.</w:t>
      </w:r>
    </w:p>
    <w:p>
      <w:r>
        <w:rPr>
          <w:b/>
        </w:rPr>
        <w:t xml:space="preserve">Esimerkki 9.1235</w:t>
      </w:r>
    </w:p>
    <w:p>
      <w:r>
        <w:t xml:space="preserve">myrsky heikkeni 26. elokuuta maan yllä trooppiseksi myrskyksi, mutta vahvistui uudelleen hurrikaanin tasolle kello 2:00 edt -lrb- 0600 utc -rrb- , noin tunti sen jälkeen, kun se oli päättänyt kulkunsa Floridan läpi ja saapunut Meksikonlahdelle.</w:t>
      </w:r>
    </w:p>
    <w:p>
      <w:r>
        <w:rPr>
          <w:b/>
        </w:rPr>
        <w:t xml:space="preserve">Tulos</w:t>
      </w:r>
    </w:p>
    <w:p>
      <w:r>
        <w:t xml:space="preserve">tunti sen jälkeen, kun myrsky oli saapunut Meksikonlahdelle, kello 2.00 edt, myrsky vahvistui trooppisesta myrskystä hurrikaaniksi.</w:t>
      </w:r>
    </w:p>
    <w:p>
      <w:r>
        <w:rPr>
          <w:b/>
        </w:rPr>
        <w:t xml:space="preserve">Tulos</w:t>
      </w:r>
    </w:p>
    <w:p>
      <w:r>
        <w:t xml:space="preserve">kaupasta tuli heikko kuljettuaan maan yli 26. elokuuta, mutta siitä tuli hurrikaani kello 2:00 aamulla kuljettuaan Floridan läpi ja saavuttuaan Meksikonlahdelle.</w:t>
      </w:r>
    </w:p>
    <w:p>
      <w:r>
        <w:rPr>
          <w:b/>
        </w:rPr>
        <w:t xml:space="preserve">Tulos</w:t>
      </w:r>
    </w:p>
    <w:p>
      <w:r>
        <w:t xml:space="preserve">myrsky heikkeni 26. elokuuta 26. elokuuta trooppiseksi myrskyksi, mutta voimistui uudelleen hurrikaanin tasolle kello 2.00 edt -lrb- 0600 utc -rrb- , noin tunti sen jälkeen, kun se oli ohittanut Floridan ja saapunut Meksikonlahdelle.</w:t>
      </w:r>
    </w:p>
    <w:p>
      <w:r>
        <w:rPr>
          <w:b/>
        </w:rPr>
        <w:t xml:space="preserve">Tulos</w:t>
      </w:r>
    </w:p>
    <w:p>
      <w:r>
        <w:t xml:space="preserve">myrsky heikkeni 26. elokuuta maan yllä trooppiseksi myrskyksi, mutta vahvistui takaisin hurrikaanin tasolle kello 2:00 edt -lrb- 0600 utc -rrb- , noin tunti sen jälkeen, kun se oli päättänyt kulkunsa Floridan läpi ja saapunut Meksikonlahdelle.</w:t>
      </w:r>
    </w:p>
    <w:p>
      <w:r>
        <w:rPr>
          <w:b/>
        </w:rPr>
        <w:t xml:space="preserve">Tulos</w:t>
      </w:r>
    </w:p>
    <w:p>
      <w:r>
        <w:t xml:space="preserve">Myrsky heikkeni maan yllä, voimistui myöhemmin uudelleen ja muuttui hurrikaaniksi, kun se lähti Floridasta kohti Meksikonlahtea.</w:t>
      </w:r>
    </w:p>
    <w:p>
      <w:r>
        <w:rPr>
          <w:b/>
        </w:rPr>
        <w:t xml:space="preserve">Tulos</w:t>
      </w:r>
    </w:p>
    <w:p>
      <w:r>
        <w:t xml:space="preserve">myrsky muuttui trooppiseksi myrskyksi, mutta voimistui uudelleen hurrikaanin tasolle kello 2:00 edt -lrb- 0600 utc -rrb- , noin tunti sen jälkeen, kun se oli lopettanut kulkunsa Floridan läpi ja saapunut Meksikonlahdelle.</w:t>
      </w:r>
    </w:p>
    <w:p>
      <w:r>
        <w:rPr>
          <w:b/>
        </w:rPr>
        <w:t xml:space="preserve">Tulos</w:t>
      </w:r>
    </w:p>
    <w:p>
      <w:r>
        <w:t xml:space="preserve">26. elokuuta myrsky heikkeni trooppiseksi myrskyksi Floridan yläpuolella, mutta vahvistui uudelleen hurrikaaniksi kello 2.00 edt noin tunti sen jälkeen, kun se oli saapunut Meksikonlahdelle Floridasta.</w:t>
      </w:r>
    </w:p>
    <w:p>
      <w:r>
        <w:rPr>
          <w:b/>
        </w:rPr>
        <w:t xml:space="preserve">Esimerkki 9.1236</w:t>
      </w:r>
    </w:p>
    <w:p>
      <w:r>
        <w:t xml:space="preserve">hän oli poikkeuksellisen aktiivinen kampanjoija ja kriitikko ensimmäisen maailmansodan jälkeisinä Italian kriisivuosina ja fasistisen hallinnon alkuvuosina.</w:t>
      </w:r>
    </w:p>
    <w:p>
      <w:r>
        <w:rPr>
          <w:b/>
        </w:rPr>
        <w:t xml:space="preserve">Tulos</w:t>
      </w:r>
    </w:p>
    <w:p>
      <w:r>
        <w:t xml:space="preserve">hän oli hyvin aktiivinen italian politiikassa ensimmäisen maailmansodan jälkeisinä kriisivuosina ja sen jälkeisinä alkuvuosina.</w:t>
      </w:r>
    </w:p>
    <w:p>
      <w:r>
        <w:rPr>
          <w:b/>
        </w:rPr>
        <w:t xml:space="preserve">Tulos</w:t>
      </w:r>
    </w:p>
    <w:p>
      <w:r>
        <w:t xml:space="preserve">hän oli hyvin aktiivinen kampanjoija ja kriitikko ensimmäisen maailmansodan jälkeisinä Italian kriisivuosina ja fasistihallinnon alkuvuosina.</w:t>
      </w:r>
    </w:p>
    <w:p>
      <w:r>
        <w:rPr>
          <w:b/>
        </w:rPr>
        <w:t xml:space="preserve">Tulos</w:t>
      </w:r>
    </w:p>
    <w:p>
      <w:r>
        <w:t xml:space="preserve">hän oli erittäin aktiivinen kampanjoija ja kriitikko ensimmäisen maailmansodan jälkeisinä italian kriisivuosina ja fasistihallinnon alkuvuosina.</w:t>
      </w:r>
    </w:p>
    <w:p>
      <w:r>
        <w:rPr>
          <w:b/>
        </w:rPr>
        <w:t xml:space="preserve">Tulos</w:t>
      </w:r>
    </w:p>
    <w:p>
      <w:r>
        <w:t xml:space="preserve">Ensimmäisen maailmansodan jälkeen ja fasistivallan aikana hän kampanjoi aktiivisesti ja suhtautui kriisinomaisesti Italian kriisivuosiin.</w:t>
      </w:r>
    </w:p>
    <w:p>
      <w:r>
        <w:rPr>
          <w:b/>
        </w:rPr>
        <w:t xml:space="preserve">Tulos</w:t>
      </w:r>
    </w:p>
    <w:p>
      <w:r>
        <w:t xml:space="preserve">hän oli poikkeuksellisen aktiivinen kampanjoija ja kriitikko ensimmäisen maailmansodan jälkeisinä Italian murrosvuosina ja fasistihallinnon alkuvuosina.</w:t>
      </w:r>
    </w:p>
    <w:p>
      <w:r>
        <w:rPr>
          <w:b/>
        </w:rPr>
        <w:t xml:space="preserve">Tulos</w:t>
      </w:r>
    </w:p>
    <w:p>
      <w:r>
        <w:t xml:space="preserve">hän oli aktiivinen kampanjoija ja kriitikko ensimmäisen maailmansodan jälkeisinä Italian kriisivuosina ja fasistien vallan aikana.</w:t>
      </w:r>
    </w:p>
    <w:p>
      <w:r>
        <w:rPr>
          <w:b/>
        </w:rPr>
        <w:t xml:space="preserve">Tulos</w:t>
      </w:r>
    </w:p>
    <w:p>
      <w:r>
        <w:t xml:space="preserve">Hän oli erityisen aktiivinen kampanjoija ja kriitikko Italian kriisivuosina, ensimmäisen maailmansodan jälkeen ja fasistihallinnon alkuvuosina.</w:t>
      </w:r>
    </w:p>
    <w:p>
      <w:r>
        <w:rPr>
          <w:b/>
        </w:rPr>
        <w:t xml:space="preserve">Tulos</w:t>
      </w:r>
    </w:p>
    <w:p>
      <w:r>
        <w:t xml:space="preserve">hän oli todella aktiivinen kampanjoija ja kriitikko ensimmäisen maailmansodan jälkeisinä Italian kriisivuosina ja fasistisen hallinnon alkuvuosina.</w:t>
      </w:r>
    </w:p>
    <w:p>
      <w:r>
        <w:rPr>
          <w:b/>
        </w:rPr>
        <w:t xml:space="preserve">Esimerkki 9.1237</w:t>
      </w:r>
    </w:p>
    <w:p>
      <w:r>
        <w:t xml:space="preserve">berliinissä ja pariisissa kehittyi kukoistavia siirtolaisyhteisöjä.</w:t>
      </w:r>
    </w:p>
    <w:p>
      <w:r>
        <w:rPr>
          <w:b/>
        </w:rPr>
        <w:t xml:space="preserve">Tulos</w:t>
      </w:r>
    </w:p>
    <w:p>
      <w:r>
        <w:t xml:space="preserve">berliinissä ja pariisissa syntyi kasvavia emigranttiyhteisöjä.</w:t>
      </w:r>
    </w:p>
    <w:p>
      <w:r>
        <w:rPr>
          <w:b/>
        </w:rPr>
        <w:t xml:space="preserve">Tulos</w:t>
      </w:r>
    </w:p>
    <w:p>
      <w:r>
        <w:t xml:space="preserve">berliinissä ja pariisissa kehitettiin yhteisöjä pois muuttaneille henkilöille.</w:t>
      </w:r>
    </w:p>
    <w:p>
      <w:r>
        <w:rPr>
          <w:b/>
        </w:rPr>
        <w:t xml:space="preserve">Tulos</w:t>
      </w:r>
    </w:p>
    <w:p>
      <w:r>
        <w:t xml:space="preserve">berliinissä ja pariisissa syntyi suuria yhteisöjä muista maista tulleita ihmisiä.</w:t>
      </w:r>
    </w:p>
    <w:p>
      <w:r>
        <w:rPr>
          <w:b/>
        </w:rPr>
        <w:t xml:space="preserve">Tulos</w:t>
      </w:r>
    </w:p>
    <w:p>
      <w:r>
        <w:t xml:space="preserve">berliinissä ja pariisissa syntyi suuria siirtolaisyhteisöjä.</w:t>
      </w:r>
    </w:p>
    <w:p>
      <w:r>
        <w:rPr>
          <w:b/>
        </w:rPr>
        <w:t xml:space="preserve">Tulos</w:t>
      </w:r>
    </w:p>
    <w:p>
      <w:r>
        <w:t xml:space="preserve">Berliinin ja Pariisin maahanmuuttajaväestö kasvaa.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docId:2E77D39F935E4056BB6098058FA2C5C3</keywords>
  <dc:description>generated by python-docx</dc:description>
  <lastModifiedBy/>
  <revision>1</revision>
  <dcterms:created xsi:type="dcterms:W3CDTF">2013-12-23T23:15:00.0000000Z</dcterms:created>
  <dcterms:modified xsi:type="dcterms:W3CDTF">2013-12-23T23:15:00.0000000Z</dcterms:modified>
  <category/>
</coreProperties>
</file>