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2.536</w:t>
      </w:r>
    </w:p>
    <w:p>
      <w:r>
        <w:t xml:space="preserve">Teresa "Terry" Doolittle (Whoopi Goldberg) siirtää varoja First National Bankissa Manhattanilla, New Yorkissa. Hän ei oikein sovi pankin yrityskuvaan, vaikka onkin hyvä työntekijä ja työtovereidensa suosiossa. Hänen jyrkkäpuheinen pomonsa James Page (Peter Michael Goetz) kuitenkin moittii häntä usein.Kylmää sotaa edeltäneen kylmän sodan aikana Terryyn ottaa yhteyttä AC-tietokoneensa työpöydän kautta näkymätön mies, joka kutsuu itseään "Jumpin' Jack Flashiksi" ja osoittautuu KGB:n jahtaamaksi Britannian tiedustelupalvelun agentiksi, joka on Itä-Euroopassa. Kun Terry on saanut arvoituksen salasanaksi, hän selvittää, että salasana on B-molli, joka on sen ääniavaimen mukaan, jossa "Jumpin' Jack Flash" on oletettavasti kirjoitettu (sillä The Rolling Stonesin todellinen kappale on äänitetty B-mollia käyttäen). Jack lähettää hänet Britannian konsulaattiin toimittamaan viestin "Dog's barking, can't fly without umbrella" osastolle C. Vaikka Terry tuntee olonsa naurettavaksi, hän toimittaa viestin pääkonsuli Jeremy Talbotille (John Wood), joka on ilmeisen hämmentynyt ja lähettää Terryn pois kertoen, että osastoa C ei ole olemassa. Jack pyytää Terryä sitten menemään New Yorkin asunnolleen hakemaan paistinpannun, jossa on Jackin CIA-kontaktit, joiden avulla hän voi hankkia itselleen passin.Pian Britannian konsulaatissa vierailun jälkeen Terryä aletaan seurata. Peter Caen (Stephen Collins), CIA:n agentti, joka työskentelee peitenimellä Marty Phillips, saapuu First National Bankiin Terryn uutena työtoverina vakoillakseen häntä. eräänä iltana, kun Jack on käskenyt Terryn hakea paistinpannun asunnostaan, paikalle ilmestyy tietokoneteknikko (James Belushi) korjaamaan Terryn päätelaitetta, mutta kun Terry soittaa Sperry Corporationiin varmistaakseen henkilöllisyytensä, teknikko katoaa. Kun Terry on hankkinut paistinpannun Jackin asunnosta, tietokoneteknikko ilmestyy jälleen taksinkuljettajana, joka yrittää siepata Terryn, mutta Terry lyö häntä paistinpannulla päähän ja pakenee.Toista päivää myöhemmin Terryyn ottaa vihdoin yhteyttä yksi Jackin yhteyshenkilöistä, Mark Van Meter (Jeroen Krabbé), joka tapaa Terryn satamassa. Hämmästyttyään huomatessaan, että Terry on pankkiiri eikä hänellä ole minkäänlaisia suhteita tiedusteluyhteisöön, Van Meter huomaa, että heitä tarkkaillaan, ja työntää Terryn pois satamasta ja East Riveriin pelastaakseen hänen henkensä, mutta näkymättömät salamurhaajat ampuvat hänet itse. Poliisi hylkää Terryn väitteen murhasta, ja Peter vapauttaa hänet vankilasta takuita vastaan.Epävarmana siitä, keneen luottaa, Terry ottaa jälleen yhteyttä tietokoneella Jackiin, joka kertoo hänelle, miten murtautua Britannian konsulaatin keskustietokoneeseen. Hän pääsee sisään viihdetaiteilijan varjolla ja onnistuu pääsemään keskusyksikköön, mutta Talbot sammuttaa tietokoneen yhteyden ennen kuin Jack saa yhteyden. Jackin romanttisen yhteyshenkilön, Lady Sarah Billingsin (Sara Botsford) kautta Terry saa kielteisen vastauksen ja joutuu sitten KGB:n vangiksi, joka lukitsee hänet puhelinkoppiin ja raahaa häntä ympäri kaupunkia. Kun Terry pääsee pakoon kopin kaaduttua, tietokoneteknikko (joka esiintyy nyt poliisina) ruiskuttaa häneen totuusseerumia, mutta hän pääsee pakenemaan vangittuaan kätensä auton ikkunaan ja ajettuaan auton liikenteeseen.Terry ottaa jälleen yhteyttä Sarahiin ja pyytää kiihkeästi hänen apuaan. Sarah kertoo Terrylle, että hän antaisi mieluummin Jackin kuolla kuin ottaisi riskin menettää kasvonsa. Ällöttynyt Terry moittii Sarahia tämän välinpitämättömyydestä Jackin ahdinkoa kohtaan ja lähtee ulos. Sitten hän kompuroi töihin, ja nolattuaan herra Pagen repimällä tämän tekotukan irti koko toimiston edessä Terry sammuu.Terry herää kotona, ja hänen luokseen tulee Sarah, joka on muuttanut mielensä ja antaa hänelle kontaktin, jonka avulla Jack voi paeta. Välitettyään kontaktin Jackille hän joutuu jälleen KGB:n vangiksi ja saa tietää, että kontakti on KGB:n myyrä, joka osoittautuu itse Talbotiksi. Kun Terryä on melkein kidutettu hiomakoneella, hän pakenee ja joutuu poliisin kiinni. Tajuttuaan, että poliisi pikemminkin pidättää kuin suojelee häntä, Terry pakenee. Hän ryntää pankkiin ja joutuu jälleen KGB:n ja Talbotin väijytykseen. Taisteltuaan KGB:n kanssa ja purtuaan Talbotia nivusiin hän vahvistaa Jackille, että kontakti tappaa hänet. Marty tunnistautuu Peter Caeniksi ja antaa Jackille oikean kontaktin. lopussa, kun Jack (Jonathan Pryce) ei aluksi ilmesty ravintolaan, jossa hän ja Terry aikovat tavata, hän ilmestyy hänen toimistoonsa kiittämään häntä henkilökohtaisesti viemällä hänet syömään.</w:t>
      </w:r>
    </w:p>
    <w:p>
      <w:r>
        <w:rPr>
          <w:b/>
        </w:rPr>
        <w:t xml:space="preserve">Tulos</w:t>
      </w:r>
    </w:p>
    <w:p>
      <w:r>
        <w:t xml:space="preserve">Keneksi Marty identifioi itsensä?</w:t>
      </w:r>
    </w:p>
    <w:p>
      <w:r>
        <w:rPr>
          <w:b/>
        </w:rPr>
        <w:t xml:space="preserve">Esimerkki 2.537</w:t>
      </w:r>
    </w:p>
    <w:p>
      <w:r>
        <w:t xml:space="preserve">Tarina alkaa, kun päähenkilö Sawyer (Nathan Gamble) ja hänen vanhempi serkkunsa Kyle (Austin Stowell), jota hän suuresti ihailee, katsovat uintikisoja. Siellä Kyle herättää keskustelun entisen valmentajansa (Russ Blackwell) kanssa Kylen vaikuttavista uintiennätyksistä ja puhuu olympialaisiin menemisestä. Tämä suututtaa Sawyerin, koska ainoa tapa maksaa harjoittelu on Kylen komennus armeijaan. Myöhemmin pojat ovat Kylen läksiäisjuhlissa ja sawyer pysyy juhlista kaukana. Hänen äitinsä puhuu naapurin kanssa ja selittää, että Sawyerin koulumenestys on heikko, joten hänen on osallistuttava kesäkouluun arvosanojensa parantamiseksi. Kyle löytää Sawyerin työpajastaan autotallin sisältä hyvästelläkseen hänet ja antaa hänelle taskuveitsen. Seuraavana päivänä Sawyer katsoo Kylen lähtevän ja lähtee pyörällään kouluun. Matkalla hän löytää kalastajan, joka kehottaa Sawyeria soittamaan merisairaalaan. Edelleen etsiessään hän löytää kaupassa olevan delfiinin vuotavan kuiviin, köyteen sotkeutuneena ja hännän juuttuneena rapurysään. Ambulanssin saapumista odotellessaan Sawyer leikkaa delfiinin irti, mutta ei saa sen häntää irti. Samalla hän lohduttaa delfiiniä viheltämällä ja muodostaa välitön siteen. Miehistö saapuu, ja silloin Sawyer tapaa miehistön ja ennen kaikkea Hazelin, lääkärin tyttären. Sawyer, joka ei pysty keskittymään koulussa, lintsaa ja menee delfiinin luo. Hän tapaa jälleen Hazelin ja tämä selittää, että hän on nimennyt delfiinin Winteriksi. Hän esittelee itsensä miehistölle ja lähtee sitten kotiin. Seuraavien päivien aikana Sawyer lintsaa koulusta käydäkseen Winterin luona ja tulee läheiseksi henkilökunnan kanssa. Eräänä päivänä hän kuitenkin löytää Hazelin itkemässä ja kysyy, mikä hätänä. Sawyer selittää, että Winterin häntä on vakavasti vaurioitunut ja se on amputoitava. Winter ei pysty uimaan, ja häntä on kannettava ympäri vuorokauden. Pian hän kuitenkin oppii uimaan tuulilasityyppisen menetelmän avulla, mutta tästä tulee pian ongelma, kun tohtori Clay Haskett (Harry Connick Jr.)sanoo, että Winterin kehoon muodostuu tappavia laskeumia, jotka tappavat hänet. Tämän lisäksi akvaario on vakavassa taloudellisessa ahdingossa ja se ostetaan pois. Palattuaan kotiin vakavan selkärankavamman vuoksi Kyle majoittuu armeijan amputoitujen kuntoutusklinikalle. Siellä Sawyer tapaa tohtori Cameron McCarthyn (Morgan Freeman.) ja saa idean tehdä Winterille hännän proteesi. Hän suostuu ja tekee kaksi koehäntää, jotka molemmat epäonnistuvat. Oivalluksen jälkeen Sawyer tajuaa, miksi se ei ole toiminut, ja tohtori Cameron tekee lopullisen hännän, joka toimii. Iloisten uutisten jälkeen tohtori Clay kertoo, että akvaario on virallisesti konkurssissa ja lopettaa toimintansa. Hazel ja Sawyer eivät voi antaa asian vain tapahtua, vaan tekevät suunnitelman sairaalan pelastamiseksi järjestämällä hyväntekeväisyystapahtuman. Karnevaali osoittautuu suureksi menestykseksi, ja akvaario pelastuu ja eläimet saavat jälleen kodin.</w:t>
      </w:r>
    </w:p>
    <w:p>
      <w:r>
        <w:rPr>
          <w:b/>
        </w:rPr>
        <w:t xml:space="preserve">Tulos</w:t>
      </w:r>
    </w:p>
    <w:p>
      <w:r>
        <w:t xml:space="preserve">Mikä on Hazelin ja Sawyerin ratkaisu akvaarion rahaongelmaan?</w:t>
      </w:r>
    </w:p>
    <w:p>
      <w:r>
        <w:rPr>
          <w:b/>
        </w:rPr>
        <w:t xml:space="preserve">Esimerkki 2.538</w:t>
      </w:r>
    </w:p>
    <w:p>
      <w:r>
        <w:t xml:space="preserve">Teräsmies pelastaa avaruusaluksen, jossa oli kosmonautteja, joiden alus oli joutunut romun takia kurssiltaan, ja vierailee sitten Clarkina kotikaupungissaan Smallvillessä. Nyt kun hänen adoptiovanhempansa ovat kuolleet, Clark on perinyt heidän hoitamattoman maatilansa. Tyhjästä ladosta hän löytää kapselin, joka toi hänet Maahan, ja ottaa sieltä esiin vihreänä loistavan kryptonilaisen energiamoduulin. Hänen äitinsä Laran jättämässä tallenteessa sanotaan, että sen voimaa voi käyttää vain kerran. Koska Teräsmies ei halua myydä maatilaa ostoskeskuksen rakennuttajalle, hän palaa Metropolisiin, jossa hän pysäyttää metrolta karanneen junan konduktöörin kaaduttua ohjaamoon.Palattuaan Daily Planetiin Clark saa tietää, että lehti on mennyt konkurssiin ja että sen on ottanut haltuunsa David Warfield, iltapäivälehtipomo, joka erottaa Perry Whiten ja palkkaa uudeksi päätoimittajaksi oman tyttärensä Lacyn. Lacy ihastuu Clarkiin ja yrittää vietellä hänet. Clark suostuu treffeille hänen kanssaan. Uutisen jälkeen, jonka mukaan Yhdysvallat ja Neuvostoliitto saattavat aloittaa ydinsodan, Clark on ristiriidassa siitä, kuinka paljon Teräsmiehen pitäisi puuttua asiaan. Saatuaan kirjeen huolestuneelta koulupojalta Teräsmies matkustaa yksinäisyyden linnoitukseen kysyäkseen neuvoa kryptonilaisten esi-isiensä hengiltä. He suosittelevat, että hän antaisi Maan ratkaista omat ongelmansa tai etsisi uusia maailmoja, joissa sota on kielletty. Kysyttyään neuvoa Lois Lanelta Teräsmies osallistuu Yhdistyneiden Kansakuntien kokoukseen ja ilmoittaa kokoukselle, että hän aikoo vapauttaa planeetan ydinaseista. Eri kansakunnat laukaisevat avaruuteen ydinkärkiä, jotka Teräsmies kerää jättimäiseen verkkoon ja heittää sitten aurinkoon. sillä välin nuori Lenny Luthor vapauttaa setänsä Lex Luthorin vankilasta. Palatessaan Metropolisiin Lex ja Lenny varastavat museosta Teräsmiehen hiuslisäkkeen ja luovat geneettisen matriisin, jonka Lex kiinnittää Yhdysvaltain ydinohjukseen. Ohjuksen koelaukaisun jälkeen Teräsmies pysäyttää sen ja heittää sen aurinkoon. Siitä purkautuu hehkuva energiapallo, josta kehittyy yli-ihminen. Tämä "ydinmies" palaa Maahan etsimään "isäänsä" Lexiä, joka toteaa, että vaikka hänen luomuksensa on voimakas, se sammuu ilman auringon valoa. Lexin luomuksen ja Teräsmiehen välillä alkaa raju taistelu. Pelastaessaan Vapaudenpatsasta putoamasta New Yorkiin Teräsmies saa säteilysairauden Nuclear Manin radioaktiivisten kynsien naarmusta. Ydinmies potkaisee Teräsmiestä kaukaisuuteen sellaisella voimalla, että hänen viittansa repeää irti." Loisin inhoksi Daily Planet (joka on muotoiltu uudelleen iltapäivälehdeksi) julkaisee otsikon "Teräsmies kuollut?". Lois ilmoittaa haluavansa lopettaa ja ottaa Teräsmiehen takaisin saadun viitan itselleen. Myös Lacy on järkyttynyt ja paljastaa Loisin välittävän Clarkista. Lois uskaltautuu Clarkin asunnolle, jossa hän julistaa rakastavansa Teräsmiestä. Säteilysairauden murtamana Clark horjuu terassilleen, jossa hän hakee kryptonilaisen energiamoduulin ja yrittää parantaa itsensä. Ydinmies on ihastunut Lacyyn ja uhkaa tuholla, jos tyttöä ei tuoda hänen luokseen. Juuri palautunut Teräsmies suostuu viemään hänet Lacyn luo, jotta kukaan muu ei loukkaantuisi. Teräsmies houkuttelee Ydinmiehen hissikoriin, vangitsee hänet sen sisälle ja pudottaa sen sitten kuun toiselle puolelle. Kun aurinko nousee, Ydinmies pääsee vapaaksi hissin ovissa olevan halkeaman vuoksi, ja Teräsmies joutuu jälleen puolustautumaan. Taistelun päätteeksi näyttää siltä, että Teräsmies on lyöty, ja vastustaja ajaa hänet kuun pintaan. ydinmies tunkeutuu väkisin Daily Planetiin ja sieppaa Lacyn ja kuljettaa hänet ulkoavaruuteen. Teräsmies vapautuu kuun pinnalta ja työntää sen pois kiertoradaltaan, jolloin Maa joutuu pimennykseen, mikä mitätöi Ydinmiehen voimat ja jättää Lacyn avuttomana avaruuteen. Teräsmies pelastaa Lacyn ja palauttaa hänet Maahan, ottaa sitten Ydinmiehen talteen ja sijoittaa hänet ydinvoimalan ytimeen tuhoten hänet. Ydinmiehestä tulee koko sähköverkon sähköenergiaa. Perry White hankkii lainan ostaakseen sanomalehden enemmistöosuuden, jolloin David Warfieldistä tulee vähemmistöosakas ja lehti suojellaan uusilta yritysvaltauksilta. Lehdistötilaisuudessa Teräsmies julistaa kampanjansa vain osittaiseksi voitoksi ja sanoo: "Rauha tulee, kun maailman ihmiset haluavat sitä niin kovasti, että heidän hallituksillaan ei ole muuta vaihtoehtoa kuin antaa se heille". Teräsmies nappaa myös pakenevat Luthorit takaisin. Hän sijoittaa Lennyn Boys Towniin, kertoo papille, että Lenny on ollut huonon vaikutuksen alaisena, ja palauttaa Lexin vankilaan.</w:t>
      </w:r>
    </w:p>
    <w:p>
      <w:r>
        <w:rPr>
          <w:b/>
        </w:rPr>
        <w:t xml:space="preserve">Tulos</w:t>
      </w:r>
    </w:p>
    <w:p>
      <w:r>
        <w:t xml:space="preserve">Mitä tapahtuu Lacylle?</w:t>
      </w:r>
    </w:p>
    <w:p>
      <w:r>
        <w:rPr>
          <w:b/>
        </w:rPr>
        <w:t xml:space="preserve">Esimerkki 2.539</w:t>
      </w:r>
    </w:p>
    <w:p>
      <w:r>
        <w:t xml:space="preserve">Kyseessä on pohjimmiltaan neljän näytöksen näytelmä. Ensimmäisessä näytöksessä tapaamme Ekdahlin perheen, joka on suuri, iloinen ja vauras. Sitten Oscar (Allan Edwall), ehkä 11-vuotiaan Alexanderin (Bertil Guve) ja ehkä 7-vuotiaan Fannyn (Pernilla Allwin) isä, kuolee. 2. näytöksessä Oscar ilmestyy lapsilleen. Alexander kysyy, miksei hän lähde taivaaseen. Oscar vastaa, ettei hän halua jättää niitä, joiden kanssa hän on elänyt. Lasten äiti menee vajaan vuoden kuluttua uudelleen naimisiin ja muuttaa tiukan piispa Edvard Vergeruksen (Jan Malmsjö) taloon ilman huonekalujaan, ilman lasten leluja ja optimistisena uskoen, että hän voi pärjätä miehen voimakkaasta kontrolloivasta persoonallisuudesta huolimatta. Alexander saa piispan ensimmäisen vaimon haamulta tietää, että piispa kuoli lapsineen yrittäessään paeta oltuaan lukittuna päivien ajan. He kiipesivät ikkunasta ulos, mutta eivät onnistuneet ylittämään kylmää, nopeasti virtaavaa puroa, joka erottaa talon takaosan kaupungista. Alexander kertoo tämän palvelijalle, joka toistaa asian piispalle. Piispan on saatava tarina epäuskottavaksi ja vaadittava sen peruuttamista. Kolmannessa näytöksessä Isak (Erland Josephson), perheen ystävä, saapuu taloon näennäisesti ostamaan arkun, mutta itse asiassa salakuljettamaan lapset ulos talosta (arkussa!). Pakomatkan aikana piispan entisen perheen haamut ilmestyvät hänelle. Lapset pidetään toistaiseksi Isakin talossa, jossa Alexander tapaa Ismael Retzinskyn (Stina Ekblad), jonka paranormaalit kyvyt auttavat Alexanderia sytyttämään piispan talossa tulipalon, joka koituu vihatulle isäpuolelle kohtalokkaaksi... Viimeisessä näytöksessä äiti (Ewa Fröling) ja lapset palaavat takaisin laajemman perheensä kodin lämpimään viihtyvyyteen. Gustav (Jarl Kulle), edesmenneen Oscarin veli, pitää maljan, jossa hän tiivistää näytelmän. Mainitsematta kummituksia erikseen hän sanoo, että on asioita, jotka me tiedämme ja joista meidän pitäisi nauttia, kuten ruoka ja tanssi, ja monia muita elämän osa-alueita, joista emme tiedä mitään.</w:t>
      </w:r>
    </w:p>
    <w:p>
      <w:r>
        <w:rPr>
          <w:b/>
        </w:rPr>
        <w:t xml:space="preserve">Tulos</w:t>
      </w:r>
    </w:p>
    <w:p>
      <w:r>
        <w:t xml:space="preserve">Kuka tapaa Ismael Retzinskyn?</w:t>
      </w:r>
    </w:p>
    <w:p>
      <w:r>
        <w:rPr>
          <w:b/>
        </w:rPr>
        <w:t xml:space="preserve">Esimerkki 2.540</w:t>
      </w:r>
    </w:p>
    <w:p>
      <w:r>
        <w:t xml:space="preserve">Tositapahtumiin perustuva Black Water on trilleri, joka varoittaa tuttuun tapaan siitä, että Australia voi olla vaarallinen paikka lomalle.Sen DNA juontaa juurensa Spielbergin Duel-elokuvan kireään ja tiukkaan jännitykseen, kulkee sitten Jaws- ja Alien-klassikoiden kautta, ohi Robert Rodriguezin sissielokuvantekemisen, ja mutantoituu samaan geenipooliin kuin Blair Witch Projectin ja Open Waterin kaltaiset kvasitodelliset kauhutrilleritBlack Water perustuu realismiin. Se vaanii kauhun ja psykologisen trillerin rajalla, tarina tai todellinen selviytymistarina, joka kysyy, mitä sinä tekisit? Miten pääsisit ulos hengissä?</w:t>
      </w:r>
    </w:p>
    <w:p>
      <w:r>
        <w:rPr>
          <w:b/>
        </w:rPr>
        <w:t xml:space="preserve">Tulos</w:t>
      </w:r>
    </w:p>
    <w:p>
      <w:r>
        <w:t xml:space="preserve">MIHIN AIKAAN VUODESTA SE JÄRJESTETÄÄN?</w:t>
      </w:r>
    </w:p>
    <w:p>
      <w:r>
        <w:rPr>
          <w:b/>
        </w:rPr>
        <w:t xml:space="preserve">Esimerkki 2.541</w:t>
      </w:r>
    </w:p>
    <w:p>
      <w:r>
        <w:t xml:space="preserve">Josh Randall (Chuck Norris) on Hong Kongissa sijaitsevan Lucky Dragon Casinon turvallisuuspäällikkö. Elokuvan alkaessa Randall vierailee Los Angelesissa perimässä 115 000 dollaria, jotka rikas uhkapeluri on velkaa hänen työnantajalleen David Pascalille (Frank Michael Liu). Muutaman uhkauksen ja tappelun jälkeen hän saa velan perittyä. Hän torkahtaa suihkukoneen lennolla takaisin Hongkongiin, ja katsoja näkee takaumana, kuinka hän joutui tappeluun kasinolla ollessaan lomalla Yhdysvaltain armeijasta ja päätyi ystävystymään Davidin isän Samin (David Opatoshu) kanssa.Josh menee kasinolle saavuttuaan Hongkongiin ja kirjaa rahat sisään. Siellä ollessaan David pyytää häntä auttamaan erään Dragonin jakajan lopettamisessa, joka kuorii rahaa. David antaa jakajalle potkut ja kertoo hänelle, että hän on onnekas, ettei hänen kätensä ole murtunut hänen tekojensa vuoksi. Jakajaa nöyryytetään pakottamalla hänet kävelemään ulos kasinolta ilman housujaan, ja Josh pitää tätä rangaistusta kohtuuttoman kovana.Töiden jälkeen Josh käy Samin luona, ja he muistelevat vanhoja aikoja. Sam kysyy Joshilta, mitä Davidin ja kasinon kanssa on tekeillä, ja sanoo, että hänen vaistonsa sanoo hänelle, että jokin on pielessä. Joshia ei kuitenkaan ole otettu Davidin luottamukseen eikä hän tiedä, mitä sanoa. Sam kutsuu Joshin myöhemmin käymään ja katsomaan jalkapalloa itsensä ja Davidin kanssa. haettuaan ruokaa Josh suuntaa kotiin asuntoveneelleen Aberdeenin satamaan, jossa hän viettää miellyttävän väliajan kauniin vaalean tyttöystävänsä Clairen (Mary Louise Weller) kanssa. Pari tuntia myöhemmin hän palaa Dragonille juuri ajoissa estääkseen ryöstöyrityksen.Illalla Josh, Sam ja David rentoutuvat Pascalin kotona oluiden äärellä ja katsovat jalkapallo-ottelua. David kertoo Samille, että eräällä kilpailijalla, Stan Ramondilla (Michael Cavanaugh), on mielenkiintoinen liiketoimintaehdotus fuusioyrityksestä, jota vanhemman Pascalin pitäisi kuulla. Hän ehdottaa, että miehet menisivät pelin jälkeen Ramondin ravintolaan ja kasinolle. Ramondi tunnetaan laajalti mafiosona ja hän johtaa Triadin tukemaa Osiris-nimistä syndikaattia, joka kiristää suojelurahoja hongkongilaisilta yrityksiltä, mutta hieman epäröiden Sam suostuu menemään. saapuessaan Pascalit ja Randall ohjataan Ramondin toimistoon. Ramondi kehuu Randallia ja sanoo kuulleensa paljon hyvää, ja tarjoaa Joshille jopa työpaikkaa. Kun Randall kieltäytyy, Ramondi pyytää häntä odottamaan ulkona kasinolla. Sitten Ramondi menee suoraan asiaan ja kertoo Sam Pascalille, että ajat ovat muuttumassa ja että hänen pitäisi tuoda liiketoimintansa Osiriksen sateenvarjon alle. Sam suuttuu tästä ja sanoo, ettei hänen tarvitse hankkia suojelua Osirikselta ja että Ramondin tarjous on vitsi ja paskapuhetta. Sam ryntää ulos. Samaan aikaan Randall on törmännyt Ramondin kookkaaseen henkivartijaan Kamiin (Seiji Sakaguchi). He melkein ottavat yhteen, kunnes Ramondi kutsuu kätyriensä pois.Matkalla kotiin David kertoo Samille, että he ovat melkein vararikossa Davidin uhkapelitappioiden takia, eikä heillä ole muuta vaihtoehtoa kuin tarttua Ramondin tarjoukseen. Sam on raivoissaan kuultuaan tämän ja sanoo Davidille, että hänen on ryhdistäydyttävä tai hän joutuu ulos bisneksestä. Kun he palaavat Pascalin taloon, David pyytää Joshia palaamaan myöhemmin, koska pelkää, että siellä voi olla ongelmia. Pian Randallin lähdön jälkeen Osiris-murhaajat ilmestyvät Samin kotiin ja tuhoavat kaikki perheenjäsenet paitsi Joyn (Camila Griggs), Samin villiintyneen tyttären.Kun Randall palaa Pascalien kotiin, hän löytää Davidin ja Samin murhattuna. Tietäen, että sekä hän että Joy ovat hengenvaarassa, Randall ilmestyy Swingin asuntoon, jossa Joy asuu, ja melkein pakottaa hänet mukaansa, Joy'n harmiksi.Randall päättää mennä poliisin puheille ja jättää Joyn Clairen kanssa kotiveneelleen. Kaksi poliisitarkastajaa, Keck (Jimmy Shaw) ja Chen (Lloyd Kino), pysäyttävät Randallin matkalla asemalle ja pidättävät hänet. Keck pahoinpitelee Randallia raa'asti, kun hänet otetaan kiinni. Poliisi yrittää panna David ja Sam Pascalin murhan Joshin syyksi, ja Keck teettää hänelle ruumiintarkastuksen. Lopulta poliisit joutuvat todisteiden puuttuessa päästämään hänet vapaaksi.Randall vierailee vanhan vietnamilaisen kaverinsa Leroy Nicelyn (Bob Minor) liike- ja varastorakennuksessa ja saa haltuunsa .45-kaliiperisen automaatin ja Gerber-taisteluveitsen. Leroy kertoo hänelle, että hänen päästään on asetettu 150 000 dollarin palkkio, johon Josh vastaa vitsikkäästi "Hong Kong vai amerikkalainen?". Leroy ilmoittautuu vapaaehtoiseksi Randallin mukaan, kuten ennen vanhaan, kun he kuuluivat A-tiimiin Vietnamissa, mutta Josh käskee häntä jäämään ja suojelemaan tyttöjä. matkalla takaisin asuntoveneelleen Josh näkee Keckin kyttäävän häntä ja hiipii hänen luokseen ja antaa takaisin aiemmin saamansa selkäsaunan. Kerää Joy ja Claire, Josh yrittää paeta ja piiloutua mafian miehiltä koko Hongkongiin, mutta se osoittautuu vaikeaksi isolle vaalealle amerikkalaiselle, jolla on kaksi kaunista naista mukanaan. Useiden karatetaistelujen ja laukausten jälkeen Josh jättää tytöt takaisin Leroyn luokse.Kun hän tajuaa, että Ramondin täytyy olla pelkkä keulakuva, sillä hänellä ei mitenkään voi olla tarpeeksi valtaa ja vaikutusvaltaa ollakseen Osiriksen johdossa, Josh päättää jäljittää todellisen johtajan, sillä juuri hän on se henkilö, joka on määrännyt tappamiset. Seurattuaan joitakin johtolankoja Randall saa selville, että vanheneva ja oletettavasti eläkkeellä oleva rikollispomo Simon Koo (Peter Gee) on Osiris-syndikaatin todellinen johtaja ja että Koo on myös salaa Ramondin isä.Randall palaa varastolle ja huomaa, että Ramondin roistot ovat murtautuneet varastoon ja haavoittaneet Leroyn kuolettavasti, kidnapanneet Joyn sekä raiskanneet ja tappaneet Clairen. Vakavasti sotapolulle lähtevä Josh pukeutuu sotilasasuun päästäkseen Ramondin ravintolaan tunnistamatta. Sisään päästyään hän huijaa yhden Ramondin kätyreistä ja riistää tältä Ramondin sijainnin, ja saa selville, että Joy on vangittuna Ramondin yksityisellä jahdilla.Telakalla Randall ottaa yhteen useamman Ramondin miehen kanssa, ja hänen henkensä pelastuu, kun komisario Chen puuttuu ajoissa asiaan. Hän kuuluu kansainväliseen työryhmään, joka taistelee järjestäytynyttä rikollisuutta vastaan Hong Kongissa. Chen ilmoittaa Randallille, että komisario Keck pidätettiin ja että hän tunnusti työskennelleensä Ramondille. Randall päättää mennä Ramondin jahdille pelastamaan Joyn, mutta Chen sanoo, ettei voi antaa Randallin mennä yksin. Ramondin henkivartijoita jahdilla voittaessaan Chen haavoittuu, minkä jälkeen Randall joutuu rajuun ja vaikeaan taisteluun itse Ramondin kanssa, joka on Randallin tavoin erittäin taitava taistelulajeissa. Lopulta hän voittaa taistelun, kun Ramondin kaula jää vahingossa köyteen kiinni ja katkeaa kaatuessaan.Randall jättää Joyn komisarion huostaan ja lähtee Koon perään. Saavuttuaan Koon tilalle Randall taistelee tiensä sisään. Sisälle päästyään hän kohtaa Koon ja kertoo tämän tappaneen paljon hyviä ihmisiä. Koo vastaa, että hänellä on paikka Randallille organisaatiossaan, ja kysyy Joshilta, onko Ramondi kertonut hänelle tämän. Randall kertoo Koolle, että hän kertoi, juuri ennen kuin hän kuoli. Raivostuneena Koo käskee Kamin tappaa Randallin. Taistelun alkaessa Kam ärsyttää Randallia kertomalla, että hän oli se, joka raiskasi ja tappoi Clairen. Randall on lähes lyöty seuraavassa huikeassa taistelussa. Lopulta, kun paljon huonekaluja on rikottu ja monta seinää murskattu, puinen ikkunankarmi, jossa on suuri tikari rikkinäisestä lasista, putoaa Kamin kaulaan ja viiltää hänen kurkkunsa auki. Randall ottaa tämän jälkeen Koon säilöön.jälkiseurauksena komisario Chen pudottaa Randallin ja Joyn lähelle satamaa. Chen kiittää heitä kaikesta heidän tekemästään ja ilmoittaa Randallille, että syndikaatin jäljellä olevat avainhenkilöt karkotetaan, mikä lopettaa sen. Hän lisää, että Simon Koo suljetaan mielisairaalaan, koska hänen poikansa kuoleman aiheuttama järkytys oli ilmeisesti liikaa hänelle. Hän huomauttaa myös toivovansa, että Randall harkitsisi poliisin työtä. Kun komisario lähtee, Joy kertoo Randallille, että hän haluaisi saada Lucky Dragonin jälleen toimimaan, ja kysyy, voisiko hän hänen mielestään tehdä sen. Randall hymyilee ja sanoo retorisesti: "Sinä olet Pascal, etkö olekin?" Elokuvan lopussa Randall toteaa äänessä, että Hongkongin kaupunki elää laina-ajalla, vuokrasopimus on päättymässä ja kaupunki palaa takaisin kiinalaisille vuokranantajille 17 vuoden kuluttua, mutta kuten hän edelleen miettii, Hongkongin asukkaat ovat selviytyjiä, ja tapahtuipa mitä tahansa, Hongkong on aina "se paikka".</w:t>
      </w:r>
    </w:p>
    <w:p>
      <w:r>
        <w:rPr>
          <w:b/>
        </w:rPr>
        <w:t xml:space="preserve">Tulos</w:t>
      </w:r>
    </w:p>
    <w:p>
      <w:r>
        <w:t xml:space="preserve">Kuka on Osiris-syndikaatin todellinen johtaja?</w:t>
      </w:r>
    </w:p>
    <w:p>
      <w:r>
        <w:rPr>
          <w:b/>
        </w:rPr>
        <w:t xml:space="preserve">Esimerkki 2.542</w:t>
      </w:r>
    </w:p>
    <w:p>
      <w:r>
        <w:t xml:space="preserve">Afro-karibialaista syntyperää oleva teinityttö Cynthia Gimenez asuu ahtaassa Manhattanin asunnossa Spanish Harlemin laidalla. Hänen äitinsä ja isoäitinsä puhuvat vain vähän englantia. Hänen isosiskonsa on naimaton äiti, joka elää sosiaaliturvasta. Hänen isoveljensä on huumeita myyvä narkkari. Elokuvan aikana Cynthia kohtaa kaaoksen ja petoksen. Yksi hänen kavereistaan murhataan tahallaan, kun taas toinen hänen läheisistään ammutaan vahingossa. Yhdessä vaiheessa hän pakenee poliisia, toisessa poliisia kohti. Mutta kaiken tämän läpi Cynthialla on salainen ystävä: Elokuvan alkupuolen takaumakohtauksessa Cynthian nyt kuollut isä antaa nuorelle tyttärelleen koirankorvaisella korvalla varustetun kappaleen ANNE FRANKIN PÄIVÄKIRJOJA, ja loppuelokuvan ajan Cynthia saa lohtua ja inspiraatiota Anne Frankin sanoista, jotka hän lukee sanatarkasti. Cynthia ostaa itselleen ruudullisen muistikirjan, joka muistuttaa hyvin paljon Annen alkuperäistä, ja hän vetäytyy Annen tapaan nurkkaan kirjaamaan ylös yksityisiä ajatuksiaan. Kaikkien lasten on huolehdittava omasta kasvatuksestaan, hän lukee, ja näistä sanoista hän ymmärtää, että hän voi joko syyttää ympäristöään ja luovuttaa tai ottaa vastuun omasta tulevaisuudestaan. hän saa selville, että hänen veljensä myy hänen runojaan Deuce-nimiselle räppärille, joka on esittänyt ja nauhoittanut niitä ja vaatinut niitä omikseen. Mutta Annen ääni päässään Cynthia löytää rohkeutensa, ja elokuvan loppuun mennessä hän on muuttunut taiteilijaksi nimeltä Anne B. Real.</w:t>
      </w:r>
    </w:p>
    <w:p>
      <w:r>
        <w:rPr>
          <w:b/>
        </w:rPr>
        <w:t xml:space="preserve">Tulos</w:t>
      </w:r>
    </w:p>
    <w:p>
      <w:r>
        <w:t xml:space="preserve">Missä Cynthia asuu?</w:t>
      </w:r>
    </w:p>
    <w:p>
      <w:r>
        <w:rPr>
          <w:b/>
        </w:rPr>
        <w:t xml:space="preserve">Esimerkki 2.543</w:t>
      </w:r>
    </w:p>
    <w:p>
      <w:r>
        <w:t xml:space="preserve">Maaliskuussa 1983 Los Alamosissa, New Mexicossa, epämuodostunut mies viedään sairaalaan. Nimetön poliisi (Elias Koteas) yrittää kuulustella häntä äskettäisestä murhasta. Etsivälle soitetaan puhelimeen ja kerrotaan, että miehen tytär oli juuri alakerrassa. Puhelun aikana mies hyppää ulos ikkunasta jättäen jälkeensä raapustetun viestin, jossa lukee "Olen pahoillani, Abby." Kaksi viikkoa aiemmin Owen (Kodi Smit-McPhee), onneton ja yksinäinen 12-vuotias poika, jonka erovanhemmat laiminlyövät, näkee naapuriin muuttavan nuoren tytön nimeltä Abby (ChloÃÃ" Grace Moretz) ja vanhemman miehen, Thomasin (Richard Jenkins), ja hän huomaa tytön olevan paljain jaloin lumesta huolimatta. Owen tapaa Abbyn eräänä iltana ja kysyy, paleleeko hän nähdessään, ettei hänen jaloissaan ole jalkineita. Abby toteaa, ettei hän palele. Owenista ja Abbysta tulee läheiset ystävät ja he alkavat kommunikoida morsekoodilla asuntojensa seinien läpi. Koulussa kiusaaja Kenny (Dylan Minnette) ja kaksi hänen ystäväänsä Donald (Nicolai Dorian) ja Mark (Jimmy "Jax" Pinchak) terrorisoivat jatkuvasti Owenia, joka valehtelee asiasta äidilleen, mutta kertoo Abbylle totuuden. Abby rohkaisee häntä kostamaan." Thomas murhaa miehen ja kerää veren, mutta läikyttää sen vahingossa. Nälkäisenä Abby hyökkää huolestuneen naapurin Jackin (Chris Browning) kimppuun juodakseen tämän verta ja paljastaa olevansa vampyyri. Eräänä toisena yönä Thomas piiloutuu teini-ikäisen auton takapenkille, murhaa matkustajan ja yrittää paeta, mutta kolaroi auton ja jää sen sisälle loukkuun. Hän kaataa kasvoilleen väkevää rikkihappoa ja runtelee itsensä, jotta häntä ei tunnistettaisi. Hänet viedään sairaalaan, jolloin tarina palaa ensimmäiseen kohtaukseen: Abby saa tietää, mitä on tapahtunut, ja kiipeää sairaalarakennukseen Thomasin luo puhuttuaan vastaanottovirkailijalle, joka huomasi Abbyn olevan paljain jaloin lähtiessään eikä löytänyt häntä sen jälkeen. Hän koputtaa ikkunaan, ja Thomas osoittaa kurkkuaan, eikä pysty puhumaan, ja nojaa ulos ikkunasta; Abby juo hänen vertaan. Thomas pyörtyy ja kaatuu kuolemaan. Sinä yönä Abby herättää Owenin ja vaatii häntä kutsumaan hänet suullisesti sisään. Hän viettää yön hänen sängyssään riisuttuaan vaatteensa ja suostuu olemaan hänen tyttöystävänsä. Seuraavana päivänä Owenin luokka lähtee luistelemaan joelle. Kenny ja hänen ystävänsä uhkaavat heittää Owenin jäässä olevaan reikään. Abby-suhteensa rohkaisemana Owen lyö Kennyä metallitangolla, jolloin tämän vasen korva halkeaa ja hän huutaa tuskissaan. Samalla hetkellä useat lapset huomaavat jäähän kätketyn ruumiin ja alkavat huutaa. Se on Jackin ruumis, jonka Thomas heitti (silloin jäätymättömään) jokeen. Ruumiin mukana on Thomasin laukku.Myöhemmin Owen näkee Abbyn ja leikkaa sormeaan toivoen voivansa solmia verisopimuksen hänen kanssaan. Koska Abby ei pysty hillitsemään itseään, hän imee pisaran Owenin verta ja paljastaa vampyyrimuotonsa. Paljasjalkainen vampyyri ei halua satuttaa Owenia, vaan pakenee ja hyökkää sen sijaan Virginian (Sasha Barrese) nimisen naisen kimppuun hypättyään puusta. Virginian poikaystävä Larry (Dylan Kenin) näkee hyökkäyksen ja soittaa ambulanssin ajettuaan naisen pois. Seuraavana yönä Abby myöntää Owenille, että hän on vampyyri ja että Thomas ei ollut hänen isänsä. Owen löytää vanhentuneen valokuvan, jossa hän on Thomasin kanssa nuorena poikana. Kun Thomas jatkoi ikääntymistään, hän esiintyi Abbyn isänä, kun taas Abby ei fyysisesti vanhentunut yli kahdentoista." Seuraavana aamuna sairaalassa hoitaja menee Virginian osastolle avaamaan verhot ja löytää Virginian herkuttelemasta omilla verisillä ranteillaan. Abby on muuttanut hänet vampyyriksi. Kun auringonvalo tulee huoneeseen, Virginia syttyy liekkeihin, jotka leviävät nopeasti koko yksikköön, tappavat molemmat ja sytyttävät koko kerroksen tuleen. owen hiipii ulos viettämään yön Abbyn luona. Seuraavana aamuna etsivä tunkeutuu väkisin Abbyn asuntoon ja löytää hänet nukkumasta. Hän alkaa paljastaa ikkunaa, mutta Owen häiritsee häntä. Abby herää ja hyökkää etsivän kimppuun syömään tämän verta. Kuoleva etsivä vetoaa Oweniin saadakseen apua, mutta Owen ei puutu asiaan. Abby kertoo Owenille, että hänen on lähdettävä kaupungista. He jakavat suudelman, ja Abby katsoo itkuisena, kun Abby nousee taksiin ja lähtee.Owenin uimatunnilla Kenny, hänen sadistinen isoveljensä Jimmy (Brett DelBuono) ja heidän ystävänsä etsivät kostoa Owenin Kennyn korvaan aiheuttamasta vammasta. He hyökkäävät Owenin kimppuun ja heittävät hänet altaaseen. Jimmy sanoo, että jos Owen pystyy pidättämään hengitystään veden alla kolme minuuttia, hän saa haavan vain poskeensa, muuten Jimmy puhkaisee yhden Owenin silmistä. Jimmy pakottaa Owenin veden alle. Minuutin kuluttua Kenny ja hänen ystävänsä tajuavat, että tämä on liioittelua, ja yrittävät pyytää Jimmyä lopettamaan, mutta tämä kieltäytyy vihaisesti. Mutta sitten näkymätön hyökkääjä murtautuu kattoikkunan läpi ja hyökkää kiusaajien kimppuun, ja Owen näkee ympärillään irti revittyjen raajojen uppoavan altaaseen. Owen nousee altaasta hengähtääkseen ja näkee sitten parin tuttuja paljaita jalkoja tulevan hänen lähelleen. Sitten hän katsoo ylös ja hymyilee heikosti nähdessään näytön ulkopuolella olevan Abbyn." Owen lähtee kaupungista keskellä kirkasta päivää junalla, jossa hänellä on suuri matkalaukku. Sisältä kuuluu morsekielinen viesti. Owen naputtelee vastauksen ja katsoo sitten ulos ikkunasta ja laulaa hiljaa itsekseen "Syö nyt vähän, säästä myöhemmin", Abbyn ja Owenin aiemmassa kohtauksessa jakamien Now and Later -karkkien jingleä.</w:t>
      </w:r>
    </w:p>
    <w:p>
      <w:r>
        <w:rPr>
          <w:b/>
        </w:rPr>
        <w:t xml:space="preserve">Tulos</w:t>
      </w:r>
    </w:p>
    <w:p>
      <w:r>
        <w:t xml:space="preserve">Millä Owen löi Kennyä, kun luokka oli luistelemassa?</w:t>
      </w:r>
    </w:p>
    <w:p>
      <w:r>
        <w:rPr>
          <w:b/>
        </w:rPr>
        <w:t xml:space="preserve">Esimerkki 2.544</w:t>
      </w:r>
    </w:p>
    <w:p>
      <w:r>
        <w:t xml:space="preserve">Tämä elokuva kertoo malesialaisesta sotilaasta, luutnantti Adnanista, joka antoi henkensä puolustaessaan Malaijaa japanilaisten hyökkäykseltä toisen maailmansodan aikana. Se on esimerkki isänmaallisesta hengestä, jota jokaisen malesialaisen pitäisi tuntea. Luutnantti Adnan oli rohkea yksilö, joka oli valmis antamaan kaiken, myös henkensä, kansan ja kansakunnan puolesta. Hän onnistui myös tuhoamaan laajalti vallalla olleen myytin, jonka mukaan malaijit olivat hyviä vain kapinallisina ja merirosvoina. Hän uskoi, että isänmaallisena kansalaisena oli taisteltava viimeiseen veripisaraan asti kansakunnan puolustamiseksi.</w:t>
      </w:r>
    </w:p>
    <w:p>
      <w:r>
        <w:rPr>
          <w:b/>
        </w:rPr>
        <w:t xml:space="preserve">Tulos</w:t>
      </w:r>
    </w:p>
    <w:p>
      <w:r>
        <w:t xml:space="preserve">Minkä vuoksi luutnantti Adnan antoi henkensä?</w:t>
      </w:r>
    </w:p>
    <w:p>
      <w:r>
        <w:rPr>
          <w:b/>
        </w:rPr>
        <w:t xml:space="preserve">Esimerkki 2.545</w:t>
      </w:r>
    </w:p>
    <w:p>
      <w:r>
        <w:t xml:space="preserve">Nuori Henry Oldfield (Nick Fenton) asuu isänsä ja isoveljensä Angusin kanssa lammastilalla Uudessa-Seelannissa. Nähtyään isänsä ylpeyden Henryn luontaisista kyvyistä maanviljelyssä Angus tekee Henrylle julman pilan, johon liittyy hänen lemmikkilampaansa verinen ruumis, vain hetkeä ennen kuin tilan taloudenhoitaja rouva Mac tulee kertomaan pojille, että heidän isänsä on kuollut onnettomuudessa. Näiden kahden tapahtuman aiheuttama järkytys saa Henryn kehittämään lamppufobian. 15 vuotta myöhemmin Henry (Nathan Meister) palaa kotiin myydäkseen osuutensa perheen maatilasta Angukselle (Peter Feeney). Henryn tietämättä Angus tekee salaisia geneettisiä kokeita, jotka muuttavat lampaat tottelevaisista kasvissyöjistä hurjiksi lihansyöjiksi, joiden purema voi muuttaa ihmisen verenhimoiseksi demoniseksi puoliksi lampaan hirviöksi. Yrittäessään paljastaa Angusin kokeet ympäristöaktivistit Grant (Oliver Driver) ja Experience (Danielle Mason) vapauttavat vahingossa mutanttilampaan. Kun Grant ja Experience pakenevat tiedemiehiä, karitsa puree Grantia ja tartuttaa hänet. Sitten karitsa karkaa pelloille ja tartuttaa lammaslaumat. sillä välin Henry ja vanha ystävä Tucker (Tammy Davis) päättävät lähteä ajelulle maatilalle. Tucker näkee lampaan, joka ei suostu pakenemaan. Samalla Experience varastaa autosta kiväärin ja yrittää ampua ne. Lopulta he lyöttäytyvät yhteen tutkiakseen maatilan taloa, josta tulee savua. Sisältä he löytävät maanviljelijän silvotun ruumiin. Henry näkee eteisessä lampaan, ja fobiansa vuoksi hän sulkee oven hiljaa ja lukitsee sen. Lammas yrittää syöksyä ovesta sisään. Tucker ampuu lampaan. Tilan toisessa päässä Angus ajelee ympäriinsä, kun hän näkee Grantin. Grant puree Angusta ja juoksee karkuun. takaisin autossa Tucker, Experience ja Henry lähtevät varoittamaan Angusta tappajalampaasta, mutta autossa piileskelevä lammas puree Tuckeria. Kun auto on tuhoutunut, he hakeutuvat laboratorioon. Henry ja Tucker tajuavat lopulta, että Angus tekee julmia kokeita. Kun yksi tutkijoista näkee, että Tuckerin jalka on nyt muuttunut lampaan jalaksi, hän pitää Tuckeria siellä tutkittavana, mutta Experience ja Henry pakenevat, kun Angus ei jaksa ampua omaa veljeään.Yhtäkkiä kukkulaa pitkin juoksee laumoittain lampaita. Ne näkevät portilla ympäröityn sisälmyskuopan. Henry liukastuu vahingossa kuoppaan, ja hänen veljensä kieltäytyy auttamasta. Henry ja Experience putoavat kuoppaan, mutta pääsevät pakoon maanalaisiin tunneleihin. Sillä välin Tucker muuttuu lampaaksi, mutta tiedemies antaa hänelle injektion lapsivettä yhdestä mutanttikaritsasta, joka muuttaa hänet takaisin ihmiseksi. Mutta kun hän menee antamaan ruiskeen Angukselle, lammas syö hänet.Angus pitää liikemiehille esityksen uudesta geenimuunnellusta lampaasta. Tartunnan saaneet lampaat teurastavat pian liikemiehet. Kun Henry ja Experience yrittävät varoittaa Angusta, he huomaavat, että Angus rakastaa lampaita. Inhoten he lähtevät. Henry tajuaa, että hän on saanut tartunnan, joten Anguksen tavoin lampaat eivät enää hyökkää hänen kimppuunsa. Henry ja Experience lähtevät omille teilleen. Henry päätyy taistelemaan veljensä kanssa, joka on nyt muuttunut jättiläismäiseksi lammashirviöksi: Henry ja maatilan lammaskoira pitävät Anguksen kurissa, mutta hän on vain yhtä älykäs kuin lammas. Koiran ollessa Angusin nurkissa perheen lentokoneen pyörivä potkuri viiltää Angusta ja haavoittaa häntä pahasti. yhtäkkiä paikalle saapuu Tucker, joka desinfioi Angusin ja Henryn lisää lapsivedellä, jota annetaan lampaille suunnitellun lääkesuuttimen kautta. Kokemus saapuu. Vaikka Angus on nyt ihminen, hän palaa lampaiden luo ja käskee niitä puremaan häntä uudelleen. Veren hajun hulluksi ajamat lampaat ahmivat Anguksen. Lopulta kaikki lampaat vangitaan ja tapetaan jättimäisessä nuotiossa, joka on täynnä lampaiden ilmavaivoja. Parannuskeino annetaan eloonjääneille oliolampaille, Grant mukaan lukien. Lammaskoira pitää nyt kuitenkin lammasääniä.</w:t>
      </w:r>
    </w:p>
    <w:p>
      <w:r>
        <w:rPr>
          <w:b/>
        </w:rPr>
        <w:t xml:space="preserve">Tulos</w:t>
      </w:r>
    </w:p>
    <w:p>
      <w:r>
        <w:t xml:space="preserve">Kenelle Henry myy kotinsa?</w:t>
      </w:r>
    </w:p>
    <w:p>
      <w:r>
        <w:rPr>
          <w:b/>
        </w:rPr>
        <w:t xml:space="preserve">Esimerkki 2.546</w:t>
      </w:r>
    </w:p>
    <w:p>
      <w:r>
        <w:t xml:space="preserve">Sadan hehtaarin metsässä kuullaan hevosen torvea. Nalle Puh, Tiikeri ja Possu pelästyvät ja ryntäävät Jäniksen talolle kysymään neuvoa. Ruu liittyy heidän seuraansa, ja he kaikki ovat yhtä mieltä siitä, että heffalumpsit ovat lähellä, kun he löytävät valtavan jalanjäljen. He päättävät lähteä tutkimusmatkalle saadakseen heffalumpin kiinni. Roo ei saa tulla mukaan, koska hän on liian pieni. retki on tulokseton, ja jengi (mukaan lukien Eyore) palaa omaan osaansa sadan hehtaarin metsässä. Sillä välin Roo lähtee omatoimisesti pyydystämään heffalumpia ja löytää Lumpyn, nuoren heffalumpin. Roo ottaa Lumpyn kiinni köydellä ja tuo hänet omalle asuinalueelleen. Vaikka Roo aluksi suhtautuu Lumpyyn epäluuloisesti, heistä tulee lopulta ystäviä.Lumpy suuttuu, kun hän ei löydä äitiään, ja Roo vie hänet tapaamaan omaa äitiään, Kangasta. Jänis, Tiikeri ja muut pitävät Lumppua vihollisena ja sitovat hänet. Tämä säikäyttää Lumpin ja hän juoksee karkuun vain jäädäkseen ansan vangiksi. Silloin hän huutaa trompetilla äidilleen, joka tulee pelastamaan hänet. Sillä välin Roo putoaa vaaralliseen kuoppaan, joka on täynnä kaatuneita puita. Lumpin äiti pelastaa Roon, ja tämä ystävällinen teko saa heffalumpsit rakastumaan sadan hehtaarin metsän muihin asukkaisiin. loppu</w:t>
      </w:r>
    </w:p>
    <w:p>
      <w:r>
        <w:rPr>
          <w:b/>
        </w:rPr>
        <w:t xml:space="preserve">Tulos</w:t>
      </w:r>
    </w:p>
    <w:p>
      <w:r>
        <w:t xml:space="preserve">Kuka on kuullut trumpetin soivan ?</w:t>
      </w:r>
    </w:p>
    <w:p>
      <w:r>
        <w:rPr>
          <w:b/>
        </w:rPr>
        <w:t xml:space="preserve">Esimerkki 2.547</w:t>
      </w:r>
    </w:p>
    <w:p>
      <w:r>
        <w:t xml:space="preserve">Elokuva alkaa vuonna 1950, viisi vuotta sen jälkeen, kun puna-armeija oli vanginnut Puijon, kun Neuvostoliitto astui Tyynenmeren sotaan vuonna 1945, ja kun hänet oli pidetty puna-armeijan hallussa. Vastikään perustettuun Kiinan kansantasavaltaan Puyi saapuu poliittisena vankina ja sotarikollisena Fushunin vankilaan. Pian saapumisensa jälkeen Puyi yrittää itsemurhaa, jonka seurauksena hän menettää tajuntansa. 1950-luvun ja eri aikaisempien aikakausien välillä tapahtuvien takaumien sarjan ensimmäisessä osassa Puyi elää uudelleen, kun kuoleva keisarinna Cixi kutsuu hänet kahden vuoden ikäisenä Kiellettyyn kaupunkiin vuonna 1908. Viimeisillä sanoillaan Cixi ilmoittaa Puyin ja hänen isänsä kanssa järjestetyssä audienssissa, että Puyista tulee uusi keisari. Kruunajaisten jälkeen Puyi, joka on peloissaan uudesta ympäristöstään, ilmaisee toistuvasti toiveensa päästä kotiin, mutta häneltä evätään tämä toive. Huolimatta siitä, että hänellä on lukuisia palatsin eunukkeja ja piikoja, jotka palvelevat häntä, hänen ainoa todellinen ystävänsä on hänen imettäjänsä, joka saattoi hänet ja hänen isänsä palatsiin keisarinnan leskirouvan kutsusta.Elokuvan seuraavassa osassa jatketaan kronologisten takaumien sarjaa, jossa kuvataan Puyin varhaiselämää: hänen kasvatuksestaan Keisarillisessa kaupungissa nuoremman veljensä Pujien kanssa tasavaltalaiskauden aikana, hänen ohjauksestaan ystävällisen skotlantilaisen Reginald Johnstonin johdolla ja avioliitostaan Wanrongin kanssa, hänen maanpakolaisuuteensa Tientsinissä Pekingin vallankaappauksen jälkeen, hänen Japanin tukemaan marionettihallitukseensa Mantšukuossa ja hänen vangitsemiseensa puna-armeijan toimesta â kaikki nämä sekoittuvat takaumiin, jotka kuvaavat hänen vankilaelämäänsä 1950-luvulla.Poliittisten vankien "kommunistisen uudelleenkoulutusohjelman" mukaisesti kuulustelijat pakottavat Puyin luopumaan virallisesti yhteistyöstä japanilaisten hyökkääjien kanssa sotarikoksista toisen kiinalais-japanilaisen sodan aikana. Leirin komentajan kanssa käydyn kiihkeän keskustelun jälkeen ja nähtyään elokuvan, jossa kerrotaan yksityiskohtaisesti japanilaisten sodanaikaisista julmuuksista, Puyi lopulta peruu aiemman kantansa ja hallitus katsoo hänet kuntoutetuksi; hänet vapautetaan vuonna 1959. elokuvan seuraavassa osassa siirrytään vuoteen 1967, Mao Zedongin henkilökultin nousuun ja kulttuurivallankumouksen alkuun. Puyista on nyt tullut yksinkertainen puutarhuri, joka elää proletaarista elämää. Matkalla töistä kotiin hän törmää sattumalta punakaartilaisten paraatiin, jossa lapset soittavat massoittain pentatonista musiikkia harmonikoilla ja tanssijat tanssivat kommunistien hylkäämää maanomistajuutta. Hänen vankileirin komentajansa, joka on hänen ainoa ystävänsä vankeusaikana, joutuu käyttämään tumpelolakkia ja rangaistuslauseilla varustettua voileipätaulua, ja hän on yksi niistä poliittisista vangeista, joita nyt rangaistaan vallankumouksen vastustajina paraatissa.Epilogissa Puyi vierailee myöhemmin Kielletyssä kaupungissa tavallisena turistina. Siellä hän tapaa itsevarman pikkupojan, jolla on yllään pioneeriliikkeen punainen huivi. Nuori kommunisti käskee Puyia astumaan pois valtaistuimelta. Puyi kuitenkin todistaa pojalle, että hän oli todellakin Taivaan poika, ja lähtee lähestymään valtaistuinta. Sen takaa Puyi löytää 60 vuotta vanhan lemmikkisirkan, jonka hän sai kruunajaispäivänään vanhemmalta mandariinilta, ja antaa sen lapselle. Lahjasta hämmästyneenä poika kääntyy puhumaan Puyille, mutta keisari on kadonnut.Elokuva päättyy välähdykseen vuoteen 1987, jossa matkaopas johdattaa ryhmää palatsin läpi. Opas pysähtyy valtaistuimen eteen ja tiivistää Puyin elämän muutamaan lyhyeen lauseeseen ja toteaa, että hän kuoli vuonna 1967. Kuva pysähtyy valtaistuimelle ja lopputekstit pyörivät.</w:t>
      </w:r>
    </w:p>
    <w:p>
      <w:r>
        <w:rPr>
          <w:b/>
        </w:rPr>
        <w:t xml:space="preserve">Tulos</w:t>
      </w:r>
    </w:p>
    <w:p>
      <w:r>
        <w:t xml:space="preserve">Mihin vuoteen elokuvassa siirrytään?</w:t>
      </w:r>
    </w:p>
    <w:p>
      <w:r>
        <w:rPr>
          <w:b/>
        </w:rPr>
        <w:t xml:space="preserve">Esimerkki 2.548</w:t>
      </w:r>
    </w:p>
    <w:p>
      <w:r>
        <w:t xml:space="preserve">Dale Sweeney, joka juontaa AM-kanavalla erittäin epäsuosittua myöhäisillan keskusteluohjelmaa, saa aina vain kuuntelijoita, jotka ovat hulluja, puoliksi vyöhykkeellisiä pikkukaupunkilaisia, jotka haluavat keskustella ufohavainnoista radioaalloilla. Juuri ennen viimeistä lähetystä, ohjelman ollessa käden ulottuvilla, Sweeney saa oudon puhelun henkilöltä, joka puhuu huolestuneena käsittämättömällä kielellä. Seuraavana aamuna kaksi liittovaltion agenttia ilmestyy kuulustelemaan Sweeneytä osoittaen kiihtynyttä kiinnostusta yhtä viimeisimmistä ufohavainnoista kohtaan. Dale päättelee näin, että soittaja oli itse asiassa avaruusolento, joka oli eksynyt hänen pikkukaupunkiinsa. Hän päättää raportoida tapahtumista lähetyksissään (mikä nelinkertaistaa hänen kuulijakuntansa), ja sen jälkeen hän saa paikalliset osallistumaan avaruusolennon yhteiseen etsimiseen.</w:t>
      </w:r>
    </w:p>
    <w:p>
      <w:r>
        <w:rPr>
          <w:b/>
        </w:rPr>
        <w:t xml:space="preserve">Tulos</w:t>
      </w:r>
    </w:p>
    <w:p>
      <w:r>
        <w:t xml:space="preserve">Mikä on tämän epäsuositun radiojuontajan etunimi?</w:t>
      </w:r>
    </w:p>
    <w:p>
      <w:r>
        <w:rPr>
          <w:b/>
        </w:rPr>
        <w:t xml:space="preserve">Esimerkki 2.549</w:t>
      </w:r>
    </w:p>
    <w:p>
      <w:r>
        <w:t xml:space="preserve">1970-luvun alussa Henry DeTamble joutuu auto-onnettomuuteen, jossa hänen äitinsä kuolee, mutta josta hän selviytyy matkustamalla tahattomasti ajassa kaksi viikkoa taaksepäin. Hetkeä myöhemmin Henry saa apua vanhemmalta itseltään, joka on myös matkustanut ajassa taaksepäin. Koska Henry ei pysty kontrolloimaan matkustamisensa ajankohtaa tai määränpäätä, hän huomaa tuntevansa vetoa elämänsä merkittäviin ihmisiin, paikkoihin ja tapahtumiin, mutta ei kykene muuttamaan tapahtumia kuin vain vähäisten erojen kautta, joita hänen läsnäolonsa aiheuttaa.Vuonna 1991 Henry tapaa Clare Abshiren kirjastossa, jossa hän työskentelee. Hän on riemuissaan nähdessään hänet, vaikka hän itse asiassa tapaa hänet ensimmäistä kertaa. Clare selittää, että hän tapasi Henryn tulevan minän ollessaan lapsi ja että Henry ilmoitti hänelle silloin, että he tapaisivat tulevaisuudessa, mikä tapahtuu juuri nyt. Henry on lapsesta asti ollut Claren paras ystävä ja käynyt hänen luonaan. Clare ihastuu Henryyn, ja hän on järkyttynyt kuultuaan, että Henry on naimisissa. Kun Clare täytti 18 vuotta, eli kaksi vuotta ennen heidän tapaamistaan kirjastossa, vanhempi Henry suuteli Clarea, mikä saa hänet tajuamaan, että Henry on romanttisesti tekemisissä Claren kanssa ja siten hänen tuleva aviomiehensä. He aloittavat suhteen, jota Henryn sairaus haastaa. Hänen satunnaisia aikamatkojaan vaikeuttaa entisestään se, että hän saapuu määränpäähänsä täysin alasti. Hän on jo varhain oppinut avaamaan lukkoja ja varastamaan vaatteita kestääkseen matkansa. Hänen pakomatkojensa joukossa on monia vierailuja nuoren Claren luona. Nyky-Claren päiväkirjasta hän saa listan päivämääristä, jolloin hän on käynyt Claren luona, ja antaa ne nuorelle Clarelle, jotta tämä voi odottaa häntä vaatteiden kanssa. Henry ja Clare rakastuvat toisiinsa ja menevät lopulta naimisiin, vaikka Henry itse asiassa aikamatkustaa pois ennen vihkimistä ja vanhempi versio itsestään saapuu ajoissa paikalle, vaikka hänen muuttunut ulkonäkönsä hämmentää vieraita.Henryn katoamiset mahdollistavat sen, että hän voi voittaa lotossa, koska hänellä on numerot etukäteen, mutta hänen häiriönsä vie veronsa hänen suhteeltaan Clareen. Se tekee myös lapsen hankkimisen Claren kanssa näennäisesti mahdottomaksi, sillä Henryn geenit saavat heidän syntymättömät sikiönsä matkustamaan ajassa. He hakevat apua maineikkaalta lääkäriltä, mutta lukuisten samanlaisten keskenmenojen jälkeen Henry tekee salaisen vasektomian lopettaakseen heidän kärsimyksensä. Pian tämän jälkeen Clare tulee kuitenkin viimeisen kerran raskaaksi - Henryn nuoremmalta versiolta - ja synnyttää lapsen täysiaikaisena. Ennen lapsen syntymää Henry matkustaa ajassa eteenpäin ja tapaa onnellisena heidän esiteini-ikäisen tyttärensä Alban, joka kertoo, että hänkin on aikamatkustaja, mutta hallitsee yhä paremmin sitä, milloin ja minne hän matkustaa. Alba kertoo Henrylle, että hän kuolee, kun Alba on viisivuotias, minkä Henry sittemmin salaa Clarelta. Alban esiteini-ikäinen minä, joka lopulta yrittää valmistella nuorempaa minäänsä Henryn kuolemaan, vierailee nuoren Alban luona satunnaisesti. Clare on järkyttynyt huomatessaan, mitä pian on tulossa. Myöhemmin Henry matkustaa ajassa, ja Claren isä ampuu hänet vahingossa hirvijahdissa. Henry palaa ajoissa ja kuolee Claran syliin. Joitakin vuosia myöhemmin nuorempi Henry vierailee Albassa ja Claressa ja antaa Clarelle toivoa siitä, että Henry vierailee uudelleen, vaikka Henry kehottaakin häntä olemaan odottelematta häntä koko elämänsä ajan ja toivoo, että tämä kohtaaminen tarjoaisi kunnon päätöksen sekä Clarelle että Alballe.</w:t>
      </w:r>
    </w:p>
    <w:p>
      <w:r>
        <w:rPr>
          <w:b/>
        </w:rPr>
        <w:t xml:space="preserve">Tulos</w:t>
      </w:r>
    </w:p>
    <w:p>
      <w:r>
        <w:t xml:space="preserve">Mitä Henry on tehnyt salaa lopettaakseen heidän kärsimyksensä?</w:t>
      </w:r>
    </w:p>
    <w:p>
      <w:r>
        <w:rPr>
          <w:b/>
        </w:rPr>
        <w:t xml:space="preserve">Esimerkki 2.550</w:t>
      </w:r>
    </w:p>
    <w:p>
      <w:r>
        <w:t xml:space="preserve">The Sentimental Engine Slayer kertoo kiehtovan ja hämmentävän tarinan parikymppisen, Barlam-nimisen holtittoman tyypin myöhästyneestä aikuistumisesta. Barlamin hankala siirtyminen pojasta mieheksi on yhtä lailla tarina kamppailusta oman olemuksen löytämiseksi stereotypioiden maailmassa kuin syytös perhe-elämän vääristyneestä todellisuudesta 2000-luvun syrjäytyneessä maailmassa. Alimmassa palkkaluokassa työskentelevä päivittäistavarakaupan pussittaja, jonka uusinesti epäsiveellinen suhde narkomaanisiskoonsa Nataliaan aiheuttaa hänelle paljon surua ja pettymystä, Barlam hakee lohtua harvojen saatavilla olevien miespuolisten ikätovereidensa, nimittäin androgyynisen, alkoholistisen pomonsa Oscarin ja siskon yksinkertaisen poikaystävän Zackin, mutkikkaista viisauksista. Barlam etsii selitystä outoihin olosuhteisiin, joissa hänellä ei ilmeisesti ole perherakennetta, ja muiden ihmisten kunnioitukseen, joka puuttuu olennaisesti hänen arkipäiväisestä mallinrakentajaelämästään, ja joutuu pian harhaan prostituoitujen, huijareiden ja narkomaanien hämärän alamaailman keskelle. Sokkeloinen juoni herättää pian kysymyksiä siitä, missä todellisuus loppuu ja fantasia alkaa, ja Barlam vaihtelee vaivattomasti onnettoman nyrkkeilysäkin, itsevarman isähahmon ja raivoon taipuvaisen psykopaatin välillä[1].</w:t>
      </w:r>
    </w:p>
    <w:p>
      <w:r>
        <w:rPr>
          <w:b/>
        </w:rPr>
        <w:t xml:space="preserve">Tulos</w:t>
      </w:r>
    </w:p>
    <w:p>
      <w:r>
        <w:t xml:space="preserve">Kuinka vanha Barlam on?</w:t>
      </w:r>
    </w:p>
    <w:p>
      <w:r>
        <w:rPr>
          <w:b/>
        </w:rPr>
        <w:t xml:space="preserve">Esimerkki 2.551</w:t>
      </w:r>
    </w:p>
    <w:p>
      <w:r>
        <w:t xml:space="preserve">Leo ja Ellen ovat menestyvä newyorkilainen pariskunta, joka on täysin uppoutunut työhönsä. Leo on kukoistavan verkkosivuston luoja, ja hän on kompastunut rahan ja suurten päätösten maailmaan. Ellen on omistautunut ensiapukirurgi, joka omistaa pitkät työvuoronsa ihmishenkien pelastamiseen. Heidän kahdeksanvuotias tyttärensä Jackie (Sophie Nyweide) viettää suurimman osan ajastaan filippiiniläisen lastenhoitajansa Glorian kanssa; vaikka Ellenillä olisikin aikaa hänelle, Jackie haluaa usein olla mieluummin Glorian kanssa.Glorialla on kaksi omaa lasta, nuoria poikia, jotka asuvat Filippiineillä isoäitinsä kanssa. Vanhempi poika yrittää löytää töitä, jotta Glorian ei tarvitsisi työskennellä ulkomailla, mutta hän loukkaantuu. Gloria saa asiasta tiedon ja irtisanoutuu heti työstään palatakseen kotimaahansa.Leo matkustaa Thaimaahan allekirjoittamaan sopimusta, mutta Thaimaassa käy ilmi, että hänen kollegansa joutuu neuvottelemaan ylimääräistä. Sillä välin Leo kyllästyy. Hänelle tarjoutuu viehättäviä naisia, mutta aluksi hän ei halua seksiä ja jopa maksaa prostituoidulle siitä, ettei hän eräänä iltana harrasta seksiä yhdenkään asiakkaan kanssa. Myöhemmin hän sittenkin harrastaa seksiä paikallisen naisen kanssa, mutta katuu sitä jälkikäteen ja saa kollegansa hyväksymään tarjotut ehdot, jotta he voivat saada työnsä valmiiksi ja palata Yhdysvaltoihin. [D-Man2010]</w:t>
      </w:r>
    </w:p>
    <w:p>
      <w:r>
        <w:rPr>
          <w:b/>
        </w:rPr>
        <w:t xml:space="preserve">Tulos</w:t>
      </w:r>
    </w:p>
    <w:p>
      <w:r>
        <w:t xml:space="preserve">Leo ja Ellen ovat veli ja sisko?</w:t>
      </w:r>
    </w:p>
    <w:p>
      <w:r>
        <w:rPr>
          <w:b/>
        </w:rPr>
        <w:t xml:space="preserve">Esimerkki 2.552</w:t>
      </w:r>
    </w:p>
    <w:p>
      <w:r>
        <w:t xml:space="preserve">Elokuva kuvaa Korean sodan aikaista Inchonin taistelua, joka käytiin 15.-19. syyskuuta 1950 ja jota pidetään sodan käännekohtana.Elokuvan päähenkilö on kenraali Douglas MacArthur (Laurence Olivier), joka johti Yhdysvaltojen yllätyshyökkäystä Incheoniin vuonna 1950. Elokuvan sivujuonessa on mukana amerikkalainen pariskunta, jonka parisuhteessa on vaikeuksia meneillään olevan sodan vuoksi.Inchon alkaa, kun pohjoiskorealaiset sotilaat siirtyvät 38. leveyspiirin ohi pohjoiseen Etelä-Koreaan kesäkuussa 1950. Ihmiset pakenevat maan pääkaupunkiin Souliin. Yksi pakenevista ihmisistä on Barbara Hallsworth (Jacqueline Bisset), Yhdysvaltain armeijan majurin vaimo, joka asuu kylässä 38. leveyspiirillä. Hänet kuljetetaan Souliin limusiinilla, ja matkan varrella hän poimii mukaansa viisi eteläkorealaista lasta. Kun hänen autonkuljettajansa kuolee, hän kuljettaa heidät turvalliseen paikkaan nimeltä Kuudennen onnen majatalo. Matkan varrella hän ampuu pohjoiskorealaisen sotilaan, ja sillä välin hänen miehensä Frank Hallsworth (Ben Gazzara) yrittää katkaista suhteensa nuoreen eteläkorealaiseen naiseen (Karen Kahn). Hänen isänsä (Toshiro Mifune) on tietoinen tyttärensä suhteesta Hallsworthin kanssa eikä paheksu sitä. Hallsworth saa tiedon pohjoiskorealaisten hyökkäyksestä, ja hän matkustaa pohjoiseen etsimään vaimoaan armeijan kersantti August Hendersonin (Richard Roundtree) avustuksella. Henderson tapaa Hallsworthin vaimon ja korjaa tämän ajoneuvon akun, minkä jälkeen hän saa vaimon takaisin miehensä luokse.Toimittajat David Feld Park (David Janssen) ja Longfellow (Rex Reed) osallistuvat MacArthurin Tokiossa pitämään lehdistötilaisuuteen. MacArthur ei kuitenkaan saavu paikalle. Hän on vaimonsa (Dorothy James) kanssa samaa mieltä siitä, että hän on ainoa henkilö, joka voi pelastaa Etelä-Korean pohjoiskorealaisten hyökkäykseltä. hallsworth ja hänen entinen rakastajansa onnistuvat sytyttämään majakan merkiksi 261 Yhdysvaltain laivaa, ja eteläkorealaisen naisen isä aktivoi miinat kanavalla. Nainen kuolee sitä seuraavassa taistelussa. Yhdysvaltain joukot ajavat pohjoiskorealaiset joukot ulos, ja hurraavat ihmiset heiluttavat Etelä-Korean ja Yhdysvaltain lippuja. Varsinainen elokuva päättyy, kun MacArthur lausuu Isä meidän -rukouksen; tämän kohtauksen jälkeen näytetään uutiskuva MacArthurista.</w:t>
      </w:r>
    </w:p>
    <w:p>
      <w:r>
        <w:rPr>
          <w:b/>
        </w:rPr>
        <w:t xml:space="preserve">Tulos</w:t>
      </w:r>
    </w:p>
    <w:p>
      <w:r>
        <w:t xml:space="preserve">Kuka ei tule?</w:t>
      </w:r>
    </w:p>
    <w:p>
      <w:r>
        <w:rPr>
          <w:b/>
        </w:rPr>
        <w:t xml:space="preserve">Esimerkki 2.553</w:t>
      </w:r>
    </w:p>
    <w:p>
      <w:r>
        <w:t xml:space="preserve">Neuvostoliiton laivaston sukellusvene Sprut (joka tarkoittaa venäjäksi "mustekalaa" tai "krakenia") lähestyy liian lähelle Uuden Englannin rannikkoa, kun sen kapteeni haluaa vilkaista Amerikkaa ja ajaa karille hiekkasärkälle Cape Codin edustalla sijaitsevan saaren lähellä. Sen sijaan, että kapteeni (Theodore Bikel) kutsuisi apua radiolla ja ottaisi riskin kiusallisesta kansainvälisestä välikohtauksesta, hän lähettää yhdeksänmiehisen maihinnousuryhmän komentajakapteeni luutnantti Rozanovin (Alan Arkin) johdolla etsimään moottorilauttoa, jonka avulla sukellusvene voidaan vapauttaa karilta. Miehet saapuvat New Yorkissa lomailevan näytelmäkirjailijan Walt Whittakerin (Carl Reiner) taloon. Whittaker on innokas saamaan vaimonsa Elspethin (Eva Marie Saint) ja kaksi lastaan, vastenmielisen kuusivuotiaan Peten (Sheldon Collins) ja kolmevuotiaan Annien (Cindy Putnam), pois saarelta nyt kun kesä on ohi.Koska Rozanov ei onnistu vakuuttamaan Whittakereita siitä, että hänen ryhmänsä on norjalaisia (kaikki venäläiset ovat silmiinpistävästi pukeutuneet synkkiin kokomustiin vaatteisiin), hän vetää aseensa esiin ja lupaa, ettei heille tapahdu mitään pahaa, jos perhe antaa tietoja saarella olevasta armeijasta (ei ole) ja poliisivoimista (pienet), ja antaa heille autonsa avaimet. Walt ja Elspeth antavat vastaukset ja avaimet, ja venäläiset lähtevät, jättäen jälkeensä nuoren merimiehen, Aleksei Kolchinin (John Phillip Law), vartioimaan Whittakereita ja myöhemmin heidän viehättävää 18-vuotiasta naapuriään ja lapsenvahtiaan Alison Palmeria (Andrea Dromm), kun hän törmää heihin.Whittakereiden farmariautosta loppuu nopeasti bensiini maaseutumaisella rantatiellä, ja venäläiset joutuvat kävelemään. He pääsevät toiselle taloryhmälle, jossa he varastavat vanhan sedanin postinhoitaja Muriel Everettiltä (Doro Merande), joka soittaa juoruilevalle puhelinvaihteenhoitajalle Alice Fossille (Tessie O'Shea), ja ennen pitkää villit huhut saavat koko saaren sekaisin. Tasapäinen poliisipäällikkö Link Mattocks (Brian Keith) ja hänen kömpelö apulaisensa Norman Jonas (Jonathan Winters) yrittävät tukahduttaa räyhäävän Fendall Hawkinsin (Paul Ford) epäpätevän omankädenoikeudellisen liikkeen. sillä välin Walt ja Elspeth onnistuvat nujertamaan Kolchinin, joka pakenee, mutta kun Walt ja Elspeth sekä Pete lähtevät talosta etsimään apua, Kolchin palaa ja ottaa Alisonin ja Annien panttivangeiksi. yrittäessään etsiä venäläisiä omin päin Walt joutuu uudelleen heidän vangikseen. Nujerrettuaan rouva Fossin ja lamautettuaan saaren puhelinkeskuksen seitsemän venäläistä onnistuu varastamaan moottoriveneen ja palaamaan sukellusveneeseensä, joka on yhä korkealla ja kuivilla. Takaisin Whittakerin talossa Kolchin on nyt rakastumassa Alisoniin. Walt onnistuu vapautumaan, ja hän ja Elspeth palaavat talolle ja melkein ampuvat Rozanovin, joka saapuu sinne juuri heidän jälkeensä. Kun väärinkäsitykset on selvitetty, Whittakerit, Rozanov ja Kolchin päättävät lähteä yhdessä kaupunkiin selvittämään kaikille, mistä on kyse.Nousuveden myötä Sprut vapautuu, ja venäläinen kapteeni lähtee etsimään kadonneita miehiään. Hän löytää Rozanovin ja Kolchinin satamasta ja uhkaa räjäyttää kaupungin, ellei seitsemää muuta miestä palauteta hänelle. Päällikkö Mattocks saapuu paikalle muiden aseistettujen kyläläisten kanssa, jotka uhkaavat toimia kannella olevan sukellusveneen miehistöä vastaan kivääreillä ja pistoolilla. Jännityksen lisääntyessä pieni poika (Johnny Whitaker) putoaa kirkontornin kupeesta ja roikkuu vaarallisesti kourussa. Saaren asukkaat ja venäläiset unohtavat erimielisyytensä ja yhdistyvät muodostaakseen ihmispyramidin ja pelastaakseen lapsen.Rauhan ja sopusoinnun vallitessa Sprut lähtee satamasta, ja sitä suojelee kyläläisten saattue pienissä veneissä. Seitsemän venäläistä kuljettava vene saavuttaa ryhmän pian tämän jälkeen, ja he nousevat sukellusveneeseen juuri ennen kuin kaksi Yhdysvaltain ilmavoimien F-101B Voodoo -suihkukonetta saapuu paikalle. Ne keskeyttävät saattueen nähtyään, ja Sprut pääsee purjehtimaan pois turvallisille vesille.</w:t>
      </w:r>
    </w:p>
    <w:p>
      <w:r>
        <w:rPr>
          <w:b/>
        </w:rPr>
        <w:t xml:space="preserve">Tulos</w:t>
      </w:r>
    </w:p>
    <w:p>
      <w:r>
        <w:t xml:space="preserve">Kuka putoaa kirkon tornin laelta?</w:t>
      </w:r>
    </w:p>
    <w:p>
      <w:r>
        <w:rPr>
          <w:b/>
        </w:rPr>
        <w:t xml:space="preserve">Esimerkki 2.554</w:t>
      </w:r>
    </w:p>
    <w:p>
      <w:r>
        <w:t xml:space="preserve">Kolmekymmentä vuotta ydinvoiman maailmanlopun jälkeen[5] Eli (Denzel Washington) matkustaa jalan kohti entisten Yhdysvaltojen länsirannikkoa. Matkan varrella hän osoittaa uskomattomia selviytymis- ja taistelutaitoja, metsästää villieläimiä ja kukistaa nopeasti ryhmän aavikkorosvoja, jotka yrittävät väijyttää häntä. Vettä etsiessään hän saapuu Carnegien (Gary Oldman) uudelleen rakentamaan ja valvomaan ränsistyneeseen kaupunkiin. Carnegie haaveilee rakentavansa lisää kaupunkeja ja hallitsevansa ihmisiä tietyn kirjan voimalla. Hänen kätyrinsä etsivät sitä päivittäin autiosta maisemasta, mutta tuloksetta.Kaupungissa hän tekee vaihtokauppaa liikkeenomistajan, Insinöörin (Tom Waits), kanssa ladatakseen kannettavan musiikkisoittimensa akun. Odotellessaan hän menee kadun toiselle puolelle kaupungin baariin, jossa moottoripyöräjengi hyökkää hänen kimppuunsa, mutta hän tappaa heidät kaikki nopeasti. Tajutessaan, että Eli on lukutaitoinen mies kuten hänkin, Carnegie pyytää Eliä jäämään ja tekee selväksi, että tarjouksesta ei voi neuvotella. Carnegien sokean rakastajattaren Claudian (Jennifer Beals) annettua Eliille ruokaa ja vettä Carnegie määrää Claudian tyttären Solaran (Mila Kunis) viettelemään Elin, mutta tämä kieltäytyy. Tappaessaan aikaa hän löytää miehen kirjan. Häiriintymättä Eli tarjoutuu jakamaan ruokansa hänen kanssaan, ja ennen kuin he syövät, hän lausuu rukouksen. Seuraavana päivänä Solara toistaa rukouksen, mutta Carnegie kuulee ne ja tajuaa, että Solaran sanat liittyvät hänen etsimäänsä kirjaan. Pian hän pakottaa Solaran kertomaan hänelle, lukiko Eli kirjaa, ja tajuaa, että Eli lukee kirjaa, jonka hän haluaa - Raamattua.Eli hiipii ulos huoneestaan, ja Carnegie antaa kätyriensä ampua Eliä, mutta luodit näennäisesti vain hipaisevat häntä, ikään kuin häntä suojeltaisiin. Eli ampuu suurimman osan Carnegien miehistä ja osuu Carnegieta jalkaan haulikon laukauksella. Solara, joka on lähtenyt kaupungista, johdattaa Elin luolaan, joka on kaupungin vesivarasto, toivoen voivansa seurata Elia hänen matkallaan. Eli vangitsee hänet sisälle ja jatkaa matkaa yksin. Solara pakenee ja joutuu pian kahden rosvon väijytykseen, jotka yrittävät raiskata hänet, mutta Eli ilmestyy takaisin ja tappaa heidät. Kun he jatkavat matkaa, Eli selittää Solaralle tehtävänsä. Elin mukaan hänen kirjansa on viimeinen jäljellä oleva kappale Raamattua, sillä kaikki muut kappaleet tuhoutuivat tarkoituksella kolmekymmentä vuotta sitten käydyn ydinsodan jälkeen. Hän sanoo, että hänet johdatti kirjan luo ääni hänen päässään, joka sitten ohjasi häntä matkustamaan länteen paikkaan, jossa se olisi turvassa. Ääni vakuutti hänelle, että häntä suojellaan ja opastetaan hänen matkallaan." Lopulta Eli ja Solara tutkivat eristäytynyttä taloa. He joutuvat ansaan, mutta onnistuvat hälventämään asukkaiden, Georgen (Michael Gambon) ja Marthan (Frances de la Tour), epäilykset, ja he kutsuvat heidät sisään teelle. Kun Eli tajuaa, että pariskunta on kannibaaleja, he yrittävät lähteä juuri kun Carnegie ja hänen kätyriensä saapuvat. Seuraavassa tulitaistelussa George, Martha ja monet Carnegien miehistä saavat surmansa. Eli ja Solara jäävät vangiksi. Kun Carnegie uhkaa tappaa Solaran, Eli luovuttaa Raamatun, mutta Carnegie ampuu hänet ja jättää hänet kuolemaan. Solara pakenee ja ajaa takaisin auttamaan Elia. Sen sijaan, että Carnegie ajaisi häntä takaa, hän palaa kaupunkiin, sillä hänen ainoan jäljellä olevan ajoneuvonsa polttoaine on vähissä. Solara löytää Elin, ja he ajavat Golden Gate -sillalle asti ja soutavat sitten Alcatrazin saarelle, jossa he löytävät ryhmän, joka haluaa säilyttää kirjallisuuden ja musiikin. Eli kertoo vartijoille, että hänellä on kopio Raamatun King James -versiosta. Sisälle päästyään Eli, joka paljastuu sokeaksi, alkaa sanella Raamattua ulkoa ryhmän johtajalle Lombardille (Malcolm McDowell).[6][7]Samaan aikaan kaupungissa insinööri avaa lukitun Raamatun, jossa Carnegie huomaa kauhukseen, että se on kirjoitettu pistekirjoituksella, ja käskee Claudiaa lukemaan sen hänelle. Claudia teeskentelee, ettei hän muista, miten pistekirjoitusta luetaan, ja kertoo Carnegielle, että hänen jalkahaavansa on tulehtunut ja hänen miehensä ovat alkaneet juosta riehakkaasti. Pyhäkössä Eli on kuollut, mutta ei ennen kuin hän on lukenut koko kirjan loppuun. Alcatrazin kirjapaino alkaa valmistaa kopioita Raamatusta, ja Lombardi asettaa yhden niistä kirjahyllyyn Tooran ja Tanakhin ja Koraanin väliin. Vaikka Solaralle tarjotaan turvapaikkaa, hän päättää palata kotiin ja ottaa mukaansa Elin miekan ja muuta omaisuutta.</w:t>
      </w:r>
    </w:p>
    <w:p>
      <w:r>
        <w:rPr>
          <w:b/>
        </w:rPr>
        <w:t xml:space="preserve">Tulos</w:t>
      </w:r>
    </w:p>
    <w:p>
      <w:r>
        <w:t xml:space="preserve">Kuka avaa lukitun Raamatun?</w:t>
      </w:r>
    </w:p>
    <w:p>
      <w:r>
        <w:rPr>
          <w:b/>
        </w:rPr>
        <w:t xml:space="preserve">Esimerkki 2.555</w:t>
      </w:r>
    </w:p>
    <w:p>
      <w:r>
        <w:t xml:space="preserve">Yhdeksän matkustajaa nousee kaupalliselle lennolle Los Angelesista Panama Cityyn: varakas Judson Ellis (Patric Knowles) ja Alice Melhorne (Wendy Barrie), jotka karkaavat, koska heidän vanhempansa paheksuvat sitä; iäkäs pariskunta, professori Henry Spengler (C. Aubrey Smith) ja hänen vaimonsa Martha (Elisabeth Risdon); Tommy Mulvaney (Casey Johnson), gangsterin nuori poika, ja hänen saattajansa, pyssymies Pete (Allen Jenkins); Peggy Nolan (Lucille Ball), nainen, jolla on hämärä menneisyys; Vasquez (Joseph Calleia), anarkisti, joka on luovutettu ja jota uhkaa kuolemantuomio korkea-arvoisen poliitikon murhasta, ja hänen vartijansa Crimp (John Carradine), joka odottaa 5 000 dollarin (nykyään 85 100 dollaria) palkkiota hänen luovuttamisestaan. Miehistön muodostavat lentäjä Bill (Chester Morris), perämies Joe Brooks (Kent Taylor) ja lentoemäntä Larry (Dick Hogan).Chester Morris, John Carradine, Lucille Ball ja Joseph Calleia elokuvassa Viisi palasi takaisinMatkalla Panamaan heidän matkustajakoneensa Silver Queen joutuu yöllisen myrskyn kouriin. Kaasupullo irtoaa ja lyö oven auki; lentoemäntä Larry yrittää sulkea sen, mutta putoaa kuolemaan. Moottori pettää, ja lentäjät joutuvat tekemään pakkolaskun viidakkomaastoon. Aamulla professori tunnistaa Amazonin sademetsän kasveja: kone on lentänyt kauas etelään siitä, mistä pelastajat etsivät; lähin sivilisaatio on vuorten takana. Mutta siellä on vettä ja riittävästi hedelmiä ja riistaa kaikkien elämiseen." Viikot kuluvat, kun Bill ja Joe ponnistelevat vaurioituneen matkustajakoneen korjaamiseksi, kun muut raivaavat kiitoradan ja keventävät konetta poistamalla kaiken tarpeettoman painon. Kokemus muuttaa kaikkia. Spenglerit löytävät uudelleen rakkautensa toisiaan kohtaan. Bill lämpenee arvostavalle Peggylle, vaikka Peggy kertookin hänelle kurjasta menneisyydestään. Judson hajoaa ja pysyy suurimman osan ajasta humalassa, kun taas Alice kovettuu ja alkaa tuntea vetoa Joeen. Suurin muutos tapahtuu Vasquezissa. Kun hän näkee, miten hyvin suurin osa ryhmästä on selvinnyt tilanteestaan, hän harkitsee radikaaleja uskomuksiaan uudelleen. 23. päivänä Crimp katoaa; Tommy löytää lopulta hänen ruumiinsa. Kun Peggy ja Pete lähtevät etsimään Tommya, hän johdattaa heidät Crimpin ruumiin luo, jossa on myrkkynuoli. Pete käskee Peggyn viedä Tommyn turvaan sillä välin, kun hän suojelee heidän perääntymistään, mutta näkymättömät alkuasukkaat tappavat hänet nopeasti.Jäljelle jääneet eloonjääneet nousevat nyt korjattuun matkustajakoneeseen, mutta moottorien käynnistyessä syntyy öljyvuoto. Bill ja Joe paikkaavat sen, mutta huomaavat, että heidän korjauksensa epäonnistuu jonkin aikaa nousun jälkeen, jolloin jäljelle jää vain yksi toimiva moottori. Tämän seurauksena kone pystyy kuljettamaan vuorten yli vain neljä aikuista ja Tommyn. Kun kaikki yrittävät päättää, miten valita, kenen on jäätävä, Vasquez tarttuu yhtäkkiä pistooliin ja ilmoittaa, että koska hän on tuomittu joka tapauksessa, hän on ainoa puolueeton ja tekee päätöksen. Kun vuotokorjauksia tehdään, professori Spengler lähestyy häntä ja sanoo, että hän ja hänen vaimonsa ovat eläneet elämänsä ja heidän pitäisi jäädä; sitten Judson yrittää lahjoa Vasquezin tarjoamalla, että hän maksaa huippuasianajajan.Kun lentokone on valmis, Vasquez ilmoittaa, että molemmat lentäjät ja molemmat nuoremmat naiset lähtevät Tommyn mukaan. Judson hyökkää, ja Vasquez ampuu hänet kuoliaaksi. Lentokone nousee ilmaan ja jättää Vasquezin ja Spenglerit taakseen. Kun alkuasukkaat lähestyvät, professori Spengler ilmoittaa Vasquezille hiljaa, että heitä ei saa ottaa elävänä mukaan, sillä heitä kidutetaan. Vasquez valehtelee hänelle ja kertoo, että hänellä on kolme luotia jäljellä. Hän tappaa pariskunnan kahdella viimeisellä luodilla ja odottaa sitten karmeaa kohtaloaan.</w:t>
      </w:r>
    </w:p>
    <w:p>
      <w:r>
        <w:rPr>
          <w:b/>
        </w:rPr>
        <w:t xml:space="preserve">Tulos</w:t>
      </w:r>
    </w:p>
    <w:p>
      <w:r>
        <w:t xml:space="preserve">Ketkä löytävät uudelleen rakkautensa toisiaan kohtaan?</w:t>
      </w:r>
    </w:p>
    <w:p>
      <w:r>
        <w:rPr>
          <w:b/>
        </w:rPr>
        <w:t xml:space="preserve">Esimerkki 2.556</w:t>
      </w:r>
    </w:p>
    <w:p>
      <w:r>
        <w:t xml:space="preserve">Sara Davis (Leah Pipes), 15-vuotias jalkapallon ihmelapsi, pääsee Yhdysvaltain jalkapallomaajoukkueeseen. Hänen arkensa on äärimmäisen hektistä, sillä hän löytää tasapainon lukion, juoksemisen, romantiikan, urheilun ja vanhempien paineiden välillä samalla kun hän toteuttaa omia prioriteettejaan. Isänsä Gilin (Scott Patterson) valmentama Sara uhraa kiinnostuksensa tanssiin, valokuvaukseen ja sosiaaliseen elämäänsä keskittyäkseen urheiluunsa. parhaan ystävänsä Tutin (Lalaine) rohkaisemana Sara aloittaa suhteen Joshin (Drew Tyler Bell), koulun sanomalehden yksinäisen valokuvaajan kanssa. Ottaessaan elämänsä haltuunsa Sara joutuu selvittämään, mitä hän todella haluaa, jotta hän voi tehdä elämänsä parhaan liikkeen.</w:t>
      </w:r>
    </w:p>
    <w:p>
      <w:r>
        <w:rPr>
          <w:b/>
        </w:rPr>
        <w:t xml:space="preserve">Tulos</w:t>
      </w:r>
    </w:p>
    <w:p>
      <w:r>
        <w:t xml:space="preserve">Mikä Josh on?</w:t>
      </w:r>
    </w:p>
    <w:p>
      <w:r>
        <w:rPr>
          <w:b/>
        </w:rPr>
        <w:t xml:space="preserve">Esimerkki 2.557</w:t>
      </w:r>
    </w:p>
    <w:p>
      <w:r>
        <w:t xml:space="preserve">Elokuva alkaa koulussa, jossa eräs poika kiusaa toista poikaa. Näemme Gracie Hartin lapsena, joka hakkaa kiusaajan ja yrittää auttaa uhria (josta hän piti), joka sen sijaan kritisoi häntä sanomalla, ettei pitänyt hänestä, koska ei halunnut tytön auttavan häntä. Tyttö lyö poikaa nenään ja murjottaa leikkikentällä.Siirrymme ajassa eteenpäin, jossa Gracie Hart (Sandra Bullock) työskentelee liittovaltion poliisivirastossa, jossa Eric Matthews (Benjamin Bratt) on erikoisagenttina. Näemme hänet tehtävässä, jossa hän ei noudata esimiehensä käskyjä ja yrittää estää kohdettaan tukehtumasta. Hänen tekojensa vuoksi yksi hänen ryhmänsä jäsenistä ammutaan. Hän joutuu toimistotehtäviin. 75. Miss Yhdysvallat -kauneuskilpailua San Antoniossa, Texasissa uhkaa FBI:lle pahamaineinen kotimainen terroristi "Citizen". Eric valitaan johtamaan tehtävää oletetun hyökkäyksen estämiseksi. Tietokonehaku tunnistaa Hartin naispuoliseksi FBI-agentiksi, jolla on parhaat edellytykset toimia peitetehtävässä kilpailijana (Miss New Jersey -naisena, sillä alkuperäinen kilpailija oli jättänyt tehtävänsä sen jälkeen, kun oli paljastunut, että hän oli näytellyt pornoelokuvassa), vaikka hän ei kiinnitä juurikaan huomiota naiseuteensa.Kauneuskilpailun valmentaja Victor Melling (Michael Caine), jonka maine meni pilalle sen jälkeen, kun hänen edellinen kilpailijansa kritisoi hänen metodejaan, opettaa villiintyvää Hartia pukeutumaan, kävelemään ja käyttäytymään kuin kilpailija. Hän ei kuitenkaan ole tottunut tällaiseen käytökseen ja pitää kauneuskilpailua ja sen osallistujia "vanhentuneina ja antifeministisinä". Epäiltyjä on useita, muun muassa kilpailun johtaja ja entinen kauneuskilpailun voittaja Kathy Morningside (Candice Bergen), hänen epämiellyttävä poikansa/avustajansa Frank Tobin (Steve Monroe), veteraani juontaja Stan Fields (William Shatner), joka Morningsiden tavoin korvataan pian nuoremmalla, sekä Rhode Islandin Cheryl Frasier (Heather Burns), mahdollisesti radikaali eläinoikeusaktivisti.New Jerseytä "Gracie Lou Freebushina" edustava Hart tekee vaikutuksen yleisöön soittamalla lasiharppua ja myöhemmin esittelemällä itsepuolustustekniikoita kykynäytöksen aikana, kun muut tytöt juovat lasiharpusta. Hän ystävystyy yllättäen Frasierin ja muiden kilpailijoiden kanssa. Kun Citizen jää kiinni toisaalla, Hart luopuu virkamerkistään ja aseestaan jatkaakseen kilpailututkimusta yksin. juuri kun Matthews on nousemassa lentokoneeseen takaisin toimistoon, hän saa selville, että Hartin epäilyt olivat oikeassa. Hart yllättää kaikki, myös itsensä, tulemalla toiseksi Frasierin jälkeen. Agentit saavat selville, että Morningside ja Tobin ovat salaa esiintyneet Citizenina hänen vanhasta kaunastaan kilpailua kohtaan, ja estävät heitä murhaamasta Frasieria pommilla tittelitiarassa. Hartin kanssakilpailijat valitsevat hänet Miss Congenialityksi, ja hän aloittaa suhteen Matthewsin kanssa.</w:t>
      </w:r>
    </w:p>
    <w:p>
      <w:r>
        <w:rPr>
          <w:b/>
        </w:rPr>
        <w:t xml:space="preserve">Tulos</w:t>
      </w:r>
    </w:p>
    <w:p>
      <w:r>
        <w:t xml:space="preserve">Missä Gracie Hart murjottaa?</w:t>
      </w:r>
    </w:p>
    <w:p>
      <w:r>
        <w:rPr>
          <w:b/>
        </w:rPr>
        <w:t xml:space="preserve">Esimerkki 2.558</w:t>
      </w:r>
    </w:p>
    <w:p>
      <w:r>
        <w:t xml:space="preserve">Winnipegissä laman aikana jalaton paronitar järjestää kilpailun maailman surullisimmasta musiikista, jonka pääpalkintona on 25 000 dollaria. Kilpailijoiden kokoontuessa isä ja hänen kaksi poikaansa; toinen luulee olevansa amerikkalainen, toinen sortuu hulluuteen poikansa kuoleman ja entisen rakastajattarensa nymfomaanisten taipumusten vuoksi ja isä on säälittävä juoppo, joka mokaa kaiken. Ainutlaatuinen dynamiikka olut-paroniuden ja tragedian kanssa tuo nämä hahmot yhteen ilmaisemaan syviä tuskan tunteita ja antautumaan petturuuteen. Hieno elokuva, jonka profeetallinen loppu on ainutlaatuinen käänne keskimääräisiin indy-elokuviin.</w:t>
      </w:r>
    </w:p>
    <w:p>
      <w:r>
        <w:rPr>
          <w:b/>
        </w:rPr>
        <w:t xml:space="preserve">Tulos</w:t>
      </w:r>
    </w:p>
    <w:p>
      <w:r>
        <w:t xml:space="preserve">Missä on elokuvan kuvauspaikka?</w:t>
      </w:r>
    </w:p>
    <w:p>
      <w:r>
        <w:rPr>
          <w:b/>
        </w:rPr>
        <w:t xml:space="preserve">Esimerkki 2.559</w:t>
      </w:r>
    </w:p>
    <w:p>
      <w:r>
        <w:t xml:space="preserve">Vuoteen 1985 sijoittuva aikakausikomedia kertoo Bristolin yliopistossa ensimmäistä vuottaan opiskelevan Brian Jacksonin (James McAvoy) seikkailuista. Hieman pakkomielteinen yleistiedon kerääjä Brian on lapsesta asti fanittanut University Challengea. Tuon tv-ohjelman kuuluisa iskulause "Your starter for 10" antaa elokuvalle sen nimen. Saavuttuaan yliopistoon hän tarttuu tilaisuuteen liittyä Bristolin University Challenge -joukkueeseen. Hän ihastuu heti lumoavaan joukkuetoveriinsa Aliceen (Alice Eve), vaikka hänellä on ehkä enemmän yhteistä vastakulttuurin ystävänsä Rebeccan (Rebecca Hall) kanssa. Lisäksi Brian joutuu erilleen uudesta elämästään, joka on hienostelevien yliopistolaisten parissa, ja vanhasta elämästään, joka on hänen työväenluokkaisen perheensä ja ystäviensä parissa Southendin rantakaupungissa Essexissä.</w:t>
      </w:r>
    </w:p>
    <w:p>
      <w:r>
        <w:rPr>
          <w:b/>
        </w:rPr>
        <w:t xml:space="preserve">Tulos</w:t>
      </w:r>
    </w:p>
    <w:p>
      <w:r>
        <w:t xml:space="preserve">Mitä Brian rakasti?</w:t>
      </w:r>
    </w:p>
    <w:p>
      <w:r>
        <w:rPr>
          <w:b/>
        </w:rPr>
        <w:t xml:space="preserve">Esimerkki 2.560</w:t>
      </w:r>
    </w:p>
    <w:p>
      <w:r>
        <w:t xml:space="preserve">Viisikymppinen asianajaja David Weinberg (Alan Rickman) ja hänen paljon nuorempi vaimonsa Alexis (Polly Walker) ajavat läpi kaatosateen saadakseen viimeisen lautan yksityiselle saarelleen. He näkevät tienvarressa loukkaantuneen nuoren miehen (Norman Reedus), jonka he vastahakoisesti ajavat lähimpään kaupunkiin.Myöhästyttyään lautalta pariskunta kirjautuu motelliin ja ottaa seuraavan päivän lautan. Nuori mies (jota ei koskaan elokuvan aikana nimetä) on myös lautalla, mutta he eivät tapaa toisiaan.Davidilla ja Alexisilla on seitsemän vuotta kestänyt ongelmallinen avioliitto, joka on täynnä väärinkäsityksiä ja menetettyjä tilaisuuksia. Yrittäessään hyvittää kiukkukohtauksiaan David järjestää romanttisen purjehdusretken, mutta se menee pahasti pieleen, kun he törmäävät sumurantaan ja ajavat karille. He löytävät nuoren miehen telttailemasta rannalta, ja heidät kutsutaan alun väärinkäsityksen jälkeen jakamaan hänen nuotionsa. David värvää miehen avukseen purjeveneen irrottamisessa ja kutsuu hänet kotiinsa. sinä iltana Alexis näkee unta, että hän on vienyt nuorelle miehelle huovan ja että hänen miehensä on käynyt hänen kimppuunsa mustasukkaisuuden raivossa. Aamulla pariskunta huomaa, että mies on tehnyt heille ihanan aamiaisen, ja käy ilmi, että David oli itse asiassa toimittanut huovan hänelle. David kutsuu nuoren miehen illalliselle samana iltana maistamaan omaa ruokaansa haasteena, ja lähtee sitten pelaamaan golfia. Alexis ja mies tuhlaavat aikaa yhdessä viskipulloa alas juodessaan, puhuvat itsestään ja pukeutuvat huvikseen venevajaan. Mies selittää olevansa runoilija, mutta ettei osaa kirjoittaa, ja näyttää Alexikselle teoksiaan, jotka ovat kaikki eri käsialalla. Hän suostuttelee Alexiksen sanelemaan melko synkän runon, jossa kuvataan hukkumista. Lopulta he lähtevät metsästämään sieniä läheiseen metsään, ja Alexis estää nuorta miestä syömästä sieniä, jotka olisivat hänen mukaansa tappaneet hänet hetkessä. Sitten Alexis opettaa pojalle, miten erottaa tappava sieni, jonka hän oli melkein syönyt, ja sieni, joka näyttää lähes identtiseltä, mutta on itse asiassa aphrodisiac. Epäonnistuttuaan taivuttelemaan häntä syömään aphrodisiac-sieniä, he palaavat kotiin, jossa mies pyytää anteeksi.David palaa golfista väittäen olevansa sairas, mutta hän toipuu sen verran, että hän valmistaa illallista vaimolleen ja miehelle, kun häntä muistutetaan haasteesta. Suunnitelmat miehen palauttamiseksi kaupunkiin kuitenkin kariutuvat, kun David vie hänet veneellä, joka kuolee puolimatkassa, eikä miehelle jää muuta vaihtoehtoa kuin jäädä heidän luokseen vielä yhdeksi yöksi, mistä hän ei vaikuta olevan tyytyväinen. Seuraavana aamuna David kuitenkin provosoi riitaa Alexisin kanssa ja joutuu lyhyeen tappeluun nuoren miehen kanssa, joka pakenee piiloon vajaan, kun David lähtee hänen peräänsä. Hän ajautuu ulos vajasta ja juoksee metsään, David yhä perässä. Kun David lähestyy Alexisia metsässä, tämä kertoo Alexisille, että he ovat lopettaneet ja löytää sitten nuoren miehen maasta. Mies viettelee hänet yrittäessään pakottaa hänet syömään yhden sienistä. Tällä kertaa, toisin kuin edellisellä kerralla, hän ei estä miestä jatkamasta." Sen jälkeen pidetään hautajaiset, ja Alexisin käsialalla kirjoitettu ja allekirjoittama nuoren miehen runo luetaan, ikään kuin se olisi hänen itsemurhaviestinsä. Sitten David palaa saarelle veneellä. Hän riisuutuu ja ui rantaan jäisessä vedessä, ikään kuin riisuutuisi ja huuhtoisi pois entisen elämänsä. jonkin ajan kuluttua taloon saapuu joku, joka nähdään takaa hupullinen takki yllään. Muukalainen suutelee Davidia ja paljastuu nuoreksi mieheksi. On täysin selvää, että hän ja David ovat rakastavaisia ja että Alexisin kuolema oli heidän kahden suunnittelema.</w:t>
      </w:r>
    </w:p>
    <w:p>
      <w:r>
        <w:rPr>
          <w:b/>
        </w:rPr>
        <w:t xml:space="preserve">Tulos</w:t>
      </w:r>
    </w:p>
    <w:p>
      <w:r>
        <w:t xml:space="preserve">Kenen käsialalla nuoren miehen runo on kirjoitettu?</w:t>
      </w:r>
    </w:p>
    <w:p>
      <w:r>
        <w:rPr>
          <w:b/>
        </w:rPr>
        <w:t xml:space="preserve">Esimerkki 2.561</w:t>
      </w:r>
    </w:p>
    <w:p>
      <w:r>
        <w:t xml:space="preserve">Kannibalistiset zombit ovat vallanneet koko maailman. Yhdysvaltain hallituksen ja armeijan jäljelle jääneet rippeet piileskelevät linnoitetuissa sotilastukikohdissa ja siirtokunnissa yrittäen löytää ratkaisun zombiepandemiaan. Sarah, sotamies Miguel Salazar, radio-operaattori William "Bill" McDermott ja helikopterilentäjä John lentävät tukikohdastaan Fort Myersiin, Floridaan, ja yrittävät löytää lisää eloonjääneitä. He kohtaavat suuren lauman epäkuolleita ja palaavat Evergladesissa sijaitsevaan armeijan tukikohtaan, jossa pieni ryhmä tiedemiehiä etsii luurankomiehistön tukemana keinoa pysäyttää tai kääntää uudelleenelävöitymisprosessi. Logan, johtava tiedemies, joka tunnetaan myös nimellä "Frankenstein" zombien kauhistuttavien kirurgisten paloittelujensa vuoksi, uskoo, että zombeja voidaan kouluttaa tottelevaisiksi, ja siksi hän on koonnut kokoelman koehenkilöitä, joita pidetään suuressa maanalaisessa aitauksessa tukikohdan komentajan, kapteeni Henry Rhodesin, vastustuksesta huolimatta. Sotilaiden ja tiedemiesten väliset jännitteet pahenevat, kun tarvikkeet hupenevat, yhteydenpito muihin eloonjääneisiin katkeaa ja tutkimus edistyy hitaasti. Tiedemiesten ja sotilaiden välisessä kokouksessa Rhodes ilmoittaa, että hän ottaa tukikohdan komentoonsa, että tiedemiehet työskentelevät vastedes hänen käskyjensä mukaisesti ja että jokainen, joka vastustaa sitä, tapetaan välittömästi. Tohtori Logan toivoo saavansa Rhodesin yhteistyöhön näyttämällä hänelle tutkimustuloksiaan. Hän on erityisen ylpeä "Bubista", taipuisasta zombista, joka muistaa joitakin osia aiemmasta elämästään ja käyttäytyy alkeellisesti kuin ihminen: kuuntelee musiikkia, tähtää pistoolilla ja tervehtii kapteeni Rhodesia. "Siviilikäyttäytymisestä on palkittava", Logan sanoo. "Jos sitä ei palkita, siitä ei ole mitään hyötyä. Siitä ei yksinkertaisesti ole mitään hyötyä!" Rhodes ei ole vaikuttunut." Zombien keräystehtävän aikana kaksi sotilasta, Miller ja Johnson, kuolee, kun zombi karkaa valjaistaan, minkä jälkeen Miguel yrittää tappaa otuksen, mutta häntä purraan käteen. Sarah amputoi käden ja polttaa sen, jotta tartunnan leviäminen pysähtyisi. Sen jälkeen Rhodes keskeyttää kokeet ja vaatii, että kaikki vangitut zombit on tuhottava. Sarah ja Bill löytävät myöhemmin tohtori Loganin kokeilujen karkean muodon, jossa on mukana Millerin ja Johnsonin ruumiit ja ääninauha, jolla sekopäinen Logan puhuu "isälleen" ja "äidilleen"; kauhuissaan Sarah ja Bill aikovat lähteä helikopterilla välittömästi ennen kuin joku muu tekee niin.Olosuhteet pahenevat, kun Rhodes saa selville, että Logan on ruokkinut kuolleiden sotilaittensa lihaa Bubille palkkioksi tämän tottelevaisuudesta ja positiivisesta käytöksestä. Raivostuneena Rhodes tappaa Loganin ja hänen avustajansa tohtori Fisherin. Sitten hän lukitsee Sarahin ja Billin zombie-aitaukseen ja yrittää pakottaa Johnin lentämään hänet ja hänen miehensä pois tukikohdasta, mihin John kieltäytyy.Bub onnistuu pakenemaan ketjusta ja löytää tohtori Loganin ruumiin. Näyttäessään inhimillisiä tunteita hän ilmaisee surua ja raivostuu sitten. Hän löytää lattialle heitetyn pistoolin ja lähtee etsimään kostoa. Sillä välin itsetuhoiseksi muuttunut Miguel avaa alueen portit, jolloin ulkona väijyvä zombilauma pääsee hissiin ja syö hänet. Miguelin tehdessä tätä John voittaa vangitsijansa ja tyrmää Rhodesin ja Torrezin, minkä jälkeen hän varastaa heidän aseensa ja lähtee zombien joukkoon pelastamaan Sarahia ja Billiä. Zombit tunkeutuvat nopeasti kompleksiin; sotamies Rickles ja sotamies Torrez joutuvat lauman repimiksi. Vänrikki Steele yrittää ampua Bubin katetun ikkunan läpi, mutta toinen zombi puree häntä ja hän päättää tappaa itsensä. Rhodes yrittää paeta, mutta Bub ampuu ja haavoittaa häntä, ja zombiejoukko repii hänet väkivaltaisesti palasiksi.John tapaa Sarahin ja McDermottin zombie-aitauksessa. He pakenevat yhdessä pinnalle, nousevat helikopteriin ja lentävät autiolle saarelle, jossa ei ole kuolleita ihmisiä eikä zombeja. Elokuva päättyy, kun Sarah yliviivaa kalenteriinsa päivän, joka laskee päiviä siitä, kun he pakenivat yhdyskunnasta.</w:t>
      </w:r>
    </w:p>
    <w:p>
      <w:r>
        <w:rPr>
          <w:b/>
        </w:rPr>
        <w:t xml:space="preserve">Tulos</w:t>
      </w:r>
    </w:p>
    <w:p>
      <w:r>
        <w:t xml:space="preserve">Minne he pakenivat yhdessä?</w:t>
      </w:r>
    </w:p>
    <w:p>
      <w:r>
        <w:rPr>
          <w:b/>
        </w:rPr>
        <w:t xml:space="preserve">Esimerkki 2.562</w:t>
      </w:r>
    </w:p>
    <w:p>
      <w:r>
        <w:t xml:space="preserve">Paul Newman (Brick) ja Elizabeth Taylor (Maggie) elokuvan varhaisessa kohtauksessaYksi myöhäisillaksi humalainen Brick Pollitt (Paul Newman) on ulkona yrittämässä palauttaa lukio-urheilun loistoaikojaan hyppimällä esteitä juoksukentällä ja unelmoimassa hetkistä nuoruuden urheilijana. Odottamatta hän kaatuu ja katkaisee jalkansa, minkä vuoksi hän on riippuvainen kainalosauvasta. Brick ja hänen vaimonsa Maggie "Kissa" (Elizabeth Taylor) nähdään seuraavana päivänä vierailemassa perheensä kartanolla Mississippin itäosassa juhlimassa Big Daddy (Burl Ives) 65-vuotissyntymäpäivää.Masentuneena Brick päättää viettää päivänsä juomalla ja vastustaa vaimonsa kiintymystä, joka pilkkaa häntä Big Daddyn rikkauksien perinnöstä. Heidän myrskyisään avioliittoonsa tehdään lukuisia vihjailuja â spekuloidaan, miksi Maggie ei ole vielä saanut lapsia, kun taas Brickin veljellä Gooperilla (Jack Carson) ja hänen vaimollaan Maella (Madeleine Sherwood) on kokonainen klaani, joista monet juoksentelevat ympäri "plantaasia" (kuten Big Daddy's Estate kutsutaan) valvomatta ja lauleskelevat inhottavasti.Big Daddy ja Big Mama (Judith Anderson) saapuvat kotiin sairaalasta yksityiskoneellaan, ja heitä tervehtivät Gooper ja hänen vaimonsa sekä Maggie. Huolimatta Maen, Gooperin ja heidän lastensa yrityksistä kiinnittää hänen huomionsa heihin, Big Daddyllä on silmät vain Maggieen. Uutinen on, että Big Daddy ei ole kuolemassa syöpään. Lääkäri tapaa kuitenkin myöhemmin kahden kesken ensin Gooperin ja sitten Brickin, jolloin hän paljastaa, että kyseessä on petos. Big Daddyllä on leikkaamaton syöpä ja hän kuolee todennäköisesti vuoden sisällä, ja totuus salataan häneltä. Brick kertoo myöhemmin Maggielle totuuden Big Daddyn terveydentilasta, ja Maggie on hyvin murtunut. Maggie haluaa, että Brick kiinnostuisi isänsä varallisuudesta ja terveydestä, mutta Brick kieltäytyy itsepäisesti.Kun juhlat loppuvat yöksi, Big Daddy tapaa Brickin tämän huoneessa ja paljastaa, että hän on kyllästynyt alkoholistipoikansa käytökseen ja vaatii Brickiä tietämään, miksi tämä on niin itsepäinen. Syntyy paljastava hetki, kun Maggie liittyy heidän seuraansa ja kertoo, mitä tapahtui muutama vuosi sitten sinä yönä, jolloin Brickin paras ystävä ja jalkapallojoukkuetoveri Skipper teki itsemurhan. Maggie oli kateellinen Skipperille, koska tämä sai enemmän Brickin aikaa. (Tässä vaiheessa annetaan hyvin hienovarainen vihje siitä, että Skipper ja Brick saattoivat olla romanttisesti tekemisissä toistensa kanssa). Maggie päätti pilata heidän suhteensa "keinolla millä hyvänsä" aikomuksenaan vietellä Skipper ja valehdella hänen uskollisuudestaan miehelleen. Maggie kuitenkin karkasi toteuttamatta suunnitelmaa. Brick oli syyttänyt Maggiea Skipperin kuolemasta, mutta itse asiassa hän syyttää itseään siitä, ettei auttanut Skipperiä, kun tämä toistuvasti soitti Brickille hysteerisessä tilassa. riidan jälkeen Big Daddy kuulee Brickiltä, että hän kuolee syöpään ja että tämä syntymäpäivä on hänen viimeinen. Järkyttyneenä hän vetäytyy kellariin. Sillä välin Gooper, joka on asianajaja, ja hänen vaimonsa kiistelevät Big Maman kanssa perheen puuvilla-alan yrityksestä ja Big Daddy testamentista. Brick laskeutuu kellariin, joka on piilotettu antiikkiesineiden ja perheen omaisuuden labyrintti. Hän ja Big Daddy kohtaavat toisensa Brickin suurikokoisen pienoiskuvan edessä, joka esittää Brickiä urheilijan loiston päivinään.Muu perhe alkaa murentua paineen alla, ja Big Mama nousee esiin vahvana hahmona. Maggie sanoo haluavansa antaa Big Daddylle syntymäpäivälahjaksi ilmoituksen siitä, että hän on raskaana. Kun Mae kutsuu Maggiea valehtelijaksi, Big Daddy ja Brick puolustavat Maggiea, vaikka he tietävät, että väite ei pidä paikkaansa. Jopa Gooper huomaa myöntävänsä: "Tuossa tytössä on kyllä elämää". Maggie ja Brick tekevät sovinnon, ja he suutelevat, mikä viittaa siihen, että he tulevat rakastelemaan, jolloin Maggien "valheesta" voi tulla "totuus".</w:t>
      </w:r>
    </w:p>
    <w:p>
      <w:r>
        <w:rPr>
          <w:b/>
        </w:rPr>
        <w:t xml:space="preserve">Tulos</w:t>
      </w:r>
    </w:p>
    <w:p>
      <w:r>
        <w:t xml:space="preserve">Kuka on Brick&gt;?</w:t>
      </w:r>
    </w:p>
    <w:p>
      <w:r>
        <w:rPr>
          <w:b/>
        </w:rPr>
        <w:t xml:space="preserve">Esimerkki 2.563</w:t>
      </w:r>
    </w:p>
    <w:p>
      <w:r>
        <w:t xml:space="preserve">Tämän artikkelin juonitiivistelmä voi olla liian pitkä tai liian yksityiskohtainen. Auta parantamaan sitä poistamalla tarpeettomia yksityiskohtia ja tekemällä siitä tiiviimpi. (heinäkuu 2016) (Lue, miten ja milloin voit poistaa tämän mallin mukaisen viestin)Teini-ikäinen Stanley Yelnats IV asuu Texasissa köyhän perheensä kanssa, joka on ollut kirottu epäonnella vuosisatojen ajan. Hänen esi-isänsä Elya rikkoi lupauksen ennustaja Madame Zeronille. Perheellä oli mahdollisuuksia parempaan toimeentuloon, kunnes Stanleyn isoisoisän ryösti Katherine "Kissin' Kate" Barlow, rikolliseksi muuttunut opettaja. Eräänä päivänä Stanleytä syytetään väärin perustein lenkkareiden varastamisesta, ja hänet tuomitaan. Hän päättää vankilatuomion sijaan osallistua Green Lake -nuorisoleirille, joka sijaitsee kuivuneella järvellä. Leiriä johtavat sen johtaja Louise Walker, hänen apulaisensa herra Sir ja leiriohjaaja tohtori Kiowa Pendanski. Vangit kaivavat joka päivä kuoppia järven pohjaan "luonteen rakentamiseksi", ja he voivat ansaita vapaapäivän, jos he löytävät jotain mielenkiintoista tai epätavallista. Stanley hyväksytään lopulta telttaryhmäänsä, ja he antavat hänelle lempinimen "Luolamies". Myöhemmin Stanley löytää kuopastaan kultaisen huulipunaputken, johon on kaiverrettu nimikirjaimet "KB". Hän antaa tuubin ryhmänsä johtajalle X-Raylle, joka puolestaan saa vapaapäivän. Walkerin käskystä ryhmä laajentaa X-Rayn kaivamaa kuoppaa, mutta he eivät löydä mitään ja jatkavat lopulta yksittäisten kuoppien kaivamista. Myöhemmin, otettuaan vastuun siitä, että ryhmätoveri Magnet varasti herra Sirin auringonkukansiemenet, Stanley viedään Walkerin taloon, jossa vanhat etsintäkuulutukset ja sanomalehdet saavat hänet epäilemään, että "K.B." tarkoittaa Kate Barlow'ta.Sarjassa takaumia Green Lake -leiri on kukoistava järvenrantakunta vuonna 1888. Kate rakastuu afroamerikkalaiseen sipulimyyjään Samiin, joka auttaa Katen koulurakennuksen jälleenrakentamisessa. Kun Charles "Trout" Walker, kaupungin varakkain mies, jonka lähentelyt Kate hylkää, tulee mustasukkaiseksi Katen ja Samin suhteesta, hän tuhoaa koulurakennuksen ja Samin sipulimyymälän. Kate hakee apua kaupungin sheriffiltä, joka on humalassa valmistautumassa Samin julkiseen hirttämiseen. Mies vaatii suudelmaa, mutta Kate kieltäytyy. Charles tappaa Samin yrittäessään paeta. Vastauksena Kate tappaa sheriffin ja jättää huulipunajäljen tämän poskeen. Kun Kate tekee ryöstöjä paikallisiin pankkeihin ja postivaunuihin, Green Lake kuivuu ja kaupunki hylätään. Vuonna 1908 konkurssiin ajautuneet Walkersit jäljittävät Katen ja yrittävät pakottaa hänet paljastamaan haudatun aarteen sijainnin, mutta Kate kieltäytyy ja käskee heitä kaivamaan aarteen. Keltatäpläinen lisko puree Katea, ja kuollessaan hän haukkuu Walkereita "aloittamaan kaivamisen". Seuraavan vuosisadan ajan Walkersit kaivavat aarretta tuloksetta.Nykyhetkessä Zigzag tappelee Stanleyn kanssa mustasukkaisuudesta, kun hän huomaa, että luku- ja kirjoitustunteja vastaan Stanleyn ystävä Hector "Zero" Zeroni auttaa Stanleytä kuoppien kaivamisessa. Pendanski pilkkaa Zeroa, mutta tämä hyökkää Pendanskin kimppuun ja pakenee. Stanley löytää myöhemmin Zeron, joka selviytyy käyttämällä Samin uponnutta venettä suojana ja Katen persikoita ravintona. Kun Zero kieltäytyy palaamasta leiriin, Stanley löytää kaukaisuudessa vuoren nimeltä "Gods Thumb" ja muistaa, kuinka hänen isoisoisoisänsä selvisi aavikolla kiipeämällä tuolle vuorelle sen jälkeen, kun Kate oli jättänyt hänet kuolemaan. Stanley auttaa kantamaan sairaan Zeron ylös God's Thumbille, josta he löytävät villin sipulipellon, joka oikeastaan kuului Samille, ja läheisen lähteen, saavat voimansa takaisin ja täyttävät tietämättään Zeron esi-isälle antamansa lupauksen kantaa Zeron perheenjäsen ylös vuorelle, murtaa kirouksen ja palauttaa perheensä onnen. Samaan aikaan hänen isänsä huomaa, että persikat ja sipulit poistavat jalkojen hajun, mitä hän on yrittänyt vuosia selvittää. vuorella Zero paljastaa varastaneensa lenkkarit, jotka johtivat Stanleyn vangitsemiseen. Vannoen kaivavansa vielä yhden viimeisen kuopan, Stanley ja Zero palaavat leiriin ja tutkivat kuoppaa, josta Stanley löysi huulipunatuubin. Lopulta he löytävät arkun, mutta Walker ja herra Sir löytävät heidät. Kun he pakenevat Walkeria joidenkin keltapilkkuliskojen avulla, paljastuu, että Walker on Charlesin lapsenlapsi, ja hän on saanut vangit kaivamaan reikiä useiden vuosien ajan etsiäkseen aarretta, jonka hän uskoo kuuluvan Charlesille. Seuraavana aamuna paikalle saapuvat Texasin oikeusministeri ja Stanleyn asianajaja, ja Stanleyn löytämä arkku paljastuu kuuluneen hänen isoisoisoisälleen. Walker, herra Sir, joka paljastuu ehdonalaiseen vapauteen päästetyksi rikolliseksi nimeltä Marion Sevillo, ja Kiowa Pendanski, joka on lääkäriksi tekeytyvä rikollinen, otetaan kiinni. Stanley ja Zero vapautetaan, ja sade palaa Green Lakeen ensimmäistä kertaa yli 100 vuoteen. Yelnatsin perhe vaatii omistukseensa arkun, joka sisältää jalokiviä, vanhoja rahoja, kauppakirjoja ja velkakirjoja, jotka he jakavat tasan Zeron kanssa. Zero tapaa kadonneen äitinsä, Green Lake -leiri suljetaan, ja Yelnatit ja Zeronit muuttavat uusiin naapuritaloihin.</w:t>
      </w:r>
    </w:p>
    <w:p>
      <w:r>
        <w:rPr>
          <w:b/>
        </w:rPr>
        <w:t xml:space="preserve">Tulos</w:t>
      </w:r>
    </w:p>
    <w:p>
      <w:r>
        <w:t xml:space="preserve">Flashbackit näyttävät, miltä yhteisö näytti minä vuonna?</w:t>
      </w:r>
    </w:p>
    <w:p>
      <w:r>
        <w:rPr>
          <w:b/>
        </w:rPr>
        <w:t xml:space="preserve">Esimerkki 2.564</w:t>
      </w:r>
    </w:p>
    <w:p>
      <w:r>
        <w:t xml:space="preserve">Teini-ikäiset veljekset Nick ja Tyler törmäävät ufoon, joka on pudonnut lähelle heidän kaupunkiaan. Pian sen jälkeen, kun Tyler on vältellyt hallitusta, lähinnä agentti Armstrongia, ja pitänyt ufoa eristäytyneenä, hän käy läpi dramaattisia fyysisiä muutoksia ja saa yli-inhimillisiä kykyjä, jotka johtuvat hänen dramaattisesta matkastaan avaruuteen ufon avulla. Tilanteen peittely vaikeutuu entisestään, kun otetaan huomioon, että Tyler on jatkuvasti Nickin pompotteltavana, koska Nick yrittää jahdata Julie Gunnia, Nickin on tehtävä tiedeprojekti valmistuakseen lukiosta ja matelijamaiset avaruusoliot ovat alkaneet ilmestyä ja jahdata Tyleria. Kun Tylerilla ei ole kirjaimellisesti enää ketään, jonka puoleen kääntyä, hän päättää kertoa agentti Armstrongille ufosta. Kun agentti Armstrong on selittänyt Tylerille avaruusmatkan vaikutuksista hänen kehoonsa, hän ampuu alusta laseraseella ja vahingoittaa sitä siten kriittisesti, ennen kuin hän paljastuu Tylerille valepuvussa olevaksi matelijamaiseksi muukalaiseksi ja vangitsee hänet.Nick tuntee syyllisyyttä siitä, että hän on jatkuvasti epäillyt Tyleria ja jättänyt hänet huomiotta, ja hän lähtee ufon piilopaikkaan yrittämään anteeksipyyntöä. Kun hän huomaa, että Tyler on kadonnut ja ufo vaurioitunut, hän alkaa yrittää korjata ufoa. Yritettyään koko yön hän onnistuu, ja ufo vie hänet piilotettuun maanalaiseen linnoitukseen, jossa avaruusolennot asuvat, ja hän tajuaa, että se on itse asiassa törmäyskraatteri, joka on peräisin avaruusolentojen pakkolaskusta Maahan. Nick löytää Tylerin ja vapauttaa hänet sellistä. Veljekset saavat selville, että avaruusolennot aikovat vallata Maan saastuttamalla ilmakehän. Tyler käyttää sitten ufosta löytyvää muukalaisten räjähdysainetta, jolla hän tuhoaa muukalaiset ja heidän saastelaitteensa ja pakenee ufolla. He eivät kuitenkaan onnistu tuhoamaan niitä kaikkia, vaan eloonjäänyt muukalainen jahtaa heitä UFOnsa tehokkaammalla versiolla.Tuhottuaan muukalaishävittäjän ja sen lentäjän vauhdikkaassa koiratappelussa UFO syöksyy maahan Nickin lukion päättäjäisissä. Nick käyttää ufon korjaamista tiedeprojektinaan ja pääsee valmistumaan. Nick voittaa Julien puolelleen, ja he suutelevat, Tyler saa treffit Katie Wallacen kanssa, ja he saavat pitää ufon. Olettaen, että kaikki avaruusoliot on tuhottu, pojat jatkavat elämäänsä. Kuitenkin elokuvan lopussa, kun he ottavat UFO:n iloajelulle (Nickin asentaman uuden stereojärjestelmän avulla, joka soittaa elokuvan tunnuskappaletta Low Day by Capra), neljä agentti Armstrongia nähdään tarkkailemassa heitä, mikä paljastaa, että ainakin neljä avaruusolentoa on selvinnyt hengissä ja että he suunnittelevat uutta hyökkäystä heitä ja ihmiskuntaa vastaan, mikä jättää mahdollisuuden jatko-osalle.</w:t>
      </w:r>
    </w:p>
    <w:p>
      <w:r>
        <w:rPr>
          <w:b/>
        </w:rPr>
        <w:t xml:space="preserve">Tulos</w:t>
      </w:r>
    </w:p>
    <w:p>
      <w:r>
        <w:t xml:space="preserve">Ketä Tyler tapailee?</w:t>
      </w:r>
    </w:p>
    <w:p>
      <w:r>
        <w:rPr>
          <w:b/>
        </w:rPr>
        <w:t xml:space="preserve">Esimerkki 2.565</w:t>
      </w:r>
    </w:p>
    <w:p>
      <w:r>
        <w:t xml:space="preserve">Frank Martin (Jason Statham) on erittäin taitava kuljettaja, joka tunnetaan nimellä "The Transporter". Hän kuljettaa mitä tahansa, ilman kysymyksiä, aina ajallaan, ja hänet tunnetaan alan parhaana. Hän noudattaa kuljetuksissaan tiukasti kolmea sääntöä: Sääntö numero 1: "Älä muuta sopimusta.", Sääntö numero 2: "Ei nimiä" ja Sääntö numero 3: "Älä koskaan avaa pakettia.". Frank on palkattu kuljettamaan ryöstäjiä pankkiryöstöstä. Toimitettaessa määränpäähän he nostavat autoon ylimääräisen miehen, joten hän kieltäytyy ajamasta, kunnes johtaja epätoivoissaan tappaa yhden miehistään. Myöhemmin he tarjoavat lisää rahaa, jos Frank ajaa kauemmas kaupungista. Hän kieltäytyy sopimuksesta. Ryöstäjät pakenevat toisella autolla, ja Frank lähtee.Kun Frank palaa huvilalleen, paikallinen poliisi, komisario Tarconi (FranÃ§ois BerlÃ©and) saapuu kuulustelemaan Frankia ryöstöstä. Tarconilla ei kuitenkaan ole konkreettisia todisteita ryöstöstä ja hän lähtee pois. Tämän jälkeen Frank palkataan toimittamaan paketti amerikkalaiselle gangsterille, Darren "Wall Street" Bettencourtille (Matt Schulze). Vaihtaessaan puhjenneen renkaan hän huomaa paketissa liikkuvan jotain. Matkan varrella hän avaa paketin ja löytää sidotun ja suukapulalla varustetun naisen. Nainen onnistuu pakenemaan, mutta Frank nappaa hänet takaisin ja lamaannuttaa kaksi poliisia, jotka havaitsevat heidät. Hän sitoo poliisit ja laittaa heidät takakonttiinsa. Sitten hän toimittaa paketin Bettencourtille, kuten oli luvattu.Bettencourt pyytää Frankia kuljettamaan salkun, ja Frank suostuu tehtävään. Salkku osoittautuu pommiksi, joka tuhoaa hänen autonsa ja tappaa kaksi poliisia. Frank selviää hengissä vain siksi, että hän oli pysähtynyt lounaalle ja palannut sitten takaisin ostamaan poliiseille Oranginoita. Frank sekoaa ja palaa Bettencourtin asunnolle kostamaan. Hän tappaa ja haavoittaa useita tämän kätyreitä tappelussa. Sitten hän varastaa auton paetakseen, mutta löytää "paketin" sidottuna tuoliin takapenkiltä. Hän vie hänet mukanaan kotiinsa, jossa tämä esittäytyy Lai (Shu Qi). Bettencourt vierailee yhden eloonjääneistä miehistään sairaalassa selvittääkseen, kuka hyökkäsi hänen asuinpaikkansa kimppuun, ennen kuin hän tappaa miehen havaittuaan, että Frank on elossa. Seuraavana päivänä Tarconi saapuu paikalle ja kysyy Frankin autosta. Lai sanoo olevansa Frankin uusi kokki ja sen jälkeen tyttöystävä, mikä tukee Frankin alibia. Tarconi lähtee jälleen ilman todisteita. Pian hänen lähdettyään Bettencourtin kätyrit pudottavat ohjuksia talon päälle. Frank ja Lai pääsevät hädin tuskin karkuun.Poliisiasemalla kuulustelujen jälkeen Lai onnistuu hiipimään Tarconin tietokoneelle saadakseen tietoja Bettencourtista. Lai kertoo Frankille, että Bettencourt on ihmiskauppias, että hän kuljettaa kaksi konttia täynnä kiinalaisia, myös hänen perheensä, ja aikoo myydä heidät orjiksi. Lai ja Frank menevät Bettencourtin toimistoon, jossa Frank pitää Bettencourtia aseella uhaten ja kysyy, miksi tämä yritti tappaa hänet. Bettencourt vastaa, ettei hänellä ollut vaihtoehtoja, koska Frank "avasi paketin". Hän paljastaa myös, että Lain isä Kwai (Ric Young) on myös ihmiskauppias ja että he ovat kumppaneita. Kwai saapuu paikalle ja hänen kätyriensä taltuttavat Frankin juuri kun Tarconi saapuu toimistolle. Kun Tarconi astuu toimistoon, Lain isä ja Bettencourt syyttävät Frankia Lain sieppauksesta. Tarconi pidättää Frankin ja lukitsee hänet asemalle. asemalla Tarconi suostuu auttamaan Frankia pakenemaan tämän tekopanttivankina. Sen jälkeen Frank jäljittää rikolliset satamaan, jossa he lastaavat kontteja rekkoihin. Frank kuitenkin huomataan, ja hän joutuu taistelemaan tiensä vartijoiden läpi, eikä onnistu pysäyttämään rekkoja. Sitten hän varastaa pienen lentokoneen ja hyppää laskuvarjolla yhden rekan päälle. Pitkän taistelun jälkeen Frank onnistuu tappamaan Bettencourtin ja joitakin hänen kätyreistään, mutta Kwai hyökkää hänen kimppuunsa, kun hän nousee rekasta. Frank kuitenkin pelastuu, kun Lai vastentahtoisesti ampuu isänsä. Tämän jälkeen Tarconi saapuu paikalle poliisin kanssa, ja he pelastavat kahden kontin sisälle jääneet ihmiset.</w:t>
      </w:r>
    </w:p>
    <w:p>
      <w:r>
        <w:rPr>
          <w:b/>
        </w:rPr>
        <w:t xml:space="preserve">Tulos</w:t>
      </w:r>
    </w:p>
    <w:p>
      <w:r>
        <w:t xml:space="preserve">Kuka väijyy Frankia?</w:t>
      </w:r>
    </w:p>
    <w:p>
      <w:r>
        <w:rPr>
          <w:b/>
        </w:rPr>
        <w:t xml:space="preserve">Esimerkki 2.566</w:t>
      </w:r>
    </w:p>
    <w:p>
      <w:r>
        <w:t xml:space="preserve">Nimetön mies - joka esiintyy lopputeksteissä vain nimellä XXXX - on lontoolainen alamaailman hahmo, joka on vakiinnuttanut asemansa kokaiinibisneksessä yhtenä kaupungin suurimmista tavarantoimittajista ja esiintyy samalla hahmona, jolla on laillisia liiketoimia. Hän pitää itseään liikemiehenä ja kärsivällisenä ihmisenä ja jättää bisneksen pimeämmät puolet kätyrilleen Mortylle, joka on aiemmin istunut 10 vuotta vankilassa murhasta. Kun hän on ansainnut tarpeeksi varmistaakseen pitkän aikavälin taloudellisen turvallisuutensa, XXXX suunnittelee jäävänsä eläkkeelle.Lähestyessään tätä kohtaa hänen eläkesuunnitelmansa menevät pieleen, kun hänen vaikutusvaltainen tavarantoimittajansa Jimmy Price antaa XXXX:lle ohjeet jäljittää Charlien, Pricen yhteistyökumppanin Eddie Templen teini-ikäisen tyttären, joka on paennut kuntoutuskeskuksesta yhdessä huumeriippuvaisen poikaystävänsä kanssa. Löytääkseen Charlien XXXX pyytää apua kahdelta huijarilta, jotka tunnetaan nimillä Cody ja Tiptoes. XXXX:n pettymykseksi poikaystävä löytyy kuolleena ja Charlie on ilmeisesti kidnapattu, vaikka lunnaita ei ole vaadittu.Samaan aikaan Price kehottaa XXXX:ää järjestämään miljoonan ekstaasitabletin oston ja jakelun matalan tason gangsterilta, joka esiintyy nimellä "The Duke". XXXX ei tiedä, että pillerit on varastettu Alankomaissa asuvalta serbialaisten sotarikollisten jengiltä, joka on piileskellyt Jugoslavian sodista lähtien ja on nykyään huumausaineiden suurtuottajia.Samaan aikaan XXXX tapaa baarissa herttuan veljenpojan Sidneyn ja tuntee vetoa tämän pettyneeseen tyttöystävään Tammyyn. XXXX yrittää välittää ekstaasipillereitä liverpoolilaisille gangstereille Trevorille ja Shanksille, mutta nämä kieltäytyvät ja ilmoittavat hänelle huumeiden anastetusta luonteesta ja siitä, että serbit ovat lähettäneet Dragan-nimisen salamurhaajan etsimään pillerit ja tappamaan niiden varastamisesta vastuussa olevat henkilöt. Koska herttua oli maininnut XXXX:n nimen serbeille etukäteen, myös hän on nyt vaarassa. Herttuan jengin jäseniä alkaa pian löytyä kuolleena, ja herttua itse katoaa.XXXX järjestää seurustelun Tammyn kanssa, mutta ennen kuin se ehtii toteutua, Eddie Templen (Charlien isän) kätyrit sieppaavat hänet. Temple kertoo hänelle, että Jimmy oli menettänyt 13 miljoonaa puntaa epäonnistuneessa sijoituksessa Afrikassa ja toivoo nyt voivansa myydä pillerit saadakseen tappionsa takaisin. Hän vaatii sen sijaan XXXX:ää myymään pillerit hänelle ja soittaa hänelle nauhoituksen, josta käy ilmi, että Jimmy on ollut Scotland Yardin pitkäaikainen ilmiantaja ja aikoo pettää XXXX:n poliisille heti kun kauppa on tehty, suunnitellen saavansa armahduksen kaupasta ja viedä myös XXXX:n varallisuuden.Raivostunut XXXX ampuu ja tappaa Jimmyn tämän kotona, mutta tekee sen aseella, jota Jimmyn kätyri Gene oli käyttänyt aiemmassa murhassaan, ja vaarantaa näin sekä itsensä että Genen. Sitten XXXX saa selville, että hänen kirjanpitäjänsä, jolle Jimmy oli hänet ohjannut, on kavaltanut kaikki hänen rahansa ja kadonnut. Gene ja Morty, saatuaan todisteet Jimmyn vasikoinnista, tunnustavat XXXX:n uudeksi vt. pomoksi ja näyttävät hänelle Duken ruumiin, jonka Gene oli tappanut yhdessä Duken tyttöystävän, Slasherin, kanssa, kun tämä uhkasi hälyttää poliisille pillereistä. saadakseen jotain takaisin fiaskosta XXXX antaa poliisille vihjeen Duken piilopaikasta, joka tekee ratsian. XXXX on tahallaan läsnä ratsian aikana näyttääkseen, että hän on ostanut pillerit Duken porukalta, ja Dragan, joka on seurannut XXXX:ää, seuraa ratsiasta kaukaa, kun poliisi takavarikoi huumeet ja kun XXXX ja Duken porukka pakenevat. Sillä välin XXXX on järjestänyt Codyn ja Tiptoesin huijaamaan poliisiyksikön, joka tekee ratsian, pillereiden viemiseksi. XXXX toimittaa Duken katkaistun pään rauhantarjouksena Draganille, joka raportoi serbipomolleen, että poliisi on takavarikoinut huumeet. Cody ja Tiptoes palauttavat huumeet XXXX:lle palkkiota vastaan. Kun hän kuitenkin yrittää myydä niitä Eddie Templen tullivarastossa, Templen kätyrit ryöstävät miehistöltä huumeet aseella uhaten. Lopettaakseen XXXX:n Jimmyn antaman valetehtävän Temple paljastaa, että hän on laittanut Charlien takaisin vieroitushoitoon. tyydyttääkseen häntä Temple antaa sitten XXXX:lle "tervetuloa kerroskakkuun" jäsenyyden muodossa Stoke Park Country Clubiin, jonka jäsen hän on ja Jimmy oli. Odottaessaan petosta XXXX järjestää onnistuneesti Trevorin, Shanksin ja nuoren Dizzyn varastamaan huumeet takaisin Templen miehiltä. Jengi kokoontuu lounaalle Stoke Park Clubille kunnioittaen XXXX:ää heidän uutta pomoaan. Hän kuitenkin kieltäytyy ja ilmoittaa aikovansa pysyä suunnitellulla eläkkeellä. Lähtiessään klubilta Tammyn kanssa ja käydessään henkisesti läpi murhattujen liikemiesten nimiä Sidney ampuu hänet sydänsuruisen Sidneyn toimesta. XXXX lyyhistyy verta vuotavana, ja elokuva päättyy, kun hän nykii klubin portailla ja miettii mahdollista lähestyvää kuolemaansa.</w:t>
      </w:r>
    </w:p>
    <w:p>
      <w:r>
        <w:rPr>
          <w:b/>
        </w:rPr>
        <w:t xml:space="preserve">Tulos</w:t>
      </w:r>
    </w:p>
    <w:p>
      <w:r>
        <w:t xml:space="preserve">Kuinka monta vuotta Morty vietti vankilassa?</w:t>
      </w:r>
    </w:p>
    <w:p>
      <w:r>
        <w:rPr>
          <w:b/>
        </w:rPr>
        <w:t xml:space="preserve">Esimerkki 2.567</w:t>
      </w:r>
    </w:p>
    <w:p>
      <w:r>
        <w:t xml:space="preserve">Sabina Spielrein saapuu Zürichin merkittävään psykiatriseen sairaalaan, Burghölzliin, tyypillisen hysteria-tapauksen vuoksi ja aloittaa uuden hoitojakson nuoren sveitsiläisen lääkärin Carl Jungin kanssa. Jung käyttää sana-assosiaatiota ja unien tulkintaa osana lähestymistapaansa Freudin radikaaliin uuteen tieteeseen, psykoanalyysiin, ja toteaa, että Spielreinin tilan laukaisi nöyryytys ja seksuaalinen kiihottuminen, joita hän koki lapsena, kun hänen äkkipikainen isänsä tapasi piiskata häntä alasti. Näitä ristiriitaisia tunteita pahensi hänen vaistomainen tietämyksensä (jonka hän sai saksaksi puhuvalta enkelin ääneltä), että hän ei ollut tehnyt mitään ansaitakseen tällaisen rangaistuksen ja että hän itse asiassa saattoi olla äitinsä sijainen isänsä hyväksikäytössä (koska hänen äitinsä oli uskoton). Lisäksi hänen varakas venäläisjuutalainen perheensä tarjosi hänelle poikkeuksellisen hyvän koulutuksen, joka valmisti häntä yliopisto-opintoihin, vaikkakaan ei seksiin liittyviin aiheisiin, ja hän oli neitsyt.Jung ja sairaalan johtaja Eugen Bleuler tunnistivat heti hänen älykkyytensä ja tarmokkuutensa ja kannustivat häntä, ja koska hän aikoo opiskella lääketiedettä, he antavat hänen avustaa heitä kokeissa, joihin kuuluu koehenkilöiden fyysisten reaktioiden mittaaminen sana-assosiaatioiden aikana, jotta saataisiin empiiristä tietoa psykoanalyysin tieteelliseksi perustaksi ja jotta voitaisiin lieventää Freudin teorioiden sensaatiohakuisempia näkökohtia, joiden mukaan kaikki mielisairaudet juontavat juurensa lapsuuden seksuaalisista kokemuksista, olivatpa ne sitten todellisia tai fantasiaa. Pian hän saa tietää, että suuri osa tästä uudesta tieteestä perustuu lääkäreiden havaintoihin itsestään, toisistaan ja perheistään, ei vain potilaistaan. Lääkärit kirjeenvaihtoivat pitkään ennen tapaamistaan ja alkavat jakaa uniaan ja analysoida toisiaan, ja Freud ottaa Jungin perillisekseen ja asiamiehekseen. Jung löytää Sabinasta sukulaissielun, jolla on ainutlaatuinen näkökulma, kun hänen itsetuntemuksensa terävöityy, ja heidän vetovoimansa syvenee siinä, mikä tuolloin jo tunnettiin hyvin siirtymänä. Jungin vastarintaa uskottomuuden ajatusta kohtaan ja potilaan kanssa harrastetun seksin tabun rikkomista vastaan horjuttavat hänen hoitoonsa tulevan toisen nerokkaan, naistenmielisen ja epävakaan psykoanalyytikon, Otto Grossin, villit ja katumattomat uskontunnustukset. Hän tuomitsee yksiavioisuuden yleensä ja esittää, että siirtymisen vastustaminen on oire normaalien, terveiden seksuaalisten impulssien tukahduttamisesta, ja kehottaa Jungia hemmottelemaan itseään anteliaasti." Jung aloittaa lopulta heidän suhteensa, johon elokuvassa sisältyy alkeellisia sidontasuhteita ja Sabinan piiskaamista toisinaan. Asiat mutkistuvat entisestään, kun miehestä tulee Sabinan väitöskirjan ohjaaja; hän julkaisee paitsi Sabinan tutkimuksiaan potilaasta myös lopulta Sabinan tutkielman. Hänen omaperäiset ajatuksensa juontavat juurensa paitsi hänen oivalluksiinsa lapsuuden traumastaan, myös heidän suhteensa intensiteettiin ja ristiriitoihin. Spielreinin teesin mukaan todella sankarilliset, omaperäiset luomukset voivat syntyä vain suurten konfliktien, kuten vastakohtien vetovoiman ja tabujen rikkomisen, sulattamana, ja näin ollen luomisen vaisto on erottamattomasti sidoksissa tuhoamisviettiin, ja että nämä tunteet ja ajatukset eivät rajoitu seksuaaliseen ilmaisuun, vaikka niiden juuret ovat biologisessa lisääntymisviettissä. Tähän kuuluu lopulta myös se, että mies kieltäytyy antamasta naiselle rakkauslasta, mikä on tarina, jonka takana on viittaus Wagnerin Der Ring des Nibelungen -oopperaan: he näkevät itsensä legendassa Siegfriedistä, kielletystä liitosta syntyneestä arkkityyppisestä teutonisesta sankarista. Jungin yritettyä rajoittaa heidän suhteensa jälleen lääkärin ja potilaan väliseksi, hän vetoaa Freudiin ammattiavun saamiseksi ja pakottaa Jungin kertomaan Freudille totuuden heidän suhteestaan muistuttaen tätä siitä, että Jung olisi voinut vahingoittaa häntä julkisesti, mutta ei halunnut sitä.Jung ja Freud matkustavat Amerikkaan. Heidän ystävyyteensä tulee kuitenkin säröjä, kun he alkavat olla yhä useammin eri mieltä psykoanalyysiin liittyvistä kysymyksistä. Jung ja Spielrein tapaavat työskennelläkseen hänen väitöskirjansa parissa Sveitsissä ja aloittavat jälleen seksuaalisuhteensa. Kun Jung kuitenkin kieltäytyy jättämästä vaimoaan tämän vuoksi, Spielrein päättää lähteä Wieniin. Hän tapaa Freudin ja ilmaisee, että vaikka hän on Freudin puolella, hän uskoo, että hänen ja Jungin on sovittava yhteen, jotta psykoanalyysi voisi kehittyä edelleen. Freudin romahdettua akateemisessa konferenssissa Jung ja Freud jatkavat kirjeenvaihtoa kirjeiden välityksellä, jonka kautta he päättävät lopettaa suhteensa, kun vihamielisyyksien ja syytösten määrä lisääntyy heidän psykoanalyysin käsitteellistämisen eroavaisuuksiensa vuoksi. Spielrein menee naimisiin venäläisen lääkärin kanssa ja vierailee raskaana ollessaan Jungin ja tämän vaimon luona. He keskustelevat psykoanalyysistä ja Jungin uudesta rakastajattaresta. Jung tunnustaa, että hänen rakkautensa Spielreiniin teki hänestä paremman ihmisen.Elokuvan alaviite paljastaa, että Otto Gross kuoli nälkään Berliinissä vuonna 1919, että Freud kuoli syöpään Lontoossa vuonna 1939 sen jälkeen, kun natsit olivat ajaneet hänet pois Wienistä, että Spielrein koulutti useita analyytikkoja uudessa Neuvostoliitossa, ennen kuin natsit ampuivat hänet ja hänen kaksi tytärtään vuonna 1942, ja että Jung nousi hermoromahduksesta maailman johtavaksi psykologiksi ennen kuin hän kuoli rauhanomaisesti vuonna 1961.</w:t>
      </w:r>
    </w:p>
    <w:p>
      <w:r>
        <w:rPr>
          <w:b/>
        </w:rPr>
        <w:t xml:space="preserve">Tulos</w:t>
      </w:r>
    </w:p>
    <w:p>
      <w:r>
        <w:t xml:space="preserve">Kuka heti tunnisti ja kannusti hänen älykkyyttään ja tarmokkuuttaan?</w:t>
      </w:r>
    </w:p>
    <w:p>
      <w:r>
        <w:rPr>
          <w:b/>
        </w:rPr>
        <w:t xml:space="preserve">Esimerkki 2.568</w:t>
      </w:r>
    </w:p>
    <w:p>
      <w:r>
        <w:t xml:space="preserve">Joulukuussa 1941 amerikkalainen Rick Blaine on Casablancassa sijaitsevan yökerhon ja peliluolan omistaja. "Rick's Café Américain" vetää puoleensa monipuolista asiakaskuntaa: Vichyn ranskalaisia ja saksalaisia virkamiehiä, pakolaisia, jotka pyrkivät epätoivoisesti Yhdysvaltoihin, ja niitä, jotka käyttävät heitä hyväkseen. Vaikka Rick vakuuttaa olevansa puolueeton kaikissa asioissa, myöhemmin paljastuu, että hän kuljetti aseita Etiopiaan sen sodan aikana Italian kanssa ja taisteli Espanjan sisällissodassa lojalistien puolella.Vasemmalta oikealle: Henreid, Bergman, Rains ja BogartPikkurikollinen Ugarte ilmestyy paikalle ja ylpeilee Rickille "kauttakulkukirjeillä", jotka hän on saanut murhaamalla kaksi saksalaista kuriiria. Paperit antavat niiden haltijoille mahdollisuuden matkustaa vapaasti ympäri Saksan hallitsemaa Eurooppaa ja puolueettomaan Portugaliin, ja ne ovat siten lähes korvaamattomia Casablancaan jääneille pakolaisille. Ugarte aikoo myydä ne klubilla samana iltana ja pyytää Rickiä pitämään ne hallussaan. Ennen kuin hän ehtii tavata yhteyshenkilönsä, paikallinen poliisi pysäyttää hänet kapteeni Louis Renault'n, häpeilemättömän korruptoituneen Vichyn virkamiehen, komennossa. Ugarte kuolee vangittuna paljastamatta, että hän oli antanut kirjeet Rickin haltuun.Tässä vaiheessa Rickin katkeruuden syy - entinen rakastaja Ilsa Lund - kävelee hänen ravintolaansa. Nähtyään Rickin ystävän ja talon pianistin Samin Ilsa pyytää häntä soittamaan "As Time Goes By". Rick ryntää paikalle raivoissaan siitä, että Sam ei ole totellut hänen käskyään olla koskaan esittämättä kyseistä kappaletta, ja hämmästyy nähdessään Ilsan. Ilsan seurana on hänen miehensä Victor Laszlo, tunnettu pakeneva tšekkiläinen vastarintaliikkeen johtaja. He tarvitsevat kirjeet paetakseen Amerikkaan jatkaakseen työtään. Saksalainen majuri Strasser on tullut Casablancaan varmistamaan, ettei Laszlo onnistu. kun Laszlo tekee tiedusteluja, Ferrari, alamaailman suurmies ja Rickin ystävällinen liikekilpailija, paljastaa epäilynsä, että kirjeet ovat Rickillä. Kahden kesken Rick kieltäytyy myymästä millä hinnalla tahansa ja kehottaa Laszloa kysymään vaimoltaan syytä. Heidät keskeytetään, kun Strasser johtaa upseeriryhmän laulamaan "Die Wacht am Rhein". Laszlo käskee talon orkesterin soittaa "La Marseillaise". Kun orkesteri katsoo Rickiin, tämä nyökkää päätään. Laszlo alkaa laulaa, ensin yksin, sitten isänmaallinen kiihko tarttuu väkijoukkoon ja kaikki yhtyvät lauluun, joka hukuttaa saksalaiset. Kostoksi Strasser käskee Renault'n sulkea klubin.Bogart ja BergmanTänä iltana Ilsa kohtaa Rickin autiossa kahvilassa. Kun tämä kieltäytyy antamasta kirjeitä, Ilsa uhkaa häntä aseella, mutta tunnustaa sitten rakastavansa häntä yhä. Hän selittää, että kun he tapasivat ja rakastuivat Pariisissa vuonna 1940, hän uskoi miehensä kuolleen yrittäessään paeta keskitysleiriltä. Myöhemmin, kun hän valmistautui pakenemaan Rickin kanssa kaupungin uhkaavaa sortumista Saksan armeijalle, hän sai tietää, että Laszlo oli elossa ja piileskeli. Hän jätti Rickin ilman selitystä hoitamaan sairasta miestään." Rickin katkeruus liukenee. Hän suostuu auttamaan ja antaa Rickin uskoa, että hän jää hänen luokseen, kun Laszlo lähtee. Kun Laszlo yllättäen ilmestyy paikalle, kun hän oli juuri ja juuri paennut poliisin rynnäkköä vastarintaliikkeen kokoukseen, Rick antaa tarjoilija Carlin häätää Ilsan. Laszlo, joka on tietoinen Rickin rakkaudesta Ilsaa kohtaan, yrittää suostutella Rickiä käyttämään kirjeitä, jotta tämä voisi viedä Ilsan turvaan. Kun poliisi pidättää Laszlon vähäisen, tekaistun syytteen perusteella, Rick suostuttelee Renault'n vapauttamaan hänet lupaamalla syyttää häntä paljon vakavammasta rikoksesta: kirjeiden hallussapidosta. Hälventääkseen Renault'n epäilykset Rick selittää, että hän ja Ilsa lähtevät Amerikkaan. Kun Renault yrittää pidättää Laszlon sovitulla tavalla, Rick pakottaa hänet aseella uhaten auttamaan heitä pakenemaan. Viime hetkellä Rick pakottaa Ilsan nousemaan miehensä kanssa Lissaboniin menevään koneeseen ja sanoo, että Ilsa katuisi, jos jäisi tänne: "Ehkä ei tänään, ehkä ei huomenna, mutta pian ja loppuelämäsi ajan." Strasser, joka saa vihjeen Renaultilta, ajaa paikalle yksin. Rick tappaa hänet, kun tämä yrittää puuttua asiaan. Kun poliisit saapuvat paikalle, Renault pysähtyy ja käskee heitä sitten "keräämään tavalliset epäillyt". Renault ehdottaa Rickille, että he liittyisivät vapaiden ranskalaisten joukkoon Brazzavilleen. Kun he kävelevät pois sumuun, Rick sanoo: "Louis, luulen, että tämä on kauniin ystävyyden alku".</w:t>
      </w:r>
    </w:p>
    <w:p>
      <w:r>
        <w:rPr>
          <w:b/>
        </w:rPr>
        <w:t xml:space="preserve">Tulos</w:t>
      </w:r>
    </w:p>
    <w:p>
      <w:r>
        <w:t xml:space="preserve">Minne Rick haluaa mennä Islan kanssa?</w:t>
      </w:r>
    </w:p>
    <w:p>
      <w:r>
        <w:rPr>
          <w:b/>
        </w:rPr>
        <w:t xml:space="preserve">Esimerkki 2.569</w:t>
      </w:r>
    </w:p>
    <w:p>
      <w:r>
        <w:t xml:space="preserve">Memo (Luis Fernando Peña), nuori meksikolainen, asuu perheensä kanssa milpalla Santa Anassa, Oaxacassa. Aikoinaan joki virtasi hänen isänsä omistaman milpan läpi. Mutta muutama vuosi sitten Del Rio Water Company rakensi padon ylävirtaan. Nyt Santa Anan asukkaiden on maksettava 1 dollari gallonalta päästäkseen vesilaitokseen ja saadakseen vettä.Vapaa-ajallaan Memo askartelee käytöstä poistettuja radion osia ja rakentaa antennin, jolla hän voi vastaanottaa kaukaa tulevia ääniä. Eräänä yönä hän kuulee lennokin kuljettajan Rudyn (Jacob Vargas) ja hänen maanmiestensä välisen lähetyksen. Hänen signaalinsa havaitaan ja jäljitetään hänen perheensä majalle Santa Anassa. Seuraavana päivänä Rudy suorittaa suorana lähetyksenä televisiossa tehtävän, jonka tarkoituksena on neutralisoida "vesiterroristien sieppaus". Kun Memo ja perhe katsovat asiaa televisiosta, he huomaavat pian, että kohde on heidän majansa päällä oleva antenni. He juoksevat takaisin majalle, mutta näkevät vain, kuinka leijuva lennokki tuhoaa sen. Kun Memon isä ryömii ulos rakennuksesta, Rudy saa vahvistuksen siitä, että hän on tunnettu "vesiterroristi", ja Rudy ampuu häntä kohti raketin, joka räjäyttää hänet palasiksi.Syyllisyydentunteen vallassa, ja koska Memon on löydettävä keino elättää se, mitä hänen perheestään on jäljellä, hän lähtee bussilla Tijuanaan, meksikolaiseen "tulevaisuuden kaupunkiin". Bussissa hän tapaa Luzin (Leonor Varela), joka on freelance-kirjailija. Hän huomaa, että Memolla on käsivarsissaan "solmuja" eli dataportteja (kuten Rudyllakin). Hän kertoo tytölle epämääräisiä yksityiskohtia taustastaan. Hän kamppailee toimeentulonsa puolesta ja toimittaa muistonsa Memon tapaamisesta bussissa verkkomuistinvaihtopalveluun. Hänen yllätyksekseen hänen kertomuksensa Memosta ostetaan, ja ostaja tarjoaa reilun summan toisesta Memoa koskevasta kertomuksesta, jossa tällä kertaa kerrotaan paljon enemmän Memon taustasta.Memo menee Tijuanassa sijaitsevalle hämärälle kujalle, jossa tunnetusti pyörii "kojootekkeja"; he tarjoavat halvalla, mustan pörssin kautta asennettavia "solmuja", jotka mahdollistavat yksilön pääsyn verkkoon, mikä voi tarjota taloudellisia mahdollisuuksia. Memo aikoo hankkia noodeja ja työskennellä Cybracerossa, virtuaalisessa työvoimatehtaassa, jossa työntekijät ovat yhteydessä toisiinsa ja käyttävät kauko-ohjattavia robotteja ympäri maailmaa - eräänlaista halpaa työvoimaa kehittyneille maille. Sen sijaan huijari ryöstää hänet. osittain saadakseen Memon luottamuksen ja osittain siksi, että Luz pitää hänestä, Luz asentaa Memolle solmuja. Hän tienaa Cybracerolle työskennellessään suhteellisen hyvin, vaikka yhteydet eivät ole turvallisia ja laitetapaturmat voivat johtaa vakaviin vammoihin. Hän lähettää osan palkastaan takaisin perheelleen, joka on hämmästynyt siitä, kuinka paljon hän tienaa. Samaan aikaan Luz raportoi jälleen muistosta Memosta, mutta hänen ostajansa valittaa, ettei hän saanut pyytämiään taustatietoja. Luz pääsee lähemmäs Memoa ja saa selville milpasta, Del Rio -yhtiöstä ja Memon isän kuolemasta. Hän kertoo tämän muiston, ja hänelle maksetaan komeasti. Myöhemmin Memo vierailee hänen luonaan, ja naapuri päästää hänet hänen asuntoonsa; siellä hän istuu hänen konsolinsa ääressä ja saa selville, että Memo on myynyt muistoja hänestä. Hän lähtee vihaisena.Luzin muistojen ostaja osoittautuu Rudyksi, joka on epäillyt Santa Ana -operaatiota. Saatuaan selville todellisuuden tapahtumien takana hän ottaa vapaata töistä ylittääkseen rajan Meksikoon ja tavatakseen Memon. Hän jäljittää Memon ja tunnustaa olleensa se lennokkioperaattori, joka tappoi hänen isänsä, mutta haluaa hyvittää tekonsa. Luz ja Memo vievät Rudyn Cybraceroon työajan jälkeen, jossa Rudy ottaa yhteyden Del Rion turvaverkkoon ja ottaa lennokin hallintaansa. Työtoverit huomaavat hänen tulevan ja kysyvät, mitä on tekeillä, ja Rudy yrittää turhaan torjua heidän uteliaisuutensa. Lopulta näemme, että Rudy ohjaa lennokkiaan Santa Anaan, ja hänen työtoverinsa, jotka huomaavat Rudyn lähteneen karkuun, lähtevät takaa-ajoon ja yrittävät ampua lennokin alas. Tähtidronen operaattori onnistuu pääsemään Santa Anassa sijaitsevalle Del Rio Water Companyn padolle asti, ja hän purkaa tulivoimansa sen päälle, mikä muistuttaa Memoa niistä kerroista, jolloin hänen isänsä heitteli betonirakennelmaa heikosti kivellä. Rudyn lennokki tuhoutuu, mutta pato on tuhoutunut. Videopuhelimitse perheensä kanssa Memo kuulee, että vesi virtaa taas, ja kaupunki juhlii. Rudy, joka ei voi koskaan palata Amerikkaan, jää Tijuanan ulkopuolella sijaitsevaan kylään myymään vettä. Memo jää myös, mutta luopuu hikipajojen solmutyöstä maanviljelyksen hyväksi.</w:t>
      </w:r>
    </w:p>
    <w:p>
      <w:r>
        <w:rPr>
          <w:b/>
        </w:rPr>
        <w:t xml:space="preserve">Tulos</w:t>
      </w:r>
    </w:p>
    <w:p>
      <w:r>
        <w:t xml:space="preserve">Kuinka paljon Santa Anan asukkaiden on maksettava veden saannista?</w:t>
      </w:r>
    </w:p>
    <w:p>
      <w:r>
        <w:rPr>
          <w:b/>
        </w:rPr>
        <w:t xml:space="preserve">Esimerkki 2.570</w:t>
      </w:r>
    </w:p>
    <w:p>
      <w:r>
        <w:t xml:space="preserve">Yhdysvallat on hävinnyt sodan huumeita vastaan. Substance D, voimakas ja vaarallinen huume, joka aiheuttaa outoja hallusinaatioita, on vallannut maan. Noin 20 prosenttia koko väestöstä on riippuvainen. Vastaukseksi hallitus on kehittänyt invasiivisen, huipputeknisen valvontajärjestelmän ja peiteagenttien ja ilmiantajien verkoston. Bob Arctor on yksi näistä peiteagenteista, jonka tehtävänä on uppoutua huumeiden alamaailmaan ja soluttautua toimitusketjuun. Joskus menneisyydessä Arctor hylättiin vaimonsa ja kahden lapsensa toimesta, ja hän jäi yksin nyt rappeutuneeseen esikaupunkitaloon Anaheimissa, Kaliforniassa; sittemmin talossa on asunut kaksi Arctorin huumeriippuvaista, maalaisjuntti-kotitoveria: Luckman ja Barris. He kolme viettävät päivänsä päihtyneinä ja käyden pitkiä, vainoharhaisia keskusteluja. Poliisiasemalla Arctor säilyttää yksityisyytensä pukeutumalla "scramble-pukuun", joka muuttaa jatkuvasti kaikkia hänen ulkonäkönsä piirteitä, ja hänet tunnetaan vain koodinimellä "Fred". Arctorin vanhempi konstaapeli "Hank" ja kaikki muutkin peitetehtäviin osallistuvat konstaapelit käyttävät myös scramble-pukuja, jotka suojaavat heidän henkilöllisyytensä jopa toisiltaan.Peitetehtäviin ryhtymisen jälkeen Arctor on itse tullut riippuvaiseksi D-aineesta, ja hän on ystävystynyt vakoilemansa tärkeimmän naisen kanssa, joka on kokaiiniriippuvainen ja D-aineen toimittaja nimeltään Donna. Arctor toivoo voivansa ostaa Donnalta niin suuria määriä D-aineita, että tämä joutuu esittelemään hänet omalle toimittajalleen, mutta hän on myös kehittänyt ilmeisesti vastuuttomia romanttisia tunteita Donnaa kohtaan. töissä Hank käskee Arctorin tehostaa Donnan ja tämän kumppaneiden tarkkailua, mutta Arctorin talo on nyt Arctorin omien tutkimusten keskipisteenä, sillä siellä Donna ja muut narkomaanit, jotka ovat hänen ja Arctorin elämässä, viettävät nyt suurimman osan ajastaan. Hank nimeää Bob Arctorin epäillyksi rikollisjohtajaksi ja määrää siksi Arctorin vakoilemaan itseään. Arctor joutuu siis suunnittelemaan kaksoiselämäänsä entistä huolellisemmin, vaikka pitkäaikainen D-aineen käyttö vahingoittaa hänen aivojaan ja saa hänet toisinaan unohtamaan oman identiteettinsä. Samaan aikaan Arctorin asuintovereiden perusteltu vainoharhaisuus saavuttaa äärimmäiset mittasuhteet, ja Barris kertoo salaa poliisille liioitellun käsityksensä siitä, että Donna ja Arctor ovat terroristeja; Barris välittää tämän tiedon tietämättään itse Arctorin läsnä ollessa, jonka henkilöllisyys on tuolloin piilossa hänen scramble-pukunsa takana.Kun Barris toimittaa poliisille väärennetyn nauhoituksen, jonka hän väittää todistavan väitteensä Donnasta ja Arctorista, Hank määrää Barrisin vangittavaksi vääränlaisten tietojen antamisesta. Barrisin pidätyksen jälkeen Hank paljastaa Arctorille, että hän on päättänyt tämän olevan "Fredin" todellinen henkilöllisyys eliminointimenetelmän avulla. Arctor vaikuttaa oikeutetusti yllättyneeltä ja toistaa oman nimensä hämmentyneenä ja tuntemattomaan sävyyn. Hank kertoo hänelle, että tarkkailun todellinen tarkoitus oli saada kiinni Barris, ei Arctor, ja että poliisi lisäsi tarkoituksella Barrisin vainoharhaisuutta, kunnes tämä yritti peittää jälkensä. Hank moittii Arctoria siitä, että hän on tullut riippuvaiseksi aineesta D, ja varoittaa häntä, että häntä tullaan rankaisemaan, todennäköisesti vain sakolla mutta mahdollisesti muutaman kuukauden rangaistustyöllä. Hank "soittaa" Donnalle ja pyytää häntä viemään Arctorin New-Pathiin, yritykseen, joka ylläpitää useita kuntoutusklinikoita, ja Arctor, joka on nopeasti entistä sekavampi, poistuu Hankin toimistosta kiroten Hankia ääneen. Sen jälkeen Hank menee pukuhuoneeseen ja riisuu scramble-pukunsa, jolloin hänen todellinen henkilöllisyytensä paljastuu yleisölle: Donna. New-Path-klinikalla Arctor kokee Substance D:n vieroitusoireita, mukaan lukien vakavampia aivovaurioita. Hän toistaa mielettömästi, mitä muut hänelle sanovat, ja antaa lähinnä pelkistettyjä vastauksia. jonkin aikaa myöhemmin Donna (joka paljastuu toiseksi valenimeksi) keskustelee poliisikollegansa Miken kanssa, ja yleisö saa tietää, että New-Path vastaa Substance D:n valmistuksesta ja jakelusta; ironista kyllä, he käyttävät huumausaineen uhreja viljelmiensä hoitamiseen, koska (koska he ovat lähes mielettömiä) heihin voidaan luottaa, etteivät he paljasta New-Pathin salaisuutta. Donna ilmaisee kasvavan eettisen vastenmielisyytensä heidän poliisityötään kohtaan, jossa he valitsivat Arctorin tahallaan - hänen tietämättään - tulemaan riippuvaiseksi Substance D:stä koko ajan; hänen terveytensä uhrattiin, jotta hän voisi lopulta huomaamattaan päästä New-Pathin kuntoutuskeskukseen todellisena riippuvaisena ja kerätä raskauttavia todisteita New-Pathin Substance D:n viljelyksistä. Donna ja Mike keskustelevat siitä, toipuuko Arctorin mieli niin paljon, että hän tajuaa tilanteen ja palaa rangaistuksensa suorittamisesta mukanaan merkittäviä todisteita New-Pathin lopettamiseksi.Loppukohtauksessa New-Path antaa Arctorille uuden nimen ja lähettää hänet klinikalta työleirille syrjäiselle New-Pathin maatilalle, jossa hän huomaa maissirivien väliin kätkettyjä sinisiä kukkarivejä. Nämä kukat, joihin viitataan koko elokuvan ajan, ovat Substance D:n lähde. Elokuvan lopussa Arctor piilottaa sinisen kukan saappaisiinsa ja on ilmeisesti valmis luovuttamaan sen viranomaisille tulevan kiitospäivän vapaapäivänsä aikana, vaikka ei ole lainkaan selvää, onko hän saanut takaisin tarpeeksi henkisiä kykyjään tehdäkseen niin.Lopputekstit[edit]Lopputeksteissä on lyhennetty versio Philip K. Dickin romaanin jälkisanasta, jossa Dick luettelee tuntemiaan henkilöitä, jotka ovat kärsineet vakavia pysyviä fyysisiä tai henkisiä vaurioita (aivovaurioita, psykooseja, haimatraumoja jne.) tai kuolleet huumeidenkäytön seurauksena. Dick mainitsee listalla oman nimensä "Philinä", joka sai pysyvän haimavaurion.Linklater lisää vielä yhden nimen lopputeksteihin ja omistaa elokuvan Louis H. Mackeyn muistolle, joka oli vaikutusvaltainen filosofian professori Texasin yliopistossa Austinissa; hän oli esiintynyt kahdessa Linklaterin aiemmassa elokuvassa. Mackey kuoli vuonna 2004.</w:t>
      </w:r>
    </w:p>
    <w:p>
      <w:r>
        <w:rPr>
          <w:b/>
        </w:rPr>
        <w:t xml:space="preserve">Tulos</w:t>
      </w:r>
    </w:p>
    <w:p>
      <w:r>
        <w:t xml:space="preserve">Mikä on sen klinikan nimi, johon Arctor viedään?</w:t>
      </w:r>
    </w:p>
    <w:p>
      <w:r>
        <w:rPr>
          <w:b/>
        </w:rPr>
        <w:t xml:space="preserve">Esimerkki 2.571</w:t>
      </w:r>
    </w:p>
    <w:p>
      <w:r>
        <w:t xml:space="preserve">Chuck Scott (Robert Cummings) on sodasta palannut sotilas, joka on onneton Miamissa, kunnes hän löytää kadulta lompakon, jonka avulla hän voi ostaa itselleen kauan kaivattua ateriaa. Paremmin onneaan ajatellen hän palauttaa lompakon omistajalleen, kovalle gangsterille Eddie Romanille (Steve Cochran) ja hänen kätyrilleen Ginolle (Peter Lorre), kahdelle kalliille roistolle, jotka tekevät bisnestä murhaamalla kilpailijoitaan häijyin keinoin. Roman palkkaa Scottin autonkuljettajakseen ja antaa tämän kuljettaa vaimonsa Lorna Romanin (Michèle Morgan) rannalle, mutta Lorna haluaa erota avioliitosta ja pyytää Scottia saattamaan hänet Kuubaan. Scott aikoo tehdä matkan ja lopettaa samalla Romanin raakalaismaiset työt. Sattumalta sotasairaus saa Scottin menettämään tavoitteensa, ja hän toipuu tarpeeksi, jotta voi jatkaa matkaa, mutta Roman ja Gino jahtaavat häntä.</w:t>
      </w:r>
    </w:p>
    <w:p>
      <w:r>
        <w:rPr>
          <w:b/>
        </w:rPr>
        <w:t xml:space="preserve">Tulos</w:t>
      </w:r>
    </w:p>
    <w:p>
      <w:r>
        <w:t xml:space="preserve">Mistä Chuck Scott palasi?</w:t>
      </w:r>
    </w:p>
    <w:p>
      <w:r>
        <w:rPr>
          <w:b/>
        </w:rPr>
        <w:t xml:space="preserve">Esimerkki 2.572</w:t>
      </w:r>
    </w:p>
    <w:p>
      <w:r>
        <w:t xml:space="preserve">Dean Corso (Johnny Depp) on harvinaisten kirjojen kauppias, jonka motiivina on vain taloudellinen hyöty. Hän huijaa naiivilta pariskunnalta joukon harvinaisia ja korvaamattomia kirjoja ja voittaa niukasti kilpailevan välittäjän. Erittäin rikas kirjojen keräilijä nimeltä Boris Balkan (Frank Langella) palkkaa Corson vahvistamaan hiljattain ostamansa 1600-luvun kirjailijan Aristide Torchian teoksen The Nine Gates of the Kingdom of Shadows. Se on yksi maailman kolmesta olemassa olevasta kappaleesta. Kirja sisältää yhdeksän kaiverrusta, jotka oikein tulkittuna ja oikein lausuttuna kutsuvat paholaisen. Balkan väittää, että kirja saattaa olla väärennös, ja palkkaa Corson matkustamaan Eurooppaan, arvioimaan kaksi muuta tunnettua kappaletta, selvittämään, ovatko ne aitoja, ja jos ovat, hankkimaan ne Balkanille.Balkanin kappale kuului alun perin Andrew Telferille, joka teki itsemurhan pian kirjan myynnin jälkeen. Corso kohtaa toistuvasti hänen vaimonsa Liana Telferin (Lena Olin), joka haluaa kirjan takaisin ja on valmis tekemään mitä tahansa saadakseen sen. Kun kirja on hänen hallussaan, hänen asuntoaan ryöstetään, ja Bernie (James Russo), hänen ystävänsä ja kirjakaupan omistaja, murhataan yhden The Nine Gates -kirjan kaiverrusten tyyliin. corso matkustaa Espanjaan ja puhuu Cenizan veljesten (Jose Lopez Rodero) kanssa, jotka kertovat hänelle, että osa kirjan kaiverruksista on signeerattu "LCF"-merkinnällä, mikä voisi mahdollisesti tarkoittaa "Lucifer". Corso vierailee Victor Fargasin (Jack Taylor) luona ja vertaa Balkanin kopiota hänen kappaleeseensa ja huomaa kaiverruksissa olevan useita eroja. Seuraavana päivänä Corso palaa takaisin ja löytää Vargasin murhattuna ja kaiverrukset revittynä hänen yhdeksän portin kopiostaan. Corso kohtaa salaperäisen naisen (Emmanuelle Seigner), joka pelastaa hänet Telferin henkivartijan (Tony Amoni) hyökkäykseltä.Pariisissa Corso jäljittää paronitar Kesslerin (Barbara Jefford) omistaman kolmannen elossa olevan kappaleen. Hän kirjaa lisää eroja tämän kappaleeseen ennen kuin tämä tapetaan ja kirjasta poistetaan sivuja. Hän tajuaa, että yhdeksän portin salaisuus löytyy kirjan kaikkien kolmen kappaleen yhdistelmästä. Telfer varastaa Balkanin kopion Corsolta ja seuraa tätä kartanoon, jossa hän näkee Balkanin johtavan satanistista seremoniaa. Balkan keskeyttää seremonian yllättäen, tappaa Telferin, ottaa kaiverrukset ja kirjan ja ajaa pois valmistautuakseen avaamaan Yhdeksän porttia itse. Hän epäonnistuu siinä ja joutuu liekkien valtaan kutsun aikana. Salaperäinen tyttö harrastaa seksiä Corson kanssa ja ohjaa hänet viimeisen aidon kaiverruksen suuntaan, jolloin hän voi matkustaa yhdeksännen portin läpi elokuvan lopussa.</w:t>
      </w:r>
    </w:p>
    <w:p>
      <w:r>
        <w:rPr>
          <w:b/>
        </w:rPr>
        <w:t xml:space="preserve">Tulos</w:t>
      </w:r>
    </w:p>
    <w:p>
      <w:r>
        <w:t xml:space="preserve">Kuka on kirjakaupan omistaja?</w:t>
      </w:r>
    </w:p>
    <w:p>
      <w:r>
        <w:rPr>
          <w:b/>
        </w:rPr>
        <w:t xml:space="preserve">Esimerkki 2.573</w:t>
      </w:r>
    </w:p>
    <w:p>
      <w:r>
        <w:t xml:space="preserve">Elokuva kertoo yksityiskohtaisesti "suurimman internetin pioneerin, josta et ole koskaan kuullutkaan"[2] Josh Harrisin kokemuksista. Dotcom-miljonääri perusti Pseudo.comin, ensimmäisen Internet-televisioverkon 90-luvun lopun pahamaineisen teknologiabuumin aikana. Saavutettuaan mainetta Piilaakson porukan keskuudessa Harris kiinnostui kiistanalaisista ihmiskokeista, joissa testattiin median ja teknologian vaikutuksia henkilökohtaisen identiteetin kehittymiseen. Ondi Timoner dokumentoi Harrisin elämän tärkeimpiä liike-elämään liittyviä hetkiä yli kymmenen vuoden ajan, mikä pohjustaa hänen dokumenttiaan virtuaalimaailmasta ja sen oletetusta kontrollista ihmiselämässä.[2] Elokuvassa käsitellään muun muassa Harrisin kokeiluja, kuten taideprojektia "Quiet: We Live in Public" (Hiljaisuus: elämme julkisesti), joka on 90-luvun lopulla kehitetty orwellilainen Big Brother -konsepti, jossa yli 100 taiteilijaa sijoitettiin New Yorkin alla olevaan ihmisterraarioon, ja lukemattomat web-kamerat seurasivat ja tallensivat taiteilijoiden jokaisen liikkeen.[3] Erikoisuutena oli japanilaistyylinen kapselihotelli, joka oli varustettu kameroilla jokaisessa kapselissa ja näytöillä, joiden avulla kukin asukas saattoi seurata muita kapseleita[4].[5] Elokuvan verkkosivusto kuvailee, kuinka "Quietin avulla Harris todisti, kuinka online-elämän ei niin kaukaisessa tulevaisuudessa me vapaaehtoisesti vaihdamme yksityisyytemme yhteyteen ja tunnustukseen, jota me kaikki syvästi kaipaamme. Kokeillaan, joihin kuului myös toinen kuuden kuukauden jakso, jolloin Harris eli 24 tunnin suorassa nettivalvonnassa, mikä johti hänen henkiseen romahdukseensa, hän osoitti hinnan, jonka me kaikki maksamme julkisessa elämässä elämisestä."[2] "Hän kiipeää televisioon ja hänestä tulee tässä vaiheessa oman kokeensa rotta, eivätkä tulokset ole hänelle kovin hyviä",[6] Timoner kertoo Harrisin kuuden kuukauden jaksosta, jolloin hän lähetti suorassa nettilähetyksessä elämäänsä NYC:n parvellaan. "Hän todella ottaa ainoan suhteen, joka hänellä on koskaan ollut läheinen ja intiimi, ja rantauttaa sen 30 liikkeestä ohjattavaan valvontakameraan ja 66 invasiiviseen mikrofoniin. Tarkoitan, että hänen tyttöystävänsä, joka lähti mukaan kuvittelemalla, että se olisi hauskaa ja siistiä ja että he eläisivät nopeaa ja hullua internet-elämää, päätyi lopulta jättämään hänet. Hän ei vain voinut olla intiimi julkisesti. Ja mielestäni se on tärkeä opetus: Internet, niin hieno kuin se onkin, ei ole intiimi väline. Se ei vain ole. Jos haluat pitää jotain intiimiä ja jos haluat pitää jotain pyhää, sinun ei luultavasti pitäisi julkaista sitä." Elokuvassa on kommentteja internetin persoonallisuuksilta Chris DeWolfe, Jason Calacanis, Douglas Rushkoff ja pääomasijoittaja Fred Wilson sekä "Quiet: We Live in Public" -tapahtumassa mukana olleilta taiteilijoilta ja tuottajilta V. Owen Bushilta, Jeff Gompertziltä, Leo Fernekesiltä, Feedbuckilta, Leo Koenigilta, Gabriella Latessalta, Alex Arcadialta, Zeroboylta, Alfredo Martinezilta ja muilta.</w:t>
      </w:r>
    </w:p>
    <w:p>
      <w:r>
        <w:rPr>
          <w:b/>
        </w:rPr>
        <w:t xml:space="preserve">Tulos</w:t>
      </w:r>
    </w:p>
    <w:p>
      <w:r>
        <w:t xml:space="preserve">Kuinka monta mikrofonia Harrisilla oli?</w:t>
      </w:r>
    </w:p>
    <w:p>
      <w:r>
        <w:rPr>
          <w:b/>
        </w:rPr>
        <w:t xml:space="preserve">Esimerkki 2.574</w:t>
      </w:r>
    </w:p>
    <w:p>
      <w:r>
        <w:t xml:space="preserve">Tulevaisuudessa liittovaltion sheriffi William O'Niel (Sean Connery) määrätään palvelukseen titaanimalmin louhinnan etuvartioasemalle Con-Am 27:lle, jota ylläpitää Conglomerates Amalgamated -yhtiö Ion Jovian-kuulla. Olosuhteet Iolla ovat vaikeat: painovoima on 1/6 Maan painovoimasta, eikä siellä ole hengitettävää ilmakehää, avaruuspuvut ovat hankalia ja kaivostyöläiset kantavat omaa ilmavarastoaan. Työvuorot ovat pitkiä, mutta niistä maksetaan merkittäviä bonuksia. Etuvartioaseman pääjohtaja Mark Sheppard (Peter Boyle) kehuu, että tuottavuus on rikkonut kaikki aiemmat ennätykset sen jälkeen, kun hän otti ohjat käsiinsä.O'Nielin vaimo Carol (Kika Markham) kokee, ettei voi kasvattaa heidän poikaansa Paulia Iolla, ja pakenee lapsen kanssa Jupiterin avaruusasemalle odottamaan sukkulaa takaisin Maahan. Myöhemmin kaivostyöläinen Tarlow (John Ratzenberger) saa stimulanttipsykoosin: hän näkee hämähäkkejä ja repii avaruuspukunsa auki, minkä seurauksena hän kuolee räjähdysmäiseen dekompressioon. Cane, toinen kaivostyöläinen, menee hissiin ilman avaruuspukuaan toisen psykoottisen kohtauksen aikana ja kuolee niin ikään paineentasaukseen. O'Niel tutkii kuolemantapauksia tohtori Lazaruksen (Frances Sternhagen) vastentahtoisen avun turvin.Toinen tapaus liittyy työläiseen Saganiin, joka ottaa prostituoidun panttivangiksi ja uhkaa tappaa tämän veitsellä. O'Niel yrittää rauhoitella miestä, kun hänen ylikonstaapelinsa Montone (James B. Sikking) hiipii sisään ilmakanavan kautta ja tappaa Saganin haulikolla. O'Niel ja Lazarus saavat selville, että Saganilla oli verenkierrossaan jälkiä voimakkaasta amfetamiinityyppisestä huumeesta, jonka avulla kaivostyöläiset voivat työskennellä yhtäjaksoisesti päiviä kerrallaan, kunnes he "palavat loppuun" ja muuttuvat psykoottisiksi noin kymmenen kuukauden käytön jälkeen. O'Niel paljastaa korruptoituneen Sheppardin johtaman ja Montonen hyväksymän huumeiden jakelurenkaan. valvontakameroiden avulla O'Niel löytää ja ottaa kiinni yhden Sheppardin diileristä, Nicholas Spotan. Ennen kuin Spota voidaan kuulustella, hänet kuitenkin murhataan. Sitten Montone löydetään kuristettuna. O'Niel löytää viimeisimmän huumelähetyksen avaruusasemalta lähetetystä lihakaapista, mutta sen jälkeen toinen diileri, Russell Yario, hyökkää hänen kimppuunsa. O'Niel tyrmää hänet ja tuhoaa sitten huumelähetyksen. Kun Sheppard saa tietää asiasta, hän uhkailee O'Nieliä ja ottaa yhteyttä huumeiden jakelijaan ja pyytää tätä lähettämään ammattitappajat. O'Niel on kuitenkin valmiina, sillä hän on tarkkaillut Sheppardin viestintää.O'Niel odottaa palkkamurhaajien saapumista Jupiterin toiselta puolelta saapuvalla huoltosukkulalla. Tietäen, mitä on tulossa, ja koska vain tohtori Lazarus on halukas auttamaan häntä, O'Niel lähettää perheelleen viestin, jossa hän lupaa palata Maahan, kun hänen "työnsä on tehty". Kun palkkamurhaajat saapuvat, O'Niel jäljittää heidät ja tappaa heidät yksi kerrallaan. Lazarus auttaa häntä tappamaan ensimmäisen vangitsemalla hänet paineistettuun käytävään; O'Niel aktivoi pommin, joka saa aikaan räjähdysmäisen paineenalennuksen, joka tappaa palkkamurhaajan. Toinen tapetaan kasvihuonerakennuksessa, kun O'Niel huijaa häntä ampumaan ikkunaa, jolloin se rikkoutuu ja räjäyttää hänet ulos kuolemaan.O'Niel kohtaa sitten Sheppardin "sisäpiirin miehen", joka osoittautuu yhdeksi Sheppardin apulaissheriffiksi, ylikonstaapeli Ballardiksi. He tappelevat etuvartioaseman ulkopuolella aurinkopaneelirakenteessa, kunnes O'Niel vetää Ballardin happiletkusta ja tukehduttaa hänet. Sitten O'Niel kohtaa yllättyneen Sheppardin etuvartioaseman virkistysbaarissa ja tyrmää hänet yhdellä lyönnillä. Vihjaillaan, että Sheppardin murhaavat nyt joko hänen omat rikoskumppaninsa tai hänet tuodaan oikeuden eteen, kun taas O'Nielin apulaiset joutuvat oikeuteen kapinasta. O'Niel jää eläkkeelle, eroaa tohtori Lazaruksen kanssa ja lähtee sukkulalla vaimonsa ja poikansa luokse paluumatkalle Maahan.</w:t>
      </w:r>
    </w:p>
    <w:p>
      <w:r>
        <w:rPr>
          <w:b/>
        </w:rPr>
        <w:t xml:space="preserve">Tulos</w:t>
      </w:r>
    </w:p>
    <w:p>
      <w:r>
        <w:t xml:space="preserve">Kenet Sagan otti panttivangiksi ja uhkasi tappaa veitsellä?</w:t>
      </w:r>
    </w:p>
    <w:p>
      <w:r>
        <w:rPr>
          <w:b/>
        </w:rPr>
        <w:t xml:space="preserve">Esimerkki 2.575</w:t>
      </w:r>
    </w:p>
    <w:p>
      <w:r>
        <w:t xml:space="preserve">Kesä 1978: englantilaispariskunta elää vaikeaa vaihetta parisuhteessaan ja päättää viettää kesän ystäviensä ostamassa talossa Pohjois-Espanjassa.Talo vaikuttaa ihanteelliselta rauhalliselle lomalle. Mutta heidän rauhallisuutensa särkyy äkkiä, kun he löytävät metsässä sijaitsevasta mökistä tytön, jolla on hirvittävän epämuodostuneet kädet. Tyttö on likainen ja kykenemätön puhumaan, ja pariskunta päättää viedä hänet poliisin puheille. Heidän yrityksiään auttaa tyttöä haittaavat kuitenkin metsän tiheys sekä joukko paikallisia kyläläisiä, jotka näyttävät päättäneen pitää tytön hirvittävissä oloissa.</w:t>
      </w:r>
    </w:p>
    <w:p>
      <w:r>
        <w:rPr>
          <w:b/>
        </w:rPr>
        <w:t xml:space="preserve">Tulos</w:t>
      </w:r>
    </w:p>
    <w:p>
      <w:r>
        <w:t xml:space="preserve">Miksi tytön saaminen turvaan on vaikeaa?</w:t>
      </w:r>
    </w:p>
    <w:p>
      <w:r>
        <w:rPr>
          <w:b/>
        </w:rPr>
        <w:t xml:space="preserve">Esimerkki 2.576</w:t>
      </w:r>
    </w:p>
    <w:p>
      <w:r>
        <w:t xml:space="preserve">Tämän artikkelin juonitiivistelmä voi olla liian pitkä tai liian yksityiskohtainen. Auta parantamaan sitä poistamalla tarpeettomia yksityiskohtia ja tekemällä siitä tiiviimpi. (Syyskuu 2016) (Lue, miten ja milloin voit poistaa tämän mallin mukaisen viestin)Köyhässä perheessä Meksikossa Adriana (Paulina GaitÃ¡n) juhlii 13-vuotissyntymäpäiväänsä ja iloitsee polkupyörästä, jonka hänen 17-vuotias veljensä Jorge (Cesar Ramos) antaa hänelle. Heidän äitinsä epäilee, että Jorge on hankkinut rahat lahjaan epärehellisellä tavalla, ja kieltää Adrianaa ajamasta sillä. Jorge houkutteleekin turistin hiljaiselle kadulle teeskennellen vievänsä hänet prostituoidun luo ja ryöstää miehen kahden ystävänsä kanssa uhkaamalla häntä aseella. Kun turisti on suostunut, kolmikko toteuttaa näytellyn teloituksen ja paljastaa, että aseet ovat vain vesipyssyjä.Samoihin aikoihin Veronica (Alicja Bachleda), nuori nainen Puolasta, saapuu tyttöystävänsä kanssa lentokentälle, jossa heitä vastaan tulee ryhmä, joka oli luvannut viedä heidät Los Angelesiin, mutta sen sijaan heidät itse asiassa kidnapataan, ja kun he tajuavat tämän, ystävä jää pakomatkalla auton alle ja kuolee.Vastoin äitinsä käskyä Adriana lähtee salaa ulos ajamaan uudella pyörällään. Kun hän huomaa, että häntä seuraa auto, hän yrittää päästä karkuun, mutta jää kiinni ja viedään paikkaan, jossa pidetään myös Veronicaa, useita latinalaisamerikkalaisia naisia ja nuorta thaimaalaista poikaa. Jengin johtaja työntää Veronican sänkyyn, kun hänen kätyri alkaa videokuvata. Veronica yrittää taistella vastaan, mutta hänet kukistetaan. Kun Veronica raiskataan, hän muistelee, miten kauppiaat olivat juonineet ja järjestäneet koko matkan myydäkseen hänet seksiorjuuteen.Jorge näkee pojan ajavan Adrianalle antamallaan polkupyörällä, epäilee pojan varastaneen sen ja pysäyttää hänet. Poika sanoo löytäneensä pyörän kadulta ja näyttää löytöpaikan. Hänen tavaransa, jotka ovat yhä kadulla, viittaavat siihen, että hänet on kidnapattu. Jorge pyytää ystäviään auttamaan Adriana löytämisessä, mutta kun aikuinen neuvonantaja kertoo pojille, että sieppaajat kuuluvat vaikutusvaltaiseen, maailmanlaajuisesti toimivaan venäläiseen gangsteriverkostoon, pojat kieltäytyvät. Jorge saa selville, että kidnappaajat "myyvät" uhrinsa seksiorjiksi New Jerseyssä sijaitsevan yhteyden kautta. kun Jorge kyselee ihmisiltä, ovatko he nähneet hänen siskoaan, hän näkee tämän muiden uhrien joukossa, kun kidnappaajat kiidättävät heidät kuorma-autoon. Hän varastaa ystäviensä auton ja seuraa sillä sieppaajia. Kun hän lähestyy rajaa, hän näkee rekan. Kaksi poliisia lähestyy kuorma-autoa ja päästää heidät rajan yli käteistä ja seksiä vastaan. Toinen poliiseista saa valita uhrin raiskattavaksi, ja Veronica valitaan. Gangsteri evakuoi kaikki muut rekasta paitsi poliisin ja Veronican, joka raiskataan uudelleen. Jorge onnistuu seuraamaan pakettiautoa Juáreziin, mutta kadottaa sen sitten.Adriana, Veronica ja thaimaalainen poika salakuljetetaan Yhdysvaltoihin, mutta Yhdysvaltain rajavartiosto saa ryhmän kiinni. Jengin jäsenet estävät siepattuja kertomasta poliisille, että heidät on siepattu, uhkaamalla vahingoittaa heidän perheitään. Sieppaajat ja uhrit lähetetään takaisin Meksikoon, minkä jälkeen he livahtavat jälleen Yhdysvaltoihin. kun Jorge lopulta löytää talon, jossa uhreja pidettiin, he ovat jo kadonneet. Paikalle saapuu auto, jossa on Texasin rekisterikilvet. Kuljettaja Rayn (Kevin Kline) tutkiessa taloa Jorge onnistuu piiloutumaan auton takakonttiin. Näin hän ylittää laittomasti rajan Yhdysvaltoihin. Jorge paljastaa itsensä ja kertoo kidnappauksesta, ja Ray, liittovaltion vakuutuspetostutkija, vie Jorgen poliisiasemalle ilmoittamaan kidnappauksesta. Vastentahtoisesti mukaan tullut Jorge kuitenkin pakenee epäillen poliisia. Ray löytää Jorgen ja päättää auttaa häntä pelastamaan siskonsa, ja vähitellen heistä tulee ystäviä. Heille selviää, että Ray oli Juárezissa etsimässä avioliiton ulkopuolista tytärtään, joka myös todennäköisesti myytiin. jorge ja Ray matkustavat New Jerseyhin, jonne uhrit viedään ja jossa järjestetään nettihuutokauppa, jossa heidät myydään eniten tarjoavalle. Thaimaalainen poika huumataan pistoksella kaulaansa ja toimitetaan iäkkäälle miehelle, joka ostaa hänet. Rayn kanssa levähdyspaikalla sijaitsevalla ruokapaikalla Jorge tunnistaa pikkupojan, ja Ray vapauttaa hänet ja pakottaa miehen kertomaan huutokaupan internet-sivuston salasanan. adriana pakotetaan harrastamaan suuseksiä erään asiakkaan kanssa pellolla; jengiläiset kertovat asiakkaalle, että tämä ei voi harrastaa yhdyntää Adrianan kanssa, koska huutokaupassa hänet on myytävä neitsyenä. Pysäkillä Adriana ja Veronica onnistuvat pakenemaan. Veronica näkee poliisin ja käskee Adrianaa kertomaan hänelle, mitä on tapahtumassa, kun taas Veronica itse soittaa vanhemmilleen Puolaan kertoakseen heille, mutta saa kuulla, että hänen pieni poikansa on jo joutunut rikollisjärjestön haltuun. Adriana ei onnistu kertomaan poliisille, ja puhelinsoiton aikana sieppaajat ottavat Adrianan ja Veronican takaisin kiinni. Toisella pysäkillä Veronica tekee itsemurhan hyppäämällä jyrkänteeltä ja kertoo sieppaajalle, että tämä saa maksaa synneistään. Sieppaaja saapuu Adrianan kanssa taloon, jossa hänen naispuolinen pomonsa pitää lisää uhreja. Ray ja Jorge pyytävät New Jerseyn poliisia vapauttamaan Adrianan, mutta poliisi kieltäytyy, sillä se häiritsisi heidän strategiaansa laajempaa rikollisjärjestöä vastaan, johon jengi kuuluu. Ray saa puhelimitse vaimoltaan suostumuksen nostaa heidän pankkitililtään suuren summan rahaa tarkoitukseen, josta ei ole kerrottu hänelle, ja osallistuu Jorgen avustamana huutokauppaan ja "ostaa" tytön 32 000 dollarilla vapauttaakseen hänet. Ray vierailee talossa, jossa tyttöä pidetään, ja tuo rahat mukanaan. Hän kuitenkin kysyy naispuoliselta pomolta (Kate del Castillo), mistä tyttö on kotoisin, mikä saa tämän epäluuloiseksi. Naispomon voimakkaan vihreän silmänvärin ja likimääräisen iän perusteella annetaan ymmärtää, että hän on Rayn kauan kadoksissa ollut tytär. Hänen on todistettava, ettei hän ole poliisi, harrastamalla seksiä Adrianan kanssa talon huoneessa. Hän ei tietenkään tee niin, vaan Adriana menee tarkoituksella pesuhuoneeseen ja palaa sieltä verisenä kädessään ja sotkee lakanan. Sieppaaja tulee tarkistamaan heitä ja ymmärtää, että verestä huolimatta he eivät ole harrastaneet seksiä. Adriana muistuttaa häntä siitä, mitä Veronica sanoi ennen kuolemaansa, ja huonon omantuntonsa vallassa hän suostuu yhteistyöhön ja kertoo naispomolleen, että häpäisy tapahtui. Kun he lähtevät, Jorge saapuu paikalle ja lyö miestä päähän rengasraudalla, ja poliisi, joka sittenkin tarkastaa talon, pidättää kaksi kidnappaajaa ja vapauttaa useita lapsia, jotka he löytävät kellarista. Rayn tuomat rahat palautetaan hänelle. Hän antaa ne Jorgelle ja suosittelee, että tämä pysyisi poissa ongelmista Meksikossa. Jorge laittaa rahat salaa takaisin Rayn autoon, kun he hyvästelevät. Jorge ja Adriana lennätetään Meksikoon. Adriana on huolissaan siitä, että koska hän katosi niin pitkäksi aikaa ilman selitystä, hänen äitinsä suuttuu, mutta äiti on vain hyvin iloinen siitä, että hän on palannut. Jorge löytää kidnappaajien johtajan (Pasha D. Lychnikoff) ja tappaa hänet, mutta sitten hän järkyttyy huomatessaan, että miehellä oli nuori poika.</w:t>
      </w:r>
    </w:p>
    <w:p>
      <w:r>
        <w:rPr>
          <w:b/>
        </w:rPr>
        <w:t xml:space="preserve">Tulos</w:t>
      </w:r>
    </w:p>
    <w:p>
      <w:r>
        <w:t xml:space="preserve">Mihin Jorge laittaa Rayn hänelle antamat rahat?</w:t>
      </w:r>
    </w:p>
    <w:p>
      <w:r>
        <w:rPr>
          <w:b/>
        </w:rPr>
        <w:t xml:space="preserve">Esimerkki 2.577</w:t>
      </w:r>
    </w:p>
    <w:p>
      <w:r>
        <w:t xml:space="preserve">Kun armottoman Shan Yun johtamat hunnit hyökkäävät Han-Kiinaan, Kiinan keisari määrää yleisen liikekannallepanon. Asevelvollisuusilmoitukset edellyttävät, että jokaisesta perheestä yksi mies liittyy Kiinan armeijaan. Kun Fa Mulan kuulee, että hänen iäkäs isänsä Fa Zhou, heidän perheensä ainoa mies ja armeijan veteraani, joutuu jälleen kerran sotaan, hänestä tulee levoton ja huolestunut. Hän ottaa isänsä vanhan haarniskan ja naamioituu mieheksi, jotta hän voisi värväytyä vanhemman sijasta. Huolestunut perhe saa nopeasti tietää Mulanin lähdöstä, ja isoäiti Fa rukoilee Mulanin turvallisuuden puolesta suvun esi-isiltä. Esi-isät käskevät sitten "Suurta kivilohikäärmettä" suojelemaan Mulania. Esi-isät eivät tiedä, että Suuren kivilohikäärmeen patsas ei onnistunut heräämään henkiin ja että Mushu, pieni lohikäärme, on se, joka on lähetetty suojelemaan Mulania." Ilmoittautuminen harjoitusleirille Mulan pystyy esiintymään miehenä, vaikka hänen sotilaalliset taitonsa ovat aluksi heikot. Mushu opastaa kömpelösti, miten käyttäytyä miehenä. Kapteeni Li Shangin komennossa hänestä ja hänen alokkaidensa Yaon, Lingin ja Chien-Pon kanssa tulee vähitellen koulutettuja sotureita. Mushu, joka haluaa nähdä Mulanin menestyvän, luo Shangin isältä, kenraali Li:ltä, väärennetyn käskyn, jossa Shang käsketään seuraamaan keisarillista pääarmeijaa vuoristoon. Vahvistukset lähtevät liikkeelle, mutta saapuvat palaneeseen leiriin ja huomaavat, että hunnit ovat teurastaneet kenraali Li:n ja hänen joukkonsa. Kun he juhlallisesti lähtevät vuorilta, hunnit hyökkäävät heidän kimppuunsa, mutta Mulan käyttää taitavasti tykkiä luodakseen lumivyöryn, joka hautaa suurimman osan hyökkääjistä. Raivostunut Shan Yu viiltää häntä rintaan, ja hänen petoksensa paljastuu, kun haava sidotaan. Sen sijaan, että Shang teloittaisi Mulanin lain vaatimalla tavalla, hän säästää hänen henkensä, mutta erottaa hänet armeijasta. Mulan jää yksin seuraamaan, kun alokkaat lähtevät keisarilliseen kaupunkiin kertomaan uutiset hunnien tuhosta. Paljastuu kuitenkin, että useat hunnisoturit, mukaan lukien Shan Yu, ovat selvinneet lumivyörystä, ja Mulan näkee heidät, kun he ovat matkalla kohti kaupunkia ja aikovat kaapata keisarin.Keisarillisessa kaupungissa Mulan ei pysty vakuuttamaan Shangia Shan Yun aikeista. Hunnit vangitsevat keisarin ja valtaavat sitten palatsin. Mulanin avulla Yao, Ling ja Chien-Po esiintyvät jalkavaimoina ja pääsevät palatsiin. Shangin avulla he kukistavat Shan Yun miehet. Kun Shang estää Shan Yuta salamurhaamasta keisaria, Mulan houkuttelee hunnien johtajan katolle, jossa hän taistelee yksinään. Samaan aikaan Mushu ampuu Mulanin ohjeiden ja merkin perusteella nipun ilotulitusraketteja Shan Yuta kohti. Ilotulitteet osuvat Shan Yuhun ja räjähtävät tappaen hänet. Keisari ja kokoontuneet kaupungin asukkaat ylistävät Mulania ja kumartavat hänelle ennennäkemättömän kunnioittavasti. Hän ottaa vastaan keisarin vaakunan ja Shan Yun miekan lahjoina, mutta kieltäytyy kohteliaasti keisarin tarjouksesta neuvonantajaksi ja pyytää palata perheensä luo. Hän palaa kotiin ja antaa lahjat isälleen, mutta isä iloitsee enemmän Mulanin turvallisesta paluusta. Shang on ihastunut Mulaniin ja saapuu pian Mulanin luokse sillä verukkeella, että hän palauttaisi tämän kypärän, mutta hyväksyy perheen kutsun jäädä päivälliselle. Esivanhemmat myöntävät Mushulle Fa-perheen suojelijan paikan paluujuhlan keskellä.</w:t>
      </w:r>
    </w:p>
    <w:p>
      <w:r>
        <w:rPr>
          <w:b/>
        </w:rPr>
        <w:t xml:space="preserve">Tulos</w:t>
      </w:r>
    </w:p>
    <w:p>
      <w:r>
        <w:t xml:space="preserve">Kuka ei pysty vakuuttamaan Shangia Shan Yun aikeista?</w:t>
      </w:r>
    </w:p>
    <w:p>
      <w:r>
        <w:rPr>
          <w:b/>
        </w:rPr>
        <w:t xml:space="preserve">Esimerkki 2.578</w:t>
      </w:r>
    </w:p>
    <w:p>
      <w:r>
        <w:t xml:space="preserve">Operaatio Deep Freeze -operaatioon osallistuva tutkijaryhmä löytää Etelämantereelta jäätyneitä esihistoriallisia puita ja muita näytteitä, jotka ovat peräisin ensimmäiseltä jääkaudelta. He keräävät kustakin näytteitä jatkotutkimuksia varten ja lastaavat ne C-47-sotilaskuljetuslentokoneeseensa. tylsän arkisen elämän laivaston sääaseman tukikohdassa Gow'n saarella Etelä-Tyynenmeren rannalla keskeyttää tuo samainen C-47-kuljetuslentokone. Rutiinilennollaan tankkausta varten kuljetuskone joutuu epätavallisiin ongelmiin ja syöksyy yhtäkkiä maahan saaren ainoalle kiitoradalle tuhoten sen valvontatornin ja saaren ainoan kaksisuuntaisen radion. Onnettomuuteen joutunut lentokone tukkii myös kiitoradan, mikä estää sen käytön jatkossa. Luutnantti Charles Brown (Eisley) johtaa Gow'n sääasemaa. Hän, laivaston sairaanhoitaja Nora Hall (Van Doren) ja biologi Arthur Beecham (Walter Sande) pääsevät hylylle vain huomatakseen, että seitsemän tiedemiestä ja miehistön jäsentä, jotka olivat rahtikoneessa sen lähtiessä Etelämantereelta, ovat nyt salaperäisesti kadoksissa. Ainoa koneesta löydetty on kuljetuksen lentäjä, joka on traumatisoitunut ja shokkitilassa eikä pysty puhumaan.Purkaessaan esihistoriallisen lastin pudonneesta C-47:stä tohtori Beecham suosittelee puiden istuttamista, jotta ne selviytyisivät saaren trooppisissa olosuhteissa. Hieman myöhemmin Gow-saaren lintukanta häiriintyy jostain tuntemattomasta. Samaan aikaan sääaseman tiedemiehet yrittävät selvittää yhteyttä tämän tapahtuman ja syövyttävän jäännöksen välillä, jota alkaa ilmaantua eri puolille saarta. hitaasti käy selväksi, että istutetuista esihistoriallisista puista on nopeasti kasvanut happoa erittäviä, lihansyöjähirviöitä, jotka liikkuvat Gow-saarella öisin, mielensä mukaan. Ne lisääntyvät nopeasti, ja lopulta ne katkaisevat saaren kasvavan lukumääränsä ja Gow'n alkuperäisasukkaita vastaan kohdistuvien yöllisten hyökkäystensä myötä. Brownin on pidettävä kasassa hupeneva laivaston henkilökuntansa sekä tiedemiesten ja siviilien joukko ja keksittävä keino pysäyttää tämä esihistoriallinen uhka. Laivaston henkilöstön ainoat käytettävissä olevat aseet osoittautuvat suurelta osin tehottomiksi puuhirviöitä vastaan. lopulta sääasema pystyy palauttamaan radioyhteyden mantereeseen ja pyytämään apua. Vastauksena armeija lähettää useita ilmaiskuja lähimmästä tukikohdastaan. Hävittäjäkoneet pudottavat hitaasti liikkuvia yöhirviöitä kohti sekä napalmia että ampuvat ilmasta maahan -ohjuksia, jotka räjäyttävät tai sytyttävät ne tuleen. Tämän seurauksena Gow Islandin eloonjääneeseen henkilökuntaan kohdistuva esihistoriallinen uhka on nopeasti eliminoitu.</w:t>
      </w:r>
    </w:p>
    <w:p>
      <w:r>
        <w:rPr>
          <w:b/>
        </w:rPr>
        <w:t xml:space="preserve">Tulos</w:t>
      </w:r>
    </w:p>
    <w:p>
      <w:r>
        <w:t xml:space="preserve">Mitä armeija lähettää lähimmästä tukikohdastaan?</w:t>
      </w:r>
    </w:p>
    <w:p>
      <w:r>
        <w:rPr>
          <w:b/>
        </w:rPr>
        <w:t xml:space="preserve">Esimerkki 2.579</w:t>
      </w:r>
    </w:p>
    <w:p>
      <w:r>
        <w:t xml:space="preserve">Tämän artikkelin juonitiivistelmä voi olla liian pitkä tai liian yksityiskohtainen. Auta parantamaan sitä poistamalla tarpeettomia yksityiskohtia ja tekemällä siitä tiiviimpi. (Heinäkuu 2015) (Lue, miten ja milloin voit poistaa tämän mallin mukaisen viestin)Vuonna 1987 Sherrie Christian (Julianne Hough) saapuu Los Angelesiin Oklahomasta haaveillen laulajan urasta. Samaan aikaan baarimikko Drew Boley (Diego Boneta) valmistautuu jälleen uuteen työiltaan The Bourbon Roomissa ("Sister Christian/Just Like Paradise/Nothin' But a Good Time"). Kun Sherrie lähestyy Bourbonia, hänen matkalaukkunsa varastetaan. Drew yrittää saada ryöstäjän kiinni, mutta epäonnistuu. Drew lohduttaa Sherrieä ja hankkii hänelle töitä Bourbon Roomista tarjoilijana, kun hän saa tietää tämän tilanteesta.Klubin omistaja Dennis Dupree (Alec Baldwin) ja hänen oikea kätensä Lonny Barnett (Russell Brand) yrittävät löytää keinon maksaa klubia uhkaavan verovelan. Toivoen saavansa tarpeeksi rahaa, Dennis ja Lonny päättävät varata Stacee Jaxxin (Tom Cruise), irrallisen ja itseriittoisen rocktähden, joka valmistautuu viimeiseen keikkaansa yhtyeensä Arsenalin kanssa. Sinä iltana Drew kertoo Sherrielle unelmistaan tulla rocktähdeksi, mutta hänellä on lavantauti ("Juke Box Hero/I Love Rock 'n' Roll"). Kuultuaan Staceen tulevasta konsertista Patricia Whitmore (Catherine Zeta-Jones), pormestarin (Bryan Cranston) uskonnollisesti konservatiivinen vaimo, järjestää muiden naisten kanssa mielenosoituksen Bourbon Roomin eteen ("Hit Me with Your Best Shot")Drewin ja Sherrien suhde alkaa heidän ensitreffeillään Hollywood-kyltin luona, jolloin Drew myöntää alkaneensa kirjoittaa laulua Sherrielle ("Waiting for a Girl Like You"). Arsenalin viimeisen keikan iltana Dennis saa tietää, että heidän avausnumeronsa on peruttu. Sherrie suostuttelee hänet käyttämään Drew'ta ja tämän bändiä, Wolfgang Von Coltia, korvaavana avausesiintyjänä ("More Than Words/Heaven"). Samaan aikaan Staceen manageri Paul Gill (Paul Giamatti) järjestää haastattelun Staceen ja Rolling Stonen toimittajan Constance Sackin (Malin Ã kerman) välille, joka haastattelun aikana mainitsee huhut, joiden mukaan Staceen kanssa on vaikea työskennellä, ja vihjaa, että hänet on itse asiassa potkittu ulos Arsenalista, minkä Stacee kiistää ("Wanted Dead or Alive"). Stacee kysyy Sherrieltä, voisiko hän tuoda hänelle pullon viskiä limusiinista, ja Sherrie suostuu. Haastattelun jälkeen Constance haukkuu häntä ja väittää, että hän oli kerran loistava muusikko, mutta nyt hänestä on tulossa entinen. Stacee käskee kaikki ulos pukuhuoneesta, jotta hän voi selvittää asiat Constancen kanssa kahden kesken. Molemmat tunnustavat rakkautensa toisiinsa ja ovat juuri harrastamassa seksiä, kun Stacee laulaa ("I Want to Know What Love Is"). Kun Constance poistuu huoneesta häpeissään tekemisistään, Sherrie astuu sisään ja antaa Staceelle viskinsä. Sherrie ja Stacee törmäävät toisiinsa ja viskipullo hajoaa lattialle. Drew valmistautuu avaamaan Arsenalin show'ta, kun hän näkee Sherrien poistuvan Staceen huoneesta, josta hän päättelee, että he harrastivat seksiä. Drew suuttuu tästä ja innostuu laulamaan ("I Wanna Rock") avajaisnumeron. Laulettuaan Drew ja Sherrie eroavat ja Sherrie lopettaa työnsä Bourbon Roomissa. Drew yrittää juosta Sherrien perään, mutta Paul käskee häntä päästämään hänet menemään ja tarjoaa Drew'lle levytyssopimusta, koska oli vaikuttunut tämän esityksestä Arsenalin laulaessa illan viimeisen kappaleen ("Pour Some Sugar on Me") Työtön Sherrie hakeutuu Venus Club -nimiseen strippiklubibaariin, jossa hänellä ei ole muuta vaihtoehtoa kuin työskennellä ("Here I Go Again"). Drew on pettynyt tajutessaan, että hänen on osana levytyssopimustaan kuuluttava poikabändiin nimeltä "the Z Guyeezz" eikä rockyhtyeeseen ("Any Way You Want It").Sherrie vierailee Hollywood-kyltillä, josta hän löytää Drewin. Sherrie kertoo Drew'lle, ettei hän harrastanut seksiä Staceen kanssa ja että hän on menossa kotiin. Hän myös myöntää työskennelleensä stripparina. Drew myöntää, että hänen uusi esityksensä on itse asiassa poikabändi. Sherrie ja Drew valittavat molemmat tilannetta. Sillä välin Dennis ja Lonny tajuavat rakastavansa toisiaan ("Can't Fight This Feeling").Stacee tajuaa, että hänellä on tunteita Constancea kohtaan, ja soittaa Rolling Stonen toimistoon yrittäessään löytää hänet, mutta vastaanottovirkailija kertoo hänelle, että "hän uutisoi Stacee Jaxxin keikasta Bourbon Roomissa", ja Stacee, joka ei tiedä, että hänen piti esiintyä tuona iltana, ryntää keikkapaikalle, jossa Lonny johdattaa klubin asiakkaat Patriciaa ja hänen protestiryhmäänsä vastaan ("We're Not Gonna Take It/We Built This City"). Kun Stacee saapuu klubille, hän tunnistaa Patrician, ja Lonny saa selville, että Patricia oli aikoinaan Arsenalin groupie, ja paljastaa tämän julkisuuteen pilaten hänen maineensa. Sillä välin Drew on löytänyt kaikki Sherrien varastetut levyt Tower Recordsista, jossa he kävivät ensimmäisen kerran yhdessä. Hän ostaa ne takaisin ja vie ne Sherrielle strippiklubille.Z Guyeezz aloittaa keikan, mutta rokkariyleisö hylkää heidät, ja Drew, joka huomaa Sherrien yleisössä, poistuu lavalta. Kaksikko tekee sovinnon, ja Drew hylkää myös Gillin, jota Staceen lemmikkiapina Hey-man lyö kasvoihin. Sherrie tapaa Wolfgang Von Coltin uudelleen avajaisnumerossa, jossa hän ja Drew esittävät Drewin hänelle kirjoittaman kappaleen ("Don't Stop Believin'"). Stacee kuulee kappaleen ja liikuttuu siitä. 8 kuukautta myöhemmin Stacee, joka on liittynyt uudelleen Arsenaliin, esittää kappaleen yhdessä Drewin ja Sherrien kanssa, joka on nyt osa Wolfgang Von Coltia, konsertissa Dodger Stadiumilla yleisön edessä, johon kuuluvat Dennis, Lonny, Justice, raskaana oleva Constance ja Patricia, joka on palannut rock'n'roll-persoonakseen.</w:t>
      </w:r>
    </w:p>
    <w:p>
      <w:r>
        <w:rPr>
          <w:b/>
        </w:rPr>
        <w:t xml:space="preserve">Tulos</w:t>
      </w:r>
    </w:p>
    <w:p>
      <w:r>
        <w:t xml:space="preserve">Mikä on Stacee Jaxxin yhtyeen nimi?</w:t>
      </w:r>
    </w:p>
    <w:p>
      <w:r>
        <w:rPr>
          <w:b/>
        </w:rPr>
        <w:t xml:space="preserve">Esimerkki 2.580</w:t>
      </w:r>
    </w:p>
    <w:p>
      <w:r>
        <w:t xml:space="preserve">Elokuva alkaa, kun maanviljelijä Billy Hoss (Rex Linn) ja hänen vaimonsa Ethel heräävät keskellä yötä epätavallisiin ääniin. He ja heidän koiransa Sparky menevät ulos tutkimaan asiaa ja löytävät kuolleena makaavan hevosen, joka on väkivaltaisesti revitty auki. Heidän koiransa juoksee pimeään, ja sen kimppuun hyökätään (ja se luultavasti tapetaan ruudun ulkopuolella), jolloin Billy ja Ethel juoksevat takaisin taloon, jossa he näkevät salaperäisen jättiläishahmon heidän kotinsa takana. Kun olento on kadonnut, he tulevat jälleen ulos ja löytävät suuria jalanjälkiä maasta. 6 kuukautta myöhemmin pyörätuoliin sidottu mies nimeltä Preston Rogers (Matt McCoy) asuu paikallisessa metsässä sijaitsevassa mökissä Otis Wilhelmin vahtiessa ja hoivatessa häntä. Joukko kaupunkilaistyttöjä - Karen, Michelle, C.J., Tracy ja Amanda - saapuu jeeppiin ja aikoo juhlia Karenin tulevia häitä naapuritalossa. Vaikka kaikki näyttää rauhalliselta, Preston, joka menetti vaimonsa hänet rampauttaneessa kiipeilyonnettomuudessa, alkaa nähdä, että metsässä tapahtuu jotain salaperäistä. yön laskeutuessa joukko metsästäjiä, joiden joukossa on Billy ja huoltoaseman virkailija Buddy (Jeffery Combs), joka tapasi Otisin ja Prestonin aiemmin, etsivät samaa hirviötä, joka kävi Billyn kotona, ja jonka he uskovat olevan häiriintynyt Isojalka. Seurueen kolmas jäsen Ziegler Dane (Lance Henriksen) tutkii asiaa, kun Buddy väittää kuulleensa ääniä. Hän löytää luolan ja löytää Karenin, joka katosi, kun Preston näki jonkin tarttuvan häneen; hän on kuolettavasti haavoittunut ja hänen vatsansa on revitty auki. Kun hänet raahataan pois ja tapetaan, Dane juoksee ulos ja varoittaa muita. He avaavat tulen. Yksi kerrallaan piileskelevä hirviö tarttuu metsästäjiin ja tappaa heidät. preston yrittää ottaa yhteyttä paikalliseen poliisiin sen jälkeen, mitä Karenille tapahtui. Hän näkee, että jäljellä olevat tytöt etsivät häntä. Yritettyään soittaa poliisille he menevät sisälle ja lupaavat etsiä häntä myöhemmin. Mutta Isojalkainen palaa ja hyökkää Tracyn kimppuun, joka oli juuri käynyt suihkussa. Kun hirviö vetää Tracyn pienen ikkunan läpi, katkaisee hänet kahtia ja tappaa, Preston yrittää saada Otisin näkemään olennon, mutta se lähtee pois. Epäuskoinen Otis yrittää rauhoittaa Prestonin, mutta Preston kääntää tilanteen ja rauhoittaa Otisin. Sitten Preston katsoo ulos ikkunasta: olento ilmestyy ja karjuu häntä kohti. pyörtyessään kauhuissaan nähdessään pedon läheltä Preston herää ja huomaa, että poliisi on yrittänyt vangita hänet "pilan" vuoksi. Hän yrittää varoittaa tyttöjä, jotka löytävät Tracyn kadonneen ja verta kylpyhuoneesta. Isojalkainen ilmestyy jälleen ja suuntaa sitten syvemmälle metsään. Preston saa tyttöjen huomion ja varoittaa heitä hirviöstä. Tracylle ja Karenille tapahtuneen jälkeen he uskovat häntä. Hän kehottaa heitä pysymään poissa ikkunoista ja soittamaan poliisille, mutta hirviö tunkeutuu heidän mökkiinsä. He piiloutuvat: Michelle yläkerran kylpyhuoneeseen, C.J. makuuhuoneen kaappiin ja Amanda, joka joutuu ottamaan riskin, alakertaan. isometso kuulee Michellen yläkerran kylpyhuoneessa, vetää hänet alas katon läpi ja raatelee häntä. Kun se polkee olohuoneen läpi, Amanda yrittää hiipiä ulos. C.J. juoksee huoneeseen etsimään Amandaa ja huutaa nähdessään Isojalan, jolloin heidän peitetarinansa paljastuu. C.J. pakenee, mutta Amanda joutuu nurkkaan ja joutuu hyppäämään ikkunan läpi. Hysteerinen C.J. hylkää Amandan ja yrittää paeta jeepillä, mutta ei saa sitä käyntiin. Isojalkainen kaataa sen. C.J. yrittää pelastaa Amandan ja päästä Prestonin mökille, mutta Isojalkainen kaataa hänet maahan ja polkee hänen vatsaansa, jolloin hän kuolee. Amanda on ainoa selviytyjä kaikista ystävistään. traumatisoitunut Amanda juoksee Prestonin mökille, joka toivottaa hänet nopeasti tervetulleeksi. Preston lupaa suojella häntä, ja hän aloittaa suunnitelman, jonka tarkoituksena on estää olentoa tappamasta heitä molempia, samalla kun Amanda yrittää ottaa yhteyttä poliisiin erilaisella viestillä, tällä kertaa "psykopaattitappajasta", mutta sähköt katkeavat. Isojalkainen murtautuu mökkiin, ja molemmat yrittävät paeta mökin parveketta pitkin Prestonin vanhoja kiipeilyvarusteita käyttäen. Olento saa Amandan, mutta herännyt Otis, joka nyt tietää Prestonin puhuneen totta, keskeyttää sen ja lyö sitä kirveellä selkään, jolloin se pudottaa Amandan. Hyökkäys ei tapa sitä, ja raivostunut peto tappaa Otisin puremalla tämän kasvot irti. Isojalkainen jatkaa kahden jäljellä olevan ihmisen jahtaamista. Kun he pääsevät Prestonin autoon, eloonjääneet yrittävät liikkua, mutta otus saa heidät kiinni ja vapauttaa sitten auton. Amanda sinkoutuu autosta maahan ja menee tajuttomaksi. Epätoivoinen Preston estää hirviötä tappamasta Amandaa käyttämällä autonsa torvea, mikä ärsyttää hirviötä.Preston vapauttaa sitten jarrut, jolloin Sasquatch jää auton taakse. Preston vaihtaa vaihteen peruutusvaihteelle ja työntää sitä, kunnes se törmää puuhun, jolloin Otisin hyökkäyksestä peräisin oleva kirves, joka on yhä sen selässä, puukottaa sitä. Preston lähtee Amandan perään, kun otus kuolee, ja poliisi saapuu lopulta paikalle. Kun kuolleet ruumiit on vahvistettu, Preston ja Amanda lähtevät sairaalaan. Isojalkaisen uhreja ei kuitenkaan nähdä, ja itse otus on jotenkin kadonnut. Toisaalta seriffi Halderman ja hänen apulaisensa kuulevat sitten lyhyen etsinnän jälkeen ääniä. Hän ja hänen miehistönsä kääntyvät ympäri ja huomaavat, että ryhmä Isojalkaisia murisee heille puista[7].</w:t>
      </w:r>
    </w:p>
    <w:p>
      <w:r>
        <w:rPr>
          <w:b/>
        </w:rPr>
        <w:t xml:space="preserve">Tulos</w:t>
      </w:r>
    </w:p>
    <w:p>
      <w:r>
        <w:t xml:space="preserve">Mitä seriffi ja hänen miehistönsä saavat selville?</w:t>
      </w:r>
    </w:p>
    <w:p>
      <w:r>
        <w:rPr>
          <w:b/>
        </w:rPr>
        <w:t xml:space="preserve">Esimerkki 2.581</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viestin)Hylätty laiva syöksyy telakalle Brooklynissa, New Yorkissa, ja laivatarkastaja Silas Green löytää sen täynnä ruumiita. Toisaalla Julius Jones, Silasin veljenpoika, joutuu tekemisiin italialaisten gangsterien kanssa. Juuri kun nämä kaksi roistoa aikovat tappaa Juliuksen, Maximillian, sulava ja salaperäinen vampyyri (joka saapui laivaan taidokkaasti veistetyssä arkussaan), puuttuu asiaan ja tappaa heidät. Pian tämän jälkeen Maximillian tartuttaa Juliukseen vampyyriverensä, ennen kuin Julius muuttuu mätäneväksi ghouliksi ja väittää, että siitä on hyötyä; sitten hän selittää tulleensa Brooklyniin etsimään kotisaareltaan Karibian saarelta kotoisin olevan vampyyrin dhampyyritytärtä, jotta hän voisi elää seuraavan täysikuun jälkeisen yön yli... Tämä dhampyyri osoittautuu NYPD:n rikosetsiväksi, Rita Vederiksi, joka yhä käsittelee psyykkisesti sairaan äitinsä kuolemaa (joka on paranormaali tutkijana työskennellyt nainen) joitakin kuukausia aiemmin. Kun hän ja hänen parinsa, etsivä Justice, ovat keskellä laivalla tapahtuneiden murhien tutkintaa, Rita alkaa nähdä outoja näkyjä naisesta, joka näyttää häneltä itseltään, ja hän alkaa kysellä kysymyksiä äitinsä menneisyydestä. Kun hän kertoo Justicelle, että hänellä on "outo tunne" tutkimuksista, Justice suhtautuu siihen epäilevästi, mikä turhauttaa Ritaa. Näkyihin vaikuttaa oletettavasti osittain hänen vampyyriperintönsä; tähän viitataan muutamaan otteeseen tarinan kahden ensimmäisen kolmanneksen aikana. Rita ei ole lainkaan tietoinen tästä perinnöstä ja uskoo menettävänsä järkensä, kuten hänen äidilleen tapahtui. sillä välin Maximillian aloittaa sarjan synkkiä menetelmiä saadakseen selville enemmän Ritasta ja vetääkseen hänet yhä syvemmälle orjuuteensa, mukaan lukien hänen kämppäkaverinsa Nikkin viettelemisen ja murhaamisen sekä naamioitumisen Ritan saarnamieheksi ja alhaiseen elämään kuuluvaksi roistoksi. Näissä valepuvuissa Max johtaa Ritaa harhaan, kun hän luulee, että Justice makasi Nikkin kanssa, mikä saa Ritan mustasukkaiseksi ja vihaiseksi hänelle.Pelastettuaan Ritan taksiauton yliajamalta Maximillian vie hänet illalliselle. Rita ihastuu Maximillianin sulavaan charmiin ja alkaa rakastua häneen. Tanssiessaan hänen kanssaan, ennen kuin hän puree häntä. myöhemmin seuraavana päivänä Justice löytää Ritan asunnostaan; Rita on nukkunut koko päivän asunnon ollessa täysin pimeänä. Justice ilmoittaa Ritalle, että Nikki on löydetty kuolleena, ja lupaa auttaa häntä ymmärtämään hänen outoja näkyjään, sillä yksi niistä oli ennustanut oikein Nikkin murhan. Rita antaa kyynelehtien anteeksi Justicelle, vaikka hän moittii itseään siitä, ettei kuunnellut hänen tarinaansa, ja on iloinen, että Justice alkaa nyt ymmärtää häntä. ystävät syleilevät toisiaan ja alkavat suudella intohimoisesti. Pitkään tukahdutettujen tunteiden vapauttaminen aloittaa Ritan muodonmuutoksen vampyyriksi, ja juuri kun hän on valmis puremaan pahaa-aavistamatonta Justicea kaulaan, hän näkee peilikuvansa katoavan makuuhuoneensa peilistä - varma merkki siitä, että hän on muuttumassa yhdeksi "epäkuolleista". Kauhistuneena Rita ryntää Maxin asunnolle kysyäkseen Maxilta hänessä tapahtuneista muutoksista. Max kuitenkin selittää itseään, ja näin Rita, joka jo ennestään syyttää Maxin puremista kaulaansa hänen "muuttumisestaan", päättelee, että Max on myös vastuussa kaikista murhista, joita hän ja Justice tutkivat. Rita saa lisäksi selville, että Maximillianin lähetti hänelle hänen isänsä (joka on vampyyri, joten Rita on dhamphir), jota hän on jo pitkään ollut utelias; hänen kuolemansa vampyyrinmetsästäjien käsissä ajoi Ritan äidin hulluksi.Max yrittää vakuuttaa hysteeristä Ritaa siitä, että hän on onnellisempi vampyyrina sen sijaan, että hän jäisi ihmisten maailmaan, jossa hän hänen mielestään pysyisi ulkopuolisena ja yhteiskunnan ymmärtämättömänä. Justice suunnittelee pelastavansa Ritan Maxilta ja pyytää apua ja neuvoja tohtori Zekolta, vampyyriasiantuntijalta, jonka luona he kävivät aiemmin murhatutkimuksen yhteydessä. Zeko selittää, että vuosia sitten hän tunsi Ritan äidin, kun tämä teki tutkimusta Karibian saarten vampyyreistä, ja että tämä antautui pahalle rakastumalla Ritan vampyyri-isään. Välttääkseen vampyyriksi muuttumisen Ritan on pidättäydyttävä juomasta viattoman ihmisuhrin verta; lisäksi Maximillianin on kuoltava ennen seuraavaa täysikuuta. Zeko antaa Justicelle muinaisen tikarin, jossa on ohjeet joko tappaa Maximillian tai ottaa riski, että Rita tappaa hänet. kun Justice ehtii perille, Rita makaa Maxin arkussa, muuttuneena lähes täysin vampyyriksi, ja uhkaa purra Justicea. Justice ja Maximillian käyvät taistelun, jonka aikana Justice menettää Zekon tikarin lattialle. Maximillian kannustaa Ritaa lopettamaan Justicen ja saattamaan muodonmuutoksen loppuun. Rita hylkää elämän vampyyrina ja iskee Zekon tikarin Maximillianin sydämen läpi, jolloin Maximillian hajoaa; koska hänen vampyyri-minänsä on murtunut Maxin kuolemasta, hän muuttuu takaisin normaaliksi ihmiseksi. Rita ja Justice syleilevät sitten intohimoisesti ja suutelevat toisiaan.Sillä välin Julius, joka on nyt täysin rappeutunut, astuu isäntänsä limusiiniin. Hän löytää sattumalta Maximillianin sormuksen ja laittaa sen päähänsä, jolloin hän muuttuu välittömästi täysin ehjäksi epäkuolleeksi ihmiseksi. (Vihjataan, että yksi hänen ghouliksi muuttumisensa eduista on se, että hän on nyt hyvin varustautunut). Riemuissaan hän kertoo Silas-sedälleen: "Brooklynissa on uusi vampyyri, ja hänen nimensä on Julius Jones!".</w:t>
      </w:r>
    </w:p>
    <w:p>
      <w:r>
        <w:rPr>
          <w:b/>
        </w:rPr>
        <w:t xml:space="preserve">Tulos</w:t>
      </w:r>
    </w:p>
    <w:p>
      <w:r>
        <w:t xml:space="preserve">Kuka saa Ritan uskomaan, että Justice makasi Nikkin kanssa?</w:t>
      </w:r>
    </w:p>
    <w:p>
      <w:r>
        <w:rPr>
          <w:b/>
        </w:rPr>
        <w:t xml:space="preserve">Esimerkki 2.582</w:t>
      </w:r>
    </w:p>
    <w:p>
      <w:r>
        <w:t xml:space="preserve">Jennifer Beals ja Michael Nouri tähdittävät FlashdanceAlexandra "Alex" Owens (Jennifer Beals) on kahdeksantoistavuotias hitsaaja Pennsylvanian Pittsburghissa sijaitsevalla terästehtaalla, joka asuu koiransa Gruntin kanssa muunnetussa varastossa. Vaikka hän haluaa ammattitanssijaksi, hänellä ei ole muodollista koulutusta, ja hän työskentelee iltaisin eksoottisena tanssijana Mawby'sissa, naapuruston baarissa ja grillissä, jossa järjestetään öisin kabareeta.Perheen puutteessa Alex solmii siteen Mawby'sissa työskentelevien työtovereidensa kanssa, joista jotkut myös tavoittelevat suurempia taiteellisia saavutuksia. Tarjoilija Jeanie (Sunny Johnson) harjoittelee taitoluistelijaksi, kun taas hänen poikaystävänsä, pikaruokakokki Richie (Kyle T. Heffner), haluaa stand up -koomikoksi.Eräänä iltana Alex kiinnittää huomiota asiakkaaseen Nick Hurleyyn (Michael Nouri), joka omistaa terästehtaan, jossa hän työskentelee. Saatuaan tietää, että Alex on yksi hänen työntekijöistään, Nick alkaa tavoitella Alexia työpaikalla, vaikka Alex torjuu aluksi hänen lähentelyt. Alexia lähestyy myös Johnny C. (Lee Ving), joka haluaa Alexin tanssimaan läheiseen strippiklubiinsa Zanzibariin.Pyydettyään neuvoa mentoriltaan Hanna Longilta (Lilia Skala), eläkkeellä olevalta ballerinalta, Alex yrittää hakea Pittsburghin tanssikonservatorioon. Alex pelästyy hakuprosessin laajuutta, johon kuuluu kaiken aikaisemman tanssikokemuksen ja -koulutuksen listaaminen, ja hän jättää hakematta.Eräänä iltana Richie ja Alex joutuvat Mawby'sista lähtiessään Johnny C:n ja hänen henkivartijansa Cecilin hyökkäyksen kohteeksi. Nick puuttuu asiaan, ja vietyään Alexin kotiinsa he aloittavat suhteen.Luistelukilpailussa, jossa Jeanie kilpailee, hän kaatuu kahdesti esityksensä aikana ja istuu lyötynä jäälle, ja hänet on autettava pois. Myöhemmin, kun Jeanie tuntee, ettei koskaan saavuta unelmiaan, ja kun Richie on lähtenyt Pittsburghista yrittämään koomikon uraa Los Angelesissa, hän alkaa seurustella Johnny C:n kanssa ja työskentelee tälle Sansibar-stripparina.Nähtyään eräänä iltana Nickin naisen kanssa baletissa Alex heittää kiven hänen kotinsa ikkunan läpi, mutta saa selville, että kyseessä oli hänen entinen vaimonsa (Belinda Bauer), jonka hän oli tavannut hyväntekeväisyystilaisuudessa. Alex ja Nick tekevät sovinnon, ja nainen rohkaistuu hakemaan pääsyä konservatorioon. Nick käyttää yhteyksiään taidetoimikuntaan saadakseen Alexin koe-esiintymiseen. Alex on raivoissaan Nickille, koska hän ei saanut mahdollisuutta omien ansioidensa perusteella, ja päättää olla menemättä koe-esiintymiseen. Nähdessään muiden epäonnistuneiden unelmien tulokset ja Hannan äkillisen kuoleman jälkeen Alex masentuu tulevaisuudestaan, mutta päättää lopulta mennä koe-esiintymiseen.Koe-esiintymisessä Alex horjuu aluksi, mutta aloittaa uudelleen ja suorittaa onnistuneesti tanssinumeron, joka koostuu hänen opiskelemiensa ja harjoittelemiensa tanssin eri osa-alueista, mukaan lukien breakdancesta, jota hän on nähnyt Pittsburghin kaduilla. Lautakunta suhtautuu myönteisesti, ja Alexin nähdään iloisena poistuvan konservatoriosta, jossa Nick ja Grunt odottavat häntä ruusukimpun kanssa.</w:t>
      </w:r>
    </w:p>
    <w:p>
      <w:r>
        <w:rPr>
          <w:b/>
        </w:rPr>
        <w:t xml:space="preserve">Tulos</w:t>
      </w:r>
    </w:p>
    <w:p>
      <w:r>
        <w:t xml:space="preserve">Kuka odottaa Alexia?</w:t>
      </w:r>
    </w:p>
    <w:p>
      <w:r>
        <w:rPr>
          <w:b/>
        </w:rPr>
        <w:t xml:space="preserve">Esimerkki 2.583</w:t>
      </w:r>
    </w:p>
    <w:p>
      <w:r>
        <w:t xml:space="preserve">Seitsemänvuotiaana Oakdalen mysteeriryhmä oli lasten etsivien ryhmä, joka oli omistautunut ratkaisemaan lapsenkokoisia mysteerejä (kuten kuka laittoi sormensa piirakkaan ja kuka varasti kolmipyöräisen polkupyörän), ja kaupunki rakasti heitä sen vuoksi. Nyt he ovat kahdeksantoista vuotta vanhoja, valmistumassa lukiosta, mutta silti he rynnivät yhä leikkipuistoon pidättämään pikkulapsia, ja Oakdalen kaupunki on kyllästynyt siihen kuoliaaksi. kun eräs pikkutyttö näkee heidän kyltin, jossa mainostetaan "Mysteerit ratkaistu, kymmenen senttiä", hän pyytää jengiä selvittämään, kuka tappoi hänen vanhempansa. Ryhmä ryhtyy arvoitukseen, joka vie heidät syvälle väkivaltaiseen salaliittoon, jossa heidän henkensä on uhattuna, heidän ystävyytensä kireällä ja heidän väitteensä siitä, että he ovat "oikeita etsiviä", joutuu koetukselle.</w:t>
      </w:r>
    </w:p>
    <w:p>
      <w:r>
        <w:rPr>
          <w:b/>
        </w:rPr>
        <w:t xml:space="preserve">Tulos</w:t>
      </w:r>
    </w:p>
    <w:p>
      <w:r>
        <w:t xml:space="preserve">Kuinka vanhoja he ovat nyt?</w:t>
      </w:r>
    </w:p>
    <w:p>
      <w:r>
        <w:rPr>
          <w:b/>
        </w:rPr>
        <w:t xml:space="preserve">Esimerkki 2.584</w:t>
      </w:r>
    </w:p>
    <w:p>
      <w:r>
        <w:t xml:space="preserve">PHOEBE on fantastinen tarina pikkutytöstä (Elle Fanning), joka ei halua tai voi noudattaa sääntöjä. Phoebe on hämmentynyt törmäyksistään ympäröivään sääntöpainotteiseen maailmaan ja etsii valaistusta epäsovinnaiselta draamaopettajaltaan (Clarkson), vaikka hänen nerokas mutta ahdistunut äitinsä (Huffman) etsii inspiraatiota Phoeben itsensä kautta.Elokuva kertoo tarinan yhdeksänvuotiaasta tytöstä, Phoeben (Elle Fanning) ja hänen äidistään (Felicity Huffman). Phoebe hakee roolia koulunsa näytelmässä ''Liisa Ihmemaassa'', jota hänen opettajansa neiti Dodger (Patricia Clarkson) ohjaa. Vaikka hänen äitinsä tukee häntä roolin saamisessa, Phoebe on hermostunut ja häneltä puuttuu itseluottamusta. Elokuva seuraa Phoeben vaiheita, jotka liittyvät rooliin pyrkimiseen, sen saamiseen ja outona lapsena olemiseen. [D-Man2010]Felicity Huffman, Elle Fanning ja Patricia Clarkson tähdittävät ohjaaja/käsikirjoittaja Daniel Barnzin valaisevaa tarinaa vanhemmuudesta ja kasvusta, joka käsittelee poikkeuksellista nuorta tyttöä, jonka huolestuttava vetäytyminen fantasiaan herättää huolta sekä hänen masentuneessa äidissään että hänen epätavallisen tarkkanäköisessä draamaopettajassaan. Phoebe (Fanning) on lahjakas nuori oppilas, joka haluaa osallistua koulun Liisa Ihmemaassa -näytelmään, mutta jonka omituinen käytös erottaa hänet selvästi huolettomista luokkatovereistaan. Hänen äitinsä (Huffman) on kunnianhimoinen akateemikko, joka alkaa tuntea epäonnistuneensa paitsi ammatillisella urallaan myös vanhempana. Vaikka Phoeben lahjakas draamaopettaja (Clarkson) ei epäile nuoren tytön lahjakkuutta ja oppimiskykyä, turhautuminen nähdessään näin lupaavan oppilaan liukuvan hitaasti yhä kauemmas todellisuudesta alkaa pian aiheuttaa kasvavaa huolta sekä kotona että koulussa. [D-Man2010]</w:t>
      </w:r>
    </w:p>
    <w:p>
      <w:r>
        <w:rPr>
          <w:b/>
        </w:rPr>
        <w:t xml:space="preserve">Tulos</w:t>
      </w:r>
    </w:p>
    <w:p>
      <w:r>
        <w:t xml:space="preserve">Mitä näytelmää Phoebe hakee koulunsa näytelmästä ?</w:t>
      </w:r>
    </w:p>
    <w:p>
      <w:r>
        <w:rPr>
          <w:b/>
        </w:rPr>
        <w:t xml:space="preserve">Esimerkki 2.585</w:t>
      </w:r>
    </w:p>
    <w:p>
      <w:r>
        <w:t xml:space="preserve">Vaimonsa Carolinen ja heidän kolmen lapsensa Alexin, Kennyn ja Meganin kanssa Michiganin Detroitin esikaupungissa 1980-luvun alun laman aikana Jack Butler ja hänen kaksi ystäväänsä Larry ja Stan menettävät insinöörityönsä Ford Motor Companyssa. Caroline, joka on ollut kotiäitinä jo vuosia, hyödyntää yliopistokoulutustaan ja aiempaa kokemustaan mainosalalla työskentelystä ennen kuin hän jätti sen lasten kasvattamisen vuoksi palatakseen takaisin työelämään, ja Jack joutuu selviytymään uusista ja hämmentävistä velvollisuuksista, joita koti-isänä oleminen tuo mukanaan.Jack huomaa, että lastenhoito ja kodin ylläpito ovat monimutkaista jonglöörausta, ja hänen alkuvaiheen kamppailunsa päivittäisten asioiden hoitamisessa saa muiden naapuruston kotiäitien huomion kiinnittymään ja saamaan seuraa. Lopulta hän pääsee vauhtiin, ja vaikka flirttaileva Joan (naapuri ja Carolinen ystävä) sekä päiväsaippuaoopperoiden banaalit ja järjettömät juonenkäänteet häiritsevät häntä jonkin verran, hän alkaa tuntea, että kotielämä rajoittaa häntä. Samaan aikaan hän tuntee Carolinen vastuun ja työelämän uhkaavan häntä nopeasti nousevana mainosjohtajana. Samaan aikaan Caroline kamppailee omien haasteidensa kanssa työelämässä: hänen äidilliset ja kodinhoidolliset vaistonsa vaarantavat ajoittain hänen asemansa hienostuneena johtajana; hänen pomonsa, toimiston varakas johtaja, on päättänyt tehdä mitä tahtoo hänen kanssaan, ja samalla hän on riidoissa yhä mustasukkaisemman aviomiehen kanssa. Kuitenkin kireässä agentuurin pitchauksessa vaikeasti miellyttävälle avainasiakkaalle Carolinen näkemys budjettitietoisena kotiäitinä osoittautuu korvaamattomaksi. Asiakkaan pääjohtaja haluaa, että hän lentää Los Angelesiin auttamaan mainoksen kuvauksissa, ja sillä välin Jackin entinen työnantaja kutsuu hänet haastatteluun vanhaan työpaikkaansa, mutta hänen entinen pomonsa Jinx Latham on pettänyt hänen maineensa. Hän luennoi heille likaisista käytännöistä ja ryntää ulos. Naapuruston kotiäidit yllättävät hänet, ja hän huomaa kulkevansa heidän mukanaan strippiklubille (jossa on miesstrippareita), jossa siellä oleva homotanssija iskee häntä. Hän ja Caroline joutuvat torjumaan muiden irstaita lähentelyjä. Carolinen pomo Ron Richardson yrittää saada Carolinen jättämään Jackin ja menemään naimisiin tämän kanssa, kun taas Joan jatkaa Jackin viettelyä. Menestyksekkään mainoskuvauksen jälkeen Los Angelesissa Caroline rentoutuu hotellinsa kylpyammeessa. Ron hiipii hänen huoneeseensa samppanjan kanssa. Kotona Jack yrittää soittaa Carolinelle, jotta lapset voisivat puhua hänen kanssaan, mutta Ron vastaa. Hän sulkee puhelimen, mikä saa Jackin luulemaan, että Carolinalla on suhde Rononin kanssa. Caroline torjuu Ronin yritykset ja irtisanoutuu työpaikastaan.Seuraavana päivänä kodissa on korjausmiehiä korjaamassa rikkinäistä televisiota ja suihkuttamassa ötököitä. Joan piipahtaa, ja kun Jack on kylpyhuoneessa, hän tekee olonsa kotoisaksi heidän makuuhuoneessaan. Kun Jack tajuaa, että nainen haluaa maata hänen kanssaan, hän alkaa miettiä syitä, miksi hänen ei pitäisi olla suhteessa hänen kanssaan. Caroline saapuu kotiin yllättäen, yllättää Joanin sängyllä, ja riidan jälkeen hän lähtee. Caroline ottaa paikkansa sängyllä. Jack, joka ei tajua Carolinan olevan kotona, palaa makuuhuoneeseen. He keskustelevat Ronin ja Joanin lähentelyistä syntyneistä väärinkäsityksistä ja yhdistyvät jälleen vahvempana pariskuntana. Ron pysähtyy käymään ja rukoilee Carolinea palaamaan hänen yritykseensä, sillä asiakas on sitä mieltä, että vain Caroline voi hoitaa hänen tilinsä kunnolla. Hän on kuitenkin kaivannut aikaa lastensa kanssa. Jinx tulee myös anelemaan Jackia palaamaan töihin. Hän oli tehnyt liikaa leikkauksia suunnitteluryhmässään ja on nyt vaarassa menettää työpaikkansa. Alex sanoo jotain isälleen Jinxin puhuessa ja Jinx huutaa hänelle, jolloin Jack lyö Jinxiä kasvoihin. Hän hyväksyy vanhan työpaikkansa sillä ehdolla, että Larry ja Stan liittyvät hänen seuraansa. Juuri korjatussa televisiossa katsojat näkevät mainoksen, jonka tuottamisessa Caroline auttoi.</w:t>
      </w:r>
    </w:p>
    <w:p>
      <w:r>
        <w:rPr>
          <w:b/>
        </w:rPr>
        <w:t xml:space="preserve">Tulos</w:t>
      </w:r>
    </w:p>
    <w:p>
      <w:r>
        <w:t xml:space="preserve">Mitä hänen vaimonsa tekee töissä?</w:t>
      </w:r>
    </w:p>
    <w:p>
      <w:r>
        <w:rPr>
          <w:b/>
        </w:rPr>
        <w:t xml:space="preserve">Esimerkki 2.586</w:t>
      </w:r>
    </w:p>
    <w:p>
      <w:r>
        <w:t xml:space="preserve">Kolme amatööririkollista ryöstää korttipelin ja varastaa käteistä kaikilta pelaajilta. Heidän ryöstönsä tuhoaa luottamuksen, ja kaikki alueen laittomat korttipelit loppuvat.Paikallinen mafia haluaa saada bisneksen ja käteisen jälleen liikkeelle, joten se palkkaa palkkamurhaaja Jackien (Brad Pitt) selvittämään, ketkä ryöstivät pelin, ja rankaisemaan heitä, jotta luottamus palautuisi.Jackie kamppailee saadakseen selkeää ohjausta mafialta, joka vaikuttaa toimivan itsenäisenä kollektiivisena, johtajattomana komiteana. Hän painostaa heitä antamaan hänelle luvan tappaa Markie Trattmanin (Ray Liotta), koska vaikka viaton Markie on henkilö, jonka kaikki luulevat pitäneen korttipelin pystyssä. Jackie väittää, että jos ihmiset uskovat, että asia on ratkaistu, luottamus palautuu, vaikka tilanne pysyisikin ennallaan.Kun Markie on raa'asti tapettu, Jackie lähetetään tappamaan kolme alkuperäistä rikollista, jotka ovat oikeasti vastuussa. Elokuvan välissä on Bushin ja Obaman puhuvia uutiskuvia, joissa viitataan vaikeuksiin joutuneeseen talouteen ja siihen, että Amerikan on koottava voimansa yhteisönä, mikä käy selväksi loppukohtauksessa.Kun Jackie on eliminoinut kaikki kohteensa, hän tapaa operaattorinsa noutaakseen käteisvarat, mutta hänelle ilmoitetaan, että hänen maksunsa on vähentynyt. Tapaaminen tapahtuu baarissa, jonka televisiosta näkyy presidentti Barack Obaman virkaanastujaispuhe. Kuljettaja ojentaa sovittua pienemmän rahasumman ja sanoo: "Nämä ovat lama-ajan hintoja." Jackie kääntyy televisioon, jossa Obama edelleen pitää kansalle puheen, ja vastaa: "Tämä tyyppi haluaa kertoa minulle, että elämme yhteisössä?". Älä naurata minua. Minä elän Amerikassa, ja Amerikassa olet omillasi. Amerikka ei ole maa. Se on vain yritys. Maksakaa minulle.</w:t>
      </w:r>
    </w:p>
    <w:p>
      <w:r>
        <w:rPr>
          <w:b/>
        </w:rPr>
        <w:t xml:space="preserve">Tulos</w:t>
      </w:r>
    </w:p>
    <w:p>
      <w:r>
        <w:t xml:space="preserve">Kenet paikalliset palkkamurhaajat palkkaavat selvittämään, kuka tyrmäsi korttipelin?</w:t>
      </w:r>
    </w:p>
    <w:p>
      <w:r>
        <w:rPr>
          <w:b/>
        </w:rPr>
        <w:t xml:space="preserve">Esimerkki 2.587</w:t>
      </w:r>
    </w:p>
    <w:p>
      <w:r>
        <w:t xml:space="preserve">Ranskan kuningatar kutsuu Grimmin veljekset koolle ja kertoo heille todisteeksi lasiset tossut esittäen Tuhkimon oikean tarinan.Danielle de Barbarac on 8-vuotias, kun hänen isänsä Auguste de Barbarac (Jeroen Krabbé), 1500-luvun ranskalainen maanomistaja, tuo kotiin uuden vaimonsa, paronitar Rodmilla de Ghentin (Anjelica Huston) ja tämän kaksi tytärtä, Marguerite ja Jacqueline. Pian tämän jälkeen hän kuolee sydänkohtaukseen ja jättää Daniellen äitipuolensa hoiviin. 10 vuotta myöhemmin Daniellea (Drew Barrymore) kohdellaan palvelijana omassa talossaan. Jacqueline (Melanie Lynskey), nuorempi paronittaren tyttäristä, osoittaa hänelle hieman ystävällisyyttä ja myötätuntoa, mutta hänen äitinsä ja sisarensa kohtelevat häntä vain halveksuen. Danielle tapaa sattumalta Ranskan prinssin Henryn (Dougray Scott), kun tämä varastaa hevosen heidän kartanostaan paetessaan linnasta kuninkaallisen vartioston takaa-ajamana pakoon järjestettyä avioliittoa ja vanhempiensa rajoituksia. Heiteltyään häntä omenoilla ja kutsuttuaan häntä varkaaksi hän tunnistaa hänet ja anelee armoa. Hämmästyneenä prinssi suostuu olemaan lempeä ja antaa tytölle kolikoita tämän vaikenemisesta.Pakomatkalla hevosen selässä prinssi törmää mustalaisiin, jotka ryöstävät kiertelevän vanhuksen. Miehen pyynnöstä hän ajaa vastahakoisesti takaa yhtä heistä saadakseen takaisin maalauksen. Palauttaessaan sen vanhus paljastuu Leonardo da Vinciksi (Patrick Godfrey), joka on matkalla kuninkaalliseen hoviin residenssitaiteilijaksi, ja maalaus on Mona Lisa. Palauttaessaan maalauksen Henrik antautuu kuninkaallisen kaartin haltuun. Hän palauttaa hevosen kartanoon, jossa paronitar toivottaa hänet tervetulleeksi ja esittelee hänet tyttärilleen, erityisesti Margueritelle (Megan Dodds), jonka kanssa hän toivoo Henryn menevän naimisiin.Danielle käyttää rahaa esiintyäkseen hovimiehenä ja ostaakseen takaisin vanhan palvelijansa Mauricen (Walter Sparrow), jonka paronitar oli myynyt maksaakseen veronsa. Samalla hän tapaa jälleen prinssi Henrikin, tällä kertaa rouvaksi pukeutuneena, ja pitää palvelijoiden puolesta kepeän puolustuspuheen. Henrik on lumoutunut paitsi naisen kauneudesta myös tämän älykkyydestä ja hengestä. Lopulta hän antaa nimen - Nicole de Lancret, äitinsä nimen, ja lisää arvonimen kreivitär. Sillä välin kuningas Fransiskus (Timothy West) tekee sopimuksen Henrikin kanssa: viiden päivän kuluttua järjestetään tanssiaiset, ja keskiyöllä Henrikin on joko ilmoitettava kihlauksestaan valitsemalleen tytölle tai hänen isänsä ilmoittaa kihlauksestaan Gabriellalle, espanjalaiselle prinsessalle. Kutsu saapuu kartanoon kuninkaallisen palvelijan (Toby Jones) kantamana. Paronitar tekee sivarin kanssa sopimuksen saadakseen selville viimeisimmät tiedot prinssistä ja hänen avioliittonäkymistään. Valmistautuessaan tanssiaisiin Marguerite sovittaa mekkoa, joka kuului Daniellen äidille ja on nyt osa tämän myötäjäisiä. Danielle löytää heidät, ja peitelläkseen tekojaan paronitar antaa hänelle luvan osallistua tanssiaisiin. Jacqueline jää heidän väliin, sillä hän tietää heidän valheellisuutensa ja lähtee inhoissaan ulos. danielle lähtee uimaan, mutta törmää Da Vinciin, joka yrittää kävellä veden päällä, ja tapaa jälleen kerran prinssin, joka on iloinen nähdessään hänet. Hän jatkaa kreivittären teeskentelyä, mutta joutuu lähtemään, kun kuulee Jacquelinen kutsuvan häntä. Myöhemmin illallisella paljastuu, että kartanosta on kadonnut useita esineitä, ja paronitar vähentää palvelijoiden palkkaa, kunnes ne on palautettu. Jacqueline kertoo, että prinssi on pyytänyt kuningasta vapauttamaan kaikki Amerikkaan lähetetyt palvelijat, ja että kaikille sinne lähetetyille on nyt maksettava korvaus.Marguerite osallistuu prinssi Henrikin ja Limogesin markiisin väliseen tennisotteluun ja saa pallon kiinni. Kaupungissa ollessaan Daniellea lähestyy Pierre le Pieu (Richard O'Brien), keski-ikäinen irstas mies, joka uhkaa vetää tukensa pois. Kun hän on lähtenyt, prinssi ja Marguerite kävelevät Daniellen kojujen ohi, mutta Danielle väistää hänet heittämällä häntä kanalla.</w:t>
      </w:r>
    </w:p>
    <w:p>
      <w:r>
        <w:rPr>
          <w:b/>
        </w:rPr>
        <w:t xml:space="preserve">Tulos</w:t>
      </w:r>
    </w:p>
    <w:p>
      <w:r>
        <w:t xml:space="preserve">kuka esittää kuningas Fransiskusta?</w:t>
      </w:r>
    </w:p>
    <w:p>
      <w:r>
        <w:rPr>
          <w:b/>
        </w:rPr>
        <w:t xml:space="preserve">Esimerkki 2.588</w:t>
      </w:r>
    </w:p>
    <w:p>
      <w:r>
        <w:t xml:space="preserve">Saksalaissyntyisen isoisänsä Johann von Wolfhausenin (Donald Sutherland) hautajaisissa veljekset Jan ja Todd Wolfhouse (Paul Soter ja Erik Stolhanske) huomaavat, että perhetraditio vaatii, että he matkustavat Müncheniin Oktoberfestin aikaan levittämään isoisän tuhkat Theresienwieselle.Münchenissä veljekset aloittavat tahattomasti tappelun, joka tuhoaa kokonaisen Oktoberfest-teltan. He osallistuvat paroni Wolfgang von Wolfhausenin (JÃ¼rgen Prochnow) järjestämään Beerfestiin, maanalaiseen juomapeliturnaukseen, jossa he saavat selville, että von Wolfhausenit ovat sukua Wolfhouseille. Saksalaisjoukkue paljastaa, että Johann oli tallipoika, joka varasti "maailman parhaan oluen" reseptin vuosikymmeniä sitten ja karkasi prostituoidun äitinsä Gam Gamin kanssa. Vannoen kostavansa saksalaisille, Jan ja Todd palaavat Coloradoon, jossa he värväävät college-juopottelukavereita amerikkalaiseen Beerfest-joukkueeseen. Heidän joukossaan ovat mm: Barry Badrinath, joka on hyvä juomapeleissä, kuten Beer Pongissa, ja josta on sittemmin tullut miesprostituoitu, Steve "Fink" Finklestein, joka on väitellyt tohtoriksi kemiasta, ja Phil "Landfill" Krundle, jonka tiedetään juovan runsaasti olutta.Joukkueen vuoden mittaisen juomaharjoittelun aikana Jan ja Todd saavat selville, että heidän isoisänsä ei varastanutkaan suvun olutreseptiä, vaan hän oli itse asiassa suvun panimon laillinen perillinen Baijerissa. Joukkue valmistaa uudelleen löydetyn reseptin avulla Schnitzengiggle-olutta, joka on niin hyvää, että se saa heidät kirjaimellisesti itkemään. Kun saksalainen joukkue saa postissa pullon Schnitzengiggle-olutta, Wolfhausenin klaani lähtee Amerikkaan hakemaan reseptiä takaisin. Heidän agenttinsa Cherry varastaa reseptin Finkin tietokoneelta ja hukuttaa Landfillin oluttynnyriin, kun tämä saa hänet kiinni. Luullen hänen tehneen itsemurhan, ryhmä päättää hajota, mutta muuttaa mielensä, kun Landfillin kaksoisveli Gil liittyy joukkoon. Gil on veljensä tavoin tunnettu siitä, että hän juo runsaasti olutta, ja hän jopa pyytää muita joukkueen jäseniä kutsumaan häntä "Landfilliksi" kuolleen veljensä kunniaksi.Saksassa joukkue käyttää tyhjää puutynnyriä Troijan hevosena päästäkseen sisälle, josta he nousevat esiin buuausten ja pilkan saattelemina. Amerikkalaiset saavat osallistua, kun Jan ja Todd näyttävät, miten uskomattoman paljon he muistuttavat kahta Beerfestin perustajaa, ja vakuuttavat näin yleisön von Wolfhausenin syntyperästä. Finaalissa (bootline chug) Cherry kertoo ratkaisevalla hetkellä Gilille, kuinka hänen veljensä Phil kuoli, jolloin Gil murtuu ja saksalaiset voittavat. Jan tarjoaa saksalaisille mahdollisuuden tuplata tai olla ottamatta mitään. Saksalaiset kertovat Janille, että heillä on jo resepti, eikä uusintaottelua tarvita, mutta Fink huomauttaa, että Cherry varasti vain vähähiilihydraattisen mansikkaoluen reseptin, minkä vuoksi Wolfgang käskee tappaa Cherryn. Kun eräs von Wolfhausen kolhii Finkin jarmulkin, hän joutuu puhtaasti keskittyneen raivon tilaan ("Juutalaisen silmä"), jonka avulla hän valmentaa joukkueen voittoon, ja saa juuri ja juuri voiton, kun saksalaisen joukkueen ankkuri ei onnistu lopettamaan "Das Boot" (oluen saapi) -olutta.Jälkiteksteissä joukkue lähtee Amsterdamiin juhlimaan voittoaan panimon voitosta. Matkallaan he löytävät Willie Nelsonin, joka tarvitsee joukkuetta kansainväliseen pilvenpolttokilpailuun.</w:t>
      </w:r>
    </w:p>
    <w:p>
      <w:r>
        <w:rPr>
          <w:b/>
        </w:rPr>
        <w:t xml:space="preserve">Tulos</w:t>
      </w:r>
    </w:p>
    <w:p>
      <w:r>
        <w:t xml:space="preserve">Kuka johtaa Beerfestiä?</w:t>
      </w:r>
    </w:p>
    <w:p>
      <w:r>
        <w:rPr>
          <w:b/>
        </w:rPr>
        <w:t xml:space="preserve">Esimerkki 2.589</w:t>
      </w:r>
    </w:p>
    <w:p>
      <w:r>
        <w:t xml:space="preserve">Kun kaksoissisko kuolee onnettomuudessa, So-yeon vaipuu koomaan, josta hän herää kymmenen vuotta myöhemmin. Hänen toipuessaan alkaa kuitenkin tapahtua salaperäisiä murhia, ja hän näyttää omaksuvan sisarensa luonteenpiirteitä. Paljastuu kuitenkin, että se, joka tapettiin järvessä 10 vuotta sitten, ei ollutkaan Hyo-jin vaan So-yeon ja elossa oleva kaksonen on todella Hyo-jin. Salaisuuden kätkee hänen äitinsä, joka kertoo kyläläisille, että Hyo-jin on kuollut, mutta väärennetyn Hyo-jinin (So-Yeon) kauhea henki palaa takaisin ja ottaa jonkun elämään veden alle kanssaan.</w:t>
      </w:r>
    </w:p>
    <w:p>
      <w:r>
        <w:rPr>
          <w:b/>
        </w:rPr>
        <w:t xml:space="preserve">Tulos</w:t>
      </w:r>
    </w:p>
    <w:p>
      <w:r>
        <w:t xml:space="preserve">Kuinka kauan So-yeon oli koomassa?</w:t>
      </w:r>
    </w:p>
    <w:p>
      <w:r>
        <w:rPr>
          <w:b/>
        </w:rPr>
        <w:t xml:space="preserve">Esimerkki 2.590</w:t>
      </w:r>
    </w:p>
    <w:p>
      <w:r>
        <w:t xml:space="preserve">Sir Karell Borotyn (Holmes Herbert) löydetään murhattuna talostaan, ja hänen kaulassaan on kaksi pientä pistohaavaa. Hoitava lääkäri, tohtori Doskil (Donald Meek), ja Sir Karellin ystävä paroni Otto (Jean Hersholt) ovat vakuuttuneita siitä, että vampyyri tappoi hänet. He epäilevät kreivi Moraa (Bela Lugosi) ja tämän tytärtä Lunaa (Carroll Borland), mutta Prahan poliisitarkastaja (Lionel Atwill) kieltäytyy uskomasta heitä.Borotynin tytär Irena (Elizabeth Allan) on kreivin seuraava kohde. Professori Zelen (Lionel Barrymore), vampyyrien ja okkultismin asiantuntija, saapuu paikalle estääkseen tytön kuoleman. Samalla paljastuu salaisuuksia Sir Karellin kuoleman olosuhteista.</w:t>
      </w:r>
    </w:p>
    <w:p>
      <w:r>
        <w:rPr>
          <w:b/>
        </w:rPr>
        <w:t xml:space="preserve">Tulos</w:t>
      </w:r>
    </w:p>
    <w:p>
      <w:r>
        <w:t xml:space="preserve">Kuka löytyy murhattuna hänen talostaan?</w:t>
      </w:r>
    </w:p>
    <w:p>
      <w:r>
        <w:rPr>
          <w:b/>
        </w:rPr>
        <w:t xml:space="preserve">Esimerkki 2.591</w:t>
      </w:r>
    </w:p>
    <w:p>
      <w:r>
        <w:t xml:space="preserve">17-vuotias Sean Anderson saa koodatun hätäviestin salaperäiseltä saarelta, jolla ei pitäisi olla mitään saarta.Seanin uusi isäpuoli Hank ei voi estää häntä jäljittämästä signaalia sen lähteelle, ja hän lähtee mukaan etsintään, joka vie heidät ensin eteläiselle Tyynellemerelle ja sitten paikkaan, jota harva on koskaan nähnyt. Tai elossa kertoakseen siitä. Se on paikka, jossa on häkellyttävää kauneutta, outoja ja uhkaavia elämänmuotoja, tulivuoria, kultavuoria ja useampi kuin yksi hämmästyttävä salaisuus. yhdessä Gabaton, ainoan helikopterilentäjän, joka on valmis ottamaan riskin, ja Gabaton kauniin, voimakastahtoisen tyttären Kailanin kanssa he lähtevät etsimään saarta, pelastamaan sen ainoan ihmisasukkaan ja pakenemaan ennen kuin seismiset järistykset pakottavat saaren veden alle ja hautaavat sen aarteet lopullisesti.</w:t>
      </w:r>
    </w:p>
    <w:p>
      <w:r>
        <w:rPr>
          <w:b/>
        </w:rPr>
        <w:t xml:space="preserve">Tulos</w:t>
      </w:r>
    </w:p>
    <w:p>
      <w:r>
        <w:t xml:space="preserve">Mikä oli helikopterin lentäjän nimi?</w:t>
      </w:r>
    </w:p>
    <w:p>
      <w:r>
        <w:rPr>
          <w:b/>
        </w:rPr>
        <w:t xml:space="preserve">Esimerkki 2.592</w:t>
      </w:r>
    </w:p>
    <w:p>
      <w:r>
        <w:t xml:space="preserve">Arcie on vanha mies, joka yrittää päästä pois tästä maailmasta hämmästyttävällä konseptilla. hän palkkaa 7 palvelijaa tukkimaan kaikki ruumiinsa aukot ja pysymään tukossa 10 päivää. Näin alkaa maaginen matka kohti kuolemaa mitä ainutlaatuisimmassa visuaalisessa kokeessa, jota ei ole koskaan ennen nähty. tämä yhdistettyjen ihmisten keho joutuu nyt syömään yhdessä, nukkumaan, maalaamaan, kävelemään, tanssimaan ja jopa käymään vessassa, kun he ovat yhteydessä toisiinsa. Oopperalaulaja on viimeinen henkilö, joka yhdistetään tähän poikkeukselliseen kokoonpanoon, kun hän laulaa viimeiset sanat Archie,s suuhun taivaallisella äänellään (Audra Mc Donald on laulaja hänen ensimmäisessä elokuvassaan Debut), ja hellä suudelma.</w:t>
      </w:r>
    </w:p>
    <w:p>
      <w:r>
        <w:rPr>
          <w:b/>
        </w:rPr>
        <w:t xml:space="preserve">Tulos</w:t>
      </w:r>
    </w:p>
    <w:p>
      <w:r>
        <w:t xml:space="preserve">Kuinka monta päivää Archien ruumiinaukot ovat tukossa?</w:t>
      </w:r>
    </w:p>
    <w:p>
      <w:r>
        <w:rPr>
          <w:b/>
        </w:rPr>
        <w:t xml:space="preserve">Esimerkki 2.593</w:t>
      </w:r>
    </w:p>
    <w:p>
      <w:r>
        <w:t xml:space="preserve">Vaikka Claire on vasta 30-vuotias, hän uskoo, että hänellä on ensimmäisiä Alzheimerin taudin oireita, johon hänen äitinsä on hiljattain kuollut. Hänen sisarensa Nathalie on varma, että salamaniskun aiheuttama muistinmenetys on väliaikaista. Klinikalla, jossa Claire on hoidettavana, hän tuntee vetoa Bernardiin, mieheen, joka on yhä traumatisoitunut auto-onnettomuudesta, jossa hänen vaimonsa ja lapsensa kuolivat. Henkilökohtaisista tragedioistaan huolimatta Claire ja Bernard rakastuvat toisiinsa. Kun Bernard toipuu, Claire muuttaa hänen kotiinsa. Sitten Clairen tila muuttuu huonompaan suuntaan.</w:t>
      </w:r>
    </w:p>
    <w:p>
      <w:r>
        <w:rPr>
          <w:b/>
        </w:rPr>
        <w:t xml:space="preserve">Tulos</w:t>
      </w:r>
    </w:p>
    <w:p>
      <w:r>
        <w:t xml:space="preserve">Kuinka vanha Claire on?</w:t>
      </w:r>
    </w:p>
    <w:p>
      <w:r>
        <w:rPr>
          <w:b/>
        </w:rPr>
        <w:t xml:space="preserve">Esimerkki 2.594</w:t>
      </w:r>
    </w:p>
    <w:p>
      <w:r>
        <w:t xml:space="preserve">Karjavarkaat Robert Hightower (John Wayne), Pedro "Pete" Rocafuerte (Pedro ArmendÃ¡riz) ja William Kearney (Harry Carey Jr.) ryöstävät pankin Tervetuloa-kaupungissa Arizonassa, mutta Williamia ammutaan olkapäähän, ja he joutuvat pakenemaan autiomaahan. Sheriffi Buck Sweetin (Ward Bond) johtama osasto ajaa heitä takaa ja ampuu reiän heidän vesisäkkeihinsä (he huomaavat sen vasta, kun vesi on jo valunut ulos). Lopulta he menettävät hevosensa aavikon hiekkamyrskyssä ja päätyvät kävelemään. Vettä epätoivoisesti kaipaavana he suuntaavat vesiaukealle, joka on kuitenkin tuhottu erään kömpelön hentolapsen harhaanjohtavien toimien vuoksi, joka sitten ajoi elävien karjansa perään eikä palannut takaisin. hänen lähistölle jätetyssä katetussa vaunussaan makaa hänen vaimonsa (sheriffi Sweetin veljentytär), joka on synnyttämässä. Hän saa kolmikon avulla pojan, jonka hän nimeää Robert William Pedron hyväntekijöidensä mukaan. Ennen kuolemaansa hän saa heiltä lupauksen, että he huolehtivat pojasta. William on varma, että jokin korkeampi voima on johdattanut heidät sinne, ja hän vertaa heidän tilannettaan kolmeen tietäjään, jotka löysivät Jeesus-lapsen seimestä. Hän suostuttelee muut lähtemään kohti Uuden Jerusalemin kaupunkia, joka sijaitsee laajan aavikkoalueen toisella puolella. William kuolee ylittäessään suolaista tasankoa; myöhemmin Pete kaatuu ja murtaa jalkansa. Hän pyytää Robertia jättämään hänelle pistoolinsa "suojaksi kojooteilta". Kun Robert kävelee pois, hän kuulee yksittäisen laukauksen.Lopulta voimiensa loppuessa Robert on vähällä menettää toivonsa, mutta deliriumissaan hänen kahden ystävänsä haamut ilmestyvät ja kieltäytyvät antamasta hänen luovuttaa. Hän heittää halveksivasti pois naisen Raamatun, palaa sitten hakemaan sitä ja lukee kohdan, jossa kerrotaan aasin ja varsan ilmestymisestä. Juuri silloin eläimet ilmestyvät. Niiden avulla hän pääsee lopulta Uuteen Jerusalemiin ja menee kanttiiniin, jossa ihmiset laulavat joululauluja (on joulu tai jouluaatto), ja sitten hän lyyhistyy juuri kun sheriffi Sweet saa hänet kiinni. hänet pidätetään, mutta koska hän on ollut sankarillinen ja kieltäytynyt luovuttamasta kummipoikansa huoltajuutta Sweetille (jonka kanssa hän on nyt ystävystynyt), kaupunkilaiset pitävät häntä sankarina jo ennen kuin oikeudenkäynti on päättynyt. Lopulta hänet tuomitaan vähintään vuodeksi ja yhdeksi päiväksi, ja kun hän lähtee suorittamaan tuomiotaan ja lupaa palata, koko kaupunki jättää hänelle kiihkeät jäähyväiset.</w:t>
      </w:r>
    </w:p>
    <w:p>
      <w:r>
        <w:rPr>
          <w:b/>
        </w:rPr>
        <w:t xml:space="preserve">Tulos</w:t>
      </w:r>
    </w:p>
    <w:p>
      <w:r>
        <w:t xml:space="preserve">Mitä sheriffi Sweetin veljentytär aikoo tehdä?</w:t>
      </w:r>
    </w:p>
    <w:p>
      <w:r>
        <w:rPr>
          <w:b/>
        </w:rPr>
        <w:t xml:space="preserve">Esimerkki 2.595</w:t>
      </w:r>
    </w:p>
    <w:p>
      <w:r>
        <w:t xml:space="preserve">George Tatum (Baird Stafford) matkustaa takaisin kotiinsa Floridaan. Matkan varrella hän näkee painajaisia lapsuutensa väkivaltaisesta tapahtumasta, joka pakottaa hänet tappamaan uudelleen.Georgen ex-vaimo Susan Temper (Sharon Smith), nuori poika C.J. (C.J. Cooke) ja perheen lapsenvahti alkavat saada "luuria", jota kukaan heistä ei tajua Georgen varmistavan, että hänen perheensä on kotona. Mitä lähemmäs George pääsee päämääräänsä, sitä karmeammiksi hänen murhansa muuttuvat ja muistot hänen ensimmäisestä lapsuusmurhastaan voimistuvat... George pukeutuu vanhuksen naamariin salatakseen henkilöllisyytensä, tunkeutuu vanhaan taloonsa kivihakkuulla, tappaa lapsenvahdin ja lähtee poikansa ja kahden tyttärensä (Kim Patterson ja Tammy Patterson) perään, jotka ovat suojautuneet äitinsä makuuhuoneeseen toisessa kerroksessa. Nuori C.J. onnistuu ampumaan Georgen revolverilla oveen hakatun reiän läpi, jolloin tämä putoaa takaisin portaita alas. Kuolemaisillaan George muistelee lapsuuttaan, jossa saatuaan isänsä (William Kirksey) kiinni äitinsä (Christina Keefe) pettämisestä rakastajattarensa kanssa hän murhasi molemmat raa'asti hakkuukirveellä. Kun George kannetaan paareilla pois, hänen vaimonsa tulee kotiin, tunnistaa miehensä ja saa huutokohtauksen. Nuori C.J. viedään poliisin kuulusteltavaksi, ja hän iskee silmää kameralle elokuvan viimeisenä kuvana.</w:t>
      </w:r>
    </w:p>
    <w:p>
      <w:r>
        <w:rPr>
          <w:b/>
        </w:rPr>
        <w:t xml:space="preserve">Tulos</w:t>
      </w:r>
    </w:p>
    <w:p>
      <w:r>
        <w:t xml:space="preserve">Mitä George muistaa kuollessaan?</w:t>
      </w:r>
    </w:p>
    <w:p>
      <w:r>
        <w:rPr>
          <w:b/>
        </w:rPr>
        <w:t xml:space="preserve">Esimerkki 2.596</w:t>
      </w:r>
    </w:p>
    <w:p>
      <w:r>
        <w:t xml:space="preserve">Kansainvälinen tutkijakonsortio, joka toimii nimellä Project Inner Space Tanganyikassa Afrikassa, yrittää hyödyntää maapallon geotermistä energiaa poraamalla hyvin syvän reiän maan ytimeen. Tutkijoiden työtä estää äärimmäisen tiheä ainekerros, joka on rajanaapurina. Läpäistäkseen esteen ja päästäkseen alla olevaan magmaan he aikovat räjäyttää reiän pohjalla olevan atomilaitteen.Hankkeen johtaja, salaa syöpään kuoleva tohtori Stephen Sorenson (Dana Andrews) uskoo, että atomilaite polttaa tiensä esteen läpi, mutta hankkeen johtava geologi, tohtori Stephen Sorenson (Dana Andrews), uskoo, että atomilaite polttaa tiensä esteen läpi. Ted Rampion (Kieron Moore), on vakuuttunut siitä, että maankuoren alemmat kerrokset ovat heikentyneet vuosikymmeniä kestäneiden maanalaisten ydinkokeiden seurauksena ja että räjähdys voisi synnyttää massiivisen halkeaman, joka uhkaisi maapallon olemassaoloa.Atomilaitetta käytetään, ja Rampionin pelko osoittautuu aiheelliseksi, kun maankuoreen syntyy valtava halkeama, joka etenee nopeasti. Sorenson saa selville, että maan alla oli valtava vetyvarasto, joka muutti pienen tavanomaisen atomiräjähdyksen valtavaksi, miljoonia kertoja voimakkaammaksi lämpöydinräjähdykseksi. Toista atomilaitetta käytetään halkeaman pysäyttämisen toivossa, mutta se vain kääntää halkeaman suunnan. Lopulta halkeama palaa takaisin lähtöpisteeseensä koepaikalle, ja halkeaman hahmottaman planeetan valtavan osan odotetaan sinkoutuvan avaruuteen. Sorenson jää maanalaiseen valvontakeskukseen nauhoittamaan tapahtumaa, vaikka hänen vaimonsa Maggie pyytää häntä evakuoimaan hankkeen muun henkilökunnan kanssa. Hän ja Rampion pääsevät juuri ja juuri ajoissa pakenemaan ja seuraamaan toisen kuun tulisen syntyä. Sen vapautuminen estää halkeamaa halkaisemasta Maata edelleen.</w:t>
      </w:r>
    </w:p>
    <w:p>
      <w:r>
        <w:rPr>
          <w:b/>
        </w:rPr>
        <w:t xml:space="preserve">Tulos</w:t>
      </w:r>
    </w:p>
    <w:p>
      <w:r>
        <w:t xml:space="preserve">Mitä tiedemiehet aikovat tehdä päästäkseen esteen läpi?</w:t>
      </w:r>
    </w:p>
    <w:p>
      <w:r>
        <w:rPr>
          <w:b/>
        </w:rPr>
        <w:t xml:space="preserve">Esimerkki 2.597</w:t>
      </w:r>
    </w:p>
    <w:p>
      <w:r>
        <w:t xml:space="preserve">Elokuvan alussa psykoterapeutti Kate (Kari Matchett), etsivä Simon (Geraint Wyn Davies), sokea tyttö nimeltä Sasha (Grace Lynn Kung), insinööri Jerry (Neil Crone), pelinkehittäjä Max (Matthew Ferguson), asianajaja Julia (Lindsey Connell) ja iäkäs nainen nimeltä rouva Paley (Barbara Gordon) ovat loukussa kirkkaasti valaistuissa kuutioissa, joissa jokaisessa on kuusi paneelia kummallakin puolella, jotka ovat ovia muihin huoneisiin. He törmäävät eversti Thomasiin (Bruce Gray), joka sanoo, että heidän on ratkaistava koodi päästäkseen pois salaperäisestä paikasta. Ryhmää alkaa lähestyä seinä. Ryhmä pakenee, kun taas Thomas jää taakse ja raudoittaa itsensä. He huomaavat, että seinä on ei-fyysinen ja ilmeisen vaarallinen, koska Thomas reagoi siihen. Kate ja Simon katsovat kauhuissaan, kun seinä hajottaa Thomasin, ja hänen kädessään ollut matkalaukku hajoaa riekaleiksi. Myöhemmät kokemukset kuution ympärillä paljastavat, että painovoima voi toimia eri suuntiin kussakin huoneessa, kun taas rouva Paley ja Jerry tajuavat, että he saattavat olla tesseraktissa. Kate alkaa huomata numeroita "60659" kaikkialla, minne he menevät.Ryhmä tajuaa, että he ovat yhteydessä Izoniin, aseteollisuuteen. Rouva Paley avaa paneelin, josta paljastuu, että hänet ja Simon on tapettu. Jerry uskoo, että kyseessä on rinnakkaisuniversumi, kun taas Max ja Julia pitävät sitä optisena harhana. Myöhemmin, kun ryhmä nukkuu, Simon tajuaa olevansa tesseraktissa etsimässä kadonnutta Izonin työntekijää Beckyä (Greer Kent). Samaan aikaan Sasha, jolla on tarkka kuulo, kuulee äänen ja herättää kaikki. Ryhmä löytää huoneen keskeltä leijuvan neliön, joka kasvaa aluksi useiksi muuttuviksi tesseraktin variaatioiksi, ennen kuin se laajenee tappavaksi ja nopeasti pyöriväksi kehykseksi. ryhmä pakenee toiseen huoneeseen, mutta Jerry jää kiinni ja kuolee tesseraktin vetämänä. Sasha ja Kate erotetaan ryhmästä. Simon alkaa epäillä, että rouva Paley on vakooja, joten hän suukapuloi ja sitoo hänet, mutta seinistä alkaa työntyä kristallipalkkeja. Simon yrittää pelastaa rouva Paleyn, mutta sen sijaan hän puukottaa häntä veitsellään ja jättää hänet kuolemaan. Max ja Julia ovat järkyttyneitä siitä, että Simon tappoi rouva Paleyn, ja jättävät hänet. He alkavat harrastaa seksiä, mutta heidän tietämättään he ovat huoneessa, jossa aika nopeutuu ja he vanhenevat ennenaikaisesti. Yksin ja nälkäisenä Simon tulee hulluksi. Hän kohtaa rinnakkaisen Jerryn ja kadonneen Beckyn. sillä välin Kate löytää toisista huoneista karmaisevia vaihtoehtoisia todellisuuksia. Sasha kertoo Katelle, että aika ja avaruus ovat vääristyneet siellä, missä he ovat; tesserakti imploituu ja todellisuus romahtaa. Sitten hän paljastaa olevansa Alex Trusk, tietokonehakkeri, joka on vastuussa tesseraktin luomisesta. Hän paljastaa myös, että kun hän sai selville, että Izon oli itse asiassa laittamassa ihmisiä tesseraktin sisälle, hän yritti pysäyttää heidän toimintansa, mutta häntä ajettiin takaa, joten hän "pakeni ainoaan paikkaan, jota he eivät seuraisi". Kate uskoo kuitenkin edelleen, että on olemassa tie ulos. Kate löytää Simonin ja puukottaa häntä silmään, kun tämä on tarttunut häneen. Sitten Simon ilmestyy Alexin taakse vanhana ja sokeana toisesta silmästä, mikä todistaa Alexin aikateorian. Alex väittää, että he "ovat kaikki kuolleita", jolloin Simon katkaisee hänen kaulansa. kate huomaa tesseraktin kutistuvan ja tappaa Simonin veitsellä. Hän tarkastelee Jerryn lukuisia kelloduplikaatteja ja tajuaa, että "60659" on aika, jolloin tesseraktin räjähdys tapahtuu (kello 6:06:59), ja että hän on siellä ottaakseen takaisin Alexin kaulakorun, joka on täynnä luottamuksellisia tietoja Izonista. Hyperkuutio alkaa kulua, ja Kate avaa pohjassa olevan paneelin, josta paljastuu musta tyhjiö. Kello 6:06:59 hän hyppää sisään, juuri kun hyperkuutio räjähtää. Kate herää Izonin viranomaisten käsissä. Hän antaa heille kaulakorun ja hänet teloitetaan. Izonin viranomaiset ilmoittavat sitten, että "vaihe 2 on päättynyt".</w:t>
      </w:r>
    </w:p>
    <w:p>
      <w:r>
        <w:rPr>
          <w:b/>
        </w:rPr>
        <w:t xml:space="preserve">Tulos</w:t>
      </w:r>
    </w:p>
    <w:p>
      <w:r>
        <w:t xml:space="preserve">Mitä Kate ottaa mukaansa, kun hän hyppää mustaan tyhjyyteen?</w:t>
      </w:r>
    </w:p>
    <w:p>
      <w:r>
        <w:rPr>
          <w:b/>
        </w:rPr>
        <w:t xml:space="preserve">Esimerkki 2.598</w:t>
      </w:r>
    </w:p>
    <w:p>
      <w:r>
        <w:t xml:space="preserve">Sawako Kuronuma on lukiossa opiskeleva nuori tyttö, jota muut oppilaat ovat koko elämänsä ajan vältelleet hänen hankalan ja aavemaista läsnäoloaan. Hän muistuttaa kaikkia Sadakon hahmoa kauhuelokuvasta "The Ring", ja nimensä samankaltaisuuden vuoksi hän on saanut lempinimen "Sadako". Asiaa ei varmaankaan auta se, että Sawako on sosiaalisesti niin sopeutumaton, että hän näyttää kärsivän Aspergerin oireyhtymästä, mutta hän on itse asiassa hyvin arka ja huolehtivainen ihminen. Hän tapaa kolme muuta oppilasta, jotka muuttavat hänen elämänsä, mukaan lukien hänen idolinsa Shota Kazehaya, ulospäinsuuntautunut ja iloinen poika, joka on kaikkien suosikkikaveri.</w:t>
      </w:r>
    </w:p>
    <w:p>
      <w:r>
        <w:rPr>
          <w:b/>
        </w:rPr>
        <w:t xml:space="preserve">Tulos</w:t>
      </w:r>
    </w:p>
    <w:p>
      <w:r>
        <w:t xml:space="preserve">Mistä hän näyttää kärsivän?</w:t>
      </w:r>
    </w:p>
    <w:p>
      <w:r>
        <w:rPr>
          <w:b/>
        </w:rPr>
        <w:t xml:space="preserve">Esimerkki 2.599</w:t>
      </w:r>
    </w:p>
    <w:p>
      <w:r>
        <w:t xml:space="preserve">Elokuva alkaa merihautauksella, kun pääsemme mykän merenkävijän mieleen, joka katsoo kameraan ja kertoo äänellä, että tämä on aavelaiva ja että kuolema jatkuu. Samalla saamme tutustua Tom Merriamiin (Russell Wade), aluksen kolmanteen upseeriin, jonka kapteeni Will Stone (Richard Dix) on palkannut ja joka välittää meille isällistä filosofiaa toveruudesta laivalla ja miesten yhteisöstä, jonka on toimittava ohjaavan johtajan alaisuudessa. Kun heidän aikataulunsa alkaa, aluksella alkaa tapahtua epätavallisia asioita, jotka vaikuttavat vaarallisilta. Kun miehistön kuolemantapaukset alkavat, Tom alkaa epäillä ja kohtaa kapteeni Stonen, joka kertoo hänelle, että hän on todellakin aiheuttanut joidenkin miehistön jäsenten kuoleman, koska miehet olivat epäkunnioittavia. Kun Tom saa kapteenin nostettua virallisen syytteen, hänet erotetaan alukselta. Kun hän kuitenkin epätavallisen käänteen kautta pääsee takaisin laivalle, hän huomaa, että muu miehistö karttaa häntä eikä auta häntä, kun hän anelee henkensä puolesta kapteenin uhkaillessa häntä. Tom huomaa olevansa selvästi vaarassa, eikä hänellä ole ketään, jonka puoleen kääntyä saadakseen apua, kun kapteeni lähestyy häntä tappaakseen.</w:t>
      </w:r>
    </w:p>
    <w:p>
      <w:r>
        <w:rPr>
          <w:b/>
        </w:rPr>
        <w:t xml:space="preserve">Tulos</w:t>
      </w:r>
    </w:p>
    <w:p>
      <w:r>
        <w:t xml:space="preserve">Kuka karkotetaan alukselta?</w:t>
      </w:r>
    </w:p>
    <w:p>
      <w:r>
        <w:rPr>
          <w:b/>
        </w:rPr>
        <w:t xml:space="preserve">Esimerkki 2.600</w:t>
      </w:r>
    </w:p>
    <w:p>
      <w:r>
        <w:t xml:space="preserve">Suurkaupungissa asuva Beth Welland on eronnut nainen, joka työskentelee sihteerinä asianajotoimistossa ja jolla on ongelmia pomonsa kanssa ja myös taloudellisia vaikeuksia kasvattaa kymmenvuotiasta vammaista rakasta poikaansa Benjiä. Benjin syntymäpäivänä Bethin elämä mullistuu täysin, kun johtaja Diana Burke katkaisee hänen tiensä liikenteessä ja hän myöhästyy moottoritien viimeisestä liittymästä ja saapuu myöhässä työpaikalleen. Samaan aikaan Dianalla on paineita, sillä hän on riippuvainen tärkeälle asiakkaalle pitämästään esitelmästä saadakseen ylennyksen yrityksessä, jossa hän työskentelee, mutta hänellä on perheongelmia kotona: työtön aviomies, kaksi teini-ikäistä ja salainen raskaus. Tämä aikaisin aamulla sattunut tapaus yhdessä heidän päivänsä varrella olevien stressaavien tilanteiden kanssa kietoutuu yhteen ja vaikuttaa heidän elämäänsä ja kohtaloonsa.</w:t>
      </w:r>
    </w:p>
    <w:p>
      <w:r>
        <w:rPr>
          <w:b/>
        </w:rPr>
        <w:t xml:space="preserve">Tulos</w:t>
      </w:r>
    </w:p>
    <w:p>
      <w:r>
        <w:t xml:space="preserve">Mikä on Beth Wellandin siviilisääty?</w:t>
      </w:r>
    </w:p>
    <w:p>
      <w:r>
        <w:rPr>
          <w:b/>
        </w:rPr>
        <w:t xml:space="preserve">Esimerkki 2.601</w:t>
      </w:r>
    </w:p>
    <w:p>
      <w:r>
        <w:t xml:space="preserve">Pennsylvanian maaseudulla sijaitsevassa kaupungissa autotehdas on suljettu, ja kaupunki on joutunut taloudelliseen ahdinkoon. Japanilainen yritys Assan Motors on ostanut tehtaan, mutta se on saatava vakuuttuneeksi siitä, että se kannattaa avata uudelleen. Hunt Stevenson lähtee Japaniin pitämään esitystä Assanin johdolle, ja tuloksena Assan lähettää johtoryhmän Amerikkaan ja tehdas avataan uudelleen, vaikka työntekijät ansaitsevat huomattavasti pienempää palkkaa kuin ennen tehtaan sulkemista. Silti Hunt on sankari, koska hän on saanut johdon vakuuttuneeksi siitä, että tehdas on avattava uudelleen.Kulttuurien välinen törmäys on vakava, sillä japanilainen johto vaatii paljon enemmän sääntelyä ja tuotantoa kuin mihin työntekijät ovat tottuneet, ja palkattomia ylityötunteja odotetaan silloin, kun tuotanto jää alle tuottavuusvaatimusten. Johto ei juurikaan välitä työntekijöistä ja heidän elämänlaadustaan, vaan keskittyy pelkästään tuottavuuteen. Työntekijät hermostuvat, ja heidän suhteensa johtoon muuttuu vihamieliseksi. Hunt, joka toimii työntekijöiden yhteyshenkilönä, yrittää tasoittaa tilannetta, mutta ei onnistu, ja kun työntekijä tahallaan kaataa yhden japanilaisen johtajan yrityksen pesäpallo-ottelun aikana, tilanne näyttää olevan korjauskelvoton.Japanilainen johto ei näe juurikaan mitään järkeä pitää tehdasta auki, kunnes Hunt väittää pystyvänsä vastaamaan japanilaisen tehtaan tuotantoa sen parhaana kuukautena, mikä tarkoittaa 15 000 valmista autoa. Japanin johto on huvittunut tästä väitteestä ja suostuu siihen, että jos tämä tuotanto saavutetaan, tehdas pysyy auki ja palkat palaavat tasolle, joka oli voimassa ennen tehtaan alkuperäistä sulkemista. Muussa tapauksessa tehdas suljettaisiin.Hunt ilmoittaa työntekijöille tästä sopimuksesta, mutta hänen ilmoituksensa herättää epäuskoa, ja rauhoitellakseen työntekijöitä hän kertoo valheellisesti, että pienemmän korotuksen saisi vielä, jos tuotanto ylittäisi 13 000 autoa. Työntekijät kokeilevat asiaa, mutta pitkistä työpäivistä ja viikonlopuista huolimatta he päättelevät, että 15 000 auton tavoite on saavuttamattomissa, ja päättävät tyytyä palkankorotukseen, joka saataisiin, jos 13 000 autoa valmistuisi. Saavutettuaan tämän tavoitteen työntekijät lähtevät ulos johdon luota, kun riita syntyy. Nyt Huntin on kerrottava kaupungilleen, että he tekivät sopimuksen 15 000 autosta ja että epäonnistuminen johtaisi siihen, että palkankorotuksia ei annettaisi, mikä tuhoaisi kaupungin paikallistalouden. Hunt on nyt muuttunut sankarista vuoheksi, ja hänen työtoverinsa ovat raivoissaan. lopulta he kuitenkin pistävät nenänsä likoon ja jättävät erimielisyytensä japanilaisjohtajien kanssa syrjään, sillä Japanista on tulossa ylempi johtaja tarkistamaan tehtaan tilaa. Kun johtaja tulee paikalle, he ovat jääneet hieman 15 000 työntekijän tavoitteesta, mutta japanilainen johtaja on vaikuttunut tehtaalla näkemästään yhteishengestä. Hän pitää siitä, miten amerikkalaiset ja japanilaiset työskentelevät nyt yhdessä, ja päättää pitää tehtaan auki ja antaa täydet palkankorotukset, ja kaikki tehtaalla työskentelevät ymmärtävät toisiaan.</w:t>
      </w:r>
    </w:p>
    <w:p>
      <w:r>
        <w:rPr>
          <w:b/>
        </w:rPr>
        <w:t xml:space="preserve">Tulos</w:t>
      </w:r>
    </w:p>
    <w:p>
      <w:r>
        <w:t xml:space="preserve">Pysyykö tehdas auki?</w:t>
      </w:r>
    </w:p>
    <w:p>
      <w:r>
        <w:rPr>
          <w:b/>
        </w:rPr>
        <w:t xml:space="preserve">Esimerkki 2.602</w:t>
      </w:r>
    </w:p>
    <w:p>
      <w:r>
        <w:t xml:space="preserve">Nanhe (Dwij Yadav) on koko Jaisalmerin parhaaksi julistautunut kamelijokki. Hän on vasta kymmenvuotias, mutta puhuu myradia kieltä ja on voittanut kaikkien Jaisalmerissa vierailevien turistien sydämet. Mutta kuka on voittanut Nanhen sydämen? Hänen paras ystävänsä, näyttelijä Bobby Deol. Kukaan ei usko, että Bobby Deol on Nanhen ystävä. Kun Nanhen "sab se acha dost" (paras ystävä) vihdoin saapuu Jaisalmeriin 30 päivän elokuvakuvauksiin, Nanhen toive täyttyy: hän saa vihdoin tavata kauan kadoksissa olleen ystävänsä, ja hän oppii käyttämään tehokkainta apuvälinettään, aivojaan.</w:t>
      </w:r>
    </w:p>
    <w:p>
      <w:r>
        <w:rPr>
          <w:b/>
        </w:rPr>
        <w:t xml:space="preserve">Tulos</w:t>
      </w:r>
    </w:p>
    <w:p>
      <w:r>
        <w:t xml:space="preserve">Mikä tappaa minut jockey on Nanhe?</w:t>
      </w:r>
    </w:p>
    <w:p>
      <w:r>
        <w:rPr>
          <w:b/>
        </w:rPr>
        <w:t xml:space="preserve">Esimerkki 2.603</w:t>
      </w:r>
    </w:p>
    <w:p>
      <w:r>
        <w:t xml:space="preserve">Yhteiskunnallisessa tilaisuudessa châteaun tai barokkihotellin tiloissa mies lähestyy naista. Mies väittää, että he tapasivat edellisenä vuonna Marienbadissa, ja on vakuuttunut, että nainen odottaa häntä siellä. Nainen väittää, etteivät he ole koskaan tavanneet. Toinen mies, joka saattaa olla naisen aviomies, väittää toistuvasti hallitsevansa ensimmäistä miestä ja muun muassa voittaa tämän useita kertoja matemaattisessa pelissä (versio Nimistä). Elokuva tutkii hahmojen välisiä suhteita epäselvien takaumien ja hämmentävien aika- ja paikkasiirtymien avulla. Keskusteluja ja tapahtumia toistetaan useissa paikoissa linnassa ja sen pihapiirissä, ja linnan käytävillä nähdään lukuisia seurantakuvia, joissa on moniselitteinen ääni. Elokuvan hahmot ovat nimettömiä; julkaistussa käsikirjoituksessa naisesta käytetään nimeä "A", ensimmäisestä miehestä nimeä "X" ja miehestä, joka saattaa olla hänen aviomiehensä, nimeä "M".</w:t>
      </w:r>
    </w:p>
    <w:p>
      <w:r>
        <w:rPr>
          <w:b/>
        </w:rPr>
        <w:t xml:space="preserve">Tulos</w:t>
      </w:r>
    </w:p>
    <w:p>
      <w:r>
        <w:t xml:space="preserve">Missä mies X väitti tavanneensa naisen?</w:t>
      </w:r>
    </w:p>
    <w:p>
      <w:r>
        <w:rPr>
          <w:b/>
        </w:rPr>
        <w:t xml:space="preserve">Esimerkki 2.604</w:t>
      </w:r>
    </w:p>
    <w:p>
      <w:r>
        <w:t xml:space="preserve">Reece Gilmore (Locklear) on ainoa selviytyjä bostonilaisessa ravintolassa, jossa hän työskenteli kokkina, tapahtuneesta verilöylystä. PTSD:n aiheuttaman mielisairaalajakson jälkeen hän lähtee ahdistuneena ja levottomana tien päälle ilman määränpäätä ja kaipaa epätoivoisesti uutta alkua. Kun hänen autonsa hajoaa viehättävässä Wyomingin kaupungissa, Reece ryhtyy kokiksi paikalliseen ravintolaan ansaitakseen tarpeeksi auton korjaamiseen ja jatkamiseen. Kun Reece tutustuu kaupunkilaisiin, erityisesti mysteerikirjailija Brodyyn (Schaech), hän harkitsee menneisyyden jättämistä taakseen ja asettumista aloilleen, mutta sitten vaelluksella hän näkee murhan. Reece kokee jälleen traumoja, eikä vain murhan takia vaan myös siksi, että kun poliisi käy tutkimassa rikospaikan, ei ole mitään todisteita murhasta. Kaupunkilaiset epäilevät hänen tarinaansa hänen menneisyytensä vuoksi, mikä saa kaikki, Reece mukaan lukien, kyseenalaistamaan hänen mielenterveytensä.</w:t>
      </w:r>
    </w:p>
    <w:p>
      <w:r>
        <w:rPr>
          <w:b/>
        </w:rPr>
        <w:t xml:space="preserve">Tulos</w:t>
      </w:r>
    </w:p>
    <w:p>
      <w:r>
        <w:t xml:space="preserve">Mikä oli Reecen ammatti?</w:t>
      </w:r>
    </w:p>
    <w:p>
      <w:r>
        <w:rPr>
          <w:b/>
        </w:rPr>
        <w:t xml:space="preserve">Esimerkki 2.605</w:t>
      </w:r>
    </w:p>
    <w:p>
      <w:r>
        <w:t xml:space="preserve">The Grudge kuvaa kirousta, joka syntyy, kun joku kuolee voimakkaan raivon tai äärimmäisen surun vallassa. Kirous on entiteetti, joka syntyy siellä, missä henkilö kuoli. Ne, jotka kohtaavat tämän pahan yliluonnollisen voiman, kuolevat, ja kirous syntyy uudelleen toistuvasti, siirtyen uhrilta uhrille loputtomana, kasvavana kauhun ketjuna. Seuraavat tapahtumat selitetään niiden todellisessa järjestyksessä; alkuperäinen elokuva esitetään epälineaarisessa kerronnassa: Saekin perhe eli onnellisesti Tokion esikaupunkialueella, mutta kotiäiti Kayako Saeki rakastui yliopisto-opettajaansa Peter Kirkiin ja kirjoitti hänestä pakkomielteisesti päiväkirjaansa. Hänen miehensä Takeo kuitenkin löysi päiväkirjan. Uskoessaan Kayakon harrastavan suhdetta hän tuli mielisairaaksi ja murhasi vaimonsa työntämällä tämän portaista, katkaisemalla tämän kaulan 90 asteen kulmaan ja murskaamalla kurkun. Tämän jälkeen hän hukutti nuoren poikansa Toshion - joka oli teon silminnäkijä - kylpyammeeseen peittääkseen jälkensä sekä lemmikkikissan Marin. Takeo piilotti ruumiit ullakolle ja komeroon, ennen kuin Kayakon haamu murhasi hänet hirttämällä hänet hiuksillaan Toshion makuuhuoneessa. Peter tuli Saekien taloon puhumaan Kayakolle saatuaan tältä kirjeen, mutta löysi vain tämän ruumiin. Järkyttyneenä hän pakeni talosta ja tappoi itsensä seuraavana päivänä putoamalla rakennuskompleksinsa parvekkeelta vaimonsa nähden. Saekin perhe nousi uudelleen aaveiksi raivonsa ja surunsa vuoksi, erityisesti Kayako, joka ilmestyi onryÅ-aaveena ja jätti kirouksen taloon.Nykyinen aikajana alkaa muutamaa vuotta myöhemmin, kun Williamsin perhe muuttaa Amerikasta. Aviomies Matt on innoissaan talosta, mutta hänen vaimonsa Jennifer ja dementoitunut äiti Emma tuntevat olonsa epämukavaksi. Jennifer joutuu nopeasti kirouksen uhriksi. Matt palaa kotiin ja löytää talon tuhoutuneena, Emman järkyttyneenä ja vaimonsa kuolemaisillaan. Toshio tappaa Mattin ja Jenniferin. Hoitotyöntekijä Yoko saapuu taloon seuraavana päivänä löytääkseen Emman yksin ja kohtaa Kayakon, joka hyökkää hänen kimppuunsa. Yokon katoamisesta huolestunut työnantaja Alex lähettää toisen hoitotyöntekijän, Karen Davisin, ottamaan Emman hoidon hoitaakseen. Talossa Karen järkyttyy, kun hän löytää kaapista näennäisesti elossa olevat Toshion ja Marin, ja ottaa yhteyttä Alexiin saadakseen apua. Alex löytää Emman kuolleena talosta ja Karenin järkyttyneenä ensimmäisestä kohtaamisestaan Kayakon kanssa, ja kutsuu paikalle poliisin, mukaan lukien etsivä Nakagawan. Nakagawa ja hänen parinsa Igarashi tutkivat taloa ja löytävät ullakolta Mattin ja Jenniferin ruumiit sekä ihmisen alaleuan. Mattin sisko Susan katoaa, kun Kayako on seurannut häntä ja hyökännyt hänen kimppuunsa, ja Alex kuolee, kun Kayakon riivaama Yoko, jolta puuttuu alaleuka, käy hänen luonaan. Karen alkaa itse joutua Kayakon ahdistelemaksi, ja hän ilmoittaa tilanteesta poikaystävälleen Dougille. Hän tutkii talon alkuperää ja kohtaa lopulta Nakagawan, joka selittää, että kolme hänen kollegaansa, jotka tutkivat Saekin kuolemantapauksia, joutuivat kaikki kirouksen uhriksi. Sinä yönä Nakagawa menee talolle ja yrittää polttaa sen, mutta Takeo tappaa hänet.Karen ryntää talolle kuultuaan, että Doug on lähtenyt sinne etsimään häntä, ja näkee näyn, jossa hän näkee Peterin vierailevan talossa ja löytävän Kayakon ruumiin. Karen löytää Dougin pelon lamaannuttamana ja yrittää paeta talosta tämän kanssa, mutta joutuu todistamaan, kuinka Kayako raahautuu portaita alas ja ryömii Dougin päälle, jolloin tämä kuolee pelästyksestä. Karen huomaa bensiinin ja onnistuu sytyttämään sen Dougin sytyttimellä juuri kun Kayako on tappamassa häntä. Karen viedään sairaalaan, mutta saa tietää, että talo selvisi tulipalosta. Dougin ruumiin luona Karen tajuaa, että Kayako kummittelee yhä hänen takanaan, kun kamera pyörii ja paljastaa hänen laajasti tuijottavan silmänsä.</w:t>
      </w:r>
    </w:p>
    <w:p>
      <w:r>
        <w:rPr>
          <w:b/>
        </w:rPr>
        <w:t xml:space="preserve">Tulos</w:t>
      </w:r>
    </w:p>
    <w:p>
      <w:r>
        <w:t xml:space="preserve">Miten Doug kuolee?</w:t>
      </w:r>
    </w:p>
    <w:p>
      <w:r>
        <w:rPr>
          <w:b/>
        </w:rPr>
        <w:t xml:space="preserve">Esimerkki 2.606</w:t>
      </w:r>
    </w:p>
    <w:p>
      <w:r>
        <w:t xml:space="preserve">Nuori taiteilija Tod Hackett (William Atherton) etsii asuntoa uudesta lama-ajan Hollywoodlandista, jossa hän voisi asua, kun hän etenee elokuva-alalle. Hackett on kuten monet muutkin tuon ajan nuoret miehet, jotka etsivät uraa joltakin 30-luvulla mykkäelokuvia tehneeltä studiolta. Hänen bungalowiaan vastapäätä asuu Faye Greener (Karen Black), nuori blondi, joka työskentelee elokuvan statisteina ja on hyvin viehättävä Hackettille, jonka yritykset aloittaa romanttinen suhde naisen kanssa torjutaan. Hackett pyrkii suureen taiteeseen taidemaalarina visualisoiden pääteoksensa "Hollywoodin polttaminen", mutta työskentelee lavastajana kakkosluokan tuottajalle Claude Esteelle (Richard A. Dysart), joka oli Hackettin tavoin valmistunut Yale Collegesta. Kun Hackett sotkeutuu syvemmälle Fayen ja tämän entisen Vaudeville-esiintyjän isän Harry Greenerin (Burgess Meredith) maailmaan, joka tienaa rahaa myymällä eliksiiriä ovelta ovelle, hän pettyy yhä enemmän Hollywoodin myyttiseen arvoon. Kun Harry romahtaa vaatimattoman kirjanpitäjän Homer Simpsonin (Donald Sutherland) kotiin, Faye vetää Homerin mukaan elokuvataiteilijoiden marginaalimaailmaan ja käyttää häntä elättääkseen itsensä samalla, kun Faye jatkaa uraansa. Kun Hackett tutustuu yhä enemmän Los Angelesin elokuvamaailman elämäntyyliin, hänen näkemyksensä ihmiskunnasta saa rohkeampia ja mahtavampia kuvia, kun eräs tapahtuma elokuvan ensi-illassa kehittyy sekasortoiseksi.</w:t>
      </w:r>
    </w:p>
    <w:p>
      <w:r>
        <w:rPr>
          <w:b/>
        </w:rPr>
        <w:t xml:space="preserve">Tulos</w:t>
      </w:r>
    </w:p>
    <w:p>
      <w:r>
        <w:t xml:space="preserve">Kuka näyttelijä esittää kakkosluokan tuottajaa?</w:t>
      </w:r>
    </w:p>
    <w:p>
      <w:r>
        <w:rPr>
          <w:b/>
        </w:rPr>
        <w:t xml:space="preserve">Esimerkki 2.607</w:t>
      </w:r>
    </w:p>
    <w:p>
      <w:r>
        <w:t xml:space="preserve">Elokuva sijoittuu nykypäivän Yhdistyneeseen kuningaskuntaan vaihtoehtoisessa historiassa. Kahdeksan kokelasta pukeutuu näennäisesti työtehtävien arviointikokeeseen; he astuvat huoneeseen ja istuvat omille pöydilleen. Jokaisessa pöydässä on kysymyspaperi, jossa on sana "ehdokas" ja sen jälkeen numero yhdestä kahdeksaan. Valvoja, DATAPREV-nimisen yrityksen edustaja, selittää, että koe kestää 80 minuuttia ja koostuu vain yhdestä kysymyksestä, mutta on kolme sääntöä: he eivät saa puhua valvojalle tai ovella olevalle aseistetulle vartijalle, he eivät saa pilata paperiaan eivätkä poistua huoneesta. Jos he tekevät niin, heidät hylätään.Kun tentti alkaa, käy ilmi, että paperit ovat tyhjiä; eräs kiinalainen kokelas hylätään välittömästi, koska hän pilasi paperinsa, kun hän alkoi kirjoittaa siihen. Seitsemän jäljelle jäänyttä kokelasta tajuaa, että he voivat puhua keskenään ja työskennellä yhdessä. "Valkoinen", joka on ylimielinen ja töykeä, ehdottaa lempinimiä ulkonäön perusteella: Musta, Valkoinen, Ruskea, Blondi, Brunetti ja Tumma viittaavat heidän ihon- ja hiustenväriinsä, ja Kuuro yhdelle ehdokkaalle, joka ei kiinnitä huomiota muihin. Ehdokkaat käyttävät valoja, ruumiinnesteitä ja palosumuttimia paljastaakseen kaikki paperissa olevat kysymykset, mutta tuloksetta. Paljastuu, että kyseinen yritys on vastuussa ihmelääkkeestä, josta suuri osa väestöstä on riippuvainen viruspandemian jälkeen, myös Brunetten kumppani. White ottaa ryhmän hallintaansa ja aiheuttaa Brunetten hylkäämisen huijaamalla hänet polttamaan paperinsa, jotta ryhmä voi testata vesisumuttimia. Hän myös huijaa Kuuroa repimään oman paperinsa. White kiusaa muita sanomalla tietävänsä kysymyksen, mutta ei kerro sitä. Musta nujertaa Whiten ja sitoo hänet tuoliin; White sanoo tarvitsevansa lääkkeensä, mikä viittaa siihen, että hänellä on virus, mutta muut eivät usko häntä. Brown syyttää sitten Darkia yhtiön välikappaleeksi, sillä hän osoittaa paljon tietoa yhtiön sisäisistä toiminnoista. Kun Brown kiduttaa Darkia paljastamaan, että hän työskentelee yhtiölle, White saa kouristuksia, mikä osoittaa, että hänellä on tauti. Dark pyytää apua näkymättömältä valvojalta, ja hänet hylätään.Blondi hakee Whitea varten tarvittavat lääkkeet ja herättää hänet henkiin, ja muut vapauttavat hänet ja vaativat saada tietää kysymyksen; White ehdottaa, että kysymystä ei ole ja että yhtiö aikoo palkata viimeisen jäljellä olevan ehdokkaan. Black varastaa vartijan aseen, mutta se vaatii vartijan sormenjälkitunnisteen, jolloin White ehtii varastaa sen. White pakottaa Brownin poistumaan huoneesta aseella uhaten, jolloin hänet hylätään, mutta kun hän pakottaa Blondin poistumaan, tämä sammuttaa ääniaktivoidut valot, jolloin Black pääsee hyökkäämään Whiten kimppuun. kun valot sytytetään, Black kuolee ampumahaavaan, ja Blonde piileskelee käytävällä toinen jalka yhä huoneessa. Ennen kuin White ehtii tappaa hänet, kokeen ajastin juoksee nollaan. Kun White kääntyy valvojan puoleen, hänet hylätään, koska Deaf oli aiemmin siirtänyt lähtölaskentaa muutamalla minuutilla eteenpäin. Blondi muistaa sitten, että Deaf oli aiemmin käyttänyt silmälaseja ja lasinsirua tenttipaperin kanssa, mutta hänet jätettiin huomiotta. Ottaessaan hylättyjä laseja hän löytää koepaperista pienellä kirjoituksella lauseen "Kysymys 1." Blonde tajuaa, että kysymys 1 viittaa ainoaan kysymykseen, jonka valvoja esitti heille: "Onko kysyttävää?" Hän vastaa: "Ei." Valvoja ja Kuuro astuvat sisään; valvoja paljastaa, että Kuuro on itse asiassa yrityksen toimitusjohtaja ja viruksen parannuskeinon keksijä, joka voi myös parantaa kaikki haavat. Mustaan osunut luoti sisälsi tätä parannuskeinoa, ja hän herää parantuneena. Koska lääke aiotaan pian julkaista yleisölle, yrityksen oli palkattava henkilö, joka kykenee tekemään vaikeita valintoja ja on myös myötätuntoinen, minkä Blonde oli osoittanut koko kokeen ajan. Blonde läpäisee kokeen ja ottaa vastaan uuden työnsä.</w:t>
      </w:r>
    </w:p>
    <w:p>
      <w:r>
        <w:rPr>
          <w:b/>
        </w:rPr>
        <w:t xml:space="preserve">Tulos</w:t>
      </w:r>
    </w:p>
    <w:p>
      <w:r>
        <w:t xml:space="preserve">Brunette polttaa paperinsa, jotta ryhmä voi testata mitä?</w:t>
      </w:r>
    </w:p>
    <w:p>
      <w:r>
        <w:rPr>
          <w:b/>
        </w:rPr>
        <w:t xml:space="preserve">Esimerkki 2.608</w:t>
      </w:r>
    </w:p>
    <w:p>
      <w:r>
        <w:t xml:space="preserve">Koulun festivaali on alkamassa, ja Kyoko (Aki Maeda), Kei (Yu Kashii) ja Nozumi (Shiori Sekine) etsivät laulajaa bändin hajottua. Kei värvää Sonin (Du-na Bae), korealaisen vaihto-oppilaan, joka vielä opettelee japania. Tytöt valitsevat esittää kolme kappaletta 80-luvun punkrock-yhtyeen The Blue Heartsin kappaleista. He valitsevat kappaleet Linda, Linda, Linda, Linda, An Endless Song ja My Right Hand. Heillä on useita myöhäisillan harjoitussessioita, kun Son yrittää parantaa japanin kielen taitojaan ja Kei yrittää soittaa kitaraa paremmin. Tytöt kohtaavat kukin tyypillistä lukiodraamaa. Kei joutuu pyytämään apua entiseltä poikaystävältään. Kyoko on ihastunut Kazuyaan (Katsuya Kobayashi) ja on innoissaan, kun hän pyytää apua kreppikioskilla. Sonia pyytää treffeille japanilainen opiskelija, joka yrittää opetella koreaa tehdäkseen vaikutuksen. He kohtaavat erilaisia vaikeuksia yrittäessään hallita laulujaan koulun festivaalia varten. He melkein epäonnistuvat, kun he nukahtavat harjoitellessaan Studio Q:ssa. Kun he juoksevat kilpaa takaisin koululle, alkaa sataa, ja he unohtavat soittimet, kaatuvat, ja Kyoko melkein epäonnistuu tapaamaan ihastustaan kertoakseen tälle tunteistaan. Lopulta he saapuvat koulun festivaaleille juuri ajoissa, jotta he voivat esittää hyvän esityksen innostuneelle yleisölle.</w:t>
      </w:r>
    </w:p>
    <w:p>
      <w:r>
        <w:rPr>
          <w:b/>
        </w:rPr>
        <w:t xml:space="preserve">Tulos</w:t>
      </w:r>
    </w:p>
    <w:p>
      <w:r>
        <w:t xml:space="preserve">Minkä punkrock-yhtyeen kappaleita ryhmä päättää esittää koulun festivaaleilla?</w:t>
      </w:r>
    </w:p>
    <w:p>
      <w:r>
        <w:rPr>
          <w:b/>
        </w:rPr>
        <w:t xml:space="preserve">Esimerkki 2.609</w:t>
      </w:r>
    </w:p>
    <w:p>
      <w:r>
        <w:t xml:space="preserve">Tämän artikkelin juonitiivistelmä voi olla liian pitkä tai liian yksityiskohtainen. Auta parantamaan sitä poistamalla tarpeettomia yksityiskohtia ja tekemällä siitä tiiviimpi. (Kesäkuu 2016) (Lue, miten ja milloin voit poistaa tämän mallin mukaisen viestin)Frank Zito (Joe Spinell) herää sängyssään ja huutaa ja itkee nähtyään painajaista pariskunnan tappamisesta rannalla. Herättyään Frank pukeutuu ja lähtee asuttamastaan yhden huoneen asunnosta (joka koostuu maalauksista, joista yksi on kehystetty kuva hänen edesmenneestä äidistään, ja mannekiinikokoelmasta) kohti Manhattanin keskustaa. Frank ohittaa hotellin, jonka ulkopuolella seisoo kaksi prostituoitua; toinen heistä kutsuu Frankin ja kirjautuu sisään. Sisällä prostituoitu (Rita Montone) ja Frank suutelevat, jolloin äkkiä Frank kuristaa naisen ja myöhemmin varovasti skalpeeraa naisen partaveitsellä, samalla kun hän on levottomuusalueella. Frank palaa kotiin ja lisää tapetun prostituoidun mannekiinikokoelmaansa laittamalla tämän vaatteet ja naulaamalla päänahan mannekiiniin. Mielessään hän kertoo itselleen, että kauneus on rikos, josta rangaistaan kuolemalla. Lopetettuaan Frank lukee sanomalehden, jossa kerrotaan yksityiskohtaisesti rannalla murhatusta pariskunnasta, joka on nähty Frankin painajaisessa. Vähän myöhemmin Frank pukeutuu ja ottaa mukaansa asekokoelman, muun muassa kaksipiippuisen haulikon, ennen kuin lähtee. ajellessaan ympäri Brooklynin ja Queensin aluetta Frank löytää pariskunnan, joka poistuu paikallisesta diskosta ja parkkeeraa lähelle Verrazanon sillan laitaa. Diskon poikaystävä (Tom Savini) käynnistää ajoneuvon sen jälkeen, kun hänen seurustelukumppaninsa näkee epämukavasti vakoilevan Frankin. Frank ilmestyy ajoneuvon eteen ja tappaa pariskunnan haulikollaan. Myöhemmin Frank palaa takaisin ja lisää tapetun naisen mannekiinikokoelmaansa katsoessaan televisiosta äskeistä murhaa. Pian Frank alkaa puhua itselleen ja muille mallinukeille, kun hän alkaa itkeä itsensä uneen.Seuraavana päivänä Central Parkissa Frank seuraa Anna-nimistä naista (Caroline Munro) tämän otettua valokuvan hänestä ja kaukana pyöräilevästä pikkutytöstä. Yöllä Frank löytää kaksi hoitajaa poistumassa Rooseveltin sairaalasta, joista toisen ottaa mukaansa poikaystävä ja jättää toisen hoitajan (Kelly Piper) yksin. Tämän jälkeen Frank vainoaa hoitajaa, mutta tämä huomaa hänet ja pakenee läheiselle metroasemalle. Hän yrittää nousta lähtevään junaan, mutta suoriutuu epäonnistuneesti ja piiloutuu vessakoppiin. Tietämättä, että Frank odottaa yhä, hän tappaa hänet pistimellä. Sen jälkeen Frank palaa toisen mannekiinin kanssa kokoelmaan ja puhuu itsekseen koristaessaan mannekiinia. päiviä myöhemmin Frank suuntaa myöhemmin Annan asunnolle, jossa tämä kehittää valokuvia, joihin kuuluu myös Frankin kuva. Kerrottuaan Annalle, että hän on kuvassa, hän kutsuu Frankin sisälle ja he keskustelevat Annan työstä valokuvaajana. Anna huomauttaa, että kaikki hänen mallinsa ovat naisia, ja Anna toivoo voivansa myydä joitakin heistä ottamiaan valokuvia, jolloin Frank ehdottaa niiden säilyttämistä. Frank pyytää Annaa ulos syömään, ja Anna suostuu. Illallisen aikana Frank näyttää Annalle edesmenneen äitinsä valokuvan ja selittää hänelle, että äiti kuoli auto-onnettomuudessa vuosia sitten. Frank kysyy Annalta, haluaisiko hän lähteä taas joskus ulos, ja Anna kutsuu hänet taidegalleriaan torstaina. Muutamaa päivää myöhemmin Frank saapuu studiolle, jossa Anna on kuvaamassa malleja valokuvaussessiossa. Tauolla Frank antaa Annalle lahjaksi pehmonallen, ja Anna esittelee hänelle mallin nimeltä Rita (Abigail Clayton). Anna ja Rita jatkavat kuvaamista, ja Frank näkee heidän puhuvan ja pitävän toisiaan kädestä; sitten hän varastaa Ritan sivuun jättämän kultakaulakorun ja lähtee. Illalla Rita palaa asuntoonsa ja käy kylvyssä, jolloin Frank saapuu paikalle ja antaa Ritalle kaulakorun. Tietämättään Frank pääsee sisälle ja hyökkää, jossa Rita sidotaan sänkyynsä. Frank alkaa puhua, puhuttelee häntä äidikseen ja puukottaa häntä veitsellä. Frank skalpeeraa Ritan ja kartuttaa näin kokoelmaansa ja osallistuu lopulta Ritan hautajaisiin Annan kanssa.Frank soittaa Annalle ja kutsuu hänet teatteriin ja hakee hänet sieltä. Sen jälkeen Frank ajaa Annan hautausmaalle, koska haluaa laittaa kukkia äitinsä haudalle. Hautausmaalla Frank laskee kukat äitinsä hautakiven viereen. Frank suree yhtä varhaisista uhreistaan ja hyökkää Annan kimppuun tämän kaulasta. Frankin etsiessä Anna haavoittaa häntä lapiolla ja pakenee. Frank palaa äitinsä haudalle, jossa hän näkee hallusinaatioita siitä, että hänen mätänevä äitinsä hyökkää hänen kimppuunsa. Surullinen Frank palaa asunnolleen, jossa yhtäkkiä hänen mallinukensa heräävät eloon ja silpovat Frankia hänen aseillaan, repien lopulta hänen oman päänsä irti. seuraavana aamuna kaksi poliisia ilmestyy (heidät on kutsuttu paikalle viimeaikaisista murhista) ja ryntää Frankin asuntoon Frankin ollessa sängyllään, joka teki hallusinaatioiden aiheuttaman tapahtuman vuoksi itsemurhan. Kun poliisit poistuvat paikalta, Frankin silmät avautuvat yhtäkkiä, kun elokuva loppuu valkokankaalle painettuun otsikkoon.</w:t>
      </w:r>
    </w:p>
    <w:p>
      <w:r>
        <w:rPr>
          <w:b/>
        </w:rPr>
        <w:t xml:space="preserve">Tulos</w:t>
      </w:r>
    </w:p>
    <w:p>
      <w:r>
        <w:t xml:space="preserve">joka ottaa kuvan hänestä ja kaukana pyöräilevästä pikkutytöstä?</w:t>
      </w:r>
    </w:p>
    <w:p>
      <w:r>
        <w:rPr>
          <w:b/>
        </w:rPr>
        <w:t xml:space="preserve">Esimerkki 2.610</w:t>
      </w:r>
    </w:p>
    <w:p>
      <w:r>
        <w:t xml:space="preserve">Elokuva alkaa, kun Rachel (Lindsay Lohan) pakottaa äitinsä Lillyn (Felicity Huffman) pysäyttämään auton matkalla Lillyn äidin Idahossa sijaitsevaan taloon, jossa Rachel viettää kesän huonon käytöksen vuoksi. Rachel kävelee osan matkaa kävellen, ja viaton ja komea Harlan löytää hänet nukkumasta mainostaulun alta. Harlan säikäyttää Rachelin tarkastaessaan tämän elintoimintoja, ja pian hän hyppää kaupungin eläinlääkärin ja epävirallisen lääkärin Simonin autoon, kun tämä pysähtyy katsomaan hässäkkää. lillyllä ja hänen äidillään Georgialla (Jane Fonda) on huonot välit, ja Lilly lähtee, jolloin Rachel jää oppimaan Georgian ja hänen "sääntöjensä". Hän elää suunnitelmallista elämää, aamiainen kahdeksalta, päivällinen kuudelta, muuttamatta koskaan kurssia. Kun hän selittää sääntöjään, hän päättää ne "Georgian sääntöön". Rachel ja Georgia ottavat yhteen, mutta alun vastahakoisuuden jälkeen hän hyväksyy työn Simonin kanssa, koska tuntee outoa vetovoimaa Simoniin.Pian hän tapaa jälleen Harlanin, joka kalastusmatkalla myöntää olevansa neitsyt ja lähtevänsä kirkkonsa lähetystyöhön kahdeksi vuodeksi. Rachel vakuuttaa hänelle, että hänen vaginaansa katsominen ja koskettelu eivät riko mitään sääntöjä, ja hän tekee niin vastahakoisesti ja yllättävän tunteikkaalle Rachelille. Pian Rachel vastavuoroisesti antaa Harlanille suuseksiä. Kun mies kysyy, miksi hän teki sen, Rachel sanoo, että hän "etsi jotakuta, joka sanoisi ei". Harlan ja Rachel ajavat tapaamaan Harlanin tyttöystävää myöntääkseen vääryytensä. Rachel, joka on vaikeuksissa äitinsä ja isoäitinsä kanssa ja yrittää kohdata Simonin vaimon kuoleman, paljastaa, että hänen isäpuolensa Arnold on ahdistellut häntä 12-vuotiaasta lähtien. Georgia soittaa Lillylle kertoakseen hänelle tämän syytöksen, joka ajaa Rachelia kohtaamaan. Rachel valehtelee asiasta ja peruu sitten valheensa kahteen kertaan, ja kun Arnold ajaa talolle kohdatakseen Rachelin ja voittaakseen takaisin vaimonsa Lillyn. kyynelehtivässä tunnustuksessa Rachel kertoo äidilleen keksineensä kaiken ja ettei Arnold ole koskaan tehnyt mitään, mutta pian Rachel kohtaa Arnoldin tämän hotellihuoneessa, ja paljastuu, että hänellä ja Arnoldilla oli seksisuhde, jonka Arnoldin ystävä kuvasi videolle kiristystarkoituksessa. Rachel suostuu kuitenkin jatkamaan valehtelua äidilleen pitääkseen tämän tyytyväisenä.Seuraavana päivänä Lilly lähtee Arnoldin kanssa ja jättää Georgialle, joka on varma Arnoldin pedofiliasta, kortin, jonka hän antaa Rachelille, joka lukiessaan kortin päättää, että Lillyn pitäisi tietää totuus. Kun Arnold päättää jättää Rachelille uuden Ferrarinsa, Lilly selvittää asian itse, ja pian Arnold myöntää sen ja väittää, että Rachel vietteli hänet 12-vuotiaana ja että Lillyn alkoholismi ajoi hänet harrastamaan seksiä Rachelin kanssa.Rachel saa äitinsä kiinni yksin tien sivussa ja halaa. LOPPU</w:t>
      </w:r>
    </w:p>
    <w:p>
      <w:r>
        <w:rPr>
          <w:b/>
        </w:rPr>
        <w:t xml:space="preserve">Tulos</w:t>
      </w:r>
    </w:p>
    <w:p>
      <w:r>
        <w:t xml:space="preserve">Mikä on Rachelin isäpuolen nimi?</w:t>
      </w:r>
    </w:p>
    <w:p>
      <w:r>
        <w:rPr>
          <w:b/>
        </w:rPr>
        <w:t xml:space="preserve">Esimerkki 2.611</w:t>
      </w:r>
    </w:p>
    <w:p>
      <w:r>
        <w:t xml:space="preserve">Samantha Adams (Jodie Whittaker), 25-vuotias sairaanhoitajaharjoittelija, joutuu Etelä-Lontoossa sijaitsevan asuinalueen läpi kotiinsa kulkevan nuotioyön aikana pienen teinijengin ryöstämäksi: Pest (Alex Esmail), Dennis (Franz Drameh), Jerome (Leeon Jones), Biggz (Simon Howard) ja johtaja Moses (John Boyega). Hyökkäys keskeytyy, kun taivaalta putoaa meteoriitti läheiseen autoon, mikä antaa Samanthalle mahdollisuuden paeta. Kun Moses etsii auton romusta arvoesineitä, hänen kasvojaan raapii kalpea, karvaton ja silmätön koiran kokoinen olento; taivaalta pudonnut esine oli sen kotelo. Olento juoksee karkuun, mutta jengi ajaa sitä takaa ja tappaa sen. Maineen ja omaisuuden toivossa he vievät ruumiin tuttavansa, kannabidikauppias Ronin (Nick Frost) luo saadakseen neuvoja, mitä tehdä. Hän asuu heidän kerrostalonsa, Wyndham Towerin, huipulla.Moses pyytää Ronia ja hänen pomoaan Hi-Hatzia (Jumayn Hunter) pitämään otusta heidän linnoitetussa "ruohohuoneessaan", kunnes hän päättää, miten edetä. Taivaalta putoaa lisää esineitä. Innokkaat taistelemaan olentoja vastaan jengi aseistautuu ja lähtee lähimmälle putoamispaikalle. He huomaavat kuitenkin, että nämä avaruusoliot ovat paljon suurempia, gorillan kokoisia, ja niillä on piikkinen turkki, joka on niin musta, ettei se heijasta valoa, valtavat kynnet ja riveittäin hehkuvia torahampaita. Muukalaisia pakenevien jengin pysäyttää kaksi poliisia, ja Moses pidätetään, ja Samantha tunnistaa hänet ryöstäjäksi. Mosesia seuraavat avaruusoliot raatelevat poliisit kuoliaaksi ja hyökkäävät heidän pakettiautoonsa, jolloin Samantha ja Moses jäävät loukkuun sisälle. Dennis saavuttaa ajoneuvon ja ajaa pakettiauton pois, mutta törmää kuitenkin Hi-Hatzin autoon. Samantha juoksee karkuun, kun taas Mosesin muu jengi saa Hi-Hatzin kiinni ja kohtaa hänet. Hi-Hatz on raivoissaan autolleen aiheutuneista vahingoista, ja hän uhkailee heitä aseella kieltäytyen uskomasta heidän tarinaansa avaruusolennoista, kunnes yksi niistä hyökkää hänen kätyriensä kimppuun, jolloin jengi pääsee pakoon. Jengi yrittää paeta Wyndham Toweriin, mutta muukalaiset seuraavat heitä ja hyökkäävät heidän kimppuunsa matkalla, jolloin Biggz joutuu piiloutumaan roskikseen ja Pest saa vakavan pureman jalkaansa. He saavat selville, että Samantha asuu heidän rakennuksessaan, tunkeutuvat väkisin hänen asuntoonsa ja suostuttelevat hänet hoitamaan Pestin jalkaa. Sisään ryntää muukalainen, jonka Moses tappaa samuraimiekalla päähän. Ymmärtäen, että ryhmä ei valehdellut olentojen olevan avaruusolentoja, Samantha päättelee, että on turvallisempaa pysyä jengin kanssa kuin yksin, ja liittyy heidän seuraansa. Jengi muuttaa yläkertaan asuntoon, jonka omistavat Tia (Danielle Vitalis), Dimples (Paige Meade), Dionna (Gina Antwi) ja Gloria (Natasha Jonas) uskoen, että heidän turvaporttinsa pitää heidät turvassa. Sen sijaan avaruusoliot hyökkäävät ulkopuolelta, kiipeävät tornitalon kylkeä pitkin ja rikkovat ikkunoita, joista yksi mestaa Dennisin. Kun Samantha pelastaa Mosesin hengen yhdeltä avaruusoliolta, tytöt uskovat, että he ovat otusten keskipisteenä, ja potkivat jengin ulos asunnosta. Käytävässä jengin kimppuun hyökkää Hi-Hatz ja lisää kätyreitä. Jengi pakenee, kun avaruusolento jahtaa Hi-Hatzia ja hänen kätyreitään hissiin. Hi-Hatz tappaa avaruusolion, vaikka hänen kätyriensä menehtyvät, ja jatkaa Moseksen etsimistä. Matkalla yläkertaan Ronin rikkaruohohuoneeseen jengi törmää useampaan muukalaiseen, mutta käyttämällä ilotulitteita harhautuksena he pääsevät läpi. Jerome kuitenkin menettää savun vaikutuksen ja muukalainen tappaa hänet. Kun he menevät Ronin asuntoon, he huomaavat, että Hi-Hatz on jo siellä. Hi-Hatz valmistautuu ampumaan Mosesin, mutta muukalaislaumat ryntäävät ikkunasta sisään ja repivät hänen kasvonsa irti. Ronin asiakkaiden joukkoon on liittynyt Brewis (Luke Treadaway), ja Moses, Pest ja Samantha vetäytyvät rikkaruohohuoneeseen, kun taas Ron piiloutuu asuntoon. Biggzin, joka on yhä muukalaisen loukussa roskiksessa, pelastavat kaksi kuritonta lasta, Probs (Sammy Williams) ja Mayhem (Michael Ajao), jotka käyttävät bensiinillä täytettyä vesipyssyä ja liekkiä olentojen polttamiseen, sillä niiden ainoa heikko kohta on tuli. Weed-huoneessa Brewis huomaa ultraviolettivalossa Mosesin takissa luminoivan tahran. Yliopisto-opiskelijana Brewis teoretisoi, että avaruusoliot ovat kuin itiöitä, jotka ajelehtivat avaruudessa aurinkotuulen mukana, kunnes sattuvat sopivalle planeetalle. Laskeuduttuaan alueelle, jossa on tarpeeksi ravintoa, naaras päästää voimakkaan feromonin, joka houkuttelee urosolentoja luokseen, jotta ne voivat paritella ja levittää lajiaan uudessa maailmassaan. Brewis ehdottaa, että pienempi, karvaton avaruusolento, jonka Mooses tappoi alussa, oli tällainen naaras, ja se oli jättänyt Moosekseen parittelun tuoksun, jota isommat urosolennot ovat seuranneet koko illan ajan. Jengi laatii suunnitelman, jonka mukaan Samantha, joka ei ole värjäytynyt feromonilla, menee Moseksen asuntoon ja laittaa kaasu-uunin päälle. moses pakottaa Pestin palauttamaan häneltä varastamansa sormuksen, sillä hän tuntee syyllisyyttä siitä, että on ryöstänyt hänet. Samantha onnistuu välttelemään avaruusolentoja, laittaa kaasun päälle ja poistuu korttelista. Moses, jolla on kuollut naispuolinen muukalainen sidottuna selkäänsä, ryntää ulos rikkaruohohuoneesta ja asuntoonsa, kun taas urokset lähestyvät hajua ja jahtaavat Mosesia läpi korttelin. Asunnossaan hän heittää naaraan keittiöön ja urokset seuraavat häntä. Moses sytyttää kaasulla täytetyn huoneen ilotulitteilla ja hyppää ulos ikkunasta. Räjähdys tuhoaa asunnon ja muukalaiset, mutta Moses selviää hengissä ja takertuu rakennuksen kyljessä roikkuvaan Union Flag -lippuun. Jälkeenpäin Moses, Pest, Brewis ja Ron pidätetään, koska heitä pidetään vastuullisina korttelin ympärillä tapahtuneista kuolemantapauksista, mukaan lukien kaksi poliisia, jotka olivat aiemmin pidättäneet Mosesin. Samantha kuitenkin puolustaa heitä. Poliisiauton takapenkillä Moses ja Pest kuulevat korttelin asukkaiden hurraavan Mosekselle.</w:t>
      </w:r>
    </w:p>
    <w:p>
      <w:r>
        <w:rPr>
          <w:b/>
        </w:rPr>
        <w:t xml:space="preserve">Tulos</w:t>
      </w:r>
    </w:p>
    <w:p>
      <w:r>
        <w:t xml:space="preserve">Brewisin mukaan pienempi, karvaton muukalainen, jonka Mooses tappoi alussa, oliko se uros vai naaras?</w:t>
      </w:r>
    </w:p>
    <w:p>
      <w:r>
        <w:rPr>
          <w:b/>
        </w:rPr>
        <w:t xml:space="preserve">Esimerkki 2.612</w:t>
      </w:r>
    </w:p>
    <w:p>
      <w:r>
        <w:t xml:space="preserve">Useimmille venäläisille orvoille mahdollisuus tulla adoptoiduksi on unelmien täyttymys. Kuusivuotiaalla Vanya Solntsevilla on kuitenkin muita toiveita. Havaittuaan, että hänen äitinsä on yhä elossa, hylätty poika opettelee itseään lukemaan, jotta saisi hänen osoitteensa selville hänen henkilötiedoistaan. Ennen kuin varakas italialainen pariskunta voi ottaa hänet omakseen, Vanja lähtee vaaralliselle matkalle löytääkseen ainoan jäljellä olevan perheensä. Orpokodin henkilökunnan ja poliisin takaa-ajamana päättäväinen karkuri joutuu kohtaamaan nuoren elämänsä vaikeimmat haasteet tässä uskomattomassa, tositapahtumien innoittamassa tarinassa. --DVD:n kannesta otettu</w:t>
      </w:r>
    </w:p>
    <w:p>
      <w:r>
        <w:rPr>
          <w:b/>
        </w:rPr>
        <w:t xml:space="preserve">Tulos</w:t>
      </w:r>
    </w:p>
    <w:p>
      <w:r>
        <w:t xml:space="preserve">mitä haasteita vanyasolntev on ottanut vastaan?</w:t>
      </w:r>
    </w:p>
    <w:p>
      <w:r>
        <w:rPr>
          <w:b/>
        </w:rPr>
        <w:t xml:space="preserve">Esimerkki 2.613</w:t>
      </w:r>
    </w:p>
    <w:p>
      <w:r>
        <w:t xml:space="preserve">Tarina alkaa Los Angelesin kansainväliseltä lentokentältä, jossa tohtori Richard Thorndyke (Mel Brooks) kohtaa useita outoja henkilöitä (kuten poliisiksi naamioituneen homoseksuaalin). Kuljettaja Brophy (Ron Carey) vie hänet Erittäin Erittäin Hermostuneiden Psyko-Neuroottiseen Instituuttiin, jonne hänet on palkattu korvaamaan tohtori Ashley, joka kuoli salaperäisesti, mahdollisesti murhan kautta. Brophy on hermostunut, ja hän ottaa kuvia hermostuessaan. Hänellä on myös vaikeuksia nostaa painavia esineitä, joita hän ei pysty elämään polviaan pidemmälle, vaikka luulee pystyvänsä siihen. Saavuttuaan hänet tervehtii henkilökunta, tohtori Charles Montague (Harvey Korman), tohtori Philip Wentworth (Dick Van Patten) ja sairaanhoitaja Charlotte Diesel (Cloris Leachman). Kun hän menee huoneeseensa, ikkunan läpi heitetään suuri kivi, jossa on tervetulotoivotus väkivaltaiselta osastolta.Thorndyke kuulee outoja ääniä hoitsu Dieselin huoneesta, ja hän ja Brophy lähtevät tutkimaan asiaa. Diesel väittää, että se johtui televisiosta, mutta todellisuudessa kyseessä oli intohimoinen BDSM-sessio tohtori Montaguen kanssa. Seuraavana aamuna Thorndyke saa hälytyksen, kun valo loistaa hänen ikkunastaan. Se tulee väkivaltaisesta osastosta. Tohtori Montague vie Thorndyken valon lähteelle, potilaan Arthur Brisbanen (Charlie Callas) huoneeseen, joka hermoromahduksen saatuaan luulee olevansa cockerspanieli.Wentworth ja Diesel kiistelevät siitä, voiko hän lähteä laitoksesta. Kun nainen päästää hänet menemään, Wentworth ajaa kotiin, mutta auto on viritetty soittamaan kovaa rock-musiikkia radiosta. Wentworth jää loukkuun autoonsa, hänen korvansa vuotavat verta, ja hän kuolee aivohalvaukseen, jota kovaääninen musiikki pahentaa.Thorndyke ja Brophy matkustavat San Franciscoon, jossa Thorndyken on määrä puhua psykiatrian kongressissa. Hän kirjautuu sisään atriumissa sijaitsevaan, huimausta aiheuttavaan Hyatt Regency San Franciscoon, jossa hän saa kauhukseen huoneen ylimmästä kerroksesta, koska eräs "herra MacGuffin" on muuttanut varaustaan. Hän kiusaa hotellipoikaa (Barry Levinson) toistuvilla pyynnöillä saada sanomalehti, sillä hän haluaa etsiä kuolinilmoituksista tietoa tohtori Wentworthin kuolemasta. Sitten hän käy suihkussa, jonka aikana ovimies tulee paikalle ja matkii kiihdyksissään Thorndyken puukottamista sanomalehdellä huutaen: "Tässä on sanomalehtenne!". Oletko nyt tyytyväinen? Onnellinen?" Paperin muste valuu viemäriin." Suihkun jälkeen ovesta ryntää sisään nainen, joka on Victoria Brisbane (Madeline Kahn), Arthur Brisbanen tytär. Hän haluaa apua isänsä suhteen. Thorndyke suostuu ehtoihin, mutta saa sitten selville hoitaja Dieselin juonen. Potilas ei olekaan oikea Arthur Brisbane. pysäyttääkseen Thorndyken Diesel ja Montague palkkaavat "Bracesin" (Rudy De Luca), tohtori Ashleyn ja Wentworthin murhat järjestäneen hopeakylkisen miehen, esiintymään Thorndykenä ja ampumaan miehen aulassa. Nyt kun poliisi on hänen perässään, hänen on todistettava syyttömyytensä. Kun kyyhkyset hyökkäävät hetkeksi hänen kimppuunsa, hän ottaa yhteyttä Brophyyn ja huomaa, että Brophy otti kuvan ampumisesta. Oikea Thorndyke oli tuolloin hississä, joten hänen pitäisi olla kuvassa. hän käskee Brophyn suurentaa kuvan. Kun hän menee soittamaan, "Braces" yrittää kuristaa hänet; Thorndyke pystyy kuitenkin tappamaan hänet. Brophy suurentaa kuvan, ja Thorndyke todellakin näkyy kuvassa. Hoitaja Diesel ja Montague ottavat Brophyn kiinni ja vievät hänet pohjoissiipeen. He vievät myös oikean Arthur Brisbanen (Albert Whitlock) torniin tappaakseen hänet. kun Thorndyke juoksee ylös torniin pelastaakseen hänet ja Brisbanen, hoitaja Diesel hyppää varjoista noitapuvussa luudan kanssa ja putoaa tornin ikkunasta. Luullen olevansa todella noita, hän yrittää esittää lentävää, mikä päättyy hänen kuolemaansa alla oleviin kallioihin.Tohtori Montague ilmestyy varjoista ja luovuttaa ennen kuin Brophy lyö häntä päähän luukusta. Victoria saa jälleen yhteyden isäänsä, menee naimisiin Thorndyken kanssa ja he lähtevät häämatkalle.</w:t>
      </w:r>
    </w:p>
    <w:p>
      <w:r>
        <w:rPr>
          <w:b/>
        </w:rPr>
        <w:t xml:space="preserve">Tulos</w:t>
      </w:r>
    </w:p>
    <w:p>
      <w:r>
        <w:t xml:space="preserve">Kenen kanssa Wentworth perustelee instituutin jättämistä?</w:t>
      </w:r>
    </w:p>
    <w:p>
      <w:r>
        <w:rPr>
          <w:b/>
        </w:rPr>
        <w:t xml:space="preserve">Esimerkki 2.614</w:t>
      </w:r>
    </w:p>
    <w:p>
      <w:r>
        <w:t xml:space="preserve">Kepeä ja kaunis lukiolaisteini Cassandra Leigh valitsee pilveä polttavan motoristin helpon elämän välttääkseen neuroottisen uraäidin vaatimukset. Kun Cassandran arvosanat heikkenevät ja hänen opiskelusuunnitelmansa jäävät sivuun, hän menee naimisiin rakkautta rakastavan lukiolaispojan kanssa. Aviomiehensä omistautuminen kyllästyttää nuorta morsianta: hän hakeutuu vanhojen jännitystä etsivien kavereidensa luokse ja häipyy kotoa. ei kestä kauan, ennen kuin hän kaupittelee kaduilla huumeita rahoittaakseen kasvavan riippuvuuslistansa. Nuori meksikolainen ottaa omapäisen tytön siipiensä suojaan ja tekee hänestä paitsi rikoskumppaninsa, myös naisensa.Poliisin ollessa kannoillaan Cassandra ja hänen rakastajansa joutuvat hylkäämään varastetun auton aavikolle ja hakeutumaan matalaan luolaan. Kun poliisipartio lähestyy, meksikolainen hylkää Cassandran, ja apulaisseriffit nappaavat puoliksi tajuttoman sankarittaren. Oikeus lähettää Cassandran liittovaltion huumehoitolaan.</w:t>
      </w:r>
    </w:p>
    <w:p>
      <w:r>
        <w:rPr>
          <w:b/>
        </w:rPr>
        <w:t xml:space="preserve">Tulos</w:t>
      </w:r>
    </w:p>
    <w:p>
      <w:r>
        <w:t xml:space="preserve">Minne oikeus lähettää Cassandran?</w:t>
      </w:r>
    </w:p>
    <w:p>
      <w:r>
        <w:rPr>
          <w:b/>
        </w:rPr>
        <w:t xml:space="preserve">Esimerkki 2.615</w:t>
      </w:r>
    </w:p>
    <w:p>
      <w:r>
        <w:t xml:space="preserve">Bhutanissa sijaitsevan luostarin tiibetiläiset buddhalaismunkit etsivät Lama Norbun johdolla lasta, joka on suuren buddhalaisen opettajan, Lama Dorjen, uudelleensyntymä. Lama Norbu ja hänen munkkikollegansa uskovat löytäneensä ehdokkaan lapseksi, jossa Lama Dorje syntyy uudelleen: amerikkalaispoika nimeltä Jesse Conrad, Seattlessa asuvan arkkitehdin ja opettajan nuori poika. Munkit tulevat Seattleen tapaamaan poikaa.Jesse on innostunut munkkeihin ja heidän elämäntapoihinsa, mutta hänen vanhempansa Dean ja Lisa ovat varovaisia, ja varovaisuus muuttuu lähes vihamielisyydeksi, kun Norbu ilmoittaa haluavansa viedä Jessen mukanaan takaisin Bhutaniin testattavaksi. Dean muuttaa kuitenkin mielensä, kun eräs hänen läheisistä ystävistään ja kollegoistaan tekee itsemurhan, koska hän meni vararikkoon. Dean päättää sitten matkustaa Jessen kanssa Bhutaniin. Nepalissa kohdataan kaksi lasta, jotka ovat myös uudelleensyntymäkandidaatteja, Raju ja Gita. vähitellen elokuvan kuluessa ensin Jessen äiti ja sitten Lama Norbu kertovat prinssi Siddharthan elämäntarinan lukemalla kirjasta, jonka Lama Norbu on antanut Jesselle. muinaisessa Nepalissa prinssi Siddhartha kääntää selkänsä mukavalle ja suojellulle elämälleen ja lähtee matkalle ratkaistakseen yleismaailmallisen kärsimyksen ongelman. Edetessään hän oppii syvällisiä totuuksia elämän, tietoisuuden ja todellisuuden luonteesta. Lopulta hän taistelee Maraa (egoa edustavaa demonia) vastaan, joka yrittää toistuvasti harhauttaa ja tuhota Siddharthan. Lopullisen täydellisen oivalluksen kautta oman egonsa illusorisesta luonteesta Siddhartha saavuttaa valaistumisen ja hänestä tulee Buddha.Elokuvan loppukohtauksissa selviää, että kaikki kolme lasta ovat Lama Dorjen uudelleensyntymiä, hänen ruumiinsa (Raju), puheensa (Gita) ja mielensä (Jesse) erillisiä ilmentymiä. Pidetään seremonia, ja myös Jessen isä oppii joitakin buddhalaisuuden keskeisiä totuuksia. Kun työ on tehty, Lama Norbu menee syvään meditaatiotilaan ja kuolee. Kun hautajaisseremonia alkaa, Lama Norbu puhuu lapsille, ilmeisesti korkeammalta tasolta, ja kehottaa heitä myötätuntoon; ja juuri ennen lopputekstejä lapset näkevät jakamassa hänen tuhkaansa. aivan elokuvan lopputekstien lopussa hiekkamandalaa, jota nähtiin rakennettavan elokuvan aikana, tuhotaan "yhdellä nopealla iskulla".</w:t>
      </w:r>
    </w:p>
    <w:p>
      <w:r>
        <w:rPr>
          <w:b/>
        </w:rPr>
        <w:t xml:space="preserve">Tulos</w:t>
      </w:r>
    </w:p>
    <w:p>
      <w:r>
        <w:t xml:space="preserve">Minne Norbu haluaa viedä Jessen?</w:t>
      </w:r>
    </w:p>
    <w:p>
      <w:r>
        <w:rPr>
          <w:b/>
        </w:rPr>
        <w:t xml:space="preserve">Esimerkki 2.616</w:t>
      </w:r>
    </w:p>
    <w:p>
      <w:r>
        <w:t xml:space="preserve">Vanessa Lutz (Witherspoon) on köyhä, lukutaidoton teinityttö, joka asuu Los Angelesin eteläpuolella. Hänen äitinsä Ramona (Amanda Plummer) pidätetään prostituutiojutussa ja hänen isäpuolensa Larry (Michael T. Weiss) otetaan huostaan huumeiden ja lasten hyväksikäytön vuoksi. Sosiaalityöntekijä rouva Sheets (Conchata Ferrell) tulee hakemaan Vanessaa pois, mutta Vanessa kiinnittää nilkkansa käsiraudoilla sänkyyn ja juoksee karkuun. Hän ottaa vanhempiensa ränsistyneen auton ja aikoo mennä isoäitinsä luo Stocktoniin. Matkalla Vanessa pysähtyy tapaamaan poikaystäväänsä ja luokkakaveriaan Chopper Woodia (Bokeem Woodbine), paikallista jengiläistä, kertoakseen tälle retkestään, ja tämä antaa hänelle aseen myytäväksi perille saavuttuaan. Muutama minuutti Vanessan lähdön jälkeen Chopper kuolee kilpailevien jengiläisten ampumana. Hieman myöhemmin Bob Wolverton (Sutherland), psyykkisesti ongelmallisille pojille tarkoitetun koulun ohjaaja, poimii Vanessan kyytiin, kun hänen autonsa hajoaa, ja tarjoutuu viemään hänet Los Angelesiin asti, jonne Vanessa on matkalla. pitkän ajomatkan aikana Vanessa alkaa luottaa Bobiin ja tunnustaa tälle yksityiskohtia tuskallisen häiriintyneestä elämästään, muun muassa siitä, että hänen isäpuolensa on käyttänyt häntä seksuaalisesti hyväkseen. Eräässä vaiheessa Vanessa näyttää Bobille lompakossaan pitämänsä kuvan biologisesta isästään. Sinä iltana Bob paljastaa todellisen luonteensa: hän on nuorten tyttöjen sarjamurhaaja, joka tunnetaan lehdistössä nimellä "I-5 Killer". Hän yrittää tappaa Vanessan, kun tämä ei suostu antamaan periksi. Pöytä kääntyy kuitenkin toisinpäin, kun Vanessa lopulta vetää aseensa esiin ja ampuu miestä useita kertoja ennen kuin pakenee. Hän menee paikalliseen ravintolaan, jossa hänen verinen ulkonäkönsä herättää asiakkaiden ja henkilökunnan huomion.Poistuttuaan ravintolasta Vanessa pidätetään nopeasti, ja kaksi poliisietsivää, Mike Breer ja Garnet Wallace, kuulustelevat häntä. He pitävät häntä autovarkaana, vaikka Vanessa vakuuttaa, että Bob oli yrittänyt tappaa hänet ja kertonut hänelle muista murhistaan.Bob on selvinnyt hengissä, mutta luodin aiheuttamat haavat ovat jättäneet hänet vakavasti vammautuneeksi ja runnelluksi. Vanessa joutuu oikeuteen, ja kaikki uskovat, että Bob on viaton uhri, jollaiseksi hän väittää itseään, koska hänellä ei ole rikosrekisteriä, kun taas Vanessalla on pitkä rikosrekisteri ja hän on nuorisokotien veteraani. Vanessa joutuu vankilaan, kun taas Bobia ja hänen seurapiirivaimoaan Mimiä (Shields), joka ei tiedä mitään Bobin rikoksista, kohdellaan kuin sankareita. aluksi peloissaan oleva Vanessa saa lopulta vankilassa ystäviä, kuten heroiiniriippuvaisen lesbon nimeltä Rhonda (Brittany Murphy) ja raa'an latinalaisamerikkalaisen jengin johtajan nimeltä Mesquita (Alanna Ubach). Lannistumatta Vanessa juonittelee pakoa ja jatkaa matkaansa isoäitinsä luo. Vanessa muistaa, mitä isäpuoli opetti hänelle vankilaelämästä, ja rakentaa hammasharjasta aseeksi karkean veitsen. Seuraavana iltana Vanessa ja Mesquita siirretään uuteen huipputurvavankilaan. Matkalla Mesquita ja Vanessa alistavat heitä saattamaan määrätyt vanginvartijat ja pakenevat heitä, ja Mesquita tappaa yhden heistä. Karkaamisen jälkeen Vanessan ja Mesquitan tiet eroavat, kun Mesquita lähtee tapaamaan jengiään ja Vanessa jatkaa matkaansa isoäitinsä luokse.Samaan aikaan etsivät Breer ja Wallace tutkivat uudelleen Bobin ampumispaikalta löytyneitä todisteita ja alkavat epäillä, että Vanessa puhui totta. Sitten he tutkivat Bobin kodin, josta he löytävät talon viereisestä lukitusta vajasta väkivaltaista lapsipornoa. Kun Bobin vaimo viimein joutuu kohtaamaan sen, mikä hänen miehensä todella on, hän tekee itsemurhan. Kun Bob saapuu kotiin juuri sillä hetkellä ja löytää poliisiautot talonsa edustalta, hän joutuu paniikkiin ja pakenee Vanessan isoäidin taloon. Hän löytää isoäidin asuntovaunualueen osoitteen kirjoitettuna Vanessan mukanaan pitämän valokuvan kääntöpuolelle.Esittäytyessään prostituoiduksi Vanessa varastaa auton mahdolliselta pukumieheltä ja ajaa isoäitinsä talolle. Vanessa löytää Bobin odottamassa aseen kanssa. Hän on isoäidin sängyssä isoäidin yöpaita ja yömyssy päällään ja peitot nenäänsä myöten vedettyinä, kuten iso paha susi klassisessa lastensadussa Punahilkka. Elokuvan animaatioiden alkutekstit itse asiassa ennakoivat tätä huipentumaa, kun iso paha susi jahtaa ahkerasti Punahilkkaa. Vanessa nähdään elokuvassa jopa kantamassa koria. Bob paljastaa itsensä, ja sitten Vanessa näkee isoäitinsä ruumiin lattialla. Syntyy kiivas kamppailu, joka huipentuu siihen, että Vanessa kuristaa Bobin. Etsivät Breer ja Wallace saapuvat paikalle ja lähestyvät asuntovaunua varovasti aseet esillä, kun he kuulevat sisällä olevan metelin. Vanessa poistuu lopulta taistelunsa jälkeen uupuneena asuntovaunusta, ja etsivät astuvat sisään ja löytävät Bobin ja Vanessan isoäidin kuolleina. Ulkona Vanessa istuu tuolilla uupuneena, lähellä murtumispistettään, kun hän katsoo ylös kysyäkseen etsiviltä, onko heillä savuketta. He hymyilevät ja Vanessa vastaa samoin.</w:t>
      </w:r>
    </w:p>
    <w:p>
      <w:r>
        <w:rPr>
          <w:b/>
        </w:rPr>
        <w:t xml:space="preserve">Tulos</w:t>
      </w:r>
    </w:p>
    <w:p>
      <w:r>
        <w:t xml:space="preserve">Kuka vaanii Vanessaa isoäitinsä luona?</w:t>
      </w:r>
    </w:p>
    <w:p>
      <w:r>
        <w:rPr>
          <w:b/>
        </w:rPr>
        <w:t xml:space="preserve">Esimerkki 2.617</w:t>
      </w:r>
    </w:p>
    <w:p>
      <w:r>
        <w:t xml:space="preserve">Zane Zaminski (Charlie Sheen), SETI:lle työskentelevä radiotähtitieteilijä, havaitsee maan ulkopuolisen radiosignaalin Wolf 336:lta, 14 valovuoden päässä Maasta sijaitsevalta tähdeltä. Zane raportoi asiasta esimiehelleen Phil Gordianille (Ron Silver) Jet Propulsion Laboratoryyn, mutta Phil hylkää väitteet. Pian Zane saa tietää, että hänet on erotettu oletettujen budjettileikkausten vuoksi ja että hän on joutunut mustalle listalle, mikä estää häntä työskentelemästä muissa teleskoopeissa. Ottaen vastaan työpaikan televisiosatelliittiasentajana hän luo oman teleskooppiryhmänsä käyttämällä asiakkaidensa antenneja naapurustossa ja käyttää sitä salaa ullakoltaan nuoren naapurinsa Kikin avustuksella. zane siirtää signaalin, mutta se hukkuu meksikolaisen radioaseman maanpäälliseen signaaliin. Zane yrittää kertoa asiasta entiselle työtoverilleen Calvinille (Richard Schiff), mutta saa selville, että tämä on juuri kuollut epäilyttävällä tavalla hiilimonoksidimyrkytykseen. Zane matkustaa Meksikoon ja huomaa, että radioasema on poltettu maan tasalle. Tutkiessaan lähialuetta hän törmää uuteen voimalaitokseen. Siellä hän auttaa ilmastotutkija Ilana Greeniä (Lindsay Crouse) suojelemaan hänen ilmakehäanalyysilaitteitaan voimalan yli-innokkailta turvajoukoilta. Ilana selittää, että maapallon lämpötila on viime aikoina noussut useita asteita ja sulattanut napajäätä. Hän tutkii voimalaitosta, joka on yksi monista hiljattain rakennetuista voimaloista ja joka näyttää olevan syypää tähän nousuun. Heidät vapautetaan, mutta ilman Ilanan varusteita. Yllättäen Zane tajuaa, että yksi vartijoista voisi olla hänen entisen pomonsa Philin identtinen kaksonen, paitsi että hän on meksikolaista syntyperää (kun taas Phil ei ole). Kun Zane ja Ilana ryhmittyvät uudelleen, Phil käskee joitakin puutarhuriksi tekeytyviä agentteja vapauttamaan Zanen ullakolle muukalaislaitteen, joka luo pienoismustan aukon, joka kuluttaa kaikki Zanen varusteet. Zane jättää Ilanan jälleen tutkimaan voimalaa, ja pian hänen huoneeseensa istutettu skorpioni tappaa Ilanan, ja Zane saa selville, että voimalassa on maanalainen muukalaistukikohta. Hyvin erilaisen näköiset muukalaiset pystyvät naamioitumaan ulkoisella iholla soluttautuakseen yhteiskuntaamme. Zane huomaa, että kaikki tukikohdat päästävät ilmakehään suuria määriä päästöjä. Zane paljastuu, mutta pakenee takaisin läheiseen kaupunkiin ja yrittää vakuuttaa paikallisen sheriffin tilanteesta. Muukalaisagentit tuovat kuitenkin Ilanan ruumiin poliisiasemalle, jolloin Zanea epäillään hänen kuolemastaan; Zane pakenee ja livahtaa takaisin Yhdysvaltoihin. Hän puhuttelee Philiä JPL:n alueella ja pakottaa tämän myöntämään, että avaruusolennot yrittävät nostaa maapallon lämpötilaa tappaakseen ihmiset ja tehdäkseen planeetasta vieraanvaraisen itselleen. Zane nauhoittaa keskustelun salaa, ja kun Phil saa tietää nauhoituksesta, hän lähettää agentit pysäyttämään Zanen. zane palaa kotiinsa ja löytää ullakoltaan tyhjiä laitteita. Hän keksii, että ainoa tapa lähettää nauha on mennä läheisen teleskoopin luo ja lähettää signaali suoraan televisiosatelliittiin ja lähettää se maailmanlaajuisesti. Tyttöystävänsä Charin (Teri Polo) ja Kikin avulla hän matkustaa teleskoopille. Phil ja hänen agenttinsa poistavat pian teleskoopin hallintalaitteet päärakennuksesta. Zane jättää nauhan Kikille ja käskee tätä lähettämään sen, kun hän antaa käskyn, minkä jälkeen hän ja Char hiipivät teleskoopin tukikohtaan ja linnoittautuvat valvomoon. Zane tekee tarvittavat säädöt ja käskee Kikiä aktivoimaan nauhan, mutta Kiki paljastuu muukalaisagentiksi ja avaa oven päästääkseen Philin sisään ja takavarikoidakseen nauhan itse. phil ja hänen agenttinsa ryntäävät pakettiautolla teleskooppihuoneen oven sisään, mutta Zane jäädyttää heidät kryokaasuilla. Kun hän työskentelee vapauttaakseen Philin jäätyneeseen takkiin juuttuneen nauhan, yksi agenteista pudottaa pallon, joka alkaa muodostaa huoneeseen toisen singulariteetin. Zane ja Char pakenevat teleskoopin optisen reitin kautta, ennen kuin laite räjäyttää suurimman osan teleskooppialustasta, ja poistuvat turvallisesti romahtaneen lautasen päälle. Kaukana he näkevät Kikin, ja Zane käskee häntä kertomaan muukalaisille, että hän lähettää pian tämän nauhan; he katsovat, kun Kiki juoksee pois. Elokuvan epilogissa Zanen ja Philin keskustelu lähetetään ympäri maailmaa.</w:t>
      </w:r>
    </w:p>
    <w:p>
      <w:r>
        <w:rPr>
          <w:b/>
        </w:rPr>
        <w:t xml:space="preserve">Tulos</w:t>
      </w:r>
    </w:p>
    <w:p>
      <w:r>
        <w:t xml:space="preserve">Potkut saatuaan Zane työskentelee salaa tämän kotitekoisen kaukoputken kanssa?</w:t>
      </w:r>
    </w:p>
    <w:p>
      <w:r>
        <w:rPr>
          <w:b/>
        </w:rPr>
        <w:t xml:space="preserve">Esimerkki 2.618</w:t>
      </w:r>
    </w:p>
    <w:p>
      <w:r>
        <w:t xml:space="preserve">Tarina ei liity sarjan ensimmäiseen osaan. Sen sijaan se keskittyy fiktiiviseen selitykseen Ryanggangin räjähdykselle vuonna 2004, jolloin Pohjois-Koreassa syntyi selittämätön sienipilvi: Kun tiedustelusatelliitit havaitsevat Pohjois-Koreassa ydinasetta kuljettavan suuren, kolmivaiheisen Topol- mannertenvälisen ballistisen ohjuksen, joka voi iskeä minne tahansa Yhdysvaltojen mantereella, fiktiivinen Yhdysvaltojen presidentti Adair T. Manning (Peter Coyote) määrää Yhdysvaltain laivaston SEAL-joukkueen tuhoamaan ohjuksen ja laukaisupaikan. Ryhmää johtaa luutnantti Robert James (Nicholas Gonzalez). Pentagon keskeyttää tehtävän saatuaan uutta tietoa, mutta kun keskeytyskäsky lähetetään, neljä SEAL-miestä, James mukaan lukien, on jo laskuvarjolla Pohjois-Korean alueella. Kun komentaja Hwangin (Joseph Steven Yang) johtamat pohjoiskorealaiset joukot löytävät SEALit, kaksi Navy SEALia kuolee tulitaistelussa, ja pohjoiskorealaiset joukot ottavat Jamesin ja Callaghanin vangiksi ja kiduttavat heitä.Kun eteläkorealaiset erikoisjoukot ovat pelastaneet Jamesin ja Callaghanin, presidentti Manning ja Etelä-Korean hallitus lähettävät SEALit ja eteläkorealaiset erikoisjoukot tuhoamaan ohjuspaikan. Mutta kun radioyhteys SEAL-joukkoihin katkeaa, presidentti ja hänen huippuneuvonantajansa uskovat, että heidät on jälleen vangittu. Presidentti päättää lähettää B-2-hämäyspommikoneet tuhoamaan paikan, mikä käynnistäisi täysimittaisen sodan Pohjois-Koreaa vastaan. SEALit ja eteläkorealaiset erikoisjoukot tuhoavat ohjussiilon pommilla ennen kuin pommikoneet ehtivät ohjuspaikalle, mikä estää pommituksen ja täysimittaisen sodan.</w:t>
      </w:r>
    </w:p>
    <w:p>
      <w:r>
        <w:rPr>
          <w:b/>
        </w:rPr>
        <w:t xml:space="preserve">Tulos</w:t>
      </w:r>
    </w:p>
    <w:p>
      <w:r>
        <w:t xml:space="preserve">Kuka pelastaa Jamesin ja Callaghanin?</w:t>
      </w:r>
    </w:p>
    <w:p>
      <w:r>
        <w:rPr>
          <w:b/>
        </w:rPr>
        <w:t xml:space="preserve">Esimerkki 2.619</w:t>
      </w:r>
    </w:p>
    <w:p>
      <w:r>
        <w:t xml:space="preserve">Ohuesti verhottu retro-moderni versio Shakespearen MACBETHista. Se tapahtuu hampurilaiskuppilassa Pennsylvanian pikkukaupungissa. Mukana on ennakkoaavistavia ennustajia, oudon campmaista näyttelemistä ja vauhtia, jopa 1700-luvun itsetuntemuksen kornukopiaa. Musta virhekomedia, jotkut trailerparkin roskaväki, tappavat pomonsa ja varastavat paitsi hänen rahansa myös hänen ideansa asentaa drive-thru-ikkuna. Saatuaan rahat he sitten ostavat "tuhoon tuomitun" ravintolan, omistajan pojilta, jotka eivät oikeastaan halua siitä mitään osuutta... utelias kasvissheriffi, alkaa sitten roikkua ympärillä... kun ensin koditonta miestä, jonka pariskunta oli lavastanut syylliseksi, ei saada syylliseksi rikokseen, ja isoveljeä epäillään. Pariskunta kiemurtelee, kun raskauttavat todisteet kasaantuvat vanhempaa poikaa vastaan, jolla oli "huono" suhde isäänsä eikä alibia.</w:t>
      </w:r>
    </w:p>
    <w:p>
      <w:r>
        <w:rPr>
          <w:b/>
        </w:rPr>
        <w:t xml:space="preserve">Tulos</w:t>
      </w:r>
    </w:p>
    <w:p>
      <w:r>
        <w:t xml:space="preserve">Oliko sheriffi kasvissyöjä?</w:t>
      </w:r>
    </w:p>
    <w:p>
      <w:r>
        <w:rPr>
          <w:b/>
        </w:rPr>
        <w:t xml:space="preserve">Esimerkki 2.620</w:t>
      </w:r>
    </w:p>
    <w:p>
      <w:r>
        <w:t xml:space="preserve">Mesopotamian suot Eufrat- ja Tigrisjokien suistossa, Irakin eteläosassa. Täällä Mastour ja Zahra kasvavat. Pian avioliiton solmimisen jälkeen Mastour ja Zahra joutuvat eroamaan, kun Persianlahden sota syttyy. Taistelukentällä Mastour ystävystyy Riadiin, nuoreen sotilaaseen Bagdadista. Kuolemaan asti haavoittunut Mastour panee Riadin lupaamaan, että hän suojelee Zahraa, kun sota on ohi. Kun Riad saapuu kylään, hän rakastuu syvästi Zahraan. Mutta koska Zahra ei kestä miehensä menetystä, hän sulkeutuu itseensä. Täysin vieraassa ympäristössä, joka suhtautuu tulokkaaseen vihamielisesti, ja kun uusi konflikti on syttymässä tuleen koko alueella, Riad tekee mahdottomia löytääkseen paikkansa.</w:t>
      </w:r>
    </w:p>
    <w:p>
      <w:r>
        <w:rPr>
          <w:b/>
        </w:rPr>
        <w:t xml:space="preserve">Tulos</w:t>
      </w:r>
    </w:p>
    <w:p>
      <w:r>
        <w:t xml:space="preserve">Kenen kanssa Mastour ystävystyy taistelukentällä?</w:t>
      </w:r>
    </w:p>
    <w:p>
      <w:r>
        <w:rPr>
          <w:b/>
        </w:rPr>
        <w:t xml:space="preserve">Esimerkki 2.621</w:t>
      </w:r>
    </w:p>
    <w:p>
      <w:r>
        <w:t xml:space="preserve">Fenton Meiks vierailee FBI-agentti Wesley Doylen luona väittäen, että hänen veljensä Adam on sarjamurhaaja "Jumalan käsi", jota Doyle on metsästänyt. Meiks sanoo Adamin tehneen itsemurhan, mikä saa Fentonin täyttämään lupauksensa haudata Adam julkiseen ruusutarhaan heidän kotikaupungissaan Thurmanissa. Hän alkaa kertoa Doylelle poikien lapsuudesta ja ehdottaa, että God's Handin uhrien ruumiit on haudattu kyseiseen ruusutarhaan. Meiks jatkaa Doylen kertomista, kun he ajavat Thurmaniin: Kun veljekset olivat lapsia, heidän isänsä kertoi heille, että enkeli oli käynyt hänen luonaan ja että Jumala oli antanut hänelle tehtäväksi tuhota ihmisiksi naamioituneet demonit. Rangaistukseksi epäuskosta hän vaatii Fentonia kaivamaan juurikellarin. Hän selittää, että tämä tehtävä on nyt heidän kolmensa vastuulla ja että se on pidettävä salassa kaikilta muilta. Isän toimintatapa on odottaa, että enkeli antaa hänelle luettelon niiden nimistä, jotka on tuhottava. Sitten hän sieppaa listalta henkilön, vie hänet perheen kotiin ja koskettaa häntä poikiensa läsnä ollessa, jolloin hän saa kuulemma näyn demonin tekemistä rikoksista. Sitten hän lopettaa uhrin kirveellä ja hautaa ruumiin ruusutarhaan. adam uskoo isänsä tehtävään ja sanoo näkevänsä samoja näkyjä demonien rikoksista kuin heidän isänsä. Vaikka Fenton aluksi lähtee pelosta mukaan, hän ei usko ja on vakuuttunut siitä, että heidän isänsä on psykoottinen ja on aivopessyt Adamin. Lopulta Fenton yrittää lopettaa rikokset kertomalla paikalliselle sheriffille, mitä on tapahtunut. Seriffi vierailee luonaan, mutta on jo lähdössä, kun Fenton vaatii häntä tutkimaan heidän juurikellarinsa. Kauhuissaan isä tappaa sheriffin, joka syyttää Fentonia siitä, että tämä paljasti heidän tehtävänsä ja pakotti hänet näin tappamaan sheriffin. Hän vihjaa lisäksi, että enkeli on kertonut hänelle, että myös Fenton on demoni, mutta sen sijaan, että hän tappaisi Fentonin, hän lukitsee Fentonin juurikellariin toivoen, että Fenton saisi jumalallisen ilmestyksen. Lukemattomien nälkäpäivien jälkeen Fenton kertoo isälleen, että hän on todellakin nähnyt Jumalan ja on valmis ottamaan paikkansa tehtävässä.Seuraavan sieppauksen yhteydessä Fenton saa kirveen antaakseen kuoliniskun, mutta tappaa isänsä. Kun Fenton siirtyy vapauttamaan panttivankia, Adam tarttuu kirveeseen ja viimeistelee uhrin. Pojat hautaavat ruumiit ruusutarhaan, ja Fenton pyytää Adamia hautaamaan hänet ruusutarhaan, jos Adam joskus päättäisi "tuhota" Fentonin. sanamuodostelmastaan ymmällään oleva Meiks paljastaa Doylelle olevansa Adam ja tuhonneensa Fentonin, josta kasvoi God's Hand -sarjamurhaaja. Lisää takaumia paljastaa, että ne, jotka hänen isänsä oli siepannut, olivat todellakin syyllistyneet hirvittäviin rikoksiin ja että Adam oli jakanut isänsä näkyjä noista rikoksista, aivan kuten hän oli aina väittänyt. Kun hän koskettaa Doylea, uusi näky paljastaa, että Doyle oli murhannut oman äitinsä. Meiks kertoo hämmentyneelle Doylelle, että Doylen nimi oli annettu hänelle tuhottavien demonien listalla. Doyle protestoi, että ihmiset toimistossa näkivät Adamin. Adam julistaa, että Jumala suojelee häntä, ja lyö sitten Doylen maahan kirveellä. ne, jotka näkivät Meiksin FBI:n toimistossa, mukaan lukien agentti Griffin Hull (joka muistaa vain puhuneensa hänen kanssaan kasvotusten ja kättelevänsä häntä), eivät selittämättömästi muista mitään "Fenton" Meiksin esiintymisestä. Kaikissa valvontakameroiden videonauhoissa on vääristymä, joka peittää Meiksin kasvot. Tutkinta etenee sitten kuten Adam oli ennustanut: Agentti Hull käy Enidin piirikunnan seriffi Adam Meiksin luona kertomassa uutiset Fentonista, mutta ei tunnista häntä. Adam kättelee Hullia ennen kuin tämä lähtee pois, ja sanoo hänelle, että tämä on "hyvä mies", mikä viittaa siihen, että hän on nähnyt, ettei Hull ole tehnyt rikoksia. Hän lähtee, ja Adam kertoo raskaana olevalle vaimolleen, että "Jumalan tahto on täytetty".</w:t>
      </w:r>
    </w:p>
    <w:p>
      <w:r>
        <w:rPr>
          <w:b/>
        </w:rPr>
        <w:t xml:space="preserve">Tulos</w:t>
      </w:r>
    </w:p>
    <w:p>
      <w:r>
        <w:t xml:space="preserve">Kenet Meiks on tuhonnut?</w:t>
      </w:r>
    </w:p>
    <w:p>
      <w:r>
        <w:rPr>
          <w:b/>
        </w:rPr>
        <w:t xml:space="preserve">Esimerkki 2.622</w:t>
      </w:r>
    </w:p>
    <w:p>
      <w:r>
        <w:t xml:space="preserve">Psykiatri tohtori Hill kutsutaan kalifornialaisen sairaalan ensiapuun, jossa pidetään vangittuna huutavaa miestä. Tohtori Hill suostuu kuuntelemaan miehen tarinan. Mies ilmoittaa olevansa lääkäri, ja hän kertoo takaumana tapahtumista, jotka johtivat hänen pidätykseen ja sairaalaan saapumiseensa: Läheisessä Santa Miran kaupungissa tohtori Miles Bennell näkee useita potilaita, jotka ilmeisesti kärsivät Capgras-harhasta - uskomuksesta, että heidän sukulaisensa on jotenkin korvattu identtisen näköisillä huijareilla. Palatessaan matkalta Miles tapaa entisen tyttöystävänsä Becky Driscollin, joka on itsekin hiljattain palannut kaupunkiin tuoreen avioeron jälkeen. Beckyn serkulla Wilmalla on sama pelko Ira-sedästä, jonka luona hän asuu. Psykiatri, tohtori Dan Kauffman vakuuttaa Bennellille, että nämä tapaukset ovat vain "joukkohysteriaepidemiaa." Samana iltana Bennellin ystävä Jack Belicec löytää Bennellin kellarista ruumiin, jolla on täsmälleen hänen fyysiset piirteensä, vaikkei se näytä olevan vielä täysin kehittynyt; myöhemmin Beckyn kellarista löytyy toinenkin ruumis, joka on hänen täsmällinen kaksoisolentonsa. Kun Bennell kutsuu Kauffmanin paikalle, ruumiit ovat mystisesti kadonneet, ja Kauffman ilmoittaa Bennellille lankeavansa samaan hysteriaan. Seuraavana yönä Bennell, Becky, Jack ja Jackin vaimo Teddy löytävät jälleen itsensä kopiot, jotka nousevat jättimäisistä siemenkapseleista tohtori Bennellin kasvihuoneessa. He päättelevät, että kaupunkilaiset korvataan nukkuessaan tarkoilla fyysisillä kopioilla. Miles yrittää soittaa kaukopuhelun liittovaltion viranomaisille saadakseen apua, mutta puhelinvastaava väittää, että kaikki kaukopuhelinlinjat ovat varattuja; Jack ja Teddy lähtevät hakemaan apua seuraavasta kaupungista. Bennell ja Becky huomaavat, että kaikki kaupungin asukkaat on jo korvattu ja että he ovat vailla ihmisyyttä; he pakenevat Bennellin toimistoon piiloon yöksi. seuraavana aamuna he näkevät rekkalasteittain jättiläiskapseleita menossa naapurikaupunkeihin, jotta ne voidaan istuttaa ja käyttää niiden väestön korvaamiseen. Kauffman ja Jack, jotka molemmat ovat nyt "kapseli-ihmisiä", saapuvat Bennellin toimistoon ja paljastavat, että invaasiosta on vastuussa maan ulkopuolinen elämänmuoto. He selittävät, että niiden valtauksen jälkeen elämä menettää turhauttavan monimutkaisuutensa, koska kaikki tunteet ja yksilöllisyyden tunne katoavat. Bennell ja Becky onnistuvat pakenemaan, mutta joutuvat pian "pod-ihmisten" joukon jahtaamiksi. Uupuneina he onnistuvat piiloutumaan kaupungin ulkopuolella sijaitsevaan hylättyyn kaivokseen. Bennell lähtee hieman myöhemmin ja törmää suureen kasvihuonefarmiin, jossa hän huomaa satoja satoja jättimäisiä siemenkoteloita kasvatettavan. Kun Bennell palattuaan suutelee Beckyä, hän huomaa kauhukseen, että Becky nukahti ja on nyt yksi heistä. Kun Bennell juoksee karkuun, hän soittaa hälytyksen. Hän juoksee ja juoksee, ja lopulta hän löytää itsensä täpötäydeltä osavaltion valtatieltä. Nähtyään San Franciscoon ja Los Angelesiin menevän kuljetusrekan, joka on täynnä kapseleita, hän huutaa kuumeisesti ohi ajaville autoilijoille: "Ne ovat jo täällä!". Te olette seuraavat! Olette seuraavat!" Tohtori Hill ja päivystävä lääkäri eivät ota Bennellin kertomusta huomioon, kunnes rekka-autonkuljettaja kärrätään ensiapupoliklinikalle loukkaannuttuaan vakavasti onnettomuudessa. Hänet löydettiin romuttuneesta kuorma-autostaan hautautuneena jättimäisten siemenkapseleiden alle. Tohtori Hill vaatii kaikkien Santa Miran teiden sulkemista ja hälyttää FBI:n paikalle.</w:t>
      </w:r>
    </w:p>
    <w:p>
      <w:r>
        <w:rPr>
          <w:b/>
        </w:rPr>
        <w:t xml:space="preserve">Tulos</w:t>
      </w:r>
    </w:p>
    <w:p>
      <w:r>
        <w:t xml:space="preserve">Kuka yrittää saada Bennellin ja Beckyn kiinni?</w:t>
      </w:r>
    </w:p>
    <w:p>
      <w:r>
        <w:rPr>
          <w:b/>
        </w:rPr>
        <w:t xml:space="preserve">Esimerkki 2.623</w:t>
      </w:r>
    </w:p>
    <w:p>
      <w:r>
        <w:t xml:space="preserve">Kansasin Holcombin maatilalla sijaitsevan kokonaisen perheen raa'asta murhasta lukeminen hätkähdyttää The New Yorker -lehden toimittajaa Truman Capotea, ja hän lähtee paikalle raportoimaan asiasta. Hän löytää murhan, jolla ei ole tunnistettavaa motiivia, ja pian sen jälkeen kaksi murhasta tuomittua kuolemaantuomittua miestä, jotka eivät voisi olla erilaisempia. Hän ystävystyy Perryyn, toiseen näistä kahdesta, ja hämmentyy löytääkseen oppineen ja herkän miehen, ja Capote kamppailee ymmärtääkseen, miten tällainen mies voi syyllistyä tällaisiin rikoksiin. Silti Perryn syyllisyydestä ei ole epäilystäkään, sillä Dick, Perryn paljon vähemmän sivistynyt rikoskumppani, on puhunut murhista Capoten läsnä ollessa, vaikkei myönnä murhien olleen harkittuja, eikä Perry yritä kieltää osallisuuttaan. murhat askarruttavat ja kiehtovat Capotea niin paljon, että hän päättää kirjoittaa tapauksesta kirjan. Ongelmana on, että kirjan laatu kärsii, ellei hän saa selville, mitä rikosten tapahtumayönä todella tapahtui, sillä hän ei pystyisi vastaamaan juuri siihen kysymykseen, joka pakotti hänet käyttämään niin paljon aikaa ja vaivaa murhien tutkimiseen.Capote lähestyy Perryä yhä enemmän, ja heidän kasvava suhteensa sekä Capoten pakkomielle hankkeensa onnistuneesta loppuunsaattamisesta näyttävät motivoivan hänen yritystään puuttua tapaukseen ja viivyttää Perryn teloitusta. Vankilakäynneillään Perryn luona hänen on uskoteltava Perrylle, että hän yrittää saada tälle uuden oikeudenkäynnin ja uuden mahdollisuuden vapauttavaan tuomioon. Todellisuudessa Capoten toiminta on itsekästä, mutta sen seurauksena hän ja Perry lähentyvät toisiaan, ja lopulta Perry kertoo, mitä murhayönä todella tapahtui. Aseellinen ryöstö meni pieleen, ja murhat oli tehnyt hetken mielijohteesta Perry, jota hänen rikoskumppaninsa Dick oli yllyttänyt tappamaan kaikki mahdolliset rikoksen todistajat. Nyt totuuden hallussaan Capote vetäytyy paikalta, ehkä ymmärtäen, että teloitukset muodostavat nyt hänen kirjansa viimeisen luvun." Pian tämän jälkeen Perry ja Dick teloitetaan, mutta Capote on jo onnistunut ymmärtämään Holcombin murhat ja on valmis kirjoittamaan romaanin, jota tullaan juhlimaan mestariteoksena.</w:t>
      </w:r>
    </w:p>
    <w:p>
      <w:r>
        <w:rPr>
          <w:b/>
        </w:rPr>
        <w:t xml:space="preserve">Tulos</w:t>
      </w:r>
    </w:p>
    <w:p>
      <w:r>
        <w:t xml:space="preserve">Missä Perry sijaitsee?</w:t>
      </w:r>
    </w:p>
    <w:p>
      <w:r>
        <w:rPr>
          <w:b/>
        </w:rPr>
        <w:t xml:space="preserve">Esimerkki 2.624</w:t>
      </w:r>
    </w:p>
    <w:p>
      <w:r>
        <w:t xml:space="preserve">Allen Faulkner (Richard Burton), brittiläinen palkkasoturi ja entinen armeijan eversti, saapuu Lontooseen tavatakseen rikkaan ja häikäilemättömän kauppapankkiiri Sir Edward Mathesonin (Stewart Granger). Jälkimmäinen ehdottaa riskialtista operaatiota, jonka tarkoituksena on pelastaa Julius Limbani (Winston Ntshona), erään eteläafrikkalaisen valtion vangittu johtaja, jonka syrjäyttänyt kenraali Ndofa aikoo teloittaa. Limbania pidetään tällä hetkellä Zembalan syrjäisessä vankilassa, jota vartioi Ndofan henkilökohtaisten joukkojen yksikkö, joka tunnetaan nimellä "Simbas." Faulkner hyväksyy tehtävän ja alkaa värvätä 49 muuta palkkasoturia, joiden joukossa on upseereita, joiden kanssa hän on työskennellyt aiemmissa operaatioissa: Rafer Janders (Richard Harris), taitava sotilastaktikko, joka on tienannut elantonsa taidekauppiaana, ja Shawn Fynn (Roger Moore), entinen lentäjä, joka oli työskennellyt valuutan salakuljettajana Lontoon mafialle. Shawn tuo mukaan myös pennittömän eteläafrikkalaisen Pieter Coetzeen (Hardy KrÃ¼ger), entisen Etelä-Afrikan puolustusvoimien sotilaan, joka haluaa palata kotimaahansa ja ostaa maatilan. Palkattuihin sotilaisiin kuuluvat kersantit Tosh Donaldson (Ian Yule), Jock McTaggart (Ronald Fraser), Jesse Blake (John Kani), Derek Frice (Joe Cole) ja homoseksuaali lääkintämies Arthur Witty (Kenneth Griffith). Muita ryhmän jäseniä ovat Esposito, (Glyn Baker), Samuels (Brook Williams), Keith (Percy Herbert), Alexander (Ken Gampu), Newman, (George Lane Cooper), Finchley, (Ryno Hattingh), Gennaro (Graham Clarke) ja monet muut. Yhdistyneen kuningaskunnan hallituksen hiljaisella hyväksynnällä palkatut sotilaat kuljetetaan Swazimaahan, jossa heidät varustetaan ja koulutetaan fyysisesti. Ennen operaation alkua Janders vaatii Faulknerilta lupauksen pitää huolta ainoasta pojastaan Emilestä, jos tämä ei palaa Afrikasta. Heidän joulujuhlansa siirretään 25. päivän sijasta 26. päivään, joka on heidän suunnitellun paluunsa jälkeen. 25. päivän sijasta palkkasotilaat kuljetetaan palkatulla lentokoneella Zembalaan ja he laskeutuvat laskuvarjolla vankilan lähelle. He soluttautuvat laitokseen ja pelastavat elossa olevan (joskin hyvin sairaan) Limbanin. Ryhmä suuntaa sitten pienelle lentokentälle odottamaan noutoa ja pitää tehtäväänsä onnistuneena. Lontoossa Matheson kuitenkin peruu viime hetkellä noutolennon, koska hän on salaa hankkinut Ndofalta kaivosvaroja vaihdossa Limbanista. Kone lähtee heti laskeuduttuaan ilman selitystä. Syvälle vihamieliselle alueelle jääneet, hylätyt palkkasoturit joutuvat taistelemaan tiensä läpi pusikkomaiden Simban sotilaiden armottomassa takaa-ajossa. Joen ylityksessä heidän kimppuunsa hyökkää lentokone, joka tappaa useita palkkasotureita ja tuhoaa sillan, jolloin pieni ryhmä jää joen väärälle puolelle. Faulkner, Coetzee, Blake ja Witty suojelevat Limbania samalla kun he etsivät toista reittiä joen yli. palkkasoturit suuntaavat kohti Limbanin kotikylää Kalimaa aikomuksenaan kerätä tukea kapinalle, mutta he huomaavat, että ihmiset ovat liian huonosti varustettuja taisteluun. Kylässä irlantilainen lähetyssaarnaaja ilmoittaa Faulknerille ja hänen eloonjääneille miehilleen, että heidän sijaintinsa lähellä on vanha Douglas Dakota -kuljetuslentokone, jota palkkasoturit voivat käyttää pakoon maasta. Kun Simban sotilaat lähestyvät, ryhmä saavuttaa lentokoneen ja järjestää viimeisen vastarinnan kentällä samalla, kun Fynn yrittää saada pysähtyneen Dakotan käyntiin. Hän onnistuu lopulta, ja eloonjääneet palkkasoturit yrittävät nousta koneeseen luodinsateen alla, mutta taistelussa suurin osa palkkasotureista, mukaan lukien Esposito, Keith, Alexander ja Young, kuolee. Janders, McTaggart, Finchley ja Gennaro jäävät suojaamaan ryhmää; juostessaan Dakotaan Finchley kuitenkin ammutaan ja tapetaan, kun taas McTaggart haavoittuu kuolettavasti, ja Janders auttaa hänet ja viimeisen palkkasoturin, Gennaron, Dakotaan. Janders haavoittuu ja jää kiitoradalle. Hän ontuu kiihtyvän lentokoneen perässä ja rukoilee Faulkneria tappamaan hänet, jotta hän säästyisi vangitsemiselta ja kidutukselta, ja Faulkner suostuu vastahakoisesti. Kotimatkalla McTaggart kuolee haavoihinsa; jäljelle jäävät Faulkner, Fynn, Donaldson, Blake, Samuels, Gennaro ja kuusi muuta palkkasoturia. Fynn onnistuu pääsemään läheiselle Kariban lentokentälle Rhodesiaan ja laskeutumaan, mutta se on liian myöhäistä â Limbani on kuollut matkan rasituksiin.Useita kuukausia myöhemmin Faulkner palaa Lontooseen ja murtautuu Mathesonin kotiin pakottaen hänet tyhjentämään kaikki seinäkaapissa olevat käteisvarat, jotka ovat puoli miljoonaa dollaria. Sitten Faulkner tappaa Mathesonin ja pakenee nopeasti Fynnin kanssa. Elokuva päättyy siihen, että Faulkner täyttää Jandersille antamansa lupauksen ja vierailee Emilen luona tämän sisäoppilaitoksessa.</w:t>
      </w:r>
    </w:p>
    <w:p>
      <w:r>
        <w:rPr>
          <w:b/>
        </w:rPr>
        <w:t xml:space="preserve">Tulos</w:t>
      </w:r>
    </w:p>
    <w:p>
      <w:r>
        <w:t xml:space="preserve">Ketä kuljetetaan vuokratulla lentokoneella?</w:t>
      </w:r>
    </w:p>
    <w:p>
      <w:r>
        <w:rPr>
          <w:b/>
        </w:rPr>
        <w:t xml:space="preserve">Esimerkki 2.625</w:t>
      </w:r>
    </w:p>
    <w:p>
      <w:r>
        <w:t xml:space="preserve">Tarinan kaksi päähenkilöä ovat Amir, hyvin toimeentuleva afgaanipoika, joka kuuluu hallitsevaan pushtun-kansaan, ja Hassan, Amirin isän palvelijan Alin poika, joka kuuluu historiallisesti alistettuun hazara-vähemmistöön. Pojat viettävät päivänsä rauhallisessa Kabulissa leijailemalla, kuljeskelemalla kaduilla ja olemalla poikia. Amirin isä Baba rakastaa molempia poikia, mutta tuntuu usein suosivan Hassania, koska hän on miehekkäämpi. Amiriin hän suhtautuu kriittisesti. Amirin äiti kuoli synnytyksessä, ja Amir pelkää isänsä syyttävän häntä äidin kuolemasta. Hänellä on kuitenkin kiltti isähahmo Rahim Khan, Baban ystävä, joka ymmärtää Amiria paremmin ja tukee Amirin kiinnostusta tarinoiden kirjoittamiseen.Vanhempi poika Assef, joka on tunnetusti väkivaltainen ja natsi-sympatioita tunteva poika, syyttää Amiria siitä, että hän seurustelee hazaran kanssa, jota hän pitää alempiarvoisena rotuna, jonka pitäisi asua vain Hazarajatissa. Hän valmistautuu hyökkäämään Amirin kimppuun, mutta Hassan nousee rohkeasti häntä vastaan ja uhkaa ampua Assefia silmään ritsallaan. Assef ja hänen kätyriensä perääntyvät, mutta Assef sanoo kostavansa.Hassan on Amirin "leijanjuoksija": hän juoksee hakemaan leijoja, jotka Amir on kukistanut katkaisemalla niiden narut. Hän tietää, mihin leija laskeutuu näkemättä sitä. Eräänä voitokkaana päivänä Amir voittaa paikallisen turnauksen ja lopulta Baban ylistyksen. Hassan menee juoksuttamaan Amirille viimeiseksi leikatun leijan (suurenmoisen palkinnon) ja sanoo: "Sinulle, tuhat kertaa enemmän". Valitettavasti Hassan törmää Assefiin ja hänen kahteen kätyriinsä. Hassan kieltäytyy luovuttamasta Amirin leijaa, joten Assef kostaa, pahoinpitelee ja raiskaa hänet anaalisesti. Ihmetellen, miksi Hassanilla kestää niin kauan, Amir etsii Hassania ja piiloutuu, kun hän kuulee Assefin äänen. Hän näkee, mitä Hassanille tapahtuu, mutta on liian peloissaan auttaakseen häntä. Sen jälkeen Hassan ja Amir pitävät jonkin aikaa etäisyyttä toisiinsa. Kun Hassan haluaa aloittaa heidän ystävyytensä uudelleen, Amir estää sitä. Kun ihmiset kysyvät, mikä hätänä, Amir reagoi välinpitämättömästi. Hän tuntee häpeää ja on turhautunut Hassanin pyhimysmäiseen käytökseen. Amir on huolissaan siitä, että Baba rakastaa Hassania enemmän ja rakastaisi häntä vielä enemmän, jos hän tietäisi, mitä Hassanille tapahtui ja Amirin raukkamaisesta toimettomuudesta. pakottaakseen Hassanin lähtemään Amir lavastaa hänet varkaaksi, ja Hassan tunnustaa valheellisesti. Baba antaa hänelle anteeksi, vaikka, kuten hän aiemmin selitti, hän uskoo, että "ei ole mitään tekoa, joka olisi niin kurjempi kuin varastaminen". Hassan ja hänen isänsä Ali lähtevät Baban suureksi suruksi kuitenkin pois. Hassanin lähtö vapauttaa Amirin päivittäisestä muistutuksesta hänen pelkuruudestaan ja petturuudestaan, mutta hän elää edelleen heidän varjossaan.Vähän myöhemmin neuvostoliittolaiset hyökkäävät Afganistaniin. Amir ja Baba pakenevat Pakistanin Peshawariin ja sieltä Kalifornian Fremontiin, jossa Amir ja Baba (joka asui Afganistanissa ylellisesti kalliissa kartanossa) asuvat ränsistyneessä asunnossa, ja Baba aloittaa työt huoltoasemalla. Lopulta Amir käy paikallisen kansalaisopiston kursseilla kehittääkseen kirjoitustaitojaan. Joka sunnuntai Baba ja Amir tienaavat ylimääräistä rahaa myymällä käytettyjä tavaroita kirpputorilla San Josessa. Siellä Amir tapaa Soraya Taherin ja hänen perheensä; Sorayan isä halveksuu Amirin kirjallisia pyrkimyksiä. Baballa on keuhkosyöpä, mutta hän pystyy silti tekemään Amirille suuren palveluksen: hän pyytää Sorayan isältä lupaa Amirin avioitumiseen. Isä suostuu, ja he menevät naimisiin. Pian sen jälkeen Baba kuolee. Amir ja Soraya saavat tietää, etteivät he voi saada lapsia.Amir aloittaa menestyksekkään uran kirjailijana. Viisitoista vuotta heidän hyvästelemisensä jälkeen Amir saa puhelun Rahim Khanilta, joka on nyt kuolemansairas ja pyytää häntä tulemaan Pakistaniin. Hän kertoo Amirille arvoituksellisesti, että "on olemassa keino olla taas hyvä". Amir lähtee.Rahim Khanilta Amir saa tietää Alin ja Hassanin kohtalon. Ali kuoli maamiinaan. Hassanilla oli vaimo ja poika nimeltä Sohrab, ja hän oli Rahim Khanin pyynnöstä palannut Baban taloon talonmieheksi. Eräänä päivänä talebanit käskivät häntä luopumaan siitä ja lähtemään, mutta hän kieltäytyi, ja hänet murhattiin vaimonsa kanssa. Ja salainen totuus Hassanista on, että Ali ei ollut hänen isänsä. Hassan on Baban poika ja siten Amirin velipuoli. Lopulta Rahim Khan paljastaa, että todellinen syy, miksi hän on kutsunut Amirin Pakistaniin, on se, että hän lähtee Kabuliin pelastamaan Hassanin pojan Sohrabin orpokodista. amir palaa talebanien hallitsemaan Kabuliin oppaan, Faridin, kanssa ja etsii Sohrabia orpokodista. Hän ei kuitenkaan löydä Sohrabia sieltä. Orpokodin johtaja kertoo heille, että taleban-virkamies on hiljattain vienyt pojan. Hän kehottaa Amiria menemään jalkapallo-otteluun ja etsimään puheita pitävää taleban-virkamiestä, joka vei Sohrabin.Amir menee ja varaa tapaamisen tämän kotiin. Siellä hän saa selville, että taleban-virkamies on itse asiassa hänen lapsuuden vihamiehensä Assef. Sohrab pakotetaan tanssimaan naisten vaatteisiin pukeutuneena, ja näyttää siltä, että Assef on saattanut käydä hänen kimppuunsa seksuaalisesti (Sohrab sanoo myöhemmin: "Olen niin likainen ja täynnä syntiä. Paha mies ja kaksi muuta tekivät minulle asioita"). Assef suostuu luopumaan hänestä, mutta vain jos Amir voittaa hänet tappelussa kuolemaan asti, jossa Sohrab on palkintona. Assef lyö Amirin raa'asti, mutta Amir pelastuu, kun Sohrab ampuu ritsallaan Assefin vasemman silmän ulos ja toteuttaa isänsä vuosia aiemmin esittämän uhkauksen. amir kertoo Sohrabille suunnitelmistaan viedä Amir takaisin Amerikkaan ja mahdollisesti adoptoida hänet ja lupaa, ettei Amiria enää koskaan lähetetä orpokotiin. Sohrab on henkisesti vaurioitunut ja kieltäytyy puhumasta. Tämä jatkuu noin vuoden ajan, kunnes hänen jäätyneet tunteensa sulavat väliaikaisesti, kun Amir muistelee isäänsä Hassania leijaa lennättäessään. Amir näyttää joitakin Hassanin temppuja, ja Sohrab alkaa taas olla vuorovaikutuksessa Amirin kanssa. Lopulta Sohrab näyttää vain vinoa hymyä, mutta Amir tarttuu siihen koko sydämestään, kun hän pyörittää leijaa Sohrabin puolesta ja sanoo: "Sinun vuoksesi, tuhat kertaa enemmän". Tämä on kaiku viimeisistä sanoista, jotka Hassan lausui Amirille ennen raiskausta, ja se merkitsee romaanin läpäisevää sovituksen tunnetta.</w:t>
      </w:r>
    </w:p>
    <w:p>
      <w:r>
        <w:rPr>
          <w:b/>
        </w:rPr>
        <w:t xml:space="preserve">Tulos</w:t>
      </w:r>
    </w:p>
    <w:p>
      <w:r>
        <w:t xml:space="preserve">Miten pojat viettävät päivänsä Kabulissa?</w:t>
      </w:r>
    </w:p>
    <w:p>
      <w:r>
        <w:rPr>
          <w:b/>
        </w:rPr>
        <w:t xml:space="preserve">Esimerkki 2.626</w:t>
      </w:r>
    </w:p>
    <w:p>
      <w:r>
        <w:t xml:space="preserve">Karpaattien juurella sijaitsevan Passo Borgon kylän lähimetsässä Walpurgis-yönä nuori rakastavaisten pariskunta, Tania ja Milos, tapaa salaa. Kotimatkalla Tania joutuu "pimeän varjon" jahtaamaksi, joka tappaa hänet. Jonkin aikaa myöhemmin Jonathan Harker, nuori kirjastonhoitaja, saapuu kylään kreivi Draculan, alueen aatelismiehen, palkkaamana. Tanian ruumis katoaa salaperäisesti hautausmaalta. Sillä välin Harker, ennen kuin hän lähtee kreivi Draculan linnaan, käyttää tilaisuutta hyväkseen ja vierailee Lucy Kisslingerin luona, joka on hänen vaimonsa Minan paras ystävä sekä paikallisen pormestarin tytär. linnaan saapuessaan Harkeria tervehtii kuolleista henkiin herätetty ja vampyyriksi muuttunut Tania, joka yrittää alusta alkaen vietellä hänet; heidät kuitenkin keskeyttää Draculan sisääntulo, joka toivottaa Harkerin tervetulleeksi. Seuraavana yönä Tania yrittää jälleen purra Harkeria, hän on lähellä tämän kaulaa, kun kreivi pysäyttää hänet ja saa yliotteen, ja hän itse puree Harkeria kaulaan, jolloin tämä kuitenkin jää henkiin. Seuraavana päivänä heikentynyt mutta yhä tajuissaan oleva Harker yrittää paeta, mutta heti kun hän on linnan ulkopuolella, suuri susi, jolla on valkoinen lukko, muuttuu Draculaksi, joka raatelee häntä. sillä välin Mina, Harkerin vaimo, saapuu kylään ja on muutaman päivän vieraana hänen rakkaimman ystävänsä Lucy Kisslingerin luona, jota myös purraan ja joka muuttuu. Seuraavana päivänä Mina, joka on huolissaan miehestään, lähtee kreivi Draculan linnaan. Heidän kohtaamisensa saa hänet unohtamaan, mitä vierailun aikana tapahtui. Hän on täysin kreivin vaikutuksen alaisena; kreivi oli järjestänyt tapahtumat, jotka johtivat heidän kohtaamiseensa; itse asiassa Mina näyttää täsmälleen hänen rakastetulta Dolingeriltaan, joka kuoli joitakin vuosisatoja sitten.Palatessaan Kisslingereiden taloon Mina saa tietää rakkaan ystävänsä Lucyn kuolemasta. Näin omituisten ja dramaattisten tapahtumien sarja kutsuu apuun Van Helsingin, vampyyrien eliminointitekniikoiden asiantuntijan. Van Helsing, joka on tietoinen olosuhteista, päättää toimia nopeasti ja valmistelee vampyyrien torjuntaan tarvittavat välineet. Hän suuntaa itsensä pahuuden keskukseen, kreivi Draculan linnaan. sillä välin Dracula menee kylään ja tappaa sopimuksensa purkaneet asukkaat, kun taas Van Helsing, linnassa, pystyy lopullisesti eliminoimaan Tanian. Dracula, jonka tarkoituksena on päästä jälleen yhteen rakkaan vaimonsa kanssa, johdattaa täysin hypnotisoidun Minan linnaan, jossa Van Helsing odottaa. Hän on päättänyt ryhtyä tappavaan taisteluun pahan vihollisensa kanssa. Taistelun aikana Van Helsing menettää hopealuodilla ladatun aseensa, mutta Draculan loitsusta vapautunut Mina ottaa aseen ja tappaa sillä Draculan. Erikoinen hopealuoti muuttaa Draculan tuhkaksi, ja Mina nilkuttaa ulos hautausmaalta, Van Helsing hänen mukanaan. Heidän lähdettyään Draculan henki nostaa kuitenkin tuhkat ilmaan ja yhdistymällä ne muotoutuvat suureksi sudeksi, joka hyppää eteenpäin.</w:t>
      </w:r>
    </w:p>
    <w:p>
      <w:r>
        <w:rPr>
          <w:b/>
        </w:rPr>
        <w:t xml:space="preserve">Tulos</w:t>
      </w:r>
    </w:p>
    <w:p>
      <w:r>
        <w:t xml:space="preserve">Kenen kanssa Dracula aikoo halutessaan yhdistyä?</w:t>
      </w:r>
    </w:p>
    <w:p>
      <w:r>
        <w:rPr>
          <w:b/>
        </w:rPr>
        <w:t xml:space="preserve">Esimerkki 2.627</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viestin)LAPD:n konstaapeli Frank Dooley (John Candy) lavastetaan syylliseksi televisiovarkauteen kahden korruptoituneen etsivän toimesta (jotka Dooley oli itse asiassa saanut kiinni kodinkoneliikkeen ryöstöstä). Hänet erotetaan poliisivoimista, mutta hän välttyy rikosoikeudelliselta rangaistukselta oikeudessa. Seuraavassa tapauksessa oikeussalissa on onneton puolustusasianajaja Norman Kane (Eugene Levy), joka yrittää puolustaa Charles Mansonin kaltaista valkoisen ylivallan johtajaa Lawrence Lupikia (Glenn Withrow), joka uhkaa häntä kuolemalla, jos Kane ei onnistu pitämään häntä poissa vankilasta. Pelokas Kane paljastaa taitamattomuutensa ja tappouhkauksen tuomarille (Stacy Keach, Sr.), joka kertoo Kanelle antavansa Lupikille "niin pitkän tuomion, ettei hän muista edes omaa nimeään, saati sinun nimeäsi", kunhan Kane suostuu etsimään toisen työn, jossa on "paljon vähemmän vastuuta".Dooley ja Kane tapaavat ensimmäisen kerran, kun he molemmat hakevat töitä Guard Dog Security -yrityksestä, joka on karhean "kapteeni" Clarence O'Connellin (Kenneth McMillan) johtama halpisyritys ja osa vartijoiden ammattiliittoa, joka vaatii raskaita 15 dollarin viikkomaksuja ja jota edustavat Clyde Klepper (Jonathan Banks) ja Tony Lazarus (Brion James). Yhden iltapäivän koulutuksen jälkeen Dooleysta ja Kanesta tulee aseistettuja vartijoita, ja vartijakoiravalvoja Maggie Cavanaugh (Meg Ryan) tekee heistä kumppaneita, ja heidät määrätään yövuoroon Carlex Pharmaceutical Companyn varastoon. Kun vanhempi vartija Bruno (Tom Lister, Jr.) on äänekkäästi käskenyt Kanea pitämään lounastauon, hän sattuu varastoon kohdistuvaan aseelliseen ryöstöön ja soittaa nopeasti radiolla Frankille apua, mutta he eivät kuitenkaan pärjää konekiväärejä käyttäville varkaille (Klepper ja Lazarus hiihtonaamareissa). Kane pakenee tietämättään "Annexiin", josta Bruno oli käskenyt heitä pysymään poissa, koska sitä vartioi K9-partio (rottweilerit ja dobermannit). Siellä koirat jahtaavat häntä, kunnes Frank ilmestyy paikalle ja taistelee niitä vastaan epätavallisin taktiikoin, muun muassa puremalla yhtä ja lyömällä toista.Seuraavana päivänä O'Connell haukkuu kaksikkoa ja määrää kummallekin 100 dollarin sakot, koska he olivat mokanneet, koska eivät saaneet varkaita kiinni tai tunnistaneet heitä, vaikka he väittivät, että heillä oli konekiväärit ja heillä oli hiihtonaamarit. Tämä saa heidät epäilemään yhtiötä, sillä he eivät olleet tehneet mitään, mikä olisi oikeuttanut mojovan sakon (lähes viikon palkka) maksamiseen. Kun Maggie kysyy kokouksesta jälkeenpäin, molemmat miehet purkavat vihaansa O'Connellia kohtaan (Dooley kutsuu häntä ääliöksi ja Kane "ali-ihmiseksi, ääliöksi, kakkapääksi"), mutta Maggie kertoo, että O'Connell on itse asiassa hänen isänsä.Dooley ja Kane menevät sen jälkeen ammattiliiton kokoukseen, jossa heidän pyyntönsä sakkojen peruuttamisesta hylätään ja paljastuu, että Klepper ja Lazarus työskentelevät ammattiliiton puheenjohtajan Michael Carlinon (Robert Loggia) palveluksessa. Kane kysyy Carlinolta kärkkäästi, miten liiton jäsenmaksut, jotka jokaisen jäsenen on maksettava (noin 4 miljoonaa dollaria vuodessa), käytetään. Kun Kane torjuu liiton rahastonhoitajan Lou Brackmanin (James Tolkan) välttelevän vastauksen, raivostunut Carlino uhkaa katkaista Kanen jalat, jos tämä osallistuisi enää ikinä uuteen liiton kokoukseen, ja keskeyttää kokouksen äkillisesti. Seuraavien päivien aikana Dooley ja Kane joutuvat töihin kaatopaikalle ja myrkyllisen jätteen kaatopaikalle, ja molemmat päättelevät, että tehtävät johtuvat siitä, että Kane oli puhunut ammattiliiton kokouksessa.Dooley ja Kane ovat vakuuttuneita siitä, että jotain laitonta on tekeillä kuultuaan kahdelta loppuun palaneelta vartijakollegalta samanlaisen tarinan kolme viikkoa aiemmin toisessa varastossa tapahtuneesta ryöstöstä, ja kaksikko etsii Brunon hänen kuntosaliltaan ja kuulustelee häntä. Kun raskaat painot uhkaavat kaatua hänen päähänsä, Bruno tunnustaa, että O'Connell oli se, joka käski hänen tilata heidät lounaalle ryöstöyönä. Dooley ja Kane pakenevat salilta ja pääsevät karkuun raivostuneelta Brunolta, minkä jälkeen kaksikko käy Dooleyn vanhan ystävän, eläkkeellä olevan varkaan ja rikosilmoittajan Cappyn (Tony Burton) luona hankkimassa tietoja Carlinosta. Saatuaan tietää Carlinon korruptiosta (joka maksoi Kanelle viikon palkan lahjuksia tiedoista, koska Cappy ei suostunut ottamaan rahaa Dooleylta), he tuovat epäilyksensä Maggien tietoon, mutta Maggie hylkää ne, koska heillä ei ole mitään todisteita niiden tueksi.Seuraavaksi Dooley ja Kane menevät Carlinon järjestämiin juhliin todisteiden keräämisen toivossa. He salakuuntelevat Carlinon ja Brackmanin tapaamista ja saavat selville, että Carlino on käyttänyt eläkerahastoa kolumbialaisen huumekartellin rahoittamiseen ja että hän suunnittelee rahojen ryöstämistä panssariautosta, ja vakuutus kattaa tappion. Brackman pelkää vakuutusyhtiön tutkimusta, jossa hän joutuisi syntipukiksi rahaston muuttamisesta käteiseksi, ja kehottaa Carlinoa olemaan toteuttamatta ryöstöä. Vastauksena Carlino käskee Klepperiä ja Lazarusta hävittämään hänet. Dooley ja Kane yrittävät pelastaa Brackmanin, mutta ehtivät liian myöhään estääkseen hänen murhansa ja joutuvat sen sijaan lavastetuksi syyllisiksi hänen kuolemaansa.Kun he ovat viettäneet yönsä poliisia pakoillen pukeutuneina oudoksi homopariskunnaksi, he suunnittelevat nyt vastaanottavaisen Maggien kanssa (joka oli myös juhlissa ja tiesi, etteivät he tappaneet Brackmania, kuten Carlino väitti), miten he voisivat estää panssariauton ryöstön. Kane ja Maggie ottavat kuorma-auton ajamisen hoitaakseen, ja Dooley suunnittelee tapaavansa heidät ennen mahdollisia ryöstäjiä. 6th Streetin sillalla Dooleylla on ongelmia moottoripyöränsä kanssa, ja hän joutuu ottamaan kyytiin The Cowboyn (Steve Railsback), villin rekkakuskin, joka on innokkaasti tottelematon liikennesääntöjä vastaan ja käyttää kuorma-autoaan raivatakseen tiensä ruuhkan läpi (samalla kun se kuljettaa rakettipolttoainetta). Samaan aikaan Kane ja Maggie välttelevät useiden autojen hyökkäyksiä, jotka yrittävät pysäyttää heidät. Cowboyn avulla Dooley ehtii ajoissa paikalle pelastaakseen panssariauton ohjusiskulta ja estääkseen Klepperin ja Lazaruksen viimeisen hyökkäyksen laittomalla .50-kaliiperisella käsiaseellaan (Dooley kertoo Cowboylle, että he käyttivät asetta vain metsästääkseen puhveleita "lähietäisyydeltä" ja että se on laillinen vain kahdessa osavaltiossa, mutta Kalifornia ei ollut toinen niistä). O'Connell, Carlinon halukas kumppani, joka ei enää suostu noudattamaan suunnitelmaa sen jälkeen, kun Carlino uhkasi satuttaa Maggiea, jos tämä ei tekisi yhteistyötä ryöstössä, saapuu paikalle otettuaan kiinni Carlinon ja hänen kumppaninsa, kaksi etsivää, jotka alunperin lavastivat Dooleyn syylliseksi ja saivat hänet erotetuksi poliisivoimista. rikolliset pidätetään, ja Dooley pyydetään takaisin poliisivoimiin siviilipukuisena etsivänä yhdessä vastahakoisen Kanen kanssa, joka halusi palata suhteellisen turvalliseen lakimieselämään.</w:t>
      </w:r>
    </w:p>
    <w:p>
      <w:r>
        <w:rPr>
          <w:b/>
        </w:rPr>
        <w:t xml:space="preserve">Tulos</w:t>
      </w:r>
    </w:p>
    <w:p>
      <w:r>
        <w:t xml:space="preserve">Ketä Carlino uhkaa satuttaa?</w:t>
      </w:r>
    </w:p>
    <w:p>
      <w:r>
        <w:rPr>
          <w:b/>
        </w:rPr>
        <w:t xml:space="preserve">Esimerkki 2.628</w:t>
      </w:r>
    </w:p>
    <w:p>
      <w:r>
        <w:t xml:space="preserve">Moldaviassa vuonna 1630 kaunis noita Asa Vajda (Barbara Steele) ja hänen rakastajattarensa Javuto (Arturo Dominici) saavat Asan veljen kuolemantuomion noituudesta. Ennen polttamista roviolla Asa vannoo kostoa ja kiroaa veljensä jälkeläiset. Noidan kasvoille asetetaan metallinen naamio, jonka sisäpuolella on teräviä piikkejä, ja se isketään hänen lihaansa.Kaksi vuosisataa myöhemmin tohtori Thomas Kruvajan (Andrea Checchi) ja hänen apulaisensa tohtori Andre Gorobec (John Richardson) matkustavat Moldavian halki matkalla lääketieteelliseen konferenssiin, kun yksi heidän vaunujensa pyöristä rikkoutuu ja vaatii välitöntä korjausta. Odottaessaan, että vaunumies korjaa sen, he eksyvät läheiseen muinaiseen kryptaan ja löytävät Asan haudan. Kruvajan tarkkailee hänen kuolinnaamioitaan lasilevyn läpi ja rikkoo levyn (ja sen yläpuolella olevan ristin) vahingossa lyödessään mailaa. Sitten hän poistaa Asan kuolinnaamion ja paljastaa sen alta näkyvän osittain säilyneen ruumiin, jonka kasvot tuijottavat pahansuovasti ulos. Hän viiltää kätensä lasinsiruun. Osa hänen verestään tippuu Asan kuolleille kasvoille." Palatessaan ulos Kruvajan ja Gorobec tapaavat Katian (myös Steelen esittämä). Hän kertoo asuvansa isänsä, prinssi Vajdan (Garrani), ja veljensä Konstantinin (Enrico Oliveiri) kanssa läheisessä linnassa, jonka kyläläiset kaikki uskovat olevan kummituslinna. Gorobec ihastuu välittömästi kauniiseen nuoreen naiseen. Sitten miehet jättävät naisen ja ajavat majataloon. noita Asa herätetään henkiin Kruvajanin verellä. Hän ottaa telepaattisesti yhteyttä Javutoon ja käskee tätä nousemaan haudastaan. Hän tekee niin ja menee ruhtinas Vajdan linnaan, jossa Vajda pitää krusifiksia ylhäällä karkottaakseen uudelleen eloon herätetyn ruumiin. Vajda on kuitenkin niin kauhuissaan vierailusta, että hän halvaantuu pelosta. Katia ja Constantin lähettävät palvelijan hakemaan tohtori Kruvajania, mutta palvelija tapetaan ennen kuin hän ehtii majataloon. Se on paha Javuto, joka saapuu tuomaan Kruvajanin linnaan. Javuto johdattaa Kruvajanin Asan kryptaan, ja Kruvajan seuraa kauhuissaan, kun hänen arkkunsa räjähtää. Sen raunioista vampyyrinoita tarjoaa hänelle ikuista elämää (ja nautinnollista yötä) ja juo hänen vertaan. Asan käskystä Kruvajan tunkeutuu Vajdan huoneeseen ja murhaa hänet. asan suunnitelmana on tyhjentää Katian veri, sillä hän uskoo, että tämä teko antaa hänelle kuolemattomuuden. Pieni tyttö, joka oli nähnyt Javuton tapaavan Kruvajanin majatalossa, kuvailee kuolleen miehen Gorobecille. Pappi tunnistaa kuvauksen Javutoksi. Pappi ja Gorobec menevät Javuton haudalle ja löytävät Kruvajanin ruumiin arkun sisältä. Kun he tajuavat, että kyseessä on vampyyri, he tappavat paholaisen välittömästi merkitsemällä hänet ristin merkillä ja työntämällä pienen puupalan yhden silmäkuopan läpi. javuto löytää Katian ja vie hänet Asan luo. Asa yrittää juoda Katian verta, mutta hänen kaulassaan oleva risti estää sen. Gorobec astuu kryptaan pelastaakseen Katian, mutta löytää sen sijaan Asan. Asa teeskentelee olevansa Katia ja kertoo Gorobecille, että nyt heikentynyt ja tajuton Katia on oikeasti vampyyri. Hän käskee Gobacen tappaa Katian välittömästi seivästämällä hänet. Asa suostuu siihen, mutta viime hetkellä hän huomaa Aasalla olevan krusifiksin. Hän kääntyy Asan puoleen ja avaa tämän kaapun, joka paljastaa hänen lihattoman luurangon. Sitten pappi saapuu paikalle lukuisten soihtuja kantavien kyläläisten kanssa, ja he polttavat Asan kuoliaaksi. Katia herää horroksestaan, hänen elämänsä ja kauneutensa palautuu.</w:t>
      </w:r>
    </w:p>
    <w:p>
      <w:r>
        <w:rPr>
          <w:b/>
        </w:rPr>
        <w:t xml:space="preserve">Tulos</w:t>
      </w:r>
    </w:p>
    <w:p>
      <w:r>
        <w:t xml:space="preserve">Miten Asa kuoli?</w:t>
      </w:r>
    </w:p>
    <w:p>
      <w:r>
        <w:rPr>
          <w:b/>
        </w:rPr>
        <w:t xml:space="preserve">Esimerkki 2.629</w:t>
      </w:r>
    </w:p>
    <w:p>
      <w:r>
        <w:t xml:space="preserve">Toisen maailmansodan aikana Uutta-Seelantia käytettiin amerikkalaisten merijalkaväen sotilaiden keskuksena, jotka odottivat lähettämistä taistelemaan Etelä-Tyynellemerelle; tämä elokuva kertoo tarinan neljästä "kiivisiskosta" ja heidän romanttisesta sekaantumisestaan amerikkalaisiin sotilaisiin.Joan Fontaine näyttelee vanhinta siskoa (Evelynin antama lempinimi "Iceberg Anne"). Anne aloitti epäsympaattisena vanhapiikana, joka katsoi alaspäin kaikkia paikallisia tyttöjä, jotka heittäytyivät amerikkalaisten sotilaiden luokse, ja päätyi sitten rakastumaan Charles Draken esittämään maanläheiseen kapteeni Dick Batesiin. Jean Simmons näyttelee toista sisarta, Barbaraa, leskirouvaa, joka tuntee vetoa Paul Newmanin esittämän kyynisen kapteeni Jack Hardingin puoleen. Jack vastaa merijalkaväen sotilaiden jättämien avioliittohakemusten tutkimisesta ja varmistaa, etteivät yksinäiset pojat saastuta Yhdysvaltoja "ei-toivotuilla" naisilla; siksi hän ei usko romanttiseen suhteeseen minkään naisen kanssa. Barbara on rakastunut Jackiin, mutta ei halua nähdä, että hänestä tulee Delia ja jälleen yksi "niistä tytöistä". Heidän tunteensa toisiaan kohtaan kasvavat voimakkaiksi, ja vastoin parempaa tietoaan he aloittavat "melkein" rakkaussuhteen muutamaksi kuukaudeksi, ja sitten Jack lähtee purjehtimaan liittyäkseen muiden merijalkaväen sotilaiden joukkoon, jotka taistelevat eteläisellä Tyynellämerellä." Piper Laurie näyttelee Deliaa - perheen mustaa lammasta (ja näyttelijää, jolla on vähiten valkokangas-aikaa). Hänen loputon rakkaussuhteidensa sarja amerikkalaisten sotilaiden kanssa, samalla kun hänen miehensä mätänee sotavankileirillä, johtaa lopulta Delian omaan kuolemaan ja skandaalimaiseen murhaoikeudenkäyntiin. Ironista kyllä, tämä on myös se, mikä lopulta toi Barbaran ja Jackin takaisin yhteen. Sandra Dee näyttelee pikkusiskoa Evelyniä, ainoaa sisarta, joka päätyi naimisiin paikallisen pojan kanssa tämän palattua sodasta kotiin. Evelynin rooli tarjoaa tässä elokuvassa koomista helpotusta, sillä hän on tyypillinen 15-vuotias ja pian 30-vuotias teini ja kommentoi älykkäästi vanhempien siskojensa rakkauselämän ylä- ja alamäkiä.</w:t>
      </w:r>
    </w:p>
    <w:p>
      <w:r>
        <w:rPr>
          <w:b/>
        </w:rPr>
        <w:t xml:space="preserve">Tulos</w:t>
      </w:r>
    </w:p>
    <w:p>
      <w:r>
        <w:t xml:space="preserve">Kuinka monta kiivisiskoa on olemassa?</w:t>
      </w:r>
    </w:p>
    <w:p>
      <w:r>
        <w:rPr>
          <w:b/>
        </w:rPr>
        <w:t xml:space="preserve">Esimerkki 2.630</w:t>
      </w:r>
    </w:p>
    <w:p>
      <w:r>
        <w:t xml:space="preserve">Yksitoista vuotta ensimmäisen elokuvan tapahtumien jälkeen Dante (Brian O'Halloran) avaa Quick Stop -nimisen pikkukaupan ja huomaa sen olevan tulessa; Randal (Jeff Anderson) oli jättänyt kahvipannun päälle sulkemisen jälkeen edellisenä iltana. Quick Stopin ja viereisen RST Videon tuhoutumisen seurauksena Dante ja Randal alkavat työskennellä Mooby's-pikaruokaravintolassa yhdessä Eliaksen (Trevor Fehrman) ja heidän johtajansa Becky Scottin (Rosario Dawson) kanssa. Vuotta myöhemmin Dante suunnittelee jättävänsä minimipalkkaisen elämäntyylinsä ja aloittavansa perhe-elämän Floridassa morsiamensa Emma Buntingin (Jennifer Schwalbach) kanssa, jonka isä tarjoaa heille kodin ja yrityksen pyöritettäväksi. Tämä jättää Randalin katkerasti pettyneeksi, sillä hän pelkää, että Danten Floridaan muuton myötä hän jäisi ilman parasta ystäväänsä. Jay ja Silent Bob (Jason Mewes ja Kevin Smith) ovat sittemmin seuranneet Danten ja Randalin perässä, ja nyt he lymyilevät Mooby'sin ulkopuolella. Jay ja Silent Bob eivät enää käytä huumeita sen jälkeen, kun heidät pidätettiin huumeiden hallussapidosta ja lähetettiin vieroitushoitoon, ja heistä tuli vapautumisensa jälkeen hartaita kristittyjä. Dante tunnustaa lopulta Beckylle olevansa huolissaan tanssimisesta häissään, joten Becky vie hänet ravintolan katolle opettamaan tanssiliikkeitä. Dante päästää pian irti estoistaan ja oppii tanssimaan. Kun kappale loppuu, Dante kertoo Beckylle rakastavansa häntä, ja Becky paljastaa hänelle olevansa raskaana; Dante ja Becky olivat harrastaneet yhden yön juttu valmistelupöydässä muutamaa viikkoa aiemmin. Becky kehottaa Dantea olemaan kertomatta vauvasta kenellekään; Dante kuitenkin kertoo Randalille, ja suuttunut Becky lähtee, kun hän kuulee, että Dante kertoi Randalille.Randal rohkaisee Dantea lähtemään Mooby'sista etsimään Beckyä, ja sillä välin järjestää Dantea varten yllättävät läksiäiset. Randal palkkaa "Kinky Kellyn ja seksikkään orin", aasin show'n, jossa on sumukone. Kun Dante palaa takaisin, hän luulee sumua tulipaloksi ja soittaa palokunnan, mutta huomattuaan, että kyseessä ei ole tulipalo, hän lähtee katsomaan esitystä Randalin, Jayn, Silent Bobin ja Eliaksen kanssa. Ryhmä saa pian selville, että "Kinky Kelly" on itse asiassa aasi, kun taas mies (Zak Knutson), jota Randal luuli parittajaksi, on "Seksikäs ori". Kun Becky palaa, Dante tunnustaa rakastavansa häntä. Kun he suutelevat, Emma saapuu paikalle. Hän heittää kihlasormuksensa Beckyn päälle, kaataa Danten pään päälle Danten tekemän kakun ja kävelee vihaisena pois. palo- ja poliisilaitokset saapuvat pian paikalle ja saavat selville, että kyseessä on show. Dante, Randal, Elias, Jay, Silent Bob ja The Sexy Stud pidätetään ja vangitaan. Vaikka heille ilmoitetaan, että heidät vapautetaan pian, Dante syyttää Randalia elämänsä pilaamisesta ja ilmaisee haluavansa aloittaa uuden elämän ilman Randalia, kun taas Randal tuomitsee Danten halusta elää elämäänsä muiden normien mukaan ja siitä, että hän on lähtenyt heidän ystävyydestään. Riidan keskellä Randal ehdottaa, että he ostaisivat Quick Stopin ja avaisivat sen uudelleen, vaikka Dante sanoo, ettei kummallakaan ole rahaa ostaa kauppaa. Jay ja Silent Bob tarjoutuvat lainaamaan heille rahaa (Jay ja Silent Bob iskevät takaisin -elokuvan tapahtumien jälkeen keräämistään rojaltipalkkioista) sillä ehdolla, että he voivat hengailla Quick Stopin ulkopuolella milloin tahansa soittamatta poliisille. Randal hyväksyy heidän tarjouksensa, mutta Dante suhtautuu siihen epäilevästi, jolloin Randal tunnustaa tunteikkaasti pelkonsa Danten menettämisestä. Tämän seurauksena myös Dante suostuu ehdotukseen, ja vapautumisensa jälkeen hän kosii Beckyä, joka hyväksyy sen. Kun Quick Stop ja RST Video on rakennettu uudelleen, Elias hakee töitä ja hänet palkataan RST Video -yhtiöön. Aivan viimeisessä kohtauksessa, kun kauppa on avoinna, Dante sanoo: "Tunnetko sen? Tänään on loppuelämämme ensimmäinen päivä." Kamera zoomaa hitaasti ulos ja näyttää koko vastarakennetun myymälän, ja kohtaus muuttuu mustavalkoiseksi.</w:t>
      </w:r>
    </w:p>
    <w:p>
      <w:r>
        <w:rPr>
          <w:b/>
        </w:rPr>
        <w:t xml:space="preserve">Tulos</w:t>
      </w:r>
    </w:p>
    <w:p>
      <w:r>
        <w:t xml:space="preserve">Kuka hakee töitä rst-videolta?</w:t>
      </w:r>
    </w:p>
    <w:p>
      <w:r>
        <w:rPr>
          <w:b/>
        </w:rPr>
        <w:t xml:space="preserve">Esimerkki 2.631</w:t>
      </w:r>
    </w:p>
    <w:p>
      <w:r>
        <w:t xml:space="preserve">Sean Crawley (Chris McKenna) on vaikeuksissa oleva nuori mies, joka yrittää tulla toimeen maalaamalla taloja Los Angelesin esikaupungissa. Eräänä päivänä Sean tapaa "Duke" Waynen (George Wendt), joka esittelee Seanin pomolleen, hämäräperäiselle rakennuttajalle nimeltä Ray Matthews (Daniel Baldwin). Ray palkkaa Seanin vakoojaksi ja määrää hänet seuraamaan Eric Gatleyta (Ron Livingston), kirjanpitäjää, joka on tutkinut Rayn yritystä. Ongelmat alkavat, kun Ray tarjoaa Seanille humalassa 13 000 dollaria Ericin tappamisesta. Sean hyväksyy tarjouksen, ja vaikka hän on kaksijakoinen, hän päätyy tappamaan Gatleyn murtautumalla tämän taloon ja puukottamalla hänet kuoliaaksi.Kun Sean menee noutamaan palkkaansa, hänet kuitenkin petetään ja pahoinpidellään. Kun Sean vaatii sitkeästi, että hänelle maksetaan, hänet kidnapataan ja viedään Rayn syrjäiselle maatilalle. Tässä vaiheessa käy selväksi, ettei Matthewsilla ollut koskaan aikomustakaan maksaa Seanille tappamisesta. Matthews halusi vain käyttää (ja eliminoida) Seanin. Sean kuitenkin selviää luodista päähänsä, kun hän paljastaa ottaneensa Gatleyn todistusaineiston ja kätkeneensä sen sekä dokumenttinsa murhaan johtaneista tapahtumista.Kun kidutus ei saa häntä paljastamaan tiedoston olinpaikkaa, Ray ja hänen kätyriensä hakkaavat Rayn ja hänen kätyriensä Seania raa'asti päähän golfmailoilla useita kertoja päivittäin viikkojen ajan yrittäen tuhota hänen muistinsa. Kärsittyään raskaista traumoista Sean pakenee, tappaa Duken ja löytää tiensä keskustan kodittomien turvakotiin, jossa Gatleyn leski Susan (Kari Wuhrer) ottaa hänet siipiensä suojaan, tietämättä hänen roolistaan hänen henkilökohtaisessa tragediassaan. Kun Susan on hoitanut hänet takaisin normaaliksi, mies tuntee syntyneensä uudelleen, ja heistä tulee rakastavaisia ja hän muuttaa Susanin taloon. Muutaman viikon kuluttua Susan kuitenkin löytää hänen murhaa kuvaavan kansionsa ja hyökkää raivoissaan Susanin kimppuun. Puolustauduttuaan Sean tappaa Susanin vahingossa. Menetettyään sen, mitä hän piti lunastuksena ja uudestisyntymisenä, Sean palaa Rayn maatilalle vihaisena ja kyynisenä kuin ennenkin ja kostaa vangitsijoilleen järjestelmällisesti ja häikäilemättömästi tappaen kaikki, mutta säästäen Matthewsin viimeiseksi, sytyttää sitten maatilan tuleen ja kävelee auringonlaskuun etsimään uudenlaista elämää muualta.</w:t>
      </w:r>
    </w:p>
    <w:p>
      <w:r>
        <w:rPr>
          <w:b/>
        </w:rPr>
        <w:t xml:space="preserve">Tulos</w:t>
      </w:r>
    </w:p>
    <w:p>
      <w:r>
        <w:t xml:space="preserve">Mitä Sean piilottelee, eikä ihaile sen sijaintia vaikka häntä kidutetaan?</w:t>
      </w:r>
    </w:p>
    <w:p>
      <w:r>
        <w:rPr>
          <w:b/>
        </w:rPr>
        <w:t xml:space="preserve">Esimerkki 2.632</w:t>
      </w:r>
    </w:p>
    <w:p>
      <w:r>
        <w:t xml:space="preserve">Vuonna 1969 ihmelapsi William Miller kamppailee sopeutuakseen maailmaan. Hänen leskeksi jäänyt äitinsä Elaine â joka on saanut hänet uskomaan, että hän on 12-vuotias, kunnes Williamin vanhempi sisko Anita kertoo äidilleen, että hänen ikänsä on oikeasti 11 vuotta, koska hänet on laitettu 1. luokalle 5-vuotiaana ja hän on jättänyt 5. luokan väliin. Äiti valvoo ja suojelee häntä ja hänen isosiskoaan Anitaa tiukasti ja kieltää rockmusiikin ja muut ei-toivotut vaikutteet, mikä ajaa Anitan lähtemään kotoa ja ryhtymään lentoemännäksi. 15-vuotias William pyrkii vuonna 1973 siskonsa jättämien rock-albumien vaikutuksesta rock-toimittajaksi ja kirjoittaa freelance-artikkeleita San Diegon underground-lehtiin. Rock-toimittaja Lester Bangs, joka on vaikuttunut hänen kirjoituksistaan, antaa hänelle 35 dollarin arvoisen toimeksiannon arvostella Black Sabbathin konsertti. Hän ei pääse backstagelle, mutta avausyhtye Stillwater saapuu paikalle, ja kun hän on imarrellut heitä kriittisillä ylistyksillä, he ottavat hänet mukaan. Johtava kitaristi Russell Hammond pitää hänestä, osittain siksi, että William on ystävystynyt veteraanibändäri Penny Lanen kanssa, joka tosin käyttää mieluummin termiä Band-Aid. Hän teeskentelee jäävänsä eläkkeelle loistavista ajoistaan ja ottaa Williamin siipiensä suojaan, mutta vain päästäkseen lähelle Russellia, jota kohtaan hänellä on aitoja tunteita.Williamiin ottaa yhteyttä Rolling Stonen päätoimittaja Ben Fong-Torres, joka uskoo häntä vanhemmaksi ja palkkaa hänet kirjoittamaan jutun. Hän saa Benin vakuuttuneeksi siitä, että hän saa kirjoittaa Stillwaterista, ja häntä kehotetaan lähtemään heidän kanssaan tien päälle. Jännitteet Russellin ja laulaja Jeff Beben välillä ovat ilmeiset. William alkaa haastatella bändin jäseniä, mutta Russell lykkää sitä toistuvasti. Penny seuraa vuorovaikutusta ja tuntee sympatiaa Williamia kohtaan, jota he kutsuvat vitsillä "viholliseksi", koska hän on toimittaja, mutta hänestä tulee nopeasti osa bändin sisäpiiriä, kun hän menettää objektiivisuutensa. bändi kokee kiertueella ongelmia promoottoreiden ja tapahtumapaikkojen kanssa, ja se palkkaa Dennisin, ammattimaisen managerin. Pennylle kerrotaan, että hänen on lähdettävä ennen New Yorkia, jossa Russellin ex-vaimo/tyttöystävä Leslie liittyy bändiin. Stillwater "häviää" Pennyn kolme suojatti-ryhmäläistä toiselle bändille pokeripelissä; Penny käyttäytyy välinpitämättömästi, mutta on murtunut. Dennis on myös vuokrannut pienkoneen, jotta he voisivat soittaa enemmän keikkoja kuin heidän kiertuebussinsa, eikä siinä ole tilaa Pennylle, joka jää jälkeen. Penny lähtee kuitenkin yksin New Yorkiin ja ilmestyy ravintolaan, jossa bändi juhlii uutista, että he ovat Rolling Stonen kannessa. Leslie huomaa hänen ilmeiset yrityksensä saada Russellin huomio, ja Pennyä pyydetään poistumaan. William ajaa Pennyn perään hotellille, jossa hän pelastaa Pennyn yliannostukselta kvasaaludeja.Seuraavana päivänä bändi lentää toiselle keikalle, mutta lentokone joutuu huonoon säähän. Uskoessaan kuolevansa yhtyeen jäsenet tunnustavat toisilleen salaisuutensa, mikä tuo Jeffin ja Russellin väliset ristiriidat julki. Jeff loukkaa Pennyä, mutta William puolustaa häntä ja tunnustaa rakastavansa häntä. Kone laskeutuu turvallisesti, ja kaikki jäävät miettimään muuttunutta ilmapiiriä. William lähtee ryhmästä viimeistelläkseen artikkelin Rolling Stonen toimistoon San Franciscoon ja kirjoittaakseen koko totuuden siitä, mitä hän on havainnut. Russell pelkää jutun vahingoittavan bändin imagoa ja kertoo lehden faktantarkistajalle, että pojan tarina ei pidä paikkaansa, mikä tuhoaa artikkelin ja murskaa Williamin henkisesti. Williamin sisko tapaa hänet sattumalta istumassa masentuneena lentokentällä ja tarjoutuu viemään hänet minne tahansa päin maailmaa; William päättää lähteä kotiin San Diegoon, jossa heidän äitinsä on haltioissaan saadessaan heidät takaisin. eräs bändikavereista moittii Russellia siitä, mitä hän teki Williamille. Russell soittaa Pennylle ja pyytää tapaamista, mutta Penny huijaa häntä ja antaa hänelle sen sijaan Williamin kotiosoitteen. Russell joutuu kohtaamaan Williamin ja pyytää anteeksi; William saa lopulta haastattelunsa, ja Russell perääntyy ja vahvistaa Williamin artikkelin Rolling Stonelle, joka julkaisee sen kansiartikkelina. Samaan aikaan Penny ostaa lipun Marokkoon ja toteuttaa pitkäaikaisen haaveensa.</w:t>
      </w:r>
    </w:p>
    <w:p>
      <w:r>
        <w:rPr>
          <w:b/>
        </w:rPr>
        <w:t xml:space="preserve">Tulos</w:t>
      </w:r>
    </w:p>
    <w:p>
      <w:r>
        <w:t xml:space="preserve">Mikä aikakauslehti julkaisee Williamin artikkelin kansikuvana?</w:t>
      </w:r>
    </w:p>
    <w:p>
      <w:r>
        <w:rPr>
          <w:b/>
        </w:rPr>
        <w:t xml:space="preserve">Esimerkki 2.633</w:t>
      </w:r>
    </w:p>
    <w:p>
      <w:r>
        <w:t xml:space="preserve">Pariisin Orlyn lentokentällä nuori tyttö joutuu kookkaan autonkuljettajan Budin ja hänen sadistisen kumppaninsa Leerin sieppaamaksi. Syrjäiseen rantamökkiin eristetty tyttö tutustuu muihin jengin jäseniin, kuten Viiin, jonka tyttö tunnistaa lentoemännäksi lennoltaan, ja Vi:n veljeen Wallyyn. Kun Bud saa selville, että Vi on riippuvainen huumeista ja epäilee, että Leer aikoo käyttää panttivankiaan seksuaalisesti hyväksi, hän ehdottaa, että juoni lopetetaan. Wally kuitenkin puhuu hänet ympäri. Samalla kun Bud, Wally ja Vi ajavat kyläkahvilaan hakemaan lunnaita, Leer vartioi tyttöä. Kahvilassa jengi murhaa kahvilan omistajan ja santarmin. Kun Vi ja Wally nousevat autosta, petollinen Leer ampuu heidät alas, ja Bud puolestaan murhaa hänet. Kun Bud astuu taloon, hän löytää kuolevan uhrin roikkumassa seinästä, riisuttuna, haavoittuneena ja selkään ammuttuna. Kun Bud vapauttaa ruumiin, uhri herää koneessa. Häntä odottaa autonkuljettaja...</w:t>
      </w:r>
    </w:p>
    <w:p>
      <w:r>
        <w:rPr>
          <w:b/>
        </w:rPr>
        <w:t xml:space="preserve">Tulos</w:t>
      </w:r>
    </w:p>
    <w:p>
      <w:r>
        <w:t xml:space="preserve">Kuka on autonkuljettajan nimi?</w:t>
      </w:r>
    </w:p>
    <w:p>
      <w:r>
        <w:rPr>
          <w:b/>
        </w:rPr>
        <w:t xml:space="preserve">Esimerkki 2.634</w:t>
      </w:r>
    </w:p>
    <w:p>
      <w:r>
        <w:t xml:space="preserve">Rupert Pupkin (De Niro), lavan oven takana nimmareita metsästävä, henkisesti häiriintynyt stand up -koomikko, joka yrittää epäonnistuneesti käynnistää uraansa. Tavattuaan Jerry Langfordin (Lewis), menestyneen koomikon ja talk show -juontajan, Rupert uskoo, että hänen "suuri läpimurtonsa" on vihdoin tullut. Hän yrittää varata paikan show'sta, mutta Langfordin henkilökunta ja lopulta Langford itse torjuvat hänet jatkuvasti. Matkan varrella Rupert heittäytyy monimutkaisiin ja pakkomielteisiin fantasioihin, joissa hän ja Langford ovat kollegoita ja ystäviä. Toivoen tekevänsä vaikutuksen, Rupert kutsuu seurustelukumppaninsa Ritan mukaansa, kun hän päättää ilmaantua kutsumatta Langfordin maalaiskotiin. Kun Langford palaa kotiinsa golfkierrokselta, hän löytää Rupertin ja Ritan asettumassa taloonsa. Suuttuneena hän aloittaa raivokkaan kiihkouspuheen Rupertia vastaan ja kertoo, että hänen esityksensä on keskinkertainen ja että hän on hullu, josta ei koskaan tule mitään. Jerryn huutaessa Rupert yrittää edelleen pysyä hänen suosiossaan, kunnes nolostunut Rita saa Rupertin vihdoin lähtemään.Kun suoraselkäinen lähestymistapa ei toimi, Rupert hautoo kidnappausjuonen Mashan (Sandra Bernhard), Langfordiin samalla tavalla pakkomielteisesti suhtautuvan ahdistelijakollegansa, avulla. Lunnaiksi Rupert vaatii, että hänelle annetaan avauspaikka kyseisen illan Jerry Langford Show'ssa (jonka juontajana vierailee Tony Randall) ja että show lähetetään normaalisti. Televisiokanavan johto, asianajajat ja FBI suostuvat hänen vaatimuksiinsa sillä edellytyksellä, että Langford vapautetaan, kun ohjelma on esitetty. Ohjelman nauhoitusten ja lähetyksen välissä Masha käy "unelmatreffeillä" Langfordin kanssa, joka on kiinnitetty tuoliin hänen vanhempiensa Manhattanin rivitaloasunnossa. Jerry suostuttelee hänet vapauttamaan hänet, ja mies onnistuu pakenemaan. rupertin stand up -rutiini saa hyvän vastaanoton yleisöltä. Esityksessään hän kuvailee ongelmallista elämäänsä (hän on kasvanut köyhillä seuduilla laiminlyövien ja alkoholisoituneiden vanhempiensa kanssa ja joutunut säännöllisesti kiusatuksi ja pahoinpidellyksi teini-iässä) ja nauraa samalla olosuhteilleen. Lopuksi Rupert tunnustaa studioyleisölle, että hän kidnappasi Jerry Langfordin päästäkseen showbisnekseen. Yleisö nauraa uskoen sen olevan osa hänen esitystään. Rupert vastaa sanomalla: "Huomenna tiedätte, etten vitsaillut, ja te kaikki pidätte minua hulluna. Mutta ajattelen asian näin: parempi olla kuningas yhden yön ajan kuin ääliö koko elämänsä ajan." Elokuva päättyy uutisraporttiin Rupertin vapautumisesta vankilasta, ja siihen liitetään montaasi kauppojen näyteikkunoista, joissa myydään hänen "kauan odotettua" omaelämäkertaansa King For a Night. Raportissa kerrotaan, että Rupert pitää edelleen Jerry Langfordia mentorinaan ja ystävänään ja että hän ja hänen agenttinsa punnitsevat parhaillaan useita "houkuttelevia tarjouksia", kuten komediakiertueita ja elokuvasovitusta muistelmistaan. Loppukohtauksessa Rupert astuu lavalle näennäistä tv-erikoisohjelmaa varten, jossa on elävä yleisö ja juontaja, joka esittelee ja ylistää häntä innokkaasti, ja katsoja joutuu päättämään, onko kyseessä todellisuus vai Rupertin fantasia.</w:t>
      </w:r>
    </w:p>
    <w:p>
      <w:r>
        <w:rPr>
          <w:b/>
        </w:rPr>
        <w:t xml:space="preserve">Tulos</w:t>
      </w:r>
    </w:p>
    <w:p>
      <w:r>
        <w:t xml:space="preserve">Mitä Langford sanoo Rupertille, jota pidetään loukkaavana ja töykeänä?</w:t>
      </w:r>
    </w:p>
    <w:p>
      <w:r>
        <w:rPr>
          <w:b/>
        </w:rPr>
        <w:t xml:space="preserve">Esimerkki 2.635</w:t>
      </w:r>
    </w:p>
    <w:p>
      <w:r>
        <w:t xml:space="preserve">1800-luvulla Pennsylvanian Covingtonin pienen, eristyksissä olevan kylän asukkaat elävät ympäröivissä metsissä elävien nimettömien olentojen pelossa, ja he ovat rakentaneet suuren esteen, joka koostuu öljylampuista ja vartiotorneista, jotka ovat jatkuvasti miehitettyinä vahtimaan. Seitsemänvuotiaan pojan hautajaisten jälkeen Lucius Hunt (Joaquin Phoenix) pyytää kylän vanhimmilta lupaa kulkea metsän läpi hakeakseen lääkintätarvikkeita naapurikaupungeista, mutta hänen pyyntönsä hylätään. Myöhemmin hänen äitinsä Alice (Sigourney Weaver) moittii häntä siitä, että hän haluaa vierailla naapurikaupungeissa, joita kyläläiset kuvailevat pahoiksi. Vanhuksilla näyttää olevan myös omia salaisuuksia ja he pitävät fyysisiä muistoja piilossa mustissa laatikoissa, joiden sisältö muistuttaa pahuudesta ja tragediasta, jonka he jättivät jälkeensä lähtiessään kaupungeista. Kun Lucius tekee lyhyen retken metsään, olennot jättävät varoituksia punaisen maalin roiskeina kaikkien kyläläisten oviin.Samaan aikaan Ivy Elizabeth Walker (Bryce Dallas Howard) - päävanhin Edward Walkerin (William Hurt) sokea tytär - ilmoittaa Luciukselle, että hänellä on voimakkaita tunteita Luciusta kohtaan, ja Lucius vastaa hänen tunteisiinsa. He järjestävät avioliiton, mutta Noah Percy (Adrien Brody), nuori mies, jolla on ilmeinen kehitys- ja oppimisvaikeus, puukottaa Luciusta veitsellä, koska hän on itse rakastunut Ivyyn. Noah suljetaan huoneeseen, kunnes hänen kohtalostaan päätetään.Edward toimii vastoin muiden vanhimpien toiveita ja suostuu päästämään Ivyn metsän läpi etsimään lääkettä Luciukselle. Ennen kuin Ivy lähtee, Edward selittää, että metsää asuttavat olennot ovat itse asiassa oman yhteisönsä jäseniä, jotka ovat pukeutuneet pukuihin ja jotka ovat jatkaneet hirviölegendaa pelotellakseen ja saadakseen muut luopumaan yrityksistä lähteä Covingtonista. Hän selittää myös, että puvut perustuvat tarinoihin todellisista olennoista, jotka ovat joskus asuneet metsässä. Ivy ja kaksi nuorta miestä (jotka eivät ole tietoisia vanhimpien farssista) lähetetään metsään, mutta molemmat suojelijat hylkäävät Ivyn melkein heti, sillä he uskovat, että olennot tappavat heidät, mutta säästävät Ivyn säälistä. Matkalla metsässä yksi olennoista hyökkää yhtäkkiä Ivyn kimppuun. Hän huijaa sen putoamaan syvään kuoppaan kuolemaan. Olento on kuitenkin itse asiassa Noah, jolla on yllään yksi niistä puvuista, jotka löytyivät huoneesta, johon hänet oli lukittu Luciuksen puukotuksen jälkeen.Ivy löytää lopulta tiensä metsän perimmäiselle reunalle, jossa hän kohtaa korkean, murattipuun peittämän seinän. Kiivettyään seinän yli Kevin-niminen puistonvartija (Charlie Hofheimer) huomaa Ivyn ja on järkyttynyt kuullessaan, että hän on tullut metsästä. Metsä on itse asiassa Walker Wildlife Preserve, joka on nimetty Ivyn perheen mukaan, ja se on itse asiassa nykyaikaa eikä 1800-lukua, kuten kyläläiset uskovat. Ivy pyytää apua ja antaa Kevinille luettelon lääkkeistä, jotka hänen on hankittava, sekä antaa hänelle maksuksi kultaisen taskukellon. Tänä aikana paljastuu, että kylä on itse asiassa perustettu 1970-luvun lopulla. Ivyn isä - tuolloin Yhdysvaltain historian professori Pennsylvanian yliopistossa - lähestyi muita ihmisiä, jotka hän tapasi suruneuvontaklinikalla isänsä murhan jälkeen, ja pyysi heitä liittymään häneen luodakseen paikan, jossa he voisivat elättää itsensä ja olla suojassa kaikelta ulkomaailman vaikutukselta. Kun he suostuivat, Covington rakennettiin keskelle villieläinten suojelualuetta, joka oli ostettu Edwardin perheen omaisuudella. Puiston johtava metsänvartija Jay (M. Night Shyamalan) kertoo Kevinille, että Walkerin kartano maksaa hallitukselle siitä, että koko luonnonsuojelualue pysyy lentokieltoalueena, ja rahoittaa myös metsänvartijajoukkoja, jotka varmistavat, että mikään ulkopuolinen voima ei häiritse luonnonsuojelualuetta.Kevin hakee salaa lääkkeitä metsänvartija-asemaltaan, ja Ivy palaa kylään tarvikkeiden kanssa tietämättä totuutta. Hänen poissa ollessaan vanhimmat avaavat salaa mustat laatikkonsa, jotka sisältävät muistoja heidän elämästään ulkomaailmassa, mukaan lukien esineitä, jotka liittyvät heidän menneisiin traumoihinsa. Vanhimmat kokoontuvat Luciuksen sängyn ympärille, kun eräs kyläläinen ilmoittaa heille, että Ivy on palannut ja että hän tappoi yhden hirviöistä. Edward huomauttaa Noahin surevalle äidille, että hänen kuolemansa ansiosta he voivat jatkaa muiden kyläläisten huijaamista siitä, että metsässä on olentoja, ja kaikki vanhimmat äänestävät, että he jatkavat kylässä asumista.</w:t>
      </w:r>
    </w:p>
    <w:p>
      <w:r>
        <w:rPr>
          <w:b/>
        </w:rPr>
        <w:t xml:space="preserve">Tulos</w:t>
      </w:r>
    </w:p>
    <w:p>
      <w:r>
        <w:t xml:space="preserve">Mitä Ivy antaa Kevinille maksuna lääkkeiden hankkimisesta?</w:t>
      </w:r>
    </w:p>
    <w:p>
      <w:r>
        <w:rPr>
          <w:b/>
        </w:rPr>
        <w:t xml:space="preserve">Esimerkki 2.636</w:t>
      </w:r>
    </w:p>
    <w:p>
      <w:r>
        <w:t xml:space="preserve">Max Renn (James Woods) on Toronton UHF-televisioaseman CIVIC-TV:n (kanava 83, kaapeli 12) johtaja, joka on erikoistunut sensaatiohakuisiin ohjelmiin. Max on tyytymätön asemansa nykyiseen ohjelmistoon (joka koostuu lähinnä pehmopornosta ja tarpeettomasta väkivallasta) ja etsii jotain, joka saisi uuden yleisön. Eräänä aamuna hänet kutsutaan Harlanin (Peter Dvorsky) salaiseen toimistoon. Harlan operoi CIVIC-TV:n luvatonta satelliittiantennia, jolla voidaan kuunnella lähetyksiä jopa Aasiasta asti. Harlan näyttää hänelle Videodromen, juonettoman televisio-ohjelman, jota lähetetään ilmeisesti Malesiasta ja joka kuvaa nimettömien uhrien raakaa kidutusta ja lopulta murhaa punertavan oranssissa kammiossa. Uskomalla, että tämä on television tulevaisuus - (lavastetun) snuff-tv:n tulevaisuus - Max määrää Harlanin aloittamaan ohjelman lisensoimattoman käytön. Talk show'ssa Max puolustaa asemansa ohjelmavalintoja Nicki Brandille (Deborah Harry), sadomasokistiselle psykiatrille ja radiojuontajalle, ja professori Brian O'Blivionille (Jack Creley), pop-kulttuurianalyytikolle ja filosofille, joka esiintyy televisiossa vain, jos hänen kuvansa lähetetään studioon, televisiolle, kaukaisesta paikasta. O'Blivion pitää puheen, jossa hän ennustaa tulevaisuutta, jossa televisio syrjäyttää todellisen elämän.Max tapailee Nickiä, joka kiihottuu seksuaalisesti, kun Max näyttää Nickille Videodromen jakson ja suostuttelee Nickin harrastamaan seksiä Nickin kanssa, kun he katsovat sitä. Max menee jälleen kerran Harlanin toimistoon, jossa Harlan kertoo hänelle, että signaalin viive, joka aiheutti sen, että se näytti tulevan Malesiasta, oli lähetystoiminnan harjoittajan juoni ja että Videodrome lähetetään Pittsburghista, Pennsylvaniasta. Max kertoo tämän Nickille, joka lähtee innoissaan Pittsburghiin koe-esiintymään ohjelmaan työmatkan varjolla, mutta ei koskaan palaa. Max ottaa yhteyttä Mashaan (Lynne Gorman), pehmopornokuvaajaan, ja pyytää tätä auttamaan häntä selvittämään totuuden Videodromesta. Mashan kautta Max saa tietää, että Videodromen kuvamateriaali ei ole väärennös, vaan se on poliittisen liikkeen julkiset "kasvot". Lisäksi Masha kertoo hänelle, että O'Blivion tietää Videodromesta.Max jäljittää O'Blivionin toimiston The Cathode Ray Missioniin, lähetysasemalle, jossa kodittomille tarjotaan ruokaa, suojaa ja vaatteita ja jossa heitä rohkaistaan harrastamaan maratoneja television katselusta. Hän saa selville, että lähetysasemaa johtaa O'Blivionin tytär Bianca (Sonja Smits), jonka tavoitteena on auttaa toteuttamaan isänsä visiota maailmasta, jossa televisio korvaa kaikki arkielämän osa-alueet. Myöhemmin Max näkee videonauhan, jossa O'Blivion kertoo hänelle, että "Videodrome" on yhteiskunnallis-poliittinen taistelukenttä, jossa käydään sotaa Pohjois-Amerikan ihmisten mielten hallinnasta. Pian tämän jälkeen Max alkaa kokea häiritseviä hallusinaatioita, joissa hänen vartalonsa muuttuu aukeavaksi reiäksi, joka toimii videonauhurina. Bianca kertoo hänelle, että nämä ovat sivuvaikutuksia Videodromen katsomisesta, joka välittää ilkeää lähetyssignaalia, joka aiheuttaa katsojalle pahanlaatuisen aivokasvaimen. O'Blivion auttoi sen luomisessa osana tulevaisuudenkuvaansa, mutta kun hän sai tietää, että sitä aiottiin käyttää pahansuoviin tarkoituksiin, hän yritti estää kumppaneitaan; nämä käyttivät hänen omaa keksintöään tappaakseen hänet. Kuolemaansa edeltävänä vuonna O'Blivion nauhoitti kymmeniätuhansia videoita, jotka nyt muodostavat perustan hänen televisioesiintymisilleen.Maxiin ottaa yhteyttä Videodromen tuottaja, Spectacular Optical Corporation, silmälasifirma, joka toimii NATO:n asevalmistajayrityksen kulissina. Spectacular Opticalin johtaja Barry Convex (Leslie Carlson) on tehnyt salaa yhteistyötä Harlanin kanssa saadakseen Maxin alttiiksi Videodromelle ja saadakseen hänet lähettämään sen osana salaliittoa, jonka tarkoituksena on "puhdistaa" Pohjois-Amerikka moraalisesti ja ideologisesti antamalla kuolemaan johtavia aivokasvaimia äärimmäiseen sukupuoleen ja väkivaltaan fiksoituneille "alhaisille ihmisille". Convex asettaa sitten aivopesuvideonauhan Maxin vartalossa olevaan "videonauhuriin". Convexin vaikutuksen alaisena Max murhaa kollegansa CIVIC-TV:ssä ja yrittää myöhemmin murhata Bianca O'Blivionin. Bianca onnistuu pysäyttämään Maxin "uudelleenohjelmoimalla" hänet kääntymään Videodromea vastaan. Hänen käskystään Max tappaa Harlanin ja Convexin. Sen jälkeen Max hakeutuu hylätylle veneelle hylättyyn satamaan, jossa Nicki ilmestyy hänelle television kautta. Nicki kertoo, että hän on heikentänyt Videodromea, mutta voittaakseen sen kokonaan hänen on noustava seuraavalle tasolle ja "jätettävä vanha liha". Sitten televisiossa näkyy kuva Maxista, joka ampuu itseään päähän, jolloin laite räjähtää ja laivan kansi roiskuu verisillä, ihmisen suolistolla. Jäljitellen sitä, mitä hän on juuri nähnyt televisiossa, Max sanoo "Kauan eläköön uusi liha" ja ampuu sitten itsensä.</w:t>
      </w:r>
    </w:p>
    <w:p>
      <w:r>
        <w:rPr>
          <w:b/>
        </w:rPr>
        <w:t xml:space="preserve">Tulos</w:t>
      </w:r>
    </w:p>
    <w:p>
      <w:r>
        <w:t xml:space="preserve">Kuka esittää Brian o'blivionia?</w:t>
      </w:r>
    </w:p>
    <w:p>
      <w:r>
        <w:rPr>
          <w:b/>
        </w:rPr>
        <w:t xml:space="preserve">Esimerkki 2.637</w:t>
      </w:r>
    </w:p>
    <w:p>
      <w:r>
        <w:t xml:space="preserve">Voimakkaan ukkosmyrskyn jälkeen David Drayton (Thomas Jane) jättää vaimonsa Stephanien (Kelly Collins Lintz) ja lähtee naapurinsa Brent Nortonin (Andre Braugher) kanssa kaupunkiin ostamaan korjaustarvikkeita. David vie kahdeksanvuotiaan poikansa Billyn (Nathan Gamble) ja Nortonin ruokakauppaan, jossa asiakkaat huomaavat epätavallista poliisin ja armeijan toimintaa. Hetki sen jälkeen, kun paniikissa oleva ja loukkaantunut Dan (Jeffrey DeMunn) juoksee sisään varoittaen vaarasta, sakea sumu peittää kaupan, jota säestävät maanjäristyksen kaltaiset järistykset ja kaupungin tornadosireeni. Mies ei piittaa varoituksista ja hänen kimppuunsa hyökätään hänen juostessaan autolleen. henkisesti epävakaa uskonnollinen nainen, rouva Carmody (Marcia Gay Harden), päättää, että tämä on Harmageddonin alku. Järkyttynyt nainen (Melissa McBride) lähtee vastoin muiden vastalauseita kaupasta kotiin lastensa luo ja katoaa. Kaupan generaattoria tutkiessaan laukkupoika Norm (Chris Owen) menee vapaaehtoisesti ulos, mutta hänet sieppaa ja vetää sumuun lonkero, joka on yhteydessä näkymättömään hirviöön.Norton lähtee ulos pienen ryhmän kanssa hakemaan apua, mutta joutuu hyökkäyksen kohteeksi ja kuolee, mikä saa muut eloonjääneet linnoittautumaan kaupan ikkunoihin. Sinä yönä ikkunoille laskeutuu valtavia hyönteisiä ja lentoliskon kaltaiset eläimet hyökkäävät niiden kimppuun, jolloin lasi rikkoutuu ja olennot pääsevät aloittamaan taistelun kaupan sisällä. Yksi hyönteisistä laskeutuu rouva Carmodyn päälle, mutta ei pistä häntä, koska hän pysyy paikallaan rukoillessaan. Tämän seurauksena hän alkaa saarnata enemmän ja saa nopeasti seuraajia järkyttyneiden eloonjääneiden joukosta.Matka viereiseen apteekkiin keräämään lääkintätarvikkeita menee kauheasti pieleen, ja jättiläishämähäkit tappavat kaksi ihmistä. Rouva Carmodyn ryhmään kuuluu nyt suurin osa eloonjääneistä. Kaksi sotilasta tekee itsemurhan, ja kolmas, sotamies Jessup (Samuel Witwer), paljastaa, että paikallinen sotilastukikohta oli täynnä huhuja Arrowhead-projektista, hallituksen yrityksestä tutkia muita ulottuvuuksia, ja että kokeesta vastanneet tiedemiehet ovat saattaneet vahingossa avata oven ulottuvuuteen, jossa on olentoja, jotka nyt valtaavat kaupungin. Rouva Carmody vakuuttaa seuraajansa syyttämään Jessupia, ja häntä puukotetaan ja hänet heitetään ulos kaupasta, ja hän joutuu nopeasti suuren rukoilijasirkan kaltaisen olennon saaliiksi. David ja kourallinen muita eloonjääneitä keräävät salaa tarvikkeita paetakseen, mutta rouva Carmody löytää heidät. Hän yrittää uhrata Davidin ja hänen ryhmänsä, mutta Ollie (Toby Jones) ampuu ja tappaa hänet Amanda Dumfriesin (Laurie Holden) aseella, mikä kauhistuttaa hänen seuraajansa. Kun he tajuavat, mitä kaikkea he ovat tehneet, he perääntyvät ja antavat Davidin ryhmän lähteä, mutta vain David, Billy, Dan, Amanda ja Irene (Frances Sternhagen) pääsevät autolle.Ajaessaan sumun läpi David löytää talonsa tuhoutuneena ja vaimonsa kuolleena. Tuhoutuneena hän ajaa ryhmän etelään, ohittaa tuhoutuneita ajoneuvoja ja näkee jättimäisen kuusijalkaisen, lonkeroisen pedon. Kun bensat loppuvat, ryhmä päättää, ettei ole mitään järkeä jatkaa matkaa. David ampuu muut mieluummin kuin antaa heidän kärsiä hirvittävän kuoleman, mutta hänellä ei ole luotia, jota hän voisi käyttää itseensä. Hän poistuu autosta ja odottaa kuolemaansa, mutta sumu vetäytyy yhtäkkiä ja paljastaa, että Yhdysvaltain armeija on saapunut paikalle, pelastanut kaikki eloonjääneet ja palauttanut järjestyksen. Selviytyjien joukossa on nainen, joka lähti kaupasta ilmiön alkaessa kahden lapsensa kanssa. David murtuu tajutessaan, että he olivat vain hetken päässä pelastuksesta ja olivat todennäköisesti ajaneet koko ajan pois avun tieltä.</w:t>
      </w:r>
    </w:p>
    <w:p>
      <w:r>
        <w:rPr>
          <w:b/>
        </w:rPr>
        <w:t xml:space="preserve">Tulos</w:t>
      </w:r>
    </w:p>
    <w:p>
      <w:r>
        <w:t xml:space="preserve">Kuka yrittää tutkia muita ulottuvuuksia?</w:t>
      </w:r>
    </w:p>
    <w:p>
      <w:r>
        <w:rPr>
          <w:b/>
        </w:rPr>
        <w:t xml:space="preserve">Esimerkki 2.638</w:t>
      </w:r>
    </w:p>
    <w:p>
      <w:r>
        <w:t xml:space="preserve">Moottoripyöräkilpailija Bud Clay lähtee New Hampshiren kilpailun jälkeen ajamaan maata pitkin osallistuakseen kilpailuun Kaliforniassa. Koko ajan häntä vainoavat muistot hänen entisestä rakastajattarestaan Daisysta. Matkallaan hän tapaa kolme naista, mutta Bud vaikuttaa eksyneeltä sielulta, eikä hän kykene muodostamaan tunnesuhdetta keneenkään heistä. Hän tapaa ensimmäisen kerran Violetin huoltoasemalla New Hampshiressa ja suostuttelee tämän tulemaan mukaan matkalleen. He pysähtyvät hänen kotonaan hakemaan Violetin vaatteita, mutta Bud ajaa pois heti, kun Violet astuu taloon. seuraava pysähdyspaikka on Daisyn vanhempien koti, jossa sijaitsee Daisyn ruskea pupu. Daisyn äiti ei muista Budia, joka varttui naapuritalossa, eikä hän muista käyneensä Budin ja Daisyn luona Kaliforniassa. Seuraavaksi Bud pysähtyy lemmikkieläinsuojassa, jossa hän kysyy kanien elinajanodotteesta (hänelle kerrotaan, että se on noin viisi tai kuusi vuotta). Valtatien levähdyspaikalla hän tapaa ahdistuneen naisen, Lillyn. Hän lohduttaa ja suutelee naista, ennen kuin alkaa itkeä ja lopulta jättää hänet. Bud vaikuttaa yhä ahdistuneemmalta matkan jatkuessa, ja hän itkee ajaessaan. Hän pysähtyy Bonnevillen moottoriradalle ajamaan kilpaa moottoripyörällään. Las Vegasissa hän kiertää kadunkulmilla seisovia prostituoituja, kunnes päättää pyytää yhtä heistä, Rosea, mukaansa lounaalle. Nainen syö McDonald'sin ruokaa hänen autossaan, kunnes Bud pysähtyy, maksaa hänelle ja jättää hänet takaisin kadulle.Tarkastettuaan moottoripyöränsä Los Angelesin korjaamolla Bud pysähtyy Daisyn talolle, joka vaikuttaa hylätyltä. Hän jättää viestin ovenkarmiin istuttuaan kuorma-autossaan pihatiellä muistellen suudelleensa Daisya tässä paikassa ja kirjautuu sisään hotelliin. Daisy ilmestyy lopulta sinne. Hän vaikuttaa hermostuneelta ja menee kahdesti vessaan polttamaan crack-kokaiinia, kun Bud odottaa häntä sängyllä istuen. Kun Daisy ehdottaa, että hän lähtisi ostamaan jotain juotavaa, Bud kertoo, että sen takia, mitä tapahtui, kun he viimeksi tapasivat, hän ei enää juo. he riitelevät siitä, että Daisy suutelee muita miehiä. Tässä vaiheessa Bud riisuu Daisyn, ja Daisy tekee hänelle fellaation, joka huipentuu siihen, että Bud nielee Daisyn siemennesteen. Kun tämä on tehty, Daisy loukkaa häntä, kun he makaavat sängyssä ja puhuvat siitä, mitä tapahtui heidän viimeisimmän tapaamisensa aikana. Bud kysyy jatkuvasti Daisylta, miksi tämä oli ollut juhlissa tekemisissä joidenkin miesten kanssa. Daisy selittää, että hän oli vain ystävällinen ja halusi polttaa marihuanaa heidän kanssaan. Bud hermostuu, koska Daisy oli raskaana ja käy ilmi, että vauva kuoli juhlissa tapahtuneen seurauksena. flashback-kohtausten kautta katsoja ymmärtää, että Daisy raiskattiin juhlissa, ja Bud näki tämän kohtauksen, mutta ei puuttunut siihen. Daisy kysyy Budilta, miksi hän ei auttanut häntä, ja hänen syyllisyydentunteensa tästä ovat huomattavat. Hän kertoo, ettei tiennyt, mitä tehdä, ja päätti siksi lähteä juhlista. Palattuaan takaisin hieman myöhemmin hän näki ambulanssin talon edessä, ja Daisy selittää Budille, että hän on kuollut, sillä hän pyörtyi ennen raiskausta ja tukehtui sitten omaan oksennukseensa. Bud herää seuraavana aamuna yksin; hänen kohtaamisensa Daisyn kanssa osoittautuu hänen mielikuvituksekseen. Elokuva päättyy, kun Bud ajaa kuorma-autollaan Kaliforniassa.</w:t>
      </w:r>
    </w:p>
    <w:p>
      <w:r>
        <w:rPr>
          <w:b/>
        </w:rPr>
        <w:t xml:space="preserve">Tulos</w:t>
      </w:r>
    </w:p>
    <w:p>
      <w:r>
        <w:t xml:space="preserve">Minne Bud menee lähdettyään Daisyn talosta?</w:t>
      </w:r>
    </w:p>
    <w:p>
      <w:r>
        <w:rPr>
          <w:b/>
        </w:rPr>
        <w:t xml:space="preserve">Esimerkki 2.639</w:t>
      </w:r>
    </w:p>
    <w:p>
      <w:r>
        <w:t xml:space="preserve">DeepStar Six on Yhdysvaltain laivaston kokeellinen syvänmeren laitos, jonka miehistö koostuu sotilaista ja siviileistä ja joka on nyt kiertueensa viimeisellä viikolla. Hanketta johtaa tohtori Van Gelder, ja sen tarkoituksena on testata vedenalaisia asuttamismenetelmiä samalla kun se valvoo uuden ydinohjusten varastointialustan asentamista. Van Gelderin suunnitelmat ovat jo lähestymässä määräaikaansa, mutta ne joutuvat vaaraan, kun geologi Burciaga (Elya Baskin) löytää valtavan luolastojärjestelmän alueen alta. Van Gelder määrää käyttämään syvyyspommeja luolan romahduttamiseksi tohtori Scarpellin (Nia Peeples) tyrmistykseksi, joka haluaa tutkia sen sisällä mahdollisesti olevaa alkukantaista ekosysteemiä. sitä seuraava räjähdys romahduttaa osan merenpohjasta muodostaen massiivisen halkeaman merenpohjaan. Sukellusvenelentäjät Osborne ja Hodges (Ronn Carroll, Thom Bray) lähettävät miehittämättömän luotaimen tutkimaan, mutta menettävät yhteyden ja uskaltautuvat sen perään. Löydettyään luotaimen he havaitsevat suuren kaikuluotainyhteyden hetkeä ennen kuin näkymätön voima hyökkää heidän kimppuunsa ja tappaa heidät. Hyökkääjä hyökkää sitten tarkkailukapselin kimppuun, ja Joyce Collins (Nancy Everhard) ja kuoleva Burciaga jäävät sen sisälle loukkuun, kun se keikkuu rotkon reunalla. Kapteeni Laidlaw (Taurean Blacque) ja sukellusvenelentäjä McBride (Greg Evigan) - joka on myös Collinsin rakastettu - yrittävät pelastaa heidät. He telakoituvat kapseliin ja pelastavat Collinsin, mutta epävakaa luukun luukku sulkeutuu Laidlaw'n päälle. Kuolemaan asti haavoittunut Laidlaw tulvii osastoon, ja McBride ja Collins joutuvat palaamaan ja lähtemään ilman häntä.Jäljelle jäänyt miehistö valmistautuu nyt hylkäämään tukikohdan, mutta ohjusalusta on ensin varmistettava. Ilman Laidlaw'ta laitoksen teknikko Snyder (Miguel Ferrer) joutuu tulkitsemaan tuntematonta protokollaa. Kun tietokone pyytää Snyderia selittämään syyn, hän ilmoittaa "aggressiivisuudesta" (joka johtuu olennosta), minkä tietokone tulkitsee vihollisen sotilaalliseksi voimaksi ja neuvoo räjäyttämään ohjusten taistelukärjet. Hän noudattaa sitä, ja räjähdys aiheuttaa paineaallon, joka vahingoittaa DeepStar Sixiä ja tukikohdan ydinreaktorin jäähdytysjärjestelmää. Elintoiminnot eivät enää toimi, joten he aloittavat korjaustyöt virran ja paineen palauttamiseksi dekompressiota varten. insinööri Jim Richardson (Matt McCoy) uskaltautuu ulos JIM-puvussaan korjaustöitä varten, mutta olento lähtee hänen peräänsä, ja Scarpelli päättelee, että se tuntee vetoa valoon. Miehistö hakee hänen pukunsa ja raahaa hänet ilmalukon läpi, mutta otus tunkeutuu sisään ja puree hänet kahtia. Ryhmä vetäytyy, kun otus syö paniikissa olevan Scarpellin. He varustautuvat haulikoilla ja räjähtävillä hiilidioksidipatruunoilla varustetuilla harppuunoilla ja uskaltautuvat takaisin sisälle viimeistelemään korjaukset. He onnistuvat, mutta otus hyökkää ja Van Gelder kuolee, kun hän vahingossa peruuttaa Snyderin harppuunaan, ennen kuin he pakenevat lääkintälaboratorioon. Jo ennestään pahasti stressaantunut Snyder alkaa nopeasti purkautua syyllisyydestä ja pelosta. Van Gelderistä saamansa hallusinaation jälkeen Snyder hyppää pelastuskapseliin ja lähtee matkaan. Koska hän ei ole kokenut dekompressiota, nousun aiheuttamat paineenmuutokset saavat hänet puhkeamaan. McBride ui tulvivan tukikohdan läpi minisukellusveneeseen, jotta he voisivat käyttää sitä pakokeinona. Hänen ollessaan poissa olento ryntää lääkintälaboratorioon, ja tohtori Norris (Cindy Pickett) hyökkää sen kimppuun yliladatulla defibrillaattorilla. Norris saa sähköiskun itseensä ja olioon, kun se hyökkää hänen kimppuunsa, jolloin Collins ja McBride pääsevät pakenemaan - pakenevat ennen kuin reaktori menee kriittiseksi. Sukellusvene nousee pintaan, jossa he ottavat lautan käyttöön, mutta olento nousee esiin. McBride tyhjentää sukellusveneen polttoaineen ja laukaisee soihdun, joka tappaa olennon sukellusveneen räjähtäessä. McBride nousee pian pintaan ja liittyy Collinsin seuraan, kun he odottavat laivaston pelastusryhmän saapumista.</w:t>
      </w:r>
    </w:p>
    <w:p>
      <w:r>
        <w:rPr>
          <w:b/>
        </w:rPr>
        <w:t xml:space="preserve">Tulos</w:t>
      </w:r>
    </w:p>
    <w:p>
      <w:r>
        <w:t xml:space="preserve">Mikä on Snyderin ammatti?</w:t>
      </w:r>
    </w:p>
    <w:p>
      <w:r>
        <w:rPr>
          <w:b/>
        </w:rPr>
        <w:t xml:space="preserve">Esimerkki 2.640</w:t>
      </w:r>
    </w:p>
    <w:p>
      <w:r>
        <w:t xml:space="preserve">Maaliskuussa 1957 komentaja tohtori Eldon Galbraithe (Nelson Leigh), insinööri Henry Jaffe (Christopher Dark), radiomies Herbert Ellis (Rod Taylor) ja tiedemies John Borden (Hugh Marlowe) palaavat Maahan ensimmäiseltä avaruuslennoltaan, joka oli tiedustelumatka Marsin ympäri. Yhtäkkiä heidän avaruusaluksensa kiihtyy jotenkin uskomattomiin nopeuksiin, ja he menettävät tajuntansa. Heidän aluksensa syöksyy maahan lumipeitteiselle vuorelle. Kun he uskaltautuvat ulos, he huomaavat, että he ovat joutuneet aikadilataation uhreiksi ja ovat nyt Maan tulevaisuudessa. he päättelevät, koska he näkevät ajan kuluttamia hautakiviä ja koska heidän aluksensa mittalaitteet rekisteröivät kohonnutta jäännössäteilyä, että vuonna 2188 oli puhjennut tuhoisa ydinsota ja että he ovat ainakin 200 vuotta tuon ajankohdan jälkeen. (Myöhemmin he saavat tietää, että vuosi on 2508). Jaffe on erityisen kovilla, sillä hän tajuaa, että hänen vaimonsa ja lapsensa ovat jo kauan sitten kuolleet. selviydyttyään jättiläismäisten mutanttihämähäkkien väijytyksestä, toinen kahdesta kilpailevasta ihmisyhteiskunnan jäänteestä hyökkää heidän kimppuunsa. "Mutaatit" (kuten astronautit heitä nimittävät) ovat väkivaltaisia, primitiivisiä pinta-asukkaita. He ovat mutatoituneet, koska he ovat altistuneet sukupolvien ajan lisääntyneelle radioaktiivisuudelle. (Taustasäteily on kuitenkin laskenut siedettävälle tasolle, ja miehet saavat myöhemmin tietää, että mutantit synnyttävät usein normaaleja ihmisiä. Heidät kuitenkin orjuutetaan.) Etsiessään suojaa hyökkääviltä mutateilta luolasta neljä miestä löytää sisäänkäynnin maanalaiseen kaupunkiin, jonka asukkaat ovat ydinsotaa paenneiden jälkeläisiä. Nämä ihmiset elävät huipputeknologisessa, kehittyneessä kulttuurissa. He ovat rauhanomainen ryhmä, jota johtaa hallitsevan neuvoston puheenjohtaja Timmek (Everett Glass). Maan alla miehet ovat menettäneet miehekkyyttään, ja lapsia syntyy sukupolvesta toiseen yhä vähemmän. Sen sijaan naiset ovat edelleen fyysisesti elinvoimaisia (ja valmiita romanssiin). Elain (Shirley Patterson) ihailee paidatonta Herbert Ellisiä ja kommentoi, että astronautit ovat "lihaksikkaampia kuin meidän miehemme". Deena (Lisa Montell), joka on pelastettu pinnalta lapsena, rakastuu Ellisiin. astronautit yrittävät taivutella maanalaisia ihmisiä aseistautumaan ja valtaamaan takaisin pinnan, mutta he tyytyvät mukavaan elämäänsä. kun Timmekin tytär Garnet (Nancy Gates) osoittaa olevansa ihastunut John Bordeniin, neuvoston jo ennestään vihamielinen jäsen Mories (Booth Colman) tulee mustasukkaiseksi. Hän hakee astronauttien takavarikoimat pistoolit, mutta joutuu tappamaan miehen, kun jää kiinni itse teosta. Mories sijoittaa aseet astronauttien asuintiloihin. Kun Timmek saa tiedon murhasta, hän käskee miehiään tutkimaan tulokkaiden huoneet. Aseet löydettyään Timmek määrää astronautit erotettaviksi, mutta Deena todistaa nähneensä Moriesin piilottaneen aseet. Mories pakenee pinnalle, jossa mutantit tappavat hänet. kun Timmek on nyt yhteistyöhaluinen, astronautit valmistavat sinkoaseet ja palaavat pinnalle. Mutaatit pakenevat tappavaa sinkoilua ja hakeutuvat luoliin suojaan. Borden tarjoutuu taistelemaan niiden päällikköä Nagaa (Mickey Simpson) vastaan yksinään mutanttien johtajuudesta, jotta mutantittomat pinta-asukkaat voitaisiin pelastaa Nagan uhkaavalta teurastukselta. Borden tappaa Nagan ja käskee jäljellä olevat epämuodostuneet mutantit lähtemään. Sen jälkeen astronautit perustavat kukoistavan siirtokunnan, johon kuuluu molempien ryhmien jäseniä.</w:t>
      </w:r>
    </w:p>
    <w:p>
      <w:r>
        <w:rPr>
          <w:b/>
        </w:rPr>
        <w:t xml:space="preserve">Tulos</w:t>
      </w:r>
    </w:p>
    <w:p>
      <w:r>
        <w:t xml:space="preserve">Mihin vuoteen matkustetaan?</w:t>
      </w:r>
    </w:p>
    <w:p>
      <w:r>
        <w:rPr>
          <w:b/>
        </w:rPr>
        <w:t xml:space="preserve">Esimerkki 2.641</w:t>
      </w:r>
    </w:p>
    <w:p>
      <w:r>
        <w:t xml:space="preserve">Phi song nengit (vampyyrit, jotka ovat vannoneet, etteivät koskaan juo ihmisverta) ovat eläneet Kaukoidän kylissä vuosisatojen ajan. Eräänä päivänä yli 800 vuotta sitten nuori ihmissotapäällikkö nimeltä Niran rakastui yhteen song nengistä, naiseen nimeltä Sang. Niran halusi Sangin omakseen, joten hän tappoi tämän aviomiehen ja pojan. Tuskissaan ja raivoissaan Sang hyökkäsi Niranin kimppuun ja puri häntä Songkranin (uudenvuoden) auringonpimennyksen aikana ja muutti hänet vampyyriksi. Niranin verenperimästä on peräisin monia jai thameita (vampyyreja, jotka juovat ihmisverta ja tappavat nautinnosta). Vain Sang voi lopettaa jai thamin öiset hyökkäykset ihmisiä vastaan. Se kuitenkin lopettaa koko verenperimän ja tekee jokaisesta vampyyristä, niin song nengistä kuin jai thammistakin, jälleen kuolevaisia. Koska tulevassa Songkran-festivaalissa on ensimmäinen auringonpimennys 800 vuoteen, Sang aikoo tappaa itsensä altistumalla auringon säteille auringonpimennyksen lopussa ja näin pyyhkiä pois kaikki vampyyrit Thaimaasta.Connor (Colin Egglesfield) ja Amanda (Meredith Monroe) lomailevat Thaimaassa tämän vuoden Songkran-festivaalin aikaan. Connor, joka on harrastanut lapsesta asti Muay Thain (thainyrkkeilyä), vie Amandan katsomaan ottelua. Amanda ei kuitenkaan kestä raakuutta ja palaa yksin takaisin hotelliin. Matkalla hän eksyy Phang Ngan markkinoille, ja Mr Nice Guy (Dom Hetrakul) tarjoutuu näyttämään hänelle tien hotellille. Mies johdattaa hänet oikotietä autiolle kujalle, sitten hän muuttuu vampyyri Niraniksi, juo hänen verensä ja kuljettaa hänet pois moottoripyörällä. Connor yrittää seurata häntä, mutta hänet pysäyttää toinen vampyyri, joka ilmeisesti aikoo tappaa hänet. Juuri kun vampyyri on onnistumassa, kaljupäinen mies ilmestyy ja katkaisee vampyyrin pään. Connor anelee häntä auttamaan Amandan löytämisessä, mutta mies varoittaa Connoria lähtemään Thaimaasta välittömästi ja uhkaa tappaa Connorin, jos tämä seuraa häntä. Connor seuraa salaa Kikoa (Roger Yuan) kotiin Kong Sai Houseen.Kun poliisi kieltäytyy pitämästä Amandaa kadonneena ennen kuin 48 tuntia on kulunut, Connor palaa takaisin Kong Sai Houseen, mutta löytää kaikki nukkumassa. Kun Connor nuuskii talossa, Sang (Stephanie Chao) hyökkää hänen kimppuunsa. Connor pääsee pakoon hyppäämällä ikkunasta. Kun Connor laskeutuu maahan, hänet pysäyttää vampyyrintappaja Raines (Patrick Bauchau), joka vaatii testaamaan Connorin veren nähdäkseen, onko hänellä tartunta. Kun Connor on puhdas, hän rukoilee Rainesia auttamaan Amandan löytämisessä, mutta Kikon tavoin Raines varoittaa häntä lähtemään Thaimaasta. Amanda on yhtä hyvin kuin kuollut, Raines sanoo. Jos hän vastustaa, jai tham vuodattaa hänen verensä kuiviin; jos ei, he muuttavat hänet, ja sitten Raines tappaa hänet (hän saa 10 000 dollaria jokaisesta tappamastaan vampyyristä). Kummassakin tapauksessa Amandaa on pidettävä kuolleena Connorille." Connor ei hyväksy sitä ja palaa jälleen Kong Sai -taloon. Siellä ollessaan hän näkee Niranin valokuvan Techno Games Arcaden edessä Phang Ngan markkinoiden lähellä. Hän arvelee, että Niran on saattanut viedä Amandan sinne, ja nuuskii siellä. Hän löytää Amandan sellistä, jossa on luurankoja, raatoja ja muita ihmisiä, joiden veri on eri vaiheissa. Amanda ja Connor pakenevat, mutta kaksi moottoripyörällä liikkuvaa jai thamia hyökkää heidän kimppuunsa ulkona. Toinen lähtee Amandan kanssa, toinen jää tappamaan Connoria. Juuri kun Niran ja muut jai thamit saapuvat, Sang ilmestyy paikalle. Connor nappaa moottoripyörän, ja Sangin ajaessa hänen takanaan he onnistuvat pakenemaan jai thamia.Sekä Amanda että Connor ovat nyt päätösten edessä. Amandan on päätettävä, antaako hän Niranin kääntää itsensä vai jatkaako hänestä juomista, mikä aiheuttaa akuuttia kipua. Connorin on päätettävä, liittyisikö hän song nengiin siinä toivossa, että hän voittaisi taistelun jai thamia vastaan ja auttaisi Sangia tappamaan itsensä, jotta kaikki vampyyrit (myös hän) muuttuisivat takaisin kuolevaisiksi. Vaihtoehtona on, että jos Sang ei onnistu, Connor pysyy vampyyrina, kunnes seuraava Songkranin auringonpimennys tulee 800 vuoden kuluttua ja Sang voi yrittää uudelleen. Connorin päätöksestä tekee tuplasti vaikeamman se, että hän tuntee vetoa Sangiin. Amanda päättää jatkaa vastarintaa, ja Connor päättää ryhtyä song nengiksi. Tämä vaatii Sangin pureman.Pimennyspäivä on käsillä. Song nengit ovat tehneet sopimuksen Tappajien kanssa. Koska Sangin auringon syleilyn on tapahduttava samassa paikassa, jossa kirous alkoi 800 vuotta sitten (parin korttelin päässä), song nengit ovat tehneet sopimuksen Rainesin kanssa. Raines ja hänen tappajansa reunustavat rakennuksia ja muureja, joista on näkymät arkeologiselta kaivaukselta näyttävälle paikalle, tappaakseen kaikki jai thamit, jotka yrittävät estää Sangin. Connor, Kiko ja muut song nengit auttavat Sangia pääsemään vaadittuun paikkaan. Pimennys alkaa kello 15.00, ja heillä on 17 minuuttia aikaa hoitaa homma. Kaikki on valmista. jai tham saapuu moottoripyörillään. Seuraavassa lähitaistelussa Connor ja Niran putoavat heikon kohdan läpi kuoppaan, jossa he jatkavat taistelua. Aika käy vähiin, ja Kiko tajuaa, että tappajat ovat pettäneet heidät. Tappajat avaavat tulen ja ampuvat kaikki, myös Song Nengin ja Jai Thamin. Vain Connor ja Niran pysyvät suojassa kuopassaan. Connor onnistuu puukottamaan Niranin, mutta kun hän nousee kuopasta, Connor löytää vain ruumiita. Hän huutaa Sangia, mutta kukaan ei vastaa. Raines kävelee paikalle ja iloitsee siitä, kuinka paljon hän saa kaikista vampyyrien päistä JA tulevista. Jos Sang lopettaa kirouksen, hän selittää, vampyyreitä ei ole enää, ja me olemme vampyyrien metsästysbisneksessä." Connor löytää Sangin, kun Raines kääntää varsijousensa häntä kohti. Connor tarjoutuu ampumaan Sangin, jotta hänen ei tarvitsisi kärsiä. Raines ojentaa jousensa Connorille. Connor tähtää Sangia, mutta yhtäkkiä hänen tähtäyksensä vaihtuu Rainesiin. Pakottaen Rainesin kantamaan Sangin sille varattuun paikkaan, Connor antaa tälle viimeisen suudelman ennen kuin aurinko ilmestyy uudelleen. Sang räjähtää ja vie Rainesin mukanaan. Connor kiiruhtaa takaisin jai thamin tukikohtaan ja pelastaa Amandan.</w:t>
      </w:r>
    </w:p>
    <w:p>
      <w:r>
        <w:rPr>
          <w:b/>
        </w:rPr>
        <w:t xml:space="preserve">Tulos</w:t>
      </w:r>
    </w:p>
    <w:p>
      <w:r>
        <w:t xml:space="preserve">Kuka ihmissotapäällikkö rakastui Sangiin?</w:t>
      </w:r>
    </w:p>
    <w:p>
      <w:r>
        <w:rPr>
          <w:b/>
        </w:rPr>
        <w:t xml:space="preserve">Esimerkki 2.642</w:t>
      </w:r>
    </w:p>
    <w:p>
      <w:r>
        <w:t xml:space="preserve">Elokuvassa seurataan 17-vuotiasta Cassandra Mortmainia (Romola Garai) ja hänen eksentrisen perheensä kohtaloita, jotka kamppailevat selviytyäkseen hienostuneessa köyhyydessä rappeutuvassa englantilaisessa linnassa. Hahmoihin kuuluvat mm: Cassandran isä (Bill Nighy), kirjailija, joka ei ole kirjoittanut mitään kahdentoista vuoden aikana ensimmäisen romaaninsa huikean menestyksen jälkeen; Cassandran hieno isosisko Rose (Rose Byrne), joka raivoaa kohtaloaan vastaan ja toivoo pääsevänsä naimisiin rahan takia; ja heidän boheemi äitipuolensa Topaz (Tara Fitzgerald), entinen malli, joka yhä ottaa aurinkoa alasti. Pelastuksen mahdollisuutena näyttäisi olevan heidän varakas amerikkalainen vuokranantajansa Simon Cotton (Henry Thomas) ja hänen veljensä Neil (Marc Blucas). Vaikka Simon aluksi torjuu Rosen, Rose on päättänyt saada tämän rakastumaan häneen ja onnistuu siinä. Häät järjestetään, ja Cassandra näyttää jäävän sivuun. Mutta tapahtumat karkaavat käsistä, ja ennen kesän loppua monet odotukset ovat kaatuneet.</w:t>
      </w:r>
    </w:p>
    <w:p>
      <w:r>
        <w:rPr>
          <w:b/>
        </w:rPr>
        <w:t xml:space="preserve">Tulos</w:t>
      </w:r>
    </w:p>
    <w:p>
      <w:r>
        <w:t xml:space="preserve">Mikä on Cassandran isosiskon nimi?</w:t>
      </w:r>
    </w:p>
    <w:p>
      <w:r>
        <w:rPr>
          <w:b/>
        </w:rPr>
        <w:t xml:space="preserve">Esimerkki 2.643</w:t>
      </w:r>
    </w:p>
    <w:p>
      <w:r>
        <w:t xml:space="preserve">Gomez ja Morticia Addams palkkaavat lastenhoitajan, Debbien, hoitamaan heidän uutta poikaansa Pubertia. Heidän tietämättään Debbie on sarjamurhaaja, joka tunnetaan nimellä Musta leski; hän nai rikkaita poikamiehiä ja murhaa heidät hääyönä saadakseen perinnön.Kun Debbie viettelee Fester-sedän, Wednesday alkaa epäillä. Päästäkseen eroon hänestä Debbie huijaa Gomezin ja Mortician uskomaan, että Wednesday ja hänen veljensä Pugsley haluavat lähteä kesäleirille. Heidät lähetetään Chippewan leirille, jota johtavat yli-innokkaat Gary ja Becky Granger, ja siellä heidät erotetaan makaaberin pukeutumisensa ja käytöksensä vuoksi. Joel, nörttimäinen lukutoukka, joka ei myöskään sovi joukkoon, kiinnostuu keskiviikosta.Debbie ja Fester menevät kihloihin. Polttareissa ja polttareissa Debbie kauhistuu Addamsin perhettä. Häämatkalla hän yrittää tappaa Festerin heittämällä radion kylpyammeeseen, mutta Fester selviää. Debbie turhautuu Festerin sitkeyteen ja pakottaa hänet katkaisemaan suhteet perheeseensä; kun he yrittävät vierailla Festerin luona Debbien kartanossa, heidät poistetaan tiloista. Kotona Addamsit huomaavat huolestuneina, että Pubert on muuttunut ruusuposkiseksi ja kultatukkaiseksi vauvaksi. Isoäiti diagnosoi tämän johtuvan hänen häiriintyneestä perhe-elämästään, ja Gomez masentuu. leirillä Wednesday saa roolin Pocahontasina Garyn makeilevassa kiitospäivän näytelmässä. Kun hän kieltäytyy osallistumasta, hänet, Pugsley ja Joel pakotetaan katsomaan piristäviä Disney- ja perhe-elokuvia. Sen jälkeen Wednesday teeskentelee iloisuutta ja suostuu näytelmään. Esityksen aikana hän järjestää vallankaappauksen, vangitsee Amandan, Garyn ja Beckyn, sytyttää leirin tuleen ja saa sen kaaokseen. Kun Wednesday, Joel ja Pugsley pakenevat, Wednesday ja Joel suutelevat. debbie yrittää tappaa Festerin räjäyttämällä heidän kartanonsa. Kun Febbie taas selviää hengissä, hän vetää aseen esiin ja kertoo olevansa kiinnostunut vain Febbien rahoista. Thing puuttuu asiaan ja Fester pakenee. Fester pyytää Gomezilta anteeksi virheitään, ja Wednesday ja Pugsley palaavat kotiin, ja perhe on jälleen yhdessä. Debbie sitoo perheen sähkötuoliin ja selittää tappaneensa vanhempansa ja kaksi ensimmäistä aviomiestään itsekkäistä ja materialistisista syistä. Yläkerrassa Pubert, joka on palannut normaaliksi, karkaa pinnasängystään ja ajautuu huoneeseen, jossa perhettä pidetään. Debbie heittää katkaisijan, jonka tarkoituksena on tappaa perhe sähköllä, mutta Pubert manipuloi johtoja, kääntää virran ja tappaa hänet sähköllä.Kuukausia myöhemmin Pubertin ensimmäisillä syntymäpäiväjuhlilla Fester valittaa Debbien menetystä, mutta on ihastunut herra &amp;amp; rouva Ittin uuteen lastenhoitajaan, Dementiaan. Wednesday kertoo Joelille, että Debbie oli huolimaton tappaja, ja että hän sen sijaan pelottelisi miehensä kuoliaaksi. Kun Joel laskee kukkia Debbien haudalle, käsi purkautuu maasta ja tarttuu häneen; hän huutaa ja Wednesday virnistää.</w:t>
      </w:r>
    </w:p>
    <w:p>
      <w:r>
        <w:rPr>
          <w:b/>
        </w:rPr>
        <w:t xml:space="preserve">Tulos</w:t>
      </w:r>
    </w:p>
    <w:p>
      <w:r>
        <w:t xml:space="preserve">Mikä on Gomezin ja Mortician vastasyntyneen pojan nimi?</w:t>
      </w:r>
    </w:p>
    <w:p>
      <w:r>
        <w:rPr>
          <w:b/>
        </w:rPr>
        <w:t xml:space="preserve">Esimerkki 2.644</w:t>
      </w:r>
    </w:p>
    <w:p>
      <w:r>
        <w:t xml:space="preserve">Alida Valli (1947)Maddalena Anna Paradine (Alida Valli) on hyvin kaunis ja arvoituksellinen nuori ulkomaalainen nainen, joka asuu tällä hetkellä Lontoossa ja jota syytetään vanhemman, sokean miehensä, eläkkeellä olevan sotilaan myrkyttämisestä heidän upeassa kodissaan Lake Districtissä. On epäselvää, onko hän kiitollinen ja omistautunut vaimo, jota on syytetty väärin perustein, vai onko hän sen sijaan laskelmoiva ja häikäilemätön femme fatale. rouva Paradinen asianajaja Sir Simon Flaquer (Charles Coburn) palkkaa Anthony Keanen (Gregory Peck), nerokkaan ja menestyneen asianajajan, puolustamaan häntä oikeudessa. Vaikka Keane on ollut onnellisesti naimisissa 11 vuotta, hän ihastuu välittömästi tähän eksoottiseen, salaperäiseen ja kiehtovaan asiakkaaseen. Keanen hyväsydäminen vaimo Gay (Ann Todd) näkee Keanen ihastuksen, ja vaikka hänen miehensä tarjoutuu luopumaan jutusta, hän painostaa häntä jatkamaan. Hän tietää, että syyllisyystuomio, jota seuraa Paradinen hirttäminen, merkitsee sitä, että hän menettää miehensä henkisesti lopullisesti. Ainoa tapa, jolla hän voi saada miehensä rakkauden ja omistautumisen takaisin, on, jos hän saa rouva Paradinen "syyttömäksi".Samaan aikaan Keane itse alkaa keskittää oikeudelliset ponnistelunsa eversti Paradinen salaperäiseen palvelijaan André Latouriin (Louis Jourdan). Tietoisesti tai tiedostamattaan Keane näkee Latourin sopivana syntipukkina, jonka hän voi panna murhasta vastuuseen, mutta tämä strategia epäonnistuu. Sen jälkeen kun Keane on painostanut Latouria oikeudessa ja saanut aikaan vihanpurkauksen, tulee tieto, että Latour on tappanut itsensä. Anna Paradine on kylmästi raivoissaan siitä, että Keane on tuhonnut Latourin, joka itse asiassa oli hänen rakastajansa. Todistajan paikalla hän kertoo Keanelle vihaavansa tätä ja että tämä on murhannut ainoan ihmisen, jota hän rakasti. Hän menee jopa niin pitkälle, että sanoo myrkyttäneensä miehensä ollakseen Latourin kanssa." Keane on musertunut fyysisesti, älyllisesti ja emotionaalisesti. Yrittäessään tehdä yhteenvetoa hän improvisoi lyhyen ja horjuvan puheen, jossa hän myöntää, miten huonosti hän on hoitanut tapauksen, mutta ei pysty jatkamaan puhettaan, vaan joutuu poistumaan oikeudesta. Hän jää yöksi Sir Simonin toimistoon ja tuntee, että hänen uransa on tuhoutunut. Hänen vaimonsa löytää hänet sieltä ja tarjoaa hänelle sovittelua ja toivoa tulevaisuudesta.</w:t>
      </w:r>
    </w:p>
    <w:p>
      <w:r>
        <w:rPr>
          <w:b/>
        </w:rPr>
        <w:t xml:space="preserve">Tulos</w:t>
      </w:r>
    </w:p>
    <w:p>
      <w:r>
        <w:t xml:space="preserve">Kuka on fyysisesti, älyllisesti ja emotionaalisesti ylikuormittunut?</w:t>
      </w:r>
    </w:p>
    <w:p>
      <w:r>
        <w:rPr>
          <w:b/>
        </w:rPr>
        <w:t xml:space="preserve">Esimerkki 2.645</w:t>
      </w:r>
    </w:p>
    <w:p>
      <w:r>
        <w:t xml:space="preserve">Amber Pollock, ilkeä, snobistinen, neitsyt ja suosittu lukiolainen, kuolee tanssiaisten kuningattareksi nimityksensä jälkeen, kun hänen kruununsa päätyy sähköistymään poikaystävänsä auton kanssa sattuneen onnettomuuden jälkeen. Limbossa ollessaan enkeli nimeltä Supervisor J-3 antaa hänelle tehtäväksi palata lukioonsa haamuna ja järjestää, että koulun epäsuosituin oppilas Lisa Sommersista tulee hänen tilalleen tanssiaiskuningatar viikon sisällä meikkitanssiaisissa. Kun Lisasta tulee tanssiaisten kuningatar, valvoja J-3 antaa Amberille anteeksi hänen menneet tekonsa ja lähettää hänet taivaaseen. Valvoja J-3 kertoo Amberille myös, että jos Lisasta ei tule tanssiaisten kuningatarta määräaikaan mennessä, Amber pääsee seuraavassa bussissa helvettiin.Amber lähetetään takaisin Maahan aaveena, jossa hän ilmestyy muistotilaisuuteen ja ilmestyy sen jälkeen Lisalle, joka aluksi kieltäytyy uskomasta, että Amber ilmestyy hänen eteensä (Huom: vitsi on, että kukaan muu kuin Lisa ei näe tai kuule Amberia). Amber onnistuu kertomaan Lisalle tilanteestaan, mutta asiat eivät mene suunnitelmien mukaan. Lisa selittää, että hän ei halua tulla kruunatuksi tanssiaisten kuningattareksi eikä hänellä ole halua olla suosittu tai tulla mitenkään huomatuksi. Kun Amber on saanut Lisan vakuuttuneeksi siitä, että hän voi saada tämän huomion hänen ihastukseltaan Nick Ramseylta, Amber vaatii, että heidän pitäisi lähteä ostoksille hankkimaan Lisalle uusia asuja koulua ja tanssiaisia varten. Ostoskierroksen aikana Amber oppii, että hän voi taikomalla vaihtaa omia vaatteitaan vain toivomalla, että hänellä on asu päällä. Heidän suunnitelmansa Lisan ehdokkuudesta tanssiaisten kuningattareksi mutkistuu, kun Amberin entinen ystävä Carlita Cache päättää asettua ehdolle ja alkaa seurustella Nickin kanssa.Kun Carlita päättää järjestää kotibileet, Amber ja Lisa päättävät sotkea Carlitan suunnitelman muuttamalla juhlien päivämäärää ja lähettämällä tämän muutoksen sähköpostitse koulun tietokoneelta kaikkien lukion puhelimiin. Kun Carlitan juhlasuunnitelmat on pilattu, Amber ja Lisa suunnittelevat juhlia Lisan kotona samana iltana, koska hänen vanhempansa ovat kylpylähoidossa. Juhlien aikana Amber saa Lisan lavalle laulamaan "Typical", mikä herättää Nickin huomion. Lisa ja Nick keskustelevat esiintymisen jälkeen, ja he päätyvät yllättävään suudelmaan, minkä jälkeen Nick kertoo, että hän aikoo erota Carlitasta.Amber ja Lisa saavat pian vararehtori Richardsonilta tietää, että Lisan ystävä Raj Kurkuri, joka yritti ostaa käytetyn laskimen netistä, unohti vahingossa kirjautua ulos koulun tietokoneelta ennen kuin Lisa lähetti viestin juhlien muuttuneesta ajankohdasta, ja Raj on vastuussa Carlitan talossa sattuneista vahingoista. Lisa päätyy luopumaan ystäviensä suunnitelmista viimeistellä "claymation"-sikafilmi nyt, kun hän on suosittu. sillä välin Amberin pikkusisko Clementine kokee, että hänen äitinsä on liian kiireinen Amberin kuoleman suremisessa kiinnittäessään häneen huomiota. Huomatessaan tämän itse Amber auttaa ohjaamaan äitiään kiinnittämään enemmän huomiota Clementineen nyt, kun tämä on kuollut.Lisan ystävä Selena saa tietää haamu Amberin osallisuudesta Lisan suosioon ja päättää käyttää mustaa magiaa kertoakseen Amberille, että hänen pitäisi jättää Lisa rauhaan, mutta Amber kertoo Amberille, että hänen on korjattava tekemänsä vääryydet päästäkseen taivaaseen. Selena on ymmärtäväinen, mutta rukoilee silti Amberia auttamaan Lisaa palaamaan normaaliksi. Amber kohtaa Lisan ja tajutessaan, että hän on tahattomasti pilannut tämän elämän tekemällä hänestä suositun, hän hyppää hänen kehoonsa ajaakseen hänet Oak Springsiin valtatie 7:llä (keskellä ei-mitään), jotta hän ei ehtisi takaisin kaupunkiin ajoissa tanssiaisiin sinä iltana. Kompastuttuaan Floyd's Gator Jerky Shopiin ja soitettuaan kaikille ystävilleen kolikkopuhelimeen Lisa ei onnistu saamaan kyytiä takaisin kaupunkiin, kunnes hän saavuttaa Selenan. Kun Selena (sekä Raj ja Collin) pääsevät hakemaan hänet, Lisa oppii, että suosio ei ole sitä, mitä se on olevinaan. Hän saa myös tietää, että Raj on erotettu ja hänen on suoritettava yhdyskuntapalvelua korjatakseen Carlitan pihan. Samaan aikaan Amber ilmoittaa epäonnistumisestaan valvojalle J-3 ja lähtee helvettiin liekehtivällä vankilabussilla.Ehdittyään juuri ja juuri tanssiaisiin Lisa tunnustaa vararehtorille ja muulle koululle, että se oli hän, joka lähetti massasähköpostin Carlitan juhlien muutoksesta, ei Raj. Sitten hän pitää lavalla puheen, jonka mukaan kaikkien pitäisi murtaa luokkarajat suosittujen ja epäsuosittujen välillä äänestämällä Raj tanssiaisten kuninkaaksi, mistä lähes kaikki oppilaat ovat samaa mieltä. Kun Raj on valittu tanssiaisten kuninkaaksi, Amber kuljetetaan sukkulabussista helvettiin saadakseen siivet, jotta hän pääsee taivaaseen, sillä vähiten suosittu oppilas äänestettiin tanssiaisten kuninkaaksi. Hän ilmestyy Lisan luo vielä kerran, ja he halailevat toisiaan, ja Amber lupaa vahtia Lisaa taivaasta käsin ennen kuin hän lähtee. Carlita (vihainen siitä, ettei häntä kruunattu tanssiaiskuningattareksi) yrittää pysäyttää musiikin vetämällä johtoja lavan ohjauskotelosta saaden samalla sähköiskun. Sitten kuullaan valvojan J-3:n ääni, joka sanoo: "Taas se alkaa."</w:t>
      </w:r>
    </w:p>
    <w:p>
      <w:r>
        <w:rPr>
          <w:b/>
        </w:rPr>
        <w:t xml:space="preserve">Tulos</w:t>
      </w:r>
    </w:p>
    <w:p>
      <w:r>
        <w:t xml:space="preserve">Kuka tuntee, että hänen äitinsä jättää hänet huomiotta?</w:t>
      </w:r>
    </w:p>
    <w:p>
      <w:r>
        <w:rPr>
          <w:b/>
        </w:rPr>
        <w:t xml:space="preserve">Esimerkki 2.646</w:t>
      </w:r>
    </w:p>
    <w:p>
      <w:r>
        <w:t xml:space="preserve">Tämän artikkelin juonitiivistelmä voi olla liian pitkä tai liian yksityiskohtainen. Auta parantamaan sitä poistamalla tarpeettomia yksityiskohtia ja tekemällä siitä tiiviimpi. (heinäkuu 2016) (Lue, miten ja milloin voit poistaa tämän mallin mukaisen viestin)Brad Hamilton (Judge Reinhold) on suosittu ylioppilas, joka odottaa innolla viimeistä kouluvuottaan ja jolla on melkein maksettu vuoden 1960 Buick LeSabre. Hänellä on osa-aikatyö All-American Burgerissa, pikaruokapaikassa, jossa myös hänen tyttöystävänsä Lisa työskentelee. Tällä arvostetulla yrityksellä on tiukka etikettipolitiikka: "Ei paitaa, ei kenkiä, ei noppaa." Brad saa sittemmin potkut, kun hän on menettänyt malttinsa vastenmieliselle asiakkaalle. Kun Brad yrittää kertoa Lisalle, kuinka paljon hän tarvitsee häntä, tämä sanoo jättävänsä hänet tapatakseen muita miehiä. Brad lopettaa työnsä Captain Hook Fish &amp;amp; Chips -ravintolassa, koska on nöyryyttävää, että hänen on käytettävä merirosvopukua ruokaa toimittaessaan. Myöhemmin hän saa töitä Mi-T-Martista, jossa hän onnistuu estämään ryöstöyrityksen ja saa sen jälkeen ylennyksen myymäläpäälliköksi.Bradin sisko Stacy (Jennifer Jason Leigh) on 15-vuotias toisen vuoden opiskelija ja myös neitsyt. Stacy työskentelee ostoskeskuksen pizzeriassa yhdessä suorapuheisen ystävänsä, suositun ja seksuaalisesti aktiivisen Lindan (Phoebe Cates) kanssa. Eräänä iltana töissä Stacy ottaa vastaan tilauksen Ron Johnsonilta, 26-vuotiaalta stereomyymälämyyjältä, joka pyytää häntä ulos sen jälkeen, kun Stacy kertoo olevansa yhdeksäntoista. Sitten hän lähtee salaa tapaamaan miestä ja harrastaa seksiä softball-kentän kaukalossa. Stacy ei enää koskaan kuule Ronista ja paljastaa neitsyytensä menettämisen Lindalle.Mike Damone (Robert Romanus), vedonlyönnillä ja lippujen myynnillä rahaa ansaitseva dilettantti, kuvittelee olevansa viisaampi ja maailmankatsomuksellinen naistenmies. Kun Miken ystävä Mark Ratner (Brian Backer) julistaa hänelle rakkauttaan Stacyyn, Mike paljastaa hänelle viisi salaisuuttaan tyttöjen iskemiseen. Myöhemmin Mike suostuttelee Markin viemään Stacyn treffeille saksalaiseen ravintolaan. Sen jälkeen Stacy kutsuu Markin kotiinsa makuuhuoneeseensa, jossa he katselevat yhdessä Stacyn valokuva-albumia. Lopulta he suutelevat, mutta mies väistää pian ja lähtee Stacyn yritettyä aloittaa läheisyyttä hänen kanssaan. Stacy kutsuu Damonen koulun jälkeen uimaan uima-altaaseen, mikä johtaa heidän väliseen seksiin allasrakennuksessa. Stacy ilmoittaa myöhemmin Damonelle, että hän on sen seurauksena raskaana, ja kertoo hänelle, että hän on varannut ajan aborttiin. Mutta ajanvarauspäivänä Damone jättää hänet huomiotta, koska hän on nolostunut siitä, ettei pysty hankkimaan rahaa laskun puolikkaaseen, ja jättää hänet huomiotta. Stacy pyytää Bradia viemään hänet muka keilahalliin, mutta hän menee aborttiklinikalle. Kun Brad palaa, Stacy panee hänet lupaamaan, ettei hän kerro vanhemmilleen. Kun Stacy kertoo Lindalle, Linda suuttuu Damonelle, mikä johtaa lähes fyysiseen yhteenottoon Damonen ja Markin välillä poikien pukuhuoneessa, kunnes vararehtori keskeyttää sen.Jeff Spicoli (Sean Penn) on surffaaja ja marihuanan tapakäyttäjä, joka törmää tiukkaan historianopettajaan herra Handiin (Ray Walston), joka ei siedä Spicolin piittaamattomuutta luokassaan. Eräänä yönä Spicoli romuttaa Ridgemontin tähtijalkapalloilija Charles Jeffersonin vuoden 1979 Chevrolet Camaro Z28:n Jeffersonin pikkuveljen kanssa tekemänsä ajelun aikana. Spicoli päättää parkkeerata auton koulun edustalle, johon on maalattu halventavia kirjoituksia, jotka oletettavasti on kirjoittanut Ridgemontin kilpailija Lincoln High. Kun Ridgemont pelaa Lincolnia vastaan, Jefferson suuttuu autostaan, pieksee useita Lincolnin pelaajia ja voittaa pelin Ridgemontille. Valmistujaistanssien iltana herra Hand ilmestyy Spicolin kotiin ja ilmoittaa hänelle, että koska hän on tuhlannut kahdeksan tuntia luokkatunteja viimeisen vuoden aikana, herra Hand aikoo hyvittää sen tuona iltana. He käyvät kahdenkeskisen istunnon, joka kestää niin kauan, että herra Hand on vakuuttunut siitä, että Spicoli on ymmärtänyt oppitunnin.Markin ja Stacyn jatkuvan suhteen ja Bradin ylennyksen päivittäistavarakaupan johtajaksi lisäksi joidenkin muiden hahmojen kohtalot paljastetaan lopputekstejä edeltävässä epilogissa: Spicoli pelastaa Brooke Shieldsin hukkumiselta ja käyttää palkkiorahat palkkaamalla Van Halenin soittamaan hänen syntymäpäiväjuhliinsa. Linda hyväksytään UC Riversideen ja hän muuttaa yhteen epänormaalin psykologian professorinsa kanssa. Damone pidätetään Ozzy Osbournen lippujen salakuljetuksesta, ja hän saa töitä 7-Eleveniltä päästyään vapaaksi, ja herra Hand uskoo yhä, että kaikki käyttävät huumeita.</w:t>
      </w:r>
    </w:p>
    <w:p>
      <w:r>
        <w:rPr>
          <w:b/>
        </w:rPr>
        <w:t xml:space="preserve">Tulos</w:t>
      </w:r>
    </w:p>
    <w:p>
      <w:r>
        <w:t xml:space="preserve">Kuka on Stacyn ystävä, joka työskentelee hänen kanssaan?</w:t>
      </w:r>
    </w:p>
    <w:p>
      <w:r>
        <w:rPr>
          <w:b/>
        </w:rPr>
        <w:t xml:space="preserve">Esimerkki 2.647</w:t>
      </w:r>
    </w:p>
    <w:p>
      <w:r>
        <w:t xml:space="preserve">HBO.com:LONGFORD [Jim Broadbent] on ajatuksia herättävä tarina, joka perustuu tositapahtumiin brittiläisen lordi Frank Pakenhamin, Longfordin seitsemännen jaarlin, elämästä ja hänen kiistanalaisesta, otsikoihin nousseesta ystävyydestään yhden Englannin pahamaineisimman rikollisen kanssa. Uskovainen katolilainen Longford vieraili usein vankien luona, koska hän uskoi intohimoisesti anteeksiantoon ja siihen, että yhteiskunta tarvitsee vankien kuntouttamista. 1965 hän alkaa vierailla Myra Hindleyn [Samantha Morton] luona, nuoren naisen luona, joka istui elinkautista tuomiota lasten murhasta rakastajansa Ian Bradyn [Andy Serkis] kanssa. Vaikka Longford kohtasi julkista paheksuntaa, vaimonsa Elizabethin [Lindsay Duncan] lannistusta, perheensä epäilyjä sekä kollegoidensa ja lehdistön kritiikkiä, hän jatkoi vierailuja ja kirjeenvaihtoa Hindleyn kanssa. Saatuaan tietää, että tämä oli aikoinaan kääntynyt katolilaiseksi, Longford rohkaisee häntä palaamaan kirkkoon ja pyytämään Jumalalta anteeksiantoa." Kun pääministeri poistaa hänet ylähuoneesta, Longford omistaa aikansa ristiretkelle Hindleyn ja muiden vankien puolesta. Hänen vaimonsa liittyy lopulta ristiretkelle luettuaan Hindleyn kirjeet, tavattuaan tämän ja nähtyään hirvittävät vankilaolot. Hän epäilee, että Hindley saa kovemman rangaistuksen, koska hän on nainen. Longford vie Hindleyn asian julkisuuteen, puhuu lehdistölle hänen tapauksestaan ja puolustaa häntä Ian Bradyn turmelemana rikoskumppanina. aluksi Hindley on kiitollinen Longfordin ponnisteluista ja näyttää edistyvän paluussaan kirkkoon. Myöhemmin hän yllättäen torjuu miehen avun ja järkyttää häntä uutisella, jonka mukaan hän valehteli hänelle murhista. Kun tämä tieto tulee julkisuuteen, Longfordin hyvä maine kärsii entisestään. Longford alkaa kyseenalaistaa uskonnollista vakaumustaan, mutta saavuttaa katolisen uskonsa syvemmän tason, kun hän pystyy antamaan Hindleylle anteeksi tämän rikkomukset häntä kohtaan. monta vuotta myöhemmin Hindley pyytää häntä vielä kerran käymään luonaan, ja Longford suostuu. Hän kertoo tytölle, miten tärkeää heidän ystävyytensä on hänelle. Elämänsä loppuun asti vuonna 2001 Longford jatkaa vankien luona vierailujaan ja tekee ristiretkiä vankiloiden uudistamisen puolesta. Hindley kuolee vankilassa vuonna 2002 istuttuaan 36 vuotta, vaikka vastaavista rikoksista tuomittujen miesten keskimääräinen elinkautinen on 12 vuotta. Ian Brady istuu edelleen elinkautista tuomiotaan.</w:t>
      </w:r>
    </w:p>
    <w:p>
      <w:r>
        <w:rPr>
          <w:b/>
        </w:rPr>
        <w:t xml:space="preserve">Tulos</w:t>
      </w:r>
    </w:p>
    <w:p>
      <w:r>
        <w:t xml:space="preserve">Kuka oli Myra Hindleyn rakastaja?</w:t>
      </w:r>
    </w:p>
    <w:p>
      <w:r>
        <w:rPr>
          <w:b/>
        </w:rPr>
        <w:t xml:space="preserve">Esimerkki 2.648</w:t>
      </w:r>
    </w:p>
    <w:p>
      <w:r>
        <w:t xml:space="preserve">Tunnistamaton avaruusalus kaappaa amerikkalaisen NASA-avaruusaluksen kiertoradalta. Yhdysvallat epäilee sen olevan neuvostoliittolaisten tekosia, mutta britit epäilevät Japanin osallisuutta, koska avaruusalus laskeutui Japaninmerelle. Tutkintaa varten MI6:n agentti James Bond lähetetään Tokioon lavastettuaan oman kuolemansa Hongkongissa ja haudattuaan hänet merelle HMSÂ TenbyÂ (F65) -alukselta.Saavuttuaan paikalle Bondiin ottaa yhteyttä Aki, Japanin salaisen palvelun johtajan Tiger Tanakan apulainen, katsellessaan sumoa. Aki esittelee Bondin paikalliselle MI6:n agentille Dikko Hendersonille. Henderson väittää, että hänellä on kriittisiä todisteita rosvoaluksesta, mutta hänet tapetaan ennen kuin hän ehtii kertoa tarkemmin. Bond jahtaa ja tappaa hyökkääjän, ottaa hyökkääjän vaatteet valeasuksi ja pakenee pakoautolla, joka vie hänet Osato Chemicalsiin. Siellä Bond nujertaa kuljettajan ja murtautuu toimitusjohtaja Osaton toimistokassakaappiin. Varastettuaan asiakirjoja Bond joutuu aseistettujen turvamiesten takaa-ajamaksi, mutta hänet pelastaa Aki, joka pakenee syrjäiselle metroasemalle. Bond jahtaa häntä, mutta putoaa Tanakan toimistoon johtavasta luukusta. Varastetut asiakirjat tutkitaan, ja niissä on valokuva rahtilaiva Ning-Posta, jossa on mikropisteviesti, jossa sanotaan, että kuvan ottanut turisti on tapettu turvatoimena.Bond menee Osato Chemicalsiin tapaamaan itse herra Osatoa, joka on naamioitunut mahdolliseksi uudeksi ostajaksi. Osato suhtautuu Bondiin huumorilla, mutta tapaamisen jälkeen hän määrää sihteerinsä Helga Brandtin tappamaan Bondin. Rakennuksen ulkopuolella salamurhaajat avaavat tulen Bondia kohti, ennen kuin Aki pelastaa hänet jälleen. Bond ja Aki ajavat Kobeen, jossa Ning-Po on telakalla. He tutkivat yhtiön telakkatiloja ja saavat selville, että alus oli toimittamassa rakettipolttoaineen osia. Heidät löydetään, mutta Bond pakenee kätyreitä, kunnes Aki pääsee karkuun; Bond itse kuitenkin jää kiinni ja hänet lyödään tajuttomaksi. Hän herää sidottuna SPECTRE:n agentti Helga Brandtin hyttiin Ning-Polla. Nainen kuulustelee Bondia, mutta tämä luulee onnistuneensa lahjomaan tiensä vapauteen. Brandt lennättää Bondin Tokioon, mutta matkalla hän sytyttää koneessa soihdun ja karkaa. Bond onnistuu laskeutumaan koneeseen, ja saatuaan selville, missä Ning-Po purettiin, Bond lentää alueen yli Q:n luoman raskaasti aseistetun autogyron avulla. Lähellä tulivuorta Bondin kimppuun hyökkäävät helikopterit, jotka hän kukistaa, mikä vahvistaa hänen epäilyksensä siitä, että vihollisen tukikohta on lähellä. Sen jälkeen toinen tuntematon alus kaappaa neuvostoliittolaisen avaruusaluksen kiertoradalla, mikä lisää jännitteitä Venäjän ja Yhdysvaltojen välillä. Salaperäinen avaruusalus laskeutuu tulivuoren sisälle piilotettuun laajaan tukikohtaan. Paljastuu, että todellinen suunnittelija on Ernst Stavro Blofeld ja SPECTRE. Blofeld näyttää antavan Brandtille anteeksi, että tämä ei onnistunut tappamaan Bondia, mutta lähtiessään Blofeld aktivoi mekanismin, joka pudottaa Brandtin piraija-altaaseen. Blofeld käskee Osatoa tappamaan Bondin. himejin linna, ninjojen harjoittelupaikka. bond harjoittelee Tanakan ninjojen kanssa, jonka aikana salamurhayritys tappaa sen sijaan Akin. Bond naamioidaan itämaalaiseksi valeavioliitossa Tanakan oppilaan Kissy Suzukin kanssa. Suzukin johdatuksesta kaksikko tiedustelee luolaa ja sen yläpuolella olevaa tulivuorta. Kun he toteavat, että tulivuoren suu on salaisen rakettitukikohdan valeluukku, Bond livahtaa sisään, kun Kissy menee hälyttämään Tanakaa. Bond löytää ja vapauttaa vangitut astronautit ja varastaa heidän avullaan avaruuspuvun yrittäessään soluttautua SPECTRE:n avaruusalukseen "Bird One". Blofeld kuitenkin huomaa Bondin, ja hänet pidätetään, kun Bird One laukaistaan. Bird One lähestyy amerikkalaista avaruuskapseliä, ja Yhdysvaltain joukot valmistautuvat ydinhyökkäykseen Neuvostoliittoa vastaan. Samaan aikaan japanilaiset ninjat lähestyvät tukikohdan sisäänkäyntiä, mutta heidät havaitaan ja tulitetaan. Bond onnistuu avaamaan luukun, jolloin ninjat pääsevät sisään. Sitä seuraavan taistelun aikana Bond taistelee tiensä valvomoon ja aktivoi Bird Onen itsetuhon ennen kuin se ehtii amerikkalaiseen alukseen. Amerikkalaiset vetäytyvät, ja Blofeld aktivoi tukikohdan itsetuhojärjestelmän ja pakenee. Bond, Kissy, Tanaka ja eloonjääneet ninjat poistuvat ennen tukikohdan räjähtämistä.</w:t>
      </w:r>
    </w:p>
    <w:p>
      <w:r>
        <w:rPr>
          <w:b/>
        </w:rPr>
        <w:t xml:space="preserve">Tulos</w:t>
      </w:r>
    </w:p>
    <w:p>
      <w:r>
        <w:t xml:space="preserve">Kuka on Japanin salaisen palvelun johtaja?</w:t>
      </w:r>
    </w:p>
    <w:p>
      <w:r>
        <w:rPr>
          <w:b/>
        </w:rPr>
        <w:t xml:space="preserve">Esimerkki 2.649</w:t>
      </w:r>
    </w:p>
    <w:p>
      <w:r>
        <w:t xml:space="preserve">Kun Napoleon (James Tolkan) hyökkää Itävaltaan Napoleonin sotien aikana, Boris Grushenko (Woody Allen), pelkuri ja pasifistinen oppinut, joutuu värväytymään Venäjän armeijaan. Epätoivoinen ja pettynyt kuultuaan uutisen, jonka mukaan Sonja (Diane Keaton), hänen kaksoisserkkunsa, on menossa naimisiin silakkakauppiaan kanssa, hänestä tulee epähuomiossa sotasankari. Hän palaa takaisin ja nai äskettäin leskeksi jääneen Sonjan, joka ei halua mennä naimisiin Boriksen kanssa, mutta lupaa, että menee, jotta Boris olisi onnellinen yhden yön ajan, kun hän luulee Boriksen kuolevan kaksintaistelussa. Sonjan yllätykseksi ja pettymykseksi Boris selviää kaksintaistelusta. Heidän avioliittonsa on täynnä filosofisia keskusteluja, eikä rahaa ole. Heidän yhteinen elämänsä keskeytyy, kun Napoleon hyökkää Venäjän keisarikuntaan. Boris haluaa paeta, mutta hänen vaimonsa, joka on suuttunut siitä, että hyökkäys häiritsee heidän suunnitelmiaan perustaa perhe samana vuonna, suunnittelee Napoleonin salamurhan tämän päämajassa Moskovassa. Boris ja Sonja keskustelevat asiasta jonkin verran filosofista kaksimielisyyttä käyttäen, ja Boris lähtee vastahakoisesti mukaan. He epäonnistuvat Napoleonin tappamisessa, ja Sonja pakenee pidätystä, kun taas Boris teloitetaan, vaikka hän saa näyn, jonka mukaan hänet armahdetaan.</w:t>
      </w:r>
    </w:p>
    <w:p>
      <w:r>
        <w:rPr>
          <w:b/>
        </w:rPr>
        <w:t xml:space="preserve">Tulos</w:t>
      </w:r>
    </w:p>
    <w:p>
      <w:r>
        <w:t xml:space="preserve">Kuka teloitetaan?</w:t>
      </w:r>
    </w:p>
    <w:p>
      <w:r>
        <w:rPr>
          <w:b/>
        </w:rPr>
        <w:t xml:space="preserve">Esimerkki 2.650</w:t>
      </w:r>
    </w:p>
    <w:p>
      <w:r>
        <w:t xml:space="preserve">Radiojuontaja Erica Bain (Jodie Foster) tekee töitä ja elää ihanaa elämää New Yorkissa, eikä hänellä ole mitään hätää. Eräänä yönä hän ja hänen sulhasensa David (Naveen Andrews) joutuvat puistossa kolmen roiston raa'an hyökkäyksen kohteeksi, kun yksi heistä on nauhoittanut heidän puheluitaan. David saa surmansa ja Erica hakataan henkihieveriin. Erica on traumatisoitunut siinä määrin, ettei hän pysty nukkumaan eikä poistu asunnostaan. Selviytyäkseen tästä traagisesta tapahtumasta Erica muuttuu joksikin muuksi. Hän ostaa aseen ja alkaa vaeltaa öisin kaduilla kostaakseen miehille, jotka olivat vastuussa hänen ainoan todellisen rakkautensa tappamisesta. Eräänä myöhäisiltana Erica on lähikaupan takaosassa ostamassa virvoitusjuomaa, kun mies tulee sisään ja ampuu myyjän, joka on hänen vieraantunut vaimonsa. Mies huomaa, että Erica on todistaja, ja lähtee tämän perään, mutta Erica ampuu miehen ja pakenee, ja ottaa kaupan valvontakameran videon mukaansa salatakseen osallisuutensa. Päiviä myöhemmin Erica on metrossa, kun hän näkee kahden miehen hyökkäävän nuoren kimppuun. He varastavat hänen iPodinsa, ja kun vanha mies puuttuu asiaan, he uhkaavat häntä ja hänen poikaansa. He kolme poistuvat hätäisesti junasta seuraavalla pysäkillä, ja miehet lähestyvät Ericaa, joka on vaunun ainoa toinen henkilö. He uhkaavat häntä veitsellä, mutta Erica ampuu molemmat ja poistuu nopeasti. New Yorkin kaupunki on innostunut tämän omankädenoikeusmurhaajan teoista, ja NYPD:n etsivä Mercer (Terrence Howard) saa tehtäväkseen ottaa kiinni tämä heidän mielestään mies, ennen kuin hän tappaa uudelleen. Erica haastattelee Merceriä osana radio-ohjelmaansa, ja heistä tulee ystäviä, joita molempia yhdistää kyvyttömyys nukkua öisin. Mercer kertoo Mericalle olevansa valmis ylittämään lain rajat saadakseen kiinni joitakin rikollisia, mutta pyytää Ericaa poistamaan tämän kommentin nauhalta. Erica jatkaa tappamista ja pelastaa huumaantuneen prostituoidun autosta, mutta tappaessaan kuljettajan, joka yrittää ajaa heidän ylitseen, prostituoitu katkaisee jalkansa, ja kun poliisi saapuu paikalle, hänet viedään sairaalaan, vaikka hän on hyvin lähellä kuolemaa. Myöhemmin Erica saa vihjeen siitä, mistä hän voi löytää puistossa olleet kolme miestä, ja lähtee sinne hakemaan kostoa. Hän onnistuu tappamaan kaikki muut paitsi viimeisen, mutta hänet pelastaa etsivä Mercer, jonka kanssa hän oli jo ystävystynyt ja joka antaa hänen tappaa viimeisen roiston Mercerin aseella, jotta kukaan ei yhdistäisi häntä murhiin.</w:t>
      </w:r>
    </w:p>
    <w:p>
      <w:r>
        <w:rPr>
          <w:b/>
        </w:rPr>
        <w:t xml:space="preserve">Tulos</w:t>
      </w:r>
    </w:p>
    <w:p>
      <w:r>
        <w:t xml:space="preserve">Millä hän tappaa viimeisen roiston?</w:t>
      </w:r>
    </w:p>
    <w:p>
      <w:r>
        <w:rPr>
          <w:b/>
        </w:rPr>
        <w:t xml:space="preserve">Esimerkki 2.651</w:t>
      </w:r>
    </w:p>
    <w:p>
      <w:r>
        <w:t xml:space="preserve">Sylvester penkoo roskiksia yrittäessään löytää kunnon aterian. Hän välttelee nopeasti löytämäänsä ruokaa. Myöhemmin hän istuu satamaan kiinnitetyn matkustajalaivan vieressä, kun hän huomaa Tweetyn luukusta. Hänen ensimmäinen yrityksensä vangita se epäonnistuu surkeasti, kun keltainen lintu iskee luukun hänen kasvoilleen ja saa hänet syöksymään mereen. Seuraavaksi Sylvester hiipii laivaan ja onnistuu vangitsemaan Tweetyn, mutta hänen pakoyrityksensä estyy, kun hän törmää Grannyyn, linnun omistajaan. Granny hakkaa Sylvesterin tajuttomaksi, mutta menettää lasinsa hälinässä. Tämän viivästyttyä Sylvester alkaa jälleen jahdata Tweetiä, mutta Tweety palauttaa Grannylle lasit, ja tämä heittää hänet ulos laivasta. Pian laiva lähtee, mutta Sylvester onnistuu piiloutumaan yhteen pelastusveneistä. toisen epäonnistuneen takaa-ajon jälkeen Tweety löytää Sylvesterin nojailemassa laivan laidan yli kirkkaan vihreän sävyisenä; hän on kuolemansairas. Tweety yrittää saada Sylvesterin syömään suolaisen sianlihan palan, mutta tämä sairastuu entisestään. Sylvester juoksee ensiapuhuoneeseen ja juo alas kokonaisen pullon merisairauslääkettä, minkä jälkeen hän jatkaa Tweetyn jahtaamista. Takaa-ajo johtaa Sylvesterin kattilahuoneeseen ja uuniin, jossa hänet heitetään ulos yhdestä laivan suppilosta, jossa hän ulvoo tuskissaan ja syttyy tuleen.Sylvester saa Tweetyn kiinni, mutta kun Tweety ottaa esiin laivan piirroksen ja simuloi myrskyä, Sylvester tulee taas merisairaaksi. Tweety menee ensiapuhuoneeseen ja korvaa tyhjän merisairauslääkettä sisältävän pullon nitroglyseriinipullon sisällöllä, jonka Sylvester vetää nopeasti alas. Nitroglyseriini muuttaa Sylvesterin syljen räjähteeksi, ja hän jahtaa Tweetiä tällä tekniikalla. Valitettavasti hän törmää mummoon, joka yrittää jälleen hakata hänet tajuttomaksi. Kun Mummo lyö häntä, tapahtuu valtava räjähdys, joka lähettää Sylvesterin raketin taivaalle. Laivan kapteeni näkee tämän tapahtuman ja toteaa: "I tawt I taw a putty tat", juuri kun Sylvester syöksyy hänen päälleen. Mummo ja Tweety huomauttavat nopeasti, että kapteeni todellakin näki kittitatin. Iris kuittaa.</w:t>
      </w:r>
    </w:p>
    <w:p>
      <w:r>
        <w:rPr>
          <w:b/>
        </w:rPr>
        <w:t xml:space="preserve">Tulos</w:t>
      </w:r>
    </w:p>
    <w:p>
      <w:r>
        <w:t xml:space="preserve">Mitä Tweety palauttaa mummolle?</w:t>
      </w:r>
    </w:p>
    <w:p>
      <w:r>
        <w:rPr>
          <w:b/>
        </w:rPr>
        <w:t xml:space="preserve">Esimerkki 2.652</w:t>
      </w:r>
    </w:p>
    <w:p>
      <w:r>
        <w:t xml:space="preserve">Jouluna 1955 hänen adoptioisänsä Trevor Bruttenholm kertoo 11-vuotiaalle Hellboylle iltasadun, jossa kerrotaan muinaisesta sodasta ihmisten ja maagisten olentojen välillä, jonka ihmisten ahneus on aloittanut. Taikaolentojen joukkojen kukistuttua peikkoseppien mestari tarjoutuu rakentamaan tuhoutumattoman mekaanisen armeijan haltiakuningas Balorille. Poikansa prinssi Nuadan rohkaisemana Balor antaa käskyn tämän kultaisen armeijan rakentamisesta. Armeija tuhoaa ihmiset. Balor tuntee syyllisyyttä ja solmii aselevon ihmisten kanssa: Ihmiset saavat pitää kaupunkinsa ja taikaolennot metsänsä. Nuada ei hyväksy aselepoa ja lähtee maanpakoon. Armeijaa hallitseva maaginen kruunu hajoaa kolmeen osaan, joista yksi menee ihmisille ja kaksi muuta jää haltioille.Nykyhetkessä Nuada julistaa sodan ihmiskunnalle. Hän kerää kruunun ensimmäisen palan huutokaupasta, tappaa kaikki paikalla olleet vapauttamalla hammaskeijut ja tappaa isänsä saadakseen toisen palan. Hänen kaksoissisarensa, prinsessa Nuala, pakenee viimeisen palan kanssa. Sillä välin Hellboylla on ongelmia tyttöystävänsä Lizin kanssa ja vaikeuksia hyväksyä, että heidän järjestönsä B.P.R.D.:n on pysyttävä peitetehtävissä. Huutokauppateurastusta tutkiessaan Hellboy antaa paljastaa itsensä maailmalle. Hälinässä Abe Sapien saa selville, että Liz on raskaana; hän vannoo salassapitovelvollisuutta pohdiskellessaan lapsen pitämistä. Hellboyn toimista raivostuneet FBI:n esimiehet lähettävät uuden B.P.R.D.-agentin, ektoplasmaattisen meedion Johann Kraussin, ottamaan komennon. Kraussin johdolla ryhmä jäljittää hammaskeijut peikkomarkkinoille, Brooklynin sillan alle piilotettuun valtavaan kaupunkiin. Abe törmää Nualaan, joka on saanut haltuunsa Kultaiseen armeijaan johtavan kartan, ja rakastuu häneen. Hänet viedään B.P.R.D:n suojelukseen Nuadan apurin, peikko Winkin, ja elementaalisen metsänjumalan hyökkäyksen jälkeen, jonka molemmat Hellboy tappaa. Taistelun aikana Nuada kysyy Hellboylta, onko oikein taistella ihmisten puolesta, kun häntä itseäänkin pidetään hirviönä.Nuada jäljittää siskonsa B.P.R.D:n päämajaan käyttämällä heidän maagista sidettään, joka saa heidät jakamaan haavoja ja lukemaan toistensa ajatuksia. Aavistaessaan veljensä saapumisen Nuala yrittää tuhota kartan ja piilottaa viimeisen kruunun palan yhteen Aben kirjoista. Nuada haavoittaa Hellboyta keihäällä kriittisesti ja lupaa Nualalle vastineeksi viimeisen kruununpalasen. Koska Liz, Abe ja Krauss eivät pysty poistamaan keihään sirpaletta, he vievät Hellboyn Kultaisen armeijan sijaintipaikalle Giants Causewaylle, Antrimin kreivikuntaan Pohjois-Irlantiin. He kohtaavat Bethmooran peikon, joka vie heidät Kuoleman enkelin eteen, joka on odottanut heidän saapumistaan. Vaikka Liziä varoitetaan, että Hellboy tuhoaa ihmiskunnan, jos hän jää henkiin, ja että hän kärsii siitä eniten, hän rukoilee Hellboyn hengen puolesta. Enkeli poistaa sirpaleen Hellboyn rinnasta ja käskee Lizin antaa hänelle syyn elää. Hän paljastaa Hellboylle, että hänestä tulee isä, ja Hellboy toipuu. peikko johdattaa ryhmän Kultaisen armeijan leposijalle, jossa Nuada odottaa heitä. Nualaa vastaan Abe antaa hänelle kruunun viimeisen palan. Nuada herättää Kultaisen armeijan ja määrää joukkueen kuolemaan; armeija osoittautuu tuhoutumattomaksi, sillä sotilaat korjaavat itsensä maagisesti. Hellboy haastaa Nuadan kruunusta, ja Nuada joutuu hyväksymään sen, sillä Hellboyn isä oli Sheolin prinssi, langennut, Helvetin kuninkaallisen perheen jäsen. Hellboy voittaa Nuadan ja säästää hänen henkensä, mutta Nuada yrittää puukottaa häntä. Nuala tekee itsemurhan pysäyttääkseen veljensä; kuoleva Nuada kertoo Hellboylle, että hänen on valittava, pitääkö ihmiskunnan vai taikaolentojen kuolla. Abe jakaa psyykkisesti tunteensa Nualan kanssa ennen kuin tämä ja hänen veljensä kuolevat. Hellboy harkitsee hetken aikaa kruunun käyttämistä, mutta Liz sulattaa sen, jolloin Kultainen armeija sammuu. Kun ryhmä poistuu maanalaisesta rakennuksesta, Tom Manning antaa heille nuhteita. Hellboy, Liz, Abe ja Johann eroavat B.P.R.D:stä. Hellboy, joka päättää pitää laupiaan samarialaisuutensa, pohtii tulevaa elämäänsä Lizin ja heidän vauvansa kanssa. Liz korjaa "vauvoja" ja pitää kahta sormea ylhäällä merkiksi siitä, että hän on raskaana kaksosille.</w:t>
      </w:r>
    </w:p>
    <w:p>
      <w:r>
        <w:rPr>
          <w:b/>
        </w:rPr>
        <w:t xml:space="preserve">Tulos</w:t>
      </w:r>
    </w:p>
    <w:p>
      <w:r>
        <w:t xml:space="preserve">joka liittyy muinaiseen sotaan ihmisten ja maagisten olentojen välillä?</w:t>
      </w:r>
    </w:p>
    <w:p>
      <w:r>
        <w:rPr>
          <w:b/>
        </w:rPr>
        <w:t xml:space="preserve">Esimerkki 2.653</w:t>
      </w:r>
    </w:p>
    <w:p>
      <w:r>
        <w:t xml:space="preserve">Los Angelesissa komisario Parker Barnes ja John Donovan jäljittävät SID 6.7 -nimistä sarjamurhaajaa virtuaalitodellisuusravintolassa. SID (lyhenne sanoista Sadistic, Intelligent, Dangerous - VR:n yhdistelmä historian väkivaltaisimmista sarjamurhaajista) aiheuttaa Donovanille sokin, joka tappaa hänet. Projektia valvova johtaja, ennen komisario Elizabeth Deane ja hänen avustajansa William Wallace, määrää SID:n luomisesta vastaavan ohjelmoijan, tohtori Darrel Lindenmeyerin, lopettamaan projektin. Barnes on entinen poliisi, joka on vangittu poliittisen terroristin Matthew Grimesin tappamisesta, joka tappoi Parkerin vaimon ja tyttären. Barnes tappoi Grimesin ja viattomia sivullisia. Tämän vuoksi hänestä tuli tuomittu tappaja ja hän istui 17 vuotta elinkautista.Barnes tapaa rikospsykologi tohtori Madison Carterin Barnesin ja toisen vangin, Big Redin, tappelun jälkeen. Samaan aikaan Lindenmeyer kertoo SID:lle, että hänet aiotaan sulkea, koska vikasietojärjestelmää on peukaloitu. SID:n ehdotuksesta Lindenmeyer vakuuttaa toiselle työntekijälle, Clyde Reillylle, että virtuaalitodellisuusprostituoitu Shelia 3.2, toinen Lindenmeyerin luoma projekti, voidaan herättää henkiin. Lindenmeyer korvaa Shelia 3.2 -moduulin SID 6.7 -moduulilla. SID 6.7, joka on nyt käsitelty reaalimaailmaan, tappaa Reillyn. Kun sana SID:n olemassaolosta reaalimaailmassa leviää, Deane ja Los Angelesin poliisilaitoksen päällikkö William Cochran tarjoavat Barnesille diiliä: jos hän saa SID:n kiinni ja tuo hänet takaisin virtuaalitodellisuuteen, hänet vapautetaan. Barnes suostuu, ja Carterin avulla he saavat selville, että Matthew Grimes, Barnesin vaimon ja tyttären tappanut terroristi, on osa SID 6.7:n persoonallisuusprofiilia. Tapettuaan joukon vartijoita SID suuntaa paikalliseen yökerhoon Media Zoneen, jossa hän ottaa panttivankeja. Barnes ja Carter menevät yökerhoon pysäyttääkseen hänet, mutta SID pakenee.Seuraavana päivänä SID aloittaa tappokierroksen Los Angeles Olympic Auditoriumissa. Barnes saapuu stadionille ottaakseen SID:n kiinni ja löytää hänet junasta, jossa SID pitää toista panttivankia. Barnes kuitenkin näennäisesti tappaa panttivangin kauhistuneiden silminnäkijöiden edessä. Carter on tavannut Barnesin tapauksen jälkeen ja yrittää todistaa Barnesin syyttömyyden, mutta Barnes lähetetään takaisin vankilaan. SID vapauttaa Barnesin vankikuljetuksesta, ja tämä pakenee jälleen kerran. Wallace ja Deane aikovat eliminoida Barnesin häneen istutetun vikasietoisen lähettimen avulla, mutta Cochran tuhoaa lähettimen saatuaan Carterilta selville, että Barnes ei tappanut junassa ollutta panttivankia, mutta SID kidnappaa Carterin tyttären Karinin ja ottaa haltuunsa televisiostudion. Piilostaan tullut Lindenmeyer näkee, mitä SID tekee, ja on vaikuttunut, mutta myöhemmin Carter pitää häntä panttivankina. Barnes tuhoaa lopulta SID:n, mutta ei saa selville, minne tämä piilotti Karinin. He laittavat SID:n takaisin VR:ään huijatakseen häneltä sijainnin. Kun SID huomaa olevansa takaisin virtuaalitodellisuudessa, hän raivostuu. Cochran päästää Carterin ulos VR:stä, mutta Lindenmeyer tappaa Cochranin ennen kuin tämä voi vapauttaa Barnesin. Barnes alkaa kokea saman sokin kuin Donovan, mutta Carter tappaa Lindenmeyerin ja pelastaa Barnesin.Barnes ja Carter palaavat rakennukseen, jonka SID otti haltuunsa reaalimaailmassa, ja pelastavat Karinin SID:n asettamalta ansalta. Kun Karin on pelastettu, Barnes tuhoaa SID 6.7 -moduulin.</w:t>
      </w:r>
    </w:p>
    <w:p>
      <w:r>
        <w:rPr>
          <w:b/>
        </w:rPr>
        <w:t xml:space="preserve">Tulos</w:t>
      </w:r>
    </w:p>
    <w:p>
      <w:r>
        <w:t xml:space="preserve">Missä murhapoltto tapahtui?</w:t>
      </w:r>
    </w:p>
    <w:p>
      <w:r>
        <w:rPr>
          <w:b/>
        </w:rPr>
        <w:t xml:space="preserve">Esimerkki 2.654</w:t>
      </w:r>
    </w:p>
    <w:p>
      <w:r>
        <w:t xml:space="preserve">Elokuvan nimi "The Pillow Book" viittaa muinaiseen japanilaiseen päiväkirjaan, Sei Shnagonin (oikealta nimeltään Kiyohara Nagiko) havaintokirjaan, josta elokuvan päähenkilön nimi on peräisin.Elokuvan kertojana toimii Nagiko (Vivian Wu), japanilaissyntyinen malli, joka asuu Hongkongissa. Nagiko etsii rakastajaa, joka voisi yhdistää hänen lihallisen nautinnonhalunsa hänen runouden ja kalligrafian ihailuunsa. Tämän pakkomielteen juuret ovat hänen nuoruudessaan Kiotossa, kun hänen isänsä (Ken Ogata) kirjoitti hänen kasvoihinsa onnen merkkejä. Nagikon isä juhlii hänen syntymäpäiväänsä kertomalla japanilaisen luomismyytin ja kirjoittamalla hänen lihaansa kaunista kalligrafiaa, kun taas hänen tätinsä (Hideko Yoshida) lukee Sei Shnagonin havaintokirjasta luetteloa "kauniista asioista". Nagikon täti kertoo Nagikolle, että kun hän on kaksikymmentäkahdeksanvuotias, virallinen havaintokirja on virallisesti 1000 vuotta vanha ja että hän, Nagiko, on samanikäinen kuin Sei Shnagon, kun hän oli kirjoittanut kirjan (sen lisäksi, että hänellä on sama etunimi). Samoihin aikoihin Nagiko saa myös tietää, että hänen isänsä on kustantajansa, "Yaji-sanin" (Yoshi Oida), orjuudessa, joka vaatii isältään seksuaalisia palveluksia vastineeksi teoksensa julkaisemisesta.Ensimmäiset luvutKustantaja järjestää Nagikon häät nuoren oppipoikansa kanssa. Hänen miehensä (Ken Mitsuishi), jousiampuja, paheksuu Nagikon rakkautta kirjoihin ja hänen haluaan lukea oppipojasta huolimatta. Mies ei myöskään suostu tyydyttämään Nagikon nautinnonhaluja eikä kirjoita Nagikon vartaloon. Kun Nagiko löytää ja lukee Nagikon tyynykirjaa, hän on erittäin vihainen ja sytyttää sen tuleen ja sytyttää siten heidän aviotalonsa tuleen, tapahtuma, jota Nagiko kuvailee "elämänsä ensimmäiseksi suureksi tulipaloksi". Loukkaantuneena ja raivostuneena Nagiko jättää miehen lopullisesti.Nagiko piiloutuu mieheltään ja muuttaa Hongkongiin. Vaikka Nagiko inhoaa konekirjoitusta, hän opettelee konekirjoitusta löytääkseen töitä. Hänen asuntonsa ulkopuolella joukko aktivisteja protestoi säännöllisesti kustannusteollisuutta vastaan, koska paperin valmistuksen vuoksi metsät tuhoutuvat.Työskenneltyään jonkin aikaa sihteerinä japanilaisen muotisuunnittelijan toimistossa Nagikon työnantaja ihastuu häneen ja tekee hänestä yhden malleistaan. Menestyneenä muotimallina Nagiko palkkaa palvelustytön (jälleen Hideko Yoshida), sillä nyt hänellä on vihdoin mahdollisuus tutkia seksuaalisia halujaan, joita hänellä on kirjoittaa. Useiden suhteiden jälkeen Nagiko on kuitenkin tyytymätön kaikkiin miehiin: joko he ovat loistavia kirjoittajia ja surkeita rakastajia tai päinvastoin.Eräänä päivänä Nagiko tapaa Cafe Typossa, joka on Nagikon lempipaikkakunta, brittiläisen kääntäjän Jeromen (Ewan McGregor). Nagon tietämys kiehtoo häntä, ja he menevät yksityiseen tilaan, jossa Nagon antaa Jeromen kirjoittaa vartaloonsa eri kielillä. Kiinnostuksestaan huolimatta Nagiko inhoaa Jeromen käsialaa ja käskee hänet ulos. Jerome kuitenkin järkyttää Nagikon täysin, kun hän pyytää tätä opettamaan itseään ja tarjoaa Nagikolle, että tämä kirjoittaisi hänen vartalolleen. Hän avaa paitansa ja tarjoaa Nagikolle: "Käytä kehoani kuin kirjan sivuja. Sinun kirjasi!". Nagiko ei ole koskaan aiemmin miettinyt tätä näkökohtaa haluissaan: hänen rakastajansa kirjoittavat aina hänen vartalolleen. Kun Nagiko perääntyy ja pakenee, Jerome nauraa hänelle. pelästyneenä mutta Jeromen ehdotuksesta hyvin kiinnostuneena Nagiko käy useita yhden yön juttuja, joissa hän kokeilee kirjoittamista miesten vartaloihin. Yksi aktivisteista, häntä ihaileva japanilainen valokuvaaja Hoki (Yutaka Honda), rukoilee Nagikoa ottamaan hänet rakastajakseen. Nagiko selittää, ettei voi, sillä Nagon iho ei sovellu kirjoittamiseen: aina kun hän kirjoittaa Nagon päälle, muste tahriintuu ja valuu. Hoki, joka ei halua Nagikon jatkavan samanlaisena, ehdottaa Nagikolle, että tämä yrittäisi kirjoittaa kirjan, ja tarjoutuu viemään sen maineikkaalle kustantajalle, jolle Nagiko työskentelee freelancerina. Nagiko pitää ajatuksesta ja kirjoittaa ensimmäisen kirjansa.Nagikon kirja palautetaan, ja hänelle sanotaan, että kirja ei ole sen paperin arvoinen, jolle se on kirjoitettu. Nagiko seuraa loukkaantuneena kirjekuoressa olevaa osoitetta ja kohtaa kustantajan. Nagiko järkyttyy huomatessaan, että hänen teoksensa hylännyt kustantaja on itse asiassa Yaji-san, hänen isänsä vanha kustantaja. Lisäksi kustantajalla on nuori rakastaja: Nagiko päättää suunnitella, että hän pääsee kustantajan luo Jeromen kautta. Kun Nagiko tapaa Jeromen uudestaan, hän huomaa, että Jerome on oppinut lisää kieliä ja että hänen kirjoitusasunsa on parantunut huomattavasti. Nagiko ja Jerome viettävät useita viikkoja tutkimalla tätä, kirjoittamalla toisilleen ja rakastelemalla. Pian Nagiko tajuaa, että Jeromesta hän on löytänyt täydellisen rakastajan, jota hän on etsinyt: kumppanin, jonka kanssa hän voi jakaa fyysisen ja runollisen intohimonsa, käyttää toistensa kehoja taiteen tauluina.Kirjojen 1 - 6 kirjoittaminenNagiko kertoo Jeromelle totuuden ja koko tarinan kustantajan kanssa. Jerome keksii idean: Nagiko kirjoittaa kirjansa Jeromen keholle ja Jerome vie sen kustantajalle. Nagiko ihastuu ajatukseen ja kirjoittaa kirjan 1: The Book of The Agenda, mustan, punaisen ja kultaisen kirjasintyylillä mustin, punaisin ja kultaisin kirjaimin, Jeromen päälle pitäen henkilöllisyytensä nimettömänä. Suunnitelma onnistuu: Jerome tapaa kustantajan ja esittelee kirjan alastomalla vartalollaan, ja vaikuttunut kustantaja antaa kirjuriensa kopioida tekstin ylös. kerrottuaan Nagikolle suunnitelman onnistumisesta Jerome kertoo Nagikolle palaavansa hänen luokseen heti, kun kustantaja, joka oli äärimmäisen kiihottunut kokemuksesta, päästää hänet menemään. Kustantajan kanssa viettämänsä ajan aikana Jerome näyttää kuitenkin menettävän ajantajun, eikä hän palaa Nagikon luo. Mustasukkainen, kärsimätön ja vihainen Nagiko etsii Jeromea ja löytää hänet lopulta rakastelemasta kustantajan kanssa. Nagiko pitää tätä pahimmanlaatuisena hylkäämisenä ja pettämisenä ja suunnittelee välittömästi kostoa.Kahden ruotsalaisturistin (Wichert Dromkert ja Martin Tukker) varassa Nagiko kirjoittaa kirjan 2: Viattoman kirja ja kirjan 3: Idiootin kirja. Pian tämän jälkeen vanha mies (Wu Wei) juoksee alastomana kaduilla kustantamon myymälästä, mukanaan kirja 4: The Book of Impotence/Old Age. Kirjan 5: The Book of the Exhibitionist (The Book of the Exhibitionist) tuo paikalle töykeä, lihava ja hyperaktiivinen amerikkalainen (Tom Kane).Nagikon kosto on menestys. Jerome on raivostuttavan mustasukkainen ja tulee Nagikon kotiin kohtaamaan hänet. Nagiko kieltäytyy kuitenkin tapaamasta häntä eikä päästä Jeromea sisään. Jeromen suuttumus muuttuu pian epätoivoksi, kun hän anelee Nagikoa puhumaan hänelle, mutta Nagiko ei suostu.Jerome vaipuu syvään masennukseen ja tapaa Hokin Cafe Typossa, jossa hän epätoivoisesti etsii keinoa saada Nagiko antamaan hänelle anteeksi. Hoki ehdottaa, että hän "pelottelisi" Nagikoa teeskentelemällä itsemurhaa, kuten Romeo ja Julia -elokuvan tekokuolema-kohtauksessa, ja antaa Jeromelle pillereitä.Kun Jerome saapuu Nagikon kotiin tämän ollessa poissa, hän ottaa osan pillereistä ja kirjoittaa sitten sivua, ikään kuin kirjoittaisi kirjaa. Joka kerta kun hän ottaa pillereitä, hän kirjoittaa uuden sivun ja pitää kirjaa siitä, kuinka monta pilleriä hän ottaa jokaisella sivulla. Kun pillerit vaikuttavat, Jerome ei pysty enää kirjoittamaan ja makaa sängyllä alasti, kädessään Sei Shnagonin havaintojen kirja. suunnitelma onnistuu: kun Nagiko palaa kotiin ja löytää Jeromen, hän ryntää Jeromen luokse, innokkaana uusimaan heidän suhteensa ja jatkamaan suunnitelmiaan. Suunnitelma on kuitenkin toiminut liian hyvin: Jerome on ottanut yliannostuksen pillereitä ja on kuollut. Nagiko on järkyttynyt ja tajuaa, kuinka paljon hän rakasti Jeromea. Nagiko kirjoittaa Jeromen ruumiille kirjan 6: Rakastajien kirja.Jeromen hautajaisissa hänen äitinsä (Barbara Lott), snobistinen yläluokan nainen, kertoo Nagikolle, että Jerome rakasti aina "muodikkaita" asioita. Kun äiti ehdottaa, että Jerome luultavasti siksi rakasti Nagikoa, Nagiko lyö häntä. hautajaisten jälkeen kustantaja kaivaa salaa Jeromen ruumiin haudasta ja nylkee Jeromen ihon, jossa on vielä kirjoitusta, ja tekee siitä irvokkaan tyynykirjan. Nagiko, joka on nyt palannut Japaniin, kuulee kustantajan teoista ja tulee järkyttyneeksi ja raivostuneeksi. Hän lähettää kustantajalle kirjeen, jossa hän edelleen salaa henkilöllisyytensä, ja vaatii kyseistä kirjaa kustantajan kädestä vastineeksi jäljellä olevista kirjoista. Kustantaja, joka on nyt pakkomielteinen salaperäisen kirjailijansa ja hänen teostensa suhteen, suostuu siihen.Kirjojen 7 - 13 kirjoittaminenNagiko, joka on nyt raskaana Jeromen lapselle, kirjoittaa kirjan 7: Viettelijän kirja mieslähettiläälle. Hänessä oleva kirjoitus on lähes tuhoutunut ja lukukelvoton, kun kustantaja jättää lähettilään vahingossa ulos sateeseen. Kirja 8: Nuoruuden kirja toimitetaan valokuvasarjana. Nuori buddhalaismunkki (Kinya Tsuruyama) saapuu paikalle ja tuo mukanaan kirjan 9: Salaisuuksien kirja, joka on kirjoitettu kaikkiin hänen "salaisiin" kohtiinsa: sormien ja varpaiden väliin, reisien sisäpuolelle jne. Kun seuraava sanansaattaja (Rick Waney) saapuu, hän on täysin paljaana: ei lainkaan kirjoitusta. Kustantaja ja henkilökunta etsivät viestinviejän alastomasta vartalosta merkkejä kirjoituksesta. Kun kustantaja hylkää hänet huijauksena, mies työntää kielensä ulos, ja hänellä on mukanaan kirja 10: Hiljaisuuden kirja.Aktivistien protestit päättyvät, kun heidän kuorma-autonsa törmää nuoreen painijaan (Eiichi Tanaka), jolla on mukanaan kirja 11: Petettyjen kirja, aivan kustantajan toimiston edessä. Seuraava lähettiläs (Masaru Matsuda) vain ajaa toimiston ohi, eikä hänellä ole juurikaan aikaa kopioida kirjaa 12: Väärien alkujen kirjaa.Lopulta kirja 13: Kuolleiden kirja saapuu sumopainijan (Wataru Murofushi) ruumiin päällä. Lähettilään ruumiilla olevassa kirjassa, jonka kustantaja lukee huolellisesti, Nagiko paljastaa vihdoin henkilöllisyytensä ja asettaa kustantajan vastakkain tämän rikosten kanssa: hänen isänsä kiristäminen ja häpäiseminen, hänen miehensä "turmeleminen" sekä Jeromen ja sen, mitä hän on tehnyt Jeromen ruumiille. Kustantaja, jota syyllisyytensä kohtaaminen suuresti häpäisee ja nöyryyttää, antaa Jeromen nahasta tehdyn tyynykirjan lähettiläälle, jonka jälkeen lähettiläs viiltää kurkkunsa auki. saatuaan Jeromen nahasta tehdyn kirjan takaisin Nagiko hautaa sen Bonsai-puun alle ja elämä jatkuu. Hän on synnyttänyt Jeromen lapsen (Hikari Abe), ja epilogissa hänet näytetään kirjoittamassa lapsensa kasvoille, kuten hänen isänsä teki, kun hän oli nuori, ja lainaamassa omasta tyynykirjastaan. Nyt on Nagikon 28-vuotissyntymäpäivä.</w:t>
      </w:r>
    </w:p>
    <w:p>
      <w:r>
        <w:rPr>
          <w:b/>
        </w:rPr>
        <w:t xml:space="preserve">Tulos</w:t>
      </w:r>
    </w:p>
    <w:p>
      <w:r>
        <w:t xml:space="preserve">Kun Jerome yrittää saada Nagikon antamaan hänelle anteeksi, kenet hän tapaa Cafe Typossa?</w:t>
      </w:r>
    </w:p>
    <w:p>
      <w:r>
        <w:rPr>
          <w:b/>
        </w:rPr>
        <w:t xml:space="preserve">Esimerkki 2.655</w:t>
      </w:r>
    </w:p>
    <w:p>
      <w:r>
        <w:t xml:space="preserve">Nuorena orvoksi jääneet Bloomin veljekset alkavat esittää luottamustemppuja jo pieninä lapsina; Stephen keksii monimutkaisia skenaarioita, ja hänen nuorempi veljensä Bloom luo luottamusta merkkien kanssa. Stephen luo ensimmäisen huijauksensa rohkaistakseen veljeään puhumaan tytöille. 25 vuotta myöhemmin veljekset ovat maailman menestyneimpiä huijareita. Heillä on jopa vakituinen rikoskumppani: Bang Bang, japanilainen räjähdeasiantuntija, joka harvoin puhuu. Bloom on kuitenkin tyytymätön siihen, että hän on pelkkä näyttelijä Stephenin juonissa. Hän lopettaa ja muuttaa Montenegroon. Kolme kuukautta myöhemmin Stephen löytää Bloomin ja suostuttelee hänet toteuttamaan viimeisen huijauksen. Veljekset naamioituvat antiikkikauppiaiksi ja ottavat kohteekseen Penelope Stampin, rikkaan, sosiaalisesti eristäytyneen perijättären, joka asuu yksin New Jerseyn kartanossaan.Bloom ja Penelope tapaavat toisensa, kun Bloom ajaa pyörällään tahallaan Penelopen urheiluauton päälle. Penelope paljastaa, että hän on ollut yksin suurimman osan elämästään ja että hän on alkanut harrastaa erilaisia outoja harrastuksia, kuten jongleerausta ja kungfua. Bloom aistii Penelopen seikkailunhalun ja vihjaa, että hän purjehtii huomenna Eurooppaan. Seuraavana aamuna Penelope saapuu satamaan purjehtiakseen veljesten kanssa Kreikkaan. laivalla Stephenin palkkaama belgialainen Melville aloittaa huijauksen kertomalla Penelopelle, että Bloomin veljekset ovat itse asiassa antiikkiesineiden salakuljettajia ja että hän tarvitsee heidän apuaan Prahassa tehtävässä salakuljetuksessa. Penelope on innoissaan ajatuksesta ryhtyä salakuljettajaksi ja suostuttelee veljekset ottamaan työn vastaan tietämättä, että tämä on osa huijausta. Samaan aikaan Bloom ja Penelope alkavat tuntea vetoa toisiinsa, mutta Stephen varoittaa Bloomia, että huijaus epäonnistuu, jos hän todella rakastuu Penelopeen.Prahan hotellin baarissa Bloomin luona vierailee veljesten entinen mentori ja nykyinen vihollinen Diamond Dog. Hän varoittaa Bloomia, ettei Stephen ole enää ikuisesti paikalla, ja kehottaa Bloomia liittymään hänen seuraansa. Stephen saapuu paikalle ja puukottaa Diamond Dogia käteen rikkinäisellä pullolla käskien tämän pysyä kaukana.Prahassa Melville huijaa Penelopelta miljoona dollaria ja pakenee suunnitelman mukaan. Penelope haluaa silti jatkaa antikvariaatin salakuljettajana ja varastaa harvinaisen kirjan, josta Melville kertoi hänelle. Veljekset käskevät Bang Bangin laukaista Prahan linnassa pienen räjähteen, joka laukaisee palohälyttimen, jolloin Penelope pääsee livahtamaan sisään ja varastamaan kirjan. Sen sijaan Bang Bang räjäyttää vahingossa koko tornin, mikä aiheuttaa paniikin Prahassa. Tästä huolimatta Penelope pääsee museoon ja varastaa kirjan. Hän jää kiinni, mutta saa jotenkin vakuutettua poliisipäällikön päästämään hänet vapaaksi, ja ryhmä lähtee Meksikoon suorittamaan huijausta. Bloom, joka on rakastunut Penelopeen, paljastaa tälle, että he ovat huijareita ja että koko seikkailu on ollut huijausta. Stephen on ennakoinut veljensä mielenmuutoksen ja kirjannut sen suunnitelmaansa. Veljekset tappelevat, ja ase laukeaa vahingossa, jolloin Stephen haavoittuu. Penelope tutkii haavan, huomaa, että se on tekoverta, ja lähtee särkyneenä. Bloom lyö Stepheniä ja lähtee Montenegroon. 3 kuukautta myöhemmin Penelope löytää Bloomin ja haluaa olla hänen kanssaan ja ryhtyä huijariksi. Koska Bloom ei voi kieltää rakkauttaan tyttöä kohtaan, mutta ei halua, että hänestä tulee samanlainen kuin hänestä, hän tapaa Stephenin ja järjestää viimeisen huijauksen, jossa he lavastavat oman kuolemansa. Tiimi lähtee Pietariin, jossa heidän on myytävä harvinainen kirja Diamond Dogille. Diamond Dogin jengi hyökkää heidän kimppuunsa, kun he ovat matkalla vaihtopaikalle. Stephen kidnapataan ja häneltä vaaditaan 1,75 miljoonaa dollaria. Bloom epäilee, että kyseessä on vain yksi Stephenin tempuista; Penelope siirtää varmuuden vuoksi rahat pankkitililtään mafiosoille. Bang Bang käyttää tilaisuutta hyväkseen ja irtisanoutuu Bloomin veljesten palveluksesta; heti lähtiessään hänen autonsa räjähtää, ja Penelope ja Bloom jäävät epätietoisiksi siitä, joutuiko hän räjähdyksen kohteeksi vai lavastiko hän kuolemansa.Bloom menee hylättyyn teatteriin tekemään vaihtoa ja löytää Stephenin sidottuna ja hakattuna. Bloom vaatii Stepheniä kertomaan, onko tämä totta vai huijausta. Palkkamurhaaja heittää Bloomille puhelimen, ja Diamond Dog vahvistaa, että se on totta. Palkkamurhaaja hyökkää heidän kimppuunsa, ja Stephen ottaa luodin Bloomin puolesta ja lyyhistyy lattialle. Bloom kysyy jälleen, oliko tämä totta vai vain "täydellinen huijaus". Stephen nousee ylös ja vakuuttaa Bloomille olevansa kunnossa. Stephen käskee Bloomin lähteä Pietarista Penelopen kanssa ja että he tapaavat vielä uudelleen.Bloom ja Penelope ajavat pois. Useiden tuntien kuluttua Bloom huomaa, että Stephenin paidassa oleva veritahra on muuttunut väriltään punaisesta ruskeaksi, mikä osoittaa, ettei se ole tekoverta. Tajutessaan, että Stephen on varmasti kuollut, Bloom murtuu tien sivuun Penelopen yrittäessä lohduttaa häntä. Lähtiessään Bloom muistelee, mitä Stephen oli sanonut aiemmin: "Täydellinen huijaus on sellainen, jossa kaikki osalliset saavat juuri sen, mitä halusivat" - ja että ehkä hänen veljensä todella onnistui täydellisessä huijauksessa.</w:t>
      </w:r>
    </w:p>
    <w:p>
      <w:r>
        <w:rPr>
          <w:b/>
        </w:rPr>
        <w:t xml:space="preserve">Tulos</w:t>
      </w:r>
    </w:p>
    <w:p>
      <w:r>
        <w:t xml:space="preserve">Mihin he hiipivät tekemään varkauden?</w:t>
      </w:r>
    </w:p>
    <w:p>
      <w:r>
        <w:rPr>
          <w:b/>
        </w:rPr>
        <w:t xml:space="preserve">Esimerkki 2.656</w:t>
      </w:r>
    </w:p>
    <w:p>
      <w:r>
        <w:t xml:space="preserve">Vuonna 1898 Kenian Tsavossa sijaitsevan rautatiehankkeen päärahoittaja Sir Robert Beaumont on raivoissaan, koska hanke on myöhässä aikataulusta. Hän pyytää brittiläisen sotilasinsinöörin, everstiluutnantti John Henry Pattersonin asiantuntemusta, jotta hanke saataisiin takaisin raiteilleen. Patterson matkustaa Englannista Tsavoon ja kertoo vaimolleen Helenalle, että hän saa hankkeen valmiiksi ja palaa Lontooseen heidän poikansa syntymää varten. Hän tapaa brittiläisen valvojan Angus Starlingin, afrikkalaisen työnjohtajan Samuelin ja tohtori David Hawthornen. Hawthorne kertoo Pattersonille hiljattain tapahtuneesta leijonan hyökkäyksestä, joka on vaikuttanut projektiin. sinä yönä Patterson tappaa lähestyvän leijonan yhdellä laukauksella, ansaitsee työmiesten kunnioituksen ja saa projektin takaisin aikatauluun. Pian tämän jälkeen rakennusmestari Mahina kuitenkin raahataan teltastaan keskellä yötä. Hänen puoliksi syöty ruumiinsa löydetään seuraavana aamuna. Sen jälkeen Patterson yrittää toista yöllistä leijonajahtia, mutta seuraavana aamuna toinen työläinen löydetään kuolleena leirin vastakkaisesta päästä kuin Patterson.Pattersonin ainoa lohtu ovat nyt kirjeet, joita hän saa vaimoltaan. Pian, kun työntekijät keräävät puita ja rakentavat nuotiopaikkoja telttojen ympärille, leijona hyökkää leiriin keskellä päivää. Kun Patterson, Starling ja Samuel jäljittävät sitä leirin toiseen päähän, toinen leijona hyppää heidän kimppuunsa rakennuksen katolta, tappaa Starlingin viiltämällä kurkkuun ja haavoittaa Pattersonia. Huolimatta jälkimmäisen yrityksistä tappaa ne, molemmat leijonat pakenevat. Samuel toteaa, että ihmissyöjäparia ei ole koskaan ollut, vaan ne ovat aina olleet yksinäisiä metsästäjiä. Abdullahin johtamat miehet alkavat kääntyä Pattersonia vastaan. Työt sillalla pysähtyvät. Patterson pyytää Englannista sotilaita suojelemaan työläisiä, mutta hän ei saa lupaa. Vieraillessaan leirissä Beaumont kertoo Pattersonille, että hänen maineensa pilataan, jos silta ei valmistu ajoissa, ja että hän ottaa yhteyttä kuuluisaan metsästäjään Charles Remingtoniin saadakseen apua, koska Patterson ei ole pystynyt tappamaan eläimiä. remington saapuu paikalle ammattitaitoisten maasai-soturien kanssa auttamaan leijonien tappamisessa. He kutsuvat leijonia "Haamuksi" ja "Pimeydeksi" niiden pahamaineisten hyökkäystapojen vuoksi. Ensimmäinen yritys epäonnistuu, kun Pattersonin lainaama ase laukeaa väärin. Soturit päättävät lähteä, mutta Remington jää tänne. Hän rakentaa uuden sairaalan sairaille ja loukkaantuneille työntekijöille ja houkuttelee leijonat hylättyyn rakennukseen eläinten osilla ja verellä. Kun leijonat lankeavat ansaan, Remington ja Patterson ampuvat niitä; ne pakenevat ja hyökkäävät uuden sairaalan kimppuun tappaen monia potilaita ja tohtori Hawthornen. Abdullah ja rakennusmiehet lähtevät, ja vain Patterson, Remington ja Samuel jäävät kohtaamaan ryöstäjät. Patterson ja Remington löytävät eläinten pesän ja löytävät kymmenien leijonien uhrien luut. Sinä yönä Remington tappaa yhden parista käyttämällä Pattersonia ja paviaania syöttinä. Miehet juhlivat, mutta myöhemmin Patterson näkee unta, että hänen vaimonsa ja pikkupoikansa vierailevat hänen luonaan Tsavossa, mutta jäljelle jäänyt leijona tappaa heidät ennen kuin Patterson ehtii heidän luokseen.Seuraavana aamuna Patterson herää painajaisestaan ja huomaa, että jäljelle jäänyt leijona on raahannut Remingtonin teltastaan ja tappanut hänet; Patterson ja Samuel polttohaudoittavat Remingtonin ruumiin polttouunissa paikalla, jossa Remington kuoli. Surun murtamina ja haluten epätoivoisesti lopettaa verilöylyn, miehet polttavat leiriä ympäröivän korkean ruohon, mikä ajaa eloonjääneen leijonan kohti leiriä (ja heidän asettamaansa väijytystä). Leijona hyökkää Pattersonin ja Samuelin kimppuun osittain rakennetulla sillalla, ja pitkän taistelun jälkeen Patterson lopulta tappaa sen. Abdullah ja rakennusmiehet palaavat takaisin, ja silta valmistuu ajallaan.Elokuva päättyy, kun Pattersonin vaimo saapuu paikalle poikansa kanssa ja Samuel kertoo, että leijonat ovat nyt esillä Field Museumissa Chicagossa, Illinoisissa. Vielä nykyäänkin hän sanoo: "Jos uskallat katsoa niitä silmiin, sinua pelottaa".</w:t>
      </w:r>
    </w:p>
    <w:p>
      <w:r>
        <w:rPr>
          <w:b/>
        </w:rPr>
        <w:t xml:space="preserve">Tulos</w:t>
      </w:r>
    </w:p>
    <w:p>
      <w:r>
        <w:t xml:space="preserve">Mikä on Mahinan asema rakennusryhmässä?</w:t>
      </w:r>
    </w:p>
    <w:p>
      <w:r>
        <w:rPr>
          <w:b/>
        </w:rPr>
        <w:t xml:space="preserve">Esimerkki 2.657</w:t>
      </w:r>
    </w:p>
    <w:p>
      <w:r>
        <w:t xml:space="preserve">On vuosi 117 jKr., ja roomalaiset varuskunnat kamppailevat pitääkseen kurissa Skotlannin ylängön kelttiläisiä asukkaita, piktejä. Pikttiläiset kehittävät kuninkaansa Gorlaconin johdolla sissisodankäyntiä ja tuhoavat roomalaisten etuvartioita yksi kerrallaan. Sadanpäämies Quintus Dias on ainoa selviytyjä pikttien hyökkäyksestä, ja hänet otetaan vangiksi. Sillä välin Britannian roomalainen kuvernööri haluaa saada suosiota keskushallinnolta ja toivoo saavansa siirron takaisin Rooman mukavuuksiin. Hän lähettää yhdeksännen legioonan rintamalle kenraali Titus Flavius Viriluksen johtamana ja antaa hänelle mykän brigantilaisen naispuolisen tiedustelijan, Etainin. legioonan marssiessa pohjoiseen he kohtaavat ja pelastavat Diasin, joka on paennut. Etain pettää legioonan Gorlaconille: roomalaiset kävelevät ansaan ja tuhoutuvat. Dias ja kuusi muuta pakenevat kuolemaa ja vangitsemista. He saavat tietää, että Virilus on otettu vangiksi, ja lähtevät pelastamaan häntä. He löytävät piktiläisasutuksen ja hiipivät sinne yöllä, mutta eivät onnistu murtamaan kenraalin kahleita. Perääntyessään yksi heistä tappaa Gorlaconin nuoren pojan. Seuraavana aamuna, kun kuollut poika on poltettu, kenraali saa miekan ja joutuu kaksintaisteluun Etainin kanssa, joka tappaa hänet.Seitsemän päättää palata etelään pitkän kiertotien kautta vuorten yli, kun taas Etain ja pikttiosasto lähetetään hevosella jäljittämään ja tappamaan heidät kostoksi kuninkaan pojasta. Lopulta he saavuttavat karkurit, joiden on hypättävä jyrkänteeltä puroon. Yksi kuolee nuoliin, kun taas kaksi eroaa susien jahtaamina. Dias ja hänen paras taistelijansa yrittävät tehdä yöllisen hyökkäyksen pikttien leiriin, ja Etain sotureineen tekee saman. Useita miehiä kuolee. Dias ja hänen kaksi seuraajaansa törmäävät metsässä majaan ja ystävystyvät siellä asuvan Ariannen kanssa. Hän antaa heille suojaa, ja kun Etain saapuu paikalle, Dias kohtaa hänet samalla kun roomalaiset piiloutuvat lattialautojen alle. Seuraavana aamuna he jättävät Ariannen ja löytävät lähimmän varuskunnan hylättynä: muurilla oleva käsky kertoo heille, että roomalaiset joukot ovat vetäytyneet etelään, Hadrianuksen muurille. Kun he näkevät Etainin lähestyvän, he pystyttävät ansan linnoituksen sisälle. Syntyy taistelu, jossa Dias tappaa Etainin, ja hän ja yksi haavoittunut toverinsa selviävät voittajina. Sattumalta he tapaavat jälleen yhden kadonneen toverinsa, joka oli aiemmin tappanut Gorlaconin pojan ja haavoittanut toista roomalaista sotilasta, jonka he jättivät syötiksi heitä jahtaavalle susilaumalle. Hadrianuksen muurille päästyään kadonnut kumppani huolestuttaa Diasia, joka sanoo ilmoittavansa rikoksistaan, ja miehet taistelevat Diasin ollessa voittaja. Roomalaiset sotilaat ampuvat vahingossa Diasin toisen, pikttipukuisen seuralaisen. Kun Dias saapuu leiriin, hän raportoi tilanteesta maaherralle. Kuvernööri on päättänyt tapattaa kaikki yhdeksännen legioonan veteraanit, jotta sotilaallinen epäonnistuminen ei tahraisi hänen ansioluetteloaan. Kuvernöörin tyttären tehtäväksi annetaan varmistaa, että myös Dias tapetaan. Dias välttelee murhayritystä ja palaa Ariannen luo metsään.</w:t>
      </w:r>
    </w:p>
    <w:p>
      <w:r>
        <w:rPr>
          <w:b/>
        </w:rPr>
        <w:t xml:space="preserve">Tulos</w:t>
      </w:r>
    </w:p>
    <w:p>
      <w:r>
        <w:t xml:space="preserve">Minne roomalaiset vetäytyvät?</w:t>
      </w:r>
    </w:p>
    <w:p>
      <w:r>
        <w:rPr>
          <w:b/>
        </w:rPr>
        <w:t xml:space="preserve">Esimerkki 2.658</w:t>
      </w:r>
    </w:p>
    <w:p>
      <w:r>
        <w:t xml:space="preserve">Tarina alkaa joskus 1940-luvulla. Xu Fugui (Ge You) on paikallisen rikkaan miehen poika ja pakonomainen uhkapeluri, joka menettää perheensä omaisuuden Long'er-nimiselle miehelle. Hänen käytöksensä aiheuttaa myös sen, että hänen kauan kärsinyt vaimonsa Jiazhen (Gong Li) jättää hänet sekä heidän tyttärensä Fengxian ja syntymättömän poikansa Youqingin. Menetettyään koko perheensä omaisuuden Fugui palaa lopulta vaimonsa ja lastensa luokse, mutta joutuu perustamaan Chunsheng-nimisen kumppaninsa kanssa varjonäyttelijäporukan elättääkseen perheensä. Kiinan sisällissota on samaan aikaan käynnissä, ja Fugui ja Chunsheng värvätään väkisin Kuomintangin joukkoihin erään esityksen aikana. Rankan taistelun jälkeen Fugui ja Chunsheng joutuvat Kiinan kommunistisen puolueen joukkojen vangiksi, ja heistä tulee nopeasti joukkojen viihdyttäjiä. Lopulta Fugui pääsee palaamaan kotiin ja saa selville, että Fengxia on mykistynyt ja menettänyt suurimman osan kuulostaan kuumeen vuoksi. KKP:n voiton jälkeen Fugui osallistuu paikalliseen julkiseen oikeudenkäyntiin, jossa uusi kommunistiviranomainen tuomitsee Long'erin vallankumouksen sabotoinnista. Long'er tunnistaa Fuguin ja yrittää paeta teloittajia, mutta hänet tuodaan takaisin ja ammutaan. Kävi ilmi, että Long'er ei halunnut lahjoittaa mitään varallisuudestaan "kansanhallitukselle", ja kun häntä yritettiin painostaa siihen, hänet vain raivostutettiin entisestään, joten hän päätti polttaa kaiken omaisuutensa sen sijaan, että olisi antanut sen pois. Kukaan ei auttanut sammuttamaan paloa Long'erin huonon maineen vuoksi, ja hänet nimitettiin taantumukselliseksi.Tarina siirtyy vuosikymmenen eteenpäin tulevaisuuteen, Suuren harppauksen aikaan. Paikallinen kaupunginpäällikkö värvää Fuguin ja Jiazhenin lahjoittamaan kaiken hallussaan olevan romuraudan kansalliseen pyrkimykseen tuottaa terästä ja valmistaa aseita Taiwaniin tunkeutumista varten. Viihdyttäjänä Fugui esiintyy koko kaupungille, joka on omistautunut kokonaan teräksen valmistukselle. Myöhemmin kaupunginosan johtaja, joka osoittautuu Chunshengiksi, murskaa ja tappaa Youqingin vahingossa. Pojan haudalla hänen äitinsä jättää hänelle lounaslaatikon, jossa on 20 vanhentunutta nyyttiä, jotka oli tarkoitettu hänen koululounaakseen sinä päivänä, sekä 20 vastavalmistettua nyyttiä. Chunsheng saapuu haudalle, mutta hänen yrityksensä pyytää anteeksi ja korvata perheelle vahinko torjutaan." Tarina siirtyy taas vuosikymmenen eteenpäin, kulttuurivallankumoukseen. Kylän päällikkö neuvoo Fuguin perhettä polttamaan varjonukketeatterin rekvisiitta, jota on pidetty vastavallankumouksellisena, koska se on perinteinen kulttuurielementti. Fengxia on nyt aikuinen. Hänen perheensä järjestää hänelle tapaamisen Wan Erxin kanssa, joka on punakaartin paikallinen johtaja. He rakastuvat ja menevät naimisiin, mutta sitten paljastuu, että Chunsheng, piiripäällikkö, on leimattu taantumukselliseksi. Hän saapuu myöhään yöllä ilmoittamaan Fuguin ja Jiazhenille, että hänen vaimonsa on tehnyt itsemurhan ja aikoo tehdä niin myös itse. Chunsheng halusi antaa kaikki rahansa Fuguin perheelle viimeisenä anteeksipyyntönään ja toivoi, että he ottaisivat rahat vastaan ennen kuolemaansa. Jiazhen, joka siihen asti kieltäytyi puhumasta Chunshengille, käskee tätä jatkamaan elämäänsä, koska "olet meille vielä elämän velkaa!" Fengxian synnytyksen aikana hänen vanhempansa ja aviomiehensä saattavat hänet piirikunnan sairaalaan, jossa heille selviää, että sairaanhoitajat ovat vastuussa, koska kaikki lääkärit on lähetetty pakkotyöhön "taantumuksellisten akateemisten viranomaisten" vuoksi. Sairaanhoitajat kertovat perheelle, että sekä lapsi että äiti tulevat kuntoon, mutta perhe on epäileväinen ja onnistuu hakemaan lääkärin vankilasta valvomaan synnytystä. Koska lääkäri ei ole syönyt moneen päivään, Fugui ostaa hänelle seitsemän höyrytettyä pullaa (mantou), ja perhe päättää nimetä pojan Mantou-pullan mukaan. Fengxia alkaa kuitenkin vuotaa verta, ja sairaanhoitajat joutuvat paniikkiin ja myöntävät, etteivät tiedä, mitä tehdä. Perhe ja hoitajat hakevat neuvoa lääkäriltä, mutta huomaavat, että hän on syönyt liikaa ja on puoliksi tajuton. Perhe on avuton, ja Fengxia kuolee hypovolemiaan. Pohditaan, että lääkäri söi 7 pullaa, mutta koska hän joi samaan aikaan liikaa vettä, jokainen pulla kasvoi 7 pullan kokoiseksi: Fengxian kuolema johtuu siis siitä, että lääkärin vatsassa oli 49 pullan verran vettä. (Vuosi 1949 oli vuosi, jolloin Kiinan kommunistinen puolue vakiinnutti otteensa nyky-Kiinassa.) Elokuva loppuu useita vuosia myöhemmin, ja perheeseen kuuluvat nyt Fugui, Jiazhen, heidän vävynsä Erxi ja pojanpoika Mantou. Perhe vierailee Youqingin ja Fengxian haudoilla, jonne Jiazhen jättää perinteisesti nyyttejä pojalleen. Erxi ostaa pojalleen laatikollisen nuoria poikasia, jotka he päättävät säilyttää arkussa, jota aiemmin käytettiin varjonukkeja varten. Kun Mantou kysyy, kuinka kauan menee, ennen kuin poikaset kasvavat, Fugui vastaa hillitymmin kuin aiemmin elokuvassa, mikä osoittaa, ettei hänellä ole enää samanlaista sokeaa uskoa kommunismiin kuin ennen. Kaikista henkilökohtaisista vaikeuksistaan huolimatta hän kuitenkin suhtautuu optimistisesti lapsenlapsensa tulevaisuuteen, ja elokuva päättyy hänen toteamukseensa "ja elämästä tulee yhä parempaa", kun koko perhe istuu alas syömään.</w:t>
      </w:r>
    </w:p>
    <w:p>
      <w:r>
        <w:rPr>
          <w:b/>
        </w:rPr>
        <w:t xml:space="preserve">Tulos</w:t>
      </w:r>
    </w:p>
    <w:p>
      <w:r>
        <w:t xml:space="preserve">Mitä Youqingin äiti jättää haudalle?</w:t>
      </w:r>
    </w:p>
    <w:p>
      <w:r>
        <w:rPr>
          <w:b/>
        </w:rPr>
        <w:t xml:space="preserve">Esimerkki 2.659</w:t>
      </w:r>
    </w:p>
    <w:p>
      <w:r>
        <w:t xml:space="preserve">Ensimmäisessä maailmansodassa palveleva amerikkalainen rakastuu hyvin elinvoimaiseen sairaanhoitajaan. Ensimmäisen maailmansodan Italian ja Itävallan välisellä rintamalla luutnantti Frederic Henry (Gary Cooper) palvelee ambulanssinkuljettajana Italian armeijassa, kun hän tapaa brittiläisen sairaanhoitajan Catherine Barkleyn (Helen Hayes). Myöhemmin hän haavoittuu tykistösulussa ja hänet tuodaan Milanon sairaalaan, jonne Barkley määrätään. He rakastuvat, ja Italian armeijan pappi siunaa heidän suhteensa jälkikäteen. Henry palaa rintamalle, mutta turhautuu siihen, että hänen ja Barkleyn kirjeenvaihto estyy hänen komentavan upseerinsa majuri Rinaldin (Adolphe Menjou) takia, joka on mustasukkainen suhteesta. Henry desertaa ja suuntaa Milanoon, jossa hän kuulee, että raskaana oleva Barkley on lähtenyt Sveitsiin. Sveitsissä Barkley on yhtä turhautunut Henryn kirjeenvaihdon puutteeseen. Kun hänen Henrylle lähettämänsä posti palautetaan hänelle, hän romahtaa sokissa, saa keskenmenon ja sairastuu vakavasti. Henry löytää hänet sairaalasta, ja he tunnustavat rakkautensa, kun hän kuolee Henryn syliin. Elokuva päättyy kirkonkellojen soittoon, jolla juhlitaan välirauhan allekirjoittamista ja sodan päättymistä.</w:t>
      </w:r>
    </w:p>
    <w:p>
      <w:r>
        <w:rPr>
          <w:b/>
        </w:rPr>
        <w:t xml:space="preserve">Tulos</w:t>
      </w:r>
    </w:p>
    <w:p>
      <w:r>
        <w:t xml:space="preserve">Mikä on Catherine Barkleyn työtehtävä?</w:t>
      </w:r>
    </w:p>
    <w:p>
      <w:r>
        <w:rPr>
          <w:b/>
        </w:rPr>
        <w:t xml:space="preserve">Esimerkki 2.660</w:t>
      </w:r>
    </w:p>
    <w:p>
      <w:r>
        <w:t xml:space="preserve">Alku[edit]1800-luvun lopulle sijoittuva tarina alkaa, kun nuori mies nimeltä Edward Ralston (Steve Bacic) tulee vanhan naisen, Miz Carnationin, luo, joka asuu vanhassa mökissä syvällä New Yorkin pohjoisosien metsissä. Ralston pyytää Miz Carnationia, joka on nekromantikko, herättämään henkiin hänen hiljattain kuolleen vaimonsa; nainen kieltäytyy, mutta päättää sitten kertoa miehelle tarinan Ernst Haeckelista ja sanoo, että jos mies sen jälkeen vielä haluaa herättää vaimonsa henkiin, hän tekee niin kuin mies pyytää.Pääjuoni[muokkaa]Tarina kertoo pääasiassa Ernst Haeckelista (Derek Cecil), joka yrittää seurata Victor Frankensteinin jalanjälkiä, mutta epäonnistuu yrityksissään luoda elämää. Hän kuulee Montesquinosta, nekromantista, mutta uskoo, että mies on huijari. Kun hän kuulee isänsä sairaudesta, hän matkustaa ja kohtaa Walter Wolframin (Tom McBeath) ja tämän vaimon Elisen (Leela Savasta). Haeckel tuntee outoa vetoa Eliseen ja päinvastoin. Wolframia vetovoima ei tunnu häiritsevän, mutta kun ulkona kaikuvat maanpäälliset huudot, Elise tuntee vetoa niiden puoleen. Haeckel huomaa myös, että Elise hoitaa vauvaa." Elise lähtee lopulta ulos, ja epätoivoinen Wolfram toteaa, ettei hän pysty tyydyttämään vaimoaan, vaikka on myynyt kaiken omaisuutensa pitääkseen huolta vaimostaan. Haeckel lähtee Elisen perään ja seuraa huutoja läheiseen nekropoliin. Siellä hän saa selville, että Elise harrastaa seksuaalista kanssakäymistä kuolleen aviomiehensä ja muiden henkiin herätettyjen ruumiiden kanssa. Wolfram on maksanut Montesquinolle kuolleiden herättämisestä, jotta nämä voisivat tyydyttää Elisen. Kun Wolfram yrittää viedä Elisen kotiin, ruumiit tappavat hänet. Haeckel kohtaa Montesquinon ja vaatii häntä lopettamaan sen. Nekromantikko sanoo, ettei voi, ja vihainen Haeckel ampuu hänet, kun tämä yrittää paeta. Kuoleva Montesquino tönäisee Haeckelin hautakiveen ja tyrmää hänet. Seuraavana aamuna Haeckel herää ja palaa mökille, jossa hän löytää Elisen imettämässä vauvaa: ruumislasta, hänen "oikean" miehensä poikaa. Vauva repii Haeckelin kurkun auki. Seuraava kohtaus tapahtuu jälleen ruumishuoneella, paitsi että Elise harrastaa nyt seksiä kuolleen Haeckelin kanssa. loppupäätelmä[muokkaa]Miz Carnation päättää tarinansa, ja Ralston katselee kauhuissaan, kun hän tajuaa, että Elise on vanhempi Elise, kun hänen ensimmäisen aviomiehensä, Wolframin ja Haeckelin ruumiit horjuvat sisään ja Elise tuo esiin zombievauvan. Ralston päättää olla herättämättä kuollutta vaimoaan ja pakenee mökistä yöhön Miz Carnationin ja muun epäkuolleen klaaninsa katsellessa vierestä.</w:t>
      </w:r>
    </w:p>
    <w:p>
      <w:r>
        <w:rPr>
          <w:b/>
        </w:rPr>
        <w:t xml:space="preserve">Tulos</w:t>
      </w:r>
    </w:p>
    <w:p>
      <w:r>
        <w:t xml:space="preserve">Mitä vauva repii ulos?</w:t>
      </w:r>
    </w:p>
    <w:p>
      <w:r>
        <w:rPr>
          <w:b/>
        </w:rPr>
        <w:t xml:space="preserve">Esimerkki 2.661</w:t>
      </w:r>
    </w:p>
    <w:p>
      <w:r>
        <w:t xml:space="preserve">John ja Max ovat iäkkäitä naapureita kylmässä minnesotalaisessa kaupungissa. Molemmat asuvat yksin kodeissaan, koska heidän vaimonsa ovat kuolleet, ja he vaihtavat tarinoita siitä, miten heidän ystävänsä ovat nyt kuolemassa, kun heillä ei ole kiire loukata toisiaan. Heillä on halveksiva kilpailu, joka ulottuu yli 50 vuoden päähän. heitä hieman nuorempi, hyvin viehättävä nainen nimeltä Ariel muuttaa kadun toiselle puolelle kiitospäivää edeltävinä päivinä. Hän on niin seikkailunhaluinen, että hän ajaa moottorikelkalla öisin kaduilla.Johnin tytär Melanie on saanut tyttövauvan, mutta on eroamassa miehestään. Maxin poika Jacob pyrkii kaupungin pormestariksi. Melanie ja Jacob flirttailevat jatkuvasti keskenään.John yrittää kiertää verovirastoa, jolle hän on velkaa verorästejä. Eräänä yönä hän luulee, että verovirasto on tullut hänen peräänsä, joten hän hyppää ulos makuuhuoneensa ikkunasta, ja Ariel ilmestyy yllättäen paikalle ja pyytää päästä käyttämään hänen kylpyhuonettaan ilman erityistä syytä. Hän paljastaa seuranneensa, kuinka John ja Max kumpikin tuijottavat häntä. Seuraavana päivänä John yrittää vakuuttaa Maxille, että Arielin vierailu oli rakkaudellinen. Heidän katkera kiukuttelunsa toisilleen jatkuu kiivaana.Chuck on toinen vanhempi mies, joka pyörittää paikallista syöttikauppaa. Hän haastaa Johnin ja Maxin miettimään, kuinka viehättäviä he oikeastaan enää ovat naisten silmissä.Johnin isä, joka tunnetaan nimellä isoisä, lähtee jääkalastamaan jäätyneelle järvelle, jossa hänen pojallaan ja Maxilla (ja monilla muillakin paikallisilla miehillä) on myös omat pienet kalamajansa. Isoisä on 94-vuotiaana iloinen henki, joka nauttii runsain mitoin viinaa ja suodattamattomia savukkeita. eräänä iltana Chuck lähtee käymään Arielin luona tämän kotona, jota John ja Max vakoilevat tarkkaavaisesti. Kun Chuckilta myöhemmin kysytään, miksi hän oli Arielin kanssa, hän sanoo, että heillä ei ollut seksiä, vaan pikemminkin jotain henkistä heräämistä.John ja Max suunnittelevat siis molemmat vierailuja Arielin luona ja käyttävät paljon aikaa siihen, että he tekevät itsensä edustaviksi. Kuten saamme tietää, Ariel opetti ennen taidetta ja opettaa nyt klassikoita, ja hänen makunsa paljastuu hänen talonsa täynnä eksentrisiä teoksia. Hänellä oli myös aviomies, joka kuoli viisi vuotta aiemmin, ja hän pitää studiossaan alastonta miestä esittävää veistosta, joka on elävänkokoinen.Seuraavaksi Arielin luona vierailee Max, ja Ariel on lievästi hämmentynyt hänen kertomuksistaan televisiokorjaajana toimimisesta. Myöhemmin Ariel vierailee miehen jääkalastusmajassa, ja he yrittävät vetää yhdessä legendaarisen valtavan kalan. Maxin ja Arielin äänekäs taistelu ja vinkuminen palkintokalan nostamiseksi saa järven muut miehet huomaamaan, ja he olettavat, että he harrastavat villiä seksiä. Kävi ilmi, että he todella saivat kalan, mutta Maxin järkyttyneeksi kauhuksi Ariel heittää sen takaisin veteen. Tämän jälkeen Ariel kertoo Maxille, että heistä tulee hyviä ystäviä, mutta hänen siveä suudelmansa paljastaa, ettei siitä tule romanttista suhdetta.Vilpittömänä hetkenä John kertoo Maxille, että Chuck on kuollut äkillisesti. He päätyvät silti jälleen riitelemään keskenään.myöhemmin Ariel ilmestyy yllättäen Johnin talolle ja tarjoutuu laittamaan illallista. John on heidän keskustelussaan varsin viehättävä ja kertoo Arielille tarinoita opettajakaudestaan.John menee tapaamaan isäänsä, joka kertoo hänelle, että kun täyttää 90 vuotta, alkaa tajuta, että elämässä on vain kokemuksia. Isä motivoi Johnia jahtaamaan Arielia, minkä hän pian tekeekin liittymällä hänen mukaansa moottorikelkka-ajelulle välttääkseen talollaan odottavaa veroviraston agenttia. Ariel jopa houkuttelee Johnin tekemään lumienkeleitä maahan, ja he pitävät toisiaan kädestä pitäen. toisen illallisen äärellä. Ariel kysyy Johnilta hänen talossaan olevista kuvista. Hänellä oli poika, joka kuoli Vietnamin sodassa, ja kuten käy ilmi, hän ja Max olivat paljon läheisempiä ystäviä, kun he olivat nuorempia. Hän alkaa kertoa tarinaa siitä, miten heistä tuli vihollisia, kun he tappelivat eräästä naisesta. Jotenkin inspiraation löytyessä John siirtyy antamaan Arielille syvän suudelman, ja nainen on vastaanottavainen. pian tämän jälkeen Ariel kutsuu Johnin sänkyyn. Ariel huomauttaa, ettei ole rakastellut sitten lokakuun 4. päivän. 1978, joten Ariel ehdottaa, ettei seksitaudeista tarvitse huolehtia.Seuraavana aamuna Max antaa Arielille kukkia pyytääkseen anteeksi aiempaa röyhkeää käytöstään. Sillä välin John tanssii ympäri kotiaan niin energisenä, että hän lisää Tabascoa muniinsa. John ja Max palaavat jääkalastusrituaaleihinsa, mutta nyt Max on niin vihainen ja mustasukkainen, että hän ajaa kuorma-autolla Johnin vajan päälle ja pakottaa sen ulos ohuelle jäälle. Tämä johtaa heidän välilleen hyvin fyysiseen mutta koomiseksi koettuun tappeluun, jossa selviää, että John oli mennyt naimisiin naisen kanssa, jota Max oli aina rakastanut. John tunnustaa sitten, että hänen mielestään Maxin vaimo oli parempi nainen kuin hänen vaimonsa. John jatkaa sanomalla, että hänellä oli parasta seksiä ikinä Arielin kanssa, mikä provosoi Maxia yrittämään puukottaa häntä pakastetulla kalalla. Kaikista ihmisistä juuri isoisä puuttuu asiaan ja hajottaa nämä kaksi rikollista. nääntynyt John on sitä mieltä, että Maxin pitäisi saada Ariel, koska hän varasti Maxin todellisen rakkauden, kun he olivat nuorempia. Ariel tuo Johnille yhden maalauksensa, mutta selittää, etteivät he toimi pariskuntana. Ariel on pettynyt ja sanoo Johnille, että elämässä katuu vain niitä riskejä, joita ei ota.Johnin tytär Melanie ilmestyy jouluaattona vieraantuneen miehensä kanssa. John toistaa hänelle yksityisesti, mitä Ariel sanoi hänelle katumuksen kanssa elämisestä, ja sitten Maxin poika Jacob ilmestyy paikalle. Myöhemmin Jacob patistaa isäänsä tekemään rauhan Johnin kanssa.John ja Max tapaavat baarissa ja John paljastaa, että hän sääli Maxia ja luopui Arielista tämän vuoksi. He riitelevät jälleen, ja paluumatkalla baarista John saa sydänkohtauksen. Kun hän on sairaalassa, verovirasto siirtyy vaatimaan Johnin taloa, vaikka pormestariksi valittu Jacob saa määräyksen pelastaa kiinteistö.Seuraavaksi näemme ihmisten kokoontuvan kirkkoon juhlalliselta vaikuttavaan tapahtumaan, joka ei ole hautajaiset, kuten ehkä odotamme, vaan itse asiassa Johnin ja Arielin häät. Paljon on kulunut aikaa, jonka aikana Jacob järjesti Maxin avulla Johnin veroviraston velan maksun. John ja Max ovat tehneet sovinnon, ja heidän lapsensa ovat selvästi rakastumassa toisiinsa. Isoisä luovuttaa Arielin seremoniassa, ja kaikki on iloista, kun pari lähtee limusiinilla... mutta Max on jättänyt takapenkille kalan pieneksi kostoksi.</w:t>
      </w:r>
    </w:p>
    <w:p>
      <w:r>
        <w:rPr>
          <w:b/>
        </w:rPr>
        <w:t xml:space="preserve">Tulos</w:t>
      </w:r>
    </w:p>
    <w:p>
      <w:r>
        <w:t xml:space="preserve">Kenestä John ja Max kilpailevat?</w:t>
      </w:r>
    </w:p>
    <w:p>
      <w:r>
        <w:rPr>
          <w:b/>
        </w:rPr>
        <w:t xml:space="preserve">Esimerkki 2.662</w:t>
      </w:r>
    </w:p>
    <w:p>
      <w:r>
        <w:t xml:space="preserve">Lukio-opiskelija Danny Vinyard (Edward Furlong) saa historianopettajaltaan herra Murraylta (Elliott Gould) tehtäväksi kirjoittaa essee "mistä tahansa kirjasta, joka liittyy taisteluun ihmisoikeuksien puolesta". Koska Danny tietää Murrayn olevan juutalainen, hän kirjoittaa työnsä Adolf Hitlerin Mein Kampfista. Murray yrittää saada Dannyn erotetuksi tämän takia, mutta rehtori tohtori Bob Sweeney (Avery Brooks) kieltäytyy ja ilmoittaa Dannylle, että hän opiskelee historiaa ja ajankohtaisia tapahtumia Sweeneyn johdolla ja että luokan nimi on "Amerikan historia X". Dannyn ensimmäisenä tehtävänä on laatia tutkielma veljestään Derekistä (Edward Norton), entisestä uusnatsijohtajasta.Kun Danny lähetetään sammuttamaan tulipaloa huumeluolassa, mustat huumekauppiaat murhaavat isä Dennis Vinyardin (William Russ). Dennisin kuoleman jälkeen tehdyssä televisiohaastattelussa Derek puhkeaa pitkään rasistiseen tiradiin. Pian tämän jälkeen Cameron Alexander (Stacy Keach) ja Derek perustavat valkoisen ylivallan jengin nimeltä D.O.C. (Disciples of Christ). Taitavana koripalloilijana Derek vedetään vastentahtoisesti mukaan 3 vastaan 3 -peliin useita Cripsin jäseniä vastaan, jossa palkintona on virkistyskeskuksen koripallokenttien hallinta. Voitettuaan ystäviensä kanssa Derek johtaa suuren skinhead-jengin hyökkäämään korealaisen omistamaan supermarkettiin. Derekin äiti Doris (Beverly D'Angelo) kutsuu seurustelevan Murrayn kotiin syömään, mikä muuttuu Derekin ja Murrayn väliseksi täysimittaiseksi riidaksi, jonka seurauksena he joutuvat lähtemään. Samana yönä, kun Danny kuulee ihmisten yrittävän varastaa Dennisin kuorma-auton, Derek ampuu ja tappaa yhden varkaista ja tallaa toisen, ennen kuin poliisi pidättää hänet ja tuomitsee kolmeksi vuodeksi vankilaan vapaaehtoisesta taposta.Derek saa työpaikan vankilan pesulasta ja hänet määrätään Lamontin (Guy Torry) työpariksi, mustan miehen, joka istuu kuusi vuotta tuomiotaan poliisin pahoinpitelystä. Kaksikon välille syntyy yhteys heidän yhteisen koripallorakkautensa ansiosta. Derek liittyy arjalaisen veljeskunnan jäseneksi, mutta noin vuoden kuluttua hän pettyy siihen, ja kun arjalaisen veljeskunnan jäsenet ovat rangaistukseksi sodomisoineet häntä suihkussa, Derek toipuu ja saa vieraakseen Sweeneyn, jolta hän pyytää apua päästäkseen ehdonalaiseen. Sweeney kertoo hänelle Dannyn sekaantumisesta uusnatseihin ja varoittaa, että hän on samalla tiellä kuin Derek. Derek ottaa edelleen etäisyyttä arjalaisveljeskuntaan ja viettää loppuajan vankilassa yksin lukiessaan Sweeneyn hänelle lähettämiä kirjoja. Lopulta Derek tajuaa virheensä ja lähtee vankilasta muuttuneena miehenä. Hän huomaa, että Dannyllä on D.O.C.-tatuointi, ja yrittää suostutella Dannyn jättämään jengin. Tämän jälkeen he menevät uusnatsien juhliin, jossa Derek kertoo Cameronille, että hän ja Danny eivät enää liity uusnatsien liikkeeseen. Derek kertoo Dannylle vankilakokemuksistaan, mikä näyttää muuttavan Dannya. Selviää, että heidän palomiehensä oli aiemmin reagoinut uutiseen, jonka mukaan Derekin englanninopettaja, tohtori Sweeney, oli antanut tehtäväksi Richard Wrightin romaanin Native Son laittamalla poikansa varuilleen mustia vastaan, ja että tämä oli muuttanut älykkään oppilaan rasistiksi, kun isä oli murhattu." Seuraavana aamuna Danny saa valmiiksi tutkielmansa, jossa hän pohtii, miksi hän oli omaksunut natsistiset arvot ja miksi ne olivat syvästi virheellisiä. Derek valmistautuu tapaamiseen ehdonalaisvalvojansa kanssa. Derek saattaa Dannyn kouluun ennen tapaamista, ja matkalla he pysähtyvät ruokalaan. Sweeney ja poliisi kertovat Derekille, että hänen ystävänsä Seth Ryanin (Ethan Suplee) ja Cameronin kimppuun hyökättiin edellisenä yönä. Koulussa Danny joutuu valmistautuessaan esittämään tehtäväpaperinsa kohtaamaan nuoren mustan oppilaan nimeltä Little Henry, joka oli saanut tehtäväkseen tappaa Dannyn ja joka ampuu hänet kuoliaaksi vessanpönttöön. Derek saapuu koululle ja suree Dannya. Danny lukee ääninäyttelyssä tutkielmansa viimeiset rivit tohtori Sweeneylle ja toteaa: "Viha on matkatavaraa. Elämä on liian lyhyt ollaksemme koko ajan vihainen. Se ei ole sen arvoista", ja lainaa sitten Abraham Lincolnin ensimmäisen virkaanastujaispuheen viimeisen säkeistön.</w:t>
      </w:r>
    </w:p>
    <w:p>
      <w:r>
        <w:rPr>
          <w:b/>
        </w:rPr>
        <w:t xml:space="preserve">Tulos</w:t>
      </w:r>
    </w:p>
    <w:p>
      <w:r>
        <w:t xml:space="preserve">Kuka saa paperinsa valmiiksi?</w:t>
      </w:r>
    </w:p>
    <w:p>
      <w:r>
        <w:rPr>
          <w:b/>
        </w:rPr>
        <w:t xml:space="preserve">Esimerkki 2.663</w:t>
      </w:r>
    </w:p>
    <w:p>
      <w:r>
        <w:t xml:space="preserve">Rakesh Trivedi (Abhishek Bachchan) on kotoisin pienestä kylästä. Hänen isänsä on lipunmyyjänä junassa ja haluaa, että hänkin ryhtyisi samanlaiseen ammattiin. Rakeshilla on kuitenkin suuria unelmia; hän keksii jatkuvasti uusia liiketoimintasuunnitelmia ja on vakuuttunut siitä, että hänestä tulee jonain päivänä suuri. Hän torjuu jyrkästi ajatuksen siitä, että hän työskentelisi jonain päivänä 9:stä 5:een.Vimmi Saluja (Rani Mukerji) on Punjabin perheen tytär toisesta pienestä kylästä; hän viettää tuntikausia katsellen elokuvia ja opiskellen supermalleja. Hän haaveilee pääsevänsä Miss Intiaksi.Vimmin vanhemmat kertovat järjestäneensä hänelle avioliiton kunnon työtä tekevän nuoren miehen kanssa. Samaan aikaan Rakeshin isä antaa hänelle uhkavaatimuksen: joko mennä järjestämäänsä työhaastatteluun tai lähteä pois talosta.Rakesh ja Vimmi pakkaavat laukkunsa ja livistävät ulos yön pimeydessä. He törmäävät toisiinsa juna-asemalla ja ystävystyvät huomattuaan, että heidän tarinansa ovat samanlaiset. He tukevat ja kannustavat toisiaan saavuttamaan unelmansa: Vimmi yrittää osallistua Miss Intia -kilpailuun, mutta hänet heitetään ulos riidan jälkeen. Rakesh yrittää myydä ideoitaan sijoitusohjelmasta, mutta liikemies torjuu hänet. Itse asiassa mies, jonka hän oli tavannut ravintolassa, oli varastanut ideoita Rakeshin esittelykansiosta, ja kun hän astuu toimistoon, haastattelija toteaa, että joku ennen häntä tuli sisään saman idean kanssa. Saatuaan selville, että liikemies, jota Rakesh lähestyi, on käyttänyt hänen ideaansa rahan ansaitsemiseen, hän ja Vimmi huijaavat häntä ja ottavat rahat, joiden he uskovat kuuluvan heille.Kun he huomaavat, miten helppoa ihmisten huijaaminen on, he päättävät tehdä lisää huijauksia kerätäkseen rahaa päästäkseen Bombayhin.Intian epäonneksi he kokevat elämäntyylin liian jännittäväksi luopuakseen siitä. Ottaen käyttöön nimet "Bunty" ja "Babli", he onnistuvat huijaamaan toisensa jälkeen ja ryöstämään rikkaita ihmisiä, jotka ovat pukeutuneet paikallisiksi oppaiksi, uskonnollisiksi papeiksi, terveystarkastajiksi, liikekumppaneiksi jne. Heidän räikeät temppunsa tekevät heistä kuuluisia valtakunnallisissa sanomalehdissä. Pian heidän ystävyydestään tulee romanssi, ja he päättävät jatkaa rikkaiden huijaamista avioparina.Rakesh ja Vimmi eivät kuitenkaan tiedä, että ACP Dashrath Singh (Amitabh Bachchan) seuraa heidän huijauksiaan ja kepposiaan ja tulee päivä päivältä lähemmäksi. Hän jahtaa heitä säälimättömästi eri puolilla Intiaa siinä toivossa, että hän saa heidät telkien taakse. Asiaa mutkistaa vielä se, että Rakeshilla ja Vimmillä on lapsi, ja kun Dashrathia ei ole onnistuttu pakenemaan, he päättävät lopettaa huijaamisen lapsensa vuoksi. Tämä päätös johtaa siihen, että Dashrath saa heidät kiinni. Pidätyksen aikana heidän sydämelliset tunnustuksensa ja keskustelunsa pehmentävät poliisin sydäntä, ja hän päästää heidät vapaaksi varmana siitä, että hän on tuhonnut Buntyn ja Bablin uran rikollisina.Kolme vuotta myöhemmin Dashrath pelastaa heidät arkisesta kotielämästä tarjoamalla heille työtä kansakunnan hyväksi, jossa he voivat estää muiden huijareiden toiminnan.</w:t>
      </w:r>
    </w:p>
    <w:p>
      <w:r>
        <w:rPr>
          <w:b/>
        </w:rPr>
        <w:t xml:space="preserve">Tulos</w:t>
      </w:r>
    </w:p>
    <w:p>
      <w:r>
        <w:t xml:space="preserve">Mitä Rakesh yrittää myydä?</w:t>
      </w:r>
    </w:p>
    <w:p>
      <w:r>
        <w:rPr>
          <w:b/>
        </w:rPr>
        <w:t xml:space="preserve">Esimerkki 2.664</w:t>
      </w:r>
    </w:p>
    <w:p>
      <w:r>
        <w:t xml:space="preserve">Turisti Lisa Reiner (Elke Sommer) eksyy matkaseurueestaan Toledossa ostoksille kauppaan, jossa hän kohtaa Leandro-nimisen miehen (Telly Savalas), joka ostaa nuken ja karusellin, jota Lisa yrittää ostaa. Koska mies muistuttaa paholaisen muotokuvaa freskossa, jonka Lisa on juuri nähnyt, hän pakenee, mutta kohtaa viiksekkään herrasmiehen... joka putoaa portailta ilmeisesti kuolemaan... Kun hän ei löydä takaisin matkaryhmäänsä, hän hakeutuu pariskunnan ja heidän kuljettajansa luo, jotka suostuvat auttamaan Lisan hotellille. Heidän autonsa kuitenkin hajoaa ränsistyneen kartanon edessä, jossa Lisa saa tietää, että Leandro työskentelee hovimestarina. Pariskunta (nuori nainen ja vanhempi mies) suostuttelee Leandron antamaan heidän jäädä, kun kuljettaja (nuoren vaimon rakastettu) korjaa auton. Lisa yrittää paeta, mutta kreivittären poika Maximilian (Alessio Orano) pysäyttää Lisan ja suostuu antamaan kolmikon jäädä äitinsä, sokean kreivittären (Alida Valli) vastalauseista huolimatta. hämärä, viiksekäs mies jatkaa Lisan vainoamista, kun lisää mysteereitä paljastuu: kreivittärellä ja hänen pojallaan on kartanossa neljäs vieras, salaperäinen hahmo, jota pidetään vankina salaisessa huoneessa. Kreivitär, Maximilian, Leandro ja viiksekäs mies (joka paljastuu Carlosiksi, kreivittären toiseksi aviomieheksi) väittävät, että Lisa on itse asiassa "Elena", Maximilianin kauan kadoksissa ollut tyttöystävä, jonka hänen mustasukkainen äitinsä aikoinaan pelotteli pois.Valveunien sarjan kautta paljastuu, että Elena makasi salaa Carlosin kanssa ja että tämä juonitteli jättävänsä mustasukkaisen ja erakoituneen kreivittären. Nähtyään Leandron valmistelemassa Carlosin ruumista hautaamista varten rinnakkain Carlosin olevan elossa Lisa sekoaa. Carlos yrittää vielä kerran viedä Lisan pois, mutta Maximilian tappaa hänet. Lisa pyörtyy, kun Carlosin ruumis muuttuu Leandron kaupasta ostamaksi nukeksi. Leandro korjaa nuken (jonka kasvot ovat murhayrityksen jäljiltä romahtaneet), ja salaperäinen hahmo tappaa kuljettajan heti korjauksen jälkeen. Leandro tarjoutuu peittämään rikoksen työnantajilleen, kunhan nämä antavat hänen hävittää ruumiin. Kun aviomies vaatii vaimoaan lähtemään mukaansa -- tämä ajaa hänen ylitseen, mutta Maximilian murhaa hänet raa'asti.Lisan ollessa tajuttomana Leandro pukee hänet Elenaksi. Hän pitää puheen siitä, kuinka hän on demoni, joka on velkaa kreivittärelle ja tämän pojalle. Kartano on kirottu, ja kreivitär, hänen poikansa, pariskunta, heidän autonkuljettajansa ja Elena joutuvat kokemaan kuolemansa uudelleen ja uudelleen, ja demoni hankkii nukkeja, jotka edustavat pelaajia, kun he toistavat kuoleman kierrettä. Lisan saapuminen lopulta mitätöi hänen kyvyttömyytensä löytää Lisanukke edustamaan häntä tässä viimeisimmässä inkarnaatiossa." Lisa herää ja löytää kreivittären, joka on löytänyt nuoren vaimon ruumiin. Lisa aikoo paeta, mutta kukistunut ja nujerrettu Maximilian on alkanut uskoa, että Lisa on aivan kuin Elena. Hän vie hänet salaiseen huoneeseensa, jossa Elenan ruumis ja haamu paljastuvat mystiseksi vangiksi. Maximilian huumaa Lisan, riisuu hänet alasti ja raiskaa hänet, mutta Elenan haamu nauraa hänelle kesken raiskauksen ja saa hänet lopettamaan. Raivoissaan hän menee alakertaan ja tunnustaa rikoksensa äidilleen, joka haluaa hänen tappavan Lisan, jotta kukaan ei saisi selville, mitä hän on tehnyt.Maximilian paljastaa äidilleen rikoksensa: Maximilian murhasi isäpuolensa kostaakseen kreivittären ja poikapuolensa pettämisen ja vangitsi sitten Elenan sen sijaan, että olisi ottanut riskin, että tämä lähtisi pois ja kertoisi poliisille. Maximilian tappaa äitinsä, kun hän tajuaa, ettei tämä koskaan anna Maximilianin jättää äitiään tai sallia tämän suhdetta Lisan kanssa. tämän tehtyään Maximilian järkyttyneenä huomaa, että kaikki hänen uhrinsa (aviopari, heidän autonkuljettajansa, Elena ja hänen äitinsä) odottavat häntä pöydän ääressä. Kun hänen äitinsä yrittää tappaa hänet, Maximilian hyppää ikkunasta, mutta jää kiinni alla olevaan metalliaitaan. Leandro paljastuu ilmestyvien ruumiiden takaa ja sanoo, että Maximilian "liukastui vahingossa." Lisa herää seuraavana aamuna alastomana, ja kartano on raunioina. Hän löytää Maximiliania esittävän nuken, joka rukoilee häntä jäämään. Myöhemmin kaupungissa hän törmää Leandroon, jolle kauppias lahjoittaa "Elena"-nuken. Leandro kieltäytyy nukesta, kun Lisa nousee lentokoneeseen aikomuksenaan lähteä Italiasta. Koko kone osoittautuu tyhjäksi. Hän löytää edellisenä iltana tapaamiensa miesten ja naisten ruumiit. Hän ryntää etsimään lentäjää ja huomaa tämän olevan Leandro. Lisa lyyhistyy ja muuttuu nukeksi, sillä annetaan ymmärtää, että Lisa oli jonkinlainen Elenan reinkarnaatio/nukkekaksoisolento ja että Leandro on ottanut hänet takaisin.</w:t>
      </w:r>
    </w:p>
    <w:p>
      <w:r>
        <w:rPr>
          <w:b/>
        </w:rPr>
        <w:t xml:space="preserve">Tulos</w:t>
      </w:r>
    </w:p>
    <w:p>
      <w:r>
        <w:t xml:space="preserve">Kuka on salaperäinen vanki?</w:t>
      </w:r>
    </w:p>
    <w:p>
      <w:r>
        <w:rPr>
          <w:b/>
        </w:rPr>
        <w:t xml:space="preserve">Esimerkki 2.665</w:t>
      </w:r>
    </w:p>
    <w:p>
      <w:r>
        <w:t xml:space="preserve">Hänen näkökulmastaan avautuvassa elokuvassa murhaaja katselee yöllistä Amsterdamin kaupunkia kaupungin kuuluisien kanaalien läpi. Hän hiipii kiinalaisen ravintolan takaovesta ja varastaa teurastusveitsen, kun kokit eivät ole katsomassa. Murhaaja löytää ensimmäisen uhrinsa paikallisesta prostituoidusta, joka taksikuskin lähentelyistä kieltäydyttyään heitetään ulos taksista. Säkkipoika seuraa etäältä, kun tappaja iskee veitsen huoraan ja raahaa tämän takaisin veteen. Seuraavana aamuna kanavalla kulkeva retkivene törmää prostituoidun ruumiiseen, joka on ripustettu yhdelle pienistä silloista. Matkailijoiden huutaessa ruumis raahautuu veneen päällä, kunnes aukosta paljastuu hänen verinen vartalonsa ja kasvonsa.Tapaukseen on määrätty etsivä Eric Visser, kovaksikeitetty etsivä, joka kasvattaa 13-vuotiasta tytärtään Annekea erottuaan exästään. Hän viettää tunnin kylvyssä, tulee myöhään töistä kotiin ja pyrkii silloin tällöin juomaan. Siitä huolimatta Ericiä kehutaan yhdeksi poliisin parhaista etsivistä. Hänen työparinsa Vermeer tapaa Ericin ruumiin löytöpaikalla, ja kollega Potter yrittää saada yhteyden pussinaisäntään, joka kertoo Ericille, että prostituoidun tappoi hirviö ja että se tuli vedestä. samana iltana kaksi ympäristönsuojelijaa ottaa vesinäytteitä läheistä kemiantehtaata vastaan käynnissä olevaan tutkintaan liittyen. Kun tappaja kuitenkin nousee esiin, toinen miehistä joutuu veden alle, ja kun hänen parinsa yrittää tarttua ankkuriin, hän kauhistuneena löytää miehen pään ankkurista. Pelästyneenä eloonjäänyt ympäristönsuojelija ui läheiseen rantaan ja huutaa apua, kun hän näkee rekan ajavan ohi. Kun kuorma-auton kuljettaja tulee kaukaa, tappaja tarttuu ympäristöaktivistiin ja raahaa hänet takaisin veteen. kun Eric ja Vermeer näkevät ympäristöaktivistien ruumiit, Eric on vakuuttunut, että kyseessä on sarjamurhaaja. Eric törmää Johniin, vanhaan ystävään poliisiopistolta. John on töissä jokipoliisissa, ja saamme tietää, että Ericin entinen tyttöystävä seurusteli Johnin kanssa ennen kuin Eric vei hänet tältä. Kun John kysyy, mitä tapahtui, John ja Eric uusivat ystävyytensä ja ovat nyt kumppaneita murhaajan etsinnöissä. etsinnöissä paikallisella urheiluseuralla Eric tapaa Lauran, museo-oppaan sekä Martin Ruysdaelin, entisen sukeltajan, josta on tullut psykiatri ja Lauran lääkäri/ystävä. Eric alkaa ihastua Lauraan, ja Laurakin alkaa pitää hänestä. Samaan aikaan samana iltana pelastushenkinen ja seuraavana päivänä kumiveneellä oleva nuori nainen ovat murhaajan seuraavat uhrit. Kun Eric alkaa turhautua siihen, ettei mitään löydy, hän ja John luulevat lopulta löytävänsä epäillyn entisen kemiantehtaan työntekijän, joka tunnetaan väkivaltaisista purkauksistaan. Kun epäilty saadaan kiinni, Eric alkaa epäillä. Kun hän näkee Lauran sinä yönä, läheisellä laiturilla oleva kippari on murhaajan seuraava uhri, jonka vene uppoaa.John päättää mennä veden alle ja tutkia asiaa seuraavana päivänä. Aluksi hän löytää kipparin ruumiin, mutta kun hän lähestyy kipparin uponnutta venettä, murhaaja nousee esiin, ja kahakka jättää Johnin viillellyksi ja tapetuksi. Eric saapuu kuulemaan huonoja uutisia Johnista. Kun murhaaja löydetään venesatamasta, Ericin ja murhaajan välille syntyy pikaveneajojahti. Lopulta Eric jäljittää tappajan paikalliseen viemäriin, mutta häntä ammutaan lähietäisyydeltä harppuuna-aseella olkapäähän. Kun tappaja yrittää iskuyrityksiä, Eric ampuu naamarin ennen kuin herää sairaalassa.Kun Laura menee tapaamiseensa ja huomaa, ettei Martin ole kotona, hän jää, mutta kuulee Martinin vedenalaisessa kellarissa meteliä. Hän löytää rikkinäisen naamarin ja luulee Martinin olevan tappaja. Yritys soittaa Ericille epäonnistuu, kun tämä on yhä tajuton. Kun hän herää, hoitaja kertoo hänelle Laurasta ja sekä hän että Vermeer lähtevät Martinin talolle. Martin saapuu paikalle ja odottaa Lauraa vain kuullessaan äänen kellaristaan. Laura kohtaa hänet ja lyö häntä toistuvasti airolla. Tappaja kuitenkin nousee vedestä ja nappaa Lauran. Eric saapuu ajoissa paikalle ja ampuu tappajan. Martin tunnustaa lopulta, että murhaaja on hänen lapsuudenystävänsä ja sukeltajatoverinsa, joka joutui yhteiskunnan hylkäämäksi sen jälkeen, kun uraaniheksafluoridimyrkytys aiheutti hänelle epämuodostumia kaupallisessa sukellustyössä. Tappaja saapuu hänen kotiinsa, jossa hän paljastaa itsensä ja päättää riistää itseltään hengen ennen poliisin saapumista.</w:t>
      </w:r>
    </w:p>
    <w:p>
      <w:r>
        <w:rPr>
          <w:b/>
        </w:rPr>
        <w:t xml:space="preserve">Tulos</w:t>
      </w:r>
    </w:p>
    <w:p>
      <w:r>
        <w:t xml:space="preserve">Mitä murhaaja varastaa kiinalaisesta ravintolasta?</w:t>
      </w:r>
    </w:p>
    <w:p>
      <w:r>
        <w:rPr>
          <w:b/>
        </w:rPr>
        <w:t xml:space="preserve">Esimerkki 2.666</w:t>
      </w:r>
    </w:p>
    <w:p>
      <w:r>
        <w:t xml:space="preserve">Cotton Weary, joka asuu nykyään Los Angelesissa ja isännöi valtakunnallisesti syndikoitua televisio-ohjelmaa 100 % Cotton, saa puhelun Ghostfaceilta, joka kysyy Sidney Prescottin olinpaikkaa, sillä hän on piileskellyt toisen elokuvan tapahtumien jälkeen kolme vuotta sitten. Cotton kieltäytyy yhteistyöstä, ja kun Ghostface saapuu hänen kotiinsa, sekä Cotton että hänen tyttöystävänsä Christine murhataan. etsivä Mark Kincaid ottaa yhteyttä Gale Weathersiin keskustellakseen murhista, minkä vuoksi tämä matkustaa Hollywoodiin, jossa hän löytää Dewey Rileyn työskentelemässä neuvonantajana Stab 3:n kuvauksissa, joka on Ghostface-murhiin perustuvan elokuva elokuvassa elokuvassa -sarjan kolmas elokuva. Ghostface tappaa Stab 3:n näyttelijän Sarah Darlingin käyttämällä äänimuunninta huijauksena. sillä välin Sidney asuu syrjäisessä maaseututalossa pahoinpideltyjen naisten kriisineuvojana, sillä hän pelkää, että toinen tappaja voi iskeä. Löydettyään Sidneyn numeron tappaja alkaa kiusata häntä puhelimitse, pakottaa hänet pois piilostaan ja vetää hänet Hollywoodiin. Kun loput Stab 3:n näyttelijöistä sekä Dewey ja Gale kokoontuvat Jennifer Jolien kotiin, Ghostface tappaa hänen henkivartijansa Steven Stonen ja aiheuttaa kaasuvuodon avulla räjähdyksen, jossa kuolee näyttelijäkollega Tom Prinze.Martha Meeks, Sidneyn ystävän Randyn sisko, jonka kimppuun Ghostface hyökkäsi ja murhasi edellisessä elokuvassa, vierailee Sidneyn ja muiden luona luovuttaakseen Randyn ennen kuolemaansa tekemän videonauhan, jossa hän varoittaa postuumisti, että kauhuelokuvasarjan säännöt eivät kolmannessa ja viimeisessä elokuvassa koske ketään, ja että kuka tahansa heistä, Sidney mukaan lukien, voi kuolla.Dewey, Gale, Jennifer ja loput Stab 3:n näyttelijöistä, Angelina Tyler ja Tyson Fox, osallistuvat Stab 3:n ohjaajan Roman Bridgerin syntymäpäiväjuhliin, joissa Ghostface iskee. Gale löytää Romanin näennäisesti kuolleen ruumiin, jolla on veitsi rinnassa, kellarissa olevasta elokuva-arkusta. Angelina, joka kieltäytyy pysymästä Galen ja Jenniferin seurassa, harhailee yksin ennen kuin hänet murhataan. Tyson yrittää taistella Ghostfacea vastaan, mutta tappaja onnistuu haavoittamaan häntä. Lyhyen takaa-ajon jälkeen Ghostface heittää hänet parvekkeelta ja tappaa hänet. Jennifer yrittää paeta salakäytävän kautta, mutta Ghostface löytää hänet ja tappaa hänetkin. Tämän jälkeen tappaja käskee Sidneyn mennä kartanoon pelastamaan Galen ja Deweyn hengen, sillä heitä pidetään panttivankeina. Kun Sidney saapuu paikalle, Ghostface pakottaa Sidneyn riisumaan aseensa, minkä Sidney myös tekee, ja Ghostface houkuttelee Sidneyn sisälle, kun Gale ja Dewey on sidottu ja suukapuloitu. Sidneyn irrottaessa Galen ja Deweyn siteet Ghostface ilmestyy paikalle, mutta Sidney saa yliotteen käyttämällä toista piilotettua asetta Ghostfacea vastaan. Etsivä Kincaid ilmestyy paikalle, mutta Ghostface tyrmää hänet. Sidney pakenee ja piiloutuu salaiseen seulahuoneeseen, jossa hän kohtaa Ghostfacen. Hän paljastuu Romaniksi, joka on lavastanut kuolemansa ja selvinnyt hengissä ammuskelusta luodinkestävän liivin ansiosta. Roman myöntää olevansa Sidneyn velipuoli, joka syntyi heidän äidilleen Maureen Prescottille tämän ollessa näyttelijänä Hollywoodissa. Vuosia sitten hän oli epäonnistuneesti yrittänyt jälleennäkemistä äidin kanssa. Katkeroituneena hylkäämisestä Roman kuvasi kaikki miehet, joiden kanssa Sidney seurusteli. Hän näytti Billy Loomisille kuvamateriaalia isästään Maureenin kanssa, mikä motivoi isää tappamaan tämän (mikä käynnisti Screamin ja Scream 2:n tapahtumat). Kun hän kuitenkin huomasi, kuinka paljon mainetta Sidney sai näiden tapahtumien ansiosta, Roman hermostui ja houkutteli Sidneyn pois piilostaan. Roman kertoo Sidneylle suunnitelmastaan lavastaa hänet syylliseksi murhiin ja tuo esiin Stab-tuottaja John Miltonin, joka oli sidottu ja suukapuloituna kaapissa, ja tappaa hänet Sidneyn nähden. Sidney kertoo raivoissaan Romanille, että kaikki mitä on tapahtunut johtuu hänen teoistaan ja että kukaan muu ei ole syyllinen kuin hän itse, jotta hän ottaisi vastuun seurauksistaan, Sidneyn ja Romanin välille syntyy tappelu. Roman ampuu Sidneyta rintaan, mikä näyttää tappavan hänet. Valmistellessaan Galen ja Deweyn saapumista Roman huomaa nyt yllättäen, että Sidneyn ruumis on kadonnut. Kun hän alkaa soittaa Sidneyn kännykkään löytääkseen hänet, hän saa sen sijaan Sidneyn puhelun. Tämä häiritsee häntä niin kauan, että Sidney puukottaa Romania selkään, ja hän kaatuu. Hitaasti kuollessaan Sidney näyttää Romanille, että hänelläkin oli yllään luotiliivit. Sitten hän iskee Romanin veitsen tämän rintaan, mikä ilmeisesti tappaa tämän. Dewey ja Gale saapuvat paikalle, Gale yllättyneenä siitä, että Roman on tappaja. Roman hyppää yhtäkkiä ylös ja yrittää hyökätä heidän kimppuunsa uudelleen, mutta Dewey tappaa hänet yhdellä laukauksella päähän." Jonkin ajan kuluttua eräänä aamuna Dewey kosii Galea, ja Gale suostuu. Sidney saapuu takaisin kotiinsa. Sidney kutsutaan Deweyn, Galen ja etsivä Kincaidin seuraan katsomaan elokuvaa. Kun hän menee muiden seuraan, ovi hänen takanaan aukeaa, mutta hän kävelee pois jättäen oven ennalleen luottaen lopulta siihen, että murhat ovat päättyneet ja hän on nyt turvassa.</w:t>
      </w:r>
    </w:p>
    <w:p>
      <w:r>
        <w:rPr>
          <w:b/>
        </w:rPr>
        <w:t xml:space="preserve">Tulos</w:t>
      </w:r>
    </w:p>
    <w:p>
      <w:r>
        <w:t xml:space="preserve">Kenelle juhlat järjestettiin?</w:t>
      </w:r>
    </w:p>
    <w:p>
      <w:r>
        <w:rPr>
          <w:b/>
        </w:rPr>
        <w:t xml:space="preserve">Esimerkki 2.667</w:t>
      </w:r>
    </w:p>
    <w:p>
      <w:r>
        <w:t xml:space="preserve">Steven Seagal näyttelee kovaa poliisia Jacob Kingiä, jonka raa'at menetelmät ovat saaneet hänelle legendaarisen maineen kollegoidensa keskuudessa. Näennäisen välinpitämättömänä siitä, että hänen kaksoisveljensä murhattiin hänen edessään lapsena, Seagal tutkii useita raakoja murhia, joista useimpiin liittyy nuoria, viehättäviä naisia. Murhaaja, Michael Filipowichin esittämä Lazerus, jättää rikospaikoille salaperäisiä, astrologisia vihjeitä. Samaan aikaan toinen murhaaja, Billy Joe Hill (Mark Collie), tappaa naisia. King löytää hänet ja potkaisee hänet ulos ikkunasta, minkä jälkeen Hill kostaa murhaamalla Celinen (Karyn Michelle Baltzer), jonka hän uskoo olevan Kingin tyttöystävä.King lähtee raa'alle ryöstöretkelle Memphisin alamaailman halki parinsa, etsivä Storm Andersonin (Chris Thomas King) ja kuolinsyyntutkija Isaac Hayesin avustuksella. King tapaa FBI-agentti Frankie Millerin (Holly Dignard), mutta inhoaa tätä, koska tämä ei hyväksy hänen metodejaan. Lazerus yrittää lavastaa Kingin syylliseksi vaalean baarityttöläisen murhaan, ja Miller uskoo lavastusta ja ryhtyy jahtaamaan Kingiä. Sillä välin King löytää Lazeruksen ja taistelee häntä vastaan, murskaamalla hänen jokaisen luunsa kuulavasaralla. Sitten hän lähtee Billy Joe Hillin perään ja tappaa tämän löydettyään Celinen kuolleena, minkä jälkeen King pakenee ja jättää Andersonille viestin, jossa hän selittää lopettavansa, koska kukaan ei pidä hänen oikeustyylistään. Loppukohtauksessa King palaa näennäisesti venäläisen vaimonsa ja perheensä luokse.</w:t>
      </w:r>
    </w:p>
    <w:p>
      <w:r>
        <w:rPr>
          <w:b/>
        </w:rPr>
        <w:t xml:space="preserve">Tulos</w:t>
      </w:r>
    </w:p>
    <w:p>
      <w:r>
        <w:t xml:space="preserve">Kuka näyttelee kovaa poliisia ?</w:t>
      </w:r>
    </w:p>
    <w:p>
      <w:r>
        <w:rPr>
          <w:b/>
        </w:rPr>
        <w:t xml:space="preserve">Esimerkki 2.668</w:t>
      </w:r>
    </w:p>
    <w:p>
      <w:r>
        <w:t xml:space="preserve">Toisen maailmansodan itärintamalla neuvostoarmeija taistelee Saksan Wehrmachtia vastaan. Elokuvassa on epälineaarinen juoni, jossa on usein takaumia. 12-vuotias venäläispoika Ivan Bondarev herää lyhyen unijakson jälkeen ja kulkee sodan runteleman maiseman läpi suolle ja ui sitten joen yli. Toisella puolella venäläiset sotilaat ottavat hänet kiinni ja tuovat nuoren luutnantti Galtsevin luo, joka kuulustelee häntä. Poika vaatii häntä soittamaan "päämajan numeroon 51" ja ilmoittamaan läsnäolostaan. Galtsev on vastahakoinen, mutta kun hän lopulta soittaa, everstiluutnantti Gryaznov kehottaa häntä antamaan pojalle kynän ja paperia raportin tekemistä varten, sillä raportti on ensisijainen, ja kohtelemaan poikaa hyvin. Unijaksojen ja eri henkilöiden välisten keskustelujen kautta paljastuu, että saksalaiset sotilaat ovat surmanneet Ivanin äidin ja sisaren (ja luultavasti myös hänen isänsä, rajavartijan). Ivan pääsi pakenemaan ja liittyi partisaaniryhmään. Kun ryhmä piiritettiin, hänet laitettiin lentokoneeseen. Pakenemisen jälkeen hänet lähetettiin sisäoppilaitokseen, mutta hän karkasi ja liittyi Gryaznovin komennossa olevaan armeijaan. kostonhimoinen Ivan vaatii taistelua rintamalla. Hän hyödyntää pientä kokoaan ja menestyy tiedustelutehtävissä. Gryaznov ja muut sotilaat ihastuvat häneen ja haluavat lähettää hänet sotilaskouluun. He luopuvat ajatuksestaan, kun Ivan yrittää karata ja liittyä partisaaneihin. Hän on päättänyt kostaa perheensä ja muiden, esimerkiksi Maly Trostenetsin tuhoamisleirillä (jonka hän mainitsee nähneensä), kuolleiden kuoleman. sivujuoni liittyy kapteeni Kholiniin ja hänen aggressiivisiin lähentelyihinsä kaunista armeijan sairaanhoitajaa, Mashaa, kohtaan sekä Galtsevin omiin julkilausumattomiin ja vastikkeettomiin tunteisiin tätä kohtaan. Suuri osa elokuvasta sijoittuu huoneeseen, jossa upseerit odottavat käskyjä ja keskustelevat, kun Ivan odottaa seuraavaa tehtäväänsä. Seinille on raaputettu saksalaisten tuomittujen vankien viimeisiä viestejä. lopulta Kholin ja Galtsev kuljettavat Ivanin myöhään yöllä joen yli. Hän katoaa soisen metsän läpi. Muut palaavat takaisin toiselle rannalle, kun he ovat hakanneet saksalaisten hirttämien kahden neuvostoliittolaisen tiedustelijan ruumiit.Viimeiset kohtaukset siirtyvät Berliiniin Neuvostoliiton miehityksen alla kolmannen valtakunnan kaatumisen jälkeen. Kapteeni Kholin on kaatunut taistelussa. Galtsev löytää asiakirjan, josta käy ilmi, että saksalaiset olivat ottaneet Ivanin kiinni ja hirtättäneet hänet. Kun Galtsev astuu teloitushuoneeseen, viimeinen takauma Ivanin lapsuudesta näyttää nuoren pojan juoksevan rannan poikki pienen tytön perässä onnellisempina aikoina. Viimeinen kuva on kuollut puu rannalla.</w:t>
      </w:r>
    </w:p>
    <w:p>
      <w:r>
        <w:rPr>
          <w:b/>
        </w:rPr>
        <w:t xml:space="preserve">Tulos</w:t>
      </w:r>
    </w:p>
    <w:p>
      <w:r>
        <w:t xml:space="preserve">Kuka kosti?</w:t>
      </w:r>
    </w:p>
    <w:p>
      <w:r>
        <w:rPr>
          <w:b/>
        </w:rPr>
        <w:t xml:space="preserve">Esimerkki 2.669</w:t>
      </w:r>
    </w:p>
    <w:p>
      <w:r>
        <w:t xml:space="preserve">Peggy Ann Garner nuorena JanenaOrson Welles ja Joan FontaineOrson Welles, Margaret O'Brien ja Joan FontaineOrson Welles ja Joan FontaineOrvoksi jäänyt, rakastamaton ja ei-toivottu kymmenvuotias Jane Eyre (Peggy Ann Garner) asuu julman ja itsekkään, välinpitämättömän isätätinsä, rouva Reedin (Agnes Moorehead) luona Gateshead Hallissa. Jane on haltioissaan, kun rouva Reed, joka haluaa päästä eroon lapsesta, järjestää Janen lähettämisen Lowood Institutioniin, hyväntekeväisyysinternaattiin nuorille tytöille, jota johtaa kurinalainen pastori Brocklehurst (Henry Daniell).Rouva Reedin kertoman perusteella herra Brocklehurst leimaa Janen valehtelijaksi koulukavereidensa edessä ja määrää hänet seisomaan tuntikausia jakkaralla ensimmäisenä koulupäivänään. Toinen oppilas, Helen Burns (Elizabeth Taylor) lohduttaa ja ystävystyy hänen kanssaan. Myöhemmin Jane protestoi, kun Brocklehurst käskee leikata Helenin luonnostaan kiharat hiukset. Molempia rangaistaan pakottamalla heidät kävelemään ympyrää sisäpihalla kaatosateessa. Tohtori Rivers (John Sutton), myötätuntoinen lääkäri, joka tarkastaa oppilaita säännöllisesti, tuo heidät sisälle, mutta Helenin kannalta on liian myöhäistä, ja hän kuolee samana yönä. 10 vuotta myöhemmin, vuonna 1840, 20-vuotias Jane (Joan Fontaine) kieltäytyy Brocklehurstin tarjoamasta opettajanpaikasta. Hän hakee ja ottaa vastaan työpaikan kotiopettajattarena nuorelle tytölle nimeltä AdÃ¨le (Margaret O'Brien). Kun Jane saapuu Thornfieldiin, synkkään ja eristettyyn kartanoon, hän luulee aluksi, että hänen työnantajansa on rouva Fairfax (Edith Barrett), joka on vain poissaolevan isännän taloudenhoitaja. eräänä yönä Jane lähtee kävelylle, mutta säikäyttää hevosen heittäytymään ja loukkaa lievästi ratsastajansa Edward Rochesterin (Orson Welles), jota Jane ei tajua työnantajakseen. Kun Jane saapuu takaisin Thornfieldiin, hän saa tietää tämän, ja Rochester kutsuu hänet kirjastoonsa haastattelemaan häntä.Sinä yönä Jane herää outoon nauruun. Hän tutkii asiaa ja huomaa, että Rochesterin sängyn verhot ovat tulessa. Hän herättää nukkuvan miehen, ja he sammuttavat tulen herättämättä ketään. Rochester pyytää Janea odottamaan, kun hän menee talon toiseen siipeen, jossa salaperäinen ompelijatar Grace Poole (Ethel Griffies, jolle ei ole annettu krediittiä) pysyttelee omissa oloissaan. Palattuaan hän ei kerro Janelle muuta kuin, että asia on hallinnassa. Seuraavana aamuna hän lähtee Thornfieldistä. talvi ja kevät kuluvat, ennen kuin hän palaa suuren vierasjoukon kanssa. Jane on hyvin surullinen, kun rouva Fairfax paljastaa, että kaikki odottavat Rochesterin menevän naimisiin Blanche Ingramin (Hillary Brooke) kanssa. Rochester kuitenkin uskoo Janelle olevansa vakuuttunut siitä, että neiti Ingramia viehättää vain hänen rikkautensa." Kun jamaikalainen Spanish Townista kotoisin oleva mies nimeltä Mason (John Abbott, jolle ei ole annettu luottoa) saapuu Thornfieldiin, Jane näkee Rochesterin olevan häiriintynyt. Samana yönä huuto herättää kaikki. Rochester vakuuttaa vierailleen, että kyseessä on vain palvelijan reaktio painajaiseen, mutta lähetettyään heidät takaisin huoneisiinsa hän panee Janen hoitamaan salaa verta vuotavaa Masonia sillä aikaa, kun hän hakee lääkäriä. Jane olettaa, että Grace on syyllinen. Rochester antaa lääkärin viedä Masonin pois.Rochester käy Blanchen kanssa kahdenkeskisen keskustelun, jossa hän toteaa suoraan, että Blanche on kullankaivaja. Loukkaantuneena Blanche ja vieraat lähtevät. Tästä kehityksestä tietämätön Jane ottaa puheeksi, että hän voisi Rochesterin avioitumisen jälkeen työskennellä muualla. Rochester paljastaa Janelle aikovansa mennä naimisiin hänen kanssaan. hääseremonian aikana asianajaja puuttuu asiaan ja ilmoittaa, että Rochesterilla on vielä elossa vaimo, joka on mielisairas ja häiriintynyt. Rochesterin lanko Mason vahvistaa tämän. Rochester peruu avioliittoseremonian ja vie heidät takaisin Thornfieldiin paljastamaan mielisairaan puolisonsa, joka asuu tornisellissä, jota Grace Poole vartioi. Jane hylkää Rochesterin tarjouksen pysyä yhdessä ilman avioliittoa. Hän lähtee Thornfieldistä, ja Jane palaa Gatesheadiin varojensa loppuessa. Hän saa selville, että hänen tätinsä on saanut aivohalvauksen, jonka on aiheuttanut huoli hänen poikansa tuhoisista uhkapelitottumuksista, ja nyt käy ilmi, että poika on tehnyt itsemurhan. Tapauksessa tehdään sovinto. Rouva Reedin kuoltua Jane miettii, mitä tehdä seuraavaksi, kun hän kuulee ilmasta tuskallisen ja rakastetun miesäänen kutsuvan hänen nimeään.Jane matkustaa Thornfieldiin ja löytää sen raunioina. Rouva Fairfax ilmoittaa hänelle, että mielenvikainen pakeni, sytytti talon tuleen ja pakeni katolle. Kun Rochester yritti pelastaa hänet, hän hyppäsi ja kuoli. Hän sokeutui, kun palava portaikko romahti hänen alleen. Ilman muita esteitä Jane palaa iloisena hänen luokseen. Hän kertoo, että kun heidän poikansa syntyi, hänen miehensä näkökyky oli palautunut riittävästi, jotta hän pystyi näkemään heidän lapsensa.</w:t>
      </w:r>
    </w:p>
    <w:p>
      <w:r>
        <w:rPr>
          <w:b/>
        </w:rPr>
        <w:t xml:space="preserve">Tulos</w:t>
      </w:r>
    </w:p>
    <w:p>
      <w:r>
        <w:t xml:space="preserve">Kuinka vanha Jane on vuonna 1840?</w:t>
      </w:r>
    </w:p>
    <w:p>
      <w:r>
        <w:rPr>
          <w:b/>
        </w:rPr>
        <w:t xml:space="preserve">Esimerkki 2.670</w:t>
      </w:r>
    </w:p>
    <w:p>
      <w:r>
        <w:t xml:space="preserve">Joe Pendleton (Warren Beatty), amerikkalaisen jalkapallojoukkueen Los Angeles Ramsin varapelinrakentaja, odottaa innolla, että pääsee johtamaan joukkueensa Super Bowliin. Ajaessaan polkupyörällään ykköstunnelin vanhemman länsipuolen läpi Kanan-Dume-tiellä Malibussa[3] hän törmää kuorma-autoon. Yli-innokas suojelusenkeli (Buck Henry) ensimmäisessä tehtävässään repii Joen ulos kehostaan etuajassa siinä virheellisessä uskossa, että hänen kuolemansa on lähellä, ja Pendleton saapuu tuonpuoleiseen, jossa hän kieltäytyy uskomasta, että hänen aikansa oli ohi, ja tutkimusten jälkeen salaperäinen herra Jordan (James Mason) saa selville, että Pendleton on oikeassa: hänen kohtalonsa oli kuolla vasta paljon myöhemmin (tarkalleen sanottuna kello 10.17 20. maaliskuuta 2025). Valitettavasti hänen ruumiinsa on jo tuhkattu, joten uusi ruumis on löydettävä. Hylättyään useita kuolemansairaiden miesten vaihtoehtoja Joe suostutellaan lopulta hyväksymään miljonääriteollisuusmiehen ruumis. Leo Farnsworth on juuri huumaantunut ja hukutettu kylpyammeeseensa hänen pettävä kultakaivosvaimonsa Julia Farnsworthin (Dyan Cannon) ja tämän rakastajan, Farnsworthin henkilökohtaisen sihteerin Tony Abbottin (Charles Grodin) toimesta.Julia ja Tony ovat luonnollisesti hämmentyneitä, kun Leo ilmestyy takaisin elävänä ja terveenä. Leo ostaa Los Angeles Ramsin johtaakseen sen pelinrakentajana Super Bowliin. Onnistuakseen hänen on ensin vakuutettava pitkäaikainen ystävänsä ja valmentajansa Max Corkle (Jack Warden) ja saatava tämän apuun, jotta hänen uusi kehonsa saadaan kuntoon. Samalla hän rakastuu ympäristöaktivisti Betty Loganiin (Julie Christie), joka paheksuu alkuperäisen Farnsworthin politiikkaa ja toimia.Kun Rams on pian pelaamassa Super Bowlissa, kaikki hahmot joutuvat kriisiin. Herra Jordan ilmoittaa Farnsworthille, että hänen on luovuttava tästäkin ruumiista. Farnsworth vastustaa sitä, mutta vihjaa Bettylle, että hän saattaa jonain päivänä tavata jonkun toisen ja hänen pitäisi ajatella häntä. Julia ja Abbott jatkavat murhasuunnitelmiaan, ja Abbott ampuu Farnsworthin kuoliaaksi. Rams joutuu aloittamaan toisen pelinrakentajan, Tom Jarrettin, kliimaksipelissä. Etsivä, komisario Krim (Vincent Gardenia), kuulustelee epäiltyjä samalla kun he katsovat peliä televisiosta. Corklen avulla hän saa Julian ja Abbottin syyttämään toisiaan. raa'an iskun jälkeen kentällä Jarrett kuolee itse. Herra Jordanin avulla Joe ottaa sitten hänen viimeisen ruumiinsa haltuunsa. Hänen näytetään heräävän henkiin Jarrettin ruumiissa ja johtavan sitten Ramsin voittoon. Joukkueen pelin jälkeisten juhlallisuuksien aikana herra Jordan poistaa Joen muiston edellisestä elämästään ja poistuu. Joesta tulee Tom Jarrett ja kosminen tasapaino palautuu. Vain Corkle, joka ymmärtää, mitä oikeasti tapahtui, jää murtuneena jäljelle. Jarrett törmää Bettyyn poistuessaan stadionilta. He aloittavat keskustelun, ja Betty kokee yhtäkkiä oivalluksen siitä, kuka hän todella on.</w:t>
      </w:r>
    </w:p>
    <w:p>
      <w:r>
        <w:rPr>
          <w:b/>
        </w:rPr>
        <w:t xml:space="preserve">Tulos</w:t>
      </w:r>
    </w:p>
    <w:p>
      <w:r>
        <w:t xml:space="preserve">Mikä jalkapallojoukkue oli pelaamassa Super Bowlissa?</w:t>
      </w:r>
    </w:p>
    <w:p>
      <w:r>
        <w:rPr>
          <w:b/>
        </w:rPr>
        <w:t xml:space="preserve">Esimerkki 2.671</w:t>
      </w:r>
    </w:p>
    <w:p>
      <w:r>
        <w:t xml:space="preserve">Frankensteinin kylässä vallitsee yhteiskunnallinen levottomuus. Asukkaat tuntevat olevansa kirouksen alla ja syyttävät kaikista ongelmistaan Frankensteinin hirviötä (Lon Chaney Jr.). Huhut kiertävät Ygorista (Bela Lugosi), joka on yhä elossa ja yrittää muka herättää hirviön henkiin. Kyläläiset painostavat pormestaria antamaan heille luvan tuhota Frankensteinin linnan. Ygor yrittää tehdä vastarintaa, mutta kyläläiset ryntäävät porteille ja alkavat tuhota linnaa. Ygor pakenee katakombien läpi ja löytää hirviön, joka on räjähdysten seurauksena vapautunut rikkihautaansa. Rikki heikentää hirviötä, mutta myös säilyttää sen. Kyläläisten huomaamatta Ygor ja hirviö pakenevat linnasta ympäröivälle maaseudulle. Siellä he kohtaavat voimakkaan ukkosmyrskyn. Hirviöön iskee salama, mutta salama ei vahingoita hirviötä, vaan se näyttää nuorentuvan. Ygor päättää etsiä Ludwigin, Frankensteinin toisen pojan, auttamaan hirviötä. Ludwig Frankenstein on lääkäri, jolla on avustajiensa Ketteringin ja Bohmerin kanssa menestyvä vastaanotto Vasariassa. Bohmer oli aiemmin Frankensteinin opettaja, mutta teki traagisen kirurgisen virheen, ja nyt hän joutuu olemaan Frankensteinin kateellinen avustaja. Ygor ja Hirviö saapuvat Vasariaan ja huomaavat, että Ludwig asuu kaupungin päässä sijaitsevassa linnassa. Hirviö ystävystyy nopeasti nuoren tytön, Cloestine Hussmanin, kanssa, mutta heidän ystävyytensä loppuu nopeasti pelästyneiden ja hämmentyneiden kyläläisten, myös tytön isän, toimesta. Hirviö palauttaa tytön isälleen ja joutuu heti koko poliisivoimien vangiksi. kaupungin syyttäjä Erik Ernst tulee Ludwig Frankensteinin luo ja pyytää häntä tutkimaan vangitsemansa jättiläisen. Frankenstein sanoo suostuvansa siihen saatuaan työnsä valmiiksi. Pian Ygor vierailee Frankensteinin luona ja ilmoittaa hänelle, että poliisiasemalla oleva jättiläinen on Hirviö. Ygor pyytää tohtoria parantamaan hirviön sairaan ruumiin ja aivot. Frankenstein kieltäytyy, koska hän ei halua hirviön tuhoavan hänen elämäänsä, kuten se teki hänen isälleen ja veljelleen. Ygor uhkaa paljastaa Ludwigin syntyperän kyläläisille ja pakottaa hänet antamaan periksi. Ygorin lähdettyä Frankenstein tarkastelee isänsä ja veljensä päiväkirjoja ja yrittää salata Ygorin vierailun tarkoituksen tyttäreltään Elsalta.Poliisiasemalla Hirviö on sidottuna kahleisiin, kun kahden kyläläisen murhaa tutkitaan kuulustelussa. Hirviö ei vastaa kysymyksiin. Tohtori Frankenstein saapuu sitten paikalle, ja Hirviö osoittaa merkkejä siitä, että hän tunnistaa hänet. Kun Frankenstein kiistää tuntevansa hänet, Hirviö raivostuu ja vapautuu. Ygor johdattaa Hirviön pois. Elsa, joka on yksin isänsä työhuoneessa, löytää Frankensteinin päiväkirjat ja lukee niitä, jolloin hän saa tietää Hirviön tarinan. Sitten hän näkee Hirviön ja Ygorin ikkunassa ja huutaa. Hänen isänsä saapuu paikalle ja lohduttaa Elsaa kertomalla, että hän kuvitteli sen. Sitten Ygor ja Hirviö murtautuvat Frankensteinin laboratorioon, ja Hirviö tappaa tohtori Ketteringin. Hirviö tarttuu Elsaan, mutta tohtori Frankenstein pystyy taltuttamaan sen tyrmäyskaasulla. Kun Elsa herää henkiin, Ludwig kertoo hänelle Ketteringin kuolemasta ja lupaa, ettei anna menneisyyden kirouksen erottaa heitä toisistaan.Frankenstein tutkii isänsä luomusta, kun Hirviö herää henkiin ja yrittää tappaa hänet. Tohtori pystyy tainnuttamaan hirviön. Sen jälkeen Frankenstein yrittää pyytää Bohmeria auttamaan Hirviön paloittelussa, mutta Bohmer kieltäytyy väittäen, että se olisi murha. Ludwig on kuitenkin päättänyt tuhota hirviön, vaikka hänen on tehtävä se yksin. Tutkiessaan perheensä päiväkirjoja Ludwigin luona vierailee hänen isänsä Henry Frankensteinin haamu. Henki kehottaa häntä pikemminkin viimeistelemään luomuksensa kuin tuhoamaan sen. Hän neuvoo Ludwigia korjaamaan alkuperäisen virheen antamalla olennolle kunnon aivot.Ludwig kutsuu Bohmerin ja Ygorin paikalle ja kertoo heille, että hän aikoo laittaa Ketteringin aivot hirviön kalloon. Ygor protestoi ja pyytää Ludwigia käyttämään sen sijaan hänen aivojaan. Frankenstein kieltäytyy ja Ygor ryntää pois. Ludwig lataa Hirviölle voimia leikkausta varten. Elsa protestoi isälleen ja kehottaa häntä lopettamaan kokeet, mutta tämä kieltäytyy ja päättää leikata potilaan mahdollisimman pian. Ygor ja Hirviö piiloutuvat salaiseen kammioon, ja Ludwigin saapuessa Ygor selittää Hirviölle, että tämä saa uudet aivot. Ygor myös pilkkaa Bohmeria ja sanoo hänelle, ettei hänen pitäisi olla Frankensteinin alainen. Ygor lupaa auttaa häpäistyä lääkäriä, jos tämä suostuu laittamaan Ygorin aivot Hirviöön. Bohmer miettii mahdollisuuksia.Poliisi saapuu pian Frankensteinin talolle etsimään Hirviötä. He löytävät salaisen huoneen, mutta Ygor ja Hirviö ovat nyt kaupungissa. Hirviö sieppaa nuoren ystävänsä Cloestinen ja palaa tämän kanssa sylissään Frankensteinin linnaan. Hirviön syy tytön sieppaamiseen selviää pian - hän haluaa tytön aivot päähänsä. Kun Ygor protestoi, hirviö työntää hänet väkivaltaisesti syrjään ja vahingoittaa Ygorin selkärankaa. Cloestine ei halua menettää aivojaan, ja Hirviö antaa hänet vastahakoisesti Elsalle. Tohtori Frankenstein suorittaa sitten leikkauksen uskoen laittavansa Ketteringin aivot Hirviöön. Bohmer on kuitenkin korvannut Ketteringin aivot Ygorin aivoilla." Kylässä herra Hussman herättää naapureitaan kertomalla, että hirviö on ottanut hänen tyttärensä vangiksi ja että Frankenstein piilottelee olentoa. He ryntäävät linnaan, veri mielessään. Erik Ernst ei pysty pysäyttämään heitä, mutta vakuuttaa ryhmän antavan hänelle viisi minuuttia aikaa suostutella Frankenstein luopumaan hirviöstä. Ludwig myöntää, että hänellä on hirviö, ja suostuu näyttämään sen Erikille, sillä hän luulee Ketteringin aivojen olevan hänen kallossaan. Hirviö nousee ylös ja Frankenstein järkyttyy kuullessaan Ygorin äänen tulevan Hirviön suusta. kyläläiset ryntäävät nyt linnaan ja Hirviö päättää täyttää talon kaasulla tappaakseen heidät. Frankenstein yrittää estää sitä, mutta Hirviö torjuu hyökkäyksen ja haavoittaa tohtoria kuolettavasti. Kyläläiset löytävät Hussmanin tytön ja pakenevat rakennuksesta tappavaa kaasua pakoon. Hirviö sokeutuu yhtäkkiä, sillä Ygorsin veri ei sovi yhteen hirviön veren kanssa, eikä se ruoki hänen aistejaan. Raivoissaan hirviö tappaa Bohmerin ja sytyttää sitten vahingossa palon linnaan aiheuttaen oman kuolemansa. Erik ja Elsa kävelevät yhdessä kohti auringonnousua.</w:t>
      </w:r>
    </w:p>
    <w:p>
      <w:r>
        <w:rPr>
          <w:b/>
        </w:rPr>
        <w:t xml:space="preserve">Tulos</w:t>
      </w:r>
    </w:p>
    <w:p>
      <w:r>
        <w:t xml:space="preserve">joka lupaa auttaa häpäistynyttä lääkäriä?</w:t>
      </w:r>
    </w:p>
    <w:p>
      <w:r>
        <w:rPr>
          <w:b/>
        </w:rPr>
        <w:t xml:space="preserve">Esimerkki 2.672</w:t>
      </w:r>
    </w:p>
    <w:p>
      <w:r>
        <w:t xml:space="preserve">Vuonna 1952 Ed Wood kamppailee päästäkseen mukaan elokuva-alalle. Kuultuaan Variety-lehdessä julkaistusta ilmoituksesta, jonka mukaan tuottaja George Weiss yrittää ostaa Christine Jorgensenin elämäntarinan, Ed haluaa tavata Weissin. Weiss selittää, että Varietyn ilmoitus oli uutisvuoto ja että Jorgensenin oikeuksia on mahdotonta ostaa. Tuottaja päättää fiktioida elokuvan, jonka nimi on I Changed My Sex!". Ed yrittää vakuuttaa Weissille, että hän sopii täydellisesti elokuvan ohjaajaksi, koska hän on transvestiitti, mutta ei onnistu, sillä Weiss haluaa ohjaajan, jolla on kokemusta. Ed tapaa pitkäaikaisen idolinsa Bela Lugosin ja heistä tulee ystäviä. Wood suostuttelee Weissin antamaan hänen ohjata elokuvan vakuuttamalla hänet siitä, että tähti elokuvassa myisi lippuja, ja he voisivat saada Bela Lugosin elokuvaan edulliseen hintaan.Ed ja Weiss kiistelevät elokuvan nimestä ja aiheesta: Weiss painattaa julisteen, jonka Ed muuttaa muotoon Glen tai Glenda ja kirjoittaa elokuvan transvestiitista sukupuolenvaihdoksen sijaan. Weiss antaa Edille luvan kuvata mitä tahansa, kunhan elokuva täyttää vaaditun pituuden. Ed lähtee elokuvan tuotantoon epätavallisella lähestymistavalla: hän kuvaa vain yhden otoksen kohtausta kohti, antaa näyttelijöille hyvin vähän ohjausta ja käyttää arkistomateriaalia aukkojen täyttämiseen. Elokuva julkaistaan kriittisenä ja kaupallisena epäonnistumisena. Tämän vuoksi Ed ei onnistu saamaan työtä Screen Classicsilta, mutta Edin tyttöystävä Dolores Fuller kehottaa häntä yrittämään seuraavan elokuvansa rahoittamista itsenäisesti. Ed ei onnistu löytämään rahaa Bride of the Atomille, mutta tutustuu meedio The Amazing Criswelliin, joka antaa hänelle neuvoja, miten hän voisi myydä itseään paremmin.Ed tapaa Loretta Kingin, jolla hän uskoo olevan tarpeeksi rahaa Bride of the Atom -elokuvan rahoittamiseen, ja päätyy lopulta valitsemaan hänet päärooliin Doloresin sijasta, kuten oli suunniteltu. Kuvaukset alkavat, mutta ne keskeytyvät, kun käy ilmi, että Loretta on itse asiassa köyhä, eikä Edillä ole rahaa tuotannon jatkamiseen. Ed suostuttelee lihapakkausalan suurpäällikkö Don McCoyn rahoittamaan elokuvaa, joka suostuu, kunhan elokuvan pääroolissa on hänen poikansa Tony ja elokuva päättyy räjähdykseen. Elokuvan kuvaukset päättyvät, ja sen nimi muutetaan nimeksi Bride of the Monster, mutta Dolores jättää Edin lopetusjuhlien jälkeen hänen ystäväpiirinsä, työnsä ja transvestisminsa vuoksi. Bela yrittää tehdä kaksoisitsemurhan Edin kanssa, kun hallitus lopettaa hänen työttömyytensä, mutta hänet puhutaan ympäri. Bela kirjautuu vieroitushoitoon, ja Ed tapaa siellä isänsä luona vierailevan Kathy O'Haran. Ed vie hänet treffeille ja paljastaa hänelle transvestismistaan, minkä tämä hyväksyy. ed kuvaa elokuvaa Belan kanssa tämän kodin ulkopuolella. Kun Ed seurueineen osallistuu Hirviön morsian -elokuvan ensi-iltaan, vihainen väkijoukko ajaa heidät ulos teatterista. Bela kuolee, ja Ed jää ilman tähteä. Ed vakuuttaa kirkonjohtaja Reynoldsin siitä, että Edin käsikirjoituksen rahoittaminen elokuvaan Grave Robbers from Outer Space johtaisi kassamenestykseen ja tuottaisi tarpeeksi rahaa Reynoldsin unelmaprojektille. Tohtori Tom Mason, Kathyn kiropraktikko, valitaan Lugosia muistuttavan Belan sijaiseksi. Edillä ja baptisteilla on ristiriitoja käsikirjoituksen otsikosta ja sisällöstä, jonka he haluavat muuttaa Plan 9 from Outer Space -elokuvaksi, sekä Edin B-elokuvien ohjaustyylistä, valintaratkaisuista ja transvestisuudesta. Ed lähtee kuvauspaikalta lähimpään baariin, jossa hän tapaa idolinsa Orson Wellesin. Plan 9:n kuvaukset päättyvät siihen, että Ed ryhtyy toimiin tuottajiaan vastaan. Plan 9 saa ensi-iltansa, ja Ed ja Kathy lähtevät Las Vegasiin naimisiin.</w:t>
      </w:r>
    </w:p>
    <w:p>
      <w:r>
        <w:rPr>
          <w:b/>
        </w:rPr>
        <w:t xml:space="preserve">Tulos</w:t>
      </w:r>
    </w:p>
    <w:p>
      <w:r>
        <w:t xml:space="preserve">mikä on dereams-projekti?</w:t>
      </w:r>
    </w:p>
    <w:p>
      <w:r>
        <w:rPr>
          <w:b/>
        </w:rPr>
        <w:t xml:space="preserve">Esimerkki 2.673</w:t>
      </w:r>
    </w:p>
    <w:p>
      <w:r>
        <w:t xml:space="preserve">Tohtori Harvey, maalaislääkäri, rikkoo neljännen seinän kertoakseen epätavallisesta tapahtumasta, joka tapahtui hänen kylässään. Suurin osa tarinasta kerrotaan takaumissa: Bill ja Robin ovat poikakavereita, jotka kilpailevat suunnilleen samanikäisen kauniin tytön Lenan kiintymyksestä. Lenan perhe muuttaa pois, ja aikuisina miehistä tulee tiedemiehiä. He työskentelevät yhdessä Reproducerin, koneen, joka voi kopioida fyysisiä esineitä tarkasti. Lena palaa kylään, ja Billin ja Robinin unohdetut lapsuuden tunteet palaavat. Aikanaan he hylkäävät työnsä Reproducerin parissa, ja Robin lähtee kylästä oppimaan perheensä liiketoimintaa. Bill on pettynyt huomatessaan, että Lena rakastaa Robinia ja aikoo mennä hänen kanssaan naimisiin. toivottomana, että hän voisi voittaa Lenan kiintymyksen, Bill suostuttelee Lenan antamaan hänelle luvan käyttää Reproduceria luodakseen Robinin kaksoiskappaleen. Koe onnistuu, ja Bill antaa kopiolle nimen "Helen". Koska Helen on tarkka kopio, kun hänet esitellään Robinille, myös hän rakastuu Robiniin. Bill uskoo, että sähköshokkihoitoa voidaan käyttää poistamaan Helenin tieto Robinista. Helen ei halua kilpailla Lenan kanssa Robinin kiintymyksestä, joten hän suostuu terapiaan. Bill suostuttelee Lenan auttamaan häntä toimenpiteessä. Prosessi etenee suunnitellusti, mutta laite ylikuumenee, räjähtää ja aiheuttaa valtavan tulipalon. Robin ja tohtori Harvey saapuvat ajoissa pelastamaan naisen tulipalosta. Bill ja toinen nainen menehtyvät liekkeihin. Harvey, joka on saanut Robinilta selvityksen tilanteesta, saa selville, että naisella on muistinmenetys. Miehet ihmettelevät, kenet he ovat pelastaneet. Tohtori Harvey muistelee, että Bill joutui käynnistämään Helenin sydämen laitteella, jonka hän kiinnitti naisen kaulaan, ja joka jätti kaksi arpea. Robin on helpottunut huomatessaan, ettei heidän pelastamansa naisen kaulassa ole jälkiä: Se on Lena.</w:t>
      </w:r>
    </w:p>
    <w:p>
      <w:r>
        <w:rPr>
          <w:b/>
        </w:rPr>
        <w:t xml:space="preserve">Tulos</w:t>
      </w:r>
    </w:p>
    <w:p>
      <w:r>
        <w:t xml:space="preserve">Mikä aiheuttaa mahtavan tulipalon ?</w:t>
      </w:r>
    </w:p>
    <w:p>
      <w:r>
        <w:rPr>
          <w:b/>
        </w:rPr>
        <w:t xml:space="preserve">Esimerkki 2.674</w:t>
      </w:r>
    </w:p>
    <w:p>
      <w:r>
        <w:t xml:space="preserve">Herra Bean (Rowan Atkinson) on hyvää tarkoittava, mutta toivottoman kömpelö ja tuhoisa vartija Lontoon kansallisgalleriassa. Hänen maineensa töissä nukkumisesta pakottaa johtokunnan yrittämään erottaa hänet, mutta puheenjohtaja (Sir John Mills), joka suhtautuu häneen myötämielisesti, estää sen. Päästäkseen eroon Beanista johtokunta lähettää hänet Los Angelesiin edustamaan heitä Whistlerin Äiti -muotokuvan paljastustilaisuudessa. Griersonin taidegalleria on ostanut kuuluisan maalauksen 50 miljoonalla dollarilla kenraali Newtonin (Burt Reynolds) avustuksella.Beanin vierailun järjestää gallerian kuraattori David Langley (Peter MacNicol), joka on vaikuttunut National Galleryn valheellisesta profiilista "Dr. Bean", suostuu majoittamaan Beania taloonsa kahdeksi kuukaudeksi, mikä on hänen vaimonsa Alisonin (Pamela Reed), poikansa Kevinin (Andrew Lawrence) ja tyttärensä Jenniferin (Tricia Vessey) harmi, jotka lähtevät sen jälkeen Alisonin äidin luokse.Alun hankaluuksien jälkeen lentokentän poliisin kanssa ja kun gallerian omistaja, herra Grierson (Harris Yulin) on henkilökohtaisesti tavattuaan hieman epäillyt Beanin älykkyyttä, David alkaa kyseenalaistaa päätöksensä, ja hänen pahimmat pelkonsa toteutuvat, kun Bean vahingossa tuhoaa maalauksen pian sen saapumisen jälkeen. Pelätessään menettävänsä työnsä ja joutuvansa mahdollisesti rikossyytteeseen vahingon vuoksi David masentuu ja juopottelee, vaikka hänen perheensä palaa säälistä takaisin. bean keksii kuitenkin suunnitelman Davidin uran pelastamiseksi hiipimällä yöllä galleriaan ja korvaamalla vahingoittuneen maalauksen julisteella, jonka hän muuttaa aidon maalauksen näköiseksi munanvalkuaisen ja Alisonin kynsilakan avulla. Suunnitelma onnistuu ja maalaus on menestys, mutta Bean kutsutaan yllättäen pitämään puhe maalauksesta kenraali Newtonin, lukemattomien toimittajien ja reporttereiden seurassa. Bean onnistuu kuitenkin improvisoimaan tunteikkaan ja syvällisen monologin maalauksesta ja voittaa yleisön ylistyksen ja hyväksynnän. juuri silloin Davidin luona vierailee kuitenkin luutnantti Brutus (jonka kanssa Bean oli aiemmin kohdannut useampaan otteeseen), ja hän on aluksi hämmentynyt poliisien läsnäolosta olettaen, että poliisit ovat saattaneet saada selville, mistä on kyse korvaamattoman arvokkaassa maalauksessa. Brutus kuitenkin kertoo Davidille, että hänen tyttärensä Jennifer on joutunut moottoripyöräonnettomuuteen, ja he ryntäävät sairaalaan, mutta Brutus ja poliisi pysähtyvät ennenaikaisesti hoitamaan ryöstöä, jossa Brutusta ammutaan. David jakaa levottoman jälleennäkemisen Alisonin kanssa tajuttoman Jenniferin sängyn vieressä, kun taas Bean luullaan lääkäriksi ja hänet pakotetaan leikkaussaliin auttamaan luodin poistamisessa Brutuksen rinnasta, minkä hän onnistuu tekemään epäsovinnaisesti. Vielä lääkärin vaatteissaan Bean törmää Davidiin, joka pyytää häntä auttamaan Jenniferin herättämisessä. kun Bean on yksin Jenniferin kanssa, hän alkaa pelleillä defibrillaattorin kanssa ja saa sähköiskun, jolloin hän vahingossa herättää Jenniferin. Bean paljastaa levottomana itsensä Davidille ja Alisonille ja pyytää, että hän saisi jäädä heidän luokseen vielä viikoksi, minkä he mielellään hyväksyvät. Bean viettää jatkossa laatuaikaa Davidin ja hänen perheensä kanssa, kunnes tämä lähtee. lopulta David vie Beanin lentokentälle hänen kotilennolleen, jossa heidän tiensä eroavat ystävinä. Kotona Lontoossa Bean vilkaisee ennen nukkumaanmenoa vielä kerran huonettaan, jonka hän on koristellut valokuvilla, joissa on mukana Langleyt ja alkuperäinen Whistlerin äiti, joka oli vaurioitunut ja sitten varastoitu.</w:t>
      </w:r>
    </w:p>
    <w:p>
      <w:r>
        <w:rPr>
          <w:b/>
        </w:rPr>
        <w:t xml:space="preserve">Tulos</w:t>
      </w:r>
    </w:p>
    <w:p>
      <w:r>
        <w:t xml:space="preserve">Kuka keksii suunnitelman Davidin uran pelastamiseksi?</w:t>
      </w:r>
    </w:p>
    <w:p>
      <w:r>
        <w:rPr>
          <w:b/>
        </w:rPr>
        <w:t xml:space="preserve">Esimerkki 2.675</w:t>
      </w:r>
    </w:p>
    <w:p>
      <w:r>
        <w:t xml:space="preserve">May-Alice Culhane, newyorkilainen päiväsaippuaoopperanäyttelijä, halvaantuu onnettomuuden jälkeen matkalla jalkojensa vahaukseen, mitä hän pitää ironisena. Elokuvan alkaessa hän makaa sairaalasängyssä hämmentyneenä ja peloissaan, katsoo omaa ohjelmaansa televisiosta ja huutaa: "Tuon piti olla lähikuvani!" Koska hänellä ei ole muita vaihtoehtoja, hän palaa perheensä vanhaan ja tyhjään kotiin Louisianassa, jossa hän juo paljon, loukkaa jokaista hoitajaa ja vajoaa itsesääliin.Hänen elämänkatsomuksensa alkaa muuttua Chantellen, sairaanhoitajan saapuessa paikalle, jolla on omat elämänsä ongelmat. He löytävät vähitellen sydämellisen yhteyden toisiinsa, ja sen seurauksena heidän elämänsä muuttuu hienovaraisesti.</w:t>
      </w:r>
    </w:p>
    <w:p>
      <w:r>
        <w:rPr>
          <w:b/>
        </w:rPr>
        <w:t xml:space="preserve">Tulos</w:t>
      </w:r>
    </w:p>
    <w:p>
      <w:r>
        <w:t xml:space="preserve">Kuka on päivän saippuaoopperanäyttelijä tässä elokuvassa?</w:t>
      </w:r>
    </w:p>
    <w:p>
      <w:r>
        <w:rPr>
          <w:b/>
        </w:rPr>
        <w:t xml:space="preserve">Esimerkki 2.676</w:t>
      </w:r>
    </w:p>
    <w:p>
      <w:r>
        <w:t xml:space="preserve">Viisi lukiolaista Länsi-Michiganista ovat hyviä ystäviä: Jim Levenstein (Jason Biggs), kömpelö, nörtti ja seksuaalisesti naiivi hahmo, jonka isä Noah (Eugene Levy) yrittää antaa seksuaalisia neuvoja, kuten ostaa ja antaa hänelle pornoa; Chris "Oz" Ostreicher (Chris Klein), lukion lacrosse-joukkueen jäsen; Kevin Myers (Thomas Ian Nicholas), ryhmän nörttimäinen johtaja, joka haluaa menettää neitsyytensä tyttöystävälleen Vickylle (Tara Reid); Paul Finch (Eddie Kaye Thomas), mokkapaloja juova hienostelija ja nörtti; ja Steve Stifler (Seann William Scott), räväkkä urheilijapoika, joka järjestää usein villejä bileitä äitinsä ollessa poissa ja on myös ainoa viidestä, joka on menettänyt neitsyytensä. Kevinin kehotuksesta Oz, Finch, Jim ja Kevin tekevät sopimuksen menettää neitsyytensä ennen lukion valmistumista, kun hölmö luokkatoveri Chuck Sherman (Chris Owen) väittää tehneensä niin Stiflerin järjestämissä bileissä.Vicky syyttää myöhemmin Keviniä siitä, että hän on hänen kanssaan vain seksin takia, joten hänen on yritettävä korjata suhteensa Vickyyn ennen tulevaa tanssiaisiltaa, jolloin kaikki neljä aikovat menettää neitsyytensä. Lopulta hän onnistuu siinä. Oz puolestaan liittyy koulun jazzkuoroon yrittäessään löytää tyttöystävän. College-tytöltä, jota hän yritti vietellä, Oz oppii herkkyydestä ja siitä, että on kyse siitä, että kysyy tytöiltä kysymyksiä ja kuuntelee, mitä he sanovat. Pian hän voittaa kuoroon kuuluvan tytön Heatherin (Mena Suvari) huomion. Hän joutuu kuitenkin ongelmiin, kun Heather saa tietää Ozin maineesta ja jättää hänet, vaikka hän onnistuu saamaan tytön luottamuksen takaisin, kun hän jättää lacrosse-mestaruuskilpailun esiintyäkseen duettona tytön kanssa kuorokilpailussa.Jim puolestaan yrittää tavoitella Nadiaa (Shannon Elizabeth), slovakialaista vaihto-oppilasta, joka pyytää Jimin apua opiskellakseen tulevaa historian koetta varten. Saatuaan Ozin sanovan, että kolmas pesä tuntuu "lämpimältä omenapiirakalta", hän harjoittelee seksiä piirakan kanssa, mutta jää kiinni Noahin (joka antaa hänen pitää sen salassa äidiltään). Stifler suostuttelee hänet asentamaan huoneeseensa web-kameran, jotta he kaikki voivat seurata Nadian vaatteiden vaihtoa. Suunnitelma kärsii kuitenkin ongelmasta, kun Nadia löytää Jimin pornokokoelman ja istuu puolialasti hänen sängyllään lukemassa ja masturboi siihen. Jim suostutellaan palaamaan huoneeseensa, jossa hän liittyy Nadian seuraan tietämättä, että hän on vahingossa lähettänyt webbikameran linkin kaikille koulun listalla oleville. Nadia on kiinnostunut hänestä, mutta hän kärsii kaksi kertaa ennenaikaisesta siemensyöksystä eikä pysty harrastamaan seksiä hänen kanssaan. Nadian vaihtoperhe näkee videon ja lähettää Nadian takaisin kotiin, jolloin Jim jää ilman treffejä tuleviin tanssiaisiin eikä hänellä ole toivoa menettää neitsyyttään ennen lukion päättymistä. epätoivoissaan Jim pyytää bändileirinörtti Michelle Flahertya (Alyson Hannigan) tanssiaisiin, sillä hän on ilmeisesti ainoa tyttö koulussa, joka ei nähnyt mitä tapahtui. Finch puolestaan maksaa Vickyn ystävälle Jessicalle (Natasha Lyonne) 200 dollaria siitä, että hän levittää koulussa huhuja seksuaalisesta kyvykkyydestään, toivoen sen lisäävän hänen menestymismahdollisuuksiaan. Valitettavasti hän joutuu vaikeuksiin, kun Stifler, joka on vihainen siitä, että eräs tyttö hylkäsi hänet tanssiaisiin, koska odotti Finchin pyytävän häntä, laittaa Finchin mokkapaloihin laksatiivia. Finch, joka on vainoharhainen koulun vessojen epäpuhtaudesta eikä voi mennä kotiinsa vessaan, kuten yleensä, Stifler huijaa hänet käyttämään tyttöjen vessaa. Sen jälkeen hän selviää nöyryytettynä luokkatovereidensa edessä ja jää myös ilman treffejä. tanssiaisissa tilanne näyttää synkältä, kunnes Vicky kysyy tytöltä, jota Chuck Sherman väittää maannutelleen, hänen "ensimmäisestä kerrastaan". Tyttö julistaa kaikille tanssiaisissa, että hän ja Sherman eivät harrastaneet seksiä Stiflerin juhlissa, jolloin Sherman nolostuu ja kastelee itsensä. Tämä paljastus vähentää Jimin, Kevinin, Ozin ja Finchin paineita, ja he lähtevät tanssiaisten jälkeisiin bileisiin Stiflerin talolle uusin toivein.Jälkibileissä kaikki neljä poikaa täyttävät lupauksensa. Kevin ja Vicky harrastavat seksiä yläkerran makuuhuoneessa. Vicky jättää Kevinin sen jälkeen sillä perusteella, että he ajautuvat erilleen, kun he menevät collegeen. Oz tunnustaa sopimuksen Heatherille ja luopuu siitä sanoen, että jo pelkästään heidän yhdessäolonsa tekee hänestä voittajan. He tekevät sovinnon ja päätyvät harrastamaan seksiä. Oz, joka kunnioittaa uutta herkkyyttään, ei koskaan tunnusta, mitä he tekivät.Jim ja Michelle harrastavat seksiä sen jälkeen, kun Jim saa selville, ettei Michelle olekaan niin naiivi kuin hän antaa ymmärtää ja että hän sittenkin näki "Nadia-tapahtuman". Michelin hyväksyi miehen tarjouksen tulla hänen treffeilleen sen takia, koska tiesi, että mies oli "varma juttu", mutta pakottaa miehen käyttämään kahta kondomia torjuakseen hänen aikaisemman "ongelmansa" Nadian kanssa. Jim yllättyy Michellen aggressiivisuudesta sängyssä. Aamulla hän herää ja huomaa Michellen kadonneen ja tajuaa, että Michelle oli käyttänyt häntä yhden yön juttuun, mikä on Jimin mielestä "siistiä". treffitön Finch harhailee alakerran vapaa-ajanhuoneeseen, jossa hän tapaa Stiflerin äidin (Jennifer Coolidge). Stiflerin varhaiskypsyys kiihottaa häntä, ja he harrastavat seksiä biljardipöydässä. Seuraavana aamuna Stifler etsii äitiään ja löytää tämän biljardipöydästä Finchin kanssa, ja on niin järkyttynyt, että pyörtyy. Tanssiaisten jälkeisenä aamuna Jim, Kevin, Oz ja Finch syövät aamiaista suosikkiravintolassaan, jossa he kohottavat maljan "seuraavalle askeleelle." Slovakiasta käsin Nadia seuraa webbikameran kautta Jimin strippausta: Noah kävelee sisään (mistä Jim ei ole lainkaan tietoinen), mutta kävelee iloisena ulos ja alkaa myös tanssia.</w:t>
      </w:r>
    </w:p>
    <w:p>
      <w:r>
        <w:rPr>
          <w:b/>
        </w:rPr>
        <w:t xml:space="preserve">Tulos</w:t>
      </w:r>
    </w:p>
    <w:p>
      <w:r>
        <w:t xml:space="preserve">Mitä vicky julistaa ?</w:t>
      </w:r>
    </w:p>
    <w:p>
      <w:r>
        <w:rPr>
          <w:b/>
        </w:rPr>
        <w:t xml:space="preserve">Esimerkki 2.677</w:t>
      </w:r>
    </w:p>
    <w:p>
      <w:r>
        <w:t xml:space="preserve">Arnold "Arnie" Cunningham (Keith Gordon) on kömpelö ja epäsuosittu teini, jolla on vain yksi ystävä, Dennis Guilder (John Stockwell). Arnien elämä alkaa muuttua, kun hän ostaa käytetyn punavalkoisen vuoden 1958 Plymouth Furyn, lempinimeltään "Christine", joka kaipaa mittavia korjauksia. Arnie alkaa kunnostaa Christineä paikallisella romuttamolla, Darnell's Autobody -liikkeessä, mutta kun hän viettää yhä enemmän aikaa auton parissa, hän hylkää silmälasit, pukeutuu eri tavalla ja kehittyy ylimieliseksi. Dennis ja Arnien uusi tyttöystävä Leigh Cabot (Alexandra Paul) saavat selville, että auton edellisellä omistajalla oli pakkomielle Christineen ja että hän oli kuollut autossa häkämyrkytykseen.Koulukiusaajat, jotka ovat vihaisia Arnille sen jälkeen, kun Buddy Repperton (William Ostrander) erotettiin koulusta, vandalisoivat Christinen. Arnie on murtunut ja päättänyt korjata Christinen. Kun hän tutkii tuhoutunutta autoa, hän kuulee metallin narisevan ja huomaa, että moottori on nyt täysin kunnostettu. Arnie käskee autoa "näytä minulle"; Christine kunnostaa itsensä näyttelyhuoneen tasolle ja etsii sitten vandaalit; Moochie Welch (Malcolm Danare) joutuu ensimmäisenä kohteeksi ja murskataan kuoliaaksi kujalla. Buddy, Richie Trelawney (Steven Tash) ja Don Vandenberg (Stuart Charno) tapetaan sitten: Richie ja Don joutuvat huoltoaseman räjähdyksen kohteeksi (joka sytyttää Christinen tuleen), ja Buddy jää liekehtivän auton alle ja palaa. Romuttamon omistaja kuolee lopulta autotallissa, kun hän istuu autossa ja jää istuimen säätölaitteen murskaamaksi.Uudenvuodenaattona Dennis ja Leigh päättelevät, että ainoa tapa pysäyttää Christine ja pelastaa Arnie on tuhota auto. Dennis raaputtaa Christinen konepeltiin "Darnell's Tonight" - viitaten romuttamon nimeen - ja lähtee sitten Leigh'n kanssa sinne. Dennis odottaa puskutraktorissa sillä aikaa, kun Leigh menee toimistoon, jotta hän voi sulkea oven Christinen saavuttua ja vangita auton. Christine, joka on odottanut koko ajan, valottaa ajovalot roskakasan alta, ja auto ryntää Leighin perään. Christine törmää Darnellin toimistoon yrittäessään tappaa Leighin, ja Arnie (jonka paljastuu ajaneen autoa itse) heitetään Christinen tuulilasin läpi. Hän jää lasinsirpaleen varaan ja kuolee. Christine jatkaa Dennisin ja Leigh'n kimppuun hyökkäämistä ja saa toistuvasti vahinkoa ja uusiutuu. Dennis vetää Leighin puskutraktorin ohjaamoon, minkä jälkeen he murskaavat Christinen puskutraktorilla.Dennis ja Leigh selviävät hengissä ja jättävät jälkeensä auton jäänteet. Elokuvan loppukuvassa Christine, joka on nyt murskattu kuutioksi autonmurskaimella, näkyy, kun säleikön pala alkaa hitaasti suoristua.</w:t>
      </w:r>
    </w:p>
    <w:p>
      <w:r>
        <w:rPr>
          <w:b/>
        </w:rPr>
        <w:t xml:space="preserve">Tulos</w:t>
      </w:r>
    </w:p>
    <w:p>
      <w:r>
        <w:t xml:space="preserve">Mitä kiusaajaryhmä vandalisoi?</w:t>
      </w:r>
    </w:p>
    <w:p>
      <w:r>
        <w:rPr>
          <w:b/>
        </w:rPr>
        <w:t xml:space="preserve">Esimerkki 2.678</w:t>
      </w:r>
    </w:p>
    <w:p>
      <w:r>
        <w:t xml:space="preserve">Dostana kertoo kahdesta miehestä, Sameer Acharyasta (Abhishek Bachchan), joka on lääkäri, ja Kunal Chauhanista (John Abraham), joka on valokuvaaja. He törmäsivät toisiinsa etsiessään vuokrasopimusta, ja sekasorto suuntasi kohti samaa bungalowia. Molemmat kuitenkin heitettiin ulos, koska omistaja haluaa vuokrata asunnon uudelleen vain tytöille, sillä veljentytär Neha Melwani (Priyanka Chopra) asuu toisessa asunnossa yksin. Sameer saa idean (kun amerikkalainen sotilas, joka on homo, kertoo heille kaipaavansa elämänkumppaniaan), että jos Kunal ja hän teeskentelevät olevansa homorakastajat, omistaja suostuu päästämään heidät asumaan. Kunal kieltäytyy aluksi, mutta suostuu epätoivosta. Heidän suunnitelmansa toimii ja he muuttavat sisään. Ajan kuluessa Nehasta, Kunalista ja Sameerista tulee hyviä ystäviä, he hengailevat yhdessä ja kehittävät hyvän suhteen kämppäkavereina.Eräänä päivänä Nehan pomo "M", lyhenne Murlista (Boman Irani), ilmoittaa, että hän eroaa Verve-lehden päätoimittajan paikalta ja päättää myös, kuka ottaa hänen paikkansa. Tehdäkseen vaikutuksen päätoimittajaansa ja saadakseen työpaikan Neha kutsuu M:n illalliselle kotiinsa ja kertoo esittelevänsä hänet homoystävilleen. Ilta osoittautuu komedialliseksi. Mutta Sameerin äiti saa tietää, että hänen poikansa saattaa olla homo, eikä ole tyytyväinen. Seuraavana päivänä Nehan toimistossa M ilmoittaa, että Abhimanyu Singhistä (Bobby Deol) tulee uusi päätoimittaja. Sydämensä murtuneena Neha palaa kotiin, jossa Sameerin äiti lohduttaa häntä. Kunal ja Sameer, auttavat sitten Nehaa hänen kanssaan elokuvaprojektissa, jonka Abhimanyu on antanut hänelle. kun Kunal on poissa elokuvasta muutaman päivän, Sameer ottaa Nehan sivurooliin, ja he jakavat elokuvan. Myöhemmin kaupassa Sameer yrittää kertoa Nehalle, että hän näyttelee häntä toisessa kohtauksessa ja että hän on suoraan sovituskopin oven läpi, mutta käy ilmi, että Kunal oli oven takana ja kuuli kaiken . Murli suuttuu Sameerille ja toteaa, että hän myös menee naimisiin hänen kanssaan. Kun he yrittävät selvittää, mitä tehdä olla homo, Kunal ehdottaa, että he molemmat vievät Nehan ulos tähän suureen palatsiin nimeltä Tajmahal, jonka hän tuntee (Nehan syntymäpäivä on seuraavana päivänä). Kunal nappaa Sameerille "paikan" osoitteen, joka on itse asiassa tanssibaari. Sillä välin hän ja Neha nauttivat popcornin syömisestä ja elokuvan katsomisesta elokuvateatterissa. Sameer saa tietää tästä ja lyö raivokkaasti Kunalia kehoon. Sitten Abhi pyytää häntä (herra Abhi) viemään heidät sinne, minne he olivat menossa ja että he voisivat tavata siellä ja niin hän tekeekin. Juhlissa, kun kolmikko nauttii, Abhi astuu uudelleen sisään ja pyyhkäisee Nehan viedäkseen hänet ulos. Sitten Kunal ja Sameer päättävät ottaa hänet pois Nehasta yhdessä. He käskevät Abhimanyun tehdä naurettavia asioita, jotta hän voisi ottaa Nean (kuten pyytää häntä vahaamaan rintakarvojaan ja pukeutumaan naurettaviin vaatteisiin), mutta heidän suunnitelmansa ei onnistu. Sitten he kohdistavat rakkautensa Abhimanyun poikaan Veeriin. He yrittävät saada Veerin vihaamaan Nehaa. Seuraavana päivänä Neha saa tietää, että Abhi aikoo kosia häntä koripallostadionilla, johon he eivät osallistu . Puoliajalla Neha menee tapaamaan Kunalia ja Sameeria ja kysyy heiltä, mitä hänen pitäisi tehdä, koska hänellä ei ollut vielä mitään muistikuvaa avioliitosta. Molemmat he pyytävät häntä naimisiin veljensä ja paljastaa, että he eivät ole homoja ja eivät ole rakastuneita. Samaan aikaan Veer kertoo Abhimanyulle pelkonsa ja itkee sanomalla, ettei hän halua hänen menevän naimisiin Nehan kanssa. Kun Neha kääntyy itkuisena pois Kunalin ja Sameerin luota, Abhimanyu halaa häntä ja kertoo, että he eivät voi olla yhdessä, koska Veer ei ole tyytyväinen siihen. myöhemmin Kunal ja Sameer menevät oikeuteen hakemaan asumislupiaan ja huomaavat, että heillä on ikävä Nehaa, joten he menevät hakemaan häntä toimistosta, jossa hän on läsnä. He yrittivät selittää hänelle, mutta hän kieltäytyy näkemästä ja sitten Abhimanyu käveli pois. Kunal kysyy, milloin he aikovat mennä naimisiin ja Neha kertoo, että he erosivat, koska Veer Singh ei viihtynyt hänen kanssaan. Molemmat kertovat heille totuuden, että he olivat ne, jotka saivat Veer Singhin vihaamaan Nehaa ja Abhimanyu ja Neha yrittävät raivoissaan poistua paikalta. Mutta kaverit käskivät arvopapereita pysäyttämään heidät ja nousivat lavalle ja kertoivat yleisölle tarinansa ja pyysivät heitä kertomaan Nehalle anteeksiantoa. Yleisö rukoilee heitä tekemään asioita, kuten polvilleen ja anelemaan Nehaa ja antamaan lentävän suudelman Nehalle, kun yksi heistä pyytää heitä suutelemaan toisiaan . Kaverit kieltäytyvät jyrkästi tekemästä sitä, kun Abhimanyu sanoo, että koska he ovat hyvin perustettuja homoja, se on ainoa tapa, jolla he voivat olla anteeksi. Kunal kieltäytyy tekemästä sitä, mutta Sameer vakuuttaa hänet ja yrittää suudella häntä, mutta menettää hermonsa viime hetkellä. Kun Kunal näkee, että Neha ja Abhimanyu alkavat lähteä toisesta asunnosta, Kunal suutelee väkisin Sameeria. Abhimanyu on hämmästynyt ja kertoo Nehalle, että kaverit olivat todella hänen parhaita ystäviään, sillä hän ei olisi tehnyt sitä edes hänen vuokseen. Neha menee heidän luokseen ja he tekevät sovinnon. Sitten Kunal ja Sameer joutuivat polvituskiin ja pyysivät Abhia naimisiin parhaan ystävänsä Nean kanssa, ja Abhi sanoi, että hän tekee sen. Kahden kuukauden kuluttua Neha,Kunal,Sameer,Abhimanyu istuvat ensimmäisen asunnon parvekkeella ja Neha kysyy heiltä, oliko heillä koskaan rakkautta toisiinsa sinä aikana, kun he teeskentelivät olevansa homoja. He kiistävät sen kiivaasti ja Neha poistuu paikalta. Sameer ja Kunal katsovat toisiaan ja muistavat heidän katastrofaalisen suudelmansa ja kävelevät ulos uudesta asunnosta. kiitos Wikipedian.</w:t>
      </w:r>
    </w:p>
    <w:p>
      <w:r>
        <w:rPr>
          <w:b/>
        </w:rPr>
        <w:t xml:space="preserve">Tulos</w:t>
      </w:r>
    </w:p>
    <w:p>
      <w:r>
        <w:t xml:space="preserve">Mitä Sameer ja Kunal teeskentelevät olevansa, jotta he voivat vuokrata asunnon?</w:t>
      </w:r>
    </w:p>
    <w:p>
      <w:r>
        <w:rPr>
          <w:b/>
        </w:rPr>
        <w:t xml:space="preserve">Esimerkki 2.679</w:t>
      </w:r>
    </w:p>
    <w:p>
      <w:r>
        <w:t xml:space="preserve">Vuonna 1989 Anthony "Swoff" Swofford (Jake Gyllenhaal) osallistuu Yhdysvaltain merijalkaväenjoukkojen koulutukseen ennen kuin hänet sijoitetaan Camp Pendletoniin. Swofford väittää liittyneensä armeijaan, koska hän "eksyi matkalla yliopistoon", mutta kokee Camp Pendletonissa viettämänsä ajan vaikeaksi ja kamppailee saadakseen ystäviä. Swofford teeskentelee sairautta välttääkseen velvollisuuksiaan, mutta "elinkautinen" kersantti Sykes (Jamie Foxx) huomaa hänen potentiaalinsa ja määrää Swoffordin osallistumaan tiedusteluampujakurssille. uuvuttavan harjoittelun jälkeen tiedusteluampujakurssille jää kahdeksan kokelasta, joiden joukossa on Swofford, joka on nyt tarkka-ampuja, ja Swoffordin huonetoveri korpraali Alan Troy (Peter Sarsgaard), josta tulee hänen tarkkailijansa. Kun Irak hyökkää Kuwaitiin, Swoffordin yksikkö lähetetään Arabian niemimaalle osana Operaatio Aavikkokilpi -operaatiota. Taisteluun innokkaasti valmistautuvat merijalkaväen sotilaat huomaavat kyllästyneensä korjaavaan koulutukseen, jatkuviin harjoituksiin ja rutiininomaiseen yksitoikkoisuuteen, joka ruokkii heidän tylsyyttään ja saa heidät puhumaan kotona odottavista uskottomista tyttöystävistä ja vaimoista. He pystyttävät jopa ilmoitustaulun, jossa on valokuvia ja lyhyitä muistiinpanoja, joissa kerrotaan, mihin petoksiin naiset ovat syyllistyneet. swofford hankkii luvatonta alkoholia ja järjestää improvisoidut joulujuhlat, ja järjestää Fergusin (Brian Geraghty) peittävän kellonsa, jotta hän voi juhlia. Fergus sytyttää vahingossa teltan tuleen paistaessaan makkaraa ja sytyttää soihtulaatikon, mikä herättää koko leirin ja raivostuttaa ylikersantti Sykesin, joka alentaa Swoffordin korpraalista sotamieheksi ja määrää hänet "paskanpolttopalvelukseen". Rangaistukset yhdistettynä kuumuuteen, tylsyyteen ja Swoffordin epäilyksiin tyttöystävänsä uskottomuudesta saavat Swoffordin romahtamaan henkisesti niin pahasti, että hän uhkaa Fergusia kiväärillä ja käskee sitten Fergusia ampumaan hänet.Myöhemmin alkaa operaatio Aavikkomyrsky, ja merijalkaväen sotilaat lähetetään Saudi-Arabian ja Kuwaitin rajalle. Swofford kuulee Sykesiltä, että Troy salasi rikosrekisterinsä värväytyessään ja hänet kotiutetaan, kun yksikkö palaa kotiin. Troy etääntyy ystävistään. Tietäen, että Troy ei saa värväytyä uudelleen, merijalkaväen sotilaat hyökkäävät hänen kimppuunsa tulikuumalla USMC:n polttoraudalla ja merkitsevät hänet yhdeksi omistaan. Ystävälliset joukot hyökkäävät vahingossa ilmasta, ja merijalkaväen sotilaat etenevät aavikon halki, eikä heillä ole vihollisia maassa. Merijalkaväen sotilaat marssivat läpi kuoleman valtatien, joka on täynnä palaneita ajoneuvoja ja irakilaisten sotilaiden hiiltyneitä ruumiita, liittoutuneiden pommitusten jälkimainingeissa. Myöhemmin merijalkaväen sotilaat näkevät yhtäkkiä kaukana palavia öljylähteitä, jotka perääntyvät irakilaiset olivat sytyttäneet vain hetkeä aiemmin, ja he yrittävät kaivaa makuukuoppia, kun taivaalta sataa raakaöljyä. Ennen kuin he ehtivät valmistua, Sykes käskee joukkueen siirtyä tuulen yläpuolelle.Swofford ja Troy saavat vihdoin tarkka-ampumatehtävän. Everstiluutnantti Kazinski, heidän pataljoonansa komentaja, määrää heidät tappamaan ainakin toisen kahdesta korkea-arvoisesta Irakin tasavaltalaiskaartin upseerista läheisellä lentokentällä. Viimeisellä sekunnin murto-osalla ennen kuin Swofford ampuu, majuri Lincoln (Dennis Haysbert) keskeyttää heidät kutsuakseen ilmaiskun. Swofford ja Troy protestoivat, mutta heidät hylätään, ja he katsovat pettyneinä, kun lentokoneet tuhoavat irakilaisen lentokentän. palattuaan kotiin merijalkaväen sotilaat paraatissa kaupungin läpi juhlivat riemukkaasti voittoa. Swofford palaa kotiin perheensä ja tyttöystävänsä luokse, mutta huomaa, että tytöllä on uusi poikaystävä. Fowler nähdään prostituoidun kanssa baarissa, Kruger (Lucas Black) yrityksen neuvotteluhuoneessa, Escobar (Laz Alonso) supermarketin työntekijänä, Cortez (Jacob Vargas) kolmen lapsen isänä ja Sykes jatkaa palvelustaan ylikersanttina Irakin sodassa. Myöhemmin Swofford saa tietää Troyn kuolemasta Fergusin yllätysvierailulla. Hän osallistuu tämän hautajaisiin, tapaa jälleen joitakin vanhoja ystäviään ja muistelee sen jälkeen sodan vaikutuksia.</w:t>
      </w:r>
    </w:p>
    <w:p>
      <w:r>
        <w:rPr>
          <w:b/>
        </w:rPr>
        <w:t xml:space="preserve">Tulos</w:t>
      </w:r>
    </w:p>
    <w:p>
      <w:r>
        <w:t xml:space="preserve">Mikä on Swoffordin huonetoverin nimi?</w:t>
      </w:r>
    </w:p>
    <w:p>
      <w:r>
        <w:rPr>
          <w:b/>
        </w:rPr>
        <w:t xml:space="preserve">Esimerkki 2.680</w:t>
      </w:r>
    </w:p>
    <w:p>
      <w:r>
        <w:t xml:space="preserve">Morganthus-nimisellä autiolla, myrskyn runtelemalla planeetalla näkymätön voima hyökkää ja tappaa pudonneen avaruusaluksen viimeisen eloonjääneen.Toisella planeetalla, joka on hyvin kaukana, kaksi hahmoa pelaa outoa peliä. Toinen, vanha nainen nimeltä Mitri, tunnistetaan pelin ohjaajaksi, kun taas toinen, jonka pään peittää hehkuva punainen valopallo, osoittautuu kaikkivoipaiseksi mystikoksi nimeltä Planeettamestari. Molemmat puhuvat salamyhkäisesti asioiden käynnistämisestä, ja Mestari käskee yhtä sotilaskomentajistaan lähettämään aluksen Morganthukseen. avaruusalus Quest lähtee viipymättä Morganthukseen. Alusta ohjaa kapteeni Trantor, joka on selvinnyt kuuluisasta avaruuskatastrofista, joka on jättänyt häneen psyykkisiä arpia ja epävakauden.Kun Quest lähestyy planeetan ilmakehää, se yhtäkkiä riistäytyy hallinnastaan ja syöksyy kohti planeetan pintaa, jossa se tekee pakkolaskun. Kun miehistö on toipunut laskeutumisesta, se valmistautuu lähtemään Questista ja etsimään eloonjääneitä. Joukkueeseen kuuluu psi-herkkä nainen nimeltä Alluma (Erin Moran). Sekä hänellä että pintaryhmällä on merkittäviä ongelmia ryhmän johtaja Baelonin (Zalman King) kanssa, joka on päällekäyvä ja ylimielinen ja täysin vaikuttunut Alluman kyvyttömyydestä havaita minkäänlaisia elonmerkkejä. he kulkevat pitkin planeetan maisemia ja saavuttavat lopulta toisen aluksen. Sisään astuessaan he löytävät todisteita tapahtuneesta verilöylystä. Pelastusryhmät jakautuvat kahtia ja tutkivat alusta. He löytävät lisää todisteita siitä, että jotain katastrofaalista on tapahtunut, ja kun he ovat hävittäneet loput, he ottavat yhden uhrin takaisin analysoitavaksi. Cos, tiimin nuorin jäsen, joka on hyvin hermostunut, alkaa vanhempiensa rauhoittelusta huolimatta pelätä aluksella oloa yhä enemmän, ja vähän myöhemmin groteski olento tappaa hänet.Miehistö huomaa, että jokin planeetalta veti heidät alas, ja paetakseen heidän on tutkittava asiaa. Tutkimusten jälkeen he löytävät massiivisen pyramidin muotoisen rakennelman, jota Alluma kuvailee "tyhjäksi" ja "kuolleeksi". Pyramidin tutkiminen johtaa sarjaan äärimmäisen väkivaltaisia ja tappavia kohtaamisia, joissa pahansuopa voima aiheuttaa sen, että useat miehistön jäsenet paloitellaan, poltetaan, kulutetaan, raiskataan tai murskataan kuoliaaksi hirviöiden toimesta, jotka on luotu kunkin yksilöllisistä peloista.Lopulta vain kaksi ryhmän jäsentä, Ranger (Robert Englund) ja Cabren (Edward Albert), jäävät eloon. Syvällä pyramidin sisällä Cabren kohtaa Mestarin (Ray Walston), joka on naamioitunut Questin kokiksi. Mestari selittää, että pyramidi on itse asiassa muinainen lelu kauan sitten sukupuuttoon kuolleen rodun lapsille, joka on rakennettu testaamaan heidän kykyään hallita pelkoa. Cabren tappaa Mestarin, koska hän antoi miehistönsä kuolla, mutta hänestä tulee uusi Mestari hänen tilalleen.</w:t>
      </w:r>
    </w:p>
    <w:p>
      <w:r>
        <w:rPr>
          <w:b/>
        </w:rPr>
        <w:t xml:space="preserve">Tulos</w:t>
      </w:r>
    </w:p>
    <w:p>
      <w:r>
        <w:t xml:space="preserve">Miksi pyramidi rakennettiin?</w:t>
      </w:r>
    </w:p>
    <w:p>
      <w:r>
        <w:rPr>
          <w:b/>
        </w:rPr>
        <w:t xml:space="preserve">Esimerkki 2.681</w:t>
      </w:r>
    </w:p>
    <w:p>
      <w:r>
        <w:t xml:space="preserve">Elokuva sijoittuu 1850-luvun Meksikoon ja kertoo Sara Sandovalin (Salma Hayek) ja María Ãlvarezin (Penélope Cruz) tarinan. MarÃa on kouluttamaton, köyhä maalaistyttö, jonka huolehtiva isä on joutumassa pois maaltaan julman yhdysvaltalaisen maaherran, Tyler Jacksonin (Dwight Yoakam), takia. Sara on läheisten kiinteistöjen ylimielisen omistajan korkeasti koulutettu, varakas tytär, joka on hiljattain palannut Euroopasta, jossa hän kävi useita vuosia lukuisia peruskouluja ja korkeakouluja Englannissa, Espanjassa ja Ranskassa. Sekä Marãan että Saran isät joutuvat kerralla paronin hyökkäyksen kohteeksi (Saran isä kuolee, Marãan isä ammutaan, mutta hän selviää hengissä), jolloin paroni saa vapaat kädet lähialueilla. Kostoksi MarÃa ja Sara lyöttäytyvät yhteen ja ryhtyvät pankkiryöstäjiksi, jotka varastavat ja antavat takaisin köyhille meksikolaisille, jotka olivat menettäneet maansa. aluksi he ovat kiukkuisia ja riitelevät nopeasti pienimmistäkin asioista erilaisten taustojensa vuoksi, mutta kuuluisan pankkiryöstäjä Bill Buckin opastuksella he oppivat luottamaan toisiinsa. Erään harjoituksen aikana naiset testaavat voimiaan roikkumalla jyrkänteeltä leveän joen yli, ja viime hetkellä MarÃa nielee ylpeytensä ja kertoo Saralle, ettei osaa uida. MarÃa melkein hukkuu, mutta Sara pelastaa hänet, ja silloin naiset panevat erimielisyytensä syrjään ja sopivat, että vaikka he eivät vielä olekaan ystäviä, he voivat ainakin työskennellä yhdessä kumppaneina. MarÃa osoittautuu loistavaksi ampujaksi, ja vaikka Sara tuskin osaa pitää asetta kädessään, hän osoittaa olevansa asiantuntija veitsien heittelyssä.Jackson on suuttunut äskettäin pahamaineisten "Bandidojen" viimeaikaisista hyökkäyksistä ja ottaa mukaan rikostutkija Quentin Cooken. Saralla ja Maralla ei mene kauaa, kun he kuulevat tästä, ja he ottavat Cooken nopeasti kiinni ja viettelevät hänet auttamaan heitä. Cooke on jo saanut selville, että Saran isä murhattiin, ja siksi hän saa selville, että hänen työnantajansa on itse asiassa rikollinen." Nyt ryöstäjiä on kolme, ja kukin heistä osallistuu suurempiin ja kunnianhimoisempiin ryöstöihin. Ajan mittaan tytöt kilpailevat Quentinin kiintymyksestä, jonka tämä torjuu, koska on kihloissa. Tehdäkseen varastamansa rahat hyödyttömiksi Jackson siirtää rahojen vakuutena olevan kullan junalla kohti Yhdysvaltain alueita. Kesken matkan hän päättää varastaa kullan ja pettää Meksikon hallituksen. Bandidat onnistuvat jahtaamaan hänet, mutta kun heillä on tilaisuus tappaa hänet, he eivät voi, koska tuntevat, että se ei tekisi heistä yhtään parempia kuin hänestä. Jackson onnistuu vetämään aseensa ja melkein ampuu Marãaa, mutta Sara ampuu ensin ja lopettaa roiston. Lopulta Quentin päätyy morsiamensa kanssa, ja María ja Sara ratsastavat auringonlaskuun, silmät suunnattuina Eurooppaan, jossa pankit ovat Saran mukaan "suurempia".</w:t>
      </w:r>
    </w:p>
    <w:p>
      <w:r>
        <w:rPr>
          <w:b/>
        </w:rPr>
        <w:t xml:space="preserve">Tulos</w:t>
      </w:r>
    </w:p>
    <w:p>
      <w:r>
        <w:t xml:space="preserve">joka onnistuu vetämään aseensa esiin ja melkein ampuu Marian, mutta Sara ampuu ensin ja lopettaa pahiksen?</w:t>
      </w:r>
    </w:p>
    <w:p>
      <w:r>
        <w:rPr>
          <w:b/>
        </w:rPr>
        <w:t xml:space="preserve">Esimerkki 2.682</w:t>
      </w:r>
    </w:p>
    <w:p>
      <w:r>
        <w:t xml:space="preserve">Taisteltuaan kommunisteja vastaan Suomessa Max Manus palaa Norjaan, joka on parhaillaan natsien miehittämä. Hän liittyy Norjan vastarintaliikkeeseen, joka taistelee saksalaisia vastaan, mutta hänet pidätetään. Hän onnistuu pakenemaan Skotlantiin, jossa hän saa koulutusta, ennen kuin hänet lähetetään takaisin Norjaan suorittamaan erilaisia sabotaasitehtäviä miehitysjoukkoja vastaan.Kun Manus palaa Norjaan ystävänsä Gregers Gramin kanssa, hänen ensimmäinen tehtävänsä on hyökkäys saksalaisia huoltoaluksia vastaan. Hän onnistuu näyttävästi, ja pian hänestä tulee Gestapon komentaja Siegfried Wolfgang Fehmerin erityinen kohde. Manus välttää kuitenkin kiinnijäämisen, ja hän muodostaa Gramin ja Gunnar Sønstebyn kanssa niin sanotun "Oslo-ryhmän", ja Tukholmasta tulee liittoutuneiden asepalveluksessa olevien norjalaisten kohtauspaikka. Täällä Gram esittelee Manuksen Tikkenille, joka toimii norjalaisena yhteyshenkilönä Britannian konsulaatissa. Heidän välilleen kehittyy pian erityinen suhde.Kun sota muuttuu yhä raaemmaksi, monet Manuksen ystävät menettävät henkensä taistelussa saksalaisia vastaan, ja Manus alkaa syyttää itseään siitä, että hän on ainoa, joka jää henkiin. Tapaamisessa Fehmerin kanssa hän tajuaa, että kaikki ovat sodan merkityksettömyyden uhreja.</w:t>
      </w:r>
    </w:p>
    <w:p>
      <w:r>
        <w:rPr>
          <w:b/>
        </w:rPr>
        <w:t xml:space="preserve">Tulos</w:t>
      </w:r>
    </w:p>
    <w:p>
      <w:r>
        <w:t xml:space="preserve">Mikä on Gestapon komentajan nimi?</w:t>
      </w:r>
    </w:p>
    <w:p>
      <w:r>
        <w:rPr>
          <w:b/>
        </w:rPr>
        <w:t xml:space="preserve">Esimerkki 2.683</w:t>
      </w:r>
    </w:p>
    <w:p>
      <w:r>
        <w:t xml:space="preserve">Professori Henry Jarrod (Vincent Price) on lahjakas vahahahmojen kuvanveistäjä, jolla on vahamuseo 1890-luvun New Yorkissa. Hän on erikoistunut historiallisiin hahmoihin, joista hän veistää John Wilkes Boothin, Jeanne d'Arcin ja Marie Antoinetten, jota hän pitää mestariteoksenaan. Kun hänen liikekumppaninsa Matthew Burke (Roy Roberts) vaatii lisää sensaatiomaisia näyttelyesineitä voittojen kasvattamiseksi, Jarrod kieltäytyy. Jarrod järjestää sitten yksityisen kierroksen tunnetulle taidekriitikolle Sidney Wallacelle. Wallace, joka on syvästi vaikuttunut Jarrodin veistoksista, suostuu ostamaan Burken ulos, mutta ei voi tehdä sitä ennen kuin hän palaa mannermaiselta matkaltaan.Samana yönä Burke sytyttää museon tahallaan tuleen aikomuksenaan vaatia vakuutusrahoja. Samalla hän taistelee Jarrodia vastaan, joka yrittää epätoivoisesti pelastaa arvokkaat veistoksensa. Burke roiskii kerosiinia Jarrodin ruumiin päälle ja jättää hänet kuolemaan tuleen. ihme kyllä Jarrod selviää hengissä, mutta hänellä on vakavia vammoja, kuten rampautuneet kädet. Hän rakentaa uuden vahakabinetin kuuromykän kuvanveistäjä Igorin (Charles Bronson) ja toisen avustajan Leon Averillin avulla. Jarrod mukautuu nyt kansan makuun ja sisällyttää "kauhujen kammion", jossa esitellään sekä historiallisia rikoksia että viimeaikaisia tapahtumia, kuten hänen entisen liikekumppaninsa Burken ilmeinen itsemurha. Todellisuudessa Burken murhasi verhoutunut, epämuodostunut tappaja, joka lavasti kuoleman itsemurhaksi. Burken kihlattu Cathy Gray (Carolyn Jones) murhataan pian tämän jälkeen. Hänen ruumiinsa katoaa salaperäisesti ruumishuoneelta.Cathyn ystävä Sue Allen (Phyllis Kirk) vierailee museossa ja on huolissaan siitä, että Jeanne d'Arcin hahmo muistuttaa suuresti hänen kuollutta ystäväänsä. Jarrod selittää käyttäneensä Cathyn valokuvia tehdessään veistosta. Tyytymättömänä Sue palaa takaisin tuntien jälkeen ja paljastaa kauhistuttavan totuuden vahakabinetin takana: monet hahmoista ovat vahalla päällystettyjä ruumiita, myös Cathy ja Burke. Jarrod kohtaa Suen ja julistaa hänet uudeksi "malliksi" Marie Antoinette -veistosta varten (sekä Jarrod että Wallace olivat aiemmin huomanneet Suen hämmästyttävän samankaltaisuuden alkuperäisen veistoksen kanssa). Sue taistelee miestä vastaan ja lyö tämän kasvoihin, jotka paljastuvat vahanaamioksi, joka murtuu ja paljastaa sen alta tulella arpeutuneen lihan. Mies nujertaa naisen ja onnistuu melkein tekemään hänestä vahanuken. Poliisi, joka on saanut koko totuuden selville Averillilta, saapuu ajoissa pelastamaan hänet. Jarrod yrittää paeta, mutta joutuu tappeluun poliisin kanssa, joka tyrmää hänet sulaan vaha-altaaseen.</w:t>
      </w:r>
    </w:p>
    <w:p>
      <w:r>
        <w:rPr>
          <w:b/>
        </w:rPr>
        <w:t xml:space="preserve">Tulos</w:t>
      </w:r>
    </w:p>
    <w:p>
      <w:r>
        <w:t xml:space="preserve">Mitä veistosta Henry Jarrod pitää mestariteoksenaan?</w:t>
      </w:r>
    </w:p>
    <w:p>
      <w:r>
        <w:rPr>
          <w:b/>
        </w:rPr>
        <w:t xml:space="preserve">Esimerkki 2.684</w:t>
      </w:r>
    </w:p>
    <w:p>
      <w:r>
        <w:t xml:space="preserve">(kirjoittanut Dane Youssef)Ohiossa, Ohiossa, on pieni maaseutukaupunki, jota kutsutaan Peaksvilleksi. Sen on pakko olla, koska suurin osa maailmasta ei tiedä, että sitä edes on olemassa. Ja itse Peaksvillessä ei ole juurikaan asukkaita eikä merkkejä teknologiasta ainakaan 1700-luvulta lähtien. ei ole toimivia autoja tai minkäänlaisia koneita. Pikku-Anthonya ylistetään taivaaseen ja takaisin kaikista hänen tekemisistään, olivatpa ne kuinka vääriä tai suorastaan rikollisia tahansa. Edes eläimet eivät ole turvassa hänen vihaltaan. Kun lukuisat koirat haukkuvat häntä tuomitsevasti, Anthony lähettää ne maissipellolle.... ja sen alle, missä niitä ei enää koskaan kuulla... Dan on murtumispisteessä, kun pikku-Anthony kieltää häntä soittamasta omaa levyään omana syntymäpäivänään. Väsyneenä jatkuvaan rasitukseen, kun hänen täytyy aina pitää itsensä kurissa - ja tehdä mitä Anthony haluaa joka hetki - Dan ottaa muutaman liikaa juotavaa. Ja viina saa hänet lopulta purkautumaan täysin. Hän nousee ylös ja alkaa kiukutella. Kukaan ei tarvitse telepaattisia kykyjä tietääkseen, mitä Dan ajattelee. Hän kertoo sen kaikille selvällä ja selkeällä englannilla. ja kun hänen kärsivällisyytensä ja sietokykynsä loppuu pikku-Anthonyn maailmassa, hän alkaa laulaa kuin hullu itkien. Se on sekä tuskallista että sydäntä särkevää.tämä on viimeinen viski koko kaupungissa. Heidät "lähetetään pois", jos he uskaltavat edes yrittää vastustaa sitä, mitä Anthony haluaa." Lopettakaa joku tämä, nyt! Eikö joku ota lamppua tai pulloa hänen kalloonsa ja lopeta tämä?!" Mutta kukaan ei tee niin. Ilmeisesti se rasitus, jonka lapsi on aiheuttanut heille kaikille, ei ole vielä aivan kuolemaa pahempi kohtalo. Ainoastaan sankarimme Dan näyttää löytäneen rohkeutta olla halukas tekemään lopun kaikesta tästä. ja väistämättä Anthony lähettää hänet pois kuten muutkin. Maissipellolle. Sen alle... Ja juuri silloin... aivan ulkona, tuolla maissipellolla... Joulu tulee tänä vuonna hieman etuajassa. Lunta sataa. Tarpeeksi kovaa, että sato voi kärsiä pahoja vahinkoja. Onko mitään vaarallisempaa... kuin hemmoteltu, itsekäs, omahyväinen pikku kakara, joka saa aina tahtonsa läpi?(kirjoittanut Dane Youssef)</w:t>
      </w:r>
    </w:p>
    <w:p>
      <w:r>
        <w:rPr>
          <w:b/>
        </w:rPr>
        <w:t xml:space="preserve">Tulos</w:t>
      </w:r>
    </w:p>
    <w:p>
      <w:r>
        <w:t xml:space="preserve">Mitä Anthony kieltää Dania tekemästä?</w:t>
      </w:r>
    </w:p>
    <w:p>
      <w:r>
        <w:rPr>
          <w:b/>
        </w:rPr>
        <w:t xml:space="preserve">Esimerkki 2.685</w:t>
      </w:r>
    </w:p>
    <w:p>
      <w:r>
        <w:t xml:space="preserve">Kun hänen äitinsä ottaa yliannostuksen heroiinia, Joshua "J" Cody joutuu muuttamaan vieraantuneen isoäitinsä Janine "Smurf" Codyn luokse, joka on Melbournen pahamaineisen rikollisperheen matriarkka. J:n isoäidin luona asuu myös hänen kolme poikaansa, Cody-pojat. Vanhin poika on aseistettu ryöstäjä Andrew "Pope" Cody, ja hän piileskelee luopioetsivien ryhmältä. Keskimmäinen veli Craig on menestyvä mutta häilyvä huumekauppias, ja nuorin veli Darren seuraa vanhempien veljiensä esimerkkiä.J:n setä Craig vie J:n ajelulle, ja naapuriautossa istuva mies loukkaa häntä liikennevaloissa. Ojennettuaan J:lle käsiaseen Craig seuraa miestä ja tämän rikoskumppania kujalle, jossa auto pysähtyy ja mies nousee ulos yrittäen provosoida tappelua itsensä ja Craigin välille. Sen sijaan Craig kehottaa J:tä nousemaan autosta ja pelottelemaan hyökkääjän pois.Myöhemmin Popen paras ystävä ja rikoskumppani Barry "Baz" Brown tapaa Popen ostoskeskuksessa väittäen, että hän haluaa lopettaa ryöstöt ja asettua aloilleen perheensä kanssa, ja ehdottaa, että Pope liittyisi hänen seuraansa ja että pari ryhtyisi sijoittamaan osakkeisiin. Kun Baz lähtee, poliisi kohtaa hänet. Kerrottuaan poliisille, että Pope on lähtenyt, poliisi ampuu Bazin kuoliaaksi. jännitys perheen ja poliisin välillä räjähtää, ja pian J:tä pyydetään varastamaan auto ja tuomaan se keskelle tietä. J suostuu, ja kaksi poliisia houkutellaan paikalle, jossa Pope ja Darren väijyvät heitä ja tappavat heidät. seuraavana päivänä Pope, Darren ja J pidätetään ja viedään kuulusteltavaksi, jossa J tapaa vanhemman poliisin Nathan Leckien (joka johtaa myös aseellisen ryöstön ryhmää), joka kiinnostuu J:n tilanteesta ja pyrkii vapauttamaan hänet siitä. Myöhemmin konstaapeli Leckie pidättää J:n alaikäisen juopottelusta ja hänet viedään hotelliin väliaikaiseen majoitukseen. Siellä Leckie ehdottaa, että J siirrettäisiin pysyvämpään todistajansuojeluun. J kieltäytyy tarjouksesta.tilanne kiristyy. J:n itsensä lisäksi myös J:n tyttöystävä sotkeutuu Codyn ja poliisin väliseen sotaan, ja lopulta Pope tappaa hänet Darrenin seuratessa. Tämän seurauksena Pope ja Darren pidätetään ja he joutuvat vankilaan.Sillä välin Craig on paennut ystävänsä taloon Victorian alueellisella alueella, jossa hän huomaa, että häntä tarkkaillaan. Pakoyrityksestä huolimatta poliisi saapuu paikalle ja tappaa Craigin tämän paetessa.Kun Craig ja Baz ovat kuolleet ja Pope ja Darren vangittuina, Smurf päättää, että "J:n on mentävä", koska hän on tähtitodistaja murhajutussa ja aseellisesta ryöstöstä nostetuissa syytteissä. Smurffi käyttää yhteyksiään hankkiakseen J:n osoitteen ja järjestääkseen ryöstöretken kyseiseen osoitteeseen, jossa J ammutaan ja tapetaan, mutta J pakenee nähdessään aseistautuneiden poliisien olevan matkalla kohti rakennusta.J palaa sitten Smurffin taloon ja sanoo, että hän "ei voi elää näin" ja että hän haluaa auttaa vapauttamaan Popen ja Darrenin vankilasta. Tätä varten perheen asianajaja lavastaa J:n vastaukset niin, että juttuun syntyy aukko, joka pakottaa kaksikon vapautumaan vankilasta. Heti oikeuden istunnon jälkeen Leckie käy J:n luona ja kysyy häneltä, onko hän löytänyt paikkansa maailmassa." Paavin ja Darrenin vapautumisen jälkeen J palaa Smurffin kotiin ja pyytää häntä jäämään. Kun Smurffi päästää hänet sisään, J menee tervehtimään Paavia ja Darrenia ennen kuin menee huoneeseensa. Pope astuu sisään ja alkaa puhua hänelle, mutta hänen puheensa keskeytyy, kun J ampuu häntä päähän. Elokuvan viimeisessä otoksessa J palaa olohuoneeseen syleilemään levotonta Smurffia.</w:t>
      </w:r>
    </w:p>
    <w:p>
      <w:r>
        <w:rPr>
          <w:b/>
        </w:rPr>
        <w:t xml:space="preserve">Tulos</w:t>
      </w:r>
    </w:p>
    <w:p>
      <w:r>
        <w:t xml:space="preserve">Kenet J lopulta ampuu kuoliaaksi?</w:t>
      </w:r>
    </w:p>
    <w:p>
      <w:r>
        <w:rPr>
          <w:b/>
        </w:rPr>
        <w:t xml:space="preserve">Esimerkki 2.686</w:t>
      </w:r>
    </w:p>
    <w:p>
      <w:r>
        <w:t xml:space="preserve">Natasha Martin (Nadia Bjorlin) on kaunis automekaanikko ja aloitteleva muusikko, joka kutsutaan musiikkituottaja Infamousin (Eddie Griffin) yksityiskoneeseen Las Vegasiin kiitokseksi hänen Ford GT:nsa korjaamisesta. Hän on myös erittäin taitava kilpa-autonkuljettaja, mutta joskus häntä vainoavat muistot isänsä kuolemasta NASCAR-kilpailussa vuosia sitten. Samaan aikaan toisella puolella kaupunkia Carlo (Nathan Phillips) on juuri palannut palveluksesta Irakista. Hän tapaa veljensä Jasonin (Jesse Johnson) ennen kuin lähtee itse Vegasiin. Carlo ei ole tyytyväinen siihen, että Jason asuu heidän mafiapomo-setänsä Michael D'Orazion (Angus Macfadyen) kanssa, jota hän pitää aina perheen tuhon aiheuttajana. He eivät tiedä, että Michael on pyörittänyt epäonnistunutta rahanväärennysrengasta ja on miljoonia dollareita velkaa toiselle syndikaatille, jota johtaa "Kummisetä" (David Dayan Fisher)... Vegasin laitamilla järjestetään korkeiden panosten kilpa-ajotapahtuma, jossa Michael, Infamous, Hollywood-tuottaja Jerry Brecken (Tim Matheson) ja kiinalainen liikemies Marcus Cheng (Michael Hagiwara) lyövät vetoa siitä, kenellä on parempi auto. Kun Infamousin kuljettaja teeskentelee nilkkavammaa, Natashasta tulee Infamousin kuljettaja 300 000 dollarin ja levytyssopimuksen vastineeksi. Hän ei kuitenkaan tiedä, että Infamousin on asetettava hänet vedonlyönnin kohteeksi, sillä Michael - jolla on ollut pakkomielle häneen nähtyään hänen yhtyeensä esiintyvän lavalla aiemmin - on asettanut panokseksi neljä platinapatukkaa. Samaan aikaan Brecken panostaa upouuden Enzo Ferrarinsa Natashan puolesta." Natasha (Mercedes-Benz SLR McLarenilla ajava) ottaa vastaan Jasonin (Lamborghini Diablolla ajava). Kun he lähestyvät maaliviivaa, Natasha on useita automatkoja Jasonin edellä, mutta Natasha kiihdyttää nopeasti Jasonin ohi ottamalla käyttöön autossa olevan typpihappojärjestelmän. Valitettavasti Diablo menettää liian suuren nopeuden vuoksi alivoiman, lentää irti maasta, kääntyy ilmassa ja kaatuu ylösalaisin maaliviivalla. Yrittäessään väistää putoavaa Diabloa Natasha törmää esteeseen ja menettää tajuntansa. Ennen kuin Carlo ehtii Jasonin luokse pelastaakseen hänet, Diablo syttyy liekkeihin ja tappaa hänen veljensä välittömästi. Michaelin kätyrit, jotka ovat pukeutuneet ensihoitajiksi, laittavat Natashan ambulanssiin ja lähtevät pois.Natasha herää Michaelin kartanossa ja tajuaa, että hän on nyt Michaelin omaisuutta. Sillä välin Carlo tapaa vanhan sotilasystävänsä ja hakee ammuksia ja varusteita ennen kuin hän ajaa Ducati 999:llä tarkoituksenaan tappaa Michael. Murtauduttuaan Michaelin kartanoon Carlo ja Natasha törmäävät toisiinsa ja poistuvat kompleksista. Tämä saa Michaelin käskemään kätyreitään sieppaamaan Natasin äidin ja vakuuttamaan hänet ajamaan hänen puolestaan seuraavassa kilpailussa Red Rock Canyonissa Nevadassa. Samaan aikaan saatuaan Kummisedältä uhkavaatimuksen maksaa hänelle 80 miljoonaa dollaria epäonnistuneen yrityksen jälkeen antaa hänelle väärennettyjä seteleitä, Michael kerää varoja tulevaa kilpailua varten lainaamalla rahaa pankeilta käyttäen kartanoa vakuutena.Viimeisessä kilpailussa Michael, Brecken, Infamous ja Cheng lyövät vetojaan 100 miljoonan dollarin yhteispotista. Infamous ja Cheng putoavat kisasta, kun heidän autonsa (SLR ja Porsche Carrera GT) joutuvat erillisiin kolareihin. Kilpailun aikana Natasha (Michaelin Enzoa ajava) saa puhelinsoiton Carlolta, joka ilmoittaa, että hän on pelastanut hänen äitinsä. Vaikka Natasha on useita autonpituuksia Breckenin Saleen S7 Twin Turboa edellä, hän pysäyttää Enzon tuuman päässä maaliviivasta ja antaa S7:lle voiton, mikä maksaa Michaelille kisan.Koska Michaelilla ei ole enää rahaa, hän saa viimeisen kyydin Kummisetän kätyreiltä. Kiitokseksi Natashalle siitä, että tämä antoi hänen kuljettajalleen voiton, Brecken lahjoittaa hänelle levytyssopimuksen (josta hän saa pian kultalevyn ja pääsee Varietyn kanteen), Enzon ja Koenigsegg CCX:n. Hän saa myös uuden Enzon. Elokuva päättyy, kun Natasha (Koenigseggissä) ja Carlo (Enzossa) ajavat kilpaa keskenään, ennen kuin poliisi ajaa heitä takaa moottoritiellä.</w:t>
      </w:r>
    </w:p>
    <w:p>
      <w:r>
        <w:rPr>
          <w:b/>
        </w:rPr>
        <w:t xml:space="preserve">Tulos</w:t>
      </w:r>
    </w:p>
    <w:p>
      <w:r>
        <w:t xml:space="preserve">Ketä poliisi ajoi takaa moottoritiellä?</w:t>
      </w:r>
    </w:p>
    <w:p>
      <w:r>
        <w:rPr>
          <w:b/>
        </w:rPr>
        <w:t xml:space="preserve">Esimerkki 2.687</w:t>
      </w:r>
    </w:p>
    <w:p>
      <w:r>
        <w:t xml:space="preserve">Bridget Jones (Renee Zellwegerin ihastuttavasti esittämä) on sitoutumaton kolmekymppinen nainen, joka tajuaa, että hänen on muutettava elämäänsä. Uudenvuodenaaton jälkeen hän vannoo, että tämä uusi vuosi on se, jolloin hän saa asiansa kuntoon. Hän laihduttaa, polttaa ja juo vähemmän ja dokumentoi kaiken päiväkirjaan.Kaikkea mutkistaa Bridgetin vetovoima pomoonsa Daniel Cleaveriin (Hugh Grant), joka on luonteeltaan kyseenalainen mies. He aloittavat suhteen, ja Bridget ihastuu mieheen korviaan myöten, mutta huomaa myöhemmin, että hänen tunteensa eivät ole vastavuoroisia, kun hänen pomonsa kihlautuu toisen naisen kanssa. Sekaan heitetään asianajaja Mark Darcy (Colin Firth), joka tosin pitää Bridgetiä viehättävänä, mutta jota Bridget pitää vastenmielisenä. vasta kun Bridget näkee selvästi totuuden Danielista, hän näkee myös selvästi Markin sellaisena kuin hän on, ja hänen tunteensa häntä kohtaan sellaisina kuin ne todella ovat.</w:t>
      </w:r>
    </w:p>
    <w:p>
      <w:r>
        <w:rPr>
          <w:b/>
        </w:rPr>
        <w:t xml:space="preserve">Tulos</w:t>
      </w:r>
    </w:p>
    <w:p>
      <w:r>
        <w:t xml:space="preserve">Kuka on kiinnostunut Bridgetistä?</w:t>
      </w:r>
    </w:p>
    <w:p>
      <w:r>
        <w:rPr>
          <w:b/>
        </w:rPr>
        <w:t xml:space="preserve">Esimerkki 2.688</w:t>
      </w:r>
    </w:p>
    <w:p>
      <w:r>
        <w:t xml:space="preserve">Elokuvan alkaessa näemme alastoman naisen tanssimassa yöllä jonkin goottilaisen linnan kaiteilla, kun kaukoputket seuraavat häntä tähtäimessä. Nainen on Eva Braun (Elena Rufanova), ja hän odottaa jännittyneenä ja jännittyneenä rakasta "Adia", Adolf Hitleriä (Leonid Mosgovoi) viettämään muutaman intiimin tunnin hänen kanssaan. Kun Hitler saapuu, hänen mukanaan ovat hänen ensimmäinen upseerinsa Martin Bormann (Vladimir Bogdanov), hänen propagandajohtajansa Joseph Goebbels (Leonid Sokol) ja hänen vaimonsa Magda Goebbels (Elena Spiridonova) viettämässä muutaman päivän lepoa ja toipumista. Päivien edetessä Hitlerin ja Evan suhde nähdään mitä inhimillisimmillä tavoilla. He kohtaavat esteitä, kuten Hitlerin vatsavaivoja, sodan käymiseen liittyvää keskittymistä ja hänen lähimmän henkilökuntansa sulkeutuneisuutta, ja Evan pyrkimystä löytää yhteinen sävel, jonka pohjalta kommunikoida kaikkien kanssa. Kun Eva lopulta murtautuu jollekin tunnetasolle "Adin" kanssa, hän löytää uusia totuuksia miehestä ja heidän yhteisistä tarpeistaan.</w:t>
      </w:r>
    </w:p>
    <w:p>
      <w:r>
        <w:rPr>
          <w:b/>
        </w:rPr>
        <w:t xml:space="preserve">Tulos</w:t>
      </w:r>
    </w:p>
    <w:p>
      <w:r>
        <w:t xml:space="preserve">Kuka alaston nainen lopulta on?</w:t>
      </w:r>
    </w:p>
    <w:p>
      <w:r>
        <w:rPr>
          <w:b/>
        </w:rPr>
        <w:t xml:space="preserve">Esimerkki 2.689</w:t>
      </w:r>
    </w:p>
    <w:p>
      <w:r>
        <w:t xml:space="preserve">Charly Gordon (Cliff Robertson), kehitysvammainen mies, jolla on kova halu tehdä itsestään älykkäämpi, on käynyt kaksi vuotta iltakoulua, jossa Alice Kinnian (Claire Bloom) on opettanut häntä lukemaan ja kirjoittamaan. Hänen oikeinkirjoituksensa on kuitenkin edelleen huono, eikä hän osaa kirjoittaa edes omaa nimeään.Alice vie Charlyn tohtori Richard Nemurin ja tohtori Anna Strausin johtamalle Nemur-Straus-klinikalle. Nemur ja Straus ovat lisänneet laboratoriohiirien älykkyyttä uudella kirurgisella toimenpiteellä ja etsivät koehenkilöä. Osana testisarjaa, jonka tarkoituksena on varmistaa Charlyn soveltuvuus toimenpiteeseen, hänet laitetaan kilpailemaan Algernonin, yhden laboratoriohiiren, kanssa. Algernon juoksee fyysisesti labyrintin läpi, kun taas Charly käyttää kynää jäljittääkseen tiensä saman labyrintin kaavion läpi. Charly on pettynyt siihen, että hän jatkuvasti häviää kisat. Siitä huolimatta hänelle tehdään koeleikkaus. leikkauksen jälkeen Charly on aluksi vihainen siitä, että hän ei ole heti aiempaa älykkäämpi ja häviää edelleen kisoissa Algernonia vastaan. Lopulta hän kuitenkin voittaa Algernonin kilpailussa, ja silloin hänen älykkyytensä alkaa kasvaa nopeasti. Alice jatkaa hänen opettamistaan, mutta pian hän päihittää hänet. Myös Charlyn työtoverit yrittävät kiusata häntä laittamalla hänet työskentelemään koneella, jonka he uskovat olevan hänelle mahdoton käyttää. Kun Charly osoittaa osaavansa käyttää konetta, työtoverit eivät ole tyytyväisiä siihen, että Charly on nyt älykäs eikä häntä voi enää kiusata. He allekirjoittavat vetoomuksen Charlya vastaan, ja hän menettää työpaikkansa leipomossa. Charly alkaa myös tuijottaa Alicen takapuolta ja rintoja sekä piirtää ja maalata hänestä abstrakteja alastonkuvia. Hän myös kyseenalaistaa, rakastaako Alice sulhastaan. Eräänä yönä Charly seuraa Alicea tämän asunnolle ja käy tämän kimppuun seksuaalisesti, vetää hänet lattialle ja suutelee häntä väkisin, kunnes Alice irrottautuu lyömällä Charlya.Elokuvassa näytetään sitten montaasijaksossa Charly - joka on paennut vastakulttuuriin - viikset ja vuohenpukki päässään, moottoripyörällä ajamassa, suutelemassa useita eri naisia, tupakoimassa ja tanssimassa. Jakson lopussa Charly on palannut kotiin, ja Alice tulee hänen luokseen, sillä molemmat ovat erossa ollessaan oppineet, että he haluavat olla yhdessä. Jatkossa Charly ja Alice juoksevat metsässä ja suutelevat puiden alla, minkä lisäksi he puhuvat avioliitosta. Straus ja Nemur esittelevät tutkimustuloksensa tiedemiespaneelille, jossa Charly vastaa kysymyksiin. Charly on aggressiivinen istunnon aikana ja paljastaa sitten, että Algernon on juuri kuollut, mikä saa Charlyn uskomaan, että hänen oma lisääntynyt älykkyytensä on vain väliaikaista. Nähtyään näkyjä älykkyytensä hiipumisesta ja leikkausta edeltävästä itsestään, joka seuraa häntä, Charly päättää työskennellä Nemurin ja Strausin kanssa nähdäkseen, voiko hänet pelastaa. Charly saa selville, että mitään ei voi tehdä estääkseen oman älykkyytensä hiipumisen. Alice vierailee Charlyn luona ja kosii häntä, mutta Charly kieltäytyy ja käskee häntä lähtemään. elokuvan loppukohtauksessa Alice katsoo Charlyn leikkivän lasten kanssa leikkikentällä, kun hän on muuttunut entiseksi itsekseen.</w:t>
      </w:r>
    </w:p>
    <w:p>
      <w:r>
        <w:rPr>
          <w:b/>
        </w:rPr>
        <w:t xml:space="preserve">Tulos</w:t>
      </w:r>
    </w:p>
    <w:p>
      <w:r>
        <w:t xml:space="preserve">Mitä Charly ja Alice tajuavat erossa ollessaan?</w:t>
      </w:r>
    </w:p>
    <w:p>
      <w:r>
        <w:rPr>
          <w:b/>
        </w:rPr>
        <w:t xml:space="preserve">Esimerkki 2.690</w:t>
      </w:r>
    </w:p>
    <w:p>
      <w:r>
        <w:t xml:space="preserve">Lähdettyään omasta maailmastaan luonnonvarojen ehtymisen vuoksi siivekkäät humanoidit nohrinit asettuivat Jhamoralle maan päällä asuvien loknien luvalla. Osa nohrinilaisista uskoo kuitenkin valloittajaksi aikovan Sedessan johdolla oman rotunsa ylivertaisuuteen ja yrittää viedä maata lokneilta. Lokni Delgon vanhemmat kuolevat konfliktin seurauksena. Nohrinin kuningas Zahn kauhistuu sotaa ja nuhtelee Sedessaa, joka myrkyttää kuningattaren ja melkein tappaa myös Zahnin. Tämän jälkeen hänet karkotetaan, ja hänen siipensä leikataan pois. Delgoa kasvattaa puolestaan vanhin Marley, joka yrittää opettaa häntä käyttämään taikakivien voimaa. Kun Delgo kuitenkin kasvaa aikuiseksi, hän antaa periksi kostonhimolleen koko Nohrinia kohtaan. Sitten hän kuitenkin tapaa Nohrinin prinsessa Kylan ja ystävystyy tämän kanssa. Kun Nohrinin kenraali Raius, joka itse asiassa työskentelee Sedessan hyväksi, kidnappaa Kylan, Delgo ja hänen ystävänsä Filo joutuvat syytteeseen ja pidätetään. Nohrinien vankilassa Delgo tapaa nohrinien kenraali Bogarduksen, jonka Raius pakotti laittomasti pelaamaan aseillaan, koska Bogardus vastusti täysimittaista sotaa Loknien kanssa. Delgo, Filo ja Bogardus pakenevat maanalaisiin luoliin ja pääsevät lopulta Sedessan linnoitukseen ja pelastavat Kylan. Yhdessä he kiiruhtavat takaisin yrittämään sodan lopettamista. He myöhästyvät, sillä sota on jo alkanut. Bogardus taistelee sillä välin Raiusta vastaan ja voittaa hänet, mutta haavoittuu pian sen jälkeen kuolettavasti.Juuri kun Bogardus kuolee, Delgo tajuaa, että hän oli se nohrinilainen sotilas, joka säästi hänen henkensä monta vuotta sitten ensimmäisen sodan aikana nohrinilaisten ja loknilaisten välillä. Samaan aikaan Sedessan hirviöarmeija liittyy taisteluun. Kyla saa Nohrinin kenraalit vakuuttuneiksi siitä, että heidän joukkonsa eivät saa enää taistella Lokneja vastaan, vaan ne on kerättävä ja lennätettävä pois taistelukentältä. Filo ohjaa sitten kokonaisen lauman suuria eläimiä taistelukentälle, jolloin Sedessan kätyrit pakenevat henkensä edestä. Delgo lähtee kohtaamaan Sedessaa ja etsimään kuningas Zahnia, jonka tämä on ottanut vangiksi. Hän onnistuu lopulta hallitsemaan kivitaikuuden ja voittaa Sedessan. Hän myös jättää menneisyyden taakseen pelastamalla Delgon sen sijaan, että olisi antanut tämän pudota kuolemaan. Sedessa kuitenkin hyökkää sitten Kylan kimppuun, joka on tullut Delgon avuksi. He kamppailevat, ja Sedessa kaatuu lopulta, eikä hänen keinosiipistään ole mitään hyötyä. Myöhemmin juhlallisuuksien aikana käy ilmi, että Raius ei ollutkaan kuollut, ja hän yrittää vielä kerran tappaa Delgon. Nohrin nujertaa hänet, mutta ei ennen kuin hän heittää keihäänsä Delgoa kohti. Sitten keihäs katkeaa yllättäen ilmassa. Kaikki kääntyvät katsomaan Filoa, joka on vihdoin oppinut ritsansa. Myöhemmin Delgon ja Kylan ystävyys kukoistaa romanssiksi, kun he vihdoin suutelevat.</w:t>
      </w:r>
    </w:p>
    <w:p>
      <w:r>
        <w:rPr>
          <w:b/>
        </w:rPr>
        <w:t xml:space="preserve">Tulos</w:t>
      </w:r>
    </w:p>
    <w:p>
      <w:r>
        <w:t xml:space="preserve">Mihin siivekäs humanoidi Nohrin asettuu?</w:t>
      </w:r>
    </w:p>
    <w:p>
      <w:r>
        <w:rPr>
          <w:b/>
        </w:rPr>
        <w:t xml:space="preserve">Esimerkki 2.691</w:t>
      </w:r>
    </w:p>
    <w:p>
      <w:r>
        <w:t xml:space="preserve">2020-luvun lopulla maailma on myllerryksessä ja sodankäynnissä, Yhdysvallat on murtunut pitkittyneen toisen sisällissodan seurauksena ja "Pyhän Marian viruksen" pandemia riehuu Euroopassa. Yhdistynyttä kuningaskuntaa hallitsee fasistinen poliisivaltio Norsefire-puolue. Poliittisia vastustajia, maahanmuuttajia, muslimeja, juutalaisia, ateisteja, homoseksuaaleja ja muita "ei-toivottuja" vangitaan ja teloitetaan keskitysleireillä. 4. marraskuuta "V:ksi" (Hugo Weaving) nimetty Guy Fawkes -naamioitunut kostaja pelastaa Evey Hammondin (Natalie Portman), joka on valtiollisen British Television Networkin (BTN) työntekijä, salaisten poliisien "Fingermenien" jäseniltä, kun hän on ulkona ulkonaliikkumiskiellon jälkeen. He katsovat katolta, kuinka hän purkaa Old Bailey -rikostuomioistuinrakennuksen ilotulitusten ja vuoden 1812 overtuuran säestämänä. Scotland Yardin poliisipäällikkö, komisario Finch (Stephen Rea) saa tehtäväkseen tutkia V:n toimintaa, kun BTN julistaa tapahtuman "hätäräjäytykseksi". V keskeyttää lähetyksen ilmoittaakseen vastuunsa ja rohkaisee Britannian kansaa nousemaan hallitustaan vastaan ja tapaamaan hänet ensi vuoden marraskuun 5. päivänä parlamenttitalon ulkopuolella. Lähetyksen aikana poliisi yrittää ottaa V:n kiinni. Evey auttaa häntä pakenemaan, mutta hänet lyödään tajuttomaksi.V vie Eveyn kotiinsa, jossa hänen on pysyttävä vuoden ajan. Sitten V tappaa Lewis Protheron (Roger Allam), Norsefiren pääpropagandistin, ja Anthony Lillimanin (John Standing), Lontoon piispan. Evey tarjoutuu auttamaan ja käyttää tilaisuutta hyväkseen paetakseen pomonsa, koomikko ja talk show -juontaja Gordon Deitrichin (Stephen Fry) kotiin. Vastineeksi siitä, että Evey luottaa turvallisuuteensa, Gordon paljastaa kiellettyä materiaalia, kuten kumouksellisia maalauksia, antiikkisen koraanin ja homoeroottisia valokuvia. Kun Gordon esittää ohjelmassaan satiiria hallituksesta, hänen kotiinsa tehdään ratsia ja Evey otetaan kiinni. Hänet vangitaan ja häntä kidutetaan saadakseen tietoja V:stä, ja hänen ainoa lohtunsa on näyttelijä Valerie Pagen (Natasha Wightman) kirjoittama viesti, entisen vangin, jota kidutettiin ja tapettiin hänen homoseksuaalisuutensa vuoksi.Eveylle kerrotaan, että hänet teloitetaan, ellei hän paljasta V:n sijaintia. Kun hän sanoo haluavansa mieluummin kuolla, hänet selittämättömästi vapautetaan ja hän löytää itsensä V:n kodista. Kävi ilmi, että V oli se, joka oli "vanginnut" hänet Gordonin kotona, ja lavasti hänen vangitsemisensa ja kidutuksensa vapauttaakseen hänet peloistaan. Muistilappu oli aito, se oli siirtynyt Valerieltä V:lle, kun tämä oli vangittuna. Hän myös kertoo V:lle, että Deitrich oli teloitettu, kun Koraani löytyi hänen kodistaan. Vaikka Evey aluksi vihaa V:tä siitä, mitä tämä teki hänelle, hän huomaa, että hänestä on tullut vahvempi ihminen. Hän jättää V:n ja lupaa palata ennen marraskuun 5. päivää. 5. Finch saa tietää, että V on ihmiskokeiden tulos ja että hän murhaa ne ihmiset, jotka pidättivät hänet. Vaikka hallitus on kivettynyt, Finch etsii V:n todellista henkilöllisyyttä ja jäljittää hänet Larkhillin keskitysleirillä sijaitsevan "sosiaalisesti poikkeavien" ja poliittisten toisinajattelijoiden pidätyskeskuksen bioaseohjelmaan. Finch tapaa William Rookwoodin, joka kertoo, että silloisen alivaltiosihteerin Adam Sutlerin (John Hurt) johtama ohjelma johti "St. Mary's-viruksen" luomiseen ja sen levittämiseen vääränlaisessa terrori-iskussa. Lähes 100 000 ihmisen kuolema ja siitä aiheutunut pelko mahdollistivat sen, että Norsefire-puolue voitti seuraavat vaalit ja muutti maan totalitaristiseksi valtioksi Sutlerin hallitessa ylikanslerina. Myöhemmin Finch saa selville, että tapaamansa mies oli V valepuvussa, ja Finch ei aluksi usko hänen tarinaansa. 5. marraskuuta lähestyessä V jakaa tuhansia Guy Fawkes -naamioita, ja väestö kyseenalaistaa puolueen hallinnon, kun maa vajoaa hitaasti anarkiaan. Marraskuun 5. päivän aattona Evey vierailee V:n luona, joka näyttää hänelle Lontoon hylätyssä metrossa olevan räjähteillä ladatun junan, jonka on määrä tuhota parlamentti. Hän jättää Eveyn päätettäväksi, käytetäänkö sitä. V tapaa puoluejohtaja Creedyn (Tim Pigott-Smith), jonka kanssa hän teki sopimuksen antautumisesta vastineeksi Sutlerin teloituksesta. Kun Creedy on teloittanut Sutlerin, V peruu sopimuksensa ja tappaa Creedyn miehineen. Kuolemaan haavoittuneena hän palaa Eveyn luo ja kertoo tälle rakastavansa häntä ennen kuolemaansa.Kun Evey vie V:n ruumiin junaan, Finch löytää hänet. Finch pettyy puolueen hallintoon ja antaa Eveyn lähettää junan matkaan. Pinnalla tuhannet aseettomat lontoolaiset, joilla on Guy Fawkes -naamarit, marssivat kohti parlamenttia. Koska Creedy ja Sutler ovat molemmat kuolleet, armeija ei saa käskyjä ja päästää väkijoukon ohi. Parlamentin tuhoutuessa Finch kysyy Eveylta V:n henkilöllisyyttä, johon tämä vastaa: "Hän oli me kaikki".</w:t>
      </w:r>
    </w:p>
    <w:p>
      <w:r>
        <w:rPr>
          <w:b/>
        </w:rPr>
        <w:t xml:space="preserve">Tulos</w:t>
      </w:r>
    </w:p>
    <w:p>
      <w:r>
        <w:t xml:space="preserve">kuka tappaa Lewis Protheron?</w:t>
      </w:r>
    </w:p>
    <w:p>
      <w:r>
        <w:rPr>
          <w:b/>
        </w:rPr>
        <w:t xml:space="preserve">Esimerkki 2.692</w:t>
      </w:r>
    </w:p>
    <w:p>
      <w:r>
        <w:t xml:space="preserve">Margaret "Maggie" Fitzgerald, tarjoilija Missourin Ozarksin kaupungista, ilmestyy Hit Pitiin, Los Angelesissa sijaitsevaan ränsistyneeseen kuntosaliin, jonka omistaa ja jota pyörittää Frankie Dunn, vanha, kärttyisä nyrkkeilyvalmentaja. Maggie pyytää Frankieta valmentamaan häntä, mutta Frankie kieltäytyy aluksi. Maggie treenaa väsymättömästi joka päivä hänen salillaan, vaikka Frankie kertoo hänelle, että hän on "liian vanha" aloittamaan nyrkkeilyuraa hänen iässään. Eddie "Scrap-Iron" Dupris, Frankien ystävä ja työntekijä - ja elokuvan kertoja - rohkaisee ja auttaa häntä.Frankien palkintoehdokas, "Big" Willie Little, tekee sopimuksen menestyvän managerin Mickey Mackin kanssa, kun hän on tullut kärsimättömäksi Dunnin kieltäydyttyä tarjouksista mestaruusotteluun. Frankie suostuu vastentahtoisesti valmentamaan Maggiea Scrapin kehotuksesta ja tämän sinnikkyydestä vaikuttuneena. Hän varoittaa, että hän opettaa vain perusasiat ja etsii sitten managerin. Maggien ja hänen työntekijöidensä lisäksi ainoa henkilö, johon Frankie on yhteydessä, on paikallinen pastori, jonka kanssa hän kiistelee verbaalisesti jokapäiväisessä messussa.Ennen ensimmäistä ottelua Frankie jättää Maggien sattumanvaraisen managerin luokse salille, mikä on Maggien suuri pettymys; kun Scrap kertoo, että kyseinen manageri asetti Maggien tarkoituksella parasta tyttöään vastaan (valmentaen aloittelevaa nyrkkeilijää häviämään) antaakseen Maggielle helpon voiton, Frankie palaa Maggien luo kesken ottelun ja valmentaa Maggien sen sijaan odottamattomaan voittoon. Maggie on luonnonlahjakkuus, ja hän nousee Frankien valmennuksessa naisten amatöörinyrkkeilyliigassa ja voittaa monet kevyet ottelunsa ensimmäisen erän tyrmäyksillä. Frankie on saanut mainetta tyrmäyksillään, ja hänen on turvauduttava lahjontaan saadakseen muut managerit asettamaan harjoittelijansa häntä vastaan. lopulta Frankie ottaa riskin, että Frankie asettaa hänet junior-välieräsarjaan, jossa hänen nenänsä murtuu ensimmäisessä ottelussaan. Frankie luo isällisen siteen Maggieen, joka korvaa hänen vieraantuneen tyttärensä. Scrap, joka on huolissaan, kun Frankie hylkää useita tarjouksia suurista otteluista, järjestää hänelle tapaamisen Mickey Mackin kanssa kuppilassa Frankien 33-vuotissyntymäpäivänä. Uskollisuudesta hän kieltäytyy. Frankie suostuu vastahakoisesti ottamaan hänen puolestaan ottelun huippuluokan vastustajaa vastaan Yhdistyneessä kuningaskunnassa, jossa Frankie antaa hänelle gaelinkielisen lempinimen. Molemmat matkustavat Euroopassa, kun Maggie jatkaa voittojaan; Maggie säästää lopulta voittorahojaan niin paljon, että hän voi ostaa äidilleen talon, mutta tämä moittii Maggiea valtion tuen vaarantamisesta ja väittää, että kaikki kotona nauravat hänelle.Frankie on vihdoin halukas järjestämään titteliottelun. Hän hankkii Maggielle miljoonan dollarin ottelun Las Vegasissa, Nevadassa WBA:n naisten välisarjan mestaria Billie "The Blue Bearia" vastaan, saksalaista entistä prostituoitua, jolla on likaisen ottelijan maine. Vapisevan alun jälkeen Maggie alkaa hallita ottelua, mutta erän päätyttyä Billie tyrmää hänet takaapäin laittomalla lyönnillä kellon soitua erän päättymisen merkiksi. Ennen kuin Frankie ehtii vetää pois tieltä kulmajakkaran, jonka Frankien avustaja oli asettanut väärinpäin, Maggie kaatuu siihen kovaa, jolloin hänen niskansa murtuu ja hän jää hengityskoneesta riippuvaiseksi neliraajahalvaantuneeksi.Frankie kokee surun viidestä vaiheesta kolmea ensimmäistä: ensin hän hakee useiden lääkäreiden lausuntoja kieltävästi, sitten hän syyttää Scrappia vihaisena ja myöhemmin hän yrittää neuvotella Jumalan kanssa rukoilemalla.Lääketieteellisessä kuntoutuslaitoksessa Maggie odottaa innolla perheensä vierailua, mutta he saapuvat paikalle asianajajan saattelemina ja vasta käytyään ensin Disneylandissa ja Universal Studios Hollywoodissa; heidän ainoa huolenaiheensa on siirtää Maggien omaisuus heille. Maggie käskee heitä lähtemään ja uhkaa myydä talon ja ilmoittaa verovirastolle äitinsä sosiaalihuoltohuijauksesta, jos he vielä joskus näyttäytyvät.Päivien kuluessa Maggie saa kuitenkin makuuhaavoja, ja tulehtunut jalka amputoidaan. Hän pyytää Frankielta palvelusta: auttaa häntä kuolemaan ja ilmoittaa saaneensa elämältä kaiken, mitä halusi. Kauhistunut Frankie kieltäytyy, ja Maggie puree myöhemmin toistuvasti kieltään yrittäessään vuotaa kuiviin, mutta hoitohenkilökunta pelastaa hänet ja ryhtyy toimenpiteisiin uusien itsemurhayritysten estämiseksi. Frankien 23 vuoden ajan ahdistama pastori, isä Horvak, varoittaa häntä siitä, ettei hän enää koskaan löytäisi itseään, jos hän toteuttaisi Maggien toiveet.Frankie hiipii eräänä yönä sisään tietämättä, että Scrap tarkkailee varjoista. Juuri ennen kuin hän antaa kuolettavan adrenaliinipistoksen, hän vihdoin kertoo Maggielle antamansa lempinimen Mo Chuisle (elokuvassa kirjoitetaan virheellisesti "mo cuishle") merkityksen: Irlanniksi "rakkaani ja vereni" (kirjaimellisesti "pulssini"). Hän ei koskaan palaa kuntosalille. Scrapin kertomus paljastuu kirjeeksi Frankien tyttärelle, jossa kerrotaan isän todellisesta luonteesta. Elokuvan viimeisessä otoksessa Frankie istuu ruokalan tiskillä, jonne Maggie vei hänet kerran.</w:t>
      </w:r>
    </w:p>
    <w:p>
      <w:r>
        <w:rPr>
          <w:b/>
        </w:rPr>
        <w:t xml:space="preserve">Tulos</w:t>
      </w:r>
    </w:p>
    <w:p>
      <w:r>
        <w:t xml:space="preserve">Mistä kaupungista Margaret "Maggie" Fitzgerald on kotoisin?</w:t>
      </w:r>
    </w:p>
    <w:p>
      <w:r>
        <w:rPr>
          <w:b/>
        </w:rPr>
        <w:t xml:space="preserve">Esimerkki 2.693</w:t>
      </w:r>
    </w:p>
    <w:p>
      <w:r>
        <w:t xml:space="preserve">Petrox-öljy-yhtiön johtaja Fred Wilson (Charles Grodin) perustaa tutkimusretkikunnan, joka perustuu infrapunakuviin, jotka paljastavat pysyvän pilvipatsaan peittämän Intian valtameren saaren, jota ei ole aiemmin löydetty. Wilson uskoo, että saarella on valtavia hyödyntämättömiä öljyvarantoja, jotka hän haluaa määrätietoisesti turvata Petroxille. Wilsonin ja miehistön tietämättä retkikunnan alukselle, Petrox Explorerille, on kätkeytynyt Jack Prescott (Jeff Bridges), kädellisiä paleontologeja, joka haluaa nähdä saaren itse. Prescott paljastaa itsensä varoittaessaan miehistöä siitä, että pilvipankki saattaa johtua jostain tuntemattomasta ja mahdollisesti vaarallisesta ilmiöstä. Wilson määrää Prescottin vangittavaksi, koska uskoo tämän olevan kilpailevan öljy-yhtiön vakooja. Kun Prescottia saatetaan lukkojen taakse, hän huomaa pelastuslautan, jonka tarkastuksen jälkeen hän huomaa kuljettavan mukanaan kaunista ja tajutonta Dwania (Jessica Lange). Tutkittuaan "vakoojan" taustat perusteellisesti Wilson tajuaa, että tämä puhuu totta, ja nimittää Prescottin retkikunnan viralliseksi valokuvaajaksi ja pyytää, että hän olisi lääkärikoulutuksensa vuoksi paikalla, kun Dwan herää henkiin. Kun Dwan palaa tajuihinsa, hän kertoo olevansa aloitteleva näyttelijätär, joka oli ohjaajan jahdilla, joka yhtäkkiä ja selittämättömästi räjähti.Kun Petrox Explorer vihdoin saapuu saarelle, ryhmä löytää alkeellisen alkuasukasheimon, joka elää jättimäisen muurin ympäröimänä, joka on ilmeisesti rakennettu suojelemaan heitä salaperäiseltä jumalan kaltaiselta olennolta, joka tunnetaan nimellä Kong. Heimopäällikkö osoittaa välitöntä kiinnostusta vaaleaa Dwania kohtaan ja tarjoutuu vaihtamaan useita alkuasukkaiden naisia häneen, mutta Jack torjuu tarjouksen jyrkästi. Sitten ryhmä saa tietää, että vaikka saarella onkin suuria öljyvarantoja, ne ovat niin heikkolaatuisia, että niitä ei voi käyttää. Myöhemmin samana iltana alkuasukkaat nousevat salaa alukseen ja sieppaavat Dwanin, huumaavat hänet ja tarjoavat hänet uhriksi Kongille. Viidakosta ilmestyvä Kong, valtava apina, nappaa Dwanin alttarilta ja vetäytyy saaren syvyyksiin.Vaikka Kong on pelottava ja kauhistuttava näky, pehmeäsydäminen Kong ihastuu nopeasti Dwaniin, jonka harhaileva monologi sekä rauhoittaa että kiehtoo hirviötä ja kesyttää sen alhaisemmat, väkivaltaisemmat vaistot. Kun Dwan putoaa mutaan, Kong vie hänet takaisin vesiputoukselle pestäkseen ja kuivatakseen hänet suurilla lämpimän hengityksensä tuulahduksilla. sillä välin Jack ja perämies Carnahan johtavat useita miehistön jäseniä pelastustehtävään Dwanin pelastamiseksi. Etsintäpartio kohtaa Kongin ylittäessään tukkisillan. Alueelleen tunkeutumisesta raivostunut Kong kaataa valtavan tukin, jolloin Carnahan ja yhtä lukuun ottamatta kaikki miehistön jäsenet putoavat kuolemaan. Vain Jack ja Boan selviytyvät. Boan palaa kylään, ja Jack jatkaa Dwanin etsimistä. Kong vie Dwanin piilopaikkaansa. Kun mies alkaa riisua Dwania, ilmestyy jättiläiskäärme ja hyökkää heidän kimppuunsa. Kun hajamielinen Kong taistelee käärmettä vastaan, Jack saapuu paikalle ja pelastaa Dwanin. Tapettuaan käärmeen Kong jahtaa heitä takaisin alkuperäiskylään. Kun hän murskaa valtavat portit, hän putoaa Wilsonin ja miehistön kaivamaan kuoppaan, jossa kloroformi voittaa hänet.Saatuaan tietää, että öljyä ei voida jalostaa, Wilson on päättänyt pelastaa retkikunnan kuljettamalla vangitun Kongin Amerikkaan Petroxin mainoskikkailuksi. Kun he saapuvat New Yorkiin, Kong asetetaan näytteille kahleisiin sidottuna, ja hänen päässään on suuri kruunu. Kun Kong näkee toimittajaryhmän tönimässä ja tönimässä Dwania haastatteluihin, apina luulee, että Dwania vahingoitetaan, ja vapautuu siteistään. Paniikin vallatessa väkijoukon syntyy ryntäys, jossa ihmiset murskaantuvat ja tallotaan Kongin astuessa väkijoukon läpi. Wilson, joka yrittää paeta, menettää jalkansa ja jää Kongin massiivisen jalan alle. Jack ja Dwan, jotka luulevat, että Kong, kuten kaikki kädelliset, ei ylitä vettä, pakenevat Queensboron sillan yli Manhattanille. He pakenevat hylättyyn Manhattanin baariin, jossa Jack huomaa, että Manhattanin horisontti (erityisesti World Trade Centerin kaksoistornit) ja Kongin saaren vuoristoinen maasto ovat samankaltaisia. Hän juoksee alakertaan soittamaan pormestarin toimistoon ja kehottaa heitä antamaan Kongin kiivetä World Trade Centerin huipulle sillä ehdolla, että apinaa ei vahingoiteta. Ennen kuin Jack ehtii palata, Kong löytää Dwanin ja sieppaa hänet baarista, minkä jälkeen hän lähtee kohti World Trade Centeriä Jackin ja kansalliskaartin takaa-ajamana.Kong kiipeää World Trade Centerin eteläisen tornin katolle, jossa liekinheittimillä aseistautuneet sotilaat hyökkäävät hänen kimppuunsa. Kong onnistuu väistämään heidät hyppäämällä näyttävästi pohjoisen tornin katolle. Hän repii katolta varusteita ja heittää niitä sotilaita kohti ja tappaa heidät heittäessään palavaa materiaalia sisältävän säiliön. Jackin aiemmasta pyynnöstä, joka koski turvallista, elävää vangitsemista, sotilashelikopterit lähetetään tappamaan Kong. Varmistettuaan Dwanin turvallisuuden Kong taistelee hyökkääviä helikoptereita vastaan ja tuhoaa kaksi niistä, kun taas Jack joutuu katselemaan avuttomana etelätornista. Dwan pyytää epätoivoisesti armeijaa keskeyttämään hyökkäyksensä, mutta lentäjät jatkavat tulitusta. Säälimätön luodinsade kaataa Kongin lopulta; hän kaatuu katon reunan yli ja putoaa satoja metrejä aukiolle. Dwan ryntää alas lohduttamaan Kongia ja seuraa kyynelehtien, kun tämä tekee viimeisen henkäyksensä. Valtava väkijoukko kerääntyy jättiläisapinan ruumiin ympärille, kun Dwan on valokuvaajien ympäröimä. Jack taistelee tiensä väkijoukon läpi päästäkseen Dwanin luo, mutta pysähtyy, kun toimittajat vievät hänet pois, vaikka hän huutaa Dwanille.</w:t>
      </w:r>
    </w:p>
    <w:p>
      <w:r>
        <w:rPr>
          <w:b/>
        </w:rPr>
        <w:t xml:space="preserve">Tulos</w:t>
      </w:r>
    </w:p>
    <w:p>
      <w:r>
        <w:t xml:space="preserve">Miksi Jack ja Dwan pakenevat Queensboron sillan yli Manhattanille?</w:t>
      </w:r>
    </w:p>
    <w:p>
      <w:r>
        <w:rPr>
          <w:b/>
        </w:rPr>
        <w:t xml:space="preserve">Esimerkki 2.694</w:t>
      </w:r>
    </w:p>
    <w:p>
      <w:r>
        <w:t xml:space="preserve">Kiinassa eletään pimeimpiä aikoja, kun häikäilemättömät sotapäälliköt käyvät taisteluita tyydyttääkseen loputtoman aggressionsa. Miljoonia ihmishenkiä on kuollut, ja henkiin jääneillä on vain kaksi vaihtoehtoa: tappaa tai tulla tapetuksi.Sotaa käyvien Liang- ja Wei-valtioiden pataljoonat iskevät yhteen verilöylyssä, joka kestää aamusta iltaan. Vain kaksi miestä on jäljellä, Liangin jalkaväki ja Wein kilpaileva kenraali. Sotilas selviää hengissä, koska hän on taitava esittämään kuollutta, ja hänen kehoonsa on kiinnitetty laite, joka työntyy ulos nuolen kärjen tavoin lisäten realistisuutta.Sotilas ottaa haavoittuneen kenraalin kiinni toivoen voivansa käyttää vihollista lippunaan vapauteen luovuttamalla kenraalin Liangin sotapäällikölle, jolloin sotilas voisi saada kunniallisen kotiutumisen ja palata kotiin rauhalliseen elämäänsä. Vaikka nuori kenraali on vangittu, hän suhtautuu sotilaaseen alentuvasti. Miehet joutuvat pitkän ja mutkikkaan matkan aikana usein riitoihin.</w:t>
      </w:r>
    </w:p>
    <w:p>
      <w:r>
        <w:rPr>
          <w:b/>
        </w:rPr>
        <w:t xml:space="preserve">Tulos</w:t>
      </w:r>
    </w:p>
    <w:p>
      <w:r>
        <w:t xml:space="preserve">Mistä se jalkaväkisotilas oli kotoisin, joka jäi taistelun jälkeen pystyyn?</w:t>
      </w:r>
    </w:p>
    <w:p>
      <w:r>
        <w:rPr>
          <w:b/>
        </w:rPr>
        <w:t xml:space="preserve">Esimerkki 2.695</w:t>
      </w:r>
    </w:p>
    <w:p>
      <w:r>
        <w:t xml:space="preserve">Kuuluisa näytelmäkirjailija Sidney Bruhl (Caine) esittää viimeisimmän Broadway-floppien sarjassa ja palaa runsaaseen Long Islandin kotiinsa ja vaimonsa Myran (Cannon) luo. Vaikka heidän taloudellinen tilanteensa ei olekaan huono, Sidney kaipaa menestystä. Hän on saanut käsiinsä erään oppilaansa Clifford Andersonin kirjoittaman Deathtrap-näytelmän käsikirjoituksen, jota hän pitää lähes täydellisenä. Clifford osallistui hiljattain yhteen Sidneyn kirjoitustyöpajoista ja pyytää nyt apua näytelmäänsä. Sidney ehdottaa, että hän murhaisi Cliffordin ja tuottaisi näytelmän omana työnään. Hän kutsuu Cliffordin heidän eristäytyneeseen kotiinsa, joka on sisustettu Sidneyn näytelmistä löytyvillä aseilla, keskustelemaan asiasta.Clifford (Reeve) saapuu junalla. Myra yrittää illan aikana epätoivoisesti vakuuttaa Sidneyn työskentelemään Cliffordin kanssa tasavertaisina kumppaneina, mutta tuloksetta; Sidney hyökkää Cliffordin kimppuun ja kuristaa hänet ketjulla. Sidney poistaa ruumiin, mutta joutuu silti vakuuttamaan Miran juonittelemaan hänen kanssaan. Hän ei paljasta mitään, kun he saavat odottamattoman vierailun meedio Helga Ten Dorpilta (Irene Worth), pieneltä julkkikselta, joka asuu Bruhlien naapureiden luona. Helga aistii talossa kipua ja kuolemaa; ennen lähtöään hän varoittaa Sidneytä saappaisiin pukeutuneesta miehestä, joka aikoo hyökätä hänen kimppuunsa. nukkumaan mennessä Myra alkaa hyväksyä Sidneyn tekoja. Kaikki on rauhallista, kunnes Clifford ryntää makuuhuoneen ikkunasta sisään ja hakkaa Sidneyta halkoineen. Clifford jahtaa Myraa läpi talon, kunnes hänen heikko sydämensä pettää; hän romahtaa ja kuolee. Sidney laskeutuu rauhallisesti portaat alas, vahingoittumattomana, ja siirtyy rauhallisesti Cliffordin luokse. He vaihtavat muutaman sanan siitä, mitä tehdä Myran ruumiille, ja sitten he vaihtavat intohimoisen suudelman.Clifford muuttaa Sidneyn luo. He työskentelevät yhdessä työparin työpöydän ääressä, Sidney kärsii kirjailijan tukoksesta, mutta Clifford kirjoittaa ahkerasti sivu toisensa jälkeen uutta näytelmää, jota hän pitää epäluuloisesti lukkojen takana. Kun Clifford on ostoksilla, Sidney yrittää murtautua laatikkoon, mutta epäonnistuu ennen kuin Clifford palaa kotiin. Hän odottaa, että Clifford hakee näytelmänsä, ja vaihtaa sitten Cliffordin käsikirjoituksen väärennökseen. Hän kauhistuu huomatessaan, että Clifford käyttää Myran murhan tositarinaa Kuolemanloukun pohjana. Hän kohtaa vihaisena Cliffordin, joka kehuskelee näytelmän mahdollisuuksilla ja tarjoutuu jakamaan kunnian hänen kanssaan. Sidney tajuaa Cliffordin käytöksestä, että tämä on sosiopaatti, ja valehtelee Myran kuolinpesän maksukykyisyydestä tekosyynä avustaa Cliffordia, kun tämä miettii ratkaisua.Muutamaa päivää myöhemmin Helga piipahtaa luonamme, muka hakiakseen kynttilöitä ennustetun ukkosmyrskyn varalta. Melkein heti Cliffordin tavattuaan hän varoittaa Sidneytä, että Clifford on mies saappaissa. Sidney pettää Cliffordin pyytämällä häntä aseistamaan itsensä kirveellä näyttämötaidon esittelyä varten ja ottamalla sitten esiin aseen Cliffordin ja "Kuolemanloukun" eliminoimiseksi. Clifford on kuitenkin ladannut luodit toiseen aseeseen, ja hän kiinnittää Sidneyn tuoliin käsiraudoilla tietämättä, että ne olivat aikoinaan Harry Houdinin omaisuutta. Sidney vapautuu helposti, nappaa varsijousen ja tyrmää Cliffordin yhdellä laukauksella. Ennen kuin Sidney ehtii hävittää ruumiin, myrsky iskee täydellä voimalla ja syöksyy pimeyteen. Salaman välähdys valaisee olohuoneen ja ohikiitävä hahmo kiiruhtaa sen läpi. Se on Helga, joka on tietoinen taloa uhkaavasta hengenvaarasta. Sidney löytää veitsen, kun taas Helga nappaa aseen. Clifford tulee tajuihinsa ja kompastuu Helgaan. Ase lentää ja siitä alkaa taistelu, joka huipentuu ...... näyttämöllä, jossa näyttelijät esiintyvät täydelle salille, jossa "Clifford" puukottaa "Sidneyta" ja molemmat kuolevat, jolloin "Helga" jää voittajaksi. Ensi-iltayleisö puhkeaa jyrkkiin suosionosoituksiin, ja talon takaosassa seisoo Helga Ten Dorp, joka on nyt Broadwayn menestysnäytelmän Deathtrap kirjoittaja.</w:t>
      </w:r>
    </w:p>
    <w:p>
      <w:r>
        <w:rPr>
          <w:b/>
        </w:rPr>
        <w:t xml:space="preserve">Tulos</w:t>
      </w:r>
    </w:p>
    <w:p>
      <w:r>
        <w:t xml:space="preserve">Kuka kirjoitti näytelmän Deathtrap?</w:t>
      </w:r>
    </w:p>
    <w:p>
      <w:r>
        <w:rPr>
          <w:b/>
        </w:rPr>
        <w:t xml:space="preserve">Esimerkki 2.696</w:t>
      </w:r>
    </w:p>
    <w:p>
      <w:r>
        <w:t xml:space="preserve">Tämän artikkelin juonitiivistelmä voi olla liian pitkä tai liian yksityiskohtainen. Auta parantamaan sitä poistamalla tarpeettomia yksityiskohtia ja tekemällä siitä tiiviimpi. (Huhtikuu 2016) (Lue, miten ja milloin voit poistaa tämän mallin mukaisen viestin)Neuvostoliiton jälkeisellä Venäjällä Tšetšeniasta alkunsa saanut kapina saa aikaan Venäjän pommi-iskut. Yhdysvallat, Iso-Britannia ja Ranska keskeyttävät vastauksena kaiken avun Venäjälle. Venäjän ultranationalistijohtaja Vladimir Radtshenko tuomitsee tämän sotatoimena ja kehottaa kapinaan. Venäjälle julistetaan sotatila, kun Radtshenkolle uskolliset joukot valtaavat Vladivostokin ympärillä sijaitsevan alueen, johon kuuluu laivastotukikohta ja ydinohjustukikohta.Yhdysvaltain laivaston ballististen ohjusten sukellusvene USS Alabama, jota komentaa taisteluveteraani kapteeni Frank Ramsey (Hackman), määrätään partioimaan Tyynellä valtamerellä, jotta se olisi valmiina ennaltaehkäisevän ydiniskun tekemistä varten. Hän valitsee toimeenpanevaksi upseerikseen komentajakapteeniluutnantti Ron Hunterin (Washington), upseerin, jolla on laaja sotilaskoulutus mutta ei taistelukokemusta, sillä hänen aliupseerinsa on sairastunut umpilisäkkeen tulehdukseen.Ensimmäisten merellä vietettyjen päivien aikana Ramseyn ja Hunterin välille nousee jännitteitä erilaisten persoonallisuuksien vuoksi; Hunter on analyyttisempi ja varovaisempi, kun taas Ramsey on intuitiivisempi, impulsiivisempi ja vaativampi. Ramsey määrää ohjusten laukaisuharjoituksen, kun Hunter on hoitamassa hallitsemattomaksi käyvää tulipaloa aluksen keittiössä, mikä viivästyttää hänen reagointiaan harjoitukseen. Jälkeenpäin Ramsey selittää Hunterille, että kaaos on täydellinen tilaisuus testata miehistön kykyjä, kun taas Hunterin mielestä toiminta oli vastuutonta ja johti sattumalta MI:n saaneen miehistön jäsenen kuolemaan.Hunter uskoo, että miehistön moraali kärsii tilanteesta ja jatkuvasta testaamisesta, ja hän havaitsee kahden miehistön jäsenen tappelevan näennäisen vähäpätöisestä asiasta. Hunter ilmoittaa asiasta Ramseylle, mutta tämä ei välitä asiasta, vaan nolaa Hunterin koko aluksen sisäpuhelimessa ja kehottaa miehistöä keskittymään tehtävään.Alabama saa lopulta hätäviestin, jonka mukaan venäläisiä ydinohjuksia ollaan tankkaamassa, ja käskee laukaisemaan kymmenen ohjusta ydinlaitosta vastaan. Ennen kuin Alabama ehtii laukaista ohjuksensa, saapuu toinen viesti, mutta radiolaitteet ovat vaurioituneet venäläisen Akula-luokan sukellusveneen hyökätessä, joka on uskollinen Radtshenkolle, jolloin vain osa viestistä paljastuu. koska viimeinen vahvistettu käsky on laukaista ydinasevarasto, kapteeni Ramsey päättää jatkaa. Hunter kieltäytyy suostumasta - hänen suostumuksensa on menettelyllisesti välttämätön laukaisuun - ja uskoo, että toinen viesti saattaa olla peruttu. Hunter väittää, että muut sukellusveneet laukaisevat ohjuksensa, jos Alabama ei laukaise, mikä on osa laivaston vakiomuotoista redundanssioppia. Ramsey väittää, että muut amerikkalaiset sukellusveneet ovat saattaneet tuhoutua, kuten oma sukellusveneensä melkein tuhoutui, joten vain he ovat ainoat, jotka noudattavat laukaisukäskyä. kun Hunter kieltäytyy hyväksymästä laukaisukäskyä, Ramsey yrittää vapauttaa hänet tehtävistään ja korvata hänet toisella upseerilla. Sen sijaan Hunter määrää Ramseyn pidätettäväksi määräysten kiertämisen yrityksestä, ja häntä tukee veneen päällikkö COB. Miehistön lojaalisuus jakautuu Hunterin ja Ramseyn välillä, mutta lopulta Hunter ottaa komennon. Muut miehistön jäsenet yrittävät korjata radiota samalla, kun taistelu komentopaikasta jatkuu.venäläinen sukellusvene hyökkää jälleen Alabamaan. Alabama väistää kaksi torpedoa ja tuhoaa Akulan, mutta ei ennen kuin se ampuu kolmannen, joka räjähtää lähellä Alabamaa, tulvii pilssipesään ja lamauttaa sukellusveneen päävoiman. Alabama alkaa upota, ja miehistö yrittää epätoivoisesti korjata vaurioita. COB varoittaa Hunteria, että pilssipohja on suljettava tai alus menetetään. Hunter käskee miehistön jäseniä poistumaan pilssipesästä ja sulkemaan sen. Valitettavasti he eivät ehdi poistua pilssipesästä ajoissa, ja osasto sinetöityy heidän mukanaan. Vähän ennen kuin Alabama saavuttaa murskaussyvyyden, propulsiojärjestelmä korjataan ajoissa, ja Hunter käskee sukellusveneen nousta periskooppisyvyyteen. sillä välin Ramseylle lojaali luutnantti Dougherty järjestää luutnanttien Zimmerin ja Westergardin kanssa kapinan Hunteria vastaan ja yrittää värvätä mukaan luutnantti "Weps" Incen. Hunterin pitkäaikainen ystävä Ince epäröi, mutta liittyy tahdonvoimalla kapinaan. Ramsey ja kapinoitsijat ottavat käsiaseet esiin ja ottavat Hunterilta haltuunsa komentohuoneen, jolloin Hunter ja hänen kannattajansa jäävät vangiksi. Ramsey jatkaa sitten ohjuksen laukaisukäskyä ja kytkee ohjuksen lukitusavaimen komentosillalla. Hunter ja kannattajat pakenevat vankilastaan ja saavat Incen tuen ohjuksen valvomoon, mikä viivästyttää laukaisua entisestään. Ramsey poistuu valvontahuoneesta ja yrittää pakottaa Incen avaamaan kassakaapin, jossa on laukaisulaite. Ramsey uhkaa ampua Incen, mutta koska vain Ince tietää kassakaapin yhdistelmän, hän uhkaa ampua Incen tiimin aliupseerin. Ince taipuu ja avaa kassakaapin.Sillä välin Hunter ja hänen tukijansa valtaavat uudelleen valvontahuoneen. Hunter sammuttaa ohjusjärjestelmän juuri kun Ramsey painaa laukaisulaukaisinta. Ramsey palaa valvontahuoneeseen ja vaatii Hunteria luovuttamaan ohjuksen avaimen, mutta Hunter kieltäytyy. Radioryhmä ilmoittaa korjaustensa olevan lähes valmiit, ja miehet sopivat odottavansa laukaisun määräaikaan asti, jotta radion korjaaminen onnistuisi. Useiden jännittyneiden minuuttien jälkeen yhteys palautuu, ja he näkevät vihdoin toisen lähetyksen koko viestin: se on käsky keskeyttää laukaisu, koska Radtshenkon kapina on tukahdutettu. Ramsey poistuu kurittomana valvomosta.Palattuaan tukikohtaan kapteeni Ramsey ja komentajakapteeni Hunter joutuvat tutkintalautakunnan eteen. Lautakunta toteaa, että molemmat miehet olivat samanaikaisesti sekä oikeassa että väärässä, ja moittii epävirallisesti molempia miehiä siitä, etteivät he ole kyenneet ratkaisemaan erimielisyyksiään. Kapteeni Ramseyn henkilökohtaisen suosituksen ansiosta lautakunta suosittelee, että komentaja Hunterille annetaan komento mahdollisimman pian ja että kapteeni Ramsey saa jäädä varhaiseläkkeelle. Miehet tekevät sovinnon ja eroavat toisistaan.</w:t>
      </w:r>
    </w:p>
    <w:p>
      <w:r>
        <w:rPr>
          <w:b/>
        </w:rPr>
        <w:t xml:space="preserve">Tulos</w:t>
      </w:r>
    </w:p>
    <w:p>
      <w:r>
        <w:t xml:space="preserve">Missä meressä sukellusvene partioi?</w:t>
      </w:r>
    </w:p>
    <w:p>
      <w:r>
        <w:rPr>
          <w:b/>
        </w:rPr>
        <w:t xml:space="preserve">Esimerkki 2.697</w:t>
      </w:r>
    </w:p>
    <w:p>
      <w:r>
        <w:t xml:space="preserve">1900-luvun alun Lontoossa toimittaja Sonya Winter (Diana Rigg) tutkii salamurhaajien mahdollisuutta käyttämällä sanomalehtiartikkeleita, jotka toimivat signaaleina tapahtuneista korkean profiilin murhista. Winter järkyttyneenä huomaa, että liikemies Ivan Dragomiloff (Oliver Reed) pyörittää salamurhatoimistoa, organisaatiota, joka tappaa maksua vastaan kenet tahansa maailmassa, mutta useimmiten tietyt korkean profiilin rikoksentekijät. Sonya on vankkumaton naisten oikeuksien kannattaja, ja tehdäkseen poliittisen kannanoton, josta hän voi raportoida sanomalehdessään, hän tarjoutuu maksamaan Ivanille valtavan summan rahaa, jos tämä antaa toimistonsa tappaa hänet. Ivan suostuu helposti ajatellen, että temppu on hyvä PR-temppu ja piristää hänen liiketoimintaansa. Lordi Bostwick (Telly Savalas) haluaa kuitenkin hallita Ivanin perustamaa liiketoimintaa ja yrittää varmistaa, että sopimus täytetään ja Ivan poistetaan tieltä. Kun Winter seuraa Dragomiloffia raportoidakseen tämän mahdollisesta kuolemasta, he rakastuvat, ja hän huomaa kääntävänsä tunteensa Dragomiloffin toimistoa kohtaan, mutta saattaa olla liian myöhäistä välttää salamurhaajien hyökkäys.</w:t>
      </w:r>
    </w:p>
    <w:p>
      <w:r>
        <w:rPr>
          <w:b/>
        </w:rPr>
        <w:t xml:space="preserve">Tulos</w:t>
      </w:r>
    </w:p>
    <w:p>
      <w:r>
        <w:t xml:space="preserve">Mitä Sonya kannattaa vakaasti?</w:t>
      </w:r>
    </w:p>
    <w:p>
      <w:r>
        <w:rPr>
          <w:b/>
        </w:rPr>
        <w:t xml:space="preserve">Esimerkki 2.698</w:t>
      </w:r>
    </w:p>
    <w:p>
      <w:r>
        <w:t xml:space="preserve">Lähdettyään juhlista naisten asuntolassa (eli "neitsytholvissa") Matthew (Jonathan Tucker) jää jumiin hissiin tuntemattoman ja näkymättömän naisen kanssa, kun sähköt katkeavat. Matthew ja tämä tuntematon nainen harrastavat seksiä pimeässä. Kun Matthew herää aamulla - yhä hississä - hän huomaa olevansa yksin naisen pikkuhousujen kanssa.[1] Tehtävänään löytää salaperäinen neito löytämällä pikkuhousuihin sopivat rintaliivit, Matthewsta tulee neitsytholvin huoltomies. Vapautettuaan hiiret hän kiertää huoneesta toiseen asettaen ansoja. Hän suostuttelee paniikissa olevat naiset poistumaan huoneistaan ja alkaa sitten etsiä sopivia rintaliivejä. Kun hän ei onnistu, hän jatkaa asioiden (kuten ilmastoinnin) rikkomista löytääkseen naisensa. Hän myös korjaa television, mikä saa suuren suosion naisilta, joita hän kutsuu "Jane-iteiksi", sillä he ovat hyvin kiinnostuneita Jane Austenin kirjoista sovitetuista elokuvista. Hän ei saa paljon apua kämppäkaveriltaan Rodilta (James DeBello), joka kehottaa häntä jatkuvasti luovuttamaan, ja yhdessä he filosofoivat miehistä ja naisista. Rod kertoo hänelle, ettei hän tarvitse tyttöystävää ja että on turhaa yrittää löytää "pikkuhousuihin sopivia rintaliivejä", ja Matthew syyttää häntä liian machomaiseksi. Rod esittelee Matthew'lle "penisvoiman", jossa käytetään penikseen kiinnitettyjä painoja keinona kasvattaa elimen kokoa. Hän tekee näin ja loukkaa naisia saadakseen olonsa paremmaksi miehisyytensä ongelman suhteen; hänellä on hypospadia." Alussa Matthew katsoo, kun Patty-niminen nainen (Emmanuelle Chriqui) ja hänen poikaystävänsä Crick (Johnny Green) tappelevat. Crick on machomiesstereotyypin ruumiillistuma suurine rintalihaksineen, omahyväisine asenteineen ja väkivaltaisuudellaan. Hänellä on poninhäntä, manikyyrattu vuohiparta, "miesmeikki" ja hän pureskelee nikotiinipurukumia Matthew'n kauhistukseksi. Matthew yrittää pelastaa Pattyn, mutta Crick satuttaa häntä. Crick lähtee, ja Patty yrittää auttaa Matthew'ta, mutta Matthew ei voi olla ajattelematta Pattyn mainetta "huorana." Tutkiessaan erästä huonetta Matthew jää loukkuun kylpyhuoneeseen, kun asukas palaa. Wendy (Larisa Oleynik) hyökkää Matthew'n kimppuun, kunnes tämä tunnistaa hänet lukion luokkatoverikseen. Wendy päättää auttaa Matthew'ta löytämään salaperäisen neitonsa ja toivoo, että samalla hän voi löytää omansa, sillä hän on kaapissa oleva lesbo.Matthew on hermostunut puhumaan tytöille. Arlene (Katherine Heigl) ja hänen opettajansa neiti Stern (Aimee Graham) väheksyvät Matthew'ta väittäen, että naiset ovat hallitsevampia kuin miehet. Arlene voittaa hänet jalkapallossa. Neiti Stern väittää, että naisten pitäisi olla komennossa miesten sijaan. Rod sanoo Matthew'lle, että hän on pelkuri ja että hänen pitäisi vain luopua tyttöjen kanssa, kun taas Matthew kertoo, ettei ole koskaan pystynyt puhumaan tytöille, varsinkaan Cynthialle (Jaime Pressly).Matthew laittaa koulun lehteen ilmoituksen, jossa hän pyytää etsimäänsä tyttöä tapaamaan häntä kellarissa torstai-iltana. Hän istuu pimeässä joka torstai-ilta odottamassa tyttöä. Eräänä iltana ovi aukeaa, ja hän luulee sen olevan tyttö, mutta se onkin Wendy, joka tulee tarkistamaan, missä hän on. Lopulta salaperäinen neito ilmestyykin paikalle, mutta vain kertoakseen, että hänen ei pitäisi enää etsiä häntä.Vaikka lukukauden loppu lähestyy, Matthew ei lannistu. Hän naamioituu transvestiitiksi, Francescaksi, jatkaakseen etsintöjään. Naamiaisasuisena hän pystyy itse asiassa puhumaan Cynthian kanssa kahden kesken, mihin hän ei pysty (ennen kuin Cynthia loukkaantuu myöhemmin), koska Cynthian ulkonäkö pelottaa häntä. Rod flirttailee Francescan kanssa ja kehuskelee myöhemmin Matthew'lle harrastaneensa seksiä Francescan kanssa. Tämä saa Matthew'n niin vihaiseksi, että hän lisää Rodin "peniksen voima"-laitteeseen vielä yhden painon, mikä satuttaa Rodia. Crick lähentelee Matthew'ta dragissa, kun tämä tappelee Pattyn kanssa. Matthew puree osan Crickin kielestä irti. Tämän seurauksena Crick ei pysty puhumaan lipsumatta.Epätoivo iskee, joten Matthew vetoaa salaperäiseen neitoonsa julistamalla koko asuntolalle rakkauttaan tätä kohtaan. Lopulta hän saa selville, että hänen salaperäinen neitonsa on Patty. Tyttö torjuu hänet aluksi, koska luulee, että mies näkee hänet vain huorana. Crick näkee, että Matthew haluaa Pattyn, mutta Matthew pidättää hänet seksuaalisen väkivallan vuoksi (kun hän oli pukeutunut Francescaksi). Matthew esittelee Rodin ja Doran, ja Arlene ja Wendy seurustelevat. Cynthia esittelee juuri löytämiään taistelulajitaitoja, ja neiti Stern saa arvokkaan oppitunnin sukupuolten välisestä tasa-arvosta, kun Matthew nousee häntä vastaan luokan edessä ja saa aplodit. Lopuksi Matthew julistaa intohimoista rakkauttaan Pattylle, joka näkee hänen rakastavat silmänsä, ja he suutelevat.</w:t>
      </w:r>
    </w:p>
    <w:p>
      <w:r>
        <w:rPr>
          <w:b/>
        </w:rPr>
        <w:t xml:space="preserve">Tulos</w:t>
      </w:r>
    </w:p>
    <w:p>
      <w:r>
        <w:t xml:space="preserve">Ketä Matteus rakastaa?</w:t>
      </w:r>
    </w:p>
    <w:p>
      <w:r>
        <w:rPr>
          <w:b/>
        </w:rPr>
        <w:t xml:space="preserve">Esimerkki 2.699</w:t>
      </w:r>
    </w:p>
    <w:p>
      <w:r>
        <w:t xml:space="preserve">Elokuva sijoittuu Brooklyniin vuonna 1957. Kun mafia-donin avustaja (consigliere) kuolee tonnikalapurkkilaatikon murskaamana, pikkurikollinen George (David Proval) näkee tilaisuutensa nousta ylöspäin. Yhdessä hölmön apurinsa Dipin (Dan Moran) kanssa he juhlivat muutamien prostituoitujen kanssa. George on hurmioitunut, kun hän saa nauttia sataman uuden tytön Gloricen (Candis Cayne) suullisista lahjoista. Kun he huomaavat unohtaneensa mafiapomo Joey "The Heart" Aortan (Tony Sirico) syntymäpäivän, George ehdottaa treffejä kauniin Gloricen kanssa. Treffit eivät kuitenkaan suju hyvin, ja Aorta päätyy lautasellinen spagettia päässään. Onneksi Aorta pitää Gloricen kovasta tyylistä, ja George ja Dip juhlivat. Juhlat jäävät lyhyeen, kun he saavat tietää, että Glorice on transseksuaali. he yrittävät esitellä Aortalle muita naisia, mutta kukaan ei pärjää Gloricelle, sillä kuten Aorta sanoo: "Hänellä on munaa". Mafia-don jopa kiittää Georgea suudelmalla, ja George joutuu paniikkiin luullessaan saaneensa pahaenteisen "kuolemansuudelman". Hänen pelkonsa on kuitenkin aiheeton, sillä Aorta ylentää Georgen consigliereiksi ja järjestää hänelle juhlat, joihin kuuluu leipuri-Mikki (Gerry Cooney) tekemä kakku. Pomon apulaisena ja uutena ystävänä George joutuu ajamaan heidät treffeille, jotka päättyvät siihen, että Aorta joutuu Gloricen suullisten kykyjen vastaanottajaksi. Aorta ilmoittaa kihlautuvansa Gloricen kanssa ja Georgen olevan bestman, ja kaunis neito paljastaa Georgelle kiristyssuunnitelmansa. Niinpä George päättää palkata palkkamurhaaja Brilesin (Jerry Grayson), joka on ammattitaitoinen salamurhaaja. Hän kuitenkin epäonnistuu, kun Glorice tunnistaa palkkamurhaajan kauan kadoksissa olleeksi sedäkseen, eikä palkkamurhaaja ole halukas tappamaan mekkoon pukeutunutta veljenpoikaa. lohduttomana George kulkee kaduilla, kun yhtäkkiä kutsuttu etsivä tarttuu häneen. George todistaa palvelukseen kutsumattoman 4-F-asemansa näyttämällä litteät jalkansa. Löydettyään Gloricen kutsuntaetsivän etsintäkuulutuskansiosta George luovuttaa Gloricen laivastolle. Kun Glorice ei ilmesty häihin, Aorta itkee Georgen olkapäälle uskoen, että Glorice jätti hänet alttarille. George ja Dip juhlivat. Kunnes Glorice palaa laivastosta merimiesten kanssa, jotka pieksävät Georgen. Glorice löytää Aortan ja suostuttelee hänet pitämään nopeat häät. Mustelmilla oleva George ajaa kirkkoon ja päättää ottaa asiat omiin käsiinsä. Hän pysäyttää Gloricen naistenhuoneessa ja työntää aseen tämän takaraivoon. Mutta hän ei tapa häntä. Sen sijaan he alkavat suudella, täysin rakastuneina. Aorta astuu sisään ja uhkaa tappaa Georgen, koska tämä on varastanut hänen morsiamensa. Pelastaakseen Georgen Glorice paljastaa "työkalunsa" ja järkyttää Aortan, joka kuolee sydänkohtaukseen. Aortan hautajaisissa selviää, että George on nyt uusi Don ja Glorice hänen "mafiakuningattarensa".</w:t>
      </w:r>
    </w:p>
    <w:p>
      <w:r>
        <w:rPr>
          <w:b/>
        </w:rPr>
        <w:t xml:space="preserve">Tulos</w:t>
      </w:r>
    </w:p>
    <w:p>
      <w:r>
        <w:t xml:space="preserve">Kuka on Aortan bestman elokuvassa?</w:t>
      </w:r>
    </w:p>
    <w:p>
      <w:r>
        <w:rPr>
          <w:b/>
        </w:rPr>
        <w:t xml:space="preserve">Esimerkki 2.700</w:t>
      </w:r>
    </w:p>
    <w:p>
      <w:r>
        <w:t xml:space="preserve">Alderson-niminen mies herää kuution muotoisessa huoneessa, jonka jokaisessa seinässä, katossa ja lattiassa on luukku, joista jokainen johtaa muihin kuution muotoisiin huoneisiin, jotka ovat samanlaisia paitsi väriltään. Hän astuu oranssiin huoneeseen ja kuolee varoittamatta ansaan.Toisessa samankaltaisessa huoneessa tapaavat viisi ihmistä - Quentin, Worth, Holloway, Rennes ja Leaven. Kukaan heistä ei tiedä, missä he ovat tai miten he ovat sinne joutuneet. Quentin kertoo muille, että joissakin huoneissa on ansoja, minkä hän on oppinut, kun hän oli vähällä kuolla sellaiseen. Rennes olettaa, että jokainen ansa laukeaa liiketunnistimella ja testaa jokaisen huoneen heittämällä ensin yhden saappaansa sisään. Leaven huomaa huoneiden välisiin käytäviin kaiverrettuja numeroita. Quentin tunnistaa Rennesin "Wreniksi", joka on vankiloista karkaamisesta tunnettu pakotaiteilija. Kun Rennes on julistanut yhden huoneen ansattomaksi, hän menee sisään ja kuolee, kun häntä suihkutetaan hapolla. Muut huomaavat, että ilmaisimia on erilaisia, ja Quentin päättelee, että tämä ansa laukesi lämmön vaikutuksesta." Quentin uskoo, että jokaisella henkilöllä on syy olla siellä. Leaven on matematiikan opiskelija, Holloway lääkäri ja salaliittoteoreetikko, ja äreä Worth kieltäytyy puhumasta itsestään. Leaven esittää hypoteesin, että mikä tahansa huone, joka on merkitty alkuluvulla, on ansa. He löytävät Kazan-nimisen kehitysvammaisen miehen, jonka Holloway vaatii heitä ottamaan mukaansa. Kun Quentin melkein kuolee huoneessa, jota Leavenin laskelmat pitävät turvallisena, jännitteet kasvavat henkilöristiriitojen ja Leavenin järjestelmään kohdistuvan uskon puutteen vuoksi. Quentin provosoi Worthin riitelemään uloskäynnin löytämisestä, ja Worth paljastaa vahingossa tietävänsä Kuutiosta. Worth myöntää, että hän suunnitteli kuution ulkokuoren hämäräperäistä byrokratiaa varten, ja arvelee, että kuution alkuperäinen tarkoitus on unohdettu; heidät on vangittu sen sisälle vain siksi, että he voisivat käyttää sitä." Worthin tietämyksen ulkokuoren koosta ansiosta Leaven voi päätellä, että kuution kullakin sivulla on 26 huonetta, ja että kuutiossa on yhteensä 17 576 huonetta. Hän arvelee, että numerot ilmaisevat huoneiden kartesiankoordinaatit. Ryhmä liikkuu kohti lähintä reunaa hänen teoriansa määrittelemällä tavalla, mutta jokainen ulkoseinän lähellä olevista huoneista on loukussa. Sen sijaan, että he palaisivat takaisin, he kulkevat äänettömästi huoneen läpi, jossa on ääniaktivoitu ansa. Kun Kazan päästää äänen ja melkein aiheuttaa Quentinin kuoleman, Quentin uhkaa Kazania. Holloway puolustaa Kazania ja provosoi Quentinin riitaan kutsumalla häntä natsiksi. Kiivas riita kärjistyy, kunnes Quentin läimäyttää häntä, mikä lisää entisestään jännitystä ryhmässä. Kun he pääsevät reunalle, Holloway tutkii kuution ja sen ulkokuoren välistä aukkoa, mutta liukastuu voimakkaan järistyksen aikana; Quentin pelastaa hänet aluksi, mutta antaa sitten hänen pudota kuolemaan ja ilmoittaa sen muille onnettomuudeksi.Quentin yrittää taivutella Leavenin jättämään muut mukanaan ja tekee seksuaalisen lähentelyn, mutta Leaven torjuu hänet. Kun Quentin muuttuu aggressiiviseksi, Worth puuttuu asiaan; Quentin lyö häntä rajusti ja pudottaa hänet lattialuukusta. Worth nauraa hysteerisesti sille, mitä hän löytää â Rennesin ruumiin. Ryhmä on demoralisoitunut ajatuksesta, että se on vaeltanut ympyrää. Worth tajuaa, että huoneet liikkuvat ajoittain Kuutiossa, ja tämä on tärinän lähde. Leaven päättelee, että ansoja ei ole merkitty alkuluvuilla vaan alkulukujen potensseilla. Quentinin suureksi yllätykseksi Kazan paljastuu autistiseksi savantiksi, joka pystyy tekemään nopeasti alkutekijöiden kertolaskuja henkisesti. Kazanin avulla Leaven ohjaa heidät siltahuoneeseen, joka johtaa heidät ulos sokkelosta kahdessa liikkeessä. Worth hyökkää Quentinin kimppuun ennaltaehkäisevästi ja jättää hänet taakseen, vaikka Worth kieltäytyykin lähtemästä kuutiosta, koska hän on menettänyt uskonsa ihmiskuntaan.Leaven vastustaa ja suostuttelee Worthin liittymään seuraansa, mutta Quentin ilmestyy uudelleen, tappaa hänet ja haavoittaa Worthia kuolettavasti. Kun Quentin siirtyy tappamaan Kazanin, Worth käyttää viimeiset voimansa tarttuakseen Quentinin jalkaan ja pidättää hänet käytävässä, kun huoneet vaihtuvat jälleen. Quentin revitään kappaleiksi, ja Worth kuolee sekuntia myöhemmin Leavenin vieressä. Kazan kävelee hitaasti kirkkaaseen valoon.</w:t>
      </w:r>
    </w:p>
    <w:p>
      <w:r>
        <w:rPr>
          <w:b/>
        </w:rPr>
        <w:t xml:space="preserve">Tulos</w:t>
      </w:r>
    </w:p>
    <w:p>
      <w:r>
        <w:t xml:space="preserve">Kuinka monta huonetta Kuutiossa on yhteensä?</w:t>
      </w:r>
    </w:p>
    <w:p>
      <w:r>
        <w:rPr>
          <w:b/>
        </w:rPr>
        <w:t xml:space="preserve">Esimerkki 2.701</w:t>
      </w:r>
    </w:p>
    <w:p>
      <w:r>
        <w:t xml:space="preserve">Pätkäkokki Frank Darbo muistelee pettymyksen tuottaneen elämänsä ainoat kaksi hyvää muistoa: vaimonsa Sarahin kanssa avioitumisen ja tapauksen, jossa hän ohjasi poliisia nappaamaan käsilaukkuvarkaan. Frank ikuistaa nämä kaksi tapahtumaa pariin väriliitupiirrokseen, jotka hän ripustaa seinälleen inspiraation saamiseksi. Sarah, joka on toipuva narkomaani, jättää Frankin karismaattisen strippiklubin omistajan Jacquesin vuoksi, joka saa hänet koukkuun huumeisiin. Frank vaipuu masennukseen, jossa hän näkee näyn, jossa Jumalan sormi koskettaa häntä ja hän tapaa Pyhän Kostajan, julkisen television supersankarin, joka kertoo Frankille, että Jumala on valinnut hänet hyvin erityiseen tarkoitukseen. Frank uskoo, että Jumala on valinnut hänet supersankariksi, ja menee paikalliseen sarjakuvakauppaan hakemaan inspiraatiota. Hänen väitteensä, että hän on suunnittelemassa uutta supersankaria, saa kaupan myyjä Libbyn innostuneen vastaanoton. Frank luo itselleen supersankarin asun ja ottaa nimekseen "Crimson Bolt." Putkiavaimella aseistautuneena hän ryhtyy taistelemaan rikollisuutta vastaan antamalla rajuja selkäsaunoja erilaisille sääntörikkojille huumekauppiaista ja lasten hyväksikäyttäjistä aina elokuvateatterin jonon katkaisevaan mieheen. Pian Crimson Boltista tulee mediasensaatio. Aluksi tiedotusvälineet pitävät häntä väkivaltaisena psykopaattina, mutta hän alkaa saada yleistä arvostusta sen jälkeen, kun monien hänen uhriensa rikollinen tausta paljastuu. Myöhemmin Frank yrittää pelastaa Sarahin, mutta Jacquesin roistot tunnistavat hänet puvun alta ja ampuvat häntä jalkaan hänen paetessaan. haavoittunut Frank hakee Libbyn apua. Libby suostuttelee Frankin suostuttelemaan itsensä Crimson Boltin "lapsipuolisoksi", antaa itselleen nimen "Boltie" ja suunnittelee puvun. Hän osoittautuu vielä Frankiakin sekopäisemmäksi ja käyttää supersankarin asuaan melkein tappaakseen miehen, joka mahdollisesti vandalisoi hänen ystävänsä auton. Frank päättää päästää hänet menemään, mutta muuttaa mielensä, kun Libby pelastaa hänet Jacquesin roistoilta huoltoasemalla. Libby ihastuu pian Frankiin, mutta hänen lähentelynsä torjutaan, koska Frank väittää olevansa yhä naimisissa. Libby väittää, että se on eri asia, kun he ovat supersankari-identiteeteissään, ja raiskaa Frankin, kun he ovat naamiaisasuissaan. Frank juoksee kylpyhuoneeseen ja oksentaa, jossa hän näkee näyn Sarahista vessassa. Hän päättää, että on aika pelastaa Sarah Jacquesilta. aseilla, putkipommeilla ja luodinkestävillä liiveillä varustautuneina Frank ja Libby hiipivät Jacquesin tilalle ja tappavat ensimmäiset kohtaamansa vartijat. Molempia kuitenkin ammutaan. Frankia osuu rintaan, mutta hänen luotiliivinsä säästää hänet, mutta Libbyä ammutaan päähän ja hän kuolee. Hänen kuolemastaan järkyttyneenä Frank raivostuu ja teurastaa kaikki Jacquesin roistot. Sisällä Jacques ampuu Frankia, mutta Frank saa yliotteen ja puukottaa Jacquesin kuoliaaksi Sarahin katsellessa kauhuissaan.Frank vie hänet kotiinsa, ja hän jää sinne muutamaksi kuukaudeksi ennen kuin jättää hänet jälleen. Tällä kertaa hän kuitenkin onnistuu voittamaan riippuvuutensa ja käyttää kokemuksiaan auttaakseen muita, joilla on samanlaisia ongelmia. Hän menee uudelleen naimisiin ja saa neljä lasta. Frank on vakuuttunut siitä, että hänen lapsensa muuttavat maailmaa paremmaksi. Frank, jolla on nyt lemmikkipupu, katselee onnellisten muistojensa seinää. Seinää peittävät kuvat hänen kokemuksistaan Libbyn kanssa vietetyltä ajalta ja kuvat Sarahin lapsista, jotka kutsuvat häntä "Frank-sedäksi". Frank katsoo Libbyn kuvaa, ja kyynel valuu pitkin hänen poskeaan.</w:t>
      </w:r>
    </w:p>
    <w:p>
      <w:r>
        <w:rPr>
          <w:b/>
        </w:rPr>
        <w:t xml:space="preserve">Tulos</w:t>
      </w:r>
    </w:p>
    <w:p>
      <w:r>
        <w:t xml:space="preserve">Meneekö Libby uudelleen naimisiin?</w:t>
      </w:r>
    </w:p>
    <w:p>
      <w:r>
        <w:rPr>
          <w:b/>
        </w:rPr>
        <w:t xml:space="preserve">Esimerkki 2.702</w:t>
      </w:r>
    </w:p>
    <w:p>
      <w:r>
        <w:t xml:space="preserve">Ali (Salem) on marokkolainen kolmekymppinen vierastyöläinen, ja Emmi (Mira) on 60-vuotias leskeksi jäänyt siivooja. He tapaavat, kun Emmi piiloutuu baariin sateen ajamana ja eksoottisen arabimusiikin (Al Asfouryeh by Sabah) houkuttelemana, jota hän sanoo kuulleensa niin usein kävellessään töistä kotiin. Baarissa oleva nainen (Katharina Herberg), joka kuuluu Alin arabiankieliseen seurueeseen, ehdottaa Alille ivallisesti, että hän pyytäisi Emmiä ("vanhaa naista") tanssimaan, ja Emmi suostuu. Heistä kehittyy outo ja epätodennäköinen ystävyys, sitten romanssi, ja pian he asuvat yhdessä Emmin asunnossa. Tunnustetusta vastuuntunnosta mutta myös toiveikkuudesta Emmi uskoutuu uudeksi löytämälleen rakkaudelle ensimmäisen kerran mennessään tyttärensä Kristan (Irm Hermann) ja tämän tyrannimaisen vävyn Eugenin (Fassbinder itse) luokse ja ilmoittaa olevansa rakastunut Aliin; Eugen pitää Emmiä sekopäänä, ja Krista ei voi muuta kuin ajatella, että hänen äitinsä - joka on ollut leski jo vuosia - kuvittelee.Ensimmäinen todellinen uhka heidän suhteelleen tulee, kun vuokranantajan poika, joka on lähetetty oletuksella, että Emmi on ottanut vuokralaisen, vierailee luonaan ja huomauttaa hänelle, että alivuokraus on Emmin vuokrasopimuksen vastaista ja että Alin on lähdettävä päivän kuluessa. Impulsiivisesti ja peläten menettävänsä tämän uuden ilon elämässään Emmi väittää, että hän ja Ali aikovat mennä naimisiin helpottaakseen tätä pientä ongelmaa. Tämä muuttaa kaiken vuokranantajan pojan kannalta, joka on elokuvan ainoa hahmo, joka johdonmukaisesti hyväksyy heidän suhteensa ongelmattomana. Kun hän on pyytänyt anteeksi väärinkäsitystä ja poistunut, Emmi puhuu Alille nolona siitä, että hän on keksinyt ajatuksen heidän avioitumisestaan, mutta hänen yllätyksekseen ja ilokseen Ali on samaa mieltä siitä, että se on erinomainen ajatus, ja seuraavaksi näemme heidän astuvan siviilioikeudesta ulos naimisiin. mitä seuraa, on katkera ja myrkyllinen reaktio heidän suhteeseensa, joka paljastaa jokaisen hahmon heidän elämässään, erityisesti jokaisen saksalaisen Emmin entisessä elämässä, joka on vajonnut ennakkoluuloihin ulkomaalaisia työntekijöitä kohtaan likaisina ja joka nyt mustamaalaa Emmiä "huorana". Juoruilevat naapurit ja kauppojen myyjät kohtelevat heitä halveksivasti, kanssavuokralaiset valittavat, että heidän (jo ennestään huomattavan ränsistyneestä) kerrostalostaan on nyt tullut likainen. Työtoverit karttavat Emmiä, ja Ali kohtaa syrjintää joka käänteessä. Kun Emmi, jonka ensimmäinen aviomies oli puolalainen työläinen, jonka kanssa hän meni naimisiin vastoin Hitleriä rakastavan isänsä tahtoa, kutsuu kolme aikuista lastaan ja vävynsä tapaamaan miestään, nämä torjuvat hänet avoimesti. Yksi pojista hajottaa vihaisena hänen televisionsa, toinen poika julistaa Emmin menettäneen järkensä, ja hänen tyttärensä ja vävynsä lähtevät heidän jälkeensä töykeästi ja hätäisesti pois, ja Emmin tytär kutsuu nyt äitinsä asuntoa "sikolätiksi" ja äitiään "huoraksi"."Emmin itkuinen epätoivo tästä lopullisesta hylkäämisestä huuhtoutuu pois, kun hänen valovoimainen optimistinsa nousee uudelleen esiin ja päättää, että hänen ja Alin pitäisi lähteä pitkälle lomalle yhdessä pakoon syrjintää, vakuuttuneena siitä, että palatessaan heitä on kaivattu ja heidät toivotetaan tervetulleiksi takaisin. Palattuaan he kohtaavat yhtäkkiä sosiaalisen hyväksynnän, mutta kuten nopeasti huomaamme, vain siksi, että naapurien vuokralaiset ja liikkeenomistajat näkevät, että heille on hyödyllistä pitää Emmi suosiossaan, ei siksi, että he olisivat muuttaneet ennakkoluulojaan, joten näemme, kuinka he tekopyhästi peittelevät jälkimmäistä oman edun nimissä. kaipauksesta pitää kiinni vanhojen ystäviensä näennäisesti uudesta kunnioituksesta Emmi alkaa laiminlyödä Alia tai omaksua joitakin heidän asenteitaan häntä kohtaan. Hänestä tulee hyvin "saksalainen" - hän käskee Emiä helpommin tekemään asioita. Kun työkaverit vierailevat luonaan ja huomauttavat, kuinka yllättävän siisti Emmi on, ja kommentoivat hänen lihaksiaan, Emmi esittelee Emiä kuin esinettä. Tämä on laukaiseva tekijä sille, että Ali lähtee ulos, ja me katsojina sympatisoimme häntä, ja hakee lohtua naispuolisen baarimikon Barbaran (Barbara Valentin) sylistä, jonka kanssa hänellä on ilmeisesti ollut suhteita ennen Emmin tapaamista. Kun hän jättää Emmin ystäviensä luokse, tämä selittää sen hänen "mielialan vaihteluillaan" ja toteaa, että sen täytyy johtua hänen "ulkomaalaismentaliteetistaan", kun hän omaksuu ystäviensä muukalaisvihamieliset asenteet sopeutuakseen joukkoon. Muutamaa päivää myöhemmin Emmi ei myöskään kokkaa Alille couscousia eikä lähde hänen kanssaan syömään couscousia jonnekin, mikä symboloi hänen uudelleen saksalaistumistaan ja hänen omaa uutta muuriaan, joka on rakennettu hänen alussa osoittamaansa herkkyyttä ulkomaalaisia kohtaan, Emmi vaatii, että hän haluaa hänen syövän saksalaista ruokaa ja yleisesti ottaen muuttuvan saksalaisemmaksi, jotta he sopisivat joukkoon. Näemme, että Ali ei vastusta Emmiä, koska hänellä on epävarmuutta hybridinä. Hän on hyväksynyt saksalaisen yhteiskunnan ajattelutavan, jonka mukaan hän on "pienempi" mies. Sitten hän kääntyy takaisin baarimikon puoleen, joka ennen teki hänelle ruokaa, ja viettää yön tämän kanssa. Emmi on epätoivoinen siitä, että hän on koko yön poissa, ja käy hänen luonaan töissä, jossa Emmi teeskentelee, ettei tunne häntä, kun työkaverit pilkkaavat hänen ikäänsä ja kutsuvat häntä Alin "marokkolaiseksi isoäidiksi." Juuri kun näyttää siltä, ettei suhdetta voi enää korjata, Emmi palaa baariin tapaamaan Alia ja pyytää baarimikkoa laittamaan jukeboxiin saman kappaleen, joka johti heidän ensitanssiinsa. Ali vastaa Emmin epäsuoraan sovintopyyntöön ja pyytää häntä tanssimaan uudelleen. Tanssiessaan Emmi korostaa, että hän tietää olevansa vanha ja että mies voi vapaasti tulla ja mennä, mutta kehottaa häntä näkemään, että ainoa tärkeä asia on se, että kun he ovat yhdessä, heidän on oltava mukavia toisilleen. Emmi suostuu, ja he julistavat rakastavansa toisiaan. Tällä hetkellä Ali lyyhistyy Emmin syliin vatsahaavasta, joka osoittautuu puhjenneeksi. Näemme Emmin viimeksi Alin kanssa sairaalassa, jossa lääkäri kertoo, että sairaus on yleinen ulkomaalaisilla työntekijöillä, koska he joutuvat kohtaamaan stressiä jokapäiväisessä elämässä; lääkäri lisää, että Ali leikataan haavauman poistamiseksi, mutta hän palaa luultavasti kuuden kuukauden kuluttua takaisin uuden haavauman kanssa. Emmi ilmoittaa tekevänsä kaikkensa estääkseen tämän, ja elokuvan päättyessä Emmi on Alin sängyn vieressä pitelemässä häntä kädestä.</w:t>
      </w:r>
    </w:p>
    <w:p>
      <w:r>
        <w:rPr>
          <w:b/>
        </w:rPr>
        <w:t xml:space="preserve">Tulos</w:t>
      </w:r>
    </w:p>
    <w:p>
      <w:r>
        <w:t xml:space="preserve">Emmi oli menossa naimisiin kenen kanssa?</w:t>
      </w:r>
    </w:p>
    <w:p>
      <w:r>
        <w:rPr>
          <w:b/>
        </w:rPr>
        <w:t xml:space="preserve">Esimerkki 2.703</w:t>
      </w:r>
    </w:p>
    <w:p>
      <w:r>
        <w:t xml:space="preserve">Erikoisagentti Jennifer Marsh (Diane Lane) on leskeksi jäänyt yksinhuoltaja, joka asuu Portlandin esikaupunkikodissa tyttärensä Annie Haskinsin (Perla Haney-Jardine) ja äitinsä Stella Marshin (Mary Beth Hurt) kanssa. Iltaisin hän työskentelee FBI:n tietoverkkorikososastolla Griffin Dowdin (Colin Hanks) kanssa taistellen identiteettivarkauksia ja vastaavia rikoksia vastaan. Eräänä yönä nimetön vihje johtaa heidät KillWithMe.com-nimiselle verkkosivustolle. Sivustolla on suoratoistovideo kissasta, jota kidutetaan ja tapetaan. Sivustoa ei voi sulkea, sillä sen luoja tiesi, että joku yrittäisi, ja rakensi siihen vikasietojärjestelmän; aina kun palvelin suljetaan, sen tilalle tulee välittömästi peilipalvelin. kissan kuoleman jälkeen KillWithMe.comin webmaster valmistuu ihmisuhreiksi ja saa heidän kuolemansa korreloimaan suoraan sivuston saamien katselukertojen määrän kanssa. Lehdistötilaisuudessa yleisöä kehotetaan välttämään sivustoa, mutta kuten Jennifer pelkäsi, tämä vain lisää sivuston suosiota. Videot nauhoitetaan tappajan kellarissa, ja hänen uhreihinsa kuuluvat muun muassa helikopterilentäjä (joka vuotaa kuiviin antikoagulanttiruiskeilla), uutisankkuri (joka palaa kuoliaaksi lämpölampuilla sementoituna lattiaan) ja Griffin Dowd (joka kuolee lisäämällä hitaasti rikkihappoliuoksen pitoisuutta, johon hänet upotetaan kaulaansa myöten).Aluksi vaikuttaa siltä, että uhrit valittiin sattumanvaraisesti, mutta tämä paljastuu vääräksi: kaksi ensimmäistä uhria valittiin, koska he olivat mukana kuvaamassa tai esittelemässä erään nuoriso-opiston opettajan itsemurhaa. Opettajan epävakaa teknonörttipoika Owen Reilly (Joseph Cross) murtui ja joutui psykiatriseen sairaalaan. Vapautuessaan hän päätti kostaa ja todistaa, että yleisön kiinnostus toisten kärsimystä kohtaan on kyltymätöntä, sekä kostaa niille, jotka hänen mielestään olivat hyväksikäyttäneet hänen isänsä kuolemaa. Griffin tapettiin, koska hän oli lähellä murhaajan henkilöllisyyden selvittämistä, ja Jennifer joutuu pian myös tämän selvittämisen kohteeksi.Owenin vangitsemana Jennifer pakenee kultivaattorin aiheuttamaa kuolemaansa heilumalla pois tieltä roikkumalla katosta. Hän pääsee vapaaksi ja nujertaa murhaajan ja ampuu Owenin kuolettavasti omilla verkkosivuillaan poliisin saapuessa paikalle. Owen päätyy isänsä tavoin, hänen kuolemansa tallentuu kameraan ja näkyy koko internetissä. Jennifer näyttää FBI:n virkamerkkinsä webbikameraan." Verkkosivuston chat-huoneessa käytävä keskustelu laantuu, ja siellä kuullaan lausuntoja, kuten "nero kuoli tänään" sekä "iloinen, että murhaaja on kuollut", ja toinen sanoo "Anna mennä, tyttö!", ja viimeisessä kommentissa kysytään, voiko videon ladata.</w:t>
      </w:r>
    </w:p>
    <w:p>
      <w:r>
        <w:rPr>
          <w:b/>
        </w:rPr>
        <w:t xml:space="preserve">Tulos</w:t>
      </w:r>
    </w:p>
    <w:p>
      <w:r>
        <w:t xml:space="preserve">Ketä pelättiin sivuston kasvavalla suosiolla?</w:t>
      </w:r>
    </w:p>
    <w:p>
      <w:r>
        <w:rPr>
          <w:b/>
        </w:rPr>
        <w:t xml:space="preserve">Esimerkki 2.704</w:t>
      </w:r>
    </w:p>
    <w:p>
      <w:r>
        <w:t xml:space="preserve">Nuori poika löydetään asumasta talon kellarista, jossa vanha nainen on kuollut. Poika, Jeremy Reed (Sean Patrick Flanery), on saanut nimen "Powder", koska hänen ihonsa on hohtavan valkoinen. Kävi ilmi, että Powder on viettänyt koko elämänsä poistumatta talosta. Kellari on seinästä seinään täynnä kirjoja, joita hän on paitsi lukenut, myös painanut joka sanan mieleensä. Tämä on vasta ensimmäinen vihje hänen uskomattomista kyvyistään. sheriffi Barnum (Lance Henriksen) vie Powderin paikalliseen poikakotiin, kunnes saadaan selville, onko hänellä mahdollisesti muita sukulaisia tai mitä hänelle tapahtuu. Powder on hyvin erilainen kuin muut lapset, ja hänestä tulee heidän pilkkansa kohde. Pian alkaa kuitenkin tapahtua outoja asioita. Kävi ilmi, että Powder voi vetää puoleensa esineitä ja taivuttaa niitä ajatuksillaan. Hän pystyy johtamaan sähköenergiaa ympärilleen. Nämä teot saavat muut alkamaan pelätä häntä.Apulaisseriffi Harley Duncan (Brandon Smith) on machomies ja asiantuntija hirvenmetsästäjä, ja hän vie pojat hirvijahtiin. Duncan ei koskaan ammu ohi ja toki hän ampuu hirven, mutta Powder tarttuu hänen käteensä ja koskettaa sitten kuolevaa hirveä. Duncan voi tuntea hirven kuoleman "tuskan". Hän on tapahtumasta täysin sairas ja antaa kaikki aseensa pois eikä aio enää koskaan metsästää.Ainoa henkilö, joka yrittää auttaa Powderia, on Jessie (Mary Steenburgen), ja hän järjestää Powderille joitakin soveltuvuus- ja älykkyystestejä. Testien jälkeen Powder tulee huoneeseen virkamiesten kanssa, ja kaikki suhtautuvat häneen epäilevästi. Hän vain sanoo heille tietävänsä, etteivät he usko hänen voivan saada niin hyviä tuloksia huijaamatta. Kun hän alkaa poistua huoneesta, kaikki huoneen valot räjähtävät. sheriffi Barnumin vaimo Emma (Danette McMahon) on koomassa, eikä sheriffi tiedä, mitä tehdä. Jessie pyytää Powderia menemään hänen luokseen ja katsomaan, voiko hän auttaa. Powder koskettaa Emmaa ja alkaa kertoa ajatuksiaan sheriffille. Hän kertoo sheriffille, että hänen on mentävä ja hänen on sanottava, että se on ok ennen kuin hän voi mennä. Seriffi murtuu ja nyökkää, ja hänen vaimonsa kuolee. tulee yhä selvemmäksi, että Powder ei koskaan "sovi joukkoon" ja niinpä hän pakenee ja palaa taloon, jossa hänet kasvatettiin. Jessie, Donald Ripley (Jeff Goldblum) ja sheriffi Barnum lähtevät hänen peräänsä. Ukkosmyrsky lähestyy, ja kun he jahtaavat Powderia pellolle, salamaniskut tulevat yhä lähemmäksi. Yhtäkkiä Powderiin osuu salamanisku, ja se haihtuu ilmaan. Yhtäkkiä myrsky lakkaa ja kaikki on hiljaista. Ruuti on poissa.</w:t>
      </w:r>
    </w:p>
    <w:p>
      <w:r>
        <w:rPr>
          <w:b/>
        </w:rPr>
        <w:t xml:space="preserve">Tulos</w:t>
      </w:r>
    </w:p>
    <w:p>
      <w:r>
        <w:t xml:space="preserve">Minne seriffi Barnum vie ruutia?</w:t>
      </w:r>
    </w:p>
    <w:p>
      <w:r>
        <w:rPr>
          <w:b/>
        </w:rPr>
        <w:t xml:space="preserve">Esimerkki 2.705</w:t>
      </w:r>
    </w:p>
    <w:p>
      <w:r>
        <w:t xml:space="preserve">Chicagon esikaupunkialueella lukiolainen Ferris Bueller teeskentelee sairastuvansa jäädäkseen kotiin. Ferris rikkoo usein neljännen seinän ja antaa katsojille neuvoja koulusta lintsaamiseen ja kertoo ystävistään. Hänen pikkusiskonsa Jeannie ei ole yhtä vakuuttunut, mutta menee kuitenkin kouluun. Opiskelijadekaani Edward R. Rooney huomaa ja epäilee, että Ferris lintsaa taas, ja sitoutuu ottamaan hänet kiinni. Ferris kuitenkin muuttaa tietokoneen avulla koulun rekisteriä siten, että hänen poissaolojensa määrä vaihtuu yhdeksästä kahteen. Ferris suostuttelee sairauden vuoksi poissaolevan ystävänsä Cameron Fryen ilmoittamaan, että hänen tyttöystävänsä Sloane Petersonin isoäiti on kuollut. Rooney epäilee tätä, mutta he onnistuvat suunnitelmien mukaan. vastoin Cameronin vaistoa Ferris, Cameron ja Sloane lainaavat Cameronin isän palkittua vuoden 1961 Ferrari 250 GT California Spyderia ja ajavat Chicagoon katsomaan nähtävyyksiä. He jättävät auton kahdelle pysäköinninvalvojalle, jotka ajavat sen tietämättään heille, ja kolmikko vierailee Chicagon taideinstituutissa, Sears Towerissa, Chicagon arvopaperipörssissä ja Wrigley Fieldillä. Sitten he menevät lounaalle ranskalaiseen ravintolaan, jossa Ferris esiintyy "Chicagon makkarakuninkaana" Abe Fromanina ja välttelee vaivoin isäänsä, joka syö lounasta ravintolassa. Sillä välin Rooney käy Buellerin asunnossa, mutta ei pääse sisään, ja perheen rotweiller hyökkää hänen kimppuunsa, kun hänen autoaan hinataan. Jeannie, joka lintsaa tunnilta, palaa kotiin ja saa selville veljensä juonen, mutta törmää Rooneyn nuuskimassa. Hän potkaisee tätä ja soittaa poliisille, joka pidättää hänet väärästä ilmiannosta Rooneyn lähdettyä. Poliisiasemalla Jeannie tapaa nuorisorikollisen, joka neuvoo häntä olemaan huolehtimatta niin paljon Ferriksestä.Taksimatkan jälkeen, jossa Cameron huudahtaa kiinnostuksen puutteesta, Ferris liittyy improvisoidusti Von Steuben -päivän paraatin kulkueeseen ja synkkaa huulisynkronisesti Wayne Newtonin cover-kappaleen "Danke Schoen" sekä Beatlesin "Twist and Shoutin", joka saa koko yleisön tanssimaan. Juuri kun asiat loistavat, he hakevat auton takaisin ja huomaavat, että huoltajien iloajelun ansiosta autoon on kertynyt yli 100 mailia. Paljastus järkyttää Cameronia itseanalyysiin, sillä hän tajuaa, että hänen elämäänsä hallitsee hänen isänsä hahmo. Tultuaan jälleen järkiinsä he palauttavat auton Cameronin autotalliin ja yrittävät epäonnistuneesti ajaa sitä takaperin mailien poistamiseksi; Ferris ehdottaa, että he murtaisivat sen auki ja kääntäisivät sen käsin takaisin. Cameron kieltäytyy ja purkaa vihaansa isäänsä potkimalla, lommottamalla pahasti ja nojaamalla autoon, joka putoaa tunkista ja lentää ulos takapenkiltä törmäten takana olevaan rotkoon. Ferrisin vaatimuksesta huolimatta Cameron päättää ottaa kantaa isäänsä vastaan tuhottuaan auton. Poliisiasemalta rouva Bueller hakee Jeannien, jonka hän huomaa suutelevan rikollista. ferris palauttaa Sloanen kotiin, mutta tajuaa, että hänellä on vain rajallinen aika palata kotiin välttääkseen ongelmia. Hän ryntää takaisin talolle, mutta Jeannie huomaa hänet ajamassa heidän äitiään kotiin ja yrittää ajaa hänet päälle. Ferris välttelee toisesta suunnasta tulevan rouva ja herra Buellerin huomaamista. He ehtivät kotiin samaan aikaan, mutta Rooney saa Ferrisin kiinni, kun hän yrittää mennä takaovesta sisään, ja kysyy retorisesti, haluaisiko hän viettää vielä yhden vuoden valvonnan alaisena. Jeannie kuitenkin löytää hänen lompakkonsa keittiön lattialta todisteena siitä, että hän murtautui sisään, ja hän muuttaa mielensä, päästää Ferrisin sisään ja kertoo Rooneylle, että hän oli sairaalahoidossa, mikä osoittaa tietoisuutta murrosta. Hän paiskaa oven kiinni, ja heidän koiransa hyökkää jälleen Rooneyn kimppuun. Ferris hyppää viime hetkellä sänkyynsä ja vakuuttaa, etteivät hänen vanhempansa epäile mitään. Kun he lähtevät, Ferris muistuttaa yleisölle: "Elämä etenee aika nopeasti. Jos et pysähdy ja katso ympärillesi silloin tällöin, voit jäädä siitä paitsi." Ferris hymyilee sitten kameralle ennen kuin se häipyy mustaan.Kun lopputekstit pyörivät, hävinnyt Rooney lähtee kotiin, ja koulubussi hakee hänet kyytiin, ja oppilaat nöyryyttävät häntä entisestään, ja yksi heistä tarjoaa hänelle namikarhun. Lopputekstien jälkeisessä kohtauksessa Ferris ilmestyy huoneestaan ja kehottaa kaikkia sanomaan, että "se on ohi" ja että he voivat mennä kotiin.</w:t>
      </w:r>
    </w:p>
    <w:p>
      <w:r>
        <w:rPr>
          <w:b/>
        </w:rPr>
        <w:t xml:space="preserve">Tulos</w:t>
      </w:r>
    </w:p>
    <w:p>
      <w:r>
        <w:t xml:space="preserve">Onko Ferris todella sairas?</w:t>
      </w:r>
    </w:p>
    <w:p>
      <w:r>
        <w:rPr>
          <w:b/>
        </w:rPr>
        <w:t xml:space="preserve">Esimerkki 2.706</w:t>
      </w:r>
    </w:p>
    <w:p>
      <w:r>
        <w:t xml:space="preserve">Gary (Anthony Michael Hall) ja hänen nörttikaverinsa Wyatt (Ilan Mitchell-Smith) ovat kaksi treffitöntä teiniä, jotka ovat perjantai-iltana jumissa Wyattin melko hienossa esikaupunkilähiöperheen kodissa. Gary ehdottaa hetken mielijohteesta, että he käyttäisivät Wyattin tehokasta tietokonetta "naisen luomiseen" (tai ainakin jokseenkin realistisen simulaation, jonka kanssa he voivat olla vuorovaikutuksessa). He alkavat syöttää tietokoneeseen erilaisia kuvia ja muita tietoja, mutta eivät aluksi onnistu siinä. Hakkeroiduttuaan ilmavoimien tehokkaaseen tietokonejärjestelmään syntyy outo sähkömyrsky. Nuoret yrittävät irrottaa tietokoneen ja pysäyttää melko yliluonnolliset tapahtumat, mutta tuloksetta. Lopulta kylpyhuoneesta ilmestyy heidän järkytyksekseen ja ilokseen oikea nainen (Kelly LeBrock), jota Wyatt kutsuu nimellä "Lisa." Onneton kaksikko fantasioi rajoitetusti siitä, mitä he tekisivät tytön kanssa, jos sellainen joskus tulisi heidän lähelleen, mutta Lisalla on omat suunnitelmansa. Hän taikoo heille auton, väärennetyt henkilöllisyystodistukset ja siistit vaatteet, ja he lähtevät bluesklubille. He tulevat varsin hyvin toimeen paljon vanhempien mustien ja latinojen kanssa, kunhan he juovat muutaman Blind Dog Bourbon -shotin. Kotiin päästyään he kohtaavat Wyattin vanhemman veljen Chetin (Bill Paxton), joka on ankara ja epäsympaattinen hahmo, jolla on sotilaskoulunomainen asenne. Tarjottuaan Chetille lahjuksen, jotta tämä jättäisi hänet rauhaan, Wyatt näyttää olevan menettämässä neitsyytensä - mutta pyörtyy uupumuksesta sänkyynsä osuessaan.Seuraavana päivänä Gary ja Wyatt saavat käyttöönsä mustan Porschen ja lähtevät ostoskeskukseen. Siellä he kohtaavat Ianin (Robert Downey, Jr.) ja Maxin (Robert Rusler), kaksi "coolia kakaraa", joilla on kauniit tyttöystävät Deb (Susanne Snyder) ja Hilly (Judie Aronson) . Aluksi kaksi nörttiä ovat ymmällään, mutta kun käy selväksi, että he ovat Lisan kanssa, suositummat lapset ovat ymmällään. Lisa ilmoittaa haluavansa pitää juhlat, mikä saa Wyattin melkein romahtamaan. Häntä ei kuitenkaan voi pysäyttää, ja hän vaatii tapaamaan myös Garyn vanhemmat. Lopulta juhlat alkavat, ja Lisan taikuuden ansiosta koulun epäsuosituin kaksikko houkuttelee paikalle satojen ihmisten joukon.Lisa ohjaa tapahtumia huolellisesti niin, että normaalisti ujot teinit joutuvat paineen alla näyttämään kovilta ja päättäväisiltä. Ailahtelevat Deb ja Hilly päätyvät pussailemaan Garyn ja Wyattin kanssa, ja asiat alkavat näyttää hyvältä. Seuraavana aamuna Chet tapaa voimakastahtoisen Lisan ja loukkaa häntä, ja Lisa muuttaa hänet ilkeäksi pikku hirviöksi, joka hän todellisuudessa on. Kun Wyattin vanhemmat palaavat sunnuntai-iltapäivänä, Lisa korjaa taikavoimin (ala Cat in the Hat) juhlien vahingot, muuttaa Chetin takaisin ja katoaa sitten itse. Huolimatta siitä, että he ovat luoneet "täydellisen" naisen, jota he muka "hallitsevat", Gary ja Wyatt eivät saa häneltä kuin yhden suudelman.</w:t>
      </w:r>
    </w:p>
    <w:p>
      <w:r>
        <w:rPr>
          <w:b/>
        </w:rPr>
        <w:t xml:space="preserve">Tulos</w:t>
      </w:r>
    </w:p>
    <w:p>
      <w:r>
        <w:t xml:space="preserve">Mihin kerhoon Lisa vie pojat?</w:t>
      </w:r>
    </w:p>
    <w:p>
      <w:r>
        <w:rPr>
          <w:b/>
        </w:rPr>
        <w:t xml:space="preserve">Esimerkki 2.707</w:t>
      </w:r>
    </w:p>
    <w:p>
      <w:r>
        <w:t xml:space="preserve">Romano ja hänen miehensä joutuvat väijytykseen yhdessä sotilasoperaatiossa. Romano melkein kuolee, mutta herää oltuaan koomassa useita päiviä. Hänen elämänsä ei ole enää koskaan entisensä. Hän eroaa armeijasta ja vetäytyy Baguion esi-isiensä taloon tajuttuaan, että hänellä on nyt yliluonnollinen lahja: Romano näkee aaveita. Mutta hän näkee aaveita vain sellaisten ihmisten lähellä, jotka kohtaavat pian äkillisen, traagisen kuoleman. Ja on yksi jatkuva ilmestys, joka peittää hänen näkönsä aina, kun hän näkee aaveita - todella pitkä ja laiha nainen, kauhistuttava ja uhkaava.Romanon sokea sisko Isabel hakee apua yhdeltä hänen ja Romanon lapsuudenystävistä, Louellalta, joka on nykyään lääkäri. Louella käyttää Isabelin sokeutta tekosyynä saadakseen Romanon pois eristäytyneisyydestään. He matkustavat Baguiosta Manilaan, jotta Isabel pääsee lääkäriin. aloitteleva näyttelijätär Kristina, leski Lumen ja hänen poikansa Eric sekä Louellan kuljettaja Baste matkustavat heidän kanssaan Manilaan. Seurue välttyy traagiselta onnettomuudelta tiellä, mutta pian matkustajat alkavat kuolla yksi kerrallaan, kukin väkivaltaisen kuoleman kauttaRomano saa lopulta selville, että Romanon näkemät aaveet ovat traagisesti kuolemaan kuolevien ihmisten kuolleiden sukulaisten aaveita. Kun Romano ymmärtää tämän ja käyttää lahjaansa pelastaakseen ihmisiä heidän uhkaavilta lahjoiltaan, pitkästä, laihasta naisesta tulee armoton näky hänen kohtaamisissaan.Pian Romano oppii, että nainen on tragedian henki, pahansuopa voima, joka on vastuussa monista traagisista kuolemista. Kun jonkun pitäisi kuolla yhteen tragediaan ja hän selviää hengissä, henki vainoaa selviytyjää, kunnes hän lopulta onnistuu.Romano, Louella ja Isabel joutuvat nyt elämänsä suurimman taistelun eteen. Kuinka kukistaa pahan hengen viha ja selviytyä hengissä jatkuvasta kuoleman uhasta. [D-Man2010]</w:t>
      </w:r>
    </w:p>
    <w:p>
      <w:r>
        <w:rPr>
          <w:b/>
        </w:rPr>
        <w:t xml:space="preserve">Tulos</w:t>
      </w:r>
    </w:p>
    <w:p>
      <w:r>
        <w:t xml:space="preserve">Kuka kärsi koomasta?</w:t>
      </w:r>
    </w:p>
    <w:p>
      <w:r>
        <w:rPr>
          <w:b/>
        </w:rPr>
        <w:t xml:space="preserve">Esimerkki 2.708</w:t>
      </w:r>
    </w:p>
    <w:p>
      <w:r>
        <w:t xml:space="preserve">Tappava virus tuhoaa lähes koko ihmiskunnan vuonna 1996, ja jäljelle jääneet selviytyjät joutuvat elämään maan alla. Viruksen takana uskotaan olevan salaperäinen ryhmä, joka tunnetaan nimellä Kahdentoista apinan armeija. Vuonna 2035 James Cole (Willis) on vanki, joka asuu maanalaisessa suojassa Philadelphian raunioiden alla. Cole valitaan tehtävään, jossa hänet koulutetaan ja lähetetään ajassa taaksepäin keräämään tietoa viruksesta, jotta tutkijat voisivat kehittää parannuskeinon.[3] Samaan aikaan Colea vaivaavat toistuvat unet, joihin liittyy takaa-ajo jalkaisin ja ampuminen lentokentällä.[4] Cole saapuu Baltimoreen vuonna 1990, ei vuonna 1996 kuten oli suunniteltu. Hänet pidätetään, minkä jälkeen hän joutuu mielisairaalaan tohtori Kathryn Raillyn (Stowe) diagnoosin perusteella. Siellä hän tapaa Jeffrey Goinesin (Pitt), mielisairaalassa asuvan kollegan, jolla on fanaattisia näkemyksiä. Pakoyrityksen jälkeen Cole lukitaan selliin, mutta katoaa pian ja palaa tulevaisuuteen. Takaisin omassa ajassaan Cole joutuu tiedemiesten haastateltavaksi, ja he soittavat vääristyneen ääniviestin, joka paljastaa kahdentoista apinan armeijan sijainnin ja väittää heidän olevan yhteydessä virukseen. Hänelle näytetään myös valokuvia lukuisista henkilöistä, joiden epäillään liittyvän asiaan, mukaan lukien Goines. Hän saa toisen mahdollisuuden palata ajassa taaksepäin, mutta erehdyksen seurauksena hän päätyy ensimmäisen maailmansodan taistelukentälle. Hän haavoittuu jalkaan ja joutuu yhtäkkiä vuoteen 1996. 1996 Railly pitää luennon Cassandra-kompleksista tutkijaryhmälle. Luennon jälkeisessä kirjan signeerauksessa tohtori Peters (Morse) kysyy häneltä ihmiskunnan kestävyydestä maapallolla ja huomauttaa, että ihmiskunnan asteittainen ympäristön tuhoaminen saattaa olla todellista hulluutta. Cole saapuu tapahtumapaikalle nähtyään sitä mainostavat lehtiset, ja kun Railly lähtee, hän kidnappaa tämän ja pakottaa tämän viemään hänet Philadelphiaan. He saavat tietää, että Goines on kahdentoista apinan armeijan perustaja, ja lähtevät etsimään häntä. Kun he kuitenkin kohtaavat hänet, Goines kiistää kaiken osallisuutensa virukseen ja sanoo, että ihmiskunnan tuhoaminen oli Colen idea mielisairaalassa vuonna 1990. Cole vakuuttaa itselleen, että hän on mielisairas, mutta Railly asettaa hänet vastakkain todisteiden kanssa aikamatkastaan. He päättävät viettää jäljellä olevan yhteisen aikansa Florida Keysissä ennen ruton puhkeamista. Matkalla lentokentälle he saavat tietää, että kahdentoista apinan armeija ei ollutkaan epidemian aiheuttaja; ryhmän tärkein teko on eläinten vapauttaminen eläintarhasta ja Goinesin Nobel-palkitun virologin isän (Plummer) sijoittaminen eläinhäkkiin.Lentokentällä Cole jättää tiedemiehille viimeisen viestin, jossa hän kertoo, että seuratessaan kahdentoista apinan armeijaa he ovat väärillä jäljillä ja että hän ei palaa. Pian hänet kohtaa Jose (Seda), tuttu omasta ajastaan, joka antaa Colelle käsiaseen ja kehottaa häntä epäselvästi noudattamaan käskyjä. Samaan aikaan Railly huomaa tohtori Petersin ja tunnistaa hänet lehtikuvasta Goinesin isän virologian laboratorion assistentiksi. Peters on lähdössä kiertomatkalle useisiin kaupunkeihin, jotka vastaavat viruspurkausten sijainteja ja järjestystä. cole tunkeutuu väkisin turvatarkastuspisteen läpi Petersin perässä. Poliisi ampuu Colen kuolettavasti, kun hän vetää esiin hänelle annetun aseen. Kun Cole makaa kuolemaisillaan Raillyn sylissä, hän ottaa katsekontaktin pieneen poikaan - nuoreen James Coleen, joka on todistamassa oman kuolemansa kohtausta, joka toistuu hänen unissaan vuosien ajan. Peters, joka on koneessa viruksen kanssa, istuu Jonesin (Florence), yhden tulevaisuudesta tulleen tiedemiehen, viereen.</w:t>
      </w:r>
    </w:p>
    <w:p>
      <w:r>
        <w:rPr>
          <w:b/>
        </w:rPr>
        <w:t xml:space="preserve">Tulos</w:t>
      </w:r>
    </w:p>
    <w:p>
      <w:r>
        <w:t xml:space="preserve">Minä vuonna Cole ja Goines olivat yhdessä mielisairaalassa?</w:t>
      </w:r>
    </w:p>
    <w:p>
      <w:r>
        <w:rPr>
          <w:b/>
        </w:rPr>
        <w:t xml:space="preserve">Esimerkki 2.709</w:t>
      </w:r>
    </w:p>
    <w:p>
      <w:r>
        <w:t xml:space="preserve">Kun Madeline Short (Madge Bellamy) ja hänen sulhasensa Neil Parker (John Harron) matkustavat Haitilla vuonna 1932 Charles Beaumontin (Robert W. Frazer) kotiin avioliittoon, epätavalliset hautajaiset pysäyttävät heidät matkalla. Kuljettajan pysähtyessä epäilyttävä hahmo nimeltä Murder Legendre (Bela Lugosi), jolla on mukanaan liiga henkilökohtaisia zombejaan, nappaa Madelinen huivin. Beaumont on luvannut Parkerille työpaikan sokeriruokotehtaansa johtamisesta. Kun he tapaavat paikallisen papin, tohtori Brunerin (Joseph Cawthorn), tämä kehottaa heitä lähtemään saarelta eikä palaamaan takaisin, sillä siellä tapahtuu outoja asioita. Kun Beaumont tapaa Madelinen, hän on pakkomielteinen Madelinen kauneudesta ja hakee Legendren luota eliksiiriä, jonka avulla Beaumont saa Madelinen zombina hallintaansa. Kun Beaumont on saanut Madelinen valtaansa, hän on tyytymätön Madelinen tunteettomuuteen ja pyytää Legendrea muuttamaan Madelinen takaisin, mutta Legendrellä on omat suunnitelmansa ja hän huumaa Beaumontin. Kun Parker kääntyy tohtori Brunerin puoleen saadakseen apua, he huomaavat, että heillä saattaa olla edessään elämänsä taistelu.</w:t>
      </w:r>
    </w:p>
    <w:p>
      <w:r>
        <w:rPr>
          <w:b/>
        </w:rPr>
        <w:t xml:space="preserve">Tulos</w:t>
      </w:r>
    </w:p>
    <w:p>
      <w:r>
        <w:t xml:space="preserve">MITÄ BEAUMONT OLI LUVANNUT PARKERILLE?</w:t>
      </w:r>
    </w:p>
    <w:p>
      <w:r>
        <w:rPr>
          <w:b/>
        </w:rPr>
        <w:t xml:space="preserve">Esimerkki 2.710</w:t>
      </w:r>
    </w:p>
    <w:p>
      <w:r>
        <w:t xml:space="preserve">Trillerissä TURN THE RIVER Famke Janssen (paras naispääosa - Hamptons Film Festival) näyttelee Kaileyta, joka on pikkukaupungin uima-altaiden huijari New Yorkin osavaltion pohjoisosassa. Hän hankkii elantonsa pelaamalla pokeria ja ajelee ajoittain Manhattanille tarkistamaan mentorinsa Quinnin (Rip Torn), joka pyörittää Quinn's Hardcore- biljardisalia. Kailey (Janssen) on päättänyt kerätä 50 000 dollaria saadakseen poikansa Gulleyn (Jaymie Dornan), josta hän joutui luopumaan syntyessään, alkoholisti ex-miehensä Davidin (Matt Ross) ja tämän dominoivan äidin (Lois Smith) myrkyllisistä kynsistä ja muuttaakseen Kanadaan paremman elämän perässä. Voittaakseen rahat Kaileyn on saatava ottelu Quinnsin parhaan pelaajan Duncanin (John Juback) kanssa. Koska tämä on hänen ainoa toivonsa tulevaisuudesta poikansa kanssa, Kailey alkaa pelata, eivätkä panokset ole koskaan olleet suuremmat.</w:t>
      </w:r>
    </w:p>
    <w:p>
      <w:r>
        <w:rPr>
          <w:b/>
        </w:rPr>
        <w:t xml:space="preserve">Tulos</w:t>
      </w:r>
    </w:p>
    <w:p>
      <w:r>
        <w:t xml:space="preserve">Miten Gulley liittyy Kaileyyn?</w:t>
      </w:r>
    </w:p>
    <w:p>
      <w:r>
        <w:rPr>
          <w:b/>
        </w:rPr>
        <w:t xml:space="preserve">Esimerkki 2.711</w:t>
      </w:r>
    </w:p>
    <w:p>
      <w:r>
        <w:t xml:space="preserve">Santiago Muá±ez (Kuno Becker) on taitava jalkapalloilija. Los Angelesin barriossa asuvan puutarhurin poika Santiago työskentelee apulaisena kiinalaisessa ravintolassa ja auttaa isänsä (Tony Plana) puutarha-alalla. Hänen lopullinen unelmansa on pelata jalkapalloa ammattilaisena. Köyhyytensä ja sen vuoksi, että hän pelaa pelkästään paikallisen autopesulan latinoista koostuvassa seurassa, hän kokee mahdollisuutensa vähäisiksi. Santiagon huomaa Glen Foy (Stephen Dillane), entinen Newcastle Unitedin pelaaja, joka työskentelee automekaanikkona, mutta jolla on yhä siteitä vanhaan joukkueeseensa. Glen järjestää Santiagolle try-outin Newcastle Unitediin, joka on hiljattain kiinnittänyt lahjakkaan uuden pelaajan Gavin Harrisin (Alessandro Nivola). Tarvitessaan päästä Englantiin Santiago alkaa säästää rahojaan vanhaan kenkään, mutta hänen isänsä löytää kätkön ja vie sen ostaakseen GMC-kuorma-auton, jotta he voisivat tehdä töitä itselleen, sillä hän uskoo, että Santiagon unelmat ovat toivottomia. Santiagon unelma ei kuitenkaan ole menetetty, sillä hänen isoäitinsä (Miriam Colon) myy korunsa ostaakseen hänelle lipun Englantiin.Glen toivottaa Santiagon lämpimästi tervetulleeksi kotiinsa ja vie hänet koe-esiintymiseen. Englantilaiseen tyyliin tottumaton Santiago esiintyy huonosti. Glen vakuuttaa joukkueen managerin siitä, että Santiago tarvitsee kuukauden koeaikaa osoittaakseen täyden potentiaalinsa. Santiago ei kerro seuran hoitajalle Roz Harmisonille (Anna Friel), että hänellä on astma. Kuukauden kuluttua kateellinen joukkuetoveri murskaa Santiagon inhalaattorin ennen varaustilaisuutta. Astman puhkeaminen estää häntä juoksemasta kovaa, ja valmentaja antaa hänelle lähtöpassit. Matkalla lentokentälle Santiago tapaa Gavin Harrisin, joka oli myöhässä joukkueeseen. Harris saa selville, mitä on tapahtunut, ja pakottaa Santiagon selittämään asian managerille. Manageri antaa Santiagon jäädä, jos hän saa hoitoa astmaan. Santiago saa sopimuksen reservijoukkueeseen ja muuttaa Gavinin luokse. Lopulta hän pääsee ensimmäiseen joukkueeseen vaihtopelaajana ottelussa Fulhamia vastaan. Siellä hän voittaa Newcastlelle rangaistuspotkun, jonka Gavin ottaa ja voittaa ottelun. Kukaan muu perheessä ei tiedä, että Gavinin isä katsoo ottelua televisiosta Yhdysvalloissa, ja nähtyään vihdoin poikansa pelaavan hän lähtee pois ylpeänä isänä. Voitosta huolimatta manageri ilmoittaa Santiagolle, että hänen heikkoutensa on se, että hän ei syötä palloa pois. Sinä iltana hän ja Gavin lähtevät juhlimaan. Kuva heistä päätyy The Sun -lehteen, mikä saa managerin suuttumaan. Samaan aikaan Santiagon ystävä Jamie kärsii uransa päättävästä loukkaantumisesta, joka aiheuttaa hänelle vain lisää surua.Samaan aikaan Los Angelesissa Santiagon isä kuolee sydänkohtaukseen. Murtuneena Santiago suunnittelee palaavansa kotiin. Lentokentällä odottaessaan lentoaan takaisin Los Angelesiin hän päättää olla palaamatta ja ilmoittautuu takaisin harjoitteluun. Koska hän uskoo, ettei ehkä pääse pelaavaan kokoonpanoon, hän menee St James' Parkiin ja harjoittelee myöhään iltaan asti, jolloin manageri ilmoittaa hänelle, että hänet on valittu pelaamaan Liverpool F.C. -joukkuetta vastaan. Ottelupäivänä Gavin vie Newcastlen johtoon. Ennen puoliaikaa Liverpool tekee paluun kahdella maalilla, Igor BiÅ¡Äanin ja Milan BaroÅ¡n toimesta. Viimeisellä minuutilla Santiago auttaa Gavinia tekemään tasoitusmaalin syöttämällä pallon lopulta hänelle, joka tekee tilanteeksi 2â2. Tasapeli ei kuitenkaan riitä Newcastlelle paikkaa ensi kauden Mestarien liigaan. Vain muutama minuutti ennen ottelun loppua Gavin kompastuu ja Newcastle saa vapaapotkun, jonka Gavin antaa Santiagolle. Santiago, jonka harteilla lepäävät koko Newcastlen kaupungin toiveet ja rukoukset, tekee maalin, ja Newcastle voittaa 3-2. Glen paljastaa Santiagolle, että hänen isoäitinsä yrittää soittaa. Hän mainitsee, että hänen isänsä katsoi hänen ensimmäisen ottelunsa Fulhamia vastaan saatuaan tietää tämän eräältä kannattajatoveriltaan (Brian Johnson, AC/DC:n laulaja, joka on syntynyt ja kasvanut Newcastlessa). Santiago huutaa Glenille, että hänen isänsä näki hänen pelaavan ja oli ylpeä hänestä ennen kuolemaansa. Glen vastaa: "Hän luultavasti katsoo sinua juuri nyt." Elokuva päättyy onnellisesti, kun Santiago vuodattaa ilon kyyneleitä syleillessään unelmaansa.</w:t>
      </w:r>
    </w:p>
    <w:p>
      <w:r>
        <w:rPr>
          <w:b/>
        </w:rPr>
        <w:t xml:space="preserve">Tulos</w:t>
      </w:r>
    </w:p>
    <w:p>
      <w:r>
        <w:t xml:space="preserve">Mitä joukkuetta vastaan Santiagon ensimmäinen ottelu oli?</w:t>
      </w:r>
    </w:p>
    <w:p>
      <w:r>
        <w:rPr>
          <w:b/>
        </w:rPr>
        <w:t xml:space="preserve">Esimerkki 2.712</w:t>
      </w:r>
    </w:p>
    <w:p>
      <w:r>
        <w:t xml:space="preserve">Sarah Morton (Charlotte Rampling), keski-ikäinen englantilainen dekkarikirjailija, joka on kirjoittanut menestyksekkään romaanisarjan, jossa on yksi dekkari, kärsii kirjailijan tukoksesta, joka estää hänen seuraavan kirjansa kirjoittamisen. Sarahin kustantaja John Bosload (Charles Dance) tarjoaa Sarahille maalaistaloaan lähellä ranskalaista Lacostea lepoa ja rentoutumista varten. Kun Sarah on jo ehtinyt viihtyä talossa, nuori nainen, joka väittää olevansa kustantajan tytär Julie (Ludivine Sagnier), häiritsee Sarahin hiljaiseloa. Hän ilmestyy eräänä yönä paikalle väittäen, että hän on itse lomalla töistä. Hän väittää myös, että hänen äitinsä oli aikoinaan Bosloadin rakastajatar, mutta Bosload ei suostunut jättämään perhettään... Julien seksielämä koostuu yhden illan jutuista erilaisten hölmöjen miesten kanssa, ja naisten välille kehittyy persoonallisuuksien kilpailu. Aluksi Sarah pitää Julieta häiriönä kirjoittamiselle. Hän käyttää korvatulppia, jotta hän voi nukkua Julien meluisien yöseikkailujen aikana, vaikka hän on kuitenkin tirkistelevän ihastunut niihin. Myöhemmin hän luopuu korvatulpista erään Julien seurustelun aikana ja alkaa kadehtia Julien elämäntyyliä. Kilpailu nousee esiin, kun paikallinen tarjoilija Franck (Jean-Marie Lamour) on mukana. Julie haluaa hänet, mutta Franck näyttää pitävän enemmän kypsemmästä Sarahista, jonka kanssa hän on solminut suhteen tämän käydessä usein lounaalla bistrossa.Odottamaton tragedia tapahtuu kolmen keskenään flirttailevan yön jälkeen. Uituaan yhdessä uima-altaassa Franck kieltäytyy antamasta Julien jatkaa suuseksiä hänelle, kun Sarah, joka seuraa heitä parvekkeelta, heittää kiven veteen. Franck pelästyy ja kertoo Julielle lähtevänsä. Seuraavana päivänä Franck on kadonnut. Tutkiessaan Franckin katoamista Sarah saa tietää, että Julien äiti on ollut kuolleena jo jonkin aikaa, vaikka Julie oli väittänyt, että äiti on yhä elossa. Hän palaa huvilaan, jossa sekava Julie luulee Sarahia äidikseen ja saa hermoromahduksen. Lopulta hän toipuu ja tunnustaa, että Franck on kuollut, koska Julie löi häntä toistuvasti kivellä päähän, kun tämä yritti jättää hänet uima-altaalle. Kun Marcel (Marc Fayolle) alkaa epäillä tuoretta maata, johon ruumis on haudattu, Sarah viettelee iäkkään puutarhurin harhauttamaan häntä. Julie lähtee kiittäen Sarahia avusta ja jättäen tälle edesmenneen äitinsä kirjoittaman julkaisemattoman romaanin käsikirjoituksen, jonka hän oli aiemmin väittänyt Johnin pakottaneen hänet polttamaan. Sarah palaa Englantiin ja vierailee kustantajansa toimistossa uuden romaaninsa kanssa. Myös hänen tyttärensä ilmestyy paikalle juuri, kun Sarah on lähdössä, mutta paljastuu täysin erilaiseksi tytöksi kuin se, jonka kanssa Sarah vietti viikonlopun.</w:t>
      </w:r>
    </w:p>
    <w:p>
      <w:r>
        <w:rPr>
          <w:b/>
        </w:rPr>
        <w:t xml:space="preserve">Tulos</w:t>
      </w:r>
    </w:p>
    <w:p>
      <w:r>
        <w:t xml:space="preserve">Mikä on vanhan puutarhurin nimi?</w:t>
      </w:r>
    </w:p>
    <w:p>
      <w:r>
        <w:rPr>
          <w:b/>
        </w:rPr>
        <w:t xml:space="preserve">Esimerkki 2.713</w:t>
      </w:r>
    </w:p>
    <w:p>
      <w:r>
        <w:t xml:space="preserve">Tuntematon nainen tunkeutuu synnytysosastolle ja varastaa apurinsa avulla vastasyntyneen vauvan. Beth Sohapi (Jaime King) järjestää syntymäpäiväjuhlat miehelleen Daniel Sohapille (Frank Grillo) ystäviensä, avioparin Treshawn (Lyriq Bent) ja Gina Jacksonin (Kandyse McClure) avustuksella; Dave Lowe (Tony Nappo) ja hänen morsiamensa Annette Langston (Briana Evigan), George Barnum (Shawn Ashmore) ja hänen tyttöystävänsä Melissa McGuire (Jessie Rusu) sekä Danielin työtoveri ja ystävä Julie Ross (Lisa Marcos). Uutisten mukaan tornado on tulossa heidän luokseen; Daniel vakuuttaa vierailleen, että kellari on tornadonkestävä.Väärin menneen pankkiryöstön jälkeen kolme veljestä, vanhin ja johtaja Ike (Patrick Flueger), järjetön ja vastuuton Addley (Warren Kole) ja pahasti loukkaantunut Johnny (Matt O'Leary), ovat pakomatkalla lakia. He saavuttavat äitinsä talon vain löytääkseen sen tunnistamattomana. Daniel ja Beth, jotka kuulevat melua yläkerrasta, lähtevät kellaribileistä vain löytääkseen veljekset, jotka pitävät heitä panttivankeina kotonaan aseella uhaten. Kauhuissaan Beth tarjoaa veljeksille apua lääkärinä työskentelevältä Georgelta, joka alkaa hoitaa Johnnyn vammoja. Addley pakottaa Bethin ja Danielin alakertaan ja vangitsee kaikki juhlijat kellariin aseella uhaten. Ike soittaa siskolleen Lydialle (Deborah Ann Woll), joka ilmoittaa, että hän ja heidän äitinsä ovat menettäneet talon ja ovat tulossa auttamaan poikia.Vähän myöhemmin asuntoauto saapuu Lydian ja äidin (Rebecca De Mornay) kanssa. Äiti suuttuu Ikelle kovasti siitä, että hän on hukannut hätäpuhelimen, jolla he ottavat yhteyttä toisiinsa, ja kertoo, ettei voinut varoittaa Ikeä talon menettämisestä. Ymmärtäen tilanteen vakavuuden äiti järjestää apua, jotta he pääsisivät livahtamaan rajan yli Kanadaan, mutta se maksaa kuitenkin kymmenen tuhatta dollaria. Hän saa tietää poikiensa lähettäneen taloon rahaa, jota hän ei koskaan saanut, ennen kuin menee kellariin. Äiti on aluksi mukava panttivangeille ja selittää heille, ettei kenenkään tarvitse loukkaantua. Hän ottaa Bethin ja Danielin kiinni rahoista, mutta molemmat kiistävät tietävänsä niistä. Äiti uskoo Bethiä, mutta panee Addleyn ja Iken kiduttamaan Danielia saadakseen tietoja. Juuri silloin Melissa yrittää paeta, mutta Addley ampuu hänet. Äiti ottaa muilta kännykät, pankkikortit ja pin-numerot ja pakottaa Iken viemään Bethin pankkiautomaatille noutamaan rahat. Samaan aikaan äiti ilmoittaa Georgelle, että hänen on pidettävä Johnny hengissä, tai he kaikki kuolevat. poliisi (Mike O'Brien) saapuu paikalle sen jälkeen, kun pankkiryöstöstä epäillyt kolme vanhaa asukasta on tunnistettu. Daniel vakuuttaa konstaapelille, että kaikki on hyvin, ja tämä lähtee, mikä hälyttää äidin Danielin valehtelutaidoista. Äiti alkaa epäillä lisää, kun Lydia löytää Danielin Julielle lähettämän ystävänpäiväkortin sekä valokuvia ja lehtiartikkeleita auto-onnettomuudessa kuolleesta lapsesta. Ike ja Beth hävittävät Melissan ruumiin roskiksen taakse, josta kaksi puhtaanapitotyöntekijää löytää hänet pian elossa ja kiidättää hänet sairaalaan. Pankkiautomaatilla ollessaan Beth ja Ike kohtaavat kaksi juhlatyttöä, Vicky Rice (A. J. Cook) ja Jenna Luther (Alexa Vega), jotka Ike tappaa nopeasti tajuttuaan, että hänellä on ase. Kaksikko matkustaa Treshawnin pesulayritykseen hakemaan rahaa kassakaapista, jossa Beth yrittää paeta, mutta epäonnistuu. Myöhemmin he kohtaavat poliisin, jonka Ike myös tappaa. Takaisin talossa George tajuaa, että äiti on valehdellut Lydialle harvinaisesta ihosairaudesta, ja yrittää saada hänet auttamaan ystäviään, mutta äiti lähettää Lydian pois. Johnny, joka on nyt kriittisessä tilassa, kertoo äidilleen, ettei halua kuolla neitsyenä. Äiti pakottaa Treshawnin ja Daven tappelemaan siitä, kumpi heidän kumppaneistaan joutuu harrastamaan seksiä Johnnyn kanssa. Dave häviää ja Annette pakotetaan yläkertaan. Johnnyn vammat osoittautuvat kuitenkin liian vakaviksi Annetten raiskaamiseen, ja Addley pakottaa hänet takaisin kellariin. Dave hyökkää Addleyn kimppuun, minkä seurauksena Addley ampuu Davea kasvoihin ja tappaa hänet. Gina käyttää tilaisuutta hyväkseen ja yrittää paeta, mutta Daniel tuo hänet takaisin taloon pelastaakseen Bethin. kellarissa äiti ilmoittaa Ginalle, että tottelemattomuudella on seurauksensa, ja kaataa sitten kiehuvaa vettä Treshawnin päälle. Sen jälkeen äiti yrittää löytää rahansa polttamalla pojan valokuvat, jotka paljastuvat Danielin ja Bethin kuolleeksi pojaksi. Sitten äiti sytyttää Julien hiukset tuleen, mutta sammuttaa ne, kun hän tajuaa, että Daniel puhuu totta rahoista. Äiti poistuu kellarista, ennen kuin ryhmä onnistuu aseistautumaan veitsillä. He houkuttelevat Addleyn kellariin ja puukottavat hänet kuoliaaksi. Treshawn, joka on nyt kuuro ja jolla on vaikeuksia nähdä, ottaa Addleyn aseen ja menee yläkertaan. Gina seuraa häntä, säikäyttää hänet ja saa hänet ampumaan häntä kylkeen. Kun Treshawn yrittää auttaa vaimoaan, äiti ampuu häntä selkään ja tappaa hänet. Äiti löytää Addleyn ruumiin ja soittaa Iken puhelimeen ennen kuin pakottaa Bethin kuuntelemaan, kun hän ampuu Danielin. Annette ja Julie viedään tämän jälkeen yläkertaan ja sidotaan. sairaalassa Melissa tulee tajuihinsa ja hälyttää viranomaiset taloon. George asettaa äidin vastakkain ja kertoo hänelle, että yksikään hänen lapsistaan ei näytä toiselta eikä häneltä. Äiti uhkaa raivoissaan tappaa hänet, mutta Lydia vakuuttaa hänet siitä, että he tarvitsevat Georgea. Ike ja Beth ryntäävät sitten etuovesta sisään rahojen kanssa. Äiti määrää Iken, Lydian ja Georgen viemään Johnnyn asuntoautoon sillä aikaa, kun hän keskustelee naisten kanssa. Asuntoautossa Johnny ampuu Georgen huolimatta Lydian pyynnöistä antaa hänen elää. Äiti paljastaa Julielle ja Annettelle, että Beth oli se, joka piilotti rahat ja on vastuussa kaikista kuolemantapauksista. Beth paljastaa piilottaneensa rahat odottamaansa lasta varten. Hän paljastaa myös tienneensä, että Daniel petti häntä Julien kanssa, ja halusi jättää hänet. Äiti pakottaa Bethin tekemään raskaustestin todistaakseen sen, ennen kuin Beth lyö äidin tajuttomaksi. Beth vapauttaa Julien, jota Ike ampuu päähän yrittäessään paeta talosta, ja Annetten, joka piiloutuu Bethin kanssa autotalliin. Yhdessä he onnistuvat nujertamaan Iken ja tappamaan hänet. Annette pakenee naapuriin, kun taas Beth taistelee äidin kanssa talossa. Beth menettää tajuntansa, ja äiti sytyttää talon tuleen. Beth kuitenkin herää ja voittaa äidin, lyö häntä puisella leikkuulaudalla ja pakenee talosta yhdessä Ginan kanssa, joka on selvinnyt vammoistaan.Kuukausia myöhemmin hyvin raskaana oleva Beth alkaa synnyttää, ja Annette, Gina ja Melissa vievät hänet sairaalaan. Sinä yönä Beth herää siihen, että synnytysosastolla soi hätähälytys. Hän nousee ylös ja menee katsomaan vauvaansa, mutta sänky on tyhjä. Elokuva päättyy, kun Lydia, Johnny ja äiti lähtevät maasta asuntoautolla Bethin vauvan kanssa.</w:t>
      </w:r>
    </w:p>
    <w:p>
      <w:r>
        <w:rPr>
          <w:b/>
        </w:rPr>
        <w:t xml:space="preserve">Tulos</w:t>
      </w:r>
    </w:p>
    <w:p>
      <w:r>
        <w:t xml:space="preserve">Kenet äiti lähettää pois?</w:t>
      </w:r>
    </w:p>
    <w:p>
      <w:r>
        <w:rPr>
          <w:b/>
        </w:rPr>
        <w:t xml:space="preserve">Esimerkki 2.714</w:t>
      </w:r>
    </w:p>
    <w:p>
      <w:r>
        <w:t xml:space="preserve">Sarja pyörii Ewingien ympärillä, jotka ovat varakas dallasilaisperhe, joka toimii öljy- ja karjanhoitoalalla. Se keskittyy pääasiassa Christopher Ewingiin (Jesse Metcalfe), Bobbyn (Patrick Duffy) ja Pamela Barnes Ewingin[13] (Victoria Principal) poikaan, sekä John Ross Ewing III:een (Josh Henderson), J.R.:n (Larry Hagman) ja Sue Ellen Ewingin (Linda Gray) poikaan. Sekä John Ross että Christopher syntyivät alkuperäisen sarjan aikana ja esiintyivät siinä lapsina (tosin eri näyttelijöiden esittäminä). Nyt aikuisena John Rossista on tullut melkein isänsä kopio, joka tavoittelee öljyä, rahaa ja valtaa. Christopherista puolestaan on tullut paljon Bobbyn kaltainen, sillä hän on kiinnostuneempi Southfork Ranchin kunnossapidosta. Lisäksi Christopherista on tulossa vaihtoehtoisen energian (metaaniklatraatin talteenotto) toimittaja, ja hän välttelee näin öljybisnestä. John Ross on kuitenkin päättänyt palauttaa Ewingien entisen aseman öljyteollisuudessa. John Ross ilmoittaa ensimmäisellä kaudella olevansa JR:n vanhin lapsi, mikä on ristiriidassa alkuperäisen sarjan juonen kanssa, jossa JR:n avioton vanhempi poika James Beaumont esiintyi kausilla 12â13. John Rossin ja Christopherin lisäksi alkuperäisen sarjan hahmot Bobby, JR ja Sue Ellen palaavat täytenä näyttelijäkaartina uuteen sarjaan. Muita tuttuja hahmoja, kuten JR:n ja Bobbyn veljentytär Lucy Ewing Cooper (Charlene Tilton), heidän velipuolensa Ray Krebbs (Steve Kanaly) ja Ewingin perheen kilpailija Cliff Barnes (Ken Kercheval) esiintyvät toisinaan vierailevina tähminä[14][15].[15] Myös monet muut alkuperäisen sarjan näyttelijät/hahmot esiintyvät, kuten Audrey Landers (Afton Cooper), Cathy Podewell (Cally Harper Ewing) ja Deborah Shelton (Mandy Winger). Ted Shackleford ja Joan Van Ark, jotka esiintyivät Dallasissa ensimmäisen kerran 1970-luvun lopulla ennen kuin he liittyivät spin-off-sarjaan Knots Landing, palaavat myös Gary ja Valene Ewingina.Uusia päähenkilöitä, jotka esiintyivät ensimmäisellä kaudella, olivat Bobbyn kolmas vaimo Ann (Brenda Strong), Christopherin uusi vaimo, joka esiteltiin alun perin nimellä "Rebecca Sutter" mutta paljastui myöhemmin Pamela Rebecca Barnes Ewingiksi (Julie Gonzalo), Cliff Barnesin ja Afton Cooperin tyttäreksi, sekä Elena Ramos (Jordana Brewster), Ewing-perheen keittäjä Carmen Ramosin (Marlene Forte) tytär, joka on joutunut kolmiodraamaan Christopherin ja John Rossin kanssa. Harris Ryland (Mitch Pileggi) esittää Annin ilkeää ex-miestä. Uusina päähenkilöinä toisella kaudella esiintyivät Annin ja Harrisin tytär Emma Ryland (Emma Bell) ja Elena Ramosin veli Drew Ramos (Kuno Becker). Toisella kaudella Judith Brown Ryland (Judith Light) liittyi näyttelijäkaartiin Harris Rylandin kontrolloivana äitinä, ja kolmannella kaudella Nicolas TreviÃ±o (Juan Pablo Di Pace) liittyi mukaan Elenan ja Drew'n lapsuudenystävänä, joka palaa auttamaan Cliff Barnesia ottamaan haltuunsa Ewing-öljy-yhtiön.</w:t>
      </w:r>
    </w:p>
    <w:p>
      <w:r>
        <w:rPr>
          <w:b/>
        </w:rPr>
        <w:t xml:space="preserve">Tulos</w:t>
      </w:r>
    </w:p>
    <w:p>
      <w:r>
        <w:t xml:space="preserve">Kuinka monta vaimoa Bobbylla on ollut?</w:t>
      </w:r>
    </w:p>
    <w:p>
      <w:r>
        <w:rPr>
          <w:b/>
        </w:rPr>
        <w:t xml:space="preserve">Esimerkki 2.715</w:t>
      </w:r>
    </w:p>
    <w:p>
      <w:r>
        <w:t xml:space="preserve">Avauskohtauksessa Mykeneen kuninkaan Agamemnonin joukot ovat valmiina taisteluun Thessalian Triopasin joukkoja vastaan, ja taistelu vältetään vasta, kun suuri soturi Akilles voittaa Thessalian mestarin kaksintaistelussa. Samaan aikaan Troijan prinssi Hektor ja hänen nuorempi veljensä Paris neuvottelevat rauhansopimuksen Spartan kuninkaan Menelaoksen kanssa. Parisilla on kuitenkin salainen rakkaussuhde Menelaoksen vaimoon, kuningatar Helenaan, ja hän salakuljettaa hänet heidän kotimatka-alukseensa Hektorin raivoksi. Kun Menelaos saa tietää tästä, hän tapaa Agamemnonin, vanhemman veljensä, ja pyytää tämän apua Troijan valtaamisessa. Agamemnon, joka on jo pitkään halunnut valloittaa Troijan, suostuu, koska näin hän saisi Egeanmeren hallintaansa. Kuningas Nestorin neuvosta Agamemnon saa Ithakan kuninkaan Odysseuksen suostuttelemaan Akhilleuksen liittymään joukkoonsa. Akilles, joka inhoaa Agamemnonia voimakkaasti, kieltäytyy aluksi, mutta päättää lopulta lähteä mukaan, kun hänen äitinsä Thetis kertoo hänelle, että vaikka hän kuolee, hänet muistetaan ikuisesti.Troijassa kuningas Priamos on tyrmistynyt, kun Hektor ja Paris tuovat Helenan, mutta toivottaa hänet tervetulleeksi vieraana ja päättää olla lähettämättä häntä kotiin, koska Paris todennäköisesti seuraisi Helenaa ja kuolisi, ja valitsee sen sijaan kohtaamisen avoimessa taistelussa kreikkalaisten kanssa. Kreikkalaiset saapuvat pian tämän jälkeen ja valtaavat Troijan rannan, pääasiassa Akhilleuksen ja hänen myrmidoniensa, joiden joukossa on myös hänen serkkunsa Patroklos, ansiosta. He ryöstävät Apollon temppelin mutta antavat Hektorin ja eloonjääneiden troijalaisten palata kaupunkiin. Akhilleus vaatii sota-arsenaaliksi papitar Briseiksen, Pariksen ja Hektorin serkun, mutta suuttuu, kun Agamemnon ilkeämielisesti vie hänet häneltä, ja päättää, ettei hän auta Agamemnonia, kun he piirittävät Troijaa.Troijan ja kreikkalaisten armeijat kohtaavat Troijan muurien ulkopuolella. Paris tarjoutuu neuvottelussa kaksintaisteluun Menelaoksen kanssa henkilökohtaisesti Helenan kädestä vastineeksi siitä, että kaupunki säästyy. Agamemnon, joka aikoo vallata kaupungin tuloksesta riippumatta, hyväksyy tarjouksen. Menelaos haavoittaa Parista ja melkein tappaa hänet, mutta Hektor tappaa hänet itse. Seuraavassa taistelussa suurin osa Agamemnonin joukoista kaatuu Troijan jousimiehille, ja Hektor tappaa Ajaxin. Odysseuksen vaatimuksesta Agamemnon antaa käskyn perääntyä. Pitääkseen mielensä virkeänä hän antaa Briseiksen kreikkalaisten sotilaiden huvittavaksi. Kun Brisiseä uhkaa raiskaus, Akilles pelastaa hänet. He rakastuvat toisiinsa, ja Akilles päättää, että sota on menetetty asia, ja päättää lähteä Troijasta aamulla. vaikka Hektor toisin neuvoo, Priamos käskee häntä valtaamaan Troijan rannan takaisin yöllä ja pakottamaan kreikkalaiset kotiin. Hyökkäys kokoaa kreikkalaiset yhteen, ja myrmidonit astuvat taisteluun. Hektor käy henkilökohtaisesti kaksintaistelua miehestä, jota hän luulee Akhilleukseksi, ja viiltää tämän kurkun auki, mutta huomaa, että kyseessä oli itse asiassa Patroklos. Tuhoutuneina armeijat sopivat lopettavansa taistelut tältä päivältä. Akilles saa tiedon serkkunsa kuolemasta ja vannoo kostoa. Tietäen tulevasta kostosta Hektor johdattaa vaimonsa Andromachen Troijan alla olevaan salaiseen tunneliin ja kehottaa häntä viemään heidän lapsensa ja kaikki eloonjääneet pois kaupungista, jos Hektor kuolee ja kaupunki kaatuu.Seuraavana päivänä Akilles saapuu Troijan ulkopuolelle ja vaatii Hektoria tulemaan ulos. He taistelevat jonkin aikaa tasaisesti, kunnes Akhilleus uuvuttaa Hektorin, tappaa hänet ja raahaa hänen ruumiinsa takaisin Troijan rannalle, mikä rasittaa hänen ja Briseiksen suhdetta. Priamos hiipii naamioituneena leiriin ja tapaa Akhilleuksen anoen tätä antamaan hänen viedä Hektorin ruumis takaisin Troijaan asianmukaisia hautajaisia varten. Häpeissään teoistaan Akhilleus suostuu ja antaa Briseiksen palata Troijaan Priamuksen kanssa luvaten kahdentoista päivän aselevon, jotta Hektorin hautajaiset voidaan viettää rauhassa. Hän myös kehottaa miehiään palaamaan kotiin ilman häntä, sillä hänellä on taistelu, joka hänen on käytävä yksin. Agamemnon raivostuu Akhilleksen toimista ja alkaa kiukutella, että hän valloittaa Troijan keinolla millä hyvänsä. Huolestuneena siitä, että Agamemnon saattaa johtaa heidät tuhoon, Odysseus keksii suunnitelman päästä kaupunkiin sisälle siten, että kreikkalaiset rakentavat laivanosista jättimäisen puisen hevosen ja hylkäävät Troijan rannan, piilottaen laivansa läheiseen poukamaan, jotta näyttäisi siltä kuin he olisivat lähteneet. Priamos käskee Pariisin vastustuksesta huolimatta tuoda hevosen kaupunkiin jumalien lahjana. Troijan tiedustelija löytää lahteen piilotetut alukset, mutta kreikkalaiset jousimiehet tappavat hänet ennen kuin hän ehtii hälyttää kaupungin. Samana yönä hevosen sisälle piiloutuneet kreikkalaiset tulevat esiin ja avaavat kaupungin portit kreikkalaiselle armeijalle, mikä aloittaa Troijan ryöstön. Kun Andromache ja Helena vievät troijalaiset turvaan tunnelin kautta, Paris antaa Troijan miekan Aineakselle ja kehottaa häntä suojelemaan troijalaisia ja etsimään heille uuden kodin. Odysseus tappaa Glaukoksen. Agamemnon tappaa Priamoksen, ja sitten Agamemnon löytää Briseiksen ja pilkkaa häntä, ja tämä tappaa hänet. Akilles taistelee tiensä kaupungin läpi ja löytää Briseiksen, mutta Paris ampuu häntä kantapäähän, mikä tekee hänet haavoittuvaksi. Paris ampuu vielä useita nuolia Akhilleuksen rintaan, kunnes hän lopulta romahtaa. Kuolemaisillaan Akilles rukoilee Briseistä lähtemään Pariisin kanssa kaupungista. He pakenevat Troijasta ennen kuin kreikkalaiset löytävät Akhilleuksen ruumiin. Kun Troija on vihdoin vallattu, surmatuille järjestetään hautajaiset, ja Odysseus henkilökohtaisesti polttohautaa Akhilleuksen, kun eloonjääneet troijalaiset suuntaavat Ida-vuorelle.</w:t>
      </w:r>
    </w:p>
    <w:p>
      <w:r>
        <w:rPr>
          <w:b/>
        </w:rPr>
        <w:t xml:space="preserve">Tulos</w:t>
      </w:r>
    </w:p>
    <w:p>
      <w:r>
        <w:t xml:space="preserve">Mitkä joukot olivat valmiita taistelemaan?</w:t>
      </w:r>
    </w:p>
    <w:p>
      <w:r>
        <w:rPr>
          <w:b/>
        </w:rPr>
        <w:t xml:space="preserve">Esimerkki 2.716</w:t>
      </w:r>
    </w:p>
    <w:p>
      <w:r>
        <w:t xml:space="preserve">Vuonna 1970 Nicholas Garrigan valmistuu lääkäriksi Edinburghin yliopistosta.[3] Koska hänen tulevaisuudennäkymänsä kotona ovat tylsät, hän päättää etsiä seikkailua ulkomailla työskentelemällä ugandalaisella lähetyssaarnaajaklinikalla, jota johtaa tohtori David Merrit (Adam Kotz) ja hänen vaimonsa Sarah. Garrigan ihastuu Sarahiin, joka nauttii huomiosta, mutta kieltäytyy avioliiton ulkopuolisesta suhteesta.Samaan aikaan kenraali Idi Amin kaataa virassa olevan presidentin Milton Oboten vallankaappauksella. Garrigan uskoo vilpittömästi Aminin auttavan maata, mutta Sarah varoittaa häntä presidenteistä, jotka ovat ottaneet vallan aiemmin. Garrigan kutsutaan Aminin pieneen auto-onnettomuuteen, jossa hän hoitaa Aminin kättä. Onnettomuuden aikana Garrigan ottaa aseen ja ampuu kuolettavasti haavoittuneen lehmän, koska kenelläkään muulla ei ole järkeä lopettaa sen kärsimystä. Amin on vaikuttunut Garriganin nopeasta toiminnasta ja aloitteellisuudesta. Amin, joka pitää Skotlannista sitkeyden symbolina ja ihailee skotlantilaisia heidän vastarintansa vuoksi englantilaisia vastaan, ilahtuu Garriganin kansallisuudesta ja vaihtaa sotilaspaitansa Garriganin Skotlanti-paitaan. Myöhemmin Amin kutsuu Garriganin henkilökohtaiseksi lääkärikseen ja ottaa vastuulleen maan terveydenhuoltojärjestelmän nykyaikaistamisen. Garriganista tulee pian Aminin luotettu luottamusmies, ja häneen luotetaan paljon muussakin kuin sairaanhoidossa, kuten valtiollisissa asioissa. Vaikka Garrigan on tietoinen Kampalaa ympäröivistä väkivaltaisuuksista, hän hyväksyy Aminin selityksen, jonka mukaan oppositioon puuttuminen tuo maahan pysyvän rauhan. Garrigan saa selville, että moniavioinen johtaja on hyljeksinyt kolmesta vaimostaan nuorimman, Kayn, koska tämä on synnyttänyt epilepsiaa sairastavan pojan, Mackenzien. Mackenzietä hoidettaessa Garrigan ja Kay solmivat suhteen ja makaavat keskenään, mutta Kay kertoo Garriganille, että hänen on löydettävä keino lähteä Ugandasta. Lopulta Garrigan alkaa menettää uskonsa Aminiin, kun hän joutuu todistamaan, kuinka vainoharhaisuus, murhat ja muukalaisviha lisääntyvät eteläaasialaisten karkottamisessa maasta. Amin korvaa Garriganin Britannian passin Ugandan passilla estääkseen häntä pakenemasta, mikä saa Garriganin etsimään kuumeisesti apua Stonelta, Britannian ulkoministeriön paikalliselta edustajalta. Garriganille kerrotaan, että britit auttavat häntä lähtemään Ugandasta, jos hän käyttää asemaansa Aminin murhaamiseen, mutta Garrigan kieltäytyy.Kay ilmoittaa Garriganille tulleensa raskaaksi Aminin lapselle. Tietoisena siitä, että Amin murhaa hänet uskottomuuden vuoksi, jos hän saa tietää asiasta, Kay anelee Garrigania tekemään salaisen abortin. Aminin käskystä Garrigan ei pääse tapaamaan Kayta sovittuun aikaan, koska hän on joutunut osallistumaan lehdistötilaisuuteen länsimaisten toimittajien kanssa. Nainen päättelee, että hänet on hylätty, ja hakeutuu alkeelliseen aborttiin läheiseen kylään, jossa Aminin joukot ottavat hänet kiinni. Garrigan löytää hänen paloitellun ruumiinsa ruumiinavauspöydältä ja kaatuu oksentavana polvilleen, jolloin hän lopulta joutuu kohtaamaan Aminin hallinnon epäinhimillisyyden ja päättää, että tappamalla hänet se loppuu.Palestiinalaismieliset kaapparit lentävät kaapatun lentokoneen Entebbeen ja hakevat turvapaikkaa kansainvälisen oikeuden edustajilta. Amin, joka aavistaa suuren julkisuuspotentiaalin, ryntää paikalle ja ottaa Garriganin mukaansa. Lentokentällä yksi Aminin henkivartijoista saa selville Garriganin juonen myrkyttää Aminin antamalla hänelle päänsärkypillereitä. Garriganin petos paljastuu, ja Aminin kätyrit hakkaavat hänet, ennen kuin Amin itse saapuu paikalle ja paljastaa olevansa tietoinen suhteesta Kayn kanssa. Rangaistukseksi Garriganin rinta lävistetään lihakoukuilla ennen kuin hänet hirtetään ihosta. Amin järjestää lentokoneen, jolla vapautetaan muut kuin israelilaiset matkustajat, ja kiduttajat jättävät Garriganin tajuttomana ja verisenä lattialle, kun he rentoutuvat toisessa huoneessa. Garriganin lääkärikollega, tohtori Junju, käyttää tilaisuutta hyväkseen ja pelastaa hänet. Hän kehottaa Garrigania kertomaan maailmalle totuuden Aminin hallinnosta ja väittää, että maailma uskoo Garrigania, koska hän on valkoinen. Junju antaa Garriganille oman takkinsa, jonka avulla hän voi huomaamattaan sulautua vapautettujen panttivankien joukkoon ja nousta lentokoneeseen. Kun kiduttajat huomaavat Garriganin poissaolon, Junju tapetaan hänen pakoapunsa vuoksi, ja kone lähtee Garrigan mukanaan. Amin saa tiedon liian myöhään estääkseen sen, ja Garrigan muistelee kyynelehtien Ugandan kansaa. jälkisanoissa näytetään todellista kuvamateriaalia Aminista sekä lukuja, kuten 300 000 hänen hallintonsa aikana kuollutta, ja kerrotaan hänen lopulta vuonna 2003 tapahtuneesta kuolemastaan maanpaossa Saudi-Arabiassa.</w:t>
      </w:r>
    </w:p>
    <w:p>
      <w:r>
        <w:rPr>
          <w:b/>
        </w:rPr>
        <w:t xml:space="preserve">Tulos</w:t>
      </w:r>
    </w:p>
    <w:p>
      <w:r>
        <w:t xml:space="preserve">Kenet Garrigan päättää tappaa löydettyään Kayn ruumiin?</w:t>
      </w:r>
    </w:p>
    <w:p>
      <w:r>
        <w:rPr>
          <w:b/>
        </w:rPr>
        <w:t xml:space="preserve">Esimerkki 2.717</w:t>
      </w:r>
    </w:p>
    <w:p>
      <w:r>
        <w:t xml:space="preserve">Helikopteri kiertää Panaman viidakon yllä. Koneessa on joukko armeijan Ranger-harjoittelijoita ja heidän kouluttajansa Nathan West (Samuel L. Jackson). Heidän tehtävänään on liikkua viidakon läpi, kun yläpuolella raivoaa hurrikaani, osua elävällä tulituksella ponnahtaviin metallisiin kohteisiin ja kokoontua sitten pieneen bunkkeriin. 17 tuntia myöhemmin Ranger, joka myöhemmin tunnistetaan Ray Dunbariksi, nousee viidakosta kantaen selässään yhtä haavoittunutta toveriaan, luutnantti Levi Kendallia. Sitten näemme toisen sotilaan kävelevän viidakosta ja ampuvan Dunbaria kohti. Tämä sotilas, joka myöhemmin tunnistetaan Muelleriksi, kuolee Dunbarin itsepuolustukseksi. Ilmeisesti tehtävä on mennyt pahasti pieleen. Muiden ryhmän jäsenten ja Westin oletetaan kuolleen.Tukikohdassa sijaitsevassa kuulusteluhuoneessa kapteeni Julia Osborne (Connie Nielsen) ei pääse juurikaan eteenpäin Dunbarin kanssa, joka kieltäytyy puhumasta. Dunbarille annetaan paperilappu ja kynä, ja hän kirjoittaa, että hän puhuu vain Ranger-kollegalle, jollekin tukikohdan ulkopuolelta, ja piirtää paperiin ympyrän sisälle "8". Tukikohdan komentaja, eversti Bill Styles (Timothy Daly) säikähtää 8:n nähdessään ja kutsuu paikalle kokeneen kuulustelijan ja ystävän, Tom Hardyn (John Travolta). Hardy, entinen Ranger, on nyt DEA:n agentti, jota tutkitaan parhaillaan lahjusepäilyn vuoksi. Selviää myös, että Hardy palveli Westin alaisuudessa, kun tämä oli Ranger. Hardy ja Osborne, jotka aluksi suhtautuvat toisiinsa varauksellisesti, joutuvat työskentelemään yhdessä niiden kuuden tunnin aikana, jotka heille annetaan, ennen kuin Washingtonista saapuu CID-kuljetus, joka vie Dunbarin ja Kendallin tutkimusten aloittamista varten. Styles haluaa, että tutkinta pidetään salassa. yleisö saa Dunbarin kautta tietää, että West on pahamaineinen armottomana ja kovanaamaisena ylikonstaapelina. Eräs Dunbarin yksikön harjoittelija, musta sotilas nimeltä Pike, ansaitsi Westin vihan enemmän kuin kukaan muu. Pike valittiin Panaman koulutustehtävään yhdessä Dunbarin, Kendallin, Muellerin ja kahden muun sotilaan, Nuñezin ja Castron, kanssa. Koska hänellä näytti olevan runsaasti syytä vihata Westiä, Pikellä on oletettu olleen tarpeeksi motiivia murhata hänet. Tässä vaiheessa Dunbar kieltäytyy sanomasta enempää." Hardy ja Osborne menevät sitten tapaamaan tiimin toista eloonjäänyttä jäsentä, luutnantti Levi Kendallia, joka toipuu tehtävän aikana saamistaan ampumahaavoista. Paljastuu, että Kendall on esikuntapäällikön kenraalin poika. Sairaalassa Hardy törmää tohtori Peter Vilmeriin (Harry Connick Jr.), joka on vanha ystävä ja myös Osbornen entinen rakastaja.Kendall paljastaa Hardylle ja Osbornelle olevansa homoseksuaali ja väittää Westin vihanneen häntä sen vuoksi. Kendall väittää myös, että West uhkasi hiljaa hänen henkeään helikopterissa vähän ennen tehtävän alkua. Kendall oli tehtävän aikana Castron työparina, ja hän sanoo pelänneensä, että West oli saattanut lahjoa Castron antamaan hänelle "harjoitusonnettomuuden." Kendall väittää, että West kuoli saamalla osuman valkoisen fosforikranaatin selkään, ja että Pike tunnusti rikoksen, koska hän luuli, että hänen toverinsa suostuisivat siihen. Joukkue päätti kuitenkin luovuttaa Piken, kun heidät noudettaisiin seuraavana aamuna. Keskellä yötä Pike yritti herättää Kendallin myötätuntoa käyttämällä hyväksi heidän yhteistä vihaansa Westiä kohtaan. Pike ehdotti, että he tappaisivat Muellerin ja Nunezin ja saisivat Dunbarin ja Castron tukemaan heitä. Kendall hylkäsi Piken ehdotuksen ja palasi sitten nukkumaan, mutta huomasi myöhemmin Piken kuiskaavan Dunbarille. Kendallin mukaan Dunbar meni sitten takaisin laukulleen, otti esiin pistoolinsa ja tähtäsi sillä nukkuvaa Muelleria. Kendall puuttui tilanteeseen ja sai Muellerin ampumaan Castron. Osuman jälkeen Castro ampui kuumeisesti osuen Nuneziin, Kendalliin ja Pikeen. Nunez ja Pike kuolivat ja Kendall haavoittui. Dunbar kantoi sitten haavoittunutta Kendallia selässään viidakon halki, vaihtoi tulta Muellerin kanssa ja joutui kyytiin, kuten elokuvan alussa nähdään. Kun Dunbarilta kysyttiin, miksi Dunbar näki kaiken vaivan kantaakseen hänet pois tulitaistelusta, Kendall ehdotti, että ehkä Dunbar odotti Dunbarin suojelevan häntä kiitollisuudesta." Dunbar sanoo lisäkysymysten jälkeen, että Kendall valehtelee ja julistaa, ettei hän ampunut Westiä. Kendall kuitenkin sanoi aiemmin, että West tapettiin fosforikranaatilla, Kendall ei koskaan sanonut mitään Westin ampumisesta.Dunbar väittää myös, että Mueller ja Castro myivät reseptillä saatavia huumeiden ruiskutussarjoja, niin sanottuja "taistelukoktaileja", jotka auttavat tylsyttämään fyysistä kipua ja terävöittämään mieltä, ja että Mueller ampui Westin, koska oli tietoinen heidän huumekaupastaan. Dunbar väittää, että Mueller käytti sen jälkeen Piken kranaattia, jonka hän oli varastanut repustaan aiemmin. Takaisin bunkkerissa Mueller yritti syyttää Pikea, mutta kun Pike alkoi osoittaa todisteita, jotka kohdistivat epäilyt Muelleriin, alkoi kiivas riita ja Mueller ampui Pikea päähän. Bunkkerissa syttyi tulitaistelu, ja Castro ja Nunez saivat surmansa. Dunbar pelasti Kendallin, vaelsi viidakon läpi, tappoi Muellerin ja pääsi helikopterin kyytiin." Hardyn pyynnöstä Dunbar toimittaa todisteita väitetystä huumekaupasta. Hän sanoo myös, että Vilmer oli se, joka toimitti huumeet Muellerille ja Castrolle. kun Osborne ja Hardy palaavat sairaalaan, he puhuvat lyhyesti tohtori Vilmerin kanssa. Lyhyen kuulustelun jälkeen, jonka aikana Osborne murtaa nenänsä puhelinluettelolla, Vilmer myöntää jakaneensa huumeita Muellerille ja Kendallille ja väärentäneensä huumetestejä, jotta sotilaat olisivat puhtaita. Vilmer pidätetään, minkä jälkeen Hardy ja Osborne menevät tapaamaan Kendallia, joka käyttäytyy hyvin oudosti ja kieltäytyy antamasta heille mitään hyödyllistä tietoa. Hän väittää kuitenkin edelleen, että Dunbar oli syyllinen. Muutaman minuutin kuluttua Hardy huomaa, että Kendall vuotaa verta korvistaan. Yhtäkkiä Kendall alkaa oksentaa verta ja kuolee äkillisesti. Juuri ennen kuin Kendall kuolee, hän kuitenkin piirtää verellä liotetulla sormellaan jotain, jonka Osborne tulkitsee aluksi äärettömyyden symboliksi, mutta pian sen jälkeen hän tajuaa, että se on kahdeksikko. Hän näyttää sen Hardylle, joka ensin kieltää tietävänsä, mitä kahdeksikko voisi symboloida. Lyhyen fyysisen tappelun jälkeen Hardne ottaa tytön sivuun ja selittää hänelle keskustelun, jonka hän kävi aiemmin Stylesin kanssa. Panamassa huhutaan olevan joukko Westin alaisuudessa koulutettuja entisiä Rangereita, jotka muuttuivat roistovaltioksi ja ryhtyivät huumekauppiaiksi. He kutsuvat itseään Section 8:ksi.Styles on raivoissaan siitä, että Osborne ja Hardy puhuivat Kendallin kanssa toisen kerran, vaikka hän oli nimenomaisesti kieltänyt heitä puhumasta. Hän vapauttaa Osbornen tehtävistään ja pyytää Hardya lähtemään. Hän ilmoittaa heille, että Dunbar ja Vilmer viedään pian pois Yhdysvalloista saapuneella kuljetuskoneella, ja hän pitää tutkintaa päättyneenä.Varikolla Vilmer huomauttaa Hardylle ja Osbornelle sivumennen sanoen, että hän on samassa koneessa Piken kanssa. Hardy oikaisee häntä ja sanoo, että hän on samassa koneessa Dunbarin kanssa, mutta Vilmer sanoo, että se ei ole oikein. Hän sanoo, että Ray Dunbar on musta. Tämä tarkoittaa, että valkoinen "Dunbar", jota Hardy ja Osborne ovat kuulustelleet, on itse asiassa Pike, mies, jota West vihoitteli koulutuksen aikana (oman kertomuksensa mukaan). Pike oli vaihtanut tunnisteensa Dunbarin tunnisteisiin hämätäkseen paikallisia viranomaisia ja kadotakseen sen jälkeen, kun hänet oli kuljetettu oikeudenkäyntiä varten. Hardy ja Osborne ryntäävät takaisin tukikohtaan juuri kun Pikea ollaan viemässä kuljetuskoneeseen. Hardy tarttuu Pikeen ja pitää tämän kasvot vaarallisen lähellä koneen pyörivää potkuria. He käyvät lyhyen huutokamppailun, vaikka heidän sanomisiaan ei kuulla. Sitten Pike putoaa polvilleen hengästyneenä. Sen jälkeen Hardy ja Osborne johdattavat Piken pois kuulustellakseen häntä uudelleen nyt, kun he tietävät totuuden.Piken uuden tarinan mukaan Westiä ei ammuttu. Pike väitti Westin tienneen tukikohdassa käynnissä olleesta pääoperaatiosta, kokaiinin salakuljetuksesta. Hän väittää Westin kohdanneen rangerit bunkkerissa ja sanoneen heille, että hän antaisi heidät aamulla viranomaisille ja kertoisi Stylesille kaiken. Syntyy lyhyt meksikolainen pattitilanne, ja West pakenee bunkkerista. Nuñez lähtee hänen peräänsä, ja West ampuu häntä. Pian sen jälkeen kun Castro ja Mueller lähtevät etsimään Westiä, Pike löytää Dunbarin kuolleena, West ampuu Kendallia haavoittaen häntä ja yrittää vakuuttaa Piken antautumaan. Mueller onnistuu tappamaan Westin. Pike ampuu Muelleria ja sitten, tietäen, että häntä syytettäisiin, jos West kuolisi, ottaa Dunbarin koiramerkit. On vielä perusteellisesti selvitetty, että hän onnistui pakenemaan, kantoi Kendallin viidakon läpi, tappoi Muellerin ja joutui helikopterin kyytiin. todistaakseen tarinansa hän antaa Hardylle, Osbornelle ja Stylesille sen laatikon numeron, johon Vilmer oli piilottanut kokaiinia. hardy puhuu sitten Stylesin kanssa kahden kesken. hän sanoo olevansa utelias, miksei West kertonut Stylesille huumeista heti, kun hän epäili jotain. Hardy syyttää sitten Stylesia valehtelusta; hän kertoo Stylesille uskovansa, että West todellakin kävi hänen luonaan, mutta että hän oli koko ajan huumekaupan takana. Sen sijaan, että hän olisi asettunut Westin puolelle, hän määräsi Muellerin ja Kendallin tappamaan tämän ja myrkytti Kendallin sen jälkeen pitääkseen tämän hiljaa. Styles nauraa syytöksille, mutta kun Hardy alkaa lähteä, Styles tarjoaa hänelle prosenttiosuutta operaatiosta, kunhan hän palaa takaisin bisneksiin, jos hän pitää suunsa kiinni. Hardy sanoo, että hänen täytyy miettiä asiaa ja kääntyy poistumaan. Styles vetää aseensa ampuakseen Hardyn, mutta häntä ampuu ja tappaa Osborne, joka oli salaa tarkkaillut tilannetta.Kun sotilaspoliisi on saanut päätökseen Stylesin ampumisen tutkinnan, Osborne on lähdössä tukikohdasta yöksi, ja Hardy sanoo hänelle, että hänen tarvitsee ampumisen suhteen vain "kertoa tarina oikein". Osborne muistaa kuulleensa tuon lauseen sekä Kendallin että Piken kertomusten aikana, erityisesti kuvatessaan, miten salaliiton jäsenet suunnittelivat Westin kuoleman peittämistä. Tämä saa Osbornen epäilemään, että Hardy saattaa olla jotenkin mukana, varsinkin kun hän vihasi Westiä ja koska 8. osastossa on Westin entisiä harjoittelijoita. Hän seuraa Pikea ulos tukikohdasta ja seuraa, kun Pike juoksee puskista Hardyn jeeppiin. Hän seuraa heitä ensin autolla ja sitten kävellen Panama Cityn kaduilla ja seuraa, kun he astuvat oviaukkoon, jonka yläpuolella roikkuu iso kahdeksikon pallo. Osborne hiipii Hardyn ja Piken taakse ase kädessä ja uskoo, että he ovat sekä osasto 8:n että Westin murhan takana. Hän hämmentyy, kun West, hyvin elossa, kävelee hänen takanaan. Castro, Dunbar ja Nuñez ovat myös paikalla. He paljastavat Osbournelle, että 8. osasto on itse asiassa pimeiden operaatioiden huumeiden vastainen erikoisyksikkö, jota johtaa eversti Tom Hardy. Palkkasoturitarina on peitetarina kartellien pelottelemiseksi. Dunbar, Castro, Nuñez ja Pike (heidän nimensä paljastuvat väärennöksiksi) soluttautuivat tukikohtaan tutkiakseen käynnissä olevaa kokaiinikauppaa ja saivat selville, että Mueller, Kendall ja Vilmer olivat vastuussa. West, joka ei tiennyt, että myös Styles oli osallisena, ilmoitti hänelle heidän löydöksistään. Styles vastasi käskemällä Muellerin ja Kendallin tappaa Westin. Harjoitustehtävä oli lavastettu, jotta Muellerista ja Kendallista päästäisiin eroon ja Westin kuolema lavastettaisiin. West liittyi 8. osastoon, ja Hardy meni tukikohtaan varmistaakseen Stylesin ja Vilmerin osallisuuden. West ja Hardy tarjosivat sitten Osbornelle työtä ryhmässään.</w:t>
      </w:r>
    </w:p>
    <w:p>
      <w:r>
        <w:rPr>
          <w:b/>
        </w:rPr>
        <w:t xml:space="preserve">Tulos</w:t>
      </w:r>
    </w:p>
    <w:p>
      <w:r>
        <w:t xml:space="preserve">Mitä Styles tarjoaa Hardylle?</w:t>
      </w:r>
    </w:p>
    <w:p>
      <w:r>
        <w:rPr>
          <w:b/>
        </w:rPr>
        <w:t xml:space="preserve">Esimerkki 2.718</w:t>
      </w:r>
    </w:p>
    <w:p>
      <w:r>
        <w:t xml:space="preserve">"Desi Romeos" on tarina kuudesta pojasta, jotka ovat suosittuja musiikillaan, mikä johtaa Mirza-ryhmän mustasukkaisuuteen."ROMEOT" ovat :R-Randhawa (Babbu Maan)O- Om (Bittu)M-Maana (Sherry)E-(Ehsaas ( Ravi)O-Osho (Mitesh)S-Sandhu (Harman)Desi Romeos on elämänmittainen tarina, jota pidetään elokuvana, joka perustuu miehen omaan elämään Babbu Maan'Desi Romeos' on myös tarina heidän matkastaan hostellin päivistä taloon NO 55, jossa he asuvat vuokralla ja jossa romanssi kukoistaa heidän ja vankilaa vastapäätä sijaitsevassa talossa PG:nä (Paying Guest) asuvien tyttöjen välillä. "Desi Romeos" on hauska tarina tavallisesta poikaporukasta, jossa on paljon toimintaa, romantiikkaa ja musiikkia ja joka pitää sinut viihdytettynä koko ajan.</w:t>
      </w:r>
    </w:p>
    <w:p>
      <w:r>
        <w:rPr>
          <w:b/>
        </w:rPr>
        <w:t xml:space="preserve">Tulos</w:t>
      </w:r>
    </w:p>
    <w:p>
      <w:r>
        <w:t xml:space="preserve">sen hauska tarina täynnä paljon mitä?</w:t>
      </w:r>
    </w:p>
    <w:p>
      <w:r>
        <w:rPr>
          <w:b/>
        </w:rPr>
        <w:t xml:space="preserve">Esimerkki 2.719</w:t>
      </w:r>
    </w:p>
    <w:p>
      <w:r>
        <w:t xml:space="preserve">Kaikki alkaa lukiossa. Pia, jota esittää Angel Locsin, on kaunis ja rikas. Richard Gutierrezin esittämä Eric on älykäs ja sydämellinen, mutta hänellä ei ole syviä rahoja, jotta hän voisi elää mukavasti ja ylellisesti. Hän joutuu työskentelemään vahtimestarina Pian lukiossa, jossa hän ihailee nuorta tyttöä kaukaa.Vaikka he kuuluvat yhteiskuntaluokkien ääripäihin, heidän maailmansa risteävät, kun he jakavat saman paikan luokassa Pia päivisin ja Eric iltaisin osana stipendiohjelmaa.Onko tämä merkki siitä, että heidät on tarkoitettu toisilleen? Vai tekeekö kohtalo vain julman tempun?</w:t>
      </w:r>
    </w:p>
    <w:p>
      <w:r>
        <w:rPr>
          <w:b/>
        </w:rPr>
        <w:t xml:space="preserve">Tulos</w:t>
      </w:r>
    </w:p>
    <w:p>
      <w:r>
        <w:t xml:space="preserve">Mikä on Ericin päivätyö?</w:t>
      </w:r>
    </w:p>
    <w:p>
      <w:r>
        <w:rPr>
          <w:b/>
        </w:rPr>
        <w:t xml:space="preserve">Esimerkki 2.720</w:t>
      </w:r>
    </w:p>
    <w:p>
      <w:r>
        <w:t xml:space="preserve">Elokuva alkaa keskellä Irakin ilmahyökkäystä Khuzestanin osavaltiossa Etelä-Iranissa. Beizaei kuvaa Bashua (Adan Afravian) pommien räjähdysten, palavan musliminaisen (hänen äitinsä) ja nuoren tytön (hänen sisarensa) välissä, joka juoksee eksyksissä savussa. Hänen on pakko paeta, ja niinpä hän hyppää kuorma-auton takapenkille, joka suuntaa pohjoiseen pois sodasta. Tästä lähtien Bashu joutuu toiseen todellisuuteen, syrjäiseen Gilanin maalaiskylään lähellä Venäjän rajaa, jossa ihmiset ovat vaaleaihoisia ja puhuvat eri kieltä. Siellä Bashu tapaa Naiin (Susan Taslimi) ja hänen lapsensa. Hyväksymällä hänet perheeseensä kuin yhden omista lapsistaan Naii esittää elokuvan peruskysymyksen: "Emmekö me kaikki ole Iranin lapsia?". Sodan runtelemasta traumasta Bashu löytää toivoa ja luottamusta Naiin perheestä." Bashun ja Naiin välille vedetään koko elokuvan ajan yhtäläisyyksiä Iranin kulttuurisesti alistettuina hahmoina. Bashu on tummaihoinen, arabiankielinen poika, joka tuohon aikaan uhmasi persialaista nationalismia, jonka ajateltiin yhdistävän maan. Naii taas on kouluttamaton nainen, joka ei osannut lukea eikä kirjoittaa, eikä hän normaalisti pärjäisi maatilalla ilman miestään. Kuitenkin juuri nämä erot saavat Bashun ja Naiin luottamaan toisiinsa tuen saamiseksi ja oman perheensä ja yhteenkuuluvuuden tunteen saamiseksi. Tämä side sinetöityy elokuvan lopussa, kun aviomies palaa kadonneen käden kanssa ja tulee siksi kiitolliseksi ja hyväksyy Bashun roolin poikana maatilalla.Vaikka Naii ja Bashu ovat sukupuolensa ja rotunsa vuoksi kulttuurisesti alistettuja hahmoja, Beizaei nostaa heidät esiin vahvoina ja menestyksekkäinä hahmoina, jotka kykenevät selviytymään omillaan, pitämään huolta toisistaan ja siten uhmaamaan heihin kohdistuvia rodullisia ja sukupuolittuneita stereotypioita.</w:t>
      </w:r>
    </w:p>
    <w:p>
      <w:r>
        <w:rPr>
          <w:b/>
        </w:rPr>
        <w:t xml:space="preserve">Tulos</w:t>
      </w:r>
    </w:p>
    <w:p>
      <w:r>
        <w:t xml:space="preserve">Kuka esittää Bashua?</w:t>
      </w:r>
    </w:p>
    <w:p>
      <w:r>
        <w:rPr>
          <w:b/>
        </w:rPr>
        <w:t xml:space="preserve">Esimerkki 2.721</w:t>
      </w:r>
    </w:p>
    <w:p>
      <w:r>
        <w:t xml:space="preserve">Taj Badalandabad (Kal Penn), legendaarisen Van Wilderin henkilökohtainen avustaja, on juuri valmistunut Coolidge Collegesta ja on nyt matkalla Englannin Camfordin yliopistoon. Taj aikoo seurata isänsä jalanjälkiä - ei ainoastaan hankkimalla tutkinnon, vaan myös liittymällä eksklusiiviseen kampuksen veljeskiltaan, Fox and Houndsiin, jossa Taj toivoo, että hänestä tulee seuraava sukupolvi Badalandabadeita, joka saa ansaitusti lempinimen "lakanoiden sulttaani"."Kun Taj kuitenkin saapuu Camfordiin, Kettu ja Koirat -yhdistyksen tunkkainen johtaja Pip Everett, Harmaan jaarli (Daniel Percival), kertoo hänelle, että on tapahtunut erehdys ja että häntä ei itse asiassa ole hyväksytty veljeskillan jäseneksi.Tuhoutuneena Taj, uskollinen bulldoggi Ballzac mukanaan, ottaa sen sijaan vastaan kampuksen ainoan vapaana olevan asuntopaikan ja ryhtyy "talon johtajaksi" opiskelijoiden joukkoon - Sadieen (Holly Davidson), upeaan cockney-tyttöön, jolla on suu kuin katuojassa, Seamukseen, englantia vihaavaan irlantilaiseen, Gethiniin, äärimmäiseen nörttiin, ja Simoniin, hölmön näköiseen poikaan, joka ei koskaan puhu.Taj miettii, mitä Van Wilder tekisi samassa synkässä tilanteessa, ja klassiseen "Van"-tyyliin hän päättää tarttua haasteeseen ja kääntää talon suunnan. Kampusyhteisön avajaistanssiaisissa Taj ilmoittaa kireälle väkijoukolle, että hän ja hänen uudet kaverinsa perustavat oman eksklusiivisen seuran - Cock and Bullsin. Lisäksi Cock and Bulls ilmoittaa, että he aikovat kilpailla kunnianarvoisessa Hastings Cupissa - kampuksen akateemisten tapahtumien ja urheilukilpailujen jatkuvassa sarjassa." Lisäksi osana tehtäviään Taj saa tietää, että hänestä tulee uusien kavereidensa historianopettaja ja että hänen opinto-ohjaajansa on englantilainen kaunotar Charlotte Higginson (Lauren Cohan), joka sattuu seurustelemaan Pip Everettin kanssa. Taj on heti ihastunut Charlotteen. Taj ja Charlotte ottavat yhteen Tajin vähemmän perinteisistä perinteisistä opetusmenetelmistä, kunnes Charlotte huomauttaa, että hänen uudet kaverinsa ovat vaarassa jäädä koulusta pois, koska heidän arvosanansa ovat niin huonot. Taj ottaa Charlotten haasteen sydämelleen ja alkaa kääntää kavereitaan - sekä heidän arvosanojaan että itsetuntoaan.Samaan aikaan Pip Everettin harmiksi Cock and Bulls ei vain ole saavuttamassa Fox and Houndsia Hastings Cupissa, vaan Taj ja Charlotte viettävät paljon aikaa yhdessä.Pip yrittää päästä eroon Tajista nöyryyttämällä häntä kuninkaallisessa kirjallisuustanssiaisissa ja sabotoimalla Ballzacia Camfordin koiranäyttelyssä, mutta molemmat tapaukset menevät pieleen, ja Pip joutuu lopulta nolatuksi itse. Pipin kauhuksi Taj ja Charlotte ovat selvästi rakastumassa toisiinsa, ja Cock and Bulls on nousemassa kakkoseksi Fox and Houndsin jälkeen. Pip päättää lavastaa Tajin ja Cock and Bullsin istuttamalla heidän taloonsa varastettuja koetehtäviä. Suunnitelma toimii väliaikaisesti, ja kaverit ovat saamassa kenkää, kunnes Taj astuu esiin ja ottaa vastuun varkaudesta - sillä ehdolla, että hänen ystävänsä saavat jäädä kouluun. Koulun rehtori suostuu ehtoihin, ja Taj joutuu lähtemään Camfordista. Sydämensä murtuneena Charlotte kertoo Tajille, ettei halua enää koskaan nähdä häntä. kaverit joutuvat nyt kilpailemaan Hastings Cupin loppukilpailussa ilman pelotonta johtajaansa. Mutta kun Charlotte löytää todisteita, jotka todistavat Tajin syyttömyyden, hän ja Taj ryntäävät Hastings Cupiin juuri ajoissa, jotta Taj pääsee kilpailemaan Pipiä vastaan loppukilpailussa - miekkailussa.Nöyryytetty ja raivoissaan oleva Pip huolehtii siitä, että miekkailuottelu rappeutuu miekkailuksi, mutta lopulta Taj voittaa Pipin ja kaverukset voittavat Hastings Cupin. Pip erotetaan kokeiden istuttamisesta, ja Taj ja Charlotte saavat elää onnellisina elämänsä loppuun asti.</w:t>
      </w:r>
    </w:p>
    <w:p>
      <w:r>
        <w:rPr>
          <w:b/>
        </w:rPr>
        <w:t xml:space="preserve">Tulos</w:t>
      </w:r>
    </w:p>
    <w:p>
      <w:r>
        <w:t xml:space="preserve">Mihin veljeskiltaan Taj haluaa liittyä?</w:t>
      </w:r>
    </w:p>
    <w:p>
      <w:r>
        <w:rPr>
          <w:b/>
        </w:rPr>
        <w:t xml:space="preserve">Esimerkki 2.722</w:t>
      </w:r>
    </w:p>
    <w:p>
      <w:r>
        <w:t xml:space="preserve">Uxbal asuu nuhjuisessa asunnossa Barcelonassa kahden pienen lapsensa, Anan ja Mateon, kanssa. Hän on erossa heidän äidistään Marambrasta, joka kärsii alkoholismista ja kaksisuuntaisesta mielialahäiriöstä. Orpona kasvanut Uxbalilla ei ole muuta perhettä kuin veljensä Tito, joka työskentelee rakennusalalla. Uxbal ansaitsee elantonsa hankkimalla töitä laittomille maahanmuuttajille ja johtamalla ryhmää kiinalaisia naisia, jotka valmistavat väärennettyjä design-tuotteita yhdessä niitä myyvien afrikkalaisten katukauppiaiden kanssa. Hän pystyy puhumaan kuolleiden kanssa, ja hänelle maksetaan joskus siitä, että hän välittää viestejä hiljattain kuolleilta herätyskokouksissa ja hautajaisissa. Kun hänellä todetaan kuolemaan johtava eturauhassyöpä, jonka vuoksi hänellä on vain muutama kuukausi elinaikaa, hänen maailmansa romahtaa vähitellen. uxbal aloittaa aluksi kemoterapian, mutta lopettaa hoidon myöhemmin ystävänsä ja perinteisen parantajan Bean neuvosta. Uxbal antaa hänelle myös kaksi mustaa kiveä, jotka hän pyytää häntä antamaan lapsilleen ennen kuolemaansa. Uxbalin säännöllisistä lahjuksista huolimatta poliisi pidättää afrikkalaisryhmän raa'asti, koska se on sekaantunut huumeisiin. Kun hänen ystäväänsä Ekwemeä uhkaa karkotus Senegaliin, Uxbal tarjoaa Ekwemen vaimolle Igelle ja heidän poikavauvalleen huoneen asunnostaan. Samaan aikaan Marambran sovintoyritys epäonnistuu, kun Uxbal tajuaa, ettei häneen voi luottaa lastensa kasvattajana. Tito välittää sopimuksen kiinalaisten työllistämisestä rakennustyömaalla. Lähes kaikki heistä kuitenkin kuolevat nukkuessaan hikipajan kellarissa Uxbalin asentamien kaasulämmittimien toimintahäiriöiden vuoksi. Ihmiskauppiaan yritys heittää ruumiit mereen epäonnistuu, kun ne pian sen jälkeen huuhtoutuvat rantaan. kun Uxbalin terveys heikkenee jatkuvasti, häntä vaivaa syyllisyys siitä, että hän on vastuussa maahanmuuttajien kuolemasta. Kun hänen kuolemansa lähestyy, hän tajuaa, ettei hänen kuoltuaan ole ketään, joka huolehtisi Anasta ja Mateosta. Hän antaa loput säästönsä Igen haltuun ja pyytää tätä jäämään lasten luokse hänen kuolemansa jälkeen. Ige hyväksyy pyynnön, mutta päättää myöhemmin käyttää rahat maksaakseen paluunsa Afrikkaan. Viime hetkellä hän kuitenkin muuttaa mielensä ja palaa asuntoon. Tietäen, että Ige huolehtii lapsistaan, Uxbal makaa Anan vieressä ja kuolee annettuaan tälle timanttisormuksen, jonka hänen isänsä oli aikoinaan antanut hänen äidilleen. Sitten hän tapaa lumisessa talvimaisemassa isänsä, joka oli kuollut ennen Uxbalin syntymää pian sen jälkeen, kun hän oli paennut Espanjasta Meksikoon Francon hallinnon aikana.</w:t>
      </w:r>
    </w:p>
    <w:p>
      <w:r>
        <w:rPr>
          <w:b/>
        </w:rPr>
        <w:t xml:space="preserve">Tulos</w:t>
      </w:r>
    </w:p>
    <w:p>
      <w:r>
        <w:t xml:space="preserve">Millä alalla Tito työskentelee?</w:t>
      </w:r>
    </w:p>
    <w:p>
      <w:r>
        <w:rPr>
          <w:b/>
        </w:rPr>
        <w:t xml:space="preserve">Esimerkki 2.723</w:t>
      </w:r>
    </w:p>
    <w:p>
      <w:r>
        <w:t xml:space="preserve">Chicagolainen DEA:n agentti John Hatcher (Seagal) on juuri palannut Kolumbiasta, jossa hänen työparinsa Chico (Richard Delmonte) kuoli yhteenotossa huumekauppiaiden kanssa, ja John tappoi diilerit, jotka tappoivat Chicon. Chicon kuoleman seurauksena John on päättänyt jäädä eläkkeelle. eräänä iltana John ja hänen ystävänsä Max (David), paikallisen lukion jalkapallojoukkueen päävalmentaja, menevät baariin. Paikallisten huumekauppiaiden ja Jamaican Posse -nimisen jamaikalaisjengin välillä syttyy tulitaistelu, jonka johtaja on Screwface-niminen huumekuningas (Basil Wallace). Hatcher pidättää yhden Screwfacen kätyreistä, kun tulitaistelu päättyy. Seuraavana päivänä Screwface ja osa hänen kätyreistään kostaa ampumalla talon, jossa John, hänen siskonsa Melissa (Gracen) ja Melissan 12-vuotias tytär Tracey (Harris) asuvat. Tracey saa luodin ja joutuu sairaalaan kriittisessä tilassa.Hatcher kohtaa gangsterin nimeltä Jimmy Fingers (DiBenedetto) ja yrittää tuloksetta saada tätä kertomaan, missä Screwface saattaa olla, ja joutuu tappamaan tämän. Toinen jamaikalainen nimeltä Nesta (Evans) saapuu paikalle ja Hatcher onnistuu istuttamaan hänet alas, mutta Nesta käskee hänen mennä yksin Screwfacen perään ja hyppää ikkunasta kuolemaan. Kysyttäessä mitä tapahtui, John löytää seuraavana päivänä matosta vandalisoidun verisymbolin, jota Posse käytti murhien aikana, ja saa siitä tietoa jamaikalaiselta voodoo- ja jengiasiantuntijalta Leslieltä (Pacula), joka työskentelee osa-aikaisesti etsivänä. hatcher tulee eläkkeeltä liittyäkseen Maxin seuraan taisteluun Screwfacea vastaan. Johnin ollessa etsivän kaupassa Melissa soittaa hänelle puhelun, mutta se keskeytyy, kun Screwface miehineen tunkeutuu Hatcherin kotiin ja yrittää murhata Melissan, mutta he lähtevät pois Hatcherin saapuessa paikalle.Seuraavana päivänä Hatcher ja Max joutuvat takaa-ajon aikana tappeluun kolmen Screwfacen kätyreiden kanssa. Tappelu siirtyy ostoskeskukseen, kun kätyrien auto kolaroi ja kaksikko tappaa siellä kaikki kolme miestä. Leslien talossa Hatcher tajuaa nyt, että ainoa tapa pysäyttää Jamaican Posse on kaataa Screwface. kaksikko lyöttäytyy yhteen Charlesin (Wright) kanssa, joka on jamaikalainen chicagolainen poliisi ja joka on seurannut Screwfacea viisi vuotta (vuodesta 1985). He keräävät paikalliselta asekauppiaalta kaikki tarvitsemansa aseet: konepistoolit, konepistooleja, pistoolit, äänenvaimentimet ja kauko-ohjattavat pommit ja lähtevät Jamaikan Kingstoniin etsimään Screwfacea. Saavuttuaan paikalle Max ja Charles kyselevät kaikilta kadulla Screwfacen piilopaikan sijaintia. He tapaavat paikallisen jamaikalaisen, joka esittelee heille kuvan naisesta, joka tuntee Screwfacen. Hatcher tapaa naisen klubilla, ja nainen antaa Screwfacen kartanon osoitteen. Nainen antaa Seagalin hahmolle myös salaperäisen vihjeen Screwfacesta: "ScrewFacen voiman salaisuus on se, että hänellä on (sic) kaksi päätä ja neljä silmää." Yöllä Hatcher, Max ja Charles (naamioituneina Posseen) suuntaavat Screwfacen kartanolle, jossa on juhlat. He soluttautuvat salaa tiloihin läheisen plantaasialueen kautta. Hatcher ampuu kolme kätyriä parvekkeella ja menee läheiselle voimalaitokselle ja asentaa pommin. Hän soluttautuu sisätiloihin kiipeämällä katoille samalla kun Max ja Charles tarkkailevat toimintaa. Hatcher räjäyttää pommin, jolloin juhlat puhkeavat sekasortoon ja tulitukseen. Hatcher tunkeutuu rakennukseen ja eliminoi kaikki kätyrit. Hän löytää uhripaikan, ja Screwface ja hänen jäljelle jääneet kätyriensä ottavat hänet kiinni. Hatcher pääsee vapaaksi ja tappaa kaikki kätyrit ennen kuin taistelee Screwfacea vastaan. Miekkailun aikana hän potkii pölyä Screwfacea vastaan ja laittaa miekan Screwfacen sukupuolielimiin ja katkaisee hänen päänsä.Takaisin Chicagossa Hatcher näyttää Screwfacen katkaistua päätä jamaikalaiselle Posse-joukolle saadakseen heidät lähtemään kaupungista. Screwfacen identtinen kaksoisveli, joka johtaa Chicagon Posse-rikollisbisnestä, saapuu kuitenkin paikalle ja tappaa Charlesin, jolloin jengi ja yleisö uskovat Screwfacen palanneen kuolleista, vaikka todellisuudessa hän on tehnyt kaikki Screwfacen rikokset Chicagossa, kuten yrittänyt murhata Hatcherin ja tämän siskon. Kokous puhkeaa kaaokseen ja jengi avaa tulen kaksikkoa kohti. Kun Max pitää kätyrit loitolla tulitaistelussa, Hatcher tappaa lisää jengiläisiä ennen kuin hän saa hoidella Screwfacen veljen miekkataistelussa. Taistelu siirtyy yökerhoon, jossa Hatcher tappaa Screwfacen veljen puhkaisemalla tämän silmät ja sokaisemalla hänet, murtamalla hänen selkänsä ja pudottamalla hänet hissikuiluun, jossa hän saa laskeuduttuaan puukosta. Jengi katsoo kuollutta pomoaan ja molempien Screwfacen kuoltua oletetaan heidät pidätetyksi elokuvan lopussa. loppukohtauksessa Hatcher kantaa Charlesin ruumista ja Max ontuu hänen vieressään, jota on ammuttu jalkaan, ennen kuin elokuva päättyy Jimmy Cliffin John Crow:n soittamaan John Crow:n lopputeksteihin.</w:t>
      </w:r>
    </w:p>
    <w:p>
      <w:r>
        <w:rPr>
          <w:b/>
        </w:rPr>
        <w:t xml:space="preserve">Tulos</w:t>
      </w:r>
    </w:p>
    <w:p>
      <w:r>
        <w:t xml:space="preserve">Kuka oli John Hatcherin kumppani?</w:t>
      </w:r>
    </w:p>
    <w:p>
      <w:r>
        <w:rPr>
          <w:b/>
        </w:rPr>
        <w:t xml:space="preserve">Esimerkki 2.724</w:t>
      </w:r>
    </w:p>
    <w:p>
      <w:r>
        <w:t xml:space="preserve">Lukio-opiskelija Freya McAllister (Navi Rawat) alkaa kuulla ääniä päässään, ja hänellä diagnosoidaan virheellisesti skitsofrenia. Hän viettää yhdeksän vuotta laitoksessa ennen kuin hallituksen lääkäri (Peter Horton), joka työskentelee kuvitteellisessa "kansallisessa turvallisuushallinnossa", tajuaa, että Freya saattaa olla telepaattinen, ja hän vie Freyan pois laitoksesta ja alkaa kouluttaa häntä eristetyllä maatilalla NSA:n (ei varsinaisen kansallisen turvallisuusviraston) puolesta. Freya on saanut käskyn olla paljastamatta voimiaan uudelle kumppanilleen, kun hän on yhdessä kotimaan turvallisuuden agentti Brendan Deanin (Joe Flanigan) kanssa jäljittämässä Gazal-nimistä salamurhaajaa. He onnistuvat paljastamaan Gazalin henkilöllisyyden ja saattamaan hänet oikeuden eteen.</w:t>
      </w:r>
    </w:p>
    <w:p>
      <w:r>
        <w:rPr>
          <w:b/>
        </w:rPr>
        <w:t xml:space="preserve">Tulos</w:t>
      </w:r>
    </w:p>
    <w:p>
      <w:r>
        <w:t xml:space="preserve">Mitä Freyalla diagnosoitiin väärin?</w:t>
      </w:r>
    </w:p>
    <w:p>
      <w:r>
        <w:rPr>
          <w:b/>
        </w:rPr>
        <w:t xml:space="preserve">Esimerkki 2.725</w:t>
      </w:r>
    </w:p>
    <w:p>
      <w:r>
        <w:t xml:space="preserve">Elokuva Vanity Fair (2004) perustuu yhteen 1800-luvun rakastetuimmista romaaneista, samannimiseen William Makepiece Thackerayn, Charles Dickensin aikalaisen ja ystävän, kirjoittamaan romaaniin. Elokuva alkaa esittelemällä kaksi sankaritarta, Rebecca Sharp ja Amelia Sedley, jotka ovat parhaita ystäviä. Tytöt ovat valmistumassa nuorten naisten akatemiasta. Rikkaasta perheestä kotoisin oleva Amelia on kiltti ja viaton, luokkatovereidensa rakastama ja opettajiensa "imartelema" (taisin juuri aistia Thackerayn pyörivän haudassaan slangin käytöstäni). Backy on köyhä orpo, joka on saanut jäädä kouluun vain palkattomaksi ranskan kielen opettajaksi. Häntä ei kutsuta vahingossa nimellä "Sharp". Hänellä ei ole muita ystäviä kuin Amelia, eikä hän voisi vähempää välittää. Ennen kuin Becky ryhtyy etsimään työtä kotiopettajattarena, hänet on kutsuttu asumaan hetkeksi Sedleyn kotiin. siellä hän tapaa kaksi nuorta miestä; toinen, Amelian veli Josiah on hauska hahmo - hän on kotona vierailulla Intiasta, jossa hän työskentelee hallintovirkamiehenä; toinen, George, on Amelian kihlattu. Georgella on monia vikoja; hän on kauhea snobi, hän on kyllästynyt Ameliaan eikä osaa arvostaa Amelian rakkautta (he ovat olleet kihloissa lapsesta asti); hän pelaa uhkapelejä holtittomasti isänsä rahoilla ja itse asiassa vanha rakas isä on kannustanut häntä tekemään mitä tahansa, mikä nostaa hänet häpeällisen taustansa "kaupan" yläpuolelle. "Nämä neljä nuorta muodostavat seurueen, joka lähtee eräänlaiseen huvipuistoon. Becky panee hattua Josille ja olisi luultavasti voinut napata hänet, mutta George pilkkaa Josille, että hänen (Georgen) olisi kauheaa sietää alhaista kotiopettajatarta kälynään. Molemmat miehet ovat hyvin tietoisia klubin kavereiden mielipiteestä!!!! Niinpä Beckyn ensimmäinen yritys päästä seurapiireihin epäonnistuu.Georgen isä on ostanut hänelle komennuksen sotilasrykmenttiin. Tämän yhteyden kautta tutustumme toiseen armeijan mieheen, kapteeni William Dobbiniin. Dobbin jumaloi Ameliaa puhtaalla rakkaudella.</w:t>
      </w:r>
    </w:p>
    <w:p>
      <w:r>
        <w:rPr>
          <w:b/>
        </w:rPr>
        <w:t xml:space="preserve">Tulos</w:t>
      </w:r>
    </w:p>
    <w:p>
      <w:r>
        <w:t xml:space="preserve">Missä Becky epäonnistui elokuvassa?</w:t>
      </w:r>
    </w:p>
    <w:p>
      <w:r>
        <w:rPr>
          <w:b/>
        </w:rPr>
        <w:t xml:space="preserve">Esimerkki 2.726</w:t>
      </w:r>
    </w:p>
    <w:p>
      <w:r>
        <w:t xml:space="preserve">Ghostface murhasi kaksi Ohio Windsor Collegen senioria, Maureen Evansin ja Phil Stevensin, kun he osallistuivat Stab-elokuvan ennakkonäytökseen, joka on elokuva elokuvan sisällä ja perustuu ensimmäisessä elokuvassa kuvattuihin Woodsboron murhiin. Philiä puukotetaan korvan läpi vessakopissa, kun hän yrittää kuunnella outoja vinkuvia ääniä. Ghostface-asuun pukeutunut tappaja palaa sitten näytökseen ja istuu Maureenin viereen ennen kuin puukottaa häntä kuolettavasti. Aluksi yleisö uskoo, että hän on osa yleisön jäsenten riehakasta näyttelemistä, kunnes hän kaatuu kuolleena elokuvateatterin valkokankaan eteen." Seuraavana päivänä uutismedia, mukaan lukien paikallinen toimittaja Debbie Salt, saapuu Windsor Collegelle, jossa teatteria opiskeleva Sidney Prescott opiskelee nyt yhdessä parhaan ystävänsä Hallien ja tämän uuden poikaystävän Derekin, Woodsborosta selvinneen kollegansa Randyn ja Derekin parhaan ystävän Mickeyn kanssa. Sidney saa pilapuheluita, mutta ei huomaa viimeaikaisista murhista mitään, kunnes joku kehottaa häntä katsomaan uutisia.Kampukselle saapuu kaksi muuta Woodsboron selviytyjää: konstaapeli Dewey Riley auttamaan Sidneyta ja toimittaja Gale Weathers raportoimaan tapauksesta. Gale yrittää järjestää yhteenoton Sidneyn ja Cotton Wearyn välille, joka yrittää saada mainetta vapautuksellaan Sidneyn äidin murhasta. Kun Gale tuo Sidneyn väkisin Cottonin luo, Sidney lyö Galea vihaisesti.Myöhemmin samana iltana Sidney menee juhliin Hallien kanssa. Sisarkuntatalolla Ghostface tappaa opiskelijatoverinsa Cicin. Kun kaikki juhlijat ovat lähteneet, murhaaja tunkeutuu juhliin ja yrittää murhata Sidneyn, mutta Derek puuttuu asiaan. Tappaja haavoittaa Derekiä, mutta Dewey ja poliisi saapuvat paikalle, jolloin tappaja pakenee. Seuraavana aamuna Gale keskustelee tapauksesta poliisin kanssa. Kun hän huomaa, että Cicin oikea nimi on Casey, hän päättelee, että murhaaja on jäljittelijä, joka ottaa kohteekseen opiskelijoita, joilla on samat nimet kuin Woodsboron murhien uhreilla.Samana iltapäivänä, kun Gale puhuu Deweyn ja Randyn kanssa kampuksen nurmikolla, hän saa puhelun Ghostface-yritykseltä, joka vihjaa, että hän tarkkailee heitä. He etsivät häntä, mutta Randy, joka yrittää pitää murhaajan puhelimessa, raahataan Galen lähetysautoon ja Ghostface puukottaa hänet kuoliaaksi. Kun yö laskeutuu, Dewey ja Gale katsovat nauhan, jolla Ghostface tappaa Randyn, ja toivovat löytävänsä johtolankoja, mutta tappaja hyökkää heidän kimppuunsa ja näennäisesti tappaa Deweyn. Gale piiloutuu ja pakenee lopulta.Kun kaksi poliisia ajaa Sidneyn ja Hallien paikalliseen poliisiasemaan, tappaja hyökkää heidän kimppuunsa ja tappaa molemmat poliisit. Sitä seuranneessa kamppailussa Ghostface menettää tajuntansa. Kun he kiipeävät ulos autosta, Sidney vaatii hänen paljastamistaan, kun taas Hallie vaatii heitä pakenemaan. Kun Sidney kävelee takaisin autolle, hän näkee, että Ghostface on paennut. Sitten Sidney näkee, kuinka Ghostface puukottaa Hallien kuoliaaksi. Sitten Ghostface yrittää hyökätä Sidneyn kimppuun, mutta tämä pakenee.Sidney palaa kampukselle ja löytää Derekin auditoriosta, joka on sidottu krusifiksiin, ja joutuu Ghostfacea vastaan. Tappaja paljastuu Mickeyksi ja tappaa Derekin. Mickey kertoo suunnitelmastaan tulla kuuluisaksi sitä seuraavassa oikeudenkäynnissä ja mediaspektaakkelissa. Sitten hän ilmoittaa rikoskumppaninsa, Debbie Saltin, joka saapuu paikalle pitäen Galea aseella uhaten. Sidney tunnistaa, että Salt on itse asiassa Billy Loomisin äiti, joka haluaa kostaa poikansa kuoleman. Rouva Loomis pettää Mickeyn ja ampuu hänet, sillä hän aikoo panna murhat Mickeyn syyksi. Ennen kuin hän romahtaa, Mickey ampuu vahingossa Galea, jolloin tämä putoaa lavalta. Sidney ja rouva Loomis tappelevat, kunnes Cotton puuttuu asiaan ja lopulta ampuu rouva Loomisia kurkkuun. Kun he näkevät, että rouva Loomis hengittää yhä, he löytävät Galen yhä elossa. Mickey hyppää äkkiä jaloilleen, mutta Sidney ja Gale ampuvat hänet kuoliaaksi. Sitten Sidney kääntyy ja ampuu rouva Loomisia päähän ja lopulta tappaa hänet. Kun poliisi saapuu seuraavana aamuna, Gale löytää Deweyn pahoin loukkaantuneena mutta elossa ja saattaa hänet sairaalaan. Sidney ohjeistaa lehdistöä suuntaamaan kysymykset Cottonille ja palkitsee hänet jahtaamallaan kuuluisuudella samalla kun hän vie huomion itseltään poistuessaan yliopiston kampukselta.</w:t>
      </w:r>
    </w:p>
    <w:p>
      <w:r>
        <w:rPr>
          <w:b/>
        </w:rPr>
        <w:t xml:space="preserve">Tulos</w:t>
      </w:r>
    </w:p>
    <w:p>
      <w:r>
        <w:t xml:space="preserve">Kuka soittaa Galelle?</w:t>
      </w:r>
    </w:p>
    <w:p>
      <w:r>
        <w:rPr>
          <w:b/>
        </w:rPr>
        <w:t xml:space="preserve">Esimerkki 2.727</w:t>
      </w:r>
    </w:p>
    <w:p>
      <w:r>
        <w:t xml:space="preserve">Kolmatta sukupolvea pidettiin aikoinaan erittäin kiistanalaisena elokuvana Saksassa. Elokuva alkaa Berliinin ylle avautuvassa korkeassa kerrostalossa, kun sydämenlyönnin ääni ja televisio kuuluvat. Peter Lurz (Eddie Constantine), hyvin toimeentuleva ja vakiintunut kuusikymppinen mies, joka myy tietokoneita, katsoo ulos ikkunasta, kun hänen sihteerinsä Susanne Gast (Hanna Schygulla) puhuu puhelimeen hänen takanaan. Viisikymppinen mies, jolla on kittivärinen trenssitakki ja hattu, konstaapeli Gerhard Gast (Hark Bohm), joka on noutamassa Susannea, hänen miniäänsä, ryhtyy keskusteluun Lurzin kanssa. Konstaapeli Gast kertoo Lurzille, että häntä tarkkaillaan ja että hän on poliisin suojeluksessa. Matkalla viemään miniäänsä kotiin illalliselle he molemmat kokevat seksuaalisen kokemuksen hotellihuoneessa. Kun koko perhe syö illallista, isoisä Gast (Claus Holm) kertoo Susannen aviomiehelle Edgar Gastille (Udo Kier), että jokainen sukupolvi tarvitsee sodan. Kaiken tämän aikana näemme kuvamateriaalia, joka ponnahtaa esiin raportoiduista otsikoista, joissa on rasistisia ja vihamielisiä graffiteja julkisilla paikoilla. Susanne tekee kierroksia muiden kontaktiensa luo. Hän lähestyy Hilde Krigeriä (Bulle Ogier), koulunopettajaa, ja kertoo tälle "Maailma tahtona ja ideana", joka on terroristien keskuudessa käytetty yhteinen koodivaihe.Tässä vaiheessa ääni ottaa puheenvuoron tässä elokuvassa. Hahmot esitellään satunnaisesti. August Brem (Volker Spengler) lähestyy Rudolf Mannia (Harry Baer) levykaupassa, jossa tämä työskentelee. Lause "maailma tahtona ja ideana" puhutaan hänelle melkein kuin kutsumuksena. Petra Vielhabor (Margrit Carstensen), joka riitelee miehensä Hansin (Jurgen Draegon) kanssa, saa kutsun jatkuvasti. Tänä aikana, kun kaikki hahmot esitellään, heitä ympäröi musiikin, television ja radion ääni. He kaikki ovat äärimmäisen vainoharhaisia ja jännittyneitä. Heidän on määrä tavata Rudolfin asunnossa, jotta he voisivat tavata Paulin (Raul Grimenez), niin sanotun terroristiryhmän johtajan. Asunnolla he melkein sopivat potkaisevansa ulos Ilse Hoffmanin (Y So Lo), narkomaanin. Heidän mielestään hän on uhka. August mainitsee asiasta ensin Rudolphille, joka ei tee mitään, koska säälii Ilseä. Paul saapuu ja he ovat niin innoissaan nähdessään hänet ensimmäistä kertaa. Hän tekee väkisin järjestelyjä asuakseen Hilden kanssa tämän asunnossa ja raiskaa tämän. Ilseä tulee tapaamaan kaksi vierasta, Franz Walsch (Günther Kaufman) ja Bernhard Von Stein (Vitus Zepichal). Franz on Ilsen pitkäaikainen ystävä ja rakastaja. He päättävät asua Ilsen luona ja auttaa hänen huumeongelmaansa. Muut löytävät Von Steinin matkalaukusta kirjoja ja alkavat heitellä sitä ympäriinsä, kun Von Stein huutaa sitä takaisin. He käyttäytyvät kuin pellolla leikkivät lapset." Ajat ovat kireät ja pahenevat entisestään, kun Paul ammutaan ravintolassa Edgarin nähden, joka kohtaa isänsä paikan päällä. He kaikki pelkäävät ja päättävät vaihtaa henkilöllisyyttään. August jakaa ryhmälle paperineliöitä. Joillakin on merkki ja joillakin ei. Petra, Rudolf ja Hilde saivat merkin ja joutuvat murtautumaan postiin. Rudolf pissasi housuihinsa, hän oli niin peloissaan. Muut nauravat palattuaan, mutta eivät kauaa, kun Franz löytää Ilsen kuolleena. Petra ja muutamat muut terroristit ryöstävät juuri sen pankin, jossa Petran mies työskentelee. Pakomatkalla Petra ampuu ja tappaa miehensä. He vaihtavat kuumeisesti ulkonäköään ja nimeään ja pakenevat kodeistaan. konstaapeli Gast kuulustelee von Steinia vakavasti heidän olinpaikastaan. Von Stein ei aidosti tiedä, mutta tulee uteliaaksi ja seuraa Augustia huomaamatta. Hän näkee Lurzin antavan Augustille rahaa terrorismin rahoittamiseen kiinalaisessa ravintolassa. August lavastaa Franzin kertomalla hänelle, minne Ilse on haudattu. Sitten hän soittaa viranomaisille ja tapattaa Augustin. August tekee saman Petralle, kun tämä saa käskyn sijoittaa pommin, ja poliisi pysäyttää ja tappaa hänet. Konstaapeli Gast ottaa von Steinin kiinni hautausmaalla, kun hän yrittää varoittaa Franzia siitä, että kyseessä on ansa ja ettei hänen pidä mennä Ilsen haudalle. Von Stein kertoo konstaapeli Gastille, mitä hän näki kiinalaisessa ravintolassa, ja putoaa salaperäisesti pitkiä portaita alas ja kuolee. Jäljelle jääneet terroristit sieppaavat Paul Lurzin vapaaehtoisesti ja videokuvaavat hänet kellarissa, kun hän lyttää nimensä ja asemansa valtiossa.</w:t>
      </w:r>
    </w:p>
    <w:p>
      <w:r>
        <w:rPr>
          <w:b/>
        </w:rPr>
        <w:t xml:space="preserve">Tulos</w:t>
      </w:r>
    </w:p>
    <w:p>
      <w:r>
        <w:t xml:space="preserve">Ovatko nämä miellyttäviä aikoja?</w:t>
      </w:r>
    </w:p>
    <w:p>
      <w:r>
        <w:rPr>
          <w:b/>
        </w:rPr>
        <w:t xml:space="preserve">Esimerkki 2.728</w:t>
      </w:r>
    </w:p>
    <w:p>
      <w:r>
        <w:t xml:space="preserve">Teinityttö ostaa amerikkalaisen alligaattorin poikasen ollessaan lomalla perheensä kanssa turistirysässä Floridassa. Kun perhe palaa kotiin Chicagoon, tyttö nimeää alligaattorin RamÃ³niksi, mutta tytön äreä, eläinkammoinen isä huuhtoo sen heti perheen vessasta alas ja se päätyy kaupungin viemäriin. 12 vuotta myöhemmin alligaattori selviää hengissä ruokailemalla salaa poisheitetyillä lemmikkieläinten raadoilla. Näitä eläimiä oli käytetty koehenkilöinä kokeelliselle kasvukaavalle, jonka tarkoituksena oli lisätä maatalouskarjan lihantuotantoa. Hankkeesta kuitenkin luovuttiin, koska kaavan sivuvaikutuksena eläimen aineenvaihdunta kiihtyi valtavasti, mikä aiheutti sille kyltymättömän ruokahalun. Vuosien mittaan alligaattoripoikaset keräsivät näiden ruhojen syömisestä suuria määriä tätä kaavaa, minkä seurauksena ne muuntuivat ja kasvoivat 11 metrin (36 jalan) mittaiseksi hirviöksi, ja niillä oli lähes läpäisemätön nahka.Alligaattori alkaa väijyä ja ahmia viemärityöntekijöitä, joihin se törmää viemärissä, ja tästä johtuva ruumiinosien virta vetää puoleensa maailman väsyneen poliisin David Madisonin (Robert Forster), joka St. Louisissa hirvittävästi epäonnistuneen tapauksen jälkeen on saanut maineen siitä, että hänellä on tappavan huono tuuri kumppaneilleen. Kun David työskentelee uuden tapauksen parissa, hänen pomonsa päällikkö Clark (Michael Gazzo) tuo hänet yhteyteen matelija-asiantuntija Marisa Kendallin (Robin Riker) kanssa, tytön, joka osti alligaattorin vuosia aiemmin. Heidän välilleen kehittyy piikikäs romanttinen suhde, ja vierailun aikana Marisan kotona David ystävystyy Marisan motoriikkaäidin kanssa.Davidin maine työparin tappajana saa vahvistusta, kun alligaattori nappaa nuoren poliisin, Kellyn (Perry Lang), joka lähtee Davidin mukaan viemäriviemäriin etsimään johtolankoja. Kukaan ei usko Davidin tarinaa, mikä johtuu ruumiin puuttumisesta ja osittain Slade (Dean Jagger), vaikutusvaltainen paikallinen suurpäällikkö, joka sponsoroi laittomia kasvukokeita eikä siksi halua totuuden tulevan julki. Tilanne muuttuu, kun vastenmielinen iltapäivälehtireportteri Thomas Kemp (Bart Braverman) (ironista kyllä, yksi Davidin olemassaolon kirouksista) lähtee nuuskimaan viemäreihin ja toimittaa graafisen ja kiistattoman kuvatodisteen pedosta oman henkensä uhalla. Tarina saa nopeasti julkista huomiota, ja hirviötä aletaan metsästää koko kaupungissa. poliisin yritys huuhdella alligaattoria pois ei johda mihinkään, ja David asetetaan virantoimituksesta pidättäytymään, kun alligaattori karkaa viemäreistä ja nousee pintaan tappaen ensin poliisin ja myöhemmin nuoren pojan, joka juhlien aikana heitetään uima-altaaseen, jossa alligaattori oleskelee.Jahtia jatketaan, ja eläimen jäljittämiseksi palkataan muun muassa mahtipontinen suurriistanmetsästäjä eversti Brock (Henry Silva). Jälleen kerran yritys epäonnistuu: Brock kuolee, poliisit kompastuvat toisiinsa hämmennyksissään, ja alligaattori riehuu Sladen kartanossa järjestetyissä seurapiirihäissä, joiden uhreina ovat muun muassa Slade itse ja pormestari. Alligaattori tappaa myös sulhasen (joka sattui olemaan laittomia kokeita tekevä laboratoriotutkija). Vain Marisa apunaan, David houkuttelee alligaattorin lopulta viemäriin ja laukaisee räjähteet alligaattorin päälle tappaen sen. Kun elokuva päättyy Davidin ja Marisan kävelevän pois räjähdyksen jälkeen, viemärin viemäristä sylkee ulos toinen alligaattoripoikanen, jolloin sykli toistuu alusta alkaen.</w:t>
      </w:r>
    </w:p>
    <w:p>
      <w:r>
        <w:rPr>
          <w:b/>
        </w:rPr>
        <w:t xml:space="preserve">Tulos</w:t>
      </w:r>
    </w:p>
    <w:p>
      <w:r>
        <w:t xml:space="preserve">Kuka on Slade?</w:t>
      </w:r>
    </w:p>
    <w:p>
      <w:r>
        <w:rPr>
          <w:b/>
        </w:rPr>
        <w:t xml:space="preserve">Esimerkki 2.729</w:t>
      </w:r>
    </w:p>
    <w:p>
      <w:r>
        <w:t xml:space="preserve">Tämän artikkelin juonitiivistelmä voi olla liian pitkä tai liian yksityiskohtainen. Auta parantamaan sitä poistamalla tarpeettomia yksityiskohtia ja tekemällä siitä tiiviimpi. (Maaliskuu 2011) (Lue, miten ja milloin voit poistaa tämän mallin mukaisen viestin)Myöhään eräänä joulukuun iltana nuori poika nimeltä Derek Quinn (William Thorne) kuulee ovikellon soivan, menee alakertaan ja löytää kuistilta hänelle osoitetun joululahjan. Hänen isänsä Tom (Van Quattro) moittii häntä myöhäisestä valvomisesta ja oven avaamisesta ja lähettää hänet nukkumaan. Sen sijaan Derek katselee portailta, kun hänen utelias isänsä avaa lahjan. Löydettyään laatikosta joulupukin muotoisen soittopallon hän aktivoi sen, jolloin se kuristaa Tomin sisäänvedettävillä naruilla; Tomin kamppaillessa hän liukastuu ja putoaa takan hiilihangon päälle, ja hänen vaimonsa Sarah (Jane Higginson) löytää hänen lävistetyn ruumiinsa hetkeä myöhemmin.Kaksi viikkoa myöhemmin Sarah vie Derekin, joka ei ole puhunut isänsä kuoleman jälkeen, lelukauppaan, jonka omistaa iäkäs Joe Petto (Mickey Rooney) ja hänen outo poikansa Pino (Brian Bremer), tietämättä, että Noah Adams (Tracy Fraim) on seurannut heitä. Kun Derek hylkää kaikki Joen hänelle näyttämät lelut (ja yhden Larry the Larvae -nimisen lelun, jota Pino yrittää antaa hänelle), hän lähtee äitinsä kanssa pois, jolloin Joe alkaa vihaisesti huutaa Pinolle, vähättelee häntä ja syyttää häntä kaikista kaupan viimeaikaisista epäonnistumisista. Juostessaan isäänsä pakoon Pino törmää Noahiin ja pudottaa toukka-lelun, jonka Noah poimii ja ostaa muiden lelujen kanssa. Kotonaan Noah alkaa purkaa Joelta ostamiaan leluja, kun vihainen vuokraisäntä Harold (Gerry Black) kohtaa hänet. Noah on myöhässä vuokranmaksusta ja antaa Haroldille Larry the Larvae -lelun vastineeksi yhden päivän lykkäystä saadakseen tilanteen tasoittamiseksi. Ajaessaan kotiin Harold saa surmansa, kun Larry the Larvae ryömii hänen suuhunsa ja puhkaisee hänen silmänsä, jolloin hänen autonsa kolaroi ja räjähtää.Seuraavana päivänä Sarah vie Derekin katsomaan joulupukkia (jota esittää Noah, joka ottaa ystävänsä vuoron) ostoskeskukseen, ja löytää matkalla ulos kuistilta toisen lahjan. Sarahin ja Derekin ollessa poissa Pino hiipii heidän taloonsa käyttämällä avainta, jonka hän oli piilottanut vuosia aiemmin, kun hän asui siellä isänsä kanssa. Kun Sarah ja Derek pääsevät aikaisin kotiin (koska Noah käyttäytyy oudosti Derekiä kohtaan), Pino pakenee talosta. Kohdattuaan Joen Pinon tunkeutumisesta (ja todettuaan, että hän soittaa poliisit, kun näin tapahtuu seuraavan kerran) Sarah päättää antaa Derekin avata aiemmin tuodun lahjan, mutta Derek kieltäytyy koskemasta siihen. Derek jää yksin, ja Sarahin luona vierailee hänen ystävänsä Kim Levitt (Neith Hunter), ja heidän keskustellessaan Derek hiipii ulos ja heittää lahjan roskikseen, josta Kimin adoptiopoika Lonnie (Conan Yuzna) löytää sen. Lonnie purkaa lahjan ja löytää siitä rullaluistimet. Joe alkaa humalassaan hakata Pinoa ja tappaa hänet vahingossa kaatamalla hänet portaita alas. Luistimia käyttäessään Lonnie jää auton alle ja joutuu sairaalaan, kun luistimiin kätketyt raketit saavat hänet menettämään hallinnan.Sarahin vieraillessa Lonnien ja Kimin luona sairaalassa Derekin luona vierailee Noah, jonka lapsenvahti Meridith (Amy L. Taylor) hätistää pois, ja kertoo Noahille, mistä Sarah löytyy, kun Noah jatkuvasti kiusaa häntä ulkopuolelta. Sarahin työpaikan parkkihallissa Noah, joka paljastuu Sarahin vanhaksi poikaystäväksi ja Derekin oikeaksi isäksi, kohtaa Sarahin, ja he tekevät sovinnon. Quinnien talossa Meridith ja hänen poikaystävänsä Buck (Eric Welch) harrastavat seksiä, johon liittyy pukiksi pukeutuneen Joen jättämä lelukäsi hänen takapuolellaan. Kotiin murtautunut Joe saa lelujen lauman hyökkäämään heidän kimppuunsa samalla kun hän sieppaa Derekin ja vie hänet lelukauppaan. Vähän ennen Sarahin kotiin viemistä Noah kertoo Joen menneisyydestä ja kertoo, että hänet pidätettiin vuosia aiemmin lelujen laittamisesta ansoihin, joita hän antoi lapsille sen jälkeen, kun hänen raskaana oleva vaimonsa kuoli auto-onnettomuudessa; ajotielle saapuessaan Sarah ja Noah löytävät hysteerisen ja verisen Meridithin, joka kertoo heille, että Buck on kuollut (hänen päänsä on leikattu irti leluautoon kiinnitetyllä pyörösahalla) ja että Joe vei Derekin. Sarah ryntää lelukauppaan (Noah seuraa häntä) ja alkaa tutkia yläkertaa aseistautuen veitsellä. Kellarissa Joe hyökkää Noahin kimppuun kauko-ohjattavalla lentokoneella ja happoa ruiskuttavalla vesipistoolilla, ja hänet lyödään tajuttomaksi. Melun kuultuaan Sarah menee alakertaan, löytää oikean Joen ruumiin ja yrittää paeta, mutta joulupukiksi pukeutunut Joe pysäyttää hänet. Huijari-Joe poistaa kasvonsa (joiden alta paljastuu robottiosat) ja laittaa toisen kasvojensa päälle, jolloin hän paljastuu Pinoksi. Pino selittää Sarahille, että Joe loi hänet oman kuolleen poikansa tilalle, mutta hän ei koskaan kyennyt täyttämään isänsä odotuksia (koska hän ei ollut "oikea poika"), ja Joe rikkoi ja rakensi hänet jatkuvasti uudelleen humalassaan. Pino jatkaa sanomalla, että hän haluaa Sarahin olevan hänen äitinsä (lähettämällä tappajaleluja yrittämään tappaa Derekin), ennen kuin hän alkaa kuivapanoilla häntä huutaen kuumeisesti: "Rakastan sinua äiti!" Sarah onnistuu puukottamaan Pinoa ruuvimeisselillä päähän, jolloin tämä alkaa toimia huonosti. Pino nappaa veitsen, jonka Sarah oli aiemmin pudottanut, ja alkaa yrittää puukottaa Derekiä, jonka hän oli laittanut suureen säkkiin. Derek pelastuu, kun Noah murtautuu huoneeseen ja alkaa taistella Pinoa vastaan, mikä häiritsee häntä tarpeeksi kauan, jotta Sarah voi puolittaa hänet vyötäröltä kaksoiskirveellä. Tuskin toimintakykyinen Pino huutaa isäänsä ennen kuin hän tarttuu Sarahin jalkaan, jolloin tämä tamppaa hänen päänsä palasiksi.Kun Sarah, Derek ja Noah lähtevät, yhden Joen osittain kootun robotin silmät kipinöivät pahaenteisesti, kuten Pino ja hänen luomuksensa.</w:t>
      </w:r>
    </w:p>
    <w:p>
      <w:r>
        <w:rPr>
          <w:b/>
        </w:rPr>
        <w:t xml:space="preserve">Tulos</w:t>
      </w:r>
    </w:p>
    <w:p>
      <w:r>
        <w:t xml:space="preserve">Mistä he löytävät toisen lahjan?</w:t>
      </w:r>
    </w:p>
    <w:p>
      <w:r>
        <w:rPr>
          <w:b/>
        </w:rPr>
        <w:t xml:space="preserve">Esimerkki 2.730</w:t>
      </w:r>
    </w:p>
    <w:p>
      <w:r>
        <w:t xml:space="preserve">On vuosi 1943, ja amerikkalaissotilaiden joukot ovat sijoitettuina Englantiin odottamaan käskyjä D-Dayn maihinnousua varten, joka on toisen maailmansodan loppu. Kolme sotilasta ja heidän suhteensa kolmeen eri yhteiskuntaluokkaa edustavaan englantilaiseen naiseen edustavat metaforisesti Englannin ja Amerikan laajempaa suhdetta. Päätarina kertoo amerikkalaisesta kersantti Matt Dysonista (Richard Gere) ja brittityttö Jean Moretonista (Lisa Eichhorn). Dyson on kokki, jonka kunnianhimoisena tavoitteena on palata Amerikkaan ja perustaa motelliketju, kun taas Jean näyttää tyytyvän odottamaan lapsuuden poikaystävänsä Kenin (Derek Thompson) paluuta, jotta he voisivat perustaa perheen ja yhteisen elämän. Toinen romanssi koskee konstaapeli Johnia (William Devane) ja hänen avioliiton ulkopuolista suhdettaan Heleniin (Vanessa Redgrave), joka on seurapiirikaunotar, jolla on poissaoleva aviomies ja sisäoppilaitoksessa opiskeleva ongelmallinen poika. Kolmas esitelty parisuhde kertoo ylikonstaapeli Danny Ruffelosta (Chick Vennera) ja Molliesta (Wendy Morgan) ja heidän romanssistaan. Amerikkalaiset kokevat englantilaisten taholta tiettyjä ennakkoluuloja, ja tämä huipentuu uudenvuoden tansseissa, joissa jotkut valkoiset englantilaiset naiset tanssivat joidenkin mustien amerikkalaissotilaiden kanssa, mikä johtaa rähinöintiin, joka jättää pariskunnat riitoihin keskenään. Dannyn esittämä amerikkalainen asenne näyttää olevan, että pysy omissa lajitovereissasi, kun taas Jeanin esittämä brittiläinen asenne on, että kenenkään ei pitäisi olla hylkiö ihonvärinsä vuoksi. Lopulta tulee sana, että sota on päättynyt, ja amerikkalaiset jättävät jälkeensä ristiriitaisia muistoja oleskelustaan.</w:t>
      </w:r>
    </w:p>
    <w:p>
      <w:r>
        <w:rPr>
          <w:b/>
        </w:rPr>
        <w:t xml:space="preserve">Tulos</w:t>
      </w:r>
    </w:p>
    <w:p>
      <w:r>
        <w:t xml:space="preserve">Missä amerikkalaiset sotilaat ovat sijoitettuina?</w:t>
      </w:r>
    </w:p>
    <w:p>
      <w:r>
        <w:rPr>
          <w:b/>
        </w:rPr>
        <w:t xml:space="preserve">Esimerkki 2.731</w:t>
      </w:r>
    </w:p>
    <w:p>
      <w:r>
        <w:t xml:space="preserve">Vuonna 1975 Kiinan ja Venäjän välinen biologinen sota tappaa suurimman osan maailman väestöstä. Yhdysvaltain armeijan eversti Robert Neville on tiedemies Los Angelesissa. Kun hän alkaa itsekin sairastua ruttoon, hän pistää itseensä kokeellisen rokotteen, joka tekee hänestä immuunin. 1977 Neville uskoo olevansa ruttoon ainoa immuuni selviytyjä. Hän kamppailee säilyttääkseen mielenterveytensä ja viettää päivänsä partioimalla Los Angelesin autiossa kaupungissa metsästäen ja tappaen "Perheen" jäseniä, kultin jäseniä, jotka koostuvat ruttouhreista, jotka on muutettu yöllisiksi albiinomutaatioiksi. Perhe pyrkii tuhoamaan kaiken teknologian ja tappamaan Nevillen, josta on tullut symboli tieteelle, jota he syyttävät ihmiskunnan tuhosta. Yöllä Neville asuu linnoitetun kerrostalon katolla, jossa on asearsenaali, ja hän on vanki omassa kodissaan.Eräänä päivänä, kun Neville on tavaratalossa ostamassa uusia vaatteita, hän huomaa naisen, joka juoksee nopeasti karkuun. Hän lähtee naisen perään ulos, mutta päättää myöhemmin, että hän näkee harhoja, ja hylkää havainnon.Toisena päivänä Perhe ottaa lopulta Nevillen kiinni. Pikaisen oikeudenkäynnin jälkeen perheen johtaja Jonathan Matthias, entinen uutisankkuri, toteaa hänet syylliseksi harhaoppiin. Neville tuomitaan kuolemaan ja hänet melkein poltetaan roviolla Dodger Stadiumilla. Hänet pelastavat Lisa, nainen, jonka hän oli aiemmin pitänyt hallusinaationa, ja Dutch, entinen lääketieteen opiskelija. Lisa ja Dutch ovat osa selviytyjien ryhmää, joista osa on lapsia. Vaikka nuoruus on antanut heille jonkinlaisen vastustuskyvyn tautia vastaan, he ovat silti alttiita sille ja lopulta altistuvat mutaatiolle. Neville tajuaa, että vaikka alkuperäinen rokote olisi mahdollista kopioida, ihmiskunnan pelastaminen veisi vuosia. Hän kuitenkin uskoo, että hänen immuniteettinsa voi olla mahdollista laajentaa muihin luomalla seerumin omasta kehostaan." Neville ja Lisa palaavat Nevillen asuntoon, jossa he alkavat hoitaa Lisan veljeä Richietä, joka on menehtymässä tautiin. Neville ja Lisa ovat viettämässä romanttista iltaa yhdessä juuri kun generaattorista loppuu polttoaine ja valot sammuvat. Perhe hyökkää tämän jälkeen ja lähettää Matthiaksen kakkosmiehen, veli Zacharyn, kiipeämään Nevillen rakennuksen ulkoseinää pitkin tämän asunnon avoimelle parvekkeelle. Neville jättää Lisan yläkertaan, kun hän menee kellarin autotalliin käynnistämään generaattorin uudelleen. Neville palaa asuntoon ja löytää Zacharyn pahaa-aavistamattoman Lisan takaa. Neville ampuu häntä, ja hän putoaa parvekkeelta kuolemaan pudottaen keihäänsä parvekkeelle mennessään.Jos seerumi toimii, Neville ja Lisa aikovat lähteä tuhoutuneesta kaupungista muiden eloonjääneiden kanssa ja aloittaa uuden elämän erämaassa jättäen perheen kuolemaan. Neville onnistuu seerumin luomisessa ja antaa sen Richielle. Parannuttuaan Richie paljastaa Nevillelle Perheen päämajan sijainnin, mutta vaatii, että myös Perhe on ihminen ja että Nevillen lääke olisi annettava myös heille. Neville on eri mieltä, joten Richie lähtee itse Perheen luokse ja yrittää saada heidät ottamaan seerumin. Matthias kieltäytyy uskomasta, että Neville yrittäisi auttaa heitä, syyttää Richietä siitä, että hänet on lähetetty vakoilemaan heitä, ja teloituttaa hänet. Neville löytää Richien ruumiin ja raivostuneena alkaa riehua Perhettä vastaan.Sillä välin Lisa sairastuu nopeasti ja yllättäen tautiin ja hänestä tulee yksi Perheestä. Kotiin palattuaan Neville kertoo Lisalle Richien kuolemasta, mutta Lisa tietää jo siitä ja on pettänyt Nevillen antamalla Matthiasille ja hänen seuraajilleen pääsyn Nevillen kotiin. Matthias, jolla on vihdoin yliote, pakottaa Nevillen katsomaan, kun Perhe sytyttää hänen kotinsa ja varusteensa tuleen. Neville pääsee vapaaksi, ja kun hän on ulkona Lisan kanssa, hän kääntyy ja nostaa aseensa ampuakseen Matthiasin, joka katsoo alas parvekkeelta. Ase jumiutuu, ja Matthias ehtii heittää Zacharyn keihään Nevilleä kohti ja haavoittaa häntä kuolettavasti. Seuraavana aamuna Dutch ja eloonjääneet löytävät Nevillen kuolevan suihkulähteestä. Hän ojentaa Dutchille pullon veriseerumia ja kuolee. Dutch vie Lisan (joka on auringon takia heikentynyt ja taipuvainen) ja eloonjääneet pois, kun he lähtevät kaupungista lopullisesti.</w:t>
      </w:r>
    </w:p>
    <w:p>
      <w:r>
        <w:rPr>
          <w:b/>
        </w:rPr>
        <w:t xml:space="preserve">Tulos</w:t>
      </w:r>
    </w:p>
    <w:p>
      <w:r>
        <w:t xml:space="preserve">Mikä sotahinta tapahtuu Kiinan ja Venäjän välillä ?</w:t>
      </w:r>
    </w:p>
    <w:p>
      <w:r>
        <w:rPr>
          <w:b/>
        </w:rPr>
        <w:t xml:space="preserve">Esimerkki 2.732</w:t>
      </w:r>
    </w:p>
    <w:p>
      <w:r>
        <w:t xml:space="preserve">Jouluaattona esikaupunkien kotiäiti Della Myers joutuu riitaan väkivaltaisen miehensä Kennethin kanssa. Laitettuaan kaksi lastaan nukkumaan hän ajaa ostoskeskukseen ostamaan lahjapaperia ja kortteja. Ostoskeskuksessa hän ei löydä parkkipaikkaa vähään aikaan ja jättää vihaisena viestin kahta parkkipaikkaa käyttävän auton ikkunaan. Hän poistuu kaupasta, kun ostoskeskus on sulkeutumassa ja parkkipaikka on lähes autio. Hän huomaa, että lappu on kadonnut "loukkaavasta" autosta. Kun hän menee omaan autoonsa, auto, johon hän oli jättänyt lapun, pysähtyy hänen takanaan. hän ajaa auton eteen, ja sieltä nousee neljä nuorta miestä: Huey, Vingh ja TomÃ¡s Chuckien johdolla. He uhkaavat raiskata hänet. Della loukkaa Chuckieta, ja vartija puuttuu asiaan, mutta Chuckie ampuu hänet kuoliaaksi. Kun jengi tajuaa tehneensä murhan, Della onnistuu käynnistämään autonsa ja ajamaan pois. He seuraavat häntä tarkoituksenaan tappaa hänet, koska hän on ainoa todistaja. Kun he ajavat häntä jonkin matkaa takaa, Della törmää lopulta autollaan autiolle alueelle, jossa rakennetaan taloja. Hän ottaa autostaan valoraketin ja työkalulaatikon ja piiloutuu peräkärryn taakse.Della juoksee rakenteilla olevien rakennusten läpi piiloon, kun häntä etsitään. Jonkin ajan kuluttua roistot ajavat hänet nurkkaan ja uhkaavat häntä nimeltä, koska he olivat löytäneet hänen ajokorttinsa hänen autossaan olevasta käsilaukusta. Kun he pakottavat hänet avaamaan työkalulaatikon, hän lyö Chuckieta puolikuunavaimella ja pakenee jälleen läheiseen metsään. Takaa-ajon aikana Tomá¡s astuu vahingossa Hueyn päälle, joka putoaa rakennustyömaan läpi ja kuolee murtuneeseen niskaan.Metsässä tapahtuneen piilottelun jälkeen Della hakkaa ja lopulta tappaa Tomá¡sin ruuviavaimella. Hän pakenee puroa pitkin Chuckien ja Vinghin takaa-ajamana. Della hiipii Vinghin luo, tappaa hänet ruuvimeisselillä ja piiloutuu kaatuneen puun taakse. Chuckie yrittää taivutella Dellaa luovuttamaan; hän puhuu Dellan lapsista ja sanoo, että aikoo käydä heidän luonaan. Hän kertoo Dellalle, mitä hän ajattelee hänestä, että tämä elää tylsää elämää, jota hän ei halua, ja että hänen miehensä kohtelee häntä huonosti. Mies löytää hänet, koskettaa ja kiusaa hänen kasvojaan. Nainen pitää miehen kädestä kiinni, vetää hänet alas ja he suutelevat. Mies vetää aseensa esiin, kun he harrastavat esileikkiä. Della käskee miestä harrastamaan seksiä kanssaan, ja kun mies on hajamielinen, Della sytyttää soihdun, sokeuttaa miehen, ottaa miehen aseen ja tappaa hänet. Hänen miehensä Kenneth valittaa, että hän oli myöhään ulkona ja että hän on levittänyt mutaa ympäri taloa, mutta Della ei välitä hänestä. Hän menee yläkertaan katsomaan lapsiaan, jotka molemmat nukkuvat. Humalainen Kenneth kysyy, mitä Della toi hänelle ostoskeskuksesta, ja Della vastaa: "Ei mitään", ja osoittaa häntä aseella.</w:t>
      </w:r>
    </w:p>
    <w:p>
      <w:r>
        <w:rPr>
          <w:b/>
        </w:rPr>
        <w:t xml:space="preserve">Tulos</w:t>
      </w:r>
    </w:p>
    <w:p>
      <w:r>
        <w:t xml:space="preserve">Kuka on Dellan aviomies?</w:t>
      </w:r>
    </w:p>
    <w:p>
      <w:r>
        <w:rPr>
          <w:b/>
        </w:rPr>
        <w:t xml:space="preserve">Esimerkki 2.733</w:t>
      </w:r>
    </w:p>
    <w:p>
      <w:r>
        <w:t xml:space="preserve">Ohjaaja Andrei Tarkovski näyttää tämän kuuluisan ikonimaalarin luomat kauniit ikonit vasta tämän pitkän, pitkän elokuvan lopussa. Hän osoittaa, ettei niitä maalannut vain mietiskelevä munkki rauhallisessa luostarissa. Niitä maalattiin keskellä keskiaikaisen Venäjän vilkasta elämää ja hirvittävää julmuutta, tietämättömien talonpoikien, julmien ruhtinaiden ja kolmesti vuodessa hyökkäävien tataarien maassa.I osa (86 min.)Luku 1KuumailmapalloLuku 2Puhveli, 1400 jKr.Aloituskuvassa on kolme munkkia, jotka lähtevät sadonkorjuupellon poikki kohti Moskovaa: Kirill, Andrei ja Danila. He suojautuvat sadekuurolta navettaan/taloon. Siellä pelle viihdyttää talonpoikia laulullaan, jossa pilkataan paikallista boijaria (herraa). Sitten tulee sotilaita ja pidättää pelle. 3. luku Kreikkalainen Teofanes, 1405 jKr. Tämä alkaa karmealla kohtauksella, jossa mies huutaa, kun hänet raahataan pyörän luo murskattavaksi. Kohtaus päättyy veriseen jälkipuintiin: verinen ruumis makaa pyörän päällä.Kreikkalaisen Theofanesin ja isä Kirillin välillä käydään taiteellinen keskustelu. Theofanes pyytää häntä apulaisekseen. Kirill sanoo suostuvansa, jos mestari tulee luostariin ja pyytää häntä henkilökohtaisesti kaikkien munkkien edessä. Katkeraksi pettymyksekseen hän lähettää jonkun toisen pyytämään Andreita. Andrei suostuu lähtemään, mutta Danila kieltäytyy, kun Andrei pyytää häntä mukaansa.Andrei on murtunut. Seuraavana aamuna hän menee Danilan selliin ja tunnustaa: "Olemme olleet samassa sellissä vuosia. En voi maalata ilman sinua. Katson sinun silmilläsi, kuuntelen sinun korvillasi. Danila vastaa kyyneleet silmissään: Sinä typerys, mene siunauksellani! Andrei polvistuu ja suutelee Danilan kättä. sillä välin isä Kirill poistuu luostarista inhoissaan, ohi valtavan hirsiseinän, huutaen: "Te kyykäärmeiden lauma!". Olette tehneet hänen temppelistään varkaiden luolan. 4. lukuPassio Andrein mukaan, 1406 jKr. Luku alkaa, kun isä Andrei kävelee metsässä oppipoikansa Foman kanssa. Andrei kertoo hänelle: "Pesin siveltimiä kolme vuotta Danilalle, ennen kuin hän uskoi minulle ikonin. Ja silloinkin vain puhdistaakseni sitä, en luodakseni sellaista". Hän ja Foma tapaavat kreikkalaisen Theofanesin, joka on epätoivoinen maanmiestensä puolesta: "Tuomion päivä on tulossa. Me kaikki palamme kuin kynttilät!" Andrei vastaa: "En ymmärrä, miten voit maalata, kun sinulla on tällaisia mielipiteitä. Jos ajattelisin näin, olisin vannonut vaikenemista ja mennyt asumaan luolaan." Theofanes: Teophanes: "Kaikki on turhuutta! Kaikki on hyödytöntä! Ihmiskunta on jo syyllistynyt kaikkiin typeryyksiin ja alkaa toistaa niitä." Andrei vastaa pohdiskelemalla Venäjän kansan kärsimystä, jota isä Kirillin intohimo havainnollistaa. 5. lukuPaganajuhla, 1408 jKr. Kyseessä on juhannusjuhla, jossa munkit näkevät alastomia talonpoikia juoksemassa metsän halki kantaen liekehtiviä soihtuja tai seisomassa joessa pitäen soihtuja ylhäällä pitkin jokea ja kunnioittaen pienessä veneessä alavirtaan uivaa jumalansa kuvaa.Luku 6 Viimeinen tuomio, 1408 jKr.Andrei ei voi maalata viimeistä tuomiota uuden kirkon valkeaksi kalkittuihin seiniin, koska hän ei halua pelotella kansaa.Osa II (99 min.)Luku 1Viron kaupungin ryöstö, 1408 jKr.Kostaakseen veljelleen, suuriruhtinaalleen, nuorempi veli (pikkuprinssi) johdattaa tataarijoukon Vladimirin kaupunkiin.He rikkovat katedraalin oven, jonne kansa on hakeutunut turvaan. He kiduttavat, murhaavat ja raiskaavat ihmisiä ja sytyttävät rakennuksen tuleen. Tataarit kiipeävät katolle ja ryöstävät kupolin kultalehdet. Pikkuprinssi katselee synkkänä. Ainoastaan Andrei ja puolituttu, tyhmä tyttö Durotška selviytyvät hengissä. Palaneen ikonostaasin edessä, ruumiiden täyttämässä katedraalissa, Theofanesin haamu todistajanaan, hän vannoo vaitioloa. 2. luku Hiljaisuus, 1412 Tuholaisvirus riehuu maaseudulla, ja kurjistunut isä Kirill palaa anoen, että hänet otettaisiin takaisin luostariin. 3. luku Kello, 1423 ADA:n teini-ikäinen poika Boris kertoo sotilaille, jotka etsivät kellonvalajaa: "Isäni on kuollut ruttoon, samoin äitini ja sisareni. Mutta isäni kertoi minulle kellon salaisuuden ennen kuolemaansa. Minulla on kellon pronssin salaisuus." Hänet viedään valamaan uutta kelloa Vladimirin suuriruhtinaalle, ja Andrei on hiljainen tarkkailija kellonvalun koettelemuksissa. Eräässä vaiheessa isä Kirill kohtaa hänet: "Tiedätkö, miksi lähdin luostarista?" "Tiedän. Kadehdin lahjakkuuttasi. Kateus söi sieluni. Lähdin sinun takiasi. Ja katso nyt itseäsi! Tuhlaat lahjakkuuttasi. On syntiä tuhlata Jumalan antama lahjakkuus!" Ensimmäisen kellonsoiton jälkeen Boris alkaa itkeä ja itkeä, koska hänen isänsä ei antanut hänelle kellon salaisuutta.Andrei lohduttaa häntä: "Älä itke! Sinä valat vielä monta kelloa, ja minä maalaan ikoneita." Tässä vaiheessa elokuva vaihtuu yhtäkkiä väreihin, ja meille näytetään Rublevin ikonit rakastavin yksityiskohdin.</w:t>
      </w:r>
    </w:p>
    <w:p>
      <w:r>
        <w:rPr>
          <w:b/>
        </w:rPr>
        <w:t xml:space="preserve">Tulos</w:t>
      </w:r>
    </w:p>
    <w:p>
      <w:r>
        <w:t xml:space="preserve">Mihin kaupunkiin Pikku Prinssi tunkeutuu?</w:t>
      </w:r>
    </w:p>
    <w:p>
      <w:r>
        <w:rPr>
          <w:b/>
        </w:rPr>
        <w:t xml:space="preserve">Esimerkki 2.734</w:t>
      </w:r>
    </w:p>
    <w:p>
      <w:r>
        <w:t xml:space="preserve">John Kreese on raivoissaan All-Valleyn karateturnauksen tappiosta ja hyökkää Johnnyn kimppuun parkkipaikalla. Miyagi kohtaa Kreesen ja tekee hänet passiivisesti liikuntakyvyttömäksi. Miyagi uhkaa iskeä tappavasti, mutta sen sijaan hän nipistää Kreesen nenää ja kävelee pois.Kuusi kuukautta myöhemmin Miyagi saa kirjeen, jossa ilmoitetaan, että hänen isänsä on kuolemaisillaan. Hän aikoo palata kotikyläänsä Okinawalle, ja Daniel lähtee hänen mukaansa. Miyagi kertoo Danielille, miksi hän lähti Okinawasta vuosia sitten. Hän rakastui Yukie-nimiseen naiseen, joka oli järjestetty naimisiin hänen parhaan ystävänsä Saton kanssa, joka on kylän rikkaimman miehen poika ja hänen isänsä karateoppilas. Ilmoittaessaan aikomuksestaan naida Yukie, Sato haastoi hänet kuolemaan asti käytävään taisteluun. Taistelun sijaan Miyagi kuitenkin lähti maasta.Okinawassa Miyagin ja Danielin ottaa vastaan Chozen Toguchi, joka ajaa Miyagin ja Danielin yhteen Saton varastoista, jossa hän paljastaa olevansa Saton veljenpoika. Sato ilmestyy paikalle ja vaatii taistelemaan Miyagia vastaan, joka kieltäytyy jyrkästi. Kun Miyagi ja Daniel saapuvat kylään, Yukie ja hänen veljentyttärensä Kumiko toivottavat heidät tervetulleiksi. He saavat selville, että Satosta on tullut rikas teollisuusmies, jonka supertroolarit ovat tuhonneet paikallisen kalakannan köyhdyttäen muut kyläläiset. He joutuvat vuokraamaan kiinteistöjä Satolta, joka omistaa kylän maanomistusoikeuden. Yukie paljastaa, ettei hän koskaan mennyt naimisiin Saton kanssa, koska rakasti Miyagia. Kun Miyagin isä kuolee, Sato antaa hänelle kunnioituksesta kolme päivää aikaa surra ennen heidän taisteluaan. Miyagi näyttää Danielille perheensä karaten salaisuuden â kädessä pidettävä rumpu, joka pyörii edestakaisin ja havainnollistaa "rumputekniikkaa", blokki- ja puolustuskaraten liikettä, jota Daniel alkaa harjoitella.Daniel paljastaa vahingossa Chozenin ruokakaupan korruptiota kohtaamisen aikana kylässä. Chozen syyttää myöhemmin Danielia kunniansa loukkaamisesta, ja he joutuvat useisiin yhteenottoihin. Heidän riitansa kärjistyy, kun Chozen ja hänen ystävänsä hyökkäävät Danielin kimppuun ja tuhoavat Miyagin perheen omaisuutta. Ryhmä kukistuu nopeasti ja pakenee Miyagin saavuttua. Miyagi ja Daniel aikovat palata kotiin ennen kuin tilanne pahenee, mutta Sato ilmestyy paikalle puskutraktoreiden kanssa ja uhkaa tuhota kylän, jos Miyagi kieltäytyy taistelemasta. Pakotettu Miyagi antaa periksi sillä ehdolla, että Sato luovuttaa kylän maanomistuksen kyläläisille taistelun lopputuloksesta riippumatta. Sato vastustelee aluksi, mutta suostuu, kun Miyagi kuvailee ehtoa "pieneksi hinnaksi" kunniasta.Taistelupäivänä ilmaantuu taifuuni. Kyläläiset suojautuvat läheiseen suojaan, mutta Sato jää loukkuun, kun myrsky tuhoaa hänen perheensä dojon. Miyagi ja Daniel ryntäävät pelastamaan häntä. Kun Daniel saapuu suojaan, hän yrittää pelastaa läheiseen kellotorniin loukkuun jääneen lapsen. Sato käskee Chozenia auttamaan, mutta kun tämä kieltäytyy, Sato ryntää itse auttamaan Danielia. Hän hylkää Chozenin yhteistyöstä kieltäytymisen vuoksi, ja Chozen juoksee vihaisena myrskyyn. Seuraavana aamuna, kun kyläläiset ovat jälleenrakentamassa, Sato palaa puskutraktoreineen â tällä kertaa vain auttamaan jälleenrakentamisessa. Sato luovuttaa kyläläisille maanomistuksen ja pyytää Miyagilta anteeksiantoa. Miyagi hyväksyy sen ilomielin. Daniel ja Kumiko lähestyvät Satoa ja pyytävät häntä isännöimään tulevaa O-bon-festivaalia läheisessä seremoniallisessa linnassa, ja Sato suostuu.Kun Kumiko esittää tanssia festivaalilla, nyt kostonhimoinen Chozen syöksyy esitykseen ja ottaa hänet panttivangiksi. Hän vaatii taistelemaan Danielia vastaan yksin. Daniel taistelee hyvin, mutta lopulta Chozen voittaa ja saa yliotteen. Miyagi ja väkijoukko vastaavat vääntämällä juhlaan tuomiaan käsirumpuja, mikä innostaa Danielia. Chozen, joka vaikuttaa hämmentyneeltä, lähestyy tappoa varten, mutta Daniel pystyy torjumaan Chozenin hyökkäykset ja tekemään vastahyökkäyksiä rumputekniikkaa käyttäen. Daniel tarttuu voitettuun Chozeniin, nostaa kätensä ylös ja uhkaa lopettaa Chozenin elämän sanomalla: "Elä tai kuole, mies!". Chozen valitsee kuoleman, mutta muistuttaen Miyagin aiempaa tapaa käsitellä Kreeseä, Daniel nipistää Chozenia nenästä ja pudottaa hänet leikkisästi maahan. Daniel syleilee Kumikoa Miyagin katsoessa ylpeänä.</w:t>
      </w:r>
    </w:p>
    <w:p>
      <w:r>
        <w:rPr>
          <w:b/>
        </w:rPr>
        <w:t xml:space="preserve">Tulos</w:t>
      </w:r>
    </w:p>
    <w:p>
      <w:r>
        <w:t xml:space="preserve">Mikä on Miyagin perheen karaten salaisuus?</w:t>
      </w:r>
    </w:p>
    <w:p>
      <w:r>
        <w:rPr>
          <w:b/>
        </w:rPr>
        <w:t xml:space="preserve">Esimerkki 2.735</w:t>
      </w:r>
    </w:p>
    <w:p>
      <w:r>
        <w:t xml:space="preserve">Vuonna 1943 kreikkalaisella Navaronen saarella menestyksekkäästi suoritetun tehtävän jälkeen majuri Keith Mallory (Robert Shaw) ja kersantti John Miller (Edward Fox) lähetetään etsimään ja tappamaan Nicolai. Alun perin Nicolain luultiin olevan petturi, joka kertoi saksalaisille Milleristä ja Mallorysta Navaronen tehtävän aikana, mutta nyt Nicolai tiedetään eversti von Ingorsleboniksi, joka on vannoutunut saksalainen vakooja, jonka uskotaan soluttautuneen Jugoslavian partisaanien joukkoon "kapteeni Lescovarin" (Franco Nero) nimellä.Päästäkseen Jugoslaviaan miehet muodostavat parin amerikkalaisen sabotaasiyksikön "Force 10:n" kanssa, jota johtaa everstiluutnantti Mike Barnsby (Harrison Ford) ja jolla on oma tehtävänsä siellä. Turvallisuuden maksimoimiseksi Force 10 varastaa Lancaster-pommikoneen brittiläisestä lentotukikohdasta Termolissa Italiassa sen sijaan, että se olisi rekrytoinut sellaisen; sotilaspoliisin sotilaspoliisit havaitsevat heidät kuitenkin ennen kuin he pääsevät nousemaan ilmaan. Weaver (Carl Weathers), Yhdysvaltain armeijan kersantti, jonka sotilaspoliisit ovat pidättäneet, liittyy Force 10:een ja pääsee väkisin koneeseen. Barnsby ja miehistö onnistuvat "pakenemaan" Termolista, mutta Luftwaffen yöhävittäjät ampuvat heidät alas. Vain Barnsby, Mallory, Miller, Weaver ja Force 10:n jäsen Doug Reynolds (Angus MacInnes) onnistuvat pakenemaan rampautuneesta koneesta.Maassa selviytyjät törmäävät ryhmään, jota he pitävät liittolaisinaan, kommunistisiin jugoslavialaisiin partisaaneihin, joita johtaa kapteeni Drazak (Richard Kiel). Force 10:n pelastajat paljastuvat pian saksalaisten valvonnassa oleviksi kollaboroiviksi tšetnikeiksi (nationalistiset serbisissit). Saksalaiset ottavat ryhmän kiinni, mutta eivät tiedä heidän tehtäväänsä, joten Mallory ja Barnsby kertovat komentajalle, majuri Schroederille (Michael Byrne), että he ovat liittoutuneiden viranomaisia pakenevia rikollisia. Estääkseen Schroederia avaamasta Millerin matkalaukkua, joka sisältää hänen erikoisräjähteitään, Mallory kertoo, että siinä on uusi ihmelääke "penisilliini", joka pilaantuu, jos se altistuu ilmalle. Seuraavana aamuna vangeille kerrotaan, että Schroeder on avannut laukun ja löytänyt sen täynnä polttopuita. Mallory ja Barnsby keksivät yllättyneinä tekosyyn ja "myöntävät" haudanneensa näytteet. Schroeder lähettää heidät noutamaan näytteet jalkavaimonsa Maritzan (Barbara Bach) ja kolmen sotilaansa vartioimina. Miller, Weaver ja Reynolds jätetään selliin leiriin. kaukana leiristä Maritza tappaa saksalaiset ja paljastuu partisaanivakoojaksi, joka piilotti räjähteet ennen kuin Schroeder avasi jutun. Hän ohjaa Malloryn ja Barnsbyn kohti partisaanileiriä, joka on hänen isänsä, majuri Petrovichin (Alan Badel) komennossa. Mallory ja Barnsby pakenevat, hyökkäävät väijytykseen ja tappavat kaksi Drazakin tsetnikkiä, jotka on sidottu peittämään palovammoja liekinheittimistä. Lopulta he kohtaavat aidoista jugoslavialaisista partisaaneista koostuvan partion, jota johtaa mies, jonka Mallory tunnistaa kohteekseen - kapteeni Lescovar alias Nicolai. Vaikka Mallory olettaa, että Lescovar on tunnistanut hänetkin, hänet ja Barnsby viedään kuitenkin partisaanileiriin, joka sijaitsee laajan joen ja suuren vesivoimapadon lähellä.Majuri Petrovich suhtautuu epäilevästi Malloryn tarinaan Lescovarista Nicolaina ja vakuuttaa Mallorylle, että he teloittivat oikean Nicolain kuukausia aiemmin. Hän myös moittii miehiä siitä, että he tappoivat sidotut tsetnikit, jotka olivat partisaanien soluttautujia ja hänen ainoa yhteytensä tyttäreensä Maritzaan. Petrovitsin suurin huolenaihe on Wehrmachtin lähestyvä hyökkäys: Saksalaiset kokoavat joukkojaan lähistöllä, ja vain rotko erottaa jopa kolme saksalaista divisioonaa alakynnessä olevista partisaaneista. Vain yksi betoninen kaarisilta yhdistää rotkon molemmat puolet, mutta partisaanit eivät ole pystyneet tuhoamaan sitä. Barnsby paljastaa, että silta on itse asiassa Force 10:n kohde. Mallory tuntee Millerin asiantuntemuksen räjäytystyössä ja suostuttelee vastahakoisen Petrovichin auttamaan pelastusoperaation järjestämisessä Lescovarin ja partisaani Markon (Petar Buntic) avulla.Neljä miestä palaa leiriin yöllä, Mallory ja Barnsby esiintyvät vankeina ja Lescovar ja Marko naamioituvat sidotuiksi miehiksi. Ennen kuin he saavat tehtävänsä päätökseen, Drazak saapuu paikalle kahden oikean sidotun miehen ruumiit mukanaan. Koska Maritza oli aina nähty heidän kanssaan, ja koska Drazak ymmärtää, että hänen on täytynyt auttaa Milleriä ja Mallorya pakenemaan, hän hyökkää hänen kimppuunsa ja pahoinpitelee hänet. Samaan aikaan selliosastolla puhkeaa tulitaistelu. Majuri Schroeder ja Reynolds saavat surmansa, mutta Mallory, Barnsby, Miller, Weaver, Lescovar ja Marko pakenevat kuorma-autolla pahoinpidellyn Maritzan ja talteen otettujen räjähteiden kanssa.Partisaanien luokse päästyään räjähdeasiantuntija Miller paljastaa, että silta on todella valloittamaton. Mallory keksii tuhota yläjuoksulla sijaitsevan padon, jonka he olivat aiemmin nähneet, ja useiden miljoonien litrojen veden äkillinen syöksyminen riittää tuhoamaan sillan. Yöllä järjestetään lentopudotus korvaamaan Force 10:n menetetyt tarvikkeet, mutta Lescovar sabotoi pudotuksen kutsumalla paikalle saksalaisia lentokoneita. Maritza huomaa Lescovarin pettävän partisaanit, mutta Lescovar tappaa hänet ennen kuin hän ehtii varoittaa muita, ja saksalaiskoneet pommittavat valaistua pudotusaluetta.Petrovich, joka on suuttunut epäonnistuneesta pudotuksesta, määrää miehet lähetettäväksi marsalkka Josip Broz Titon päämajaan kuljetettavaksi takaisin Italiaan. Ryhmä päättää soluttautua Mostarin saksalaisille sotatiloille varastamaan räjähteitä, ja Lescovar ja Marko ilmoittautuvat vapaaehtoisiksi heidän mukaansa. Lescovar pettää heidät jälleen, kun hän ilmoittaa saksalaiselle kersantille heidän läsnäolostaan ja ilmoittautuu Abwehrin upseeriksi. Marko kuulee suunnitelman ja uhrautuu pelastaakseen muut, jotka pakenevat Lescovarin kanssa Sarajevoon lähtevään junaan. Lescovar yrittää keksiä hätäisen peitetarinan, mutta ei pysty huijaamaan Mallorya eikä Barnsbya, ja lopulta hänen on pakko myöntää olevansa oikeasti Nicolai. Barnsby tappaa hänet ja pyytää Mallorya tekemään vastapalveluksen auttamalla häntä suorittamaan Force 10:n tehtävän. 10:n ryhmä hyppää junasta padon lähellä ja hajaantuu: Miller ja Weaver laukaisevat harhauttavia räjähteitä, kun taas Mallory ja Barnsby hiipivät padolle. Weaver törmää metsässä kapteeni Drazakiin ja tappaa hänet veitsitaistelussa. Mallory ja Barnsby laittavat räjähteet padon sisälle, mutta huomaavat, ettei heillä ole enää aikaa. Koska saksalaisten hyökkäys on vain minuuttien päässä, heidän on pakko sytyttää sytytyslanka lyhyeksi, eikä heillä ole aikaa paeta. Mallory ja Barnsby joutuvat räjähdyksen kohteeksi, mutta selviävät kuitenkin hengissä. Aluksi pato näyttää vahingoittumattomalta, mutta kun sen hauras rakenteellinen eheys on rikkoutunut, patoseinämä romahtaa ja vapauttaa miljoonia tonneja vettä aaltona, joka kaataa sillan. Saksalaisten hyökkäys estyy, ja Petrovich ja partisaanit pelastuvat. Mallory ja Barnsby palaavat Millerin ja haavoittuneen Weaverin luokse, mutta riemu on lyhytaikaista. Mallory muistuttaa miehiä siitä, että he ovat nyt loukussa joen väärällä puolella ilman tarvikkeita ja ilman mahdollisuutta ottaa yhteyttä partisaaneihin tai tavoittaa heitä. Kun lopputekstit pyörivät, miehet aloittavat raskaan matkan takaisin ystävällismielisille linjoille.</w:t>
      </w:r>
    </w:p>
    <w:p>
      <w:r>
        <w:rPr>
          <w:b/>
        </w:rPr>
        <w:t xml:space="preserve">Tulos</w:t>
      </w:r>
    </w:p>
    <w:p>
      <w:r>
        <w:t xml:space="preserve">Kenen hyökkäyksestä majuri Petrovitš on huolissaan?</w:t>
      </w:r>
    </w:p>
    <w:p>
      <w:r>
        <w:rPr>
          <w:b/>
        </w:rPr>
        <w:t xml:space="preserve">Esimerkki 2.736</w:t>
      </w:r>
    </w:p>
    <w:p>
      <w:r>
        <w:t xml:space="preserve">Kun Mironin rakas vaimo Tanja kuolee, hän pyytää parasta ystäväänsä Aistia auttamaan häntä hyvästelemään hänet Merja-kulttuurin rituaalien mukaisesti. Merja on muinainen suomalais-ugrilainen heimo Nero-järveltä, viehättävältä alueelta Länsi-Keski-Venäjältä. Vaikka merja-kansa sulautui venäläisiin 1600-luvulla, sen myytit ja perinteet elävät heidän jälkeläistensä nykyelämässä." Miehet lähtevät tuhansia kilometrejä pitkälle roadtripille halki rajattomien maiden. Heidän mukanaan kaksi pientä lintua häkissä. Matkan varrella, kuten Meryoilla on tapana, Miron kertoo intiimejä muistoja avioelämästään. Mutta kun he saavuttavat pyhän järven rannan, jossa he ikuisesti eroavat, hän tajuaa, ettei hän ollut ainoa, joka oli rakastunut Tanjaan...</w:t>
      </w:r>
    </w:p>
    <w:p>
      <w:r>
        <w:rPr>
          <w:b/>
        </w:rPr>
        <w:t xml:space="preserve">Tulos</w:t>
      </w:r>
    </w:p>
    <w:p>
      <w:r>
        <w:t xml:space="preserve">Mitä eläimiä roadtripille otetaan mukaan?</w:t>
      </w:r>
    </w:p>
    <w:p>
      <w:r>
        <w:rPr>
          <w:b/>
        </w:rPr>
        <w:t xml:space="preserve">Esimerkki 2.737</w:t>
      </w:r>
    </w:p>
    <w:p>
      <w:r>
        <w:t xml:space="preserve">Kambodžan pääkaupungissa Phnom Penhissä toukokuussa 1973 Kambodžan kansallinen armeija käy sisällissotaa punaisten khmerien kanssa, joka on seurausta Vietnamin sodan leviämisestä maan rajojen yli. New York Timesin kambodžalainen toimittaja ja tulkki Dith Pran odottaa toimittaja Sydney Schanbergin saapumista kaupungin lentokentälle, mutta lähtee yllättäen pois. Schanberg ottaa taksin hotellilleen, jossa hän tapaa Al Rockoffin (John Malkovich). Pran tapaa Schanbergin myöhemmin ja kertoo hänelle, että Neak Leungin kaupungissa on tapahtunut välikohtaus; väitetysti amerikkalainen B-52 on pommittanut kaupunkia.Schanberg ja Pran lähtevät Neak Leungiin, jossa he huomaavat, että kaupunkia on pommitettu. Schanberg ja Pran pidätetään, kun he yrittävät kuvata kahden punaisen khmerin agentin teloitusta. Heidät lopulta vapautetaan, ja Schanberg on raivoissaan, kun kansainvälinen lehdistö saapuu paikalle Yhdysvaltain armeijan kanssa.Kaksi vuotta myöhemmin, vuonna 1975, Phnom Penhin suurlähetystöjä evakuoidaan punaisten khmerien saapumista odotellessa. Schanberg varmistaa Pranin, hänen vaimonsa ja heidän neljän lapsensa evakuoinnin. Pran kuitenkin vaatii, että hän jäisi auttamaan Schanbergiä.Punaiset khmerit siirtyvät pääkaupunkiin näennäisesti rauhassa. Kaupungin läpi kulkevan paraatin aikana Schanberg tapaa Rockoffin. Myöhemmin heitä kohtaa punaisten khmerien osasto, joka pidättää heidät välittömästi. Ryhmä viedään kaupungin läpi sivukujalle, jossa vankeja pidetään ja teloitetaan. Pran, joka on kambodzhalainen siviili, on vahingoittumaton ja neuvottelee ystäviensä hengen säästämisestä. He eivät lähde Phnom Penhistä, vaan vetäytyvät Ranskan suurlähetystöön. kun heille ilmoitetaan, että punaiset khmerit ovat määränneet kaikki suurlähetystössä olevat kambodžalaiset luovutettaviksi, ja he pelkäävät, että suurlähetystö vallataan, he suostuvat. Tietäen, että Pran vangitaan tai tapetaan, Rockoff ja valokuvaajakollega Jon Swain (Julian Sands) Sunday Timesista yrittävät väärentää Pranille Britannian passin; huijaus epäonnistuu, kun Pranin kuva passikuvassa häipyy olemattomiin, koska heillä ei ole riittävää valokuvakehitintä. Pran luovutetaan punaisten khmerien haltuun, ja hän joutuu elämään heidän totalitaarisen hallintonsa alaisuudessa. Useita kuukausia New Yorkiin paluunsa jälkeen Schanberg on keskellä henkilökohtaista kampanjaa Pranin löytämiseksi. Kambodžassa Pranista on tullut pakkotyöläinen punaisten khmerien "Year Zero" -politiikassa, joka merkitsee paluuta menneisyyden maanviljelystapoihin. Pran on myös pakotettu osallistumaan propagandakursseille, joilla monet käyvät läpi uudelleenkoulutuksen. Kun älymystö katoaa, Pran teeskentelee yksinkertaisuutta. Lopulta hän yrittää paeta, mutta hänet otetaan kiinni. Ennen kuin punaisten khmerien jäsenet löytävät hänet, hän liukastuu mätäneviä ihmisruumiita täynnä olevaan mutaiseen likakaivoon; näin hän törmää Pol Potin hallinnon surullisenkuuluisille tappokentille, joilla murhattiin jopa 2 miljoonaa Kambodžan kansalaista.Vuonna 1976 Sydney Schanbergille myönnetään Pulitzer-palkinto Kambodžan konfliktin raportoinnista. Vastaanottoillallisella hän kertoo yleisölle, että puolet palkinnon tunnustuksesta kuuluu Pranille. Myöhemmin hän joutuu vessassa Rockoffin kanssa tekemisiin, joka syyttää häntä ankarasti siitä, ettei hän tehnyt tarpeeksi Pranin löytämiseksi ja että hän käytti ystäväänsä hyväkseen saadakseen palkinnon. Schanberg puolustaa toimiaan ja sanoo ottaneensa yhteyttä kaikkiin mahdollisiin humanitaarisiin avustusjärjestöihin Pranin katoamisen jälkeen. Rockoff ehdottaa, että Schanberg painosti Prania hienovaraisesti pysymään Kambodžassa, koska Pran oli niin tärkeä Schanbergin työlle. Tämä syytös osuu lähelle kotia, ja Schanberg alkaa miettiä, asettaako hän oman etunsa Pranin turvallisuuden edelle. Lopulta hän tunnustaa, että Pran "jäi, koska minä halusin hänen jäävän." Pran määrätään toisen vankila-alueen johtajan, Phat-nimisen miehen, luokse, ja hänen tehtäväkseen annetaan lähinnä pienen poikansa hoitaminen. Pran jatkaa itse määräämäänsä kuria käyttäytymällä kuin kouluttamaton talonpoika, vaikka Phat yrittää useaan otteeseen huijata häntä paljastamaan ranskan- ja englanninkielen taitonsa. Phat alkaa luottaa Praniin ja pyytää tätä huolehtimaan pojastaan, jos tämä tapetaan. Punaiset khmerit ovat nyt mukana rajasodassa Vietnamin kanssa. Konflikti yltää Pranin alueelle, ja syntyy taistelu leirin punaisten khmerien ja kahden leirin tuhoamaan lähetetyn suihkukoneen välillä. Kun kahakka on päättynyt, Pran saa selville, että Phatin pojalla on amerikkalaista rahaa ja turvaan johtava kartta. Kun Phat yrittää estää nuorempia punaisia khmereitä tappamasta useita hänen tovereitaan, hänet ammutaan häpeällisesti. sekasorron keskellä Pran pakenee neljän muun vangin kanssa, ja he aloittavat pitkän vaelluksen viidakon halki Phatin pojan kanssa. Myöhemmin ryhmä jakaantuu ja kolme heistä lähtee eri suuntaan; Pran jatkaa kartan seuraamista neljännen miehen kanssa. Pranân kumppani aktivoi kuitenkin piilotetun maamiinan pitäessään poikaa kädessään. Kun Pran pyytää miestä antamaan pojan hänelle, miina räjähtää ja tappaa kaksikon. Pran suree jonkin aikaa ja jatkaa matkaa. Eräänä päivänä hän nousee DÃ¢ngrÃªk-vuorten jyrkänteelle ja näkee Punaisen Ristin leirin lähellä Thaimaan rajaa.Kohtaus siirtyy siihen, kun Schanberg soittaa Pranin perheelle ja kertoo, että Pran on elossa ja turvassa. Pian tämän jälkeen Schanberg matkustaa Punaisen Ristin leirille ja tapaa Pranin. Hän pyytää Prania antamaan anteeksi; Pran vastaa hymyillen: "Ei ole mitään anteeksiannettavaa, Sydney", kun he syleilevät toisiaan ja taustalla kuuluu John Lennonin kappale "Imagine". Seuraavassa luottokohtauksessa annetaan lyhyitä johtopäätöksiä hahmojen elämästä elokuvan tapahtumien jälkeen.</w:t>
      </w:r>
    </w:p>
    <w:p>
      <w:r>
        <w:rPr>
          <w:b/>
        </w:rPr>
        <w:t xml:space="preserve">Tulos</w:t>
      </w:r>
    </w:p>
    <w:p>
      <w:r>
        <w:t xml:space="preserve">Kuka määrättiin Phatille?</w:t>
      </w:r>
    </w:p>
    <w:p>
      <w:r>
        <w:rPr>
          <w:b/>
        </w:rPr>
        <w:t xml:space="preserve">Esimerkki 2.738</w:t>
      </w:r>
    </w:p>
    <w:p>
      <w:r>
        <w:t xml:space="preserve">FBI:n erikoisagentti Sean Archer (John Travolta) selviää vapaamatkustavan kotimaan terroristin ja murhanhimoisen psykopaatin Castor Troyn (Nicolas Cage) salamurhayrityksestä, mutta luoti lävistää Seanin rinnan ja osuu hänen poikaansa Michaeliin tappaen pojan.Kuusi vuotta myöhemmin Seanin kostoretki Castoria vastaan huipentuu siihen, että hänen tiiminsä väijyy Troya ja tämän nuorempaa veljeä/rikolliskumppania Polluxia (Alessandro Nivola) Los Angelesin kansainvälisellä lentokentällä. Castor ärsyttää Archeria tiedoillaan jossakin kaupungissa sijaitsevasta pommista, jonka on määrä räjähtää muutaman päivän kuluttua, mutta hän vaipuu koomaan, ennen kuin Archer saa tietää lisää.Sean vakuuttaa, että uhka on todellinen, mutta ei saa Polluxia paljastamaan pommin sijaintia. Kumppaninsa Tito Biondin (Robert Wisdom) ehdotuksesta Sean käy salaa läpi tohtori Malcolm Walshin (Colm Feore) tekemän erittäin kokeellisen kasvojensiirtoleikkauksen, jossa hän ottaa Castorin kasvot ja ulkonäön. Sean viedään samaan korkeasti vartioituun vankilaan, jossa Pollux on, ja hän saa Polluxin vähitellen vakuuttuneeksi siitä, että hän on Castor, ja saa tietoja pommin sijainnista. Samaan aikaan Castor herää koomasta ennenaikaisesti ja huomaa kasvojensa puuttuvan. Hän soittaa jengilleen, ja he pakottavat tohtori Walshin laittamaan hänelle Seanin kasvot. castor vierailee vankilassa ja yllättää Seanin. Hän pilkkaa viholliskuntaansa sillä, kuinka hän poltti tohtori Walshin laboratorion, jossa Walsh ja Tito olivat sisällä, hävittääkseen kaikki todisteet heidän vaihdostaan ja aikoo ottaa Seanin elämän haltuunsa. Hän jättää Seanin kitumaan, kun hän vakuuttaa Polluxin "paljastamaan" pommin sijainnin vastineeksi vankilasta vapauttamisesta. Purkaessaan pomminsa dramaattisella tavalla Castor-as-Sean saa Seanin FBI-kollegoiden kunnioituksen. Castor pääsee lähelle Seanin perhettä, jonka Sean laiminlöi kostoretkensä vuoksi: hän rakastelee vaimonsa Eevan (Joan Allen) kanssa ja pelastaa tyttärensä Jamien (Dominique Swain) raiskausyritykseltä.Sean aloittaa vankilamellakan, jonka ansiosta hän pääsee pakenemaan ja vetäytyy Castorin päämajaan. Siellä Sean tapaa Sashan (Gina Gershon), Castorin tärkeimmän huumepomon siskon, ja tämän pojan Adamin, joka muistuttaa Seania Michaelista. Sean saa tietää, että Adam on Castorin poika, jonka hän aikoinaan aikoi laittaa sijaiskotiin. Castor saa tietää Seanin pakenemisesta ja kokoaa kiireesti ryhmän, joka ratsastaa hänen päämajaansa. Ratsiasta tulee verinen, ja siinä kuolee monia FBI:n agentteja ja Castorin jengin jäseniä, mukaan lukien Pollux; Sean, Sasha ja Adam pääsevät pakenemaan. Seanin esimies, johtaja Victor Lazarro (Harve Presnell) syyttää Castoria lukuisista kuolemantapauksista. Polluxin kuolemasta suuttunut Castor tappaa Victorin ja saa sen näyttämään sydänkohtaukselta. Castor-as-Sean ylennetään vt. johtajaksi, kun Lazarron hautajaisia suunnitellaan.Sean etsii turvaa Sashalle ja Adamille ja lähestyy Eevaa. Hän suostuttelee tämän ottamaan näytteen Castorin ja hänen omasta verestään veriryhmien vertailua varten sairaalassa, jossa Castor työskentelee, todistaakseen, että Castor on Sean. Vakuuttuneena miehensä henkilöllisyydestä hän kertoo, että Castor on haavoittuvainen Lazarron hautajaisissa. Hautajaisissa Sean huomaa, että Castor on ennakoinut hänen tekonsa ja ottaa Eevan panttivangiksi. Sasha saapuu paikalle, ja syntyy tulitaistelu; Sasha onnistuu pelastamaan Eevan saatuaan kuolettavan luodin. Ennen kuin hän kuolee, Sean lupaa huolehtia Adamista hänen puolestaan eikä anna hänen kasvaa rikolliseksi. castor pakenee kirkosta Seanin seuratessa häntä. Tapettuaan kaksi FBI-agenttia Castor ottaa Jamien hetkeksi panttivangiksi, mutta tämä pakenee puukottamalla häntä perhosveitsellä, jonka Castor ironisesti antoi hänelle aiemmin itsepuolustukseksi. Sean pakottaa Castorin rantaan törmäämällä ja voittaa Castorin lähitaistelussa. Castor silpoo kasvonsa/Archerin pilkatakseen häntä, mutta Sean tappaa hänet keihäsaseella. FBI:n agentit saapuvat paikalle ja puhuttelevat Seania nimeltä, sillä Eve on saanut heidät vakuuttuneiksi Seanin todellisesta henkilöllisyydestä. Kun kasvojensiirtoleikkaus on peruttu, Sean palaa kotiin, jossa Adam on adoptoitu hänen perheeseensä pitääkseen lupauksensa Sashalle.</w:t>
      </w:r>
    </w:p>
    <w:p>
      <w:r>
        <w:rPr>
          <w:b/>
        </w:rPr>
        <w:t xml:space="preserve">Tulos</w:t>
      </w:r>
    </w:p>
    <w:p>
      <w:r>
        <w:t xml:space="preserve">Mitä Sean suostutteli Eevan ottamaan näytteen?</w:t>
      </w:r>
    </w:p>
    <w:p>
      <w:r>
        <w:rPr>
          <w:b/>
        </w:rPr>
        <w:t xml:space="preserve">Esimerkki 2.739</w:t>
      </w:r>
    </w:p>
    <w:p>
      <w:r>
        <w:t xml:space="preserve">Kun Socorron, New Mexicon kotiäiti Alice Hyattin välinpitämätön aviomies Donald kuolee onnettomuudessa, hän päättää järjestää autotallimyynnin, pakata jäljelle jääneen vähäisen omaisuutensa ja viedä varhaiskypsän poikansa Tommyn lapsuuden kotikaupunkiinsa Montereyhin, Kaliforniaan, jossa hän toivoo voivansa jatkaa laulajanuraa, jonka hän hylkäsi avioiduttuaan.Taloudellinen tilanne pakottaa heidät asumaan väliaikaisesti Phoenixissa, Arizonan osavaltiossa, jossa Alice Hyatt saa töitä salonkilaulajana hämäräperäisestä baarista. Siellä hän tapaa huomattavasti nuoremman ja näennäisesti vapaana olevan Benin, joka houkuttelee Alicen viehätysvoimansa avulla seksisuhteeseen, joka päättyy äkillisesti, kun hänen vaimonsa Rita kohtaa Alicen. Ben murtautuu Alicen asuntoon Ritan ollessa siellä ja pahoinpitelee Alicen fyysisesti, koska tämä on puuttunut hänen avioliiton ulkopuoliseen suhteeseensa. Kun Alice käskee Beniä rauhoittumaan, hän uhkailee myös häntä ja hajottaa edelleen asunnon. Peläten turvallisuutensa puolesta Alice ja Tommy lähtevät nopeasti kaupungista. Koska Alice on käyttänyt suurimman osan ansaitsemistaan vähäisistä rahoista uuteen vaatekaappiin, hänen on pakko lykätä matkaansa länsirannikolle ja ottaa vastaan tarjoilijan työ Tucsonissa, jotta hän voi kerätä lisää rahaa. Melin omistamassa paikallisessa kuppilassa Alice ystävystyy lopulta tarjoilijatovereidensa kanssa - itsenäisen, suorapuheisen ja suorapuheisen Flon ja hiljaisen, aran ja epäpätevän Veran - ja tapaa eronneen paikallisen karjankasvattajan Davidin, joka pian tajuaa, että tie Alicen sydämeen kulkee Tommyn kautta.Alice on yhä henkisesti haavoittunut vaikeasta suhteesta, joka hänellä oli vaikeasti kommunikointikyvyttömän aviomiehensä kanssa, ja pelottavasta kohtaamisesta Benin kanssa, ja hän epäröi ryhtyä suhteeseen toisen miehen kanssa niin nopeasti. Hän saa kuitenkin selville, että Davidilla on hyvä vaikutus Tommyyn, joka on ystävystynyt viisastelevan, kaupassa varastelevan ja viiniä juovan Audreyn kanssa, hieman vanhemman tytön, joka joutuu pärjäämään omillaan, kun hänen äitinsä tienaa elantonsa prostituoituna. Alice ja David rakastuvat varovaisesti, mutta heidän suhteensa joutuu uhatuksi, kun Alice vastustaa sitä, että David kurittaa jatkuvasti räkänokkaista Tommya. He tekevät sovinnon, ja David tarjoutuu myymään tilansa ja muuttamaan Montereyhin, jotta Alice voi yrittää toteuttaa lapsuudenhaaveensa ja tulla toiseksi Alice Fayeksi. Lopulta Alice päättää jäädä Tucsoniin ja tulee siihen tulokseen, että hänestä voi tulla laulaja missä tahansa.</w:t>
      </w:r>
    </w:p>
    <w:p>
      <w:r>
        <w:rPr>
          <w:b/>
        </w:rPr>
        <w:t xml:space="preserve">Tulos</w:t>
      </w:r>
    </w:p>
    <w:p>
      <w:r>
        <w:t xml:space="preserve">Kuka on Donald tappoi?</w:t>
      </w:r>
    </w:p>
    <w:p>
      <w:r>
        <w:rPr>
          <w:b/>
        </w:rPr>
        <w:t xml:space="preserve">Esimerkki 2.740</w:t>
      </w:r>
    </w:p>
    <w:p>
      <w:r>
        <w:t xml:space="preserve">Vuonna 1962 Faber Collegen fuksit Lawrence "Larry" Kroger ja Kent Dorfman pyrkivät liittymään veljeskuntaan. He eivät sovi arvostetun Omega Theta Pi -talon juhliin, joten he vierailevat naapurissa sijaitsevassa huolimattomassa Delta Tau Chi -talossa, jossa Kent on "perintöjäsen", jota ei voida hylätä, koska hänen veljensä on ollut jäsen. John "Bluto" Blutarsky toivottaa heidät tervetulleiksi, ja he tapaavat muita Deltoja, kuten pyöräilijä Daniel Simpson "D-Day" Dayn, naistenmiehen Eric "Otter" Strattonin ja Otterin parhaan ystävän Donald "Boon" Schoensteinin, jonka tyttöystävä Katy painostaa häntä jatkuvasti lopettamaan juomisen Deltojen kanssa ja tekemään jotakin elämässään. Deltan vääpeli Bluto kutsuu Larryn ja Kentin jäseniksi ja antaa heille veljeskunnan nimet "Pinto" ja "Kampela".Yliopiston dekaani Vernon Wormer haluaa poistaa Deltat, jotka ovat jo ehdonalaisessa, joten hän käyttää hätätilavaltuuksiaan ja asettaa veljeskunnan "kaksoissalaiselle ehdonalaiselle" erilaisten kampuksen käytösrikkomusten ja heidän surkean akateemisen asemansa vuoksi. Hän määrää puhdaslinjaisen, omahyväisen Omegan puheenjohtajan Greg Marmalardin etsimään keinon, jolla hän voi poistaa Deltat kampukselta. Erilaiset välikohtaukset, kuten Omegan jäsenen ja ROTC-kadetin komentajan Douglas Neidermeyerin hevosen vahingossa tapahtuva kuolemantapaus ja Saukon yritys seurustella Marmalardin tyttöystävän kanssa, lisäävät entisestään dekaanin ja Omegoiden vihamielisyyttä Deltoja kohtaan.Bluto ja D-Day varastavat tulevan kokeen vastaukset roskiksesta tietämättä, että Omegat ovat laittaneet väärennetyt vastaukset heidän löydettäväkseen. Deltat reputtavat kokeessa, ja heidän arvosanojensa keskiarvo putoaa niin alas, että Wormer kertoo heille, että hän tarvitsee vain yhden tapauksen lisää peruuttaakseen heidän toimilupansa. Piristääkseen itseään Deltat järjestävät toga-bileet ja kutsuvat Otis Dayn ja Knightsin tarjoamaan elävää musiikkia. Wormerin vaimo osallistuu Otterin kutsusta ja harrastaa seksiä hänen kanssaan. Pinto tapailee Clorettea, jonka hän tapasi supermarketissa. He pussailevat, mutta eivät harrasta seksiä, koska tyttö sammuu humalassa. Pinto vie tytön kotiin ostoskärryissä ja saa myöhemmin selville, että tyttö on pormestarin tytär.Wormer on raivoissaan vaimonsa seikkailuista ja pormestarin uhkauksesta henkilökohtaisella väkivallalla, ja hän järjestää kengurutuomioistuimen ja peruuttaa Deltan peruskirjan. Voidakseen unohtaa tämän toiminnan Saukko, Boon, Kampela ja Pinto lähtevät automatkalle. Saukko onnistuu poimimaan Emily Dickinson Collegesta neljä nuorta naista seurustelukumppaneiksi itselleen ja Deltan veljilleen. Hän hankkii sympatiaa esiintymällä hiljattain uunin räjähdyksessä kuolleen nuoren naisen sulhasena. He pysähtyvät roadhouse-baariin, jossa Dayn bändi esiintyy, tietämättä, että baarissa on yksinomaan afroamerikkalaista asiakaskuntaa. Pari kookasta asiakasta pelottelee Deltat, ja he poistuvat nopeasti, rikkovat Kampelan lainaaman auton ja jättävät seuralaisensa taakseen.Marmalard ja muut Omegat houkuttelevat Otterin motelliin ja pahoinpitelevät hänet, koska he uskovat, että Otterilla on suhde Marmalardin tyttöystävän Mandyn kanssa. Deltojen arvosanat ovat niin huonot, että hurmioitunut Wormer karkottaa heidät kaikki, sillä hän on jo ilmoittanut paikallisille kutsuntalautakunnille, että he ovat nyt kelpoisia asepalvelukseen. Uutinen järkyttää Kampela niin pahasti, että hän oksentaa Wormerin päälle. Deltat ovat masentuneita, mutta Bluto saa heidät innostuneeseen, joskin historiallisesti epätarkkaan puheeseen ("Oliko se ohi, kun saksalaiset pommittivat Pearl Harboria? Ei helvetissä!"), ja niin he päättävät ryhtyä toimiin Wormeria, Omegoita ja yliopistoa vastaan. He muuttavat Kampelan vaurioituneen auton panssaroiduksi ajoneuvoksi ja piilottavat sen kakun muotoisen irrottautumisvaunun sisälle päästäkseen mukaan vuotuiseen tanssiaisparaatiin. Samalla kun he tekevät tuhoa tapahtumassa, useiden opiskelijoiden päähenkilöiden tulevaisuus paljastuu pysäytyskuvamerkintöjen avulla. Useimmista Deltoista tulee kunnioitettavia ammattilaisia, kun taas heidän vastustajansa kärsivät vähemmän onnekkaista lopputulosta.</w:t>
      </w:r>
    </w:p>
    <w:p>
      <w:r>
        <w:rPr>
          <w:b/>
        </w:rPr>
        <w:t xml:space="preserve">Tulos</w:t>
      </w:r>
    </w:p>
    <w:p>
      <w:r>
        <w:t xml:space="preserve">Kenen kanssa Wormerin vaimo harrastaa seksiä juhlissa?</w:t>
      </w:r>
    </w:p>
    <w:p>
      <w:r>
        <w:rPr>
          <w:b/>
        </w:rPr>
        <w:t xml:space="preserve">Esimerkki 2.741</w:t>
      </w:r>
    </w:p>
    <w:p>
      <w:r>
        <w:t xml:space="preserve">Tässä Jane Austenin Emma-romaanin sovituksessa Alicia Silverstone esittää Cherilyn "Cher" Horowitzia, joka on 1900-luvun lopun versio Austenin Emma Woodhousesta. Emman tavoin Cher on hyvää tarkoittava mutta hieman pinnallinen tyttö, joka on viehättävä, suosittu ja erittäin varakas. Muutama kuukausi ennen kuudettatoista syntymäpäiväänsä hän on noussut lukion seurapiirien huipulle. Hän asuu Beverly Hillsin kartanossa isänsä Melin kanssa, joka on hurja 500 dollarin tuntipalkkainen asianajaja; hänen äitinsä kuoli outoon onnettomuuteen rutiininomaisen rasvaimun aikana, kun Cher oli vauva. Cherin paras ystävä on Dionne Davenport, joka on myös rikas, kaunis ja trendikäs ja ymmärtää, millaista on olla kadehdittu. Vaikka Dionnella on pitkäaikainen suhde suositun opiskelija Murrayn kanssa, Cher väittää, että tämä on Dionnen kannalta turhaa touhua. harvoja ihmisiä, jotka löytävät Cheristä vikaa, on Josh, hänen sosiaalisesti tiedostava velipuolensa, joka vierailee hänen luonaan opiskelutaukojen aikana. Josh ja Cher kiistelevät jatkuvasti, mutta ilman pahansuopuutta; Josh pilkkaa Cherin rähjäistä idealismia, kun taas Josh kiusaa Cheriä itsekkyydestä, turhamaisuudesta ja pinnallisuudesta ja sanoo, että tämän ainoa suunta elämässä on "kohti ostoskeskusta". Cher toimii parinvälittäjänä kahdelle yksinäiselle, nörttimäiselle, kovia arvosanoja antavalle opettajalle, herra Hallille ja neiti Geistille. Hän onnistuu näennäisessä tarkoituksessaan saada heidät lieventämään arvostelustandardejaan, jotta hän voi neuvotella huonon todistuksen uusiksi; mutta kun hän näkee näiden uuden onnellisuuden, hän tajuaa nauttivansa hyvien tekojen tekemisestä. Cher päättää antaa takaisin yhteisölle "adoptoimalla" koulun "traagisen epähipin" uuden tytön, Tai Frasierin. Cher ja Dionne tekevät Taille muodonmuutoksen ja perehdyttävät hänet suosion saloihin. Cher yrittää myös sammuttaa Tain ja Travis Birkenstockin, sympaattisen rullalautailijan, välisen vetovoiman ja ohjata Taia kohti Eltonia, suosittua rikasta snobia. hänen toinen matchmaking-hankkeensa epäonnistuu, kun Elton hylkää Tain ja yrittää vietellä Cherin. Kun heidän kouluunsa saapuu komea uusi oppilas nimeltä Christian, Cher ihastuu häneen ja yrittää saada hänet poikaystäväkseen. Lopulta Murray selittää hänelle ja Dionnelle, ettei Christian ole kiinnostunut hänestä, koska hän on homo.Yrityksen epäonnistumisesta huolimatta Cher pysyy hyvissä väleissä Christianin kanssa, mikä johtuu pääasiassa siitä, että hän ihailee tämän taide- ja muotimakua. Asiat kääntyvät huonompaan suuntaan, kun Cherin "projekti" onnistuu liian hyvin ja Tain suosio ylittää hänen omansa. Tilanne saavuttaa kriisivaiheen, kun Cher reputtaa ajokokeensa eikä voi "neuvotella" tulosta uudelleen. Kun hän palaa kotiin murskaantuneena, Tai tunnustaa ihastuneensa Joshiin ja haluaa Cherin auttavan häntä "saamaan" hänet. Cher sanoo, ettei Josh ole hänen mielestään oikea Taille, ja he riitelevät. Cher tuntee itsensä "täysin neuvottomaksi" ja pohtii prioriteettejaan ja toistuvia epäonnistumisiaan ymmärtää tai arvostaa ihmisiä elämässään. pitkän pohdiskelun jälkeen Cher tajuaa olevansa romanttisesti kiinnostunut Joshista. Hän alkaa tehdä hankalia mutta vilpittömiä yrityksiä elää tarkoituksenmukaisempaa elämää, kuten toimia koulun Pismo Beachin katastrofiavun kapteenina. Cher ja Josh myöntävät lopulta tunteensa toisiaan kohtaan, mikä huipentuu hellässä suudelmassa.Lopulta herra Hall ja neiti Geist menevät naimisiin, Cherin ystävyyssuhteet Taihin ja Dionneen lujittuvat, Tai ja Travis rakastuvat ja Cher voittaa 200 dollarin vedon siitä, että hän saa kimpun kiinni häissä. Hän syleilee Joshia, ja he suutelevat elokuvan päättyessä.</w:t>
      </w:r>
    </w:p>
    <w:p>
      <w:r>
        <w:rPr>
          <w:b/>
        </w:rPr>
        <w:t xml:space="preserve">Tulos</w:t>
      </w:r>
    </w:p>
    <w:p>
      <w:r>
        <w:t xml:space="preserve">Ketä Elton yrittää viettelee Taiin torjumisen jälkeen?</w:t>
      </w:r>
    </w:p>
    <w:p>
      <w:r>
        <w:rPr>
          <w:b/>
        </w:rPr>
        <w:t xml:space="preserve">Esimerkki 2.742</w:t>
      </w:r>
    </w:p>
    <w:p>
      <w:r>
        <w:t xml:space="preserve">Veljeys. Uskonnot. Usko. Marttyyrius. Rakkaus.Ranskalaiset munkit asuvat, työskentelevät ja rukoilevat katolisessa luostarissa Algeriassa 90-luvulla (sisällissota).Se alkaa näyttämällä, kuinka islaminuskoiset paikalliset ja kristityt papit elävät sovussa rinnakkain. Tilanne algerialaisten muslimi-terroristien kanssa pahenee.He joutuvat päättämään, jäävätkö vai palaavatko he takaisin Ranskaan.He joutuvat kyseenalaistamaan itsensä ja tehtävänsä hyvin syvällisesti. Heidän veljeytensä paikallisten asukkaiden kanssa ja keskenään on kyseenalaistettu. paikallinen islamilainen väestö, erityisesti lääkintäpappi, arvostaa heitä suuresti, mutta he ovat suuressa vaarassa. Tämä käy selväksi sen jälkeen, kun sissitaistelijat tappavat raa'asti joitakin luostarin vapaaehtoisia kroaatteja. Sekä sissijoukkojen että hallituksen uhkaamana ja ei-toivottuna heidän läsnäolonsa käy yhä vähemmän ilmeiseksi. Jossain vaiheessa, kun he ovat joutuneet koviin yhteenottoihin toistensa, terroristien ja paikallisten kanssa, he kaikki päättävät jäädä.Lopulta heidät kaikki viedään pois, lukuun ottamatta kahta, jotka ovat piiloutuneet hyvin, ja terroristit sieppaavat heidät vaihtaakseen heidät omiin vankeihinsa Ranskassa. Kun näemme heidän kamppailevan lumimyrskyssä Atlas-vuorilla, emme näe selvästi, mikä on heidän lopullinen kohtalonsa...</w:t>
      </w:r>
    </w:p>
    <w:p>
      <w:r>
        <w:rPr>
          <w:b/>
        </w:rPr>
        <w:t xml:space="preserve">Tulos</w:t>
      </w:r>
    </w:p>
    <w:p>
      <w:r>
        <w:t xml:space="preserve">Missä maassa vankeja pidetään?</w:t>
      </w:r>
    </w:p>
    <w:p>
      <w:r>
        <w:rPr>
          <w:b/>
        </w:rPr>
        <w:t xml:space="preserve">Esimerkki 2.743</w:t>
      </w:r>
    </w:p>
    <w:p>
      <w:r>
        <w:t xml:space="preserve">Palmer Woodrow (Dana Olsen) on rikkaan prep-koulun poika, joka käy harvoin tunneilla ja joka on erotettu useista prep-kouluista. Hänen vanhempansa matkustavat kansainvälisellä matkalla ja ilmoittavat hänelle, että hänet on kirjattu Hoover Academyyn ja että hänellä on viimeinen mahdollisuus valmistua tai häneltä katkaistaan taloudellinen tuki. Samaan aikaan Eddie Keaton (Judd Nelson) on pikkuhuijari, joka on joutunut tekemisiin paikallisen koronkiskurin "Dice" kanssa. Sattuman kautta Woodrow palkkaa Keatonin 10 000 dollarilla ja Porschella, jotta hän voisi käydä valmistavaa koulua ja valmistua, jolloin Woodrow vapautuu matkustamaan Eurooppaan hiihtämään[3].</w:t>
      </w:r>
    </w:p>
    <w:p>
      <w:r>
        <w:rPr>
          <w:b/>
        </w:rPr>
        <w:t xml:space="preserve">Tulos</w:t>
      </w:r>
    </w:p>
    <w:p>
      <w:r>
        <w:t xml:space="preserve">Mikä on pienimuotoisen huijarin nimi?</w:t>
      </w:r>
    </w:p>
    <w:p>
      <w:r>
        <w:rPr>
          <w:b/>
        </w:rPr>
        <w:t xml:space="preserve">Esimerkki 2.744</w:t>
      </w:r>
    </w:p>
    <w:p>
      <w:r>
        <w:t xml:space="preserve">Elokuva seuraa Milo-nimistä poikaa. Milo on vasta kesän alussa, mutta hänen äitinsä antaa hänelle kotitöitä ja tehtäviä, kuten puutarhan kitkemistä tai vihannesten syömistä. Mutta kun Milo värjää siskonsa kasvot violetiksi, hänen äitinsä ei näe tässä mitään huumoria. Hän käskee Milon huoneeseensa. Riideltyään äitinsä kanssa, jossa Milo sanoo: "En ymmärrä, mikä äideissä on niin erikoista!", Milo menee huoneeseensa. Nukahdettuaan Milo ei kuule ulkona laskeutuvan raketin jyrinää. Sen jälkeen marsilaiset tunkeutuvat Milon taloon ja vievät hänen äitinsä. Milo tajuaa, että hänen on pelastettava äiti. Milo lähtee seikkailuun pelastaakseen äitinsä." Elokuva perustuu Pulitzer-palkitun sarjakuvapiirtäjä Berkeley "Berke" Breathedin, Bloom County -sarjakuvan kirjoittajan, lasten kuvakirjaan.</w:t>
      </w:r>
    </w:p>
    <w:p>
      <w:r>
        <w:rPr>
          <w:b/>
        </w:rPr>
        <w:t xml:space="preserve">Tulos</w:t>
      </w:r>
    </w:p>
    <w:p>
      <w:r>
        <w:t xml:space="preserve">Mitä kotitöitä Milon äiti antaa hänelle ?</w:t>
      </w:r>
    </w:p>
    <w:p>
      <w:r>
        <w:rPr>
          <w:b/>
        </w:rPr>
        <w:t xml:space="preserve">Esimerkki 2.745</w:t>
      </w:r>
    </w:p>
    <w:p>
      <w:r>
        <w:t xml:space="preserve">Lisätietoja: Katso myös: Harry Potter ja kuoleman varjelukset: Osa 2:n juoniTaideministeri Rufus Scrimgeour puhuu velhomedialle ja toteaa, että ministeriö pysyy vahvana, vaikka lordi Voldemort vahvistuu. Harry, Ron ja Hermione valmistautuvat matkalle etsimään ja tuhoamaan Voldemortin hirnyrkit, Harryn katsoessa Dursleyjen lähtöä ja Hermionen pyyhkiessä vanhempiensa muistot hänestä.Severus Snape saapuu Malfoyn kartanoon kertomaan lordi Voldemortille ja hänen kuolemansyöjilleen Harryn lähestyvästä lähdöstä Privet Drivesta nro 4. Hän on myös paikalla. Voldemort ottaa haltuunsa Lucius Malfoyn sauvan, sillä Voldemortin omaa sauvaa ei voi käyttää Harryn tappamiseen, koska sauvat ovat "kaksosia." Sillä välin Feeniksin ritarikunta kerääntyy Privet Drivelle ja saattaa Harryn turvaan käyttäen Monijuomalääkettä luodakseen kaikista muista kuusi vale-Harrya. Heidän matkallaan Weasleyn perheen kotiin Burrow'hun kuolemansyöjät hyökkäävät kaikkien kimppuun. Ne tappavat Hullusilmä Moodyn ja Harryn pöllön Hedwigin, haavoittavat George Weasleytä ja tyrmäävät Hagridin. Tämä pakottaa Harryn ottamaan ohjat käsiinsä ja ajamaan lentävää moottoripyöräänsä taistellessaan Voldemortia vastaan. Samalla hän tuhoaa joitakin sähkölinjoja, jotka aiheuttavat sähkökatkon kaupunkiin. Saavuttuaan Burrow'hun Harry näkee näyn, jossa Voldemort kiusaa taikasauvantekijä Ollivanderia, joka väittää Ollivanderin valehdelleen hänelle. Ollivander väitti, että ainoa tapa, jolla Voldemort voisi tappaa Harryn, olisi käyttää toisen henkilön sauvaa." Scrimgeour saapuu Burrowiin Albus Dumbledoren testamentin kanssa ja jakaa kolme esinettä Ronille, Hermionelle ja Harrylle. Ron saa Dumbledoren Deluminatorin, Hermione kopion Beedle the Bardin tarinoita ja Harry ensimmäisen Kultaisen vasikan, jonka hän on koskaan saanut kiinni Quidditch-ottelussa. Scrimgeour paljastaa, että Harrylle testamentattiin myös Godric Rohkelikon miekka. Ministeri kuitenkin toteaa, että miekka ei ollut Dumbledoren perinnöksi ja että se on joka tapauksessa kadonnut." Seuraavaksi kuolonsyöjät murhaavat Scrimgeourin ja korvaavat hänet nukellaan Pius Thicknesse. Thicknesse alkaa Imperiuskirouksen vaikutuksesta vainota jättisyntyisiä noitia ja velhoja. Sitten ministeri häiritsee Bill Weasleyn ja Fleur Delacourin häitä lähettämällä patronus-loitsun kertomaan kaikille, mitä he tekivät, ja hyökkää heidän kimppuunsa. Harry, Hermione ja Ron katoavat Lontooseen ja löytävät turvapaikan osoitteesta Grimmauld Place 12. Siellä he saavat selville, että väärän hirnykkäriipuksen medaljongin "R.A.B." on Regulus Arcturus Black, Sirius Blackin nuorempi veli. Kreacher, Blackin kotitonttu, kertoo heille, että Mundungus Fletcher varasti oikean medaljongin. Kreacher ja Dobby pidättävät Fletcherin, joka paljastaa, että medaljonki on Dolores Umbridgen hallussa. Kolmikko soluttautuu monijuomalääkkeen valepuvussa ministeriöön. Oikeussalissa Umbridge kuulustelee jättisyntyistä noitaa ja uhkailee häntä, mikä raivostuttaa Harryn, joka sanoo hänelle: "Valehtelet, Dolores. Eikä valheita saa kertoa." Sitten hän tainnuttaa hänet ja Hermione onnistuu hakemaan medaljongin takaisin. Kolmikko pakenee Dementoreita pakenemalla erämaahan sen jälkeen, kun he ovat vahingossa paljastaneet Grimmauld Placen numero 12 sijainnin kuolemansyöjä Yaxleylle.Koska he eivät pysty tuhoamaan hirnyrkkiä, he kantavat sitä vuorotellen laimentaakseen sen pahanlaatuista voimaa. Harry näkee näyn, jossa Voldemort kuulustelee Gregorovitchia, tunnettua taikasauvanvalmistajaa, joka väittää, että eräs teinipoika oli kerran varastanut legendaarisen vanhan sauvan hänen liikkeestään. Kun Ron pitää medaljonkia yllään, hän joutuu kielteisten tunteiden valtaan ja Harryn kanssa riideltyään hän lähtee pois Hermionea suututtaen. Harry ja Hermione päättävät lähteä Godric's Hollowiin, jossa he vierailevat Harryn vanhempien haudoilla ja talossa, jossa heidät tapettiin. Seuraavaksi Harry ja Hermoine vierailevat Bathilda Bagshotin luona, jolla he uskovat olevan Rohkelikon miekka, jonka he päättelevät voivan tuhota hirnyrkkejä. Heidät yllättää Voldemortin käärme, Nagini, joka on ottanut hänen ruumiinsa haltuunsa. Hermione rikkoo vahingossa Harryn sauvan, kun he pakenevat Forest of Deaniin. Hermione pystyy tunnistamaan Harryn näyssä nähdyn salaperäisen varkaan Gellert Grindelwaldiksi.Kun ilta laskeutuu, Harry näkee patronuksen peuran muodossa, joka johdattaa hänet jäätyneelle lammelle. Rohkelikon miekka makaa lammen jään alla. Harry rikkoo jään ja hyppää sinne päästäkseen miekan luo. Hänen kaulassaan oleva medaljonki yrittää kuristaa hänet, mutta Ron saapuu pelastamaan Harryn. Vaikka medaljongin sisällä oleva sielu hyökkää molempien kimppuun, Ron onnistuu tuhoamaan sen Rohkelikon miekalla. Hermione on aluksi vihainen Ronille, mutta tekee sitten sovinnon hänen kanssaan." Tämän jälkeen kolmikko vierailee Xenophilius Lovegoodin luona saadakseen tietää symbolista, jonka he ovat nähneet useita kertoja matkallaan. Hän kertoo heille, että symboli edustaa Kuoleman varjeluksia: Vanhinta sauvaa, Ylösnousemuskiveä ja Näkymättömyysviittaa. Lovegood pettää heidät Kuolonsyöjille saadakseen siepatun tyttärensä takaisin. kolmikko pakenee jälleen kerran erämaahan, mutta Snatcherit ilmestyvät ja jahtaavat heitä. Harry näkee näyn, jossa Voldemort kuulee Grindelwaldilta, että vanhin sauva makaa Dumbledoren kanssa haudassa. Sitten heidät vangitaan ja viedään Malfoyn kartanoon. Bellatrix Lestrange vangitsee Harryn ja Ronin kellariin, josta he löytävät Lunan, Ollivanderin ja Griphook-peikon. Bellatrix kiduttaa Hermionea saadakseen tietoja siitä, miten he saivat Rohkelikon miekan. Kun Dobby ilmestyy kellariin pelastamaan heidät ja tekee Peter Pettigrew'n toimintakyvyttömäksi, seuraa lyhyt taistelu; Harry käy kaksintaistelua ja riisuu Draco Malfoyn aseista. Narcissa Malfoyn taikasauva joutuu Dobbyn haltuun, joka sanoo: "Dobbylla ei ole isäntää. Dobby on vapaa tonttu. Ja Dobby on tullut pelastamaan Harry Potterin ja hänen ystävänsä." Bellatrix tappaa Dobbyn heti sen jälkeen, kun hän on auttanut Harryn ja muut vangit pakenemaan. Samaan aikaan Voldemort murtautuu Dumbledoren hautaan ja ottaa haltuunsa vanhan sauvan.</w:t>
      </w:r>
    </w:p>
    <w:p>
      <w:r>
        <w:rPr>
          <w:b/>
        </w:rPr>
        <w:t xml:space="preserve">Tulos</w:t>
      </w:r>
    </w:p>
    <w:p>
      <w:r>
        <w:t xml:space="preserve">Kuka vei Lucius Malfoyn taikasauvan?</w:t>
      </w:r>
    </w:p>
    <w:p>
      <w:r>
        <w:rPr>
          <w:b/>
        </w:rPr>
        <w:t xml:space="preserve">Esimerkki 2.746</w:t>
      </w:r>
    </w:p>
    <w:p>
      <w:r>
        <w:t xml:space="preserve">Chance (Peter Sellers) on keski-ikäinen mies, joka asuu vanhan, varakkaan miehen rivitalossa Washingtonissa. Hän on yksinkertainen ja on asunut siellä koko ikänsä ja hoitanut puutarhaa. Puutarhanhoitoa lukuun ottamatta hänen tietämyksensä on peräisin yksinomaan siitä, mitä hän näkee televisiosta. Kun hänen hyväntekijänsä kuolee, Chance sanoo naiivisti kuolinpesän asianajajalle, ettei hänellä ole mitään vaatimuksia kuolinpesää kohtaan, ja hänet määrätään muuttamaan pois. Näin hän tutustuu ensimmäistä kertaa ulkomaailmaan.Chance vaeltaa päämäärättömästi. Hän kulkee televisiokaupan ohi ja näkee, että näyteikkunassa oleva kamera on kuvannut häntä. Hurmioituneena hän astuu taaksepäin jalkakäytävältä ja törmää autonkuljettajaan, jonka omistaa Ben Rand (Melvyn Douglas), iäkäs liikemoguli. Auton takapenkillä istuu Randin paljon nuorempi vaimo Eve (Shirley MacLaine), ja Eve vie Chancen kotiinsa toipumaan. Chance juo ensimmäistä kertaa alkoholia kotimatkan aikana ja yskii kertoessaan Eevelle nimensä. Eve kuulee "Chance, puutarhurin" väärin "Chauncey Gardineriksi". Chaunceyllä on yllään kalliita räätälöityjä vaatteita 1920- ja 30-luvuilta, jotka hänen hyväntekijänsä oli antanut hänen ottaa ullakoltaan, ja hänen tapansa ovat vanhanaikaiset ja kohteliaat. Kun Ben Rand tapaa hänet, hän olettaa näiden merkkien perusteella, että Chauncey on yläluokkainen, korkeasti koulutettu liikemies. Chaunceyn yksinkertaiset sanat, jotka hän sanoo usein hämmennyksen tai itsestäänselvyyksien toteamisen vuoksi, ymmärretään toistuvasti väärin syvällisiksi; erityisesti hänen yksinkertaiset lausahduksensa puutarhoista ja säästä tulkitaan allegorisiksi lausunnoiksi liike-elämästä ja talouden tilasta. Rand ihailee häntä, sillä hän pitää häntä suorana ja oivaltavana.Rand on myös Yhdysvaltain presidentin (Jack Warden) luottamusmies ja neuvonantaja, jonka hän esittelee "Chaunceyksi". Presidentti tulkitsee myös Chaunceyn huomautukset "puutarhasta" taloudellisiksi ja poliittisiksi neuvoiksi. Chance nousee Chauncey Gardinerina nopeasti kansalliseen julkisuuteen. Esiintymisensä jälkeen television talk show'ssa hänestä tulee julkkis ja hän nousee pian Washingtonin yhteiskunnan huipulle. Hän pysyy hyvin salaperäisenä, sillä salainen palvelu ei löydä hänestä mitään taustatietoja. Mielipidetutkimukset alkavat osoittaa, kuinka paljon hänen "yksinkertainen viisautensa" vetoaa väsyneeseen amerikkalaiseen yleisöön.Rand, joka on kuolemaisillaan aplastiseen anemiaan, rohkaisee Eveä lähentymään Chaunceya. Hän on jo ihastunut Chaunceyn ja lähentelee häntä seksuaalisesti. Chauncey ei ole kiinnostunut tai tiedä seksistä mitään, mutta matkii suutelukohtausta vuoden 1968 elokuvasta The Thomas Crown Affair, joka sattuu olemaan televisiossa juuri sillä hetkellä. Kun televisiokohtaus loppuu, Chauncey pysähtyy yhtäkkiä ja Eve on hämmentynyt. Hän kysyy, mistä Chauncey pitää, tarkoittaen seksiä, ja Chauncey vastaa: "I like to watch", tarkoittaen televisiota. Nainen on hetkeksi hämmästynyt, mutta päättää, että hän on valmis masturboimaan miehen tirkistelyn iloksi. Kun Chauncey uppoutuu itse tekoon, hän ei huomaa, että mies on kääntynyt takaisin television puoleen ja katsoo sitä, ei häntä.Chauncey on läsnä Randin kuolemassa, jonka jälkeen hän keskustelee lyhyesti Randin lääkärin, tohtori Allenbyn kanssa. Heidän keskustelunsa aikana Allenby tajuaa totuuden - että Chauncey on vain yksinkertainen puutarhuri, joka ei tiedä mitään taloudesta tai politiikasta - mutta se ei näytä häiritsevän häntä. Randin hautajaisissa presidentin pitäessä puhetta, hautajaisvieraat keskustelevat kuiskaillen mahdollisista presidentin seuraajista seuraavalla virkakaudella. Kun Randin arkku aiotaan haudata perheen mausoleumiin, he sopivat yksimielisesti "Chauncey Gardinerista"." Kaikesta tästä välittämättä Chauncey vaeltaa Randin talvisen kartanon läpi. Hän oikoo männyntaimikkoa ja kävelee sitten pienen järven pinnalla. Hän pysähtyy, kastaa sateenvarjonsa syvään veteen jalkojensa alla ikään kuin testaisi sen syvyyttä, kääntyy ja jatkaa sitten kävelemistä veden päällä, kun presidentti siteeraa Randia: "Elämä on mielentila."</w:t>
      </w:r>
    </w:p>
    <w:p>
      <w:r>
        <w:rPr>
          <w:b/>
        </w:rPr>
        <w:t xml:space="preserve">Tulos</w:t>
      </w:r>
    </w:p>
    <w:p>
      <w:r>
        <w:t xml:space="preserve">Mikä on auton takapenkillä istuvan henkilön nimi?</w:t>
      </w:r>
    </w:p>
    <w:p>
      <w:r>
        <w:rPr>
          <w:b/>
        </w:rPr>
        <w:t xml:space="preserve">Esimerkki 2.747</w:t>
      </w:r>
    </w:p>
    <w:p>
      <w:r>
        <w:t xml:space="preserve">Uskomattomaan tositarinaan perustuvassa The Express -elokuvassa seurataan yliopistojalkapallon sankarin Ernie Davisin (Rob Brown) inspiroivaa elämää, ensimmäisen afroamerikkalaisen, joka voitti Heisman-palkinnon. NFL:ään tekemänsä varauksen jälkeen tähtiurheilijaa kohtasi tragedia, eikä hän koskaan päässyt ammattilaiskentälle. Hänen tarinansa muuttaisi kuitenkin ikuisesti ammattilaisurheilun kasvot.New Yorkin osavaltion eteläosassa köyhyydessä kasvanut Davis voitti ylitsepääsemättömiltä tuntuvat esteet ja nousi Syracuse Orangemenin pysäyttämättömäksi juoksijaksi. Valmentaja Ben Schwartzwalderin (Dennis Quaid) johdolla - kovaotteisen korvikeisän, jolla oli pakkomielle voittaa kansallinen mestaruus - Davis kehittyisi vaikuttavasta lukio-urheilijasta legendaksi.Vaikka kaikki olivat yhtä mieltä siitä, että Ernie Davis oli ihmepelaaja, vain harva arveli, että tästä hiljaisesta nuoresta miehestä tulisi 1960-luvun alkupuolella Amerikkaa jakaneen, orastavan kansalaisoikeusliikkeen ikoni. Kieltäytyen pelaamasta päivän sanattomien rasististen sääntöjen mukaan Davis mursi esteen toisensa jälkeen ja muutti fanien suhtautumista värillisiin miehiin.Vaikka Davis sai hirvittävän iskun elämänsä parhaassa iässä, hänen henkensä nousi korkealle, kun useimmat muut olisivat murtuneet. Pakottaessaan härkäpäisen valmentajansa tarkastelemaan uudelleen värillisessä etuoikeudessa elettyä elämäänsä Davis liittyi niiden mustien pioneerien joukkoon, jotka innoittivat liikettä, joka murskasi esteitä pelikentällä ja sen ulkopuolella. (otettu universalpictures.com)</w:t>
      </w:r>
    </w:p>
    <w:p>
      <w:r>
        <w:rPr>
          <w:b/>
        </w:rPr>
        <w:t xml:space="preserve">Tulos</w:t>
      </w:r>
    </w:p>
    <w:p>
      <w:r>
        <w:t xml:space="preserve">Kuka oli ensimmäinen afroamerikkalainen, joka voitti Heisman Trophyn?</w:t>
      </w:r>
    </w:p>
    <w:p>
      <w:r>
        <w:rPr>
          <w:b/>
        </w:rPr>
        <w:t xml:space="preserve">Esimerkki 2.748</w:t>
      </w:r>
    </w:p>
    <w:p>
      <w:r>
        <w:t xml:space="preserve">Thomas Dagget, katolisen seminaarin opiskelija, menettää uskonsa, kun hän näkee huolestuttavia näkyjä enkeleiden välisestä sodasta. Vuosia myöhemmin Thomas on etsivä Los Angelesin poliisissa. Kaksi enkeliä putoaa maan päälle: toinen, Simon, astuu Thomasin kotiin ja varoittaa häntä tulevista tapahtumista ennen kuin katoaa. Toinen, Uziel, enkeli Gabrielin luutnantti, kuolee riidellessään Simonin kanssa. Häiriötä tutkiessaan Thomas löytää Simonin asunnosta hiljattain kuolleen Korean sodan veteraanin, eversti Arnold Hawthornen, kuolinilmoituksen ja teologian tutkielman enkeleistä, jonka Thomas itse kirjoitti seminaarissa. Samaan aikaan Arizonan Chimney Rockissa Simon löytää kuolleen veteraanin odottamassa hautajaisia ja imee ruumiista pahan sielun. kuolinsyyntutkija ilmoittaa Thomasille, että Uzielin ruumis ei ole samanlainen kuin mikään muu, mitä hän on ennen nähnyt: siinä ei ole silmiä, siinä ei ole merkkejä luun kasvusta, se on hermafroditistinen ja sen verikemia on sama kuin abortoidun sikiön. Ruumiista löytyneiden henkilökohtaisten tavaroiden joukossa on muinainen, käsin kirjoitettu Raamattu, joka sisältää ylimääräisen luvun Ilmestyskirjasta, jossa kuvataan toista sotaa taivaassa ja ennustetaan, että "pimeä sielu" löydetään Maasta ja käytetään aseena." Thomasin tietämättä Gabriel saapuu Maahan. Tarvitessaan inhimillistä auttajaa Gabriel nappaa itsemurhaa tekevän Jerryn kuoleman hetkellä ja pitää häntä limbotilassa. Gabrielin onnettomasti hallitsemana Jerry hakee Uzielin tavarat poliisiasemalta, kun Gabriel tuhoaa Uzielin ruumiin ruumishuoneella. Löydettyään Hawthornen kuolinilmoituksen Gabriel ja Jerry suuntaavat Chimney Rockiin. Ennen Gabrielin saapumista Simon piilottaa paikallisessa reservaattikoulussa Hawthornen sielun pieneen intiaanityttöön, Maryyn, joka sairastuu välittömästi ja josta hänen opettajansa Katherine huolehtii.Löydettyään Uzielin palaneen ruumiin, josta on nyt kadonnut kaikki todisteet sen outoudesta, Thomas kiirehtii Chimney Rockiin. Kun Gabriel huomaa, että Hawthornen sielu on kadonnut, hän kohtaa Simonin. Gabriel sanoo, että Hawthornen sielu kallistuu sen puolelle, joka sen omistaa. Jos kapinalliset enkelit voittavat, taivaasta tulee helvetin kaltainen ja maa on sen orjuudessa. Simon kieltäytyy paljastamasta sielun sijaintia, ja Gabriel tappaa hänet repimällä hänen sydämensä irti. Maria osoittaa merkkejä siitä, että paha sielu on ottanut hänet valtaansa; hän kertoo yhtäkkiä ensimmäisen persoonan näkökulmasta tapauksen Hawthornen ahdistavista sotakokemuksista. Samaan aikaan Thomas tutkii Simonin jäänteitä ja kuulustelee Katherinea. Hawthornen kotoa hän löytää todisteita sotarikoksista. Thomas käy kirkossa pohtimassa ja järkyttyy sanallisessa yhteenotossa Gabrielin kanssa. Hän alkaa ymmärtää kateellisten enkelien luonnetta, jotka vihaavat ihmisiä, koska Jumala rakastaa heitä eniten. koulussa Katherine löytää Gabrielin kuulustelemasta lapsia. Hänen lähdettyään hän ryntää Marian kotiin ja löytää sieltä Tuomaksen. Kun Marian tila pahenee, Katariina vie Tuomaksen hylättyyn kaivokseen, jossa hän oli nähnyt Gabrielin. Sisällä he löytävät enkelikirjoituksen ja kokevat yhdessä kauhean näyn enkelisodasta. He ryntäävät takaisin Marian kotiin ja löytävät sieltä Gabrielin ja Jerryn. Thomas tappaa Jerryn, joka kiittää häntä vapautuksesta. Katherine pysäyttää Gabrielin väliaikaisesti, kun hänen hurja laukauksensa menee ohi ja räjäyttää Marian asuntovaunukodin. Kolme päähenkilöä pakenevat intiaanipaikalle, jossa Maria voidaan manata. Sairaalan teho-osastolla Gabriel värvää uuden vastentahtoisen avustajan, Rachelin, juuri kun tämä kuolee kuolemaan johtavaan sairauteen. Hän tarvitsee häntä, koska ei osaa ajaa." Samana iltana Lucifer kohtaa Katherinen ja kertoo, että "muut enkelit" ovat ryhtyneet sotaan ihmiskuntaa vastaan, eikä yksikään ihmissielu ole sen jälkeen päässyt taivaaseen. Hän tietää Gabrielin juonesta käyttää Hawthornen sielua tottelevien enkeleiden kukistamiseen, ja hän tietää, että jos Gabriel voittaa, hänen vaikutuksellaan taivas muuttuu lopulta toiseksi helvetiksi. Se on ei-toivottua kilpailua. Seuraavana päivänä Lucifer ilmestyy Thomasille ja neuvoo häntä käyttämään Gabrielin uskonpuutetta häntä vastaan. Gabriel saapuu paikalle ja yrittää häiritä manausrituaalia. Thomas tappaa Rachelin, ja hän ja Katherine taistelevat Gabrielia vastaan. lucifer ilmestyy ensin ja kannustaa heimoa suorittamaan manauksen loppuun. Sitten hän kohtaa Gabrielin ja kertoo hänelle, että hänen sotansa perustuu ylimielisyyteen, joka on pahuutta, mikä tekee siitä Luciferin aluetta. Gabriel pilkkaa Luciferia hänen menneisyydestään, jolloin hän putosi armosta; Lucifer sanoo Gabrielille, että hänen on palattava kotiin ja repii hänen sydämensä irti. Samanaikaisesti Maria karkottaa Hawthornen sielun, pahuuden haisevan pilven. "Vihollisen haamu" alkaa hyökätä ihmisten kimppuun, mutta kirkas valo taivaasta tuhoaa sen välittömästi. Kun uhka hänen pahuuden valtakunnalleen on eliminoitu, Lucifer kehottaa Thomasia ja Katherinea "tulemaan kotiin" hänen kanssaan. He kieltäytyvät tiukasti. "Minulla on sieluni... ja uskoni", Thomas julistaa. Lucifer raahaa Gabrielin helvettiin. Aamun koittaessa Thomas kommentoi uskon luonnetta ja sitä, mitä tarkoittaa olla todella ihminen.</w:t>
      </w:r>
    </w:p>
    <w:p>
      <w:r>
        <w:rPr>
          <w:b/>
        </w:rPr>
        <w:t xml:space="preserve">Tulos</w:t>
      </w:r>
    </w:p>
    <w:p>
      <w:r>
        <w:t xml:space="preserve">Mistä kirkas valo tuhoaa "vihollisen haamun"?</w:t>
      </w:r>
    </w:p>
    <w:p>
      <w:r>
        <w:rPr>
          <w:b/>
        </w:rPr>
        <w:t xml:space="preserve">Esimerkki 2.749</w:t>
      </w:r>
    </w:p>
    <w:p>
      <w:r>
        <w:t xml:space="preserve">Paul Dietrich on äärimmäisen lahjakas mutta pettynyt klassinen pianisti, jolla ei ole enää aikaa todistaa itseään. Hän tietää loogisesti, että on aika luopua pianokilpailuihin osallistumisesta ja ryhtyä sen sijaan palkatuksi musiikinopettajaksi. Paulin on myös autettava äitiään ja vakavasti sairasta isäänsä, mutta hän päättää matkustaa San Franciscoon kansainväliseen pianokilpailuun. Se voisi maksaa häntä Chicagossa odottavan työpaikan, mutta hän haluaa kuitenkin kokeilla onneaan viimeisen kerran ennen kuin hän ylittää kilpailuun oikeuttavan ikärajan.Kilpailussa rahallisesta apurahasta ja kahden vuoden konserttitehtävistä kiihkeä ja ylimielinen Paul joutuu vastakkain lahjakkaiden taiteilijoiden valikoidun ryhmän kanssa. Hän pääsee kuuden hengen loppukilpailuun, johon kuuluvat röyhkeä newyorkilainen Jerry DiSalvo, joka osaa soittaa vain yhden konserton, alasti harjoitteleva Michael Humphries, kanadalainen pianisti Mark Landau, joka on nuottiensa puolesta täydellinen mutta emotionaalisesti raihnautunut, sekä nöyrä venäläistyttö Tatjana Baronova, jonka opettaja häiritsee kilpailua loikkaamalla Yhdysvaltoihin.Toinen kilpailija, Heidi Joan Schoonover, on nuori amerikkalainen, joka on alkanut tuntea romanttista taipumusta Paulia kohtaan tavattuaan hänet musiikkifestivaaleilla. Heidin arvostettu musiikinopettaja Greta Vandemann neuvoo häntä välttämään sitä, että henkilökohtaiset asiat häiritsisivät hänen keskittymistään. Myös Paul torjuu Heidin töykeästi, sillä hänkin haluaa välttää häiriötekijöitä. tilanteestaan huolimatta Paul pyytää Heidiä treffeille ja vuodattaa tälle sydämensä pohjasta perhetilanteestaan. Juuri ennen kilpailua Heidi tajuaa, miten paljon voittaminen merkitsee Paulille, ja haluaa keskeyttää kilpailun. Greta, joka on vihainen, moittii myöhemmin Paulia ja syyttää häntä siitä, että hän on vahingoittanut Heidin mahdollisuuksia käyttämällä hyväkseen tämän syyllisyyttä siitä, että hän on kilpaillut Heidiä vastaan.Paul löytää Heidin ja sanoo rakastavansa häntä ja suostuttelee hänet jäämään kilpailuun. Puolivälissä Heidin esitystä hänen pianossaan ilmenee tekninen ongelma, joka pakottaa hänet lopettamaan. Sen sijaan, että Heidi taipuisi paineen alla, hän vaatii vihaisena soittamaan toisen konserton ja esittää sen upeasti. Heidi voittaa kilpailun, ja Paul sijoittuu toiseksi.Heti voiton jälkeen Heidi on hurmioitunut, sillä hän ja Paul olivat sopineet muodostavansa kumppanuuden, jossa he yhdistävät kykynsä ja voimavaransa auttaakseen toisiaan riippumatta siitä, kumpi voittaa. Heidin yllätykseksi Paul on järkyttynyt huomatessaan, että Heidi on taitavampi pelaaja, ja kertoo, ettei voi hyväksyä kumppanuutta, ja lähtee sitten pois. Paul saapuu kuitenkin lopulta kilpailun jälkeisiin juhlallisuuksiin, jossa hän on valmis osallistumaan Heidin voittoon ja olemaan Heidin elämässä.</w:t>
      </w:r>
    </w:p>
    <w:p>
      <w:r>
        <w:rPr>
          <w:b/>
        </w:rPr>
        <w:t xml:space="preserve">Tulos</w:t>
      </w:r>
    </w:p>
    <w:p>
      <w:r>
        <w:t xml:space="preserve">Miksi Paul päättää matkustaa San Franciscoon?</w:t>
      </w:r>
    </w:p>
    <w:p>
      <w:r>
        <w:rPr>
          <w:b/>
        </w:rPr>
        <w:t xml:space="preserve">Esimerkki 2.750</w:t>
      </w:r>
    </w:p>
    <w:p>
      <w:r>
        <w:t xml:space="preserve">Tätä jaksoa on laajennettava. Voit auttaa lisäämällä sitä. (Lokakuu 2014)Rick Turner on kihloissa Donna Trentin kanssa ja näkee painajaisia kauniista vaaleasta naisesta, joka näyttää tanssivan taivaalla. Eräänä yönä hänet ajetaan salaperäisesti nukkekauppaan, ja seuraavana aamuna hän palaa sinne Donnan kanssa. Hän löytää nuken, joka muistuttaa hänen sulhastaan, mutta omistaja Francis Lamont toimittaa hänelle toisen nuken, jossa on hänen unelmiensa naisen, Bianca Milanin, kasvot. Rick etsii Biancaa ja joutuu tämän viettelemäksi ja suostuttelemaksi liittymään lahkoon, joka palvoo paholaisen "pahuuden paholaisjumala" Gambaa, samalla kun Francis ja Bianca uhkaavat Donnan terveyttä. Francis Lamont, lahkon "ylin teloittaja", uhkaa useita lahkon jäseniä voodoo-voimillaan, joita käytetään myös lahkoon soluttautuneeseen toimittajaan. Lopulta Rick Turner pakenee kauniin noita Bianca Milanin vaikutuspiiristä ja auttaa Donnaa pakenemaan Gamban palavasta temppelistä.</w:t>
      </w:r>
    </w:p>
    <w:p>
      <w:r>
        <w:rPr>
          <w:b/>
        </w:rPr>
        <w:t xml:space="preserve">Tulos</w:t>
      </w:r>
    </w:p>
    <w:p>
      <w:r>
        <w:t xml:space="preserve">Pystyikö Rick Turner pelastamaan Donnan Gamban palavasta temppelistä?</w:t>
      </w:r>
    </w:p>
    <w:p>
      <w:r>
        <w:rPr>
          <w:b/>
        </w:rPr>
        <w:t xml:space="preserve">Esimerkki 2.751</w:t>
      </w:r>
    </w:p>
    <w:p>
      <w:r>
        <w:t xml:space="preserve">Saarathi (Joseph Vijay) on ihanteellinen ihminen, johon jokainen rakastuisi. Hän on loistava opiskelija, rakastava poika, hyvä ystävä, muiden hyväntekijä, energinen, motivoiva, pitää kaikki tyytyväisinä positiivisella ja energisellä asenteellaan. Mutta kuten kylän astrologi (K. Viswanath) ennusti hänen syntymänsä aikaan, vaikka hänellä on kaikki ne myönteiset asiat, joita ihmisellä voi olla, Jumala antaa hänelle lyhyen eliniän - 27-vuotiaaksi. Käänteiden ja käänteiden sarjassa Saarathi kohtaa Reddiyarin (Kalabhavan Mani), voimakkaan roiston, joka haluaa viedä Saarathin hengen. Mitä Saarathille tapahtuu? Onnistuiko Reddiyar kostamaan hänelle? - Tarina siitä, että hyvä synnyttää pahaa, mutta mieli ja positiiviset ajatukset.</w:t>
      </w:r>
    </w:p>
    <w:p>
      <w:r>
        <w:rPr>
          <w:b/>
        </w:rPr>
        <w:t xml:space="preserve">Tulos</w:t>
      </w:r>
    </w:p>
    <w:p>
      <w:r>
        <w:t xml:space="preserve">Kuka esittää Reddiyaria?</w:t>
      </w:r>
    </w:p>
    <w:p>
      <w:r>
        <w:rPr>
          <w:b/>
        </w:rPr>
        <w:t xml:space="preserve">Esimerkki 2.752</w:t>
      </w:r>
    </w:p>
    <w:p>
      <w:r>
        <w:t xml:space="preserve">Ydinsodan jälkeen Davanna-planeetan asukkaille kehittyi parantumaton veritauti. Yksi sen asukkaista lähetetään Maahan tutkimaan ihmisten verta, jotta se voisi parantaa Davannan kuolevaa rotua. Tunkeilija (Paul Birch) on ottanut nimekseen herra Johnson, joka erottuu vain yliherkistä korvistaan ja aurinkolaseistaan, joita hän käyttää myös pimeässä. Aurinkolasit peittävät hänen tyhjän, valkosilmäisen katseensa, joka tappaa hänen uhrinsa polttamalla heidän silmiensä läpi aivoihinsa." Johnson palkkaa sairaanhoitajan Nadinen (Beverly Garland) hoitamaan häntä talossaan. Hänen pomonsa, tohtori Rochelle (William Roerick), on Johnsonin hypnoottisen kontrollin alaisena saatuaan selville potilaansa erikoisen verisolurakenteen. Johnsonin suunnitelmat häiriintyvät, kun Davannasta ilmestyy yllättäen ja yhtäkkiä nainen. Nainen pyytää häneltä välitöntä verensiirtoa, koska hänen fyysinen tilansa heikkenee nopeasti. Johnson murtautuu tämän jälkeen Rochellen toimistoon, mutta varastaa vahingossa raivotaudin saastuttamaa verta. Myöhemmin davannalainen nainen lyyhistyy kadulle ja kuolee sairaalassa. Nadinen ystävä, poliisipartiomies Harry Sherbourne (Morgan Jones) yrittää kuulustella tohtori Rochellea kuolleesta naisesta, mutta hän ei pysty puhumaan Johnsonin mielenhallinnan alaisena. Johnson tappaa Rochellen varotoimena ja peläten nyt paljastumista, mutta Nadine, joka on myös vaarassa, onnistuu soittamaan poliisille. Johnson pakenee autollaan, ja häntä seuraa moottoripyörällä liikkuva poliisi Sherbourne. Kun Sherbourne antaa sireenin soida, Johnson, joka yhtäkkiä häiriintyy kovasta äänestä, ajaa autonsa ulos tieltä ja kuolee kolarissa.Johnsonin hautajaisten jälkeen Sherbourne ja Nadine seisovat hänen haudallaan, jossa on kaiverrus "Tässä lepää mies, joka ei ollut tästä maasta". Vaikka Sherbourne ilmaisee lievää myötätuntoa Johnsonia kohtaan, jonka liikkeellepanevana voimana oli hänen planeettansa ja sen kuolevan väestön pelastaminen, Nadine kieltäytyy tarjoamasta minkäänlaista sääliä. He lähtevät, mutta pian hautapaikalle ilmestyy salaperäinen mies. [Huom. 1] Hänellä on Johnsonin tavoin samat aurinkolasit ja hänellä on mukanaan sama erottuva laukku, jossa on verensiirtovälineitä.</w:t>
      </w:r>
    </w:p>
    <w:p>
      <w:r>
        <w:rPr>
          <w:b/>
        </w:rPr>
        <w:t xml:space="preserve">Tulos</w:t>
      </w:r>
    </w:p>
    <w:p>
      <w:r>
        <w:t xml:space="preserve">Kuka kieltäytyy tarjoamasta minkäänlaista sääliä Johnsonin haudalla?</w:t>
      </w:r>
    </w:p>
    <w:p>
      <w:r>
        <w:rPr>
          <w:b/>
        </w:rPr>
        <w:t xml:space="preserve">Esimerkki 2.753</w:t>
      </w:r>
    </w:p>
    <w:p>
      <w:r>
        <w:t xml:space="preserve">15-vuotias Tracey Berkowitz (Ellen Page) on alusvaatteisillaan riekaleisen suihkuverhon alla bussin takaosassa etsimässä pikkuveljeään Sonnya (Zie Souwand), joka luulee olevansa koira.Traceyn matka johtaa kaupungin pimeään alamaailmaan, kotinsa emotionaaliseen likakaivoon, lukionsa julmuuteen, kliiniseen kissa-hiiri-leikkiin psykiatrinsa kanssa ja huikeisiin fantasioihin Billy Zerosta (Slim Twig) - hänen rock'n'rollipelastajastaan. Matkoillaan hän joutuu myös tekemisiin kaupungin riettaampien asukkaiden kanssa, kuten Lancen (Maxwell McCabe-Lokos) kanssa, joka on hänen mahdollinen pelastajansa ja joka lopulta vaarantaa hänen elämänsä.Traceyn tarinat alkavat kietoutua totuuteen ja valheeseen sekä toivoon ja epätoivoon, kun hän etenee lähemmäs totuutta Sonnyn katoamisesta.</w:t>
      </w:r>
    </w:p>
    <w:p>
      <w:r>
        <w:rPr>
          <w:b/>
        </w:rPr>
        <w:t xml:space="preserve">Tulos</w:t>
      </w:r>
    </w:p>
    <w:p>
      <w:r>
        <w:t xml:space="preserve">Mikä on Traceyn pikkuveljen nimi?</w:t>
      </w:r>
    </w:p>
    <w:p>
      <w:r>
        <w:rPr>
          <w:b/>
        </w:rPr>
        <w:t xml:space="preserve">Esimerkki 2.754</w:t>
      </w:r>
    </w:p>
    <w:p>
      <w:r>
        <w:t xml:space="preserve">Kesäkuussa 1969 5-vuotias Jo Thornton (Alexa Vega), hänen vanhempansa ja perheen koira Toby etsivät suojaa perheen myrskykellarista, kun voimakas F5-tornado iskee heidän maatilalleen Oklahomassa. Tornado on niin voimakas, että myrskykellarin ovi repeää irti, jolloin Jon isä (Richard Lineback) joutuu myrskyn mukana kuolemaan. Jo, hänen äitinsä (Rusty Schwimmer) ja Toby selviytyvät hengissä. 27 vuotta myöhemmin, vuonna 1996, 32-vuotias Jo (Helen Hunt), joka on nykyään meteorologi, tapaa jälleen vieraantuneen miehensä Bill "The Extreme" Hardingin (Bill Paxton), entisen säätutkijan ja myrskynmetsästäjän, josta on sittemmin tullut säätiedottaja. Hän aikoo mennä naimisiin lisääntymisterapeutti Melissa Reevesin (Jami Gertz) kanssa. He tarvitsevat Jo:n allekirjoituksen avioeropapereihin ja ovat jäljittäneet hänet aktiivisen myrskyn aikana. Jo on rakentanut Billin suunnitelmien pohjalta neljä samanlaista tornadotutkimuslaitetta nimeltä DOROTHY. Laite on suunniteltu vapauttamaan satoja antureita tornadon keskelle tutkimaan sen rakennetta sisältä käsin, ja sen tarkoituksena on luoda entistä kehittyneempi myrskyvaroitusjärjestelmä. Bill ja Melissa liittyvät Jo:n ja hänen myrskynmetsästäjäjoukkonsa seuraan, ja ryhmä kohtaa tohtori Jonas Millerin (Cary Elwes), joka on omahyväinen, yritysten rahoittama meteorologi ja myrskynmetsästäjä. Kun Bill saa selville, että Jonas on luonut DOROTHYyn perustuvan laitteen nimeltä DOT-3, hän vannoo auttavansa Jo:ta ottamaan DOROTHYn käyttöön, ennen kuin Miller voi vaatia kunniaa ideasta.Ensimmäisen tornadon aikana Jon kuorma-auto ja DOROTHY I tuhoutuvat molemmat (kuorma-auto nousee ylös ja laskeutuu ylösalaisin). He jatkavat myrskynmetsästystä Billin kuorma-autolla, jonka takapenkillä istuu Melissa. He löytävät toisen tornadon, joka on vahvistettu F2, ja lähtevät sivutietä, kun pyörremyrsky muuttaa rataansa. Pian he huomaavat ajavansa läpi rankkasateen, ja sen sijaan he törmäävät kahteen rajuun vesipyörteeseen, joista toinen halkeaa ja pyörittää heitä moottoritiellä, kunnes vesipyörteet haihtuvat. He ovat kunnossa, mutta Melissasta tulee koettelemuksesta hysteerinen, ja Billin on rauhoitettava häntä. ryhmä vierailee Jon tädin Megin luona Wakitassa Oklahomassa, jossa he saavat ruokaa ja lepäävät. Kun Jo on suihkussa, Bill kertoo Melissalle suhteestaan Jo:hon ja muistelee päivää, jolloin Jo:n isä kuoli. pian he saavat tietää, että F3-tornado on muodostunut lähelle kukkuloita, mutta heillä on vaikeuksia löytää sitä. Jo ajaa tiimin edellä pysäyttääkseen lähestyvän tornadon, mutta puhelinpylväs kaatuu Billin kuorma-auton takaosaan ja kaataa DOROTHY II:n tielle, jolloin sen minianturit hajoavat ympäri tietä. Kun Jo hyppää ulos keräämään kymmeniä miniantureita, tornado nousee ja laskeutuu lähemmäs. Bill vetää järkyttyneen Jo:n autoon ja siirtyy turvaan. He joutuvat vastakkain avioliitostaan ja Jo:n pakkomielteestä pysäyttää tornadoja, koska hän on järkyttynyt isänsä kuolemasta.Seuraavana yönä F4-tornado tuhoaa drive-in-elokuvateatterin, jossa näytettiin vuonna 1980 kauhuelokuvaa Hohto, ja pakottaa kaikki suojaan autokorjaamon varastossa olevaan kuoppaan, joka vaurioituu pahoin tuulten ja tornadon rakennukseen heittämien lentävien roskien vuoksi, ja tornado välttyy vain niukasti suoralta osumalta korjaamoon. Tähän mennessä Melissa on saanut kokemuksista syvät traumat ja tunnistaa ratkaisemattomat tunteet Billin ja Jon välillä. Epätoivoissaan oman turvallisuutensa vuoksi hän purkaa rauhanomaisesti kihlauksen Billin kanssa. Tornado jatkaa matkaansa kohti Wakitaa, tuhoaa kaupunkia ja haavoittaa Megiä vakavasti samalla, kun hänen talonsa vaurioituu romahtamispisteeseen asti. Bill ja Jo saapuvat tuhoutuneeseen Wakitaan ja löytävät Megin rei'itetyn talonsa kellarista, ja vaikka hän on vakavasti loukkaantunut, hän on yhä elossa. He onnistuvat pelastamaan Megin ja hänen koiransa ja pakenevat talosta vain hetkeä ennen sen romahtamista. Megin vammat eivät ole vakavia, mutta hänet viedään sairaalaan hoidettavaksi ja hänen turvaansa, kun taas hänen koiransa jää ryhmän luo. Sitten ryhmä kuulee kauhuissaan, että vielä voimakkaampi myrsky, F5-luokan myrsky, on muodostumassa 25 mailia etelään heidän sijainnistaan. Tarkastellessaan Megin tuulensoitinveistoksia Jo tajuaa, että todennäköisin tapa ottaa DOROTHYn anturit onnistuneesti käyttöön tornadossa olisi lisätä vartaloon lisää pintaa tuulen vangitsemiseksi.Kun he saavuttavat F5:n, ryhmä lisää alumiinia limsatölkeistä toimimaan tuulilaipoina, mutta DOROTHY III:n käyttöönotto epäonnistuu (DOROTHY III jää puun oksan alle). Sillä välin Jonas yrittää ottaa DOT-3:n käyttöön ajamalla myrskyn edellä samansuuntaisesti ja jättää samalla huomiotta Billin varoitukset kääntyä takaisin. Hetkeä myöhemmin tornado vaihtaa kurssia kohti Jonasin kuorma-autoa, jolloin läheisen matkapuhelinmaston pala lentää tuulilasin läpi ja iskee kuljettaja Eddien (Zach Grenier) naulaan. Tornado tarttuu heidän kuorma-autoonsa ja se iskeytyy maahan, ja molemmat miehet kuolevat välittömästi sitä seuranneessa räjähdyksessä. Jo ja Bill lähtevät omille teilleen ja pystyvät ottamaan viimeisen DOROTHYn onnistuneesti käyttöön käyttämällä Billin rekkaa ankkurina. Tutkimusryhmä näkee heti kilometrien päästä antureiden antamat tulokset tietokoneillaan. Billin ja Jo:n juhlat jäävät kuitenkin lyhyiksi, kun tornado muuttaa kurssiaan heitä kohti. He hakeutuvat suojaan pumppaamoon, jossa he ankkuroivat itsensä pumpun putkistoon nahkahihnoilla. Tornado tuhoaa pumppaamon, ja Jo ja Bill joutuvat supermassiivisen suppilon pyörteeseen ja leijuvat turvallisesti ilmassa ylösalaisin.F5:n haihduttua Jo ja Bill löytävät itsensä yksin entisen vajan lattialta. He päättävät perustaa oman laboratorion ja elvyttää avioliittonsa, ja tiimi juhlii heidän saavutustaan.</w:t>
      </w:r>
    </w:p>
    <w:p>
      <w:r>
        <w:rPr>
          <w:b/>
        </w:rPr>
        <w:t xml:space="preserve">Tulos</w:t>
      </w:r>
    </w:p>
    <w:p>
      <w:r>
        <w:t xml:space="preserve">Mitä kahta asiaa Jo ja Bill päättivät tehdä F5:n haihduttua?</w:t>
      </w:r>
    </w:p>
    <w:p>
      <w:r>
        <w:rPr>
          <w:b/>
        </w:rPr>
        <w:t xml:space="preserve">Esimerkki 2.755</w:t>
      </w:r>
    </w:p>
    <w:p>
      <w:r>
        <w:t xml:space="preserve">Casey Mayo (Richard Conte) on sanomalehtimaailman tähtitoimittaja, jonka kaikki tuntevat kirjailijan ja playboyn maineesta. Harry Prebble (Raymond Burr) on mainostoimittajan tähti ja ilmeisesti myös playboy, kun tapaamme hänet naispuolisten puhelinvastaanottajien joukossa. Molemmat miehet etsivät treffejä, ja Crystal (Ann Southern) tarjoaa puhelinnumeronsa mielellään Mayolle, joka antaa sen Prebblelle, vaikka Crystal flirttailevasti vastustaa sitä. Prebblen luonteen toinen puoli nähdään myöhemmin, kun hän torjuu kylmästi entisen rakastajattaren puhelimessa, kun tämä anelee hänen huomiotaan. Norah Larkin (Anne Baxter), Crystal (Ann Southern) ja Sally (Jeff Donnell) asuvat yhdessä näennäisesti yhden makuuhuoneen talossa ja jakavat kotitöitä. Jokaisella naisella näytetään olevan oma persoonallisuutensa kotitaloudessa, joka rakentuu positiiviselle elämänkatsomukselle ja uralle. Norah suunnittelee yksinäistä illallista ihastellen sulhasensa, Koreaan sijoitetun sotilaan kuvaa, mutta sydän murtuu, kun mies ilmoittaa kirjeessään, että hän on menossa naimisiin jonkun toisen kanssa. Norah yrittää toipua tapaamalla Harry Prebblen, joka on soittanut Crystalille. Illallisella Prebble houkuttelee Norahia juomalla ja hurmaamalla ja houkuttelee hänet takaisin yksiöönsä. Kun mies yrittää väkisin lähestyä häntä, nainen lyö häntä hiilihangolla ja juoksee ulos humalassa ja hämmentyneenä. Prebble löydetään seuraavana aamuna kuolleena, ja Norah, joka on juomansa alkoholin vaikutuksen alaisena ja uutisotsikoita katsellessaan uskoo, että hän saattoi tappaa Prebblen. Casey Mayo, joka yrittää kehitellä juttukulmaa, keksii julkaista "Sinisen Gardenian murhaajalle" avoimen kirjeen, jotta hän antautuisi sanomalehden suojeluksessa. Norah ottaa yhteyttä Mayoon teeskennellen olevansa murhaajan ystävä, jolla on tietoa tapauksesta, ja kaksikko alkaa rakastua. Poliisi saa Norahin pian kiinni, ja Mayo, joka tarkastelee murhan olosuhteita, auttaa poliisia mahdollisten epäiltyjen lisäkuulusteluissa hätkähdyttävällä löydöllä.</w:t>
      </w:r>
    </w:p>
    <w:p>
      <w:r>
        <w:rPr>
          <w:b/>
        </w:rPr>
        <w:t xml:space="preserve">Tulos</w:t>
      </w:r>
    </w:p>
    <w:p>
      <w:r>
        <w:t xml:space="preserve">Mitkä ovat kolmen yhdessä asuvan naisen nimet?</w:t>
      </w:r>
    </w:p>
    <w:p>
      <w:r>
        <w:rPr>
          <w:b/>
        </w:rPr>
        <w:t xml:space="preserve">Esimerkki 2.756</w:t>
      </w:r>
    </w:p>
    <w:p>
      <w:r>
        <w:t xml:space="preserve">Dokumenttielokuvantekijä Ben Mittleman kääntää kameran itseensä, kun hän joutuu saman avosydänleikkauksen eteen, joka suisti hänen isänsä elämän raiteiltaan. Totuuden etsintä, Dying to Live paljastaa julkisesti hänen omat kuolevaisuuteen liittyvät pelkonsa. Samana vuonna Mittlemanin vaimo Valerie ja äiti Anne kamppailevat kukin oman hengenvaarallisen sairautensa kanssa. Ja juuri nämä hänen sydämensä asiat ovat Dying to Live -kirjan sielu. Rakkauskirje Valerielle, Dying to Live paljastaa Mittlemanin raa'an todellisuuden hänen taistelustaan selviytyä ja parantaa häntä rakastavia naisia. Harvinaisen huumorin ja hengen avulla tavallinen mies kamppailee syvemmälle aikuisuuteen. 2.</w:t>
      </w:r>
    </w:p>
    <w:p>
      <w:r>
        <w:rPr>
          <w:b/>
        </w:rPr>
        <w:t xml:space="preserve">Tulos</w:t>
      </w:r>
    </w:p>
    <w:p>
      <w:r>
        <w:t xml:space="preserve">Mitä elokuva paljastaa Benistä?</w:t>
      </w:r>
    </w:p>
    <w:p>
      <w:r>
        <w:rPr>
          <w:b/>
        </w:rPr>
        <w:t xml:space="preserve">Esimerkki 2.757</w:t>
      </w:r>
    </w:p>
    <w:p>
      <w:r>
        <w:t xml:space="preserve">Kun 56-vuotias Avery Bullard, Pennsylvanian Millburghissa sijaitsevan Tredway Corporationin, merkittävän huonekaluja valmistavan yrityksen johtaja ja liikkeellepaneva voima, putoaa kuolleena kadulle, kun hän on New Yorkissa tapaamassa investointipankkiireja. Kun hän romahtaa kadulle, hän pudottaa lompakkonsa. Sivullinen poimii lompakon, tyhjentää sen käteisvaroista ja työntää sen roskakoriin. Ilman lompakkoa ruumista ei voida heti tunnistaa Bullardiksi. George Caswell, Tredwayn johtokunnan jäsen ja yksi niistä investointipankkiireista, joiden kanssa Bullard oli juuri tavannut, näkee Bullardin ruumiin kadulla heidän toimistonsa alapuolella ja päättää hyötyä tiedosta. Hän palkkaa välittäjän myymään lyhyeksi niin paljon Tredwayn osakkeita kuin mahdollista ennen kaupankäynnin päättymistä samana perjantai-iltapäivänä. Caswell suunnittelee tekevänsä helppoa voittoa ja kattavansa myynnin ostamalla Tredwayn osakkeita "10 pisteen alennuksella" maanantaina, jolloin uutinen Bullardin kuolemasta oletettavasti laskee osakekurssia. Caswell alkaa epäillä, että kyseessä oli Bullardin kuolema, mutta kun hän lukee sanomalehdestä, että miehen vaatteissa ja kalvosinnapeissa oli nimikirjaimet "A.B.", hän soittaa poliisille ja antaa heille vihjeen vainajan henkilöllisyydestä: Bullard ei ollut koskaan nimennyt seuraajaansa. Seuraavien 28 tunnin aikana Tredwayn johtajat kilpailevat puheenjohtajan paikasta. Kun uutinen Bullardin kuolemasta saapuu Tredwaylle, yhtiön valvoja Loren Shaw tekee aloitteen Bullardin hautajaisten järjestämiseksi ja yhtiön julkisen reaktion koordinoimiseksi. Näin hän alittaa rahastonhoitaja Frederick Aldersonin, joka oli yksi Bullardin läheisimmistä ystävistä. Shaw myös julkaisee ovelasti tulevan neljännesvuosikatsauksen niin, että hyvät uutiset suurista voitoista voivat olla vastineena uutisille ja ehkä jopa nostaa osakekurssia pörssin avautuessa. kunnianhimoinen mutta kapea-alainen Shaw on enemmän huolissaan lyhyen aikavälin kirjanpidollisista voitoista ja osakkeenomistajien tyydyttämisestä kuin yrityksen varsinaisten tuotteiden laadusta ja pitkän aikavälin kasvusta. Hänellä on valtakirja Julia Tredwaylta, yhtiön perustajan tyttäreltä, joka on edelleen merkittävä osakkeenomistaja ja hallituksen jäsen. Hänellä oli ollut vaikea romanttinen suhde Bullardin kanssa monta vuotta, ja hän oli jäänyt toiseksi yhtiön takana. shaw ostaa Caswellin äänen vastineeksi siitä, että Caswell saa ostaa 4 000 yhtiön osaketta perjantain päätöskurssilla kattaakseen "hämäräperäisen" lyhyeksimyyntinsä. Jos Caswell ei saa kyseisiä osakkeita, hän joutuu vakaviin taloudellisiin vaikeuksiin.rahastonhoitaja Alderson ja Don Walling, suunnittelusta ja kehityksestä vastaava idealistinen varatoimitusjohtaja, ovat päättäneet estää Shaw'n vallankaappauksen. Harkittuaan kaikkia ehdokkaita Walling vakuuttaa Aldersonin siitä, että Wallingin pitäisi itse ryhtyä presidentiksi. Walling uskoo vahvasti uusien tuotteiden ja tehokkaampien valmistusmenetelmien kehittämiseen, vaikka hänen vaimonsa Mary vastustaa sitä, että Walling luopuisi unelmastaan olla kokopäiväinen suunnittelija. Päätöksentekoprosessia vaikeuttaa entisestään pian eläkkeelle jäävän tuotantojohtaja Jesse Grimmin vastustus Wallingin suhteellista nuoruutta kohtaan. Samaan aikaan Walt Dudleylla, myyntijohtajan selkääntaputtelevalla varatoimitusjohtajalla, on suhde sihteerinsä Eva Bardemin kanssa, minkä vuoksi Shaw kiristää häntä.Lauantai-iltana pidettävässä hallituksen hätäkokouksessa juonittelut, tinkiminen ja manööverit huipentuvat Wallingin innostukseen, näkemykseen ja hänen liikuttavaan puheeseensa johtokunnassa, joka lopulta muuttaa Julia Tredwayn mielen ja johtaa siihen, että Walling valitaan yhtiön toimitusjohtajaksi yksimielisesti.</w:t>
      </w:r>
    </w:p>
    <w:p>
      <w:r>
        <w:rPr>
          <w:b/>
        </w:rPr>
        <w:t xml:space="preserve">Tulos</w:t>
      </w:r>
    </w:p>
    <w:p>
      <w:r>
        <w:t xml:space="preserve">Kuka tekee aloitteen Bullardin hautajaisten järjestämisestä ja yrityksen julkisen reaktion koordinoinnista?</w:t>
      </w:r>
    </w:p>
    <w:p>
      <w:r>
        <w:rPr>
          <w:b/>
        </w:rPr>
        <w:t xml:space="preserve">Esimerkki 2.758</w:t>
      </w:r>
    </w:p>
    <w:p>
      <w:r>
        <w:t xml:space="preserve">Vinod Kumar Malhotra (Dilip Kumar), rehellinen, peloton ja ristiretkeläinen toimittaja, joka toimitti suorapuheista sanomalehteä, oli vannonut hävittävänsä suurkaupungista laittoman viinan, salakuljetuksen, 'satan', uhkapelaamisen ja järjestäytyneen rikollisuuden.Vinod Kumar ja hänen vaimonsa Sudha (Waheeda Rahman) olivat hyvin kiintyneitä orpoon Rajaan (Anil Kapoor), joka asui heidän 'basti'-siirtokunnassaan. Tämä orpo oli slummien lapsi, jolla ei ollut vanhempiensa rakkautta eikä kiintymystä.Slummien lapsena, hökkeliasukkaana Raja oli väistämättä ryhtynyt salakuljetukseen ja elokuvalipun mustan pimeään markkinointiin elääkseen. Vinod Kumar otti kuitenkin Raja kädestä kiinni ja alkoi opastaa häntä oikeaan suuntaan. Hän teki kovasti töitä kasvattaakseen Rajaan hyviä arvoja, ja vähitellen Raja luopui juomisesta, uhkapelistä ja kaikista muista epäsosiaalisista tavoista, joihin hän oli ajautunut. Kun rakkaus häntä kohtaan kasvoi, Vinod Kumar ja hänen vaimonsa alkoivat kohdella Rajaa kuin omaa poikaansa.Geeta (Rati Agnihotri) työskenteli sanomalehdessä Vinod Kumarin alaisuudessa. Hän oli ystävällinen Rajan kanssa, ja ajan myötä hänen ystävälliset tunteensa muuttuvat rakkaudeksi.Ja nyt kohtalo aiheutti sen, että kahden vaikutusvaltaisimman miehen tiet risteävät. Toisaalta oli peloton, ristiretkeläinen toimittaja Vinod Kumar - ja toisaalta S. K. Vardhan (Amrish Puri), suurkaupungin vaikutusvaltainen, rikas ja arvostettu henkilö, jonka kunniallisuuden viitta kätki alleen kaikki yhteiskunnalliset epäkohdat ja rikokset, jotka sen alla kukoistivat.Kun Vinod Kumar ja S. K. Vardhan (Amrish Puri) pääsivät yhteen, he alkoivat elää yhdessä. Vardhan törmäävät toisiinsa, rehellinen mies huomaa olevansa käytännössä tämän näennäisen kunniallisen herrasmiehen laajalle levittäytyneiden pahuuden lonkeroiden vallassa.Vardhanin elämäntapa, valta, ulottuvuus ja häikäilemättömyys saavat Vinod Kumarin kohtaamaan suurkaupunkielämän realiteetit ja sen, mitä pinnan alla todella tapahtuu.Elämää suuremmassa muodonmuutoksessa Vinod Kumar Malhotra muuttuu nyt suuremmaksi, paremmaksi (tai pahemmaksi) kuin Vardhan itse, ja hän ottaa nyt haltuunsa kaikki nämä laittomat ja laittomat operaatiot, jotka olivat antaneet Vardhanille hänen rikkautensa, valtansa ja häikäilemättömyytensä. tämä epäitsekäs ristiretkeilijä, tämä idealisti, joka saattoi aikoinaan uhrata kaiken totuuden vuoksi, on nyt muuttunut kuvaksi, joka on täydellinen vastakohta sille, mitä hän oli. kun Raja kuulee Geetalta, että tämä hänen ihannoimansa isähahmon imago on muuttunut, hänen sydämensä särkyy. Ja sitten, kun Vinod saavuttaa pisteen, josta ei ole enää paluuta, kun hän saapuu tienristeykseen ja hahmottaa suuren dilemman siitä, mihin hänen elämänsä on päässyt, tapahtuu kohtaaminen, josta ei ole paluuta.</w:t>
      </w:r>
    </w:p>
    <w:p>
      <w:r>
        <w:rPr>
          <w:b/>
        </w:rPr>
        <w:t xml:space="preserve">Tulos</w:t>
      </w:r>
    </w:p>
    <w:p>
      <w:r>
        <w:t xml:space="preserve">Missä orpo asui, kun Vinod ja hänen vaimonsa tapasivat hänet?</w:t>
      </w:r>
    </w:p>
    <w:p>
      <w:r>
        <w:rPr>
          <w:b/>
        </w:rPr>
        <w:t xml:space="preserve">Esimerkki 2.759</w:t>
      </w:r>
    </w:p>
    <w:p>
      <w:r>
        <w:t xml:space="preserve">Luova elämä on ollut vaikeaa Dana Marschzille (Steve Coogan), sillä hän on pudonnut infomainoksiin perustuvasta näyttelijänurasta draamanopettajaksi Tucsonissa sijaitsevaan lukioon ja kirjoittanut ja tuottanut näyttämöversioita suosituista elokuvista, jotka saavat jopa paikallisen lukion draamakriitikon arvostelun. Dana ja hänen vaimonsa Brie (Catherine Keener) yrittävät saada lapsen ja ottavat lisäksi rajamailla asuvan Garyn (David Arquette) avukseen, jotta tulisivat toimeen. Kun hänelle ilmoitetaan, että draamaluokka perutaan budjettileikkausten vuoksi, Dana päättää kirjoittaa omaperäisen näytelmän saadakseen huomiota ja rahoitusta, mutta kun hän kirjoittaa Hamlet 2:n, hassun ja loukkaavan jatko-osan kuuluisalle englantilaiselle näytelmälle, lukio sekä koko kaupunki nousevat tukahduttamaan hänen taiteensa. Hänen lahjakas draamaluokkansa, johon kuuluvat muun muassa piilevä homoseksuaali Rand Posin (Skylar Astin), epätoivoinen, hyvää tarkoittava Epiphany Sellers (Phoebe Strole), maanläheinen Ivonne (Melonie Diaz) ja kova poika Octavio (Joseph Julian Soria), haluaa kovalle työlleen taiteellisen elämän, joten he etsivät varastorakennuksen ja kokoavat voimavaransa yhteen saadakseen aikaan näytelmän, jossa on monenlaisia visuaalisia ja äänellisiä erikoistehosteita.</w:t>
      </w:r>
    </w:p>
    <w:p>
      <w:r>
        <w:rPr>
          <w:b/>
        </w:rPr>
        <w:t xml:space="preserve">Tulos</w:t>
      </w:r>
    </w:p>
    <w:p>
      <w:r>
        <w:t xml:space="preserve">Millaisessa koulussa Dana opettaa?</w:t>
      </w:r>
    </w:p>
    <w:p>
      <w:r>
        <w:rPr>
          <w:b/>
        </w:rPr>
        <w:t xml:space="preserve">Esimerkki 2.760</w:t>
      </w:r>
    </w:p>
    <w:p>
      <w:r>
        <w:t xml:space="preserve">Kristen Parker on nuori tyttö, joka uneksii itsensä Elm Streetin hylättyyn taloon, jossa sarjamurhaaja Freddy Krueger jahtaa häntä. Hän herää ja menee kylpyhuoneeseen, jossa Freddy hyökkää jälleen hänen kimppuunsa ja viiltää ranteensa viillolla. Hänen äitinsä uskoo hänen olevan itsetuhoinen ja lähettää hänet Westinin sairaalaan, jota johtaa tohtori Neil Gordon, jossa hän taistelee hoitajia vastaan, jotka yrittävät rauhoittaa häntä, koska hän pelkää nukahtavansa. Lopulta hänet rauhoittaa harjoitteleva terapeutti Nancy Thompson, joka lausuu osan Freddyn lastenlaulusta ja ansaitsee hänen luottamuksensa.Nancy esitellään muille potilaille: Phillip, tavallinen unissakävelijä; Kincaid, kova katujen poika, joka on taipuvainen väkivaltaan; Jennifer, toiveikas tv-näyttelijä; Will, joka on sidottu pyörätuoliin itsemurhayrityksen jälkeen; Taryn, entinen narkkari; ja Joey, joka on liian traumatisoitunut puhuakseen. Myöhemmin Freddy hyökkää jälleen Kristenin kimppuun (tällä kertaa jättimäisenä käärmeenä) ja vetää tahtomattaan Nancyn uneensa mukaan, jolloin molemmat pääsevät pakoon. Kristen paljastaa, että hänellä on ollut kyky vetää ihmisiä uniinsa pikkutytöstä lähtien. Kahtena seuraavana yönä Freddy heittää Phillipin katolta itsemurhayritykseltä näyttävässä tilanteessa ja tappaa Jenniferin murskaamalla tämän pään televisioon, jota tämä oli katsomassa.Seuraavalla ryhmäkerralla Nancy paljastaa jäljellä oleville potilaille, että he ovat viimeiset elossa olevat lapset niistä ihmisistä, jotka liittoutuivat ja polttivat Kruegerin kuoliaaksi monta vuotta sitten. Nancy ja Neil rohkaisevat heitä kokeilemaan ryhmähypnoosia, jotta he voisivat kokea yhteisen unen ja löytää univoimansa. Unessa Joey harhailee ja joutuu Freddyn vangiksi, jolloin hän jää koomaan reaalimaailmaan; Nancy ja Neil saavat potkut. Nunna, sisar Mary Helena, kertoo Neilille, että Freddy on nuoren nunnan poika, joka suljettiin vahingossa huoneeseen, jossa oli satoja mielisairaita, jotka raiskasivat häntä jatkuvasti, ja että ainoa keino Freddyn pysäyttämiseksi on hänen luidensa laskeminen lepoon. Hän ja Nancy menevät Nancyn isän, Don Thompsonin, luo saadakseen selville, minne luut on kätketty, mutta tämä ei suostu yhteistyöhön. Nancy ryntää takaisin sairaalaan kuultuaan, että Kristen aiotaan nukuttaa, kun taas Neil suostuttelee Thompsonin auttamaan heitä. nancy ja muut käyvät jälleen läpi ryhmähypnoosin, jotta he voisivat yhdistyä Kristenin kanssa, mutta kaikki erotetaan toisistaan Freddyn keskeytettyä heidät. Freddy tappaa tämän jälkeen Tarynin ja Willin, kun taas Kirsten, Nancy ja Kincaid löytävät toisensa. Kolmikko pelastaa Joeyn, mutta ei pysty kukistamaan Freddyä, josta on tullut liian voimakas kaikkien hänen kuluttamiensa sielujen vuoksi. Freddy kuitenkin aistii, että hänen jäännöksensä on löydetty autopurkamosta, ja ottaa oman luurankonsa haltuunsa tappaakseen Thompsonin ja lamaannuttaakseen Neilin. Hän palaa hyökkäämään muiden kimppuun, mutta Joey käyttää univoimaääntä lähettääkseen hänet pois. Thompson ilmestyy Nancyn luokse kertomaan, että hän on "siirtymässä yli", mutta paljastuu valeasuiseksi Freddyksi, joka puukottaa ja tappaa Nancyn. Kun hän on tappamassa myös Kristenin, Nancy nousee takaapäin ja käyttää Freddyn omia kynsiä puukottaakseen itseään ja pelastaa Kristenin sankarillisesti. Neil herää ja pyhittää luut, mikä lopulta tuhoaa hänet. Nancy kuolee Kristenin syliin. Nancyn hautajaisissa Neil näkee jälleen Mary Helenan, ja kun hän yrittää seurata häntä, hän löytää hänen hautakivensä, joka paljastuu Amanda Kruegeriksi, Freddyn äidiksi.</w:t>
      </w:r>
    </w:p>
    <w:p>
      <w:r>
        <w:rPr>
          <w:b/>
        </w:rPr>
        <w:t xml:space="preserve">Tulos</w:t>
      </w:r>
    </w:p>
    <w:p>
      <w:r>
        <w:t xml:space="preserve">Kuka Kristeniä jahtaa?</w:t>
      </w:r>
    </w:p>
    <w:p>
      <w:r>
        <w:rPr>
          <w:b/>
        </w:rPr>
        <w:t xml:space="preserve">Esimerkki 2.761</w:t>
      </w:r>
    </w:p>
    <w:p>
      <w:r>
        <w:t xml:space="preserve">Tämä on Ben 10 Kausi 4 Jakso 5, mutta se on elokuvan mittainen. Tämä elokuva toimii sarjan virallisena päätösjaksona, vaikka se esitettiinkin kuukausia ennen neljännen kauden kahdeksan viimeistä jaksoa.Omnitrix on hyvin monimutkainen ase, ja tämä jakso on erittäin hyvä selitys ja katsaus siihen.Omnitrixin luoja on nimeltään Asmath. Hän kuuluu Alien-rotuun, johon Ben voi muuttua nimeltä Grey Matter.Kun Ben taisteli tohtori Animoa vastaan Eyeguy..... kanssa, hän aktivoi etukäteen DNA-pommin, joka aktivoi Omnitrixin SDM (Self-Destruct-Mode) -tilaan. Kun Tetrax saa lukemat Omnitrixista, hän tulee heti paikalle. Hän kertoo Benille, että hänen on löydettävä luoja nopeasti, koska jos hän ei löydä, hänkin tuhoutuu Omnitrixin mukana. Kun he laskeutuvat avaruusasemalle tai jotain, he naamioituvat, mutta Ben näki Vilgaxin siellä. Hän suunnitteli kukistavansa Vilgaxin lopullisesti. Hän menee Upchuckiin ja huomaa, että se ei ollutkaan Vilgax, vaan VIlgaxin lajiin kuuluva naaras. nainen kertoo hänelle, että hän on kellon luoja. Ben ja Gwen taistelevat salaperäistä muukalaista vastaan paikassa, kaikki pelkäsivät häntä, koska Benillä oli Omnitrix. Stinkfly sekosi siihen mutta Tetraxilla oli kiire taistella Sixsixin kanssa, hän jättää hänet ja pelastaa Benin.Tetraxin kuljettaja oli Pludo, limainen muukalainen. He näkymätön paikka ja huomasivat, että naispuolinen Vilgax, Myaxx ei ollut virallinen luoja Omnitrix! Sitten Vilgax hyökkää heidän kimppuunsa. He pääsivät hänestä turvallisesti eroon, mutta Pludo kuoli pelastaessaan Gweniä.He saapuvat paikkaan, jossa Vilgax hyökkää, Gwen jäi yhden niistä vangiksi, ja Ben Fourarmsina suuttui nähdessään tämän. Se ei ollut hyvä vaan huono asia, koska Omnitrixin itsetuhon lähtölaskenta nopeutui. Sitten Ben menee Cannonboltilla rikkomaan Luojan oven s. Hän osoittautuu Grey Matteriksi!Vilgax hyökkää taas ja Ben saa iloisen yllätyksen, että Gwen oli elossa koko tämän ajan. Luoja sammutti omnitrixin ja hetkessä korjasi sen ja laittoi sen takaisin päälle. Hän soveltaa uutta alien Way Bigia, tällä kertaa Vilgax oli poissa lopullisesti. Palatessaan takaisin he saavat viestin, että ostoskeskukseen on hyökännyt zombeja. Se oli sittenkin normaali päivä heille.</w:t>
      </w:r>
    </w:p>
    <w:p>
      <w:r>
        <w:rPr>
          <w:b/>
        </w:rPr>
        <w:t xml:space="preserve">Tulos</w:t>
      </w:r>
    </w:p>
    <w:p>
      <w:r>
        <w:t xml:space="preserve">Kuka oli vaarassa tuhoutua yhdessä Omnitrixin kanssa?</w:t>
      </w:r>
    </w:p>
    <w:p>
      <w:r>
        <w:rPr>
          <w:b/>
        </w:rPr>
        <w:t xml:space="preserve">Esimerkki 2.762</w:t>
      </w:r>
    </w:p>
    <w:p>
      <w:r>
        <w:t xml:space="preserve">Lähitulevaisuudessa öljyvarastot ovat lähes lopussa suuren energiakriisin ja maailmanlaajuisen ydinsodan seurauksena, ja entinen pääjoukkojen partiopoliisi "Mad" Max Rockatansky (Mel Gibson) vaeltaa arpeutuneella, mustalla, ahdetulla V-8 Pursuit Special -autollaan tyhjäksi jääneellä autiomaalla useita vuosia ensimmäisen elokuvan tapahtumien jälkeen etsien ruokaa, vettä ja polttoainetta. Hänen ainoat seuralaisensa ovat australialainen karjakoira ja harvinainen toimiva ampuma-ase - sahattu haulikko - johon ammuksia on hyvin niukasti.Yrittäessään paeta jengiläisryhmää - jota johtaa hullu moottoripyöräilijä nimeltä Wez (Vernon Wells) - Max onnistuu kolaroimaan kaksi jengiläisten ajoneuvoa ja haavoittamaan Weziä; Wez tunnistaa tappionsa ja pakenee. Kerättyään polttoainetta tuhoutuneista autoista ja tarkastettuaan läheisen Mack-puoliperävaunun Max tutkii läheisen autogyron polttoaineen varalta. Sen lentäjä, Gyro-kapteeni (Bruce Spence), hyökkää Maxin kimppuun ja onnistuu vangitsemaan hänet hetkeksi, ennen kuin hänet kukistetaan. Vastineeksi omasta hengestään lentäjä opastaa Maxin läheiselle pienelle öljynjalostamolle. Max saapuu paikalle ja näkee, että laitos on autojen ja moottoripyörien sekalaisella kokoelmalla ratsastavan rosvojoukon piirittämä. Jengin johtaja, joka tunnetaan nimellä "Lordi Humungus" (Kjell Nilsson), yrittää vakuuttaa jalostamon puolustajat luovuttamaan laitoksen vastineeksi turvallisesta kulkemisesta pois alueelta.Joukko puolustajia yrittää murtautua ulos alueelta, mutta marauderit ottavat kiinni, kiduttavat ja tappavat kaikki paitsi yhden, jonka Max pelastaa. Max tekee sopimuksen kuolemaan haavoittuneen ainoan eloonjääneen kanssa: hän tuo hänet takaisin yhdyskuntaan vastineeksi polttoainetankista. Mies kuolee pian sen jälkeen, kun he ovat saapuneet laitokseen, ja laitoksen johtaja Pappagallo (Michael Preston) peruu sopimuksen sanoen, että se kuoli, kun eloonjäänyt kuoli. Hänen ryhmänsä on tappamassa Maxia, kun marauderit palaavat, ja Humungus toistaa tarjouksensa. Kun Feral Kid (Emil Minty) tappaa Wezin miespuolisen kumppanin, Wez raivostuu ja kehottaa johtajaansa valtaamaan yhdyskunnan; Humungus painii Wezin alistumaan, mutta rauhoittelee Weziä paljastamalla, ettei hän aio päästää ketään uudisasukkaista lähtemään. Max tarjoaa Pappagallolle toisenlaista sopimusta: hän hakee hylätyn Mack-puoliperävaunun, joka pystyy kuljettamaan säiliöperävaunua, jota laitoksen asukkaat käyttävät jalostamansa polttoaineen varastointiin, ja saa vastineeksi vapauden, ajoneuvonsa ja niin paljon polttoainetta kuin hän voi ottaa mukaansa. Ryhmä suostuu, mutta pitää Maxin auton hänen yhteistyönsä varmistamiseksi. Max hiipii ulos, löytää Gyro-kapteenin (joka raahaa oksaa, johon hänet on kahlittu) ja värvää hänet auttamaan kuorma-auton etsimisessä gyrocopterinsa avulla.Löydettyään kuorma-auton Max ajaa sen takaisin laitokselle ja väistää Humunguksen miehiä. Puolustajat haluavat Maxin pakenevan ryhmän mukana, mutta Max päättää kerätä bensiininsä ja lähteä. Hänen yrityksensä murtautua piirityksen läpi epäonnistuu kuitenkin: Wez lähtee takaa-ajoon Humunguksen typpioksidilla varustetulla autolla ja ajaa Maxin tieltä, romuttaa auton ja haavoittaa häntä vakavasti. Ryöstäjät tappavat Maxin koiran varsijousella ja yrittävät sitten imeä polttoainetta Pursuit Specialin säiliöistä, mutta laukaisevat räjähdeansan, joka tappaa osan hyökkääjistä. Gyro-kapteeni pelastaa Maxin, kun tämä yrittää ryömiä takaisin jalostamolle. Koska muuta pakotietä ei ole ja jalostamon puolustajat valmistautuvat lähtemään, Max vaatii, että hän ajaa korjattua kuorma-autoa. Hän lähtee raskaasti panssaroidulla kuorma-autolla, ja hänen mukanaan on Feral Kid, jonka kanssa hän on ystävystynyt, sekä muita asukkaita, jotka ovat puolustajina. Pappagallo saattaa hänet ulos kaapatulla marauder-ajoneuvolla. Humungus ja suurin osa hänen sotureistaan ajavat säiliöautoa takaa, jolloin jäljelle jääneet asukkaat voivat paeta rähjäisellä asuntovaunulla ja linja-autoilla ja räjäyttää jalostamon lähtiessään. Pappagallo ja muut säiliöauton puolustajat sekä lukuisat marauderit kuolevat takaa-ajon aikana, ja Gyro-kapteeni ammutaan alas. Max ja Feral Kid jäävät yksin maraudereiden jahtaamiksi. Wez onnistuu nousemaan rekan kyytiin ja hyökkää Maxin kimppuun, mutta nokkakolari Humunguksen auton kanssa tappaa sekä Wezin että Humunguksen. Max menettää säiliöauton hallinnan ja se suistuu tieltä. Kun loukkaantunut Max kantaa Feral Kidiä romuttuneesta säiliöautosta, hän näkee, että säiliöstä ei vuoda bensiiniä vaan hiekkaa. Rekka ja sen perävaunu paljastuvat siten houkutuslinnaksi, ja muut siirtolaiset pääsevät pakenemaan kallisarvoisen polttoaineen kanssa öljytynnyreissä ajoneuvojensa sisällä. Kun Pappagallo on kuollut, Gyro-kapteeni seuraa häntä päällikkönä ja johtaa uudisasukkaat rannikolle, jossa he perustavat "Suuren pohjoisen heimon". Max jää yksin autiomaahan, ja hänestä tulee jälleen kerran kulkuri. Vuosia myöhemmin Feral Kid, joka on nyt pohjoisen heimon uusi johtaja (äänenä Harold Baigent), muistelee legendaa myyttisestä "Road Warriorista" (Max), joka on enää vain kaukaisessa muistissa.</w:t>
      </w:r>
    </w:p>
    <w:p>
      <w:r>
        <w:rPr>
          <w:b/>
        </w:rPr>
        <w:t xml:space="preserve">Tulos</w:t>
      </w:r>
    </w:p>
    <w:p>
      <w:r>
        <w:t xml:space="preserve">Missä Max lähtee yhdyskunnasta?</w:t>
      </w:r>
    </w:p>
    <w:p>
      <w:r>
        <w:rPr>
          <w:b/>
        </w:rPr>
        <w:t xml:space="preserve">Esimerkki 2.763</w:t>
      </w:r>
    </w:p>
    <w:p>
      <w:r>
        <w:t xml:space="preserve">Jessica (Rachel McAdams), kuuma tyttö, on hemmoteltu, hemmoteltu mutta äärimmäisen kaunis teinityttö, joka ei ole tottunut kuulemaan sanaa "ei". Tämän luonteenvirheen vuoksi Jessica lähtee ystäviensä, muiden kuumien muijiensa, kanssa ostoksille ostoskeskukseen ja varastaa metafyysisestä liikkeestä korvakoruja, vaikka hänelle on kerrottu, etteivät ne ole myytävänä. Hänen tietämättään korvakorut kantavat vuosisatoja vanhaa kirousta, ja tästä hauskuus alkaa. kun Jessica pumppaa bensaa ja ihailee uusia korvakorujaan, Rob Schneider (hänen hahmolleen ei anneta nimeä) ryöstää huoltoaseman. Kun hän odottaa Jessican autoa nopeuttaakseen pakoaan, Jessica pudottaa korvakorun, jonka rikollinen Rob heti ottaa talteen. Sinä iltana molemmat laittavat korvakorun korvalehteensä, ja nukkuessaan heidän kehonsa vaihtavat paikkaa. Nyt Jessica (Rob Schneider) pyrkii vakuuttamaan ihmisille, ettei hän ole se, joksi häntä luullaan, ja naisen ruumiissa oleva rikollinen on huomannut, että hänellä on myyntikelpoinen ominaisuus "kuumana muijana". Niin kovasti kuin Rob Schneiderin Jessica työskentelee kirouksen kumoamiseksi, Rachel McAdamsin rikollinen työskentelee yhtä kovasti käyttääkseen sitä ennen kuin menettää sen, mukaan lukien sen ravistelu lavalla dollarin seteleistä. Rob Schneider näyttelee loistavaa kuumaa typyä - Rachel McAdams näyttelee loistavaa rikollista, joka etsii seuraavaa saalista/huijausta. kaikki, mitä nämä kaksi käyvät läpi ollessaan toisen ruumiissa, on hauskaa ja osoitus Schneiderin tavanomaisesta outoudesta. Vaikka tämän ei koskaan ollut tarkoituskaan olla Oscarin arvoinen, se on ehdottomasti vajaa kaksi tuntia pakenemista, hymyilyä ja naurua.</w:t>
      </w:r>
    </w:p>
    <w:p>
      <w:r>
        <w:rPr>
          <w:b/>
        </w:rPr>
        <w:t xml:space="preserve">Tulos</w:t>
      </w:r>
    </w:p>
    <w:p>
      <w:r>
        <w:t xml:space="preserve">Kumpi Robista ja Jessicasta työskentelee ahkerimmin kirouksen kumoamiseksi?</w:t>
      </w:r>
    </w:p>
    <w:p>
      <w:r>
        <w:rPr>
          <w:b/>
        </w:rPr>
        <w:t xml:space="preserve">Esimerkki 2.764</w:t>
      </w:r>
    </w:p>
    <w:p>
      <w:r>
        <w:t xml:space="preserve">Miljardööri Charles Morse (Anthony Hopkins) ja kaksi muuta miestä, valokuvaaja Robert "Bob" Green (Alec Baldwin) ja hänen avustajansa Stephen (Harold Perrineau), saapuvat syrjäiseen Pohjois-Amerikkaan Charlesin yksityiskoneella yhdessä Charlesin paljon nuoremman vaimon Mickeyn (Elle MacPherson), kauniin muotimallin, kanssa. Seurue on täällä kuvaustilaisuudessa ja on majatalon ainoat vieraat. Majatalon omistaja Styles (L.Q. Jones) varoittaa kaikkia, että alueella asuu karhuja ja että ruokaa ei saa jättää kattamatta. Juhlissa juhlitaan myös Charlesin syntymäpäivää, ja Mickey antaa hänelle kaiverretun taskukellon. Bobin lahja on kallis metsästysveitsi. kun Bobin miesmalli sairastuu, hän kutsuu Charlesin lentämään hänen ja Stephenin kanssa toiseen paikkaan, jossa on metsästämässä luonnostaan intiaani. Kesken lennon Charles, joka epäilee Bobin ja Mickeyn suhdetta nähtyään Bobin suutelevan Mickeyä poskelle, kysyy salaperäisesti, miten Bob aikoo tappaa hänet. Ennen kuin keskustelu etenee pidemmälle, lentokone törmää yhtäkkiä lintuparveen ja syöksyy järveen, jolloin lentäjä kuolee. Charles, Bob ja Stephen pääsevät hädin tuskin turvallisesti rantaan. eksyneinä, märkinä ja palelluttaen miehet, jotka tietävät koneen olleen poissa reitiltä, yrittävät patikoida todennäköisemmälle etsintäalueelle, mutta huomaavat, että Kodiak-karhu vaanii heitä. He pakenevat sitä, mutta myöhemmin samana yönä karhu hyökkää heidän leiriinsä ja tappaa Stephenin. karhua paetessaan Charlesilla ja Bobilla on vain vähän mahdollisuuksia pelastua. Vaikka Charles ei olekaan ulkoilmaihminen, hän käyttää tietosanakirjaan perustuvaa selviytymistietämystään opastamaan heitä, ja miehet työskentelevät yhdessä, mikä yhdistää heitä jonkin verran. Karhu löytää heidät, ja joen pohjalla käydyssä kamppailussa Charles puukottaa sen käsin veistetyllä keihäällä ja pelastaa Bobin hengen. he löytävät tyhjän metsästäjien mökin, jossa on joitakin tarvikkeita, kivääri ja kanootti. Kun Charles on aikeissa käyttää Mickeyn syntymäpäivälahjaksi saamaa paperikuittia sytyttääkseen hellan, hän huomaa siinä, että Mickey osti Bobille myös kalliin rannekellon, johon on kaiverrettu intiimi kaiverrus. Charles tajuaa, että Bobilla ja Mickeylla on todellakin suhde ja että Bob aikoo tappaa hänet saadakseen rikkautensa ja vaimonsa. Bob juo valmistautuakseen, mikä saa Charlesin surkuttelemaan, ettei Bob pysty tappamaan häntä selvin päin. kun Bob on aikeissa ampua hänet, Charles houkuttelee Bobin metsästäjien jättämään "kuolleen putouksen" kuoppaan. Bob saa kuolettavan haavan, mutta sen sijaan, että Charles jättäisi hänet kuolemaan, hän kuljettaa hänet kanootilla jokea alas. He leiriytyvät ja toivovat, että etsintäpartio löytää heidät sieltä. Bob pyytää anteeksi Charlesin pettämistä ja sanoo, ettei Mickey ollut koskaan mukana murhasuunnitelmassa. Pelastushelikopteri ilmestyy ja huomaa heidät, mutta Bob kuolee ennen laskeutumista.Palatessaan mökille Charles ojentaa Bobin kellon Mickeylle, ja hänen ilmeensä viittaa siihen, että hän tietää Bobin aviorikoksesta. Sitten hän julistaa kokoontuneelle lehdistölle, että hänen ystävänsä kuolivat "pelastaessaan henkeni".</w:t>
      </w:r>
    </w:p>
    <w:p>
      <w:r>
        <w:rPr>
          <w:b/>
        </w:rPr>
        <w:t xml:space="preserve">Tulos</w:t>
      </w:r>
    </w:p>
    <w:p>
      <w:r>
        <w:t xml:space="preserve">Mitä Bob antoi Charlesille syntymäpäivälahjaksi?</w:t>
      </w:r>
    </w:p>
    <w:p>
      <w:r>
        <w:rPr>
          <w:b/>
        </w:rPr>
        <w:t xml:space="preserve">Esimerkki 2.765</w:t>
      </w:r>
    </w:p>
    <w:p>
      <w:r>
        <w:t xml:space="preserve">Michael Cromwell (Tim Allen) on itsekeskeinen, menestyvä hyödykevälittäjä, joka asuu New Yorkissa. Hän haluaa naimisiin uuden kihlattunsa Charlotten (Lolita Davidovich) kanssa, mutta hänen on saatava lopullinen avioero ensimmäisestä vaimostaan Patriciasta (JoBeth Williams), joka jätti hänet vuosia aiemmin. Patricia asuu nyt Venezuelassa puoliksi länsimaiseen heimoon kuuluvan heimon kanssa. Michael matkustaa sinne saadakseen Patrician allekirjoituksen avioeropapereihin, mutta saapuessaan hän huomaa, että hänellä on 13-vuotias poika, Mimi-Siku (Sam Huntington).Michael yrittää luoda siteen Mimi-Sikun kanssa lyhyen oleskelunsa aikana heimossa ja lupaa viedä hänet New Yorkiin, "kun hänestä tulee mies". Sinä yönä Mimi-Siku käy läpi heimonsa perinteisen siirtymäriitin, jonka jälkeen heimo pitää häntä miehenä. Heimon vanhin antaa Mimille erityistehtävän,jotta hänestä voisi jonain päivänä tulla heimojohtaja. Mimin on tuotava tulta Vapaudenpatsaalta,ja hän odottaa innolla isänsä kanssa matkustamista. Michael tuo Mimi-Sikun New Yorkiin.Michaelin morsian Charlotte ei ole kovinkaan iloinen odottamattomasta vierailijasta, varsinkin kun tämä ehdottaa Mimin kissan syömistä ja vapauttaa lemmikkitarantellansa Mimin asuntoon. Michael yrittää sopeuttaa Mimi-Sikun kaupunkielämään. Kun Mimi-Siku kiipeää Vapaudenpatsaalle päästäkseen liekille, hän pettyy nähdessään, ettei tuli ole todellinen;Kun Mimi-Siku asuu Richard Kempsterin (Martin Short) luona, Mimi rakastuu Richardin tyttäreen Kareniin (Leelee Sobieski). Richard on tyytymätön Mimin läsnäoloon kotonaan,koska hänellä on vaikutusvaltaa Kareniin.Mimi-Siku palaa Amazonin viidakkoon,mutta ennen lähtöään isä antaa hänelle kännykän,jotta he voivat pitää yhteyttä. Mikael antaa Mimille myös Vapaudenpatsaan savukkeensytyttimen,joka tuottaa tulta tourchista. Vastineeksi Mimi antaa isälleen puhallusputken ja myrkyllisiä tikkoja,kehottaen Michaelia harjoittelemaan ja tule tapaamaan häntä,kun hän osaa lyödä kärpäsiä.Michael huomaa olevansa lannistunut rotanlietsonnasta ja tajuaa,ettei hänen suhteensa Charlottan kanssa enää toimi hänen kannaltaan. Michael palaa Lipo-Lipoon tapaamaan poikaansa ja ex-vaimoaan,tuoden Kempsterin perheen mukanaan lomalle. Karen ja Mimi palaavat yhteen,ja Michael ja Patricia päättävät palata yhteen.</w:t>
      </w:r>
    </w:p>
    <w:p>
      <w:r>
        <w:rPr>
          <w:b/>
        </w:rPr>
        <w:t xml:space="preserve">Tulos</w:t>
      </w:r>
    </w:p>
    <w:p>
      <w:r>
        <w:t xml:space="preserve">Kuka on Michaelin ensimmäinen vaimo?</w:t>
      </w:r>
    </w:p>
    <w:p>
      <w:r>
        <w:rPr>
          <w:b/>
        </w:rPr>
        <w:t xml:space="preserve">Esimerkki 2.766</w:t>
      </w:r>
    </w:p>
    <w:p>
      <w:r>
        <w:t xml:space="preserve">Tarina sijoittuu toisen luokan sisäoppilaitokseen, jota johtaa tyrannimainen ja ilkeä Michel Delassalle (Meurisse). Koulun omistaa kuitenkin Delassallen opettajavaimo, heiveröinen Christina (Clouzot), ja Delassalle leveilee suhteestaan koulun opettajaan Nicole Horneriin (Signoret). Vastakkainasettelun sijaan näillä kahdella naisella nähdään olevan pikemminkin jokseenkin läheinen suhde, joka perustuu lähinnä heidän ilmeiseen keskinäiseen vihaansa Micheliä kohtaan, joka on fyysisesti ja henkisesti väkivaltainen molempia kohtaan. Nicole ei enää kestä Michelin pahoinpitelyä, joten hän laatii suunnitelman. Vaikka Christina aluksi epäröi, hän suostuu lopulta auttamaan Nicolea. Christina houkuttelee Michelin avioerolla uhkaamalla hänet Nicolen asuintaloon, joka sijaitsee useiden satojen kilometrien päässä syrjäisessä kylässä, ja rauhoittaa Michelin. Sitten naiset hukuttavat hänet kylpyammeeseen ja heittävät ruumiin koulun laiminlyötyyn uima-altaaseen. Kun hänen ruumiinsa kelluu pintaan, he luulevat sen vaikuttavan onnettomuudelta. Lähes kaikki sujuu suunnitelmien mukaan, kunnes ruumis ei nouse pintaan, eikä Michelin ruumista löydy mistään, kun allas tyhjennetään.Nicole näkee lehdestä, että poliisi on löytänyt ruumiin. Christina menee ruumishuoneelle ja saa tietää, ettei ruumis ole Michelin. Siellä hän tapaa Alfred Fichet'n (Vanel), eläkkeellä olevan yksityisetsivän. Hän sekaantuu tapaukseen Nicolen harmiksi. kun Christina ja Alfred palaavat, poikaa rangaistaan ikkunan rikkomisesta; poika sanoo, että Michel rankaisi häntä. Tämän kuultuaan Christina tulee hyvin sairaaksi. Hän ei pääse koulukuvaan, mutta näyttää siltä, että Michel on kuvassa takana ikkunan vieressä. Nicole huolestuu ja lähtee koulusta. pelon vallassa oleva Christina kertoo Alfredille kaiken. Alfred ei usko häntä, mutta hän tutkii uima-allasta. Christina kuulee ääniä ja kiertää koulua. Hän päättelee, että joku on koulussa ja juoksee takaisin huoneeseensa. Hän löytää Michelin ruumiin kylpyammeesta. Michel nousee ammeesta, ja Christina saa sydänkohtauksen ja kuolee.Michel ja Nicole ovat alusta asti lavastaneet Christinan. Michel ei ole kuollut, vaan näyttelee kuollutta pelottaakseen Christinan kuoliaaksi. Mutta heti kun Nicole ja Michel pakenevat, Alfred on paikalla pidättämässä heidät. elokuvan loppuessa sama poika, joka oli aiemmin rikkonut ikkunan, rikkoo toisenkin. Kun häneltä kysytään, miten hän sai ritsansa takaisin, poika sanoo, että Christina antoi sen hänelle takaisin. Viimeisessä otsikkoruudussa kerrotaan, ettei loppua saa paljastaa muille.</w:t>
      </w:r>
    </w:p>
    <w:p>
      <w:r>
        <w:rPr>
          <w:b/>
        </w:rPr>
        <w:t xml:space="preserve">Tulos</w:t>
      </w:r>
    </w:p>
    <w:p>
      <w:r>
        <w:t xml:space="preserve">Christina kertoo kaiken kenelle pelon vallassa?</w:t>
      </w:r>
    </w:p>
    <w:p>
      <w:r>
        <w:rPr>
          <w:b/>
        </w:rPr>
        <w:t xml:space="preserve">Esimerkki 2.767</w:t>
      </w:r>
    </w:p>
    <w:p>
      <w:r>
        <w:t xml:space="preserve">Todistettuaan, kuinka gangsteri Eddie Kim hakkasi Yhdysvaltain syyttäjän Daniel Hayesin raa'asti kuoliaaksi Havaijilla, FBI-agentit Neville Flynn ja John Sanders saattavat Sean Jonesin Boeing 747-400 -lentokoneella todistamaan oikeudenkäynnissä Los Angelesissa. Huolimatta lennon tiukennetuista turvatoimista Kim järjestää, että rahtiruumaan laitetaan myrkkykäärmeitä täynnä oleva aikaeristetty laatikko, jolla yritetään pudottaa kone ennen kuin se saapuu Los Angelesin kansainväliselle lentokentälle (LAX). Varmistaakseen, että käärmeet hyökkäävät matkustajien kimppuun provosoitumatta, Kim antaa yhden kätyreistään naamioitua lentokentän kenttätyöntekijäksi ja suihkuttaa matkustajien leisoihin erityistä feromonia, joka tekee käärmeistä erittäin aggressiivisia. Laatikko aukeaa kesken lennon, ja käärmeet tekevät tiensä matkustamoon. Ensimmäisinä kuolivat kylpyhuoneessa seksiä harrastava pariskunta ja vessassa käynyt mies. Lentokoneen kapteeni Sam McKeon tutkii asiaa ja korjaa sähkökatkoksen, mutta sen aiheuttanut käärme tappaa hänet. Perämies Rick, joka ei tiedä käärmeestä, uskoo Samin saaneen sydänkohtauksen ja jatkaa matkaa kohti LAX:ää. osa käärmeistä hyökkää Rickin kimppuun, ja torjuessaan niitä hän päästää vahingossa happinaamarit irti koko koneessa, jolloin useat käärmeet putoavat matkustamoon niiden mukana. Lukuisat matkustajat, mukaan lukien agentti Sanders, kuolevat käärmeiden tunkeutuessa matkustamoon. Eloonjääneet matkustajat, jotka ovat päässeet koneen etuosaan, pystyttävät matkatavaroista saartoja yrittäessään epätoivoisesti pysäyttää käärmeet. Rickin kimppuun hyökätään, ja kone alkaa vajota alaspäin, jolloin ruokakärry syöksyy matkatavarasulkujen läpi. Matkustajat pakenevat yläkerran ensimmäisen luokan matkustamoon ja tukkivat portaikon puhallettavalla pelastuslautalla. Agentti Flynn ja lentoemäntä Claire saavat koneen takaisin hallintaansa. Rick ottaa ohjauksen takaisin haltuunsa ja käskee Flynnin mennä ruumaan palauttamaan ilmastointi- ja ilmanvaihtojärjestelmän. Agentti Flynn ottaa yhteyttä maassa olevaan FBI:n erikoisagenttiin Hank Harrisiin, joka ottaa yhteyttä ophiologiin tohtori Steven Priceen (Louiso), joka on Tullin tärkein lähde eläinten salakuljetustapauksissa. Matkustajan matkapuhelimen kautta hänelle lähetettyjen matelijoiden kuvien perusteella Price uskoo syylliseksi Los Angelesin käärmekauppiaan, joka tunnetaan eksoottisten ja erittäin vaarallisten käärmeiden laittomasta tuonnista. Ampumavälikohtauksen jälkeen yksi hänen käärmeistään puree jälleenmyyjää, ja Harris pidättää myrkkylääkkeen, jos tämä ei anna tietoja. Kauppias paljastaa lopulta, että Kim palkkasi hänet hankkimaan käärmeet, ja lisää, miten tämä onnistui salakuljettamaan ne lentokoneeseen. Price ruiskuttaa myrkkyä loukkaantuneelle jälleenmyyjälle ja hän komentaa jälleenmyyjän antimyrkkyä lentokoneen uhreille hänelle annetun listan perusteella, samalla kun Harris antaa määräyksen pidättää Eddie Kim useista murhista ja murhayrityksistä.Harris ottaa yhteyttä Flynniin ja kertoo, että myrkkyä vastaan on valmiina matkustajille, kun he laskeutuvat. Flynn kuitenkin huomaa, että ohjaamo on täynnä käärmeitä ja Rick on kuollut. Lyhyen keskustelun jälkeen Troy, Three G:n henkivartija, suostuu laskeutumaan koneeseen aikaisemman kokemuksen perusteella. Kun kaikki ovat valmistautuneet, Flynn ampuu pistoolillaan kaksi ikkunaa ulos, jolloin koneen paineistuminen lakkaa. Käärmeet räjähtävät ulos ohjaamosta ja koneen alakerrasta. Flynn ja Troy ottavat koneen ohjaimet haltuunsa, ja Troy paljastaa, että hänen lentokokemuksensa on peräisin videopelin lentosimulaattorista. Huolimatta siitä, että hänellä ei ole kokemusta todellisesta maailmasta, Troyn tehtyä hätälaskun kone pääsee terminaaliin. Matkustajat poistuvat koneesta ja myrkkyä annetaan sitä tarvitseville. Juuri kun Flynn ja Sean ovat poistumassa koneesta, viimeinen käärme hyppää ulos ja puree Seania rintaan. Flynn vetää aseensa ja ampuu käärmeen, ja ensihoitajat ryntäävät Seanin luo, joka on luodinkestävän liivin ansiosta vahingoittumaton. Kiitokseksi Sean vie Flynnin myöhemmin Balille ja opettaa hänelle surffausta.</w:t>
      </w:r>
    </w:p>
    <w:p>
      <w:r>
        <w:rPr>
          <w:b/>
        </w:rPr>
        <w:t xml:space="preserve">Tulos</w:t>
      </w:r>
    </w:p>
    <w:p>
      <w:r>
        <w:t xml:space="preserve">Mitä hinta pistää käärmeen jälleenmyyjälle?</w:t>
      </w:r>
    </w:p>
    <w:p>
      <w:r>
        <w:rPr>
          <w:b/>
        </w:rPr>
        <w:t xml:space="preserve">Esimerkki 2.768</w:t>
      </w:r>
    </w:p>
    <w:p>
      <w:r>
        <w:t xml:space="preserve">Vuosi on 1910. Saksalaisessa Vandorfin maaseutukylässä on viiden viime vuoden aikana tehty seitsemän murhaa, joista jokainen uhri on kivettynyt kivihahmoksi. Paikalliset viranomaiset eivät tutki asiaa, vaan jättävät murhat tutkimatta peläten, että paikallinen legenda on käynyt toteen. Kun paikallisesta tytöstä tulee viimeisin uhri ja hänen itsemurhan tehneestä rakastajastaan tehdään syntipukki, tuomitun isä päättää tutkia asiaa ja saa selville, että kivettömien kuolemantapausten syynä on aave. Viimeinen käärmetukkaisista Gorgon-sisaruksista kummittelee paikallisessa linnassa ja muuttaa uhrit kiveksi täysikuun aikaan.</w:t>
      </w:r>
    </w:p>
    <w:p>
      <w:r>
        <w:rPr>
          <w:b/>
        </w:rPr>
        <w:t xml:space="preserve">Tulos</w:t>
      </w:r>
    </w:p>
    <w:p>
      <w:r>
        <w:t xml:space="preserve">Mikä on sen saksalaisen kylän nimi, jossa elokuva tapahtui?</w:t>
      </w:r>
    </w:p>
    <w:p>
      <w:r>
        <w:rPr>
          <w:b/>
        </w:rPr>
        <w:t xml:space="preserve">Esimerkki 2.769</w:t>
      </w:r>
    </w:p>
    <w:p>
      <w:r>
        <w:t xml:space="preserve">Kun Francis (Friedrich Feher) istuu penkillä vanhemman miehen kanssa, joka valittaa, että henget ovat ajaneet hänet pois perheensä ja kotinsa luota, heidän ohitseen kulkee hämmentynyt nainen nimeltä Jane (Lil Dagover). Francis selittää, että nainen on hänen "morsiamensa" ja että he ovat kokeneet suuren koettelemuksen. Suurin osa elokuvan loppuosasta on takaumaa Francisin tarinasta, joka tapahtuu Holstenwallissa, kieroutuneiden rakennusten ja kierteisten katujen hämärässä kylässä. Francis ja hänen ystävänsä Alan (Hans Heinrich von Twardowski), jotka hyväntahtoisesti kilpailevat Janen kiintymyksestä, aikovat käydä kaupungin tivolissa. Samaan aikaan salaperäinen tohtori Caligari (Werner Krauss) hakee töykeältä kaupungin virkailijalta lupaa esittää messuilla spektaakkelin, jossa esiintyy unissakävelijä Cesare (Conrad Veidt). Virkamies pilkkaa ja haukkuu tohtori Caligaria, mutta hyväksyy lopulta luvan. Samana yönä virkailija löydetään puukotettuna sängystään. Seuraavana aamuna Francis ja Alan käyvät tohtori Caligarin näytöksessä, jossa hän avaa arkkumaisen laatikon ja paljastaa nukkuvan Cesaren. Tohtori Caligarin käskystä Cesare herää ja vastaa yleisön kysymyksiin. Francisin vastalauseista huolimatta Alan kysyy: "Kuinka kauan minä elän?". Alanin kauhuksi Cesare vastaa: "Aamunkoittoon asti". Myöhemmin samana yönä hahmo murtautuu Alanin kotiin ja puukottaa hänet kuoliaaksi sänkyynsä. Surun murtama Francis tutkii Alanin murhaa Janen ja tämän isän, tohtori Olsenin (Rudolf Lettinger) avustuksella, joka hankkii poliisilta luvan tutkia somnambulistia. Samana yönä poliisi ottaa kiinni veitsellä varustetun rikollisen (Rudolf Klein-Rogge), joka jää kiinni yrittäessään murhata iäkkään naisen. Francisin ja tohtori Olsonin kuulusteluissa rikollinen tunnustaa yrittäneensä tappaa vanhuksen, mutta kiistää osallisuutensa kahteen aiempaan murhaan; hän vain käytti tilannetta hyväkseen siirtääkseen syyllisyyden oikealle murhaajalle. yöllä Francis vakoilee tohtori Caligaria ja havaitsee, että Cesare näyttää nukkuvan laatikossaan. Oikea Cesare kuitenkin hiipii Janen kotiin tämän nukkuessa. Hän nostaa veitsen puukottaakseen häntä, mutta sen sijaan hän sieppaa hänet kamppailun jälkeen ja raahaa hänet ikkunan läpi kadulle. Vihaisen väkijoukon jahtaama Cesare pudottaa lopulta Janen ja pakenee, mutta romahtaa ja kuolee. Francis vahvistaa myös, että kiinni otettu rikollinen on suljettu pois eikä hän ole voinut olla hyökkääjä. Francis ja poliisi tutkivat tohtori Caligarin sivutoimista näytöstä ja huomaavat, että laatikossa nukkuva "Cesare" on vain nukke. Tohtori Caligari pakenee sekasorron keskellä, mutta Francis seuraa häntä mielisairaalaan, ja lisätutkimuksissa Francis järkyttyy kuullessaan, että tohtori Caligari on mielisairaalan johtaja. Mielisairaalan henkilökunnan avustuksella Francis tutkii johtajan arkistoja ja päiväkirjaa johtajan nukkuessa. Kirjoitukset paljastavat hänen pakkomielteensä tarinaan 1700-luvun mystikosta nimeltä Caligari, joka käytti Cesare-nimistä unissakävelijää murhien tekemiseen Pohjois-Italian kaupungeissa. Ohjaaja, joka yrittää ymmärtää aiempaa Caligaria, tekee kokeita mielisairaalaan otetulla unissakävelijällä, josta tulee hänen Cesarensa. Ohjaaja huutaa: "Minun on tultava Caligariksi!". Francis ja lääkärit kutsuvat poliisit tohtori Caligarin toimistoon, jossa he näyttävät hänelle Cesaren ruumiin. Tohtori Caligari hyökkää sitten yhden henkilökuntaan kuuluvan kimppuun. Hänet nujerretaan, hänet sidotaan pakkopaitaan ja hänestä tulee vanki omassa mielisairaalassaan.Kertomus palaa nykyhetkeen, jossa Francis päättää tarinansa. Käänteisessä lopussa kuitenkin paljastuu, että Francis on itse asiassa mielisairaalan vanki. Myös Jane ja Cesare ovat potilaita; Jane luulee olevansa kuningatar, kun taas Cesare ei ole somnambulisti, vaan hän on elossa, mutta hiljainen ja ilmeisesti vaarallinen. Samaan aikaan "tohtori Caligari" on järjissään ja toimii mielisairaalan johtajana. Francis hyökkää hänen kimppuunsa, mutta hänet sidotaan pakkopaitaan ja laitetaan samaan selliin, johon tohtori Caligari oli tarinassaan suljettu. Johtaja ilmoittaa, että nyt kun hän ymmärtää Francisin harhoja, hän on varma, että voi parantaa hänet.</w:t>
      </w:r>
    </w:p>
    <w:p>
      <w:r>
        <w:rPr>
          <w:b/>
        </w:rPr>
        <w:t xml:space="preserve">Tulos</w:t>
      </w:r>
    </w:p>
    <w:p>
      <w:r>
        <w:t xml:space="preserve">Kenen luona Francis ja Alan käyvät seuraavana aamuna?</w:t>
      </w:r>
    </w:p>
    <w:p>
      <w:r>
        <w:rPr>
          <w:b/>
        </w:rPr>
        <w:t xml:space="preserve">Esimerkki 2.770</w:t>
      </w:r>
    </w:p>
    <w:p>
      <w:r>
        <w:t xml:space="preserve">Futuristinen tarina 14. syyskuuta 2088 jKr. tulevaisuudesta, ydinsota. Emberin rakentajat jättivät pormestareille ohjeet laatikossa, joka avautuisi itsestään. Valitettavasti yksi pormestareista kuoli kertomatta kenellekään, mikä laatikko oli, ja se heitettiin kaappiin, jossa se unohtui sukupolvien ajaksi.Vuosi on 18. syyskuuta 2416 jKr. tulevaisuudesta. Maan tuhoutumisen jälkeen. Lina Mayfleet ja Doon Harrow ovat kaksi Emberin lasta, jotka joutuvat tehtävään pelastaakseen kuolevan kaupunkinsa. Kaupungin valot alkavat välkkyä ja ruokavarastot ovat loppumassa. doon saa työpaikan putkitehtaalta, jossa hän haluaa yrittää korjata hajoavan generaattorin. Linan työ on yksinkertaista - hän on viestinviejä, mutta hän joutuu pian yli oman päänsä, kun hän löytää laatikon, jossa on ohjeita, jotka rakentajat jättivät niin kauan sitten.Doon ja Lina joutuvat hurjaan seikkailuun, kun he löytävät tien ulos Emberistä, mutta korruptoituneet virkamiehet ja petollinen pormestari vastustavat heidän haluaan pelastaa kaupunki. Rohkeudella ja sydämellä he uhmaavat pimeyttä - kaikki auttaakseen kansalaisiaan pakenemaan kuolevasta kaupungista.</w:t>
      </w:r>
    </w:p>
    <w:p>
      <w:r>
        <w:rPr>
          <w:b/>
        </w:rPr>
        <w:t xml:space="preserve">Tulos</w:t>
      </w:r>
    </w:p>
    <w:p>
      <w:r>
        <w:t xml:space="preserve">Missä Doon saa työpaikan?</w:t>
      </w:r>
    </w:p>
    <w:p>
      <w:r>
        <w:rPr>
          <w:b/>
        </w:rPr>
        <w:t xml:space="preserve">Esimerkki 2.771</w:t>
      </w:r>
    </w:p>
    <w:p>
      <w:r>
        <w:t xml:space="preserve">Tämän osan juonitiivistelmä voi olla liian pitkä tai liian yksityiskohtainen. Auta parantamaan sitä poistamalla tarpeettomat yksityiskohdat ja tekemällä siitä tiiviimpi. (Maaliskuu 2016) (Lue, miten ja milloin voit poistaa tämän mallin mukaisen viestin)Allison "Allie" Jones (Bridget Fonda) on ohjelmistosuunnittelija New Yorkissa ja kihloissa Sam Rawsonin (Steven Weber) kanssa. Keskellä yötä Samin ex-vaimo soittaa, ja paljastuu, että mies makasi äskettäin hänen kanssaan. Loukkaantunut ja vihainen Allie heittää Samin ulos ja purkaa kihlauksen, ja häntä lohduttaa naapuri Graham Knox (Peter Friedman), aloitteleva näyttelijä. Seuraavana aamuna hän osallistuu liikelounaalle Mitchell Myersonin (Stephen Tobolowsky) kanssa, joka on muotitalon omistaja ja joka haluaa ostaa Allien vallankumouksellisen uuden ohjelman. Hän manipuloi Allya alentamaan kustannuksia merkittävästi sillä perusteella, että hänen suosituksensa alalla ovat hänen tulevia bisneksiään. Koska hän on hänen ensimmäinen ja ainoa asiakkaansa, Allie suostuu." Allie etsii uutta kämppäkaveria Ansonian asuntoonsa. Hän päätyy lopulta Hedra Carlsoniin (Jennifer Jason Leigh), jota hän kutsuu lempinimellä "Hedy", ja heistä tulee ystäviä. Hedy kertoo, kuinka hänen piti olla kaksonen, mutta hänen kaksosensa syntyi kuolleena, minkä vuoksi hän tuntee jatkuvasti yksinäisyyttä. Muutaman viikon kuluttua Hedy kuitenkin alkaa liiaksi suojella Alliea pyyhkimällä Samin ääniviestin, jossa hän pyytää Alliea sovintoa. Myöhemmin hän ostaa koiranpennun, jonka hän nimeää Buddyksi, jotta hän voisi luoda siteen Allien kanssa. Pian Hedy tulee mustasukkaiseksi ja suuttuu, kun Sam onnistuu voittamaan Allien takaisin.Allie ja Sam etsivät itselleen uuden asunnon. Matkalla takaisin Allien ja Hedyn asuntoon Allie näkee kauhuissaan, että Buddy on pudonnut parvekkeelta kuoliaaksi. Vihaisena ja järkyttyneenä hän syyttää Hedyä siitä, että tämä oli jättänyt ikkunan auki, mikä johti koiranpennun kuolemaan. Sam lohduttaessaan järkyttynyttä Hedyä Sam kuitenkin sanoo tälle samana iltana, että "jos joku on syyllinen, se on minun syytäni." Myerson yrittää raiskata Allien heidän sopimuksensa päätteeksi vihjaamalla, että jos Allie ei alistu hänelle, hän varoittaa tulevia asiakkaita eikä maksa hänelle. Allie taistelee vastaan ja pakenee.Jotta Allie voisi paremmin, Hedy vie hänet kampaamoon parturiin. Kun Allie on valmis, Hedy ilmestyy portaisiin pukeutuneena täsmälleen samoin kuin Allie, myös hiustenleikkuun jälkeen, mikä hermostuttaa Allieta. Myöhemmin samana iltana Allie seuraa Hedyä maanalaiseen yökerhoon ja näkee, kuinka Hedy esiintyy Allie-nimisenä. Myöhemmin, kun Hedy on suihkussa, Allie löytää kenkälaatikon, jossa on Ellen Beschille (Hedyn oikea nimi) osoitettuja kirjeitä sekä Samin kirje ja lehtileike Hedyn kaksoissisaren hukkumisesta, kun tämä oli yhdeksänvuotias.Sinä iltana, kun Allie kertoo Grahamille totuuden Hedystä, he eivät tiedä, että Hedy kuuntelee takaisin heidän asunnossaan. Kun Allie lähtee, Hedy menee asuntoon ja käy Grahamin kimppuun.Kun Sam palaa seuraavana iltana, Hedy esiintyy jälleen Alliena ja harrastaa hänelle suuseksiä. Teon jälkeen Hedy rukoilee Samia jättämään Allien rauhaan, mutta Sam kieltäytyy ja vaatii kertomaan Allielle totuuden. Raivoissaan Hedy tappaa Samin ja kaivaa tämän silmän stilettikengällään.Seuraavana päivänä Hedy kertoo Allielle, että hän aikoo lähteä. Myöhemmin Allie näkee uutisen Samin kuolemasta, tajuaa mitä on tapahtunut ja yrittää lähteä. Hedy ottaa Allien panttivangiksi aseella uhaten. Hän toteaa, että kaikki olettavat Allien tappaneen Samin, koska Hedy ja Allie muistuttavat toisiaan. "Suojellakseen" Alliea Hedy vakuuttaa hänelle, että heidän on paettava. Kun Hedy lähtee, Allie yrittää lähettää hätäviestin, mutta Hedy saa hänet kiinni ja kohtaa hänet vihaisena.Myerson huomaa sillä välin, että hänen tiedostonsa on poistettu, ja hän ryntää etsimään Allieta. Hän löytää hänet sidottuna lattialta, mutta Hedy hyökkää hänen kimppuunsa ja tappaa hänet. Hedy yrittää taivutella Alliea tekemään itsemurhan, mutta Allie sen sijaan rikkoo vesilasin Hedyn kasvoihin. Naiset kamppailevat aseesta, jota Hedy osoittaa Alliea kohti, kun tämä yrittää paeta ja anelee Alliea olemaan jättämättä häntä. Allie sanoo hänelle kylmästi: "En ole kuin siskosi, Hedy. En enää. Olen nyt sinun kaltaisesi." Graham tulee tajuihinsa ja yrittää auttaa Allieta, mutta raivostunut Hedy ei suostu luovuttamaan. Allie raahaa Hedyn irti ystävästään, pakenee ja saa Hedyltä luodin olkapäähänsä, ja siitä seuraa takaa-ajo Grahamin asunnosta hissille, jossa Hedy kuristaa Allien tajuttomaksi ja raahaa häntä kohti uunia. Kun Hedy huomaa Allien kadonneen, hän nappaa koukun kaapista ja huutaa Allien tulevan ulos. Hedy luulee, että Allie piileskelee toisessa kaapissa, ja iskee sen sisällä olevaan peiliin. Sitten Allie puukottaa häntä selkään, ja he kamppailevat hetken, ennen kuin Allie iskee viimeisen kerran. Sitten hän katsoo kauhuissaan ja surullisena, kun Hedy kuolee.Epilogissa Allie kertoo, että hän on vihdoin päässyt eteenpäin. Hän antaa Hedylle anteeksi Samin tappamisen ja yrittää edelleen antaa itselleen anteeksi Hedyn takia. Hän toteaa, että Hedyn selviytyjän syyllisyys oli hänen tuhonsa. Allie toteaa, että hän tietää, mitä niille ihmisille tapahtuu. Loppukuvassa on valokuva, jossa hänen ja Hedyn kasvot ovat päällekkäin.</w:t>
      </w:r>
    </w:p>
    <w:p>
      <w:r>
        <w:rPr>
          <w:b/>
        </w:rPr>
        <w:t xml:space="preserve">Tulos</w:t>
      </w:r>
    </w:p>
    <w:p>
      <w:r>
        <w:t xml:space="preserve">Kuka kuristaa Allien?</w:t>
      </w:r>
    </w:p>
    <w:p>
      <w:r>
        <w:rPr>
          <w:b/>
        </w:rPr>
        <w:t xml:space="preserve">Esimerkki 2.772</w:t>
      </w:r>
    </w:p>
    <w:p>
      <w:r>
        <w:t xml:space="preserve">Juhlistaakseen tulevaa avioliittoaan Tracy Garnerin kanssa Doug Billings matkustaa Las Vegasiin parhaiden ystäviensä Phil Wenneckin ja Stu Pricen sekä Tracyn veljen Alanin kanssa Dougin tulevan appiukon vanhalla Mercedes-Benzillä. He viettävät yön Caesars Palacessa, jossa he rentoutuvat huoneessaan ennen kuin juhlivat muutamalla drinkillä hotellin katolla. Seuraavana aamuna Phil, Stu ja Alan heräävät huomaamaan, että heillä ei ole mitään muistikuvaa edellisestä yöstä, eikä Dougia löydy mistään. Stun hammas on Alanin taskussa, heidän hotellisviittinsä on täysin sekaisin, tiikeri on heidän kylpyhuoneessaan, kana olohuoneessa ja kaapissa on vauva, jonka he nimeävät Carlosiksi. He löytävät Dougin patjan seivästettynä patsaaseen hotellin ulkopuolelta, ja kun he pyytävät Mersuaan, parkkipoika tuo heille LVPD:n poliisiauton.Jäljittämällä jälkiään johtolankojen avulla kolmikko matkustaa sairaalaan, jossa heille selviää, että heidät oli huumattu Rohypnolilla ("roofies"), joka aiheutti muistinmenetyksen, ja että he tulivat sairaalaan kappelista. Kappelissa he saavat tietää, että Stu meni naimisiin Jade-nimisen stripparin kanssa, vaikka hänellä oli pitkäaikainen suhde tyttöystävänsä Melissan kanssa. Kappelin ulkopuolella kolmikon kimppuun hyökkäävät gangsterit, jotka sanovat etsivänsä jotakuta. He pakenevat ja vierailevat Jaden luona ja saavat selville, että tämä on vauvan äiti, jonka oikea nimi on Tyler. Sitten poliisi pidättää heidät poliisiauton varastamisesta. Kun heille kerrotaan, että Mercedes on takavarikoitu, kolmikko vapautetaan, kun he tietämättään ilmoittautuvat vapaaehtoisiksi kohteiksi taser-esittelyyn. Ajaessaan Mersua he löytävät takakontista alastoman kiinalaisen Leslie Chow'n. Hänet viedään pois. Chow hyppää takakontista, hakkaa kolmikon sorkkaraudalla ja pakenee. Alan tunnustaa, että hän huumasi heidän juomansa varmistaakseen, että heillä oli hyvä ilta, ja luulee huumeen olevan ekstaasia.Palatessaan huvilalleen he löytävät nyrkkeilijä Mike Tysonin, joka käskee kolmikkoa palauttamaan tiikerin välittömästi kartanoonsa. Stu huumaa tiikerin jäljellä olevalla Rohypnolilla, ja he ajavat Mercedeksellä kohti Tysonin kotia. Tiikeri kuitenkin herää ja hyökkää heidän kimppuunsa, kynsii Philiä kaulaan ja vahingoittaa auton sisätiloja. Työnnettyään autoa loppumatkan kartanolle Tyson näyttää kolmikolle kuvamateriaalia, joka on otettu hänen kotonaan, jotta he löytäisivät Dougin. Ajon aikana heidän autonsa törmää tahallaan toiseen ajoneuvoon. Matkustajat paljastuvat kappelin gangstereiksi ja heidän pomokseen Chow'ksi (alaston mies takakontista). Chow syyttää kolmikkoa hänen kidnappauksestaan ja 80 000 dollarin varastamisesta, joka oli hänen käsilaukussaan. Kun kolmikko kiistää tämän, Chow kertoo heille, että hänellä on Doug, ja uhkaa tappaa hänet, jos hänen rahojaan ei palauteta. Koska Alan ei löydä Chow'n 80 000 dollaria, hän käyttää Stun ja Jaden avulla korttien laskemisen taitojaan voittaakseen 82 400 dollaria Blackjackia pelatessaan. he tapaavat Chow'n ja vaihtavat rahat, mutta huomaavat, että "Doug" on musta huumekauppias, joka vahingossa myi Alanille Roofiesin. Kun häät on tarkoitus pitää viiden tunnin kuluttua, Phil soittaa Tracylle ja kertoo, etteivät he löydä Dougia. Kun "Musta Doug" mainitsee, että "jos otat Roofiesia, päädyt todennäköisemmin lattialle kuin katolle", Stu tajuaa, missä Doug on. Kolmikko matkustaa takaisin hotellille, jossa he löytävät hourailevan ja pahasti auringonpolttaman Dougin katolta. Stu, Phil ja Alan ovat siirtäneet hänet sinne patjallaan edellisenä iltana pilan vuoksi, mutta unohtaneet, minne jättivät hänet. Dougin patjan Doug oli heittänyt patsaan päälle yrittäessään viestittää apua. Ennen lähtöään Stu sopii treffeistä Jaden kanssa seuraavalla viikolla. Kun häihin on enää alle neljä tuntia aikaa ja koska lentoja Los Angelesiin ei ole saatavilla, kaikki neljä ajavat kilpaa kotiin. Matkalla Doug paljastaa, että hänellä on hallussaan Chow'n alkuperäiset 80 000 dollaria. Heidän myöhästymisestään huolimatta Doug ja Tracy menevät naimisiin, Doug saa tietää, että vaurioitunut Mersu oli häälahja, ja Stu eroaa vihaisena Melissasta kyllästyttyään tämän kontrolloivaan asenteeseen. Vastaanoton päättyessä Alan löytää Stun digikameran, jossa on kuvia tapahtumista, joita he eivät muista, ja neljä sopivat katsovansa kuvat yhdessä ennen kuin poistavat todisteet tekemisistään. kaikki, Alania lukuun ottamatta, ovat syvästi järkyttyneitä kuvista, jotka näytetään lopputekstien aikana.</w:t>
      </w:r>
    </w:p>
    <w:p>
      <w:r>
        <w:rPr>
          <w:b/>
        </w:rPr>
        <w:t xml:space="preserve">Tulos</w:t>
      </w:r>
    </w:p>
    <w:p>
      <w:r>
        <w:t xml:space="preserve">Kuka menee naimisiin?</w:t>
      </w:r>
    </w:p>
    <w:p>
      <w:r>
        <w:rPr>
          <w:b/>
        </w:rPr>
        <w:t xml:space="preserve">Esimerkki 2.773</w:t>
      </w:r>
    </w:p>
    <w:p>
      <w:r>
        <w:t xml:space="preserve">Elokuva alkaa, kun sokea ja kuuro Michelle McNally (Rani Mukerji) vierailee sairaalassa entisen opettajansa Debraj Sahain (Amitabh Bachchan) luona, joka sairastaa Alzheimerin tautia. Tämän jälkeen elokuvassa palataan menneisyyteen, hänen lapsuuteensa: Michelle oli tyttö, joka menetti näkönsä ja kuulonsa toipumisensa jälkeen sairaudesta kaksivuotiaana ja elää mustassa maailmassa, jossa hän on eristyksissä oman olemassaolonsa pimeydessä, loukussa kyvyttömyytensä nähdä, kuulla ja ilmaista itseään. Hän kasvaa kasvamistaan yhä turhautuneemmaksi ympäröivään mustaan ja pimeään maailmaan, mikä tekee hänestä väkivaltaisen ja hallitsemattoman kahdeksanvuotiaan lapsen. Hänen vanhempansa, Paul ja Catherine, ovat ymmällään yrittäessään kontrolloida häntä, kunnes eräänä päivänä tunnelin päästä paistaa valo: heidän elämäänsä astuu Debraj Sahai, iäkäs alkoholisoitunut kuurojen ja sokeiden opettaja, joka pitää itseään taikurina ja on pettynyt eksentrinen mies. Hän ottaa tehtäväkseen tuoda nuoren Michellen valoon. Hän käyttää ankaria menetelmiä, vaikka aina Michellen pitkän aikavälin hyödyksi. Aluksi Michellen isä paheksuu hänen metodejaan ja pyytää Debrajia lähtemään. Vaikka Michellen isä luulee, että hän on lähtenyt, Debraj jää opettajaksi, kun Michellen isä on työmatkalla 20 päivää. Hänen äitinsä hyväksyy vastahakoisesti hänen jatkamisensa, sillä hän pelkää Michellen joutuvan mielisairaalaan. 20. päivään mennessä Debraj onnistuu opettamaan Michellelle joitakin sanoja ja parempia tapoja, mutta hänellä on vaikeuksia opettaa Michellelle sanojen merkitystä. Kun Michellen isä palaa, Debraj pakkaa laukkunsa. Viime hetkellä, kun hän kävelee kohti ovea matkalaukku kädessä, Debraj turhautuu Michellen jatkuvaan röyhkeään käytökseen ja heittää Michellen vettä täynnä olevaan suihkulähteeseen. Michelle omaksuu yhtäkkiä Debrajin oppitunnit sillä hetkellä ja alkaa ymmärtää merkityksen. Hän pystyy tunnistamaan äitinsä ja isänsä ja osaa ääntää joidenkin sanojen ensimmäiset tavut tarpeeksi pieninä, jotta hän ymmärtää ne. McNallyt päättävät pitää Debrajin Michellen opettajana. monta vuotta myöhemmin Michelle on oppinut paljon, hänestä on tullut rento ja ilmeikäs, ja hän osaa jopa tanssia ja viittoa taidokkaasti. Debraj saa yliopiston rehtorin suostuttelemaan Michellen haastatteluun, jonka hän läpäisee ja pääsee opiskelemaan taiteen kandidaatin tutkintoa, ensimmäisenä kuurosokeana kyseisessä yliopistossa. Michelle muuttaa pois kotoa ja asuu Debrajin ja yhden palvelijan kanssa. Seuraavien kahden vuoden aikana hän kamppailee saadakseen taiteen kandidaatin tutkinnon ja epäonnistuu vuosi toisensa jälkeen, mutta hän säilyttää silti henkensä. Yksi syy on se, että hänen on luotettava täysin Debrajiin aineiston tulkinnassa ja opiskelussa. Tämä ongelma ratkeaa, kun koulun rehtori valmistelee koko ensimmäisen vuoden taideaineiden opintojakson pistekirjoituksella. Toinen syy hänen jatkuvaan epäonnistumiseensa on se, että hänen kirjoitustaitonsa ovat puutteelliset, ja kirjoittaminen on hänen ainoa keinonsa kirjoittaa ylös, mitä hän tietää kokeissa. Pian hän kuitenkin voittaa tämänkin puutteen toisen lisääntyneen osaamisen välähdyksen kautta, kun hän melkein jättää yliopiston ja joutuu riitaan Debrajin kanssa.Samaan aikaan, kun Michelle kärsii ja voittaa haasteensa, todistamme myös lukuisia muita muutoksia. Debraj alkaa sairastua Alzheimerin tautiin, ja hän unohtaa ensin rehtorin toimistosta uloskäynnin ja sitten Michellen ja jättää hänet pulaan jäätelöjuhlissa, jossa juhlitaan hänen parantunutta konekirjoitustaan. Näemme myös, kuinka Michelle tekee sovinnon sisarensa Saran kanssa, joka on ollut mustasukkainen vanhempiensa kiintymyksestä Michelleä kohtaan koko elämänsä ajan. Osallistuttuaan Saran häihin Michelle alkaa miettiä rakkautta, jota hän ei ole kokenut, ja hän jopa pyytää Debrajia suutelemaan häntä huulille. Debraj tekee niin vastahakoisesti, mutta päättää jättää Michellen yksin tämän vaatimuksen ja Michellen asettaman aseman vuoksi. Kaksitoista vuotta ilmoittautumisen jälkeen Michelle onnistuu saamaan BA-tutkinnon, ja ylpeiden vanhempiensa katsellessa häntä hän pitää jopa puheen valmistuvalle luokalle. Ilman mustaa valmistujaisviittaa hän kiittää vanhempiaan ja opettajaansa ja ilmoittaa, että hän käyttää viittojaa vain siksi, että hänen opettajansa näkee hänet ensimmäisenä.Debraj on mielisairaalassa, koska hän on lähes täysin kyvytön muistamaan menneisyyttään ja jopa puhumaan. Michelle vierailee hänen luonaan kaapu yllään, ja näemme muistin pilkahduksia palaavan, kun Debraj tajuaa, että hän on valmistunut ja jopa tanssii voittotanssia. Kun ikkuna aukeaa ja ulkona sataa, näemme Debrajin käden Michellen kädessä kurottamassa sateeseen, ja kuulemme opettaja-oppilasparin sanovan sanan "vesi" ensimmäisen tavun, ja siinä on kaikuja kohtauksesta, jossa Michelle alkaa ensimmäistä kertaa ymmärtää sanojen merkityksen aiemmin elokuvassa. Tällä kertaa Debraj on kuitenkin se, joka alkaa oppia puhumaan ja ymmärtämään.Elokuva päättyy kohtaukseen, jossa Michelle on mustiin pukeutuneiden ihmisten joukossa, jotka kantavat kynttilöitä ja kävelevät kohti kirkkoa. Ohessa on ääninäytös kirjeestä, jonka Michelle on kirjoittanut Debrajin ystävälle rouva Nairille ja jossa hän selittää, että tänään oli hänen opettajansa ensimmäinen koulupäivä ja että hänen aakkosensa alkoivat hänen opettajansa tavoin kirjaimella "B L A C K".</w:t>
      </w:r>
    </w:p>
    <w:p>
      <w:r>
        <w:rPr>
          <w:b/>
        </w:rPr>
        <w:t xml:space="preserve">Tulos</w:t>
      </w:r>
    </w:p>
    <w:p>
      <w:r>
        <w:t xml:space="preserve">Ketä Michelle opettaa?</w:t>
      </w:r>
    </w:p>
    <w:p>
      <w:r>
        <w:rPr>
          <w:b/>
        </w:rPr>
        <w:t xml:space="preserve">Esimerkki 2.774</w:t>
      </w:r>
    </w:p>
    <w:p>
      <w:r>
        <w:t xml:space="preserve">Kaikki sujui hyvin Ah Bo:n (Stephy Tang) kohdalla viime aikoihin asti. Valmistuttuaan yliopistosta Ah Bo päätti avata liikkeen pitkäaikaisen poikaystävänsä Ah Junin (Stephen Wong Ka Lok) kanssa ajatellen, että hän aikanaan menisi naimisiin Junin kanssa, kun kaikki on saatu kuntoon ja sujuu ongelmitta.Eräänä päivänä Bo tapasi vanhan luokkakaverinsa Kei Kein (Alice Tzeng). Ah Juniin ihastunut Kei Kei päätti varastaa Ah Junin itselleen välittämättä Ah Bon tunteista. Kävi ilmi, että Bo on menettänyt paitsi elämänsä rakkauden, myös liikkeensä.Ah Bo tapaa ystävänsä Ah Manin (Leila Tong) ja pitkäaikaisen poikaystävänsä Ah Fungin (Terry Wu). Sillä välin Ah Fung pettää Ah Mania toisen naisen kanssa. Vaikka Ah Man rakastaa Ah Fungia, hän pitää tätä itsestäänselvyytenä ja luulee, ettei Ah Man koskaan jätä häntä. Hän on itsekäs eikä halua olla sidottu yhteen suhteeseen. eron jälkeen Ah Bo löysi töitä meikkaajana ostoskeskuksesta. Hänen pomonsa Ah Kuen kertoi hänen kihlauksestaan ja kutsui kaikki ulos juhlimaan. Juhlissa Ah Bo huomaa, että hänen pomonsa todella nuori kihlattu on hyvin tuttu. Hän tunnisti hänet vanhaksi naapurikseen Ah Keungiksi (Alex Fong), mutta Ah Keung teeskentelee koko ajan, ettei tunne Ah Bo:ta.Kuukautta myöhemmin Ah Kuenin häät peruttiin yllättäen. Bo sai työkavereilta selville, että Ah Kuenin säästöt oli varastettu kihlatulta, joka katosi. Ah Bo tapasi Ah Keungin yllättäen kadulla. Ah Keungilla on jo uusi kohde, Tiffany (Suki Tsui). Hän huomaa Ah Bo:n seuraavan häntä. Ah Bo palkkaa Ah Keungin huijaamaan Kei Keiä ja antamaan tämän maistaa lääkettään.eräänä päivänä Ah Keung tapaa entisen tyttöystävänsä Ah Yan (Linda Chung). Ah Yan kertoi Ah Keungille, että hänen perheensä muuttaa Singaporeen. Vaikka Ah Keung oli huijannut Ah Yunin siskon rahat, he eivät nyt olleet hänelle vihaisia. kokeneena valehtelijana Ah Keung kosiskeli onnistuneesti Kei Keitä. Koska Kei Kei oli hylännyt hänet, Ah Jun päätti tehdä sovinnon Ah Bo:n kanssa. Ah Bo ei kuitenkaan tuntenut enää mitään Ah Junia kohtaan, koska syvällä sydämessään hän tietämättään rakastui Ah Keungiin.Ah Man tunsi lopulta väsyneensä ja päätti perustaa vakaan suhteen Ah Fungin kanssa. Mutta Ah Fung kertoo Ah Manille, että hän haluaa erota. Viimeisen puolen vuoden aikana Ah Fung seurusteli salaa työtoverinsa tyttöystävän Ah Minin (Miki Yeung) kanssa. Ah Fung päätti vihdoin päästää irti Ah Manista ja oli valinnut Ah Minin "vararakkaan" suhteeksi, joka ei kestänyt, koska Ah Min päätti mennä naimisiin oikean poikaystävänsä kanssa, mikä antoi Ah Manille uusia oivalluksia. Hän huomasi, että rakkaudessa on muutakin kuin vain yhdessäolo. (Rakkaus on välittämistä, ei itsestäänselvyytenä pitämistä, vapauden antamista valita... kaiken sen hän huomasi Ah Minin kanssa.) Niinpä hän päästää irti Ah Manista (joka nyyhkyttää eron jälkeen), koska hänestä tuntuu, että nainen tarvitsee jonkun, joka voi hyväksyä hänet sellaisena kuin hän on ja jonka hän voi hyväksyä ja rakastaa, he olivat yhteensopimattomia ja mies sietää häntä, kun taas nainen toisaalta teki Ah Fungille muutamia kauheita asioita, vain katuen niitä heti sen jälkeen." L for Love, L for Lies -teoksessa on kiehtova loppu, jossa on outo, ehkä käsittämätönkin käänne, varsinkin sen jälkeen, mihin juonikuvio on kehittynyt. Yhteenvetona voidaan todeta, että rakkaus voi näyttää todellisen muotonsa asioissa, joita emme huomaa, että se on rakkautta, kun teemme jotain hyvää rakkaalle, mutta se saa myös valheiden muodon (valheita asioiden parantamiseksi ja vakauden ylläpitämiseksi / rakkaiden suojelemiseksi tai valheita petokseksi, esim. pettämiseksi ja epärehellisyydeksi). Katuvan Ah Keungin ja toisen mahdollisuuden saavan Ah Junin välillä on jyrkkä kontrasti (ja loppu kertoo kaiken) sen suhteen, kuka todella rakasti Ah Bo:ta valheista huolimatta (valheiden ero koko tarinan ajan ja tapa, jolla he seurasivat näitä valheita teoilla).</w:t>
      </w:r>
    </w:p>
    <w:p>
      <w:r>
        <w:rPr>
          <w:b/>
        </w:rPr>
        <w:t xml:space="preserve">Tulos</w:t>
      </w:r>
    </w:p>
    <w:p>
      <w:r>
        <w:t xml:space="preserve">Kenen kanssa Ah Fung on salaa seurustellut?</w:t>
      </w:r>
    </w:p>
    <w:p>
      <w:r>
        <w:rPr>
          <w:b/>
        </w:rPr>
        <w:t xml:space="preserve">Esimerkki 2.775</w:t>
      </w:r>
    </w:p>
    <w:p>
      <w:r>
        <w:t xml:space="preserve">Cherie Currie (Dakota Fanning) on Los Angelesissa, Kaliforniassa asuva teini-ikäinen, joka haluaa epätoivoisesti rocktähdeksi. Hän ihannoi David Bowieta ja leikkaa hiuksensa ja meikkaa itsensä, jotta hän muistuttaisi Bowien hahmoa Aladdin Sanea. Koulunsa kykykilpailussa hän laulaa huulisynkronoidusti "Lady Grinning Soulin" ja voittaa, vaikka yleisön joukossa on väittelijöitä.Joan Jett (Kristen Stewart) on teini-ikäinen, joka myös haaveilee rock-tähteydestä. Eräänä iltana hän tapaa klubilla levytuottaja Kim Fowleyn (Michael Shannon) ja puhuu tyttöjen rockbändin perustamisesta. Kim on kiinnostunut. Hän esittelee Joanin rumpali Sandy Westille (Stella Maeve). Joan ja Sandy ystävystyvät ja alkavat jammailla, kun Kim ehdottaa, että he värväävät Brigitte Bardot'n kaltaisen kuuman blondin. kim ja Joan haravoivat Los Angelesin klubeja etsiessään kuumia blondeja ja löytävät Cherien. He kutsuvat hänet koe-esiintymiseen asuntovaunualueelle San Fernandon laaksoon ja valmistelemaan Suzi Quatro -kappaleen koe-esiintymistä varten. Cherie opettelee sen sijaan Peggy Leen "Fever" -kappaleen ja menee koelauluun, mutta bändi on pettynyt hänen lauluvalintaansa. Kim ja Joan kirjoittavat Cherry Bomb -kappaleen Cherien koe-esiintymistä varten. Cherie laulaa sen ja parantamisen jälkeen hän pääsee osaksi bändiä, joka saa nimekseen Runaways, johon liittyvät Lita Ford (Scout Taylor-Compton) soolokitarassa ja Robin (Alia Shawkat) bassossa (Robin on fiktiivinen hahmo, joka on luotu elokuvaa varten yhdistelmänä yhtyeen useista basisteista [5 yhteensä ja 3 Cherie Currien ollessa mukana bändissä]) Runaways saa pian sopimuksen Mercury Recordsin kanssa ja julkaisee albumin. Albumin menestyksen vuoksi he matkustavat Japaniin konsertoimaan. Esiintymisen jälkeen Lita heittää Cherielle lehtiä, joissa on kuvia hänestä. Cherie on järkyttynyt, koska hän luuli, että artikkeleissa oli tarkoitus käsitellä koko bändiä. Kun Lita, Cherie ja Joan riitelevät, yli-innokkaat fanit rikkovat ikkunan ja ajavat tytöt ulos rakennuksesta. Cherien huumeongelmat pahenevat. Hän ottaa hotellissa yliannostuksen, romahtaa hissiin ja joutuu sairaalaan. Palattuaan takaisin Yhdysvaltoihin Cherie alkaa käyttää väärin alkoholisti-isänsä kipulääkkeitä. studiossa äänittäessään seuraavaa albumiaan Cherie saa mielenhäiriön ja kieltäytyy soittamasta. Lita loukkaa häntä, ja vaikka Joan puolustaa häntä, Cherie eroaa bändistä. Joan on raivoissaan, ja Runaways on lopussa. Cherie palaa kotiin, kun taas Joan perustaa oman bändinsä, Joan Jett and the Blackheartsin. Cherie romahtaa jälleen puhelinkoppiin supermarketin parkkipaikalla. Sairaalassa hänen kaksoissisarensa Marie Currie käy hänen luonaan ja kehottaa häntä ryhdistäytymään.Muutamaa vuotta myöhemmin Cherie on töissä leipomossa ja kuulee radiosta Joanin coverin I Love Rock 'n' Roll -kappaleesta ja soittaa asemalle, jossa Joan vierailee haastatteluissa. Joanin, Cherien ja radiojuontaja Rodney Bingenheimerin (Keir O'Donnell) välisen kiusallisen keskustelun jälkeen Cherie hyvästelee ja jatkaa työtään hymyillen, kun Joanin seuraava kappale, "Crimson and Clover", tulee radiosta.</w:t>
      </w:r>
    </w:p>
    <w:p>
      <w:r>
        <w:rPr>
          <w:b/>
        </w:rPr>
        <w:t xml:space="preserve">Tulos</w:t>
      </w:r>
    </w:p>
    <w:p>
      <w:r>
        <w:t xml:space="preserve">Minkä levy-yhtiön kanssa The Runaways on tehnyt sopimuksen?</w:t>
      </w:r>
    </w:p>
    <w:p>
      <w:r>
        <w:rPr>
          <w:b/>
        </w:rPr>
        <w:t xml:space="preserve">Esimerkki 2.776</w:t>
      </w:r>
    </w:p>
    <w:p>
      <w:r>
        <w:t xml:space="preserve">Eräänä iltana Ohiossa sijaitsevassa Herringtonin lukiossa useat opettajat ja rehtori lähtevät pois koulun budjetista käytyjen keskustelujen jälkeen. Rehtori Valerie Drake (Bebe Neuwirth), joka on unohtanut avaimensa, palaa hakemaan niitä. Toimistossaan valmentaja Willis (Robert Patrick) estää häntä lähtemästä, ja hänestä tulee yhä kiihtyvämpi. Kun Willis yrittää lähteä, hän lävistää hänen kätensä kynällä. Valerie pakenee sisäänkäynnille vain huomatakseen, että ovi on kahlittu ja draamaopettaja rouva Olsen (Piper Laurie) on ulkona. Hän hakee avaimensa ja nappaa sakset ja pääsee pakenemaan. Ulkona rouva Olsen tarttuu tunteettomasti saksista ja puukottaa Valerien kuoliaaksi. seuraavana aamuna esitellään elokuvan kuusi päähenkilöoppilasta: Casey Connor (Elijah Wood), koulun sanomalehden omistautunut mutta jatkuvasti kömpelö ja ahdisteltu nörtti-valokuvaaja, ilkeä Delilah Profitt (Jordana Brewster), lehden päätoimittaja ja päähuutosakkien johtaja.Delilahin kaltoin kohdeltu poikaystävä Stan Rosado (Shawn Hatosy), joka harkitsee koulun jalkapallojoukkueen jättämistä akateemisten opintojen vuoksi. Zeke Tyler (Josh Hartnett), älykäs mutta kapinallinen ylioppilas, joka toistaa viimeistä vuottaan ja myy muiden laittomien tuotteiden ohella valmistamaansa ja jakelemaansa jauhemaista ekstaasin kaltaista huumetta. Zeke kohtaa aran neiti Elizabeth Burken (Famke Janssen), joka ilmaisee huolensa hänestä tämän laittoman toiminnan vuoksi. naiivi siirto-opiskelija Georgian Atlantasta, Marybeth Louise Hutchinson (Laura Harris), yrittää ystävystyä itseään hylkiöksi tituleeraavan Stokely Mitchellin (Clea DuVall) kanssa siitä huolimatta, että Delilah on tahallaan levittänyt huhuja, joiden mukaan Stokes olisi lesbo, vaikka on ihastunut Staniin. Marybeth puolestaan ihastuu Zekeen.Syödessään lounasta jalkapallokentällä Casey huomaa ruohikossa oudon otuksen. Hän vie sen luonnontieteiden opettajalle herra Furlongille (Jon Stewart), jossa näytettä tutkitaan ja sen uskotaan olevan uusi pääjalkaisten spesifinen loinen, mesozoan.Delilah vie Caseyn opettajainhuoneeseen etsimään juttua etusivulle, jossa he piiloutuvat komeroon. He todistavat, kuinka valmentaja Willis ja neiti Olsen pahoinpitelevät koulun terveydenhoitajaa, neiti Harperia (Salma Hayek) pakottamalla yhden otuksista hänen korvaansa. He löytävät myös rouva Brummelin (Susan Willis) ruumiin. Casey ja Delilah pakenevat, ja Casey soittaa poliisille. Rehtori Drake väittää, ettei mikään ole vialla ja että Casey hakee huomiota.Seuraavana päivänä Casey kertoo Delilahille, Stanille ja Stokelylle uskovansa, että opettajat ovat avaruusolentojen hallinnassa. Kun Zeke ja Marybeth astuvat luokkaan ja kiusaavat heitä teoriastaan, herra Furlong ottaa heidät vastaan. Furlong puolustautuu yhtäkkiä ja yrittää tartuttaa heidät. Zeke leikkaa Furlongin sormet irti ja pistää sitten kotitekoisia huumeita Furlongin silmään, mikä ilmeisesti tappaa hänet. zeke vie viisikon kotiinsa, jossa hän tutkii ja kokeilee Caseyn näytettä. Hän saa selville, että se tarvitsee vettä selviytyäkseen ja että hänen lääkkeensä voivat tappaa sen, koska se on diureetti. Zeke pakottaa kaikki ottamaan lääkettään todistaakseen, että he ovat ihmisiä ja että se ei vaikuta heihin. Delilah paljastuu tartunnan saaneeksi, ja hän tuhoaa Zeken laboratorion ja suurimman osan hänen huumevarastostaan ennen kuin pääsee pakoon.Stokelyn spekulaation perusteella, jonka mukaan muukalaiskuningattaren tappaminen palauttaisi kaikki takaisin normaaliksi, ryhmä palaa samana iltana kouluun, jossa heidän jalkapallojoukkueensa pelaa peliä ja tartuttaa vastustajan pelaajat. He uskovat rehtori Draken olevan kuningatar, eristävät hänet liikuntasaliin ja ampuvat hänet kuolettavasti. Stan menee ulos ja kohtaa valmentajan ja jalkapallojoukkueen nähdäkseen, toimiiko se, mutta saa tartunnan. zeke ja Casey menevät Zeken autolle hakemaan lisää Zeken huumeita. Casey johdattaa tartunnan saaneet oppilaat pois Zeken luota, joka kohtaa neiti Burken parkkipaikalla ja näennäisesti tappaa hänet paetessaan.Takaisin kuntosalilla Stokely alkaa epäillä Marybethiä keskustellessaan siitä, että on teeskennellyt olevansa jotain, mitä ei ole. Marybeth paljastuu myöhemmin muukalaiskuningattareksi. Aiemmin hän teeskenteli ottaneensa lääkkeen. Casey ja Stokely pakenevat uima-altaalle, jossa Stokely loukkaantuu ja saa tartunnan. Zeke ja Casey piiloutuvat pukuhuoneeseen, jossa Marybeth palaa alastomana ihmisvalepukuunsa. Hän selittää valtaavansa Maan, koska hänen oma planeettansa on kuolemassa. Marybeth muuttuu takaisin oikeaan muotoonsa ja heittää Zeken huoneen poikki useisiin kaappeihin tyrmäämällä hänet. Casey tarttuu huumeeseen ja huijaa kuningattaren seuraamaan häntä sisäänvedettäviin katsomoihin, jolloin hän jää loukkuun. Sitten Casey pistää huumeen kuningattaren silmään. Kuningatar tartuttaa Caseyn viimeisellä hengenvedollaan, mutta Casey palaa lähes välittömästi normaaliksi kuningattaren kuoltua. Muukalaiskuningattaren ruumis liukenee jauhemaiseksi jäännökseksi. Casey palaa pukuhuoneeseen ja löytää Stokelyn ja Zeken elossa. kuukautta myöhemmin kaikki ovat palanneet normaaliksi. Stan ja Stokely alkavat seurustella, ja Zeke ottaa Stanin paikan jalkapallojoukkueessa (samalla kun neiti Burke katselee hellästi hänen harjoituksiaan). Herra Furlong on kuin ihmeen kaupalla selvinnyt hyökkäyksestä, ja hänellä on nyt silmälappu ja siteet kädessään. Casey alkaa seurustella Delilahin kanssa, ja häntä pidetään paikallisena sankarina.</w:t>
      </w:r>
    </w:p>
    <w:p>
      <w:r>
        <w:rPr>
          <w:b/>
        </w:rPr>
        <w:t xml:space="preserve">Tulos</w:t>
      </w:r>
    </w:p>
    <w:p>
      <w:r>
        <w:t xml:space="preserve">Kuka tappaa Valerien?</w:t>
      </w:r>
    </w:p>
    <w:p>
      <w:r>
        <w:rPr>
          <w:b/>
        </w:rPr>
        <w:t xml:space="preserve">Esimerkki 2.777</w:t>
      </w:r>
    </w:p>
    <w:p>
      <w:r>
        <w:t xml:space="preserve">Useat rautatietyöläiset löytävät maasta kuplivaa jogurtin kaltaista valkoista muukalaisainetta. Sen todetaan olevan makeaa ja koukuttavaa. Myöhemmin ainetta markkinoidaan nimellä "The Stuff", ja sitä myydään suurelle yleisölle jäätelön kaltaisissa pakkauksissa. Sitä markkinoidaan kalorittomana, makeana, kermaisena ja täyttävänä. The Stuffista tulee nopeasti maanlaajuinen villitys ja se vahingoittaa jyrkästi jäätelön myyntiä.Kärsivän jäätelöteollisuuden johtajat sekä roskaruokamoguli Charles W. "Chocolate Chip Charlie" Hobbs palkkaavat entisen FBI:n agentin, teolliseksi sabotoijaksi muuttuneen David "Mo" Rutherfordin selvittämään, mikä The Stuff oikein on, ja tuhoamaan sen. Hänen ponnistelunsa paljastavat, että jälkiruokahulluus on paljon tappavampaa ja ilkeämpää kuin kukaan on uskonut: The Stuff on itse asiassa elävä, loismainen ja mahdollisesti tunteva organismi, joka ottaa vähitellen aivot haltuunsa ja muuttaa sitä syövät ihmiset oudoiksi zombimaisiksi olennoiksi, ennen kuin se syö heidät sisältäpäin ja jättää heidät entisen itsensä tyhjiksi kuoriksi.Jason-niminen poika saa myös selville, että The Stuff on elävä, ja hän näkee, miten se vaikuttaa hänen perheeseensä ja miten he suhtautuvat järkähtämättömästi hänen uskomuksiinsa The Stuffista. Hänet pidätetään The Stuff -näyttelyn vandalisoinnista supermarketissa, mikä herättää Rutherfordin huomion, joka tulee hänen avukseen. Rutherford onnistuu myös hurmaamaan mainosjohtaja Nicolen, josta tulee hänen kumppaninsa ja rakastajansa, kun hän näkee The Stuffin vaikutuksen. Kolmikko soluttautuu jakeluoperaatioon, joka on itse asiassa järjestäytynyt yritysyritys, joka pyrkii levittämään The Stuffia maailman nälänhädän poistamiseksi, ja tuhoaa The Stuff -järven räjähteillä. Samaan aikaan Yhdysvaltain armeijan eversti Malcolm Grommett Spears, eläkkeelle jäänyt oikeistosotilas, johtaa miliisiä, joka taistelee zombeja vastaan ja lähettää kansalaispuolustusviestin, jossa amerikkalaisia kehotetaan katkaisemaan riippuvuutensa The Stuffiin tuhoamalla se tulella. Stuff-riippuvuus loppuu, ja Rutherfordia, Nicolea, Jasonia ja eversti Spearsia ylistetään kansallissankareina.Mo vierailee sen jälkeen Stuff-yhtiön johtajan, herra Fletcherin luona. Hän kertoo Mo:lle, että kaivoksen tuhoaminen ei ole haitannut hänen liiketoimintaansa, koska Stuffia tihkuu monista paikoista maan pinnalla, mutta Mo vannoo löytävänsä nuo paikat ja hankkiutuvansa eroon kaikista. Toinen mies, herra Vickers, tuo paikalle herra Evansin, jäätelömogulin, jonka kanssa hän nyt työskentelee ja joka oli alun perin palkannut Moin selvittämään, mitä Stuff on. He kertovat hänelle, että he ovat keksineet uuden tuotteen, jota he kutsuvat nimellä Taste, joka on sekoitus 88 prosenttia jäätelöä ja 12 prosenttia Stuffia, ja jonka pitäisi riittää saamaan ihmiset himoitsemaan lisää ilman, että se valtaa heidän mielensä tai tappaa heidät. Mo tuo kuitenkin Jasonin, jolla on laatikko mukanaan, ja uhkailee kahta mogulia aseella. Laatikko on täynnä tuoppipulloja Stuffia, ja Mo pakottaa molemmat syömään ne kaikki rangaistukseksi siitä, että he ovat menettäneet ihmishenkiä Stuffin takia, ja heidän ahneudestaan. Kun he tekevät niin, Rutherford kysyy terävästi: "Syötkö sitä... vai syökö se sinua?". Kun he ovat lopettaneet, Mo ja Jason jättävät heidät lähestyvien poliisien armoille. elokuva päättyy siihen, kun salakuljettajat myyvät Stuffia mustassa pörssissä, kun yksi salakuljettajista maistaa The Stuffia ja paljastaa, että The Stuffista on vielä jonkin verran tuotteita jäljellä. Jälkilainan jälkeisessä kohtauksessa nainen sanoo kylpyhuoneessa "Enough is never enough" (tarpeeksi ei ole koskaan tarpeeksi) pitäen The Stuffia kädessään.</w:t>
      </w:r>
    </w:p>
    <w:p>
      <w:r>
        <w:rPr>
          <w:b/>
        </w:rPr>
        <w:t xml:space="preserve">Tulos</w:t>
      </w:r>
    </w:p>
    <w:p>
      <w:r>
        <w:t xml:space="preserve">Kenen luona Mo käy?</w:t>
      </w:r>
    </w:p>
    <w:p>
      <w:r>
        <w:rPr>
          <w:b/>
        </w:rPr>
        <w:t xml:space="preserve">Esimerkki 2.778</w:t>
      </w:r>
    </w:p>
    <w:p>
      <w:r>
        <w:t xml:space="preserve">Etsivä Allen Gamble (Will Ferrell) on lempeä rikostekninen kirjanpitäjä, joka oli aiemmin parittaja. Kuumapäinen etsivä Terry "Yankee Clipper" Hoitz (Mark Wahlberg) on ollut Allenin parina siitä lähtien, kun tämä ampui erehdyksessä Derek Jeteriä World Seriesin aikana. Allen ja Terry eivät saa kunnioitusta muilta poliiseilta, etenkään etsiviltä Martin (Rob Riggle) ja Fosse (Damon Wayans, Jr.). Terryä lukuun ottamatta kaikki ihannoivat röyhkeitä etsiviä Chris Dansonia (Dwayne Johnson) ja P. K. Highsmithia (Samuel L. Jackson), joita pidetään kaupungin parhaina poliiseina, vaikka he aiheuttavat usein miljoonien dollarien omaisuusvahinkoja nappaamalla pikkurikollisia. Takaa-ajon aikana Danson ja Highsmith hyppäävät kuolemaan arvioituaan väärin kykynsä selviytyä putoamisesta, mikä saa piirin ihmettelemään, miksi he tekivät niin ja kuka heidän tilalleen tulee.Allen ja Terry tutkivat monimiljardööri Sir David Ershonin (Steve Coogan) tekemää rakennustelineiden rakennusluparikkomusta, mutta päätyvät paljastamaan paljon suuremman salajuonen, jolla Ershon yrittää peittää tappionsa asiakkaalleen Lendl Globalille. Lendlin toimitusjohtaja Pamela Boardman (Anne Heche) palkkaa Roger Wesleyn (Ray Stevenson) johtaman palkkasoturiryhmän varmistamaan, että Ershon maksaa takaisin. Tutkinnan aikana Allen kertoo Terrylle, että hän pyöritti aiemmin collegetreffipalvelua, mutta kiistää olleensa parittaja. Kun Allenin elämä karkasi käsistä, hän joutui sairaalaan, jossa hän tapasi tulevan vaimonsa Sheilan (Eva Mendes) ja lupasi Sheilalle, ettei hän enää koskaan karkaa käsistä. Kun Sheila kertoo Allenille olevansa raskaana, Allen palaa vanhaan synkkään persoonaansa, ja Sheila heittää Allenin ulos. Samaan aikaan Terry yrittää epäonnistuneesti saada uudelleen yhteyden entiseen kihlattuunsa Francineen (Lindsay Sloane), joka oli jättänyt hänet tämän temperamentin vuoksi. heidän tutkimuksensa pysähtyy, kun Ershonin asianajaja Don Beaman (Andy Buckley) saa tietää Ershonin suunnitelmasta peitellä tappioitaan, minkä vuoksi Wesley tappaa hänet ja saa sen näyttämään itsemurhalta. Kapteeni Gene Mauch (Michael Keaton) on suuttunut edistyksen puutteesta, ja hän jakaa Allenin ja Terryn ja lähettää Terryn liikennetehtäviin ja Allenin ryöstöpartioon. Terryn suuttumuksesta huolimatta Allen jatkaa jutun selvittämistä yksin. Kun Allen saa tietää, että Danson ja Highsmith kuolivat tutkiessaan lavastettua varkautta, jonka aikana Wesley murtautui viereiseen tilitoimistoon, hän löytää uskottavia todisteita ja ansaitsee aseensa takaisin Mauchilta. Sitten Allen suostuttelee Terryn liittymään hänen seuraansa. He tapaavat ylikomisario Mauchin Bed Bath &amp;amp; Beyondissa, joka on hänen toinen työpaikkansa, jossa poliisikomisario myöntää, että hän on lykännyt jutun käsittelyä, koska Ershonilla on korkean profiilin yhteyksiä, jotka voisivat pilata hänet, ja hän antaa heidän viedä jutun loppuun salaa. he menevät Ershonin järjestämään sijoituskokoukseen ja huomaavat, että Ershonin tavoittelemat 32 miljardia dollaria ovat todellisuudessa peräisin New Yorkin poliisilaitoksen eläkerahastosta. He pakenevat Ershonin kanssa tämän yksityisasuntoon, ja Ershon kertoo heille, että eläkerahaston rahat ovat jo hänen tilillään valmiina siirrettäväksi. Myöhemmin samana iltana Allen ja Terry pääsevät vihdoin sovintoon läheistensä kanssa. Allen pyytää Sheilalta anteeksi äitinsä avulla, ja Sheila toivottaa miehensä tervetulleeksi takaisin. Myös Terry pyytää anteeksi Francineelta, että hän oli antanut vihansa hallita elämäänsä. seuraavana aamuna he ajavat pankkiin pysäyttääkseen siirron ja väistävät Wesleyn tiimiä, tšetšeeni- ja nigerialaissijoittajien ryhmiä, joille Ershon on velkaa, sekä poliiseja, joille Allenin ja Terryn kerrotaan lähteneen karkuun. He saavuttavat pankin ja pysäyttävät siirron. Wesley saapuu paikalle, ja viivytystaktiikkana hän ampuu molemmat poliisit ja Ershonin syliin. Mauch saapuu lopulta paikalle poliisin apujoukkojen kanssa, pelastaa molemmat ja pidättää Ershonin kavalluksesta ja Wesleyn useista murhista. Ershonin pidätys johtaa pörssiromahdukseen ja sitä seuranneeseen liittovaltion pelastustoimenpiteeseen Lendl Globalille. Terry menee naimisiin Francinen kanssa, ja vaikka hän pyytää Sheilaa bestmaniksi, tämä kieltäytyy. Sheila tapaa jälleen miehensä. Kertoja (Ice-T) toteaa lopuksi, että todellisia sankareita ovat arkipäivän ihmiset, jotka työskentelevät asian hyväksi, eivät ne, jotka esiintyvät sanomalehdissä tai televisiossa.</w:t>
      </w:r>
    </w:p>
    <w:p>
      <w:r>
        <w:rPr>
          <w:b/>
        </w:rPr>
        <w:t xml:space="preserve">Tulos</w:t>
      </w:r>
    </w:p>
    <w:p>
      <w:r>
        <w:t xml:space="preserve">Kuka on Gamblen kumppani?</w:t>
      </w:r>
    </w:p>
    <w:p>
      <w:r>
        <w:rPr>
          <w:b/>
        </w:rPr>
        <w:t xml:space="preserve">Esimerkki 2.779</w:t>
      </w:r>
    </w:p>
    <w:p>
      <w:r>
        <w:t xml:space="preserve">Charles McCarter (Steve Harris) ja hänen vaimonsa Helen (Kimberly Elise) osallistuvat palkintojuhlaan, jossa Charles palkitaan Atlantan parhaana asianajajana. Luulisi, että molemmat ovat maailman huipulla, mutta asiat muuttuvat pian. He ovat juuri juhlimassa 18-vuotishääpäiväänsä, kun Helen tulee kotiin ja löytää vaatteensa pakattuna U-Haul-pakettiautoon, joka on pysäköity pihatielle. Kaapissa on nyt kuitenkin uusi vaatekaappi, jossa on designer-vaatteita. Helen luulee, että tämä on se suuri yllätys, jonka Charles aikoi kertoa hänelle. Hän oli väärässä; Charles eroaa Helenistä nuoremman naisen vuoksi. Charles joutuu raahaamaan Helenin ulos ulko-ovesta ja sulkee oven hänen päältään, koska tämä on hänen talonsa. Helen muuttaa isoäitinsä Madean (Tyler Perry) luokse, vanhan naisen, joka ei ota huulta keneltäkään, ja jos on pakko, hän käyttää aina mukanaan pitämäänsä asetta. Madea auttaa Heleniä näiden vaikeiden aikojen yli näyttämällä hänelle, mikä elämässä on todella tärkeää. Helen alkaa seistä omilla jaloillaan ja löytää uuden miehen, Orlandon (Shemar Moore). Douglas Young (the-movie-guy)</w:t>
      </w:r>
    </w:p>
    <w:p>
      <w:r>
        <w:rPr>
          <w:b/>
        </w:rPr>
        <w:t xml:space="preserve">Tulos</w:t>
      </w:r>
    </w:p>
    <w:p>
      <w:r>
        <w:t xml:space="preserve">Charles palkitaan minkä kaupungin parhaana asianajajana?</w:t>
      </w:r>
    </w:p>
    <w:p>
      <w:r>
        <w:rPr>
          <w:b/>
        </w:rPr>
        <w:t xml:space="preserve">Esimerkki 2.780</w:t>
      </w:r>
    </w:p>
    <w:p>
      <w:r>
        <w:t xml:space="preserve">Kuusitoistavuotias kotiopettaja Cady Heron (Lindsay Lohan) ja hänen eläintieteilijävanhempansa (Ana Gasteyer ja Neil Flynn) palaavat Yhdysvaltoihin Afrikan tutkimusmatkan jälkeen ja asettuvat asumaan Illinois'n Evanstoniin. Cady käy ensimmäistä kertaa julkista koulua ja tapaa uudet luokkatoverinsa Janisin (Lizzy Caplan) ja Damianin (Daniel Franzese). Nämä kaksi varoittavat Cadya välttämään koulun suosituinta klikkiryhmää, "Plasticsia", jota johtaa mehiläiskuningatar Regina George (Rachel McAdams) ja johon kuuluvat rikas mutta epävarma Gretchen Wieners (Lacey Chabert) ja suloinen ilmapallo Karen Smith (Amanda Seyfried). Plasticsit kiinnostuvat Cadysta ja kutsuvat hänet lounaalle seuraansa. Kun Janis näkee, että Cady tulee toimeen Plasticsin kanssa, hän hautoo kostosuunnitelmaa Reginaa vastaan menneisyyden loukkausten vuoksi käyttäen Cadya soluttautujana.Cady saa pian tietää Reginan "Burn Bookista", joka on päiväkirja täynnä huhuja, salaisuuksia ja juoruja muista tytöistä ja koulun opettajista. Tästä löydöstä huolimatta Cady päättää luopua Janisin juonesta eettisistä syistä. Samaan aikaan Cady alkaa ihastua Reginan entiseen poikaystävään Aaron Samuelsiin (Jonathan Bennett), jonka mustasukkainen Regina varastaa takaisin Halloween-juhlissa Cadyn nähden. Tämä kannustaa Cadya sitoutumaan täysin Janisin suunnitelmaan katkaista Reginan "voimavarat", mikä tarkoittaa Reginan ja Aaronin erottamista, Reginan huijaamista syömään ravintopatukoita, jotka saavat hänet lihomaan, ja Reginan muovitoverien kääntämistä häntä vastaan. Prosessin aikana Cady muokkaa tietämättään itseään Reginan näköiseksi, muuttuu pahansuovaksi ja pinnalliseksi ja hylkää Janisin ja Damianin. Kun Regina lopulta saa tietää Cadyn petoksesta, hän kostaa levittämällä polttokirjansa sisällön ympäri koulua ja lietsoo nopeasti mellakkaa. Välttääkseen epäilyt Regina lisää kirjaan väärennetyn kunnianloukkauksen itsestään syyttääkseen Cadyta, Gretcheniä ja Karenia, ainoita naisoppilaita, joita ei mainita kirjassa. Rehtori Duvall (Tim Meadows) tukahduttaa pian mellakan ja kokoaa kaikki koulun tytöt liikuntasaliin. Matematiikanopettaja neiti Norbury (Tina Fey), jota Burn-kirja mustamaalasi huumekauppiaaksi, saa tytöt kohtaamaan hirvittävän tavan, jolla he kaikki kohtelevat toisiaan, tunnustamaan rikkomuksensa ja pyytämään anteeksi toisiltaan ja opettajilta. Kun Janisin vuoro tulee, hän tunnustaa suunnitelmansa tuhota Regina Cadyn avulla ja pilkkaa Reginaa avoimesti koko koulun tuella. Anteeksi pyytelevän Cadyn takaa-ajamana Regina ryntää ulos ja jää koulubussin alle, jolloin hänen selkärankansa murtuu. vailla ystäviä, Aaronin karttelemana ja vanhempiensa arestissa, Cady ottaa täyden vastuun Burn Bookista. Hyvitettyään sovintonsa Reginan kanssa Cadyn syyllisyys hälvenee pian, ja hän palaa entiseen persoonaansa. Osana rangaistustaan valehtelusta ja Norburyn kurssin reputtamisesta hän osallistuu matematiikkakilpailijoiden joukkoon osavaltion mestaruuskilpailujen finaaliin ja voittaa lopulta kilpailun joukkueensa voittajaksi, kun hänen vastustajansa vastaa väärin. Spring Fling -tansseissa Reginan uusi poikaystävä Shane Oman valitaan kuninkaaksi ja Cady kuningattareksi. Lavalla Cady julistaa, että kaikki hänen luokkatoverinsa ovat omalla tavallaan ihania, rikkoo muovisen tiaransa ja jakaa sen palaset muille tytöille. Sen jälkeen hän tekee sovinnon Janisin ja Damianin kanssa, tekee sovinnon Aaronin kanssa ja tekee aselevon Muovien kanssa, jotka sitten hajoavat... Uuden kouluvuoden alkaessa Regina on liittynyt lacrosse-joukkueeseen selvitäkseen vihastaan, Karenista on tullut koulun säätiedottaja (väittäen aiemmin, että hänen rintansa kertovat, milloin sataa), ja Gretchen liittyy "viileiden aasialaisten" joukkoon. Aaron valmistuu lukiosta ja opiskelee Northwestern-yliopistossa, Janis alkaa seurustella Kevin Gnapoorin kanssa, jota hän aluksi halveksi, ja Cady julistaa olevansa nyt normaali. On syntynyt joukko uusia "juniorimuoveja", ja Cady kuvittelee jäävänsä bussin alle.</w:t>
      </w:r>
    </w:p>
    <w:p>
      <w:r>
        <w:rPr>
          <w:b/>
        </w:rPr>
        <w:t xml:space="preserve">Tulos</w:t>
      </w:r>
    </w:p>
    <w:p>
      <w:r>
        <w:t xml:space="preserve">Missä Cady asui ennen kuin hän muutti Evanstoniin, Illinoisiin?</w:t>
      </w:r>
    </w:p>
    <w:p>
      <w:r>
        <w:rPr>
          <w:b/>
        </w:rPr>
        <w:t xml:space="preserve">Esimerkki 2.781</w:t>
      </w:r>
    </w:p>
    <w:p>
      <w:r>
        <w:t xml:space="preserve">Älä koskaan luota ruumiiseen1900-luvun oikeus on vihdoin saanut hautarosvot Arthur Blaken ja Willie Grimesin kiinni. Kun giljotiinin uhka uhkaa häntä, nuori Blake uskoutuu vierailevalle pappismiehelle, isä Duffylle, ja kertoo viidentoista vuoden seikkailuista ylösnousemusten parissa. Hänen tarinansa alkaa vaatimattomasta nuoresta pojasta, joka varasti rihkamaa ruumiista, ja päättyy kumppanuuteen kokeneen ghouli Willie Grimesin kanssa, kun he metsästävät olentoja, jotka eivät suostu hyväksymään paikkaansa maan alla. Grimesin ja Blaken värikäs ja omituinen historia on täynnä seikkailuja, kauhua ja ilkeitä kilpailuja, jotka uhkaavat viedä kaikki osapuolet juuri niihin hautoihin, joita he yrittävät varastaa. [D-Man2010]</w:t>
      </w:r>
    </w:p>
    <w:p>
      <w:r>
        <w:rPr>
          <w:b/>
        </w:rPr>
        <w:t xml:space="preserve">Tulos</w:t>
      </w:r>
    </w:p>
    <w:p>
      <w:r>
        <w:t xml:space="preserve">Minkälainen oikeus on saanut Blaken ja Grimesin kiinni?</w:t>
      </w:r>
    </w:p>
    <w:p>
      <w:r>
        <w:rPr>
          <w:b/>
        </w:rPr>
        <w:t xml:space="preserve">Esimerkki 2.782</w:t>
      </w:r>
    </w:p>
    <w:p>
      <w:r>
        <w:t xml:space="preserve">Prologi[edit]Pariskunta rakastelee intohimoisesti, kun heidän pikkulapsensa Nic kiipeää makuuhuoneen ikkunaan ja putoaa kuoliaaksi.Ensimmäinen luku: Suru[edit]Äiti romahtaa hautajaisissa ja viettää seuraavan kuukauden sairaalassa epätyypillisen surun rampauttamana. Isä, joka on terapeutti, suhtautuu epäilevästi äidin saamaan psykiatriseen hoitoon ja ottaa tehtäväkseen hoitaa äitiä henkilökohtaisesti psykoterapialla. Se ei kuitenkaan onnistu, ja kun nainen paljastaa, että hänen toiseksi suurin pelkonsa on luonto, isä päättää kokeilla altistusterapiaa. He retkeilevät eristäytyneeseen mökkiinsä metsässä nimeltä Eden, jossa hän vietti aikaa Nicin kanssa edellisenä kesänä kirjoittaessaan väitöskirjaa gynokidista. Hän kohtaa peuran, joka ei osoita pelkäävänsä häntä, ja jolla on kuolleena syntynyt peura roikkumassa puoliksi ulos. 2. luku: Kipu (Kaaos hallitsee)[muokkaa]Psykoterapiaistuntojen aikana hänestä tulee yhä surumielisempi ja maanisempi, ja hän vaatii usein väkisin seksiä paetakseen kipua. Alue muuttuu miehelle yhä synkemmäksi, muun muassa tammenterhot paiskoo nopeasti metallikattoa, hän herää kätensä turvoksissa olevien punkkien peittämänä ja löytää itsestään sisälmyksiä repivän ketun, joka kertoo hänelle, että "kaaos hallitsee." Luku Kolmas: Mies löytää pimeältä ullakolta naisen opinnäytetyötutkimukset: kauhistuttavia kuvia noitavainoista ja leikekirjan, jossa naisen kirjoitus muuttuu yhä kiihkeämmäksi ja lukukelvottomammaksi. Nainen paljastaa, että väitöskirjaa kirjoittaessaan hän alkoi uskoa, että kaikki naiset ovat luonnostaan pahoja. Mies on tästä tyrmistynyt ja moittii naista siitä, että hän oli alun perin lähtenyt mukaan gynokidaalisiin uskomuksiin, joita hän oli alun perin lähtenyt kritisoimaan. Eräänä kiihkeänä hetkenä he harrastavat väkivaltaista yhdyntää pahaenteisen kuolleen puun juurella, jossa ruumiit ovat kietoutuneet toisiinsa paljastuneiden juurien sisällä. Mies epäilee, että Saatana on naisen suurin ja salattu pelko. ruumiinavauksen ja vanhojen valokuvien avulla hän saa tietää, että nainen oli järjestelmällisesti laittanut Nicille väärät kengät, mikä aiheutti kipua ja epämuodostumia. Nainen hyökkää Nicin kimppuun, syyttää häntä siitä, että hän aikoo jättää hänet, nousee hänen selkäänsä ja iskee sitten suuren puupalikan Nicin kiveksiin. Mies menettää tajuntansa, ja nainen poraa reiän hänen jalkansa läpi, pulttaa haavan läpi raskaan hiomakiven ja heittää sitten käyttämänsä jakoavaimen mökin alle. Hän herää yksin; koska hän ei pysty irrottamaan pulttia, hän piiloutuu raahautumalla syvään, pimeään ketunreikään kuolleen puun juurella. Kuopasta elävältä haudatun variksen ääntä seuraten hän löytää hänet, hyökkää hänen kimppuunsa ja hautaa hänet suurimmaksi osaksi lapiolla.Neljäs luku: Yö laskeutuu; nyt katuvaisena hän kaivaa miehen ylös, mutta ei muista, missä jakoavain on. Hän auttaa miehen takaisin mökille, jossa hän kertoo, ettei "vielä" halua tappaa häntä, ja lisää, että "kun kolme kerjäläistä saapuu, jonkun on kuoltava". Mahdollisena takaumana tai merkkinä syyllisyydentunteesta hän katsoo, kun Nic kiipeää ikkunaan, mutta ei toimi. Mökissä hän leikkaa saksilla klitoriksensa irti. Varis, peura ja kettu vierailevat heidän luonaan. Alkaa raekuuro; aiemmin oli paljastunut, että noituudesta syytetyillä naisilla oli tiedetty olevan kyky kutsua esiin raekuuroja. Löydettyään vääntimen lattialankkujen alta hän joutuu naisen puukottamaksi saksilla, mutta saa kuitenkin irrotettua myllynkiven. Lopulta hän vapautuu, näyttää ilkeät kasvot ja kuristaa naisen kuoliaaksi. Hän polttaa naisen hautajaislampulla.Epilogi[edit]Hän ontuu mökistä, syöden metsämarjoja, kun kolme läpikuultavaa kerjäläistä katselee. Kun hän saavuttaa kukkulan huipun, hän näkee kirkkaassa valossa satoja vanhanaikaisiin vaatteisiin pukeutuneita naisia tulevan häntä kohti, heidän kasvonsa ovat sumeat.</w:t>
      </w:r>
    </w:p>
    <w:p>
      <w:r>
        <w:rPr>
          <w:b/>
        </w:rPr>
        <w:t xml:space="preserve">Tulos</w:t>
      </w:r>
    </w:p>
    <w:p>
      <w:r>
        <w:t xml:space="preserve">Kuka kiipeää ikkunaan?</w:t>
      </w:r>
    </w:p>
    <w:p>
      <w:r>
        <w:rPr>
          <w:b/>
        </w:rPr>
        <w:t xml:space="preserve">Esimerkki 2.783</w:t>
      </w:r>
    </w:p>
    <w:p>
      <w:r>
        <w:t xml:space="preserve">Toimittaja Lee Custler (William Katt) on lenkillä, kun lentävä esine ohittaa hänen takanaan ja syöksyy maahan. Sheriffi Joel Armstrong (Collin Brock) ottaa hänet kyytiin ja he lähtevät tarkistamaan asiaa. He löytävät hylätyn asuntovaunun läheltä kohdetta, johon esine putosi. Kun he löytävät esineen ja tajuavat, että se on avaruusalus, Alien ilmestyy esiin. Alien jahtaa heitä, minkä jälkeen Lee pakenee autoon. Armstrong tekee kuitenkin vastarintaa, kompastuu, kaatuu ja kuolee Alienin tappamana, joka sitten poistuu. Kauhuissaan oleva Tammy löytää Leen ja he soittavat paikallisille viranomaisille, mutta Alien tuhoaa heidän autonsa. he juoksevat paikalliseen kahvilaan, jossa he tapaavat Hilaryn, Javierin, Figguksen ja Marcyn, jotka eivät usko heitä. Yhdessä he palaavat takaisin, missä he löytävät Garrisonin haavoittuneena ja toisen matkustajan kadonneena. Garrison sanoo, että kaikki muut kuolivat. Alien ilmestyy ja tappaa Marcyn, ja muiden paetessa se taistelee kyborgin näköistä Hunteria vastaan. Ryhmä päättää mennä viemäreiden kautta Valentinesin, paikallisen metsästäjän luo. Kaikki paitsi Javier, jonka Alien tappaa, pääsevät Valentinen ja hänen tyttärensä Frecklen talolle, jossa he pyytävät paikallisen puolisotilaallisen ryhmän apua. Valentine yrittää tappaa metsästäjän, mutta melkein kuolee sen sijaan, mutta selviää hengissä.Ryhmä hajaantuu: Valentine ja Lee menevät tapaamaan puolisotilaallista joukkoa, kun taas Tammy, Hillary, Freckles, Garrison ja Figgus yrittävät paeta tunneleita pitkin. Garrison eksyy tunneleihin ja muukalainen tappaa hänet, mutta muut selviävät metsästäjän alukselle heidän kauhukseensa. Siellä he löytävät toisen Alienin, joka on melkein kuollut, ja keksivät, että päästäkseen eroon Hunterista heidän on tapettava Alien ja otettava aluksesta sädease. Lee ja Valentine löytävät Two Fingersin, Martyn ja Stylesin, puolisotilaalliset joukot, ja lähtevät etsimään T:tä ja Lexiniä, jotka ovat metsässä. Mutta he ovat jo kuolleet ja Metsästäjä tappaa Martyn ja potkaisee Stylesin pois lentäen aivan Alienin lähelle, joka tappaa sekä hänet että Valentinen, joka yrittää pelastaa hänet. muutamat eloonjääneet tapaavat ja kun he yrittävät miettiä strategiaa, Figgus puukotetaan oksaan ja hän kuolee. Two Fingers yrittää tappaa Metsästäjän, joka tappaa sekä hänet että pisamia. Mutta juuri kun hän aikoo tappaa Hillaryn, Lee käyttää sädepyssyä muukalaiseen, joka melkein tappoi hänet muutamaa sekuntia aiemmin, ja saa hänet räjähtämään valtavaan tulipalloon, joka tappaa hänet. Kun kolme jäljelle jäänyttä selviytyjää (Lee, Hilary ja Tammy) lähtevät takaisin kaupunkiin, alukseensa palannut Metsästäjä ottaa naamionsa pois ja paljastaa olevansa ihminen Maasta ja että tämä on samanlainen planeetta, mutta ei sama. Elokuva päättyy, kun hän kommentoi toisen metsästyksen mahdollisuutta.</w:t>
      </w:r>
    </w:p>
    <w:p>
      <w:r>
        <w:rPr>
          <w:b/>
        </w:rPr>
        <w:t xml:space="preserve">Tulos</w:t>
      </w:r>
    </w:p>
    <w:p>
      <w:r>
        <w:t xml:space="preserve">Missä he tapaavat Hillaryn, Javierin, Figguksen ja Marcyn?</w:t>
      </w:r>
    </w:p>
    <w:p>
      <w:r>
        <w:rPr>
          <w:b/>
        </w:rPr>
        <w:t xml:space="preserve">Esimerkki 2.784</w:t>
      </w:r>
    </w:p>
    <w:p>
      <w:r>
        <w:t xml:space="preserve">Kun King Kong ammuttiin alas World Trade Centeristä, häntä pidetään Atlantan instituutissa koomassa noin 10 vuotta kirurgi Amy Franklinin (Linda Hamilton) hoidossa. Pelastaakseen Kongin hengen tohtori Franklinin on tehtävä sydämensiirto ja annettava Kongille tietokoneen valvoma keinosydän. Hän on kuitenkin menettänyt niin paljon verta, että verensiirtoa tarvitaan kipeästi, ja kaiken kukkuraksi Franklin sanoo, ettei ole olemassa mitään apinaa tai muuta eläinlajia, jonka veriryhmä vastaisi Kongin veriryhmää. Seikkailija Hank "Mitch" Mitchell (Brian Kerwin) vangitsee Borneossa (Mitchellin teorian mukaan Borneo ja ensimmäisen elokuvan saari olivat aikoinaan osa samaa maa-aluetta) jättimäisen naisgorillan, jota kutsutaan "Lady Kongiksi", ja tuo sen instituuttiin, jotta sen verta voidaan käyttää Kongin leikkaukseen. Verensiirto ja sydämensiirto onnistuvat, mutta Kong pakenee naaraan kanssa. Archie Nevitt (John Ashton), hullu armeijan everstiluutnantti, kutsutaan miehineen metsästämään ja tappamaan kaksi apinaa. Nevittin joukot ottavat Lady Kongin elävänä kiinni ja vangitsevat hänet; Kong putoaa jyrkänteeltä ja häntä pidetään kuolleena. Mutta kuten Franklin ja Mitchell pian huomaavat, Kongin tekosydän alkaa pettää, ja he joutuvat yrittämään vankilapakoa vain huomatakseen, että Lady Kong on raskaana Kongin jälkeläiselle. Vankilapako onnistuu Kongin ansiosta, joka selvisi putoamisestaan ja vapauttaa kaverinsa. Armeijan seurattua, hyökättyä ja ammuttuaan Kong tappaa everstiluutnantti Nevittin ja kuolee hitaasti lähellä sotilastukikohtaa maatilalla, jossa Lady Kong synnyttää terveen poikavauvan. Kong kurottautuu koskettamaan poikaansa juuri ennen kuolemaansa. Borneoon palannut Lady Kong elää nyt rauhassa poikansa kanssa viidakossa.</w:t>
      </w:r>
    </w:p>
    <w:p>
      <w:r>
        <w:rPr>
          <w:b/>
        </w:rPr>
        <w:t xml:space="preserve">Tulos</w:t>
      </w:r>
    </w:p>
    <w:p>
      <w:r>
        <w:t xml:space="preserve">Mikä King Kongissa on vikana, joka aiheuttaa vankilapakoa koskevan suunnitelman?</w:t>
      </w:r>
    </w:p>
    <w:p>
      <w:r>
        <w:rPr>
          <w:b/>
        </w:rPr>
        <w:t xml:space="preserve">Esimerkki 2.785</w:t>
      </w:r>
    </w:p>
    <w:p>
      <w:r>
        <w:t xml:space="preserve">Ryhmä kiertäviä pelaajia vaeltaa läpi Kreikan ja yrittää esittää suositun eroottisen draaman Golfo The Shepherdess. Ensimmäisellä tasolla elokuva keskittyy vuosien 1939 ja 1952 välisiin historiallisiin tapahtumiin, joita kiertävät näyttelijät kokevat ja jotka vaikuttavat kyliin, joissa he vierailevat: Metaxasin fasistisen diktatuurin viimeinen vuosi, sota italialaisia vastaan, natsimiehitys, vapautus, vasemmiston ja oikeiston välinen sisällissota, Britannian ja Yhdysvaltojen interventionismi Kreikan politiikkaan. Toisella tasolla hahmot elävät omaa mustasukkaisuuden ja petoksen draamaansa, jonka juuret ovat antiikin myytissä Atreuksen talosta. Agamemnon, kreikkalainen pakolainen Vähä-Aasiasta, lähtee sotaan italialaisia vastaan vuonna 1940, liittyy saksalaisten vastarintaliikkeeseen ja joutuu näiden teloittamaksi Klytemnestran ja Aegistoksen petettyä hänet. Aegisthos, Klytemnestran rakastettu, on ilmiantaja ja yhteistyöhön osallistuva henkilö, joka työskentelee saksalaisten miehittäjien kanssa. Agamemnonin ja Klytemnestran poika Orestes taistelee vasemmistolaisten puolella ja kostaa isänsä kuoleman tappamalla äitinsä ja Aegistoksen. Hänet pidätetään vuonna 1949 sissitoiminnan vuoksi, ja hänet teloitetaan vankilassa vuonna 1951. Elektra, hänen sisarensa, auttaa vasemmistolaisia ja auttaa veljeään kostamaan äitinsä ja Aegistoksen petoksen. Oresteksen kuoleman jälkeen hän jatkaa seurueen toimintaa ja suhdettaan Pyladesiin. Elektran nuorempi sisar Chrysotheme tekee yhteistyötä saksalaisten kanssa, prostituoituu miehityksen aikana, asettuu brittien puolelle vapautuksen aikana ja menee myöhemmin naimisiin amerikkalaisen kanssa. Pylades, Oresteksen läheinen ystävä, on kommunisti, jonka Metaxasin hallinto karkottaa maanpakoon, hän liittyy sisseihin, pidätetään ja karkotetaan uudelleen. Lopulta hänet pakotetaan oikeiston kidutuksen jälkeen allekirjoittamaan kirjallinen vasemmiston irtisanominen, ja hän vapautuu vankilasta vuonna 1950.</w:t>
      </w:r>
    </w:p>
    <w:p>
      <w:r>
        <w:rPr>
          <w:b/>
        </w:rPr>
        <w:t xml:space="preserve">Tulos</w:t>
      </w:r>
    </w:p>
    <w:p>
      <w:r>
        <w:t xml:space="preserve">Minä vuonna Orestes pidätetään?</w:t>
      </w:r>
    </w:p>
    <w:p>
      <w:r>
        <w:rPr>
          <w:b/>
        </w:rPr>
        <w:t xml:space="preserve">Esimerkki 2.786</w:t>
      </w:r>
    </w:p>
    <w:p>
      <w:r>
        <w:t xml:space="preserve">Helen Quilley (Gwyneth Paltrow) saa potkut PR-työstään. Poistuessaan toimistosta hän pudottaa korvakorun hissiin, ja mies poimii sen hänen puolestaan. Hän kiirehtii junaansa Lontoon metrossa ja myöhästyy siitä. Tämän jälkeen juoni jakautuu kahteen rinnakkaisuniversumiin, joista toinen kertoo yksityiskohtaisesti, mitä olisi tapahtunut, jos Helen olisi ehtinyt junaan: siinä aikajanassa, jossa hän nousee junaan, Helen istuu metrossa Jamesin (John Hannah) (hississä olleen miehen) vieressä, ja he aloittavat keskustelun. Hän pääsee kotiin ajoissa nähdäkseen poikaystävänsä Gerryn (John Lynch) sängyssä amerikkalaisen ex-tyttöystävänsä Lydian (Jeanne Tripplehorn) kanssa. Helen jättää miehen ja muuttaa ystävänsä Annan (Zara Turner) luokse ja muuttaa ulkonäköään tehdäkseen uuden alun. James ilmestyy sattumalta Helenin elämään, piristää häntä ja rohkaisee häntä perustamaan oman PR-firman. Helen ja James rakastuvat, vaikka Helen suhtautuu varauksellisesti uuden suhteen aloittamiseen niin pian Gerryn kanssa tekemänsä ruman eron jälkeen. Lopulta Helen huomaa olevansa raskaana. Hän uskoo, että lapsi on Jamesin, ja menee tapaamaan Jamesia tämän toimistolle. Hän hämmästyy kuullessaan Jamesin sihteeriltä, että James on naimisissa. Närkästyneenä hän katoaa. James löytää hänet sillalta ja selittää, että hän oli naimisissa, mutta on nyt eronnut ja suunnittelee avioeroa. Hän ja hänen tuleva ex-vaimonsa ylläpitävät onnellisen avioliiton vaikutelmaa Jamesin sairaan äidin vuoksi. Kun Helen ja James ovat julistaneet rakkautensa, hän kävelee tielle ja jää pakettiauton alle.Siinä aikajanassa, jossa Helen myöhästyy junasta, myöhemmät vuorot ovat myöhässä; hän poistuu asemalta ja ottaa taksin. Mies yrittää siepata hänen käsilaukkunsa ja haavoittaa häntä, joten hän menee sairaalaan. Hän saapuu kotiin Lydian lähdettyä ja on tietämätön Gerryn uskottomuudesta. Koska hän ei löydä uutta PR-työtä, hän ottaa kaksi osa-aikatyötä maksaakseen laskut. Gerry jatkaa elämässään kahden naisen kanssa jongleeraamista. Lydia, joka haluaa Gerryn itselleen, yrittää yhä aggressiivisemmin kiusata Heleniä ja tiputtaa hänelle vihjeitä heidän suhteestaan. Helen epäilee Gerryä uskottomuudesta, mutta saa myöhemmin tietää olevansa raskaana. Hän saa puhelinsoiton, jonka mukaan hänellä on työhaastattelu kansainvälisestä PR-toimistosta. Hän kertoo Gerrylle uutiset, mutta ei onnistu kertomaan hänelle raskaudestaan. Helen kutsuu Gerryn asunnolleen, ilmeisesti eroamaan. Gerry luulee Helenin olevan työhaastattelussaan ja menee tapaamaan Lydiaa. Kun Gerry on Lydian luona, hän vastaa ovikelloon ja näkee Helenin seisovan ovella. Helen hämmästyy nähdessään Gerryn, ja Lydia kertoo molemmille uutisen omasta raskaudestaan. Hätääntyneenä Helen juoksee karkuun ja putoaa Lydian portaita alas. molemmissa tarinoissa Helen viedään sairaalaan ja hän menettää lapsensa. Siinä aikajanassa, jossa hän alun perin nousi junaan, hän kuolee uuden rakkautensa Jamesin syliin; siinä aikajanassa, jossa hän ei päässyt junaan, hän toipuu ja kehottaa Gerryä lähtemään lopullisesti. Ennen kuin hän herää, hän näkee unessa lyhyitä näkyjä vaihtoehtoisen Helenin elämästä.Loppukohtauksessa (joka nyt tapahtuu alkuperäisessä "myöhästynyt junasta" -universumissa) James lähtee sairaalasta käytyään äitinsä luona, ja Helen lähtee lopetettuaan suhteensa Gerryyn. He tapaavat hississä, ja Helen pudottaa korvakorun, jonka James poimii, mikä heijastaa heidän ensimmäistä kohtaamistaan. Ennen ovien sulkeutumista James kehottaa Heleniä piristymään ja toistaa repliikkinsä: "Tiedätkö mitä Monty Pythonin pojat sanovat...". Helen (joka elokuvan alussa oletti vastauksen olevan "katso aina elämän valoisaa puolta") sanoo: "Kukaan ei odota Espanjan inkvisitiota". Kuva pysähtyy, kun Helen ja James tuijottavat toisiaan, kumpikin yllättyneenä vastauksesta.</w:t>
      </w:r>
    </w:p>
    <w:p>
      <w:r>
        <w:rPr>
          <w:b/>
        </w:rPr>
        <w:t xml:space="preserve">Tulos</w:t>
      </w:r>
    </w:p>
    <w:p>
      <w:r>
        <w:t xml:space="preserve">Kenet Lydia haluaa?</w:t>
      </w:r>
    </w:p>
    <w:p>
      <w:r>
        <w:rPr>
          <w:b/>
        </w:rPr>
        <w:t xml:space="preserve">Esimerkki 2.787</w:t>
      </w:r>
    </w:p>
    <w:p>
      <w:r>
        <w:t xml:space="preserve">Andy Samberg on Rod Kimble, rakastettava luuseri, joka on epäilemättä maailman huonoin stuntmies ja luultavasti ainoa, joka esiintyy mopolla. Hänellä on kuitenkin joukko uskollisia ystäviä, jotka toimivat hänen miehistönään, ja mahdollinen romanssi naapurin tyttöystävän Denisen (Isla Fisher) kanssa.Kun Rodin vihatun isäpuolen henki on riippuvainen kalliista elinsiirrosta, Rod haluaa tehdä äärimmäisen stuntin kerätäkseen rahaa isäpuolen hengen pelastamiseksi, jotta hän saisi vielä yhden tilaisuuden (sillä hänellä on ollut jo monta) voittaa isäpuolensa (Ian McShane) tappelussa ja ansaita tämän kunnioituksen. Niinpä hänen miehistönsä, elämänsä rakkauden ja monien muiden ihmisten avulla matkan varrella. Rod lähtee hyppäämään enemmän busseja kuin Evil Knievel!</w:t>
      </w:r>
    </w:p>
    <w:p>
      <w:r>
        <w:rPr>
          <w:b/>
        </w:rPr>
        <w:t xml:space="preserve">Tulos</w:t>
      </w:r>
    </w:p>
    <w:p>
      <w:r>
        <w:t xml:space="preserve">mikä oli Rod Kimblen isän ammatti?</w:t>
      </w:r>
    </w:p>
    <w:p>
      <w:r>
        <w:rPr>
          <w:b/>
        </w:rPr>
        <w:t xml:space="preserve">Esimerkki 2.788</w:t>
      </w:r>
    </w:p>
    <w:p>
      <w:r>
        <w:t xml:space="preserve">Sarikamishin taistelun aikana ottomaanien armeijalta loppuvat ammukset, ja se pyytää apua Vanin asukkailta, joilla sattuu olemaan tarvikkeita. Ensimmäinen maailmansota on kuitenkin käynnissä, ja kaikki miehet taistelevat valtakunnan neljässä kolkassa eivätkä siksi voi vastata vetoomukseen. Vanin nuoret lapset haluavat tehdä jotain, ja kun koulun rehtori, joka on menettänyt poikansa sodassa, ehdottaa, että he kuljettaisivat ammuksia, 120 12-17-vuotiasta poikaa ilmoittautuu vapaaehtoiseksi ja lähtee liikkeelle. Elokuva kertoo tositarinan 120 pojasta ja heidän siskoistaan ja äideistään, jotka odottavat heidän paluutaan.</w:t>
      </w:r>
    </w:p>
    <w:p>
      <w:r>
        <w:rPr>
          <w:b/>
        </w:rPr>
        <w:t xml:space="preserve">Tulos</w:t>
      </w:r>
    </w:p>
    <w:p>
      <w:r>
        <w:t xml:space="preserve">Miltä armeijalta loppuvat ammukset?</w:t>
      </w:r>
    </w:p>
    <w:p>
      <w:r>
        <w:rPr>
          <w:b/>
        </w:rPr>
        <w:t xml:space="preserve">Esimerkki 2.789</w:t>
      </w:r>
    </w:p>
    <w:p>
      <w:r>
        <w:t xml:space="preserve">Rikoksesta pidätetty nuori mies Tai pääsee vapaaksi kaksoisveljensä Tanin sinnikkään avun ansiosta. Vapauduttuaan hän löytää Tanin koomassa vakavien vammojen kanssa. Tanin tyttöystävä Pang kertoo Taille, että hänen veljensä on sekaantunut riskialttiisiin bisneksiin kerätäkseen rahaa Taita vastaan taistelemiseksi. Tai tuntee syyllisyyttä siitä, että hänen ongelmansa aiheuttivat veljelleen ongelmia. Sitten hän jäljittää, mitä Tanille tapahtui, mikä lopulta johtaa hänet laittomaan koripallopelaamiseen. Tai haluaa selvittää, kuka on uhkapelin takana ja miksi hänen veljensä hakattiin tajuttomaksi. Hän liittyy lopulta "Fireball"-joukkueeseen, joka kuuluu Hia Denille ja jonka pelaajiin kuuluvat Singha, Kay, Ik ja Muek. Paljastaakseen totuuden Tai vaihtaa monia asioita - mahdollisesti jopa henkensä.</w:t>
      </w:r>
    </w:p>
    <w:p>
      <w:r>
        <w:rPr>
          <w:b/>
        </w:rPr>
        <w:t xml:space="preserve">Tulos</w:t>
      </w:r>
    </w:p>
    <w:p>
      <w:r>
        <w:t xml:space="preserve">Miten Tai ja Tan liittyvät elokuvassa toisiinsa?</w:t>
      </w:r>
    </w:p>
    <w:p>
      <w:r>
        <w:rPr>
          <w:b/>
        </w:rPr>
        <w:t xml:space="preserve">Esimerkki 2.790</w:t>
      </w:r>
    </w:p>
    <w:p>
      <w:r>
        <w:t xml:space="preserve">Tämä on tarina yrittäjä Preston Tuckerista ja hänen 1940-luvun lopulla suunnittelemastaan innovatiivisesta autosta. Auto oli houkutteleva, taloudellinen ja turvallinen, ja siinä oli monia ominaisuuksia, joita ei ollut tuon ajan autoissa - ilmajäähdytteinen takamoottori, levyjarrut, itsenäinen nelipyöräjousitus, keskimmäinen ajovalo, joka kääntyi vasemmalle ja oikealle paremman näkyvyyden takaamiseksi käännyttäessä, pehmustettu kojelauta, turvavyöt ja ulosvedettävä turvatuulilasi. Tuckerin myynninedistämistoimet herättivät laajaa yleistä innostusta ja kiinnostusta autoa kohtaan, mutta vaikutusvaltainen autoteollisuus esti sen tuotannon. Autoja valmistettiin vain 50 kappaletta. Suunnitelmissa oli valmistaa auto entisessä Dodgen B-29-moottoritehtaassa Chicagon lounaispuolella. Monet chicagolaiset sijoittivat Tucker Motor Corporationiin, ja jotkut ostivat jälleenmyyjiä. Vielä nykyäänkin monet ihmiset uskovat, että silloinen senaattori Homer Ferguson (R-Michigan) on eniten vastuussa siitä, että heidän sijoituksensa vallankumoukselliseen, aikaansa edellä olevaan "Tucker Torpedoon" menetettiin.</w:t>
      </w:r>
    </w:p>
    <w:p>
      <w:r>
        <w:rPr>
          <w:b/>
        </w:rPr>
        <w:t xml:space="preserve">Tulos</w:t>
      </w:r>
    </w:p>
    <w:p>
      <w:r>
        <w:t xml:space="preserve">Mihin kaupunkiin Tuckerin tehdas suunniteltiin sijoitettavaksi?</w:t>
      </w:r>
    </w:p>
    <w:p>
      <w:r>
        <w:rPr>
          <w:b/>
        </w:rPr>
        <w:t xml:space="preserve">Esimerkki 2.791</w:t>
      </w:r>
    </w:p>
    <w:p>
      <w:r>
        <w:t xml:space="preserve">NYPD:n etsivä Billy Taggart (Mark Wahlberg) pidätetään Mikey Tavarezin murhasta, jonka uskottiin raiskanneen ja murhanneen kuusitoistavuotiaan Yesenia Barean, mutta joka "pääsi" vapaaksi teknisen syyn vuoksi. Poliisipäällikkö Carl Fairbanks (Jeffrey Wright), menee New Yorkin pormestarin Nicholas Hostetlerin (Russell Crowe) luo todistajan ja todisteiden kanssa. Hostetler hautaa todisteet, ja tuomari vapauttaa Taggartin siitä, että hän oli ampunut Tavarezin itsepuolustukseksi. Pormestari kutsuu Taggartin toimistoonsa yksityistapaamiseen ja kutsuu häntä "sankariksi", mutta pakottaa hänet silti lähtemään poliisin palveluksesta. 7 vuotta myöhemmin Taggart asuu tyttöystävänsä Natalie Barrow'n (Natalie Martinez), aloittelevan näyttelijän, kanssa. Taggartin yksityisetsiväyritys on konkurssin partaalla, kun pormestari Hostetler palkkaa hänet tutkimaan vaimonsa Cathleen Hostetlerin (Catherine Zeta-Jones) tapausta, jonka pormestari uskoo harrastavan suhdetta. Avustajansa Katy Bradshaw'n (Alona Tal) avustuksella Taggart saa selville, että Cathleen tapailee Paul Andrewsia (Kyle Chandler), Hostetlerin tulevissa vaaleissa kilpailevan Jack Valliantin (Barry Pepper) kampanjapäällikköä.Hostetlerin kampanjan varainkeruussa Cathleen paljastaa Taggartille tietävänsä, että mies on seurannut häntä, ja neuvoo tätä olemaan luottamatta mieheensä. Taggart toimittaa pormestari Hostetlerille valokuvia, jotka on otettu Cathleenin tapaamisesta Andrewsin kanssa.Elokuvan ensi-iltajuhlissa Barrow paljastaa, että hänen oikea nimensä on Natalia Barea ja että Yesenia oli hänen siskonsa. Näytöksessä Taggart järkyttyy Natalien seksikohtauksesta ja paheksuu sitä voimakkaasti. Hän oli luullut sen ilmaisevan runollista rakkautta, mutta pitää sitä pornon kaltaisena. Yhdistettynä syyllisyyteen Hostetlerille tehdystä työstä Taggart sortuu säännöllisiin juopotteluihin. Hän riitelee Natalien kanssa kohtauksesta ja ihmisistä, joita tämä tapaa työnsä aikana. Natalie katkaisee suhteen. taggart juopottelee ja tappelee tuntemattomien kanssa kaupungin kaduilla kulkiessaan. Hän saa puhelinsoiton Katylta, joka kertoo, että päällikkö Fairbanks haluaa hänet murhapaikalle. Kun hän saapuu paikalle, hän saa tietää, että Vaillantin kampanjapäällikkö Andrews on löydetty murhattuna.Taggart kertoo Fairbanksille, että pormestari Hostetler palkkasi hänet tutkimaan hänen vaimoaan. He saavat tietää, että ehdokas Valliant oli Andrewsin asunnossa, ja miehet olivat rakastavaisia. Valliant paljastaa, että Andrewsin oli määrä tavata Todd Lancaster (James Ransone), Hostetlerin varakkaan hyväntekijän, urakoitsija Sam Lancasterin (Griffin Dunne) poika. Raivostunut Cathleen kertoo Taggartille, että Andrews oli hänen läheinen ystävänsä, ei rakastajansa, ja että hän oli luvannut hänelle tietoja Hostetlerin suunnitelmista Bolton Villagen asuntoprojektin suhteen. Sopimuksen odotettiin rikastuttavan sekä Sam Lancasteria että pormestaria. Hostetler halusi selvittää Cathleenin lähteen, joten hän manipuloi Taggartia jäljittämään häntä. taggart päättää tutkia pormestari Hostetlerin korruptiota. Hän menee Lancasterin rakennusliikkeeseen ja löytää työntekijät tuhoamassa läjittäin asiakirjoja. Varastaessaan osan asiakirjoista hän saa selville, että Bolton Village on myyty, jotta sinne voitaisiin rakentaa korkeat toimistorakennukset uuden asuinalueen sijaan. Sadat köyhät ihmiset jäävät kodittomiksi, kun Hostetler ja Lancaster tekevät voittoa. Poistuttuaan Lancasterilta Taggart joutuu takaa-ajoon Hostetlerin miesten kanssa, jotka ajavat hänet tieltä ja ottavat asiakirjat takaisin. taggart vierailee Samin pojan Todd Lancasterin luona, joka kertoo, että hänen oli tarkoitus antaa Andrewsin kopio purkusopimuksesta todisteeksi Hostetleria vastaan sinä yönä, kun Andrews murhattiin. Sen sijaan hän antaa sen Taggartille. Taggart kohtaa pormestari Hostetlerin, joka ei hätkähdä, koska hän on säilyttänyt videon, joka osoittaa, että Taggart murhasi Tavarezin kylmäverisesti. Koska murha ei ole vanhentunut, Taggartia vastaan voidaan yhä nostaa syyte ja hänet voidaan tuomita vankilaan. Taggart nauhoittaa heidän keskustelunsa, kun pormestari myöntää omat korruptoituneet liiketoimensa. Taggart on valmis julkistamaan nauhoituksen, vaikka hän vaarantaisi vapautensa, ja luovuttaa nauhoituksen komisario Fairbanksille. Kun Hostetler on kotona juhlimassa onnistunutta väittelyä, Fairbanks saapuu pidättämään hänet. Fairbanks kertoo pormestarille, että hänellä oli suhde Cathleenin kanssa. Elokuvan loppukohtauksessa Taggart tapaa Fairbanksin baarissa ja he kohottavat maljan vaalivoittaja Valliantille. Katy tulee hyvästelemään ennen kuin miehet poistuvat baarista.</w:t>
      </w:r>
    </w:p>
    <w:p>
      <w:r>
        <w:rPr>
          <w:b/>
        </w:rPr>
        <w:t xml:space="preserve">Tulos</w:t>
      </w:r>
    </w:p>
    <w:p>
      <w:r>
        <w:t xml:space="preserve">Kenelle Taggart toimittaa Cathleenin ja Andrewsin kuvat?</w:t>
      </w:r>
    </w:p>
    <w:p>
      <w:r>
        <w:rPr>
          <w:b/>
        </w:rPr>
        <w:t xml:space="preserve">Esimerkki 2.792</w:t>
      </w:r>
    </w:p>
    <w:p>
      <w:r>
        <w:t xml:space="preserve">Elokuva alkaa yksitoikkoisella kerronnalla, jossa kerrotaan marihuanan pahuuden kehittymisestä nyky-yhteiskunnassa ja siitä, että "tyrkyttäjien" ja "salakuljettajien" toiminnan pysäyttämiseksi tarvitaan valppautta.Harry, pienen kaupungin rajaseriffi, asuu lakkautetun hopeakaivoksen alueella tyttöystävänsä Cherryn, sairaanhoitajana työskentelevän englantilaisnaisen, kanssa. Vaalea Raquel (Larissa Ely) on kirjailija ja työskentelee paikallisten miesten seksuaalisen mielihyvän vuoksi. Cherry ja Raquel ovat kiinnostuneita tapaamaan toisensa, mutta Harry estää tapaamisen, koska hänen mielestään ajatus kahden naisen seksistä on "epäamerikkalainen." Harry ja hänen meksikolais-amerikkalainen työtoverinsa Enrique työskentelevät paikallisen poliitikon herra Franklinin (Frank Bolger) palveluksessa operaatiossa, jossa he ohjaavat marihuanaa rajan yli. Franklin ilmoittaa Harrylle, että heidän apurinsa "Apache" on ryhtynyt tekemään omia bisneksiä ja hänet on eliminoitava (tapettava). Harry kutsuu Enriquen (joka on sängyssä Raquelin kanssa) ja he lähtevät aavikolle etsimään Apachea suunnitelmansa toteuttamiseksi. He epäonnistuvat, ja Apache pääsee karkuun ja onnistuu varastamaan Harryn jeepin. Franklin on turhautunut toistuviin epäonnistumisiin Apachen tappamisessa, ja hän soittaa Harrylle kertoakseen, että hänellä kestää liian kauan ja että nyt myös Enrique on tapettava, koska hän tietää liikaa. He lavastavat Enriquen toimittamaan huumeita kaivokseen, jossa Harry tappaa hänet. Matkalla kaivokselle Apache kuitenkin tappaa Enriquen aavikolla ja ajaa hänet raa'asti Harryn jeepillä. Kun Raquel saapuu sairaalaan, jossa herra Franklin on majoittuneena palvellakseen häntä seksuaalisesti, hän huomaa, että Apache on murhannut myös Franklinin.Raquel on sairaalassa toipumassa järkytyksestä, joka aiheutui herra Franklinin löytämisestä kuolleena. Hänen osoittamansa hoitaja osoittautuu Cherryksi. Kun Cherry astuu hänen huoneeseensa hoitotehtäviin, Raquel ottaa esiin pienen laatikon, jossa on marihuanasavukkeita. He jakavat pari sätkää, tanssivat sitten alasti yhdessä ja kokevat seksuaalisen kokemuksen. sillä välin Harry on yksin kaivoksella ja odottaa yhä Enriqueta. Sen sijaan paikalle ilmestyy Geronimo, joka ajaa Harryn jeepillä ja kiusaa häntä torvella. Harry tulee ulos ampuen ja he vaihtavat useita laukauksia. Lopulta, kun kumpaakin on ammuttu useita kertoja, Harry kaatuu kuolleena ja Geronimo kaatuu kuolleena hänen päälleen Cherryn ja Raquelin jatkaessa seksiä sairaalassa.</w:t>
      </w:r>
    </w:p>
    <w:p>
      <w:r>
        <w:rPr>
          <w:b/>
        </w:rPr>
        <w:t xml:space="preserve">Tulos</w:t>
      </w:r>
    </w:p>
    <w:p>
      <w:r>
        <w:t xml:space="preserve">Mikä on Cherryn ammatti?</w:t>
      </w:r>
    </w:p>
    <w:p>
      <w:r>
        <w:rPr>
          <w:b/>
        </w:rPr>
        <w:t xml:space="preserve">Esimerkki 2.793</w:t>
      </w:r>
    </w:p>
    <w:p>
      <w:r>
        <w:t xml:space="preserve">Kolme nuorta naista - Kelly MacNamara (Dolly Read), Casey Anderson (Cynthia Myers) ja Petronella "Pet" Danforth (Marcia McBroom) - soittavat Kelly Affair -nimisessä rockyhtyeessä, jota johtaa Kellyn poikaystävä Harris Allsworth (David Gurian). Nelikko matkustaa Los Angelesiin etsimään Kellyn vieraantunutta tätiä Susan Lakea (Phyllis Davis), joka on perheomaisuuden perijä.Susan toivottaa Kellyn ja hänen ystävänsä tervetulleiksi ja lupaa jopa kolmanneksen perinnöstä veljentyttärelleen, mutta Susanin likainen talousneuvoja Porter Hall (Duncan McLeod) häpäisee heidät "hippeinä" yrittäessään itse kavaltaa Kellyn omaisuuden. Susan ei lannistu, vaan esittelee The Kelly Affairin räikeälle, hyvin verkostoituneelle rock-tuottajalle Ronnie "Z-Man" Barzellille (John LaZar), joka houkuttelee heidät improvisoituun esiintymiseen yhdessä hänen törkeistä juhlistaan (tosielämän Strawberry Alarm Clock -yhtyeen keikan jälkeen). Bändi saa niin hyvän vastaanoton, että Z-Manista tulee bändin Svengali-tyylinen manageri, joka muuttaa bändin nimen The Carrie Nationsiksi ja aloittaa pitkään kytevän riidan Harrisin kanssa.Kelly etääntyy Harrisin luota ja ryhtyy seurustelemaan Lance Rocken (Michael Blodgett) kanssa, joka on kalliisti palkattu keikari ja joka tavoittelee Harrisin perintöä. Harris torjuu aluksi seksuaalisesti aggressiivisen pornotähti Ashley St. Ivesin (Edy Williams), mutta menetettyään Kellyn hän antaa Ashleyn vietellä itsensä. Ashley kyllästyy pian hänen tavanomaiseen luonteeseensa ja kyvyttömyyteensä suoriutua seksuaalisesti lisääntyvän huumeiden ja alkoholin käytön vuoksi. Harris vajoaa yhä syvemmälle raskaaseen huumeiden ja alkoholin käyttöön, mikä johtaa nyrkkitappeluun Lancen kanssa ja huumeiden vaikutuksen alaisena yhden yön juttuun Caseyn kanssa, joka johtaa raskauteen. Kelly lopettaa suhteensa Lancen kanssa sen jälkeen, kun tämä on pahoinpidellyt Harrisin rajusti. Casey, joka on järkyttynyt raskaaksi tulemisesta ja varoo miesten heikkouksia, aloittaa lesbosuhteen vaatesuunnittelija Roxannen (Erica Gavin) kanssa, joka painostaa häntä tekemään abortin.Petronellalla on näennäisesti lumottu romanssi oikeustieteen opiskelija Emerson Thornen (Harrison Page) kanssa. Z-Manin juhlissa tapahtuneen tapaamisen jälkeen heidät nähdään juoksemassa hidastettuna kultaisten peltojen halki ja leikkimässä heinänkorissa. Heidän satumainen romanssinsa haurastuu, kun Pet makaa Randy Blackin (James Iglehart) kanssa, joka on väkivaltainen palkinto-ottelija, joka pahoinpitelee Emersonin ja yrittää ajaa tämän yli autolla.Susan Lake palaa yhteen entisen sulhasensa Baxter Wolfen (Charles Napier) kanssa.Carrie Nations julkaisee levyjä ja jatkaa menestyksekkäästi esiintymistä jatkuvasta kiertämisestä ja huumeiden käytöstä huolimatta. Harris on suuttunut siitä, että hänet on työnnetty syrjään, ja hän yrittää itsemurhaa hyppäämällä äänilavan kattotuolista bändin televisioesiintymisen aikana. Harris selviää putoamisesta, mutta halvaantuu vammoistaan. Kelly omistautuu Harrisin hoitamiselle. Emerson antaa Petronellalle anteeksi tämän uskottomuuden. Caseyllä ja Roxannella on kuuma, intiimi romanssi. Mutta tämä idyllinen elämä päättyy, kun Z-Man kutsuu Caseyn, Roxannen ja Lancen psykedeelien täyttämiin juhliin kotiinsa. Kun Z-Man yrittää vietellä Lancen, joka torjuu hänet, hän paljastaa, että hänellä on naisen rinnat, mikä tarkoittaa, että hän on koko ajan ollut nainen pukeutuneena.[N 1] Sitten Z-Man lähtee murhanhimoiselle riehumiselle: hän mestaa Lancen miekalla, puukottaa palvelijansa Otton (Henry Rowland) kuoliaaksi ja ampuu Roxannen ja Caseyn tappaen heidät.Caseyn epätoivoiseen puhelinsoittoon juuri ennen kuolemaansa vastanneet Kelly, Harris, Pet ja Emerson saapuvat Z-Manin talolle ja yrittävät taltuttaa hänet. Petronella haavoittuu lähitaistelussa, joka päättyy Z-Manin kuolemaan. Harris pystyy liikuttamaan jalkojaan, mikä on alku hänen toipumiselleen halvaantumisesta.Seuraa epilogi, jossa on saarnaava, satiirinen voice-over-monologi ja kohtauksia, joissa Kelly ja Harris (nyt kainalosauvoilla) vaeltavat tukin päällä puron yli, ja loppukohtaus, jossa kolme pariskuntaa - Kelly ja Harris, Pet ja Emerson sekä Susan ja Baxter - vihitään oikeustalossa Porterin tarkkaillessa tilannetta oikeustalon ikkunan ulkopuolelta.</w:t>
      </w:r>
    </w:p>
    <w:p>
      <w:r>
        <w:rPr>
          <w:b/>
        </w:rPr>
        <w:t xml:space="preserve">Tulos</w:t>
      </w:r>
    </w:p>
    <w:p>
      <w:r>
        <w:t xml:space="preserve">Kuka tulee raskaaksi?</w:t>
      </w:r>
    </w:p>
    <w:p>
      <w:r>
        <w:rPr>
          <w:b/>
        </w:rPr>
        <w:t xml:space="preserve">Esimerkki 2.794</w:t>
      </w:r>
    </w:p>
    <w:p>
      <w:r>
        <w:t xml:space="preserve">Tämä artikkeli kaipaa parempaa juonitiivistelmää. (Lokakuu 2015)Tositapahtumiin perustuva Made in Dagenham tutkii liikettä, joka aiheutti merkittävän lakiuudistuksen. Rita O'Grady (fiktiivinen hahmo) johtaa Fordin Dagenhamin tehtaalla vuonna 1968 järjestettyä Fordin ompelukoneistajien lakkoa, jossa naispuoliset työntekijät marssivat ulos protestiksi sukupuolisyrjintää vastaan ja vaativat samapalkkaisuutta. Tämä lakko herättää paljon julkista huomiota ympäri maailmaa, ja monet pitivät sitä tavallisuudesta poikkeavana, koska naisen luonteeseen ei kuulunut tehdä mitään muuta kuin perinteisiä perherooleja. Lakko onnistuu ja johtaa vuoden 1970 samapalkkaisuuslakiin.</w:t>
      </w:r>
    </w:p>
    <w:p>
      <w:r>
        <w:rPr>
          <w:b/>
        </w:rPr>
        <w:t xml:space="preserve">Tulos</w:t>
      </w:r>
    </w:p>
    <w:p>
      <w:r>
        <w:t xml:space="preserve">Minä vuonna samapalkkaisuuslaki on luotu ?</w:t>
      </w:r>
    </w:p>
    <w:p>
      <w:r>
        <w:rPr>
          <w:b/>
        </w:rPr>
        <w:t xml:space="preserve">Esimerkki 2.795</w:t>
      </w:r>
    </w:p>
    <w:p>
      <w:r>
        <w:t xml:space="preserve">Tämän artikkelin juonitiivistelmä voi olla liian pitkä tai liian yksityiskohtainen. Auta parantamaan sitä poistamalla tarpeettomia yksityiskohtia ja tekemällä siitä tiiviimpi. (Helmikuu 2009) (Lue, miten ja milloin voit poistaa tämän mallin mukaisen viestin)Chun-Li muuttaa perheensä kanssa San Franciscosta Hongkongiin. Samalla kun hän harjoittelee konserttipianistiksi, hän opettelee Wushua isältään, liikemies Xiangilta. Jonkin aikaa hänen elämänsä on täydellistä, kunnes eräänä yönä M. Bisonin kätyrit hyökkäävät Xiangin kimppuun ja sieppaavat hänet Chun-Lin nähden.Vuosia myöhemmin Chun-Li kasvaa aikuiseksi ja hänestä tulee lahjakas pianisti. Konsertin päätteeksi hän saa salaperäisen käärön, joka on kirjoitettu muinaisella kiinalaisella tekstillä. Pian tämän jälkeen hän menettää äitinsä syöpään. Samaan aikaan Shadaloon päämajassa Bangkokissa, Thaimaassa, Bison ilmoittaa hallitsevansa organisaatiota täysin, ennen kuin hän teloittaa muut osakkeenomistajat erään kätyriensä, Vegan, toimesta. Samalla paljastuu, että Xiang on yhä elossa ja työskentelee Bisonille.Seuraavana päivänä Thaimaan kuninkaallisen poliisin etsivä Maya Sunee tapaa Interpolin agentti Charlie Nashin, kun molemmat kutsutaan tutkimaan useiden rikollisjärjestöperheiden murhaa Bangkokissa. Nash ilmoittaa Mayalle, että Shadaloo on syyllistynyt näihin rikoksiin. Takaisin Hongkongissa iäkäs nainen kääntää Chun-Lin käärön ja kehottaa häntä matkustamaan Bangkokiin ja etsimään Gen-nimisen miehen. Chun-Li lähtee sitten kotoaan ja matkustaa Bangkokiin asuen kodittomana ja etsien Geniä useita päiviä. Eräänä yönä hän joutuu tappeluun paikallisten gangstereiden kanssa ja on uupunut ja tajuton, jolloin Gen ilmestyy ja vie hänet kotiinsa. Gen kertoo, että hän oli aikoinaan Bisonin toveri ja tietää, miten löytää hänen isänsä, ja seuraavien päivien aikana hän opettaa Chun-Li:lle kamppailulajejaan. Chun-Li saa myös tietää lisää Bisonista, joka toimii Shadaloon julkisesti ja pitää kiinteistönomistajien perheitä panttivankeina pakottaakseen heidät luovuttamaan omaisuutensa hänelle. Vakoillessaan Bisonin kätyriä Balrogia Chun-Li kuulee, että erästä kiinteistönomistajaa pyydetään luovuttamaan oikeudet telakkasatamaan, jotta "Valkoinen Ruusu" voisi laivata sen.Myöhemmin samana iltana Chun-Li kohtaa yökerhossa Cantanan, yhden Bisonin sihteereistä. Hän saa tietoja Valkoisen ruusun sijainnista ennen kuin pakenee Shadaloon roistoja sekä Nashia ja Mayaa. Tämän tapauksen seurauksena Cantana joutuu seuraavana päivänä Bisonin nyrkkeilysäkiksi ja tapetaan.Gen kertoo Chun-Lille lisää Bisonin alkuperästä. Irlantilaisten lähetyssaarnaajien poika Bison kasvoi orpona ja eli koko elämänsä varkaana. Monta vuotta myöhemmin, tullakseen täysin pahaksi, hän tappoi raskaana olevan vaimonsa ja siirsi omatuntonsa heidän ennenaikaisesti syntyneeseen tyttäreensä. Käskettyään Chun-Liä hakemaan ruokaa Genin kimppuun hyökkäävät Shadaloo-joukot ennen kuin Balrog räjäyttää hänen talonsa. Chun-Li juoksee karkuun, kun Vegan kimppuun hyökkää Vega, jonka hän kukistaa ja jättää roikkumaan rakennuksen kylkeen.Seuraavana päivänä Chun-Li kuulustelee sataman työntekijää, jotta tämä kertoisi hänelle Valkoisen Ruusun saapumisajan. Hän palaa telakalle samana iltana, mutta joutuu ansaan, kun Bison ja hänen sotilaansa ottavat hänet kiinni. Sidottuna ja salattuun taloon vietynä hän tapaa Xiangin, mutta Bison tappaa hänet katkaisemalla hänen niskansa. Bisonin ja Balrogin lähdettyä talosta Chun-Li käyttää taitojaan voittaakseen vartijat ja paetakseen. Pakomatkan aikana Balrog ampuu häntä käsivarteen, kun hän yrittää suojella lasta. Suuttuneet thaimaalaiset heittävät Balrogille ja muille Shadaloon kätyreille hedelmiä, ruokaa ja muuta tavaraa. Chun-Li tapaa Genin, joka parantaa hänen haavansa ja jatkaa hänen koulutustaan.Vaikka Chun-Li on otettu pois tehtävästä, hän pyytää salaa Nashia tukemaan häntä Bisonin tuhoamisessa. Nash ja Chun-Li sekä Maya ja hänen SWAT-joukkonsa saapuvat telakalle, jossa he joutuvat tulitaisteluun Shadaloon joukkojen kanssa. Maya haavoittuu ammuskelussa, mutta hänen SWAT-tiiminsä onnistuu vähentämään Shadaloon joukkoja. Samaan aikaan Chun-Li menee laivaan ja tapaa venäjää puhuvan tytön, joka kysyy hänen isäänsä, ennen kuin hän jättää tytön jatkaakseen Bisonin etsimistä. Aluksen toisessa osassa Gen kohtaa Balrogin ja lopulta seivästää hänet nestemäisellä typpiputkella. Bison ottaa tytön, joka paljastuu hänen tyttärekseen Roseksi, ja pakenee paikalta helikopterilla. Chun-Li, Gen, Nash ja SWAT-agentti saapuvat Bisonin päämajaan, jossa Nash ja agentti vievät Rosen turvaan, kun Chun-Li ja Gen kohtaavat Bisonin. Pitkän taistelun jälkeen Chun-Li lyö Bisonia bambutangolla ja pudottaa hiekkasäkkejä hänen päälleen tainnuttaen hänet. Sitten hän lataa Kikokenin ja ampuu sillä häntä kohti, jolloin tämä putoaa telineiltä, ennen kuin hän hyppää ja vääntää hänen niskaansa jaloillaan. Nash käskee Chun-Liä poistumaan paikalta, kun thaimaalaiset poliisit saapuvat paikalle.Chun-Li palaa kotiinsa Hongkongiin ja rauhoittuu, kun Gen tulee käymään. Hän näyttää hänelle sanomalehti-ilmoituksen tulevasta Street Fighter -turnauksesta ja kertoo, että japanilainen taistelija nimeltä Ryu saattaisi olla rekrytoitavissa heidän asialleen. Ry kieltäytyy tarjouksesta ja kertoo olevansa toistaiseksi kotona.</w:t>
      </w:r>
    </w:p>
    <w:p>
      <w:r>
        <w:rPr>
          <w:b/>
        </w:rPr>
        <w:t xml:space="preserve">Tulos</w:t>
      </w:r>
    </w:p>
    <w:p>
      <w:r>
        <w:t xml:space="preserve">Kuka kuulustelee sataman työntekijää kertomaan Valkoisen Ruusun saapumisajan?</w:t>
      </w:r>
    </w:p>
    <w:p>
      <w:r>
        <w:rPr>
          <w:b/>
        </w:rPr>
        <w:t xml:space="preserve">Esimerkki 2.796</w:t>
      </w:r>
    </w:p>
    <w:p>
      <w:r>
        <w:t xml:space="preserve">Michael Kovak (Colin O'Donoghue), joka on pettynyt isäänsä, ruumishuoneen omistajaan, ja päättää mennä seminaariin ja luopua valastaan valmistuttuaan, jolloin hän saa ilmaisen korkeakoulututkinnon. Kuluu neljä vuotta, ja Michaelia vihitään seminaarissa diakoniksi. Vihkimyksen jälkeen hän kuitenkin kirjoittaa erokirjeen esimiehelleen, isä Matteukselle, vedoten uskonpuutteeseen. Isä Matthew (Toby Jones), joka ilmeisesti haluaa puhua Michaelin ympäri päätöksestään, yrittää tavoittaa Michaelin kadulla. Hän kompastuu kävellessään jalkakäytävän yli, jolloin pyöräilijä väistää vastaantulevan auton tielle. Nuori nainen, joka uskoo Michaelia papiksi nähtyään tämän papillisen asun, pyytää häneltä synninpäästöä. Michael lohduttaa naista ja suorittaa rituaalin, jolla nainen saa synninpäästön. Kun isä Matthew näkee, miten rauhallisesti hän on hoitanut tilanteen, hän kertoo Michaelille, että hänet on kutsuttu papiksi, uskoi Michael siihen tai ei; myöhemmin hän lähestyy Michaelia kutsulla matkustaa Roomaan osallistuakseen manaamisen kurssille. Michael suostuu vastahakoisesti, kun isä Matthew on kertonut, että häneltä peritään 100 000 dollarin opintolaina, jos hän lähtee heti, mutta jos hän haluaa silti erota tehtävästään kurssin käytyään, hän voi lähteä vapaasti. kurssin aikana hän tapaa nuoren naisen, Angelinan (Alice Braga), joka myös osallistuu kurssille. Hän saa pian tietää, että nainen on toimittaja, jota on pyydetty raportoimaan kurssista sanomalehtiartikkelia varten. Kun Michael huomaa, että hän on epäileväinen ja hyvin epäröivä uskossaan, isä Xavier (Ciarán Hinds) pyytää Michaelia myöhemmin tapaamaan ystäväänsä, isä Lucasia (Anthony Hopkins), joka on tunnettu walesilainen jesuiittojen manaaja. Michael suostuu ja tapaa isä Lucasin tämän kotona, jossa hän näkee yhden papin potilaista: raskaana olevan kuusitoistavuotiaan tytön. Myöhemmin paljastuu, että hänen isänsä raiskasi tytön, mikä johti hänen riivaamiseensa. Michael pysyy kuitenkin epäileväisenä, vaikka hän näkee useita yliluonnollisia tapahtumia, kuten sen, että tyttö yskii kolme pitkää kynttä ja puhuu sujuvasti englantia. Tyttö muistuttaa Michaelia viimeisestä potilaasta, jolle hän suoritti palsamointia, ja tämän inhosta isäänsä kohtaan. Myöhemmin hän puhuu jälleen Angelinan kanssa, joka pyytää häntä välittämään isä Lucasilta saamansa tiedot hänelle, koska hän on yrittänyt saada isän haastattelua jo monta kertaa, mutta häneltä on kieltäydytty, ja Michael kieltäytyy. Samaan aikaan riivatun tytön tila pahenee, mikä saa isä Lucasin ja Michaelin viemään hänet sairaalaan jatkohoitoon. Siellä isä Lucas suorittaa tytölle toisen manauksen Michaelin tarkkaillessa; he lähtevät sairaalahuoneesta yhdessä Michaelin poistuessa sairaalasta ja isä Lucasin jäädessä yöksi tytön huoneen ulkopuolelle. Myöhään samana iltana tyttö saa keskenmenon, ja vauva kuolee sydänpysähdykseen ja äiti verenhukkaan. Lannistuneena isä Lucas tuntee pettäneensä tytön. Kun Michael näkee tämän, hän päättää neuvotella Angelinan kanssa. nuoren naisen kuoleman jälkeen isä Lucas alkaa käyttäytyä oudosti ja osoittaa merkkejä demonisesta riivauksesta. Myöhemmin Michael ja Angelina löytävät hänet istumasta talonsa ulkopuolella sateessa. Isä Lucas vie heidät taloonsa ja kertoo Michaelille, että hänen on löydettävä isä Xavier, jotta hän voisi suorittaa manauksen. Hän tietää olevansa riivattu. Angelina ja Michael yrittävät epätoivoisesti ottaa yhteyttä isä Xavieriin ja löytää hänet, mutta he saavat tietää, että hän on ollut poissa yhteyksistä kolme päivää. Kun Michael saa tietää tämän, hän päättää suorittaa manauksen yksin Angelinan läsnä ollessa. Demonin jatkuvan nuhtelun ja pitkän, pitkällisen taistelun jälkeen Mikael saa takaisin kerran menettämänsä uskon ja pystyy pakottamaan demonin paljastamaan nimensä, joka on Baal. Hän saa manauksen päätökseen, ja demoni jättää isä Lucasin. Onnistuneena Michael lähtee Roomasta ja palaa Yhdysvaltoihin ja omaan elämäänsä. elokuvan loppukohtauksessa Michael, joka on nyt isä Michael Kovak, astuu rippituoliin ja alkaa kuunnella tytön rippiä, joka paljastaa, että hän on löytänyt kutsumuksensa pappina eikä eronnut.</w:t>
      </w:r>
    </w:p>
    <w:p>
      <w:r>
        <w:rPr>
          <w:b/>
        </w:rPr>
        <w:t xml:space="preserve">Tulos</w:t>
      </w:r>
    </w:p>
    <w:p>
      <w:r>
        <w:t xml:space="preserve">Mikä tappaa nuoren naisen manauksen jälkeen?</w:t>
      </w:r>
    </w:p>
    <w:p>
      <w:r>
        <w:rPr>
          <w:b/>
        </w:rPr>
        <w:t xml:space="preserve">Esimerkki 2.797</w:t>
      </w:r>
    </w:p>
    <w:p>
      <w:r>
        <w:t xml:space="preserve">Holly Golightly (AUDREY HEPBURN) asuu Brownstone-kodissa Manhattanin hienossa East Sidessa. Hän on täysin hullu, hänellä on osittain kalustettu asunto, hänellä on nimetön kissa, hän pääsee eroon "ilkeistä punaisista" käymällä Tiffanyn koruliikkeessä ja hän hukkaa aina ovensa avaimen, mikä on yläkerran naapurinsa, japanilaisen valokuvaajan herra Yunioshin (MICKEY ROONEY) suuri pettymys. Holly ansaitsee elantonsa kahdella tavalla: hän saa herrasmiesseuralaisiltaan 50 dollaria aina, kun hän tarvitsee puuterihuoneen rahaa, ja hänelle maksetaan 100 dollaria jokaisesta viikoittaisesta matkasta Sing Singin vankilaan, jossa hän vierailee Sally Tomaton (ALAN REED), entisen mafioson luona. Eräänä päivänä Hollyn elämään astuu Paul Varjak (GEORGE PEPPARD), nuori kirjailija, jota tukee vanhempi nainen nimeltä "2E" (PATRICIA NEAL). Erään Hollywood-agentti O.J. Bermanin (MARTIN BALSAM) järjestämän villin cocktailkutsun jälkeen Paul tapaa yllättäen Doc Golightlyn (BUDDY EBSEN), lempeän teksasilaisen, jonka kanssa Holly meni naimisiin ollessaan vasta 15-vuotias. Holly selittää Paulille, että avioliitto mitätöitiin kauan sitten, ja Holly auttaa häntä lähettämään sydänsuruisen Docin pois. Yhdessä vietetyn päivän jälkeen Paul tajuaa olevansa rakastunut Hollyyn ja kosii tätä, mutta Holly on päättänyt mennä naimisiin eteläamerikkalaisen miljonäärin Josén (VILALLONGA) kanssa. Kun kuitenkin julkisuudessa paljastuu, että Holly on viattomasti kuljettanut huumeringin tietoja Sally Tomatolta tämän New Yorkin yhteistyökumppaneille, tunkkainen José hylkää hänet. Holly raivostuu kaikelle ja kaikille, potkaisee Catin ulos taksista sateeseen ja päättää lähteä kaupungista Brasiliaan, mutta Paul läksyttää häntä ja lähtee sitten etsimään Catia. Holly tajuaa, kuinka paljon hän on luopumassa, ja juoksee läpi New Yorkin märkien katujen kohti onnellista jälleennäkemistä Paulin ja Catin kanssa.</w:t>
      </w:r>
    </w:p>
    <w:p>
      <w:r>
        <w:rPr>
          <w:b/>
        </w:rPr>
        <w:t xml:space="preserve">Tulos</w:t>
      </w:r>
    </w:p>
    <w:p>
      <w:r>
        <w:t xml:space="preserve">Kuka on Hollyn Hollywood-agentti?</w:t>
      </w:r>
    </w:p>
    <w:p>
      <w:r>
        <w:rPr>
          <w:b/>
        </w:rPr>
        <w:t xml:space="preserve">Esimerkki 2.798</w:t>
      </w:r>
    </w:p>
    <w:p>
      <w:r>
        <w:t xml:space="preserve">Akira Kurosawan käsittely kuningas Learista, jossa kolme poikaa käsittelee aikakauden päättymistä, kun heidän sotapäällikkö-isänsä lordi HidetoraIchimonji (Tatsuya Nakadai) yrittää löytää rauhan viimeisinä vuosinaan jakamalla lääninsä heidän kesken. Yksi rehellinen poika, Saburo Naotora Ichimonji (Daisuke Ryu), joutuu kohtaamaan perheensä vihan totuuden puhumisen vuoksi, kun taas hänen veljensä Taro Takatora Ichimonji ja Jiro Masatora Ichimonji (Akira Terao, Jinpachi Nezu) kilpailevat vallasta Hidetoran eläkkeelle siirtymisen jättämässä tyhjiössä. Samalla kun hovinukke Kyoami (Peter) antaa viisaita kommentteja, Hidetora huomaa itse vallanhimon aiheuttaman hulluuden ja yrittää löytää lunastuksen tappavasta menneisyydestään.</w:t>
      </w:r>
    </w:p>
    <w:p>
      <w:r>
        <w:rPr>
          <w:b/>
        </w:rPr>
        <w:t xml:space="preserve">Tulos</w:t>
      </w:r>
    </w:p>
    <w:p>
      <w:r>
        <w:t xml:space="preserve">kuka oli kuningas?</w:t>
      </w:r>
    </w:p>
    <w:p>
      <w:r>
        <w:rPr>
          <w:b/>
        </w:rPr>
        <w:t xml:space="preserve">Esimerkki 2.799</w:t>
      </w:r>
    </w:p>
    <w:p>
      <w:r>
        <w:t xml:space="preserve">Panamericana - Yksi katu, kaksi maanosaa, kolme kuukautta, 12 maata ja 13 000 kilometriä!Seikkailu alkaa Laredosta (USA) ja dokumentoi matkan Keski- ja Etelä-Amerikan halki Buenos Airesiin (Argentiina). Elokuva Panamericana kertoo tarinoita elämästä Panamericanalla ja sen ympärillä. Se havainnollistaa ainutlaatuista luonnonkauneutta, rikkauden ja köyhyyden vastakohtia, rahan merkitystä sekä maailman pisintä peräkkäistä tieverkostoa pohjoisesta Alaskasta eteläiseen Chileen.Se on kuvattu alkuperäisellä historiallisella reitillä Laredon (USA) ja Buenos Airesin (Argentiina) välillä.Ajatus yhdestä mantereen ylittävästä valtatiestä syntyi viidennessä kansainvälisessä Amerikan valtioiden konferenssissa vuonna 1923. Rauhan vakiinnuttamiseksi Carretera Panamericanaa koskeva yleissopimus allekirjoitettiin lopulta 23. joulukuuta 1936 Buenos Airesissa pidetyssä Amerikan maiden välisessä konferenssissa.</w:t>
      </w:r>
    </w:p>
    <w:p>
      <w:r>
        <w:rPr>
          <w:b/>
        </w:rPr>
        <w:t xml:space="preserve">Tulos</w:t>
      </w:r>
    </w:p>
    <w:p>
      <w:r>
        <w:t xml:space="preserve">Milloin Carretera Panamericanaa koskeva sopimus vihdoin allekirjoitettiin?</w:t>
      </w:r>
    </w:p>
    <w:p>
      <w:r>
        <w:rPr>
          <w:b/>
        </w:rPr>
        <w:t xml:space="preserve">Esimerkki 2.800</w:t>
      </w:r>
    </w:p>
    <w:p>
      <w:r>
        <w:t xml:space="preserve">On jäniksenmetsästyskausi, ja Bugs pakenee kuumeisesti metsästäjiä, jotka haluavat tehdä hänestä hasenpfefferin. Hän piiloutuu nopeasti kuoppaan ja pääsee Sing Songin vankilaan ("No hanging around"). Poistuessaan kuopasta vartija Sam Schultz (eli Yosemite Sam) luulee Bugsia vangiksi. Häntä hakataan raa'asti ja hänet pakotetaan murskaamaan kiviä vasaralla (vangin numeron 3½ alla).Bugs huijaa Samia päästämään hänet pakoon tunkemalla jalkarautansa kanuunaan ja ampumalla sen vankilan seinän yli. Sam hakee Bugsin nopeasti takaisin ja heittää hänet selliin. Bugs vakuuttaa Samille, että hänet on lukittu sellin ulkopuolelle, ja kun he vaihtavat paikkaa, Bugs lukitsee Samin selliin. Sam pakenee ja vannoo, että hän antaa Bugsille 99 vuoden eristyssellin. Bugs sanoo hänelle: "Et olisi niin kova, jos sinulla ei olisi tuota univormua!". Molemmat riisuvat univormunsa ja valmistautuvat tappeluun, mutta Bugs päättää olla tappelematta, koska Sam on todella kova ilman univormuakin. Sam pukee päälleen vangin univormun, ja Bugs pukee päälleen vartijan univormun, mikä johtaa siihen, että muut vartijat hakkaavat Samin ja heittävät hänet selliin. sam huutaa päästääkseen ulos ja vaatii suukappaletta ja "habus corpeas". Bugs livahtaa ohi ja antaa Samille leiväksi naamioidun pakosetin. Sam kaivaa tiensä ulos sellistä, ja pääsee ulos vehreään ympäristöön. Tämä osoittautuu vankilanjohtajan ruukkukasvikokoelmaksi, ja vankilanjohtaja moittii Samia hänen teoistaan. Sam jahtaa Bugsia hirsipuuhun, jossa Bugs painaa nappia ja ajaa hissillä alas hirsipuuta. Sam yrittää samaa, mutta jää hirttoköyteen. Kun hän kiroilee äänettömästi köyteen juuttuneena, vankilanjohtaja huutaa Samia tulemaan toimistoonsa. Vankilanjohtaja osoittautuu valepuvussa olevaksi Bugsiksi, joka tarjoaa Samille sikarin ja käskee häntä istumaan (sähkötuoliin). Kun Bugs menee antamaan Samille tulta, hän kytkee tuolin päälle, jolloin Sam saa sähköiskun. Sitten Bugs pilaa valepukunsa, kun hänen tekoviiksensä lipsahtavat sikarin päälle, ja Sam jahtaa häntä uudelleen. Takaa-ajo huipentuu siihen, että Sam lyö oikeaa vankilanjohtajaa nuijalla päähän. Johtaja huutaa Samille jälleen. Sam kohtaa Bugsin ja käskee tämän poistumaan vankilasta. Epäröinnin jälkeen Bugs suostuu ja lähtee. Sam on riemuissaan päästyään eroon Bugsista, mutta juuri silloin vankilanjohtaja huutaa Samia jälleen toimistoonsa. Lannistunut Sam luikertelee toimistoon, ja pian hänestä tulee vanki, joka joutuu rikkomaan kiviä. Hän miettii ääneen: "Haluaisin tietää, mikä likainen ulostekyyhkynen vasikoi minulle." Tuolloin vankilan seinällä nähdään Bugs, joka seisoo jakkaralla ja kukkoilee kuin kyyhkynen. Iris lopettaa.</w:t>
      </w:r>
    </w:p>
    <w:p>
      <w:r>
        <w:rPr>
          <w:b/>
        </w:rPr>
        <w:t xml:space="preserve">Tulos</w:t>
      </w:r>
    </w:p>
    <w:p>
      <w:r>
        <w:t xml:space="preserve">Kuka pakenee kuumeisesti metsästäjiä, jotka haluavat tehdä hänestä hasenpfefferin?</w:t>
      </w:r>
    </w:p>
    <w:p>
      <w:r>
        <w:rPr>
          <w:b/>
        </w:rPr>
        <w:t xml:space="preserve">Esimerkki 2.801</w:t>
      </w:r>
    </w:p>
    <w:p>
      <w:r>
        <w:t xml:space="preserve">Lokakuun 6. päivänä 1971 amerikkalainen sotilas Jacob Singer on 1. ilmavoimien ratsuväkidivisioonassa, joka on Vietnamin sodan aikana komennuksella Mekongin suistossa sijaitsevassa kylässä, kun hänen läheinen yksikkönsä joutuu hyökkäyksen kohteeksi. Monet Jacobin toverit kuolevat tai haavoittuvat, ja toiset käyttäytyvät epänormaalisti, kuten katatoniaa ja verisiä kohtauksia. Kauhuissaan Jacob pakenee viidakkoon, mutta häntä pistetään pistimellä vatsaan.Jacob herää vuonna 1975 New Yorkin metrossa romaaniin The Stranger. Vaikka Jacob on väitellyt tohtoriksi, hän työskentelee postinkantajana ja asuu ränsistyneessä asunnossa Brooklynissa viettelevän tyttöystävänsä Jezzien kanssa. Jacob kaipaa vaimoaan ja heidän kolmea poikaansa, erityisesti nuorinta, Gabea, joka kuoli ennen sotaa. Häntä vaivaavat yhä useammin häiritsevät kokemukset, kuten selittämättömästi lukitut metrouloskäynnit, kasvottomat värähtelevät ihmiset, auto, joka yrittää ajaa hänen päälleen, hoitaja, jolla on irvokkaat hampaat päälaellaan, ja lepakon kaltainen hirviö, joka tunkeutuu Jezzien sisään juhlissa, joissa Jacob lyyhistyy vaaralliseen kuumeeseen. katatoniseksi mennyt toveri Paul ottaa häneen yhteyttä kertoakseen, että hänellä on ollut samanlaisia kauhistuttavia kokemuksia, mutta hän kuolee välittömästi, kun hänen autonsa räjähtää. Hautajaisten jälkeen surunvalittelevat joukkueen jäsenet tunnustavat, että yhtä lukuun ottamatta kaikki ovat myös nähneet painajaista. Jacob selittää, että armeijan on täytynyt tehdä heille jotain, ja he palkkaavat asianajajan tutkimaan asiaa. Asianajaja perääntyy luettuaan sotilasasiakirjat, joista käy ilmi, että sotilaat eivät koskaan olleet taisteluissa ja heidät oli kotiutettu psykologisista syistä. Myös Jacobin toverit perääntyvät pelästyneen näköisinä, kun Jacob vaatii heitä kertomaan, kuka heihin on päässyt käsiksi. Myöhemmin Jacob itse heitetään autoon, jossa on pelottelevia pukumiehiä, jotka käskevät häntä lopettamaan sotilasasioihin sekaantumisen, mutta hän pystyy hyppäämään liikkuvasta autosta. Hänet viedään sairaalaan, ja hän huomaa olevansa sidottuna paareihin, joita pyöritetään veristen ruumiinosien yli, ohi dementoituneiden, epämuodostuneiden vankien. Barbaarisia metallivälineitä heiluttavien lääkäreiden loukussa hänelle kerrotaan, että hän on jo kuollut, mutta hän kieltää sen. ystävänsä Louis vie hänet ulos sairaalasta, ja hän siteeraa 1300-luvun kristillistä mystikkoa Meister Eckhartia: Eckhart näki myös helvetin. Hän sanoi: Ainoa asia, joka palaa helvetissä, on se osa sinusta, joka ei päästä irti elämästä, muistoista ja kiintymyksistä. Ne kaikki poltetaan pois. Mutta he eivät rankaise sinua", hän sanoi. âHe vapauttavat sielusi. Jos siis pelkäätte kuolemaa ja... pidätte kiinni, näette paholaisten repivän elämänne pois. Mutta jos olet tehnyt rauhan, paholaiset ovat oikeasti enkeleitä, jotka vapauttavat sinut maasta." Jaakobia lähestyy ahdistunut Michael Newman, mies, joka hoiti hänen haavansa lääkintähelikopterissa Vietnamissa ja joka raahasi hänet pois Paulin palavasta autosta. Newman kertoo olleensa kemisti armeijan kemiallisen sodankäynnin osastolla Saigonissa. Hän suunnitteli "tikapuut", lääkkeen, joka lisäsi aggressiivisuutta valtavasti ja vei ihmiset suoraan heidän alkukantaisimpien halujensa äärelle. Annos annettiin salaa Jacobin yksikölle, joka kääntyi toisiaan vastaan murhanhimoisessa vimmassa. Jacob kokee eri vaiheissa hyökkäyksensä jälkiseurauksia, kuten sen, että hänet löydetään perattuna viidakosta ja evakuoidaan tulituksen alta. Eräässä vaiheessa hän herää kotonaan ennen sotaa vaimonsa ja kaikkien kolmen poikansa kanssa ja kertoo vaimolleen nähneensä unta, että hän asui toisen naisen, Jezzien, kanssa. Lopulta hän kokee uudelleen traumaattisen hetken, jossa amerikkalainen sotilastoveri pistää häntä pistimellä. vihdoin kun Jacob saa rauhallisemmassa paikassa tiedon siitä, mitä hänelle tapahtui ja miksi, hän palaa perheensä asuntoon. Hän lajittelee muistoesineitään, muun muassa sotilaskoiramerkkinsä ja kunniamerkkinsä. Yllätyksekseen hän näkee rappukäytävän juurella poikansa Gaben, joka ottaa häntä kädestä kiinni ja johdattaa hänet portaita ylös kirkkaaseen valoon. Sota-aikaisessa triage-teltassa sotilaslääkärit julistavat Jacobin kuolleeksi, koska hän oli taistellut melkoisesti. Hänen kasvoillaan on rauhan ilme, joka viittaa siihen, että hän on vihdoin kuollut.</w:t>
      </w:r>
    </w:p>
    <w:p>
      <w:r>
        <w:rPr>
          <w:b/>
        </w:rPr>
        <w:t xml:space="preserve">Tulos</w:t>
      </w:r>
    </w:p>
    <w:p>
      <w:r>
        <w:t xml:space="preserve">Mikä on Jaakobin pojan nimi?</w:t>
      </w:r>
    </w:p>
    <w:p>
      <w:r>
        <w:rPr>
          <w:b/>
        </w:rPr>
        <w:t xml:space="preserve">Esimerkki 2.802</w:t>
      </w:r>
    </w:p>
    <w:p>
      <w:r>
        <w:t xml:space="preserve">Napajäätiköiden sulamisen jälkeen 2000-luvulla merenpinta on peittänyt kaikki maapallon mantereet. Neljäsataa vuotta myöhemmin ihmiskunnan sivilisaation jäänteet elävät ränsistyneissä kelluvissa yhteisöissä, joita kutsutaan "atolleiksi", sillä he ovat jo kauan sitten unohtaneet maalla elämisen, vaikka jotkut uskovat, että jossain päin maailmaa on olemassa mytologinen "Kuivamaa." Merenkulkija (Kevin Costner), yksinäinen kulkuri, saapuu trimaraanillaan eräälle tällaiselle atollille vaihtaakseen harvinaista hyödykettä, likaa, muihin tarvikkeisiin. Atollin asukkaat huomaavat, että Mariner on mutantti, jolla on kidukset ja verkkomaiset jalat, ja päättävät hukuttaa hänet suolavesialtaaseen. Juuri silloin atolliin hyökkää Smokers, ilkeä rosvojoukko, joka etsii Enola-nimistä tyttöä (Tina Majorino), jolla on johtajansa Deacon (Dennis Hopper) mukaan selkäänsä tatuoitu kartta Drylandista. Enolan huoltaja Helen (Jeanne Tripplehorn) yrittää keksijä Gregorin (Michael Jeter) kanssa paeta Enolan kanssa kaasupallolla, mutta ilmapallo vapautuu liian aikaisin. Helen pelastaa merenkulkijan ja vaatii häntä ottamaan heidät molemmat mukaansa. kolme pakenee avomerelle. Savumiehet jahtaavat heitä, ja vaikka he pääsevät pakoon, Helenin äkkipikainen toiminta vahingoittaa Merenkulkijan venettä, ja Merenkulkija leikkaa vihaisesti Helenin hiukset. Ajan kuluessa jännitteet kahden naisen ja yksinäisen merenkulkijan välillä alkavat hellittää. Myöhemmin Helen selittää uskovansa, että ihmiset ovat joskus eläneet maalla ja että Kuivamaata täytyy olla olemassa jossain; kun merenkulkija kiistää hänen uskonsa Kuivamaahan, Helen vaatii saada tietää, mistä merenkulkija on kerännyt likaansa. Hän kokoaa sukelluskellon ja sukeltaa Marinerin kanssa ja näyttää kaupungin jäänteet ja maaperän merenpohjassa. Kun he nousevat pintaan, he huomaavat, että Savuttajat ovat saaneet heidät kiinni, ja diakoni uhkaa tappaa heidät, jos he eivät paljasta, missä Enola piileskelee laivalla. Enola huijataan paljastamaan itsensä; merenkulkija ottaa Helenin mukaansa, ja he sukeltavat veden alle välttääkseen kiinnijäämisen, ja merenkulkija auttaa Heleniä hengittämään. Kun he nousevat pintaan, he huomaavat, että Enola on viety ja vene tuhottu. Gregor onnistuu saamaan heidät kiinni ilmapallollaan, pelastaa heidät ja vie heidät uudelle tilapäiselle atollille, jossa on ensimmäisen hyökkäyksen selviytyjiä.Kun uuden atollin jäsenet kieltäytyvät auttamasta Heleniä pelastamaan Enolan, Mariner ottaa kaapatun Smokerin vesiskootterin ja jahtaa Diakonia Exxon Valdezin rungolla, jossa Diakoni ja hänen Smokerinsa juhlivat Enolan vangitsemista ja lupausta päästä Kuivamaalle. Kun suurin osa Smokereista on kannen alla soutamassa tankkeria, Mariner kohtaa Deaconin ja uhkaa sytyttää tankkerissa vielä olevat öljyvarat, ellei tämä palauta Enolaa. Diakoni sanoo merenkulkijan bluffaavan tietäen, että se tuhoaisi aluksen, mutta kauhukseen merenkulkija pudottaa sytytetyn soihdun kuilua pitkin öljyn sekaan. Räjähdys nielaisee aluksen alakannet liekkeihin ja alus alkaa upota. Mariner pelastaa Enolan, ja he pakenevat köyden avulla Gregorin ilmapallosta. Kun merenkulkija tuo Enolan Helenin luo, diakoni onnistuu tarttumaan köyteen ja pakenemaan uppoavasta laivasta. Hän ampuu ilmapalloa, ravistelee Enolan pois ilmapallosta ja saa tämän putoamaan takaisin mereen, ja hän palaa nopeasti takaisin miestensa kanssa vesiskoottereilla vangitakseen hänet. Merimies tekee improvisoidun benjihypyn ilmapallosta napatakseen Enolan ennen diakonia, ja diakoni ja hänen miehensä törmäävät ja kuolevat räjähdyksessä.Gregor on pystynyt tunnistamaan Enolan selässä olevan tatuoinnin koordinaateiksi, joissa on käännetyt suunnat. Mariner, Gregor, alkuperäisen atollin lainvalvoja, Helen ja Enola löytävät Drylandin, Mount Everestin huipun, joka on täynnä kasvillisuutta ja villieläimiä. He löytävät karkean majan, jossa on Enolan vanhempien jäännökset. Kun he valmistautuvat asettumaan uuteen kotiinsa, merenkulkija päättää, ettei voi jäädä, koska meri kutsuu häntä, ja lähtee.</w:t>
      </w:r>
    </w:p>
    <w:p>
      <w:r>
        <w:rPr>
          <w:b/>
        </w:rPr>
        <w:t xml:space="preserve">Tulos</w:t>
      </w:r>
    </w:p>
    <w:p>
      <w:r>
        <w:t xml:space="preserve">Minne Mariner ja Helen pakenivat välttääkseen vangitsemisen?</w:t>
      </w:r>
    </w:p>
    <w:p>
      <w:r>
        <w:rPr>
          <w:b/>
        </w:rPr>
        <w:t xml:space="preserve">Esimerkki 2.803</w:t>
      </w:r>
    </w:p>
    <w:p>
      <w:r>
        <w:t xml:space="preserve">Elokuvassa kietoutuu yhteen useita levottomuutta herättäviä tarinoita crack-kokaiinin runteleman Manhattanin kaupunginosan ihmisistä. 14-vuotias rikollinen Romeo on jengin johtaja.[1][2] Hän on myös jengin johtaja. Elokuvan alussa hän houkuttelee tyttöystävänsä Debbien syrjäiselle kujalle, jossa hän ja toinen jengiläinen joukkoraiskaavat hänet. Hän johdattaa jenginsä ryöstämään ja kiduttamaan hyvin sairaan eläkeläisen, ja sitten hän ryhtyy tekemään palkkamurhaa paikallisen huumekauppiaan käskystä, tietämättä valtavista riskeistä.Manny ja Concetta, nuori pariskunta, yrittävät epätoivoisesti nousta köyhyydestä ja hoitaa sairasta lastaan. Manny tekee kahta työtä - päivisin huumeiden riivaaman floppitalon vastaanottotiskillä ja öisin usein ryöstetyn ruokakaupan kassalla. Tuskinpa sillä on väliä, että hän tekee niin kovasti töitä, sillä vauvan taukoamaton itku ei anna hänen nukkua.Toinen nuori pariskunta, Marybeth ja Benny, ovat molemmat huumeriippuvaisia. Marybeth on transsukupuolinen nainen, joka tienaa hieman rahaa katuprostituoituna maksaakseen leikkauksen, ja Benny harrastaa hyvin pienipalkkaisia murtoja. Heidän pääasiallinen huumeidensa lähde on hyvin toimeentuleva transvestiitti Ridley, joka pyrkii seuraamaan Marybethin jalanjälkiä. nuori Willy ja nuorempi Susie ovat narkomaanin, Mommy-nimisen narkomaanin, paljon laiminlyötyjä lapsia, ja hän pakottaa heidät nukkumaan yhden huoneen asunnon lattialla. Äidin nykyinen poikaystävä, kiivasluonteinen narkkari Chaz, pakottaa lapset kerjäämään kadulla huumerahojaan. Willyn ainoa valopilkku on naapurin lapsi Melody, jonka äiti parittaa häntä joka ilta. Kun Chaz ja äiti jättävät lapset taakseen lähtiessään huumeiden avulla hakemaan lisää huumerahoja Chazin sukulaiselta, ja Melody joutuu poliisin kyytiin. Willy puolestaan joutuu Bettyyn, ikääntyvään prostituoituun, joka nauttii naapureidensa kiusaamisesta.</w:t>
      </w:r>
    </w:p>
    <w:p>
      <w:r>
        <w:rPr>
          <w:b/>
        </w:rPr>
        <w:t xml:space="preserve">Tulos</w:t>
      </w:r>
    </w:p>
    <w:p>
      <w:r>
        <w:t xml:space="preserve">Kuka on Marybethin ja Bennyn tärkein huumeiden lähde?</w:t>
      </w:r>
    </w:p>
    <w:p>
      <w:r>
        <w:rPr>
          <w:b/>
        </w:rPr>
        <w:t xml:space="preserve">Esimerkki 2.804</w:t>
      </w:r>
    </w:p>
    <w:p>
      <w:r>
        <w:t xml:space="preserve">Margaret (Erika Anderson) on eronnut nainen, joka etsii seksuaalista nautintoa tässä salaperäisessä eroottisessa tarinassa. Salaperäinen väärä numero johdattaa Margaretin matkalle, joka vie hänet seksuaalisen halun ja pakkomielteen äärelle. asiat eivät kuitenkaan suju aivan suunnitelmien mukaan, kun Margaret joutuu salaperäisen uuden rakastajansa Blazen (Scott Valentine) panttivangiksi ja häntä pidetään vastoin tahtoaan hylätyssä, kalustetussa varastossa. Mutta onko hän todella panttivanki?Muutaman päivän kuluttua hän tajuaa, että varaston ovi ei ole koskaan ollutkaan lukossa, ja itse asiassa hän on aina ollut vapaa lähtemään. Vangittuna ollessaan hän on mukana seksuaalisissa teoissa, muun muassa harrastamassa seksiä miehen kanssa, jonka kasvoja hän ei koskaan näe, ja katsomassa, kun hänen uusi miehensä rakastelee toisen naisen kanssa. lopulta hän lähtee, mutta palaa ajan kuluttua takaisin ja löytää nauhoja aiemmista seksinäytöksistä, joilla on todisteita siitä, kuka hänen rakastajansa todella on. Jäljitettyään miehen kotiin, jossa on vaimo ja lapset, Blaze huomaa pian, että tilanne on kääntynyt. Kun Magaret suunnittelee kostoaan, sen jälkeiset käänteet kietoutuvat järkyttävään loppuratkaisuun.Älä koskaan aliarvioi nurkkaan ajettua naista.</w:t>
      </w:r>
    </w:p>
    <w:p>
      <w:r>
        <w:rPr>
          <w:b/>
        </w:rPr>
        <w:t xml:space="preserve">Tulos</w:t>
      </w:r>
    </w:p>
    <w:p>
      <w:r>
        <w:t xml:space="preserve">Mitä muuta Margaret löysi?</w:t>
      </w:r>
    </w:p>
    <w:p>
      <w:r>
        <w:rPr>
          <w:b/>
        </w:rPr>
        <w:t xml:space="preserve">Esimerkki 2.805</w:t>
      </w:r>
    </w:p>
    <w:p>
      <w:r>
        <w:t xml:space="preserve">Yli kymmenen vuotta sitten Irlannissa eräällä maaseututiellä Holly, eksynyt nuori turisti (Oscar®-voittaja Hilary Swank) ja Gerry, viehättävä paikallinen poika (Gerard Butler) rakastuivat ensi silmäyksellä. Hollyn pelottava äiti (Kathy Bates) paheksui pariskuntaa, sillä hän oli huolissaan siitä, että hänen temperamenttinen tyttärensä oli liian nuori avioliittoon. Sittemmin Holly, joka ennen oli peloton, on vuosien varrella tullut epävarmaksi omasta identiteetistään. Kun Gerry kuolee aivokasvaimeen ja jättää Hollyn leskeksi juuri ennen kolmekymppispäiväänsä, hänen perheensä ja parhaat ystävänsä (Lisa Kudrow, Gina Gershon) ovat huolissaan siitä, ettei Holly koskaan pääse ulos noutoruokakonttien täyttämästä Manhattanin asunnostaan. Viikkoja vanhoja elokuvia katseltuaan Gerryn lähettämä syntymäpäiväkakku ja nauhoitusviesti saapuvat salaperäisesti, ja tämä on alku kirjesarjalle, jossa häntä kehotetaan suorittamaan epätavallisia pyyntöjä. Tyttöystäviensä avustuksella Holly aloittaa vuoden villien seikkailujen ja Gerryn hänelle suunnitteleman elämänmatkan, joka auttaa häntä löytämään, kuka hän on ilman Gerryä, ja muistuttaa häntä - p.s. Rakastan sinua. p.s. Rakastan sinua perustuu Cecelia Ahernin bestseller-romaaniin.</w:t>
      </w:r>
    </w:p>
    <w:p>
      <w:r>
        <w:rPr>
          <w:b/>
        </w:rPr>
        <w:t xml:space="preserve">Tulos</w:t>
      </w:r>
    </w:p>
    <w:p>
      <w:r>
        <w:t xml:space="preserve">Mitä Gerry lähetti Hollylle?</w:t>
      </w:r>
    </w:p>
    <w:p>
      <w:r>
        <w:rPr>
          <w:b/>
        </w:rPr>
        <w:t xml:space="preserve">Esimerkki 2.806</w:t>
      </w:r>
    </w:p>
    <w:p>
      <w:r>
        <w:t xml:space="preserve">Elokuva sijoittuu 1400-luvun loppupuolelle kuningas Yeonsanin valtakaudelle, ja kaksi miespuolista katuklovnia ja köysikävijää, Jangsaeng (Kam Woo-sung) ja Gong-gil (Lee Joon-gi), ovat osa viihdyttäjäjoukkoa. Heidän johtajansa prostituoi kauniin Gong-gilin rikkaille asiakkaille, ja Jangsaeng inhoaa tätä käytäntöä. Kun Gong-gil tappaa managerin puolustaakseen Jangsaengia, kaksikko pakenee Souliin, jossa he perustavat uuden ryhmän kolmen muun katutaiteilijan kanssa.Yhdessä he keksivät sketsin, jossa pilkataan kuninkaallisen hovin jäseniä, kuten kuningasta ja hänen uutta jalkavaimoaan Jang Noksua. Kun heidät pidätetään maanpetoksesta, Jangsaeng tekee sopimuksen Choseonin kanssa, joka osoittautuu yhdeksi kuninkaan palvelijoista, joko saada kuningas nauramaan heidän sketseilleen tai tulla teloitetuksi. He esittävät sketsinsä kuninkaalle, mutta kolme alaikäistä esiintyjää ovat liian kauhuissaan voidakseen esiintyä hyvin. Gong-gil ja Jangsaeng pelastavat itsensä juuri ja juuri viimeisellä vitsillä kuninkaalle, joka nauraa ja tekee heistä osan hoviaan. Kuningas ihastuu naiselliseen Gong-giliin, jonka hän kutsuu usein yksityishuoneisiinsa esittämään sorminukke-esityksiä. Jangsaeng tulee mustasukkaiseksi tästä suhteesta. Samaan aikaan kuningas muuttuu yhä epävakaammaksi. Hän pakottaa klovnit esittämään sketsin, jossa kuvataan, kuinka hänen äitinsä, entisen kuninkaan suosikkipuoli, pakotettiin ottamaan myrkkyä muiden mustasukkaisten jalkavaimojen petettyä hänet. Näytelmän lopussa kuningas teurastaa nämä jalkavaimot. Jangsaeng pyytää Gong-giliä lähtemään heti hänen ja hänen seurueensa kanssa, ennen kuin kuningas tappaa heidätkin erään murhakohtauksensa aikana. Gong-gil, joka aluksi sympatiseerasi kuningasta, rukoilee tyrannia antamaan hänelle vapauden, mutta kuningas kieltäytyy.Kuninkaan tärkein jalkavaimo, Jang Noksu, raivostuu siitä huomiosta, jota kuningas on osoittanut Gong-gilille. Neuvoston jäsenet yrittävät tapattaa hänet metsästysretkellä, minkä seurauksena yksi kadulla esiintyvän ryhmän jäsenistä kuolee. Päiviä metsästysretken jälkeen kuningas suutelee Gong-giliä väkisin. Sen jälkeen Jang Noksu yrittää saada hänet vankilaan laittamalla Gong-gilin käsialalla painettuja lentolehtisiä, jotka loukkaavat kuningasta ankarasti. Jangsaeng ottaa syyt niskoilleen rikoksen, josta Gong-gilia on syytetty väärin perustein, ja hänet vangitaan.Choseon vapauttaa Jangsaengin salaa ja kehottaa häntä unohtamaan Gong-gilin ja lähtemään palatsista. Jangsaeng ei kuitenkaan välitä neuvosta, vaan palaa kävelemään köysiradallaan palatsin kattojen yli, tällä kertaa avoimesti ja äänekkäästi pilkaten kuningasta. Kuningas ampuu häntä nuolilla, kun Gong-gil yrittää turhaan estää häntä. Jangsaeng kaatuu ja jää kiinni, ja hänen silmänsä poltetaan rangaistukseksi palavalla raudalla, minkä jälkeen hänet heitetään jälleen vankilaan. Gong-gil yrittää itsemurhaa, mutta palatsin lääkärit pelastavat hänen henkensä. Kuningas antaa Jangsaengin kävellä köyttä sokeana. Kun Jangsaeng kertoo tarinaa omasta ja Gong-gilin koettelemuksista ja kärsimyksistä köyden päällä tasapainoillessaan, Gong-gil juoksee hänen luokseen. Gong-gil kysyy Jangsaengilta, minkälaisena hän haluaisi palata seuraavassa elämässään, ja Jangsaeng vastaa, että hän haluaisi edelleen olla klovni. Gong-gil vastaa, että hänkin palaisi takaisin vain klovnina.Koko elokuvan ajan paljastuu kuninkaan tyrannia ja hänen hovinsa korruptio. Aivan lopussa tapahtuu kansannousu, jonka seurauksena palatsiin hyökätään, ja kun ihmiset rynnivät hoviin, Jangsaeng ja Gong-gil hyppäävät yhdessä köydestä ylös, ja Jangsaeng heittää viuhkansa pois. Viimeinen kohtaus on onnellinen, jossa Jangsaeng ja Gong-gil näyttävät olevan jälleen yhdessä klovneriseurueensa kanssa, johon kuuluu myös aiemmin metsästysonnettomuudessa kuollut ystävä. Koko seurue vitsailee, laulaa ja tanssii, kun he kaikki kävelevät iloisesti pois kaukaisuuteen[2][3][4].</w:t>
      </w:r>
    </w:p>
    <w:p>
      <w:r>
        <w:rPr>
          <w:b/>
        </w:rPr>
        <w:t xml:space="preserve">Tulos</w:t>
      </w:r>
    </w:p>
    <w:p>
      <w:r>
        <w:t xml:space="preserve">Kuka vapauttaa Jangsaengin?</w:t>
      </w:r>
    </w:p>
    <w:p>
      <w:r>
        <w:rPr>
          <w:b/>
        </w:rPr>
        <w:t xml:space="preserve">Esimerkki 2.807</w:t>
      </w:r>
    </w:p>
    <w:p>
      <w:r>
        <w:t xml:space="preserve">"Tupakointi" ja "Tupakoimattomuus" ovat elokuvan kaksi osaa, jotka perustuvat toisiinsa läheisesti liittyviin näytelmiin. Alkuperäiset näytelmät kattoivat kahdeksan erillistä tarinaa, jotka on supistettu kolmeen kutakin elokuvaa varten. Kunkin osan tarinan tietyssä vaiheessa viiden naishenkilön (joita kaikkia esittää Sabine Azema) ja neljän mieshenkilön (joita kaikkia esittää Pierre Arditi) elämässä käydään taitavasti läpi, mitä olisi voinut tapahtua, jos he olisivat tehneet tai jättäneet tekemättä tiettyjä valintoja. Esimerkiksi "No Smoking" keskittyy pääasiassa lempeän Miles Coombesin ja hänen äärettömän aggressiivisen ja kunnianhimoisen vaimonsa Rowenan väliseen suhteeseen.</w:t>
      </w:r>
    </w:p>
    <w:p>
      <w:r>
        <w:rPr>
          <w:b/>
        </w:rPr>
        <w:t xml:space="preserve">Tulos</w:t>
      </w:r>
    </w:p>
    <w:p>
      <w:r>
        <w:t xml:space="preserve">Kuinka monta mieshahmoa on?</w:t>
      </w:r>
    </w:p>
    <w:p>
      <w:r>
        <w:rPr>
          <w:b/>
        </w:rPr>
        <w:t xml:space="preserve">Esimerkki 2.808</w:t>
      </w:r>
    </w:p>
    <w:p>
      <w:r>
        <w:t xml:space="preserve">Mera Naam Joker on tarina Rajusta, jota pidetään kaikkien aikojen parhaana sirkusklovnina. Siitä lähtien, kun Rajun isä kuoli onnettomuudessa esiintymisensä aikana, Rajun äiti oli kammoksunut sirkusta. Onneksi Rajulla oli luontainen kiintymys sirkusmaailmaa kohtaan. Elokuvassa seurataan Rajun matkaa lapsuudesta hänen viimeiseen esitykseensä asti. Ensimmäinen luku kertoo murrosikäisestä Rajusta ja käsittelee hänen ihastumistaan opettajaansa Maryyn (Simi Garewal). Nainen antaa Rajuille itseluottamusta, ja hän löytää naiseuden ja halun maailman. Mutta tietysti nainen on häntä vanhempi, ja hän osallistuu hänen häihinsä väärän ilon vallassa. Maryn opit eivät kuitenkaan mene hukkaan: Raju oppii ymmärtämään, että hän on syntynyt naurattamaan maailmaa omista ongelmistaan huolimatta." Ensimmäisen sydänsurunsa jälkeen tarina seuraa aikuista Rajua, joka on löytänyt töitä Gemini-sirkuksesta klovnina. Hänen unelmansa toteutuu! Sirkuksen omistaa Mahendra Singh (Dharmendra), joka on ymmärtänyt Rajun potentiaalin ja antaa hänelle työpaikan. Sirkuksessa vierailee taiteilijaryhmä Venäjältä, ja Raju rakastuu johtavaan trapetsitaiteilijaan Marinaan (Kseniya Ryabinkina). Kielimuurista huolimatta he tulevat läheisiksi, ja Raju toivoo puoliksi, että he voisivat elää yhdessä. Mutta hänen sydämensä särkyy jälleen kerran, kun sirkus päättyy ja Marina palaa Venäjälle. Tässä luvussa Rajun äiti kuolee Rajun esityksen aikana katsellessaan poikansa tekevän juuri niitä temppuja, jotka aiheuttivat hänen isänsä kuoleman.Viimeisessä luvussa Raju on jättänyt sirkuksen ja vaeltelee päämäärättömästi. Eräänä päivänä hän tapaa Meenun (Padmini), orvoksi jääneen tytön, jolla on kunnianhimoa tulla kuuluisaksi näyttelijäksi. Meenu ja Raju perustavat yhdistyksen, aloittavat pienen sirkusyrityksen ja siirtyvät myöhemmin teatteriin. He menestyvät melko hyvin, mutta heidän yhteistyönsä päättyy, kun Meenulle tarjotaan roolia elokuvassa. Meenu jättää Meenun, ja Meenu tajuaa, että Meenu on käyttänyt Meenua hyväkseen menestyksenhimossaan.Raju kantaa aina mukanaan klovninukkea, joka kuului hänen isälleen. Aina kun hän rakastuu, hän lahjoittaa rakkaan nukkensa, mutta näkee sen palaavan takaisin. Nukkea käytetään metaforana Rajun yksinkertaisesta sydämestä, jossa on tilaa kaikille.Elokuvan lopussa Raju nähdään tekemässä viimeistä näytöstään (kuten hän lupasi sirkuksen omistajalle Mahender Sahabille). Hän kutsuu kaikki kolme naista, joihin hän oli rakastunut, katsomaan viimeistä esitystään.</w:t>
      </w:r>
    </w:p>
    <w:p>
      <w:r>
        <w:rPr>
          <w:b/>
        </w:rPr>
        <w:t xml:space="preserve">Tulos</w:t>
      </w:r>
    </w:p>
    <w:p>
      <w:r>
        <w:t xml:space="preserve">Mikä on Rajun ammatti?</w:t>
      </w:r>
    </w:p>
    <w:p>
      <w:r>
        <w:rPr>
          <w:b/>
        </w:rPr>
        <w:t xml:space="preserve">Esimerkki 2.809</w:t>
      </w:r>
    </w:p>
    <w:p>
      <w:r>
        <w:t xml:space="preserve">Wienissä, Itävalta-Unkarissa, vuonna 1889, Wienin poliisin ylikomisario Walter Uhl (Paul Giamatti) pidättää taikurin nimeltä Eisenheim (Edward Norton) taikuriesityksen aikana, johon liittyy nekromanttia. Myöhemmin Uhl selittää Eisenheimin elämäntarinan kruununprinssi Leopoldille (Rufus Sewell): Eisenheim syntyi talonpoikaisen puusepän lapsena ja kiinnostui taikuudesta tavattuaan kiertävän taikurin. Hän rakastui myös Sophieen, herttuatar von Tescheniin (Eleanor Tomlinson), mutta heitä kiellettiin tapaamasta toisiaan, koska ensin mainittu oli talonpoika. He tapasivat salaa, mutta jäivät eräänä päivänä kiinni ja heidät erotettiin väkisin. Eisenheim jatkoi taikuuden opiskelua matkustelemalla ympäri maailmaa ja palasi viisitoista vuotta myöhemmin Wieniin esiintymään. Erään esityksen aikana hän tapaa aikuisen Sophien (Jessica Biel) ja saa tietää, että Sophien odotetaan menevän naimisiin kruununprinssi Leopoldin kanssa, joka huhujen mukaan suhtautuu raa'asti naisiin ja on aiemmin jopa murhannut yhden. Eisenheim järjestää kruununprinssille yksityisnäytöksen ja nöyryyttää häntä sen aikana, minkä seurauksena kruununprinssi kieltää häntä esiintymästä enää Wienissä. Eisenheim pyytää Sophieta pakenemaan kanssaan, mutta Sophie pelkää, että heidät teloitetaan. Sophie paljastaa myös, että kruununprinssi suunnittelee vallankaappausta iäkästä isäänsä, keisari Franz Joseph I:tä vastaan.Mayerlingin metsästysmajalla Sophie yrittää purkaa kihlauksensa Leopoldin kanssa. Leopold reagoi tähän ajamalla hänet talliin miekan kanssa palvelijoiden nähden. Sophien ruumis löydetään seuraavana aamuna Wienin metsästä. Tuntematonta miestä syytetään hänen murhastaan, ja Eisenheim vaipuu syvään masennukseen. Lopulta hän ostaa teatterin ja aloittaa uuden taikashow-sarjan, joka keskittyy tällä kertaa yksinomaan kuolleiden henkien kutsumiseen. Leopold osallistuu salaa yhteen niistä, jonka aikana Eisenheim kutsuu esiin Sophien hengen, joka sanoo, että joku teatterissa on hänen murhaajansa. Leopold, joka on hyvin hermostunut, määrää Uhlin pidättämään Eisenheimin petoksesta, mutta Eisenheim onnistuu välttämään vankilan tunnustamalla avoimesti yleisölle, että hänen esityksensä on pelkkää illuusiota. Eisenheimia uhataan, että jos hän seuraavassa esityksessään kutsuu Sophien, hänet pidätetään ja todennäköisesti vangitaan. Uhl osallistuu täpötäyteen esitykseen kymmenien poliisien kanssa, ja varoituksista huolimatta Eisenheim herättää Sophien hengen uudelleen henkiin. Uhl rynnistää lavalle upseeriensa kanssa, mutta yleisön järkytykseksi ja kauhuksi Eisenheim paljastuu hengeksi sen jälkeen, kun Uhlin käsi kulkee hänen lävitseen. Eisenheim katoaa sitten kaikkien nähden.Uhl paljastaa Leopoldille löytäneensä todisteita - nimittäin Leopoldin miekasta löytyneen jalokiven ja Sophien tunnusomaisen medaljongin - jotka voivat liittää Leopoldin Sophien murhaan. Uhl on jo ilmoittanut keisarille ja yleisesikunnalle Leopoldin salaliitosta valtaistuimen valtaamiseksi. Leopold osoittaa Uhlia revolverilla ja uhkaa tappaa hänet, mutta kun Itävalta-Unkarin armeijan keisarillisen kaartin upseerit saapuvat paikalle, Leopold ampuu itseään päähän. Uhlin poistuessa palatsista häntä lähestyy poika, joka antaa hänelle lehtisen, jossa selitetään Eisenheimin taikatemppu, jota Uhl oli yrittänyt selvittää. Kun Uhl tajuaa, että se on viesti illusionistilta, hän tutkii tapahtumia uudelleen päässään ja päättelee, että Sophie ja Eisenheim lavastivat hänen kuolemansa, jotta Sophie - ja Itävalta - voisivat vapautua Leopoldista. Uhl nauraa riemuissaan, kun Sophie ja Eisenheim aloittavat uuden elämän yhdessä jossain kaukana.</w:t>
      </w:r>
    </w:p>
    <w:p>
      <w:r>
        <w:rPr>
          <w:b/>
        </w:rPr>
        <w:t xml:space="preserve">Tulos</w:t>
      </w:r>
    </w:p>
    <w:p>
      <w:r>
        <w:t xml:space="preserve">Kenen kanssa Sophie on kihloissa?</w:t>
      </w:r>
    </w:p>
    <w:p>
      <w:r>
        <w:rPr>
          <w:b/>
        </w:rPr>
        <w:t xml:space="preserve">Esimerkki 2.810</w:t>
      </w:r>
    </w:p>
    <w:p>
      <w:r>
        <w:t xml:space="preserve">Elokuva sijoittuu New Yorkiin vuonna 1899, ja sen keskiössä on joukko sanomalehtipoikia. Tästä ryhmästä keskitytään Jack Kelleyyn (Christian Bale),joka eräänä päivänä haaveilee lähtevänsä länteen Santa Fen avariin maisemiin.Eräänä päivänä Jack tapaa Les Jacobsin (Luke Edwards) ja David Jacobsin (David Moscow), kaksi veljestä, jotka ovat ryhtyneet myymään sanomalehtiä elättääkseen perheensä sen jälkeen, kun heidän isänsä sai potkut, kun koneonnettomuus jätti hänet työkyvyttömäksi. Jack opettaa Lesille ja Jacobsille pian mielenkiintoisia oppeja siitä, miten lehtiä myydään (kuten sensaatiomaisia otsikoita). pian tämän jälkeen pojat joutuvat haasteeseen, kun "Maailma"-lehden omistaja Joseph Pulitzer (Robert Duvall) nostaa lehden ostohintaa 1/10 sentillä. Vaikka korotus vaikuttaa Pulitzerille (joka toivoo voivansa käyttää lisävaroja jatkaakseen kilpailua lähimmän kilpailijansa William Randolph Hearstin kanssa) pisaralta ämpärissä, se on Newsiesille merkittävä hinnankorotus. Davidin annettua panoksensa ja ideansa Jackista tulee ryhmän johtaja. Tämän jälkeen pojat lähtevät muualle New Yorkiin keräämään muita lehtimiesryhmiä, ja Jack ja David lähtevät Brooklyniin värväämään Spot Conlonia (Gabriel Damon) ja hänen ryhmäänsä. Davidin innostuksesta huolimatta Spot epäilee yhä liittymistä ryhmään.Samaan aikaan pojat kiinnittävät huomiota Bryan Dentoniin (Bill Pullman), New York Sunin toimittajaan. Dentonista tulee pian poikien puolestapuhuja, ja hän tekee Sunista New Yorkin ainoan sanomalehden, joka uutisoi sanomalehtipoikien lakosta.Eräässä Pulitzerin huomion herättävässä välikohtauksessa pojat aiheuttavat sanomalehtien jakelukeskuksessa kaaosta, joka kutsuu poliisin paikalle. Yksi sanomalehtipojista, Crutchy (Marty Belafsky), otetaan kiinni ja viedään 'The Refuge' -nimiseen paikkaan, jota johtaa Warden Snyder (Kevin Tighe). Vaikka sen kerrotaan olevan paikka, jossa nuoria poikia kuntoutetaan, se on itse asiassa paikka, jossa sen hoitajat käyttävät järjestelmää hyväkseen, pussittavat ylimääräistä rahaa jokaisesta pojasta, jonka he tuovat sisään, ja eivät myöskään anna poikien nauttia ravitsevampaa ruokaa. Davidille kerrotaan, että Jack oli kerran sijoitettu sinne, ja eräänä päivänä kuvernööri Theodore Roosevelt (David James Alexander) vieraili siellä, ja Jack ratsasti ulos turvakodista kuvernöörin vaunuissa. Vaikka useat sanomalehtimiehet uskovat tämän, David kyseenalaistaa nopeasti, onko näin tapahtunut." Pian tämän jälkeen Jack ja sanomalehtimiehet johtavat toisen hyökkäyksen jakelukeskukseen, mutta löytävät vain aseistettuja roistoja odottamassa heitä. Pojat näyttävät olevan alakynnessä, kunnes paikalle saapuu Spot Conlon ja hänen jenginsä Brooklynista, jotka taistelevat roistoja vastaan ja ottavat päivän haltuunsa. Bryan Denton on paikalla, ja hänen artikkelinsa ja kuvansa pojista tuo heille etusivun kunniaa New York Sunin kannessa. Innostuksen vallassa pojat päättävät järjestää uutispoikakokouksen, johon kutsutaan kaikki New Yorkin uutispojat. julkisuus ei jää huomaamatta vankilanjohtaja Snyderilta, joka tunnistaa Jackin lehtikuvasta ja saa Joseph Pulitzerin kanssa tavattuaan luvan pidättää Jackin ja joukon roistoja. uutispoikakokoukseen Snyder ilmestyy poliisien ja roistojen kanssa, ja siellä puhkeaa suuri mellakka, jossa Jack pidätetään. Myös sanomalehtimiehet tuodaan tuomarin eteen, ja heidät tuomitaan joko viiden dollarin sakkoihin tai yhden viikon oleskeluun "turvapaikkatalossa". Bryan Denton maksaa pojan palkkiot. Jack puolestaan saa ankaramman tuomion. Tässä vaiheessa Snyder "edustaa" Jackia tuomarin edessä ja paljastaa Jackin oikean nimen Patrick Sullivaniksi. Snyder saa tuomarin vakuuttuneeksi siitä, että Jack saa jäädä 'turvapaikan' hoiviin siihen asti, kunnes täyttää 21. Tämän jälkeen Denton ja sanomalehtipojat tapaavat kahvilassa, jossa Denton selittää, että lakkoaiheisen materiaalin 'painokiellon' vuoksi mellakasta ei julkaistu mitään mainintaa. Silloin Denton pudottaa suuren uutisen: New York Sun on siirtänyt hänet sotakirjeenvaihtajaksi ja lähettää hänet pois New Yorkista. Denton pyytää Davidilta anteeksi ja antaa hänelle uutisen, jonka hän oli kirjoittanut mellakasta. Kun Jack on poissa, David ottaa komennon ja vannoo, että hän saa Jackin pois turvapaikasta. David ja useat muut uutispojat hiipivät turvapaikan luo ja näkevät, että Jackia viedään ulos hevosvaunuilla Snyderin ollessa lähellä. Sisällä Jack tapaa Pulitzerin, joka lupaa, että hän voi vapauttaa Jackin turvapaikan tuomiosta, ja tarjoutuu maksamaan Jackille palkkaa siitä, että hän työskentelisi taas hänelle. Jack ei suostu tähän, mutta huolestuu, kun Pulitzer mainitsee, että hänellä on valta lukita muut sanomalehtimiehet "turvapaikkaan", mukaan lukien David ja Les.Poistuessaan Pulitzerin talosta David ilmestyy paikalle ja rohkaisee Jackia pakenemaan. Kaksikko pääsee jonkin matkaa, ennen kuin Jack moittii Davidia siitä, että hän yritti auttaa häntä. Jack vaatii Davidia lähtemään, eikä David tiedä, mitä Jack kuuli Pulitzerilta.Seuraavana päivänä lehtimiehet osoittavat mieltään jakelukeskuksen ulkopuolella, mutta järkyttyvät, kun Jack ilmestyy paikalle hyviin vaatteisiin pukeutuneena ja pino papereita kainalossaan. David moittii Jackia raivoissaan tämän tekemisistä, ja Jack sanoo, että häntä kiinnostaa tehdä tätä vain ansaitakseen tarpeeksi rahaa, jotta hän voi vihdoin lähteä Santa Fe:hen.Eräänä päivänä David, Les ja heidän sisarensa Sarah (Ele Keats) joutuvat sanomalehtien jakelukeskuksen pahoinpitelyn kohteeksi. Jack ryntää suojelemaan ystäviään ja saa lopulta roistot pakenemaan ja lupaa ilmoittaa tapauksesta työnantajalleen. Raivostuneina Jack, David, Les ja Sarah menevät Bryan Dentonin luo. Denton selittää edelleen, että uutisten lakkoon liittyy enemmän kuin he luulevatkaan. Suuri osa kaupungista elää lapsityövoimasta, ja kuulemma jotkut pelkäävät, että lakko voi levitä muuallekin kaupungin liiketoimintaan. Jonkin ajan kuluttua ryhmä onnistuu suostuttelemaan Dentonin liittymään heihin ja jakamaan omaa lehteä, jossa painetaan 'The Sunin' tukahduttama mellakkajuttu." Jack onnistuu salakuljettamaan ryhmän jakelukeskukseen, josta he löytävät kellarista vanhan painokoneen. Ahkerasti työskennellen he painavat oman lehtensä ja saavat muut lehtimiehet jakamaan lehtiä ympäri kaupunkia. Kirjoitetaan jopa artikkeli poikien kohtelusta "turvakodissa". Denton toimittaa tämän uutisen henkilökohtaisesti kuvernööri Rooseveltille.Jack, joka on nyt jälleen liittoutunut Newsiesin kanssa, yllättyy, kun heidän lehtensä saa aikaan valtavan väkijoukon kokoontumisen Pulitzerin toimiston eteen. Jack ja David tuodaan sitten Pulitzerin eteen. Pulitzer moittii Jackia siitä, että hän jatkaa näin typerää yritystä, ja David puolestaan moittii Pulitzeria: joka päivä, kun lakko jatkuu, jakelu pysyy alhaalla ja miljoonia dollareita kuluu, kaikki 1/10 sentin korotuksen takia. Pulitzer jättää tämän perustelun huomiotta ja kutsuu poliisit huoneeseen. Pulitzerin asenteesta suuttuneena Jack räpäyttää ikkunat auki, ja alhaalla olevien ihmisten huudot kantautuvat hänen korviinsa, ja Jack mainitsee, että "ihmisillä on ääni, ja niitä on kuultava". Pulitzer suuttuu entisestään, kun hän saa tietää, että lakkoon liittyvä aineisto oli painettu hänen omistamallaan painokoneella." Pian tämän jälkeen Jack ja David ilmestyvät paikalle ja tuovat mukanaan uutisen, jonka mukaan 1/10 sentin korotus on kumottu. Kun he hurraavat, vankilanjohtaja Snyderin nähdään lähestyvän vaunujen kanssa. Jack on valmis juoksemaan, kun Bryan Denton ilmestyy paikalle ja kertoo, ettei hänen enää tarvitse. Heidän silmiensä edessä vaunun takaovi aukeaa, ja joukko "turvapaikassa" olleita lehtimiehiä (Crutchy mukaan lukien) vapautetaan. Sitten Snyder ajetaan vaunuun ja viedään pois." Denton ja Crutchy selittävät, miten kirjoitettu lehti lähetti kuvernööri Rooseveltin "turvapaikkaan", mikä aiheutti sanomalehtimiesten vapauttamisen. Denton sanoo, että kuvernööri on valmis antamaan hänelle kyydin, ja Jack päättää ottaa Rooseveltin sanansa todesta ja lähteä ratapihalle, josta hän lähtee Santa Fe:hen.Väkijoukkojen hajaannuttua sanomalehtimiehet palaavat töihin, ja David ottaa Jackin johdon. He yllättyvät kuitenkin, kun Rooseveltin vaunut palaavat Jackin kanssa, joka on päättänyt jäädä New Yorkiin ystäviensä luo. Kaikki toivottavat hänet riehakkaasti tervetulleeksi, ja David tervehtii ystäväänsä, joka on palannut heidän luokseen, kun he lähtevät yhdessä muiden lehtimiesten kanssa tulevaisuuteen.</w:t>
      </w:r>
    </w:p>
    <w:p>
      <w:r>
        <w:rPr>
          <w:b/>
        </w:rPr>
        <w:t xml:space="preserve">Tulos</w:t>
      </w:r>
    </w:p>
    <w:p>
      <w:r>
        <w:t xml:space="preserve">Kuka tukahdutti mellakasta kertovan tarinan?</w:t>
      </w:r>
    </w:p>
    <w:p>
      <w:r>
        <w:rPr>
          <w:b/>
        </w:rPr>
        <w:t xml:space="preserve">Esimerkki 2.811</w:t>
      </w:r>
    </w:p>
    <w:p>
      <w:r>
        <w:t xml:space="preserve">Lulu (Louise Brooks) on arvostetun, keski-ikäisen sanomalehden kustantajan, tohtori Ludwig Schöönin (Fritz Kortner) rakastajatar. Eräänä päivänä hän ilahtuu, kun vanha mies, hänen "ensimmäinen suojelijansa" Schigolch (Carl Goetz), ilmestyy hänen asuntonsa ovelle. Kun myös Schön saapuu paikalle, hän panee Schigolchin piiloutumaan terassille. Schöhn kertoo Lululle uutisen, että hän aikoo mennä naimisiin sisäministerin tyttären Charlotte von Zarnikowin (Daisy D'ora) kanssa. Lulu yrittää saada hänet muuttamaan mielensä, mutta kun hän huomaa huonomaineisen näköisen Schigolchin, hän lähtee. Schigolch esittelee Lulun Rodrigo Quastille (Krafft-Raschig), joka haluaa hänet mukaan uuteen trapetsinäytökseensä. seuraavana päivänä Lulu menee tapaamaan parasta ystäväänsä Alwaa (Francis Lederer), joka sattuu olemaan Schöön poika. Schöhn on hyvin tyytymätön nähdessään hänet, mutta keksii, että hän voisi saada Lulun näyttelemään poikansa musikaaliproduktiossa, jotta hän pääsisi eroon Lulusta. Schöhn tekee kuitenkin virheen ja tuo Charlotten katsomaan revyytä. Kun Lulu kieltäytyy esiintymästä kilpailijansa edessä, Schöhn vie hänet varastohuoneeseen yrittäen taivutella häntä, mutta Lulu viettelee hänet sen sijaan. Charlotte löytää heidät syleilemässä. lyönyt Schön alistuu naimisiin Lulun kanssa. Kun hääjuhla on käynnissä, hän törmää inhoten Lulun leikkisästi seurustelevan Schigolchin ja Quastin kanssa makuuhuoneessa. Hän hakee pistoolinsa ja uhkaa ampua tunkeilijat, mutta Lulu huutaa, että ei saa, sillä Shigolch on hänen isänsä! Schigolch ja Quast pääsevät näin pakoon. Kun he ovat kahden, Schön vaatii uutta vaimoaan ottamaan aseen ja ampumaan itsensä. Kun Lulu kieltäytyy, ase laukeaa sitä seuranneessa kamppailussa, ja Schön kuolee.Murhaoikeudenkäynnissä Lulu tuomitaan viideksi vuodeksi taposta. Schigolch ja Quast laukaisevat kuitenkin palohälyttimen ja häätävät hänet sekasorron keskellä. Kun Alwa löytää hänet takaisin Schönin talosta, hän tunnustaa tunteensa häntä kohtaan, ja he päättävät paeta maasta. Kreivitär Augusta Geschwitz (Alice Roberts), joka on itsekin ihastunut Luluun, antaa karkurin käyttää passiaan. Junassa toinen matkustaja, markiisi Casti-Piani (Michael von Newlinsky), tunnistaa Lulun. Hän tarjoutuu vaikenemaan rahaa vastaan. Hän ehdottaa myös piilopaikaksi laivaa, jota käytetään laittomana uhkapeliluolana. muutaman kuukauden kuluttua Casti-Piani kuitenkin myy Lulun egyptiläiselle bordelliinsa, ja Quast kiristää Lululta rahoitusta uutta esitystään varten. Tarvitessaan epätoivoisesti rahaa maksaakseen heille, Alwa huijaa korttipelissä, mutta jää kiinni siitä. Lulu kääntyy Schigolchin puoleen saadakseen apua. Hän antaa Geschwitzin houkutella Quastin hyttiin, jossa tämä murhaa Quastin. Tämän jälkeen Schigolch, Lulu ja Alwa pakenevat ja päätyvät asumaan kurjuudessa vetoisaan lontoolaiseen autotalliin. Prostituutioon ajautunut Lulu joutuu jouluaattona epäonnekseen valitsemaan ensimmäiseksi asiakkaakseen katuvan Viiltäjä-Jackin (Gustav Diessl). Vaikka mies väittää, ettei hänellä ole rahaa, Lulu pitää miehestä ja kutsuu hänet kuitenkin majapaikkaansa. Schigolch raahaa Alwan pois ennen kuin heidät nähdään. Jack on liikuttunut ja heittää salaa veitsensä pois. Sisällä hän kuitenkin näkee toisen veitsen pöydällä eikä voi vastustaa haluaan. Tietämättä Lulun kohtalosta Alwa hylkää hänet ja liittyy ohi kulkevaan pelastusarmeijan kulkueeseen.JuonihuomautuksiaElokuvassa ei anneta varsinaista selitystä Schigolchin ja Lulun suhteelle, mutta on esitetty, että hän on tai oli Lulun parittaja.Frank Wedekindin lähdeteoksessa Schigolch on mahdollisesti Lulun isä.</w:t>
      </w:r>
    </w:p>
    <w:p>
      <w:r>
        <w:rPr>
          <w:b/>
        </w:rPr>
        <w:t xml:space="preserve">Tulos</w:t>
      </w:r>
    </w:p>
    <w:p>
      <w:r>
        <w:t xml:space="preserve">Mikä on Schigolchin ja Lulun mahdollinen suhde?</w:t>
      </w:r>
    </w:p>
    <w:p>
      <w:r>
        <w:rPr>
          <w:b/>
        </w:rPr>
        <w:t xml:space="preserve">Esimerkki 2.812</w:t>
      </w:r>
    </w:p>
    <w:p>
      <w:r>
        <w:t xml:space="preserve">Ranskalainen tiedemies Claude Lacombe (FranÃ§ois Truffaut) ja hänen amerikkalainen tulkkinsa, kartantekijä David Laughlin (Bob Balaban), sekä muut hallituksen tieteelliset tutkijat löytävät Sonoranin autiomaasta lennon 19, yli 30 vuotta aiemmin kadonneen Grumman TBM Avenger -lentolaivueen. Koneet ovat ehjiä ja toimintakuntoisia, mutta lentäjistä ei ole jälkeäkään. Tapahtuman nähnyt vanha mies väittää, että "aurinko tuli yöllä ulos ja lauloi hänelle". He löytävät myös Gobin autiomaasta kadonneen rahtilaivan nimeltä SS Cotopaxi. Indianapolisissa sijaitsevassa lennonjohtokeskuksessa lennonjohtaja kuuntelee, kun kaksi lentoyhtiön lentoa välttyy täpärästi törmäykseltä ilmassa ilmeisen tunnistamattoman lentävän esineen (UFO) kanssa, josta kumpikaan lentäjä ei halua raportoida, vaikka häntä pyydetäänkin tekemään niin. Indianan Munciessa 3-vuotias Barry Guiler (Cary Guffey) herää yöllä, kun hänen lelunsa alkavat toimia itsestään. Kiehtovana hän nousee sängystä ja löytää jotain tai jonkun (off-screen) keittiöstä. Hän juoksee ulos, ja hänen äitinsä Jillian (Melinda Dillon) joutuu jahtaamaan häntä.Tutkiessaan erästä laajamittaista sähkökatkosta Indianan sähkömies Roy Neary (Richard Dreyfuss) joutuu lähikohtaamiseen ufon kanssa, kun se lentää hänen autonsa yli ja polttaa kirkkailla valoillaan kevyesti hänen kasvojaan. Neary ja kolme poliisiautoa ajavat ufoa, joka liittyy kolmen muun ufon ryhmään, takaa, mutta avaruusalukset lentävät pois yötaivaalle. Roy innostuu ufoista vaimonsa Ronnien (Teri Garr) kauhistukseksi. Hänellä on myös yhä enemmän pakkomielle alitajuisiin mielikuviin vuorta muistuttavasta muodosta, ja hän alkaa tehdä siitä malleja. Myös Jillianille tulee pakkomielle piirtää ainutlaatuisen näköinen vuori. Pian tämän jälkeen häntä terrorisoi kotonaan pilvistä laskeutuva ufo. Ufon energiakentän läsnäolo saa kaikki Jillianin kodin laitteet toimimaan huonosti, ja Barry joutuu näkymättömien olentojen sieppaamaksi.Lacombe ja Laughlin - yhdessä YK:n asiantuntijaryhmän kanssa - jatkavat lisääntyvän ufotoiminnan ja siihen liittyvien outojen tapahtumien tutkimista. Silminnäkijät Dharamsalassa, Intiassa, raportoivat, että ufot pitävät omaleimaisia ääniä: viisiääninen musiikkifraasi duuriasteikolla. Tutkijat lähettävät lauseen ulkoavaruuteen, mutta ovat hämmentyneitä vastauksesta: näennäisesti merkityksetön numerosarja (104 44 30 40 36 10) toistuu yhä uudelleen, kunnes Laughlin, jolla on kartografinen tausta, tunnistaa sen maantieteellisiksi koordinaateiksi (tämä on itse asiassa huti; nuo koordinaatit ovat lähellä Ft. Collinsia, Coloradossa... jos 40 olisi ollut 44, koordinaatit olisivat olleet juonellisesti oikeat). Koordinaatit osoittavat Devils Toweriin lähellä Moorcroftia, Wyomingissa. Lacombe ja Yhdysvaltain armeija kokoontuvat Wyomingiin. Yhdysvaltain armeija evakuoi alueen ja levittää tiedotusvälineisiin valheellisia raportteja, joiden mukaan junaturmasta olisi vuotanut myrkyllistä hermokaasua, samalla kun se valmistelee salaista laskeutumisaluetta ufoille ja niiden matkustajille.Samaan aikaan Royn yhä epävakaampi käytös saa Ronnien jättämään hänet ja ottamaan kolme lasta mukaansa. Kun epätoivoinen Roy näkee vahingossa television uutislähetyksen Devils Towerin lähellä tapahtuneesta junaturmasta, hän tajuaa, että häntä vaivaava mielikuva vuoresta on todellinen. Jillian näkee saman lähetyksen, ja hän ja Roy sekä muut, joilla on samanlaisia näkyjä ja kokemuksia, matkustavat paikalle huolimatta julkisista varoituksista hermokaasusta.Vaikka armeija pidättää suurimman osan paikalle pyrkivistä siviileistä, Roy ja Jillian pysyvät sinnikkäästi mukana ja pääsevät paikalle juuri kun yötaivaalle ilmestyy kymmeniä ufoja. Paikalla olevat hallituksen asiantuntijat alkavat kommunikoida ufojen kanssa valon ja äänen avulla suuren sähköisen mainostaulun avulla. Tämän jälkeen paikalle laskeutuu valtava emoalus, joka päästää vapaaksi eläimiä ja yli kymmenkunta kauan kadoksissa ollutta aikuista ja lasta, kaikki eri menneiltä aikakausilta. Näiden palanneiden kaapattujen joukossa ovat muun muassa lennon 19 kadonneet lentäjät ja Cotopaxi-aluksen merimiehet, jotka kaikki eivät ole kumma kyllä vanhentuneet kaappauksensa jälkeen. Myös Barry palaa ja tapaa jälleen helpottuneen Jillianin. Hallituksen virkamiehet päättävät ottaa Royn mukaan ryhmään ihmisiä, jotka he ovat valinneet mahdollisiksi vierailijoiksi emoalukselle, ja valmistelevat hänet kiireesti. Kun avaruusolennot lopulta tulevat emoaluksesta, he valitsevat vain Royn mukaansa matkalleen. Kun Roy astuu emoalukseen, yksi avaruusolennoista pysähtyy hetkeksi ihmisten seuraan. Lacombe käyttää Curwenin käsimerkkejä, jotka vastaavat avaruusolioiden viisisävelistä ääntelyä. Muukalainen vastaa samoilla eleillä, hymyilee ja palaa alukseensa, joka nousee galaksiin.</w:t>
      </w:r>
    </w:p>
    <w:p>
      <w:r>
        <w:rPr>
          <w:b/>
        </w:rPr>
        <w:t xml:space="preserve">Tulos</w:t>
      </w:r>
    </w:p>
    <w:p>
      <w:r>
        <w:t xml:space="preserve">Kuinka vanha Barry Guiler on elokuvassa?</w:t>
      </w:r>
    </w:p>
    <w:p>
      <w:r>
        <w:rPr>
          <w:b/>
        </w:rPr>
        <w:t xml:space="preserve">Esimerkki 2.813</w:t>
      </w:r>
    </w:p>
    <w:p>
      <w:r>
        <w:t xml:space="preserve">Nykyaikaisessa vanhainkodissa vanhus Duke lukee romanttisen tarinan muistikirjastaan potilastoverilleen.1940-luvun Seabrook Islandilla Etelä-Carolinassa Noah Calhoun ihastuu seitsemäntoista-vuotiaaseen perijätär Allie Hamiltoniin nähtyään hänet karnevaaleilla, ja heillä on kesärakkaus. Noah vie Allien hylättyyn taloon, jonka hän aikoo ostaa heille. He yrittävät rakastella, mutta Noahin ystävä Fin keskeyttää heidät kertomalla, että Allien vanhemmat ovat saaneet poliisin etsimään häntä.Kun Allie ja Noah palaavat hänen vanhempiensa kartanoon, Allien äiti Ann kutsuu Noahia roskasakiksi, ja he kieltävät häntä tapaamasta Noahia. Noah kävelee ulos ja Allie lähtee hänen peräänsä. Seurannut riita heidän välillään päättyy eroon, ja seuraavana aamuna Ann ilmoittaa, että perhe palaa kotiin Charlestoniin. Allie yrittää ottaa yhteyttä Noahiin, mutta ei löydä häntä, joten hän pyytää Finiä kertomaan Noahille, että hän rakastaa häntä. Kun Noah saa viestin, hän ryntää Allien kotiin vain löytääkseen talon tyhjänä. noah kirjoittaa Allielle vuoden ajan joka päivä, mutta Allien äiti sieppaa kirjeet, eivätkä ne koskaan saavuta Allieta. Noah värväytyy Finin kanssa taistelemaan toiseen maailmansotaan, jossa Fin kuolee taistelussa. Allie toimii vapaaehtoisena haavoittuneiden sotilaiden sairaalassa, jossa hän tapaa upseeri Lon Hammond Jr:n, nuoren lakimiehen, joka tulee vanhasta etelän rahasta. He menevät kihloihin Allien vanhempien iloksi.Kun Noah palaa sodasta kotiin, hänen isänsä on myynyt heidän kotinsa, jotta Noah voisi ostaa hylätyn talon. Vieraillessaan Charlestonissa Noah näkee Allie ja Lon suutelemassa ravintolassa; hän vakuuttaa itselleen, että jos hän kunnostaa talon, Allie palaa hänen luokseen. Allie säikähtää lukiessaan sanomalehdestä, että Noah on saanut talon valmiiksi Noahin vuosia aiemmin tekemien ohjeiden mukaisesti, ja käy hänen luonaan Seabrookissa. allie palaa Seabrookiin ja löytää Noahin asumassa kunnostetussa talossa. He uudistavat suhteensa ja rakastelevat. Aamulla Ann ilmestyy Noahin ovelle ja varoittaa Allieta, että Lon on seurannut häntä Seabrookiin. Ann paljastaa, että hän oli nuoruudessaan rakastunut alemman luokan nuoreen mieheen ja ajattelee tätä yhä. Sitten hän antaa Allielle kirjeet, jotka Noah oli kirjoittanut hänelle, ja myöntää, että hän oli piilottanut ne Allielta. Allie tunnustaa Lonille, että hän on viettänyt aikaa Noahin kanssa. Allie kertoo Lonille tietävänsä, että hänen pitäisi olla Noahin kanssa, mutta hän on edelleen päättämätön.Nykyhetkessä paljastuu, että iäkäs nainen on Allie, joka kärsii dementiasta. Duke on itse asiassa Noah, joka on hänen miehensä, mutta Allie ei tunnista häntä eikä muista mitään tapahtumista, joita Noah lukee hänelle. Allie tulee hetkeksi selväksi. Hän muistaa, että tarina, jota Duke lukee, on tarina siitä, miten he tapasivat. Duke kertoo, kuinka hän ilmestyi Noahin ovelle tavaroittensa kanssa jätettyään Lonin hotelliin, ja Allie muistaa yhtäkkiä menneisyytensä. Dementiansa alkaessa hän kirjoitti heidän rakkaustarinansa muistikirjaan ja antoi Noahille ohjeet: "Lue tämä minulle, niin palaan luoksesi". Mutta Allie sairastuu pian ja menettää muistonsa Noahista. Hän joutuu paniikkiin, koska ei ymmärrä, kuka Noah on, ja hänet on nukutettava. Duke, joka itse asiassa on Noah, joutuu sairaalaan sydänkohtaukselta vaikuttavan sairauskohtauksen vuoksi. kun hän pääsee sairaalasta, Noah vierailee Allien luona ja huomaa, että tämä on taas selväjärkinen. Allie pelkää dementiaansa ja kysyy, mitä Noah tekisi, jos hän menettäisi muistinsa lopullisesti. Noah vakuuttaa, ettei hän koskaan jättäisi Alliea, vaikka tämä sortuisi dementiaan, ja vastaa, että heidän rakkautensa pystyy mihin tahansa. Kun kumpikin on kertonut toiselle rakastavansa häntä, he molemmat menevät nukkumaan Allien sänkyyn. Seuraavana aamuna hoitaja huomaa, että he ovat kuolleet rauhallisesti sängyssä yhdessä.</w:t>
      </w:r>
    </w:p>
    <w:p>
      <w:r>
        <w:rPr>
          <w:b/>
        </w:rPr>
        <w:t xml:space="preserve">Tulos</w:t>
      </w:r>
    </w:p>
    <w:p>
      <w:r>
        <w:t xml:space="preserve">Miksi Ann kutsui Noahia?</w:t>
      </w:r>
    </w:p>
    <w:p>
      <w:r>
        <w:rPr>
          <w:b/>
        </w:rPr>
        <w:t xml:space="preserve">Esimerkki 2.814</w:t>
      </w:r>
    </w:p>
    <w:p>
      <w:r>
        <w:t xml:space="preserve">Tämä tarina perustuu legendoihin, joita on kerrottu muinaisista ajoista vanhassa venäläisessä Novgorodin kaupungissa (Novgorodin tasavallan pääkaupunki). Novgorodin kauppiaat juhlivat upeassa palatsissa. Nuori gusli-soittaja nimeltä Sadko kehuskelee, että hän voi tuoda heidän maahansa makeaäänisen onnen linnun. Kauppiaat pilkkaavat Sadkoa hänen röyhkeydestään ja sanovat, että hänen pyrkimyksensä on mahdoton. Silti Sadko lähtee matkalle tuodakseen onnen linnun Novgorodiin. Meren kuninkaan tytär tarjoaa hänelle apua - hän on lumoutunut Sadikon laulusta ja rakastunut häneen. Lintua etsiessään Sadko vierailee monissa maissa, muun muassa Intiassa ja Egyptissä. Sadko ei onnistu vangitsemaan onnen lintua ja palaa tyhjin käsin. Mutta palattuaan Novgorodiin Sadko tajuaa, ettei kotimaata parempaa maata olekaan, eikä onnellisuuttaan etsiessään tarvitse lähteä kauas.</w:t>
      </w:r>
    </w:p>
    <w:p>
      <w:r>
        <w:rPr>
          <w:b/>
        </w:rPr>
        <w:t xml:space="preserve">Tulos</w:t>
      </w:r>
    </w:p>
    <w:p>
      <w:r>
        <w:t xml:space="preserve">Kuka tarjoaa Sadikolle apua hänen matkallaan?</w:t>
      </w:r>
    </w:p>
    <w:p>
      <w:r>
        <w:rPr>
          <w:b/>
        </w:rPr>
        <w:t xml:space="preserve">Esimerkki 2.815</w:t>
      </w:r>
    </w:p>
    <w:p>
      <w:r>
        <w:t xml:space="preserve">Spookley the Square Pumpkin löytyy kurpitsalaatikosta. Pyöreät kurpitsat kiusaavat Spookleya, mikä sai hänet surulliseksi. Aluksi muut kurpitsat pilkkaavat häntä, koska Spookley on neliskulmainen. Myöhemmin Jack (variksenpelätin) sallii hänen osallistua Jack-a-Lympics -kilpailuun. Kolme hämähäkkiä, jotka tuntevat myötätuntoa Spookleya kohtaan, päättävät auttaa häntä Jack-a-Lympics-kilpailussa vain siksi, että he voisivat saada palkinnon, karkkimaissista tehdyn kruunun. Yksi hämähäkeistä paljastuu olevan ihastunut Bellaan. Lopulta Spookley osoittaa ystävällisyyttä muille kurpitsoille, jotka pilkkasivat häntä, pelastamalla heidän henkensä maatilalla hirvittävän myrskyn aikana, sillä hän on immuuni myrskyn voimakkaille olosuhteilleSpo. Lopussa näytetään, kuinka maanviljelijä löytää Spookleyn ja kantaa hänet taloonsa, jossa hän asettaa Spookleyn kuistille kynttilällä valaistuna kaikkien nähtäväksi. Myös muut kurpitsat alkavat hehkua.</w:t>
      </w:r>
    </w:p>
    <w:p>
      <w:r>
        <w:rPr>
          <w:b/>
        </w:rPr>
        <w:t xml:space="preserve">Tulos</w:t>
      </w:r>
    </w:p>
    <w:p>
      <w:r>
        <w:t xml:space="preserve">Minkä muotoinen Spookley on?</w:t>
      </w:r>
    </w:p>
    <w:p>
      <w:r>
        <w:rPr>
          <w:b/>
        </w:rPr>
        <w:t xml:space="preserve">Esimerkki 2.816</w:t>
      </w:r>
    </w:p>
    <w:p>
      <w:r>
        <w:t xml:space="preserve">New Hampshiren kuvitteelliseen Camden Collegeen sijoittuva elokuva alkaa "Maailmanloppu"-juhlilla, joissa opiskelijat Lauren Hynde, Paul Denton ja Sean Bateman pitävät apaattisia sisäisiä monologeja elämästään ja vaihtavat lyhyesti katseita keskenään. Lauren, joka on aiemmin ollut neitsyt, vie elokuvaopiskelijan yläkertaan harrastamaan seksiä, mutta herää siihen, että kaupunkilainen raiskaa hänet samalla, kun elokuvaopiskelija nauhoittaa sen; herättyään Lauren miettii, kuinka hän oli suunnitellut menettävänsä neitsyytensä Victorille, nykyiselle ex-poikaystävälleen. Samaan aikaan Paul yrittää harrastaa seksiä erään urheilijan kanssa, mutta saa turpiinsa, kun käy ilmi, että tämä on syvästi kaapissa; lisäksi mustelmilla ja pahoinpidelty Sean repii purppuranpunaisen kirjeen, ennen kuin lähestyy juhlissa olevaa vaaleaa tyttöä ja harrastaa seksiä tämän kanssa.Tämän jälkeen juoni siirtyy useita kuukausia taaksepäin ja tutkii Laurenin, Paulin ja Seanin välistä rakkauskolmiota. Tulkitessaan Seanin ystävällisyyden väärin Paul luulee häntä homoseksuaaliksi ja tekee useita lähentelyjä, joista Sean ei ilmeisesti tiedä mitään. Samaan aikaan myös Lauren tuntee vetoa Seaniin huolimatta siitä, että hän on säästänyt neitsyytensä matkapoikaystävälleen Victorille. Sean vastaa Lauran tunteisiin vastavuoroisesti ja olettaa, että nimettömät, violetit rakkauskirjeet, joita hän on alkanut saada, ovat Lauralta.Paulin vieraillessa ystävänsä "Dickin" luona Sean joutuu Laurenin kämppäkaverin Laran viettelyksen kohteeksi, joka kertoo, ettei Lauren ole kiinnostunut hänestä, koska hänellä on poikaystävä.Vaikka Sean harrastaa seksiä Laran kanssa, hän kuitenkin katuu sitä ja tajuaa olevansa rakastunut Laureniin. Sitten paljastuu, että toinen, nimeltä mainitsematon kahvilatyttö on Seanin rakkauskirjeiden kirjoittaja; nähtyään hänen lähtevän juhlista Laran kanssa, tyttö lähettää hänelle itsemurhaviestin ennen kuin leikkaa ranteensa asuntolan kylpyammeessa. Lauren, joka löytää Seanin Laran kanssa, juoksee vihaisena tyttöjen vessaan, mutta löytää sieltä vain nimettömän tytön ruumiin, mikä jättää Laurenin äärimmäisen ahdistuneeksi. Sean, joka yhä uskoo Laurenin kirjoittaneen violetit kirjeet, tulkitsee itsemurhaviestin väärin ja olettaa, ettei Lauren koskaan halua olla hänen kanssaan. lukuisten epäonnistuneiden itsemurhayritysten jälkeen Sean lavastaa kuolemansa ja, tietämättä, että Lauren löysi hiljattain ruumiin, suututtaa Laurenin tahattomasti entisestään, kun tämä huomaa Laurenin teeskentelevän kuollutta. Varastettuaan huumeita diileri Rupertilta Sean yrittää jälleen puhua Laurenin kanssa, mutta tämä torjuu hänet vihaisesti. Lopulta Lauren on onnellinen, kun Victor on palannut Camden Collegeen, mutta on täysin järkyttynyt huomatessaan, ettei Victor tiedä, kuka hän on.Paul yrittää puhua humalaisen Seanin kanssa, mutta Sean torjuu hänet, minkä vuoksi Paul lähtee pois järkyttyneenä. Sitten Sean huomaa, että rakkausviestit ovat loppuneet, ja Rupert ja Rupertin jamaikalainen kumppani Guest hakkaavat hänet. Tämän jälkeen päähenkilöt osallistuvat "maailmanlopun" juhliin ja juoni palaa johdantoon. Nähtyään Laurenin menevän yläkertaan elokuvantekijän kanssa Sean hyväksyy lopulta, ettei voi olla Laurenin kanssa, ja repii yhden violetin kirjeen, jonka uskoo olevan Laurenilta. Sitten paljastuu, että sen sijaan, että Sean olisi harrastanut seksiä vaalean tytön kanssa, kuten introssa, hän vain fantasioi, ja sen sijaan hän jättää juomansa ja poistuu. Paul ja Lauren tapaavat sitten talon kuistilla ja pohtivat elokuvan tapahtumia ja Seania, jonka nähdään poistuvan moottoripyörällä. Sean alkaa sitten kertoa ajatuksiaan, mutta ne loppuvat ennenaikaisesti.</w:t>
      </w:r>
    </w:p>
    <w:p>
      <w:r>
        <w:rPr>
          <w:b/>
        </w:rPr>
        <w:t xml:space="preserve">Tulos</w:t>
      </w:r>
    </w:p>
    <w:p>
      <w:r>
        <w:t xml:space="preserve">Kuka lavastaa kuolemansa?</w:t>
      </w:r>
    </w:p>
    <w:p>
      <w:r>
        <w:rPr>
          <w:b/>
        </w:rPr>
        <w:t xml:space="preserve">Esimerkki 2.817</w:t>
      </w:r>
    </w:p>
    <w:p>
      <w:r>
        <w:t xml:space="preserve">Mowgli on kasvanut Intian viidakossa eläinystäviensä, susilauman, karhu Baloun ja pantteri Bagheeran kanssa. Mowglilla on kuitenkin viidakossa myös vihollisia: Shere Khan, häijy tiikeri (joka tappoi pojan isän) ja Bandar-log (joita vihaavat lähes kaikki viidakon eläimet).Kun Shere Khan on löytänyt Mowglin ja hän on paennut, hän kuulee junan tulevan junaradalla. Konduktööri pysäyttää junan, kun ihmiset näkevät Mowglin. Amerikkalainen sirkusetsivä Harrison, joka matkustaa Intian halki yhdessä Chunchandran kanssa, vilkaisee myös Mowglia. Hän ajattelee tuoda ihmispennun Amerikkaan ja viedä sen sirkukseen. Mowgli karkaa ja varastaa Chuchandran lemmikkiapinan Timon. Mowgli ystävystyy Timon kanssa, mikä pakottaa susilauman karkottamaan hänet, sillä Timon uskotaan olevan sukua Bandar-logille. Seuraavana päivänä Mowgli saapuu muinaiskaupunkiin ja löytää Timon Bandar-login sieppaamana. Kun hän ja Baloo yrittävät pelastaa hänet, Bandar-log vangitsee Baloon.Sillä välin Harrison on pyytänyt apua varakkaalta viidakko-oppaalta nimeltä Buldeo. Buldeo ei ole kukaan muu kuin Mowglin isäsetä: hän tietää, että Mowglin ollessa elossa häneltä voidaan evätä pääsy edesmenneen veljensä omaisuuteen. Pian miehet tapaavat käärmeenlumoajan Karaitin ja hänen lemmikkipytoninsa Kaa:n. Buldeo johdattaa miehet viidakkoon vangitsemaan Mowglin, mutta salaa hänellä on suunnitelmia murhata hänet. Miehet kidnappaavat Mowglin Kaa:n avulla ja vievät hänet leiriinsä. Samana yönä Mowgli pakenee taistelun aikana Shere Khanin kanssa. Buldeo löytää pojan ja melkein tappaa hänet, mutta epäonnistuu Harrisonin väliintulon vuoksi. Sen jälkeen Mowgli laitetaan häkkiin. seuraavana aamuna Baloo karkaa ja pakenee kaupungista saapuakseen ja vapauttaakseen Mowglin. Mowgli ja Baloo saapuvat muinaiseen kaupunkiin, jossa Mowgli löytää Timon ja tapaa myös kuningas Murphyn, joka haluaa pojasta kuninkaan. Neljä miestä saapuu etsimään Mowglia. Harrison löytää hänet ensimmäisenä. Kun hän yrittää auttaa poikaa, Buldeo puuttuu asiaan ja haavoittaa Harrisonia. Sitten hän yrittää ampua veljenpoikansa. Mowglin ystävät saapuvat paikalle, ja Buldeo menee piiloon tykkiin. Myöhemmin Karait tulee auttamaan Mowglia Kaa:n avulla. Harrison tajuaa nyt, että sirkus ei ole oikea paikka pojalle. Myös Chuchandra yhdistyy Timon kanssa. Kuningas Murphy lähettää Bandar-login sytyttämään tykin, jossa Buldeo piileskelee - hänet lähetetään viidakon toiselle puolelle, jossa Shere Khan tappaa hänet. Mowgli juoksee nyt susilauman mukana.</w:t>
      </w:r>
    </w:p>
    <w:p>
      <w:r>
        <w:rPr>
          <w:b/>
        </w:rPr>
        <w:t xml:space="preserve">Tulos</w:t>
      </w:r>
    </w:p>
    <w:p>
      <w:r>
        <w:t xml:space="preserve">Mitä tapahtuu, kun ihmiset näkevät Mowglin?</w:t>
      </w:r>
    </w:p>
    <w:p>
      <w:r>
        <w:rPr>
          <w:b/>
        </w:rPr>
        <w:t xml:space="preserve">Esimerkki 2.818</w:t>
      </w:r>
    </w:p>
    <w:p>
      <w:r>
        <w:t xml:space="preserve">Elokuva alkaa, kun Jesse tapaa Célinen Budapestin junassa ja aloittaa keskustelun hänen kanssaan. Jesse on matkalla Wieniin ehtiäkseen paluulennolle Yhdysvaltoihin, kun taas Céline on palaamassa yliopistoon Pariisiin vierailtuaan isoäitinsä luona. Kun he saapuvat Wieniin, Jesse suostuttelee Célinen nousemaan junasta hänen kanssaan ja sanoo, että 10 tai 20 vuoden kuluttua Céline ei ehkä olekaan tyytyväinen avioliittoonsa ja miettii, miten hänen elämänsä olisi ollut erilaista, jos hän olisi valinnut jonkun toisen miehen, ja että tämä on tilaisuus huomata, että hän itse ei ole kovinkaan paljon erilainen kuin muut; Célinen sanojen mukaan hän on "samanlainen tylsä, motivoimaton mies". Jessen on lähdettävä varhain aamulla lennolle eikä hänellä ole tarpeeksi rahaa vuokrata huonetta yöksi, joten he päättävät kiertää Wienissä. vierailtuaan Wienissä muutamassa maamerkissä he jakavat suudelman Riesenradin maailmanpyörän huipulla auringonlaskun aikaan ja alkavat tuntea romanttista yhteyttä. Kun he jatkavat vaeltelua ympäri kaupunkia, he alkavat puhua avoimemmin toisilleen, ja keskustelut vaihtelevat rakkauteen, elämään, uskontoon ja heidän havaintoihinsa kaupungista. Céline kertoo Jesselle, että hänen edellinen poikaystävänsä jätti hänet kuusi kuukautta sitten väittäen, että hän "rakasti häntä liikaa". Kysyttäessä Jesse paljastaa, että hän oli alun perin tullut Eurooppaan viettämään aikaa Madridissa opiskelevan tyttöystävänsä kanssa, mutta he olivat eronneet, kun tyttö vältteli häntä siellä ollessaan. Hän päätti ottaa halvan lennon Wienistä, mutta se ei lähtenyt kahteen viikkoon, joten hän osti Eurail-passin ja matkusti ympäri Eurooppaa." Kun he kävelevät kanavan varrella, heitä lähestyy mies, joka kerjäämisen sijaan tarjoutuu kirjoittamaan heille runon, jossa on heidän valitsemansa sana. Jesse ja Céline päättävät valita sanan "pirtelö", ja pian heille esitetään runo Delusion Angel (jonka runoilija David Jewell on kirjoittanut elokuvaa varten).Kahvilassa Jesse ja Céline lavastavat tekaistuja puhelinkeskusteluja toistensa kanssa ja esittävät toistensa ystäviä, joille he teeskentelevät soittavansa. Céline paljastaa, että hän oli valmis lähtemään junasta Jessen kanssa, ennen kuin tämä sai hänet vakuuttuneeksi. Jesse paljastaa, että erottuaan tyttöystävästään hän osti lentolipun, joka ei oikeasti ollut paljon halvempi, ja että hän halusi vain paeta elämäänsä. he myöntävät vetovoimansa toisiinsa ja sen, miltä yö on saanut heidät tuntemaan, vaikka ymmärtävätkin, etteivät he luultavasti näe toisiaan enää lähdettyään. He vain päättävät tehdä parhaansa jäljellä olevasta ajasta, ja päättävät yön vihjaamalla, että heidän välillään olisi seksuaalinen kohtaaminen. Siinä vaiheessa Jesse selittää, että jos hän saisi valita, hän menisi naimisiin sen sijaan, ettei näkisi häntä enää koskaan. Elokuva päättyy seuraavana päivänä juna-asemalle, jossa he sopivat hätäisesti tapaavansa samassa paikassa kuuden kuukauden kuluttua, kun juna on lähdössä.</w:t>
      </w:r>
    </w:p>
    <w:p>
      <w:r>
        <w:rPr>
          <w:b/>
        </w:rPr>
        <w:t xml:space="preserve">Tulos</w:t>
      </w:r>
    </w:p>
    <w:p>
      <w:r>
        <w:t xml:space="preserve">Kenet Jesse tapaa junassa?</w:t>
      </w:r>
    </w:p>
    <w:p>
      <w:r>
        <w:rPr>
          <w:b/>
        </w:rPr>
        <w:t xml:space="preserve">Esimerkki 2.819</w:t>
      </w:r>
    </w:p>
    <w:p>
      <w:r>
        <w:t xml:space="preserve">Poliisin on tutkittava ryöstöjen sarjaa eräällä maakaistaleella kaupungissa. Pormestari (Kenneth Mars) määrää tapauksen pariin ylikomisario Harrisin (G.W. Bailey) ja luutnantti Proctorin (Lance Kinsey). Tarkkailun aikana Wilsonin jengi, johon kuuluvat Ace (Gerrit Graham), Flash (Brian Seeman) ja Ox (Darwyn Swalve), onnistuu livahtamaan heidän käsistään. Pormestari haluaa Harrisin ja Proctorin työskentelevän komendantti Lassardin (George Gaynes) kanssa jengin kiinniottamiseksi. Lassard kokoaa seitsemän miehen ryhmän, johon kuuluvat Hightower (Bubba Smith), Tackleberry (David Graf), Jones (Michael Winslow), Hooks (Marion Ramsey), Callahan (Leslie Easterbrook), Fackler (Bruce Mahler) ja Lassardin veljenpoika Nick (Matt McCoy).Kun Nick on jakanut Wilson-jengin tietoja sisältäviä lentolehtisiä eikä saanut mitään aikaan, hän törmää lehteen, jossa kerrotaan museoon menevästä antiikkitimantista, ja saa idean käyttää sitä syöttinä: ryöstäjät nappaavat timantin kuitenkin leikkaamalla reiän kuorma-autoon ja pakenevat viemäriverkoston kautta. Nick päättää tämän jälkeen mennä peitetehtävään saadakseen tietoa mahdollisesta piilopaikasta, mutta Harris päättää mennä peitetehtävään saadakseen tunnustuksen. Huolimatta korkean paikan pelostaan Harris soluttautuu korkean rakennuksen ikkunanpesijäksi ja saa itsestään tunnustuksen nauhalle sen jälkeen, kun Proctor kaataa hänet vahingossa parvekkeelta. ryöstöt tekee kolmen hölmöläisen rikollisen ryhmä, joka ei näytä kykenevän tekemään tätä yksin, ja paljastuu, että heitä ohjaa varjo-hahmo, joka tunnetaan nimellä "Mastermind" ja joka puhuu kolmikolle lasiseinän takana ja käyttää äänen vääristävää laitetta. Hän laatii suunnitelman, jolla poliisit saadaan pois tieltä. komendantti Lassard ja hänen miehensä hyllytetään myöhemmin, kun Lassardin toimistosta löydetään jengin viimeisimmästä ryöstöstä peräisin olevia koruja, ja tutkintaa odotetaan. Jengi päättää puhdistaa hänen nimensä nappaamalla jengin ja sen johtajan. Päästäessään käsiksi tietokonetiedostoihin Nick päättelee, että ryöstöt tapahtuvat bussilinjan varrella, jolloin kiinteistöjen arvot laskevat tarkoituksella kyseisessä kaupunginosassa. He saavat myös selville, että jonkun täytyy vuotaa tietoja pahiksille, minkä vuoksi he ovat aina askeleen poliisia edellä.Poliisiopiston joukko löytää Wilsonin jengin ja käy taistelua sen kanssa, ja nappaa Ace, Flash ja Ox, kun Nick jahtaa johtajaa. Seuraa takaa-ajo, joka johtaa komisario Hurstin (George Robertson) toimistoon. Paljastuu, että pormestari on "Mastermind" ja että kapteeni Harris on tietämättään vuotanut tietoja päivittäisissä tapaamisissaan pormestarin kanssa. Hurst pyytää anteeksi ja ottaa poliisit takaisin palvelukseensa, ja seuraavana päivänä poliisien rohkeuden kunniaksi annetaan muistolaatta. Elokuvan päättyessä Harris istuu tuolilla, kun ilmapallon kellukkeen sitova naru katkeaa, jolloin hänen tuolinsa nousee ja hän leijuu ilmaan huutaessaan Proctorin nimeä.</w:t>
      </w:r>
    </w:p>
    <w:p>
      <w:r>
        <w:rPr>
          <w:b/>
        </w:rPr>
        <w:t xml:space="preserve">Tulos</w:t>
      </w:r>
    </w:p>
    <w:p>
      <w:r>
        <w:t xml:space="preserve">Mihin Nick saa idean käyttää timanttia?</w:t>
      </w:r>
    </w:p>
    <w:p>
      <w:r>
        <w:rPr>
          <w:b/>
        </w:rPr>
        <w:t xml:space="preserve">Esimerkki 2.820</w:t>
      </w:r>
    </w:p>
    <w:p>
      <w:r>
        <w:t xml:space="preserve">Southern Sun on sukupolvialus eli avaruusalus, joka sisältää suuren määrän ihmisiä ja jonka tehtävänä on asuttaa uusi maailma. Sen matka on kestänyt sukupolvia, joten monet sen asukkaista ovat syntyneet ja kuolevat astumatta koskaan kiinteälle maalle. Tämä ei miellytä vastapuolta, Elijah Kalgania (John Phillip Law), joka vehkeilee läheisessä Corona Borealis -järjestelmässä elävien merirosvojen ja aluksen pääinsinööri MacPhearsonin (James Ryan) kanssa. Kalgan suunnittelee juonen, jonka tarkoituksena on häiritä Southern Sunin navigointijärjestelmiä ja käyttää aluksen poliisivoimia, Enforcereita, aluksen kaappaamiseen ja ohjaamiseen kohti tätä järjestelmää. Tässä vaiheessa Eteläisen Auringon asukkailla ei ole muuta vaihtoehtoa kuin hyväksyä hänen "anteliaisuutensa".Kalgan sabotoi aluksen keskeisen osan juuri kun tärkeän professorin sukkula on laskeutumassa. Ohjauksen menetys saa aluksen räjähtämään. Sukkulan pilotti Dave Ryder (Reb Brown) pääsee pakenemaan, mutta professori kuolee räjähdyksessä. Sabotaasi sulkee ohjaamon useiksi viikoiksi, mikä antaa Kalganille mahdollisuuden yrittää vallata aluksen hallinta. Kun Enforcerit ovat hänen käsissään ja lentokansi on poissa käytöstä, hän pitää koko Southern Sunin väestöä panttivankina. Komentaja Jansen (Cameron Mitchell) ja kapteeni Devers pyytävät Ryderin apua, jota Jansenin tytär tohtori Lea Jansen (Cisse Cameron) vastahakoisesti avustaa, saadakseen aluksen takaisin hallintaansa.</w:t>
      </w:r>
    </w:p>
    <w:p>
      <w:r>
        <w:rPr>
          <w:b/>
        </w:rPr>
        <w:t xml:space="preserve">Tulos</w:t>
      </w:r>
    </w:p>
    <w:p>
      <w:r>
        <w:t xml:space="preserve">Mikä saa aluksen räjähtämään?</w:t>
      </w:r>
    </w:p>
    <w:p>
      <w:r>
        <w:rPr>
          <w:b/>
        </w:rPr>
        <w:t xml:space="preserve">Esimerkki 2.821</w:t>
      </w:r>
    </w:p>
    <w:p>
      <w:r>
        <w:t xml:space="preserve">Operaatio Eagle Claw on keskeytymässä kuolemaan johtaneen helikopteriturman jälkeen, ja Yhdysvaltain Delta Force evakuoi heidät C-130-kuljetuskoneisiinsa. Heidän joukossaan on kapteeni Scott McCoy (Chuck Norris), joka vastoin käskyjä pelastaa haavoittuneen toverinsa Petersonin (William Wallace) palavasta helikopterista ennen kuin ryhmä lopulta evakuoidaan. McCoy ilmaisee inhonsa poliitikkoja ja sotilashierarkiaa kohtaan, jotka pakottivat operaation käynnistämään riskeistä huolimatta, ja ilmoittaa eroavansa tehtävästä. 5 vuotta myöhemmin ryhmä libanonilaisia terroristeja kaappaa American Travelwaysin lennon 282, Boeing 707 -lentokoneen, joka lensi Egyptin Kairosta Kreikan Ateenan ja Italian Rooman kautta New Yorkiin. Ateenan ja Rooman välisellä matkalla kaikki 144 matkustajaa ja miehistöä otetaan panttivangeiksi, ja Khomeinia kannattava Uuden maailman vallankumousjärjestö, jota johtaa kaksi terroristia nimeltä Abdul Rafai (Robert Forster) ja Mustafa (David Menahem), pakottaa kapteeni Roger Campbellin (Bo Svenson) ja hänen miehistönsä lentämään koneen Beirutiin, Libanoniin, jossa he esittävät Yhdysvaltain hallitukselle vaatimuksia, jotka, jos niitä ei täytetä, johtavat jokaisen panttivangin kuolemaan. Kriisin aikana he erottavat juutalaiset matkustajat amerikkalaisista pakottamalla lentoemännän tunnistamaan heidät, joka epäröi tehdä niin saksalaisen perimänsä vuoksi. Juutalaiset panttivangit viedään sitten viranomaisten tietämättä koneesta militanttien hallitsemalle alueelle Beirutissa, ja koneeseen otetaan mukaan kymmenkunta muuta kätyriä.Kone lähtee kohti Algeria, jossa terroristit vapauttavat naispanttivangit ja lapset. Samaan aikaan Delta Force -joukot, joita johtavat eversti Nick Alexander (Lee Marvin) ja McCoy (joka on kutsuttu takaisin palvelukseen ja ylennetty majuriksi), lähetetään ratkaisemaan kriisiä. Kun naispanttivangit on evakuoitu, he aloittavat hyökkäyksen, mutta huomaavat liian myöhään, että koneessa on lisää kaappaajia. Kun Delta Force paljastaa peitetehtävänsä, Abdul tappaa Yhdysvaltain laivaston sukeltajan Tomin (Charles Floye). Sen jälkeen hän pakottaa lentäjät palaamaan Beirutiin ja ottaa loput miespuoliset matkustajat mukaansa. palattuaan Beirutiin terroristit kuljettavat matkustajat erilliseen paikkaan, kun taas lentäjät jäävät koneeseen. Israelin armeijan tiedustelupalvelu valmistelee sympaattisen kreikkalaisortodoksisen papin avulla operaatiota panttivankien vapauttamiseksi. Pitkittyneessä kampanjassa terroristeja vastaan Delta Force odottaa aikaa terroristijohtajien tunnistamiseen ja panttivankien paikantamiseen. Kun panttivangit on löydetty, Delta Force hyökkää terroristien tukikohtaan, vapauttaa panttivangit ja evakuoi heidät lentokentälle. Taistelun aikana McCoy, Peterson ja heidän ryhmänsä jahtaavat Abdulia ja hänen miehiään ja tappavat suurimman osan taistelijoista, mutta Abdul haavoittaa Petersonia vakavasti ja pakenee. Sillä välin kun kommandot hoitavat Petersonia, McCoy jahtaa Abdulia ja jäljittää hänet hylättyyn taloon. Sitten hän ottaa Abdulin kanssa raa'an lähitaistelun, jossa Abdulin käsi murtuu. Kun terroristijohtaja valmistautuu ampumaan McCoyn, hän kuolee, kun McCoy laukaisee raketin hänen autoonsa.Kun panttivangit ja pelastusryhmät on saatu turvaan, ryhmä ottaa lennon 282 haltuunsa soluttautumalla salaa lentokentälle puuvillapellon läpi. Äänettömien aseiden avulla Alexander ja Delta-tiimi murhaavat terroristien vartijat ja pelastavat miehistön. He nousevat koneeseen kaikkien panttivankien kanssa ja lähtevät kohti Israelia juuri kun McCoy ryntää moottoripyörällään kiitoradalle; he pääsevät koneeseen tuhottuaan useita terroristien jeeppejä. Koneessa ryhmä hoitaa haavoittuneita matkustajia ja kuolemaa tekevää Petersonia. Vahvistettuaan, että panttivangit ovat turvassa ja matkalla kotiin, Peterson jättää jäähyväiset McCoylle ennen kuin hän menehtyy haavoihinsa. Päämatkustamossa entiset panttivangit ja Delta-komandot laulavat yhdessä "America The Beautifulin", eivätkä tiedä Petersonin kuolemasta Alexanderia ja Bobbya lukuun ottamatta. Israelissa kone laskeutuu turvallisesti, ja panttivangit saavat vastaanottaa perheensä, kun taas Delta-joukot poistuvat koneesta Petersonin ruumis mukanaan. Ryhmä päättää operaationsa ja lähtee Yhdysvaltoihin kansan juhliessa.</w:t>
      </w:r>
    </w:p>
    <w:p>
      <w:r>
        <w:rPr>
          <w:b/>
        </w:rPr>
        <w:t xml:space="preserve">Tulos</w:t>
      </w:r>
    </w:p>
    <w:p>
      <w:r>
        <w:t xml:space="preserve">Miten McCoy tappaa Abdulin?</w:t>
      </w:r>
    </w:p>
    <w:p>
      <w:r>
        <w:rPr>
          <w:b/>
        </w:rPr>
        <w:t xml:space="preserve">Esimerkki 2.822</w:t>
      </w:r>
    </w:p>
    <w:p>
      <w:r>
        <w:t xml:space="preserve">Red Rose on Stephen Kingin versio usein toistuvasta tarinasta, jossa akateemikko vie joukon ihmisiä kummitustaloon katsomaan, mikä saa sen tikittämään, ja sitten yhtäkkiä alkaa tapahtua pahoja asioita.Tässä tapauksessa talo on Seattlessa sijaitseva 1900-luvun alkupuolella sijaitseva "Red Rose" -niminen jättiläinen, jonka teollisuusmies John P. Rimbauer (John Procaccino) rakennutti uudelle vaimolleen Ellenille (Julia Campbell). Välähdyksessä näemme, että talon ollessa rakenteilla John vie Ellenin maailmankiertueelle. Kun Ellen sairastuu kuolettavasti Afrikassa, paikallinen nainen Sukeena (Tsidii Leloka) hoitaa hänet takaisin terveeksi, ja Ellen tuo hänet mukanaan palvelijattareksi pariskunnan uuteen kotiin Seattlessa. "Red Rose" vaikuttaa alusta alkaen pahalta luonteeltaan. Työnjohtaja murhataan rakennustöiden aikana, ja Ellenin ja Johnin viisivuotias tytär katoaa salaperäisesti jäljettömiin. Myöhemmin John itse tekee itsemurhan heittäytymällä ulos ikkunasta Red Rosen korkeimman tornin huipulla. vuosien mittaan talossa tapetaan useita miehiä ja suurempi määrä naisia yksinkertaisesti katoaa. Ellen jatkaa koko elämänsä ajan huoneiden lisäämistä rönsyilevään kartanoon, kunnes hänkin katoaa salaperäisesti 1950-luvulla. Rimbauerin perhe jatkaa talon omistamista, vaikka heidän omaisuutensa heikkenee ja he joutuvat tukemaan sitä yleisökierroksilla, kunnes liian moni turisti katoaa mystisesti kartanossa.Elokuvan tarina alkaa kunnolla nykyaikana, kun akateemikko, professori Joyce Reardon (Nancy Travis) päättää, että hän aikoo käyttää Red Rosea todisteena siitä, että psyykkiset ilmiöt ovat totta. Hän seurustelee Steve Rimbauerin (Matt Keeslar) kanssa, joka on suvun viimeinen. Mies on päättänyt purkaa talon ja rakentaa sinne kerrostaloja, mutta hän antaa Joycelle viikonlopun aikaa todistaa teoriansa ennen kuin romutuspallo siirtyy taloon." Reardon uskoo, että tuomalla taloon kokoelman psyykkisesti aktiivisia ihmisiä hän voi reagoida niin sanottuun "kuolleeseen soluun" ja saada tieteellisillä laitteillaan lukemat, joita hän tarvitsee todistaakseen teoriansa. Tätä varten hän värvää Emery Watermanin (Matt Ross), Cathy Kramerin (Judith Ivey), Nick Hardawayn (Julian Sands), Victor Kandinskyn (Kevin Kighe) ja Pam Asburyn (Emily Deschanel) lähtemään hänen ja Steven kanssa taloon viikonlopuksi. Jokaisella seurueen jäsenellä on erilainen selvänäkijän kyky. erityisesti Emery on kauhuissaan talosta. Hän näkee siitä pelottavia näkyjä jo ennen kotoa lähtöä. Hän on kuitenkin rahaton ja tarvitsee Reardonin maksamat 5000 dollaria pitääkseen itsensä ja ylivallanpitävän äitinsä taloudellisesti pystyssä. vaikka Reardonilla on vaikuttava kokoelma meedioita, hän haluaa eniten 15-vuotiaan autistisen tytön nimeltä Annie Wheaton (Kimberly J. Brown), jolla on valtavat telekinesian kyvyt (viisivuotiaana hän syöksyi naapuritalon alas lohkareilla sen jälkeen, kun naapurin koira puri häntä). Annien isä kieltäytyy antamasta Annien osallistua, mutta hänen isosiskonsa Rachael (Melanie Lynskey) salaa hänet mukaan ryhmään, kun Reardon suostuu maksamaan Annien lukukausimaksun Annien kaltaisille lapsille tarkoitetussa erityiskoulussa.Reardonin suunnitelmille on myös hänen laitoksensa johtaja, professori Carl Miller (David Dukes), jonka mielestä hänen tutkimusmatkansa on häpeäksi korkeakoululle ja ajanhukkaa, sillä Red Rosessa ei kummittele. Hän yrittää saada tytön viran peruttua, ja tätä tavoitetta palvellessaan hän lähettää collegen sanomalehden toimittajan Kevin Bollingerin (Jimmi Simpson) taloon ennen ryhmän saapumista saadakseen noloja kuvia heistä, jotka ovat mukana "kummitusjahdissa." Miller on kuitenkin aivan väärässä talon suhteen, kuten Bollinger saa selville, kun Sukeena päästää hänet taloon (joka ei tajua olevansa kummitus). Hän kuolee pian sen jälkeen konservatoriossa. Myöhemmin näemme hänen ruumiinsa roikkuvan kirjastossa." Reardonin ryhmä saapuu, tutustuu toisiinsa ja asettuu yöksi. Pam kuolee ensimmäisenä, kun hän poistuu makuuhuoneestaan pimeässä ja hukkuu takapihan suihkulähteeseen. Hänen haamunsa johdattaa myöhemmin Victorin takapihalle, jossa näky Ellen Rimbauerin patsaan heräämisestä henkiin saa Victorin saamaan sydänkohtauksen. Sairaana hän palaa taloon, jossa Emory kieltäytyy päästämästä häntä sisään, koska hän luulee, että hän on jälleen yksi hänen näyistään. Victor kuolee aivan talon ulkopuolella. Kun ryhmä yrittää hakea ruumista, he huomaavat, että ovet ovat lukossa ja lesket ovat muuttuneet särkymättömiksi.Steve löytää konservatoriosta kännykän, jonka hän ymmärtää Millerin antaneen Bollingerille, ja soittaa Millerille kertoen, että Bollinger on kuollut ja että ennen kuolemaansa hän kirjoitti Millerin nimen verellä seinään (tämä on valhe, sillä Steve ei tiedä Bollingerin kohtalosta). Se saa kuitenkin Millerin tulemaan taloon paniikissa. myös Emoryn äiti ei saa häntä kiinni puhelimitse ja koska hän on uskomattoman omistushaluinen, hän ajaa talolle etsimään häntä. annie on innostunut korkealla hyllyllä olevasta Punaisen Ruusun nukkekotiversiosta. Hän yrittää tavoittaa sitä, mutta putoaa ja lyö itsensä tajuttomaksi. Emory huomaa tajuttomana ollessaan, että kaikki ovet ovat jääneet auki, ja hän tulee siihen tulokseen, että talo käyttää Annien voimakkaita kykyjä pitääkseen heidät loukussa. Valitettavasti ennen kuin hän pääsee pakenemaan, Annie herää uudelleen, ja ulko-ovi paiskautuu hänen vasemman kätensä sormien päälle ja katkaisee ne. tuskissaan ja talon pahan ilmapiirin vaikutuksen alaisena Emory ehdottaa Annien tainnuttamista tai tappamista, jotta he pääsisivät pakoon. Muu ryhmä kauhistuu ajatusta, mutta tajuaa, että heidän on päästävä Annien mieleen (jonka talo estää heitä näkemästä) pyytääkseen häntä avaamaan ovet, jotta he pääsisivät pakoon ennen kuin talo tappaa heidät.Miller ja Emoryn äiti saapuvat paikalle samaan aikaan ja joutuvat pientä onnettomuutta ajotiellä. Talo näyttää ajavan Emoryn äidin mielen murtumispisteen yli, ja hän juoksee pitkin pihaa huutaen Millerin perässä. Myöhemmin he joutuvat eroon toisistaan ja Miller kuolee, vaikkemme näe miten.Cathy menee keittiöön hakemaan juotavaa, jossa hän törmää Emoryn äitiin ja sekopäinen nainen hyökkää hänen kimppuunsa. Onneksi Nick on seurannut Cathya ja he onnistuvat sitomaan hullun naisen. He suuntaavat takaisin muun ryhmän luo kertomaan tapahtuneesta, mutta kummitus ajaa heitä takaa käytävää pitkin. Nick työntää Cathyn oven läpi turvaan, mutta aave tappaa hänet.Takaisin keittiössä Sukeenan ja Ellenin aave raahaa Emoryn äidin pois ja tappaa hänet.Cathy pääsee vihdoin takaisin ryhmän luo. Matkan varrella hän on nähnyt näyn ja tajuaa, että John Rimbauerin kuolema ei ollut itsemurha, vaan Ellen ja Sukeena murhasivat hänet, koska hän särki Ellenin sydämen uskottomuudellaan. steve päätyy siihen, että Cathy saattaa päästä Annien mieleen käyttämällä taitoaan: automaattista kirjoittamista. Annettuaan kynän sekä Annie että Cathy alkavat molemmat kirjoittaa. Cathy toistaa viestin ovien avaamiseksi, ja pian myös Annie alkaa kirjoittaa sitä. Viesti pääsee vihdoin Annien mieleen, ja talon villien vastalauseiden keskellä ovet ja ikkunat räjähtävät auki. ryhmä yrittää lähteä, mutta Reardon, jolla on nyt pakkomielle saada tieteellinen todiste tästä fysikaalisesta ilmiöstä, ei suostu lähtemään. Ryhmän on pakko jättää hänet taakseen. Matkalla ulos Emoryn äidin haamu yrittää pidättää häntä, mutta ensimmäistä kertaa elämässään hän saa voimia kieltäytyä. Ellen yrittää myös estää isoisoisoisoisäänsä Steveä lähtemästä pyytämällä häntä jäämään ja auttamaan häntä jatkamaan talon rakentamista, mutta hän kieltäytyy. ulkona turvassa Annie lähettää lohkareita pahaa taloa kohti, aivan kuten hän teki lapsena. sisällä Reardon huomaa olevansa aaveiden ympäröimä: Ellen , Sukeena, Miller, Bollinger, Nick, Kandinsky Emoryn äiti ja Pam. Kun ne lähestyvät häntä, hän kuolee.Toiminta hyppää kuusi kuukautta eteenpäin ja näemme selviytyjien palaavan päivää ennen kuin talo aiotaan purkaa. He jättävät ajotielle seitsemän punaista ruusua menettämiensä ihmisten kunniaksi. Kun he ajavat pois, näemme Ellenin, Sukeenan ja Reardonin haamujen katselevan heitä tornin ikkunasta.</w:t>
      </w:r>
    </w:p>
    <w:p>
      <w:r>
        <w:rPr>
          <w:b/>
        </w:rPr>
        <w:t xml:space="preserve">Tulos</w:t>
      </w:r>
    </w:p>
    <w:p>
      <w:r>
        <w:t xml:space="preserve">Kuka ei usko, että talossa kummittelee?</w:t>
      </w:r>
    </w:p>
    <w:p>
      <w:r>
        <w:rPr>
          <w:b/>
        </w:rPr>
        <w:t xml:space="preserve">Esimerkki 2.823</w:t>
      </w:r>
    </w:p>
    <w:p>
      <w:r>
        <w:t xml:space="preserve">Hallituksen agentti Harry Hannan on vaimonsa kanssa meksikolaisessa kanttiinissa El Pason rajan toisella puolella, kun hän huomaa ilmiantajan, joka hänen on määrä tavata muutaman päivän kuluttua. Kun Hannan tajuaa, että hänen kimppuunsa aiotaan hyökätä, hän tönäisee vaimonsa maahan ja alkaa ampua ilmiantajan kumppaneita, jotka vastaavat tulitukseen ja pakenevat ravintolasta. Harryn vaimo kuolee hyökkäyksessä, ja hän saa hermoromahduksen. Hän viettää 161 päivää Connecticutissa sijaitsevassa parantolassa ennen kuin hänet vapautetaan.Matkalla takaisin New Yorkiin Harry kompastuu ja melkein putoaa pikajunan tielle. Hän menee Macy'sin meikkitiskille hakemaan seuraavaa toimeksiantoaan, mutta huulipunakotelon sisällä oleva toimeksiantolappu on tyhjä. Hän puhuttelee yhteyshenkilöään, joka vakuuttaa hänelle, että toimistolla ei todennäköisesti ole hänelle töitä.Kun Harry palaa asuntoonsa, hän huomaa, että siellä asuu tohtorikoulutettava Ellie Fabian. Hän selittää, että hänelle oli järjestetty alivuokra-asunto, kun hän on viimeisellä lukukaudella opiskelemassa Princetonin yliopistossa. Ellie väittää, että asuntotoimistosta kerrottiin, että Hannanit olisivat poissa loputtomiin. Hän antaa Harrylle lapun, joka oli sujautettu oven alta, mutta siinä on vain muutama hepreankielinen kirjain, joita Harry ei osaa lukea. Harry on vainoharhainen siitä, että hänen oma virastonsa on joutunut hänen kohteekseen, ja hän vierailee esimiehensä Eckartin luona, joka vakuuttaa Harrylle, että virastolla on korkeampia prioriteetteja. Eckart vakuuttaa, että Harry ei ole valmis palaamaan kentälle, mutta että hän on täysin turvassa. Harry huomaa, että häntä tarkkaillaan, kadottaa hännän ja lähtee Amerikan luonnonhistorialliseen museoon, jossa Ellie on, josta hän on saanut tietoa heidän lyhyestä kohtaamisestaan. Hän antaa Ellielle rahaa ja kehottaa häntä jäämään hotelliin, koska pelkää, että Elli joutuu vahingossa maalitauluksi. Ellie jää asuntoon Harryn pyynnöstä huolimatta. Kun Harry herää painajaisesta, hän kertoo Ellielle vaimonsa kuolemasta. Hän ottaa reseptilääkkeen, mutta sylkee sen ulos tajutessaan, että se on syanidia.Harry vie hepreankielisen viestin paikalliselle rabbille, joka osaa purkaa sen vain osittain. Rabbi ilmoittaa virastolle, että Harry on käynyt hänen luonaan, ja Eckhart määrää Harryn murhan. Ellie ehdottaa, että he veisivät viestin Princetonissa asuvalle ystävälleen, joka on erikoistunut heprean tutkimukseen. Junassa Harry huomaa vanhan miehen ja toisen agentin katsovan heitä. princetonissa Richard Peabody purkaa viestin Harrylle ja selittää, että se tarkoittaa "Veren kostajaa". Peabodylle on kertynyt useita lappuja, jotka kaikki on liitetty hyvin omituisiin murhiin. Harry on ensimmäinen, joka on saanut viestin ja jäänyt henkiin. seuraavana päivänä toinen agentti houkuttelee Harryn ansaan. Hän onnistuu tappamaan agentin kellotornissa käydyssä ammuskelussa. Hän kohtaa junasta tulleen vanhan miehen, Sam Urdeilin. Sam kertoo olevansa osa komiteaa, joka tutkii verimurhia. He tutkivat erilaisia johtolankoja ja saavat selville, että Harryn isoisä omisti bordellin Manhattanin Lower East Sidella." Niagaran putouksilla Ellie pukeutuu prostituoiduksi ja houkuttelee naimisissa olevan miehen kylpyammeeseen kanssaan. Kun hän harrastaa seksiä miehen kanssa, hän hukuttaa miehen. Harryn ja Samin kootessa tietonsa yhteen, heidät johdatetaan takaisin Princetoniin. Harry tajuaa, että Ellie on se, joka murhaa miehiä isoäitinsä kaltaisten valkoisten orjuuden uhrien puolesta. Hän ajaa Niagaran putouksille, jossa he joutuvat tunteikkaaseen yhteenottoon. Ellie yrittää tappaa hänet, mutta tunnustaa rakastavansa häntä. Mies on ristiriitainen, mutta kertoo tytölle antavansa hänet ilmi. Ellie pakenee häntä, ja elokuva päättyy pitkälliseen takaa-ajoon vesivoimalan läpi. Se päättyy putousten yläpuolelle, jossa Harry nappaa Ellien, mutta tämä taistelee vastaan ja syöksyy lopulta kuolemaan.</w:t>
      </w:r>
    </w:p>
    <w:p>
      <w:r>
        <w:rPr>
          <w:b/>
        </w:rPr>
        <w:t xml:space="preserve">Tulos</w:t>
      </w:r>
    </w:p>
    <w:p>
      <w:r>
        <w:t xml:space="preserve">Kuka käy Macy'sin meikkitiskillä?</w:t>
      </w:r>
    </w:p>
    <w:p>
      <w:r>
        <w:rPr>
          <w:b/>
        </w:rPr>
        <w:t xml:space="preserve">Esimerkki 2.824</w:t>
      </w:r>
    </w:p>
    <w:p>
      <w:r>
        <w:t xml:space="preserve">Aaron Boone haaveilee Midianista, kaupungista, jossa hirviöt hyväksytään. Tyttöystävänsä Lori Winstonin pyynnöstä Boone tapaa psykoterapeutti tohtori Phillip Deckerin, joka vakuuttaa Boonea siitä, että hän on syyllistynyt useisiin murhiin. Decker on todellisuudessa naamioitunut sarjamurhaaja, joka on murhannut useita perheitä. Decker huumaakin Boonen LSD:llä, joka on naamioitu litiumiksi, ja käskee Boonen antautua, mutta ennen kuin hän voi antautua, Boone jää rekan alle ja hänet viedään sairaalaan. Siellä Boone kuulee Narcissen puheet, joka pyrkii Midianiin. Narcisse on vakuuttunut siitä, että Boone on siellä koetellakseen häntä, ja antaa Boonelle ohjeet ennen kuin repii ihon hänen kasvoiltaan.Boone pääsee Midianiin, joka on kaupunki valtavan hautausmaan alla. Hän kohtaa yliluonnolliset olennot Kinski ja Peloquin. Kinski sanoo, että hänet pitäisi viedä alas, mutta Peloquin kieltäytyy päästämästä sisään tavallista ihmistä. Boone väittää olevansa murhaaja, mutta Peloquin haistaa hänen syyttömyytensä ja hyökkää hänen kimppuunsa. Boone pakenee, mutta törmää Deckerin johtamaan poliisiryhmään. Boone ammutaan alas, kun Decker yrittää saada hänet antautumaan ja huutaa sitten, että Boone on aseeton. peloquinin pureman takia Boone palaa henkiin ruumishuoneella. Kun hän palaa Midianiin, hän löytää sieltä Narcissen ja Nightbreedin johtaja Dirk Lylesburg ottaa hänet heidän seuraansa. Aloitusseremoniassa hän saa kosketuksen heidän jumaluutensa Baphometin verestä.Lori haluaa ymmärtää, miksi Boone jätti hänet, ja tutkii Midiania. Hän ystävystyy Sheryl Anne -nimisen naisen kanssa ja ajaa tämän kanssa hautausmaalle. Jätettyään Sheryl Annen autolle Lori tutkii hautausmaata, jossa hän löytää kuolevan olennon. Naaras Nightbreed nimeltä Rachel anoo Loria ottamaan sen pois auringonvalosta. Varjossa se muuttuu pieneksi tytöksi, joka on Rachelin tytär Babette. Lori kysyy Boonea, mutta Lylesburg torjuu hänet ja Peloquin pelottelee häntä. Poistuessaan hautausmaalta Lori löytää Sheryl Annen ruumiin ja hänen tappajansa Deckerin. Decker yrittää käyttää Loria hyväkseen houkutellakseen Boonen pois piilostaan. Boone pelastaa Lorin, ja Decker saa tietää, ettei Boonea voi tappaa hänen muodonmuutoksensa vuoksi. Decker pakenee ja Boone vie Lorin Midianiin. Rachel selittää Lorille, että kansanperinteen hirviöt olivat rauhanomaisia olentoja, joita ihmiset metsästivät lähes sukupuuttoon. Lylesburg karkottaa Boonen ja Lorin Midianista. Decker oppii tappamaan yörotan ja murhaa sen hotellin asukkaat, jossa Boone ja Lori asuvat. Kun Boone löytää rikospaikan, hän ei pysty hillitsemään verenjanoaan ja alkaa juoda. Poliisi löytää Boonen ja ottaa hänet kiinni. Deckerin kehotuksesta poliisi muodostaa poliisikapteeni Eigermanin johtaman miliisin. Juopunut pappi Ashberry liittyy heihin Jumalan palvelijana tulevassa taistelussa Midiania vastaan. Lori, Rachel ja Narcisse pelastavat Boonen, ja nelikko palaa Midianiin, jossa Boone vakuuttaa yörotat seisomaan ja taistelemaan.Taistelun aikana Ashberry saa tietää, että yörottien joukossa on naisia ja lapsia. Kun hän yrittää pysäyttää hyökkäyksen, Eigerman lyö hänet. Ashberry löytää Baphometin epäjumalan ja vannoo sille uskollisuutta. Kun sen veri roiskuu hänen päälleen, hän palaa ja muuttuu. Boone kuulee Lylesburgilta, että Baphomet aikoo tuhota Midianin. Boone puolustaa berserkereiden, hirviömäisen villirodun, vapauttamista, joka oli vangittuna heidän mielenvikaisuutensa vuoksi. Kun Lylesburg kuolee ennen kuin hän ehtii avata häkit, Boone vapauttaa heidät, ja Berserkerit kääntävät taistelun kulun. Decker kohtaa Boonen ja saa surmansa. Kun Boone kohtaa Baphometin, Baphomet sanoo, että Boone on aiheuttanut Midianin lopun, joka on ennustettu. Baphomet antaa Boonelle tehtäväksi löytää uuden kodin yörotuille ja nimeää hänet Cabaliksi.Boone lähtee Lorin kanssa Midianista ja tapaa jäljellä olevat yörotut ladossa, jossa hän hyvästelee Narcissen ja lupaa löytää paikan, jossa he ovat turvassa. Midianin raunioilla Ashberry seisoo Deckerin ruumiin edessä ja toteaa haluavansa kostaa Baphometille ja Breedille. Kun hän painaa Baphometin verta Deckerin haavaan, Decker herää henkiin huutaen, kun Ashberry huutaa toistuvasti "Hallelujaa." Vaihtoehtoinen loppu[muokkaa]Vaihtoehtoisessa lopetuksessa, jota käytetään elokuvan The Cabal Cut -leikkauksessa, yörotu odottaa Boonea ladossa, kun Boone hyvästelee Lorin, koska hänen on löydettävä uusi koti yörotulle. Boone lupaa palata hänen luokseen. Lori pelkää, että hänestä tulee vanha, kun taas Boone säilyttää nuoruutensa, ja puukottaa itseään. Boone herättää Lorin henkiin yönrotana. Decker tappoi Narcissen aiemmin taistelussa, joten hän ei ole läsnä näiden tapahtumien aikana. Sillä välin kapteeni Eigerman vaeltaa maanalaisissa jäännöksissä, missä hän törmää muuttuneeseen Ashberryyn, joka haluaa kostaa. Eigerman jakaa tämän halun, mutta Ashberry torjuu Eigermanin tarjouksen, tappaa hänet ja aloittaa Yörotan metsästyksen. Deckerin ylösnousemusta ei tapahdu.</w:t>
      </w:r>
    </w:p>
    <w:p>
      <w:r>
        <w:rPr>
          <w:b/>
        </w:rPr>
        <w:t xml:space="preserve">Tulos</w:t>
      </w:r>
    </w:p>
    <w:p>
      <w:r>
        <w:t xml:space="preserve">Kuka valtuuttaa Boonen etsimään uuden kodin Nightbreedille?</w:t>
      </w:r>
    </w:p>
    <w:p>
      <w:r>
        <w:rPr>
          <w:b/>
        </w:rPr>
        <w:t xml:space="preserve">Esimerkki 2.825</w:t>
      </w:r>
    </w:p>
    <w:p>
      <w:r>
        <w:t xml:space="preserve">Michel Poiccard (Jean-Paul Belmondo) on pikkuvaras, joka tienaa rahaa varastamalla autoja ja ajamalla ne Pariisiin myytäväksi. Kun moottoripyöräpoliisi pysäyttää Michelin erään keikan aikana, hän ampuu tämän kuoliaaksi ja joutuu keksimään keinon paeta sulkeutuvaa verkkoa. Pariisissa Michel varastaa lisää rahaa vanhalta tyttöystävältään, mukiloi ventovieraan vessassa ja etsii amerikkalaista tyttöystävää Patricia Franchinia (Jean Seberg), joka on aloitteleva toimittaja ja myy New York Herald Tribune -lehteä Champs Elysees -kadulla. Michelin on kerättävä rahaa autoonsa, mutta hän tuntee myös emotionaalista vetoa Patriciaan, jonka kanssa hän on maannut aiemmin ja etsii vakaampaa sidettä, mutta Patricia on huolissaan heidän mahdollisesta yhteisestä menestyksestään. Kun Michel on kerännyt rahansa ja tekee suunnitelmia hänen ja Patrician yhteisestä matkasta, Patricia saa poliisilta tietää Michelin rikostaustasta ja joutuu tekemään sydämellisen päätöksen, joka saattaa muuttaa heidän elämänsä lopullisesti.</w:t>
      </w:r>
    </w:p>
    <w:p>
      <w:r>
        <w:rPr>
          <w:b/>
        </w:rPr>
        <w:t xml:space="preserve">Tulos</w:t>
      </w:r>
    </w:p>
    <w:p>
      <w:r>
        <w:t xml:space="preserve">Miten Michael tappaa poliisin?</w:t>
      </w:r>
    </w:p>
    <w:p>
      <w:r>
        <w:rPr>
          <w:b/>
        </w:rPr>
        <w:t xml:space="preserve">Esimerkki 2.826</w:t>
      </w:r>
    </w:p>
    <w:p>
      <w:r>
        <w:t xml:space="preserve">Vuoden 1943 alussa toisen maailmansodan aikaiset brittivangit saapuvat junalla japanilaisten vankileirille Burmassa. Komentaja, eversti Saito (Sessue Hayakawa), ilmoittaa heille, että kaikkien vankien on sijoituksesta riippumatta työskenneltävä Bangkokin ja Rangoonin yhdistävän Kwai-joen ylittävän rautatiesillan rakentamisessa. Vanhempi brittiupseeri, everstiluutnantti Nicholson (Alec Guinness) muistuttaa Saitoa siitä, että Geneven yleissopimukset vapauttavat upseerit ruumiillisesta työstä.Seuraavan aamun kokoontumisessa Nicholson määrää upseerit jäämään, kun sotilaat lähetetään töihin. Saito läimäyttää Saitoa kasvoihin kopiollaan yleissopimuksista ja uhkaa ampua heidät, mutta Nicholson ei suostu perääntymään. Kun majuri Clipton (James Donald), brittiläinen lääkintäupseeri, puuttuu asiaan ja kertoo Saitolle, että todistajia on liikaa, jotta hän voisi selvitä upseerien murhasta, Saito jättää upseerit seisomaan koko päiväksi kovan trooppisen kuumuuden keskelle. Samana iltana upseerit sijoitetaan rangaistusmajaan, kun taas Nicholson lukitaan rautalaatikkoon. sillä välin kolme vankia yrittää paeta. Kaksi heistä ammutaan kuoliaaksi, mutta Yhdysvaltain laivaston komentaja Shears (William Holden) pääsee pakoon, vaikkakin pahoin haavoittuneena. Hän törmää alkuasukkaiden kylään, joka auttaa häntä lähtemään veneellä.Nicholson kieltäytyy tinkimästä. Samaan aikaan vangit tekevät mahdollisimman vähän töitä ja sabotoivat mitä voivat. Jos Saito ei pystyisi noudattamaan määräaikaa, hän joutuisi tekemään rituaalisen itsemurhan. Epätoivoissaan Saito käyttää Japanin Venäjän-Japanin sodan voiton vuosipäivää tekosyynä pelastaakseen kasvonsa ja julistaa yleisen armahduksen, joka vapauttaa Nicholsonin ja hänen upseerinsa ruumiillisesta työstä.Nicholson tekee tarkastuksen ja järkyttyy miestensa huonosta työstä. Joidenkin upseeriensa vastalauseista huolimatta hän antaa kapteeni Reevesin (Peter Williams) ja majuri Hughesin (John Boxer) suunnitella ja rakentaa kunnollisen sillan, vaikka sillä on sotilaallista arvoa japanilaisille, jotta miesten moraali säilyisi. Japanilaiset insinöörit olivat valinneet huonon paikan, joten alkuperäinen rakennelma hylätään ja uusi silta aloitetaan alajuoksulla.Shears nauttii sairaalassa olostaan Ceylonissa kauniin sairaanhoitajan (Ann Sears) kanssa, kun brittimajuri Warden (Jack Hawkins) ilmoittaa hänelle, että Yhdysvaltain laivasto on siirtänyt hänet brittien palvelukseen, jotta hän voisi liittyä kommandotehtävään, jonka tarkoituksena on tuhota silta ennen kuin se on valmis. Shears kauhistuu ajatuksesta palata paikkaan, josta hän melkein kuoli paetessaan. Hän tunnustaa, ettei ole upseeri, vaan oli vain anastanut upseerin univormun ennen vangitsemista, ja odottaa, että tämä paljastus mitätöisi siirtomääräyksen. Warden kuitenkin vastaa, että hän tiesi jo totuuden, ja kertoo Shearsille, että Yhdysvaltain laivaston halu välttää hänen tekojensa aiheuttama häpeä on syy siihen, että he suostuivat hänen siirtoonsa. Kun Shears vakuutetaan, että hän saa säilyttää upseerin oikeudet, ja hän hyväksyy, ettei hänellä ole oikeastaan vaihtoehtoja, hän suostuu ja ilmoittautuu "vapaaehtoiseksi" tehtävään. Kommandoryhmään kuuluu neljä miestä. sillä välin Nicholson ajaa miehiään kovaa vauhtia, jotta silta saataisiin valmiiksi ajoissa. Hänelle sen valmistuminen on esimerkki brittiarmeijan nerokkuudesta ja kovasta työstä sukupolvien ajan, vielä kauan sodan päättymisen jälkeen. Kun hän pyytää japanilaisia kollegojaan liittymään mukaan, Saito vastaa eroavaisesti, että hän on jo antanut käskyn. komentajat hyppäävät laskuvarjolla, mutta yksi mies kuolee laskeutumisessa, ja kolme miestä jää suorittamaan tehtävää. Myöhemmin Warden haavoittuu kohtaamisessa japanilaispartion kanssa, ja hänet on kannettava paareilla. Hän, Shears ja kanadalainen luutnantti Joyce (Geoffrey Horne) pääsevät ajoissa joelle siamilaisnaisten kantajien ja kylän päällikön Khun Yain avustuksella. Pimeyden turvin Shears ja Joyce asettavat räjähteitä sillan torneihin vesirajan alapuolelle. sotilaita ja tärkeitä arvohenkilöitä kuljettavan junan on määrä ylittää silta ensimmäisenä seuraavana päivänä, joten Warden odottaa tuhota molemmat. Aamun sarastaessa kommandot huomaavat kuitenkin kauhuissaan, että vedenpinta on laskenut, jolloin räjähteet ja sytytin yhdistävä johto on paljastunut. Viimeistä tarkastusta tehdessään Nicholson huomaa johdon ja tuo sen Saiton tietoon. Kun juna kuuluu lähestyvän, he kiirehtivät jokirannalle tutkimaan asiaa. Komentajat ovat järkyttyneitä siitä, että heidän oma miehensä on paljastamassa juonen. sytytintä miehittävä Joyce murtautuu suojaan ja puukottaa Saiton kuoliaaksi. Kauhistuneena Nicholson huutaa apua yrittäen samalla estää Joycea pääsemästä sytyttimeen. Painiessaan Nicholsonin kanssa Joyce kertoo Nicholsonille olevansa brittiupseeri, jolla on käsky tuhota silta. Kun Joyce ammutaan kuoliaaksi japanilaisten tulituksessa, Shears ui joen yli, mutta haavoittuu kuolettavasti saavuttaessaan Nicholsonin. Tunnistaessaan kuolevan Shearsin Nicholson huudahtaa: "Mitä olen tehnyt?". Warden ampuu kranaatinheitinlaukauksen, joka haavoittaa Nicholsonia kuolettavasti. Hämmentynyt eversti kompuroi kohti sytytintä ja lyyhistyy sytyttimen päälle juuri sopivasti, jotta silta räjähtää ja juna syöksyy alapuolella olevaan jokeen. Verilöylyä todistaessaan Clipton pudistaa päätään ja mutisee: "Hulluutta!"... Hulluutta!"</w:t>
      </w:r>
    </w:p>
    <w:p>
      <w:r>
        <w:rPr>
          <w:b/>
        </w:rPr>
        <w:t xml:space="preserve">Tulos</w:t>
      </w:r>
    </w:p>
    <w:p>
      <w:r>
        <w:t xml:space="preserve">Missä on Shears?</w:t>
      </w:r>
    </w:p>
    <w:p>
      <w:r>
        <w:rPr>
          <w:b/>
        </w:rPr>
        <w:t xml:space="preserve">Esimerkki 2.827</w:t>
      </w:r>
    </w:p>
    <w:p>
      <w:r>
        <w:t xml:space="preserve">Tarina alkaa ilmeisen rakkaudellisesti ja optimistisesti, kun sulhanen Emile kantaa nuorta morsiantaan Evaa kotinsa kynnyksen yli. Mutta koska hän on huomattavasti vanhempi, hänellä on pakkomielle rutiinistaan ja hän nukahtaa kylpyhuoneeseen, kun hänen morsiamensa makaa hereillä sängyssä heidän hääyönään. intohimon puute ja hänen unelmansa onnellisesta avioelämästä murskautuvat, ja nuori Eva kääntyy isänsä puoleen ja pyytää saada tulla kotiin. Hänen isänsä kysyy: "Mitä tapahtui?", ja Eva vastaa: "Ei mitään!". Eva hakee avioeroa vedoten siihen, että heillä ei ole mitään yhteistä.Palattuaan takaisin perheen yltäkylläiselle maatilalle hän saa takaisin nuoruutensa ilon. Eräänä aamuna hän herää ja ratsastaa yöpaita yllään hevosellaan lammelle, jossa hän ui. Hänen hevosensa juoksee etsimään kumppaniaan yöpaita selässään, ja Eva jahtaa sitä alastomana pelloilla. hevonen juoksee työleirin läpi, jossa komea nuori insinööri Adam ottaa hevosen kiinni ja palauttaa sen kauniille neidolle. He istuvat ja nauttivat maisemista ja kauniista päivästä ja rakastuvat. myöhemmin samana iltana, myrskyisänä yönä, Eva kävelee miehen vaatimattomaan taloon ja he rakastelevat intohimoisesti, jonka aikana Eva rikkoo helmikaulakorunsa. Hän on löytänyt intohimonsa.Seuraavana aamuna hän palaa kotiin ja kohtaa vieraantuneen puolisonsa, joka haluaa hänet takaisin; hän kuitenkin selittää, että on liian myöhäistä. Mies lähtee masentuneena. Ajaessaan työmaan läpi hän törmää Evan uuteen rakkauteen, joka haluaa kyydin kaupunkiin, jotta hän voisi korjata Evan kaulakorun. Emile näkee helmet Adamin kädessä ja tajuaa, että Eva on löytänyt toisen ja saa hermoromahduksen. Adam vie Emilen hotelliin ja pyytää Evaa tapaamaan hänet siellä, tietämättä, että hän on tuonut miehensä Emilen samaan hotelliin. unelmista huolimatta he kaikki kokevat surullisen tilanteen traagiset seuraukset.</w:t>
      </w:r>
    </w:p>
    <w:p>
      <w:r>
        <w:rPr>
          <w:b/>
        </w:rPr>
        <w:t xml:space="preserve">Tulos</w:t>
      </w:r>
    </w:p>
    <w:p>
      <w:r>
        <w:t xml:space="preserve">Minkä Eva mainitsee avioeronsa syyksi?</w:t>
      </w:r>
    </w:p>
    <w:p>
      <w:r>
        <w:rPr>
          <w:b/>
        </w:rPr>
        <w:t xml:space="preserve">Esimerkki 2.828</w:t>
      </w:r>
    </w:p>
    <w:p>
      <w:r>
        <w:t xml:space="preserve">Kahdeksankymmentätuhatta vuotta sitten raa'an Wagaboun hyökkäys uneliaaseen Ulamin luolamökkiin aiheuttaa paljon kuolemia ja vammoja. Naoh kunnostautuu hyökkäyksessä ja tappaa pari gorillamaista Wagabouta. Hyökkäys, jota seuraavat susien ryöstöretket, johtaa kuitenkin Ulamien tulen sammumiseen. Jopa liekki, jota säilytetään pienessä luu- ja nahka-astiassa ja jota vartioi erityinen tulenvartija, joka uiskentelee järvessä, katoaa. Surkeissa oloissa eloonjääneet ryysyläiset lähettävät Naohin, Amoukarin ja Gaw'n etsimään "atraa" eli tulta. Kilpaileva klaanin ryhmä pyrkii saamaan astian ja tehtävän itselleen, mutta vanhempi päällikkö palauttaa sen Naohille. Savannimaiseman halki kulkiessaan kolmikko joutuu parin sapelihammaskissojen varjoon. Miehet jäävät loukkuun joksikin aikaa ja syövät kaikki vaarallisen pienen puun lehdet ennen kuin kissat lähtevät. He jatkavat matkaa, ja Amoukar ja Gaw riitelevät. He näkevät savua kaukaisessa metsässä, mutta saapuvat liian myöhään vangitakseen tulen. Nuotion tuhkan seasta ne löytävät luita pureskeltavaksi, mutta pysähtyvät inhoten, kun ne löytävät ihmismäisen kallon. Kannibalistista Kzamma-heimoa leirinuotion valossa vaanivat he näkevät kaksi vangittua naista (toinen on Ika, jonka kohta tapaamme) roikkumassa vankeina puussa. Amoukarin ja Gaw'n järjestäessä harhautusta Naoh yrittää varastaa tulta, mutta joutuu taisteluun. Hän haavoittaa vakavasti kahta Kzamma-vaimoa, mutta ei ennen kuin häntä on purtu nivusiin. Lopulta Naoh pakenee kahden tulitikun kanssa ja palaa tovereidensa luokse. Pian Ika lähestyy heitä. Miehet yrittävät karkottaa Ikan, mutta hän seuraa heitä ja voittaa lopulta Naohin käyttämällä kasvissuolakääreitä hänen haavoittuneisiin sukurauhasiinsa sillä aikaa, kun Amoukar ja Gaw ovat keräämässä kurpitsaa. Kzammat ovat kuitenkin lähteneet takaa-ajoon ja valmistautuvat hyökkäämään ylivoimaisella voimalla, kun ihmeen kaupalla paikalle saapuu lauma villamammutteja. Naoh voittaa päivän, kun hän lähestyy päämammutin johtajaa ja tarjoaa rukoilevana kourallisen ruohoa. Eläin ottaa tarjouksen vastaan, ja lauma karkottaa Kzamman. Illalla nuotion äärellä seksuaalinen jännitys on luultavaa. Amoukar yrittää iskeä Ikaa, mutta tämä vetoaa Naohiin, joka varoittaa Amoukaria ja - nopeana parantajana - kiipeää itse Ikan selkään, vaikka tämä huutaa ja kamppailee, vaikka lyhyt välienselvittely näyttääkin päättyvän molemminpuoliseen tyydytykseen. Seuraavana päivänä Ika yrittää ohjata miehet toiselle reitille, mutta he eivät välitä hänestä. Myöhemmin Naoh näyttää olevan keksimässä kivikivien lyömisen kivikauden läpimurron, kun Gaw'n irrottama kivi osuu Amoukaria päähän; Ikan nauru on vierasta ja hieman hälyttävää miehille, jotka eivät ole vielä oppineet nauramisen taitoa ja ylellisyyttä. Seuraavana aamuna Ika karkaa, ja myöhemmin samana päivänä Naoh lähtee heidän peräänsä, toveriensa inhokkina. He antavat hänen jatkaa yksin, ja lähestyessään Ikan muta- ja ruohomajoista koostuvaa kylää Naoh uppoaa juoksuhiekkaan ja joutuu Ikan kansan, Ivakan, vangiksi. Ikan edistyneempi kansa ruokkii Naohin ja katsoo nauraen, kun hän harrastaa seksiä neljän kylän pulleamman tytön kanssa. Seuraavana päivänä Naoh liikuttuu kyyneliin, kun hän näkee kyläläisten esittelyn puuporasta, jolla he tekevät tulta. Samaan aikaan Amoukar ja Gaw, jotka ovat lähteneet etsimään Naohia, löytyvät juoksuhiekasta. Samana yönä Amoukar ja Gaw pakenevat mukanaan kädellinen atlatleja (toinen uusi teknologia) ja Naoh, jonka he joutuvat lyömään tajuttomaksi saadakseen hänet mukaansa. Ika seuraa perässä. Myöhemmin Naoh ja Ika koristelevat toisiaan rakastavin silmin mudalla. Ylhäällä puussa Amoukar pudottaa kiven Gaw'n päähän, ja kaikki nauravat. Vielä myöhemmin Naoh nousee Ikan selkään, mutta tämä kääntyy pian selälleen ja opettaa Ikan iloksi toisen asennon. Kun tämä jatkuu, Amoukar lähentelee Gaw'ta, mutta Gaw tekee selväksi kieltäytymisensä. Pian tämän jälkeen he kohtaavat vanhat Ulam-kilpailijansa, jotka haastoivat heidät etsintänsä alussa. Naohin ja Amoukarin tehdessä tiedusteluja Gaw ja Ika jäävät luolaan, jossa yhtäkkiä luolan pimeydestä ilmestyy massiivinen ruskeakarhu, joka raatelee Gaw'ta. Kun muut kantavat Gaw'ta kohti kotia ja turvaa, kilpailevat klaanilaiset hyökkäävät ja vaativat tulipaloa, jota matkalaiset kuljettavat mukanaan. Uusilla kivikärkisillä keihäillään ja atlatleillaan he tekevät kiittämättömistä ulamilaisista selvää työtä, ja jopa Ika pääsee mukaan atlatl-toimintaan. Ulamien pääjoukkoon palaavat ihmiset ovat iloisia nähdessään, että matkalaiset palaavat tulen kanssa. Järven matalassa rantavedessä vietettävän juhlan aikana alkuperäinen tulenhoitaja putoaa jälleen astian kanssa veteen ja sammuttaa liekin. Naoh pitää puhuttelun epäilevälle Ulam-yleisölle ennen kuin hän istahtaa poran kanssa alas tekemään tulta. Pian hän turhautuu, ja Ika ottaa ohjat käsiinsä, sytyttää tulen ja voittaa samalla ulam-kansan puolelleen. Illalla, kun Amoukar kertoo yleisölleen tarinoita heidän eeppisestä etsinnästään ja loukkaantunut Gaw nauttii klaaninaisen hoivista roihuavan leirinuotion äärellä, Naoh ja Ikah istuvat vierekkäin kuunvalossa ihailemassa paisuvaa vatsaansa.</w:t>
      </w:r>
    </w:p>
    <w:p>
      <w:r>
        <w:rPr>
          <w:b/>
        </w:rPr>
        <w:t xml:space="preserve">Tulos</w:t>
      </w:r>
    </w:p>
    <w:p>
      <w:r>
        <w:t xml:space="preserve">Mikä raatelee Gaw'ta?</w:t>
      </w:r>
    </w:p>
    <w:p>
      <w:r>
        <w:rPr>
          <w:b/>
        </w:rPr>
        <w:t xml:space="preserve">Esimerkki 2.829</w:t>
      </w:r>
    </w:p>
    <w:p>
      <w:r>
        <w:t xml:space="preserve">Julie (Erica Durance) ja hänen poikaystävänsä Nick (Eric Lively) juhlivat Julien 24-vuotissyntymäpäivää ystäviensä Trevorin (Dustin Milligan) ja Amandan (Gina Holden) kanssa. Julie ja Nick alkavat keskustella tulevaisuudestaan, kun Nick kutsutaan kiireellisesti töihin. Hänen on mentävä kokoukseen, koska hänellä on vastassaan ylennyskierroksella työkaveri Dave (David Lewis). Kun neljä ystävää ajaa takaisin kaupunkiin, sattuu onnettomuus puoliperävaunun kanssa. Neljästä ystävästä Nick on ainoa selviytyjä. Myöhemmin katsellessaan valokuvaa itsestään ja Juliesta kaikki huoneessa alkaa täristä ja väristä, ja valokuvassa olevat ihmiset alkavat liikkua.Vuotta myöhemmin Nick saa töissä sokaisevan päänsäryn ja nenäverenvuodon, kun hän on esittämässä sijoittajille tärkeää myyntipuheenvuoroa. Tämän seurauksena hän saa viikon pelikiellon. Kotona Nick katselee valokuvia Julien syntymäpäiviltä ja onnistuu jotenkin siirtymään takaisin hetkeen juuri ennen kohtalokasta onnettomuutta. Tällä kertaa hän osaa välttää onnettomuuden ja herää uudessa aikajanassa, jossa Julie elää onnellisesti hänen kanssaan. Tässä todellisuudessa Nickin elämä kuitenkin tuhoutuu, kun hänet erotetaan, koska hän oli tukenut ystäväänsä ja nykyistä työkaveriaan Trevoria. myöhemmin Nick näkee jouluvalokuvan, jossa hän, hänen ystävänsä ja työkaverinsa ovat mukana, ja hän tajuaa, että juuri tässä vaiheessa tehtiin ratkaiseva sopimus, jonka seurauksena Dave ylennettiin. Nick päättää yrittää muuttaa asian omaksi edukseen, joten hän keskittyy valokuvaan laukaistakseen uuden episodin. Hän löytää itsensä juhlista, ja kun hän on tahallaan kaatanut juoman Daven päälle häiritäkseen tätä, hän löytää ratkaisevan sopimuksen paperit. Sitten hän palaa nykyhetkeen uuteen todellisuusversioon. Tässä todellisuudessa Nick on yrityksen varatoimitusjohtaja, mutta hän ja Julie ovat eronneet ja Nick elää poikamieselämää. Lisäksi Trevor ja Nick päätyvät hämäräperäisen sijoittajan väärälle puolelle, ja yritys on vararikossa. Nick tunnustaa kaiken äidilleen, joka kertoo hänelle, ettei hän voi "hallita kaikkea". Äiti kertoo, että myös hänen isänsä yritti kontrolloida asioita ja teki lopulta itsemurhan.Nick siirtää itsensä elokuvan alun kohtaukseen ja toivoo voivansa vihdoin korjata kaiken eroamalla Juliesta. Hän ei kuitenkaan arvannut, kuinka järkyttynyt Nick olisi - ja Nick tunnustaa olevansa raskaana ja ajaa pois Nickin autolla. Nick pelkää samanlaista onnettomuutta kuin alkuperäisessä elokuvassa, ja ajaa Julien perään, mutta joutuu itse vastaantulevan auton eteen. Hän päättää pelastaa Julien ennemmin kuin itsensä ja ajaa jyrkänteeltä alas. vuotta myöhemmin Julie asuu New Yorkissa poikansa Nick Jr:n kanssa, jolla on sama vaiva kuin isällään, sillä hänen ympäristönsä muuttuu epävakaaksi, kun hän katsoo valokuvaa vanhemmistaan ja heidän ystävistään.</w:t>
      </w:r>
    </w:p>
    <w:p>
      <w:r>
        <w:rPr>
          <w:b/>
        </w:rPr>
        <w:t xml:space="preserve">Tulos</w:t>
      </w:r>
    </w:p>
    <w:p>
      <w:r>
        <w:t xml:space="preserve">Kenelle Nick tunnustaa?</w:t>
      </w:r>
    </w:p>
    <w:p>
      <w:r>
        <w:rPr>
          <w:b/>
        </w:rPr>
        <w:t xml:space="preserve">Esimerkki 2.830</w:t>
      </w:r>
    </w:p>
    <w:p>
      <w:r>
        <w:t xml:space="preserve">Sher Singh (Amjad Khan) ja hänen poikansa Nagender (Kiran Kumar) harrastavat salametsästystä, kaatavat puita ja salakuljettavat niitä pois viidakosta. He murhaavat metsänvartija Anthonyn (Dalip Tahil) ja Raja (Mithun Chakravarty) ottaa hänen paikkansa. Elefantti Ram, apina Bansi &amp;amp; papukaija Mithu ovat Rajan ystäviä viidakossa. He auttavat toisiaan hädän hetkellä. Kerran Raja pelastaa Ramin krokotiilin kynsistä. Raja varoittaa Sher Singhiä ja Nagenderia lopettamaan salakuljetuksen, mikä johtaa heidän väliseen läheisyyteen. Sher Singh haluaa naittaa kelvottoman poikansa Nagenderin Poojan (Amala), miljonääri Brijmohanin (Sujit Kumar) tyttären kanssa. Sher Singhin vaimo Bharti (Shobha Khote) puolestaan haluaa, että Pooja naitetaan hänen viattoman veljenpoikansa Buddhi Ram Aval Chand Dimagwalan (Kader Khan) kanssa, sillä Pooja on Buddhin kuolleen isän ystävän tytär. Mutta Pooja haluaa naimisiin Rajan kanssa, koska tämä pelasti hänet Nagenderin himokkaiden silmien kynsistä, kun hän lähti metsästämään. Pooja menee naimisiin Rajan kanssa vastoin isänsä toiveita. Rajan hyväntekijä ja heimojohtaja Mangola (Sharad Saxena) suorittaa riitit Pojan isän puolesta. Kostoksi Nagender yrittää ahdistella Poojaa ja hakata Rajaa. Ram ja Bansi tulevat paikalle ja estävät tämän yrityksen. Raja saa Sher Singhin ja Nagenderin kiinni punaisella kädellä, kun he lähettävät salakuljetettuja tavaroita pois viidakosta. Tuomari tuomitsee heidät kuudeksi vuodeksi ehdottomaan vankeuteen. Vapauduttuaan vankilasta Sher Singh ja Nagender huomaavat, että Raja ja Pooja ovat saaneet pojan Ravi (Antriksh), ja häiritsevät heitä paljon. Nagenderin ilkeys ylittää rajat Ramin päihtymyksen myötä. Ram raivostuu, tuhoaa omaisuutta, hyökkää Rajan perheen kimppuun ja haavoittaa vakavasti Ravia. Pooja erehtyy Ramista, riitelee miehensä kanssa, lähtee talosta raivoissaan Ravi &amp;amp; pääsee isänsä luokse. Eräänä päivänä Rajan palvelija Sukhiya (Asrani) tulee Brijmohanin taloon välittämään Ramin viestin Raville. Ramin viestin sisältö Raville, Raja ja Pojan välisen väärinkäsityksen selvittäminen, Sher Singhin ja Nagenderin kohtalo sekä Buddhi Ramin rooli tässä muodostavat lopun tarinaa.</w:t>
      </w:r>
    </w:p>
    <w:p>
      <w:r>
        <w:rPr>
          <w:b/>
        </w:rPr>
        <w:t xml:space="preserve">Tulos</w:t>
      </w:r>
    </w:p>
    <w:p>
      <w:r>
        <w:t xml:space="preserve">Kenet Raja pelastaa krokotiilin kynsistä?</w:t>
      </w:r>
    </w:p>
    <w:p>
      <w:r>
        <w:rPr>
          <w:b/>
        </w:rPr>
        <w:t xml:space="preserve">Esimerkki 2.831</w:t>
      </w:r>
    </w:p>
    <w:p>
      <w:r>
        <w:t xml:space="preserve">Erittäin hauska sovitus "tyttöjen sisäoppilaitos"-farssista, joka on sovitettu kommunistiseen Tšekkoslovakiaan Prahan kevättä edeltävinä vuosina. Moravian maaseudulle keskelle maata rakennetun tehtaan johtajalla on ongelma. Hänen tehtaassaan työskentelee yksinomaan 18-20-vuotiaita nuoria naisia, mutta kaikki heidän ikäisensä pojat on kutsuttu palvelukseen ja lähetetty Länsi-Saksan vastaiselle rajalle odottamaan sotaa lännen kanssa. Tämä on alkanut aiheuttaa tehtaassa "moraaliongelmia". Hattu kourassa hän saa tapaamisen pääesikunnan kanssa ja pyytää apua. Kenraalit vastaavat, että he eivät voi säästää yhtään nuorta miestä, koska "sota voi tulla". Tehtaanjohtaja vastaa: "Kaikella kunnioituksella, arvostan huolenaiheitanne, mutta minulla on omat huoleni. Ja koska siitä on jo aikaa, saanko kysyä, mitä jos sotaa ei tulekaan? Voitteko tehdä jotakin auttaaksenne minua?" No, tyypilliseen harkittuun, _suunniteltuun_ ja säädeltyyn tapaan kenraalit päättävät "lähettää" "reserviläisyksikön", joka koostuu noin 40-vuotiaista (enimmäkseen naimisissa olevista) miehistä seuraaviin "tehdastansseihin". No, miehet ovat eksyneet puhumaan keskenään siitä, miten tarkalleen ottaen heillä oli tapana iskeä tyttöjä "aikoinaan", kun taas nuoret naiset eivät ole aivan innoissaan siitä, että heitä pyydetään tanssimaan miesten kanssa, jotka ovat yhtä vanhoja kuin heidän isänsä. Ainoa nuori mies tansseissa on Prahasta kotoisin oleva jazzmuusikko, joka soittaa bändissä. Tarinan blondi päähenkilö päättää ottaa asiat omiin käsiinsä ja puhuu hänet ... Loves of a Blonde sisältää myös kenties ainoan koskaan elokuvissa esitetyn yliampuvan vilpittömän/sydämellisimmän "nuoren naisen kunnian" puolustuksen, jonka antaa tehtaan tyttöjen asuntolasta vastaava "toveri kotiäiti".</w:t>
      </w:r>
    </w:p>
    <w:p>
      <w:r>
        <w:rPr>
          <w:b/>
        </w:rPr>
        <w:t xml:space="preserve">Tulos</w:t>
      </w:r>
    </w:p>
    <w:p>
      <w:r>
        <w:t xml:space="preserve">Mistä tanssien ainoa nuori mies on kotoisin?</w:t>
      </w:r>
    </w:p>
    <w:p>
      <w:r>
        <w:rPr>
          <w:b/>
        </w:rPr>
        <w:t xml:space="preserve">Esimerkki 2.832</w:t>
      </w:r>
    </w:p>
    <w:p>
      <w:r>
        <w:t xml:space="preserve">Huijari Latigo Smith on junassa matkalla Coloradon rajaseudun aikakauden halki, kun hänen tuleva morsiamensa, rikas ja vaikutusvaltainen nainen nimeltä Goldie, on kyydissä. Etsimällä keinoa paeta tilannetta hän onnistuu liukumaan junasta junttipysäkillä ja löytää itsensä Purgatorysta, pikkukaupungista, jossa kaksi kilpailevaa kaivosyhtiötä Taylor Bartonin ja eversti Amesin johdolla kilpailevat ympäri vuorokauden löytääkseen jonnekin kaupungin alle haudatun kultalähteen.Kysyttyään kaupungin lääkäriltä, miten hän saisi poistetuksi Goldieen liittyvän kiusallisen tatuoinnin, Latigo sortuu uhkapelipakkoon ja häviää kaikki rahansa ruletissa. Kuultuaan huhun, jonka mukaan kaupungissa on pahamaineinen pyssymies nimeltä "Swiftie" Morgan, Latigo keksii huijauksen, jossa hän käyttää ystävällistä Jug Mayta esiintyäkseen miehenä. Samalla uusi tulokas herättää Patience "The Sidewinder" Bartonin, Taylorin kiivasluonteisen tyttären, huomion, joka ei halua muuta kuin paeta kaupungista ja ryhtyä hienostuneeksi naiseksi New Yorkissa. Kun Latigo ja väärennetty Swiftie asettuvat Bartonien puolelle, Ames lähettää oikealle pyssymiehelle sähkeen, jossa hän ilmoittaa huijarista.Swiftie saapuu pian kaupunkiin ja kohtaa Latigon, joka on korvannut Jugin huippukohtausta varten. Taistelu päättyy siihen, että Swiftie ampuu itsensä, kun hän säikähtää yhtä massiivista kaivosräjähdystä, joka säännöllisesti ravistelee kaupunkia. Latigo löytää vahingossa Bartoneille kultasuoneen räjäyttämällä dynamiittilastin, jolla hän yritti hämätä tulitaistelijaa. Räjähdys parantaa myös hänen tatuointiongelmansa.Latigon uhkapelipakko tuottaa vihdoin tulosta, kun hän Bartonien taloudellisella tuella voittaa suuren voiton ruletissa. Latigo on nyt lähes yhtä rikas kuin Patience, ja hän menee tämän kanssa naimisiin, Patience saa lähettää lukuisat tyttärensä kouluun New Yorkiin, ja Jug siirtyy "tähdeksi spagettiwesterniin".</w:t>
      </w:r>
    </w:p>
    <w:p>
      <w:r>
        <w:rPr>
          <w:b/>
        </w:rPr>
        <w:t xml:space="preserve">Tulos</w:t>
      </w:r>
    </w:p>
    <w:p>
      <w:r>
        <w:t xml:space="preserve">Missä uhkapelissä Latigo voittaa suuria summia?</w:t>
      </w:r>
    </w:p>
    <w:p>
      <w:r>
        <w:rPr>
          <w:b/>
        </w:rPr>
        <w:t xml:space="preserve">Esimerkki 2.833</w:t>
      </w:r>
    </w:p>
    <w:p>
      <w:r>
        <w:t xml:space="preserve">Lukiolainen Daniel Larusso ja hänen äitinsä Lucille muuttavat Newarkista, New Jerseystä Resedaan, Los Angelesiin, Kaliforniaan. Perillä Daniel tapaa Freddy Fernandez -nimisen naapurin, joka kutsuu hänet seuraavana päivänä järjestettäviin rantajuhliin. Heidän huoltomiehensä on eksentrinen mutta kiltti ja nöyrä okinawalainen maahanmuuttaja nimeltä Kesuke Miyagi. rantajuhlissa Daniel tapaa Ali Millsin, lukion cheerleaderin Encinosta. He ihastuvat toisiinsa, mikä herättää Alin entisen poikaystävän Johnny Lawrencen huomion. Johnny on "Cobra Kai" -nimisen karate dojon huippuoppilas, joka hyökkää Danielin kimppuun. Johnny ja hänen jenginsä jatkavat Danielin häiritsemistä ja ahdistelua. Halloween-juhlissa Daniel kastelee Johnnyn, mikä johtaa takaa-ajoon. Daniel jää lopulta kiinni ja joutuu pahoinpidellyksi, mutta paikalle saapuva herra Miyagi pelastaa hänet ja pieksee viisi hyökkääjää helposti. Hämmästyneenä Daniel pyytää Miyagia opettamaan häntä tappelemaan. Miyagi kieltäytyy, mutta suostuu lähtemään Danielin mukaan Cobra Kai dojolle ratkaisemaan konfliktin. He tapaavat sensei John Kreesen, entisen Vietnamin erikoisjoukkojen veteraanin, joka hylkää rauhantarjouksen ja vaatii järjestämään ottelun Danielin ja muiden Cobra Kain oppilaiden välille. Miyagi ehdottaa, että Daniel osallistuisi alle 18-vuotiaiden yleiseen karatekilpailuun, jossa hän voi kilpailla kaikkien Cobra Kain oppilaiden kanssa, ja pyytää, että kiusaaminen lopetettaisiin Danielin harjoittelun ajaksi. Kreese suostuu ehtoihin, mutta varoittaa, että jos Daniel ei saavu turnaukseen, Danielista ja Miyagista tulee maalitauluja.Danielin harjoittelu alkaa vähäpätöisillä askareilla, joiden hän uskoo tekevän hänestä vain Miyagin orjan. Kun hän turhautuu, hänelle selitetään, että nämä toimet ovat auttaneet häntä oppimaan puolustuslohkot lihasmuistin avulla. Heidän välilleen kehittyy side, ja Daniel saa tietää, että Miyagi menetti vaimonsa ja poikansa synnytyksessä Manzanarin internointileirillä, kun hän palveli 442. jalkaväkirykmentissä toisen maailmansodan aikana Euroopassa, missä hän sai kunniamitalin, armeijan korkeimman urhoollisuuspalkinnon. Miyagin opetuksen kautta Daniel oppii karaten lisäksi myös tärkeitä elämänohjeita, kuten henkilökohtaisen tasapainon tärkeyden, joka näkyy periaatteessa, jonka mukaan taistelulajiharjoittelussa on kyse yhtä paljon hengen kuin ruumiin harjoittelusta. Daniel soveltaa Miyagin opettamia elämänohjeita vahvistaakseen suhdettaan Aliin. turnauksessa Daniel pääsee yllättäen välieriin. Kun Johnny on voittanut erittäin taitavan vastustajan, Kreese ohjeistaa Bobby Brownia, joka on yksi hänen myötätuntoisimmista oppilaistaan ja vähiten ilkeä Danielin piinaajista, lamauttamaan Danielin laittomalla hyökkäyksellä polveen. Bobby tekee niin vastahakoisesti, mutta hänet diskvalifioidaan samalla. Daniel viedään pukuhuoneeseen, jossa lääkäri toteaa, ettei hän voi jatkaa, mutta Daniel uskoo, että jos hän ei jatkaisi, hänen piinaajansa olisivat saaneet hänestä kaiken irti. Niinpä hän suostuttelee Miyagin käyttämään kivunvaimennustekniikkaa, jotta hän voi jatkaa. Kun Johnny aiotaan julistaa voittajaksi, Ali kertoo seremoniamestarille, että Daniel ottelee. Daniel astuu kehään ja kohtaa Johnnyn. Ottelu keskeytyy, kun Daniel käyttää saksimalla jalkatekniikkaa kompastuttaakseen Johnnyn ja antaakseen iskun takaraivoon, jolloin Johnnyn nenä vuotaa verta. Kreese määrää Johnnyn pyyhkäisemään Danielin loukkaantunutta jalkaa, mikä on epäeettinen liike. Johnny kauhistuu käskyä, mutta tekee sen Kreesen pelottelemana. Ottelun jatkuessa Johnny tarttuu Danielin jalkaan ja antaa ilkeän iskun, joka aiheuttaa lisää vahinkoa. Vaikeasti pystyssä seisova Daniel ottaa "Crane"-asennon, tekniikan, jonka hän näki Miyagin esittävän rannalla. Johnny syöksyy kohti Danielia, joka hyppää ja antaa potkun Johnnyn leukaan voittaen turnauksen. Saatuaan kunnioitusta vihollisiaan kohtaan Johnny ottaa seremoniamestarilta Danielin pokaalin ja ojentaa sen Danielille, kun innostunut yleisö vie Danielin pois.</w:t>
      </w:r>
    </w:p>
    <w:p>
      <w:r>
        <w:rPr>
          <w:b/>
        </w:rPr>
        <w:t xml:space="preserve">Tulos</w:t>
      </w:r>
    </w:p>
    <w:p>
      <w:r>
        <w:t xml:space="preserve">Kuka voitti turnauksen?</w:t>
      </w:r>
    </w:p>
    <w:p>
      <w:r>
        <w:rPr>
          <w:b/>
        </w:rPr>
        <w:t xml:space="preserve">Esimerkki 2.834</w:t>
      </w:r>
    </w:p>
    <w:p>
      <w:r>
        <w:t xml:space="preserve">Barry Egan on yksinelävä mies, joka omistaa yrityksen, joka markkinoi teemakäyttöön tarkoitettuja wc-pönttöjä ja muita uutuustuotteita. Hänellä on seitsemän päällekäyvää sisarta, jotka pilkkaavat ja pahoinpitelevät häntä henkisesti säännöllisesti, ja hän elää yksinäistä elämää, jota katkovat raivokohtaukset ja ahdistus. Yhden aamun aikana hän joutuu todistamaan selittämätöntä auto-onnettomuutta, hakee kadulta hylätyn huuliharpun ja tapaa Lena Leonardin, siskonsa työkaverin. Lena on järjestänyt tämän tapaamisen nähtyään hänet siskonsa Elizabethin perhekuvassa.Yksinäisyyttään selvitäkseen Barry soittaa puhelinseksipuhelimeen, mutta puhelinvastaava yrittää kiristää häneltä rahaa ja lähettää perimään rahat neljältä kätyreiltään, jotka ovat veljeksiä. Tämä hankaloittaa hänen orastavaa suhdettaan Lenaan sekä hänen suunnitelmaansa käyttää hyväkseen Healthy Choice -kampanjan porsaanreikää ja kerätä miljoona lentopistettä ostamalla suuria määriä vanukasta. Kun Lena lähtee työmatkalle Havaijille, Barry päättää seurata häntä. Hän saapuu paikalle ja soittaa yhdelle manipuloivista siskoistaan saadakseen tietää, missä Lena asuu. Kun hänen siskonsa alkaa jälleen pahoinpidellä häntä, Barry hermostuu ja vaatii Lena antamaan hänelle tiedot, minkä tämä myös tekee. Lena on riemuissaan nähdessään Barryn, ja myöhemmin he harrastavat seksiä. Aluksi Barry selittää olevansa Havaijilla sattumalta työmatkalla, mutta pian hän myöntää tulleensa vain Lena takia. Romantiikka kehittyy edelleen, ja Barry tuntee vihdoin helpotusta kärsimästään emotionaalisesta eristäytyneisyydestä.Heidän palattuaan kotiin neljä veljestä törmäävät autollaan Barryn autoon, jolloin Lena loukkaantuu lievästi. Kun hänen uudelleen löytämänsä vapaus yksinäisyydestä on vaarassa, yllättävän aggressiivinen ja itsevarma Barry taistelee taitavasti kaikkia neljää roistoa vastaan muutamassa sekunnissa käyttäen aseena rengasrautaa. Epäillessään Lenan jättävän hänet, jos tämä saa tietää puhelinseksifiaskosta, Barry jättää Lenan sairaalaan ja yrittää lopettaa häirinnän soittamalla uudelleen puhelinseksilinjalle ja puhumalla "valvojan" kanssa, joka osoittautuu Dean Trumbelliksi, joka on myös patjakaupan omistaja. Barry matkustaa Utahin Provossa sijaitsevaan patjaliikkeeseen kohdatakseen Deanin kasvokkain. Dean, joka ensin yrittää pelotella Barrya, löytää Barryn paljon pelottavammaksi, ja Barry pakottaa Deanin jättämään hänet rauhaan. barry päättää kertoa Lenalle puhelinseksi-episodistaan ja anoo häneltä anteeksiantoa, lupaa uskollisuuttaan ja käyttää kanta-asiakasmatkapisteitään saadakseen Lenan mukaansa kaikille tuleville työmatkoille. Lena suostuu mielellään, ja he syleilevät onnellisina. Lena lähestyy Barrya tämän toimistossa tämän soittaessa huuliharppua. Hän laittaa kätensä miehen ympärille ja sanoo: "No niin, nyt mennään."</w:t>
      </w:r>
    </w:p>
    <w:p>
      <w:r>
        <w:rPr>
          <w:b/>
        </w:rPr>
        <w:t xml:space="preserve">Tulos</w:t>
      </w:r>
    </w:p>
    <w:p>
      <w:r>
        <w:t xml:space="preserve">Mitä Barry kertoo Lenalle?</w:t>
      </w:r>
    </w:p>
    <w:p>
      <w:r>
        <w:rPr>
          <w:b/>
        </w:rPr>
        <w:t xml:space="preserve">Esimerkki 2.835</w:t>
      </w:r>
    </w:p>
    <w:p>
      <w:r>
        <w:t xml:space="preserve">Tämä artikkeli kaipaa parempaa juonitiivistelmää. (Lokakuu 2015)Malcolm X seuraa afroamerikkalaisen aktivistin Malcolm X:n elämää. Hän nousee levottomasta lapsuudesta, jossa hänen isänsä, saarnaaja, murhattiin Mustan legioonan toimesta ja hänen äitinsä joutui mielisairaalaan mielisairauden vuoksi, ja Malcolm hankkii töitä Pullmanin kantajaksi ja kutsuu itseään nimellä Detroit Red. Kun Malcolm on sekaantunut Harlemin gangsteriin nimeltä West Indian Archie, jonka kanssa hän riitautuu, hän pakenee Bostoniin ja päättää ryhtyä murtovarkaaksi. Poliisi pidättää hänet ja hänen parhaan ystävänsä Shortyn (Spike Lee), ja Malcolm tuomitaan kymmenen vuoden vankeusrangaistukseen. Vankilassa vankitoveri Baines tutustuttaa hänet Nation of Islamin opetuksiin, ja Malcolm aloittaa uskonnollisen kääntymyksen Elijah Muhammadin oppilaana. Tämän kiihkeän Islamin kansakuntaan uppoutumisen aikana hänestä tulee liikkeen kiihkeä puhuja ja hän nai Betty Shabazzin. Malcolm X saarnaa oppeja, joiden mukaan hän erottautuu valkoisesta yhteiskunnasta. Pyhiinvaellusmatka Mekkaan kuitenkin pehmentää hänen uskomuksiaan ja opettaa hänelle, että muslimeja on kaikista roduista, myös valkoisista, ja hän pyrkii irtautumaan Nation of Islamin tiukasta dogmatiikasta, mikä johtaa traagisiin tuloksiin. Hänet murhataan 21. helmikuuta 1965 New Yorkissa, ja nykyään lukuisat afrikkalaista syntyperää olevat lapset sekä Yhdysvalloissa että Afrikassa julistavat: "Minä olen Malcolm X". Heidän joukossaan on apartheidin vastustaja ja tuleva Etelä-Afrikan presidentti Nelson Mandela, joka alkaa lainata yhtä Malcolm X:n puheista. Loppukohtaus kuvaa Mandelan vapautumista vankilasta vuonna 1990 ja neuvotteluja apartheidin lopettamiseksi Etelä-Afrikassa[2]....</w:t>
      </w:r>
    </w:p>
    <w:p>
      <w:r>
        <w:rPr>
          <w:b/>
        </w:rPr>
        <w:t xml:space="preserve">Tulos</w:t>
      </w:r>
    </w:p>
    <w:p>
      <w:r>
        <w:t xml:space="preserve">Kenet Malcolm nai?</w:t>
      </w:r>
    </w:p>
    <w:p>
      <w:r>
        <w:rPr>
          <w:b/>
        </w:rPr>
        <w:t xml:space="preserve">Esimerkki 2.836</w:t>
      </w:r>
    </w:p>
    <w:p>
      <w:r>
        <w:t xml:space="preserve">Ronin-jengiksi itseään kutsuva rikollisjoukko hyökkää räjähteillä panssaroidun kuorma-auton kimppuun, joka kuljettaa 100 miljoonaa dollaria käteistä, kun se pysähtyy liikenneristeykseen jalokiviliikkeen eteen. Kaikki vartijat ammuttiin kuoliaaksi yhtä lukuun ottamatta, ja poliisit kärsivät vakavia vammoja raskaasti aseistettujen jengiläisten tulituksessa. Räjähdyksissä kuoli myös useita siviilejä, muun muassa kaupassa ollut nainen. Kuusi kuukautta myöhemmin sama jengi ilmaantui uudelleen Hongkongiin ja haavoitti poliiseja, kahta vakavasti, paikalla tehdyn tarkastuksen aikana. Jalokiviliikkeessä kuollut nainen oli rikostutkintaosaston etsivä Chan Chunin kihlattu, ja loukkaantuneita poliiseja johtaa komisarioharjoittelija Fong Yik-wei. Molemmat poliisit vannovat kostoa rikollisjengille.Wai King-ho on aloitteleva poliisi, jonka vanhempi veli, Wai King-tat, joka on myös poliisi, on ollut kadoksissa pitkään. Syvästi järkyttynyt poliisin väitteistä, joiden mukaan hänen veljensä on soluttautunut rikollisjengiin soluttautuessaan peitetehtäviin, hänet erotetaan palveluksesta tämän yhteyksien vuoksi nyt etsintäkuulutettuun veljeensä, ja myöhemmin hän joutuu sekä Chanin että Fongin kanssa vastakkain, jotka vaativat veljen olinpaikkaa. He muodostavat liiton sen jälkeen, kun Chan ja Fong pelastavat Wain tappelussa yökerhossa. Chan ottaa Little Tigerin kiinni ja joutuu johdattamaan poliisin jengin piilopaikalle. Jengi ilmestyy kuitenkin paikalle ja tappaa Tigerin takaa-ajon jälkeen haavoittaen samalla Chania ja useita hänen kollegoitaan. selviää, että eloonjäänyt vartija on Ho Wing-keung, vartiointiliikkeen johtaja, joka tekee jengin kanssa yhteistyötä panssariauton ryöstämiseksi. Jengi jäljittää hänet psykiatriseen sairaalaan, jossa hän teeskentelee mielenhäiriötä välttääkseen jengin paljastumisen. Chan, Fong ja Wai saapuvat sairaalaan, mutta eivät onnistu estämään hänen pakoaan jengin kanssa, joka uhkailee hänen perhettään pakottaakseen hänet ulos. Jengin takaa-ajossa he törmäävät onnettomuuspaikalle, jossa jengi ampuu useita poliiseja, kaappaa pikkulapsia kuljettavan pikkubussin ja ottaa Wain panttivangiksi bussiin. Chan ja Fong lähtevät bussin perään Ho toisessa autossa. jengiläiset ja poliisit käyvät pitkää yhteenottoa, jossa Wai saa selville, että hänen veljensä taustat paljastuvat ja jengiläinen Ronin Tien Yeng-yee tappaa hänet. Tien Yeng-seng tappaa Ho:n hiljentääkseen hänet, Wai jätetään käsiraudoitettuna bussiin lasten ja ajastinpommin kanssa, kun taas Chan ja Fong joutuvat hakemaan ryöstön päämieheltä varastetut rahat tivolissa Tamarin tivolissa toiseen ajastinpommiin kahlittuina. Wai onnistuu vapauttamaan itsensä ja pelastamaan kaikki lapset, ja hän saa selville, että pommi on väärennös, mikä viittaa siihen, ettei Roninilla ole aikomusta vahingoittaa lapsia. Chan ja Fong lähestyvät tivolissa matkalaukkujen kanssa liikkuvaa miestä ohjeiden mukaan, mutta mies osoittautuu ylikomisario Samiksi, joka johtaa operaatiota jengin nokittamiseksi. Operaatio menee pieleen, ajastinpommi sytytetään turvallisesti viime hetkellä, ja Chan ja Fong vetävät Samin pois syrjäiselle alueelle, jossa he yrittävät selittää hänelle tilanteensa. Sitten paljastuu, että myös Sam on salaliitossa päämiehen kanssa, ja hänet tapetaan välittömästi, minkä seurauksena Chanista ja Fongista tulee murhasta epäiltyjä.Fongin tyttöystävän Leung Hoi-lamin, poliisin tiedusteluosaston työntekijän, avulla Chan ja Fong tajuavat, että todellinen suunnittelija on vanhempi ylikomisario Cheung Man-yiu, joka on järjestänyt panssariauton ryöstön, pettänyt jengin, minkä seurauksena kolme sen jäsentä on kuollut, ja häipynyt ryöstösaaliilla, joita hän pitää piilossa poliisin päämajan parkkipaikalla olevassa autossaan. Loput neljä rikollisjengin jäsentä saapuvat päämajaan poliisin pakettiautolla poliiseiksi naamioituneina hakemaan rahat takaisin, juuri ennen kuin Chan, Fong ja Wai saapuvat paikalle. Vanhempi ylikomisario Mark Law Pui-keung alkaa saada selville totuuden Leungin toimittamista tiedoista.Poliisin päämajassa seuraa pitkällinen välienselvittely, jossa kuolee kolme rikollista, useita poliiseja, mukaan lukien erityistehtäväyksikön yksikkö, ja Wai, jonka Tien hakkasi kuoliaaksi. Cheung ampuu loukkaantuneen Tienin, joka melkein pakenee pidätystä, kun pahaa-aavistamattomat poliisit vievät hänet myöhemmin ambulanssiin. Myöhemmin Chan ja Fong ampuivat hänet kuoliaaksi, kun hän yritti tappaa Law'n, joka vietiin toiseen ambulanssiin. Sekä Chan että Fong palaavat poliisitehtäviinsä, mutta etsivänä ja poliisina. He auttavat myös huolehtimaan Wain isoäidistä.</w:t>
      </w:r>
    </w:p>
    <w:p>
      <w:r>
        <w:rPr>
          <w:b/>
        </w:rPr>
        <w:t xml:space="preserve">Tulos</w:t>
      </w:r>
    </w:p>
    <w:p>
      <w:r>
        <w:t xml:space="preserve">kuka huolehtii Wain isoäidistä?</w:t>
      </w:r>
    </w:p>
    <w:p>
      <w:r>
        <w:rPr>
          <w:b/>
        </w:rPr>
        <w:t xml:space="preserve">Esimerkki 2.837</w:t>
      </w:r>
    </w:p>
    <w:p>
      <w:r>
        <w:t xml:space="preserve">Eristyneessä etelä-australialaisessa kalastajakaupungissa ainoa asia, joka yhdistää kaksi yhteisöä, valkoiset ja mustat, on jalkapallo. Gary Black (Nathan Phillips) ja Dumby Red (Luke Carroll) ovat poikkeuksellisesti teini-ikäisiä parhaita kavereita, jotka ovat eri puolilta raiteita. Dumby on jalkapallojoukkueen tähti ja todennäköisesti seuraava suuri aboriginaalitähti suurissa liigoissa. Gary on kovaa juovan ja raa'an valkoisen kalastajan Bob Blackin (Simon Westaway) kirjava poika. Hän on ihastunut Dumbyn kauniiseen siskoon Clarenceen (Lisa Flanagan). Kun heidän joukkueensa voittaa mestaruuden, Dumbyn riemu jää lyhyeksi. Hän ei saa palkintoa parhaana pelaajana, mikä käynnistää tapahtumaketjun, joka päättyy tragediaan.</w:t>
      </w:r>
    </w:p>
    <w:p>
      <w:r>
        <w:rPr>
          <w:b/>
        </w:rPr>
        <w:t xml:space="preserve">Tulos</w:t>
      </w:r>
    </w:p>
    <w:p>
      <w:r>
        <w:t xml:space="preserve">Kuka on Bob Black?</w:t>
      </w:r>
    </w:p>
    <w:p>
      <w:r>
        <w:rPr>
          <w:b/>
        </w:rPr>
        <w:t xml:space="preserve">Esimerkki 2.838</w:t>
      </w:r>
    </w:p>
    <w:p>
      <w:r>
        <w:t xml:space="preserve">Kaksi kuukautta on kulunut siitä, kun hullun lehmän taudin muuntunut kanta muuntui "hullun ihmisen taudiksi", josta tuli "hullun zombin tauti", joka valtasi koko Yhdysvaltojen väestön ja muutti amerikkalaiset ilkeiksi zombeiksi. Tautiin sairastumaton yliopisto-opiskelija Columbus (Jesse Eisenberg) on matkalla opiskelija-asuntolastaan Austinista, Teksasista, Columbukseen, Ohioon, nähdäkseen, ovatko hänen vanhempansa vielä elossa. Hän kohtaa Tallahasseen (Woody Harrelson), toisen eloonjääneen, joka on erityisen väkivaltainen zombien tappamisessa. Vaikka hän ei vaikuta seuralliselta, Tallahassee antaa vastahakoisesti Columbuksen matkustaa mukanaan. Tallahassee mainitsee kaipaavansa zombien tappamaa koiranpentuaan sekä mieltymystään Twinkies-kekseihin, joita hän yrittää aktiivisesti löytää. Zombieepidemian selviytyjät ovat oppineet, ettei toisiin selviytyjiin kannata kiintyä, koska he voivat kuolla milloin tahansa, joten monet ovat ottaneet käyttöön lempinimeksi kotikaupunkinsa, eli Columbus on kotoisin Columbuksesta, Ohiosta." Pari tapaa ruokakaupassa Wichitan (Emma Stone) ja tämän pikkusiskon Little Rockin (Abigail Breslin). Siskokset ovat huijareita, ja he huijaavat Tallahasseeta ja Columbusta luovuttamaan aseensa teeskentelemällä, että Little Rock on saanut taudin, ja varastavat sitten heidän Escaladeensa. Miehet löytävät aseilla lastatun keltaisen Hummer H2:n ja lähtevät siskosten perään. Tytöt kuitenkin virittävät heille uuden ansan ja ottavat heidät panttivangeiksi. Tallahassee varastaa aseensa takaisin ja joutuu välienselvittelyyn Wichitan kanssa, kunnes Columbus suuttuu ja sanoo, että heillä on suurempia ongelmia huolehdittavana, minkä seurauksena heidän välilleen syntyy levoton aselepo. Siskokset paljastavat, että he ovat menossa Los Angelesissa sijaitsevaan Pacific Playland -huvipuistoon, joka on oletettavasti zombivapaa alue. Kuultuaan, että hänen kotikaupunkinsa on tuhoutunut ja hänen vanhempansa todennäköisesti tapettu, Columbus päättää lähteä muiden mukana Kaliforniaan. Matkan varrella Columbus yrittää sinnikkäästi tehdä vaikutuksen ja kosiskella Wichitaa.Kun ryhmä saapuu Hollywoodiin, Tallahassee ohjaa heidät Bill Murrayn kartanoon. Tallahassee ja Wichita tapaavat itse Murrayn, joka ei ole saanut tartuntaa mutta on naamioitunut zombiksi, jotta hän voi kulkea turvallisesti kaupungilla (ja pelata golfia). Murray saa surmansa, kun Columbus ampuu hänet, koska hän luuli häntä oikeaksi zombiksi pilan aikana katsellessaan Ghostbustersia Little Rockin kanssa. Columbus tajuaa Monopoli-pelin aikana, että Tallahassee ei ole surrut koiranpentuaan vaan nuorta poikaansa. Wichita alkaa tuntea yhä enemmän vetoa Columbukseen, ja Tallahassee ystävystyy Little Rockin kanssa, jonka kanssa hän oli aiemmin riidoissa. Huolimatta Wichitan vetovoimasta Columbukseen, hän pelkää kiintymystä ja lähtee Little Rockin kanssa Pacific Playlandiin seuraavana aamuna. Columbus päättää lähteä Wichitan perään ja suostuttelee Tallahasseen liittymään mukaansa. Pacific Playlandissa siskokset aktivoivat kaikki huvipuiston laitteistot ja valot ja alkavat nauttia puistosta, mutta vetävät tahtomattaan puoleensa myös kaikkien lähialueen zombien huomion. Syntyy takaa-ajo, ja juuri kun siskokset ovat loukussa Blast Off -nimisessä pudotustorniajelussa, Tallahassee ja Columbus saapuvat paikalle. Tallahassee houkuttelee zombeja pois tornista ja luo Kolumbukselle harhautuksen, jotta hän pääsee torniajelulle; molemmat käyttävät nähtävyyksiä hyödykseen. Tallahassee lukitsee itsensä lopulta pelikoppiin ja ampuu zombeja, kun ne saapuvat. Columbus onnistuu väistämään ja ampumaan useita zombeja päästäkseen torniin ja auttaakseen tytöt alas, mutta ei ennen kuin hän on muuttanut yhtä selviytymissääntöjään ja voittanut kolifobiansa kohtaamalla pellezombin. Kiitokseksi Wichita suutelee Kolumbusta ja paljastaa oikean nimensä: Krista.Tallahassee tekee ryöstöretken friteerattuun Twinkies-kioskiin etsiessään välipalaa. Sen aikana Columbus säikähtää rotan ääniä ja ampuu vahingossa ruokakomerossa jäljellä olevaa viimeistä Twinkies-laatikkoa, jolloin kaikki kakut tuhoutuvat ja muuttuvat syömäkelvottomiksi. Onneksi Little Rock on saanut Twinkien etukäteen ja antaa sen Tallahasselle. Elokuva päättyy siihen, että ryhmä lähtee Pacific Playlandista, kun Columbus tajuaa, että hänellä on nyt se, mitä hän on aina halunnut: perhe.</w:t>
      </w:r>
    </w:p>
    <w:p>
      <w:r>
        <w:rPr>
          <w:b/>
        </w:rPr>
        <w:t xml:space="preserve">Tulos</w:t>
      </w:r>
    </w:p>
    <w:p>
      <w:r>
        <w:t xml:space="preserve">Kuka ampuu Bill Murrayn?</w:t>
      </w:r>
    </w:p>
    <w:p>
      <w:r>
        <w:rPr>
          <w:b/>
        </w:rPr>
        <w:t xml:space="preserve">Esimerkki 2.839</w:t>
      </w:r>
    </w:p>
    <w:p>
      <w:r>
        <w:t xml:space="preserve">Dan Milner (Robert Mitchum) palaa kotiinsa 30 päivän vankilatuomion jälkeen etelästä ja löytää sieltä joukon roistoja, jotka väittävät hänen lyöneen 30 000 dollarin vedon ja hävinneen sen, joten he pieksevät hänet, minkä jälkeen hänet palkataan vuodeksi Meksikoon 50 000 dollarin korvausta vastaan. Hän ei tiedä, että hän muistuttaa pahamaineista gangsteria Nick Ferraroa (Raymond Burr), ja Italiaan karkotettu sadistinen roisto aikoo käyttää plastiikkakirurgia muuttaakseen kasvonsa Milnerin näköisiksi ja käyttää hänen henkilöllisyyttään päästäkseen takaisin Yhdysvaltoihin. Milner suostuu sopimukseen tietämättä kaikkia yksityiskohtia, ja matkalla hän törmää valovoimaiseen Lenore Brentiin (Jane Russell), joka matkustaa Meksikoon tapaamaan riehakasta näyttelijä Mark Cardigania (Vincent Price), joka uskoo vaimonsa eroavan. Kun he saapuvat rajan eteläpuolelle, Milner ryhtyy selvittämään totuutta, mutta joutuu joka paikassa jyräämään, kun taas hänen ja Lenoren välille syntyy hitaasti ystävällinen side. Kun hän lopulta saa totuuden selville, on liian myöhäistä, sillä Ferraron roistot ovat vieneet hänet rannikolla sijaitsevalle veneelle, mutta Milner pakenee ja Cardigan auttaa häntä ampumaan pahikset pois, mutta Milner haluaa tietää lisää ja palaa veneelle kohtaamaan Ferraron.</w:t>
      </w:r>
    </w:p>
    <w:p>
      <w:r>
        <w:rPr>
          <w:b/>
        </w:rPr>
        <w:t xml:space="preserve">Tulos</w:t>
      </w:r>
    </w:p>
    <w:p>
      <w:r>
        <w:t xml:space="preserve">Kuinka monta päivää Dan vietti vankilassa?</w:t>
      </w:r>
    </w:p>
    <w:p>
      <w:r>
        <w:rPr>
          <w:b/>
        </w:rPr>
        <w:t xml:space="preserve">Esimerkki 2.840</w:t>
      </w:r>
    </w:p>
    <w:p>
      <w:r>
        <w:t xml:space="preserve">TALLADEGA NIGHTS: THE BALLAD OF RICKY BOBBY on Will Ferrellin komedia - oikeastaan eettinen oppitunti Bushin hallinnosta, joka on syvästi upotettu satiiriin, parodiaan, vessahuumoriin, Nascar-elämäntyylin sairaaseen arvostukseen ja amerikkalaista unelmaa koskevien kauheiden realiteettien eurooppalaiseen hyväksymiseen. Tämä ylipitkä, narsistinen, itserefleksiivinen, mutta hämmästyttävä ja usein hauska elokuva seuraa kuvitteellista NASCAR-kilpailukuskia, psyykkisesti vaurioitunutta miehenlasta nimeltä Ricky Bobby, joka elää elämäänsä sanonnan "Jos et ole ykkönen, olet viimeinen" mukaisesti. Tämä ideologia aiheuttaa ongelmia hänen parhaan ystävänsä ja kilpakumppaninsa (Cal Naughton Jr., jota näyttelee ilkeän lahjakas John C. Reilly) kanssa, jonka on aina oltava toinen säilyttääkseen läheisen ystävyytensä Rickyn kanssa. Ricky saa kuitenkin ansionsa mukaan, kun hän joutuu kohtaamaan erittäin homon ranskalaisen kilpa-ajajan Jean Girardin (joka lukee L'Etrangeria hakkaaessaan Ricky Bobbya radalla) yrityksen syrjäyttää hänet, poikakaveri Calin erittäin passiivis-aggressiivisen petoksen, joka hajottaa hänen avioliittonsa ja muuttaa hänen kotiinsa, ja ennen kaikkea oman kyvyttömyytensä ymmärtää ihmissuhdeongelmiensa alkuperää. Tämän elokuvan pitäisi myös voittaa palkinto tuotesijoittelusta, vaikka Nascarin kaltaisen taustan ollessa kyseessä, oliko mitään muuta keinoa kuin American Way?</w:t>
      </w:r>
    </w:p>
    <w:p>
      <w:r>
        <w:rPr>
          <w:b/>
        </w:rPr>
        <w:t xml:space="preserve">Tulos</w:t>
      </w:r>
    </w:p>
    <w:p>
      <w:r>
        <w:t xml:space="preserve">Kuka toimii sijaiskuljettajana, kun Terry päättää pitää tauon?</w:t>
      </w:r>
    </w:p>
    <w:p>
      <w:r>
        <w:rPr>
          <w:b/>
        </w:rPr>
        <w:t xml:space="preserve">Esimerkki 2.841</w:t>
      </w:r>
    </w:p>
    <w:p>
      <w:r>
        <w:t xml:space="preserve">Juliet Devereau (Hilary Swank), ensiapukirurgi, vuokraa asunnon New Yorkissa Maxilta (Jeffrey Dean Morgan). Juliet on hiljattain eronnut poikaystävästään Jackista (Lee Pace) jäätyään kiinni suhteesta, mutta hänellä on yhä tunteita Jackia kohtaan. Julietin tietämättä joku vainoaa häntä, tarkkailee häntä kadun toiselta puolelta ja ilmeisesti tunkeutuu hänen asuntoonsa.Juhlissa Juliet törmää Maxiin ja flirttailee tämän kanssa. Kun he kävelevät kotiin, Jack seuraa heitä kadun toiselta puolelta. Juliet yrittää suudella Maxia, mutta tämä perääntyy. Myöhemmin he menevät treffeille. Välähdys paljastaa, että Max on se, joka vainoaa Julietia. Hän on rakentanut Maxin asuntoon salaisia käytäviä ja yksisuuntaisen peilin, jota hän voi käyttää Maxin tarkkailuun.Juliet katkaisee romanttisen suhteensa Maxiin, koska hän tuntee Jackia kohtaan. Max jatkaa Julietin tarkkailua ja seuraa, kun tämä ja Jack harrastavat seksiä. Sen jälkeen hän alkaa huumata Julietin viiniä, jotta hän voi olla lähempänä Julietia tämän ollessa tajuton. Nukuttuaan yli kolmannen kerran kahden viikon aikana Juliet epäilee, että hänet on ehkä huumattava, ja hän asentaa huoneeseensa turvakamerat.Julietin kanssa käytyjen treffien jälkeen Max hyökkää Jackin kimppuun ja haavoittaa häntä. Samana yönä Max huumaa Julietin ja yrittää raiskata hänet nukkuessaan, mutta Juliet herää ja Max pakenee annettuaan Julietille pistoksen. Seuraavana aamuna Juliet löytää injektioneulan korkin. Töissä hän analysoi verensä ja virtsansa ja löytää korkeita Demerolin ja muiden huumeiden pitoisuuksia. Hän kiiruhtaa kotiin ja löytää sieltä Jackin tavarat, mutta ei merkkiäkään hänestä. Hänen yöpaitansa on paikassa, jonne hän ei ole sitä jättänyt. Hän tarkastaa valvontakameran tallenteen ja näkee Maxin pahoinpitelevän häntä.Max menee hänen asuntoonsa ja yrittää saada hänet juomaan viiniä, mutta Max kieltäytyy. Tämän jälkeen Max käy hänen kimppuunsa ja yrittää puukottaa häntä pistoskoopilla. Nainen pääsee pakoon ja lukitsee itsensä kylpyhuoneeseen, mutta Max murtautuu sisään ja vetää hänet yhteen salakäytävistä. Siellä hän näkee Maxin murhaaman Jackin ruumiin. Juliet ampuu Maxia naulapyssyllä ja pakenee.</w:t>
      </w:r>
    </w:p>
    <w:p>
      <w:r>
        <w:rPr>
          <w:b/>
        </w:rPr>
        <w:t xml:space="preserve">Tulos</w:t>
      </w:r>
    </w:p>
    <w:p>
      <w:r>
        <w:t xml:space="preserve">joka katkaisee romanttisen suhteensa Maxin kanssa?</w:t>
      </w:r>
    </w:p>
    <w:p>
      <w:r>
        <w:rPr>
          <w:b/>
        </w:rPr>
        <w:t xml:space="preserve">Esimerkki 2.842</w:t>
      </w:r>
    </w:p>
    <w:p>
      <w:r>
        <w:t xml:space="preserve">LexCorpin toimitusjohtaja Lex Luthor on valittu Yhdysvaltojen presidentiksi koko maan laajuisen vakavan talouslaman aikana. Hänen johdollaan talous alkaa kukoistaa, ja hän kokoaa hallituksen palkkaamista supersankareista koostuvan joukon, johon kuuluvat Kapteeni Atom, Starfire, Katana, Musta Salama, Power Girl ja Major Force. Samaan aikaan Teräsmies ja Batman säilyttävät epäluottamuksensa Luthoria kohtaan.Yhdysvaltain hallitus saa tietää, että valtava kryptoniittimeteori on syöksymässä kohti Maata. Sen sijaan, että Lex pyytäisi supersankareilta apua ja haluaisi ottaa kunnian itselleen, hän päättää tuhota sen ydinohjuksilla. Lex järjestää tapaamisen Teräsmiehen kanssa Gotham Cityssä sopimuksen solmimisen varjolla. Tämä johtaa taisteluun palkatun Metallon sekä Teräsmiehen ja Batmanin välillä. Sankareiden paettua tuntematon hyökkääjä tappaa Metallon. Myöhemmin samana iltana Lex sysää Metallon murhan Teräsmiehen syyksi käyttämällä taistelun kuvamateriaalia. Lex väittää, että meteorin lähettämä säteily vaikuttaa Teräsmiehen arvostelukykyyn, ja hän asettaa Teräsmiehen päähän miljardin dollarin palkkion.Kun Batman ja Teräsmies murtautuvat S.T.A.R.-laboratorioon etsiessään tietoja meteorista, he löytävät Metallon jäännökset ja huomaavat, että voimakas säteily on tappanut hänet. Sitten heidän kimppuunsa hyökkää armeija roistoja, jotka haluavat kerätä palkkion. Armeijaan kuuluu mm: Silver Banshee, Captain Cold, Icicle, Killer Frost, Mr. Freeze, Gorilla Grodd, Bane, Black Manta, Black Spider, Brimstone, Catman, Cheetah, Copperhead, Deadshot, Kestrel, King Shark, Brutale, Despero, Giganta, Girder, Lady Shiva, Mongul, Captain Boomerang II, Nightshade, Parasite, Solomon Grundy ja Shrike. Ponnistelujen jälkeen suurin osa roistoista on voitettu. loput roistot kukistaa Kapteeni Atom, joka on saapunut Lexin supersankariryhmän kanssa pidättämään Teräsmiestä. Kaikki muut paitsi Power Girl, jonka uskollisuus on jakautunut, yrittävät vangita sankarikaksikon. Teräsmies luo hurrikaanin supernopeudellaan, ja sankarikaksikko pakenee Power Girlin kanssa.Metropolisissa Power Girl myöntää tuntevansa itsensä Lexin uhkaamaksi, eikä usko Teräsmiehen tappaneen Metalloa. Lexin supersankarit saavat Lexin kiinni, ja taistelu alkaa uudelleen, tällä kertaa Power Girlin auttaessa Teräsmiestä ja Batmania. Pimeä ritari tajuaa, että Majuri Voima tappoi Metallon Luthorin käskystä, ja yllyttää häntä myöntämään sen kaikkien edessä. Vihaisena Power Girl lyö häntä vatsaan niin lujaa, että hänen suojapukunsa repeää. Kapteeni Atom, joka häpeää osallisuuttaan Lexin tekoihin, imee energian, hajottaa Major Forcen ja loukkaantuu samalla.Samaan aikaan Lexin ohjukset eivät pysty pysäyttämään meteoria sen säteilyn määrän vuoksi. Amanda Waller saa selville, että Lex on käyttänyt salaa kryptoniittisteroideja, mikä saa hänet menettämään kaiken jäljellä olevan järkensä. Lex päättää antaa meteorin iskeytyä Maahan, jotta hän voi hallita jäljelle jääviä. Batman ja Teräsmies murtautuvat Lexin laboratorioon saadakseen tietoja meteorin säteilystä. He joutuvat taisteluun Kapteeni Marvelin ja Hawkmanin kanssa ja selviytyvät lopulta voittajiksi Power Girlin avulla. Vaikka Lex ei halua luovuttaa tietoja ja pyyhkii ne jopa laboratorion tietokoneilta, Waller antaa heille kopion. Batman ja Teräsmies lähtevät Tokioon toimittamaan meteorin tiedot japanilaiselle Toymanille. Waller yrittää pidättää Lexin, mutta hän ruiskuttaa itseensä lisää kryptoniittisteroideja ja pukeutuu voimapukuun. Paettuaan Walleria ja armeijaa Lex seuraa Teräsmiestä ja Batmania. toyman on rakentanut rakettikäyttöisen avaruusaluksen, jota hän aikoo käyttää tehokkaana ohjuksena meteorin pysäyttämiseksi. Alus muistuttaa jättimäistä, robottimaista komposiittiversiota Teräsmiehestä ja Batmanista. Tietojen avulla Toyman pystyy laskemaan omaan rakettiinsa tarvittavat vahvistukset, jotta se ei räjähdä ennen törmäystä, kuten Luthorin ohjukset tekivät. Lex saapuu paikalle ja sammuttaa kauko-ohjausjärjestelmät. Batman ilmoittautuu vapaaehtoiseksi lentämään alusta itse Teräsmiehen vastalauseista huolimatta. Vaikka Teräsmies pärjää aluksi heikosti Lexiä ja hänen kryptoniittivoimapukuaan vastaan, hän voittaa lopulta Luthorin Metropolisin kaduilla ilmataistelussa. Batman onnistuu tuhoamaan meteorin, ja Teräsmies löytää hänet elossa ja terveenä pelastuskapselista.Kun totuus Metallon kuolemasta on tullut julkisuuteen, Teräsmies vapautetaan murhasyytteestä, ja Luthor pidätetään, samalla kun hän kiukuttelee, ettei hän presidenttinä voi joutua vankilaan. Batman palaa sitten Gothamiin, kun Daily Planetin tähtitoimittaja Lois Lane saapuu paikalle ja hän ja Teräsmies syleilevät onnellisina.</w:t>
      </w:r>
    </w:p>
    <w:p>
      <w:r>
        <w:rPr>
          <w:b/>
        </w:rPr>
        <w:t xml:space="preserve">Tulos</w:t>
      </w:r>
    </w:p>
    <w:p>
      <w:r>
        <w:t xml:space="preserve">Kuka syleilee teräsmiestä?</w:t>
      </w:r>
    </w:p>
    <w:p>
      <w:r>
        <w:rPr>
          <w:b/>
        </w:rPr>
        <w:t xml:space="preserve">Esimerkki 2.843</w:t>
      </w:r>
    </w:p>
    <w:p>
      <w:r>
        <w:t xml:space="preserve">Kolme vuotta Kuolemantähden tuhoutumisen jälkeen Galaktinen imperiumi on ajanut Kapinallisliiton pois entisestä tukikohdastaan Yavin IV:ltä. Kapinalliset perustavat prinsessa Leian johdolla uuden tukikohtansa jääplaneetta Hothille. Imperiumin laivasto, jota johtaa Darth Vader, jatkaa kapinallisten uuden tukikohdan jahtaamista lähettämällä luotaindroideja eri puolille galaksia.Tutkiessaan mahdollista meteoriittiiskua Luke Skywalker joutuu wampan vangiksi. Hän onnistuu pakenemaan sen luolasta valosapelillaan, mutta sortuu pian raa'an kylmyyteen. Hänen edesmenneen mentorinsa Obi-Wan Kenobin haamu neuvoo häntä menemään Dagobah-järjestelmään kouluttautumaan jedimestari Yodan alaisuuteen. Hänet löytää Han Solo, joka pitää Luken lämpimänä kuolleen tauntauninsa lämmöllä, kun tämä rakentaa suojaa. Han ja Luke selviytyvät yön yli, ja Zev Senesca pelastaa heidät.Partioidessaan Han ja Chewbacca huomaavat, että meteoriitti, jota Luke aikoi tutkia, on itse asiassa luotaindroidi, joka ilmoittaa Imperiumille kapinallisten sijainnista. Imperiumi aloittaa laajamittaisen hyökkäyksen AT-AT-kävijöiden avulla tukikohdan valtaamiseksi. Han ja Leia pakenevat Millennium Falconilla C-3PO:n ja Chewbaccan kanssa, mutta heidän hyperajokoneessaan on toimintahäiriö. He piiloutuvat asteroidikentälle, jossa Han ja Leia lähentyvät toisiaan. Vader kutsuu palkkionmetsästäjiä, muun muassa pahamaineisen Boba Fettin, auttamaan Falconin löytämisessä. Luke puolestaan pakenee R2-D2:n kanssa X-siipihävittäjällä ja syöksyy maahan Dagobahin suoplaneetalle. Hän tapaa pienikokoisen olennon, joka paljastuu Yodaksi. Keskusteltuaan Obi-Wanin hengen kanssa Yoda hyväksyy Luken vastahakoisesti oppilaakseen.Pakoiltuaan Imperiumia Han ottaa kurssin kohti Cloud Cityä, Bespin-planeetan taivaalla leijuvaa siirtokuntaa. Cloud Cityä johtaa Hanin vanha ystävä Lando Calrissian. Boba Fett on tietämättään jäljittänyt Millennium Falconin; pian heidän saavuttuaan Lando johtaa ryhmän ansaan, ja heidät luovutetaan Darth Vaderin käsiin. Vader aikoo käyttää ryhmää syöttinä houkutellakseen Luken ulos ja vangitakseen hänet elävänä ja viedäkseen hänet keisarin luo. Harjoittelun aikana Dagobahissa Luke näkee aavistuksen Hanista ja Leiasta tuskissaan ja lähtee vastoin Yodan toiveita pelastamaan heitä. vader peruu Landon kanssa tekemänsä sopimuksen ja ottaa Leian ja Chewbaccan vangiksi. Hän aikoo pitää Luken lepotilassa ja jäädyttää Hanin testiksi elävänä karboniittilohkoon. Vader luovuttaa jäädytetyn Hanin Fettille, joka aikoo lähteä Tatooineen toimittamaan Hanin Jabba the Huttille ja lunastamaan Solon päähän asetetun palkkion. Lando, joka pakotettiin yhteistyöhön Imperiumin kanssa, aloittaa pakomatkan ja vapauttaa Leian ja muut. He yrittävät pelastaa Hanin, mutta eivät pysty pysäyttämään Fettiä. Sitten he pakenevat Cloud Citystä Falconilla.Luke saapuu Cloud Cityyn ja joutuu Vaderin ansaan. He käyvät valomiekkakamppailun, joka johtaa heidät kaupungin keskeisen ilmakuilun yli, jossa Luke osoittautuu, kuten hänen mentorinsa varoittivat, kyvyttömäksi Vaderille, joka katkaisee Luken oikean käden, jolloin hän menettää aseensa. Kun Luke kieltäytyy liittymästä Vaderin seuraan keisaria vastaan, Vader paljastaa olevansa Luken isä. Kauhuissaan Luke putoaa ilmakuilun läpi. Hän syöksyy kelluvan kaupungin alle ja esittää epätoivoisen telepaattisen vetoomuksen Leialle, joka aistii sen ja suostuttelee Landon palaamaan hakemaan hänet Falconilla. R2-D2 korjaa Falconin hyperajon, ja he pääsevät pakenemaan Imperiumia.Myöhemmin kapinallisten lääkintäfregatilla Luken amputoitu käsi korvataan robottiproteesilla. Lando ja Chewbacca lähtevät Falconilla Tatooineen pelastamaan Hania. Kun Falcon lähtee, Luke, Leia, R2-D2 ja C-3PO katsovat vierestä ja odottavat sanaa Landolta.</w:t>
      </w:r>
    </w:p>
    <w:p>
      <w:r>
        <w:rPr>
          <w:b/>
        </w:rPr>
        <w:t xml:space="preserve">Tulos</w:t>
      </w:r>
    </w:p>
    <w:p>
      <w:r>
        <w:t xml:space="preserve">Kuka on jäädytetty elävältä karboniittilohkoon?</w:t>
      </w:r>
    </w:p>
    <w:p>
      <w:r>
        <w:rPr>
          <w:b/>
        </w:rPr>
        <w:t xml:space="preserve">Esimerkki 2.844</w:t>
      </w:r>
    </w:p>
    <w:p>
      <w:r>
        <w:t xml:space="preserve">Legendaarinen lainsuojaton Ben Wade (Russell Crowe) ja hänen jenginsä ovat juuri ryöstäneet aseistetun postivaunun, joka kuljetti Southern Pacific Railroadsin palkkalistoilla. He tappavat kaikki kyydissä olleet paitsi Pinkertonin vartijan Byron McElroyn (Peter Fonda), jota Charlie Prince (Ben Foster), Waden oikea käsi, ampuu vatsaan. Köyhä karjatilallinen Dan Evans (Christian Bale) ja hänen kaksi poikaansa, William (Logan Lerman) ja Mark (Benjamin Petry), löytävät McElroyn ja vievät hänet Bisbeehen, Arizonaan etsimään lääkäriä.Ben Wade irrottautuu jengistään ja lähtee tapaamaan ihastuttavaa Emma Nelsonia (Vinessa Shaw) läheiseen saluunaan, mutta saatuaan tietää Waden läsnäolosta kaupungissa sheriffi piirittää rakennuksen välittömästi. Dan harhauttaa Ben Waden, joka vangitaan ilman laukaustakaan. Rautateiden edustaja Grayson Butterfield (Dallas Roberts) pyytää palkattuja vapaaehtoisia liittymään McElroyn joukkoihin, jotka vievät Waden Contentionin kaupungissa sijaitsevalle juna-asemalle kolmen päivän päähän. Juna lähtee kello 15.10, ja heidän on laitettava Wade junan vankivaunuun, joka on matkalla Yumaan. Kun Wade saapuu Yumaan, hän saa nopean oikeudenkäynnin liittovaltion tuomioistuimessa ja hänet hirtetään. Dan Evans, joka tarvitsee kipeästi rahaa pelastaakseen tilansa, suostuu auttamaan Waden kuljettamisessa Contentioniin, mutta hänelle on maksettava 200 dollaria. Muut vapaaehtoiset, jotka liittyvät joukkoon, ovat Tucker (Kevin Durand) ja Doc Potter (Alan Tudyk), kaupungin eläinlääkäri. Joukon epäonneksi Charlie Prince näkee, mitä Wadelle on tapahtunut, ja hän lähtee muun jengin perään auttamaan Waden vapauttamisessa.Huolimatta jengiä huijaavasta huijauksesta, todennäköisyydet kääntyvät heidän edukseen, ja lopulta Danin halu tehdä vaikutus poikiinsa merkitsee sitä, että Waden saaminen junaan muuttuu henkilökohtaiseksi tahdon taisteluksi.Contention Cityssä sijaitsevassa hotellissa, jossa jäänteet joukosta piileskelevät, Wade jatkaa tinkimistä vapaudestaan. Erittäin houkuttelevista tarjouksista huolimatta Evans ei välitä hänen pyynnöistään. Waden jengi ratsastaa kaupunkiin, ja löydettyään pomonsa he värväävät mahdollisimman monta kaupunkilaista tarjoamalla 200 dollaria siitä, että kuka tahansa Evansin joukon jäsenistä tapetaan. Seriffi ja hänen miehensä, jotka aiemmin tarjosivat apua Evansille, päättävät antautua. Heidät ammutaan alas, ja Butterfield tarjoaa kauhuissaan Evansille 200 dollaria, jotta tämä voisi vain kävellä pois. Evans, joka tajuaa yhtäläisyydet nykyisen tilanteensa ja sen tilanteen välillä, jossa hallitus maksoi hänen sisällissodassa menettämänsä jalan, sanoo: "Hassua, jos sitä miettii - mitä olen viime aikoina tehnyt - on... he eivät maksaneet minulle siitä, että kävelisin pois. He maksoivat minulle, jotta he voisivat kävellä pois." Butterfield lupaa saattaa Evansin pojan kotiin, mutta Evans haluaa Butterfieldin lupaavan enemmän. Butterfield vakuuttuu maksamaan Evansin velat, huolehtimaan siitä, että vesi virtaa ja että hän antaa vaimolleen 1000 dollaria Butterfieldin palatessa. Butterfield suostuu, ja hän ja William odottavat käytävän päässä olevassa huoneessa. kun on toiminnan aika, Evans tuo Waden ulos, ja he juoksevat asemalle. Waden jengi jahtaa heitä säälimättömästi, ja he pääsevät hädin tuskin ehjinä asemalle. Juuri sillä hetkellä, kun päähenkilö Dan Evans on laittamassa Ben Wadea vankilajunaan, Waden jengi ampuu tilanhoitajan kuoliaaksi. Ben Wade ottaa aseensa oikealta kädeltään Charlie Princelta ja murhaa kostoksi kunnioituksensa ansainneelle karjatilalliselle jokaisen miehensä jengistä. Ben Wade nousee vankilajunaan viimeisenä symbolisena kunnianosoituksena karjatilalliselle, joka kuoli saadakseen hänet sinne, ja viheltää hevoselleen, kun juna ajaa kaukaisuuteen.</w:t>
      </w:r>
    </w:p>
    <w:p>
      <w:r>
        <w:rPr>
          <w:b/>
        </w:rPr>
        <w:t xml:space="preserve">Tulos</w:t>
      </w:r>
    </w:p>
    <w:p>
      <w:r>
        <w:t xml:space="preserve">Kenet Ben tapaa saluunassa?</w:t>
      </w:r>
    </w:p>
    <w:p>
      <w:r>
        <w:rPr>
          <w:b/>
        </w:rPr>
        <w:t xml:space="preserve">Esimerkki 2.845</w:t>
      </w:r>
    </w:p>
    <w:p>
      <w:r>
        <w:t xml:space="preserve">"Ihmisen alusta lähtien vampyyrit ovat kulkeneet keskuudessamme tappaen ja syöden. Ainoa, jolla on voimaa tai taitoa pysäyttää heidän pahuutensa, on Tappaja, hän, jolla on syntymämerkki, liiton merkki.Valvojan kouluttama Tappaja kuolee ja seuraava valitaan." Vuonna 1992 Los Angelesissa uusi vampyyrintappaja on cheerleader Buffy [Kristy Swanson].Kolme ruumista on löydetty, ja heidän kaulassaan on ollut "todella ällöttäviä nirhaumia". Valvoja Merrickiltä [Donald Sutherland] kestää jonkin aikaa, mutta lopulta hän saa Buffyn vakuuttuneeksi siitä, että hän todellakin on valittu. Kun mestari Lothos [Rutger Hauer] tappaa Merrickin ja Buffy liittyy nörttimäiseen Pikeen [Luke Perry], hän tajuaa, miten vakavaa vampyyrihomma todella on. Asiat kärjistyvät, kun vampyyrit ryntäävät tanssiaisiin.</w:t>
      </w:r>
    </w:p>
    <w:p>
      <w:r>
        <w:rPr>
          <w:b/>
        </w:rPr>
        <w:t xml:space="preserve">Tulos</w:t>
      </w:r>
    </w:p>
    <w:p>
      <w:r>
        <w:t xml:space="preserve">Kuka tappaa Merrickin?</w:t>
      </w:r>
    </w:p>
    <w:p>
      <w:r>
        <w:rPr>
          <w:b/>
        </w:rPr>
        <w:t xml:space="preserve">Esimerkki 2.846</w:t>
      </w:r>
    </w:p>
    <w:p>
      <w:r>
        <w:t xml:space="preserve">Carlos Galindo (Demián Bichir) työskentelee puutarhurina Blasco Martinezin (Joaquán Cosio) kanssa Los Angelesissa, Kaliforniassa. Blasco haluaa palata Meksikoon ja yrittää jatkuvasti taivutella Carlosia ostamaan häneltä yrityksensä, johon kuuluvat työauto ja puutarhatyökalut. Carlosin poika Luis (José Julián) käy lukiota ja seurustelee Ruthie Valdezin (Chelsea Rendon) kanssa, joka on paikallisen jengijohtajan veljentytär. Luis käy säännöllisesti koulun jälkeen hänen luonaan, jossa jengiläiset kokoontuvat. Luis häpeää isäänsä, ja vaikka hän ei halua seurata tämän jalanjälkiä, hänen on vaikea sitoutua koulutukseensa. Suhde Ruthieen ja ystävyys Facundon (Bobby Soto) kanssa kuitenkin ajaa häntä kohti jengin jäsenyyttä.Carlos pyytää siskoltaan Anitalta (Dolores Heredia) lainaa ostaakseen Blascon kuorma-auton ja työkaluja. Anita lainaa Carlosille 12 000 dollaria, joka tulee hänen perheensä hätärahastosta. Carlos ottaa sen vastahakoisesti vastaan.Carlos palaa nurkkaan, jossa hänellä oli tapana etsiä töitä, ja palkkaa Santiagon (Carlos Linares). Ensimmäisenä päivänä Santiago kuitenkin varastaa kuorma-auton. seuraavana aamuna Carlos ja Luis lähtevät etsimään Santiagoa. Matka johtaa heidät South Centralin asuntokompleksiin. Asuntoa käytetään paperittomien siirtotyöläisten majapaikkana. Eräs mies, jolle Santiago myi Carlosin kännykän, kertoo heille, että Santiago tekee kuutamolla töitä tiskaajana yökerhossa. Kun he menevät ensimmäistä kertaa, klubi on suljettu, ja he menevät läheiseen rodeoon. rodeossa Carlos ja Luis puhuvat Luisin tunteista kulttuuriaan ja perhettään kohtaan. Luis on katkera siitä, että hänen äitinsä hylkäsi heidät. Hän ei pidä meksikolaisesta musiikista eikä tietyistä meksikolaisista perinteistä. Kun yökerho aukeaa, Carlos löytää Santiagon tiskaamassa. Santiago juoksee karkuun, mutta Luis odottaa ulkona, taklaa ja pahoinpitelee häntä raa'asti, kunnes Carlos vetää Luisin pois. He saavat selville, että Santiago on myynyt kuorma-auton ja lähettänyt rahat perheelleen kotiin El Salvadoriin. Luis juoksee karkuun, koska hän tuntee Carlosin pettäneen hänet, koska hän puolusti miestä, joka vei heidän mahdollisuutensa parantaa elämäänsä.Seuraavana aamuna Carlos lähtee etsimään Luisia ja löytää hänet Facundon talosta. He riitelevät, ja Luis päättää puolustaa isäänsä. He löytävät autotallin, jossa Santiago myi auton, ja varastavat sen takaisin. Kotimatkalla poliisi kuitenkin pysäyttää heidät, ja Carlos pidätetään ja vangitaan laittomana maahanmuuttajana. Hänet käsitellään nopeasti, ja Luis pääsee vankilaan juuri ennen kuin Carlos on nousemassa karkotusbussiin. Vartijat antavat Luisin ja Carlosin tavata toisensa, ja Carlos pyytää Luisia anteeksi, ettei hän ole ollut hänen tukenaan. Luis sanoo, ettei hänen pitäisi olla pahoillaan. Carlos panee Luisin lupaamaan hänelle, että hän menestyy opinnoissaan, ja Luis panee Carlosin lupaamaan hänelle, että hän palaa takaisin. Molemmat suostuvat, ja Luis ja Anita katsovat, kun Carlos nousee karkotusbussiin.Elokuva päättyy, kun Luis on jalkapallo-ottelussa Anitan ja kahden serkkunsa kanssa katsomassa hänen pelaamistaan. Loppukohtauksessa Carlos on lähdössä aavikolle muiden paperittomien maahanmuuttajien ja kojootin kanssa, joka sanoo: Carlos vastaa: "Vamos a casa" - "Mennään kotiin".</w:t>
      </w:r>
    </w:p>
    <w:p>
      <w:r>
        <w:rPr>
          <w:b/>
        </w:rPr>
        <w:t xml:space="preserve">Tulos</w:t>
      </w:r>
    </w:p>
    <w:p>
      <w:r>
        <w:t xml:space="preserve">Mitä Santiago varastaa?</w:t>
      </w:r>
    </w:p>
    <w:p>
      <w:r>
        <w:rPr>
          <w:b/>
        </w:rPr>
        <w:t xml:space="preserve">Esimerkki 2.847</w:t>
      </w:r>
    </w:p>
    <w:p>
      <w:r>
        <w:t xml:space="preserve">Nykypäivän Venice Beachin kaduille sijoittuva Vicious Circle on traaginen punkrock-latino-rakkaustarina; raaka, särmikäs, teini-ikäinen Romeo ja Julia, jossa on murhamysteerinen käänne. Näemme ensin 18-vuotiaan RJ:n (skeittilaudan tähti Paul Rodriguez Jr.) juoksemassa LA:n kaduilla verinen paita ja ase repussaan, jättäen meidät miettimään: "Mitä tapahtui?". Taiteilija ja skeittaaja, jolla on kultainen sydän, R.J. haaveilee muutosta New Yorkiin, jossa hän voisi toteuttaa unelmaansa sarjakuvien luomisesta. Hänen käsintehty luonnosvihkonsa osoittaa hänen ainutlaatuista lahjakkuuttaan ja toimii porttina fantasian ja todellisuuden välillä. RJ:n vangitun isän vahva vaikutus shakkipeliin läpäisee hänen taiteensa ja elämänsä; RJ elää pelin sääntöjen mukaan ja tietää yhdenkin huonon siirron seuraukset. Pian RJ tapaa Angelin (Emily Rios), paikallisen teinipunkbändin kapinallisen laulajan. Heidän odottamaton tarinansa tosirakkaudesta saa vuoroveden kääntymään molempien elämässä, ja RJ paljastaa salaisuuden, joka voi maksaa hänen uuden rakkautensa hengen.</w:t>
      </w:r>
    </w:p>
    <w:p>
      <w:r>
        <w:rPr>
          <w:b/>
        </w:rPr>
        <w:t xml:space="preserve">Tulos</w:t>
      </w:r>
    </w:p>
    <w:p>
      <w:r>
        <w:t xml:space="preserve">Kuka on Angel?</w:t>
      </w:r>
    </w:p>
    <w:p>
      <w:r>
        <w:rPr>
          <w:b/>
        </w:rPr>
        <w:t xml:space="preserve">Esimerkki 2.848</w:t>
      </w:r>
    </w:p>
    <w:p>
      <w:r>
        <w:t xml:space="preserve">Väärennetty meedio Blanche Tyler (Barbara Harris) ja hänen poikaystävänsä George Lumley (Bruce Dern) yrittävät löytää varakkaan ja syyllisyydestä kärsivän iäkkään naisen, Julia Rainbirdin (Cathleen Nesbitt) veljenpojan. Julian edesmennyt sisko antoi poikavauvan adoptoitavaksi, mutta Julia haluaa nyt tehdä pojasta perijänsä ja maksaa Blanchelle 10 000 dollaria, jos mies, Edward Shoebridge, löytyy. George Lumley saa selville, että Shoebridgen luullaan olevan kuollut, mutta hän jäljittää toisen rikollisen, Joseph Maloneyn (Ed Lauter), joka maksoi hautakiven tyhjän haudan päälle... Shoebridge murhasi adoptiovanhempansa, lavasti oman kuolemansa ja on nyt menestyvä jalokivikauppias San Franciscossa nimellä Arthur Adamson (William Devane). Hän ja hänen avopuolisonsa Fran (Karen Black) kidnappaavat miljonäärejä ja arvovaltaisia henkilöitä ja palauttavat heidät lunnaita vastaan arvokkaiden jalokivien muodossa. Arthur kätkee valtavan timantin näkyville heidän kristallikruunuunsa. Arthur värvää Maloneyn, joka oli auttanut hänen adoptiovanhempiensa murhassa, tappamaan Blanchen ja Georgen. Maloney kieltäytyy aluksi auttamasta, mutta ottaa sitten yhteyttä Blancheen ja Georgeen ja kehottaa heitä tapaamaan hänet vuoren huipulla sijaitsevassa kahvilassa. Hän katkaisee Blanchen auton jarrujohdon, mutta pariskunta selviytyy vaarallisesta suurnopeuslaskeutumisesta. Sen jälkeen Maloney yrittää ajaa heidän päälleen, mutta kuolee tulipalossa, kun hän väistää vastaantulevaa autoa ja putoaa alas vuorelta.Maloneyn hautajaisissa hänen äitinsä (Katherine Helmond) tunnustaa kyynelehtien Georgelle, että Shoebridgen nimi on nyt Arthur Adamson. Georgen on mentävä töihin, joten Blanche jäljittää eri A. Adamsoneja San Franciscossa ja löytää lopulta koruliikkeen, kun se sulkeutuu päiväksi. Arthurin apulainen rouva Clay (Edith Atwater) tarjoutuu antamaan Blanchen jättää viestin, mutta Blanche sanoo olevansa Arthurin ystävä ja pyytää hänen osoitettaan. Arthur ja Fran ovat niputtamassa siepattua piispa Woodia (William Prince) autoonsa, kun Blanche soittaa ovikelloa. He yrittävät ajaa ulos autotallista, mutta Blanchen auto estää heidän tiensä. Blanche kertoo Arthurille, että hänen tätinsä haluaa tehdä hänestä perijänsä. Blanche näkee tajuttoman piispan ja vannoo, ettei kerro mitään, mutta Arthur huumaa hänet ja jättää hänet kellariin, kun he vievät piispan lunnaita vastaan.Blanchea etsiessään George löytää hänen autonsa Arthurin ja Franin talon ulkopuolelta, mutta kukaan ei avaa ovea. Hän murtautuu sisään ja etsii Blanchea. Arthur ja Fran palaavat kotiin; George piiloutuu yläkertaan. Hän kuulee Arthurin päätöksen tappaa Blanche ja lavastaa tämän kuoleman itsemurhaksi. George onnistuu puhumaan Blanchen kanssa, joka teeskentelee tajuttomuutta avoimessa kellarissa. Arthur ja Fran astuvat sisään kantaakseen Blanchen ulos autoon, mutta Blanche tikkaa ulos ja George lukitsee sieppaajat sisään, minkä jälkeen Blanche menee "transsiin", kiipeää portaat taloon ja puolivälissä seuraaviin portaisiin, jossa hän osoittaa kattokruunuun piilotettua valtavaa timanttia. Blanche "herää" sitten ja kysyy Georgelta, mitä hän tekee siellä. Mies kertoo innoissaan, että Blanche on todellakin oikea meedio. Hän soittaa poliisille saadakseen palkkion sieppaajien kiinniottamisesta ja jalokivien löytämisestä. Hymyilevä Blanche katsoo kameraan ja silmää kohti.</w:t>
      </w:r>
    </w:p>
    <w:p>
      <w:r>
        <w:rPr>
          <w:b/>
        </w:rPr>
        <w:t xml:space="preserve">Tulos</w:t>
      </w:r>
    </w:p>
    <w:p>
      <w:r>
        <w:t xml:space="preserve">Kuka oli äiti?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docId:544ED96CE6B4CFA1F436CD89CA4FE392</keywords>
  <dc:description>generated by python-docx</dc:description>
  <lastModifiedBy/>
  <revision>1</revision>
  <dcterms:created xsi:type="dcterms:W3CDTF">2013-12-23T23:15:00.0000000Z</dcterms:created>
  <dcterms:modified xsi:type="dcterms:W3CDTF">2013-12-23T23:15:00.0000000Z</dcterms:modified>
  <category/>
</coreProperties>
</file>