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2.849</w:t>
      </w:r>
    </w:p>
    <w:p>
      <w:r>
        <w:t xml:space="preserve">Jon Lansdale on viimeistelemässä kuuluisaa työtään nimeltä "Mandro", joka on Prince Valiant/Conan The Barbarian -tyyppinen hahmo. (Elokuvan varsinaisen "Mandro"-teoksen piirsi Marvel Comicsin Conan-taiteilija Barry Windsor-Smith). Lansdale on naimisissa kauniin naisen nimeltä Anne (Andrea Marcovicci) kanssa, ja heillä on lapsi nimeltä Lizzie (jota esittää Mara Hobel). Ajaessaan Anne ja Lansdale päätyvät hitaasti liikkuvan rekan ja heidän takanaan ajavan kärsimättömän kuljettajan taakse. Riidan tuoksinassa Anne, joka ajaa autoa, harhautuu ja vetäytyy pois rekan takaa. Toiselta kaistalta tulee toinen rekka. Anne yrittää päästä takaisin toisen rekan taakse, mutta kärsimätön kuljettaja on ajanut liian kauas. Lansdale heiluttaa kättään kärsimättömälle kuljettajalle, jotta tämä siirtyisi taaksepäin, ja kun tämä ei tee niin ja Anne joutuu painamaan jarruja, hänen kätensä jää kiinni rekan taakse, joka myös pysähtyy. Käsi katkeaa kokonaan verisessä, väkivaltaisessa kohtauksessa. Anne yrittää löytää irrotettua kättä, mutta on liian myöhäistä. lansdale aloittaa tuskallisen sopeutumisen siihen, ettei hänellä ole oikeaa kättä, joka sattui olemaan hänen piirustuskätensä. Anne sopeutuu myös syyllisyyteensä siitä, että hän on vastuussa onnettomuudesta, ja yrittää lähentyä Lansdalea. Erillisessä tapauksessa hän yrittää itse etsiä kättä, mutta löytää kuitenkin Annen hänelle antaman sinettisormuksen. He muuttavat New Yorkiin, ja hänen ystävänsä ja agenttinsa Karen Wagner (Rosemary Murphy) lähestyy Lansdalea, jotta tämä voisi tuottaa hänen sarjakuvansa yhdessä toisen sarjakuvapiirtäjän kanssa. Mutta kun koepaperit löydetään merkattuina, sopimus raukeaa ja Karen antaa Lansdalelle potkut. Lansdale on kuitenkin varma, ettei HE merkinnyt niitä ja kuulustelee tytärtään tapauksesta. Hän myös menettää jälleen kerran sinettisormuksen. Toipuessaan Lansdale huomaa, että Anne on alkanut siirtyä pois hänen luotaan kuten ennen onnettomuutta. Hän tulee mustasukkaiseksi Annen joogaohjaajalle ja näyttää myös aloittavan hitaan vajoamisen pimeyteen, kun kohtaaminen kodittoman miehen (jota näyttelee käsikirjoittaja/ohjaaja Oliver Stone) kanssa jättää miehen kuolleeksi entisen umpisolmunsa "käteen". Ei ole täysin selvää, oliko kyseessä todellinen tapahtuma vai jotain hänen mielessään. Lansdale alkaa myös saada hallusinaatioita erilaisista esineistä, jotka heräävät henkiin kätenä, kuten suihkuhanasta." Viimeisen tapaamisensa jälkeen Wagnerin kanssa Lansdale tulee julki aikomuksestaan tarttua tarjoukseen opettaa pienessä kalifornialaisessa Community Collegessa. Käsi ilmeisesti siivoaa sotkun, kun Lansdale sekä joulua viettämään saapuneet Anne ja Lizzie ilmestyvät taloon. Pian tämän jälkeen Lansdale päätyy jälleen kerran baariin Brianin kanssa. Hämmentyneenä siitä, että Brianin pitäisi olla kahden viikon lomalla Stellan kanssa, Lansdale saa selville, että Brian ei ole nähnyt Stellaa sen illan jälkeen, kun tämä tuli Lansdalen taloon. Lansdale herää oma (kiinnitetty) kätensä kurkun ympärillä, kun poliisi hiippailee ympärillä. Seriffi, Lizzie perässään, ja hänen apulaisensa yrittävät kysyä Lansdalelta, mitä tapahtui. Samalla kun hän yrittää selittää ja huomaa, ettei Anne ole kuollut, poliisit huomaavat pistävän hajun, joka tunkeutuu autokatoksessa auton ympärillä olevaan alueeseen, erityisesti takakontista. Lansdale yrittää todistaa, ettei mikään ole vialla, avaamalla takakontin, mutta löytää sieltä Stellan ja Brianin ruumiit. Lansdale katsoo ja huutaa kauhuissaan." Loppukohtauksessa paikallisessa mielisairaalassa psykologi (Viveca Lindfors) yrittää kommunikoida Lansdalen kanssa. Hän haluaa tämän muistavan ja myöntävän, että kaikki uhrit tappoi hän, ei hänen katkaistu kätensä. Hän sanoo, että käsi haluaa tappaa hänet, koska se vihaa häntä. Yhtäkkiä käsi (joka ilmeisesti oli olemassa koko ajan) ilmestyy psykiatrin takaa ja kuristaa hänet. Lansdale, joka on täysin käden olemuksen vallassa, katsoo hänen ruumistaan ja alkaa nauraa. Hän irrottaa toisen kätensä siteen ja nousee ylös, oletettavasti paetakseen mielisairaalasta.</w:t>
      </w:r>
    </w:p>
    <w:p>
      <w:r>
        <w:rPr>
          <w:b/>
        </w:rPr>
        <w:t xml:space="preserve">Tulos</w:t>
      </w:r>
    </w:p>
    <w:p>
      <w:r>
        <w:t xml:space="preserve">Mikä ilmestyy psykiatrin takaa ja kuristaa hänet?</w:t>
      </w:r>
    </w:p>
    <w:p>
      <w:r>
        <w:rPr>
          <w:b/>
        </w:rPr>
        <w:t xml:space="preserve">Esimerkki 2.850</w:t>
      </w:r>
    </w:p>
    <w:p>
      <w:r>
        <w:t xml:space="preserve">Elokuvantekijä ja valokuvaaja Mark Lewis (Karl Heinz Böhm) viettää päiviä etsien juuri oikeita naismalleja pelkoa käsitteleviin elokuviinsa. Hänet kasvatti psykologi-isä, joka käytti Markia koehenkilönä omissa pelkotutkimuksissaan, ja altistuminen on jättänyt häneen psykologisia jälkiä, joten hänen on nyt pakko jatkaa naisten etsimistä, ja hän murhaa naisia kameran edessä kuvatessaan heidän reaktioitaan. Mark asuu omakotitalonsa yläkerrassa, jossa hänellä on myös valokuvalaboratorio, ja vuokraa alakerran Helen Stephensille (Anna Massey) ja hänen sokealle äidilleen rouva Stephensille (Maxine Audley), joita hän välttelee, kunnes eräänä päivänä Helenin syntymäpäivänä nuori, nuppi tyttö esittäytyy valokuvaajalle ja he tuntevat yhteyden. Mark luottaa Heleniin niin paljon, että näyttää hänelle psykologi-isänsä hänestä poikasena ottamat filmit, ja kuvat häiritsevät tyttöä, mutta vetävät hänet lähemmäksi Markia. Markin työt filmistudion studiokameramiehenä ja paikallisen valokuvausliikkeen juustokakkukuvaajana mahdollistavat hänelle helpon pääsyn naisiin, joita hän murhaa kuvatessaan osoittaakseen heidän pelkoreaktionsa. Kun Helen näkee sattumalta joitakin Markin murhaamisfilmejä, hän kauhistuu, mutta haluaa auttaa Markia, mutta hänen salaisuutensa paljastuminen on liikaa, kun poliisi lähestyy häntä.</w:t>
      </w:r>
    </w:p>
    <w:p>
      <w:r>
        <w:rPr>
          <w:b/>
        </w:rPr>
        <w:t xml:space="preserve">Tulos</w:t>
      </w:r>
    </w:p>
    <w:p>
      <w:r>
        <w:t xml:space="preserve">Keneen Mark alkaa tuntea todellista yhteyttä?</w:t>
      </w:r>
    </w:p>
    <w:p>
      <w:r>
        <w:rPr>
          <w:b/>
        </w:rPr>
        <w:t xml:space="preserve">Esimerkki 2.851</w:t>
      </w:r>
    </w:p>
    <w:p>
      <w:r>
        <w:t xml:space="preserve">Annettuaan Porkylle "kohtalokkaan" iskun, joka oli tulossa hänelle, Angel Beachin jengi on valmis uuteen haasteeseen: lukion draamakerho tuottaa Shakespeare-festivaalin, johon jengi osallistuu. Valitettavasti uskonnollinen johtaja nimeltä Bubba Flavel haluaa pysäyttää esityksen, koska hän ja hänen ryhmänsä, "Oikeamielinen lauma", väittävät, että Shakespeare on säädytöntä ja epäsiveellistä. Osana pyrkimyksiään pitää koulun Shakespeare-tuotanto käynnissä Angel Beachin jengi pyytää apua Sewardin piirikunnan komissaarilta Gebhardtilta, joka aluksi lupaa Angel Beachin jengille, että hän vetää naruista, jotta Angel Beachin lukion Shakespeare-festivaali pysyy käynnissä. Kun piirikunnan komissaarit, jotka kaikki ovat pian ehdolla uudelleenvalintaan, äänestävät kuitenkin yksimielisesti Shakespeare-festivaalin lopettamisesta, jengi saa nopeasti tietää, että komissaari Gebhardt on pettänyt Angel Beachin jengille antamansa lupaukset, koska hän pelkäsi, että Shakespeare-festivaalin jatkumisen salliminen vahingoittaisi hänen mahdollisuuksiaan uudelleenvalinnassa. Paikallinen Ku Klux Klan -järjestö liittyy Shakespeare-festivaalin lopettamisliikkeeseen, koska sen jäsenet vastustavat sitä, että intiaani (Runningfoxin Seminole-hahmo) esittää Romeota valkoisen tytön Julian (Wendy) vastaparina. Flavel, joka on aiemmin paljastanut kiihkoilunsa, on tyytyväinen siihen, että Klaani tukee hänen liikettään. Angel Beachin jengi alkaa tämän jälkeen suunnitella kostoa ja kostoa Flavelille, komissaari Gebhardtille, muille piirikunnan komissaareille ja klaanille. teinit saavat selville, että piirikunnan komissaarit, jotka julkisesti ratsastavat poliittisella säädyllisyyden ja moraalin aallonharjalla, nauttivat salaa pornofilmien katselusta oikeustalon kellarissa. Niinpä Angel Beachin jengi vie mikrofonilla varustetun nauhurin oikeustalon kellariin, kun piirikunnan valtuutetut katsovat pornofilmejä, suuntaa mikrofonin tuuletusikkunaan ja nauhoittaa poliitikkojen äänekkäät ja karkeat kommentit pornoelokuvien tapahtumista, mukaan lukien Flavelin kunnioittamattoman pilkkaamisen (ja sen, että Flavel toimitti osan pornosta).Onnistuttuaan lopettamaan Angel Beach High -yliopiston Shakespeare-festivaalin Flavel kutsuu Angel Beach High -yliopistolla koolle ulkoilmassa pidettävän herätyskokouksen menestyksensä kunniaksi, ja piirikunnan komissaarit osallistuvat siihen ja seisovat lavalla Flavelin kanssa. Kostoksi klaanin jäsenten hyökkäyksestä ja yrityksestä ajella ryhmän seminole-ystävän pää, jengi houkuttelee klaanin jäsenet (jotka ovat matkalla Flavelin herätyskokoukseen) koulun liikuntasaliin, jossa jengi yhdessä liikuntasalillisen seminole-intiaanien kanssa "suostuttelee" klaanin jäsenet alistumaan siihen, että heidän päänsä ajellaan. Angel Beachin jengi ja Seminole-intiaanit pakottavat sitten klaanin jäsenet riisuutumaan alasti ja marssimaan Flavelin herätyskokoukseen, jossa he pakottavat onnettomat ja nöyryytetyt klaanin jäsenet herätyskokoukseen. Alastomien miesten näkeminen järkyttää väkijoukkoa, ja tyypilliseen opportunistiseen tapaansa Flavel haukkuu alastomat klaanin jäsenet "Saatanan poikasiksi". Flavelin ennusteiden aikana jengi ottaa haltuunsa kuulutusjärjestelmän ja soittaa nauhoituksen piirikunnan valtuutettujen riehakkaasta kommentista pornofilmistä, jonka he katsoivat oikeustalon kellarissa vain päiviä aiemmin. Nauhalla oleva kommentti siitä, että Flavel on lahjoittanut piirikunnan komissaarien katseleman pornoelokuvan, koituu lopulta Flavelin kohtaloksi, kun hän ja piirikunnan komissaarit seisovat yleisön edessä täysin häpäistyinä ja itsekkäinä tekopyhinä.Samaan aikaan Wendy suostuu illalliskutsuille Miamissa komissaari Gebhardtin kanssa, joka aikoo vietellä hänet. Sen sijaan, että Wendy saapuisi paikalle tavanomaisissa vaatimattomissa vaatteissaan, hän saapuu juhlaravintolaan tarkoituksella näyttävässä, mauttomassa asussa, jossa hänen rintansa on keinotekoisesti pehmustettu säiliöllä valtavan suuriksi. Hän puhuu erittäin kovalla äänellä, puhuu jatkuvasti Gebhardtin nimeä ja asemaa Sewardin piirikunnan piirikunnan komissaarina, joka on pian ehdolla uudelleenvalintaan, ja väittää, että hän ja Gebhardt tulivat yhteen, kun hän oli Gebhardtin vaimon partiotyttöjoukon Brownie ja että hän on nyt raskaana Gebhardtin lapselle. Wendy teeskentelee oksentavansa yhteen ravintolan koristeellisista suihkulähteistä nestemäisen maissi- ja hernekeiton avulla, joka on kätketty hänen rintakehänsä pehmusteena olleeseen astiaan, ravintolapäällikön kauhuksi (joka oli aiemmin vihjannut aiempiin "treffeihin", joita Gebhardt oli käynyt kyseisessä ravintolassa) ja ravintolan yläluokkaisten asiakkaiden vastenmielisyydeksi. Pee-Wee nappaa kuvan häpäistyneestä komissaari Gebhardtista (rohkaisevasti: "Hymyile ja sano: 'Olen pilalla!'"), ennen kuin hän, Wendy ja Steve lähtevät kunniakkaina takaisin Angel Beach High -yliopiston kokoontumispaikalle juhlimaan voitokkaasti Shakespeare-festivaalin peruuntumisesta vastuussa olevien henkilöiden kukistamista, ja festivaali palautetaan pikaisesti.</w:t>
      </w:r>
    </w:p>
    <w:p>
      <w:r>
        <w:rPr>
          <w:b/>
        </w:rPr>
        <w:t xml:space="preserve">Tulos</w:t>
      </w:r>
    </w:p>
    <w:p>
      <w:r>
        <w:t xml:space="preserve">Mitä Pee-Wee sanoo komissaari Gebhardtille?</w:t>
      </w:r>
    </w:p>
    <w:p>
      <w:r>
        <w:rPr>
          <w:b/>
        </w:rPr>
        <w:t xml:space="preserve">Esimerkki 2.852</w:t>
      </w:r>
    </w:p>
    <w:p>
      <w:r>
        <w:t xml:space="preserve">Edellisen elokuvan tapahtumista on kulunut jonkin aikaa, ja Kristen, Kincaid ja Joey ovat päässeet Westin Hillsistä vapaaksi ja elävät normaalia teinielämää. Kun Kristen, joka uskoo Freddyn palaavan, kutsuu Joeyn ja Kincaidin uniinsa, hän suututtaa heidät, ja he varoittavat häntä siitä, että Freddystä haaveileminen saattaa itse asiassa aiheuttaa Freddyn paluun. Seuraavana päivänä Kristen hakee poikaystävänsä, kamppailulajien harrastajan Rick Johnsonin ja tämän siskon ja Kristenin parhaan ystävän Alicen. Kouluun mennessään hän tapaa muita ystäviään: Sheilan, neron ja astmaatikon, ja Debbien, kovan tytön, joka ei pidä ötököistä. Alice näkee päiväunia, että hänen ihastuksensa Dan Jordan tunnistaa hänet, mutta hän toipuu siitä, kun Rick kiusallisesti tarjoutuu esittelemään heidät toisilleen.Sinä yönä Kristen pysyy hereillä estääkseen unta, mutta Kincaid nukahtaa ja herää romuttamolla, jossa hänen koiransa Jason herättää viattomasti Freddyn haudastaan. Loukussa Kincaid yrittää taistella Freddyä vastaan voimillaan, mutta Freddy kimpoaa ja tappaa hänet. Hän huijaa Joeyn luulemaan, että malli ui hänen vesisängyssään, mutta Freddy hyökkää hänen kimppuunsa, hukuttaa hänen univoimansa ja puukottaa hänet äitinsä löydettäväksi seuraavana aamuna. Koulussa Kristen joutuu paniikkiin huomattuaan Joeyn ja Kincaidin puuttuvan, ja hänet tyrmätään. Freddy melkein hyökkää hänen kimppuunsa, kun koulun terveydenhoitaja herättää hänet. Kristen kertoo Rickille, Alicelle ja Danille Freddyn perinnöstä, ennen kuin hänen äitinsä Elaine häätää heidät kolme pois ränsistyneestä Krueger-talosta. Illallisella Kristen huomaa äitinsä antaneen hänelle unilääkkeitä, ja hän nukahtaa ennen kuin soittaa Alicelle. Kristen yrittää nähdä unta jostain hauskasta paikasta, mutta Freddy hyökkää ja pakottaa Kristenin takaisin kotiinsa. Viimeisenä Elm Streetin lapsista Freddy houkuttelee Kristenin soittamaan yhdelle hänen ystävistään, jotta hänen hauskanpitonsa voisi alkaa alusta. Hän kutsuu Alicen uneensa, ja Freddy tappaa Kristenin heittämällä hänet kattilaansa. Herättyään ja aavistaessaan, että jokin on vialla, Alice vie Rickin Kristenin kotiin, mutta näkee tämän palavan kuoliaaksi makuuhuoneessaan.Myöhemmin Alice nukahtaa kesken oppitunnin ja tuo vahingossa Sheilan uneensa. Freddy imee ilman Sheilan keuhkoista, mikä saa sen näyttämään astmakohtaukselta. Rick alkaa uskoa Alicea, mutta seuraavana päivänä hän näkee kamppailulajeista inspiroituneen unen ja kuolee, kun Freddy huijaa kaksintaistelussa. Jokaisen kuoleman myötä Alice alkaa muuttua ja saa kadonneiden ystäviensä kyvyt ja persoonallisuudet. Hän suunnittelee Debbien ja Danin kanssa taistelevansa ja tappavansa Freddyn yhdessä, mutta kun hänen isänsä Dennis pitää hänet sisällä, Alice nukahtaa ja elää pahinta pelkoaan, että hän työskentelee tarjoilijana vanhuuteensa asti. Freddy pakottaa Alicen antamaan hänelle toisen sielun, ja hän lähtee Debbien perään. Pitämällä Alicen ja Danin aikasilmukassa hän vaanii Debbietä, muuttaa hänet torakaksi ja murskaa hänet torakkamotelliin. Debbien kiukuttelemana Alice yrittää ajaa Freddyä päin, mutta törmää todellisuudessa puuhun. Kun Dan kiidätetään leikkaukseen, Alice palaa kotiin ja valmistautuu liittymään hänen seuraansa ja kohtaamaan Freddyn. Alice pelastaa Danin, ja molemmat lentävät unessa vanhaan kirkkoon. Danin vammat unessa saavat kirurgit herättämään hänet, ja Alice jää yksin kohtaamaan Freddyn. Freddy on kokemuksensa ansiosta ylivoimainen, mutta tyttö osoittautuu sitkeäksi ja käyttää ystäviensä univoimia Freddyä vastaan. Kun Freddy on voittamassa, Alice muistaa lastenlorun nimeltä "Unimestari" ja pakottaa Freddyn kohtaamaan oman peilikuvansa, jolloin Freddyn sisällä olevat sielut kapinoivat. Jännitys repii Freddyn kappaleiksi, vapauttaa kaikki Alicen ystävien henget ja jättää hänet onttona kuorena. Kuukausia myöhemmin Dan ja Alice ovat alkaneet seurustella, ja kun he lähestyvät suihkulähdettä, Dan heittää kolikon sinne. Alice näkee hetkeksi Freddyn heijastuksen vedessä, mutta ei välitä siitä. Dan kysyy, mitä hän toivoi, mutta Alice ei kerro sitä.</w:t>
      </w:r>
    </w:p>
    <w:p>
      <w:r>
        <w:rPr>
          <w:b/>
        </w:rPr>
        <w:t xml:space="preserve">Tulos</w:t>
      </w:r>
    </w:p>
    <w:p>
      <w:r>
        <w:t xml:space="preserve">Minkä lastenlorun Liisa muistaa ?</w:t>
      </w:r>
    </w:p>
    <w:p>
      <w:r>
        <w:rPr>
          <w:b/>
        </w:rPr>
        <w:t xml:space="preserve">Esimerkki 2.853</w:t>
      </w:r>
    </w:p>
    <w:p>
      <w:r>
        <w:t xml:space="preserve">Yleinen mielipide kääntyy supervoimia omaavia ihmisiä vastaan, ja kun he joutuvat useiden oikeusjuttujen kohteeksi rikostorjunnan aiheuttamien haittojen vuoksi, hallitus pakottaa heidät siviilien uudelleensijoitusohjelmiin. Viisitoista vuotta myöhemmin Bob ja Helen Parr, jotka aiemmin tunnettiin nimellä Herra Ihmeellinen ja Elastigirl, sekä heidän lapsensa Violet, Dash ja Jack-Jack elävät esikaupunkiperheenä. Bob on tyytymätön esikaupunkielämään ja toimihenkilötyöhönsä ja kaipaa loistokkaita aikoja. Joskus Bob ja hänen vanha ystävänsä Lucius Best - joka tunnettiin aiemmin nimellä Frozone - tekevät yöllä vaimojensa tietämättä kostajatyötä.Eräänä päivänä Bob menettää malttinsa, kun hänen esimiehensä kieltäytyy antamasta hänen pysäyttää ryöstö, minkä vuoksi hän menettää työnsä. Kotiin palattuaan Bob löytää viestin salaperäiseltä Mirage-nimiseltä naiselta, joka suostuttelee Bobin muuttumaan jälleen herra Ihmeelliseksi ja antaa hänelle tehtävän tuhota julma kolmijalkainen robotti nimeltä Omnidroid syrjäisellä Nomanisan-saarella, ja lupaa hänelle huomattavan palkkion. Saapuessaan Nomanisan-saarelle Bob löytää ja tuhoaa Omnidroidin huijaamalla sen repimään oman voimanlähteensä irti. Bob nuorentuu, kun hän voi käyttää voimiaan vapaasti, mikä parantaa hänen asenteitaan ja suhdettaan perheeseensä, ja hän aloittaa ankaran harjoittelun odottaessaan lisää töitä Miragelta. Kun Bob huomaa puvussaan repeämän, hän käy supersankaripukusuunnittelija Edna Moden luona, joka päättää tehdä hänelle ja koko perheelle puvut Helenin ja lasten tietämättä. Kun Bob lähtee jälleen kerran Nomanisaniin, hän saa selville, että Mirage työskentelee Buddy Pinen palveluksessa. Hän on entinen superfani, jonka herra Incredible on hylännyt ja joka on ottanut nimekseen Syndrome. Syndrome aikoo kehittää Omnidroidin täydelliseksi ja kukistaa sen julkisesti manipuloiden sen hallintalaitteita, jotta hänestä itsestäänkin tulisi sankari, ja sitten myydä keksintönsä, jotta kaikista tulisi yhtä "super", jolloin termi menettää merkityksensä. Bob hiipii Syndromen saaren tukikohtaan ja löytää hänen tietokoneensa. Hän saa selville, että Syndrome on houkutellut lukemattomia eläkkeelle jääneitä supersankareita kuolemaan ja asettanut heidät aiempia Omnidroidin prototyyppejä vastaan testatakseen niiden suunnittelua. Samaan aikaan Helen käy Ednan luona, saa selville, mitä Bob on puuhannut, ja aktivoi Ednan pukuihin rakentaman paikannusmajakan löytääkseen Bobin. Helen lainaa lentokoneen matkustaakseen Nomanisaniin, mutta huomaa, että Violet ja Dash ovat piiloutuneet omiin pukuihinsa ja jättäneet Jack-Jackin lapsenvahdin huostaan. Syndrome kuuntelee Helenin radiolähetyksiä ja ampuu lentokoneen alas, mutta Helen ja lapset selviytyvät ja pääsevät saarelle, vaikka Bob luulee heitä kuolleiksi. Bob uhkaa tappaa Miragen pakottaakseen Syndromen vapauttamaan hänet, mutta Syndrome pettää ja Bob vapauttaa Miragen. Helen lähtee tukikohtaan etsimään Bobia ja saa selville Syndromen aikeet lähettää Omnidroidin raketilla Metrovilleen. Syndromen käytöksestä ja hänen todellisista suunnitelmistaan järkyttynyt Mirage vapauttaa Bobin ja ilmoittaa hänelle, että hänen perheensä on elossa. Helen saapuu paikalle ja ryntää Bobin kanssa etsimään lapsiaan. Dash ja Violet käyttävät voimiaan torjuakseen useita Syndromen vartijoita Nomanisanin trooppisessa viidakossa ennen kuin he pääsevät vanhempiensa luo. Syndrome ottaa perheen kiinni ja lähtee toteuttamaan suunnitelmaansa. Parrsit pakenevat ja matkustavat turva-auton ja vara-orbitaalirakettijärjestelmän avulla vaaran pariin Metrovilleen. Ohjelmointinsa mukaisesti Omnidroid tunnistaa Syndromen vastustajaksi ja hyökkää hänen ranteessaan olevan kaukosäätimen kimppuun ennen kuin tyrmää hänet. Parrs ja Frozone liittoutuvat taistellakseen robottia vastaan häviävässä taistelussa, kunnes Bob löytää kaukosäätimen. Elastigirl käyttää robotin pudonnutta piikkiä ja ampuu kaukosäätimellä Omnidroidin voimaytimen, joka tuhoaa sen. Kotiin palatessaan Parrs löytää Syndromin, joka aikoo siepata ja kasvattaa Jack-Jackin omaksi apurikseen kostaakseen perheelle. Kun Syndrome yrittää paeta lentokoneeseensa, Jack-Jackin omat muodonmuutoksen supervoimat alkavat ilmentyä ja hän pääsee pakoon Syndromen otteesta. Helen pelastaa Jack-Jackin, ja Bob tappaa Syndromen heittämällä oman autonsa lentokoneen päälle, jolloin Syndrome imaistaan viittansa avulla lentokoneen turbiiniin, jolloin se räjähtää.Kolme kuukautta myöhemmin Parrsit, jotka ovat sopeutuneet siviilielämään, todistavat uuden pahiksen nimeltä Underminer saapumista. Perhe pukeutuu supersankariasuihin valmistautuen kohtaamaan uuden uhan.</w:t>
      </w:r>
    </w:p>
    <w:p>
      <w:r>
        <w:rPr>
          <w:b/>
        </w:rPr>
        <w:t xml:space="preserve">Tulos</w:t>
      </w:r>
    </w:p>
    <w:p>
      <w:r>
        <w:t xml:space="preserve">Mitä Edna Mode tekee Bobylle?</w:t>
      </w:r>
    </w:p>
    <w:p>
      <w:r>
        <w:rPr>
          <w:b/>
        </w:rPr>
        <w:t xml:space="preserve">Esimerkki 2.854</w:t>
      </w:r>
    </w:p>
    <w:p>
      <w:r>
        <w:t xml:space="preserve">Tämän artikkelin juonitiivistelmä voi olla liian pitkä tai liian yksityiskohtainen. Auta parantamaan sitä poistamalla tarpeettomia yksityiskohtia ja tekemällä siitä tiiviimpi. (Helmikuu 2016) (Lue, miten ja milloin voit poistaa tämän mallin mukaisen viestin)Kahdeksan vuotta ensimmäisen elokuvan tapahtumien jälkeen entinen Sir Johnny English (Rowan Atkinson) opettelee taistelulajeja Tiibetissä katumukseksi Mosambikissa epäonnistuneesta tehtävästä, jonka seurauksena häneltä riistettiin ritarin arvo. MI7 ottaa kuitenkin yhteyttä häneen, järjestää hänet takaisin Lontooseen ja kutsuu hänet takaisin palvelukseen. Johnny palaa MI7:n Lontoon päämajaan (nykyään Toshiba British Intelligence) ja saa uudelta pomoltaan "Pegasukselta" (Gillian Anderson) tehtäväkseen estää Kiinan pääministerin salamurhayrityksen suunnitelluissa neuvotteluissa pääministerin kanssa. Johnny tapaa myös agenttikollegansa Simon Ambrosen (Dominic West) ja MI7:n asukkaan, Patch Quartermainin (Tim McInnerny). Hän saa tehtäväkseen myös nuoremman agentin, Colin Tuckerin (Daniel Kaluuya).Hongkongissa English löytää osoitteen, joka johtaa hänet entisen CIA-agentti Titus Fisherin (Richard Schiff) luo. Fisher paljastaa olevansa jäsenenä "Vortexissä", kolmen salamurhaajan ja useiden apureiden ryhmässä, joka sabotoi Englishin tehtävän Mosambikissa. Vortexilla on hallussaan salainen ase, jonka avaamiseen tarvitaan kolme metalliavainta, kun niitä käytetään yhdessä, ja Fisher paljastaa, että hänellä on yksi niistä hallussaan. Siivoojaksi naamioitunut salamurhaaja (Pik-Sen Lim) tappaa Fisherin, ja avain joutuu Vortexin jäsenen käsiin. English jahtaa Vortexin agenttia läpi Hongkongin ja saa lopulta avaimen haltuunsa. Paluulennolla Lontooseen Johnny antaa avaimen sisältävän matkalaukun lentoemännälle, joka paljastuu toiseksi Vortexin agentiksi. Englantia nöyryytetään ulkoministerin ja Pegasuksen edessä avaimen menettämisen vuoksi, ja hän käy Pegasuksen äidin kimppuun luullessaan tätä tappajasiivoojaksi. MI7:n käyttäytymispsykologi Kate Sumner (Rosamund Pike) käyttää Englannin kohdalla hypnoosia auttaakseen häntä muistamaan Mosambikin tehtävänsä tapahtumat ja toisen Vortex-agentin, venäläisen vakoojan Artem Karlenkon (Mark Ivanir) henkilöllisyyden. Johnny tapaa hänet eksklusiivisella golfkentällä Lontoon ulkopuolella. Kun he pelaavat golfia, sama Hongkongin salamurhaaja ilmestyy uudelleen ja hyökkää golfmailaksi naamioidulla tarkka-ampujakiväärillä juhlijoiden kimppuun vaatien Karlenkon henkivartijan hengen ja haavoittaen Karlenkoa vakavasti. Johnny ottaa Karlenkon mukaansa ja pakenee golfkentältä helikopterilla. He lentävät lähimpään sairaalaan, ja ennen kuolemaansa Karlenko paljastaa, että Vortexin kolmas salamurhaaja on MI7:n jäsen.MI7:n tapaamisessa Pegasuksen ja Britannian pääministerin kanssa paljastuu, että Britannian ja Kiinan välisiä neuvotteluja jatketaan Sveitsin Alpeilla sijaitsevassa raskaasti vartioidussa linnakkeessa nimeltä "Le Bastion". Illallisella English kertoo Ambroseille tietävänsä MI7:ssä olevan myyrä. Ambrose valmistautuu tappamaan Englishin, kunnes selviää, että petturin henkilöllisyys on tuntematon. Tucker kohtaa Ambrosen kylpyhuoneessa tietäen, että tämä on myyrä, mutta English haukkuu Tuckerin ja käskee häntä lähtemään. Ambrose vakuuttaa Englishille, että Quartermain on petturi. English antaa avaimen Ambrosen haltuun, joka kertoo Pegasukselle, että English on petturi. English kohtaa Quartermainin kirkossa ja tajuaa, että hänet on lavastettu syylliseksi. Sen jälkeen MI7:n tarkka-ampujat ja agentit, jotka esiintyvät kirkossa rukoilijoina, ampuvat häntä ja käyttävät aseissaan vaimenninta papin huijaamiseksi. Häntä ammutaan kerran vasempaan jalkaan ja hän huijaa Quartermainia ennen kuin hän pakenee muunnellussa sähköpyörätuolissa pidettyään Quartermainia aseella uhaten. English menee Katen asunnolle ja vakuuttaa tälle, ettei hän ole petturi." Kate, joka tutkii Mosambikin operaatiosta kuvattua materiaalia, huomaa, että salamurhaaja käyttäytyi epänormaalisti. He saavat selville, että Vortex omistaa tappavan lääkkeen nimeltä timokseliini-barbebutenoli, jonka avulla he voivat hallita ihmistä lyhyen aikaa ennen kuin tämä kuolee sydämen vajaatoimintaan. Ambrose, Vortexin ainoa elossa oleva jäsen, aikoo käyttää lääkettä pääministerin tappamiseen 500 miljoonaa dollaria vastaan. English vierailee Tuckerin luona ja suostuttelee hänet auttamaan soluttautumisessa "Le Bastioniin". Ohitettuaan linnoituksen turvatarkastuksen English varoittaa Pegasusta (joka nyt tietää, kuka todellinen petturi on) uhasta ja juo tietämättään piikitettyä juomaa, mikä tekee hänet haavoittuvaksi Ambrosen käskyille. Ambrose käskee Englishia tappamaan pääministerin huulipunatuubiksi naamioidulla pistoolilla. English yrittää vastustaa huumeiden vaikutuksia ja joutuu tappeluun itsensä kanssa, kun Tucker yrittää keskeyttää Ambrosen ja Englishin välisen kommunikaation. Tucker häiritsee taajuutta ja korvaa sen radioasemalla soitettavalla kappaleella, minkä seurauksena English alkaa tanssia. Ambrose ottaa komentonsa uudelleen käyttöön ja paljastaa samalla itsensä. English vastustelee ja ampuu Ambrosea, joka pakenee. lääkkeen vaikutus lakkaa, ja English näennäisesti kuolee sydämen vajaatoimintaan. Ensihoitajat yrittävät pelastaa Englishin elvytyksellä, mutta epäonnistuvat; lopulta Kate herättää hänet henkiin huulille annetulla suudelmalla, joka elvyttää hänet ja saa hänen sykkeensä nousemaan. English lähtee Ambrosen perään, hyppää laskuvarjolla rakennuksesta ja kaappaa moottorikelkan. English saavuttaa Ambrosen, joka on köysiradalla. He tappelevat, ja English putoaa autosta. Ambrose yrittää ampua Englishin, joka ampuu sateenvarjoksi naamioituneen raketin köysiradalle, jolloin Ambrose kuolee. Sen jälkeen English istuu taaksepäin ja sanoo iloisena: "Tucker, sinä fiksu poika!" Tekojensa vuoksi Englishin on määrä saada ritaruutensa takaisin kuningattaren toimesta, mutta seremonian aikana näennäinen kuningatar paljastuu kuningattareksi pukeutuneeksi tappajasiivoojaksi ja yrittää tappaa Englishin ritarimiekalla. English torjuu siivoojan, jolloin tämä pakenee. English yrittää saada hänet kiinni ja hyökätä hänen kimppuunsa, mutta kun vartijat tulevat sisään oikean tappajasiivoojan kanssa. English tajuaa, että hän on hyökännyt oikean kuningattaren kimppuun ja että häntä on jälleen kerran huijattu." Loppuhuipennuksen jälkeisessä kohtauksessa, joka on saanut vaikutteita elokuvan Suuri diktaattori parturikohtauksesta, English valmistaa aterian Katelle kappaleen "In the Hall of the Mountain King" tahtiin.</w:t>
      </w:r>
    </w:p>
    <w:p>
      <w:r>
        <w:rPr>
          <w:b/>
        </w:rPr>
        <w:t xml:space="preserve">Tulos</w:t>
      </w:r>
    </w:p>
    <w:p>
      <w:r>
        <w:t xml:space="preserve">Mikä on ritarikunnan riistämisen syy?</w:t>
      </w:r>
    </w:p>
    <w:p>
      <w:r>
        <w:rPr>
          <w:b/>
        </w:rPr>
        <w:t xml:space="preserve">Esimerkki 2.855</w:t>
      </w:r>
    </w:p>
    <w:p>
      <w:r>
        <w:t xml:space="preserve">Dyan Cannon esittää Madie Levringtonia, varakasta naista, joka on myös neuroottinen. Hänen miehensä Benjamin on passittanut hänet New Yorkin mielisairaalaan, jotta hän ei eroaisi miehestä ja veisi tämän rahoja. Hän onnistuu pakenemaan ja pääsee samalla karja-auton kyytiin, jota ajaa Robert Blaken esittämä Charles Callahan. Ennen kuin hän tajuaa, että nainen on hänen kuorma-autossaan, hän kuulee CB-radionsa välityksellä tytön paosta ja huomattavasta palkkiosta, joka hänen paluustaan on luvassa. Tämä herättää hänen huomionsa, sillä hän on niin velkaantunut, että hänellä on perässään takavarikkomies, joka haluaa takavarikoida hänen kuorma-autonsa. naisen selän takana hän tapaa ihmisiä, jotka haluavat saada Madien, ja saa osan palkkion rahoista naiselta, joka johtaa heitä. Samalla hän myös vähitellen rakastuu Madieen. Hän jopa opettaa Madieta ajamaan kuorma-autoa (kuumeisesti sen jälkeen, kun härkä oli osunut häntä haaroihin ja lähettänyt hänet lentoon). lopulta Madie löytää Madien saamat rahat ja ihmettelee, miten Madie sai ne. Mies sitten vastahakoisesti selittää miten, yrittäen selittää, että hän otti ne vastentahtoisesti. Nainen ei usko häntä, ja hän nousee lopulta autoon ja lähtee pois ilman miestä, joka lopulta liftaa moottoripyörän selkään erään vanhemman miehen kanssa. Kun he vihdoin löytävät rekan, hänen on pakko nousta pyörästä ja hypätä rekan selkään molempien ollessa vielä liikkeellä, jolloin hän joutuu alun perin naisen asemaan.Hän ajaa rekan kotiin asti miehensä luo, joka pitää juhlia takapihalla. Huolimatta miehen pyynnöistä pysäyttää kuorma-auto ja siitä, että "kaikki on hyvin", hän jatkaa luultavasti elokuvan mieleenpainuvimmassa kohtauksessa juhlien tuhoamista ajamalla kaiken tieltään löytyvän yli ja antaa lopulta armonlaukauksen ajamalla kuorma-autolla talon läpi, kunnes se ei enää pääse eteenpäin. noustuaan ulos kuorma-autosta Benjamin yrittää kuristaa miehen kuoliaaksi, mutta Callahan hyppää ulos perävaunusta ja lyö miehen kankaalle. Sitten hän sormettaa Benjaminin kuorma-auton kuljettajaksi, ja hän ja Callahan pääsevät karkuun, mutta eivät ennen kuin törmäävät vielä kerran repo-mieheen, joka yksinkertaisesti luovuttaa kuorma-auton hänelle.</w:t>
      </w:r>
    </w:p>
    <w:p>
      <w:r>
        <w:rPr>
          <w:b/>
        </w:rPr>
        <w:t xml:space="preserve">Tulos</w:t>
      </w:r>
    </w:p>
    <w:p>
      <w:r>
        <w:t xml:space="preserve">Kuka oli rikas nainen?</w:t>
      </w:r>
    </w:p>
    <w:p>
      <w:r>
        <w:rPr>
          <w:b/>
        </w:rPr>
        <w:t xml:space="preserve">Esimerkki 2.856</w:t>
      </w:r>
    </w:p>
    <w:p>
      <w:r>
        <w:t xml:space="preserve">Darren Roanoke (Romany Malco), Toronto Maple Leafsin tähtipelaaja, kärsii stressistä, koska hänen vaimonsa Prudence Roanoke (Meagan Good) on jättänyt hänet Jacques "Le Coq" Grandén (Justin Timberlake) vuoksi. Stressi saa hänen kätensä tärisemään, mikä vaikuttaa hänen jääkiekkosuorituksiinsa. Jane Bullard (Jessica Alba) pyytää guru Maurice Pitkan (Mike Myers) apua Darrenin stressin kanssa, jotta joukkue voi toivottavasti katkaista tappioputkensa. Huomattavan korvauksen lisäksi Pitka saisi kutsun Oprah Winfreyn ohjelmaan, minkä hän toivoo auttavan häntä nousemaan guru numero 1:ksi, jota tällä hetkellä pitää hallussaan Deepak Chopra. Pitka onnistuu, mutta ei tunne enää tarvetta nousta ykköseksi, tärkeämpää on hänen rakkautensa Bullardiin. Lupauksen yhteydessä guru Tugginmypudha kuitenkin antoi hänelle siveysvyön. Hän palaa hänen luokseen saadakseen sen pois. Tugginmypudha suostuu siihen, että sen voi nyt poistaa, ja selittää, miten se tehdään; Pitkan yllätykseksi avainta ei tarvita.</w:t>
      </w:r>
    </w:p>
    <w:p>
      <w:r>
        <w:rPr>
          <w:b/>
        </w:rPr>
        <w:t xml:space="preserve">Tulos</w:t>
      </w:r>
    </w:p>
    <w:p>
      <w:r>
        <w:t xml:space="preserve">Kuka on #1 Guru?</w:t>
      </w:r>
    </w:p>
    <w:p>
      <w:r>
        <w:rPr>
          <w:b/>
        </w:rPr>
        <w:t xml:space="preserve">Esimerkki 2.857</w:t>
      </w:r>
    </w:p>
    <w:p>
      <w:r>
        <w:t xml:space="preserve">Kauppamyyjä perustaa liikkeen kuvitteelliseen Agrabahin sulttaanikuntaan ja tarjoutuu kertomaan yleisölle hallussaan olevan öljylampun tarinan. Sulttaanin suurvisiiri Jafar ja hänen papukaijansa Jago etsivät ihmeitä täynnä olevaan luolaan kätkettyä lamppua, mutta heille kerrotaan, että vain "hiomaton timantti" pääsee sisään. Jafar tunnistaa Aladdin-nimisen katulapsen sen arvoiseksi. Aladdin ja hänen lemmikkiapinansa Abu kohtaavat prinsessa Jasminen, joka on paennut palatsista, koska hän ei halua mennä naimisiin toisen snobistisen kosijan kanssa. Aladdin ja Jasmine ystävystyvät ja rakastuvat, mutta Jafar ottaa Aladdinin kiinni ja huijaa Jasminia luulemaan, että hänet on mestattu. vanhaksi mieheksi naamioitunut Jafar vapauttaa Aladdinin ja Abun, vie heidät luolaan ja lupaa palkita heidät, jos he hakevat lampun. Sisällä Aladdin ystävystyy taikamattoon. Abu yrittää ahneena varastaa jalokiven Luolan pyynnöstä huolimatta, ja se romahtaa. Aladdin hieroo lamppua ja vapauttaa sen sisältä loukkuun jääneen hengen, joka selittää, että Aladdinista on tullut hänen mestarinsa ja että hän voi täyttää kolme toivomusta. Aladdin huijaa henkeä vapauttamaan heidät luolasta ilman toivomuksen tuhlaamista ja käyttää sitten ensimmäisen toivomuksensa tullakseen prinssiksi ollakseen Jasminen lähellä. Jafar juonittelee Jagoân ehdotuksesta tulevansa sulttaaniksi naimalla Jasminen, mutta Aladdin marssii kaupunkiin nimellä âAbabwan prinssi Aliâ. Vaikka ystävät kehottavat häntä kertomaan Jasminille totuuden, Aladdin kieltäytyy kertomasta sitä, koska hän uskoo, ettei Jasmine koskaan rakastuisi "johonkin katurottaan". Aladdin vie Jasminen matolla maailmanlaajuiselle lennolle, jossa Jasminen päättelee hänen henkilöllisyytensä, vaikka Aladdin sanoo, että hän pukeutuu talonpoikana paetakseen kuninkaallisen elämän stressiä, mikä vakuuttaa Jasminen. Aladdin palauttaa Jasminen kotiin, mutta palatsin vartijat hyökkäävät Jafarin käskystä hänen kimppuunsa, ja hän on vähällä hukkua, kunnes henki pelastaa hänet toisen toiveensa avulla. Jafar yrittää hypnotisoida sulttaanin suostumaan avioliittoon Jasminen kanssa, mutta Aladdin ilmestyy ja paljastaa Jafarin juonet. Jafar pakenee, mutta huomaa, että Aladdinilla on lamppu, ja tajuaa, kuka hän on. Aladdin, joka tietää, että hänestä tulee sulttaani, harkitsee uudelleen henkiolennon vapauttamista, koska uskoo, että ilman häntä hän ei pystyisi pitämään yllä ulkonäköä. Jago varastaa lampun, ja Jafarista tulee hengen uusi isäntä. Hän käyttää kahta ensimmäistä toivettaan vallatakseen sulttaanin ja tullakseen maailman mahtavimmaksi velhoksi, paljastaakseen Aladdinin valheet ja karkottaakseen hänet, Abun ja maton jäätyneeseen erämaahan, mutta he välttävät kuoleman ja palaavat palatsiin. Jafar käskee hengen aivopesemään Jasminen rakastumaan häneen, mutta hengen paljastaa, ettei hän pysty toteuttamaan toivetta. Jasmine teeskentelee kiinnostusta harhauttaakseen Jafaria ja antaakseen Aladdinin hakea lampun, mutta hän jää kiinni: Jafar muuttuu jättimäiseksi kobraksi ja vangitsee Aladdinin sanomalla olevansa maailman mahtavin olento. Aladdin kuitenkin huomauttaa, että henki on mahtavampi, mikä innostaa Jafarin käyttämään viimeisen toiveensa ja muuttumaan hengeksi, mutta joutuu sitten hennan luonteen mukaisesti omaan lamppuunsa ja vetää mukaansa Jagon. Henki heittää Jafarin lampun Ihmeiden luolaan ja pyytää Aladdinia käyttämään kolmatta toivettaan saadakseen takaisin kuninkaallisen tittelinsä. Aladdin päättää kuitenkin vapauttaa hengen. Kun sulttaani kuulee Aladdinin ja Jasminen rakkaudesta, hän muuttaa lakia niin, että hänen tyttärensä saa mennä naimisiin valitsemansa henkilön kanssa. Henki lähtee tutkimaan maailmaa, kun taas Aladdin ja Jasmine juhlivat kihlaustaan.</w:t>
      </w:r>
    </w:p>
    <w:p>
      <w:r>
        <w:rPr>
          <w:b/>
        </w:rPr>
        <w:t xml:space="preserve">Tulos</w:t>
      </w:r>
    </w:p>
    <w:p>
      <w:r>
        <w:t xml:space="preserve">Kuka vapautti Aladdinin ja Abun?</w:t>
      </w:r>
    </w:p>
    <w:p>
      <w:r>
        <w:rPr>
          <w:b/>
        </w:rPr>
        <w:t xml:space="preserve">Esimerkki 2.858</w:t>
      </w:r>
    </w:p>
    <w:p>
      <w:r>
        <w:t xml:space="preserve">The Perfect Score on tarina kuudesta lukiolaisesta, jotka lyöttäytyvät yhteen varastamaan vastaukset yliopiston SAT-kokeeseen. He ovat huomanneet, että tämä yksi koe ratkaisee heidän tulevaisuutensa ja sen, mihin korkeakouluun heidät otetaan. Jokaisella opiskelijalla on omat syynsä päättää ryhtyä rikolliseksi ja päihittää järjestelmä. He ovat perustelleet tekoaan päättelemällä, että koe on epäoikeudenmukainen ja heitä syrjivä; siksi on ok varastaa koe. Heidän onnekseen yhden ryhmän jäsenen isä omistaa rakennuksen, jossa testausyritys sijaitsee. Tämä opiskelija saa rakennuksen piirustukset, ja hänellä on myös ovikortin avain. Heidän elämänsä muuttuu tämän yhden teon myötä, ehkä parempaan suuntaan. Douglas Young (the-movie-guy)</w:t>
      </w:r>
    </w:p>
    <w:p>
      <w:r>
        <w:rPr>
          <w:b/>
        </w:rPr>
        <w:t xml:space="preserve">Tulos</w:t>
      </w:r>
    </w:p>
    <w:p>
      <w:r>
        <w:t xml:space="preserve">Kuinka moni lukiolainen on bändi yhdessä?</w:t>
      </w:r>
    </w:p>
    <w:p>
      <w:r>
        <w:rPr>
          <w:b/>
        </w:rPr>
        <w:t xml:space="preserve">Esimerkki 2.859</w:t>
      </w:r>
    </w:p>
    <w:p>
      <w:r>
        <w:t xml:space="preserve">Jack (Andrew Garfield), joka on ollut laitoksessa suurimman osan elämästään, vapautuu vihdoin vankilasta 24-vuotiaana. Hän ja toinen poika murhasivat lapsen, kun he itse olivat lapsia. Elokuvassa seurataan Jackin yrityksiä sopeutua vankilan ulkopuoliseen maailmaan ja aloittaa uudelleen elämä, joka ei koskaan päässyt kunnolla vauhtiin. ehdonalaiseen vapauteen päästetyn yhteyshenkilön ja sosiaalityöntekijän Terryn (Peter Mullan) isällisessä ohjauksessa Jack kokee aikuistumisen, joka normaalisti olisi tapahtunut jo vuosia sitten. Menneisyyden voimat ovat jatkuvasti hänen kimpussaan. Kun saamme tietää enemmän tapahtumista, jotka johtivat rikokseen, joka on tuhonnut niin monen elämän, jännitys, juonittelu ja lopulta tuomio lisääntyvät: iltapäivälehdet ja Terryn oikea poika eivät anna asioiden olla.</w:t>
      </w:r>
    </w:p>
    <w:p>
      <w:r>
        <w:rPr>
          <w:b/>
        </w:rPr>
        <w:t xml:space="preserve">Tulos</w:t>
      </w:r>
    </w:p>
    <w:p>
      <w:r>
        <w:t xml:space="preserve">Kuinka vanha Jack on, kun hän vapautuu vankilasta?</w:t>
      </w:r>
    </w:p>
    <w:p>
      <w:r>
        <w:rPr>
          <w:b/>
        </w:rPr>
        <w:t xml:space="preserve">Esimerkki 2.860</w:t>
      </w:r>
    </w:p>
    <w:p>
      <w:r>
        <w:t xml:space="preserve">John Wintergreen (Robert Blake) on moottoripyöräpoliisi, joka partioi Arizonan maaseututeillä parinsa Zipperin (Billy "Green" Bush) kanssa. Wintergreen on kokenut partiomies, joka hakee siirtoa murharyhmään. Kun Crazy Willie (Elisha Cook, Jr.) ilmoittaa hänelle haulikolla tehdystä ilmeisestä itsemurhasta, Wintergreen uskoo tapauksen olevan todellisuudessa murha. Etsivä Harve Poole (Mitchell Ryan) myöntää, että kyseessä on henkirikos, kun ruumiinavauksessa miehen kallosta löytyy 22-kaliiperinen luoti ja kun hän kuulee, että miehen kotoa on mahdollisesti kadonnut 5000 dollaria, ja järjestää Wintergreenille siirron murharyhmään auttamaan tapauksen selvittämisessä.Wintergreen saa toiveensa, mutta hänen ilonsa on lyhytaikainen. Hän alkaa yhä enenevässä määrin samaistua niihin hippeihin, joita muut konstaapelit, mukaan lukien etsivä Poole, loputtomasti ahdistelevat. Viimeinen pisara tulee, kun Poole saa selville, että Wintergreen on maannut hänen tyttöystävänsä Jolenen (Jeannine Riley) kanssa. Vihamielisen työpaikkapolitiikan vuoksi hänet alennetaan nopeasti takaisin liikennevalvontaan. alennuksesta huolimatta Wintergreen pystyy selvittämään murhan. Murhaajaksi osoittautuu Willie, joka tunnustaa, kun Wintergreen yllyttää häntä puhumaan asiasta. Wintergreen arvelee Willien tehneen murhan, koska hän oli kateellinen tappamalleen vanhukselle, joka kutsui usein nuoria taloonsa ostamaan huumeita. Pian tämän jälkeen selviää, että Zipper varasti 5000 dollaria, joilla hän osti täysin puetun Electra Glide -moottoripyörän. Wintergreen joutuu ampumaan Zipperin, kun tämä muuttuu ahdistuneeksi ja riidanhaluiseksi ja ampuu aseella uhaten viatonta sivullista. elokuvan päättyessä Wintergreen on yksin ja palaa takaisin vanhoille teilleen, kun hän törmää hippiin, jota Zipper tarpeettomasti ahdisteli elokuvan alkupuolella. Wintergreen päästää hänet varoituksella, mutta hippi unohtaa ajokorttinsa, ja Wintergreen ajaa hänen pakettiautonsa perään palauttaakseen sen hänelle. Hipin matkustaja osoittaa haulikolla takaikkunasta ulos ja ampuu Wintergreenin tappaen hänet.</w:t>
      </w:r>
    </w:p>
    <w:p>
      <w:r>
        <w:rPr>
          <w:b/>
        </w:rPr>
        <w:t xml:space="preserve">Tulos</w:t>
      </w:r>
    </w:p>
    <w:p>
      <w:r>
        <w:t xml:space="preserve">Miten Wintergreen kuolee?</w:t>
      </w:r>
    </w:p>
    <w:p>
      <w:r>
        <w:rPr>
          <w:b/>
        </w:rPr>
        <w:t xml:space="preserve">Esimerkki 2.861</w:t>
      </w:r>
    </w:p>
    <w:p>
      <w:r>
        <w:t xml:space="preserve">Tavallinen mies Frank Johnson (Ross Elliot), joka eräänä yönä ulkoiluttaa koiraansa, näkee ampumamurhan San Franciscossa. Todistajan nähdessään murhaaja ampuu Elliotia, mutta ampuu ohi. Poliisi saapuu paikalle ja kertoo Elliotille, että murha liittyi alamaailman korruptioon ja nyt tappaja on tietoinen hänestä ja aikoo ampua häntä. Elliot ottaa ruudin sen sijaan, että poliisi antaisi hänen ottaa hänet suojavankilaan. Kun poliisit jäljittävät hänen vaimonsa Eleanor Johnsonin (Ann Sheridan), tämä ei ole kovinkaan liikuttunut tapahtumien käänteestä, ja ylikomisario Ferris (Robert Keith) kuulustelee häntä heidän suhteestaan ja saa selville, että heidän avioliittonsa oli vain nimellisesti ja että tuli oli jo kauan sitten sammunut heidän suhteestaan. Eleanor on kuitenkin uskollinen. Kun Frank soittaa kotiin, hän ilmoittaa poliisille, että poliisi on paikalla, ja poliisit pysäköivät hänen ovelleen, kunnes he löytävät Frankin. Kun toimittaja Danny Leggett (Dennis O'Keefe) ilmestyy paikalle ja tarjoaa Eleanorille suuren summan rahaa yksinoikeusjutusta ja Frankin haastattelusta, Eleanor järkeilee, että rahalle on käyttöä, ja suostuu ottamaan Eleanorin mukaansa Frankin jäljittämiseen. Kun Eleanor myöhemmin vierailee perhelääkärin luona ja kuulee, että Elliot kärsii mahdollisesti kuolemaan johtavasta sydänsairaudesta, johon hän tarvitsee johdonmukaista lääkitystä, Eleanor on liikuttunut tunteikkaasti heidän aikaisempien yhteisten päiviensä vuoksi. Hän tajuaa myös, että hän ja toimittaja Danny Leggett saattavat kehittää erityisiä tunnesiteitä etsiessään yhdessä hänen miestään. Dannylla on kuitenkin vaihtoehtoisia motiiveja Frankin etsimiseen, ja tämä tulee esiin myöhemmin, kun he lopulta löytävät harhailevan aviomiehen tulkitsemalla tämän Eleanorille lähettämän rakkauskirjeen. Poliisi saa selville Dannyn suunnitelmat ja vaikuttaa hyödyttömältä, paitsi että se tulee paikalle viime hetkellä, kun suurin osa vahingoista on jo tapahtunut.</w:t>
      </w:r>
    </w:p>
    <w:p>
      <w:r>
        <w:rPr>
          <w:b/>
        </w:rPr>
        <w:t xml:space="preserve">Tulos</w:t>
      </w:r>
    </w:p>
    <w:p>
      <w:r>
        <w:t xml:space="preserve">Mitä Danny Leggett tarjoaa Eleanorille vastineeksi yksinoikeushaastattelusta?</w:t>
      </w:r>
    </w:p>
    <w:p>
      <w:r>
        <w:rPr>
          <w:b/>
        </w:rPr>
        <w:t xml:space="preserve">Esimerkki 2.862</w:t>
      </w:r>
    </w:p>
    <w:p>
      <w:r>
        <w:t xml:space="preserve">Kuten kahdessa edellisessä Smokey ja rosvo -elokuvassa, Smokey ja rosvo osa 3 alkaa Big Enosin (Pat McCormick) ja Little Enosin (Paul Williams) tarjoamalla huomattavan vedon siitä, kuka pystyy kuljettamaan lähetyksen pitkän matkan lyhyessä ajassa. Tarjolla on kuitenkin pieni käänne, sillä tällä kertaa tarjous tehdään eläkkeelle jäävälle seriffi Buford T. Justicelle (Jackie Gleason), joka lyö 250 000 dollaria vetoa virkamerkkiä vastaan siitä, että hän pystyy kuljettamaan suuren täytetyn kalan Floridassa sijaitsevasta ruokapaikasta Teksasiin.Toisin kuin kahdessa aiemmassa elokuvassa, Big ja Little Enos näyttävät tällä kertaa olevan varsin aktiivisia halussaan nähdä Bufordin epäonnistuvan tavoitteessaan. Kun Buford on väistellyt heidän monia ansojaan (erityisesti sen jälkeen, kun hän on tuhonnut heidän maitoautonsa, joka kasteli heidät ja lamautti heidän moottorinsa), he menevät niinkin pitkälle, että yrittävät itse asiassa palkata Rosvon (harhautukseksi) pysäyttämään hänet. Kun he päättävät, että Rosvo on liian itsekäs ja vaikea hallita, he palkkaavat Cledus "Lumimies" Snow'n (Jerry Reed) hänen tilalleen. Cledus ottaa tarjouksen vastaan, pysäköi Peterbilt 359 -autonsa ja nousee mustankultaisen vuoden 1983 Pontiac Trans Amin rattiin. Myöhemmin hän ottaa kyytiin Dustyn (Colleen Camp), joka lopettaa työnsä "kirjanpitäjänä" käytettyjen autojen jälleenmyyjällä, mutta ei ennen kuin on yrittänyt tuhota pomonsa liiketoiminnan (rähjäinen käytettyjen autojen jälleenmyyjä) haukkumalla tätä kesken suoran tv-mainoksen lähetyksen.Kohtaus, jossa Cledus poimii Dustyn keskeltä tietä, on melkein tarkka toisto siitä, miten Bo poimi sammakon vuoden 1977 elokuvassa. Cledus onnistuu saamaan Bufordin kiinni valtatiellä, jossa hän sitten lassoaa Bufordin kalan pois Justicen poliisiautosta; Buford tarvitsee kalaa noutaakseen 250 000 dollaria. Tämän jälkeen Buford aloittaa kuuman takaa-ajon Cledusta, ja toinen paikallinen poliisi yrittää ottaa tilanteen haltuunsa. Pian sen jälkeen, kun paikallinen konstaapeli on vammautunut, myös Buford vammautuu, kun hänen poliisiautoonsa kaadetaan hiekkaa. takaa-ajo jatkuu nopeasti, kun Buford saa kaksikon kiinni sen jälkeen, kun Cledus ja Dusty pysähtyvät punaniska-baariin hakemaan ruokaa. Takaa-ajo jatkuu, kun he saapuvat paikalliseen kaupunkiin, jossa heidän saapumisensa myötä syntyy joukkokaaos. Cledus pakenee, kun 18-pyöräinen kuorma-auto tukkii kujan, jonka läpi Cletus juoksi. Kun he yrittävät saada rekkaa ulos, Bufordin auto kiinnitetään hinausautoon. Pyydettyään tuloksetta liikennevirkailijaa vapauttamaan autonsa hän lähettää poikansa Juniorin (Mike Henry) irrottamaan sen. Koska hän ei jaksa odottaa, hän peruuttaa auton raivoissaan ja pakenee. Hinausauton kuljettaja ajaa häntä takaa, ja Junior roikkuu koukussa ja pyörii vapaasti. Lopulta Buford onnistuu saamaan auton kaatumaan, jolloin auto ja Junior lentävät. Useat autot jatkavat törmäämistä kasaan. Seuraava kohtaus tulee yhtäkkiä, kun Rosvo ja Justice ovat Mississippin messualueella. Buford jatkaa takaa-ajoa kahdella pyörällä ajettuaan rinteessä Cleduksen annettua maineen nousta päähänsä. cledus ja Dusty päättävät pysähtyä yöksi hotelliin, jossa on "seksuaalisia" tekoja harrastavia ihmisiä, joista useat ovat varsin poikkeavia. Buford löytää rosvon Trans Amin ja päättää tehdä rakennuksessa etsinnän kalan löytämiseksi, minkä hän lopulta tekeekin. Etsiessään höyrysaunassa Buford kahlitsee itsensä lihaksikkaaseen nymfomaaninaiseen, joka ei hyväksy kieltävää vastausta." Seuraavissa loppukohtauksissa Buford saa "Enos Devil Dartsin" räjäyttämät renkaat. Cledus saapuu nopeasti paikalle ja ottaa kalan takaisin. Cledus ja Justice aloittavat sitten viimeisen takaa-ajon Bufordin kanssa kahdella renkaalla, ensin karjan läpi, sitten veneiden luo ja lopulta pellon läpi, jossa Enoset laukaisevat sarjan räjähteitä, joista yksi tuhoaa koko korin, jäljelle jäävät moottori, istuimet ja poliisin valopylväs (jota Junior pitää päänsä yläpuolella). Cledus päättää luovuttaa kalan antaakseen Bufordin voittaa. Juuri kun Buford on lunastanut 250 000 dollaria, hän löytää Cledusin ja alkaa pidättää häntä, mutta Buford kuvittelee Cledusin olevan "oikea" rosvo (cameoesiintymässä Burt Reynolds), joka suostuttelee Cledusin päästämään Cledusin vapaaksi ja aloittamaan uuden takaa-ajon. Samoin kuin vuoden 1977 elokuvan lopussa, Buford jahtaa rosvoa jälleen poliisiautollaan (lihaksikas nainen on tällä kertaa ottanut Juniorin paikan haulikkona), kun taas Junior jahtaa "isukkaa" kilometrien päähän ja pudottaa palkkiorahoja mennessään.</w:t>
      </w:r>
    </w:p>
    <w:p>
      <w:r>
        <w:rPr>
          <w:b/>
        </w:rPr>
        <w:t xml:space="preserve">Tulos</w:t>
      </w:r>
    </w:p>
    <w:p>
      <w:r>
        <w:t xml:space="preserve">Kuka ei hyväksy kieltävää vastausta?</w:t>
      </w:r>
    </w:p>
    <w:p>
      <w:r>
        <w:rPr>
          <w:b/>
        </w:rPr>
        <w:t xml:space="preserve">Esimerkki 2.863</w:t>
      </w:r>
    </w:p>
    <w:p>
      <w:r>
        <w:t xml:space="preserve">Nandini (Aishwarya Rai) on Intian klassisen musiikin tunnetun edustajan Pandit Darbarin (Vikram Gokhale) tytär.Tähän huolettomaan elämään astuu Sameer (Salman Khan), nuori mies, joka haluaa oppia Intian klassisen musiikin hienoudet Pandit Darbarin johdolla. Sameer asuu Darbarin perheen luona, ja Nandini joutuu luovuttamaan huoneensa Sameerille. Nandini ei pidä Sameerista, ja he tekevät toisilleen kepposia, mutta pian he huomaavat olevansa rakastuneita. Heidän rakkautensa kukoistaa häiden, festivaalien ja perhejuhlien ympärillä. eräänä päivänä Pandit Darbar saa heidät kiinni häävalojaan harjoittelemasta ja yhteisestä tulevaisuudesta haaveilemasta. Pandit Darbar raivostuu heille, sillä hän on jo suunnitellut Nandininin häät Vanrajin (Ajay Devgan) kanssa. Sameer karkotetaan kotitaloudesta, koska Darbar on lopettanut laulamisen Nandininin epäpuhtauden vuoksi. Sameeria pyydetään olemaan tapaamatta Nandinia enää koskaan. Sameer ei lähde Intiasta heti. Hän jää kaupunkiin ja kirjoittaa Nandinille kirjeitä, joissa hän pyytää tätä liittymään seuraansa, mutta kirjeet eivät saavu Nandinille ajoissa. Nandini menee vastahakoisesti naimisiin Vanrajin kanssa, joka oli rakastunut Nandiniin hänen serkkunsa Anun (Sheeba Chaddha) häissä.Hääyönä Vanraj huomaa Nandinin kylmän ja etäisen käytöksen ja yrittää kysyä, miksi tämä ei vastaa hänen rakkauteensa. Hän pyytää Nandrajilta totuutta ja lupaa auttaa häntä kaikesta huolimatta. Nandini ei vastaa, mikä suututtaa Vanrajia.Pian Vanraj saa Nandinin kiinni siitä, että tämä lukee Sameerin rakkauskirjeitä. Vanraj on murtunut ja raahaa Nandinin takaisin kotiin. Aluksi hän on äärimmäisen raivoissaan, koska Nandini ei ole kertonut totuutta. Tajutessaan, että Nandini on rakastunut toiseen mieheen, hän päättää yhdistää rakastavaiset lähtemällä Italiaan etsimään Sameeria. Vanraj pyytää vanhempiensa suostumusta, jotka aluksi kieltäytyvät, mutta lopulta antavat periksi.Nandini ja Vanraj saapuvat Italiaan, mutta joutuvat umpikujaan etsiessään Sameeria. Etsinnän aikana he joutuvat ahdistelun kohteeksi ja Nandinia ammutaan käsivarteen. Nandini alkaa lämmetä Vanrajille Vanrajin lempeyden ja kiintymyksen vaikutuksesta. Lopulta he saavat uutisia Sameerista hänen äitinsä (Helen) kautta, ja Vanraj järjestää heidän tapaamisensa Sameerin debyyttikonsertin iltana. Kun Vanraj on tehnyt työnsä, hän hyvästelee Nandinin ja lähtee sydämensä särkyneenä pois, ja tavatessaan Sameerin hän pyytää tältä anteeksi ja kertoo, että on alkanut rakastaa Vanrajia. Hän miettii sitä vankkumattoman rakkauden ja omistautumisen määrää, jota Vanraj on osoittanut hänelle koko heidän suhteensa ajan, ja tajuaa, että Vanraj oli hänen todellinen sielunkumppaninsa. Hän juoksee Vanrajin luo, joka kertoo, ettei voi elää ilman häntä. Hän ojentaa miehelle vihkiketjunsa, Vanraj kiinnittää sen kaulaansa ja he syleilevät toisiaan Budapestin häikäisevien ilotulitusten taustalla.</w:t>
      </w:r>
    </w:p>
    <w:p>
      <w:r>
        <w:rPr>
          <w:b/>
        </w:rPr>
        <w:t xml:space="preserve">Tulos</w:t>
      </w:r>
    </w:p>
    <w:p>
      <w:r>
        <w:t xml:space="preserve">jota pyydetään olemaan tapaamatta Nandinia enää koskaan?</w:t>
      </w:r>
    </w:p>
    <w:p>
      <w:r>
        <w:rPr>
          <w:b/>
        </w:rPr>
        <w:t xml:space="preserve">Esimerkki 2.864</w:t>
      </w:r>
    </w:p>
    <w:p>
      <w:r>
        <w:t xml:space="preserve">Susan Selky on tunnettu englannin kielen professori Columbian yliopistossa. Hän asuu brooklyniläisessä Brownstone-kodissa 10-vuotiaan poikansa Alexin (Danny Corkill) kanssa. Eräänä maaliskuisena aamuna Susan saattaa Alexin kouluun, joka on vain kahden korttelin päässä. Alex kääntyy vilkuttaakseen äidilleen ja katoaa sitten kulman taakse.Susan palaa kotiin töiden jälkeen ja huolestuu yhä enemmän, kun Alex myöhästyy. Hän soittaa ystävälleen ja naapurilleen Jocelyn Norrisille, jonka tytär on Alexin luokkatoveri, ja saa tietää, ettei Alex koskaan käynyt koulua. Hän soittaa välittömästi New Yorkin poliisille, ja poliisit saapuvat rivitaloon komisario Al Menettin johdolla. Susania kuulustellaan tarkkaan hänen ja hänen poikansa elämästä, ja aluksi epäillään hänen vieraantunutta aviomiestään, New Yorkin yliopiston professoria Grahamia, mutta hänellä on alibi.Susanin tapaus herättää huomiota paikallisissa tiedotusvälineissä, ja kansalaiset auttavat etsinnöissä jakamalla julisteita. Susania arvostellaan aluksi siitä, että hän antaa poikansa kävellä kouluun yksin. Susan osallistuu valheenpaljastuskokeeseen, joka vapauttaa hänet epäillyn asemasta. Lukuisat johtolangat tarkistetaan, mukaan lukien useat ilmoitukset, joiden mukaan Alex olisi nähty sinisen vuoden 1965 Chevyn takapenkillä. Myös selvännäkijä kutsutaan paikalle, mutta jokainen johtolanka kariutuu.Tutkinta pitkittyy, ja Graham joutuu erimielisyyteen Menettin kanssa, kun budjettileikkaukset pakottavat Menettin purkamaan Susanin asunnossa sijaitsevan komentokeskuksen ja hoitamaan tapausta piiristä käsin. Menettin huomio kiinnittyy pian muihin tapauksiin, mutta Selkyn tapaus on aina etusijalla. Eräässä vaiheessa Graham ottaa asiat omiin käsiinsä saatuaan lunnassoiton. Hän saa selkäänsä ja joutuu sairaalahoitoon. 4. heinäkuuta tapahtuu vihdoin tauko jutussa, kun Susanin siivooja Philippe pidätetään epäiltynä. Alexin veriset alushousut löytyvät hänen asunnostaan, josta homo Philippe on otettu kiinni 14-vuotiaan miesprostituoidun kanssa. Susan vierailee Philippen luona vankilassa, ja Philippe kertoo, että veriset alushousut syntyivät, kun hän käytti niitä verenvuodon tyrehdyttämiseen viiltäessään itsensä tiskattuaan Susanin talossa. Susan on vakuuttunut Philippen syyttömyydestä ja yrittää suostutella Menettin luopumaan syytteistä, mutta Menetti kieltäytyy vetoamalla julkistamattomiin fyysisiin todisteisiin.Philippen pidätyksen aiheuttama uusi mediahuomio laantuu, ja Susaniin kohdistuu yhä enemmän painetta luopua asiasta ja hyväksyä, että Alex saattaa olla kuollut. Susanin tunteet nousevat kiehumispisteeseen, kun eräs aikakauslehti peruuttaa hänen Alexista kirjoittamansa artikkelin, ja Jocelyn neuvoo häntä luovuttamaan. Susan yrittää jatkaa normaaleja rutiinejaan, vaikka hän ei koskaan menetä uskoaan. Eräänä päivänä hän saa puhelinsoiton Connecticutin Bridgeportissa asuvalta naiselta nimeltä Malvina Robbins, joka kertoo Alexin asuvan naapureiden luona. Menetti kertoo Susanille, että hän on myös kuullut Robbinsista, mutta Bridgeportin poliisi kertoi hänelle, että nainen on sekopää. Hän sanoo, että tutkinta on lopetettu, ja Philippe joutuu oikeudenkäyntiin viikkojen kuluessa. vapaapäivänä Menetti lähtee ajelulle poikansa kanssa. Kun hän näkee kyltin Bridgeportista, Connecticutista, hän tarkistaa johtolangan henkilökohtaisesti. Hän värvää nuoren poikansa työparikseen juttuun. Kun hän on varma, että johtolanka on väärä, Menetti toivoo voivansa taivutella Robbinsin lopettamaan Selkyn häiritsemisen. Kun Menetti saapuu Robbinsin osoitteeseen, hän näkee järkyttyneenä sinisen Chevyn (jolla silminnäkijät olivat kertoneet nähneensä Alexin) pysäköitynä naapuritalon pihatielle. Tajutessaan, että Robbins puhui totta, hän käyttää tämän puhelinta ottaakseen yhteyttä Bridgeportin poliisiin. He löytävät Alexin elossa ja vahingoittumattomana. Hänen sieppaajansa halusi pojan hoitavan talossa asuvaa vammaista siskoaan. Menetti ajaa Alexin takaisin New Yorkiin valtavan poliisisaattueen saattelemana (joka kasvaa jokaisella alueella, jonka läpi se kulkee), ja New Yorkin tiedotusvälineet saavat vihjeen, että Alex on löydetty, ja ne kokoontuvat Susanin Brooklynin talolle. Susan palaa ruokaostoksilta ajoissa nähdäkseen Alexin astuvan ulos Menettin autosta. Äiti ja lapsi yhdistyvät ilahtuneiden sivullisten ja toimittajien edessä.</w:t>
      </w:r>
    </w:p>
    <w:p>
      <w:r>
        <w:rPr>
          <w:b/>
        </w:rPr>
        <w:t xml:space="preserve">Tulos</w:t>
      </w:r>
    </w:p>
    <w:p>
      <w:r>
        <w:t xml:space="preserve">Oliko Alex kidnapattu?</w:t>
      </w:r>
    </w:p>
    <w:p>
      <w:r>
        <w:rPr>
          <w:b/>
        </w:rPr>
        <w:t xml:space="preserve">Esimerkki 2.865</w:t>
      </w:r>
    </w:p>
    <w:p>
      <w:r>
        <w:t xml:space="preserve">Elokuvan juoni kertoo Elisabetin valtaistuimelle noususta ja on täynnä palatsin juonittelua, salamurhayrityksiä ja teloituksia. Elokuvan alussa Englanti on jakautunut uskontojen mukaan, protestantit vastaan katoliset. Kuningatar Mary Tudorilla ei ole perillistä, ja hänen katoliset kannattajansa pelkäävät hänen protestanttisen sisarpuolensa Elisabetin perimystä. He vakuuttavat kuningattaren, että Elisabet pidätetään ja pannaan Lontoon Toweriin, mutta kuningatar epäröi ja kieltäytyy lopulta allekirjoittamasta kuolemantuomiota. Ilmoitetaan, että kuningatar on raskaana, mutta se osoittautuu kasvaimeksi ja hän kuolee siihen hetkeä myöhemmin. Hänen katoliset kannattajansa joutuvat antamaan kruunun Elisabetille. Elisabetin ensimmäiset vuodet ovat horjuvaa aikaa, sillä hän ei ole perehtynyt hienovaraisuuden taiteeseen ja "hallitsee mielen sijasta sydämestä". Kysymys on myös hänen perimästään, sillä hän on vielä naimaton, ja hänen kuolemansa ilman perillistä merkitsisi kruunun joutumista takaisin katolilaisten käsiin. Hänellä on monia kosijoita, mutta lopulta hän hylkää heidät kaikki. Sir Francis Walsinghamin avustamana hän onnistuu tappamaan kaikki vihollisensa ja nousee valtaistuimelle "neitsytkuningattarena".</w:t>
      </w:r>
    </w:p>
    <w:p>
      <w:r>
        <w:rPr>
          <w:b/>
        </w:rPr>
        <w:t xml:space="preserve">Tulos</w:t>
      </w:r>
    </w:p>
    <w:p>
      <w:r>
        <w:t xml:space="preserve">Mihin kuningatar kuolee?</w:t>
      </w:r>
    </w:p>
    <w:p>
      <w:r>
        <w:rPr>
          <w:b/>
        </w:rPr>
        <w:t xml:space="preserve">Esimerkki 2.866</w:t>
      </w:r>
    </w:p>
    <w:p>
      <w:r>
        <w:t xml:space="preserve">Elokuva kertoo sotilaspoliisiveteraani Hank Deerfieldistä (Tommy Lee Jones), hänen vaimostaan Joanista (Susan Sarandon) ja heidän poikansa Miken (Jonathan Tucker) etsinnöistä. Äskettäin Irakista palannut sotilas Mike on yhtäkkiä kadonnut. Deerfieldin tutkimuksissa auttaa poliisietsivä (Charlize Theron), joka sekaantuu tapaukseen henkilökohtaisesti. he löytävät Miken ruumiin paloiteltuna ja poltettuna. Sotilasviranomaiset yrittävät aluksi estää poliisitutkinnan; he esittävät, että Miken kuolema johtui huumeisiin liittyvästä väkivallasta. Hänen joukkueensa kaverit, jotka näkivät hänet viimeksi, valehtelevat Deerfieldille ja poliisille. Deerfield kertoo poliisille, että vaikka hän epäilee sotilaiden valehtelevan jostain, hän uskoo, etteivät he ole voineet tappaa toveriaan." Kävi ilmi, että Deerfield on väärässä. Sotilaat olivat tappaneet ja paloitelleet Miken näennäisen vähäpätöisen riidan jälkeen. Deerfieldille ja poliisille tunnustava sotilas vaikuttaa sanoistaan ja teoistaan emotionaalisesti irralliselta, mikä viittaa ilmeisesti siihen, että hän kärsii sodan tapahtumista johtuvasta posttraumaattisesta stressihäiriöstä.</w:t>
      </w:r>
    </w:p>
    <w:p>
      <w:r>
        <w:rPr>
          <w:b/>
        </w:rPr>
        <w:t xml:space="preserve">Tulos</w:t>
      </w:r>
    </w:p>
    <w:p>
      <w:r>
        <w:t xml:space="preserve">Kuka auttaa Peurakenttiä löytämään poikansa?</w:t>
      </w:r>
    </w:p>
    <w:p>
      <w:r>
        <w:rPr>
          <w:b/>
        </w:rPr>
        <w:t xml:space="preserve">Esimerkki 2.867</w:t>
      </w:r>
    </w:p>
    <w:p>
      <w:r>
        <w:t xml:space="preserve">Eddie Felson (Paul Newman) on entinen biljardihuijari, josta on tullut menestyvä viinakauppias. Eräänä iltana hän tapaa Vincent Laurian (Tom Cruise), nuoren, karismaattisen biljardipelaajan ja videopelaajan, joka pelaa pienimuotoisia ysipallopelejä työskennellessään myyjänä lelukaupassa. Eddie, joka yhä lyö vetoja Julianin (John Turturro) kaltaisille lahjakkaille pelaajille, suostuttelee Vincentin ja tyttöystävänsä/manageri Carmenin (Mary Elizabeth Mastrantonio) lähtemään kiertueelle, jossa hän voi opettaa Vincentille, miten hän voi tienata paljon enemmän rahaa biljardia harrastamalla.Eddien kanssa Vincent vierailee useissa biljardisaleissa, joissa Eddie yrittää opettaa Vincentille, että "biljardin huippuosaaminen ei ole erinomaista biljardia". Vaikka Carmen on nopea oppimaan, Vincent ärsyyntyy Eddien huijauksista, jotka vaativat häntä säännöllisesti pelaamaan selvästi alle kykyjensä. Lopulta Fast Eddie tarttuu itse mailaan ja pärjää useissa peleissä, mutta joutuu Amos-nimisen biljardihain (Forest Whitaker) ansaan. Nöyryytettynä Eddie jättää Vincentille ja Carmenille tarpeeksi rahaa päästäkseen Atlantic Cityn mestaruuskilpailuihin.Eddie käyttää uusia silmälaseja ja alkaa treenata ja harjoitella. Hän osallistuu Atlantic Cityn 9-pallon turnaukseen, ja useiden voittojen jälkeen hän joutuu vastakkain maailmaa paremmin tuntevan Vincentin kanssa. Hän voittaa Vincentin, mutta myöhemmin, kun hän on juhlimassa tyttöystävänsä Janellen (Helen Shaver) kanssa, Vincent saapuu paikalle ja ilmoittaa Eddielle, että hän hävisi tahallaan saadakseen rahat vedonlyönnistä. Hän antaa Eddielle 8 000 dollaria "osuudeksi". Puolivälieräottelussa Kennedyä vastaan Eddie näkee heijastuksensa lyöntipallossa, ja tyytymättömänä hän päättää luovuttaa pelin.Eddie voittaa jälleen, mutta palauttaa rahat ja sanoo haluavansa voittaa Vincentin laillisesti. He sopivat yksityisottelun, jossa Eddie ilmoittaa Vincentille, että jos hän ei voita häntä nyt, hän voittaa hänet tulevaisuudessa, koska "olen palannut!".</w:t>
      </w:r>
    </w:p>
    <w:p>
      <w:r>
        <w:rPr>
          <w:b/>
        </w:rPr>
        <w:t xml:space="preserve">Tulos</w:t>
      </w:r>
    </w:p>
    <w:p>
      <w:r>
        <w:t xml:space="preserve">Kuinka paljon rahaa Vincent antoi Eddielle?</w:t>
      </w:r>
    </w:p>
    <w:p>
      <w:r>
        <w:rPr>
          <w:b/>
        </w:rPr>
        <w:t xml:space="preserve">Esimerkki 2.868</w:t>
      </w:r>
    </w:p>
    <w:p>
      <w:r>
        <w:t xml:space="preserve">Saksalainen laskuvarjojääkäri on loukkaantuneena ja hoidettavana Kreetalla Saksan hyökkäyksen aikana vuonna 1941 toisen maailmansodan aikana. Hänet lähetetään saattamaan brittiläistä sotavankia, joka tunnistaa hänet kuuluisaksi raskaansarjan nyrkkeilijäksi Max Schmelingiksi ja pyytää häntä kertomaan tarinansa. 1930-luvun nyrkkeilyotteluita ja Schmelingin avioliittoa tšekkiläisen näyttelijättären Anny Ondran (Susanne Wuest) kanssa, joka inhoaa nyrkkeilyä, kuvataan natsien ottaessa vallan Saksassa. Schmeling ei tunne sympatiaa natsi-ideologiaa kohtaan, ja hänen nähdään suojelevan juutalaista manageriaan Joe Jacobsia (Vladimir Weigl). Vuonna 1936 New Yorkissa järjestetään ottelu huikean Joe Louisin (Yoan Pablo Hernandez) kanssa, vaikka natsiurheilun johtaja vastustaa sitä, koska Adolf Hitler haluaa, että ottelu järjestetään. Schmeling harjoittelee ahkerasti ja tutkii Louisista otettuja filmejä valmistautuakseen otteluun, jonka hän voittaa tyrmäyksellä 12. erässä. Hän palaa kotiin sankarina, mutta kun hän kohtaa Louisin uudelleen vuonna 1938, hänet tyrmätään 124 sekunnin jälkeen. Hän palaa kotiin ja auttaa joitakin kristalliyön uhreja, ja kun sota syttyy vuonna 1939, hän tottelee ohjetta värväytyä laskuvarjojoukkoihin sen sijaan, että hän pakenisi ulkomaille.Tarina palaa Kreetalle, jossa Schmeling sallii brittivangin paeta. Palattuaan Saksaan vuonna 1945, kun Saksan armeija on tappion partaalla, hän palaa vaimonsa luo. He hylkäävät maalaiskartanonsa etenevien neuvostoliittolaisten edessä ja asettuvat Hampuriin, Länsi-Saksaan. Vuonna 1947 Schmeling palaa hetkeksi nyrkkeilyn pariin, kun hän ei löydä muuta työtä, ja vetäytyy sitten lopullisesti urheilusta vuonna 1948.</w:t>
      </w:r>
    </w:p>
    <w:p>
      <w:r>
        <w:rPr>
          <w:b/>
        </w:rPr>
        <w:t xml:space="preserve">Tulos</w:t>
      </w:r>
    </w:p>
    <w:p>
      <w:r>
        <w:t xml:space="preserve">Millä kierroksella tyrmäys tapahtuu?</w:t>
      </w:r>
    </w:p>
    <w:p>
      <w:r>
        <w:rPr>
          <w:b/>
        </w:rPr>
        <w:t xml:space="preserve">Esimerkki 2.869</w:t>
      </w:r>
    </w:p>
    <w:p>
      <w:r>
        <w:t xml:space="preserve">Tämä tarina kattaa päällekkäiset tarinat ranskalaisesta pariisilaisryhmästä, joka saa selville aids-epidemian todellisuuden monimutkaisten suhteidensa kautta nuoreen mieheen, Manuun.Tarina avautuu kohtauksiksi järjestettyjen monimutkaisten vuorovaikutussuhteiden kautta, kun he ovat vuorovaikutuksessa Manun hahmon kanssa sisarena, rakastajana, ystävänä, luottamushenkilönä ja jopa kilpailijana, kun heidän jo ennestään vaikeat suhteensa kiteytyvät Manun ennenaikaisen diagnoosin ja väistämättömän kuoleman myötä.Jokaisen hahmon elämän prioriteetit kyseenalaistuvat, ja heidän on pakko arvioida uudelleen perusperiaatteita, joita he olivat tähän asti pitäneet itsestään selvinä. Tohtori kutsuu Manua "Eroosikseen", ja tämä itseään väheksyvä ja yksinäinen mies saa sijaiskärsijän energiaa tämän karismaattisen yksilön yksinkertaisesta läsnäolosta, joka tuhoavalla yksinkertaisuudella voittaa seksin kyynisen alamaailman ja sen vielä kovemmat päähenkilöt poliisipäällikön muodossa.Hän on loukkaamaton, kiltti, havainnollinen ja peloton ja nauttii elämän yksinkertaisista iloista, kunnes hänen on kohdattava ennusteensa kauhu.Lukuisat sivutarinat yhdistävät hahmojen yksilölliset kamppailut olemassaolosta, luomisesta, uran edistämisestä ja jopa ristiretkestä, ja Manu on näiden tarinoiden kulmakivi, jonka avulla nämä tarinat luovat kontekstin tälle ajatukselliselle retrospektiiville, jossa tarkastellaan todellisuutta ja mielentilaa tämän AIDSin vastaisen sodan alkuvaiheessa.</w:t>
      </w:r>
    </w:p>
    <w:p>
      <w:r>
        <w:rPr>
          <w:b/>
        </w:rPr>
        <w:t xml:space="preserve">Tulos</w:t>
      </w:r>
    </w:p>
    <w:p>
      <w:r>
        <w:t xml:space="preserve">Kenen kanssa kaikki muut hahmot ovat tekemisissä ennen hänen diagnoosiaan ja kuolemaansa?</w:t>
      </w:r>
    </w:p>
    <w:p>
      <w:r>
        <w:rPr>
          <w:b/>
        </w:rPr>
        <w:t xml:space="preserve">Esimerkki 2.870</w:t>
      </w:r>
    </w:p>
    <w:p>
      <w:r>
        <w:t xml:space="preserve">Pian vanhempiensa kanssa Los Angelesiin muutettuaan 17-vuotias Jim Stark (James Dean) ilmoittautuu Dawson High Schooliin. Avauskohtauksessa Jim tuodaan poliisiasemalle julkisen juopottelun vuoksi. Kun hänen äitinsä, isänsä ja isoäitinsä saapuvat poliisiasemalle noutamaan häntä, Jimin perhetilanteen ristiriidat tulevat esiin, kun hän selittää pidätyksen tehneelle poliisille. Hänen vanhempansa riitelevät usein. Heikkotahtoinen isä (Jim Backus) yrittää usein puolustaa Jimiä, mutta Jimin nirso ja dominoiva äiti voittaa aina riidat, sillä isä ei löydä rohkeutta vastustaa vaimoaan. Jim tuntee itsensä petetyksi sekä tämän riitelyn että isän moraalisen voiman puutteen vuoksi, mikä aiheuttaa levottomuuden ja syrjäytyneisyyden tunteita. Tämä tulee esiin myöhemmin elokuvassa, kun Jim kysyy isältään toistuvasti: "Mitä teet, kun sinun on oltava mies?" Seuraavana päivänä, kun Jim yrittää sopeutua koulukavereihinsa, hän joutuu riitaan paikallisen kiusaajan Buzz Gundersonin (Corey Allen) kanssa. Samalla kun Jim yrittää selvitä Buzzin kanssa, hän ystävystyy ujon 15-vuotiaan pojan, Johnin, lempinimeltään Plato (Sal Mineo) kanssa, joka oli myös poliisiasemalla avauskohtauksen yönä koiranpentujen ampumisen ja tappamisen vuoksi. Plato ihannoi Jimiä kuin isähahmoa Jimin suureksi huoleksi. Plato kertoo Jimille, että hänen vanhempansa erosivat useita vuosia sitten eivätkä ole koskaan Los Angelesissa. Hänen äitinsä asuu kaukana kotikaupungissaan eikä koskaan käy, soita tai kirjoita, kun taas hänen isänsä (varakas liikemies) on aina matkoilla eikä tule kotiin, vaan jättää vain taloudenhoitajansa huolehtimaan Platosta. Plato kokee monia samoja ongelmia kuin Jim, kuten elämän tarkoituksen etsimistä ja selviytymistä poissaolevien ja itsekkäiden vanhempiensa kanssa, jotka "eivät ymmärrä." Koulun käytävällä Jim tapaa Judyn (Natalie Wood), jonka hän myös tunnistaa edellisillan poliisiasemalta, jonne hänet tuotiin, koska hän oli ollut yksin ulkona pimeän tultua, ja joka aluksi käyttäytyy Jimiin vaikuttumattomasti sanomalla sarkastiseen sävyyn: "Lyön vetoa, että olet oikea jojoilija." Jim ei ole koskaan nähnyt häntä. Hän on ilmeisesti Buzzin omaisuutta. Myös Judylla on onneton kotielämä, kun se näkyy ennen kouluun menoa, kun hän joutuu tekemisiin epähuomiollisen ja seksistisen isänsä kanssa, joka antaa kaiken huomionsa Judyn nuoremmalle veljelle sekä väheksyy sekä Judya että hänen vaimoaan, sillä hänen mielestään naiset ovat ment vain palvelemaan häntä, eikä mitään muuta." Samana iltapäivänä Jim lähtee luonnontieteiden luokkansa kanssa retkelle Griffithin observatorioon. Planetaariossa hän katsoo dramaattisen esityksen maailmankaikkeuden väkivaltaisesta kuolemasta. Esityksen jälkeen hän näkee, kuinka Buzz ja hänen roistonsa viiltävät hänen autonsa renkaan ilman syytä, ja sitten Buzz haastaa hänet veitsitappeluun, samalla kun jengi pilkkaa Jimiä "kanaksi". Jim osallistuu vastentahtoisesti tappeluun ja voittaa sen, kun hän taltuttaa Buzzin pitämällä hänen veitsensä tämän kaulaa vasten ennen kuin hän heittää molemmat veitset kaiteelta. Sekä Jim että Buzz saavat lieviä vammoja veitsitappelun aikana. Buzz ja hänen roistonsa haastavat Jimin "Chickie Run" -kisaan, jossa Buzz ja Jim ajavat varastetuilla autoilla kohti kuilua. Se, joka hyppää ensimmäisenä ulos autosta, häviää ja häntä pidetään "kanana" (pelkurina).Sinä iltana "peli" järjestetään Judyn ja useiden oppilaiden läsnä ollessa. Kisa päättyy kuitenkin Buzzin kannalta traagisesti, kun hänen nahkatakkinsa hihna jää auton oven kahvaan, jolloin hän ei voi hypätä ulos ennen kuin auto syöksyy jyrkänteeseen. Jim juoksee kotiin ja yrittää kertoa vanhemmilleen, mitä tapahtui, mutta turhautuu nopeasti siihen, etteivät vanhemmat ymmärrä häntä, ja ryntää ulos talosta. Jim menee poliisille etsimään ylikonstaapelia, joka otti hänen lausuntonsa edellisenä iltana kertoakseen Buzzin kuolemaan johtaneesta onnettomuudesta, mutta saa tietää, ettei poliisi ole paikalla. Jim kieltäytyy puhumasta kenellekään poliisille ja puhuu vain ylikonstaapelille, ja hän lähtee. Kolme Buzzin ystävää, Crunch (Frank Mazzola), Goon (Dennis Hopper) ja toinen Buzzin jengiläinen, jota ei nimetä, näkevät kuitenkin Jimin poistuvan asemalta. He luulevat virheellisesti, että Jim kertoi poliisille "Chickie Runista", ja päättävät jahdata Jimiä "hiljentääkseen hänet"... lopullisesti.Jim tapaa Judyn ja he menevät hylättyyn kartanoon piiloon. Plato löytää heidät sieltä (hän oli se, joka kertoi Jimille talosta). Siellä he esittävät "fantasiaperhettä", jossa Jim on isä, Judy äiti ja Platon lapsi. Crunch, Goon ja toinen poika löytävät heidät kuitenkin pian ja terrorisoivat Platonia, joka lopulta heiluttaa talosta ottamaansa äidin käsiasetta ja ampuu Crunchia, Jimiä ja selvästikin epävakaassa tilassa olevaa poliisia, joka tutkii asiaa. platon pakenee ja piiloutuu observatorioon, jota poliisi pian piirittää. Jim ja Judy seuraavat häntä sisälle, ja Jim suostuttelee Platon lainaamaan hänelle aseen, josta hän poistaa äänettömästi patruunalippaan. Kun Platon astuu ulos observatoriosta, hän kiihtyy jälleen poliisien nähdessään ja ryntää eteenpäin asettaan heiluttaen. Poliisi ampuu hänet kuolettavasti, kun Jim huutaa poliisille liian myöhään, että hän oli jo poistanut patruunat. Platonilla oli tuolloin Jimin takki päällään, minkä vuoksi Jimin vanhemmat (jotka poliisi toi paikalle) luulevat aluksi, että Jim ammuttiin. Herra Stark juoksee sitten lohduttamaan Jimiä, joka on järkyttynyt Platonin kuolemasta. Herra Stark lupaa olla vahvempi isä, johon hänen poikansa voi luottaa. Näin Jim esittelee Judyn vanhemmilleen, ja he ajavat yhdessä pois, kun aamunkoitto alkaa valjeta.</w:t>
      </w:r>
    </w:p>
    <w:p>
      <w:r>
        <w:rPr>
          <w:b/>
        </w:rPr>
        <w:t xml:space="preserve">Tulos</w:t>
      </w:r>
    </w:p>
    <w:p>
      <w:r>
        <w:t xml:space="preserve">Mitä Platonilla oli yllään, kun häntä ammuttiin?</w:t>
      </w:r>
    </w:p>
    <w:p>
      <w:r>
        <w:rPr>
          <w:b/>
        </w:rPr>
        <w:t xml:space="preserve">Esimerkki 2.871</w:t>
      </w:r>
    </w:p>
    <w:p>
      <w:r>
        <w:t xml:space="preserve">Ujo, kiusattu lukiolainen Carrie White (Sissy Spacek) kokee ensimmäisen kuukautisensa, kun hän käy suihkussa muiden tyttöjen kanssa liikuntatunnin jälkeen. Hän ei tiedä, mitä hänelle tapahtuu, ja hän hätääntyy ja anoo apua. Muut tytöt vastaavat heittelemällä häntä hygieniatuotteilla, naureskelemalla ja huutamalla "tukkikaa se!". Liikunnanopettaja neiti Collins (Betty Buckley) katkaisee hälinän ja yrittää lohduttaa Carriea, ja hehkulamppu hajoaa mystisesti Carrien ollessa paniikkinsa huipulla. myöhemmin koulun rehtori vaikuttaa vaivautuneelta, kun neiti Collins ilmaisee hämmennyksensä Carrien tietämättömyydestä. Kun hän päästää Carrien pois koulusta, Carrie turhautuu siihen, että hän kutsuu häntä toistuvasti toisella nimellä, jolloin tuhkakuppi putoaa hänen pöydältään ja hajoaa. Kotimatkalla nuori poika kiusaa Carriea, ja Carrie saa tämän putoamaan polkupyörästään pelkällä katseella. Kotona Carriea pahoinpitelee hänen fanaattisen uskonnollinen äitinsä Margaret (Piper Laurie), joka paasaa kuukautisten olevan syntisten ajatusten seurausta. Carrie lukitaan pieneen komeroon ja käsketään rukoilemaan anteeksiantoa. Kun Carrie vihdoin pääsee takaisin huoneeseensa, hän katsoo peilikuvaansa, jolloin peili särkyy.Carrien luokkatoveri Sue (Amy Irving) tuntee syyllisyyttä, joten hän järjestää poikaystävälleen, komealle ja suositulle Tommylle (William Katt), mahdollisuuden pyytää Carriea tanssiaisiin. Carrie on aluksi vastahakoinen, mutta suostuu neiti Collinsin rohkaisemana. Toinen luokkatoveri, Chris (Nancy Allen), jättää jälki-istuntonsa väliin Carrien kiusaamisen vuoksi, joten Carrie ei pääse tanssiaisiin. Kostoa vannoen hän värvää rikollisen poikaystävänsä Billyn (John Travolta) tekemään Carrielle kepposen. He teurastavat sikoja läheiseltä maatilalta ja asettavat ämpärillisen niiden verta koulun liikuntasalin näyttämön yläpuolelle.Margaret saa selville Carrien tanssiaissuunnitelmat ja yrittää jälleen pahoinpidellä häntä. Tutkittuaan telekinesiataitojaan Carrie vahvistaa voimansa ja nousee äitiään vastaan. Margaret vastaa syyttämällä Carriea saatanallisesta noidasta.Tanssiaisissa Carrie saa hyväksynnän ikätovereidensa keskuudessa ja suutelee Tommyn kanssa. Chrisin kupliva paras ystävä Norma (P.J. Soles) manipuloi vaalit, ja Carrie kruunataan tanssiaisten kuningattareksi. Carrien riemu katkeaa, kun Chris vetää köyttä ja kaataa hänen päälleen sikojen verta. Chris ja Billy pakenevat takaoven kautta, kun taas ämpäri putoaa Tommyn päähän ja lyö hänet tajuttomaksi. Veren liottama Carrie näkee hallusinaatioita siitä, että kaikki liikuntasalissa nauravat hänelle, ja pian hän päästää telekineettisen raivon valloilleen niin syyllisiä kuin syyttömiäkin kohtaan. Ovet paiskautuvat kiinni (murskaamalla pari oppilasta), korkeapaineinen vesiletku hyökkää monien ihmisten kimppuun (mukaan lukien Norma, joka menettää tajuntansa), rehtori saa sähköiskun ja neiti Collins murskautuu kuoliaaksi. Kun liikuntasali syttyy tuleen, Carrie kävelee rauhallisesti ulos ja lukitsee loput oppilaat sisälle. Chris ja Billy yrittävät ajaa Carrien päälle, kun tämä kävelee kotiin, mutta Carrie saa heidän autonsa kaatumaan ja räjähtämään.Kotona Carrie saa lohdutusta äidiltään, joka paljastaa syyllisyytensä siitä, että hän synnytti Carrien, joka oli avioliiton raiskauksen tuote. Kun he rukoilevat yhdessä, Margaret puukottaa tytärtään selkään ja jahtaa häntä talon läpi. Puolustaessaan itseään Carrie saa keittiövälineet lentämään ilmassa ja ristiinnaulitsee Margaretin. Äitinsä kuolemasta järkyttynyt Carrie menettää voimiensa hallinnan, kun talo romahtaa ja palaa hänen ympärillään.Joskus Carrien kuoleman jälkeen Sue, ainoa tanssiaisten verilöylystä eloonjäänyt, haaveilee laskevansa kukkia Carrien kodin hiiltyneille jäänteille. Kun verinen käsi kurkottaa raunioista ja tarttuu häneen, Sue herää huutaen.</w:t>
      </w:r>
    </w:p>
    <w:p>
      <w:r>
        <w:rPr>
          <w:b/>
        </w:rPr>
        <w:t xml:space="preserve">Tulos</w:t>
      </w:r>
    </w:p>
    <w:p>
      <w:r>
        <w:t xml:space="preserve">Kuka saa sähköiskun?</w:t>
      </w:r>
    </w:p>
    <w:p>
      <w:r>
        <w:rPr>
          <w:b/>
        </w:rPr>
        <w:t xml:space="preserve">Esimerkki 2.872</w:t>
      </w:r>
    </w:p>
    <w:p>
      <w:r>
        <w:t xml:space="preserve">Elokuva alkaa kahdella ihmishahmolla, jotka pian paljastuvat nuoreksi mieheksi ja hauraaksi vanhaksi naiseksi. He lepäävät hiljaisuudessa, jota rikkovat vain kuiskaukset ja erottamattomat äänet. Nuori mies on poika (Aleksei Ananishnov), joka huolehtii uupuneesta sairaasta äidistään (Gudrun Geyer). Hänen sairautensa on määrittelemätön ja aiheuttaa hänelle ajoittain suuria tuskia, kun hän haukkuu henkeä. Poika kampaa hänen hiuksiaan, ruokkii häntä, peittää hänet takilla ja ottaa hänet syliinsä. Tyttö on täysin riippuvainen pojasta, kuten poika itse oli aikoinaan täysin riippuvainen hänestä. Elokuvan edetessä poika kantaa äitiään pitkällä matkalla sairasvuoteelta kuolinvuoteelle. Se on ympäripyöreä liike, joka kulkee pitkän kävelymatkan läpi unenomaisen maiseman maaseudulla, mutkittelevia hiekkateitä pitkin. Jokaisella heidän lyhyellä pysähdyksellään matkan varrella on hetki mietiskelyä, hyväilyä ja hellää mutinaa. Nämä pehmeät mutinat kertovat äidin rakkaudesta poikaansa kohtaan, kun hän hoivasi tätä, ja pojan rakkaudesta äitiään kohtaan, kun hän avaa äidille salaperäisen tien tämän kuolemaan. Ne etenevät Itämeren lyijyisen ja valoisan taivaan alla, täysin eristyksissä olevissa maisemissa. Ajoittain kaukaa kuuluu juna tai purjehdus merellä, mikä korostaa entisestään heidän eristyneisyyttään muusta maailmasta.He palaavat taloon. Poika laskee äitinsä hellästi sänkyynsä, joka nyt näyttää muistuttavan arkkua. Vaikka poika yrittää rauhoitella äitiä päinvastaisesta, he molemmat tietävät, että loppu on tulossa. Poika jättää äidin ja lähtee pitkälle yksinäiselle kävelylle. Palattuaan hän itkee kuollutta äitiään.</w:t>
      </w:r>
    </w:p>
    <w:p>
      <w:r>
        <w:rPr>
          <w:b/>
        </w:rPr>
        <w:t xml:space="preserve">Tulos</w:t>
      </w:r>
    </w:p>
    <w:p>
      <w:r>
        <w:t xml:space="preserve">Millä mies peittää naisen?</w:t>
      </w:r>
    </w:p>
    <w:p>
      <w:r>
        <w:rPr>
          <w:b/>
        </w:rPr>
        <w:t xml:space="preserve">Esimerkki 2.873</w:t>
      </w:r>
    </w:p>
    <w:p>
      <w:r>
        <w:t xml:space="preserve">Seitsemännentoista vuosisadan Pariisissa runoilija ja ylivertainen miekkamies Cyrano de Bergerac (José Ferrer) estää näytelmän esittämisen, koska hän ei muka voi sietää pääosanesittäjän Montfleuryn (Arthur Blake) pommillista tyyliä. Ärsyyntynyt aristokraattinen hölmö, varakreivi de Valvert (Albert Cavens), provosoi hänet kaksintaisteluun loukkaamalla Cyranon valtavaa nenää. Cyrano pilkkaa ensin tämän nokkeluuden puutetta ja improvisoi lukuisia kekseliäitä tapoja, joilla Valvert olisi voinut ilmaista asian (yleisön huvittamana). Sitten hän säveltää tilaisuutta varten balladin ja lausuu sen miekkailun aikana. Viimeisellä rivillä hän puukottaa vastustajansa. Cyranon ystävä Le Bret (Morris Carnovsky), Gascognen vartijoiden kapteeni, varoittaa Cyranoa siitä, että hän on hankkinut uhrinsa ystävistä voimakkaita vihollisia, mutta Cyrano ei välitä. Kun Le Bret painostaa häntä paljastamaan todellisen syyn, miksi hän vihaa Montfleurya, Cyrano myöntää tulleensa mustasukkaiseksi nähdessään näyttelijän hymyilevän kauniille serkulleen Roxanelle (Mala Powers). Hän tunnustaa olevansa rakastunut tähän, mutta ei toivo, että se kostautuisi hänen nenänsä vuoksi. Kun hän saa Roxanelta pyynnön tavata hänet aamulla, hän rohkaistuu vihdoin toimimaan, mutta sitten kondiittori ja runoilijakollega Ragueneau (Lloyd Corrigan) lähestyy häntä ja pyytää apua. Ragueneau on saanut tietää, että hänen säkeillään pilkkaamansa aatelismies, kreivi De Guiche (Ralph Clanton), on palkannut sata roistoa antamaan tälle opetuksen. Cyrano saattaa hänet, tappaa kahdeksan joukkoa ja karkottaa loput.Seuraavana päivänä, ennen kuin Cyrano ehtii kertoa Roxanelle tunteistaan, Roxane ilmoittaa, että hän on rakastunut komeaan vartijaan Christian de Neuvilletteen (William Prince), vaikka ei ole edes puhunut hänelle. Cyrano peittää murtuneisuutensa ja suostuu auttamaan häntä. Cyrano ystävystyy nuoren miehen kanssa ja saa selville, että tämä on ihastunut Roxaneen, mutta on liian taitamaton sanojen kanssa kosiskellakseen häntä. Auttaakseen häntä Cyrano säveltää Christianin rakkauskirjeitä Roxanelle, joka pitää niitä vastustamattomina. Myöhemmin Christian päättää, ettei halua enää apua, ja yrittää puhua Roxanen kanssa kasvotusten, mutta epäonnistuu surkeasti, ja Roxane palaa vihaisena kotiinsa. Cyrano, joka piileskelee pensaissa, tulee apuun, mutta tällä kertaa matkimalla Christianin ääntä ja puhumalla Roxanelle tämän parvekkeen alta. Hän on niin kaunopuheinen, että hän (tahattomasti) saa Roxanelta suukon Christianille.Kun Roxanea myös kosiskeleva ylimielinen kreivi De Guiche painostaa häntä naimisiin, Cyrano viivyttää häntä niin kauan, että Roxane voi naida Christianin. Raivostuneena De Guiche, Christianin komentaja, käskee hänet välittömästi liittymään yksikköönsä sotaan espanjalaisia vastaan, mikä estää paria viettämästä hääyötään yhdessä.Kun Cyrano on myös hänen komennossaan, De Guiche ansaitsee miekkamiehen kunnioituksen käyttäytymisellään sodassa. Kentältä käsin Cyrano lähettää Roxanelle joka päivä kirjeitä, jotka ovat muka Christianin kirjoittamia. Roxane vierailee miehensä luona leirissä ja kertoo tälle, että hän on nyt rakastunut mieheen ei pelkästään tämän ulkonäön vaan myös sanojen vuoksi ja rakastaisi häntä, vaikka tämä olisi ruma. Kun Christian tajuaa, että hän todella rakastaa Cyranoa, hän saa kilpailijansa suostumaan siihen, että hän kertoo Roxanelle totuuden ja antaa tämän päättää heidän välillään. Mutta ennen kuin tilaisuus tarjoutuu, Christian ilmoittautuu vapaaehtoiseksi vaaralliseen tehtävään ja haavoittuu kuolettavasti, mikä saa Cyranon vaikenemaan.Roxane astuu luostariin surun murtamana. Kuluvat vuodet, ja Cyrano vierailee Roxanen luona viikoittain, sillä hän on jäänyt eläkkeelle armeijasta ja kirjoittaa satiirisia artikkeleita, joissa pilkkaa aatelistoa. De Guiche, joka on myös ystävystynyt Roxanon kanssa ja oppinut kunnioittamaan Cyranoa, on kuullut erään hovimiehen juonittelevan Cyranoa vastaan. De Guiche varoittaa Roxannea, että Cyranon henki saattaa olla vaarassa. Eräänä yönä Cyrano houkutellaan väijytykseen; runoilija jää vaunujen alle. Lähes kuollessaan hän piilottaa vammansa ja menee viimeisen kerran tapaamaan Roxanea. Hänen salainen rakkautensa Roxanea kohtaan paljastuu lopulta, kun hän lausuu muistinvaraisesti viimeisen rakkauskirjeen, jonka Roxane on säilyttänyt, mutta on liian myöhäistä. Cyrano vaipuu ensin hourailuun, sitten kuolee ja jättää Roxanen suremaan toisen kerran.</w:t>
      </w:r>
    </w:p>
    <w:p>
      <w:r>
        <w:rPr>
          <w:b/>
        </w:rPr>
        <w:t xml:space="preserve">Tulos</w:t>
      </w:r>
    </w:p>
    <w:p>
      <w:r>
        <w:t xml:space="preserve">Kuka haavoittuu kuolettavasti vaarallisella tehtävällä?</w:t>
      </w:r>
    </w:p>
    <w:p>
      <w:r>
        <w:rPr>
          <w:b/>
        </w:rPr>
        <w:t xml:space="preserve">Esimerkki 2.874</w:t>
      </w:r>
    </w:p>
    <w:p>
      <w:r>
        <w:t xml:space="preserve">Eristyneellä karjatilalla aavikolla erään miehen on suojeltava vaimoaan salaiselta menneisyydeltä, jonka hän joutuu nyt kohtaamaan. Aurinko kohoaa taivaalla, ja maatila sijaitsee valtavan sinisen taivaan alla, eristyksissä keskellä kuivaa maastoa. Tosin elämä on selvää, kun talon lämmittelyjuhlat alkavat. Tilalla on vielä remontissa telineitä ja työkaluja, ja penkkejä ja pöytiä on pystytetty ruokaa ja juomia varten. Naapurit keskustelevat keskenään, kun isännät Jack (Johnny Yong Bosch) ja Lisa (Pamela Walworth) kiirehtivät pitämään heidät ajan tasalla. Kun ilta hiipii paikalle, väkijoukko hajaantuu, ja Maddy - pariskunnan tytär - valmistautuu lähtemään ensimmäiselle kesäleirilleen. Pimeän laskeutuessa he jäävät yksin, vieraat ovat poissa, Maddy on lähdössä tien päälle ja tila on jälleen kerran hiljainen. Kun Jack ja Lisa valmistautuvat kesään, jonka aikana he asettautuvat aloilleen ja kunnostavat tilojaan, he joutuvat pian hämmennyksen ja kauhun myrskyyn, kun joukko häikäilemättömiä, naamioituneita muukalaisia tunkeutuu heidän kotiinsa. Ilkeän ryhmän hyökätessä säälimättömästi Lisa seuraa, kun hänen miehensä paljastaa vaikuttavan kykynsä puolustautua ja torjua hyökkäys. Kun heitä jahdataan heidän omassa kodissaan selviytymispyrkimyksissään, Lisa alkaa kyseenalaistaa miestään, tämän menneisyyttä, tietoja ja tuttavuutta yhden hyökkääjän kanssa, joka väittää haluavansa auttaa heitä. Heidän toiveikkaan uuden elämänsä murenee nopeasti heidän silmiensä edessä, ja heidän on taisteltava paitsi selviytymisestään myös oman suhteensa ja luottamuksensa pelastamiseksi Jackin salatusta menneisyydestä kumpuavassa toiminnan ja kaaoksen pyörteessä.</w:t>
      </w:r>
    </w:p>
    <w:p>
      <w:r>
        <w:rPr>
          <w:b/>
        </w:rPr>
        <w:t xml:space="preserve">Tulos</w:t>
      </w:r>
    </w:p>
    <w:p>
      <w:r>
        <w:t xml:space="preserve">Kenen kimppuun hyökätään?</w:t>
      </w:r>
    </w:p>
    <w:p>
      <w:r>
        <w:rPr>
          <w:b/>
        </w:rPr>
        <w:t xml:space="preserve">Esimerkki 2.875</w:t>
      </w:r>
    </w:p>
    <w:p>
      <w:r>
        <w:t xml:space="preserve">Katsotaanpa, miten aloitan kuvaamalla mahtavaa tuotantoa; ensinnäkin tiedän, että jotkut sanoivat, että tämä elokuva lähettää väärän viestin joulusta, mutta olkaamme rehellisiä; riippumatta siitä, mitä ajattelemme tai haluamme uskoa, elämässä on kaikenlaisia ihmisiä, ja olivatpa he sitten pahoja tai hyviä, se ei ole niin tärkeää kuin se, että pahat ihmiset paranevat, ja uskon, että tämä elokuva on luultavasti juuri se viesti, jonka he halusivat välittää. Poliisin poika, joka halusi seurata isänsä jalanjälkiä, ei läpäissyt lääkärintarkastusta, koska hänellä oli ongelma toisessa silmässään, eikä hänestä voinut tulla poliisia, joten hän sai töitä eräästä yrityksestä vartijana. Toisaalta eräs tyttö, joka lupasi kuolevalle ihmiselle huolehtivansa hyvin pienestä tytöstään, mutta hänellä ei ollut rahaa tai työtä eikä hänellä ollut varaa elättää tyttöä, joten hän ryhtyi sinetöimään. Sinetöinti on pahasta, mutta syy, miksi hän teki sen, oli oikea, muistakaa, että hänen sydämessään oleva rakkaus tuota pientä tyttöä kohtaan oli tässä tärkeämpää. Eräänä päivänä eräs paha mies sai hänet kiinni; no jos katsotte elokuvan olen varma, että olette samaa mieltä siitä, että vartijan pomo oli puolustettavasti vielä pahempi kuin tyttö joka varasti. Hän pakotti tämän vartijan tekemään asioita, joita kukaan ei hyväksynyt, mutta lopulta rakkaus voittaa. Voisin sanoa, että tämä tuotanto on yksi sydäntä lämmittävimmistä, joita olen koskaan nähnyt, ja suosittelen vahvasti katsomaan sen. Se saattaa palauttaa joulumielen, jonka olet ehkä menettänyt matkan varrella. Annan tälle kaksi peukkua ylöspäin.</w:t>
      </w:r>
    </w:p>
    <w:p>
      <w:r>
        <w:rPr>
          <w:b/>
        </w:rPr>
        <w:t xml:space="preserve">Tulos</w:t>
      </w:r>
    </w:p>
    <w:p>
      <w:r>
        <w:t xml:space="preserve">Minkä työn poliisin poika sai?</w:t>
      </w:r>
    </w:p>
    <w:p>
      <w:r>
        <w:rPr>
          <w:b/>
        </w:rPr>
        <w:t xml:space="preserve">Esimerkki 2.876</w:t>
      </w:r>
    </w:p>
    <w:p>
      <w:r>
        <w:t xml:space="preserve">Elokuvan pääosissa ovat pikkuhuijari Elmo ja hänen paras ystävänsä "Stand-Up" Stevie, käytetyn auton kauppias, jolla on kyseenalainen etiikka. Stevie joutuu vaikeuksiin, kun hän myy väärennetyn kultakellon venäläiselle Tonylle. Ostaakseen tiensä ulos Stevie suostuu tekemään keikan paikalliselle roistolle "Bondi Bob" McLeanille. Hänen on vain lennettävä Melbourneen noutamaan salkussa olevia varastettuja jalokiviä. 2] Kun Stevie ja Elmo saapuvat noutamaan salkkua, syntyy tulitaistelu. Kaksikko pakenee, mutta sekasorron keskellä he lähtevät väärän salkun kanssa - salkku kuuluu Peter Cholle, Chinatownin pahikselle, jolla on tappava maine. Salkku sisältää harvinaista nopeutta lisäävää juomaa, jonka sanotaan muuttavan minkä tahansa keskivertohevosen kilpailun voittajaksi. Ainoa keino on tehdä vaihtokauppa Chon kanssa.</w:t>
      </w:r>
    </w:p>
    <w:p>
      <w:r>
        <w:rPr>
          <w:b/>
        </w:rPr>
        <w:t xml:space="preserve">Tulos</w:t>
      </w:r>
    </w:p>
    <w:p>
      <w:r>
        <w:t xml:space="preserve">Kuka omistaa salkun, jonka nämä kaksi vahingossa nappaavat?</w:t>
      </w:r>
    </w:p>
    <w:p>
      <w:r>
        <w:rPr>
          <w:b/>
        </w:rPr>
        <w:t xml:space="preserve">Esimerkki 2.877</w:t>
      </w:r>
    </w:p>
    <w:p>
      <w:r>
        <w:t xml:space="preserve">Elsa Carlyle (Tallulah Bankhead), vastakohtana hänen viehättävälle persoonallisuudelleen ja rakastavalle suhteelleen hemmottelevaan aviomieheensä Jeffreyyn (Harvey Stephens), on pakonomainen uhkapeluri ja tuhlaajapoika, joka on liian huolissaan yhteiskunnallisesta asemastaan ja ulkonäöstään.Jeffrey yrittää saada Elsan välttämään tuhlaamista, kun hän tekee sijoituksia, joilla hän yrittää hankkia heille tarpeeksi varallisuutta, jotta he voisivat elää mukavasti loppuelämänsä, mutta Elsa oli impulsiivisesti asettanut ison vedon, ja hän on heti 10 000 dollaria velkaa. Myöhemmin autettuaan keräämään rahaa hyväntekeväisyyskohteeseen hän varastaa nämä rahat ja sijoittaa ne osakeohjelmaan, ja menettää nekin heti, kun osake romahtaa. Hardy Livingston (Irving Pichel), varakas naistenmies, on iskenyt silmänsä Elsaan ja löytää tilaisuutensa houkutella hänet aviorikokseen antamalla hänelle rahat, jotka hän tarvitsee hyväntekeväisyysrahojen takaisinmaksuun.Seuraavana päivänä Jeffrey ilmoittaa Elsalle, että hänen sijoituksensa ovat tuottaneet tulosta, ja he ovat nyt satumaisen rikkaita. Hän yrittää maksaa takaisin Livingstonilta lainaamansa rahat, mutta mies haluaa sen sijaan seksuaalisia palveluksia. Elsa sanoo tekevänsä mieluummin itsemurhan; Livingston ojentaa hänelle pistoolin ja kehottaa häntä tekemään niin, mutta kun Elsa ei tee niin, mies yrittää raiskata hänet, ja Elsa vastaa siihen ottamalla pistoolin ja ampumalla hänet.Epäilyttävä Jeffrey on seurannut Elsaa ja ottaa syyt niskoilleen ampumisesta. Kun Jeffrey on oikeudessa, Livingstone väittää, että Jeffrey oli yrittänyt huijata häneltä velkaa ja ampunut hänet sitten. Suojellakseen Elsaa Jeffrey kieltäytyy kiistämästä tätä, ja niinpä Elsa pysäyttää oikeudenkäynnin huutamalla totuuden ja näyttämällä oikeudelle Livingstonen häneen asettaman leiman. Tuomari luopuu syytteistä Jeffreytä vastaan, Elsa lupaa jälleen lopettaa uhkapelaamisen ja elokuva päättyy.</w:t>
      </w:r>
    </w:p>
    <w:p>
      <w:r>
        <w:rPr>
          <w:b/>
        </w:rPr>
        <w:t xml:space="preserve">Tulos</w:t>
      </w:r>
    </w:p>
    <w:p>
      <w:r>
        <w:t xml:space="preserve">Mikä on Elsan ja Jeffreyn suhde?</w:t>
      </w:r>
    </w:p>
    <w:p>
      <w:r>
        <w:rPr>
          <w:b/>
        </w:rPr>
        <w:t xml:space="preserve">Esimerkki 2.878</w:t>
      </w:r>
    </w:p>
    <w:p>
      <w:r>
        <w:t xml:space="preserve">Vuonna 1202 kolmen vampyyrin vanhimman (Markus, Viktor ja Amelia) johtama armeija saapuu lycanien runtelemaan kylään. Viktor ja Amelia vangitsevat kohteensa, Markuksen kaksoisveljen, William Corvinuksen, ensimmäisen ja voimakkaimman ihmissuden. Markuksen uhmakkuudesta huolimatta Viktor määrää, että William vangitaan ikuisesti salaiseen paikkaan. nykypäivänä vampyyri Selene vie Michaelin turvataloon, jotta hän voi kohdata vampyyrien regentti Kravenin; hän tietää, että Kraven aikoo tappaa Markuksen, ja aikoo pysäyttää hänet. Markus on kuitenkin herännyt ennen Kravenin saapumista. Markus tappaa Kravenin ja hänen miehensä. Lorenz Macaro, iäkäs mies, lähettää "siivoojien" ryhmän tutkimaan lykaanien pesässä käydyn taistelun jälkiä. Kun Macaro tutkii Viktorin ruumista, hän löytää sen sisältä metallikiekon, joka vastaa Sonjan alun perin kantamaa riipusta. Riipuksen toinen puoli on nyt Lucianin kuoleman jälkeen Michaelin hallussa. Markus jäljittää Selenen ja Michaelin ja hyökkää heidän kimppuunsa, mutta he pakenevat häntä ja piiloutuvat varastoon. Siellä Selene ja Michael kertovat tunteistaan ja harrastavat intohimoista seksiä. Nyt kun he tietävät, että riipus on tärkeä Markukselle, Michael ja Selene lähtevät selvittämään, miksi Markus haluaa sen. Selene muistaa nähneensä sen lapsena, mutta ei tiedä sen merkitystä. He matkustavat maanpaossa elävän vampyyrihistorioitsija Andreas Tanisin piilopaikkaan, ja hän paljastaa, että Markus oli ensimmäinen vampyyri; yksi Alexander Corvinuksen, ensimmäisen kuolemattoman, kolmesta pojasta. Markusta puri lepakko ja hänestä tuli vampyyri, kun taas Williamia puri susi ja hänestä tuli ihmissusi. Kolmas poika pysyi ihmisenä ja synnytti kuolevaisten jälkeläisiä, muun muassa Mikaelin, josta tuli ensimmäinen lycanavampyyrihybridi. Williamin luomat ensimmäiset ihmissudet olivat täysin eläimellisiä eivätkä kyenneet palaamaan ihmismuotoon. Williamin tuhovoiman vuoksi Markus lähestyi Viktoria, joka oli tuolloin kuolevainen kuolevainen sotapäällikkö, ja tarjoutui muuttamaan hänet ja hänen armeijansa kuolemattomiksi vampyyreiksi vastineeksi siitä, että hän jäljittäisi ja pysäyttäisi Williamin ja tuhoaisi ne, jotka hän oli saastuttanut.Viktor ei tappanut veljeksiä, koska Markus sai hänet uskomaan, että se johtaisi kaikkien muiden vampyyrien ja hänen lycan-sorjiensa välittömään sukupuuttoon. Tanis paljastaa, että Selenen isä oli arkkitehti, joka rakensi Williamin vankilan, ja että riipus on avain. Viktor tappoi Selenen perheen, koska he tiesivät vankilan sijainnin, mutta muutti Selenen vampyyriksi, jotta muisti vankilan sijainnista säilyisi hänen veressään. Tanis ohjaa sitten Selenen ja Michaelin Macaron luokse hakemaan apua. Kun Selene ja Michael lähtevät Tanisin asunnolta, Markus saapuu paikalle ja juo Tanisin verta saadakseen selville Selenen ja Michaelin sijainnin ja tappaen Tanisin. selene ja Michael käyvät Macaron luona ja saavat selville, että hän on oikeasti Alexander Corvinus. Alexander paljastaa, että hän on omistanut koko kuolemattoman elämänsä pitääkseen vampyyrien ja lycanien sodan salassa. Hän kieltäytyy kuitenkin auttamasta Seleneä poikiensa tappamisessa. Sitten saapuu Markus, joka puukottaa Michaelin ja saa selville Williamin vankilan sijainnin juomalla Selenen verta. Hän haavoittaa isäänsä kuolettavasti ja saa riipuksen toisen puolikkaan pilkattuaan isänsä kieltäytymistä auttamasta Williamia ja paljastettuaan, että hän aikoo hallita maailmaa Williamin kanssa vampyyri-Lycan-hybridien rodun jumalallisena herrana. Alexanderin käskystä Selene juo hänen vertaan, mikä parantaa hänen fyysistä voimaansa ja parantavia kykyjään hybridin tasolle. Sen jälkeen Alexander räjäyttää aluksensa ja tappaa itsensä. Alexanderin helikopterissa oleva Selene johtaa siivoojat vankilaan kohtaamaan ja tuhoamaan Markuksen, mutta tämä on jo vapauttanut Williamin. Seuraavassa taistelussa William puree siivoojia, jotka sen seurauksena muuttuvat ihmissusiksi. Kuolleeksi luultu ja helikopteriin kuljetettu Michael herää ja liittyy taisteluun hybridimuodossaan ja tappaa Williamin repimällä tämän pään irti. Selene käy lähitaistelua Markusta vastaan ja tappaa hänet potkaisemalla hänet siivoojien pudonneen helikopterin roottorin lapoihin. Taistelun jälkeen Selene tajuaa, että Alexanderin veri on tehnyt hänestä immuunin auringonvalon tappaville vaikutuksille vampyyreihin.</w:t>
      </w:r>
    </w:p>
    <w:p>
      <w:r>
        <w:rPr>
          <w:b/>
        </w:rPr>
        <w:t xml:space="preserve">Tulos</w:t>
      </w:r>
    </w:p>
    <w:p>
      <w:r>
        <w:t xml:space="preserve">kuinka paljon vampyyrejä johtaa armeija?</w:t>
      </w:r>
    </w:p>
    <w:p>
      <w:r>
        <w:rPr>
          <w:b/>
        </w:rPr>
        <w:t xml:space="preserve">Esimerkki 2.879</w:t>
      </w:r>
    </w:p>
    <w:p>
      <w:r>
        <w:t xml:space="preserve">Jerry Ryan (Mitchum) on Nebraskasta kotoisin oleva asianajaja, joka on hiljattain eronnut vaimostaan. Päästäkseen eroon kaikesta hän on muuttanut rähjäiseen asuntoon New Yorkiin. Hän kamppailee avioeron kanssa, joka on jo jätetty mutta ei ole lopullinen, ja käy öisin pitkillä kävelyillä. juhlissa hän tapaa Gittel Moscan (MacLaine), joka on vaikeuksissa oleva tanssija. He tulevat heti toimeen keskenään ja alkavat rakastua. Suhdetta haittaavat kuitenkin heidän erilaiset taustansa ja temperamenttinsa.Jerry saa töitä newyorkilaisesta asianajotoimistosta ja valmistautuu asianajajatutkintoon. Hän auttaa Gitteliä vuokraamaan tanssistudiota varten parven, jota tämä vuokraa muille tanssijoille. Mutta heidän suhteensa on myrskyisä. Gittelillä on suhde vanhan poikaystävänsä kanssa, ja Jerryllä on vaikeuksia erottautua emotionaalisesti vaimostaan. he valmistautuvat kuitenkin muuttamaan yhteen, mutta Gittel on järkyttynyt, kun hän kuulee, että avioero tuli voimaan eikä Jerry ole kertonut siitä hänelle. Jerry selittää, että vaikka hän on paperilla eronnut entisestä vaimostaan, he ovat edelleen monin tavoin sidoksissa toisiinsa, ja hän päättää palata Nebraskaan.</w:t>
      </w:r>
    </w:p>
    <w:p>
      <w:r>
        <w:rPr>
          <w:b/>
        </w:rPr>
        <w:t xml:space="preserve">Tulos</w:t>
      </w:r>
    </w:p>
    <w:p>
      <w:r>
        <w:t xml:space="preserve">Jerry auttaa Gitteliä vuokraamaan parven mitä varten?</w:t>
      </w:r>
    </w:p>
    <w:p>
      <w:r>
        <w:rPr>
          <w:b/>
        </w:rPr>
        <w:t xml:space="preserve">Esimerkki 2.880</w:t>
      </w:r>
    </w:p>
    <w:p>
      <w:r>
        <w:t xml:space="preserve">Tämän artikkelin juonitiivistelmä voi olla liian pitkä tai liian yksityiskohtainen. Auta parantamaan sitä poistamalla tarpeettomia yksityiskohtia ja tekemällä siitä tiiviimpi. (Marraskuu 2015) (Lue, miten ja milloin voit poistaa tämän mallin mukaisen viestin)Kaukaisessa galaksissa tähtialus etsii pahaa kreivi Zarth Arnia. Lähestyessään planeettaa aluksen kimppuun hyökkää salaperäinen ase (punainen möhkälekenttä), joka tekee miehistön hulluksi. Hyökkäyksen aikana laukaistaan kolme pelastuskapselia, mutta alus syöksyy planeetan ilmakehään ja tuhoutuu. sillä välin salakuljettaja Stella Star ja hänen apurinsa Akton törmäävät keisarilliseen avaruuspoliisiin, jota johtaa robottiseriffi Elle. Akton ja Stella pakenevat hyppäämällä hyperavaruuteen. Kun he nousevat esiin, he löytävät hyökätyn tähtialuksen pelastuskapselin ja siinä ainoan eloonjääneen. Ennen kuin he pääsevät pakenemaan, poliisi, joka jäljitti heidän hyperavaruusjälkiään, ottaa heidät kiinni. heidät tuomitaan merirosvouksesta elinkautiseen vankeuteen eri vankilaplaneetoilla. Kun Stellan vankilassa puhkeaa mellakka, hän käyttää harhautuksen hyväkseen paetakseen vankilasta, joka räjähtää pian sen jälkeen. Poliisipäällikkö Thor nappaa hänet takaisin, ja hänet viedään kiertävälle alukselle, jossa hän tapaa Aktonin. Galaksin keisari ottaa heihin hologrammitse yhteyttä ja kiittää heitä tähtialuksen eloonjääneen pelastamisesta. Heille tarjotaan armahdusta, jos he auttavat löytämään kolme muuta kadonnutta pelastuskapselia, joista yhdessä saattaa olla keisarin ainoa poika. keisari on riidoissa kreivi Zarth Arnin kanssa, jolla on salainen ase piilossa jollakin planeetalla. Aseessa on valtavasti voimaa, ja hän voi käyttää sitä vallatakseen galaksin. Keisari määrää Stellan ja Aktonin etsimään kreivin aseen sekä löytämään ja pelastamaan kreivin pojan. Stella ja Akton lähtevät etsimään asetta päällikkö Thorin ja Ellen saattelemina, ja heillä on pitkä matka edessään, mutta Stella toteaa innoissaan, että hyperavaruudessa matka, joka olisi kestänyt kaksi kuukautta, voi kestää vain kaksi tuntia. He saapuvat nopeasti Aktonin laskemaan ensimmäisen pelastuskapselin sijaintiin. stella ja Elle ottavat sukkulan avaruusaluksesta ja laskeutuvat kapselin lähelle hiekkaiselle, kivikkoiselle rannalle. Siellä ei ole yhtään elossa olevaa eloonjäänyttä. Stella tapaa amazonialaisen soturiheimon ja hänet saatetaan heidän maanalaiseen linnoitukseensa. Perillä Elle joutuu väijytykseen, hänet ammutaan ja jätetään kuolemaan, ja Stella otetaan vangiksi. Stella viedään Corelian, amatsonien kuningattaren eteen, joka on liittoutunut Zarth Arnin kanssa. Elle ei todellisuudessa kuole, ja hän pääsee valtaistuinsaliin ja ottaa Corelian panttivangiksi varmistaakseen Stellan vapauttamisen. He pakenevat, mutta kuningatar aktivoi henkisesti jättimäisen naisrobotin, joka jahtaa heitä. Tilanne näyttää synkältä, kunnes Akton ja Thor pelastavat heidät avaruusaluksessa. autiolla ja asumattomalla, lumen peittämällä jäätyneellä planeetalla Stella ja Elle tutkivat toisen pelastuskapselin putoamispaikkaa, mutta kuten ensimmäiselläkin putoamispaikalla, he eivät löydä eloonjääneitä. Kun he palaavat alukseen, Thor, joka on väijynyt Aktonin ja ilmeisesti tyrmännyt hänet, paljastaa olevansa Zarth Arnin agentti ja liittyvän pian hänen seuraansa Pimeyden prinssiksi. Thor lukitsee Stellan ja Ellen ulos tälle planeetalle, jossa lämpötila laskee öisin "tuhansia asteita" ja jossa hän tietää heidän jäätyvän kuoliaaksi. Elle ja Stella menevät makuulle jäätymään, ja Elle ottaa Stellaa kädestä, jotta tämä voi pitää Stellan sydämen käynnissä "lepotilassa." Akton herää henkiin ja taistelee Thoria vastaan. Thor saa yliotteen ja yrittää murskata Aktonin, mutta Aktonin voimat kasvavat yhtäkkiä, ja hän torjuu Thorin hyökkäyksen ja imee räiskintäpistoolin tulta näennäisesti vaivattomasti, Thorin suureksi epäuskoksi. Akton heijastaa Thorin viimeiset laserlaukaukset kädellään takaisin kohti itseään ja tappaa tämän. Mutta aurinko on jo laskenut, ja planeetan pinta on jäätynyt. Aamun koittaessa Akton tuo Ellen ja jähmettyneen Stellan takaisin alukseen, jossa hän käyttää voimiaan Stellan sulattamiseen.Kolmannen pelastuskapselin planeetalla Stellan ja Ellen kimppuun hyökkäävät barbaariheimolaiset, jotka murskaavat Ellen palasiksi ja sieppaavat Stellan. Stella pakenee ja pakenee läheiseen luolaan, jossa hän joutuu useampien heimomiesten hyökkäyksen kohteeksi, mutta paikalle saapuu kultaiseen naamariin pukeutunut mies, joka ampuu lasereita silmiensä läpi, ja pelastaa hänet. Hän paljastuu keisarin pojaksi, Simoniksi. Akton saapuu paikalle ja aloittaa lasermiekkakamppailun Simonin kanssa tietämättä tämän henkilöllisyyttä. Simon todistaa sukulaisuutensa keisariin, ja kolmikko lähtee etsimään kreivin salaista asetta.Kun he saapuvat maanalaiseen laboratorioon, vartijat ottavat heidät kiinni. Kreivi ilmestyy ja paljastaa suunnitelmansa käyttää heitä syöttinä saadakseen keisarin planeetalle, minkä jälkeen hänen aseensa tuhoaa itsensä ja tuhoaa planeetan, keisarin ja heidät kaikki. Hän lähtee valloittamaan keisarin kotimaailmaa ja käskee kahta robottigoleemiaan pitämään ryhmän siellä. Akton käy heidän kanssaan lasermiekkakamppailua, ja kolmikko voittaa lopulta robotit, mutta Akton haavoittuu kuolettavasti. Hän hyvästelee ja katoaa sähköisen pörröisen sumun sekaan. Keisari saapuu planeetalle. Hän on tietoinen siitä, että koko alue on miinoitettu ydinpommeilla ansaksi ja että heillä ei ole enää aikaa. Hän vitsailee, ettei keisariksi pääse ilman etuisuuksia, ja käyttää lippulaivansa vihreää sädettä "pysäyttääkseen ajan" kolmeksi minuutiksi, mikä antaa heille kaikille tarpeeksi aikaa paeta. Lippulaiva vetäytyy pois, kun planeetta räjähtää sen takana. Stella seisoo keisarin kanssa hänen lippulaivallaan, kun valtava taistelu hänen armadansa ja kreivin avaruusaseman välillä alkaa. Kreivi hyökkää myös keisarin kotiplaneetalle, mutta hyökkäys epäonnistuu. Keisarin sotilaat hyökkäävät avaruusasemalle, mutta taistelun jälkeen kreivin vahvistukset pysäyttävät heidät ja tappavat heidät.Kun vaihtoehtoja ei ole enää jäljellä, keisari päättää törmätä lippulaivallaan kreivin avaruusasemaan ja tuhota molemmat. Keisarin miehet ovat kuitenkin pelastaneet ja rakentaneet Ellen uudelleen, ja Stella ja Elle ilmoittautuvat vapaaehtoisiksi ottamaan haltuunsa evakuoidun avaruusaseman, Floating Cityn, ja runnomaan sen kreivin asemaan. He lentävät kaupungilla kohti avaruusasemaa ja onnistuvat pakenemaan yhdessä juuri kun heidän asemansa törmää kreivin asemaan, ja voittavat lopulta sodan.Stella ja Elle joutuvat keisarin pojan, Simonin, kyytiin. Hän on iloinen siitä, että Stella selvisi hengissä, ja pyytää häntä vaimokseen.</w:t>
      </w:r>
    </w:p>
    <w:p>
      <w:r>
        <w:rPr>
          <w:b/>
        </w:rPr>
        <w:t xml:space="preserve">Tulos</w:t>
      </w:r>
    </w:p>
    <w:p>
      <w:r>
        <w:t xml:space="preserve">Kuka ottaa sukkulan avaruusaluksesta ja laskeutuu kapselin lähelle hiekkaiselle, kivikkoiselle rannalle?</w:t>
      </w:r>
    </w:p>
    <w:p>
      <w:r>
        <w:rPr>
          <w:b/>
        </w:rPr>
        <w:t xml:space="preserve">Esimerkki 2.881</w:t>
      </w:r>
    </w:p>
    <w:p>
      <w:r>
        <w:t xml:space="preserve">Miken ja Carol Bradyllä on säästötili, jonka molemmat puolisot aikoivat käyttää toisensa lomamatkan rahoittamiseen; Carol halusi viedä Miken Kreikkaan, kun taas Mike halusi hemmotella Carolia Japanin-matkalla. Kun he huomaavat, että heidän ajatuksensa törmäävät toisiinsa, he käyttävät rahat yrittäessään yhdistää koko perheen jouluksi maksamalla lentoliput heidän lapsilleen, lapsenlapsilleen ja lastensa puolisoille. kaikilla Bradyn lapsilla on kuitenkin henkilökohtaisia esteitä, jotka saattavat estää heitä nauttimasta juhlasta: Gregin vaimo Nora viettää joulun perheensä kanssa; Peter on romanttisessa suhteessa pomonsa Valerien kanssa, ja hänen huonompi asemansa ja palkkansa vaikuttavat hänen itseluottamukseensa; Bobby on jättänyt opinnot kesken ryhtyäkseen kilpa-autoilijaksi, mutta ei ole paljastanut sitä vanhemmilleen; Marcian aviomies Wally sai potkut työstään leluyrityksessä; Jan on eroamassa miehestään Philipistä ja Cindy taistelee itsenäisyytensä puolesta, sillä hän on nuorin ja häntä kohdellaan edelleen kuin perheen lasta. Cindy opiskelee tällä hetkellä yliopistossa, ja Bobbyn kaltaisessa tilanteessa Cindy valehtelee vanhemmilleen ylivoimaisista opiskeluongelmistaan, vaikka todellisuudessa hän aikoo lähteä Aspeniin hiihtämään kämppäkavereidensa kanssa.Myös heidän entinen taloudenhoitajansa Alice on vakavassa tilanteessa: hänen miehensä Sam on hiljattain jättänyt hänet toisen naisen takia. Kun jokainen lapsi päättää viettää lomaa ja lopulta avautuu ongelmistaan, Mike ja Carol pystyvät auttamaan heitä. Perheen jouluillallinen kuitenkin häiriintyy, kun Mike saa tietää, että häikäilemätön liikemies, jolle hän suunnitteli rakennuksen, on tehnyt säästöjä, minkä seurauksena rakennus romahtaa ja kaksi vartijaa jää loukkuun. Mike onnistuu vapauttamaan loukkuun jääneet työntekijät, mutta jälkijäristys johtaa siihen, että Mike jää itse loukkuun raunioihin. lopulta Mike pääsee ulos raunioista sen jälkeen, kun Carol ja koko perhe on laulanut "O Come All Ye Faithful" (viittaus siihen, että Carol lauloi sen alkuperäisen sarjan jaksossa "The Voice of Christmas"). Kotiin palattuaan perheen illallinen keskeytyy jälleen, tällä kertaa ovella on joulupukiksi pukeutunut mies. Lapset kysyvät, missä hänen lahjapussinsa on, mutta mies kertoo, että hänellä on vain yksi lahja, Alicelle; se osoittautuukin valepuvussa olevaksi Samiksi, joka on nähnyt virheensä ja anoo Alicelta anteeksiantoa. Kun Alice on ottanut Samin takaisin, perhe kutsuu hänet illalliselle, ja elokuva päättyy, kun kaikki laulavat kuorossa "We Wish You a Merry Christmas".</w:t>
      </w:r>
    </w:p>
    <w:p>
      <w:r>
        <w:rPr>
          <w:b/>
        </w:rPr>
        <w:t xml:space="preserve">Tulos</w:t>
      </w:r>
    </w:p>
    <w:p>
      <w:r>
        <w:t xml:space="preserve">Mitä salaisuutta Bobby salaa vanhemmiltaan?</w:t>
      </w:r>
    </w:p>
    <w:p>
      <w:r>
        <w:rPr>
          <w:b/>
        </w:rPr>
        <w:t xml:space="preserve">Esimerkki 2.882</w:t>
      </w:r>
    </w:p>
    <w:p>
      <w:r>
        <w:t xml:space="preserve">Kuusi ystävää nauttii elämästä ilman velvollisuuksia, kunnes aviopari Leslie ja Alex tulevat raskaaksi. Tätä seuraa nopeasti Benin ja Missyn raskaus. Elämä muuttuu, kun ystävien on entistä vaikeampi tavata. Jäljelle jääneet kaksi ystävää, Jason ja Julie, ovat olleet parhaita ystäviä jo vuosia ja asuvat samassa newyorkilaisessa kerrostalossa. Seuratessaan ystäviensä reittiä vanhemmuuteen he alkavat pohtia, haluaisivatko hekin hankkia lapsia. He päättävät suunnitella, että hankkivat lapsen yhdessä ja jatkavat platonista suhdettaan. He jakavat lastenhoidon ja aloittavat kumpikin uuden suhteen muihin ihmisiin. Suunnitelma näyttää sujuvan hyvin, mutta elämä vanhempina käy yhä vaikeammaksi ennen intohimoisille Benille ja Missylle, sillä heistä on tullut etääntyneitä ja katkeria toisiaan kohtaan. Rehellinen päivälliskeskustelu, kaikkien ystävien kesken, hiihtomatkalla tuo kaiken pintaan. Kotiin palattuaan he päättävät erota. Samaan aikaan Jasonin sanottua hänestä ystävällisiä sanoja illallispöydässä Julie tajuaa, että hänellä on tunteita Jasonia kohtaan. Myöhemmin hän tunnustaa nämä tunteet miehelle illallisella ravintolassa. Jason torjuu hänet, sillä hän on rakastunut nykyiseen tyttöystäväänsä eikä näe Julieta tällä tavalla. Julie muuttaa heidän asunnostaan Brooklyniin, ja he jakavat edelleen lapsensa huoltajuuden. myöhemmin hänen suhteensa päättyy, koska heillä on erilaiset näkemykset lapsista - Julie ei halua lapsia. Sitten Jason tajuaa, että hänellä on tunteita Julieta kohtaan. Hän menee tämän Brooklynin asuntoon ja ja tunnustaa tunteensa. Julie on aluksi epäluuloinen, mutta mies onnistuu vakuuttamaan hänet.</w:t>
      </w:r>
    </w:p>
    <w:p>
      <w:r>
        <w:rPr>
          <w:b/>
        </w:rPr>
        <w:t xml:space="preserve">Tulos</w:t>
      </w:r>
    </w:p>
    <w:p>
      <w:r>
        <w:t xml:space="preserve">Millainen suhde Jasonilla ja Juliella on?</w:t>
      </w:r>
    </w:p>
    <w:p>
      <w:r>
        <w:rPr>
          <w:b/>
        </w:rPr>
        <w:t xml:space="preserve">Esimerkki 2.883</w:t>
      </w:r>
    </w:p>
    <w:p>
      <w:r>
        <w:t xml:space="preserve">Julius Benedict ja Vincent Benedict ovat kaksoset, jotka ovat tulosta salaisesta kokeesta, joka tehtiin genetiikan laboratoriossa kuuden isän DNA:n yhdistämiseksi täydellisen lapsen tuottamiseksi. Tutkijoiden yllätykseksi alkio jakautui ja kaksoset syntyivät. Äidille, Mary Ann Benedictille, kerrottiin, että Julius kuoli syntyessään, eikä Vincentistä kerrottu lainkaan. Vincent sijoitettiin nunnien ylläpitämään orpokotiin Los Angelesissa, ja hän uskoo äitinsä hylänneen hänet. Koska hänellä ei ollut ketään muuta kuin itsensä, Vincent pakeni orpokodista ja ryhtyi velkaantuneeksi pikkurikolliseksi. Julius kasvoi eteläisen Tyynenmeren saarella professori Wernerin kasvattamana, ja hänen äitinsä kertoi kuolleen synnytyksessä. Kumpikaan kaksosista ei tiedä toisen olemassaolosta. 35-vuotissyntymäpäivänä professori Werner kertoo Juliukselle, että hänellä on kaksoisveli. 4 Julius lähtee saarelta etsimään veljeään. Julius saa selville, että Vincent asuu L.A:ssa, ja löytää hänet lopulta vankilasta maksamattomien pysäköintisakkojen takia.Julius maksaa Vincentin takuut, mutta Vincent ei usko hänen tarinaansa ja hylkää hänet parkkipaikalle. Julius lähtee Vincentin perään tämän työpaikalle ja löytää hänet koronkiskurin Morris Klanen pahoinpitelemänä. Julius nujertaa Morrisin ja ansaitsee Vincentin luottamuksen ja kunnioituksen. Myöhemmin Julius tapaa Vincentin tyttöystävän Linda Masonin ja aloittaa romanttisen suhteen tämän siskon Marnien kanssa. Illallisella Vincent näyttää Juliukselle orpokodista varastamansa asiakirjan, joka osoittaa, että heidän äitinsä on yhä elossa, mutta Vincent ei ole kiinnostunut etsimään äitiä, koska hän uskoo, että äiti hylkäsi Juliuksen jo syntyessään. Julius jäljittää yhden heidän kuudesta isästään asiakirjassa olevaan osoitteeseen. Isä ohjaa Juliuksen New Mexicoon Mitchell Travenin luokse, joka on toinen kokeen johtanut professori. Vincent varastaa myöhäismallisen Cadillac Sedan de Villen chop shop -kontaktiaan varten ja löytää takakontista polttoaineen ruiskutuslaitteen prototyypin, joka oli määrä toimittaa Houstoniin teollisuusmies Beetroot McKinleylle viiden miljoonan dollarin hintaan. Vincent päättää esiintyä lähettäjänä ja toimittaa polttoainesuuttimen itse, jotta hän voi kerätä rahat ja maksaa velkansa. Hän antaa vastahakoisesti Juliuksen, Lindan ja Marnien lähteä mukaansa New Mexicoon etsimään professori Travenia. Herra Webster, oikea toimitusmies, alkaa jahdata Vincentiä. New Mexicossa Traven paljastaa kaksosille totuuden ja ohjaa heidät Santa Fehen, jossa heidän äitinsä asuu taidekoloniassa. Matkalla Santa Feen kaksoset joutuvat Klanen veljesten hyökkäyksen kohteeksi, mutta he torjuvat heidät viimeisen kerran. Santa Fen taidekoloniassa taidemaalari ilmoittaa Juliukselle ja Vincentille, että heidän äitinsä on kuollut. He lähtevät tietämättöminä siitä, että maalari on itse asiassa heidän äitinsä Mary Ann, joka ei uskonut heidän tarinaansa. Vincent lähtee katkerana yksin Houstoniin toimittamaan prototyyppiä McKinleylle ja jättää Juliuksen ja tytöt New Mexicoon turvaan. Julius lähtee Vincentin perään ja löytää hänet muutama sekunti McKinleyn kanssa käydyn keskustelun jälkeen. Webster ilmestyy paikalle ja tappaa McKinleyn ja vaatii Vincentiltä rahat. Julius pysäyttää Websterin, jotta Vincent voisi paeta, mutta Vincent palaa ja suostuu antamaan Websterille rahat pelastaakseen Juliuksen. Webster päättää kuitenkin tappaa heidät kasvojensa näkemisestä, mutta Vincent tappaa hänet purkamalla raskaan ketjun hänen päähänsä ja hautaamalla hänet. Julius ja Vincent palauttavat sekä prototyypin että rahat ja perustavat palkkion avulla konsulttiyrityksen. Heidän julkisuutensa saavuttaa taidekolonian, ja Mary Ann saa tietää poikiensa olevan elossa. Hän asettaa Travenin väkivaltaisesti vastakkain totuuden salaamisen vuoksi ja jäljittää Juliuksen ja Vincentin heidän työpaikalleen. jonkin ajan kuluttua Julius ja Vincent menevät naimisiin vapaamuurareiden kanssa, ja kumpikin saa kaksoslapset ja perustaa perheen vaimojensa, äitinsä ja Wernerin kanssa.</w:t>
      </w:r>
    </w:p>
    <w:p>
      <w:r>
        <w:rPr>
          <w:b/>
        </w:rPr>
        <w:t xml:space="preserve">Tulos</w:t>
      </w:r>
    </w:p>
    <w:p>
      <w:r>
        <w:t xml:space="preserve">Mitä professori Werner kertoo Juliukselle hänen 35-vuotispäivänään?</w:t>
      </w:r>
    </w:p>
    <w:p>
      <w:r>
        <w:rPr>
          <w:b/>
        </w:rPr>
        <w:t xml:space="preserve">Esimerkki 2.884</w:t>
      </w:r>
    </w:p>
    <w:p>
      <w:r>
        <w:t xml:space="preserve">Vuonna 2003 loppuun palanut entinen CIA:n (SAD/SOG) puolisotilaallisten operaatioiden upseeri ja entinen Yhdysvaltain merijalkaväen tiedustelu-upseeri John Creasy (Denzel Washington) vierailee vanhan toverinsa Paul Rayburnin (Christopher Walken) luona, joka pyörittää turvallisuusalan yritystä Meksikossa. Koska Meksiko Cityssä tapahtuu erittäin paljon lunnaita vaativia kidnappauksia, varakas liikemies Samuel Ramos (Marc Anthony) palkkaa Rayburnin kautta Creasyn vartioimaan yhdeksänvuotiasta tytärtään "Pita" (Dakota Fanning). Samuelilla on kuitenkin rahavaikeuksia, ja hän aikoo pitää Creasyn vain niin kauan, että hän täyttää vaatimukset, jotka koskevat hänen Pita-vakuutuksensa uusimista kidnappaus- ja lunnasrahavakuutuksen osalta. Creasy kärsii alkoholismista, masennuksesta ja vakavasta syyllisyydestä entisen salaisen operaation työnsä seurauksena. Runsaasti juopotteleva Creasy yrittää itsemurhaa pistoolillaan, mutta luoti ei laukea, kun hän vetää liipaisimesta. Hän soittaa Rayburnille, joka sanoo, että "luoti kertoo aina totuuden". Aluksi Creasy ottaa etäisyyttä Pitaan, mutta pian hänestä tulee tytön sijaisisisä, minkä ansiosta hän voi lopettaa juomisen ja löytää elämälleen tarkoituksen.Kun Creasy on saattamassa Pita pianotunnille, joukko asemiehiä yrittää siepata hänet. Creasy tappaa neljä sieppaajista, mukaan lukien kaksi korruptoitunutta poliisia, tulitaistelussa, mutta häntä ammutaan useita kertoja ja hän lyyhistyy haavoihinsa, ja sieppaajat pakenevat Pita mukanaan. Creasy joutuu sairaalahoitoon, mutta Miguel Manzano (Giancarlo Giannini), Agencia Federal de InvestigaciÃ³n (AFI) agentti, joka epäilee Creasyn joutuvan roistopoliisien tappamaksi, siirtää hänet eläinsairaalaan. Samaan aikaan Ramoset suostuvat toimittamaan 10 miljoonan Yhdysvaltain dollarin lunnaat kidnappausringin takana olevan "La Vozin" ("The Voice") (Roberto Sosa) ohjeiden mukaan. Samuelin asianajaja Jordan Kalfus (Mickey Rourke) järjestää, että lunnasrahat kerätään Samuelin kidnappausvakuutuksesta ja toimitetaan sitten kidnappaajille. Pudotusta vastaan hyökkäävät kuitenkin korruptoituneista poliiseista koostuvan voimakkaan rikollisjärjestön "La Hermandadin" jäsenet, jotka varastavat rahat ja tappavat samalla The Voicen veljenpojan. The Voice ilmoittaa Ramosesille, että Pita tapetaan kostoksi. Creasy lähtee sairaalasta ennen kuin on täysin toipunut ja vannoo Pitan äidille Lisalle (Radha Mitchell), että hän tappaa kaikki, jotka ovat osallisina hänen tyttärensä sieppauksessa. Rayburn auttaa Creasya ostamaan mustan pörssin aseet, rakettikranaatin ja räjähteitä. Myös kidnappauksia tutkiva toimittaja Mariana Guerrero (Rachel Ticotin) ja Manzano tarjoavat tukeaan. Creasy jäljittää kidnappauksen eri vaiheisiin osallistuneita alemman tason agentteja, kiduttaa jokaista saadakseen tietoja muista agenteista ja tappaa heidät sitten raa'alla tavalla. Lopulta hän saa tietää "La Hermandadin" "presidentiltä", että heidän lunnaiden luovutuksen yhteydessä varastamissaan laukuissa oli vain 2,5 miljoonaa dollaria todellista valuuttaa, loput olivat tyhjää paperia. creasy löytää Kalfusin murhattuna ja löytää sitten todisteita hänen kyseenalaisista taloudellisista liiketoimistaan Samuelin kanssa. Hän kohtaa Samuelin ja Lisan saadakseen selville totuuden kidnappauksen takana. Samuel tunnustaa Creasylle ja Lisalle, että hän suostui Kalfusin suunnitelmaan lavastaa Pitan kidnappaus, jotta hän voisi maksaa liikavelkojaan keräämällä vakuutusrahoja vilpillisesti. Hän suunnitteli pitävänsä viisi miljoonaa dollaria itsellään ja jakavansa loput Kalfuksen ja sieppaajien kesken. Hänelle kerrottiin, että Pita katsoisi piirrettyjä parin päivän ajan ja palaisi takaisin, kun lunnaat olisi maksettu. Samuel tunnustaa tappaneensa Kalfusin, ja Creasy jättää Samuelille pistoolin ja väärin laukaistun patruunan, joka toimii Samuelin hyväksi, kun hän tekee itsemurhan.Creasyn antamien tietojen avulla Manzano paljastaa The Voicen henkilöllisyyden Daniel SÃ¡ncheziksi, jonka Mariana paljastaa sanomalehtensä etusivulla. Creasy hiipii SÃ¡nchezin ex-vaimon ja lasten kotiin, ja hänen veljensä Aurelio (Gero Camilo) ampuu hänet, minkä jälkeen Creasy ottaa hänet kiinni. Creasy soittaa Daniel SÃ¡nchezille ja uhkaa tappaa koko hänen perheensä, ellei tämä antaudu, mutta SÃ¡nchez paljastaa, että Pita on yhä elossa, ja tarjoaa häntä vastineeksi Aureliosta ja Creasysta. Creasy ja Pita jättävät itkuiset jäähyväiset, ennen kuin Creasy antautuu SÃ¡nchezin miehille, ja Pita vapautetaan äitinsä syliin. Creasy menehtyy rauhallisesti ampumavammoihinsa. Manzano tappaa Daniel SÃnchezin myöhemmin AFI:n pidätysiskun aikana.</w:t>
      </w:r>
    </w:p>
    <w:p>
      <w:r>
        <w:rPr>
          <w:b/>
        </w:rPr>
        <w:t xml:space="preserve">Tulos</w:t>
      </w:r>
    </w:p>
    <w:p>
      <w:r>
        <w:t xml:space="preserve">Kuinka monta kidnappaajaa Creasy tappaa?</w:t>
      </w:r>
    </w:p>
    <w:p>
      <w:r>
        <w:rPr>
          <w:b/>
        </w:rPr>
        <w:t xml:space="preserve">Esimerkki 2.885</w:t>
      </w:r>
    </w:p>
    <w:p>
      <w:r>
        <w:t xml:space="preserve">Toni le Braun on oopperalaulajaksi pyrkivä nuori nainen, joka saa kirjeen Budapestistä, jossa kerrotaan, että hänellä on työpaikka laulajana. Valitettavasti hän saa pian tietää, että paikka, jossa hän laulaa, ei ole oopperatalo vaan kabaree. Kun hän kieltäytyy erään kabareen rikkaan mesenaatin lähentelyistä ja pukumestari auttaa häntä pakenemaan, molemmat saavat potkut. Toni ei kuitenkaan tiedä, että pukumestari on paronitar, jonka aviomies kaatui suuressa sodassa. Sen sijaan, että hän menettäisi vanhan elämänsä, hän tekee töitä koko vuoden, ja kun hän saa miehensä vuosittaisen shekin (luultavasti eläkkeen), hän asuu Monte Carlossa kuten ennen sotaa, kunnes hänen rahansa loppuvat, ja sitten hän palaa Budapestiin. Toni on nyt paronittaren holhokki, ja kaksi miestä (setä ja veljenpoika) rakastuvat häneen. Toni kihlautuu nuoren Richardin kanssa. Kaikki on ihanaa, mutta kuten elokuvassa sanotaan, "kaikissa saduissa, joissa ihmiset elävät onnellisina elämänsä loppuun asti, miehillä ei ollut sukulaisia". Häihin saapuu Richardin toinen setä, joka on kabareen hyväntekijä, joka oli yrittänyt lähentyä Tonia. Toni häpeää, sillä nyt hän tietää, että kaikki tietävät, ettei hän olekaan paronittaren tytär, ja purkaa kihlauksen ja lähtee. Unkarissa asuva setä vakuuttaa kuitenkin Richardille, että Toni on ihana tyttö ja että hänen ei pitäisi antaa vanhojen humpuukisukulaisten käyttää rahaa tekosyynä olla menemättä Tonin kanssa naimisiin. He menevät naimisiin ja kaikki elävät onnellisina elämänsä loppuun asti.</w:t>
      </w:r>
    </w:p>
    <w:p>
      <w:r>
        <w:rPr>
          <w:b/>
        </w:rPr>
        <w:t xml:space="preserve">Tulos</w:t>
      </w:r>
    </w:p>
    <w:p>
      <w:r>
        <w:t xml:space="preserve">Mikä on vaatekaapin emäntä?</w:t>
      </w:r>
    </w:p>
    <w:p>
      <w:r>
        <w:rPr>
          <w:b/>
        </w:rPr>
        <w:t xml:space="preserve">Esimerkki 2.886</w:t>
      </w:r>
    </w:p>
    <w:p>
      <w:r>
        <w:t xml:space="preserve">Sadan vuoden välein paha noita Morgana palaa hakemaan Merliniltä Fingallin talismaania, jolla hän aikoo tuhota maailman. Viimeiset neljätoistasataa vuotta hän on epäonnistunut... nyt hän aikoo valloittaa kaiken... Nuori Ben Clark muuttaa vanhempiensa kanssa uuteen kaupunkiin, jossa hän ystävystyy iäkkään taikurinaapurinsa Milnerin kanssa. Benillä on luontainen lahjakkuus taikuuteen, ja hän haluaa oppia vanhalta mieheltä kaiken mahdollisen. Ben kantaa samaa arpea kuin alkuperäinen sauvan kantaja 1400 vuotta aiemmin. Sekä Morgana että Milner, joka paljastuu Merliniksi, näkevät tämän merkkinä siitä, että tällä kertaa hyvän ja pahan välinen taistelu on vahvempi ja kovempi kuin koskaan. Benin on tehtävä oma valintansa hyvän ja pahan välillä, kun hänet vedetään mukaan taisteluun, ja hänen on turvauduttava omaan henkeensä ja taikuuteensa päättääkseen, kumpaa polkua seurata, ja siten maailman kohtalo sellaisena kuin me sen tunnemme.</w:t>
      </w:r>
    </w:p>
    <w:p>
      <w:r>
        <w:rPr>
          <w:b/>
        </w:rPr>
        <w:t xml:space="preserve">Tulos</w:t>
      </w:r>
    </w:p>
    <w:p>
      <w:r>
        <w:t xml:space="preserve">Mihin Benillä on luontainen lahjakkuus?</w:t>
      </w:r>
    </w:p>
    <w:p>
      <w:r>
        <w:rPr>
          <w:b/>
        </w:rPr>
        <w:t xml:space="preserve">Esimerkki 2.887</w:t>
      </w:r>
    </w:p>
    <w:p>
      <w:r>
        <w:t xml:space="preserve">Ennen Kryptonin tuhoa rikolliset kenraali Zod, Ursa ja Non lamauttavat vartijan kristallimatriisipöydän ääressä. Kenraali irrottaa pöydästä punaisen piikin ja tuhoaa sen; kappaleen murtuessa ukkosen jyrähdys kaikuu kaupungin läpi ja käynnistää ansan, joka vangitsee kolme rosvoa. Punaisen tornin tuhoaminen on selvästi maanpetos, ja tästä ja muista rikoksista Jor-El tuomitsee heidät karkotettaviksi Aavevyöhykkeelle.Monta vuotta galaksin läpi matkustamisen jälkeen Aavevyöhyke murtuu Maan lähellä Teräsmiehen avaruuteen laukaiseman vetypommin vaarattoman räjähdyksen aiheuttamasta paineaallosta. Kolme rikollista vapautuvat ja huomaavat, että heillä on Maan auringon keltaisen valon antamat supervoimat. Hyökättyään ihmisastronauttien kimppuun kuussa ja Idahon East Houstonin pikkukaupungissa he matkustavat Valkoiseen taloon ja pakottavat Yhdysvaltain presidentin antautumaan Zodille (koko planeetan puolesta) kansainvälisen televisiolähetyksen aikana. Kun presidentti varoittaa Zodia siitä, että Teräsmies pysäyttää heidät, Zod ilmoittaa vaativansa Teräsmiestä tulemaan ja "polvistumaan Zodin eteen!" Ennen Zodin saapumista Clark Kent ja Lois Lane lähetetään Daily Planetin toimeksiannosta Niagaran putouksille. Lois epäilee, että Clark on Teräsmies, ja yrittää houkutella hänet paljastamaan henkilöllisyytensä heittäytymällä putouksille, mutta Clark onnistuu pelastamaan hänet käyttämällä hienovaraisesti voimiaan. Sinä iltana Clark kurkottaa vahingossa huoneen takkaan saadakseen lasinsa takaisin kompastuttuaan; kun Lois huomaa, ettei hänen kätensä ole edes palanut, Clark joutuu myöntämään olevansa Teräsmies. Hän vie tytön yksinäisyyden linnoitukseensa lähellä pohjoisnapaa ja näyttää hänelle linnoituksen energiakiteisiin tallennetut jäljet menneisyydestään, joista yksi on vihreä kristalli, joka loi linnoituksen ja avasi Teräsmiehen yhteyden kauan sitten kuolleisiin vanhempiinsa. Lois kätkee vihreän kristallin käsilaukkunsa alle. Teräsmies päättää käydä läpi muodonmuutoksen ja tehdä itsestään ihmisen altistamalla itsensä punaiselle kryptonilaiselle auringonvalolle, jotta hän voisi tulla romanttisesti lähemmäksi Loisia Laran varoituksista huolimatta. Prosessi, joka tuhoaa monet energiakiteet, paitsi vihreän kristallin, joka makaa huomattavan kaukana. Vietettyään yön yhdessä he palaavat asuttuihin alueisiin tavanomaisin keinoin ja saavat pian tietää Zodin vaatimuksesta. Tajutessaan, että ihmiskunta ei voi itse taistella Zodia vastaan, Clark päättää palata linnoitukseen yrittämään muodonmuutoksen peruuttamista: Lex Luthor, joka on onnistunut pakenemaan vankilasta (Eve Teschmacherin avustuksella), on jäljittänyt linnoituksen alfa-aaltodetektorin avulla ja soluttautunut linnoitukseen ennen Teräsmiehen ja Loisin saapumista saaden tietää Teräsmiehen äidin kristallista Teräsmiehen yhteydestä Jor-Eliin ja kenraali Zodiin. Hän jäljittää Zodin Washingtoniin ja tarjoutuu johtamaan Zodin Jor-Elin pojan luo vastineeksi Australian hallinnasta. Luthor hyväksyy tarjouksen ja ohjaa kolme kryptonilaista Daily Planetin toimistoon, jossa he sieppaavat Loisin. Teräsmies saapuu paikalle löydettyään vihreän kristallin ja käännyttyään muodonmuutosprosessin ja yrittää taistella kolmea vastaan. Zod huomaa, että Teräsmies välittää viattomista ihmisistä, ja käyttää tätä heikkoutta hyväkseen pakottaakseen Teräsmiehen alistumaan. Suojellakseen Metropolista Teräsmies lentää kohti linnoitustaan, kun Zod, Ursa ja Non lähtevät takaa-ajoon ja vievät Loisin ja Luthorin mukanaan.Linnoituksessa Teräsmies yrittää asettaa viimeisen ansan pysäyttääkseen Zodin, mutta epäonnistuu. Kun Zod pitää Teräsmiestä alistettuna, Luthor paljastaa linnoituksen kyvyn muuttaa Teräsmies ihmiseksi, mikä on rangaistus, jonka Zod toteuttaa. Luthor itse käynnistää prosessin asettamalla vihreän kristallin jäljellä olevaan ohjauspaneeliin. Kun Teräsmies astuu muodonmuutoskammioon, muu linnoitus kylpee punaisessa valossa. Kolme roistoa tajuavat liian myöhään, että Teräsmies, joka tiesi Luthorin petoksesta, muutti muodonmuutosprosessia vihreän kristallin avulla niin, että kaikki kammion ulkopuolella olevat altistuivat punaiselle valolle, jolloin Zodin, Ursan ja Nonin kryptonilaiset voimat hävisivät. Loisin avulla Teräsmies pystyy lähettämään rikolliset linnoituksen pohjattomiin syvyyksiin. Teräsmies palauttaa Luthorin viranomaisille, vaikka rikollinen vetoaa siihen, että hän oli mukana suunnitelmassa. Teräsmies palauttaa Loisin kotiinsa. Seuraavana päivänä Daily Planetissa Teräsmies (Clarkina) suutelee Loisia ja käyttää telepaattisia kykyjään poistaakseen Loisin mielestä kaikki Zodin Maahan saapumiseen liittyvät tapahtumat, mukaan lukien hänen tietonsa siitä, että Clark ja Teräsmies ovat sama henkilö. Teräsmies korjaa Zodin aiheuttamat vahingot ja lupaa Valkoisen talon lippua korvatessaan presidentille, ettei hän enää koskaan hylkää velvollisuuttaan.</w:t>
      </w:r>
    </w:p>
    <w:p>
      <w:r>
        <w:rPr>
          <w:b/>
        </w:rPr>
        <w:t xml:space="preserve">Tulos</w:t>
      </w:r>
    </w:p>
    <w:p>
      <w:r>
        <w:t xml:space="preserve">Mitä Teräsmies antaa Loisille, kun hän pyyhkii hänen mielensä?</w:t>
      </w:r>
    </w:p>
    <w:p>
      <w:r>
        <w:rPr>
          <w:b/>
        </w:rPr>
        <w:t xml:space="preserve">Esimerkki 2.888</w:t>
      </w:r>
    </w:p>
    <w:p>
      <w:r>
        <w:t xml:space="preserve">Osana uutta kuntoutusohjelmaa kahdeksan ongelmaista nuorta aikuista lähetetään viikoksi yhdyskuntapalveluun Kalifornian osavaltion syrjäiselle metsäalueelle Grizzly Parkiin. Jämäkän metsänvartija Bobin valvonnassa ongelmaryhmä saa tilaisuuden etsiä pelastusta matkallaan metsän halki. Samalla kun Ranger Bob yrittää antaa nuorille sekä kirjaimellista että henkistä opastusta, puistoon on löytänyt tiensä myös paennut sarjamurhaaja, jolla on kyltymätön verenhimo ja joka aikoo tappaa kaikki tielleen osuvat. Mutta hän ei ole ainoa tappava metsästäjä näissä metsissä.</w:t>
      </w:r>
    </w:p>
    <w:p>
      <w:r>
        <w:rPr>
          <w:b/>
        </w:rPr>
        <w:t xml:space="preserve">Tulos</w:t>
      </w:r>
    </w:p>
    <w:p>
      <w:r>
        <w:t xml:space="preserve">Grizzly Park sijaitsee missä osavaltiossa?</w:t>
      </w:r>
    </w:p>
    <w:p>
      <w:r>
        <w:rPr>
          <w:b/>
        </w:rPr>
        <w:t xml:space="preserve">Esimerkki 2.889</w:t>
      </w:r>
    </w:p>
    <w:p>
      <w:r>
        <w:t xml:space="preserve">Vastikään naimisiin mennyt nuori pariskunta, Stefan (John Karlen) ja Valerie (Danielle Ouimet), ovat häämatkalla. He kirjautuvat hienoon hotelliin Oostenden rantakadulla Belgiassa aikomuksenaan ehtiä Englannin kanaalin ylittävälle lautalle, vaikka Stefan vaikuttaa oudon innottomalta esittelemään uutta morsiantaan äidilleen. On sesongin ulkopuolella, joten pari on yksin hotellissa. He ovat siis yksin, kunnes aurinko laskee ja salaperäinen unkarilainen kreivitär Elizabeth Báthory (Delphine Seyrig) saapuu vanhalla Bristolilla, jota hänen "sihteerinsä" Ilona (Andrea Rau) ajaa. Hotellin keski-ikäinen vahtimestari vannoo nähneensä kreivittären samassa hotellissa, kun hän oli pikkupoika. Kaksikko saattaa liittyä kolmeen erilliseen nuorten tyttöjen karmeaan murhaan, jotka tapahtuivat Bruggessa edellisellä viikolla. Päiväretkellä Stefan ja Valerie todistavat neljännen murhan jälkiä. Hotellissa kreivittärelle tulee nopeasti pakkomielle tuoreista aviopareista, ja siitä johtuva neljän ihmisen vuorovaikutus johtaa sadismiin ja murhaan. Ilona, Stefan ja sitten kreivitär kuolevat, ja Valerie, joka on nyt muuttunut kreivitärtä muistuttavaksi olennoksi, jää vaanimaan uusia uhreja.</w:t>
      </w:r>
    </w:p>
    <w:p>
      <w:r>
        <w:rPr>
          <w:b/>
        </w:rPr>
        <w:t xml:space="preserve">Tulos</w:t>
      </w:r>
    </w:p>
    <w:p>
      <w:r>
        <w:t xml:space="preserve">Kuinka monta nuorta tyttöä murhattiin?</w:t>
      </w:r>
    </w:p>
    <w:p>
      <w:r>
        <w:rPr>
          <w:b/>
        </w:rPr>
        <w:t xml:space="preserve">Esimerkki 2.890</w:t>
      </w:r>
    </w:p>
    <w:p>
      <w:r>
        <w:t xml:space="preserve">Nihkeä, itsepäinen ja itsekäs professori Isak Borg on 78-vuotias leskeksi jäänyt lääkäri, joka on erikoistunut bakteriologiaan. Ennen erikoistumistaan hän toimi yleislääkärinä Ruotsin maaseudulla. Hän lähtee pitkälle automatkalle Tukholmasta Lundiin saadakseen Doctor Jubilaris -tutkinnon 50 vuotta sen jälkeen, kun hän oli väitellyt tohtoriksi Lundin yliopistosta. Mukana on hänen raskaana oleva miniänsä Marianne, joka ei pidä appiukostaan ja aikoo erota miehestään Evaldista, Isakin ainoasta pojasta, joka ei halua Isakin saavan ensimmäistä lastaan.Matkan aikana Isak joutuu painajaisten, päiväunien, vanhuuden ja lähestyvän kuoleman vuoksi arvioimaan elämäänsä uudelleen. Hän tapaa useita liftareita, joista jokainen saa aikaan unia tai haaveilua Borgin levottomasta menneisyydestä. Ensimmäinen ryhmä koostuu kahdesta nuoresta miehestä ja heidän seuralaisestaan, Saraksi kutsutusta naisesta, jota molemmat miehet ihailevat. Saraa, joka on Isakin nuoruuden rakkauden kaksoisolento, esittää sama näyttelijä. Ensimmäinen ryhmä pysyy Isakin mukana koko hänen matkansa ajan. Seuraavaksi Isak ja Marianne ottavat kyytiin katkeroituneen keski-ikäisen pariskunnan, Almansin, jonka auto on melkein törmännyt heidän autoonsa. Pariskunta vaihtaa keskenään niin kauheaa vitriolia ja myrkkyä, että Marianne pysäyttää auton ja vaatii heitä lähtemään. Pariskunta muistuttaa Isakia hänen omasta onnettomasta avioliitostaan. Unijaksossa Sten Alman, joka on nyt kokeen vastaanottaja, pyytää Isakia lukemaan taululla olevia "vieraita" kirjaimia. Hän ei pysty siihen. Niinpä Alman lukee ne hänen puolestaan: "Lääkärin ensimmäinen velvollisuus on pyytää anteeksi", josta hän päättelee: "Olet syyllinen." Isak muistelee lapsuuttaan meren rannalla ja rakkauttaan Saraa, jonka kanssa hän muisti keränneensä mansikoita, mutta joka sen sijaan meni naimisiin hänen veljensä kanssa. Hän joutuu kohtaamaan yksinäisyytensä ja etäisyytensä ja tunnistaa nämä piirteet sekä ikivanhassa äidissään (jonka luona he pysähtyvät käymään) että keski-ikäisessä lääkäripojassaan, ja hän alkaa vähitellen hyväksyä itseään, menneisyyttään, nykyisyyttään ja lähestyvää kuolemaansa.[4][5][6] Eräässä unessa häntä kuulustelee hyvin tuomitseva lääketieteen professori; myös pikkukaupungin kauppias, joka muistaa hänet, ylistää häntä.[7] Borg saapuu lopulta määränpäähänsä ja hänet ylennetään tohtori Jubilarikseksi, mutta tämä osoittautuu tyhjäksi rituaaliksi. Sinä iltana hän jättää rakkaudelliset jäähyväiset nuorille ystävilleen, joille kerran katkera vanhus kuiskaa vastauksena nuoren tytön leikkisään rakkaudentunnustukseen: "Muistan kyllä". Kun hän menee vuoteeseensa poikansa kotona, hänet valtaa rauhan tunne, ja hän näkee unta perheen piknikistä järven rannalla. Loppu ja elämän vahvistus ovat vihdoin tulleet, ja Borgin kasvot säteilevät iloa.</w:t>
      </w:r>
    </w:p>
    <w:p>
      <w:r>
        <w:rPr>
          <w:b/>
        </w:rPr>
        <w:t xml:space="preserve">Tulos</w:t>
      </w:r>
    </w:p>
    <w:p>
      <w:r>
        <w:t xml:space="preserve">Mitä pariskunta muistuttaa Isakista?</w:t>
      </w:r>
    </w:p>
    <w:p>
      <w:r>
        <w:rPr>
          <w:b/>
        </w:rPr>
        <w:t xml:space="preserve">Esimerkki 2.891</w:t>
      </w:r>
    </w:p>
    <w:p>
      <w:r>
        <w:t xml:space="preserve">Amerikan vallankumouksen aikana vuonna 1776 Benjamin Martin, Ranskan ja intiaanien sodan veteraani ja leski, jolla on seitsemän lasta, kutsutaan Charlestoniin äänestämään Etelä-Carolinan yleiskokouksessa Manner-Euroopan armeijaa tukevasta maksusta. Peläten sotaa Isoa-Britanniaa vastaan Benjamin pidättäytyy äänestämästä; äänestys kuitenkin hyväksytään, ja vastoin isänsä tahtoa Benjaminin vanhin poika Gabriel liittyy Manner-Euroopan armeijaan. Neljä vuotta myöhemmin Charleston kaatuu brittien käsiin, ja haavoittunut Gabriel palaa kotiin mukanaan lähetyssanomia. Martinit hoitavat läheisessä taistelussa haavoittuneita brittiläisiä ja amerikkalaisia, ennen kuin brittiläiset dragonit, joita johtaa häikäilemätön eversti William Tavington, saapuvat, pidättävät Gabrielin ja ottavat vangeiksi Benjaminin mailla työskentelevät afroamerikkalaiset vapaat miehet ja naiset. Kun Benjaminin toinen poika Thomas yrittää vapauttaa Gabrielin, Tavington ampuu hänet ja tappaa hänet, minkä jälkeen hän käskee polttaa Martinien talon ja teloittaa haavoittuneet amerikkalaiset. Kun britit ovat lähteneet, Benjamin antaa kahdelle seuraavalle vanhimmalle pojalleen musketit, ja he hyökkäävät väijyksiin brittiläistä yksikköä vastaan, joka saattoi sidottua Gabrielia. Benjamin tappaa monta sotilasta tomahawkillaan taitavasti mutta raa'asti. Eräs brittiläinen eloonjäänyt kertoo hyökkäyksestä Tavingtonille, mikä antaa Benjaminille lempinimen "Aave". Benjamin ja Gabriel päättävät taistella brittejä vastaan ja jättävät nuoremmat lapset Benjaminin kälyn Charlotten hoiviin. Matkalla mannermaisen armeijan leiriin he näkevät, kuinka eteläinen mannermainen armeija kenraali Horatio Gatesin johdolla hyökkää brittiarmeijaa vastaan. Benjamin tunnistaa toiminnan typeryyden; toki manneralaiset kukistetaan ratkaisevasti. Benjamin tapaa entisen komentajansa, eversti Harry Burwellin, joka tekee hänestä taistelutuntemuksensa vuoksi paikallisen siirtomaajoukkojen miliisin everstin. Benjaminin tehtävänä on pitää lordi Cornwallisin rykmentit etelässä sissisodan avulla. Ranskalainen majuri Jean Villeneuve auttaa miliisin kouluttamisessa ja lupaa lisää Ranskan apua. Gabriel kysyy, miksi Villeneuve ja muut mainitsevat Benjaminin roolin jossakin "Fort Wildernessissä". Benjamin kertoo, että kun hän taisteli Britannian kuninkaallisessa armeijassa Ranskan ja intiaanien sodassa, hänet ja muutama muu sotilas lähetettiin hyökkäämään ranskalaiseen linnakkeeseen nimeltä "Fort Wilderness", jossa hän ja hänen toverinsa kirjaimellisesti leikkasivat puolustavat ranskalaiset sotilaat hitaasti palasiksi, ja tämä paljastaa, miksi Benjamin epäröi aina, kun häneltä kysytään tästä tapahtumasta, ja miksi menneisyys vainoaa häntä. Benjaminin miliisi ahdistelee brittiläisiä huoltolinjoja, kaappaa jopa osan Cornwallisin henkilökohtaisista tavaroista ja kaksi tanskalaista ja polttaa puolet Charlestoniin johtavista silloista ja lautoista. Lordi Cornwallis syyttää Tavingtonia siitä, että tämä aiheutti tämän reaktion raa'alla taktiikallaan. Cornwallis on kuitenkin ärtynyt edistyksen puutteesta ja loukkaantunut Benjaminin nokkelasta juonesta vapauttaa osa vangituista miliiseistä, ja hän antaa vastahakoisesti Tavingtonin pysäyttää Benjaminin keinolla millä hyvänsä. lojaalistikapteeni Wilkinsin vastahakoisen avun turvin Tavington saa selville joidenkin miliisien jäsenten henkilöllisyyden ja hyökkää heidän perheidensä kimppuun ja polttaa heidän kotinsa. Benjaminin perhe pakenee Charlotten plantaasilta, kun se poltetaan, ja asuu gullah-asutuksessa entisten mustien orjien kanssa. Siellä Gabriel menee naimisiin kihlattunsa Annen kanssa. Tavingtonin prikaati ratsastaa kaupunkiin, joka varustaa miliisin. Hän kokoaa kaikki kaupunkilaiset, myös Annen, kirkkoon ja lupaa vapauden vastineeksi kapinallisten olinpaikasta. Kun sijainti on kuitenkin kerrottu, ovet linnoitetaan, jolloin ihmiset jäävät loukkuun, ja Tavington käskee polttaa kirkon. Kun Gabriel saa tietää tragediasta, hän ryntää hyökkää Tavingtonin leiriin. Tavington haavoittaa Gabrielia kuolettavasti ennen pakenemista. Benjamin saapuu paikalle pian sen jälkeen, mutta hänen sylissään kuolee toinen hänen pojistaan. Benjamin suree ja epäröi sitoutua jatkamaan taistelua, mutta hän saa päätöksensä, kun hänen poikansa omistautumisesta asialle muistutetaan löytämällä Amerikan lippu, jonka hän korjasi henkilökohtaisesti. Martinin miliisijoukko kohtaa yhdessä Manner-Euroopan armeijan suuremman rykmentin kanssa Cornwallisin rykmentin ratkaisevassa taistelussa Cowpensin taistelussa. Briteillä näyttää olevan yliote, kunnes Benjamin kokoaa joukot eteenpäin heidän linjojaan vastaan ja Tavington ryntää henkilökohtaisesti hänen kimppuunsa. Kaksikko kaksintaistelee, ja Tavington saa yliotteen ja haavoittaa Benjaminia useita kertoja. Lyödyn Benjamin lyyhistyy polvilleen, ja Tavington valmistautuu antamaan armoniskun. Viime hetkellä Benjamin kuitenkin väistää hyökkäyksen ja puukottaa Tavingtonin kuoliaaksi kostaen poikiensa kuoleman. Taistelu on Manner-Euroopan voitto, ja Cornwallis joutuu perääntymään.Monien perääntymisten jälkeen Cornwallis piiritetään Yorktownissa, Virginiassa, jossa hän antautuu ympäröivälle Manner-Euroopan armeijalle ja kauan odotetulle ranskalaiselle merivoimalle. Konfliktin päätyttyä Benjamin palaa perheensä kanssa ja huomaa miliisimiesten rakentavan uudelleen kotitilansa uudessa valtiossaan.</w:t>
      </w:r>
    </w:p>
    <w:p>
      <w:r>
        <w:rPr>
          <w:b/>
        </w:rPr>
        <w:t xml:space="preserve">Tulos</w:t>
      </w:r>
    </w:p>
    <w:p>
      <w:r>
        <w:t xml:space="preserve">jotka hyökkäävät heidän perheidensä kimppuun ja polttavat heidän kotinsa?</w:t>
      </w:r>
    </w:p>
    <w:p>
      <w:r>
        <w:rPr>
          <w:b/>
        </w:rPr>
        <w:t xml:space="preserve">Esimerkki 2.892</w:t>
      </w:r>
    </w:p>
    <w:p>
      <w:r>
        <w:t xml:space="preserve">Hongkongissa "Tappajien kuninkaaksi" kutsuttu palkkamurhaaja on murhannut varakkaan entisen yakuza-rikollispomon nimeltä Tsukamoto. Koska Tsukamoto oli perustanut kostorahaston salamurhan varalta, King of Killersistä on asetettu 100 miljoonan dollarin palkkio. Vainajan vallanhimoinen pojanpoika Eiji nousee Tsukamoton perheen uudeksi päämieheksi ja yhdeksi palkkionmetsästäjistä. entinen sotilas Fu on osa pientä jengiä, joka saa tietää palkkiosta. Fu yrittää päästä rakennukseen, jossa Tsukamoton asianajajat keskustelevat kostorahaston ehdoista, mutta turvamiehet torjuvat hänet. Kun hän puolustautuu, hänen taistelutaitonsa herättävät huomiota Lo:n, rähjäisen pikkurikollisen, huomion. Lo etsii myös palkkion tappajien kuninkaasta ja suostuu palkkaamaan Fun lihaksekseen. Hong Kongin turvallisuusviraston komisario Chan varoittaa heitä jatkamasta tapausta. Testatakseen Fun kykyjä Lo ottaa vastaan pienen toimeksiannon tappaa paikallinen jengiläinen, samalla kun hän varustaa Fun ja antaa entisen sotilaan asua kotonaan. Pian Fu tapaa Lon tyttären, Kikin, joka on menestyvä asianajaja ja häpeää isänsä likaista toimintaa.Martin, Tsukamoton kostorahastosta vastaava päälakimies, saa selville, että ennen kuolemaansa rikollispomo pakotettiin nielemään vanhoja kiinalaisia sodanaikaisia velkakirjoja. Hän myy tämän tiedon palkkionmetsästäjille, ja koska Eiji on valmis maksamaan korkeimman summan, hän saa ensimmäisenä selville seteleiden sarjakoodit. Fu ja Lo seuraavat Eijiä pieneen asuinkompleksiin, jossa he saavat tietää, että epäilty on vanha mies nimeltä Uncle Leung, Lo'n tuttava, jota hän oli aiemmin etsinyt. Parhaista yrityksistään huolimatta Fu ja Lo eivät onnistu saamaan Leungia ulos, joka saa sydänkohtauksen ja kuolee pakomatkalla, minkä jälkeen Eiji ampuu häntä päähän.Takaisin Lo'n asunnossa Lo puhuu Fu'lle suoraan: Vuosia sitten hän oli tavannut Leung-sedän, ja keskustellessaan tämän kanssa hän sai tietää, että vanha mies oli veteraani, jonka koko perheen japanilaiset tappoivat toisen kiinalais-japanilaisen sodan aikana. Nyt Leung halusi kostaa perheensä murhaajille, mutta ainoa omaisuus, joka hänellä oli, olivat velkakirjat. Lo sääli vanhaa miestä ja käski Leungia pitämään velkakirjat hallussaan ja, jos hänen haluamansa japanilainen murhattaisiin, lunastamaan ne ja siirtämään rahat hänen pankkitililleen. Lo oli vasta hiljattain saanut tietää, että Tsukamoto oli mies, jonka Leung halusi tappaa, ja kun tappajien kuningas oli murhannut rikollispomon, Leung oli tehnyt kuten Lo pyysi ja siirtänyt seteleistä saadut rahat Lo:n pankkitilille. Tämä oli luonut paperijäljen, joka paljasti Lo:n olevan tappajien kuningas.Ennen kuin Fu ja Lo ehtivät suunnitella enempää, palkkionmetsästäjät hyökkäävät yhtäkkiä heidän asuntoonsa. He pääsevät hädin tuskin pakoon, ja Lo suunnittelee katoamista Manner-Kiinaan. Ennen lähtöään he kuitenkin päättävät osallistua Kikin häihin. Tilaisuudessa Fu tapaa jälleen kerran komisario Chanin ja päättelee, että agentti on itse asiassa todellinen tappajien kuningas, kun tämä lipsauttaa, että hän tietää, ettei Lo olekaan oikeasti etsitty salamurhaaja. Fu ja Lo menevät tämän jälkeen Eijin kattohuoneistoon tapaamaan Martinia, jossa Fu ampuu Lo:n ja vaatii palkkion lunastamista. Martin kuitenkin ilmoittaa heille, että Eiji on muuttanut rahaston ehtoja niin, että tappoi Tappajien kuningas kuka tahansa, hän saa rahat. kattohuoneistossa syntyy massiivinen tappelu, ja pian komisario Chan saapuu Tappajien kuninkaana auttamaan Fua ja Lo:ta. He onnistuvat tappamaan Eijin ja kaikki hänen miehensä, ja Martin jää kirjoittamaan rahaston ehdot uudelleen. Myöhemmin heidät nähdään yhdessä jakamassa rahoja ja keskustelemassa tulevaisuuden suunnitelmistaan. Chan jää eläkkeelle ja värvää Fun uudeksi King of Killersiksi.</w:t>
      </w:r>
    </w:p>
    <w:p>
      <w:r>
        <w:rPr>
          <w:b/>
        </w:rPr>
        <w:t xml:space="preserve">Tulos</w:t>
      </w:r>
    </w:p>
    <w:p>
      <w:r>
        <w:t xml:space="preserve">Kuka on Lon tytär?</w:t>
      </w:r>
    </w:p>
    <w:p>
      <w:r>
        <w:rPr>
          <w:b/>
        </w:rPr>
        <w:t xml:space="preserve">Esimerkki 2.893</w:t>
      </w:r>
    </w:p>
    <w:p>
      <w:r>
        <w:t xml:space="preserve">Tarinan keskipisteenä on lukiolainen Kenji Koiso, joka on nero matematiikassa mutta sosiaalisesti huono, ja joka viettää aikaansa OZ:ssa, massiivisessa tietokoneella simuloidussa virtuaalitodellisuusmaailmassa, osa-aikaisena matalan luokan moderaattorina. Kesäloman alkaessa Natsuki, yksi koulunsa suosituimmista tytöistä, pyytää häntä auttamaan isoisoäitinsä 90-vuotissyntymäpäivän juhlissa. Vaikka Kenji ei tiedä suunnitelman yksityiskohtia, hän suostuu ja lähtee Natsukin kanssa hänen isoäitinsä kartanolle Uedaan, Naganon prefektuuriin. Kenjin yllätykseksi hänet esitellään Shinoharan perheen talossa Natsukin sulhasena.Kun Kenji yrittää näytellä roolia, tapaa yli tusinan verran Natsukin sukulaisia ja käsittelee Natsukin "ensirakkautta", joka kohdistuu hänen setäänsä Wabisuke Jinnouchiin, hän saa salaperäisen sähköpostiviestin, jossa on matematiikan koodi. Hän murtaa koodin ja palauttaa sen lähettäjälle, mutta joutuu seuraavana päivänä keskelle kehittyvää uutisjuttua. OZ:hen on yhdessä yössä murtauduttu, ja hän on pääepäilty. Kenjin tiliä ja avataria käyttäen todellinen "hakkeri", joka on itse asiassa kehittynyt tekoälyjärjestelmä Love Machine, tekee tuhoa Ozin virtuaalimaailmassa, mikä vaikuttaa Ozin järjestelmään syvälle juurtuneeseen reaalimaailmaan. Kun autojen navigointijärjestelmät eivät toimi ja tietokonejärjestelmät eivät toimi, Japani pysähtyy. Matematiikan taitojensa avulla Kenji pystyy murtamaan salasanan ja palauttaa Ozin hallinnan takaisin moderaattoreille ja Ozin insinööreille. Samaan aikaan Natsukin isoisoäiti, Sakae Jinnouchi, käyttää 90-vuotisen elämänsä aikana luomaansa vaikutusvaltaa ja soittaa Japanin yhteiskunnan tärkeissä asemissa oleville henkilöille ja perheelleen, jotka työskentelevät erilaisissa pelastuspalveluissa. Hän rohkaisee heitä kaikkia tekemään parhaansa, jotta he näkisivät tämän levottomuutta aiheuttavan ajan läpi ja vähentäisivät mahdollista kaaosta ja vahinkoa, joka olisi voinut tapahtua. Hänen toimensa eivät kuitenkaan jää Love Machinelta huomaamatta, mikä johtaa Shinoharan klaanin valitettavaan tragediaan. Vaikka Love Machine ei enää hallitse Ozia itseään, se jatkoi käyttäjätilien varastamista, joita oli tuolloin yli 10 miljoonaa, ja yksi niistä oli liitetty Natsukin isomummon sydämen seurantajärjestelmään. Tämä aiheuttaa viivästynyttä hoitoa ja lopulta hänen kuolemansa, kun hänen sydämensä pettää nukkuessaan. Estääkseen vastaavanlaiset tapaukset ja saadakseen koston Kenji värvää apuun moditoverinsa ja parhaan ystävänsä Takashi Sakuman, Natsukin serkun Kazuma Ikezawan (joka on legendaarinen Oz-taistelija King Kazma) ja loput Shinoharan perheestä kukistaakseen Love Machinen.Paettuaan ansasta ja voitettuaan online-taistelun Love Machine ottaa haltuunsa satelliitin ja asettaa sen törmäyskurssille ydinvoimalaan jossakin päin maapalloa, jossa laskeuma voisi tuhota elämän planeetalla. Kazuma yrittää taistella uudelleen Love Machinea vastaan, joka on nyt ruumiillistunut yli 400 miljoonaan varastettuun tiliin lähes elävänä bottiverkkona, mutta hänestä ei ole vastusta, ja Love Machine imaisee hänet. Kenji tarvitsee keinon ottaa takaisin 400 miljoonaa varastettua tiliä ja löytää satelliittiin ja sen GPS:ään yhdistetyn tilin, ja hän käyttää hyväkseen sitä, että Love Machine näkee kaiken pelinä, ja saa Natsukin perheen provosoimaan Love Machinen Koi-Koi-peliin Ozin kasinomaailmassa. Siellä he lyövät vetoa Shinoharan perheen ja lopulta koko maailman ihmisten tileistä. Natsuki voittaa Love Machinen ja onnistuu saamaan takaisin lähes kaikki varastetut tilit ja samalla estää satelliitin törmäämisen ydinvoimalaan. Love Machine pystyy kuitenkin asettamaan satelliitin navigoinnin ja ohjaa sen kostoksi kohti Shinoharan taloutta. Käyttämällä maltillista Ozin käyttöoikeuttaan ja matemaattisia taitojaan Kenji onnistuu hakkeroitumaan satelliitin GPS-järjestelmään ja ohjaamaan sen poispäin talosta, samalla kun Love Machine poistetaan juuri pelastetun King Kazuman toimesta. Jälkeenpäin Natsukin perhe juhlii voittoa edesmenneen isoäitinsä muistoksi. Natsukin perheen painostuksesta, joka ehdottaa, että heidän pitäisi mennä oikeasti naimisiin valehdeltuaan perheelle kihlauksestaan, Kenji ja Natsuki suutelevat. [wikipedia]</w:t>
      </w:r>
    </w:p>
    <w:p>
      <w:r>
        <w:rPr>
          <w:b/>
        </w:rPr>
        <w:t xml:space="preserve">Tulos</w:t>
      </w:r>
    </w:p>
    <w:p>
      <w:r>
        <w:t xml:space="preserve">Kenelle ohjelma myytiin?</w:t>
      </w:r>
    </w:p>
    <w:p>
      <w:r>
        <w:rPr>
          <w:b/>
        </w:rPr>
        <w:t xml:space="preserve">Esimerkki 2.894</w:t>
      </w:r>
    </w:p>
    <w:p>
      <w:r>
        <w:t xml:space="preserve">Elokuva kertoo surevasta äidistä, Marthasta (Barbeau), joka yrittää paljastaa perheensä vaarantavan kauhistuttavan salaisuuden. Poikansa (Brendon) kanssa Martha kietoutuu salaliittoon, johon liittyy tarunhohtoinen noita, natsi-okultistit ja Yhdysvaltain hallitus." Elokuva väittää saaneensa inspiraationsa todellisesta sotilasasiakirjasta. Asiakirja on nähtävissä elokuvan verkkosivustolla klikkaamalla interaktiivista kuvaa asiakirjasta. Toisen maailmansodan jälkeen paljastui Yhdysvaltain armeijan salainen asiakirja, jossa kerrottiin natsikokeilusta, joka oli luonteeltaan okkulttinen ja joka oli salakuljetettu maanalaiseen laitokseen Downingtownissa, Pennsylvaniassa. Elokuvan verkkosivustolla väitetään, että "olemme toimittaneet ainoan tunnetun kopion osasta kyseistä asiakirjaa ... suosittelemme, ettet lataa sitä"; asiakirja löytyy kuitenkin samalta verkkosivustolta.</w:t>
      </w:r>
    </w:p>
    <w:p>
      <w:r>
        <w:rPr>
          <w:b/>
        </w:rPr>
        <w:t xml:space="preserve">Tulos</w:t>
      </w:r>
    </w:p>
    <w:p>
      <w:r>
        <w:t xml:space="preserve">Missä on maanalainen laitos, jossa kokeen väitetään tapahtuneen?</w:t>
      </w:r>
    </w:p>
    <w:p>
      <w:r>
        <w:rPr>
          <w:b/>
        </w:rPr>
        <w:t xml:space="preserve">Esimerkki 2.895</w:t>
      </w:r>
    </w:p>
    <w:p>
      <w:r>
        <w:t xml:space="preserve">Professori Abronsius ja hänen assistenttinsa Alfred saapuvat pieneen Itä-Euroopan kylään ja toivovat voivansa todistaa teoriansa vampyyrien olemassaolosta. Alfred rakastuu kauniiseen Sarahiin, joka joutuu vampyyrikreivi von Krolockin hyökkäyksen kohteeksi ja kidnapatuksi, ja hän päättää pelastaa tytön kreivin linnasta, mihin hintaan tahansa.Professori ja Alfred muuttavat linnaan, ja vieraanvarainen kreivi von Krolock ottaa heidät ystävällisesti vastaan ja tarjoaa heille mahdollisuuden asua siellä niin kauan kuin he haluavat, mutta ei mainitse seuraavana yönä järjestettäviä tanssiaisia, joihin hänen ystävänsä tulevat juomaan heidän vertaan ja tekemään heistä uusia vampyyrejä.He viettävät seuraavan päivän yrittäen löytää ja tappaa Krolockin, mutta eivät onnistu. He menettävät matkatavaroissaan aseet, kuten valkosipulin ja krusifiksin, ja saavat tietää tanssiaisista. alfred löytää Sarahin, joka on yhä ihminen. hän ei halua paeta juuri nyt, menettäen ainutlaatuisen mahdollisuuden pukeutua upeaan mekkoon oikeisiin tanssiaisiin. He kolme jäävät vielä yhdeksi yöksi.Krolockin poika Herbert rakastuu Alfrediin ja yrittää purra häntä. Alfred pelastaa itsensä ja professorin torniin. Kreivi tapaa heidät siellä ilmoittaakseen, että heistä tulee tänä yönä vampyyrejä ja he viettävät loputtoman elämänsä linnassa. Professori Abronsiuksen on tarkoitus olla kreivin kumppani ja Alfred Herbertin poikaystävä. he pakenevat tornista ja menevät tanssiaisiin pelastamaan Sarahin. Tällä kertaa he onnistuvat ja pääsevät lopulta pois linnasta. He eivät tiedä, että Sarahista on jo tullut vampyyri. Hän puree molempia.</w:t>
      </w:r>
    </w:p>
    <w:p>
      <w:r>
        <w:rPr>
          <w:b/>
        </w:rPr>
        <w:t xml:space="preserve">Tulos</w:t>
      </w:r>
    </w:p>
    <w:p>
      <w:r>
        <w:t xml:space="preserve">Mitä professori ja Alfred yrittivät todistaa?</w:t>
      </w:r>
    </w:p>
    <w:p>
      <w:r>
        <w:rPr>
          <w:b/>
        </w:rPr>
        <w:t xml:space="preserve">Esimerkki 2.896</w:t>
      </w:r>
    </w:p>
    <w:p>
      <w:r>
        <w:t xml:space="preserve">Elokuva alkaa, kun herra Bean (Rowan Atkinson) ajaa kirkkoon, jossa järjestetään juhlat. Bean voittaa arpajaisissa pääpalkinnon - loman, johon sisältyy junamatka Cannesiin, videokamera ja 200 euroa.Pariisin Gare du Nord -rautatieasemalla tapahtuneen taksiväärinkäsityksen jälkeen Bean joutuu kulkemaan epäsovinnaisesti kohti Gare de Lyonin asemaa noustakseen seuraavaan junaansa kohti Cannesia. Automaatti kuitenkin estää häntä nousemasta junaan, ja hän myöhästyy junasta, jolloin hänellä on tunti aikaa maistella ranskalaisia mereneläviä.Takaisin laiturilla Bean pyytää miestä, joka sattuu olemaan venäläinen elokuvaohjaaja Emil Duchevsky (Karel Roden), käyttämään videokameraansa ja kuvaamaan, kuinka hän kävelee junaan. Bean tekee siitä suuren numeron ja pyytää koko ajan uusintakuvauksia, joten kun kuvaukset on tehty, juna on jo lähdössä. Vaikka Bean onnistuu nousemaan junaan, ovet sulkeutuvat ennen kuin Duchevsky ehtii junaan. Duchevskyn poika Stepan (Max Baldry) jää näin ollen junaan yksin. Bean yrittää ystävystyä pojan kanssa, jonka on käsketty jäädä pois junasta seuraavalla asemalla, ja lopulta hän saapuu pelastamaan pojan asemalle, mutta valitettavasti myöhästyy jälleen junasta. Juna, johon Stepanin isä on noussut, ei pysähdy asemalla, ja kännykkänumero on ylhäällä, ja kaksi viimeistä numeroa on peitetty sormilla. Yritykset soittaa numeroon osoittautuvat tuloksettomiksi. Seuraava juna tulee ja he nousevat junaan. Bean on kuitenkin jättänyt lompakkonsa, passinsa ja lippunsa puhelinkoppiin. Bean ja Stepan heitetään ulos junasta. kerjäämisyritykset ja Puccinin "O mio babbino caro" -laulun mimiikka onnistuvat, ja Bean ostaa parille bussilipun Cannesiin. Bean onnistui kuitenkin hukkaamaan omansa, ja hän yrittää liftata sinne. Herra Bean nukahtaa pian kävelemisen uuvuttamana ja herää viehättävältä näyttävässä ranskalaisessa kylässä, joka onkin oikeasti jugurttimainoksen kuvauspaikka. Bean päätyy statistiksi mainokseen, jonka ohjaa Carson Clay (Willem Dafoe). Kun Beanin kameran akku tyhjenee, hän lataa sen, mutta vahingossa tuhoaa kuvauspaikan räjähdyksessä.Bean yrittää liftailla uudelleen, ja hänet poimii kyytiin samanlainen limenvihreä Mini, jota ajaa näyttelijä Sabine (Emma de Caunes), joka tarjoaa hänelle kyydin Cannesiin. Sabine on aloitteleva näyttelijä, joka on matkalla 59. Cannesin elokuvajuhlille, jossa esitellään elokuva, jossa hän debytoi statistina. Kun he pysähtyvät huoltoasemalle, Bean löytää Stepanin tanssimassa kahvilassa bändin kanssa. Sabine suostuu ottamaan hänet mukaansa.Sabine luulee Stepania Beanin pojaksi, kun taas Stepan luulee Sabinea Beanin kihlatuksi. Matkalla Bean löytää taas Sabinen kännykän, ja Bean ja Stepan yrittävät nyt soittaa isälleen uudelleen, mutta tuloksetta, ja kolmikko päätyy ajamaan läpi yön.Seuraavana aamuna he saapuvat Cannesiin. Kun Sabine menee huoltoasemalle vaihtamaan vaatteet ensi-iltaa varten, hän näkee televisiossa herra Beanin kuvan; häntä epäillään Stepanin sieppauksesta, kun Sabine on Beanin rikoskumppani. Koska hän ei kuitenkaan halua myöhästyä Cannesissa tunnin päästä alkavasta elokuvasta, hän ei halua mennä nyt poliisin puheille selvittämään väärinkäsityksiä. Siksi heidän on keksittävä keino päästä Cannesiin ilman, että heidät tunnistetaan. Stepan pukeutuu tytöksi, kun taas herra Bean pukeutuu Stepanin "isoäidiksi". He onnistuvat pääsemään poliisien ohi, ja Sabine saapuu ajoissa paikalle. livahdettuaan ensi-iltaan Bean huomaa pettyneenä, että Sabinen suuri rooli on leikattu elokuvasta. Hän kytkee videokameransa projektoriin ja heijastaa videopäiväkirjansa. Sen kertoma outo tarina sopii hyvin ohjaaja Carson Clayn kerrontaan, ja ohjaaja, Sabine ja Bean saavat seisovat aplodit, kun Stepan vihdoin tapaa isänsä.Näytöksen jälkeen Bean poistuu rakennuksesta takaoven kautta rannalle, jossa hän kohtaa monia elokuvan hahmoja. Elokuva päättyy Beaniin ja kaikkiin muihin elokuvan hahmoihin, jotka matkivat suurta ranskalaista musikaalifinaalia kädet ilmaan nostettuina. Jälkitekstien jälkeen Bean kirjoittaa jalallaan "fin" hiekkaan. Hän kuvaa sitä, kunnes meri huuhtoo sanat pois ja kameran akku tyhjenee jälleen.</w:t>
      </w:r>
    </w:p>
    <w:p>
      <w:r>
        <w:rPr>
          <w:b/>
        </w:rPr>
        <w:t xml:space="preserve">Tulos</w:t>
      </w:r>
    </w:p>
    <w:p>
      <w:r>
        <w:t xml:space="preserve">Mitä Bean kirjoitti jalallaan hiekkaan elokuvan lopputekstien jälkeen?</w:t>
      </w:r>
    </w:p>
    <w:p>
      <w:r>
        <w:rPr>
          <w:b/>
        </w:rPr>
        <w:t xml:space="preserve">Esimerkki 2.897</w:t>
      </w:r>
    </w:p>
    <w:p>
      <w:r>
        <w:t xml:space="preserve">Dracula [George Hamilton] ja Renfield [Arte Johnson] saapuvat Manhatteniin (hänen translyvanialainen linnansa on myyty veronkorvausten vuoksi) etsimään muotimalli Cindy Sondheimia {Susan Saint James], jonka Dracula uskoo olevan rakastajattarensa Mina Harkerin reinkarnaatio. Mutta NY ei ole vampyyreille helppo paikka. Siellä ei ole paikkaa, josta hän saisi "purtavaa", ja Cindyn lähelle on mahdotonta päästä, ennen kuin Renfield onnistuu saamaan haltuunsa tämän suosiman klubin osoitteen. Lopulta Dracula tapaa Cindyn ja he menevät tämän kotiin, jossa Dracula puree häntä kerran. Hänen täytyy vain purra häntä vielä kahdesti, ja hänestä tulee hänen. Cindy ei kuitenkaan halua sitoutua, vain seksiä, ja hän kääntyy ystävänsä ja psykiatrinsa Jeffrey Rosenbergin [Richard Benjamin] puoleen, joka on vampyyreistä tunnetun Fritz Van Helsingin pojanpoika. Rosenberg saa selville, että Dracula on vampyyri, ja yrittää lopettaa hänen ja Cindyn suhteen. Liian myöhään. Myös Cindy on rakastunut. Kun asiat käyvät liian kuumiksi, Dracula ja Cindy päättävät lähteä Englantiin, mutta he kohtaavat ongelmia lentokentällä, ja Rosenberg on heidän kannoillaan. Suostuuko Cindy kolmanteen puraisuun, jotta hän ja Dracula voivat lentää yhdessä pois? Cindy ei muutenkaan koskaan saisi "s**tiaan" kasaan ennen kello 19:ää. Vampyyrina oleminen ei voi olla niin paha asia.</w:t>
      </w:r>
    </w:p>
    <w:p>
      <w:r>
        <w:rPr>
          <w:b/>
        </w:rPr>
        <w:t xml:space="preserve">Tulos</w:t>
      </w:r>
    </w:p>
    <w:p>
      <w:r>
        <w:t xml:space="preserve">Kuka näyttelee Draculaa?</w:t>
      </w:r>
    </w:p>
    <w:p>
      <w:r>
        <w:rPr>
          <w:b/>
        </w:rPr>
        <w:t xml:space="preserve">Esimerkki 2.898</w:t>
      </w:r>
    </w:p>
    <w:p>
      <w:r>
        <w:t xml:space="preserve">Shyamal (Barun Chanda) on kunnianhimoinen myyntipäällikkö brittiläisessä tuulettimia valmistavassa yrityksessä Kalkutassa, jossa hän odottaa pian ylennystä. Hän on naimisissa Dolanin kanssa ja asuu yhtiön asunnossa. Hänen kälynsä Tutul (Sharmila Tagore) saapuu Patnasta asumaan heidän luokseen muutamaksi päiväksi. Hän pääsee tutustumaan heidän elämäänsä ja moniin hienostotiloihin, joita he asuttavat: ravintoloihin, kauneussaloihin, klubeihin ja kilparadoille. Tutul, jonka isän alaisuudessa Shyamal oli aikoinaan ollut oppilaana, ihailee häntä ja hänen idealismiaan suuresti. Salaa hän kadehtii siskonsa avioliittoa Shyamalin kanssa. elämä sujuu Shyamalin elämässä, kunnes hän saa tietää, että vientiin tarkoitettu viuhkoja sisältävä lähetys on viallinen juuri ennen arvostetun tilauksen lähettämistä. Ongelma on se, että viuhkiin on maalattu virhe. Yrityksellä on sopimus, jonka mukaan lähetys on toimitettava ajallaan. Sopimuksessa on lauseke, joka sallii viivästymisen levottomuuksien sattuessa. Paetakseen syyllisyyttä Shyamal hautoo työvoimavirkailijan kanssa suunnitelman, jonka tarkoituksena on provosoida lakko tehtaalla. Tehtaan vartija loukkaantuu vakavasti, järjestetään valemellakka ja julistetaan työsulku. Yritys käyttää lakon ja mellakan aiheuttamaa viivytystä hyväkseen, jotta lakonmurtajat voivat tehdä tarvittavat korjaukset.Kriisin "tehokkaasta" hoitamisesta Shyamal saa ylennyksen, ja kaikkialla onnitellaan. Shyamalendu on kuitenkin pudonnut Tutulin ja itsensä silmissä. Hän on vihdoin huipulla, menestynyt ja lohduton.</w:t>
      </w:r>
    </w:p>
    <w:p>
      <w:r>
        <w:rPr>
          <w:b/>
        </w:rPr>
        <w:t xml:space="preserve">Tulos</w:t>
      </w:r>
    </w:p>
    <w:p>
      <w:r>
        <w:t xml:space="preserve">Missä asemassa Shyamal työskentelee brittiläisessä tuulettimia valmistavassa yrityksessä?</w:t>
      </w:r>
    </w:p>
    <w:p>
      <w:r>
        <w:rPr>
          <w:b/>
        </w:rPr>
        <w:t xml:space="preserve">Esimerkki 2.899</w:t>
      </w:r>
    </w:p>
    <w:p>
      <w:r>
        <w:t xml:space="preserve">Taiteilija ja graafinen suunnittelija Patience Phillips on nöyrä ihmismieltäjä, jonka tärkein tuki on hänen paras ystävänsä Sally. Hän työskentelee Hedare Beauty -nimisessä kosmetiikkayhtiössä, joka on valmis toimittamaan markkinoille uutta Beau-line-nimistä ihovoidetta, joka pystyy kumoamaan ikääntymisen vaikutukset. Kun Patience kuitenkin vierailee tehtaalla, hän kuulee tutkijan, tohtori Ivan Slavickyn, ja Laurel Hedaren, yrityksen omistajan George Hedaren vaimon, välisen keskustelun tuotteen jatkuvan käytön vaarallisista sivuvaikutuksista. Laurelin vartijat löytävät Patiencen ja saavat käskyn hävittää hänet. Patience yrittää paeta putken avulla, mutta kätyrit sinetöivät putken ja huuhtovat hänet ulos putkesta hukuttaen hänet. Hukkumisen jälkeen Patience huuhtoutuu rannalle, ja hänen asuntoonsa aiemmin ilmestynyt egyptiläinen Mau-kissa herättää hänet salaperäisesti henkiin; siitä hetkestä lähtien hänellä on kissan kaltaisia kykyjä.Mau:n omistajalta, eksentriseltä tutkijalta Ophelia Powersilta Patience saa tietää, että egyptiläiset Mau-kissat toimivat Bast-jumalatar Bastin sanansaattajina. Patience tajuaa, että hän on nyt "kissanainen", uudestisyntynyt kykyjen kanssa, jotka ovat sekä siunaus että kirous. Kissanaiseksi naamioitunut Patience etsii pimeyden suojissa vastauksia siihen, kuka hänet tappoi ja miksi. Lopulta hänen etsintänsä (johon kuuluu myös Slavickyn ruumiin löytäminen ja myöhemmin syytettynä oleminen tämän murhasta) johtaa hänet Laurelin luo. Hän pyytää Laurelia pitämään silmällä Georgea, mihin Laurel suostuu. Kun Patience kuitenkin kohtaa Georgen (joka on oopperassa toisen naisen kanssa), tämä paljastaa, ettei tiedä mitään sivuvaikutuksista. Poliisi saapuu paikalle Patiencen rakkaudenomaisen etsivä Tom Lonen johdolla, ja Kissanainen pakenee. Myöhemmin Laurel murhaa miehensä tämän uskottomuuden vuoksi ja myöntää, että hän on tapattanut tohtori Slavickyn, koska tämä halusi peruuttaa tuotteen julkaisun. Hän ottaa yhteyttä Kissanaiseen ja lavastaa tämän syylliseksi murhaan. Tom vangitsee Kissanainen, mutta ei ennen kuin Laurel paljastaa tuotteen sivuvaikutukset: Sen käytön lopettaminen saa ihon hajoamaan, kun taas sen käytön jatkaminen tekee ihosta kovan kuin marmori. Hän aikoo myös vapauttaa Beau-linjan seuraavana päivänä.Patience livahtaa ulos vankisellistään ja kohtaa Laurelin tämän toimistossa (pelastaen samalla Tomin, joka oli tullut sinne kuulustelemaan Laurelia, kun hän oli miettinyt uudelleen Patiencen syyllisyyttä), ja paljastaen, että Laurel on vastuussa hänen kuolemastaan. Tappelun aikana hän naarmuttaa Laurelia kasvoihin, ja Laurel putoaa ikkunasta ja tarrautuu putkeen henkensä edestä. Laurel näkee kasvonsa ikkunan heijastuksessa ja kauhistuneena ihonsa nopeasta hajoamisesta ei onnistu tarttumaan Patiencen ojennettuun käteen ja putoaa kuolemaan. Vaikka Patience vapautetaan kaikista häntä vastaan nostetuista syytteistä, jotka liittyvät tohtori Slavickyn ja Hedaresin kuolemaan, hän päättää lopettaa suhteet Tomin kanssa ja jatkaa elämäänsä lain ulkopuolella ja nauttii uudesta vapaudestaan salaperäisenä Kissanainen-nimisenä.</w:t>
      </w:r>
    </w:p>
    <w:p>
      <w:r>
        <w:rPr>
          <w:b/>
        </w:rPr>
        <w:t xml:space="preserve">Tulos</w:t>
      </w:r>
    </w:p>
    <w:p>
      <w:r>
        <w:t xml:space="preserve">Mikä herättää Patiencen henkiin?</w:t>
      </w:r>
    </w:p>
    <w:p>
      <w:r>
        <w:rPr>
          <w:b/>
        </w:rPr>
        <w:t xml:space="preserve">Esimerkki 2.900</w:t>
      </w:r>
    </w:p>
    <w:p>
      <w:r>
        <w:t xml:space="preserve">Draama on saanut inspiraationsa tositapahtumista, jotka tapahtuivat viikonloppuna 12. syyskuuta 2008 - jolloin Lehman Brothers meni nurin.Kun draama alkaa, luottamus pankkia kohtaan on romahtanut. Sen selvityspankki vaatii lisää vakuuksia, sen yritykset hankkia rahaa korealaiselta pankilta jumiutuvat, ja luottolaitokset varoittavat, että jos se ei hanki lisää pääomaa, sen luottoluokitus laskee. Uskomattoman jännittyneessä ilmapiirissä Yhdysvaltain valtiovarainministeri Henry Paulson kutsuu 12. syyskuuta kello 18.00 Wall Streetin finanssialan titaanit koolle Federal Reserve Buildingiin Manhattanin keskustassa. Kaikki suuret johtajat ovat paikalla - paitsi Lehmanin toimitusjohtaja Dick Fuld, joka jää toimistoonsa. Paulson välittää karun viestin, että valtio ei tule pelastamaan Lehman Brothersia ja että on kaikkien etujen mukaista, että yksityisen sektorin ratkaisu löydetään joko Bank of American tai Barclaysin kanssa tapahtuvan fuusion muodossa, sillä molemmat ovat osoittaneet kiinnostusta. Samaan aikaan Merrill Lynchin toimitusjohtajaa John Thainia kehotetaan miettimään, mitä tapahtuu, jos Wall Street pelastaa Lehman Brothersin. Myös hänen oma yrityksensä on uhattuna. Myöhemmin samana iltana Bank of American toimitusjohtaja Ken Lewis kertoo Fuldille, että hän ei voi ostaa Lehmania ilman valtion apua, jota ei ole tulossa.Lauantaina Wall Street laatii suunnitelman Lehman Brothersin tukemiseksi, jotta jokin toinen laitos voi ostaa Lehmanin ilman, että sen tarvitsee ottaa vastattavakseen kaikki sen luottotappiot. Merrill Lynch ja Bank of America tekevät sopimuksen, jonka mukaan ne sulautuvat maanantaiaamuun mennessä. Lehman odottaa viikonlopun ajan uutisia siitä, että Barclays on tulossa pelastamaan. Uutinen tulee varhain sunnuntaina, ja näyttää siltä, että kriisi on vältetty. Yksi este on kuitenkin vielä jäljellä: Lehmanin sopimuksen tekemiseen Barclays tarvitsee Britannian rahoituspalveluviranomaisen siunauksen. Paulson puhuu Lontoossa. Ja tuhoisa uutinen on: ei sopimusta. [D-Man2010]</w:t>
      </w:r>
    </w:p>
    <w:p>
      <w:r>
        <w:rPr>
          <w:b/>
        </w:rPr>
        <w:t xml:space="preserve">Tulos</w:t>
      </w:r>
    </w:p>
    <w:p>
      <w:r>
        <w:t xml:space="preserve">Milloin Wall Street laatii suunnitelman Lehman Brothersin tukemiseksi niin, että joku toinen laitos voi ostaa sen ilman, että sen tarvitsee ottaa vastattavakseen kaikki sen huonot velat?</w:t>
      </w:r>
    </w:p>
    <w:p>
      <w:r>
        <w:rPr>
          <w:b/>
        </w:rPr>
        <w:t xml:space="preserve">Esimerkki 2.901</w:t>
      </w:r>
    </w:p>
    <w:p>
      <w:r>
        <w:t xml:space="preserve">Filippiineillä terroristi tappaa Yhdysvaltain suurlähettilään, tämän pojan ja kymmeniä lapsia peruskoulussa käyttämällä jäätelöautoksi naamioitua ajoneuvossa olevaa räjähdyspanosta. Pääsuunnittelija, tšetšeeniterroristi Abu Shabal (Jason Cottle), pakenee koulutusleirille Indonesiaan. Toisaalla Costa Ricassa kaksi CIA:n agenttia, Walter Ross (Nestor Serrano) ja Lisa Morales (Roselyn SÃnchez), tapaavat kootakseen tietoja kohteestaan, huumeiden salakuljettajasta Mikhail "Christo" Troykovichista. Christon miehet tappavat Rossin ja vangitsevat Moralesin, joka vangitaan viidakkokompleksiin ja kidutetaan.Coronadossa SEAL Team Sevenin Bandito Platoonin jäsenet ovat kotona. Luutnantti Rorke (Rorke Denver) uskoutuu päällikkö Davelle, että hänen vaimonsa on raskaana, ja hän määrää koko joukkueen viettämään aikaa perheidensä kanssa seuraavaan komennukseen asti. Ryhmä joukkueesta, johon kuuluvat Rorke, Dave, Wiemy, Mikey, Ray, Sonny ja Ajay, lähetetään sitten Costa Ricaan poistumaan Moralesin luota. seitsemän Navy SEALia tunkeutuu viidakkoon HALO:n kautta ja pysyy asemissa kompleksin ulkopuolella koko yön. Aamunkoitteessa he lähestyvät yhdyskuntaa, kuulevat Moralesin kidutuksen ja päättävät mennä yhdyskuntaan etuajassa. Rorke ja Weimy, joukkueen tarkka-ampuja, antavat suojaa viidelle muulle Daven johtamalle ryhmälle, jotka tekevät huoneiden tyhjentämistä ja ottavat kiinni useita vihollisen vartijoita. SEAL-agentti Mikeya ammutaan silmään, jolloin hän sokeutuu ja menettää tajuntansa, mutta selviää hengissä. SEAL-joukot pelastavat Moralesin, pakenevat hänen mukanaan ja ottavat talteen kännykän, joka on täynnä hänen keräämiään tietoja. Tulitaistelu hälyttää kuitenkin tien varrella olevat vihollisen nopean toiminnan joukot, jotka ajavat kohti leiriä. SEALit ottavat haltuunsa vihollisen kuorma-auton ja pakenevat. Kuuma takaa-ajo pakottaa heidät palaamaan tertiääriselle louhintapaikalle, jossa SOC-R-veneet ottavat ryhmän talteen ja neutralisoivat vihollisen takaa-ajon miinatykkien avulla.Christo ja Shabal, jotka paljastuvat lapsuudenystäviksi, tapaavat Kiovassa. Christo tietää, että CIA tarkkailee häntä, ja ilmoittaa Shabalille, että alaiset saattavat hankkeensa päätökseen. Shabal on raivoissaan, mutta hän menee tehtaalle, jossa kootaan erittäin tehokkaita pommiliivejä, jotka pystyvät kiertämään metallinpaljastimet ja ovat tarpeeksi ohuita, jotta niitä voi käyttää minkä tahansa vaatteen alla herättämättä huomiota.amfibio-rynnäkköaluksella USS Bonhomme Richard Rorkelle ilmoitetaan, että talteen saatu tiedustelutieto vahvistaa Shabalin ja Christon toimineen yhdessä. Shabal, vanhan koulukunnan muslimiterroristi, pyrkii tuomaan jihadin Yhdysvaltoihin, kun taas Christo ei ole pelkkä huumekauppias vaan salakuljettaja, jolla on reitit ja yhteydet ihmisten salakuljettamiseen Yhdysvaltoihin. Kaksi SEAL-joukkueen sotilasta, Ajay ja Ray, lähetetään Somaliaan, jossa tapahtuu asekauppa, johon Shabal liittyy. Loput SEALit, joihin kuuluvat Rorke, Dave, Sonny ja Weimy, jäävät Yhdysvaltoihin siltä varalta, että terroristit pääsevät sinne. Miller itse on siirretty SEAL Team Fouriin, joka metsästää Christoa jossain valtamerillä. Luutnantti Rorke antaa Davelle kirjeen annettavaksi perheelleen siltä varalta, että hän kuolee. 2 SEALia hyppää laskuvarjolla C-130-kuljetuskoneesta Somalian rannikolla tapaamaan sukellusvenettä. Siellä he varmistavat Shabalin ja kuudentoista terroristin läsnäolon. He jäljittävät lentokoneen Baja Californian edustalla sijaitsevalle saarelle, jossa ryhmä järjestää hyökkäyksen. He hyökkäävät onnistuneesti saarelle ja varmistavat sen, tappavat kahdeksan terroristia, mutta Shabal ja loput kahdeksan pakenevat. Toisaalla eteläisellä Tyynellämerellä SEAL Team Four vangitsee Christon. Kuulusteltaessa ja uhatessaan pysyvällä erottamisella perheestään sekä muilla epäsuorilla seuraamuksilla Christo paljastaa yhteytensä Shabaliin ja suunnitelmansa, jonka mukaan hänen marttyyrinsa räjäyttäisivät liivinsä strategisissa pisteissä eri puolilla Yhdysvaltoja aiheuttaen paniikin ja aiheuttaen taloudellista vahinkoa, joka ylittää syyskuun 11. päivän iskujen aiheuttamat vahingot.SEAL-joukoille kerrotaan, että Shabal on matkalla Yhdysvaltoihin maitotehtaan alla kulkevia tunneleita pitkin, ja ne saavat käskyn liittyä meksikolaisten erikoisjoukkojen kanssa yhteen ja neutralisoida jäljellä olevat kohteet. Saavuttuaan tehtaalle SEALit ja meksikolaiset joukot aloittavat siellä hyökkäyksen. Tulitaistelun aikana eräs taistelija heittää kranaatin, ja Rorke sukeltaa sen päälle pelastaakseen ryhmänsä ennen kuin se räjähtää ja tappaa hänet. Dave lähtee terroristien perään ja ampuu heidät, kun he yrittävät paeta tunneleita pitkin. Shabal ampuu häntä useita kertoja ja haavoittaa häntä vakavasti, mutta Sonny pysäyttää hänet ja tappaa hänet, ennen kuin hän ehtii teloittaa Daven.Kotona Rorkelle järjestetään sotilashautajaiset, joissa SEAL-joukot osoittavat kunnioituksensa. Sitten paljastuu, että Daven koko elokuvan ajan esittämä kertomus oli Rorken pojalle tarkoitettu kirjallinen kirje. Elokuvan lopussa on omistusosoitus jokaiselle Yhdysvaltain merivoimien SEALille, joka on kaatunut 9/11:n jälkeen, sekä luettelo heidän nimistään ja valokuvamontaasi muista jokapäiväisistä virkamiehistä (sotilaista, poliiseista, palomiehistä jne.).</w:t>
      </w:r>
    </w:p>
    <w:p>
      <w:r>
        <w:rPr>
          <w:b/>
        </w:rPr>
        <w:t xml:space="preserve">Tulos</w:t>
      </w:r>
    </w:p>
    <w:p>
      <w:r>
        <w:t xml:space="preserve">Kenelle elokuva on lopulta omistettu?</w:t>
      </w:r>
    </w:p>
    <w:p>
      <w:r>
        <w:rPr>
          <w:b/>
        </w:rPr>
        <w:t xml:space="preserve">Esimerkki 2.902</w:t>
      </w:r>
    </w:p>
    <w:p>
      <w:r>
        <w:t xml:space="preserve">Connecticutiin on kokoontunut kilpatiimejä käynnistämään maata ylittävän autokilpailun. Joukkueet ajavat yksi kerrallaan starttikatsomoon, lyövät aikakorttiin lähtöaikansa ja lähtevät sitten liikkeelle.Joukkueiden joukossa ovat JJ McClure (Reynolds) ja Victor Prinzim (DeLuise), jotka ajavat paranneltua, mutta muuten autenttista Dodge Tradesman -ambulanssia. (Hal Needham ja Brock Yates käyttivät samaa ajoneuvoa todellisessa vuoden 1979 kilpailussa.) Entinen avoimen ratamoottoripyöräilyn ikoni (ja skottilaista viskiä juova) Jamie Blake (Dean Martin) ja hänen (uhkapelipakkomielteinen) joukkuetoverinsa Morris Fenderbaum (Sammy Davis Jr.), jotka ovat pukeutuneet katolilaisiksi papeiksi, ajavat punaisella Ferrari 308 GTS 1979:llä. (He perustuvat vuoden 1972 oikeaan kilpailuun, jossa kolme papiksi naamioitunutta miestä ("The Flying Fathers") ajoi Mercedes 280 SEL sedanilla, jonka he väittivät olevan "monsignorin auto", joka kuului Kaliforniassa toimivalle ekumeeniselle prelaattikokoukselle.) Jill Rivers (Tara Buckman) ja Marcie Thatcher (Adrienne Barbeau), kaksi viehättävää naista, jotka käyttävät ulkonäkönsä hyväkseen, lähtevät kilpailuun mustalla Lamborghini Countachilla.Jackie Chan ja Michael Hui ajavat kilpaa huipputeknisellä, tietokoneilla varustetulla Subaru GL 4WD -luukkuautolla, jossa on rakettitehostinmoottori.Terry Bradshaw'n ja Mel Tillisin esittämä pari vanhaa kunnon poikaa ajavat kadulla Donnie Allisonin Hawaiian Tropicin sponsoroimalla NASCAR Winston Cup Chevrolet -osakilpa-autolla, jonka omistaa Hoss Ellington. (Se alkaa vuosimallia '75-76 Laguna. Roger Moore esittää Goldfarb Girdlesin omaisuuden perijää Seymour Goldfarb Jr:ta, joka identifioi itsensä jatkuvasti näyttelijä Roger Mooreksi ja ilmoittautuu kilpailuun sillä nimellä. Hänen hahmonsa käyttäytyy samoin kuin James Bond, ja vain kerran (äitinsä toimesta) häntä kutsutaan hänen oikealla nimellään. Hän ajaa hopeista Aston Martin DB5:tä. Jamie Farr esittää öljyrikasta Lähi-idän sheikkiä, joka ajaa valkoista Rolls-Royce Silver Shadow'ta. Lähtöviivalla on varjoista tarkkailemassa herra Arthur J. Foyt (leikitelmä kilpa-ajaja A. J. Foytin nimestä), "Safety Enforcement Unit" -yksikön (turvallisuusvalvontayksikkö) edustaja, joka yrittää pysäyttää kisan sen ympäristövaikutusten ja turvallisuuskysymysten vuoksi. Foytin (George Furth) kyydissä on valokuvaaja ja puiden ystävä Pamela Glover (Fawcett), ja lähtölinjan takana JJ ja Victor (ambulanssia ajaessaan) törmäävät Foytiin ja Gloveriin, jotka ovat joutuneet pieneen kolariin. Glover pyytää JJ:tä ja Victoria auttamaan, mutta kun he käskevät Foytia astumaan ambulanssiin takaovesta, he kidnappaavat Gloverin ja häipyvät ilman Foytia.Kilpailun edetessä Victor muuttuu toisinaan alter egokseensa, supersankari "Kapteeni Kaaos". Erittäin pelottava tohtori Van Helsing (Jack Elam) ja hänen valtava injektioneulansa ovat myös ambulanssissa "auttamassa" pitämään Gloverin hiljaa kilpailun aikana.Eri tiimit joko väistelevät lainvalvontaviranomaisia, joista suurin osa liittyy mahdollisen sakotuksen puhumiseen, tai keksivät hulluja juonia ohittaakseen vastustajansa.Jill ja Marcie käyttävät seksikkyyttä aseenaan, kun he avaavat kilpapukunsa paljastaakseen runsaan määrän dekolteitaan liikennepysähdysten aikana. (Tämä ei kuitenkaan onnistu näyttelijä Valerie Perrinen näyttelemän povekkaan naispuolisen liikennevirkailijan kohdalla.) New Jerseyssä osavaltion poliisit pysäyttävät ambulanssin. Van Helsing huumaa Gloverin, ja JJ ja Victor onnistuvat vakuuttamaan poliisit siitä, että he kiidättävät "senaattorin vaimon" UCLA:han hoitoon (ja esittävät teorian, jonka mukaan hänen tilansa estää heitä lentämästä tai edes ajamasta Denverin läpi).Subaru-tiimi pystyy sammuttamaan autonsa ajovalot ja käyttämään infrapuna-antureita ajamaan kilpaa yöllä.Seymour Goldfarbin näytetään usein väistelevän poliisia käyttämällä erilaisia James Bond -tyyppisiä vempaimia, kuten öljysuojia, savuverhoja ja Aston Martin DB5:een asennettuja vaihdettavia rekisterikilpiä. herra Compton (Bert Convy) ja "superpäällikkö" Finch (Warren Berlinger) naamioituvat moottoripyörällä tuoreeksi aviopariskunnaksi, mutta Finchin ylimääräinen paino pakottaa heidät ajamaan maastossa jatkuvassa pyöräilysuoritteessa. ensisijainen kilpailu käydään ambulanssin ja Ferrarin välillä. Ohiossa Fenderbaum ja Blake onnistuvat taivuttelemaan Victorin pysäyttämään ambulanssin, jotta kyydissä oleva potilas voitaisiin siunata. Blaken suorittaessa siunausta Fenderbaum litistää yhden ambulanssin takarenkaista. JJ saa kostonsa Missourissa vakuuttamalla läheisen poliisin siitä, että kaksi papiksi pukeutunutta miestä ovat itse asiassa seksiperverssejä, jotka ovat vastuussa ambulanssissa vilkkuvasta uhrista.Johtavat tiimit joutuvat pysähtymään autiolle valtatielle odottamaan, että rakennustyömiehet raivaavat tien. Paikalle ilmestyy motoristijengi (jota johtaa Peter Fonda), joka alkaa ahdistella Comptonia ja Finchiä. Tilanne riistäytyy nopeasti käsistä, ja syntyy vapaaottelutappelu. "Kapteeni Kaaos" ilmestyy jälleen taistelemaan motoristeja vastaan. Luonnollisesti myös Subaru-joukkue liittyy mukaan (Jackie Chan laittaa taistelulajitaitonsa peliin), ja nyrkit ja potkut lentävät. Rakennusmiehistö ilmoittaa, että tie on auki, joten joukkueet ryntäävät takaisin autoihinsa ja lähtevät kilpaa maaliin. ambulanssi jää jälkeen, kunnes Victorista tulee jälleen kerran Captain Chaos. Kaikki ajoneuvot saapuvat määränpäähän samaan aikaan, joten maaliin juostaan jalan. JJ luovuttaa joukkueensa aikakortin Victorille ja hyökkää sitten väijytykseen jäljelle jääneiden kilpakumppanien kimppuun, jolloin jäljelle jäävät vain Victor ja yksi Lamborghinin naisista, Marcie.Juuri kun näyttää siltä, että Victor saavuttaa aikakellon ensimmäisenä, eräs katsoja huutaa, että hänen "lapsensa" on pudonnut veteen. Victor, joka on yhä Captain Chaos -persoonassaan, ryntää pelastamaan vauvan (joka myöhemmin paljastuu hänen koirakseen), jolloin Marcie pääsee ensimmäisenä kelloon ja voittaa kisan.JJ on raivoissaan eikä halua enää koskaan nähdä Captain Chaosia, mutta Victor vastaa, ettei hän välitä, koska hän todella haluaa olla Captain USA. Foyt ilmestyy uudelleen ja syyttää kaikkia amerikkalaisen moottoritien pilaamisesta. Seymour tarjoaa sikaria ja kehottaa Foytia käyttämään autonsa sytytintä, joka aktivoi heittoistuimen, kun sitä painaa. Aluksi mitään ei tapahdu, mutta kun Seymour painaa nappia, hän (Seymour) lentää veteen.</w:t>
      </w:r>
    </w:p>
    <w:p>
      <w:r>
        <w:rPr>
          <w:b/>
        </w:rPr>
        <w:t xml:space="preserve">Tulos</w:t>
      </w:r>
    </w:p>
    <w:p>
      <w:r>
        <w:t xml:space="preserve">Mihin senaattorin vaimon on mentävä "hoitoon"?</w:t>
      </w:r>
    </w:p>
    <w:p>
      <w:r>
        <w:rPr>
          <w:b/>
        </w:rPr>
        <w:t xml:space="preserve">Esimerkki 2.903</w:t>
      </w:r>
    </w:p>
    <w:p>
      <w:r>
        <w:t xml:space="preserve">Ranska vuonna 1870: Napoleon III on juuri hävinnyt sodan Preussia vastaan ja jättänyt maan köyhyyteen.Nuori Jeanne (Geneviève Bujold) rakastuu valokuvaaja Francisiin (Francis Huster), joka pian vie Jeannen mukanaan Amerikkaan muuttaessaan. He perustavat pieneen kaupunkiin villissä lännessä pienen valokuvausliikkeen. Samaan aikaan eläinlääkäri David (James Caan) elää yksinäisellä maatilallaan vaimonsa kanssa. 2 vuotta ja kaksi traagista onnettomuutta kuluu, ennen kuin Jeanne ja David tapaavat. Yksin lapsen kanssa Jeanne on päättänyt palata Ranskaan ja on lähdössä, mutta sitten hän ja David rakastuvat hiljaa ja varovasti toisen kerran elämässään, ja toivo palaa.</w:t>
      </w:r>
    </w:p>
    <w:p>
      <w:r>
        <w:rPr>
          <w:b/>
        </w:rPr>
        <w:t xml:space="preserve">Tulos</w:t>
      </w:r>
    </w:p>
    <w:p>
      <w:r>
        <w:t xml:space="preserve">Minne Jeanne päättää palata?</w:t>
      </w:r>
    </w:p>
    <w:p>
      <w:r>
        <w:rPr>
          <w:b/>
        </w:rPr>
        <w:t xml:space="preserve">Esimerkki 2.904</w:t>
      </w:r>
    </w:p>
    <w:p>
      <w:r>
        <w:t xml:space="preserve">Elokuva alkaa, kun raskaana oleva nainen (Eva Green) kertoo syntymättömälle lapselleen, että isä on lähtenyt lopullisesti, mutta että he aloittavat yhdessä uuden elämän. Tämän jälkeen kerrotaan rakkaustarina kahden lapsen, Rebeccan ja Tommyn, välillä, jotka vannovat toisilleen ikuista rakkautta. Kun Rebecca lähtee yllättäen äitinsä kanssa Japaniin, heidät erotetaan toisistaan. Kaksitoista vuotta myöhemmin Rebecca palaa nuorena naisena ja huomaa, että Tommy (Matt Smith) ei vain muista häntä, vaan välittää hänestä yhä syvästi. Tommy on poliittinen aktivisti, joka taistelee biotekniikkayhtiöitä vastaan, jotka aikovat avata uuden luonnonpuiston, jossa asuu kloonaamalla keinotekoisesti luotuja eläimiä. Tommy suunnittelee pilaavansa avajaisseremonian päästämällä irti torakoita täynnä olevia reppuja. Rebecca, joka on itse maanalaisten varastosäiliöiden vuotojen havaitsemiskaikuluotainohjelmiston ohjelmoija, vaatii Tommyn mukaansa. ajaessaan uuden luonnonpuiston perustamispaikalle yksinäisen erämaan halki Rebecca pyytää Tommya pysäyttämään auton, jotta hän voi käydä tienvarressa keventämässä oloaan. Sillä välin Tommy poistuu autosta, ja ohi ajava ajoneuvo törmää häneen ja tappaa hänet äkillisesti.Rebecca ja Tommyn vanhemmat ovat surun murtamia. Rebecca haluaa käyttää tieteen uusia saavutuksia saadakseen Tommyn kloonatuksi ja herättääkseen hänet siten henkiin. Hän tarjoutuu hedelmöittymään Tommyn DNA:lla. Vaikka Tommyn äiti vastustaa, isä suostuu antamaan Rebeccalle Tommyn solumateriaalin, mutta kehottaa häntä harkitsemaan päätöstään tarkkaan ennen kuin hän ryhtyy toimeen. Rebecca kuitenkin jatkaa ja synnyttää keisarinleikkauksella uuden Tommyn, joka kasvaa nyt Rebeccan poikana, ja heillä on läheinen suhde. Rebecca esittelee hänelle pleon, uuden bioteknologian avulla luodun keinotekoisen elävän eläimen. Tommy ja hänen leikkikaverinsa tarkkailevat naapurustossa asuvaa tyttöä ja yrittävät selvittää, onko hänellä "kopion haju", sillä tyttö on klooni. Naapuruston äidit suhtautuvat ennakkoluuloisesti "kopioihin" ja odottavat, ettei Rebecca anna Tommyn seurustella heidän kanssaan. Rebecca suostuu kauhistuneena, mutta ei halua eristää poikaansa. Lopulta huhut Tommysta leviävät, ja Tommy joutuu juhlimaan syntymäpäiväänsä yksin äitinsä kanssa, sillä hänen leikkikaverinsa eivät saa osallistua juhlaan. Rebecca muuttaa Tommyn kanssa syrjäisempään paikkaan. Tommy alkaa kysellä isästään ja haluaa tietää, miten hänen isänsä kuoli. Hän hautaa äitinsä hänelle syntymäpäivälahjaksi antaman pleon[1] leikkiessään ystävänsä kanssa. Hänen äitinsä saa tietää asiasta ja antaa hänelle takaisin pleon[1], joka ei enää toimi.Vuosia myöhemmin Tommy on kasvanut yhtä vanhaksi kuin alkuperäinen isänsä oli kuollessaan. Tämän seurauksena hän alkaa ilmentää tiettyjä alkuperäisen Tommyn luonteenpiirteitä ja kiinnostuksen kohteita (kuten kiinnostusta biologiaan). Hän on nyt yhä nuorekkaan Rebeccan aikuinen poika. Kun Tommy tuo tyttöystävänsä Monican kotiin asumaan heidän luokseen, Rebecca käyttäytyy mustasukkaisesti sekä Tommyn että Monican hämmennykseksi. Tommy kamppailee itsensä ja äitinsä välille syntyvän seksuaaliselta vaikuttavan jännitteen kanssa. Alkuperäinen Tommyn äiti, nyt vanha nainen, saapuu yllättäen paikalle ja tuijottaa hiljaa Tommya, joka tuntee tunnistavansa vieraan. Pelästyneenä ja turhautuneena Rebeccan selityksen puutteesta Tommy iskee Rebeccalle ja jättää huomiotta Monican, joka lähtee nopeasti pois.Vihainen Tommy vaatii vastauksia äidiltään Rebeccalta, joka antaa hänelle alkuperäisen Tommyn vanhan kannettavan tietokoneen, jossa on kuvia hänestä itsestään ja hänen oikeasta äidistään ja isästään (edellisen hän tapasi aiemmin). Hämmennyksestä ja seksuaalisesta jännityksestä Tommy aloittaa seksin Rebeccan kanssa. Tommyn kädessä olevasta verestä käy ilmi, että Tommy on vienyt Tommyn neitsyyden. Seuraavana päivänä Tommy pakkaa tavaransa, puhuttelee Rebeccaa etunimellä (eikä "äiti") ja kiittää tätä elämästä, jonka hän on saanut, ja lähtee sitten pois.</w:t>
      </w:r>
    </w:p>
    <w:p>
      <w:r>
        <w:rPr>
          <w:b/>
        </w:rPr>
        <w:t xml:space="preserve">Tulos</w:t>
      </w:r>
    </w:p>
    <w:p>
      <w:r>
        <w:t xml:space="preserve">Kuka suostuu antamaan Rebeccalle Tommyn solumateriaalin?</w:t>
      </w:r>
    </w:p>
    <w:p>
      <w:r>
        <w:rPr>
          <w:b/>
        </w:rPr>
        <w:t xml:space="preserve">Esimerkki 2.905</w:t>
      </w:r>
    </w:p>
    <w:p>
      <w:r>
        <w:t xml:space="preserve">Bob Johnson (John Sweet), amerikkalainen sotilas, joka on matkalla tapaamaan ystäväänsä Canterburyyn, jää vahingossa ulos pienellä kyläasemalla pimennyksen aikana. Hämmentyneenä hän ystävystyy Alison Smithin (Sheila Sim), lontoolaisen myyjätytön, josta on tullut maalaistyttö, ja Peter Gibbsin (Dennis Price), brittisotilaan, joka on palaamassa leiriin kylän ulkopuolelle. Kun he lähtevät asemalta, salaperäinen hahmo hyppää varjoista ja kaataa liimaa Alisonin hiuksiin. Bob ja Peter lähtevät takaa-ajoon kaupungintalolle, mutta siellä on vain paikallinen tuomari Thomas Colpeper (Eric Portman), herrasmiesviljelijä, jolle Alison on tullut töihin. Alison saa tietää, että hän on liimamiehen yhdestoista uhri ja että Colpeperilla ei ole käyttöä kokemattomille maalaistytöille. Seuraavana päivänä hän saa töitä toiselta maatilalta, kun taas Bob, joka on utelias liimamiehen henkilöllisyydestä, päättää jäädä auttamaan tämän paljastamisessa. Kun Bob, Peter ja Alison osallistuvat Colpeperin pitämään lyhty-luentoon pyhiinvaeltajan tiestä (luento on hyvin suosittu, sillä harvat paikalliset tytöt ovat halukkaita menemään yöllä ulos sotilaiden kanssa liimamiehen pelossa), he kaikki joutuvat Colpeperin sanojen lumoihin. Alison tuntee tämän osan maata jo entuudestaan, sillä hän oli ennen sotaa ollut lomalla arkeologi sulhasensa kanssa, joka on nyt kadonnut, oletettavasti kuolleena, taistelussa. Myös Bob pelkää menettäneensä tyttöystävänsä, joka ei vastaa hänen kirjeisiinsä. Peter on kyynikko, joka on opiskellut klassista musiikkia mutta valinnut sen sijaan elokuvateatterin urkurina tienaamisen. Kun lapsijoukot värvätään paljastamaan liimamies, kaikki todisteet viittaavat Colpeperiin. Canterburyyn saapuvassa junassa hän tunnustaa tekonsa, mutta vetoaa siihen, että hän teki sen "korkeamman hyvän" vuoksi: hän halusi estää paikallisia tyttöjä ryhtymästä sotilaiden kanssa suhteeseen, kun heidän miehensä tai poikaystävänsä ovat sodassa, ja lisäksi hän halusi lisätä osallistujamääriä luennoillaan kansallisesta kulttuuriperinnöstä. Peter aikoo hälyttää poliisin, mutta Canterburyssa pyhiinvaeltajakolmikko huomaa, että heidän saamansa siunaukset ovat tärkeämpiä kuin halu saada glueman vastuuseen. Alisonin sulhanen löydetään elossa, Bobin tyttöystävä on liittynyt WAC:iin eikä ole saanut hänen kirjeitään, Peter saa tilaisuuden soittaa katedraalin suurilla uruilla lähtevien joukkojen jumalanpalveluksessa...</w:t>
      </w:r>
    </w:p>
    <w:p>
      <w:r>
        <w:rPr>
          <w:b/>
        </w:rPr>
        <w:t xml:space="preserve">Tulos</w:t>
      </w:r>
    </w:p>
    <w:p>
      <w:r>
        <w:t xml:space="preserve">Mikä on Bob Johnsonin ammatti?</w:t>
      </w:r>
    </w:p>
    <w:p>
      <w:r>
        <w:rPr>
          <w:b/>
        </w:rPr>
        <w:t xml:space="preserve">Esimerkki 2.906</w:t>
      </w:r>
    </w:p>
    <w:p>
      <w:r>
        <w:t xml:space="preserve">Frank Leone, New Jerseyn Hobokenissa asuva ammattitaitoinen mekaanikko ja jalkapalloilija, on mallivanki, joka lähestyy tuomionsa loppua Norwoodissa, matalan turvallisuustason vankilassa. Hän viettää satunnaisesti aikaa vankilan ulkopuolella autotallissaan korjaamassa autoja, pelaamassa jalkapalloa ja viettämässä aikaa tyttöystävänsä Melissan kanssa.Eräänä yönä, kun hän nukkui sellissään, vartijat saapuvat paikalle ja vievät Leonen väkisin korkeimman turvallisuusluokan Gateway-vankilaan, jota johtaa vankilanjohtaja Drumgoole. Drumgoole selittää hänelle, että hän joutuu kärsimään kovaa vankeutta, koska hän on kerran paennut Treadmoresta ja teki sen Drumgoolen vahtivuorolla. Hän karkasi, koska hänen mentorinsa ja ystävänsä oli kuolemaisillaan; Leone ei saanut edes tuntia aikaa tavata häntä, joten Leone karkasi tapaamaan häntä ja kertoi lehdistölle vankilanjohtajan kohtelusta vankejaan kohtaan, minkä seurauksena Drumgoole siirrettiin Gatewayyn ja Leone istui vielä viisi vuotta vähimmäisturvallisuudessa ennen siirtoaan.Vartijat ja vankien pomo, Chink Weber, joka on Drumgoolen lihaksikas lisäke, kohtelevat Leonea huonosti. Siellä hän ystävystyy vankitovereihinsa Dallasiin, Eclipseen ja First-Baseen ja näyttää heille Leonea auttaneen käsityksensä vapaudesta: että ruumis voi olla sidottu yhteen paikkaan, mutta "mieli voi olla missä vain". Nelikko kunnostaa Ford Mustangin, jota Eclipse kutsuu lempinimellä "Maybelline". Leone selittää Eclipselle, että hänet passitettiin vankilaan, koska hän otti lain omiin käsiinsä kostaessaan isäänsä kohdistuneen hyökkäyksen. Kun Leone vastahakoisesti antaa First-Basen käynnistää auton, hän kieltäytyy sammuttamasta sitä ja ajaa Mustangin ulos autotallista. Drumgoole pakottaa heidät katsomaan, kun vangit tuhoavat auton, ja Leone lähetetään tämän jälkeen kuudeksi viikoksi eristykseen. Siellä vartijat kiduttavat Leonea, herättävät hänet satunnaisesti keskellä yötä ja pakottavat hänet kohtaamaan valvontakameran ja sanelemaan nimensä ja vankinumeronsa. Vartijoiden kapteeni Meissner ja yksi toinen vartija kuitenkin tympääntyvät niin paljon vankilanjohtajan ja hänen kätyriensä karkeaan sadismiin, että Meissner käskee sen loppumaan ja vapauttaa Leonen eristyksestä.Pakottaakseen Leonen murtumaan ja vaarantamaan asemansa vankilanjohtaja antaa Chink Weberin tappaa First-Basen kuntosalilla. Raivostuneena Leone taistelee ja voittaa Chinkin, mutta säästää tämän hengen tietäen, että hänen käsistään kuollut vanki on juuri sitä, mitä Drumgoole haluaa. Yksi Chinkin kätyreistä kuitenkin puukottaa Leonea takaapäin veitsellä. Kun Leone toipuu vankilan sairastuvalla, muukalainen kertoo hänelle, että hänet on palkattu raiskaamaan ja murhaamaan Melissa, ja poistuu sitten. Sinä yönä Leone yrittää paeta Dallasin kanssa pelastaakseen Melissan, mutta Dallas houkuttelee hänet umpikujaan, jossa Drumgoole ja hänen vartijansa ottavat heidät kiinni. Paljastuu, että Drumgoole oli lavastanut tekaistun raiskausyrityksen pakottaakseen Leonen pakenemaan ja saamaan pakollisen 10 vuoden tuomion ja että hän oli värvännyt Dallasin lavastamaan Leonen vastineeksi ennenaikaisesta vapauttamisesta. Drumgoole kuitenkin kiistää oman osuutensa Dallasin kanssa tehdystä sopimuksesta ja jättää kaksi vankia vartijoiden pahoinpideltäväksi. Leonen ja vartijoiden välille syntyy kamppailu, ja Dallas, joka tietää, että muut vangit tappaisivat hänet lavastettuaan Leonen, pyytää Leonen anteeksi ja teloittaa itsensä ja konstaapeli Manlyn sähköiskulla auttaakseen Leonea pakenemaan. raivostuneena Leone murtautuu Drumgoolen toimistoon, vie hänet teloituskammioon ja sitoo hänet sähkötuoliin. Hän aktivoi generaattorin ja kiinnittää kätensä kytkimeen. Vanginvartijat murtautuvat teloituskammioon ja osoittavat aseensa Leonea kohti, mutta eivät tilanteen vuoksi ammu. Teloitusuhan alla vankilanjohtaja tunnustaa lopulta juonensa, jolla Leonen vankilatuomiota pidennettäisiin. Leone vetää kuitenkin kytkimestä, mutta mitään ei tapahdu; sitten hän paljastaa ottaneensa yhden sulakkeista irti aiemmin huijatakseen vankilanjohtajaa tunnustamaan. Kapteeni Meissner ja hänen miehensä panevat Frankille käsiraudat, mutta he ottavat myös Drumgoolen säilöön laillisen tunnustuksen vuoksi. vankilanjohtajan korruptoituneesta käytöksestä tehdään oikeudellinen tutkinta, ja Leone istuu vain sen vankilatuomion, joka häneltä alun perin vaadittiin. Muutamaa viikkoa myöhemmin Frank poistuu vankilasta vankitovereidensa hurraa-huutojen saattelemana ja tapaa Eclipsen vielä viimeisen kerran. Hän toivottaa kapteeni Meissnerille jäähyväiset, poistuu Gatewaystä ja syleilee odottavaa Melissaa.</w:t>
      </w:r>
    </w:p>
    <w:p>
      <w:r>
        <w:rPr>
          <w:b/>
        </w:rPr>
        <w:t xml:space="preserve">Tulos</w:t>
      </w:r>
    </w:p>
    <w:p>
      <w:r>
        <w:t xml:space="preserve">Miksi Eclipse antaa Mustangille lempinimen?</w:t>
      </w:r>
    </w:p>
    <w:p>
      <w:r>
        <w:rPr>
          <w:b/>
        </w:rPr>
        <w:t xml:space="preserve">Esimerkki 2.907</w:t>
      </w:r>
    </w:p>
    <w:p>
      <w:r>
        <w:t xml:space="preserve">Sam Makin on New Yorkin Brooklynin kova katupoliisi ja Vietnamin merijalkaväen veteraani. Hänet värvätään vastentahtoisesti salamurhaajaksi Yhdysvaltojen salaiseen CURE-järjestöön. Rekrytointi tapahtuu oudolla menetelmällä: hänen kuolemansa lavastetaan ja hänelle annetaan uudet kasvot ja nimi. Hänen kasvonsa nimetään uudelleen "Remo Williamsiksi" (Makinin sairaalahuoneessa olevan sänkyastian valmistajan nimen ja sijainnin mukaan), hänen kasvonsa muutetaan kirurgisesti ja hänet koulutetaan ihmisen tappokoneeksi iäkkään, ivallisen ja tunteeton korealainen taistelulajimestari Chiunin toimesta.Vaikka Remon koulutus on Chiunin mittapuulla äärimmäisen kiireistä, Remo oppii muun muassa luodin väistämisen ja veden päällä juoksemisen. Chiun opettaa Remolle korealaista taistelulajia nimeltä "Sinanju". Remon opetus keskeytyy, kun CURE lähettää hänet tutkimaan Yhdysvaltain armeijan korruptoitunutta asehankintaohjelmaa.</w:t>
      </w:r>
    </w:p>
    <w:p>
      <w:r>
        <w:rPr>
          <w:b/>
        </w:rPr>
        <w:t xml:space="preserve">Tulos</w:t>
      </w:r>
    </w:p>
    <w:p>
      <w:r>
        <w:t xml:space="preserve">Kuka opettaa Remo 'Sinanjua'?</w:t>
      </w:r>
    </w:p>
    <w:p>
      <w:r>
        <w:rPr>
          <w:b/>
        </w:rPr>
        <w:t xml:space="preserve">Esimerkki 2.908</w:t>
      </w:r>
    </w:p>
    <w:p>
      <w:r>
        <w:t xml:space="preserve">Jonathan Tibbs (Kenneth More) yrittää myydä englantilaisia urheiluhaulikoita villissä lännessä. Hän törmää lainsuojattomaan kaupunkiin, joka on kahden kilpailevan cowboyjengin välinen taistelukenttä. Paikallisen saluunabaarin omistaa Kate (Jayne Mansfield). Tibbs on viaton ulkomailla, ja kun häntä luullaan palkatuksi aseeksi, paikallinen pyssymies haastaa hänet juomaväittelyyn. Sitä seuranneessa kaaoksessa pyssymies kuolee ja Tibbs saa maineen ässän "pikavetoilijana". Paikallinen pormestari (joka on haudannut useita edeltäjiään tässä tehtävässä) tekee Tibbsistä välittömästi sheriffin ja ryhtyy tuomaan rauhaa kaupunkiin. Kate rakastuu tähän epätavalliseen englantilaiseen herrasmieheen ja he suunnittelevat elämää takaisin Englannissa - juuri kun elämä muuttuu monimutkaiseksi. Tibbs joutuu paikallisten inkkareiden puheille, kun hän yrittää selvittää cowboyjengien välisen sodan yksityiskohtia. Tibbsin englantilainen charmi pelastaa tilanteen, ja hänet palkitaan heimon jäsenyydellä. Sillä välin molemmat cowboyjengit ovat päättäneet, että Tibbs työskentelee toiselle puolelle, ja päättävät poistaa hänet kaupungista - pysyvästi. Juuri kun lainsuojattomat ovat Tibbs ja Kate näennäisen toivottomassa tilanteessa, Tibbs heimo tulee apuun. Onnellinen pari vihitään kappelissa, ja heimopäällikkö vihkii morsiamen.</w:t>
      </w:r>
    </w:p>
    <w:p>
      <w:r>
        <w:rPr>
          <w:b/>
        </w:rPr>
        <w:t xml:space="preserve">Tulos</w:t>
      </w:r>
    </w:p>
    <w:p>
      <w:r>
        <w:t xml:space="preserve">Missä Jonathan Tibbs yrittää myydä englantilaisia urheiluhaulikoita?</w:t>
      </w:r>
    </w:p>
    <w:p>
      <w:r>
        <w:rPr>
          <w:b/>
        </w:rPr>
        <w:t xml:space="preserve">Esimerkki 2.909</w:t>
      </w:r>
    </w:p>
    <w:p>
      <w:r>
        <w:t xml:space="preserve">Richard, nuori amerikkalainen, joka etsii seikkailua Bangkokissa, tapaa eksentrisen Daffyn, joka kertoo hänelle Thaimaanlahdella sijaitsevasta koskemattomasta, asumattomasta saaresta, jolla on kaunis piilossa oleva ranta ja laguuni. Daffy kertoo, että hän ja muut matkustajat asettuivat sinne salaa useita vuosia aiemmin, mutta vaikeuksia ilmeni ja hän päätti lähteä. Daffy tekee itsemurhan ja jättää Richardille saaren kartan. Richard suostuttelee nuoren ranskalaispariskunnan, FranÃ§oisen ja Ãtiennen, mukaansa saarelle, ja he matkustavat Ko Samuille. Richard tapaa kaksi amerikkalaista, jotka ovat kuulleet huhuja saaresta, muun muassa siitä, että siellä muka kasvaa valtavia määriä kannabista. Ennen lähtöään Richard jättää heille jäljennöksen kartasta.Matkalla saarelle Richard ihastuu FranÃ§oiseen. Uiduttuaan naapurisaarelta saarelle he löytävät suuren kannabisviljelmän, jota vartioivat aseistetut thaimaalaiset viljelijät. Välttelemällä paljastumista he pääsevät saaren poikki ja heidät toivotetaan tervetulleeksi salaiseen ranta-asutukseen. Yhteisön johtaja Sal selittää, että maanviljelijät sallivat heidän jäädä saarelle niin kauan kuin he pysyvät omissa oloissaan eivätkä päästä saarelle lisää matkustajia. Richard valehtelee, etteivät he ole näyttäneet karttaa kenellekään muulle, mikä tyydyttää Salia. Kolmikko integroituu pitkälti omavaraiseen ja leppoisaan yhteisöön. Richardin ja FranÃ§oisen suhde muuttuu romanttiseksi, ja Ãtienne sanoo, ettei aio olla heidän tiellään, jos FranÃ§oise on onnellisempi Richardin kanssa. Richardin ja Salin poikaystävän Bugsin välille syntyy jännitteitä; kun Richard saa kuuluisuutta tappamalla hain, Bugs pilkkaa häntä hain pienestä koosta.Kun Sal valitsee Richardin mukaansa Ko Pha Nganiin suuntautuvalle huoltomatkalle, Bugs varoittaa Richardia pitämään näppinsä erossa Richardista. Siellä he kohtaavat Richardin Ko Samuilla tapaamat amerikkalaiset, jotka valmistautuvat etsimään saarta ja mainitsevat Richardin kartan. Richard valehtelee Salille, ettei hän antanut heille kopiota, ja Sal kiristää Richardia harrastamaan seksiä Salin kanssa. Palatessaan saarelle Richard valehtelee FranÃ§oisea siitä, että hän oli maannut Salin kanssa. Asiat palaavat normaaliksi, kunnes haihyökkäys tappaa yhden yhteisön kalastajista ja toinen, Christo, loukkaantuu vakavasti. Sal ei suostu vaarantamaan yhteisön salaisuutta tuomalla lääketieteellistä apua, ja Christo kieltäytyy matkustamasta mantereelle. Christon paheneva tila vaikuttaa ryhmän moraaliin, joten hänet eristetään telttaan Ãtiennen vastustuksesta huolimatta.Kun Ko Pha Nganin amerikkalaiset ilmestyvät naapurisaarelle, Sal näkee, että heillä on kopio kartasta, ja määrää Richardin tarkkailemaan heitä, kunnes he ylittävät rajan, ja sitten pysäyttämään heidät ja tuhoamaan kartan. Hän kertoo kaikille, että hän ja Richard harrastivat seksiä, mikä saa FranÃ§oisen suuttumaan ja särkemään sydämensä. Ryhmästä eristettynä Richard alkaa menettää järkensä, hän väijyy kannabiksenviljelijöitä ja kuvittelee keskustelevansa edesmenneen Daffyn kanssa. Amerikkalaiset pääsevät saarelle, mutta viljelijät löytävät heidät ja tappavat heidät. Järkyttyneenä heidän kuolemansa todistamisesta Richard yrittää koota FranÃ§oisen ja Ãtiennen lähtemään saarelta. Ãtienne kieltäytyy jättämästä Christoa, jonka jalka on menehtynyt kuolioon, joten Richard lopettaa Christon tukehduttamalla hänet.Maanviljelijät ottavat Richardin kiinni ja tuovat hänet yhteisön eteen. Johtava maanviljelijä antaa Salille aseen, jossa on yksi luoti, ja käskee häntä tekemään valinnan: tappakaa Richard, niin ryhmä saa jäädä, tai muuten heidän kaikkien on lähdettävä välittömästi. Sal vetää liipaisimesta, mutta patruunapesä on tyhjä. Järkyttyneenä hänen halukkuudestaan murhaan yhteisö hylkää Salin ja lähtee saarelta omille teilleen. Myöhemmin Richard saa FranÃ§oiselta sähköpostin, jossa on ryhmäkuva rantayhteisöstä onnellisempina aikoina.</w:t>
      </w:r>
    </w:p>
    <w:p>
      <w:r>
        <w:rPr>
          <w:b/>
        </w:rPr>
        <w:t xml:space="preserve">Tulos</w:t>
      </w:r>
    </w:p>
    <w:p>
      <w:r>
        <w:t xml:space="preserve">Mistä Richard etsi seikkailua?</w:t>
      </w:r>
    </w:p>
    <w:p>
      <w:r>
        <w:rPr>
          <w:b/>
        </w:rPr>
        <w:t xml:space="preserve">Esimerkki 2.910</w:t>
      </w:r>
    </w:p>
    <w:p>
      <w:r>
        <w:t xml:space="preserve">Valerie [Jaroslava Schallerová] on juuri tullut täysi-ikäiseksi ensimmäisen verenvuodon myötä. Babischka [Helena Anyzová] sanoo, että on aika laittaa taikakorvakorut pois ja huolehtia kaupunkiin tulevista lähetyssaarnaajista. Valerie on kuitenkin kiinnostuneempi Hedvican häihin saapuneista esiintyjistä. Kun juhlijat kulkevat hänen ruokasalinsa ikkunan alta, Valerie näkee "hirviön", naamioituneen miehen, jonka kasvot muuttuvat ihmisestä nosferatun kaltaiseksi vampyyriksi. Jopa Babischka kalpenee nähdessään hänet.Nyt Valerie alkaa nähdä vampyyrin kaikkialla. Hän on piispa, hän on konstaapeli, hän on hänen poikaystävänsä Orlikin vartija, hän onWeasel, hän on Babischkan rakastaja Richard. Babischka haluaa olla taas nuori, jotta Richard löytäisi hänet kauniiksi, joten hän luopuu talostaan (Valerien perinnöstä) vastineeksi siitä, että hän saa juoda Hedvican verta hääyönä. Babischka ilmestyy sitten Valerien pikkuserkkuna Elsana, joka on nuori, kaunis ja vampyyri. Kun Valerie saa tietää, että vampyyri kuolee ja että hänen on saatava verta, hän varastaa kanan ja syöttää hänelle huultensa verta.Vieraileva pappi, toinen Babischkan rakastajista, kertooValerielle, että hänen isänsä oli myös Orlikin isä, mikä järkyttää Valeriea suuresti, kun hän ja Orlik ovat sisaruksia, mutta vielä enemmän Valerie on järkyttynyt, kun pappi yrittää viettiä hänet, ja hän on niin järkyttynyt, että tappaa itsensä taikakorvakoruillaan. Sitten pappi tappaa itsensä, mutta palaa henkiin. Pappi vakuuttaa kyläläisille, että Valerie noitui hänet, joten kyläläiset sitovat Valerien paaluun ja sytyttävät hänet tuleen, mutta hänen taikakorvakorunsa pelastavat hänet.Yhtäkkiä Babischka on palannut. Hän paljastaa Valerielle tarinan siitä, kuinka hänen rakastajansa Richard sai kaksi lasta Valerien äidin kanssa (joista Valerie on tietenkin yksi) juuri kun vaunut ajavat paikalle ja Valerien vanhemmat nousevat ulos. Metsästäjä tappaa näädän, joka on syönyt kanoja, ja koko kaupunki saapuu juhlimaan. Tarinan lopussa Valerie nukkuu sängyssä keskellä metsää. [Synopsis by bj_kuehl]</w:t>
      </w:r>
    </w:p>
    <w:p>
      <w:r>
        <w:rPr>
          <w:b/>
        </w:rPr>
        <w:t xml:space="preserve">Tulos</w:t>
      </w:r>
    </w:p>
    <w:p>
      <w:r>
        <w:t xml:space="preserve">Keitä ovat veli ja sisar?</w:t>
      </w:r>
    </w:p>
    <w:p>
      <w:r>
        <w:rPr>
          <w:b/>
        </w:rPr>
        <w:t xml:space="preserve">Esimerkki 2.911</w:t>
      </w:r>
    </w:p>
    <w:p>
      <w:r>
        <w:t xml:space="preserve">Komisario Suryadev Singh (Amrish Puri) on rehellinen ja tehokas poliisi kaupungissa. Hänellä on tyttärentytär Kajal (Twinkle Khanna), jonka hän on kasvattanut sen jälkeen, kun hänen vihollisensa myrkyttivät hänen vanhempansa, ja jota hän arvostaa enemmän kuin omaa elämäänsä. Mutta Suryadevin serkku Vishambar (Suresh Oberoi) juonittelee Suryadevin täydellistä tuhoa yhdessä vaimonsa ja lankonsa Bhanwarin (Shakti Kapoor) kanssa, koska Vishambarin edesmennyt isä antaa kaiken omaisuutensa, mukaan lukien Sundernagarin kylän, Suryadeville, koska Vishambar on mennyt naimisiin jonkun kanssa vastoin hänen tahtoaan. Niinpä Vishambar suunnittelee tappavansa Kajalin, koska silloin hänen kostonsa on täydellinen ja omaisuus joutuu hänen käsiinsä, koska kukaan ei perisi sitä Suryadevilta, jonka hänen poikansa Nagendra voi periä. Tätä varten Vishambar palkkaa Karanin (Ajay Devgn), joka on nuori ja tehokas mies, joka tarvitsee rahaa sairaan äitinsä hoitamiseen sairaalassa. Pelastamalla Kajalin Vishambarin kätyreiden lavastamassa tekaistussa [[kidnappaus]]näytelmässä hän voittaa Suryadevin luottamuksen.</w:t>
      </w:r>
    </w:p>
    <w:p>
      <w:r>
        <w:rPr>
          <w:b/>
        </w:rPr>
        <w:t xml:space="preserve">Tulos</w:t>
      </w:r>
    </w:p>
    <w:p>
      <w:r>
        <w:t xml:space="preserve">Miksi Karan tarvitsee rahaa?</w:t>
      </w:r>
    </w:p>
    <w:p>
      <w:r>
        <w:rPr>
          <w:b/>
        </w:rPr>
        <w:t xml:space="preserve">Esimerkki 2.912</w:t>
      </w:r>
    </w:p>
    <w:p>
      <w:r>
        <w:t xml:space="preserve">Doug Riley ja hänen vaimonsa Lois ovat eläneet puoliksi sen jälkeen, kun heidän tyttärensä Emily kuoli kahdeksan vuotta sitten. Dougilla on ollut suhde Vivian-nimisen tarjoilijan kanssa. Lois on kamppaillut vuosien ajan, ja hänellä on ollut salainen ja musertava syyllisyydentunne tyttärensä kuolemasta. Hän on vetäytynyt ja piiloutunut ulkomaailmalta ja turvautunut kotikäyntejä tekeviin kampaajiin, siskoonsa Harrietiin ja paikalliseen pastoriin.Vivianin kuoltua Doug on hukassa. Työmatkalla New Orleansiin hän huomaa seisovansa tienristeyksessä. Myöhemmin strippiklubilla 16-vuotias sylitanssija Mallory kutsuu Dougin lisäpalveluihin yksityishuoneeseen. Hän kieltäytyy tytön seksitarjouksesta, mutta päätyy lopulta ajamaan tytön kotiin ränsistyneeseen asuntoon. Doug tekee oman ehdotuksensa ja tarjoaa Mallorylle 100 dollaria päivässä, jotta hän voisi asua hänen luonaan saadakseen päänsä kuntoon. Ei seksiä. Ei sitoumuksia. Mallory suostuu.Doug soittaa Loisille ja kertoo, ettei voi tulla kotiin. Sitten hän ja Mallory asettuvat tietynlaiseen kodinomaisuuteen, vaikka Mallory vaeltelee jatkuvasti alasti ja tarjoaa seksiä. avuttomana yksinään Lois, joka ei aiemmin selvinnyt 20 metriä postilaatikolle, tajuaa, että hänen on ryhdyttävä toimiin pelastaakseen avioliittonsa. Ensimmäistä kertaa kahdeksaan vuoteen hän onnistuu pääsemään autoonsa ja lähtee parin epäonnistuneen yrityksen jälkeen kohti etelää.Takaisin Louisianassa Doug on siivonnut Malloryn asunnon ja alkaa yrittää siivota elämäänsä.Lois, paperipussi kädessään hyperventilaation varalta, saapuu lopulta New Orleansiin ja järkyttyy huomatessaan miehensä asuvan rivoilevan alaikäisen huoran kanssa. Huomatessaan tyttärensä ja Malloryn samankaltaisuuden Lois päättää jäädä myös asunnolle. Heistä kolmesta muodostuu epätavallinen perhesuhde.Mallory vastustelee, kun Lois yrittää saada hänet luopumaan temppuilusta ja tanssimisesta, ja heillä on pieni riita, jonka jälkeen Mallory juoksee karkuun, oletettavasti töihin. Hänet pidätetään myöhemmin, ja hän soittaa Dougille. Doug ja Lois hakevat Malloryn kyytiin, mutta kun Mallory ajaa takaisin asunnolle, hän juoksee autosta. Käännyttyään hetkeksi takaisin hän selittää, että hän "...ei ole jonkun pikkutyttö. Nyt on liian myöhäistä", ja hän syöksyy katujen pimeyteen.Doug ja Lois tajuavat, ettei Mallory ole heidän tyttärensä, eikä hänestä voi koskaan tulla sellaista, ja he palaavat Indianapolisiin.Useita viikkoja myöhemmin Mallory soittaa Dougille ja kertoo olevansa matkalla Las Vegasiin. Mallory kertoo, että hän ja Lois ovat siellä ja tulevat olemaan siellä, kun Mallory haluaa soittaa.</w:t>
      </w:r>
    </w:p>
    <w:p>
      <w:r>
        <w:rPr>
          <w:b/>
        </w:rPr>
        <w:t xml:space="preserve">Tulos</w:t>
      </w:r>
    </w:p>
    <w:p>
      <w:r>
        <w:t xml:space="preserve">Mikä oli Dougin ja Loisin tyttären nimi?</w:t>
      </w:r>
    </w:p>
    <w:p>
      <w:r>
        <w:rPr>
          <w:b/>
        </w:rPr>
        <w:t xml:space="preserve">Esimerkki 2.913</w:t>
      </w:r>
    </w:p>
    <w:p>
      <w:r>
        <w:t xml:space="preserve">Viisi vuotta ensimmäisen elokuvan jälkeen Dominic Toretto ja hänen uusi miehistönsä, johon kuuluvat hänen tyttöystävänsä Letty, Tego Leo, Rico Santos, Cara Mirtha ja Han Seoul-Oh, kaappaavat polttoainetankkereita Dominikaanisessa tasavallassa. Dominic epäilee, että poliisi on heidän jäljillään, mikä pakottaa ryhmän hajoamaan ja lähtemään omille teilleen, ja Han päättää palata Tokioon. Kun Dominic tajuaa, että hänen on lähdettävä, hän pakenee ja jättää Lettyn suojellakseen tätä vahingoittumiselta.Kolme kuukautta myöhemmin Dominic asuu nyt Panama Cityssä. Hän saa puhelun siskoltaan Mia Torettolta, joka kertoo, että Letty on murhattu. Dominic lähtee takaisin Los Angelesiin osallistuakseen hänen hautajaisiinsa ja tutkiakseen onnettomuuspaikkaa ja löytää maasta jälkiä nitrometaanista. Hän vierailee Los Angelesin ainoan nitrometaania myyvän automekaanikon luona ja pakottaa tämän kertomaan hänelle polttoaineen tilaajan David Parkin nimen ja kertoo, että ainoa nitrometaania käyttävä auto alueella on vihreä Ford Gran Torino Sport vuodelta 1972.Samaan aikaan FBI-agentti Brian O'Conner yrittää jäljittää huumeparoni Arturo Bragaa. Hänen etsintänsä johtaa hänet David Parkin luo, ja hän jäljittää tämän käyttämällä tämän autoon tehtyä laitonta muutostietoa. Dominic saapuu Parkin asunnolle ensimmäisenä ja hirttää hänet ikkunasta nilkoistaan kiinni ennen kuin Brian saapuu paikalle. Brian pelastaa Parkin ja Parkista tulee FBI:n uusi ilmiantaja. Park saa Brianin mukaan katuratakisaan. Brian valitsee takavarikoidusta autosta muunnellun vuoden 2002 Nissan Skyline GT-R R34:n[5]. Dominic ajaa kilpaa modifioidulla Chevellellään. Bragan yhteyshenkilö Gisele Yashar paljastaa, että voittajasta tulee viimeinen kuljettaja tiimissä, joka salakuljettaa heroiinia Meksikon ja Yhdysvaltojen rajan välillä. Dominic voittaa törmäämällä Brianin autoon, kun se on nitrossa, jolloin Brian menettää autonsa hallinnan. Brian käyttää FBI-agentin valtaansa pidättääkseen toisen kuljettajan, Dwight Muellerin, ja ottaa tämän paikan tiimissä.Tiimi tapaa yhden Bragan miehistä, Fenixin, ja Dominic huomaa, että Fenix ajaa samaa Torinoa, jota mekaanikko kuvaili. He ajavat rajan yli käyttämällä maanalaisia tunneleita välttääkseen paljastumisen. Brianilla on ennakkotietoa siitä, että heroiinin toimituksen jälkeen Braga määräsi kuljettajat tapettaviksi. Fenix tappoi Lettyn henkilökohtaisesti, ja välienselvittelyn jälkeen Dominic räjäyttää autonsa typpioksidilla harhauttaakseen Bragan miehiä, ja Brian kaappaa vuoden 1999 Hummer H1:n, jossa on 60 miljoonan dollarin arvosta heroiinia. Dominic ja Brian ajavat takaisin L.A:han ja piilottavat heroiinin poliisin takavarikkopaikalle, josta Brian hakee modifioidun vuoden 2008 Subaru Impreza WRX STI Hatchbackin, ja he ajavat Dominicin piilopaikalle.Dominic saa selville, että Brian oli viimeinen henkilö, joka otti yhteyttä Lettyyn, minkä seurauksena Dominic hyökkää Brianin kimppuun, kunnes Brian selittää, että Letty työskenteli peitetehtävässä jäljittäen Bragaa vastineeksi Dominicin rekisterin puhdistamisesta. Brian kertoo esimiehilleen, että Dominicin armahduksen vastineeksi hän houkuttelee Bragan ansaan ja pakottaa tämän tulemaan paikalle vaihtamaan rahaa heroiinista. Luovutuspaikalla mies, joka väittää olevansa "Braga", paljastuu harhautukseksi, ja "Campos", oikea Braga, pakenee Meksikoon.Brian ja Dominic matkustavat Meksikoon saadakseen Bragan kiinni. He löytävät hänet kirkosta ja ottavat hänet kiinni. Kun Bragan kätyrit yrittävät pelastaa hänet, Brian ja Dominic ajavat maanalaisia tunneleita pitkin takaisin Yhdysvaltoihin. Brian törmää autoonsa saatuaan tulta Bragan miehiltä. Sitten hän loukkaantuu Fenixin törmättyä häneen. Ennen kuin Fenix voi tappaa Brianin, Dominic ajaa Fenixin päälle ja tappaa hänet. Kun poliisi ja helikopterit lähestyvät onnettomuuspaikkaa Amerikan puolella rajaa, Brian kehottaa Dominicia lähtemään, mutta Dominic kieltäytyy sanomalla, että hän on kyllästynyt pakenemiseen. Tuomari tuomitsee Dominicin 25 vuodeksi elinkautiseen. Dominic nousee vankilabussiin, joka kuljettaa hänet Lompocin vankilaan. Kun bussi ajaa tietä pitkin, Brian, Mia, Leo ja Santos saapuvat autoillaan pysäyttämään sen.</w:t>
      </w:r>
    </w:p>
    <w:p>
      <w:r>
        <w:rPr>
          <w:b/>
        </w:rPr>
        <w:t xml:space="preserve">Tulos</w:t>
      </w:r>
    </w:p>
    <w:p>
      <w:r>
        <w:t xml:space="preserve">Kuka räjäyttää autonsa typpioksidilla harhauttaakseen Bragan miehiä?</w:t>
      </w:r>
    </w:p>
    <w:p>
      <w:r>
        <w:rPr>
          <w:b/>
        </w:rPr>
        <w:t xml:space="preserve">Esimerkki 2.914</w:t>
      </w:r>
    </w:p>
    <w:p>
      <w:r>
        <w:t xml:space="preserve">Lucía, aktiivinen pikkutyttö, menettää hampaan. Hänen isänsä Santiago on työtön pomo, ja hänen äitinsä Pilar on menestyvä mutta ylityöllistetty arkkitehti. He rauhoittavat Lucíaa kertomalla, että karvainen hammaskeiju (hiiri nimeltä Pérez) tulee hänen makuuhuoneeseensa hakemaan hänen hampaansa ja jättää tilalle rahaa.Tilannetta tarkkaillut hiiri kertoo asiasta toiselle hiirelle, joka puolestaan kertoo asiasta toiselle hiirelle, kunnes uutinen lopulta saavuttaa Pérezin, karvaisen hammaskeijun, joka asuu satamassa olevassa veneessä satojen muiden hiirten kera. Ne ottavat vastaan hänen keräämänsä hampaat, puhdistavat, muotoilevat ja kiillottavat ne, jotta niistä voi tehdä kiiltäviä pyöreitä helmiä. Nämä helmet kuljetetaan sitten kaupungin viemäreiden läpi, kunnes ne lopulta saapuvat Morientesin omistamaan jalokivikauppaan, jossa vanha ystävä vaihtaa ne kullan painoonsa.Legendaarisen jyrsijän normaalisti rutiininomainen matka saa odottamattoman käänteen huonompaan, kun sydämettömät ja pahansuovat roistot kidnappaavat Pérezin viedäkseen hänen veneensä ja omaisuutensa itselleen.Lucía ei serkkunsa Ramiron avulla tottele vanhempiaan ja lähtee pelastamaan Péreziä. Näin alkaa kiehtova seikkailu, jonka lopputulos osoittaa, ettei tarvitse olla lapsi uskoakseen.</w:t>
      </w:r>
    </w:p>
    <w:p>
      <w:r>
        <w:rPr>
          <w:b/>
        </w:rPr>
        <w:t xml:space="preserve">Tulos</w:t>
      </w:r>
    </w:p>
    <w:p>
      <w:r>
        <w:t xml:space="preserve">Mikä on karvaisen hammaskeijun nimi ja missä hän asuu?</w:t>
      </w:r>
    </w:p>
    <w:p>
      <w:r>
        <w:rPr>
          <w:b/>
        </w:rPr>
        <w:t xml:space="preserve">Esimerkki 2.915</w:t>
      </w:r>
    </w:p>
    <w:p>
      <w:r>
        <w:t xml:space="preserve">Jonathan "Mox" Moxon (James Van Der Beek) on akateemisesti lahjakas West Canaan High Schoolin jalkapallojoukkueen varapelinrakentaja. Huolimatta suhteellisesta suosiostaan koulussa, helpoista ystävyyssuhteistaan muihin pelaajiin ja älykkäästä ja röyhkeästä tyttöystävästään Jules Harborista (Amy Smart) Mox on tyytymätön elämäänsä. Hän haluaa lähteä Texasista opiskelemaan Brownin yliopistoon. Hän myös inhoaa jalkapallopakkomielteistä isäänsä (Thomas F. Duffy) ja pelkää pelata jalkapalloa legendaarisen valmentajan Bud Kilmerin (Jon Voight) alaisuudessa. Kilmer on verbaalisesti väkivaltainen kontrollifriikki, jonka filosofian voi tiivistää muotoon "voittaa hinnalla millä hyvänsä". Hänellä on vahvat saavutukset valmentajana, ja hän huomauttaa puheessaan, että "kolmenkymmenen vuoden aikana, kun olen valmentanut jalkapalloa West Caananissa, olen tuonut kaksi osavaltion mestaruutta ja 22 piirimestaruutta!". Kilmerin filosofia saa lopulta veronsa Coyotesin pelinrakentajasta, Lance Harborista (Paul Walker). Paljastuu, että Lance, joka on Moxin paras ystävä, oli manipuloitu ottamaan kortisonipistoksia loukkaantuneeseen polveen, joka lopulta antoi periksi suuressa säkissä. Lance kiidätetään sairaalaan, jossa lääkärit kauhistuvat polven alta löytyvää valtavaa arpikudosta, ja Lancen mukana sairaalaan tullut Mox järkyttyy, kun Kilmer kertoo lääkärille, ettei tiennyt lainkaan Lancen polviongelmista, vaikka Kilmer itse asiassa määräsi valmentajan pistämään ruiskeet. Kilmer tarvitsee uuden pelinrakentajan, ja hän nimeää vastentahtoisesti Moxin Lancen tilalle kapteeniksi ja aloittavaksi pelinrakentajaksi. Siirto tuo Moxille odottamattomia etuja, joista yksi on Darcy Sears (Ali Larter), Lancen kaunis blondi cheerleader-tyttöystävä, joka on kiinnostunut menemään naimisiin jalkapalloilijan kanssa paetakseen pikkukaupungin elämää. Darcy menee jopa niin pitkälle, että yrittää vietellä Moxin, jolla on kermavaahdosta tehdyt bikinit muuten alastoman vartalonsa päällä, mutta Mox torjuu tytön niin lempeästi kuin voi... Kyllästyttyään Kilmeriin eikä tuntenut voimakasta voiton tarvetta, Mox alkaa soittaa kentällä omat pelinsä ilman Kilmerin hyväksyntää. Hän myös vihdoin haukkuu jalkapallopakkomielteisen isänsä eräässä vaiheessa huutaen tälle: "En halua sinun elämääsi!". Moxin isä oli ollut jalkapalloilija West Caananissa, ja vaikka Kilmer hylkäsi hänet "lahjattomana nössönä", hän sanoi, että hän ainakin kuunteli (toisin kuin Mox). Kilmer, joka saa tietää, että Mox on voittanut täyden stipendin Browniin, varoittaa Moxia, että jos tämä ei asetu järjestykseen, hän muuttaa hänen ylioppilaskirjoituksiaan peruuttaakseen stipendipäätöksen." Pian tämän jälkeen toinen Moxin ystävä, Wendell Brown, loukkaantuu kentällä. Kilmer manipuloi Wendelliä ottamaan kortisonipistoksen, joka vaimentaa vamman aiheuttamaa kipua, jolloin Wendell voi jatkaa, vaikka hänellä olisi pysyvä vamma. Wendell, joka haluaa epätoivoisesti päästä hyvään yliopistoon, antaa suostumuksensa. Tällä hetkellä Mox kertoo Kilmerille, että hän lopettaa joukkueen, jos neula menee Wendellin polveen. Kilmer ei lannistu, vaan määrää Charlie Tweederin (Scott Caan), joka on sekä Moxin että Wendellin ystävä, ottamaan napsut. Tweeder kieltäytyy. Mox kertoo Kilmerille, että he palaavat kentälle vain ilman häntä. Kun Kilmer tajuaa, että hän joutuu luovuttamaan pelin, hän menettää malttinsa ja hyökkää Moxin kimppuun. Muut pelaajat katkaisevat tappelun ja kieltäytyvät sen jälkeen menemästä kentälle. Tietäen, että hallinnan menettäminen on maksanut hänen uskottavuutensa, Kilmer yrittää turhaan kerätä tukea ja sytyttää joukkueen hengen luottamaan häneen, mutta yksikään pelaaja ei seuraa häntä ulos pukuhuoneesta. Kilmer jatkaa pukuhuoneen käytävää pitkin, ja koska kukaan ei seuraa häntä, hän kääntyy toiseen suuntaan ja menee toimistoonsa. Joukkue jatkaa voittamalla pelin ilman hänen ohjaustaan." Jälkisanoissa Mox toteaa, että hän "ei enää koskaan pelannut jalkapalloa. Lance jatkoi menestyksekästä valmentajauraa (hän ei työskennellyt Wal-Martissa, kuten Darcy pelkäsi), Wendell sai stipendin Gramblingiin, Billy Bob itki, koska hän on vähän itkupilli, Tweeder joi olutta, koska, no... Tweeder juo olutta. Kilmer jäi eläkkeelle, eikä enää koskaan valmentanut jalkapalloa. Hänen patsaansa on kuitenkin yhä pystyssä vain siksi, että se oli liian painava siirrettäväksi. Otin stipendin vastaan ja valmistun Brownin yliopistosta."</w:t>
      </w:r>
    </w:p>
    <w:p>
      <w:r>
        <w:rPr>
          <w:b/>
        </w:rPr>
        <w:t xml:space="preserve">Tulos</w:t>
      </w:r>
    </w:p>
    <w:p>
      <w:r>
        <w:t xml:space="preserve">Missä Moxin isä pelasi jalkapalloa?</w:t>
      </w:r>
    </w:p>
    <w:p>
      <w:r>
        <w:rPr>
          <w:b/>
        </w:rPr>
        <w:t xml:space="preserve">Esimerkki 2.916</w:t>
      </w:r>
    </w:p>
    <w:p>
      <w:r>
        <w:t xml:space="preserve">Scary Movie -elokuvan jatko-osa alkaa Manaajan parodialla, jossa Megan Voorhees (Natasha Lyonne) on riivattu ja kahden papin, isä McFeelyn (James Woods) ja isä Harrisin (Andy Richter), on ajettava demoni ulos. Manaus ei suju suunnitelmien mukaan, ja tapahtuu The Exorcist -elokuvan kaltainen oksenteluketju. Megan loukkaa McFeelyn äitiä, ja McFeely ampuu häntä päähän. vuotta myöhemmin Cindy Campbell (Anna Faris), Brenda Meeks (Regina Hall), Ray Wilkins (Shawn Wayans) ja Shorty Meeks (Marlon Wayans) ovat collegessa ja yrittävät elää uutta elämää edellisen elokuvan tapahtumien jälkeen. (Vaikka kaikki he kuolivat Scary Movie -elokuvassa, poistetussa kohtauksessa Brenda sanoo, että hänen kuolemansa oli läheltä piti -kokemus, eikä Cindyä koskaan julistettu virallisesti kuolleeksi). Cindyn ja Brendan kimppuun tarttuu hölmö tyttö, Alex Monday (Tori Spelling); Raylla, joka on yhä hämmentynyt seksuaalisuudestaan, on kaksi uutta ystävää, Tommy (James DeBello) ja Buddy (Christopher Masterson); Shorty taas on edelleen sama pössyttelijä kuin edellisessä elokuvassa.Tarina alkaa, kun yliopisto-opettaja, professori Oldman (Tim Curry) ja hänen pyörätuoliin sidottu apulaisensa Dwight (David Cross) suunnittelevat tutkivansa Hell Housessa tapahtuvaa paranormaalia toimintaa, jossa tietämättömät teinit toimivat syötteinä ja Oldmanin tarkoituksena on päästä toimeen opiskelijatyttöjen kanssa. Myös uusi tulokas Theo (Kathleen Robertson) pääsee mukaan tutkimusryhmään." Kun Cindy saapuu Hell Houseen, hän tapaa puhuvan Amazon-papukaijan, joka on mauton ja herjaava, sekä talonmiehen, Hansonin (Chris Elliott), jolla on loistavat ihmissuhdetaidot ja geneettisesti epämuodostunut pieni käsi. Joidenkin outojen tapahtumien jälkeen sinä yönä (Cindy joutuu kissan pahoinpitelemäksi, leluklovni hyökkää Rayn kimppuun sen jälkeen kun tämä oli harrastanut seksiä Brendan kanssa, Shorty joutuu ruohohirviön hyökkäyksen kohteeksi ja polttaa sen, ja Alex harrastaa seksiä aaveen kanssa ja se "humpsuttaa" häntä. Teini-ikäiset saavat lopulta tietää professorin suunnitelmasta ja yrittävät paeta kartanosta. professorin tappaa naispuolinen aave, jolla on epämuodostuneet piirteet, kun Hell Housen omistajan Hugo Kanen aave sulkee kaikki kartanon uloskäynnit estääkseen elossa olevien asukkaiden pakenemisen. Kun teinit tajuavat, että aaveen tappaminen on ainoa tie ulos, Dwight varustaa heidät useilla teknisillä laitteilla, joiden avulla he voivat ahdistella ja vahingoittaa aavevihollista. Heitä ajetaan takaa koko kartanossa. Cindyä jahtaa epäkuollut luuranko, ja Brenda repii hänen luitaan. Shorty tapaa professorin tappaneen aaveen, mutta laittaa paperipussin hänen kasvoilleen ja harrastaa seksiä hänen kanssaan. Hanson joutuu riivaajaksi, ja Cindy, Brenda ja Theo parodioivat Charlien enkeleitä saadakseen hänet kiinni, mutta joutuvat lopulta pahoinpidellyiksi. Lopulta he käyttävät Cindyä syöttinä houkutellakseen Kanen haamun laitteeseen, joka lopulta tuhoaa hänet. 2 kuukautta myöhemmin Cindy ja Buddy huolehtivat papukaijasta, vaikka tämä halveksii häntä, koska hän puhuu liikaa, Cindy ja Buddy seurustelevat ja lähtevät kävelylle, kunnes Buddy katoaa huomaamattaan, kun Cindy näkee Hansonin tarjoilevan nakkikioskilla. Hän huutaa "Ei!", kun taas Hanson huutaa "Kyllä!". Hanson jää välittömästi auton alle, jota ajaa Shorty, joka saa suuseksiä naispuoliselta haamulta... pussi päässään piilottaakseen kasvojensa epämuodostumat.</w:t>
      </w:r>
    </w:p>
    <w:p>
      <w:r>
        <w:rPr>
          <w:b/>
        </w:rPr>
        <w:t xml:space="preserve">Tulos</w:t>
      </w:r>
    </w:p>
    <w:p>
      <w:r>
        <w:t xml:space="preserve">Mikä on yliopiston professorin nimi?</w:t>
      </w:r>
    </w:p>
    <w:p>
      <w:r>
        <w:rPr>
          <w:b/>
        </w:rPr>
        <w:t xml:space="preserve">Esimerkki 2.917</w:t>
      </w:r>
    </w:p>
    <w:p>
      <w:r>
        <w:t xml:space="preserve">Ben Stone (Seth Rogen) on 23-vuotias lahtelainen, joka on perustamassa FleshOfTheStars.com-sivustoa, joka listaa tarkat ajankohdat, jolloin elokuvissa esiintyy alastonkohtauksia kuuluisien näyttelijöiden kanssa. Alison Scott (Katherine Heigl) on vastuuntuntoinen nuori nainen, joka työskentelee E! Television Networkilla. Vaikka hän on urallaan kovassa nosteessa, hän asuu siskonsa Debbien kodin takana olevassa allastalossa ja auttaa aktiivisesti siskoaan ja tämän aviomiestä Peteä kasvattamaan tyttäriään. alison ja Ben löytävät itsensä samalta klubilta, jossa Alison juhlii ylennystään E!:ssä siskonsa kanssa. He alkavat juoda yhdessä, ja Ben kutsuu Benin takaisin allastaloonsa. Seuraavana aamuna he huomaavat, että heillä on hyvin vähän yhteistä. Kahdeksan viikkoa myöhemmin Alison alkaa tuntea olonsa pahoinvoivaksi ja päättelee olevansa raskaana, ja hän ottaa yhteyttä Beniin. Hän kertoo Benille olevansa raskaana ja päättäneensä pitää lapsen. Benin aluksi järkyttynyt ja vihainen reaktio sekoittuneena Alisonin turhautuneisuuteen luo jännitteitä, joiden seurauksena Ben suostuu viemään Alisonin gynekologille raskauden vahvistamiseksi. kun raskaus on vahvistettu, Ben sanoo olevansa Alisonin tukena ja auttavansa häntä sen läpi. Alison ja Ben alkavat viettää enemmän aikaa yhdessä ja tulevat hyvin läheisiksi. Ben kosii Alisonia kiusallisesti mutta suloisesti sanoen haluavansa vain tehdä oikein. Alison on liikuttunut eleestä, mutta pitää sitä liian varhaisena avioliiton solmimiseksi. Samaan aikaan Debbie alkaa epäillä, että Peten myöhäisillan retket ulos kotoa katsomaan bändiä levy-yhtiötä varten ovat todellisuudessa peitetarina suhteelle. Mutta kun Debbie yrittää todistaa tämän, hän saa myöhemmin selville, että Pete on itse asiassa osa fantasia-baseball-liigaa. Debbie kieltäytyy sen jälkeen puhumasta Peten kanssa.Matkalla gynekologin vastaanotolle Ben ja Alison alkavat riidellä. Ben potkaisee miehen autosta tielle ja suuntaa yksin lääkärille syyttäen samalla hormonejaan. Ben kävelee loppumatkan gynekologille; Alison ei edelleenkään halua nähdä häntä ja pyytää Beniä lähtemään. Alison sanoo, ettei hän halua päätyä kuten Debbie ja Pete, he käyvät kiivaan keskustelun, ja Ben ryntää pois.Tilanteisiinsa kyllästyneet miehet lähtevät autoreissulle Las Vegasiin, jossa he nauttivat psykedeelisiä sieniä ja katsovat Cirque du Soleil -tapahtumaa. Hallusinoidessaan he saavat ilmestyksen: Heidän pitäisi olla takaisin LA:ssa ottamassa vastuuta. Debbien ja Peten sovinto on ilmeinen heidän tyttärensä syntymäpäiväjuhlissa, mutta kun Pete tunnustaa vaimolleen käyttäneensä sieniä, Alison kuulee sen ja kieltäytyy puhumasta Benille, joka yrittää tehdä sovinnon. Ben lähtee hankkimaan töitä web-suunnittelijana, hankkii kunnollisen asunnon ja perustaa asuntoonsa vauvahuoneen, samalla kun hän viettää vähemmän aikaa juhlimalla ystäviensä kanssa ja enemmän aikaa lukemalla Alisonin kanssa ostamiaan raskautta käsitteleviä kirjoja, joita hän oli valehdellut Alisonille lukeneensa. alison alkaa synnyttää ja yrittää tavoittaa lääkäriään. Koska hän ei saa häneen yhteyttä, hän soittaa Benille, joka vie hänet sairaalaan, jossa he tekevät sovinnon ja ottavat iloisesti vastaan tyttärensä syntymän. Muutamaa päivää myöhemmin Alison, Ben ja vauva ovat matkalla takaisin kotiin. He päättävät asua Benin uudessa asunnossa, ja lopputekstit näyttävät nuoren perheen elävän onnellisina elämänsä loppuun asti ja juhlivan tyttärensä ensimmäistä syntymäpäivää.</w:t>
      </w:r>
    </w:p>
    <w:p>
      <w:r>
        <w:rPr>
          <w:b/>
        </w:rPr>
        <w:t xml:space="preserve">Tulos</w:t>
      </w:r>
    </w:p>
    <w:p>
      <w:r>
        <w:t xml:space="preserve">Kuinka vanha on Seth Rogenin hahmo elokuvassa?</w:t>
      </w:r>
    </w:p>
    <w:p>
      <w:r>
        <w:rPr>
          <w:b/>
        </w:rPr>
        <w:t xml:space="preserve">Esimerkki 2.918</w:t>
      </w:r>
    </w:p>
    <w:p>
      <w:r>
        <w:t xml:space="preserve">Janey Glenn on armeijan kakara, joka on innoissaan, kun hänen isänsä Robert siirretään Chicagoon, hänen suosikkitanssiohjelmansa Dance TV:n kotikaupunkiin. Katolisessa tyttökoulussaan hän saa nopeasti uuden ystävän Lynne Stonesta, koska he rakastavat yhdessä tanssia ja Dance TV:tä. Kun Robert torjuu ajatuksen siitä, että Janey matkustaisi Chicagon keskustaan koe-esiintymisiin, Janey lähtee Lynnen mukaan koe-esiintymisiin. koe-esiintymisissä hemmotellusta rikkaasta tytöstä Natalie Sandsista tulee vihollinen, kun hän pysäköi autonsa töykeästi Lynnen kävelyn kohdalle. Koe-esiintymiset sujuvat hyvin, kunnes Lynnen kumppani saa potkut (myöhemmin selviää, että Natalie maksoi hänelle siitä, että hänet potkittiin ulos). Janey ja unelmapoika Jeff loistavat molemmat, vaikkakin aluksi toisten parina. Heidät paritetaan myöhemmin, kun lopullinen karsinta on tehty. Jeff rakastaa tanssia, vaikka hänen isänsä poraa häntä ammattikouluun ja hän seuraa sydäntään isänsä toiveiden sijasta. aluksi he ottavat yhteen, koska heidän kasvatuksensa ovat erilaisia. Vaikka Jeffillä on luontainen kyky tanssimiseen, hän ei ole koskaan käynyt tanssikurssilla. Janey on käynyt sekä voimistelu- että tanssitunneilla kymmenen vuoden ajan. Heidän alkuunsa auttaa myös Janeyn kyvyttömyys harjoitella silloin, kun Jeffille sopii. Asioita mutkistaa entisestään Natalien sekaantuminen asiaan (hän saa tietää, että Janey lintsasi kuoroharjoituksista tavatakseen Jeffin, ja soittaa isälleen kertoakseen asiasta esiintyen "sisar Natalien" nimellä).Molemmille tytöille tarjoutuu oiva tilaisuus kostautua Natalialle, kun Jeff on kutsuttu hänen tulokasjuhliinsa. He tekevät kopiot kutsusta (jonka Jeffin paras ystävä Drew toimittaa) ja jakavat niitä tuntemattomille ympäri kaupunkia. Jeff ja Drew osallistuvat juhliin ja katsovat, miten kaaos syntyy, kun kaikki ylimääräiset kutsutut ihmiset ilmestyvät paikalle (kuten myös Lynne, Janey ja Jeffin sisko Maggie, joka katselee ikkunasta). Janey ja Jeff ovat tulleet läheisiksi harjoituksissaan. Eräänä iltana Janey pyytää Janeytä tapaamaan itsensä harjoitusstudion sijaan klubilla. Kun he nauttivat jäsentymättömästä tanssiajasta, Jeffin vie mukanaan tyttö, joka oli lukinnut avaimensa autoonsa. Samaan aikaan hänen luokseen muuttaa suuri ihailija. Jeffin palatessa syntyy tappelu, ja kun Jeff on lyönyt paljon isompaa miestä, he juoksevat yhdessä ulos klubilta. Janeyn kotona hän hehkuttaa, millaiseksi hänen elämänsä on muuttunut: hän on ehdolla Tanssi-tv:n vakioasiakkaaksi, hänellä on loistava paras ystävä sekä poikaystävä. Lopulta he suutelevat ennen kuin Janey juoksee innoissaan sisälle." Koska juhlista tuli täysi romu, kilpailu Natalien kanssa on kärjistynyt. Hän suostuttelee isänsä osallistumaan enemmän hänen voittonsa varmistamiseen. Tämä on helppo tehtävä, kun otetaan huomioon, että hänen isänsä omistaa yrityksen, jossa Jeffin isä työskentelee. Eräänä päivänä Natalien isä, J.P. Sands, ottaa Jeffin nurkkaan ja kertoo hänelle, että jos Natalie ei voita, hänen isänsä menettää työpaikkansa. Tämä saa hänet pahalle tuulelle ja hän riitelee Janeyn kanssa, kun hän saapuu harjoituksiin. Janeyn mieliala vastaa nopeasti Janeyn mielialaa, kun Janey saapuu kotiin ja hiipii taloon vain huomatakseen, että hänen isänsä on asentanut turvajärjestelmän. Tämän jälkeen isä antaa Janeylle kotiarestia tämän jatkuvasta petoksesta, mikä tekee hänen osallistumisensa tanssikilpailun loppukilpailuun lähes mahdottomaksi.Samaan aikaan Jeffin ärtyisä asenne ja vähentynyt halu osallistua kilpailuun herättää isän huomion. Kun hän vihdoin saa poikansa puhumaan, hän vain kysyy, voiko hän voittaa kilpailun. Kun Jeff vastaa myöntävästi, häntä kehotetaan tekemään niin, työstä viis. Janey on kuitenkin edelleen rajoituksissa eikä tiedä Jeffin muuttaneen mieltään. Tilanne kuitenkin muuttuu, kun hänen pikkuveljensä tuo hänelle viestin, jonka mukaan Jeff osallistuu kilpailuun, ja Janey palkkaa Lynnen saamaan hänet huomaamatta ulos talosta. kun Lynne saapuu paikalle, Janey katkaisee turvajärjestelmän johdot ja pakenee vahtikoiran kynsistä. Kun he saapuvat asemalle, Janey pääsee hissillä studioon, Lynne ei. Janey juoksee yläkertaan ohjelman alkuun, syleilee ja suutelee Jeffiä saapuessaan. Ohjelma alkaa ja kilpailu on käynnissä. Ohjelman puolivälissä Janeyn perhe kääntyy katsomaan kilpailua televisiosta ja näkee Janeyn tanssivan. Hänen isänsä ryntää raivoissaan ulos talosta, matkalla studioon. Sillä välin Janeyn äiti itkee ylpeydestä, kun hänen pikkuveljensä kannustaa siskoaan ja Jeffin isä seuraa ohjelmaa naapuripubistaan.Kun kaikki tanssijat ovat tanssineet, päätös tulee takaisin: Janeyn ja Jeffin sekä Natalien ja hänen parinsa välillä on tasapeli. Seurauksena on tanssikilpailu. Natalie tanssii ensimmäisenä, ja kun hän on valmis, hän kävelee ylpeänä lavalta pois uskoen voittaneensa. Mutta kun Janey sanoo Jeffille: "Tehdään se!", he vetävät kaikki kortensa kekoon synkronoidulla voimistelusarjalla, jonka Janey on opettanut Jeffille heidän yhteisen aikansa aikana. Kun tuomarit neuvottelevat uudelleen, päätös on yksimielinen: Jeff ja Janey voittavat! Natalie on raivoissaan ja alkaa haukkua kumppaniaan siitä, että hän on menettänyt kilpailun. Kun Natalie menee isänsä luokse valittamaan, isä vihdoin painaa hanttiin ja käskee hemmoteltua lastaan pitämään turpansa kiinni, Natalien hämmästykseksi. Kun Janey näkee isänsä studiossa, hän luulee olevansa pulassa, mutta mikään ei voisi olla kauempana totuudesta, sillä isä on erittäin ylpeä hänestä. Miss Dance TV kutsutaan lavalle, ja kun hän astuu sisään, se ei ole kukaan muu kuin Lynne, joka on saanut tehtävän, kun entinen Miss Dance TV lopetti kesken ohjelman.</w:t>
      </w:r>
    </w:p>
    <w:p>
      <w:r>
        <w:rPr>
          <w:b/>
        </w:rPr>
        <w:t xml:space="preserve">Tulos</w:t>
      </w:r>
    </w:p>
    <w:p>
      <w:r>
        <w:t xml:space="preserve">Eräänä iltana Janey ja Jeff eivät tapaa harjoitusstudiossa, vaan missä?</w:t>
      </w:r>
    </w:p>
    <w:p>
      <w:r>
        <w:rPr>
          <w:b/>
        </w:rPr>
        <w:t xml:space="preserve">Esimerkki 2.919</w:t>
      </w:r>
    </w:p>
    <w:p>
      <w:r>
        <w:t xml:space="preserve">Strasbourgissa vuonna 1800 kiihkeä Bonapartin kannattaja ja pakkomielteinen kaksintaistelija luutnantti Gabriel Feraud (Harvey Keitel) Ranskan 7. husaarirykmentistä melkein tappaa kaupungin pormestarin veljenpojan miekkakamppailussa. Pormestarin painostuksesta prikaatikenraali Treillard (Robert Stephens) lähettää esikuntansa jäsenen, luutnantti Armand d'Hubertin (Keith Carradine) 3. husaarijoukosta laittamaan Feraudin kotiarestiin. Koska pidätys tapahtuu Madame de Lionnen (Jenny Runacre) talossa, joka on merkittävä paikallinen nainen, Feraud pitää sitä d'Hubertin henkilökohtaisena loukkauksena. Tilanne pahenee, kun Feraud kysyy d'Hubertilta, antaisiko hän "heidän sylkeä Napoleonin päälle", eikä d'Hubert vastaa heti. Saavuttuaan huoneeseensa Feraud haastaa d'Hubertin kaksintaisteluun. Kaksintaistelu ei johda tulokseen; d'Hubert viiltää Feraudia kyynärvarteen, mutta ei pysty lopettamaan häntä, koska Feraudin rakastajatar hyökkää hänen kimppuunsa. Kaksintaisteluun osallistumisensa seurauksena d'Hubert erotetaan kenraalin esikunnasta ja hänet palautetaan aktiivipalvelukseen yksikköönsä. sota keskeyttää miesten riidan, ja he tapaavat uudelleen vasta puoli vuotta myöhemmin Augsburgissa vuonna 1801. Feraud haastaa d'Hubertin välittömästi uuteen kaksintaisteluun ja haavoittaa häntä vakavasti. Toipuessaan d'Hubert ottaa oppitunteja miekkailumestarilta, ja seuraavassa kaksintaistelussa (joka käydään kellarissa raskaiden sapelien kanssa) miehet taistelevat toisiaan vastaan verisesti. Pian tämän jälkeen d'Hubert on helpottunut kuullessaan, että hänet on ylennetty kapteeniksi. Sotilaskuri kieltää eri arvoisilta upseereilta kaksintaistelun.Toiminta siirtyy vuoteen 1806, jolloin d'Hubert palvelee LÃ¼beckissä. Hän järkyttyy kuullessaan, että 7. husaarijoukko on saapunut kaupunkiin ja että Feraud on nyt myös kapteeni. Tietoisena siitä, että kahden viikon kuluttua hänet ylennetään majuriksi, d'Hubert yrittää livahtaa pois, mutta Feraudin ikuinen kakkosmies huomaa hänet. Feraud haastaa hänet uuteen kaksintaisteluun, joka käydään hevosen selässä sapelien kanssa. D'Hubert viiltää vastustajaansa otsaan; Feraud, joka on sokeutunut, koska viilto vuotaa voimakkaasti hänen silmiinsä, ei voi jatkaa taistelua. D'Hubert pitää itseään voittajana ja poistuu kentältä haltioituneena.Pian tämän jälkeen Feraudin rykmentti lähetetään Espanjaan. Kaksikko tapaa toisensa sattumalta Ranskan armeijan katastrofaalisen vetäytymisen aikana Moskovasta vuonna 1812. Ennen kuin he pääsevät jatkamaan kaksintaistelua, kasakat hyökkäävät ja pakottavat d'Hubertin ja Feraudin taistelemaan mieluummin yhdessä kuin keskenään.Kaksi vuotta myöhemmin, Napoleonin jouduttua karkotetuksi Elbaan, d'Hubert on prikaatikenraalina toipumassa jalkavammasta sisarensa Leonien (Meg Wynn Owen) luona Toursissa. Tämä esittelee hänet Adelelle (Cristina Raines), naapurinsa (Alan Webb) veljentyttärelle. Pari rakastuu ja menee naimisiin. Bonapartistien agentti (Edward Fox) yrittää värvätä d'Hubertia, sillä huhut Napoleonin lähestyvästä paluusta maanpaosta leviävät. D'Hubert kieltäytyy komentamasta prikaatia, jos keisari palaa Elbasta. Kun Feraud, joka on myös prikaatikenraali ja johtava bonapartisti, kuulee tämän, hän julistaa d'Hubertin olevan keisarin petturi. Feraud väittää, että hän on aina epäillyt d'Hubertin lojaalisuutta, minkä vuoksi hän haastoi hänet kaksintaisteluun.Kun Napoleon häviää Waterloon, d'Hubert liittyy Ludvig XVIII:n armeijaan. Feraud pidätetään, ja häntä odotetaan teloitettavaksi hänen osallisuutensa vuoksi sadan päivän sotaan. D'Hubert lähestyy poliisiministeri Joseph Fouché©ia (Albert Finney) ja suostuttelee hänet vapauttamaan Feraud'n (paljastamatta d'Hubertin osuutta tämän vapauttamisessa). Feraud pääsee ehdonalaiseen vapauteen ja saa asua tietyssä provinssissa poliisin valvonnassa.Kun Feraud kuulee d'Hubertin ylennyksestä Ranskan uudessa armeijassa, hän lähettää kaksi entistä upseeria etsimään d'Hubertia, jotta tämä voisi haastaa hänet kaksintaisteluun pistoolilla. Lopulta miehet kohtaavat metsäisellä kukkulalla sijaitsevassa raunioituneessa linnassa. Feraud laukaisee nopeasti molemmat pistoolinsa, mutta d'Hubert ei suostu ampumaan häntä, koska perinteiden mukaan hän omistaa nyt Feraudin hengen. Hän kertoo Feraud'lle, että tämän on alistuttava hänen päätökseensä ja että Feraud'n on vastaisuudessa käyttäydyttävä "kuin kuollut mies." Kaksintaistelu päättyy, ja d'Hubert palaa elämäänsä ja onnelliseen avioliittoonsa, kun taas Feraud palaa maakuntakarkotukseensa. Elokuvan loppukuvassa Feraud on hiljaisessa mietiskelyssä, katselee horisonttiin täysin yksinäisenä eikä pysty jatkamaan pakkomiellettä, joka on kuluttanut häntä niin monta vuotta.</w:t>
      </w:r>
    </w:p>
    <w:p>
      <w:r>
        <w:rPr>
          <w:b/>
        </w:rPr>
        <w:t xml:space="preserve">Tulos</w:t>
      </w:r>
    </w:p>
    <w:p>
      <w:r>
        <w:t xml:space="preserve">Kuka on nyt kapteeni?</w:t>
      </w:r>
    </w:p>
    <w:p>
      <w:r>
        <w:rPr>
          <w:b/>
        </w:rPr>
        <w:t xml:space="preserve">Esimerkki 2.920</w:t>
      </w:r>
    </w:p>
    <w:p>
      <w:r>
        <w:t xml:space="preserve">Salamurhaajaksi tekeytyvä peitetehtävissä toimiva ex-poliisi Francine Driver tapaa hammaslääkärin Los Angelesin baarissa. Hänen nimensä on Nick, ja hän haluaa vaimonsa Karenin hengiltä. Hänellä ei ole 20 000 dollarin ennakkomaksua, mutta hän lupaa hankkia sen vaimolle ennen kuin ilta on ohi. Kun mies lähtee, Francine tapaa Henry-nimisen nuoren miehen, valokuvaajan, joka hurmaa hänet ennen kuin varastaa hänen lompakkonsa ja karkaa yöhön. Lompakossa on laite, jolla hän nauhoitti keskustelunsa Nickin kanssa, ja todisteet ovat raskauttavia. Niin alkaa Francinen kuumeinen etsintä Los Angelesin baareissa ja klubeilla. Francinen matkan varrella esitellään useita hahmoja. Henryn sisko Teresa on eksoottinen tanssija. On Teresa ja Henryn isä Dodge, entinen vanki, joka antaa pojalleen mitä hämmentävimpiä neuvoja ja jolla on outo fiksaatio luihin. Nickin potilas Aldo on gangsteri, joka voi hankkia Nickille hänen rahansa ... mutta vain pakottamalla hänet osallistumaan ryöstöön. On baarimikko Camilla, jolla on parisuhdeongelmia eronneen yläkerran naapurinsa kanssa. On June, eksklusiivisen alastonpingispöytäpeliklubin hattutyttö. Francinen esimies Sam Salazar, jota puhutellaan aina konstaapeliksi, mutta joka itse asiassa on etsivä. Ja sitten on Francinen ex-mies Emmit, jolla on jotain, mitä Francine haluaa.</w:t>
      </w:r>
    </w:p>
    <w:p>
      <w:r>
        <w:rPr>
          <w:b/>
        </w:rPr>
        <w:t xml:space="preserve">Tulos</w:t>
      </w:r>
    </w:p>
    <w:p>
      <w:r>
        <w:t xml:space="preserve">Kuka oli Henryn sisar?</w:t>
      </w:r>
    </w:p>
    <w:p>
      <w:r>
        <w:rPr>
          <w:b/>
        </w:rPr>
        <w:t xml:space="preserve">Esimerkki 2.921</w:t>
      </w:r>
    </w:p>
    <w:p>
      <w:r>
        <w:t xml:space="preserve">Pienessä viiksikaupassa Englannissa asuu Ebenezer Blackadder (Rowan Atkinson) ja hänen apulaisensa herra Baldrick (Tony Robinson). Ebenezer on yksi mukavimmista miehistä, joita on koskaan ollut, anteliain ja antelias (niin antelias, että suurin osa hänen voitoistaan menee hyväntekeväisyyteen).Jouluaattona Ebenezerin luona vierailee joulun henki (Robbie Coltrane), joka sattuu vahingossa piipahtamaan Blackadderin luona. Siitä huolimatta Ebenezer tarjoaa hänelle hengähdystauon kiireisestä illasta, jolloin hän auttaa kurjia muuttamaan tapojaan. Henki kertoo, että Ebenezer on ihan ok, mutta hänen menneisyydessään on muitakin Blackaddereita, jotka ovat melkoisia kurjistelijoita. Uteliaana Ebenezer kysyy lisää, ja Henki aloittaa useita takaumia: Ensimmäisessä näyssä nähdään, miten lordi Mustakonnan onnistui huijata tiensä suureen omaisuuteen ja oikeuksiin huijaamalla kuningatar Elisabet (Miranda Richardson) teloittamaan lordi Melchettin (Stephen Fry), ja toisessa näyssä Edmund Mustakonnan huijaa prinssi Regenttiä (Hugh Laurie) antamaan arvokkaat maalliset omaisuutensa köyhille. nämä näyt kiehtovat Ebenezeriä, ja hän toivoo näkevänsä myös tulevaisuuteen. Henki näyttää hänelle kuitenkin kaksi tulevaisuutta: jos hänestä tulee paha, hänen tulevasta jälkeläisestään tulee maailmankaikkeuden hallitsija. Jos hän pysyy hyvänä, hänestä tulee herra Baldrickin tulevan jälkeläisen orja.joulun henki yrittää sitten lähteä toivoen, ettei mikään Ebenezerin näkemä saa häntä poikkeamaan hyvän puolelta. Ebenezer väittää, ettei hän tee niin, ja Joulun henki lähtee. seuraavana päivänä käy kuitenkin ilmi, että Ebenezer on valehdellut. Kaikki hänen edellisenä päivänä kohtaamansa ihmiset tulevat hakemaan kädenojennuksia tai käyttämään häntä hyväkseen, mutta Ebenezer on töykeä, epäkohtelias ja pahantuulinen lähes jokaista heistä kohtaan, myös Baldrickia kohtaan.Pian kaksi muukalaista tulee käymään, mutta Ebenezer käskee Baldrickia lähettämään heidät pois. Kun nämä kieltäytyvät, Ebenezer solvaa vieraita. syömässä illallista yhdelle (vaikka Ebenezer antaakin Baldrickille yhden kalkkunan toivomusluun), Ebenezer huomauttaa, että nuo kaksi ihmistä näyttivät hieman kuningatar Victorialta (Miriam Margolyes) ja hänen prinssi-konsertiltaan Albertilta (Jim Broadbent). Baldrick selittää, että ne olivat oikeat kuningatar ja prinssi, jotka aikoivat antaa Ebenezerille 50 000 puntaa ja paroni Blackadderin arvonimen... Ebenezer pilkkaa tätä sanomalla, että jos ne olisivat oikeasti olleet kuningatar, hän olisi antanut heille kuninkaallisen sinettinsä... jonka Baldrick vetää takistaan (kuningatar oli antanut sen hänelle ovella, kun hän avasi oven).</w:t>
      </w:r>
    </w:p>
    <w:p>
      <w:r>
        <w:rPr>
          <w:b/>
        </w:rPr>
        <w:t xml:space="preserve">Tulos</w:t>
      </w:r>
    </w:p>
    <w:p>
      <w:r>
        <w:t xml:space="preserve">Miksi joulun henki pysähtyy Ebenezersiin?</w:t>
      </w:r>
    </w:p>
    <w:p>
      <w:r>
        <w:rPr>
          <w:b/>
        </w:rPr>
        <w:t xml:space="preserve">Esimerkki 2.922</w:t>
      </w:r>
    </w:p>
    <w:p>
      <w:r>
        <w:t xml:space="preserve">Yhdysvaltain armeijan lentäjä, kapteeni Colter Stevens (Jake Gyllenhaal), joka oli viimeksi tietoinen siitä, että hän oli Afganistanissa, herää Chicagoon menevässä lähijunassa[6] kello 7.40 aamulla. Ympäröivälle maailmalle - mukaan lukien matkakumppanilleen Christina Warrenille (Michelle Monaghan) ja kylpyhuoneen peilille - hän näyttää olevan Sean Fentress, koulun opettaja. Kun hän tajuaa tämän paljastuksen, juna räjähtää ja kaikki matkustajat kuolevat. Stevens palaa tajuihinsa hämärässä, öljyä vuotavassa ohjaamossa. Ilmavoimien kapteeni Colleen Goodwin (Vera Farmiga), joka kommunikoi videonäytön kautta, varmistaa Stevensin henkilöllisyyden ja vaatii häntä pysymään "tehtävässä", jotta hän löytäisi pommittajan ennen kuin suuri "likainen pommi" iskee Chicagon keskustaan kuuden tunnin kuluttua. Tutkija tohtori Rutledgen (Jeffrey Wright) suunnitteleman "Source Code" -kokeilulaitteen sisällä hän kokee vaihtoehtoisen aikajanan sisällä toisen yhteensopivan henkilön elämän viimeiset kahdeksan minuuttia... Stevens lähetetään vastentahtoisesti takaisin Source Codeen toistuvasti turhauttaviin ja uuvuttaviin yrityksiin saada selville pommittajan henkilöllisyys. Hän yrittää varoittaa junassa olevia viranomaisia ja paeta Christinan kanssa räjähdystä pakoon. Toisinaan hän ei pysty paikallistamaan tai purkamaan pommia ja kuolee junassa. Mutta Rutledge vaatii, ettei vaihtoehtoinen aikajana ole todellinen. Paljastuu, että hän on ollut "heidän kanssaan" kaksi kuukautta sen jälkeen, kun hänet ilmoitettiin tapetuksi Afganistanissa. Hän on koomassa ja häneltä puuttuu suurin osa kehostaan, ja hänet on kytketty hermosensoreihin. Ohjaamokapseli on hänen mielikuvituksessaan, hänen aivojensa tapa saada tolkkua puuttuvasta ympäristöstä. Hämmentynyt ja turhautunut Stevens kysyy: "Olenko minä kuollut, kuten yksi sotilas toiselle?" Kun hän kuulee vihaisena, että hän on elintoimintojen varassa, hän pyytää, että hänet kytketään irti operaation jälkeen. Rutledge suostuu." Stevens ottaa kiinni pommittaja Derek Frostin (Michael Arden), joka jättää lompakkonsa jäljelle lavastaakseen oman kuolemansa, ja nousee viimeisellä pysäkillä ennen Chicagoa. Yhdellä läpijuoksulla Frost tappaa sekä Fentressin että Christinan ja pakenee vuokratulla valkoisella pakettiautolla. Stevens muistaa auton rekisterinumeron ja ajosuunnan, ja viranomaiset käyttävät tätä tietoa terroristin kiinniottamiseen ja estävät häntä räjäyttämästä likaista pommia. Tehtävä on suoritettu, mutta Rutledge rikkoo lupauksensa ja määrää Goodwinin pyyhkimään Stevensin muistin tulevaa tehtävää varten. Stevens saa Goodwinin suostumaan vielä yhteen yritykseen pelastaakseen kaikki junassa olleet, vaikka Rutledge väittää, että kaikki junassa olleet olivat jo kuolleet räjähdyksessä.Stevens lähetetään takaisin Lähdekoodiin, jossa hän purkaa pommin, nujertaa Frostin ja sitoo hänet käsiraudoilla junan sisällä olevaan kaiteeseen. Hän ilmoittaa pommittajasta viranomaisille, lähettää sähköpostia kapteeni Goodwinille ja soittaa sitten sovintoa varten vieraantuneen isänsä kanssa sotilastoverin varjolla. Hän kysyy Christinalta, mitä tämä tekisi, jos tietäisi, että hänellä on enää sekunteja elinaikaa, ja alkaa suudella tätä. Samaan aikaan Goodwin lähestyy ilmatiivistä kammiota, jossa on Stevensin koomassa olevan silvotun ruumiin torso, katkaisee elintoiminnot, ja Stevens kuolee. Rutledge paukuttaa turhaan ulko-ovea. Kohtaus leikataan siihen, kun Stevens lopettaa suudelman Christinan kanssa Lähdekoodin sisällä, mikä paljastaa, että Lähdekoodin vaihtoehtoinen aikajana on tullut todeksi, toisin kuin Rutledge ehdotti. He jatkavat junalla ja kävelevät sitten Chicagon keskustan halki Pilviportille, veistokselle, jonka kuvan Stevens näki siirtyessään ulos Lähdekoodista. Tämä saa Stevensin kysymään Christinalta: "Uskotko sinä kohtaloon?". Kun he seisovat peiliveistoksen edessä, Stevensin heijastus Pilviportissa nähdään Sean Fentressin kuvana.Kun vaihtoehtoisen aikajanan Goodwin saapuu aamulla töihin Nellisin ilmavoimien tukikohtaan, hän saa sähköpostin Stevensiltä. Samaan aikaan kun uutiset Chicagon junassa epäonnistuneesta pommikoneesta leviävät, sähköpostissa kerrotaan Goodwinille, että he ovat muuttaneet historiaa, ja Goodwin näyttää muistavan jotain. Sähköpostissa häntä pyydetään vakuuttamaan tämän aikajanan Stevensille, että "kaikki järjestyy". Kohtaus leikataan Stevensiin, joka tässä aikajanassa on edelleen koomassa, koukussa hermosensoreihin ilmatiiviissä kammiossa.</w:t>
      </w:r>
    </w:p>
    <w:p>
      <w:r>
        <w:rPr>
          <w:b/>
        </w:rPr>
        <w:t xml:space="preserve">Tulos</w:t>
      </w:r>
    </w:p>
    <w:p>
      <w:r>
        <w:t xml:space="preserve">Missä Stevens kahlitsee Frostin kaiteeseen?</w:t>
      </w:r>
    </w:p>
    <w:p>
      <w:r>
        <w:rPr>
          <w:b/>
        </w:rPr>
        <w:t xml:space="preserve">Esimerkki 2.923</w:t>
      </w:r>
    </w:p>
    <w:p>
      <w:r>
        <w:t xml:space="preserve">Osa 1: Ensimmäinen osa sijoittuu pieneen guatemalalaiseen maaseutukylään nimeltä San Pedro ja esittelee Xuncaxin perheen, joka on alkuperäiskansojen Maya-heimo. Arturo on kahvinpoimija ja hänen vaimonsa kotiäiti. Arturo selittää pojalleen Enriquelle maailmankatsomustaan ja sitä, miten indio pärjää guatemalalaisessa elämässä, ja toteaa, että "rikkaille talonpoika on vain pari vahvaa kättä". Arturo ja hänen perheensä keskustelevat sitten mahdollisuudesta lähteä Yhdysvaltoihin, jossa "kaikki ihmiset, jopa köyhät, omistavat oman auton". Koska Arturo yrittää perustaa työläisten ammattiyhdistyksen, hallituksen joukot hyökkäävät hänen ja muiden järjestäjien kimppuun ja murhaavat heidät, kun eräs työtoveri lahjotaan pettämään heidät... Arturon leikattu pää nähdään roikkumassa puussa. Kun Enrique yrittää kiivetä puuhun, jossa on hänen isänsä pää, sotilas hyökkää hänen kimppuunsa. Enrique taistelee ja tappaa hyökkääjän, mutta saa tietää, että sotilaat ovat vanginneet monia heidän kyläläisiään. Myös lasten äiti "katoaa": sotilaat sieppaavat hänet. Niinpä Enrique ja hänen sisarensa Rosa päättävät kummitädin antamien rahojen turvin paeta Guatemalasta, synnyinmaastaan, ja suunnata pohjoiseen.Osa 2: Kojootti Elokuvan toisessa osassa nuoret pakenevat Guatemalasta, matkustavat Meksikon läpi ja tapaavat meksikolaisen kojootin, joka opastaa heidät rajan yli. Tämä osa sisältää erilaisia koomisia kohtauksia, jotka liittyvät Meksikon eri etnisten ryhmien keskinäisiin stereotypioihin. Enrique ja Rosa yrittävät esiintyä meksikolaisina alkuperäisasukkaina, eivätkä onnistu vakuuttamaan erästä meksikolaista rekkakuskia sen jälkeen, kun he ovat nimenneet väärän määränpään. Heidän ensimmäisen epäonnistuneen yrityksensä ylittää "frontera", jossa kojootiksi tekeytynyt mies huijaa ja yrittää ryöstää heidät, mutta he onnistuvat vakuuttamaan Yhdysvaltain rajavartijan käyttämällä vastauksissaan runsaasti meksikolaista sanaa "vittu", jota naapuri oli vihjannut kaikkien meksikolaisten puhuvan.Meksikon rajan läpi rottien täyttämän viemäriputken kautta.Osa 3: El NorteFilmin viimeisessä osassa Rosa ja Enrique huomaavat, miten vaikeaa on elää Yhdysvalloissa ilman virallisia asiakirjoja. Yövyttyään halpaan motelliin San Diegossa he siirtyvät pohjoisemmaksi ja asettuvat Los Angelesiin. Sisarukset löytävät töitä ja asunnon ja ovat aluksi tyytyväisiä päätökseensä. Rosa jää kuitenkin melkein kiinni maahanmuuttopoliisin ratsiassa, ja hänen on löydettävä uusi työpaikka. Hän työskentelee kotiapulaisena ja hämmentyy, kun hänen englantilainen työnantajansa näyttää hänelle pesukoneen. Enriquesta tulee tarjoilija, ja kun hänen englannin kielen taitonsa alkaa parantua, hän saa ylennyksen tarjoilijan apulaisen tehtävään. Myöhemmin häntä lähestyy varakas liikenainen, jolla on tarjota hänelle paremmin palkattua työtä Chicagossa työnjohtajana, mutta hän kieltäytyy siitä aluksi. Hän kertoo naiselle, ettei halua jättää siskoaan Los Angelesiin. Pian Enrique joutuu ongelmiin, kun mustasukkainen chicano-työtoveri ilmoittaa hänestä maahanmuuttovirastolle, minkä vuoksi hän pakenee ravintolasta ja etsii liikenaista.Kun Enrique lopulta päättää ottaa paikan vastaan, Rosa sairastuu vakavasti lavantautiin, jonka hän sai rajan ylittämisen aikana saamastaan rotanpuremasta. Kun näin käy, Enriquen on tehtävä vaikea päätös: muuttaa Chicagoon vai olla Rosa rinnalla. Enrique valitsee jälkimmäisen vaihtoehdon ja menettää näin työpaikan. Enriquen käydessä sairaalassa Rosa valittaa, ettei hän elä nauttiakseen heidän vaivalloisesta matkastaan Yhdysvaltoihin. Rosa kiteyttää elokuvan pääteeman, kun hän sanoo Enriquelle: "Omassa maassamme meillä ei ole kotia. He haluavat tappaa meidät. Meksikossa on vain köyhyyttä. Sielläkään emme voi löytää kotia. Ja täällä pohjoisessa meitä ei hyväksytä. Milloin me löydämme kodin, Enrique? Ehkä kun kuolemme, löydämme kodin." Rosan kuoltua rauhallisesti Enrique nähdään jälleen kerran odottamassa muiden päivätyöntekijöiden kanssa parkkipaikalla ja tarjoamassa palveluksiaan miehelle, joka etsii "vahvoja käsiä". Katkerana oivalluksena Enrique saa vihdoin tietää, että hänen edesmenneen isänsä sanat siitä, että köyhät ovat vain rikkaiden käsivarsia, pitävät paikkansa... jopa El Norte -alueella.Vaikka Enrique saa jälleen tilapäisesti työtä, häntä häiritsevät ahdistavat haaveet kuolleen sisarensa kadonneista toiveista paremmasta elämästä. Loppukuvassa näkyy köydessä roikkuva irtileikattu pää, joka saattaa olla sama kuva, jota käytettiin ensimmäisessä osassa.</w:t>
      </w:r>
    </w:p>
    <w:p>
      <w:r>
        <w:rPr>
          <w:b/>
        </w:rPr>
        <w:t xml:space="preserve">Tulos</w:t>
      </w:r>
    </w:p>
    <w:p>
      <w:r>
        <w:t xml:space="preserve">Mihin Rosa ja Enrique asettuvat 3. osassa?</w:t>
      </w:r>
    </w:p>
    <w:p>
      <w:r>
        <w:rPr>
          <w:b/>
        </w:rPr>
        <w:t xml:space="preserve">Esimerkki 2.924</w:t>
      </w:r>
    </w:p>
    <w:p>
      <w:r>
        <w:t xml:space="preserve">Geofyysikko tohtori Josh Keyes (Aaron Eckhart) ja tiedemiehet Serge Leveque (Tché©ky Karyo) ja Conrad Zimsky (Stanley Tucci) tulevat tietoisiksi maapallon magneettikentän epävakaudesta useiden eri puolilla maailmaa sattuneiden tapausten jälkeen. He toteavat, että kentän synnyttävä maapallon sula ydin on lakannut pyörimästä, ja vuoden sisällä kenttä romahtaa altistaen planeetan pinnan suoraan tuhoisalle auringon säteilylle. Yhdysvaltain hallituksen tukemana Keyes, Leveque ja Zimsky laativat suunnitelman, jonka mukaan he porautuvat ytimeen ja laukaisevat useita ydinräjähdyksiä pyörimisen käynnistämiseksi uudelleen. He saavat avukseen roistomaisen tiedemiehen Ed "Braz" Brazzeltonin (Delroy Lindo), joka on kehittänyt "Unobtainiumista" valmistetun aluksen, joka kestää maankuoren sisällä olevan kuumuuden ja paineen ja muuttaa sen energiaksi, sekä laserohjatun porausjärjestelmän, jonka avulla he voivat nopeasti läpäistä maankuoren. Virgilin, moniosaisen aluksen rakentaminen alkaa välittömästi, ja sitä ohjaavat avaruussukkulan lentäjät komentaja Robert Iverson (Bruce Greenwood) ja majuri Rebecca "Beck" Childs (Hilary Swank), jotka liittyvät Keyesin ja muiden seuraan. Estääkseen maailmanlaajuisen paniikin Keyes värvää tietokonehakkeri Theodore Donald "Rat" Finchin (DJ Qualls) haravoimaan Internetiä ja hävittämään kaikki jäljet lähestyvästä katastrofista tai heidän suunnitelmastaan.Virgil laukaistaan avomerellä sijaitsevalta alustalta Marianas-haudan läpi. Ryhmä porautuu vahingossa jättimäisen tyhjän geodirakenteen läpi, jolloin laserit vaurioituvat laserin laskeutuessa sen pohjaan ja geodirakenne murtuu, jolloin magma virtaa sisään. Miehistö korjaa ja käynnistää lasersarjan uudelleen ajoissa, mutta Iverson kuolee laskeutuvaan kristallin sirpaleeseen, joka osuu häntä kypärään, kun hän palaa alukselle. Kun Virgil jatkaa matkaa, se leikkaa valtavan timantin, joka rikkoo viimeisen osaston rungon. Leveque uhrautuu pelastaakseen ydinaseiden laukaisukoodit, ennen kuin osasto murskautuu äärimmäisen paineen vaikutuksesta. sillä välin pinnalla yleisö tulee tietoiseksi ongelmista, kun supermyrskyt ja suodattamattomat ultraviolettisäteilyn laikut tuhoavat Rooman ja San Franciscon. Finch ei pysty pysäyttämään maailmanlaajuista paniikkia, mutta sen sijaan hän saa tietää huippusalaisesta DESTINI-hankkeesta (Deep Earth Seismic Trigger INItiative), joka on hallituksen "toissijainen protokolla" ja joka otetaan käyttöön, jos Virgil-operaatio epäonnistuu. Finch välittää tietonsa Keyesille, joka saa selville, että Zimsky oli yksi DESTINIn johtavista tutkijoista. Zimskyn mukaan DESTINI suunniteltiin aseeksi, joka levittää maanjäristyksiä Maan ytimen läpi, mutta sen ensimmäinen aktivointi pysäytti sen sijaan tahattomasti Maan pyörimisen. Zimsky paljastaa, että hallitus aikoo käyttää sitä uudelleen yrittäessään käynnistää ytimen uudelleen. Keyes on vakuuttunut siitä, että sillä on katastrofaaliset seuraukset, ja hän käskee Finchin hakkeroitua DESTININ järjestelmään ja katkaista sen virransyötön, jotta Virgil saisi lisää aikaa.Virgil pääsee lopulta sulan ytimen luo, ja lukemia ottaessaan he huomaavat, että ytimen tiheys poikkeaa paljon odotetusta, mikä ei anna heidän suunnitelmansa toimia. He laskevat, että jakamalla ydinaseet jäljellä oleviin osastoihin ja laukaisemalla ne tietyillä etäisyyksillä he voivat luoda "aaltoiluvaikutuksen", jossa jokaisen pommin voima työntyy seuraavan pommin räjähdystä vasten ja tuottaa ytimen uudelleen käynnistämiseen tarvittavan energian. Koska Virgiliä ei kuitenkaan ole suunniteltu siten, että se voisi irrottaa vaurioitumattomia osastoja, suunnitelman mukaan jonkun on deaktivoitava turvakytkin, joka on äärimmäisille lämpötiloille alttiilla alueella. Brazzelton ilmoittautuu vapaaehtoiseksi ja deaktivoi kytkimen, mutta kuolee pian sen jälkeen. Keyes ja Zimsky kilpailevat ydinpanosten nollaamiseksi, ja Zimsky jää loukkuun yhteen irtoavista osastoista. Keyes uskoo, että heidän saantonsa on edelleen liian pieni, mutta Zimsky ehdottaa, että he käyttävät myös aluksen ydinpolttoainelähdettä, jolloin Virgil jää ilman virtaa. Keyes ottaa ydinytimen käyttöön viimeisessä osastossa ja irrottaa sen juuri kun laukaistut räjähdykset alkavat, jolloin ytimen kierto käynnistyy onnistuneesti uudelleen. Keyes ja Childs, jotka ajelehtivat voimattomina ytimessä, tajuavat, että he voivat käyttää unobtainium-kuorta muuntamaan aaltorintaman lämmön ja paineen Virgilin voimanlähteeksi, ja he pääsevät pakenemaan ytimestä. He murtautuvat kuoren läpi veden alla, jolloin he ovat turvassa merenpohjassa, mutta vailla virtaa ja viestintäyhteyksiä. He uskovat olevansa eksyksissä, mutta käyttävät jäljellä olevaa virtaa aktivoidakseen heikon kaikuluotainmajakan. Majakka houkuttelee paikalle läheisen valaslauman, ja Finch pystyy jäljittämään niiden valaslauluja ja paikallistamaan Virgilin. Viikko operaation jälkeen Finch paljastaa operaation kaikki yksityiskohdat, mukaan lukien kadonneet, ja DESTININ julkisuuteen Internetin välityksellä.</w:t>
      </w:r>
    </w:p>
    <w:p>
      <w:r>
        <w:rPr>
          <w:b/>
        </w:rPr>
        <w:t xml:space="preserve">Tulos</w:t>
      </w:r>
    </w:p>
    <w:p>
      <w:r>
        <w:t xml:space="preserve">Tutkijat tulevat tietoisiksi maapallon minkä epävakaudesta?</w:t>
      </w:r>
    </w:p>
    <w:p>
      <w:r>
        <w:rPr>
          <w:b/>
        </w:rPr>
        <w:t xml:space="preserve">Esimerkki 2.925</w:t>
      </w:r>
    </w:p>
    <w:p>
      <w:r>
        <w:t xml:space="preserve">Dalton Russell (Clive Owen), joka istuu näennäisesti vankilasellissä, avaa elokuvan prologilla, jossa hän kertoo tehneensä "täydellisen ryöstön". Ryhmä maalareiksi pukeutuneita naamioituneita ryöstäjiä, jotka kutsuvat toisiaan nimimerkin "Steve" muunnoksilla, ottaa haltuunsa manhattanilaisen pankin ja ottaa pankin työntekijät ja asiakkaat panttivangeiksi. He jakavat panttivangit ryhmiin ja pitävät heitä eri huoneissa. Lisäksi he ottavat panttivankien vaatteet ja pukevat kaikki samanlaisiin haalareihin ja naamioihin kuin ryöstäjät. Näin ryöstäjät ja panttivangit ovat poliisille erottamattomia. Poliisi piirittää pankin, ja etsivät Keith Frazier (Denzel Washington) ja Bill Mitchell (Chiwetel Ejiofor) ottavat neuvottelujen johtovastuun. Ryöstäjien johtaja Russell vaatii ruokaa. Poliisi toimittaa pizzoja, joiden laatikoissa on kuuntelulaitteet, jotka havaitsevat kielen, jonka poliisi lopulta tunnistaa albaniaksi. He saavat kuitenkin selville, että keskustelut ovat vain vanhoja propagandatallenteita Albanian edesmenneestä kommunistidiktaattorista Enver Hoxhasta; käy selväksi, että ryöstäjät odottivat tarkkailua.Saatuaan tiedon ryöstöstä Arthur Case (Christopher Plummer), pankin hallituksen puheenjohtaja ja perustaja, palkkaa "järjestelijä" Madeleine Whiten (Jodie Foster) yrittämään suojella tallelokeron sisältöä pankin sisällä. White järjestää New Yorkin pormestarin avustuksella keskustelun Russellin kanssa, joka sallii hänen päästä pankkiin ja tarkastaa laatikon sisällön, joka sisältää asiakirjoja natsi-Saksasta. Russell antaa ymmärtää, että Case perusti pankkinsa rahoilla, jotka hän sai natseilta määrittelemättömistä palveluista, joiden seurauksena monet juutalaiset kuolivat toisen maailmansodan aikana. White kertoo Russellille, että Case maksaa hänelle huomattavan summan laatikon sisällön tuhoamisesta. Hän väittää voivansa järjestää minimaalisen vankilatuomion, koska Russell ja hänen tiiminsä eivät ole vielä varastaneet mitään tai satuttaneet tai tappaneet ketään; Russell kieltäytyy hänen tarjouksestaan.Frazier vaatii, että hän saa tarkastaa panttivangit ennen kuin ryöstäjät päästetään lähtemään, ja Russell vie hänet kierrokselle pankkiin. Kun häntä näytetään ulos, Frazier hyökkää Russellin kimppuun, mutta toinen ryöstäjä hillitsee hänet. Pian tämän jälkeen toinen ryöstäjä, joka osoittautuu yhdeksi Frazierin "haastattelemista" panttivangeista, joutuu paniikkiin Russellin kanssa ja kysyy, mitä olisi tapahtunut, jos Frazier olisi onnistunut poistamaan Russellin naamion. Russell näyttää olevan ajatuksissaan. Myöhemmin Frazier selittää Mitchellille, että hänen toimintansa tarkoituksena oli provosoida Russellia selvittääkseen, kykeneekö tämä tappamaan, ja päätyy siihen tulokseen, ettei hän kykene. Ryöstäjät kumoavat tämän teorian ampumalla panttivankia päähän. teloitus saa ESU-ryhmän toimimaan. He aikovat rynnätä pankkiin ja tyrmätä pankin asukkaat kumiluodeilla. Frazier saa kuitenkin selville, että ryöstäjät ovat asettaneet poliisille kuuntelulaitteen; tietoisina poliisin suunnitelmista ryöstäjät räjäyttävät savukranaatteja ja vapauttavat kaikki panttivangit. Poliisi pidättää kaikki, sillä se tietää, että osa panttivangeista on jengin jäseniä, mutta ei pysty erottamaan heitä toisistaan. He kuulustelevat panttivankeja ankarasti, kyseenalaistavat heidän rehellisyytensä ja yrittävät saada hyödyllistä tietoa, mutta tuloksetta. Pankin tutkiminen paljastaa, että ryöstäjien aseet ovat muovisia jäljennöksiä. He löytävät rekvisiittaa panttivangin teloituksen lavastamiseen; veri oli punaista maalia. Kummallista kyllä, rahaa tai arvoesineitä ei näytä viety.Koska epäiltyjä ei voida tunnistaa ja koska ei ole varmuutta siitä, onko rikos tapahtunut, Frazierin esimies kehottaa pormestarin käskystä Frazieria luopumaan jutusta, mutta Frazier jatkaa. Hän tutkii pankin arkistoja ja huomaa, että yksi tallelokero ei näy arkistoissa, ja hankkii etsintäluvan sen avaamiseksi. Hän kohtaa Whiten, joka kertoo hänelle Casen natsikaupoista. Hän yrittää suostutella Frazieria luopumaan tutkimuksistaan, mutta Frazier kieltäytyy ja soittaa nauhoitetun, raskauttavan keskustelun, jonka Frazier oli aiemmin käynyt hänen kanssaan. White kohtaa Casen, joka myöntää tekonsa ja paljastaa, että rasia sisälsi raskauttavien papereiden lisäksi timantteja ja sormuksen, jotka kuuluivat keskitysleireille lähetetylle ranskalaiselle juutalaiselle pankkiirille ja hänen perheelleen. White tuntee vastenmielisyyttä Casea kohtaan, mutta hyväksyy hänen maksunsa tehtävästään, vaikka se olikin yksi hänen harvoista epäonnistumisistaan. Hän kertoo, että ryöstäjä vei raskauttavat paperit, joten jos ryöstäjä palaa takaisin kiristysvaatimuksen kanssa, Case joutuu maksamaan ne hänelle.Russell ilmestyy uudelleen samaan paikkaan, jossa hän piti alkumonologinsa. Hän paljastuu piiloutuneeksi pieneen huoneeseen, joka on ryöstäjien pankin tarvikehuoneeseen rakentaman tekoseinän takana. Piilopaikan rakentaminen oli todellinen syy heidän viivytystaktiikkaansa. Russell tulee esiin viikko ryöstön jälkeen mukanaan Casen tallelokeron sisältö, mukaan lukien raskauttavia asiakirjoja ja useita timanttilaukkuja. Poistuessaan hän törmää Frazieriin, joka ei tunnista häntä. Russell menee autoon, jossa hänen neljä työtoveriaan odottavat, ja he ajavat pois. kun Frazier avaa tallelokeron, hän löytää suuren sormuksen, jossa on Russellin viesti, jossa häntä kehotetaan "seuraamaan sormusta". Frazier kohtaa Casen ja menee seuraavaksi tapaamaan Whitea, joka on ravintolassa joidenkin tärkeiden henkilöiden, kuten pormestarin, kanssa. Frazier antaa hänelle Yhdysvaltain ulkoministeriön sotarikosasioiden toimiston yhteystiedot. Palatessaan kotiin tyttöystävänsä luo Frazier löytää taskustaan irtonaisen, pienen mutta arvokkaan timantin. Hän tajuaa, että Russell lipsahti sen hänelle pankissa sen jälkeen, kun hän oli tahallaan törmännyt Frazieriin.</w:t>
      </w:r>
    </w:p>
    <w:p>
      <w:r>
        <w:rPr>
          <w:b/>
        </w:rPr>
        <w:t xml:space="preserve">Tulos</w:t>
      </w:r>
    </w:p>
    <w:p>
      <w:r>
        <w:t xml:space="preserve">Millä ESU-tiimi aikoi rynnätä pankkiin?</w:t>
      </w:r>
    </w:p>
    <w:p>
      <w:r>
        <w:rPr>
          <w:b/>
        </w:rPr>
        <w:t xml:space="preserve">Esimerkki 2.926</w:t>
      </w:r>
    </w:p>
    <w:p>
      <w:r>
        <w:t xml:space="preserve">Bette Davis Margo ChanninginaPalkinto-illallisella Eve Harrington (Anne Baxter) - Broadwayn uusin ja kirkkain tähti - saa Sarah Siddons -palkinnon uraauurtavasta suorituksestaan Coran roolissa elokuvassa Footsteps on the Ceiling. Teatterikriitikko Addison DeWitt (George Sanders) tarkkailee tilaisuutta ja muistelee sardonisessa voiceoverissa, miten Eevan tähti nousi niin nopeasti kuin nousi.Elokuvassa siirrytään vuoden taaksepäin. Margo Channing (Bette Davis) on yksi Broadwayn suurimmista tähdistä, mutta menestyksestään huolimatta hän valittelee ikäänsä, sillä hän on juuri täyttänyt neljäkymmentä ja tietää, mitä se merkitsee hänen uralleen. Eräänä iltana esityksen jälkeen Margon läheinen ystävä Karen Richards (Celeste Holm), näytelmän kirjailijan Lloyd Richardsin (Hugh Marlowe) vaimo, tapaa lumoavan ihailijan Eve Harringtonin kylmällä kujalla näyttämön oven ulkopuolella. Karen tunnistaa Eve Harringtonin siitä, että on ohittanut hänet monta kertaa kujalla (Eve väittää nähneensä Margon nykyisen näytelmän Aged in Wood jokaisen esityksen), ja Karen vie Eve Harringtonin kulissien taakse tapaamaan Margoa. Eve kertoo Margon pukuhuoneeseen kokoontuneelle ryhmälle - Karenille ja Lloydille, Margon poikaystävälle Bill Sampsonille (Gary Merrill), Margoa kahdeksan vuotta nuoremmalle ohjaajalle ja Margon palvelijattarelle Birdielle (Thelma Ritter) - seuranneensa Margon viimeisintä teatterikiertuetta New Yorkiin nähtyään tämän näytelmässä San Franciscossa. Margo kertoo koskettavan tarinan köyhänä kasvamisesta ja nuoren aviomiehensä menettämisestä äskettäisessä sodassa. Liikuttuneena Margo ystävystyy nopeasti Eevan kanssa, ottaa hänet kotiinsa ja palkkaa hänet assistentikseen, jolloin Birdie, joka vaistomaisesti inhoaa Eevaa, tuntee itsensä hylätyksi.Anne Baxter peruukissa ja puvuissa Eve Harringtonina, Margo Channingin sijaisenaEvan osoitetaan vähitellen pyrkivän syrjäyttämään Margon, juonittelevan hänen sijaisekseen hänen selkänsä takana, lyövän kiilaa hänen, Lloydin ja Billin välille ja juonittelevan pahaa-aavistamattoman Karenin kanssa saadakseen Margon jäämään pois esityksestä. Eve, joka tietää jo etukäteen, että hän on se, joka esiintyy sinä iltana, kutsuu kaupungin teatterikriitikot osallistumaan illan esitykseen, joka on hänelle riemuvoitto. Eve yrittää vietellä Billin, mutta tämä torjuu hänet. Addisonin arvostelevan lehtikolumnin jälkeen Margo ja Bill tekevät sovinnon, syövät illallista Richardsien kanssa ja päättävät mennä naimisiin. Samana iltana ravintolassa Eve kiristää Karenin kertomaan Lloydille, että tämä antaisi hänelle Coran roolin, uhkaamalla kertoa Margolle Karenin osuudesta Margon missattuun esitykseen. Ennen kuin Karen ehtii puhua Lloydin kanssa, Margo ilmoittaa kaikkien yllätykseksi, ettei hän halua näytellä Coraa ja jatkaa mieluummin Vanhassa puussa. Eve varmistaa roolin ja yrittää nousta korkeammalle käyttämällä Addisonia, joka alkaa epäillä häntä. Juuri ennen näytelmänsä ensi-iltaa New Havenin Shubert-teatterissa Eve esittelee Addisonille seuraavan suunnitelmansa: hän aikoo naida Lloydin, joka hänen mukaansa on tullut hänen luokseen tunnustamaan rakkautensa ja halunsa jättää vaimonsa Addisonin vuoksi. Nyt, Eve riemuitsee, Lloyd tulee kirjoittamaan loistavia näytelmiä, joissa hän on esillä. Karen on alkanut epäillä Eevaa uhkaksi omalle avioliitolleen Lloydin kanssa, ja niinpä hän ja Addison tapaavat lounaalla ja auttavat toisiaan yhdistämään Eevaa koskevia palasia. Addison on raivoissaan siitä, että Eve on yrittänyt käyttää häntä hyväkseen, ja paljastaa tietävänsä, että Evan taustatarina on pelkkää valhetta. Hänen oikea nimensä on Gertrude Slojinski, hän ei ollut koskaan naimisissa, ja hänelle oli maksettu siitä, että hän oli lähtenyt kotikaupungistaan, koska hänellä oli ollut suhde pomonsa, Wisconsinissa asuvan panimon kanssa. Addison kiristää Eveä ilmoittamalla tälle, että hän ei mene naimisiin Lloydin tai kenenkään muunkaan kanssa; Addisonin vaikenemisen vastineeksi Eve "kuuluu" nyt Lloydille.Elokuva palaa avauskohtaukseen, jossa Eve, joka on nyt kiiltävä Broadway-tähti ja matkalla Hollywoodiin, saa palkintonsa. Puheessaan hän kiittää Margoa, Billiä, Lloydia ja Karenia tyypillisen ylenpalttisesti, mutta kaikki neljä tuijottavat häntä kylmän viileästi. Palkintoseremonian jälkeen Eve antaa palkintonsa Addisonille, jättää hänen kunniakseen järjestetyt juhlat väliin ja palaa yksin kotiin, jossa hän kohtaa nuoren ihailijan (Barbara Bates) - lukiolaistytön - joka on livahtanut hänen asuntoonsa ja nukahtanut. Nuori tyttö tunnustaa ihailunsa ja alkaa heti tunkeutua Eevan elämään, tarjoutuu pakkaamaan Eevan matkalaukun Hollywoodiin ja saa hyväksynnän. "Phoebe", kuten hän itseään kutsuu, avaa oven ja löytää Addisonin palaamassa Eevan palkinnon kanssa. Paljastavassa hetkessä nuori tyttö flirttailee rohkeasti vanhemman miehen kanssa. Addison ojentaa palkinnon Phoeben käteen ja poistuu sisään astumatta. Phoebe valehtelee sitten Eevelle ja kertoo, että palkinnon toi vain taksikuski. Kun Eve lepää toisessa huoneessa, Phoebe pukeutuu Eevan tyylikkääseen pukutakkiin ja poseeraa moniruutuisen peilin edessä pitäen palkintoa kuin kruunua. Peilit muuttavat Phoeben useiksi kuviksi itsestään, ja hän kumartaa kuninkaallisesti, ikään kuin ottaisi palkinnon vastaan jyrisevien suosionosoitusten saattelemana, samalla kun riemukas musiikki soi.</w:t>
      </w:r>
    </w:p>
    <w:p>
      <w:r>
        <w:rPr>
          <w:b/>
        </w:rPr>
        <w:t xml:space="preserve">Tulos</w:t>
      </w:r>
    </w:p>
    <w:p>
      <w:r>
        <w:t xml:space="preserve">Minkä palkinnon Eve saa?</w:t>
      </w:r>
    </w:p>
    <w:p>
      <w:r>
        <w:rPr>
          <w:b/>
        </w:rPr>
        <w:t xml:space="preserve">Esimerkki 2.927</w:t>
      </w:r>
    </w:p>
    <w:p>
      <w:r>
        <w:t xml:space="preserve">Elokuva alkaa, kun Angela Kathamuthu (Rohini) ja hänen kameramiehensä haastattelevat keskusvankilassa elinkautista vankeutta suorittavia ja kuolemantuomiota odottavia vankeja. Hän tapaa Kothala Thevarin (Pasupathy), joka istuu elinkautista tuomiota. Hän kertoo oman versionsa tarinasta, joka johti hänen tuomioonsa. Hänen mukaansa ongelman perimmäinen syy on Virumaandi (Kamal Haasan) - onnellinen veijari. Hänen tukensa Kothala Thevarille tämän yhteenotossa Nallama Naickeria (Napoleon) vastaan saa aikaan yhteyden näiden kahden välille. Annalakshmi (Abhirami), Thevarin veljentytär ihastuu Virumaandiin. Thevar, jolla on silmällä Virumaandin omistamaa hedelmällistä maata, ei vastusta romanssia. Thevarin mukaan Virumaandi on siepannut Annalakshmin ja raiskannut hänet. Virumaandin ja Thevarin välille syntyy yhteenotto, jossa 24 viatonta ihmistä saa surmansa.Nyt on Virumaandin vuoro kertoa oma versionsa tarinasta. Hän kertoo, miten hän rakastui Annalakshmiin ja miten Annalakshmi vaikutti häneen. Nainen opetti hänet pyytämään anteeksi ja että anteeksianto on hyve. Panchayatan yhteenotto raivostuttaa Annalakshmin, ja hän pyytää Virumaandia pyytämään anteeksi vanhimmilta, joita hän loukkasi. Hän menee pyytämään anteeksi, mutta Thevar ja hänen miehensä, jotka luulevat hänen menneen kostamaan, tulevat ryhmissä ja hakkaavat viattomia kuoliaaksi. Thevar käyttää vaikutusvaltaansa päästäkseen eroon murhasyytteestä, mutta verilöylyyn osallistunut Virumaandi on järkyttynyt, koska hänen täytyi valehdella pelastaakseen Thevarin ja hänen sukulaisensa. Osana katumusta hän testamenttaa maansa kyläläisille. Annalakshmi pyytää häntä naimisiin ja lähtemään kylästä. Hän menee naimisiin kylän temppelissä ja lähtee yöllä tytön kanssa pois ja asuu sukulaisen luona. Thevarin miehet tulevat ja sieppaavat Annalakshmin ja naittavat hänet väkisin Thevarin veljenpojan kanssa. Näin varmistetaan, ettei Annalakshmin omaisuus mene Virumaandille. Annalakshmi tekee itsemurhan. Virumaandi kostaa hakkaamalla kuoliaaksi Thevarin perheen. Thevar pakenee. Nallama Naicker antaa Virumaandille turvapaikan ja lähettää hänet Chennaihin. Thevar ja hänen miehensä pyytävät Nallama Naickeria luovuttamaan Virumaandin. Syntyy taistelu, jossa Nallama Naicker kuolee. Juttu menee oikeuteen. Virumaandi saapuu oikeuteen. Hän huomaa, että kaikki todisteet ovat häntä vastaan. Hänet tuomitaan Annalakshmin raiskauksesta ja tappamisesta sekä myöhemmin 26 Thevarin miehen tappamisesta, jotka tutkivat raiskausta.Angela Kathamuthun kameramies kuvaa hienovaraisesti apulaisvankilanjohtajan, joka vehkeilee vankilanjohtajien ja vankien kanssa päävankilanjohtajan (Nassar) tappamiseksi. Vankilan henkilökunnan kapina johtaa vankilapakoon, jossa vankilanjohtajaa puukotetaan ja Virumaandi pelastaa elintärkeät todisteet ja Angelan apulaisvankilanjohtajalta ja tämän kätyreiltä. Elokuva päättyy toteamukseen, että kuolemantuomio pitäisi poistaa [Lähde: Wikipedia].</w:t>
      </w:r>
    </w:p>
    <w:p>
      <w:r>
        <w:rPr>
          <w:b/>
        </w:rPr>
        <w:t xml:space="preserve">Tulos</w:t>
      </w:r>
    </w:p>
    <w:p>
      <w:r>
        <w:t xml:space="preserve">Kuka istuu elinkautista vankeutta?</w:t>
      </w:r>
    </w:p>
    <w:p>
      <w:r>
        <w:rPr>
          <w:b/>
        </w:rPr>
        <w:t xml:space="preserve">Esimerkki 2.928</w:t>
      </w:r>
    </w:p>
    <w:p>
      <w:r>
        <w:t xml:space="preserve">Futuristisessa maailmassa Michelle taistelee päivittäin DNA-hakkereita vastaan, jotka käyttävät taitojaan tunkeutuakseen ihmisten kehoihin ja tappaakseen heidät. Hän on salamurhaaja, joka taistelee menneisyyden demoneitaan vastaan ja yrittää pitää nuoremman ja ekstrovertin veljensä Jackien poissa vaikeuksista. Kun Jackie sekaantuu pikkurikokseen eli ryöstöön, hän ajautuu DNA-hakkerien, shylockien (koronkiskureiden) ja jengitappeluiden maailmaan. Halutessaan kunnioitusta, jota maailma ei ole koskaan antanut hänelle, Jackien on vain vaikeampi irrottautua maanalaisista elinkeinoista, vastoin sisarensa Michellen toiveita. Michelle on aina halunnut lähteä kaupungista ja elää rauhallista ja hiljaista elämää. Kun tunteet ja ammuskelu tulevat väliin, Michelle ja Jackie joutuvat pian taistelemaan elämänsä välillä ja huomaamaan, että moraalittomassa maailmassa rakkaus voi silti selvitä; ja että veri on vettä sakeampaa.</w:t>
      </w:r>
    </w:p>
    <w:p>
      <w:r>
        <w:rPr>
          <w:b/>
        </w:rPr>
        <w:t xml:space="preserve">Tulos</w:t>
      </w:r>
    </w:p>
    <w:p>
      <w:r>
        <w:t xml:space="preserve">Mikä on Shylock?</w:t>
      </w:r>
    </w:p>
    <w:p>
      <w:r>
        <w:rPr>
          <w:b/>
        </w:rPr>
        <w:t xml:space="preserve">Esimerkki 2.929</w:t>
      </w:r>
    </w:p>
    <w:p>
      <w:r>
        <w:t xml:space="preserve">Janaradhan Wishvanbhar Rane (Paresh Rawal) on leski, joka on viettänyt elämänsä kasvattaen kahta lastaan Chiragia (Manoj Joshi) ja Gauravia (Akshaye Khanna). Janaradhan on tehnyt kaikkensa lastensa eteen kasvattaakseen heidät parhaalla mahdollisella tavalla siitä lähtien, kun he olivat pikkulapsia. Nyt kun kaksikko on kasvanut aikuiseksi, Gaurav ottaa isänsä vastuun. Molemmat hoitavat kotitöitä ja liiketoimintaa parhaan kykynsä mukaan. Vaikka hän on nuorempi poika, hän kohtelee isäänsä kuin poikaansa. Gaurav on valppaana kurinalaisen vanhemman valppauteen nojautuen. Hän huutaa, uhkailee ja tappelee - ja jopa lukitsee isänsä toisinaan lukkojen taakse, jotta hänen kepposteleva paras ystävänsä Madhav Mathur (Om Puri), joka on eronnut ja haluaa epätoivoisesti naimisiin, ei pilaisi häntä.Madhav ja Janaradhan, jotka etsivät aina morsianta Madhaville, joutuvat aina pulaan, ja joka kerta Gaurav joutuu pelastamaan heidät ja kohtaamaan nolostumisen.Gaurav, joka on kiireinen liiketoimiensa hoitamisessa, alkaa saada pilapuheluita tytöltä, joka osoittautuu hänen vanhaksi opiskelukaverikseen Sheekha Kapooriksi (Genelia D'souza). Sheekha asuu huoltajansa Anuradhan (Shobana) luona, joka on myös Janardhanin ensirakkaus.Gaurav ja Sheekha huomaavat muutoksia Janaradhanin ja Anuradhan käytöksessä, kun he kohtaavat toisensa vuosien jälkeen. He saavat tietää heidän aiemmasta suhteestaan. Nyt Gaurav haluaa, että hänen isänsä menee naimisiin kadonneen rakkautensa kanssa.Gaurav ja Sheekha lähtevät kylkiluita kutkuttavalle matkalle järjestääkseen isänsä rakkausavioliiton ja löytääkseen samalla toisistaan sielunkumppanit. Tietenkään tie ei ole kovin tasainen: on esteitä. Mutta sitten Madhavin epätoivoinen halu morsiameksi tulee tarpeeseen. Se, miten tämä kolmikko yrittää järjestää Janaradhanin ja Anuradhan rakkausavioliiton, on hauskaa seurattavaa.</w:t>
      </w:r>
    </w:p>
    <w:p>
      <w:r>
        <w:rPr>
          <w:b/>
        </w:rPr>
        <w:t xml:space="preserve">Tulos</w:t>
      </w:r>
    </w:p>
    <w:p>
      <w:r>
        <w:t xml:space="preserve">Kenet Gaurav haluaa isänsä naivan?</w:t>
      </w:r>
    </w:p>
    <w:p>
      <w:r>
        <w:rPr>
          <w:b/>
        </w:rPr>
        <w:t xml:space="preserve">Esimerkki 2.930</w:t>
      </w:r>
    </w:p>
    <w:p>
      <w:r>
        <w:t xml:space="preserve">Stalag 17 alkaa "vuoden pisimpänä yönä" vuonna 1944 Luftwaffen sotavankileirillä jossain Tonavan varrella. Tarinan kertoo Clarence Harvey "Cookie" Cook (Gil Stratton). Leirillä on puolalaisia, tšekkejä, venäläisiä naisia ja amerikkalaisleirillä 640 kersanttia pommikoneiden miehistöistä, tykkimiehiä, radiomiehiä ja lentoinsinöörejä.Manfredi (Michael Moore) ja Johnson (Peter Baldwin) yrittävät paeta tunnelia pitkin, mutta odottavat vartijat ampuvat heidät, kun he pääsevät piikkilanka-aidan ulkopuolelle. Muut vangit päättelevät, että joku heistä on varmasti kertonut saksalaisille. Epäilykset kohdistuvat Seftoniin (William Holden), yritteliääseen kyynikkoon, joka vaihtaa avoimesti saksalaisvartijoiden kanssa munia, silkkisukkia, huopia ja muita ylellisyyksiä. Hän pyörittää myös tislaamoa ja järjestää hiirikilpailuja ja erilaisia muita kannattavia yrityksiä. Sefton kertoo miehille, että on typerää yrittää paeta." Vankien elämää kuvataan: he saavat postia, syövät kamalaa ruokaa, peseytyvät käymälän lavuaareissa ja tekevät kollektiivisesti parhaansa pysyäkseen järjissään ja uhmatakseen leirin komentajaa, Oberst [eversti] von Scherbachia (Otto Preminger). He käyttävät parakista toiseen salaa salakuljetettua radiota BBC:n ja sotauutisten kuuntelemiseen. Eräs saksalainen vartija, Feldwebel [ylikersantti] Schulz (Sig Ruman), takavarikoi radion toisen menestyksensä myötä "stoolie." "Eläin" Kuzawa on ihastunut elokuvatähti Betty Grableen ja masentuu, kun hän saa tietää, että tämä on mennyt naimisiin bändinjohtaja Harry Jamesin kanssa. Harry "Sugar Lips" Shapiro saa postissa kuusi kirjettä ja saa Animalin luulemaan, että ne ovat naisilta. Kun Kuzawa näkee rahoitusyhtiön kirjelomakkeen, Harry myöntää, että he ovat ottaneet hänen Plymouthinsa takavarikkoon." Sefton lahjoo vartijat, jotta he antaisivat hänen viettää päivän venäläisten naisten kasarmilla. Muut vangit päättelevät, että tämä on hänen palkkionsa siitä, että hän ilmoitti saksalaisille radiosta. Kun hän palaa, häntä syytetään vakoojaksi. Myöhemmin von Scherbach vie luutnantti James Schuyler Dunbarin (Don Taylor), tilapäisvangin, pois. Dunbar myöntää muille vangeille, että hän oli räjäyttänyt ohikulkevan saksalaisen ammusjunan, kun häntä kuljetettiin leirille. Sefton paheksuu Dunbaria siitä, että hän tulee varakkaasta bostonilaisesta perheestä. Miehet ovat vakuuttuneita siitä, että Sefton petti Dunbarin, ja muut vangit pahoinpitelevät ja hyljeksivät Seftonia. sefton päättää sitten paljastaa todellisen vakoojan henkilöllisyyden. Teeskennellyn ilmahyökkäyksen aikana hän pysyttelee huomaamatta evakuoidussa parakissa ja kuulee, kun parakin turvallisuuspäällikkö Price (Peter Graves) puhuu Schulzin kanssa saksaksi ja paljastaa keinon, jolla Dunbar tuhosi junan (tulitikkuaskin, jonka reunaan oli työnnetty sytytetty savuke aikaviiveen aikaansaamiseksi). Sefton miettii, mitä tehdä: jos hän paljastaa Pricen, saksalaiset yksinkertaisesti poistavat hänet ja sijoittavat hänet toiseen leiriin. Hänen tappamisensa saattaisi altistaa koko parakin kostoretkelle. joulupäivänä miehet saavat tietää, että SS-miehet ovat tulossa viemään Dunbarin Berliiniin sabotaasista. He järjestävät harhautuksen, vapauttavat Dunbarin ja piilottavat hänet. Kukaan muu kuin komppanian päällikkö Hoffy (Richard Erdman) ei tiedä, missä hän on. Saksalaiset eivät laajoista ponnisteluista huolimatta löydä Dunbaria. Kun von Scherbach uhkaa tarvittaessa tuhota leirin, miehet päättävät, että yhden heistä on saatava Dunbar ulos. Price ilmoittautuu vapaaehtoiseksi, mutta sitten Sefton syyttää häntä vakoojaksi. Sefton kysyy häneltä: "Milloin oli Pearl Harbor?" Price tietää päivämäärän, mutta Sefton kysyy nopeasti, mihin aikaan hän kuuli uutisen. Ajattelematta Price vastaa kello 6 ja että hän söi illallista oikeaan aikaan Berliinissä, mutta ei Clevelandissa, Ohiossa, hänen väitetyssä kotikaupungissaan. Sitten Sefton kurottaa Pricen takin taskuun ja ottaa sieltä esiin "postilaatikon", jota käytettiin viestien vaihtoon saksalaisten kanssa, eli onton mustan shakkiruudun. Nyt kiinni jäänyt Price yrittää hälyttää saksalaiset, mutta muut miehet, jotka nyt antavat Seftonille anteeksi, nujertavat hänet nopeasti. Sefton päättää itse tappaa Dunbarin, koska hän pitää mahdollisuuksista ja Dunbarin perheeltä odotetusta palkkiosta. Miehet antavat Seftonille tarpeeksi aikaa saada Dunbar ulos erään käymälän yläpuolella olevasta vesitornista ja heittävät sitten Pricen pihalle houkutuslinnuksi, jonka jalkoihin on sidottu peltipurkkeja. Huijaus toimii: Price kuolee luodinsateessa, mikä luo harhautuksen, jonka avulla Sefton ja Dunbar voivat leikata piikkilangan läpi ja paeta. Kun von Scherbach ja Schulz näkevät Pricen ruumiin, he järkyttyvät. Takaisin kasarmilla miehiä käsketään teeskentelemään, etteivät he tiedä mitään, ja samalla he iloitsevat Seftonin ja Dunbarin onnistuneesta paosta. Tyytyväinen Cookie viheltää sitten "When Johnny Comes Marching Home".</w:t>
      </w:r>
    </w:p>
    <w:p>
      <w:r>
        <w:rPr>
          <w:b/>
        </w:rPr>
        <w:t xml:space="preserve">Tulos</w:t>
      </w:r>
    </w:p>
    <w:p>
      <w:r>
        <w:t xml:space="preserve">joka jää huomaamatta evakuoidussa parakissa?</w:t>
      </w:r>
    </w:p>
    <w:p>
      <w:r>
        <w:rPr>
          <w:b/>
        </w:rPr>
        <w:t xml:space="preserve">Esimerkki 2.931</w:t>
      </w:r>
    </w:p>
    <w:p>
      <w:r>
        <w:t xml:space="preserve">Vuonna 1846 Lower Manhattanin "Five Pointsin" alueella Paradise Squarella kärjistyy jo vuosia jatkunut alueellinen sota "alkuasukkaiden" (eli Yhdysvalloissa syntyneiden brittiläissyntyisten) ja hiljattain saapuneiden irlantilaisten katolisten siirtolaisten välillä. Alkuasukkaita johtaa William "Bill the Butcher" Cutting (Daniel Day-Lewis), amerikkalainen protestanttinen nativisti, joka vihaa avoimesti viimeaikaisia maahanmuuttajia. Maahanmuuttajairlantilaisten, "Kuolleiden kanien", johtaja on pappi Vallon (Liam Neeson), jolla on nuori poika, Amsterdam (jota lapsena esittää Cian McCormack). Cutting ja Vallon kohtaavat jenginsä hirvittävässä ja verisessä taistelussa, jonka päätteeksi Bill tappaa Priest Vallonin, minkä Amsterdam näkee. Cutting julistaa Dead Rabbitsin laittomaksi ja määrää, että Vallonin ruumis haudataan kunnialla. Amsterdam nappaa isänsä tappaneen veitsen, juoksee karkuun ja hautaa sen. Hänet löydetään ja viedään Hellgaten orpokotiin. 16 vuotta myöhemmin Amsterdam palaa New Yorkiin aikuisena miehenä (Leonardo DiCaprio) sisällissodan toisena vuonna. On syyskuu 1862, muutama päivä Antietamin taistelun ja vapautusjulistuksen julkistamisen jälkeen. Saapuessaan Five Pointsiin hän tapaa jälleen vanhan ystävänsä Johnny Siroccon (Henry Thomas). Johnny, joka on nyt taskuvarkaiden ja varkaiden klaanin jäsen, esittelee Amsterdamin Bill the Butcherille, jolle ryhmä varastaa. Amsterdam huomaa, että monet hänen isänsä vanhoista uskollisista ovat nyt Billin hallinnassa, kuten Happy Jack Mulraney (John C. Reilly), joka on nyt korruptoitunut kaupungin konstaapeli ja Billin taskussa, ja McGloin (Gary Lewis), joka on nyt yksi Billin luutnanteista. Amsterdam pääsee pian Butcherin sisäpiiriin. Amsterdam saa tietää, että joka vuosi Five Pointsin taistelun vuosipäivänä (helmikuun 16. päivä) Bill johtaa kaupunkia tervehtimään voittoa Dead Rabbitsista, ja hän suunnittelee tappavansa Butcherin tämän seremonian aikana koko Five Pointsin yhteisön edessä kostaakseen julkisesti. Amsterdam tapaa Jenny Everdeanen (Cameron Diaz), taskuvarkaan ja huijarin. Amsterdam tuntee vetoa Jennyyn (kuten Johnnykin), mutta hänen kiinnostuksensa laantuu, kun Amsterdam saa tietää, että Jenny oli aikoinaan Butcherin holhokki ja nauttii yhä Billin kiintymyksestä. Amsterdam saa Billin luottamuksen, kun Billistä tulee hänen mentorinsa. Hän sotkeutuu William M. Tweedin (Jim Broadbent) puolirikolliseen imperiumiin, joka tunnetaan myös nimellä "Boss" Tweed, korruptoitunut poliitikko, joka johtaa Tammany Hallia, paikallista poliittista koneistoa. Tweedin vaikutusvalta leviää koko Lower Manhattanille nyrkkeilyotteluista puhtaanapitoon ja palontorjuntaan. Kun Tammany Hall ja sen vastustajat taistelevat kaupungin hallinnasta, poliittinen ilmapiiri kiehuu. Maahanmuuttajia, enimmäkseen irlantilaisia, värvätään unionin armeijaan heidän lähtiessään laivoilta. setä Tomin hytti -näytelmän esityksen aikana Amsterdam estää salamurhayrityksen, jonka seurauksena Butcher haavoittuu. Amsterdamia piinaa oivallus, että hän toimi enemmänkin rehellisestä omistautumisesta Billille kuin omasta kostosuunnitelmastaan. Molemmat vetäytyvät bordelliin, jossa Jenny hoitaa Billiä. Amsterdam kohtaa Jennyn Billin takia, ja he saavat raivokkaan riidan, joka purkautuu intohimoiseen rakasteluun. Myöhään samana iltana Amsterdam herää ja näkee Billin istuvan sänkynsä vieressä keinutuolissa, riekaleiseen Amerikan lippuun sonnustautuneena. Bill puhuu sivilisaation rappiosta ja siitä, miten hän on vuosien mittaan säilyttänyt valtansa väkivallalla ja "pelottavien tekojen näyttämöllä". Hän sanoo, että pappi Vallon oli viimeinen vihollinen, jota vastaan hän taisteli ja joka oli todellisen kunnioituksen arvoinen, ja pappi hakkasi Billin kerran kunnolla ja antoi tämän sitten elää häpeissään sen sijaan, että olisi tappanut hänet. Bill antaa tapauksen ansiosta hänelle tahdonvoimaa ja luonteenlujuutta palata ja taistella oman auktoriteettinsa puolesta. Bill myöntää epäsuorasti, että hän on alkanut pitää Amsterdamia poikana, jota hänellä ei koskaan ollut. Seremonian ilta koittaa. Johnny, joka on rakastunut Jennyyn, paljastaa Billille Amsterdamin todellisen henkilöllisyyden mustasukkaisuuden vallassa ja kertoo Billille suunnitelmastaan tappaa hänet. Bill houkuttelee Amsterdamia veitsenheittonäytöksellä, jossa hän ottaa Jennyn kohteekseen ja heittää veitsen niin, että Jennyn kurkkuun jää pinnallinen haava. Kun Bill pitää tavanomaisen maljan, Amsterdam heittää veitsen kohti Billiä, jonka Bill torjuu helposti ja vastaa omalla veitsenheitollaan, joka osuu Amsterdamin vatsaan. Sen jälkeen Bill hakkaa ja lyö häntä toistuvasti päähän yleisön hurratessa hänelle. Teurastaja julistaa antavansa Amsterdamin elää häpeässä (kuolemaakin pahempi kohtalo) "[hyypiönä]. Barnumin ihmemuseon arvoinen" ennen kuin polttaa hänen poskiaan kuumalla terällä. Jenny ja Amsterdam menevät piiloon; Jenny huolehtii Amsterdamista ja hoitaa häntä takaisin terveeksi. Hän pyytää Jennyä liittymään hänen mukaansa pakoon San Franciscon rajakaupunkiin. Heidän luonaan vierailee Walter "Monk" McGinn (Brendan Gleeson), parturi, joka toimi palkkasoturina pappi Vallonille Five Pointin taistelussa. McGinn antaa Amsterdamissa isälleen kuuluneen partaveitsen. Amsterdam ilmoittaa paluustaan asettamalla kuolleen jäniksen Paradise Squaren aidalle. Jänis löytää tiensä Billille, joka lähettää Happy Jackin selvittämään viestin lähettäjän. Jack jäljittää Amsterdamin ja jahtaa häntä katakombien läpi paikalliseen kirkkoon, jossa Amsterdam väijyy ja kuristaa hänet. Hän ripustaa ruumiin Paradise Squarelle kaikkien nähtäväksi. Kostoksi Bill pieksee Johnnyn lähes kuoliaaksi ja ajaa rautahaukan läpi, ja jättää Amsterdamin kärsimyksensä Amsterdamin päätettäväksi. Mcgloin (Gary Lewis), yksi Billin ystävistä, menee myöhemmin rukoilemaan katoliseen kirkkoon. Amsterdam oli aiemmin tunnistanut hänet mieheksi, joka oli taistellut Dead Rabbitsin puolesta vuosia sitten. Kun Mcgloin, tunnettu rasisti, näkee Amsterdamin mustan ystävän, Jimmy Spoilsin (Larry Gilliard Jr.), hän vastustaa ajatusta neekerin päästämisestä kirkkoon. Amsterdam ja hänen ystävänsä vastaavat hakkaamalla Mcgloinia, ja arkkipiispa liittyy mukaan. Pian alkuasukkaat marssivat katoliseen kirkkoon, kun irlantilaiset arkkipiispan kanssa seisovat portailla puolustamassa heitä. Bill lupaa palata, kun he ovat valmiita, ja välikohtaus saa lehdissä huomiota. Pomo Tweed lähestyy Amsterdamia suunnitelman kanssa Billin ja hänen vaikutusvaltansa nujertamiseksi ja toivoo voivansa hyötyä julkisuudesta: Tweed tukee Monk McGinnin ehdokkuutta sheriffiksi vastineeksi irlantilaisten äänistä. Vaalipäivänä Bill ja Amsterdam pakottavat ihmiset äänestämään, jotkut heistä useita kertoja, ja tuloksena Monk voittaa enemmän ääniä kuin äänestäjiä on. Nöyryytettynä Bill kohtaa Monkin, joka ei vastaa väkivaltaiseen haasteeseen ja ehdottaa, että he keskustelisivat asiasta demokraattisesti. Tämän jälkeen Bill heittää lihakirveen Munkkia selkään ja tappaa hänet sitten omalla shillelaghillaan. Monkin hautajaisissa Amsterdam esittää perinteisen haasteen taisteluun, jonka Bill hyväksyy. New Yorkin sotamellakat puhkeavat juuri kun jengit valmistautuvat taisteluun. Monet kaupungin asukkaat, erityisesti yläluokan asukkaat ja afroamerikkalaiset, joutuvat vuoden 1863 värväyslakia vastustavien hyökkäysten kohteeksi. Unionin armeijan sotilaat marssivat kaupungin kaduilla yrittäen saada mellakoitsijat kuriin. Billille ja Amsterdamissa tärkeintä on omien laskujensa selvittäminen. Kun kilpailevat jengit tapaavat Paradise Squarella, heidät keskeyttää satamassa olevien unionin laivaston alusten tykkituli, joka ammutaan suoraan Paradise Squarelle. Monet saavat surmansa tykeistä, kun valtava pöly- ja roskapilvi peittää alueen. Tuhoa seuraa unionin sotilaiden aalto, joka tuhoaa monet jengiläiset, myös McGloinin. Jenginsä hylkäävät Amsterdam ja Bill vaihtavat iskuja sumussa, minkä jälkeen heidät heitetään maahan toisen tykin räjähdyksen seurauksena. Kun savu hälvenee, Bill huomaa, että sirpale on iskenyt häntä vatsaan. Hän julistaa: "Luojan kiitos, kuolen aitona amerikkalaisena." Amsterdam vetää saappaastaan veitsen ja puukottaa Billiä, joka kuolee käsi lukittuneena Amsterdamin käteen.Kuolleet kerätään haudattavaksi; Billin ruumis haudataan kukkulan laella sijaitsevalle hautausmaalle Brooklyniin, Manhattanin horisonttiin, pappi Vallonin haudan viereen. Jenny ja Amsterdam vierailevat, kun Amsterdam hautaa isänsä partakoneen. Molemmat päättävät lähteä New Yorkista laivalla San Franciscoon aloittaakseen uuden elämän yhdessä. Amsterdam kertoo, että New York rakennettaisiin uudelleen ikään kuin "emme olisi koskaan olleet täällä". Sitten kohtaus siirtyy seuraavan sadan vuoden ajalle ja antaa näkymän, kun moderni New York rakennetaan Brooklynin sillalta World Trade Centeriin, ja Billin ja Priestin haudat unohdetaan vähitellen, ne kasvavat pensaiden ja rikkaruohojen peittäminä.</w:t>
      </w:r>
    </w:p>
    <w:p>
      <w:r>
        <w:rPr>
          <w:b/>
        </w:rPr>
        <w:t xml:space="preserve">Tulos</w:t>
      </w:r>
    </w:p>
    <w:p>
      <w:r>
        <w:t xml:space="preserve">Minkälaisia maahanmuuttajia värvätään unionin armeijaan?</w:t>
      </w:r>
    </w:p>
    <w:p>
      <w:r>
        <w:rPr>
          <w:b/>
        </w:rPr>
        <w:t xml:space="preserve">Esimerkki 2.932</w:t>
      </w:r>
    </w:p>
    <w:p>
      <w:r>
        <w:t xml:space="preserve">Tämän artikkelin juonitiivistelmä voi olla liian pitkä tai liian yksityiskohtainen. Auta parantamaan sitä poistamalla tarpeettomia yksityiskohtia ja tekemällä siitä tiiviimpi. (Maaliskuu 2016) (Lue, miten ja milloin voit poistaa tämän mallin mukaisen viestin)Kanoja valmistellaan ateriaa varten. Yksi kana karkaa, ja aseistettu jengi lähtee sen perään favelassa nimeltä Cidade de Deus ("Jumalan kaupunki"). Kana pysähtyy jengin ja Rocket-nimisen nuoren miehen (Buscapé©) väliin, joka uskoo jengin haluavan tappaa hänet. Kertoja Rocket palaa takaumissa 1960-luvun loppupuolelle. 1960-luvulla favela on vastarakennettu asuinalue kaukana Rio de Janeiron keskustasta, jossa on vain vähän sähköä ja vettä. Kolme köyhtynyttä amatöörivarasta, jotka tunnetaan nimellä "Tender Trio" - Shaggy, Clipper ja Goose - ryöstävät ja ryöstävät liikkeenomistajia; Goose on Rocketin veli. Varkaat jakavat osan ryöstösaaliista kaupungin asukkaiden kanssa ja saavat vastavuoroisesti suojelua. Useat nuoremmat pojat ihannoivat kolmikkoa, ja yksi heistä, Li'l Dice (Dadinho), suostuttelee heidät ryöstämään motellin ja ryöstämään sen asukkaat. Jengi päättää olla tappamatta ketään ja pyytää Li'l Dicea toimimaan vartijana. He antavat hänelle aseen ja käskevät hänen ampua varoituslaukauksen, jos poliisi saapuu paikalle, mutta tyytymätön Li'l Dice ampuu varoituslaukauksen kesken ryöstön ja ampuu motellin asukkaat, kun jengi on paennut. Verilöyly herättää poliisin huomion, mikä pakottaa kolmikon hajaantumaan: Clipper liittyy kirkkoon, Shaggy joutuu poliisin ampumaksi yrittäessään paeta favelasta, ja Goose joutuu Li'l Dicen ampumaksi otettuaan varkaan pojan rahat Li'l Dicen ystävän Bennyn (Bené©) katsellessa vierestä. 1970-luvulla muutama vuosi myöhemmin favela on muuttunut kaupunkiviidakoksi. Rocket on liittynyt nuorten hippien ryhmään. Hän harrastaa valokuvausta ja pitää yhdestä tytöstä, Angelicasta, mutta hänen yrityksensä päästä tämän lähelle pilaa pikkurikollisten jengi, joka tunnetaan nimellä "The Runts". Li'l Dice kutsuu nyt itseään "Li'l Zé©" ("Zé© Pequeno"), ja yhdessä Bennyn kanssa hän on perustanut huumeimperiumin eliminoimalla kaikki kilpailijat yhtä Carrot-nimistä diileriä lukuun ottamatta ja pakottamalla Carrotin managerin Blackien (Neguinho) työskentelemään hänelle.Li'l Zé©'n valtakaudella Jumalan kaupungin ylle on tullut suhteellinen rauha, ja Zé© välttää poliisin huomion antamalla vihkiytyneen tappaa Runtin. Zé© aikoo tappaa Carrotin, mutta Benny puhuu hänet ympäri. Benny ja hänen tyttöystävänsä päättävät lähteä kaupungista. Jäähyväisjuhlissa Zé© häiriintyy, ja Blackie tappaa Bennyn vahingossa yrittäessään ampua Li'l Zé©iä. Koska Benny oli ainoa mies, joka esti Zé©iä valtaamasta Carrotin bisnestä, hänen kuolemansa jättää Zé©in hallitsemattomaksi, ja Carrot tappaa Blackien, koska tämä vaaransi hänen henkensä.Bennyn kuoleman jälkeen Zé© pahoinpitelee rauhallisen miehen nimeltä Knockout Ned (Mane Galinha) ja raiskaa Nedin tyttöystävän. Kun Nedin veli puukottaa ZÃ©iä, tämän jengi kostaa tappamalla tämän veljen ja ampumalla Nedin taloa ja tappamalla tämän sedän. Kostoa etsivä Ned asettuu Carrotin puolelle, ja Carrotin ja ZÃ©in välille syttyy sota. 1980-luvun alussa molemmat osapuolet värväävät lisää "sotilaita". ZÃ© toimittaa aseita Runtsille, ja lopulta sodan syy unohtuu. Eräänä päivänä ZÃ© saa Rocketin ottamaan valokuvia itsestään ja jengistään. Kun Rocket jättää filminsä ystävälleen, joka työskentelee keskustan sanomalehden toimituksessa, naispuolinen toimittaja julkaisee yhden vedoksista, mikä on suuri skuuppi, sillä kukaan ei enää pääse Jumalan kaupunkiin. Rocket uskoo olevansa hengenvaarassa, sillä hän luulee Zén tappavan hänet, jos hän palaa favelaan; toimittaja ottaa hänet yöksi luokseen, ja hän menettää tälle neitsyytensä.Rocket suostuu jatkamaan valokuvaamista, eikä tajua, että Zé on hyvin tyytyväinen lisääntyneeseen maineeseen. Rocket palaa kaupunkiin hakemaan lisää valokuvia, mikä palauttaa elokuvan alkukohtaukseen. Jengin kohtaamana Rocket on yllättynyt siitä, että ZÃ© pyytää häntä ottamaan kuvia, mutta kun hän valmistautuu ottamaan kuvan, poliisi saapuu paikalle ja ajaa pois, kun Carrot saapuu paikalle. Tulitaistelussa Nedin tappaa poika, joka on soluttautunut hänen jengiinsä kostaakseen isänsä puolesta: vartija, jonka Ned tappoi pankkiryöstön aikana. Poliisi ottaa Li'l Zé©in ja Carrotin kiinni ja suunnittelee antavansa tiedotusvälineille Carrotin, jonka jengi ei koskaan maksanut poliisille, samalla kun he varastavat Zé©in rahat ja päästävät hänet vapaaksi. Rocket kuvaa salaa tapahtumapaikan. Runts murhaa Zé©in ja aikoo itse pyörittää rikollista yritystä. Rocket valokuvaa ZÃ©in ruumiin ja tuo molemmat kuvat takaisin sanomalehteen. Rocket miettii, julkaisisiko hän kuvan poliiseista, jolloin hän paljastaisi korruption ja tulisi kuuluisaksi, vai kuvan Li'l ZÃ©in ruumiista, jolloin hän saisi harjoittelupaikan sanomalehdestä. Hän päättää valita jälkimmäisen, ja elokuva päättyy siihen, kun Runts kävelee ympäri Jumalan kaupunkia ja tekee tappolistaa diilereistä, jotka he aikovat tappaa ottaakseen huumebisneksen haltuunsa, mukaan lukien Punaisen prikaatin.</w:t>
      </w:r>
    </w:p>
    <w:p>
      <w:r>
        <w:rPr>
          <w:b/>
        </w:rPr>
        <w:t xml:space="preserve">Tulos</w:t>
      </w:r>
    </w:p>
    <w:p>
      <w:r>
        <w:t xml:space="preserve">Kenet poliisi ampui?</w:t>
      </w:r>
    </w:p>
    <w:p>
      <w:r>
        <w:rPr>
          <w:b/>
        </w:rPr>
        <w:t xml:space="preserve">Esimerkki 2.933</w:t>
      </w:r>
    </w:p>
    <w:p>
      <w:r>
        <w:t xml:space="preserve">Mike Peters on vaikeuksissa oleva näyttelijä, joka lähti New Yorkista löytääkseen menestystä Los Angelesista kuusi kuukautta aiemmin. Muutto johti hänen ja hänen kuusi vuotta kestäneen tyttöystävänsä eroon ja jätti hänet yksinäiseksi ja sydämensä murtuneeksi.Elokuvan alkukohtauksissa Mike puhuu tilanteestaan ystävänsä Robille, joka on toinen idästä kotoisin oleva näyttelijä. Mike tuntee olonsa surkeaksi heidän johtopäätöstensä vuoksi. Sen jälkeen puhelimessa puhuessaan hänen uusi paras ystävänsä ja myös näyttelijä Trent suostuttelee Miken improvisoidulle Las Vegas -matkalle auttaakseen Mikea pääsemään exänsä yli. Matka alkaa jännittyneenä ja innostuneena, mutta kääntyy pian huonompaan suuntaan, kun Mike kaatuu ja palaa kasinolla. Pian sen jälkeen kaverit onnistuvat tapaamaan naisia, ja juuri kun näyttää siltä, että Mike voi edistyä ja pelastaa matkan, kaikki hajoaa jälleen, ja tällä kertaa Trent kaatuu hänen mukanaan.Kotimatkalla Trent saa Miken tuntemaan olonsa paremmaksi ja katsomaan asioiden positiivista puolta. Mike lupaa yrittää parhaansa mukaan jatkaa elämäänsä.Palattuaan takaisin Los Angelesiin Mike ja Rob tapaavat golffaamaan ja puhumaan asioista. Myöhemmin samana iltana Mike ja Trent valmistautuvat lähtemään Hollywoodin kukkuloille näyttelijäystävänsä Suen asunnolle. Kun fiilis on kohdallaan ja asiat sujuvat hyvin, Mike ja Rob tapaavat Miken kaverin Charlesin, jälleen yhden nälkää näkevän näyttelijän, paikallisessa baarissa, jossa he ihastelevat kauniita naisia. Pian sen jälkeen he tapaavat muut ja he kaikki pääsevät lopulta juhliin, jossa Mike tekee epäonnistuneen yrityksen päästä takaisin peliin, kun Trent antaa kavereille oppitunnin siitä, miten käsitellä vastakkaista sukupuolta. kaverit sopivat menevänsä suosikkipaikalleen after hours -paikalle, ja katseltuaan, kuinka Trent ja Sue tapaavat vaivattomasti joitakin tyttöjä, Miken tuntee selvästi olevansa alempana kuin koskaan, mutta ei vielä lyöty. Trent ja Sue vakuuttavat Miken siitä, että hänellä on homma hanskassa, joten hän lopulta tekee liikkeensä kuin hänellä ei olisi mitään menetettävää ja hän todella tapaa Nikkin ja saa tämän puhelinnumeron. Hän toivoo, että hän vihdoin onnistuu.Parinvaihtarit lähtevät loungesta ja välttyvät täpärästi joutumasta tappeluun parkkipaikalla, jonka Suen kiukkuisuus aiheuttaa, mutta jonka Sue kuitenkin estää vetämällä esiin aseen, josta kukaan muu ei tiennyt, että se oli edes osa hänen vaatetustaan. Ryhmä hajaantuu, mutta ei ennen kuin ystävien kesken vaihdetaan vihaisia sanoja. Saadakseen olonsa paremmaksi Mike päättää soittaa Nikkille, mutta hän pilaa kaikki mahdollisuutensa Nikkiin jättäessään sarjan yhä kiusallisempia ja epätoivoisempia viestejä. Nyt hän tuntee todella saavuttaneensa pohjan ja istuu yksin asunnossaan kaipaillen entistä enemmän exäänsä ja harkiten muuttoa takaisin New Yorkiin. Rob tulee lohduttamaan häntä, ja vakavien keskustelujen jälkeen hänestä tuntuu, että on aika palata takaisin satulaan.Mike tapaa kaverit Suen luona, jossa hän huomaa, että hän on kaivannut muutoksia ryhmädynamiikassa. Siitä huolimatta anteeksipyyntöjä vaihdetaan ja yöelämä odottaa heitä jälleen kerran. Seuraava pysähdyspaikka on Hollywoodin yökerho, jossa vietetään swing-iltaa. Kaverit astuvat sisään tilapäisen VIP-sisäänkäynnin kautta tyyliin, joka on kunnianosoitus ohjaaja/käsikirjoittaja/tuottaja Martin Scorseselle.Sisällä kaverit päästävät hauskaa ja Mike huomaa kauniin naisen, jonka hän päättää haluta tavata. Hän kerää kaiken rohkeutensa ja lähestyy naista itsevarmasti. Hän joutuu varsin mielenkiintoiseen keskusteluun nuoren ja sinkku Lorrainen kanssa. Pian he tanssivat swing-tanssia ja heidän välillään vallitsee uskomaton kemia. Ilta päättyy hyvin, ja Mike, Trent ja Sue lähtevät after-hours-aterialle keskustelemaan yksityiskohdista. Mike näyttää vihdoin olevan matkalla eteenpäin ja tuntee olonsa hyväksi.Seuraavana aamuna Mike saa puhelinsoiton exältään. Hän haluaa puhua heidän tilanteestaan, mutta kun Mike päättää vastata toiseen saapuvaan puheluun, häntä tervehtii Lorraine. Mike joutuu tekemään välittömän päätöksen siitä, kumpaa tietä hän haluaa kulkea, ja hetkenä, joka lujittaa hänen takaisin saamaansa itsetuntoa, hän jättää menneisyytensä taakseen ja valitsee mahdollisuuden jonkun uuden ihmisen suhteen. Tämä hetki on rinnakkainen Robin Mikelle avauskohtauksessa antaman neuvon kanssa, jossa hän toteaa, että tytöt eivät koskaan soita takaisin, ennen kuin olet unohtanut heidät.Loppukohtauksessa Mike tapaa Trentin kahvilla, ja he nauttivat vielä yhdestä hyvästä sydäntä ja sydäntä koskevasta keskustelusta, kun Trent saa muistutuksen siitä, että kaikkia ei voi voittaa, vaikka olisikin saanut sen.</w:t>
      </w:r>
    </w:p>
    <w:p>
      <w:r>
        <w:rPr>
          <w:b/>
        </w:rPr>
        <w:t xml:space="preserve">Tulos</w:t>
      </w:r>
    </w:p>
    <w:p>
      <w:r>
        <w:t xml:space="preserve">Mistä osavaltiosta Peters lähti?</w:t>
      </w:r>
    </w:p>
    <w:p>
      <w:r>
        <w:rPr>
          <w:b/>
        </w:rPr>
        <w:t xml:space="preserve">Esimerkki 2.934</w:t>
      </w:r>
    </w:p>
    <w:p>
      <w:r>
        <w:t xml:space="preserve">Peitepoliisi Nick Dunbarin (Arliss Howard) veljeä Mattia (Loren Dean) syytetään lukionsa opettajan, herra Bradwoodin (Mack Harrell), murhasta. Nick menettää malttinsa vastaavalle etsivälle Hectorille (Larry Pine) ja joutuu erotetuksi. Nickin työpari Ed (Seymour Cassel) teeskentelee olevansa Nickin isä, jotta tämä voisi ilmoittautua opiskelijaksi. Matt antaa Nickille vinkkejä, miten hän saa ihmiset puhumaan hänelle. Nick joutuu tekemisiin kiusaajien, häneen ihastuneiden tyttöjen, opettajien ja henkilökunnan kanssa, jotka vaihtelevat omituisista omituisiin, sekä opettajan, Robin Torrencen (Suzy Amis), johon hän on ihastunut ja joka luulee häntä teiniksi.Matkan varrella Nick ja Ed karsivat todennäköiset motiivit mustasukkaisuuteen (Bradwood vaihtoi arvosanoja seksiin Dawn-Marie Zefferin (Alexandra Powers) kanssa, joka on yhden kiusaajan, Kyle Kernsin (Peter Dobson), tyttöystävä) tai itsesuojeluun (Bradwood kiristi joitakin henkilökunnan jäseniä muiden opettajien kiinteistöhuijauksesta) Nickin henkilöllisyyden saa selville Jane Melway (Diane Ladd), yksi huijarin jengistä, ja kaikki kärjistyy toukokuun juhlissa. Nick ja Ed saavat selville, että he ovat luultavasti väärillä jäljillä - Chet Butler (George Wendt), yksi jengin jäsenistä on kadonnut, ja Melwayn tunteikas tunnustus viittaa Butleriin murhaajana - ei kiristyksen lopettamiseksi, vaan siksi, että Bradwood oli kihloissa Melwayn kanssa, jonka kanssa Butlerilla oli aikoinaan suhde ja jota hän rakastaa yhä. butler ilmestyy paikalle ja sotkee itsensä mukaan sanoin ja teoin. Syntyy takaa-ajo, joka päättyy siihen, että Nick jää nurkkaan ja löytää todisteet, jotka vahvistavat Butlerin syyllisyyden. Hänet pelastetaan kahdesti peräkkäin, kerran koulukaverin sopivan harhautuksen ansiosta ja kerran Edin loistavan laukauksen ansiosta täydellisellä hetkellä.Nick sopii treffit Robin Torrencen kanssa, joka tietää nyt olevansa aikuinen, ja kiinteistöhuijarit pidätetään. Hector näyttää hyvin hölmöltä. Matt vapautuu vankilasta eikä malta odottaa, että pääsee takaisin kouluun.</w:t>
      </w:r>
    </w:p>
    <w:p>
      <w:r>
        <w:rPr>
          <w:b/>
        </w:rPr>
        <w:t xml:space="preserve">Tulos</w:t>
      </w:r>
    </w:p>
    <w:p>
      <w:r>
        <w:t xml:space="preserve">Ketä syytetään lukio-opettajansa murhasta?</w:t>
      </w:r>
    </w:p>
    <w:p>
      <w:r>
        <w:rPr>
          <w:b/>
        </w:rPr>
        <w:t xml:space="preserve">Esimerkki 2.935</w:t>
      </w:r>
    </w:p>
    <w:p>
      <w:r>
        <w:t xml:space="preserve">Bugs kypsentää porkkanoita paistinpannulla ja laulaa. Yosemite Sam on metsästämässä ja haistaa porkkanoiden kypsymisen tietäen, että jäniksen täytyy olla lähellä. "Neljännen seinän rikkominen" -hetkessä elokuvateatterin asiakas tulee vastaan, ja sitten Sam uhkaa ampua hänet, joten henkilö palaa takaisin paikalleen. Hän välittää varoituksen myös muille asiakkaille. Kun Sam lähestyy koloa, Bugs luulee Samin nenää porkkanaksi, maistaa sitä ja kiskoo Samin koloonsa ja puree tämän nenään. Sam vaatii Bugsia tulemaan ulos. Bugs ponnahtaa ulos Samin aseesta ja sanoo "mitä kuuluu Doc". Johon Sam sanoo, että "hänen" aikansa on ohi ja käskee Bugsin tulla ulos aseestaan. Bugs kieltäytyy. Niinpä Sam pamauttaa ulos kuoren, jonka sisällä on Bugs. Bugs laittaa purukumia niin että ase laukeaa takaperin ja ympäröi Samin purukumikuplalla ja Bugs räjäyttää hänet alas jyrkänteeltä. Kun Sam puhaltaa takaisin ylös, Bugs puhkaisee Samin purukumin nuppineulalla. Erittäin "tahmean" tilanteen jälkeen Sam kaivaa kuopan, jossa Bugs on, ympärilleen ja laittaa hänet seulaan suodattaen Bugsin ulos. Sam ottaa Bugsin aseella uhaten ja vie hänet mökilleen. Bugs roikkuu köydestä ja Sam laittaa puita uuniin. Kun Sam on saanut hattunsa kanssa muutaman kerran ärsytystä, Bugs joutuu menemään uuniin. Bugs tulee ulos useaan otteeseen ja tuo sisään joitakin esineitä, kuten tuulettimen ja kannullisen vettä, tuoleja, juhlatarvikkeita, tyhjentää tuhkakupit Samin hattuun. Sam suuttuu ja Bugs ponnahtaa ulos uunista (huulipunien peitossa) ja kertoo Samille, että siellä on juhlat käynnissä ja Sam menee sisälle. Bugs tulee ulos ja alkaa laittaa lisää puita tuleen, mutta Bugs katuu. Kun Bugs vilkaisee sisälle, hän näkee, että juhlat ovat oikeat. Bugs menee takaisin sisälle ja tulee lopulta ulos juhlatavaroiden kanssa ja hattu päässään ja sanoo Jerry Colonnan tapaan: "En kysele mitään, minulla on vain hauskaa!", ja liittyy joukkoon.</w:t>
      </w:r>
    </w:p>
    <w:p>
      <w:r>
        <w:rPr>
          <w:b/>
        </w:rPr>
        <w:t xml:space="preserve">Tulos</w:t>
      </w:r>
    </w:p>
    <w:p>
      <w:r>
        <w:t xml:space="preserve">Mitä Bugs näkee katsoessaan takaisin uuniin?</w:t>
      </w:r>
    </w:p>
    <w:p>
      <w:r>
        <w:rPr>
          <w:b/>
        </w:rPr>
        <w:t xml:space="preserve">Esimerkki 2.936</w:t>
      </w:r>
    </w:p>
    <w:p>
      <w:r>
        <w:t xml:space="preserve">Yli viidenkymmenen vuoden ajan padon pikkuruinen vartija oli vahtinut sitä, ja viime aikoina hän oli alkanut huolestua sen tilasta. Hän näyttää tyttärelleen erilaisia halkeamia, joita padon pintaan on muodostunut, ja vaikka tyttö ei näytä olevan huolissaan, hänen isänsä on syvästi huolissaan siitä, että keväällä vastasulanut lumi saa padon murtumaan ja tulvimaan niityn, jolla pikkuihmiset asuvat kukissa. Vartija lähettää tyttärensä varoittamaan pikkuihmisten prinssiä. pitkän kävelypäivän jälkeen nuori tyttö nukahtaa tulppaanin sisään. Kun hän nukkuu, vanha lääkinnällinen nainen löytää hänet ja vie tulppaanin kaupunkiin. Hän myy tulppaanin yksinäiselle, lapsettomalle naiselle ja lupaa, että se aukeaa ja paljastaa lapsen. Lapseton nainen suostuu ja ilahtuu löytäessään peukaloaan pienemmän kauniin tytön, jonka hän nimeää "Peukalo-Belinaksi". Kun Peukaloisa herää, hän yrittää selittää, että hän on etsimässä pienten ihmisten prinssiä, mutta nainen ei kuuntele. ensimmäisen päivän päätteeksi uudessa kodissaan Peukaloisa menee nukkumaan eksyneen toivottomana. Pian hänen nukahdettuaan sammakko sieppaa Peukaloisen ja vie hänet liljapensaaseen naimisiin sammakon pojan kanssa. Peukaloinen pakenee kahden kalan avulla, jotka katkaisevat tyynyn juuret ja päästävät sen vapaaksi. Alavirtaan Peukalo ystävystyy pääskyn kanssa. Lintu kuuntelee hänen tarinaansa, mutta ei voi auttaa, sillä se on itse kadottanut parvensa ja sen on löydettävä se ennen talvea. Sitten Peukaloinen tapaa perhosen, joka tarjoutuu viemään hänet niitylle. Kuoriainen kuitenkin sieppaa Peukaloisen pois ennen kuin tämä ehtii lähteä. Saatuaan ystäviltään pilkkaa rumasta uudesta "lemmikistään" kovakuoriainen jättää kadonneen Peukaloisen jälleen kerran yksin.Peukaloinen onnistuu hankkimaan itselleen kodin talveksi Isokarhun avulla, joka tuo hänelle hunajaa ja suojelee häntä vaarallisilta eläimiltä. Ison Karhun veljesten saavuttua paikalle kolme karhua suuntaavat luolaansa nukkumaan pitkän talven yli. Nälkäisenä Peukalo etsii ruokaa ja löytää lopulta vanhan hiiren Monan kodin, joka ottaa Peukalon kotiinsa lopputalven ajaksi. Vastineeksi Peukalo auttaa Monaa kotitöissä ja ruoanlaitossa. Peukaloisen tietämättä Mona on myynyt Peukaloisen rumalle herra Myyrälle ruokaa vastaan. Kun herra Myyrä saapuu paikalle, Mona kertoo Peukaloiselle, että jos hän menee hänen kanssaan naimisiin, herra Myyrä vie hänet tulppaanien niitylle. Koska hän ei näe muuta vaihtoehtoa, Peukalo hyväksyy sen. Herra Myyrä näyttää Peukalolle hänen uuden kotinsa, pimeän tunnelin maan alla. Sieltä Peukalo löytää järkyttyneenä ystävänsä pääskyn ruumiin. Yöllä Peukalo tuo pääskylle huovan. Hänen yllätyksekseen pääsky avaa silmänsä ja iloitsee nähdessään tytön jälleen kerran. Peukalo hoitelee pääskyä takaisin terveeksi, kun kevät ja hänen hääpäivänsä lähestyvät. Pääsky tarjoutuu lennättämään Peukaloisen pois, mutta tämä kieltäytyy, koska tuntee, ettei voi pettää Monaa, joka oli ollut hänelle niin ystävällinen, kun tämä oli melkein jäätynyt kuoliaaksi.Hääpäivänään Peukaloinen murtuu, kun hän tajuaa epäonnistuneensa isänsä hänelle antamassa tärkeässä tehtävässä, ja hän pelkää kaikkien pikkuihmisten hengen puolesta. Pääsky, joka oli lähtenyt pois toipumisensa jälkeen, palaa Peukaloisen luokse kertoen, että hän on löytänyt tulppaanien niityn. Peukaloinen saa selville Monan ilkeän suunnitelman. Peukalo tuntee itsensä petetyksi, ja hän kiipeää pääskyn selkään ja lentää hakemaan prinssiä. Peukaloinen, prinssi ja hänen miehensä saapuvat pääskyn ja hänen juuri löytämänsä parven selässä padolle, jossa Peukaloinen isä odottaa epätoivoisesti. Tyttärensä jälleennäkemisestä ilahtunut padonvartija syleilee tytärtään ja katsoo, kun sotilaat korjaavat padon halkeamia. Kun tulppaanien niitty on turvassa, prinssi kosii Peukaloisen kanssa. Peukaloinen suostuu ja hänestä tulee maan prinsessa pienten ihmisten hurraa-huutojen saattelemana.</w:t>
      </w:r>
    </w:p>
    <w:p>
      <w:r>
        <w:rPr>
          <w:b/>
        </w:rPr>
        <w:t xml:space="preserve">Tulos</w:t>
      </w:r>
    </w:p>
    <w:p>
      <w:r>
        <w:t xml:space="preserve">Kuka tuo pääskyselle huovan?</w:t>
      </w:r>
    </w:p>
    <w:p>
      <w:r>
        <w:rPr>
          <w:b/>
        </w:rPr>
        <w:t xml:space="preserve">Esimerkki 2.937</w:t>
      </w:r>
    </w:p>
    <w:p>
      <w:r>
        <w:t xml:space="preserve">Shizuku Tsukishima on 14-vuotias oppilas Mukaiharan yläasteella, jossa hän on Yuko Haradan paras ystävä. Shizuku asuu Tokiossa vanhempiensa Asakon ja Seiyan sekä isosiskonsa Shihon kanssa, ja hän on lukutoukka ja innostuu kirjoittamisesta. Tavallisena iltana hän katselee kirjastonsa kirjojen kassakortteja. Hän huomaa, että ne on lainannut Seiji Amasawa. Seuraavien päivien aikana Shizuku tapaa nuoren miehen, joka myöhemmin paljastuu Seijiksi ja joka ärsyttää häntä usein.Shizuku löytää junassa matkustavan kissan ja seuraa sitä löytääkseen Shiro Nishin johtaman antiikkiliikkeen. Kaupassa on kissapatsas, "Paroni". Kun Shizuku palaa kotiin, hän kuulee Yukolta, että Sugimura on vahingossa suututtanut hänet, koska hän ei tiedä, että Yuko pitää hänestä ja on sen sijaan ihastunut Shizukuun. Sugimuran toiminta aiheuttaa riitaa Shizukun kanssa, ja Shizuku torjuu hänet. antiikkikaupassa Shizuku laulaa Seijin ja Nishin säestämänä "Take Me Home, Country Roads" -kappaleen, jonka hän on kääntänyt koulunsa päättäjäisiä varten. Seiji paljastuu Nishin pojanpojaksi, ja Shizuku ja Seiji ystävystyvät keskenään. Seiji opettelee viulujen valmistusta seuratakseen unelmaansa mestarikielentekijänä. Muutama päivä sen jälkeen, kun he ovat tavanneet, Seiji lähtee Cremonaan, Italiaan, opiskelemaan kahden kuukauden ajan viuluseppämestarin johdolla. Shizuku on päättänyt testata myös omia kykyjään. Keskusteltuaan Yukon kanssa hän päättää jatkaa kirjoittamista tosissaan näiden kahden kuukauden aikana. Hän kysyy Nishiltä, voisiko hän kirjoittaa Paronista, mihin Nishi antaa suostumuksensa sillä ehdolla, että hän saa lukea valmiin tarinan ensimmäisenä.Shizuku alkaa keksiä fantasiatarinan, jossa hän on naispäähenkilö, Paroni on miespuolinen sankari, joka etsii kadonnutta rakkauttaan Louisea, ja kissa, jota hän seurasi junasta (joka tunnetaan muun muassa nimillä "Kuu" ja "Muta"), on tarinan roisto, joka vei hänet Louiselta. Omistamalla aikansa kirjoittamiselle Shizuku syö välipaloja, valvoo aamuvarhaisiin asti ja hänen kouluarvosanansa laskevat. Shizuku riitelee perheensä kanssa arvosanoistaan, ja kun hän yrittää saada tarinansa valmiiksi ennen Seijin paluuta, hän alkaa menettää rohkeutensa.Kun tarina on valmis, Shizuku toimittaa käsikirjoituksen Nishille. Kun Nishi lukee Shizukun kirjoituksen ja antaa hänelle hyväntahtoisen arvionsa, Shizuku purskahtaa kyyneliin, kun viimeisten kahden kuukauden stressi vihdoin muuttuu helpotukseksi. Lohduttaessaan häntä udonilla Nishi paljastaa Shizukulle, että opiskellessaan nuoruudessaan Saksassa hän löysi ensirakkautensa Louisen. He löysivät paronin ja hänen naisseuralaisensa kaksoispatsaat kahvilasta, mutta he pystyivät ostamaan ne vain yksittäin, koska naispatsaat olivat tuolloin korjauksessa. Nishi piti paronin ja Louise paronin kumppanin, ja he ja kaksi kissapatsaita yhdistyisivät myöhemmin. Rakastavaiset ja patsaat kuitenkin erotettiin sittemmin toisen maailmansodan aikana, eikä niitä koskaan yhdistetty uudelleen. päättää, että hän haluaa käydä lukiota oppiakseen lisää kirjoittamisesta, ja Nishi palauttaa Shizukun kotiin ja ilmoittaa äidilleen, että hän palaa opiskelemaan pääsykokeisiinsa täysipäiväisesti. Seuraavana aamuna hän löytää Seijin alapuolelta polkupyörällään. Hän on palannut päivää aikaisemmin ja päättänyt käydä lukion loppuun ennen kuin palaa Cremonaan ryhtyäkseen luuttumestariksi. he ajavat Seijin pyörällä näköalapaikalle ja katselevat auringonnousua kaupungin yllä. Siellä Seiji tunnustaa rakkautensa Shizukulle ja kosii tulevaa avioliittoa, jonka Shizuku hyväksyy iloisesti.</w:t>
      </w:r>
    </w:p>
    <w:p>
      <w:r>
        <w:rPr>
          <w:b/>
        </w:rPr>
        <w:t xml:space="preserve">Tulos</w:t>
      </w:r>
    </w:p>
    <w:p>
      <w:r>
        <w:t xml:space="preserve">Miksi Shizuku haluaa osallistua lukioon oppiakseen lisää?</w:t>
      </w:r>
    </w:p>
    <w:p>
      <w:r>
        <w:rPr>
          <w:b/>
        </w:rPr>
        <w:t xml:space="preserve">Esimerkki 2.938</w:t>
      </w:r>
    </w:p>
    <w:p>
      <w:r>
        <w:t xml:space="preserve">Tämän osan juonitiivistelmä voi olla liian pitkä tai liian yksityiskohtainen. Auta parantamaan sitä poistamalla tarpeettomat yksityiskohdat ja tekemällä siitä tiiviimpi. (Heinäkuu 2015) (Lue, miten ja milloin voit poistaa tämän mallin mukaisen viestin)Syyskuussa 1963 Nebraskan Gatlinin kaupunki kärsii vakavasta kuivuudesta. Teltassaan valtavilla maissipelloilla saarnapoika (Robert Gerdisch) väittää, että Vanhan testamentin aikainen kanaanilainen Jumala, jota hän kutsuu "Häneksi, joka kulkee rivien takana", on puhunut hänelle unissaan. Hän kertoo muille lapsille, että syntiset aikuiset ovat syy kuivuuteen, mikä saa heidät tappamaan kaikki yli yhdeksäntoista-vuotiaat kaupungin asukkaat. Sen jälkeen he perustavat kuolemankultin, jonka pääsääntö on, että yhdeksäntoista ikävuoden täytettyään on uhrattava kultin jumalalle. 12 vuotta myöhemmin huhtikuussa 1975 riitaisa pariskunta, Vietnamin veteraani Burt (David Anders) ja hänen vaimonsa Vicky (Kandyse McClure), ajavat sivutietä pitkin Gatlinin lähistöllä suunnitellessaan toista kuherruskuukauttaan Kaliforniassa, kun Joseph-niminen poika (Remington Jennings) kompuroi tienvarren maissin seasta heidän autonsa eteen. Ajettuaan vahingossa Josephin päälle Burt tutkii ruumiin ja huomaa, että pojan kurkku oli viilletty auki. Käärittyään ja laitettuaan ruumiin takakonttiin Burt käskee Vickyä odottamaan häntä sillä aikaa, kun hän katselee ympärilleen haulikko kädessään. Burt löytää maissin seasta Josephin verisen matkalaukun ja vie sen mukanaan takaisin autoon. Hän ja Vicky lähtevät etsimään apua, eivätkä tajua, että heitä tarkkailevat yhdeksänvuotias nykyinen kulttijohtaja Isaac (Preston Bailey) ja hänen uskollisin seuraajansa, 18-vuotias soturi Malachai (Daniel Newman).Kuultuaan radiosta lapsiryhmän pitävän evankelioivaa saarnaa Burt ja Vicky saapuvat hylätylle huoltoasemalle. Löydettyään puhelimet toimimattomiksi Burt päättää mennä Gatlinin luo. Burtin ajaessa Vicky onnistuu avaamaan Josephin matkalaukun ja löytää sen sisältä amuletin, jonka hän tunnistaa pakanalliseksi luomukseksi. Samaan aikaan maissipelloilla Isaac kertoo muille Burtista ja Vickystä ja siitä, että heidät, kuten "sininen mies" (poliisi, joka ristiinnaulittiin, koska hän yritti pysäyttää heidät), on tapettava, jotta voidaan lepyttää "Hän, joka kulkee rivien takana", joka vaati Joosefin tappamista, koska hän oli yrittänyt paeta.Saavuttuaan kaupunkiin Burt ja Vicky huomaavat, että se on näennäisesti hylätty, pysäytysvalo on sammunut ja baarin kalenteri lukee yhä 1963. Lopulta Burt törmää kirkkoon, jonka saarnataulu on päivätty viime viikolla, ja menee sisään tutkimaan asiaa. Hän ei välitä Vickyn pyynnöistä, että heidän pitäisi vain lähteä (ja ottaa hänen avaimensa, kun Vicky uhkaa hylätä hänet). Kirkon sisältä Burt löytää erilaisia okkulttisia piirroksia, isomman version Joosefin matkalaukussa olleesta rihkamasta ja kirjan, jossa on lueteltu kaupungin asukkaiden syntymäpäivät. kun Burt selaa kirjaa, Malachai ja useat muut pojat piirittävät Vickyn ja hyökkäävät hänen kimppuunsa (Isaacin johdolla katolta). Hän onnistuu tappamaan yhden heistä Burtin haulikolla ennen kuin Malachai puukottaa häntä. Kun Burt kuulee haulikon laukauksen, hän ryntää ulos juuri kun Malachai räjäyttää auton. Lapset ajavat Burtia takaa kujalle, ja Isaac pilkkaa häntä ja heittää häntä veitsellä, joka osuu häntä käteen. Burt tappaa kaksi isompaa poikaa ja juoksee maissipellolle, jonne lapset eivät lähde ilman Isaacia tai Malachaita.Kujalla Isaac kohtaa Malachain ja kertoo tälle, että vuodattamalla Joosefin verta maissiin hän suututti Hänet, joka kulkee rivien takana. Kyseenalaistettuaan Malachain uskon Isaac panee hänet rukoilemaan, ennen kuin he ryhmittyvät seuraajiensa kanssa, joille he sanovat, että heidän on uhrattava Burt aukiolla, jossa sinisen miehen ruumista pidetään. Laulun johdattamisen jälkeen Malachai ja lapset alkavat metsästää Burtia maissin läpi. etsiessään Malachai kuulee Nahumilta (Paul Butler Jr.), yhdeltä nuoremmista pojista, että hänellä oli näky Hänestä, joka kävelee rivien takana, mikä saa Malachain uskomaan, että Nahumista tulee uusi profeetta, kun Iisakin aika päättyy. Ennen kuin Malachai lähtee jatkamaan Burtin (joka oli kuullut koko keskustelun) etsintöjä, hän mainitsee, että heidän on saatava etsinnät päätökseen ennen pimeää, sillä silloin on He Who Walks Behind the Row'n aika." Kädenvammansa vuoksi runsaasti verta menettänyt Burt alkaa saada takaumia Vietnamista ja tappaa useita lapsia, myös Nahumin. Pimeän laskeuduttua palvojat hylkäävät etsinnät ja palaavat kaupunkiin. Heille järjestetään juhla-ateria, jonka naiset ovat valmistaneet, ja he vaikuttavat huolestuneilta siitä, että Burtia ei saatu kiinni. Myöhemmin samana iltana Isaac pitää kirkossa saarnan, joka perustuu "olkaa hedelmällisiä ja lisääntykää" -oppiin, ja julistaa, että hedelmöittymisen aika on tullut. Hän kutsuu teini-ikäisen tytön (Zita Vass) ja pojan (Jake White) kirkon eteen, ja he riisuutuvat välittömästi ja harrastavat seksiä koko seurakunnan edessä, heidän innostuksekseen." Pelloilla eksyksissä ja harhaluuloissaan oleva Burt saa näkyjä kaikista tappamistaan ihmisistä ja alkaa vaeltaa päämäärättömästi etsien tietä, kun kasvien elämä alkaa hyökätä hänen kimppuunsa. Pian Burt löytää aukean ja löytää Vickyn, joka sinisen miehen tavoin on tehty variksenpelättimeksi. Burt kuvittelee, että Vickyn ruumis puhuu hänelle, ja joutuu kohtaamaan Hän, joka kulkee rivien takana, joka jatkaa hänen sisälmysten poistamista ja silmien repimistä ulos rituaaliuhrina.Seuraavana päivänä Isaac kertoo lapsille, että Hän, joka kulkee rivien takana, on tyytymätön heidän kyvyttömyyteensä tappaa Burtia, jonka Hän joutui hävittämään itse - kuten sinisen miehen (joka tappaessaan laski "suosion iän" kahdestakymmenestä yhdeksääntoista vuoteen). Isaac ilmoittaa kaikille, että uhrin ikä on alennettu yhdeksästätoista kahdeksantoista vuoteen rangaistuksena heidän epäonnistumisestaan. Lasten lähdettyä Iisak seisoo lasten ruumiiden kasan edessä, ja kun hän sytyttää ne tuleen, hän katsoo jotakin ja huutaa: "Variksenpelätin!". Myöhemmin Malachai ja muut kahdeksantoistavuotiaat menevät hämärässä maissipellolle ja uhrautuvat Hänelle, joka kulkee rivien takana. Hyvästellessään Malachain raskaana oleva rakastaja Ruth (Alexa Nikolas), jonka usko oli aiemmin horjunut, näkee näyn, jossa hän sytyttää maissin tuleen.</w:t>
      </w:r>
    </w:p>
    <w:p>
      <w:r>
        <w:rPr>
          <w:b/>
        </w:rPr>
        <w:t xml:space="preserve">Tulos</w:t>
      </w:r>
    </w:p>
    <w:p>
      <w:r>
        <w:t xml:space="preserve">Kenet Isaac haluaa tappaa?</w:t>
      </w:r>
    </w:p>
    <w:p>
      <w:r>
        <w:rPr>
          <w:b/>
        </w:rPr>
        <w:t xml:space="preserve">Esimerkki 2.939</w:t>
      </w:r>
    </w:p>
    <w:p>
      <w:r>
        <w:t xml:space="preserve">Elokuva perustuu osittain Deborah Spungenin (Nancy Spungenin äiti) kirjaan "Enkä halua elää tätä elämää". Elokuva käsittelee vain sitä aikaa, jolloin Nancy Spungen tapaa Sid Viciousin ja aloittaa tämän kanssa suhteen elämänsä loppuun asti. Se on synkkä muotokuva hillittömästä huumeidenkäytöstä, joka oli tuohon aikaan punk-maailmassa niin läpitunkevaa. Elokuva kuvaa Sidin eksyneenä, tehottomana poikalapsena, joka etsii jotakuta, joka rakastaisi ja huolehtisi hänestä. Nancy, josta kirjassa kerrotaan tarkemmin, tuo yhtälöön omat psyykkisesti vaurioituneet taakkansa, joiden yhdistelmä johtaa räjähdysherkkiin ja tuhoisiin tuloksiin. Elokuvassa nämä kaksi kuvataan täydellisenä emotionaalisena rock and roll -junanromuna, jota ympäröivät yhtä tuhoisat ihmiset (manageri Malcom McLaren, Sex Pistol -yhtyetoverit ja erilaiset hengaajat). Nancy, jota näyttelee hämmästyttävä Chloe Webb, kuvataan äänekkäänä, tökerönä ja pomottelevana huumeriippuvaisena, joka näyttää etsivän rakkautta ja hyväksyntää mistä tahansa ja keneltä tahansa. Sid, jota Gary Oldman näyttelee haikean hyvin, etsii samaa. Elokuva on hyvin tehty versio tapahtumista, jotka ympäröivät näitä kahta sen lyhyen ajanjakson aikana, jonka he olivat yhdessä. Se on näkemisen arvoinen - jos ei muuta kuin varoittava paluu 70-luvulle - jolloin me kaikki luulimme, että mikään ei voi satuttaa meitä...</w:t>
      </w:r>
    </w:p>
    <w:p>
      <w:r>
        <w:rPr>
          <w:b/>
        </w:rPr>
        <w:t xml:space="preserve">Tulos</w:t>
      </w:r>
    </w:p>
    <w:p>
      <w:r>
        <w:t xml:space="preserve">Kuka kirjailija kirjoitti kirjan, johon tämä elokuva perustuu?</w:t>
      </w:r>
    </w:p>
    <w:p>
      <w:r>
        <w:rPr>
          <w:b/>
        </w:rPr>
        <w:t xml:space="preserve">Esimerkki 2.940</w:t>
      </w:r>
    </w:p>
    <w:p>
      <w:r>
        <w:t xml:space="preserve">Tositapahtumiin perustuvassa elokuvassa Jim Ellis (Terrence Howard) oli juuri valmistunut yliopistosta ja etsi töitä matematiikan opettajana vuonna 1973. Jim rakasti uintia ja oli erinomainen uimari. Yliopistonsa joukkueen ainoana mustaihoisena uimarina Jim joutui kuitenkin kohtaamaan syrjintää muiden joukkueiden taholta uintikisoissa. Kun Jim oli saanut kielteisen vastauksen opettajan työhön yksityisessä koulussa Philadelphiassa, hän tarvitsi rahaa ja otti tilapäisen työpaikan purettavaksi aiotun ränsistyneen vapaa-ajankeskuksen tavaroiden pakkaajana. Jim löytää uima-altaan ja herättää sen henkiin. Monivuotinen talonmies Elston (Bernie Mac) pitää Jimiä hulluna. Jim ajattelee voivansa auttaa joitakin naapuruston lapsia perustamalla kaupungin ensimmäisen afroamerikkalaisen uintijoukkueen ja osallistumalla osavaltion mestaruuskilpailuihin. Ehkä hän voi jopa pelastaa P.D.R.:n (Philadelphia Department of Recreation) keskuksen purkamiselta. Douglas Young (elokuvantekijä)</w:t>
      </w:r>
    </w:p>
    <w:p>
      <w:r>
        <w:rPr>
          <w:b/>
        </w:rPr>
        <w:t xml:space="preserve">Tulos</w:t>
      </w:r>
    </w:p>
    <w:p>
      <w:r>
        <w:t xml:space="preserve">KENEN MIELESTÄ JIM ON HULLU?</w:t>
      </w:r>
    </w:p>
    <w:p>
      <w:r>
        <w:rPr>
          <w:b/>
        </w:rPr>
        <w:t xml:space="preserve">Esimerkki 2.941</w:t>
      </w:r>
    </w:p>
    <w:p>
      <w:r>
        <w:t xml:space="preserve">Heinäkuun 2. päivänä 1996 valtava muukalaisten emoalus, jonka massa on neljäsosa Kuun massasta, nousee Maan kiertoradalle ja lähettää 36 pienempää avaruusalusta, joista kukin on 24 kilometrin levyinen ja jotka asettuvat asemiinsa joidenkin Maan suurimpien kaupunkien ja sotilastukikohtien yläpuolelle. David Levinson, MIT:ssä koulutettu satelliittiteknikko, purkaa maailmanlaajuisiin satelliittilähetyksiin upotetun signaalin, jonka hän päättelee olevan ajastin, joka laskee alaspäin koordinoitua hyökkäystä varten. Entisen vaimonsa, Valkoisen talon viestintäjohtaja Constance Spanon avulla Levinson ja hänen isänsä Julius pääsevät Oval Officeen ja varoittavat presidentti Thomas J. Whitmorea, että avaruusoliot ovat vihamielisiä. Whitmore määrää New Yorkin, Los Angelesin ja Washington D.C:n laajamittaiset evakuoinnit, mutta se on liian myöhäistä; ajastin saavuttaa nollapisteen ja alukset aktivoivat tuhoisat suunnatun energian aseet, jotka tappavat miljoonia ihmisiä. Whitmore, Levinsonit ja muutama muu pakenevat täpärästi Air Force Onen kyydissä, kun pääkaupunki tuhoutuu, samoin kuin muut paikat, joiden yllä alukset ovat. 3. heinäkuuta kansainväliset sotilasjohtajat alkavat määrätä yksittäisiä vastahyökkäyksiä. Heidän ilmailujoukkonsa hyökkäävät kaupunkien raunioiden yläpuolelle sijoitettuja hävittäjäaluksia vastaan, mutta niitä suojaavat voimakentät. Kukin hävittäjä laukaisee hyökkäyshävittäjäparven, joka tuhoaa ihmisten hävittäjälaivueet. Kapteeni Steven Hiller, VMFA-314:n lentäjä, selviytyy houkuttelemalla hyökkääjänsä Grand Canyonin suljettuihin tiloihin ja uhraamalla koneensa, jolloin muukalainen joutuu tekemään pakkolaskun. Hän nujertaa loukkaantuneen muukalaispilotin ja lähtee pakolaiskulkueeseen, jossa hän saa kyydin entiseltä taistelulentäjältä Russell Casselta. He kuljettavat tajuttoman avaruusolennon läheiselle Alue 51:lle, jonne Whitmoren ryhmä on laskeutunut. Puolustusministeri Albert Nimzickin kautta he saavat tietää, että eräs hallituksen ryhmä on ollut mukana ufosalaliitossa vuodesta 1947 lähtien, jolloin yksi hyökkääjien hävittäjistä syöksyi maahan Roswellissa. Alue 51:llä sijaitsee kunnostettu hyökkäysalus ja kolme törmäyksestä talteen otettua avaruusolennon ruumista. kun eksentrinen tiedemies Brackish Okun tutkii avaruusolentoa, se palaa tajuihinsa ja hyökkää. Se tunkeutuu telepaattisesti Okunin mieleen ja kommunikoi Whitmoren kanssa tämän äänihuulten avulla ennen kuin se käynnistää psyykkisen hyökkäyksen häntä vastaan. Whitmore alkaa nähdä näkyjä, joissa muukalaiset keräävät resursseja siirtymällä planeetalta toiselle ja tuhoamalla kaiken elämän. Kun salaisen palvelun agentit ja sotilashenkilöstö tappavat avaruusolennon, hän antaa vastahakoisesti luvan ydinhyökkäykseen; B-2 Spirit ampuu ydinohjuksen Houstonin yläpuolella olevaa hävittäjää kohti, mutta alus pysyy ehjänä. 4. heinäkuuta Levinson osoittaa, että avain avaruusolentojen kukistamiseen on niiden voimakenttien sammuttaminen, ja keksii keinon tehdä se lataamalla tietokoneviruksen emoalukseen. Hän ehdottaa, että sisäänpääsyyn käytetään kunnostettua hyökkäysalusta, jota Hiller vapaaehtoisesti ohjaa. He pystyvät istuttamaan viruksen ja laukaisemaan alukseen ydinaseen. Koska sotilaslentäjistä on pulaa, Whitmore värvää avukseen vapaaehtoisia, joilla on lentokokemusta, kuten Casse, ja johtaa hyökkäystä Area 51:n suuntaan lähestyvää hävittäjäalusta vastaan. Vaikka hävittäjät pystyvät aiheuttamaan vahinkoa, heidän ohjusvarastonsa loppuvat nopeasti. Kun hävittäjä valmistautuu tulittamaan tukikohtaa, viimeinen ohjus jumiutuu, ja Casse päättää uhrata oman henkensä. Hän lentää koneellaan kamikaze-tyyliin suunnatun energia-aseen luukkuun, mikä johtaa räjähdykseen, joka tuhoaa aluksen. Ihmisten vastarintajoukot eri puolilla maailmaa tuhoavat onnistuneesti muut alukset käyttämällä tätä haavoittuvuutta. Kun ihmiskunta riemuitsee voitosta, Hiller ja Levinson ovat palanneet vahingoittumattomina Area 51:lle ja palaavat perheidensä luo. He ja lähellä olevat sotilasupseerit seuraavat Whitmoren ja hänen tyttärensä mukana, kuinka emoaluksen hylky palaa ja muistuttaa ilotulitusnäytöstä, kun se saapuu Maan ilmakehään.</w:t>
      </w:r>
    </w:p>
    <w:p>
      <w:r>
        <w:rPr>
          <w:b/>
        </w:rPr>
        <w:t xml:space="preserve">Tulos</w:t>
      </w:r>
    </w:p>
    <w:p>
      <w:r>
        <w:t xml:space="preserve">Minä päivänä armeija määrää vastahyökkäyksen?</w:t>
      </w:r>
    </w:p>
    <w:p>
      <w:r>
        <w:rPr>
          <w:b/>
        </w:rPr>
        <w:t xml:space="preserve">Esimerkki 2.942</w:t>
      </w:r>
    </w:p>
    <w:p>
      <w:r>
        <w:t xml:space="preserve">Alexander on ikääntyvä näyttelijä ja kirjailija, joka on jäänyt eläkkeelle näyttelemisestä ja kirjoittamisesta. Hänen näytetään leikkisästi juttelevan pienelle pojalle, jota hän kutsuu "Pikkumieheksi" ja jolle hän kertoo, miten hänen äitinsä ja hän tapasivat. Alexanderin syntymäpäivänä hänen perheensä kokoontuu hänen mökilleen paimenmaille, kun kauhistuttava uutinen siitä, että matalalla lentävät suihkukoneet merkitsevät suurvaltojen välisen ydinsodan alkamista. Alexanderin unet ja reaalimaailma näytetään jotenkin sulautuvan yhteen unenomaisissa kohtauksissa, jotka ovat ahdistavan pitkiä ja koordinoimattomia. Perheen yrittäessä selviytyä, Alexander vannoo unissaan Jumalalle, että hän "uhraa" kaiken rakastamansa pelastaakseen tämän maailman ydinaseiden aiheuttamalta katastrofilta. Hän kohtaa unissaan oudon postimiehen Otton, joka kehottaa häntä hakemaan apua Mariasta, jonka oletetaan olevan voimia omaava noita ja jonka rakkaus voi tuoda rauhan. Lopussa näyttää siltä, että Alexander on herännyt unestaan ja tekee selvästi samanlaisia asioita, joita hän sattui näkemään unissaan. Hän sytyttää talonsa tuleen ja katselee sitä etäältä, kun hänen perheensä saapuu ja laittaa hänet pakettiautoon, joka osoittaa hänet mielisairaaksi ja hänet on viety mielisairaalaan. Hän juoksee siivooja Marian luo pyytämään apua. Lopussa "Little Man" näytetään kastella kuollut puu hän ja Alexander oli istutettu katsomalla ylöspäin se odottaa sen kukkivat jonain päivänä, kun taas Maria pyöräilee ja ulottuu nähdä pakettiauto jälleen kerran kuljettaa Alexander, osoittaa "Little Man" voisi yhtä hyvin olla lapsi syntynyt rakkaudesta Maria ja Alexander, ei voi koskaan tunnustaa sitä maailmalle voisi olla syyllisyys, joka teki Alexander "uhraa" kaiken.</w:t>
      </w:r>
    </w:p>
    <w:p>
      <w:r>
        <w:rPr>
          <w:b/>
        </w:rPr>
        <w:t xml:space="preserve">Tulos</w:t>
      </w:r>
    </w:p>
    <w:p>
      <w:r>
        <w:t xml:space="preserve">Miksi Aleksanteri kutsuu poikaa?</w:t>
      </w:r>
    </w:p>
    <w:p>
      <w:r>
        <w:rPr>
          <w:b/>
        </w:rPr>
        <w:t xml:space="preserve">Esimerkki 2.943</w:t>
      </w:r>
    </w:p>
    <w:p>
      <w:r>
        <w:t xml:space="preserve">Avaus[muokata]Kuvitteellisessa Warren Valleyssa, Ohiossa, Emma (Leslie Bibb) ja hänen lomapakkomielteinen aviomiehensä Henry (Tahmoh Penikett) ovat pystyttäneet pihalleen lukuisia aave-variksenpelättimiä halloweenia varten, vaikka Emma vihaa halloweenia. Palattuaan kotiin Halloween-juhlista Emma yrittää puhaltaa jätkälyhdyn, mutta Henry kieltää häntä, koska jätkälyhdyn sammuttaminen Halloweenina on vastoin perinteitä; Emma puhaltaa sen kuitenkin. Kun Henry on sisällä odottamassa Emmaa purkamaan koristeet, tuntematon hyökkääjä murhaa Emman isolla teränmuotoisella kurpitsatikkarilla keppostelevien lasten edessä, jotka juoksevat kauhuissaan karkuun. Myöhemmin Henry menee ulos ja huomaa raajojen roikkuvan johdoista. Juuri silloin yksi variksenpelättimistä syttyy. Hän lähestyy sitä ja ottaa kannen pois, mutta näkee tikkuun kiinnitetyn ja koristevaloihin käärityn Emman irti leikatun pään, jonka raajat on hakattu irti ja suu täytetty isolla tikkarilla, ja huutaa kauhuissaan.rehtori[muokkaa]Steven Wilkins (Dylan Baker), kaupungin rehtori, huomaa nuoren naapurinsa Charlien (Brett Kelly) varastavan karkkia hänen pihaltaan palatessaan kaupasta. Hymyillen hän laskee hänet kotiovelleen ja puhuu hänelle karkista ja varastamisesta, kaivertaa hänestä jätkälyhdyn ja antaa hänelle karkkia. Charlie syö karkin, joka osoittautuu syanidilla myrkytetyksi, ja oksentaa suuria määriä suklaata ja verta ennen kuolemaansa. Kun Wilkins yrittää viedä Charlien ruumista takapihalle haudattavaksi, hänen ovikellonsa soi. Karkki tai kepponen - heidän joukossaan pieni poika, jolla on oranssi jalkainen pyjama ja säkkipussi päässä - vievät karkit saamatta tietää, mitä Wilkins on tehnyt. Wilkins hautaa Charlien ja toisen tuntemattoman ruumiin takapihalleen ja joutuu yhteen naapurinsa herra Kreegin (Brian Cox) ja tämän koiran kanssa. Kun Wilkins on lopettanut hautaamisen, hän näkee Kreegin huutavan ikkunastaan ja anovan apua; Wilkins ei välitä tästä, ja tuntematon hyökkääjä lyö Kreegin maahan. Myöhemmin Wilkins saapuu kellariinsa, jossa hän auttaa poikaansa Billyä kaiverruttamaan heidän kellariinsa "jack-o'-lyhdyn", joka paljastuu Charlien katkaistuksi päästä. Jakso päättyy Billyn sanoihin: "Mutta älä unohda auttaa minua silmien kanssa."Koulubussimurha uudelleen"[edit]Neljä lasta: Macy Rutherford (Britt McKillip), Sam "Schrader" Hader (Jean-Luc Bilodeau), Sara Perry (Isabelle Deluce) ja Chip Winslow (Alberto Ghisi), samat keppostelijat, jotka aiemmin vierailivat Wilkinsin luona, tapaavat Rhonda Curranin (Samm Todd), savantin, ja matkaavat paikalliseen kivilouhokseen, jossa Macy kertoo heille paikallisen urbaanin legendan "Halloweenin koulubussimassasta". Kolmekymmentä vuotta sitten, vuonna 1977, oli ryhmä kehitysvammaisia lapsia. Heidän vanhempansa häpesivät heidän tilaansa ja pitivät heitä taakkana, ja siksi heidät lähetettiin kouluun toiseen kaupunkiin, jotta he eivät joutuisi kaupunkilaisten pilkan kohteeksi. Eräänä päivänä, halloweenina, he maksoivat bussikuskille, jotta tämä tappaisi lapset, jotta he vapautuisivat taakastaan. Hän ajoi bussin louhokselle, kahlitsi lapset penkkeihin, ja kun hän tarkisti heitä, yksi lapsi pääsi vapaaksi ja meni rattiin haluten ajaa takaisin kotiin; hän kuitenkin laittoi vaihteen eteenpäin eikä peruutusvaihteelle ja ajoi järveen hukuttaen heidät kaikki. Bussinkuljettaja onnistui kuitenkin pääsemään ulos elävänä &amp;amp; hänestä ei koskaan kuultu enää. Jotkut sanovat, että koulubussi upposi niin syvälle, ettei sitä löydetty. Toiset sanovat, että kaupunki ei halunnut, että koulubussia löydetään.Ryhmä tekee Rhondalle kepposen, jossa he teeskentelevät olevansa epäkuolleita lapsia ja jahtaavat Rhondaa, kunnes tämä kompastuu ja lyö itsensä tajuttomaksi. Macy potkaisee jättilyhdyn järveen, minkä jälkeen koulubussin lapset nousevat yhtäkkiä vedestä. Kuolleet lapset jahtaavat ryhmää ja onnistuvat tarttumaan Saran asuunsa kuuluviin ketjuihin, jotka raahaavat hänet pois ja tappavat hänet ennen kuin hän ehtii hissille. Sillä välin Rhonda on lukkiutunut louhoksesta ulos johtavaan hissiin. Huolimatta siitä, että muut rukoilevat häntä avaamaan sen, hän ei välitä heistä ja ajaa itse ylös, kun koulubussilapset ajavat heidät nurkkaan kostaakseen pilan. Kun Rhonda astuu ulos hissistä, kuullaan, kuinka muita lapsia paloitellaan ja syödään elävältä. Kun Rhonda lähtee kävelemään kotiin, oranssiin jalkaiseen pyjamaan ja säkkiin pukeutunut pikkupoika katselee kaukaa.yllätysjuhlat[muokkaa]Laurie (Anna Paquin), itsetietoinen 22-vuotias neitsyt, valmistautuu juhliin isosiskonsa Daniellen (Lauren Lee Smith) ja heidän kahden ystävänsä Marian (Rochelle Aytes) ja Janetin (Moneca Delain) kanssa. Poikien puheet ärsyttävät häntä, joten hän jää tänne ja aikoo liittyä heidän seuraansa myöhemmin. Muut tytöt etsivät paikallisia miehiä mukaansa. Myöhemmin, yksin matkalla juhliin, Laurien kimppuun hyökkää mustiin pukeutunut vampyyri. Sillä välin Danielle, Maria ja Janet juhlivat nuotiolla tuomiensa miesten kanssa, ja Danielle on huolissaan Lauriesta. Vampyyrin ruumis putoaa yhtäkkiä puusta juhlien päälle ja Laurie ilmestyy paikalle. "Vampyyri" paljastuu rehtori Wilkinsiksi valepuvussa, jolla on tekohampaat. Juhlissa olevat tytöt sekä Laurie muuttuvat yhtäkkiä ihmissusiksi ja riisuvat nahkansa. Paljastuu, että Laurien "neitsyys" tarkoittaa itse asiassa sitä, ettei hän ole koskaan aiemmin tappanut ketään. Tytöt jatkavat sitten seuralaisensa ahmimista yhdessä Wilkinsin kanssa, samalla kun sama pieni poika oranssiin jalkaiseen pyjamaan ja säkkiin sullottuun säkkiin pukeutuneena katselee vierestä.Meet Sam[edit]Kreeg, Halloweenia vihaava mies, elää yksin koiransa Spiten kanssa, joka on hänen ainoa seuralaisensa. Kreeg osoittaa inhonsa Halloweenia kohtaan pelottelemalla pois keppostelijoita. Kun Kreeg on kotonaan, hänen kimppuunsa hyökkää Sam (Quinn Lord), sama oranssijalkaiseen pyjamaan pukeutunut pikkupoika, joka on valvonut kaikkia illan tapahtumia. Kamppailun aikana Kreeg repii Samin pään päällä olevan säkin irti ja paljastaa, että hänen päänsä on jättilyhdyn ja ihmiskallon risteytys. Kreeg juoksee ikkunaansa huutaen herra Wilkinsiä auttamaan häntä, mutta Sam taklaa hänet. Kreeg saa yliotteen, kun hän onnistuu ampumaan haulikollaan Samia kohti, mikä näyttää tappavan hänet ja ampuu samalla Samin käden irti. Kun Kreeg soittaa hätänumeroon, Sam kiinnittää kätensä takaisin ja nousee ylös. Sitten Sam hyökkää jälleen Kreegin kimppuun ja iskee häntä isolla kurpitsatikkarilla, josta hän on ottanut palan ja tehnyt siitä terävän. Sam huomaa, että tikkari on juuttunut suklaapalaan, josta Kreeg oli aiemmin haukannut palan. Sam ottaa suklaaseen kiilautuneen tikkarin ja kävelee pois, nyt tyytyväisenä siihen, että Kreeg on täyttänyt Halloweenin perinteen. Sillä välin läheisessä takassa hitaasti palavat kuvat näyttävät luokkakuvan "Koulubussimurhan" naamioituneista lapsista ja bussinkuljettajasta, joka paljastuu Kreegiksi.Johtopäätökset[muokkaa]Samin kanssa kohtaamisensa jäljiltä sidottuna ja mustelmilla varustettuna Kreeg avaa ovensa antaakseen karkkia keppostelijoille. Kuistilla ollessaan hän huomaa Samin kävelevän Emman ja Henryn talolle juuri sen jälkeen, kun tämä on puhaltanut jack-o'-lyhdyn, ja paljastuu Emman tappajaksi rangaistakseen tätä siitä, ettei tämä ole noudattanut Halloweenin sääntöjä. Traumatisoitunut Rhonda kävelee kadun yli, ja nauravat, ihmismuotoiset ihmissutitytöt melkein törmäävät häneen autossaan, kun he ovat palaamassa yllätysjuhlista. Billy istuu kuistillaan jakamassa karkkia tietämättä, että hänen isänsä on nyt kuollut. Kreeg kävelee sitten takaisin sisälle, kun oveen koputetaan taas. Hän avaa oven ja huomaa koulubussimurhasta tulleet lapset seisovan siellä laukut ojennettuina ja sanovan: "Trick 'r Treat", ja yhtäkkiä tunnistettuaan heidät hän tuijottaa järkyttyneenä. Sarjakuvapaneelien sarja näyttää, kuinka Kreeg murhataan ja paloitellaan heidän toimestaan, lapset olivat saaneet kostonsa.</w:t>
      </w:r>
    </w:p>
    <w:p>
      <w:r>
        <w:rPr>
          <w:b/>
        </w:rPr>
        <w:t xml:space="preserve">Tulos</w:t>
      </w:r>
    </w:p>
    <w:p>
      <w:r>
        <w:t xml:space="preserve">Kuka kertoo heille urbaanin legendan "Halloweenin koulubussimurhasta"?</w:t>
      </w:r>
    </w:p>
    <w:p>
      <w:r>
        <w:rPr>
          <w:b/>
        </w:rPr>
        <w:t xml:space="preserve">Esimerkki 2.944</w:t>
      </w:r>
    </w:p>
    <w:p>
      <w:r>
        <w:t xml:space="preserve">Rudolph Smuntz (Ernie ja Lars Smuntzin isä) on kuollut ja jättänyt jälkeensä kuuluisan, vaikkakin ränsistyneen jousitehtaan ja yhtä ränsistyneen vanhan talon, molemmat hänen kahdelle pojalleen. Ernie Smuntz omistaa kuuluisan ravintolan eikä näe mitään järkeä narutehtaan pyörittämisessä, mutta Lars, jolla ei ole töitä, ajattelee, että olisi loistava tilaisuus jatkaa Smuntz Stringin pyörittämistä isänsä vuoksi. Kun Ernie vahingossa tappaa ravintolassaan pormestarin, hän jää tyhjän päälle ja joutuu lopettamaan toimintansa. Koska Ernien ravintolalla ja "Smuntz Stringillä" ei mene kovin hyvin, he päättävät käydä katsomassa taloa, johon heidät jätettiin. Löydettyään ullakolta talon muinaisia suunnitelmia he huomaavat, että talo on historiallisesti merkittävä ja erittäin arvokas. Veljekset päättävät sitten kunnostaa talon myydäkseen sen - mutta joku on estämässä heitä: hiiri! Eikä tämä ole mikään tavallinen hiiri. Se tekee kaikkensa estääkseen talon kunnostuksen ja pelottaakseen Smuntzin veljekset pois. Veljekset taistelevat hiirtä vastaan, ja kun he luulevat päässeensä siitä eroon, he suunnittelevat talon huutokauppaa myydäkseen sen -- mutta hiiri palaa ja aiheuttaa kaikenlaista tuhoa. Lopulta ikivanha talo romahtaa, ja Lars ja Ernie jäävät taas tyhjän päälle. Lars ja Ernie palaavat tehtaalle ja luulevat päässeensä eroon hiirestä, mutta he olivat väärässä. Hiiri palaa heidän mukanaan tehtaaseen ja ottaa tehtaan hallinnan haltuunsa ja luo vallankumouksellisen idean, joka tekee veljestä rikkaan.</w:t>
      </w:r>
    </w:p>
    <w:p>
      <w:r>
        <w:rPr>
          <w:b/>
        </w:rPr>
        <w:t xml:space="preserve">Tulos</w:t>
      </w:r>
    </w:p>
    <w:p>
      <w:r>
        <w:t xml:space="preserve">Kenen isä Rudolph Smuntz on?</w:t>
      </w:r>
    </w:p>
    <w:p>
      <w:r>
        <w:rPr>
          <w:b/>
        </w:rPr>
        <w:t xml:space="preserve">Esimerkki 2.945</w:t>
      </w:r>
    </w:p>
    <w:p>
      <w:r>
        <w:t xml:space="preserve">Henry on kulkuri, joka murhaa lukuisia ihmisiä - miehiä, naisia ja lapsia - matkatessaan pitkin maata. Hän muuttaa Chicagoon, jossa hän pysähtyy kuppilaan, syö päivällistä ja tappaa kaksi tarjoilijaa.Otis, Henryn huumekauppias ja vankilakaveri, hakee lentokentältä siskonsa Beckyn, joka jätti väkivaltaisen miehensä. Otis tuo Beckyn takaisin Henryn kanssa jakamaansa asuntoon. Myöhemmin samana iltana, kun Henry ja Becky pelaavat korttia, Becky kysyy Henryltä hänen äitinsä murhasta, rikoksesta, jonka takia hän joutui vankilaan. Henry kertoo puukottaneensa äitiään, koska tämä pahoinpiteli ja nöyryytti häntä lapsena, vaikka hän myöhemmin väittää ampuneensa hänet. Becky paljastaa, että hänen isänsä ahdisteli häntä teini-ikäisenä.Seuraavana päivänä Becky saa töitä kampaamosta. Samana iltana Henry tappaa kaksi prostituoitua Otisin edessä. Otis on järkyttynyt, mutta ei tunne katumusta. Hän on kuitenkin huolissaan siitä, että poliisi saattaa saada heidät kiinni. Henry vakuuttaa hänelle, että kaikki järjestyy. Takaisin heidän asunnossaan Henry selittää filosofiansa: maailma on "he tai me." Henry ja Otis lähtevät yhdessä tappamaan. Henry sanoo, että jokaisella murhalla pitäisi olla erilainen toimintatapa, jotta poliisi ei yhdistäisi eri murhia yhteen tekijään. Hän myös selittää, että on tärkeää, ettei koskaan pysy samassa paikassa liian kauan; kun poliisi tietää etsivänsä sarjamurhaajaa, tämä voi olla jo kauan sitten poissa. Henry kertoo Otisille, että hänen on lähdettävä Chicagosta pian. Sen jälkeen kaksikko teurastaa perheen, samalla kun he tallentavat koko tapahtuman videokameraansa, ja katsovat sen sitten asunnossaan.Becky irtisanoutuu työstään, jotta hän voi palata kotiin tyttärensä luo. Otis ja Henry riitelevät sen jälkeen, kun heidän kameransa tuhoutuu Otisin kuvatessa naispuolisia jalankulkijoita Henryn auton ikkunasta. Otis nousee autosta ja lähtee drinkille, kun taas Henry palaa asuntoon. Becky kertoo Henrylle suunnitelmistaan, ja he päättävät mennä pihvi-illalliselle. Sen jälkeen hän yrittää vietellä Henryn, mutta Henry tuntuu pelkäävän hänen lähentelyään. Humalainen Otis astuu sisään ja kysyy, keskeyttääkö hän mitään. Nolona Henry lähtee ostamaan savukkeita. Hän palaa takaisin ja huomaa, että Otis on raiskannut Beckyn ja kuristaa häntä. Henry potkaisee Otiksen pois Beckyn päältä ja syntyy tappelu. Otis saa yliotteen ja murskaa viskipullon Henryn kasvoihin. Otis aikoo tappaa Henryn, kun Becky iskee Otista silmään metallikamman kahvalla. Henry puukottaa Otisin, pakottaa tämän vuotamaan kuiviin ja paloittelee ruumiin kylpyammeessa kertoen Beckylle, että poliisin kutsuminen olisi virhe. Henry ja Becky heittävät Otisin ruumiinosat jokeen ja lähtevät kaupungista. Henry ehdottaa, että he menisivät siskonsa tilalle San Bernardinoon, Kaliforniaan, ja lupaa Beckylle, että he lähettävät tyttärensä hakemaan hänet, kun he saapuvat. Autossa Becky tunnustaa rakastavansa Henryä. "Minäkin taidan rakastaa sinua", Henry vastaa tunteettomasti. He varaavat motellihuoneen yöksi. seuraavana aamuna Henry lähtee yksin motellista, nousee autoon ja ajaa pois. Hän pysähtyy tien sivuun heittääkseen Beckyn verisen matkalaukun (jonka annetaan vahvasti ymmärtää sisältävän Beckyn paloitellun ruumiin) ojaan vähän ennen kuin hän ajaa taas pois.</w:t>
      </w:r>
    </w:p>
    <w:p>
      <w:r>
        <w:rPr>
          <w:b/>
        </w:rPr>
        <w:t xml:space="preserve">Tulos</w:t>
      </w:r>
    </w:p>
    <w:p>
      <w:r>
        <w:t xml:space="preserve">Kuka on huumediileri tässä elokuvassa?</w:t>
      </w:r>
    </w:p>
    <w:p>
      <w:r>
        <w:rPr>
          <w:b/>
        </w:rPr>
        <w:t xml:space="preserve">Esimerkki 2.946</w:t>
      </w:r>
    </w:p>
    <w:p>
      <w:r>
        <w:t xml:space="preserve">Elokuva perustuu Mika Waltarin romaaniin Sinuhe Egyptiläinen, ja se sijoittuu Akhnatonin valtakaudelle (noin 1352 eaa.). Takautumina kerrottu tarina alkaa Niilillä ruovikkokorista löytyneestä hylätystä pikkulapsesta, joka otetaan lahjakkaan lääkärin, Senmutin (Carl Benton Reid) kotiin. Hänestä, jonka nimi on Sinuhe, kasvaa idealistinen nuori mies. Ensin hän haluaa ryhtyä sotilaaksi, mutta isä puhuu hänet ympäri, ja Sinuhe ryhtyy opiskelemaan lääkäriksi, kuten kasvattisisänsä. Sinuhe (Edmund Purdom) ystävystyy energisen ja ekstrovertin Horemhebin (Victor Mature) kanssa, joka kouluttautuu armeijaan samassa pappien ylläpitämässä koulussa. Luonteeltaan hyvin erilaiset ystävät lähtevät retkelle metsästämään leijonia aavikolla. He pelastavat oudon yksinäisen miehen hengen, jonka he löytävät palvomasta veistettyä auringon kuvaa. Heidän tietämättään hän on itse asiassa uusi nuori faarao Akhnaton (Michael Wilding), joka on ottamassa Egyptiin käyttöön paljon vähemmän sotaisan hallintotavan, joka perustuu yhden jumalan, Atenin, palvontaan.Akhnaton tekee Sinuhesta kuninkaallisen perheen henkilökohtaisen lääkärin ja Horemhebistä armeijansa komentajan. Nauttiessaan hyvästä elämästä Horemheb vie Sinuhen eräänä yönä Babylonian pahamaineisen kurtisaanin Neferin (Bella Darvi) kotiin, johon Sinuhe ihastuu välittömästi. Nefer leikkii kuitenkin vain miesten kanssa, ja ennen pitkää Sinuhe on uhrannut kaiken hänen vuokseen, mutta joutuu sitten julmasti hylätyksi, kun hän on kyllästynyt leikkimään hänen kanssaan. Kaptah (Peter Ustinov) oli ennen Sinuhen kasvattiperheen orja, mutta hän vaati jäädä hänen luokseen sen sijaan, että olisi lähtenyt Neferin mukaan. Kaptah ja Sinuhe pitävät yhteyttä koko ajan, vaikka heillä on outo tasa-arvoon perustuva suhde; Kaptahista tulee Sinuhen, hänen alkuinvestointinsa ja yhteyksiensä avulla vapaa mies, baarin kanta-asiakas ja myöhemmin varsin rikas kauppias. laiminlyötyään velvollisuutensa Sinuhe on merkitty mies ja pakenee Egyptistä viettäen monta vuotta ulkomailla harjoitellen lääketieteellistä nerouttaan. Kun hän kuitenkin palaa kotiin, Egypti on ajautunut vakaviin vaikeuksiin, sillä Akhnaton on menettänyt armeijan kunnioituksen, ja hänen uusi uskontonsa jakaa maata. Asiaa ei auta sekään, että kuningatar Nefertiti (Anitra Stevens) on kyennyt synnyttämään vain tyttäriä, mutta saattaa löytyä muita vaimoja tai jalkavaimo, joka vihdoin onnistuu saamaan maan kipeästi tarvitseman perillisen. sinuhe saa selville, että Horemheb juonittelee kunnianhimoisen prinsessa Baketamon (Gene Tierney) kanssa faaraota vastaan. Seuraavassa kapinassa Merit (Jean Simmons), joka on aina ollut Sinuhen hyvä ystävä - ja joka saattaa jopa rakastua Sinuheen (ja Sinuhe häneen) - kuolee, kun Akhnatonin temppeli ryöstetään, ja Sinuhe menettää nuoren poikansa Thothin (Tommy Rettig). Kun paljastuu, että hän on itse asiassa faaraon velipuoli, Sinuhe tajuaa vihdoin, miten hän on vaarantanut kaikki periaatteensa, ja lähtee aloittamaan yksinäistä elämää yksin aavikolla, vailla perhettä tai rakkautta.</w:t>
      </w:r>
    </w:p>
    <w:p>
      <w:r>
        <w:rPr>
          <w:b/>
        </w:rPr>
        <w:t xml:space="preserve">Tulos</w:t>
      </w:r>
    </w:p>
    <w:p>
      <w:r>
        <w:t xml:space="preserve">Kuka kirjoitti romaanin, johon elokuva perustuu?</w:t>
      </w:r>
    </w:p>
    <w:p>
      <w:r>
        <w:rPr>
          <w:b/>
        </w:rPr>
        <w:t xml:space="preserve">Esimerkki 2.947</w:t>
      </w:r>
    </w:p>
    <w:p>
      <w:r>
        <w:t xml:space="preserve">(Kuvitteellisessa) Columbuksen yliopistossa opiskelevat mustaihoinen yleisurheilija Malik Williams, valkoinen nainen Kristen Connor ja valkoinen poika Remy.Kristenin kämppäkaveri on tummaihoinen opiskelija Monet. Malikin kämppäkaveri on Wayne, valkoinen opiskelija. Molemmat kämppikset tulevat yleensä toimeen keskenään. Monet ja Malik osallistuvat asuntolabileisiin, joita isännöi Fudge, afrocentrinen ja militantti seniori. Fudgen kämppäkaveri Remy suuttuu kovasta rap-musiikista, jota soitetaan niin myöhään, ja kutsuu valkoihoisen kampuksen turvapartion hajottamaan bileet. Fudge on järkyttynyt siitä, että johtava konstaapeli Bradley käy kovaa mustien opiskelijoiden kimppuun, mutta antaa käytävän päässä olevan huoneen jatkaa kovaäänistä "hillbilly"-musiikkia. Kristen tapaa kotiin kävellessään lesbo-opiskelija Tarynin, joka varoittaa häntä kävelemästä yksin myöhään illalla ja kutsuu hänet opiskelijaryhmään.Malikin ja Kristenin PoliSci 101 -kurssia opettaa professori Maurice Phipps, konservatiivinen musta mies Länsi-Intiasta. Professori Phipps haastaa luokan määrittelemään itse, keitä he ovat, eivätkä anna muiden luokitella heitä.Fudge ja hänen ystävänsä Dreads soittavat jälleen kovaa rap-musiikkia, mikä häiritsee Remyn opiskelua. Kun Remy valittaa, Fudge pilkkaa ja uhkailee häntä, minkä vuoksi Remy muuttaa uuden kämppiksen, juutalaisen opiskelijan Davidin luo. Myöhemmin Remy häviää videopelissä Malikille, joka pilkkaa häntä entisestään.Veljeskuntapoika Billy raiskaa humalaisen Kristenin. Monet löytää Kristenin itkemässä sängyltään ja saa sitten Billyltä rasistisen puhelun. Monet kääntyy raivostuneena Fudgen puoleen, joka värvää ystävänsä kohtaamaan Billyn opiskelijayhdistyksen juhlissa. Kristen osoittaa Billyä mustille opiskelijoille, jotka vetävät hänet ulos ja pakottavat hänet pyytämään anteeksi Monet'lta (tietämättä, että hän raiskasi Kristenin).Kristen liittyy Tarynin opiskelijaryhmään, joka käsittelee eri rotujen ja klikkien välistä harmoniaa. Ajan myötä hän lopulta avautuu Tarynille raiskauksestaan, ja Taryn rohkaisee häntä ilmoittamaan siitä ja yrittää lohduttaa häntä. Päivien kuluessa Kristen huomaa hitaasti kasvavan vetovoimansa Taryniin.Remy on eristäytynyt yhä enemmän. Scott Moss, valkoista ylivaltaa ajava uusnatsi-skinhead, kutsuu hänet drinkille yhdessä Scottin skinhead-ystävien kanssa: Erik, James ja painonnostoa harrastava kömpelö Knocko.Malik riitauttaa Phippsin eräästä paperista ja vaatii parempaa arvosanaa. Kun Phipps näyttää hänelle erilaisia kirjoitus- ja kielioppivirheitä, Malik kutsuu häntä "valkoisen vallanpitäjän" petturiksi. Phipps vastaa vihaisena, että maailma ei ole Malikille mitään velkaa ja että hänen on tehtävä töitä omaksi parhaakseen muuttaakseen maailmaa. Kun Malikin joukkuetoverit ottavat hänet puheeksi hänen huonon suorituksensa vuoksi juoksukilpailussa, hän vastaa Fudgen militantilla afrokeskeisellä ideologialla. Hän kävelee pois ja flirttailee juoksijatoverinsa Dejan kanssa. Ajan myötä heistä tulee pari, ja Deja auttaa Malikia esseen ja oikeinkirjoitusvirheiden kanssa. remy viettää enemmän aikaa Scottin ja hänen jenginsä kanssa. Scott saarnaa rasistisia uskomuksiaan, ja vaikeuksissa oleva Remy vakuuttuu hiljalleen siitä, että "valkoinen mies on vaarassa", ja suostuu ajamaan päänsä ja liittymään Scottin ryhmään.Osallistuttuaan raiskaustietoisuuden lisäämiseksi järjestettyyn mielenosoitukseen Tarynin kanssa Kristen pyytää häntä yöksi. Taryn torjuu hänet ja haluaa Kristenin olevan varma. Kristen aloittaa lopulta erilliset suhteet Waynen ja Tarynin kanssa, jotka eivät tiedä, että Kristen makaa molempien kanssa.Remy asettaa Malikin vastakkain rasististen solvausten kanssa. Myöhemmin Remy vetää käsiaseen Malikia ja Davidia kohti ja huutelee rasistisia solvauksia molempia kohtaan, kun hän pakkaa tavaransa ja jättää yliopiston kesken. Jälleen konstaapeli Bradley ja täysin valkoihoiset kampuksen turvamiehet olettavat Malikin olevan syyllinen ja päästävät Remyn pakoon. Malik päättää muuttaa Fudgen ja hänen samanhenkisten mustien ystäviensä luokse, kun taas Remy on muuttanut Scottin ja skinheadien luokse. Kun Malik ja hänen mustat ystävänsä voittavat nyrkkitappelun Remyä ja hänen skinhead-kavereitaan vastaan, Scott näyttää Remylle tarkka-ampujakiväärin ja haastaa hänet tappamaan valkoisen rodun puolesta.Kristen järjestää Monetin kanssa rauhanfestivaalin rauhoittaakseen opiskelijoita. Malik ja Deja osallistuvat festivaaliin, ja he joutuvat sekaisin, kun Remy avaa tulen läheisen rakennuksen katolta. Kaksi opiskelijaa kuolee, mukaan lukien Deja, joka kuolee Malikin syliin. Malik juoksee rakennukseen ja hyökkää Remyn kimppuun yrittäen kuristaa hänet kuoliaaksi, kun konstaapeli Bradley ja hänen kampuksen vartijansa puuttuvat asiaan ja lyövät Malikin ja päästävät Remyn menemään. Kampuksen vartijat lähestyvät lopulta Remyä, joka pyytää Bradleylta ja hänen miehiltään anteeksi kaikkea tekoaan ja ampuu itseään päähän.Muutamaa päivää myöhemmin Malik ja Phipps keskustelevat hänen tulevaisuudestaan yliopistossa, ja Phipps sanoo luottavansa Malikin arvostelukykyyn. Myöhemmin Malik ja Kristen nähdään ensimmäistä kertaa puhumassa improvisoidulla muistopaikalla. Kristen tuntee syyllisyyttä kuolemantapauksista, koska hän aloitti Peace Fest -tapahtuman, mutta Malik lievittää hänen syyllisyyttään.Kun professori Phipps poistuu toimistostaan, viimeisessä kuvassa Yhdysvaltain lippu liehuu tuulessa, kun sen yllä lukee "unlearn", ja lopputekstit alkavat.</w:t>
      </w:r>
    </w:p>
    <w:p>
      <w:r>
        <w:rPr>
          <w:b/>
        </w:rPr>
        <w:t xml:space="preserve">Tulos</w:t>
      </w:r>
    </w:p>
    <w:p>
      <w:r>
        <w:t xml:space="preserve">Mihin ryhmään Scott ja Remy kuuluvat?</w:t>
      </w:r>
    </w:p>
    <w:p>
      <w:r>
        <w:rPr>
          <w:b/>
        </w:rPr>
        <w:t xml:space="preserve">Esimerkki 2.948</w:t>
      </w:r>
    </w:p>
    <w:p>
      <w:r>
        <w:t xml:space="preserve">Vuonna 1876 Leopold Alexis Elijah Walker Gareth Thomas Mountbatten, Albanyn herttua ja tuleva hissin keksijä, on tukahdutettu haaveilija. Tiukka Millard-setä (Paxton Whitehead) ei jaksa sietää Leopoldin epäkunnioitusta monarkiaa kohtaan, vaan kurittaa häntä ja käskee hänen naida rikkaan amerikkalaisen, sillä Mountbattenin perheen talous on ehtymässä. Hänen setänsä on kertonut hänelle, että hänen "kolmekymppisenä syntymäpäivänään hänestä oli tullut häpeäpilkku suvun nimelle." Herttua löytää Stuart Besserin (Liev Schreiber), amatöörifyysikon (ja poistettujen kohtausten mukaan Leopoldin jälkeläisen), joka tutkii hänen kaavioita ja valokuvaa niitä. Hän oli nähnyt hänet aiemmin Roeblingin puhuessa Brooklynin sillasta. Leopold seuraa Stuartia ja yrittää pelastaa hänet itsemurhaksi luulemastaan tapauksesta, jolloin hän putoaa hänen perässään portaaliin, joka alun perin toi miehen sinne. 2000-luvun New Yorkissa Leopold herää. Hän on aluksi hämmentynyt ja luulee, että hänet on kidnapattu. Stuart kertoo, että hän on luonut kaavat, joilla voidaan ennustaa portteja ajallisessa universumissa ja että Leopoldin on pysyttävä asunnossaan, kunnes portaali avautuu uudelleen viikon kuluttua. Kun Stuart vie koiraansa ulos, hän loukkaantuu putoamalla hissikuiluun ja joutuu lopulta laitoshoitoon, koska hän puhuu tieteellisestä löydöstään." Leopoldia kiehtoo Stuartin entinen tyttöystävä, kyyninen ja kunnianhimoinen Kate McKay (Meg Ryan), joka tulee asuntoon hakemaan kämmenmikronsa stylusia. Hän huomauttaa, että nainen on "uranainen" ja että hänen alansa, markkinatutkimus, on hieno harrastus naiselle, ja toteaa seurustelleensa aikoinaan Sussexista kotoisin olevan kirjastonhoitajan kanssa. Kate hylkää hänet ja vaatii häntä viemään Stuartin koiran kävelylle. Leopold on häkeltynyt nähdessään, että Roeblingin silta on yhä pystyssä. Takaisin asunnossa hän ystävystyy Charlien (Breckin Meyer) kanssa, joka on Katen veli ja näyttelijä keikkojen välissä, ja joka uskoo häntä myös näyttelijäksi, luonteensa lujana. kate ja Leopold seurustelevat romanttisesti, kun he ruokailevat ja kiertelevät New Yorkissa. kun mainoksen kuvaukset alkavat, jossa Leopold on lupautunut näyttelemään, hän pitää tuotetta, dieettimargariinia, ällöttävänä. Hän ei voi ymmärtää, miten Kate saa hänet tukemaan epäkelpoa tuotetta ilman epäröintiä, ja julistaa, että "kun joku on mukana jossakin täysin ansiottomassa asiassa, hän vetäytyy". Setäänsä mukaillen Kate sanoo, että joskus on pakko tehdä asioita, joita ei halua. Kate moittii häntä rehellisyydestä. Kate vastaa: "Minulla ei ole aikaa hurskaille puheille, joita pitävät kaksisataa vuotta vanhat miehet, jotka eivät ole tehneet päivääkään töitä elämässään". Stuart pakenee mielisairaalasta, ja kun Kate ottaa ylennyksen vastaan yhtiön juhlissa, Stuart ja Charlie ryntäävät häntä vastaan. Hetkeä ennen kuin Kate astuu lavalle, he saapuvat paikalle ja tuovat esiin Stuartin kamerasta otettuja kuvia, jotka näyttävät hänet vuonna 1876. Stuart sanoo, että hän oli luullut häirinneensä aika-avaruusjatkumoa, mutta itse asiassa "koko juttu on kismettisen väistämättömyyden kaunis 4-D-rinkeli." Kate valitsee elämän Leopoldin kanssa uransa sijaan, ja he kolme pakenevat Brooklynin sillalle. Siellä Kate ehtii portaaliin ennen kuin se sulkeutuu, ja katoaa vuoteen 1876, jossa Leopold on itse ilmoittamassa neiti Treen morsiameksi. Kun hän avaa suunsa puhuakseen, hän näkee Katen ja ilmoittaa tämän nimen, Kate McKayn, morsiamekseen.Loppukohtauksessa he suutelevat, ja kamera vetää ulospäin ja näyttää seinäkelloa, joka näyttää kello 12:15.</w:t>
      </w:r>
    </w:p>
    <w:p>
      <w:r>
        <w:rPr>
          <w:b/>
        </w:rPr>
        <w:t xml:space="preserve">Tulos</w:t>
      </w:r>
    </w:p>
    <w:p>
      <w:r>
        <w:t xml:space="preserve">Mitä Kate tulee Stuartin asuntoon hakemaan?</w:t>
      </w:r>
    </w:p>
    <w:p>
      <w:r>
        <w:rPr>
          <w:b/>
        </w:rPr>
        <w:t xml:space="preserve">Esimerkki 2.949</w:t>
      </w:r>
    </w:p>
    <w:p>
      <w:r>
        <w:t xml:space="preserve">Ei kovin kaukaisessa tulevaisuudessa, jossa yhteiskunta on romahduksen partaalla, raivohullu moottoripyöräjengiläinen Crawford "Nightrider" Montazano (Vincent Gil) varastaa Pursuit Special -erikoisajoneuvon, jolla hän pakenee poliisin huostasta tapettuaan australialaisen maantiepoliisin (Main Force Patrol, MFP) aloittelevan poliisin. Vaikka hän onnistuu pakenemaan muita MFP:n poliiseja, MFP:n huippupursipäällikkö Max Rockatansky (Mel Gibson) ottaa vähemmän taitavan Nightriderin kiinni takaa-ajoon. Nightrider keskeyttää ensin, mutta ei ehdi enää keskittyä, ennen kuin hän ja hänen tyttöystävänsä (Lulu Pinkus) kuolevat tulipalossa.Nightriderin moottoripyöräjengi, jota johtavat Toecutter (Hugh Keays-Byrne) ja Bubba Zanetti (Geoff Parry), ryöstelee kaupunkia, tuhoaa omaisuutta, varastaa polttoainetta ja terrorisoi väestöä. Max ja poliisitoveri Jim Goose (Steve Bisley) pidättävät myöhemmin Toecutterin nuoren suojatin Johnny the Boyn (Tim Burns), joka oli liian pilvessä poistuakseen paikalta, jossa jengi raiskasi nuoren pariskunnan. Kun raiskauksen uhrit tai kukaan kaupunkilaisista ei saavu Johnnyn oikeudenkäyntiin, liittovaltion oikeus lopettaa jutun käsittelyn ja vapauttaa Johnnyn Bubban huostaan Goosen raivoisista vastalauseista huolimatta.Kun Goose vierailee seuraavana päivänä kaupungin yökerhossa, Johnny sabotoi poliisin moottoripyörän parkkipaikalla. Kun Goose on heitetty pellolle kovaa vauhtia, kun hän on ajanut vammoitta, hän lainaa utea kuljettaakseen vaurioituneen pyöränsä takaisin MFP:hen. Johnny kuitenkin heittää jarrurummun tuulilasiin, jolloin Goose törmää uteen. Toecutter pakottaa Johnnyn heittämään tulitikun hylystä vuotavaan bensiiniin, mikä sytyttää infernon ja polttaa pahasti ylösalaisin olevan Goosen. Nähtyään Goosen hiiltyneen ruumiin sairaalan teho-osastolla Max pettyy MFP:hen ja ilmoittaa esimiehelleen Fifi Macaffeelle (Roger Ward) eroavansa. Fifi suostuttelee Maxin lähtemään ensin lomalle, ennen kuin hän voi tehdä lopullisen päätöksensä lähtemisestä.Lomalla Maxin vaimo Jessie (Joanne Samuel) ja heidän pieni poikansa Sprog (Brendan Heath) kohtaavat Toecutterin ja hänen jenginsä, jotka yrittävät ahdistella Jessietä. Max ja hänen perheensä pakenevat tämän jälkeen syrjäiselle maatilalle, jonka omistaa May Swaisey -niminen iäkäs ystävä (Sheila Florance), mutta jengi onnistuu seuraamaan heitä. Jessie ja Sprog pakenevat jengiä, mutta jäävät kuitenkin heidän alleen. Sprog on kuollut välittömästi ja Jessie on lähellä kuolemaa sairaalan teho-osastolla, joten raivostunut Max pukeutuu poliisin nahkoihin ja ottaa MFP:n korjaamolta mustan Pursuit Special -ajoneuvon, jolla hän lähtee takaa-ajamaan jengiä. Hän pakottaa useita jengin jäseniä alas sillalta kovaa vauhtia, tappaa Bubban väijytyksen aikana ja ajaa Toecutterin kuoliaaksi ylinopeutta ajavan puoliperävaunurekan alle. Max löytää lopulta Johnnyn, joka ryöstää kuolleen kolarin uhrin saappaita. Tukahdutetussa raivossa Max kahlitsee Johnnyn nilkan romuautoon ja asettaa raa'an aikaviiveen sulakkeen hitaalla bensiinivuodolla ja Johnnyn sytyttimellä. Max heittää Johnnylle rautasahan ja antaa hänelle mahdollisuuden valita, sahaa hän joko käsiraudat tai nilkkansa läpi annetussa määräajassa. Kun Max ajaa pois sillalta, auto räjähtää, ja Johnny ilmeisesti kuolee. Max, joka on nyt vain entisen itsensä kuori, ajaa tuntemattomaan paikkaan, syvälle Outbackiin.</w:t>
      </w:r>
    </w:p>
    <w:p>
      <w:r>
        <w:rPr>
          <w:b/>
        </w:rPr>
        <w:t xml:space="preserve">Tulos</w:t>
      </w:r>
    </w:p>
    <w:p>
      <w:r>
        <w:t xml:space="preserve">Kenen moottoripyörä on sabotoitu?</w:t>
      </w:r>
    </w:p>
    <w:p>
      <w:r>
        <w:rPr>
          <w:b/>
        </w:rPr>
        <w:t xml:space="preserve">Esimerkki 2.950</w:t>
      </w:r>
    </w:p>
    <w:p>
      <w:r>
        <w:t xml:space="preserve">Majuri Bakerin (Bradford Dillman) johtama joukko sotilaita saa käskyn tutkia kellarikerroksen asemaa, johon heidän mielestään on hyökätty. Kun Baker ottaa yhteyttä komentajaansa kenraali Slateriin (Richard Widmark), he alkavat tutkia, kuka ajoi siviilipakettiauton tukikohtaan. Paljastuu, että sen omistaa tiedemies nimeltä tohtori Bradford Crane (Michael Caine), hyökkäyksen ainoa eloonjäänyt. Slater määrää kaksi helikopteria etsimään mustaa massaa (joka paljastuu mehiläisiksi), mutta mehiläiset parveilevat kahdessa helikopterissa ja ne räjähtävät tappaen sisällä olleet lentäjät. Crane vakuuttaa Slaterille, että tukikohtaan hyökkäsivät samat afrikkalaiset tappajamehiläiset, jotka tuhosivat helikopterit. Helena Anderson (Katharine Ross), yksi tukikohdan lääkäreistä, tukee Cranen tarinaa.Samaan aikaan maaseudulla mehiläisparvi hyökkää perheen kimppuun. Teini-ikäinen poika onnistuu pakenemaan Mustangilla, vaikka häntä myös pistetään, ja hän syöksyy Maryvillen kaupungin aukiolle, jossa asukkaat valmistautuvat vuotuiseen kukkajuhlaan. Poika tuodaan sotilashenkilöstön käsiin, jossa hän näkee hallusinaatioita, joissa jättiläismäiset mehiläiset hyökkäävät hänen kimppuunsa, mikä johtuu mehiläisen pistoksen jälkivaikutuksista. Tohtori Walter Krim (Henry Fonda) vahvistaa Cranelle, että juuri mehiläisiä vastaan on alkanut sota, jota he ovat pelänneet jo pitkään. Tukikohdan porteilla Slater joutuu kohtaamaan vihaisen maalaispojan Jed Hawkinsin (Slim Pickens), joka vaatii nähdä mehiläisten tappaman poikansa ruumiin. Hawkins ottaa ruumispussin ja poistuu, jättäen koko katsojajoukon vaikenemaan menetyksestä. Slater ehdottaa myrkyn pudottamista ilmasta parven päälle, mutta Crane pohtii tilanteen ekologisia mahdollisuuksia. aiemmasta mehiläishyökkäyksestä toipunut poika lähtee ystäviensä kanssa etsimään mehiläispesää ja pommittamaan sitä, mikä vain suututtaa mehiläiset, jotka suuntaavat Marysvilleen. Mehiläiset saapuvat Marysvilleen ja tappavat satoja, mukaan lukien joitakin lapsia paikallisessa koulussa. Crane ja Helena hakeutuvat suojaan paikalliseen kuppilaan, jossa on raskaana oleva kahvilan tarjoilija Rita (Patty Duke Astin). Toimittaja Anne McGregor (Lee Grant) seuraa tilannetta uutisautonsa turvasta toivoen saavansa jännittävää kuvamateriaalia piirityksestä. Tämän viimeisimmän hyökkäyksen jälkeen Slater ehdottaa, että monet kaupunkilaiset evakuoidaan junalla. Mehiläiset onnistuvat kuitenkin piirittämään myös junan ja tappavat useita evakuoituja, mukaan lukien opettajatar Maureen Scheusterin (Olivia de Havilland), eläkeläisen Felix Austinin (Ben Johnson) ja kaupungin pormestarin Clarence Tuttlen (Fred MacMurray) muodostaman rakkauskolmion, joka johtaa myös kaupungin apteekkia.Sairaalasänkyyn sidottu Rita synnyttää lapsensa ja rakastuu samalla lääkäriin. Hurja parvi suuntaa kohti Houstonia, joten Crane pudottaa niiden päälle ympäristöystävällisiä pommeja toivoen, että parven aistit vahingoittavat niitä ja pysyvät poissa kaupungista. Suunnitelma epäonnistuu, ja nuori poika, joka vapautti parven Marysvilleen, kuolee käytyään jälleen kerran sairaalassa, mikä saa Helenan raivon partaalle siitä, miksi lasten täytyy kuolla. Tohtori Krim pistää itse kokeellista mehiläismyrkkyjen vastalääkettä seuratakseen tuloksia, vaikka kokeilu osoittautuu kohtalokkaaksi, ja Krim kuolee myrkyn vaikutuksiin. Samaan aikaan ydinvoimalan johtaja tohtori Andrews (Jose Ferrer) on vakuuttunut siitä, että hänen voimalansa kestää mehiläisten hyökkäykset, eikä välitä tohtori Hubbardin (Richard Chamberlain) varoituksista. Kuitenkin juuri sillä hetkellä hälytys soi ja mehiläiset hyökkäävät voimalaan tappaen sekä Andrewsin että Hubbardin sekä tuhoten voimalan täysin ja hävittäen kokonaisen kaupungin.Crane ja Slater analysoivat alkuperäisen mehiläis-invaasion nauhoja ja tulevat siihen mahdolliseen johtopäätökseen, että heidän hälytysjärjestelmänsä houkutteli parven tukikohtaan. Mehiläiset hyökkäävät uudelleen, joten Slater käyttää liekinheittimen, jotta Crane ja Helena pääsevät pakenemaan. Äänimuunnellut helikopterit onnistuvat houkuttelemaan mehiläiset merelle, jossa ne kastelevat veden öljyllä ja sytyttävät parven tuleen. Crane miettii, oliko heidän voittonsa kaiken kaikkiaan onnistunut vai vain väliaikainen, ja päättää sitten, että "jos käytämme aikamme viisaasti, maailma saattaa selvitä".</w:t>
      </w:r>
    </w:p>
    <w:p>
      <w:r>
        <w:rPr>
          <w:b/>
        </w:rPr>
        <w:t xml:space="preserve">Tulos</w:t>
      </w:r>
    </w:p>
    <w:p>
      <w:r>
        <w:t xml:space="preserve">Mitä Crane vaati Slaterille?</w:t>
      </w:r>
    </w:p>
    <w:p>
      <w:r>
        <w:rPr>
          <w:b/>
        </w:rPr>
        <w:t xml:space="preserve">Esimerkki 2.951</w:t>
      </w:r>
    </w:p>
    <w:p>
      <w:r>
        <w:t xml:space="preserve">Khushi (Rani Mukerji) on huolimaton työntekijä, joka aina huijaa esimiestään ja keksii tekosyitä, joiden avulla hän voi jättää velvollisuutensa tekemättä. Hän tapaa Ranbir Malhotran (Ajay Devgan) ja saa tietää, että koti, jonka mies aikoo rakentaa rakkaalleen, on nyt toteutumaton unelma. Saatuaan potkut työstään hän etsii bungalowin ja muuttaa sinne ilmoittaen kaikille olevansa Ranbirin morsian. Siellä hän tapaa Ranbirin perheen ja Poojan (Sonali Bendre), Ranbirin rakkauden. Kun Ranbir palaa takaisin, hän on aluksi raivoissaan Khushin tunkeutumisesta hänen elämäänsä, mutta päättää sitten leikkiä hänen kanssaan saadakseen Poojan mustasukkaiseksi ja rakastumaan häneen. Khushi ja Ranbir rakastuvat lopulta. Khushin läheinen kohtaaminen todellisuuden kanssa ja Ranbirin vanhat sitoumukset pidättelevät heitä kuitenkin pitkään, ennen kuin he lopulta kuuntelevat sydäntään.</w:t>
      </w:r>
    </w:p>
    <w:p>
      <w:r>
        <w:rPr>
          <w:b/>
        </w:rPr>
        <w:t xml:space="preserve">Tulos</w:t>
      </w:r>
    </w:p>
    <w:p>
      <w:r>
        <w:t xml:space="preserve">Rakastuvatko Khushi ja Ranbir lopulta toisiinsa?</w:t>
      </w:r>
    </w:p>
    <w:p>
      <w:r>
        <w:rPr>
          <w:b/>
        </w:rPr>
        <w:t xml:space="preserve">Esimerkki 2.952</w:t>
      </w:r>
    </w:p>
    <w:p>
      <w:r>
        <w:t xml:space="preserve">Elokuva alkaa, kun merellä oleva rahtialus räjähtää ja uutiset kertovat aluksen onnettomuudesta ja jo käynnissä olevasta toisesta maailmansodasta. Räjähdyksen syy on mysteeri, sillä miehistö on löydetty kahta tunnistamatonta salamatkustajaa lukuun ottamatta. Jeff Peters (Bing Crosby) ja Orville "Turkey" Jackson (Bob Hope) nähdään kellumassa merellä hylyn päällä. Jeffin idea oli ahtautua, mutta räjähdyksen aiheutti Orville, joka "tupakoi ruutihuoneessa". Kun he vitsailevat syövänsä toisiaan selvitäkseen hengissä, he näkevät kaukaisuudessa maata. rannalla istuessaan Orville muistuttaa Jeffiä lupauksestaan Lucy-tädille pitää hänestä huolta. Jeff muistuttaa, että Lucy-täti kuoli ennen kuin hän ehti suostua. Heidät keskeyttää sopivasti kameli, ja he liftaavat kyytiin. kaupunkiin päästyään he jäävät melkein aseilla ampuvien arabien alle, joita johtaa sheikki Mullay Kasim (Anthony Quinn). Jeff ja Orville saavat tietää, että sheikki tavoittelee prinsessaa avioliittoa varten. Orvillea lähestyy joukko kantajia, jotka kantavat jotakuta hunnutetussa laatikossa. Kaunis käsi tarttuu hänen käteensä ja lähtee sitten pois, ja Orville on onnellinen. Ravintolassa Jeff ja Orville syövät sydämellisesti ja yrittävät samalla keksiä, miten pääsisivät veitsen heiluttaneen omistajan ohi maksamatta. Mies (Dan Seymour) ottaa Jeffin sivuun ja ojentaa hänelle suuren summan rahaa. Orville on iloinen voidessaan maksaa aterian, kunnes hän saa tietää, että Jeff "myi" hänet. Orville on raivoissaan, varsinkin kun kumpikaan ei tiedä, miksi mies osti hänet. Jeff rauhoittelee Orvillea ja sanoo, että hän ostaa hänet lopulta takaisin, ja kaksi miestä heittää hupun Orvillen ylle ja vie hänet pois.Viikkoa myöhemmin Jeff herää näkyyn, jossa Lucy-täti (jota näyttelee harppua heiluttava Bob Hope) häpäisee häntä teon takia. Jeff sanoo yrittäneensä ostaa Orvillen takaisin, mutta sai kuulla, että tämä oli myyty jollekin toiselle. Lucy-täti sanoo, että hänen on löydettävä Orville, ja suosittelee laulamaan Orvillen lempilaulua. Jeff kävelee kadulla laulamassa (Lucy-tädin haamun säestämänä), kunnes hänelle heitetään palatsin ikkunasta lappu, jossa on Orvillen medaljonki. Orvillen kirjoittamassa lapussa kerrotaan, että häntä kidutetaan ja varoitetaan Jeffiä vaarasta. Jeff luulee Orvillen olevan pulassa ja kiipeää palatsin seinän yli. Kuullessaan naisen laulavan Jeff hiipii palatsiin ja näkee monta kaunista tyttöä, jotka tanssivat kauniille prinsessa Shalmarille (Dorothy Lamour) ja laulavat hyvin rentoutuneelle Orvillelle.Jeff ryntää sisään ja joutuu vartijoiden kynsiin. Orville teeskentelee tietämätöntä ja yrittää lähettää hänet pois. Prinsessa päästää kaikki pois, paitsi Jeffin. Orville myöntää totuuden, mutta on selvää, että hän on yhä vihainen Jeffille. Hän sanoo, että hänen ja prinsessan on määrä mennä naimisiin. Jeff on yllättynyt, mutta prinsessa sanoo, että hänen viisaan miehensä luki tähdet ja käski hänen mennä naimisiin Orvillen kanssa. Hän oli se, joka kuljetti Orvillen hunnutetussa laatikossa, ja myös se, joka osti Orvillen. Kun prinsessa suutelee intohimoisesti Orvillea, Jeff päättää jäädä paikalle; päätös, joka melkein saa hänet ja Orvillen riitelemään, mutta prinsessa kutsuu Jeffin jäämään. kun kauniit tytöt palvelevat Orvillea, hän kuulee yhdeltä heistä, Mihirmahilta, että prinsessan piti mennä naimisiin Kasimin kanssa, mutta hän myös kertoo Orvillelle rakastavansa myös häntä. Jeff hajottaa juhlat ja kohtaa Orvillen, joka heittää Jeffin ulos. Jeff vaeltaa palatsissa laulamassa, mikä vetää prinsessan puoleensa, ja he lähtevät kuutamokävelylle. Mihirmah yrittää saada Orvillen karkaamaan kanssaan. Jeff yrittää kertoa prinsessalle, että HÄN oli se, joka myytiin, ja että hänen pitäisi mennä naimisiin, mutta miekkaa heiluttava Orville keskeyttää hänet.Seuraavana aamuna vihainen Kasim asettaa prinsessa Shalmarin vastakkain, koska hän on mennyt naimisiin jonkun toisen kanssa. Hän on valmis tappamaan Orvillen, mutta prinsessa vie hänet viisaan miehen Hyder Kahnin luo. Hyder Khan sanoo lukeneensa tähtiä ja todenneensa, että prinsessa Shalmarin ensimmäisen aviomiehen kohtalona on kuolla väkivaltainen kuolema viikon sisällä avioliitosta, ja toista aviomiestä siunataan pitkällä eliniällä ja onnella. Prinsessa kertoo Kasimille, että Orville on ensimmäinen aviomies, ja kun tämä kuolee, hän menee onnellisesti naimisiin Kasimin kanssa ja he elävät onnellisina. Kasim lopulta ymmärtää ja syleilee prinsessaa. orville saa tietää ennustuksesta ja juoksee Jeffin luo ja vakuuttaa hänelle, että prinsessa todella rakastaa häntä ja että hän aikoo karata Mihirmahin kanssa. Myöhemmin samana iltana Lucy-tädin henki vierailee Orvillen luona ja häpäisee häntä, mutta Orville kieltäytyy kertomasta Jeffille totuutta. Samaan aikaan viisas mies tajuaa, että hän oli lukenut tähdet väärin kaukoputkessaan olevien tulikärpästen takia; hänen ennustuksensa ovat virheellisiä. prinsessa Shalmar kieltäytyy menemästä Jeffin kanssa naimisiin, vaikka Orville haluaa päästä avioliitosta. Prinsessa lähettää Orvillen pois valmistautumaan häihin. Viisas mies juoksee sisään ja kertoo prinsessalle ja Jeffille virheellisestä ennustuksesta. Prinsessa on onnellinen ja kertoo Jeffille, että nyt hän voi mennä naimisiin tämän eikä Kasimin kanssa. Jeff tajuaa, miksi Orville halusi niin innokkaasti irrottautua avioliitosta, mutta päättää olla kertomatta hänelle. Sen sijaan hän sanoo, että prinsessa muutti mielensä, ja Orville on vain liian innokas hyväksymään sen. Sillä välin viisaan miehen avustaja kertoo asiasta Kasimille, joka kokoaa miehensä yhteen. prinsessa ja Jeff päättävät mennä naimisiin Yhdysvalloissa Orvillen ja Mihirmahin seurassa, mutta Kasim kohtaa heidät, ottaa prinsessan ja antaa Mihirmahin yhdelle miehistään. Jeff ja Orville yrittävät käyttää "patty-cake"-rutiiniaan Kasimin kimppuun, mutta se menee pieleen. He pakenevat palatsiin tyttöjen kanssa, mutta heidät löydetään ja vangitaan. kasim vie naiset ja jättää Jeffin ja Orvillen autiomaahan. He vaeltavat päämäärättömästi ja näkevät ruokalan, mutta se on kangastus. He näkevät näyn laulavasta prinsessa Shalmarista, joka kannustaa heitä eteenpäin. He löytävät keidas, joka on lähellä Kasimin leiriä. He yrittävät hiipiä sisään, mutta jäävät kiinni. He näkevät toisen joukon ratsumiehiä ja saavat tietää, että se on vihollisen sheikki, joka oli kutsuttu rauhan merkiksi. He onnistuvat pakenemaan ja asettavat sheikit toisiaan vastaan. Kaaoksessa Jeff ja Orville nappaavat tytöt ja pakenevat.Myöhemmin laivalla kotiin Orville hiipii puuterihuoneeseen tupakalle. Siellä tapahtuu räjähdys, ja sitten näemme kaikki neljä kellumassa romukasassa. Onneksi he ovat lähellä New Yorkin satamaa.</w:t>
      </w:r>
    </w:p>
    <w:p>
      <w:r>
        <w:rPr>
          <w:b/>
        </w:rPr>
        <w:t xml:space="preserve">Tulos</w:t>
      </w:r>
    </w:p>
    <w:p>
      <w:r>
        <w:t xml:space="preserve">Ketä vastaan Jeff Peters ja Orville asettavat toisensa ennen pakoaan?</w:t>
      </w:r>
    </w:p>
    <w:p>
      <w:r>
        <w:rPr>
          <w:b/>
        </w:rPr>
        <w:t xml:space="preserve">Esimerkki 2.953</w:t>
      </w:r>
    </w:p>
    <w:p>
      <w:r>
        <w:t xml:space="preserve">Muinaisessa Egyptissä Ema "Emmy" Heshire (Kim Cattrall) piileskelee pyramidissa äidiltään, joka haluaa tyttärensä menevän naimisiin vastoin Emmyn tahtoa. Emmy rukoilee jumalia, jotta he saisivat hänet ulos tästä sotkusta ja löytäisivät hänen todellisen rakkautensa. Jumalat vastaavat Emmyn rukoukseen saamalla hänet katoamaan.Philadelphia, 1987; nuori taiteilijaksi pyrkivä Jonathan Switcher (Andrew McCarthy) ottaa vastaan useita satunnaisia töitä. Ensimmäinen työ, jossa hän kokoaa kauniin, täydellisen mallinuken, ennakoi koko loppuelokuvaa ja on edustava hänen ponnisteluilleen. Jokaisessa näistä töistä Jonathan ilmaisee vaivalloisesti taiteellista minäänsä, mutta jokainen näistä varhaisista työnantajista irtisanoo hänet, koska häneltä kuluu liikaa aikaa tai koska hän poikkeaa asetetusta kaavasta.Eräänä yönä Jonathan ajaa sateessa, kun hän ohittaa Prince &amp;amp; Company -tavaratalon ja tunnistaa "täydellisen" mallinuken näyteikkunasta. Hän julistaa, että tämä on ensimmäinen työ, jonka hän on koskaan tehnyt ja joka saa hänet tuntemaan itsensä taiteilijaksi. Seuraavana aamuna hän onnistuu pelastamaan omistajan, Claire Timkinin (Estelle Getty), putoavan kyltin osumalta. Kiitollinen Claire palkkaa Jonathanin varapresidentti Richardsin (James Spader) harmiksi, joka määrää Jonathanin varastopojaksi. Vapaa-ajallaan Jonathan tapailee näyttävää ikkunapukumiestä Hollywood Montrosen (Meshach Taylor) kanssa. Sinä iltana Hollywood ja Jonathan rakentavat näyteikkunan, jonka pääosassa on Jonathanin mallinukke. He törmäävät kaupan yövartijan, kapteeni Felix Maxwellin (G. W. Bailey) kanssa. Kun Jonathan on yksin, hänen pakkomielteensä kohteena oleva mallinukke herää henkiin Emmynä.Hänen vastustajiensa yllätykseksi Jonathanin Prince &amp;amp; Company -näyteikkunanäyttely vetää puoleensa suurta yleisöä. Myös Jonathanin ylimielinen ex-tyttöystävä Roxie (Carole Davis) ja kilpailevan Illustra-tavaratalon johtaja B.J. Wert (Steve Vinovich) saavat tietää asiasta. Paljastuu, että Richards on Wertin vakooja. Johtokunnan kokouksessa Richards haluaa erottaa Jonathanin, joka näennäisesti keulii näyteikkunoiden kanssa. Johtokunnan jäsenet sitä vastoin ylentävät Jonathanin visuaalisen myyntityön johtajaksi.Emmyn ja Jonathanin suhde kukoistaa seuraavan viikon aikana. Emmy auttaa joka ilta Emmyä luomaan näyteikkunoita, jotka häikäisevät kaikki Prince &amp;amp; Companyn työntekijät. Tämän seurauksena Claire ylentää Jonathanin varapuheenjohtajaksi.Kun ikkunakuvitukset tuovat Prince &amp;amp; Companylle valtavasti asiakkaita ja voittoa, Illustran väki suunnittelee varastavansa Emmyn - tietämättä, että hän on elossa - ja laittavansa hänet näytteille Illustraan. Seuraavana päivänä Roxie tarjoaa Jonathanille töitä Illustrasta, mutta hän kieltäytyy, koska hän ja Emmy ovat rakastuneita.Maxwell ja Richards murtautuvat Prince &amp; Companyyn ja etsivät Emmyä. Seuraavana aamuna Hollywood ja Jonathan löytävät Emmyn ja muut mallinuket kadonneina. Jonathan epäilee Illustraa ja ryntää sinne, missä hän kohtaa Wertin, joka suhtautuu varkauteen torjuvasti. Roxie ryntää ulos toimistosta ja vannoo, ettei Jonathan enää koskaan näe Emmyä. Jonathan ajaa Roxieta takaa, kun kymmenkunta vartijaa ajaa häntä takaa. Hollywood pommittaa vartijoita paloletkusta tulevalla vedellä, kun Roxie lastaa Emmyn muiden mallinukkejen kanssa roskapuristimeen. Jonathan ryntää roskapuristimen liukuhihnalle pelastaakseen Emmyn. Emmy herää henkiin hänen käsissään. Maxwell ja hänen vartijatoverinsa ryntäävät paikalle, ja Wert seuraa heitä, ja hän yrittää pidättää Jonathanin luvattomasta tunkeutumisesta. Sitten Claire astuu sisään ja syyttää Richardsia ja Maxwellia murtovarkaudesta, salaliitosta, Emmyn sieppauksesta ja törkeästä varkaudesta. Wert, Richards ja Felix pidätetään sen sijaan ja kuljetetaan pois. Wert antaa Roxielle potkut, kun häntä raahataan ulos.Emmy ja Jonathan vihitään Prince &amp;amp; Companyn näyteikkunassa, Claire morsiusneitona ja Hollywood bestmanina.</w:t>
      </w:r>
    </w:p>
    <w:p>
      <w:r>
        <w:rPr>
          <w:b/>
        </w:rPr>
        <w:t xml:space="preserve">Tulos</w:t>
      </w:r>
    </w:p>
    <w:p>
      <w:r>
        <w:t xml:space="preserve">Kuka on nuori taiteilija, joka tekee satunnaisia töitä?</w:t>
      </w:r>
    </w:p>
    <w:p>
      <w:r>
        <w:rPr>
          <w:b/>
        </w:rPr>
        <w:t xml:space="preserve">Esimerkki 2.954</w:t>
      </w:r>
    </w:p>
    <w:p>
      <w:r>
        <w:t xml:space="preserve">Kun Sadako Yamamuran ruumis löydetään kaivosta, poliisi kutsuu hänen setänsä Takaishin tunnistamaan hänet. Rikoskomisario Omuta selittää Takaishille, että oikeuslääketieteen mukaan Sadako on saattanut selvitä kaivossa kolmekymmentä vuotta. Rikostekniset asiantuntijat rekonstruoivat Sadadan ruumiin ja luovuttavat sen Takaishille, joka antaa veljentyttärelleen hautajaiset merelle toivoen vapautuvansa syyllisyydestä, jota hän on kantanut siitä lähtien, kun Sadadan äiti Shizuko teki itsemurhan tekojensa vuoksi. Poliisi etsii Reiko Asakawaa hänen ex-miehensä Ryuji Takayaman ja hänen isänsä Koichin äkillisen kuoleman jälkeen viikkoa myöhemmin. Mai Takano, Ryujin yliopiston assistentti, tutkii hänen kuolemaansa ja vierailee Reikon uutistoimistossa, jossa hänen kollegansa Okazaki liittyy Maihin vastauksia etsiessään. He löytävät Reikon asunnosta palaneen videonauhan, ja Mai aavistaa, että Reikon isä kuoli samalla tavalla kuin Ryuji.Tutkiessaan kirottua videonauhaa koskevaa urbaania legendaa Okazaki tapaa lukiolaisen Kanae Sawaguchin, joka antaa hänelle kopion videonauhasta, mutta myöntää katsoneensa sen itse. Mai ja Okazaki menevät mielisairaalaan puhumaan Masami Kurahashille, Reikon veljentyttären Tomokon ystävälle, mutta saavat selville, että Masami on mykkä ja että hänellä on fobia televisiota kohtaan, koska hän on nähnyt Tomokon kuoleman. He tapaavat tohtori Oisho Kawajirin, Masamin lääkärin ja paranormaalien ilmiöiden tutkijan, joka yrittää karkottaa Masamin psyykkistä energiaa kokeiden avulla. Mai astuu ulos haukkaamaan ilmaa ja kohtaa Masamin, jonka läsnäolo saa Sadakon materialisoitumaan televisioon ja pelottelemaan potilaita.Mai löytää Reikon pojan Yoichin yksin ostoskeskuksesta, ennen kuin hänen äitinsä ilmestyy. Mai saa tietää, että Yoichi on ollut mykkä isänsä ja isoisänsä kuoleman jälkeen ja että hänen psyykkiset kykynsä ovat vahvistuneet, ja Reiko kysyy, voisiko Kawajiri auttaa. Palatessaan sairaalaan Mai, Okazaki ja etsivä Omuta seuraavat Kawajirin kokeilua, jossa Masamista yritetään karkottaa psyykkistä energiaa heijastamalla hänen mielikuvansa tyhjälle nauhalle. Se saa kuitenkin aikaan sen, että kirottu videonauha ilmestyy ja tappaa Masamin, ja Mai tuhoaa nauhoituksen. Kuultuaan, että Kanae on kuollut kiroukseen, Mai luovuttaa Reikon ja Yoichin viranomaisille. Tajutessaan, että heidät aiotaan erottaa toisistaan, Mai varoittaa telepaattisesti Yoichia, joka pakenee Reikon kanssa, joka jää rekan alle. Okazaki yrittää poistaa Kanaen haastattelun, mutta Kanaen haamu ilmestyy ja kummittelee hänelle.Mai ja Yoichi matkustavat Oshiman saarelle ja majoittuvat Yamamuran majataloon. Yoichi näkee painajaista, joka saa Shizukon ja nuoren Sadakon haamut ilmestymään, ennen kuin Mai torjuu ne. Yöllä paikalle saapuu tohtori Kawajiri, joka tarjoutuu manaamaan Yoichin, kuten hän yritti Masamin kohdalla, ja Mai tarjoutuu vapaaehtoisesti toimimaan kanavana, joka karkottaa Sadakon vihan uima-altaaseen, sillä vesi pystyy neutralisoimaan energian. Yritys muuttuu kuitenkin pelottavaksi, ja Sadakon arkku ilmestyy altaaseen. Takaishi hukuttaa itsensä estääkseen Sadakon, kun taas Kawajiri tulee hulluksi ja tekee itsemurhan sukeltamalla altaaseen sähkölaitteita mukanaan.Mai ja Yoichi putoavat veteen ja ilmestyvät kaivon sisälle. Ryujin haamu ilmestyy, imee Sadakon raivon pojastaan ja kutsuu esiin köyden, joka johdattaa Main turvaan, kunhan hän ei katso alaspäin. Mai lopettaa tämän, jolloin Sadakon haamu ilmestyy, joka nousee kaivosta ja kysyy salaperäisesti: "Miksi vain sinä pelastuit?", ennen kuin putoaa takaisin kaivoon. Mai ja Yoichi nousevat altaasta, vapaina pelostaan. Kun Okazaki on laitoshoidossa, hoitaja saa selville, että Kanaen naurava henki kummittelee hänessä.</w:t>
      </w:r>
    </w:p>
    <w:p>
      <w:r>
        <w:rPr>
          <w:b/>
        </w:rPr>
        <w:t xml:space="preserve">Tulos</w:t>
      </w:r>
    </w:p>
    <w:p>
      <w:r>
        <w:t xml:space="preserve">Kenen ruumis nostettiin kaivosta?</w:t>
      </w:r>
    </w:p>
    <w:p>
      <w:r>
        <w:rPr>
          <w:b/>
        </w:rPr>
        <w:t xml:space="preserve">Esimerkki 2.955</w:t>
      </w:r>
    </w:p>
    <w:p>
      <w:r>
        <w:t xml:space="preserve">Kolmetoistavuotias noitaharjoittelija Kiki lähtee kotoa puhuvan mustan kissansa Jijin kanssa. Hän lentää luudallaan Korikon satamakaupunkiin. Kun Kiki yrittää löytää asuinpaikan, hänen peräänsä asettuu Tombo, nörttipoika, jolla on pakkomielle ilmailuun ja joka ihailee hänen lentotaitojaan.Vastineeksi majoituksesta Kiki auttaa leipomon ystävällistä omistajaa Osonoa. Hän avaa "noitien toimitusliikkeen", jossa hän toimittaa tavaroita luudanvarrella. Hänen ensimmäinen toimituksensa sujuu huonosti; hän jää tuuleen ja menettää mustan kissan lelun, joka hänen piti toimittaa. Jiji esittää lelua, kunnes Kiki voi hakea oikean tavaran. Hän löytää sen nuoren maalarin, Ursulan, kodista, joka korjaa ja palauttaa sen Kikille, jotta tämä voi viedä toimituksen loppuun ja pelastaa Jijin.Kiki ottaa vastaan Tombon kutsun juhliin, mutta viivästyy työnsä vuoksi ja sairastuu uupuneena. Kun hän toipuu, Osono järjestää salaa, että Kiki tapaa Tombon uudelleen, ja antaa hänelle Tombolle osoitetun lähetyksen. Kun Kiki on pyytänyt anteeksi, että hän on jäänyt pois juhlista, Tombo vie hänet koeajelulle polkupyörästä muotoillulla lentokoneella, jota hän työstää. Kiki lämpenee Tombolle, mutta hänen ystävänsä pelottavat häntä, ja hän kävelee kotiin. Kiki masentuu ja huomaa, ettei hän enää ymmärrä Jijiä, joka on ystävystynyt kauniin valkoisen kissan kanssa. Hän on myös menettänyt lentokykynsä ja joutuu keskeyttämään jakeluhommat. Kiki saa yllätysvierailun Ursulalta, joka toteaa, että Kikin kriisi on eräänlainen taiteilijablokki. Ursula ehdottaa, että jos Kiki löytää uuden tarkoituksen, hän saa kykynsä takaisin.Kun Kiki on käymässä asiakkaan luona, hän näkee televisiossa ilmalaivaonnettomuuden. Voimakas puuska jättää Tombon roikkumaan ilmaan. Kiki saa lentokykynsä takaisin ja onnistuu pelastamaan hänet. Hän saa takaisin itseluottamuksensa, jatkaa jakelupalvelua ja kirjoittaa kotiin kirjeen, jossa hän ja Jiji kertovat olevansa onnellisia.</w:t>
      </w:r>
    </w:p>
    <w:p>
      <w:r>
        <w:rPr>
          <w:b/>
        </w:rPr>
        <w:t xml:space="preserve">Tulos</w:t>
      </w:r>
    </w:p>
    <w:p>
      <w:r>
        <w:t xml:space="preserve">Mikä on puhuvan mustan kissan nimi?</w:t>
      </w:r>
    </w:p>
    <w:p>
      <w:r>
        <w:rPr>
          <w:b/>
        </w:rPr>
        <w:t xml:space="preserve">Esimerkki 2.956</w:t>
      </w:r>
    </w:p>
    <w:p>
      <w:r>
        <w:t xml:space="preserve">Vuonna 1952, lukukautta ennen kuin Ernesto "Fuser" Guevaran on määrä suorittaa lääketieteen tutkinto, hän ja hänen vanhempi ystävänsä Alberto, biokemisti, lähtevät Buenos Airesista matkustaakseen halki Etelä-Amerikan etsimään hauskuutta ja seikkailuja. Vaikka matkan lopussa on päämäärä - he aikovat työskennellä Perussa sijaitsevassa spitaaliyhdyskunnassa - päätarkoitus on matkailu. He haluavat nähdä mahdollisimman paljon Latinalaisesta Amerikasta, yli 8000 kilometriä muutamassa kuukaudessa, ja myös maata niin monen latinalaisamerikkalaisen naisen kanssa kuin heidän iskurepliikkiinsä lankeaa. Heidän alkuperäinen kulkuvälineensä on Alberton ikivanha ja vuotava mutta toimiva Norton 500 -moottoripyörä, joka on ristitty La Poderosaksi ("Mahtava").Heidän reittinsä on kunnianhimoinen. He suuntaavat etelään, pyrkivät ylittämään Andit, kulkemaan Chilen rannikkoa pitkin, Atacaman autiomaan ja Perun Amazonin läpi ja saapuvat Venezuelaan juuri ajoissa Alberton 30-vuotissyntymäpäiväksi, 2. huhtikuuta. La Poderosan hajoamisen vuoksi he joutuvat matkustamaan paljon hitaampaa vauhtia ja pääsevät Caracasiin heinäkuussa. retkikuntansa aikana Guevara ja Granado törmäävät alkuperäisväestön köyhyyteen, ja elokuva muuttuu vakavammaksi, kun miehet saavat paremman käsityksen Latinalaisen Amerikan "varakkaiden" ja "köyhien" välisestä epätasa-arvosta. Chilessä huvimatkalaiset kohtaavat pariskunnan, joka on pakotettu tielle kommunistisen vakaumuksensa vuoksi. Ernesto ja Alberto myöntävät pariskunnalle nuotiolla valaistussa kohtauksessa, etteivät hekään ole lähteneet etsimään työtä. Kaksikko saattaa pariskunnan Chuquicamatan kuparikaivokseen, ja Guevara suuttuu työläisten kohtelusta. Tunnustusta on myös, kun Ernesto katsoo jokilaivalla ollessaan köyhiä ihmisiä, jotka ovat pienemmässä veneessä, joka on kytketty perässä. Erneston yhteys hädänalaisiin ihmisiin on koko elokuvan ajan sisäinen ja tuntuva. Se näkyy tavassa, jolla hän silittää kuolemansairaan naisen otsaa, sillä hänellä ei ole varaa kunnon lääkäriin." Kuitenkin vierailu Macchu Picchun inkojen raunioilla herättää Ernestossa jotain. Hän ihmettelee, miten korkeasti kehittynyt kulttuuri väistyi Liman rönsyilevän kaupunkirakenteen tieltä. Hänen pohdintansa keskeyttää Alberto, joka jakaa hänen kanssaan unelman modernin Etelä-Amerikan rauhanomaisesta mullistamisesta. Ernesto vastaa nopeasti: "Vallankumous ilman aseita? Se ei koskaan onnistu." Perussa he työskentelevät kolme viikkoa vapaaehtoistyöntekijöinä San Pablon spitaalisiirtolassa. Siellä Guevara näkee sekä fyysisesti että metaforisesti yhteiskunnan jakautumisen työläisjoukkojen ja hallitsevan luokan välille (henkilökunta asuu joen pohjoispuolella, erillään eteläpuolella asuvista spitaalisista). Guevara kieltäytyy myös käyttämästä kumihanskoja vierailunsa aikana ja päättää sen sijaan kätellä paljain käsin säikähtäneitä spitaalisia vankeja.Elokuvan lopussa, oleskelunsa jälkeen spitaalisiirtolassa, Guevara vahvistaa syntymässä olevat tasa-arvoistavat ja auktoriteettien vastaiset impulssinsa pitäessään syntymäpäivämaljan, joka on samalla hänen ensimmäinen poliittinen puheensa. Siinä hän herättää henkiin latinalaisamerikkalaisen identiteetin, joka ylittää kansakunnan ja rodun mielivaltaiset rajat. Nämä kohtaamiset yhteiskunnallisen epäoikeudenmukaisuuden kanssa muuttavat Guevaran tapaa nähdä maailma, ja näin ollen ne motivoivat hänen myöhempää poliittista toimintaansa vallankumouksellisena.Guevara tekee symbolisen "viimeisen matkansa" sinä yönä, kun hän astmasta huolimatta päättää uida joen yli, joka erottaa kaksi yhteiskuntaa lepra-siirtokunnassa, ja viettää yönsä lepraisten hökkelissä lääkäreiden mökkien sijaan. Tämä matka symboloi epäsuorasti sitä, että Guevara hylkäsi rikkauden ja aristokratian, joihin hän syntyi, ja tien, jonka hän myöhemmin elämässään valitsisi sissinä taistellessaan sen puolesta, minkä hän uskoi olevan jokaisen ihmisen ansaitsema ihmisarvo. "Vaeltelu Amerikassa on muuttanut minua enemmän kuin luulin. En ole enää oma itseni. Ainakaan en ole enää se sama minä, joka olin." ~ Guevara elokuvan lopussaKun he jättävät jäähyväiset toisilleen, Alberto paljastaa, ettei hänen syntymäpäivänsä ollutkaan 2. huhtikuuta vaan 8. elokuuta ja että ilmoitettu tavoite oli vain motivaattori: Ernesto vastaa, että hän tiesi sen koko ajan. Elokuvan lopussa esiintyy tosielämän 82-vuotias Alberto Granado, ja mukana on kuvia todelliselta matkalta sekä maininta Che Guevaran lopulta vuonna 1967 tapahtuneesta CIA:n avustamasta teloituksesta Bolivian viidakossa.lähde:Wikipedia</w:t>
      </w:r>
    </w:p>
    <w:p>
      <w:r>
        <w:rPr>
          <w:b/>
        </w:rPr>
        <w:t xml:space="preserve">Tulos</w:t>
      </w:r>
    </w:p>
    <w:p>
      <w:r>
        <w:t xml:space="preserve">Mitä oppiainetta Ernesto opiskeli?</w:t>
      </w:r>
    </w:p>
    <w:p>
      <w:r>
        <w:rPr>
          <w:b/>
        </w:rPr>
        <w:t xml:space="preserve">Esimerkki 2.957</w:t>
      </w:r>
    </w:p>
    <w:p>
      <w:r>
        <w:t xml:space="preserve">Elokuva sijoittuu 1500-luvun Intiaan ja kertoo kahdesta tytöstä, jotka kasvatettiin yhdessä, vaikka he olivat eri yhteiskuntaluokista. Tara (Sarita Choudhury) on ylemmän kastin prinsessa, kun taas Maya (Indira Varma) on hänen kaunis palvelijansa. Tytöt ovat parhaita ystäviä, mutta mustasukkaisuuden ja katkeruuden pohjavirta johtuu Taran ylimielisyydestä, jota symboloi se, että Maya saa Taran käteen jääneet vaatteet eikä koskaan mitään uutta päälle pantavaa. Tyttöjen lähestyessä naimisiinmenoikää Tara paheksuu sitä, että Maya on häntä parempi klassinen tanssija ja että hänen vanhempansa ja kyttyräselkäinen veljensä, prinssi Bikram (alias "Biki"), osoittavat hellyyttä palvelijaansa kohtaan... Tara on valmistautunut menemään naimisiin prinssi Raj Singhin (Naveen Andrews) kanssa, ja Maya joutuu alempiarvoisen palvelijan rooliin heidän hääjuhlissaan. Kun prinssi tulee katsomaan tulevaa vaimoaan, hän ihastuu heti Mayaan sen sijaan. Kun Tara huomaa tämän, hän sylkee Mayaa päin naamaa ja lähettää hänet itkien pois häistä. Maya päättää kostaa, kun hän sattuu näkemään Rajin nukkuvan yksin, ennen kuin tämä on suorittanut vihkirituaalit Taran kanssa. Maya saa ensimmäisen seksuaalisen kokemuksensa Rajin kanssa, mutta molempien tietämättä Taran veli, prinssi "Biki", piileskelee ja katselee heitä yhdessä. Biki on murtunut siitä, että hänen lapsuuden ihastuksensa on maannut tulevan lankonsa kanssa, mutta pitää tiedon aluksi itsellään, ja vihkirituaalit suoritetaan loppuun seuraavana päivänä. kun Tara on lähdössä kotoa vastanaineena Rajin morsiamena, Maya kertoo hänelle, että aivan kuten Maya käytti prinsessan käytettyjä vaatteita koko elämänsä ajan, Taralla on nyt jotain sellaista, mitä Maya on käyttänyt. Hääyönään Tara, romanttisia unelmia täynnä oleva suojeltu neitsyt, epäröi täyttää heidän suhteensa. Tämä suututtaa ja turhauttaa seksuaalisesti Rajia, joka raiskaa kauhistuneen morsiamensa, mikä luo väkivallan ja nöyryytyksen sävyn avioliitolle. Tästä huolimatta Tara kaipaa yhä rakastavaa suhdetta välinpitämättömän aviomiehensä kanssa.Pelastaakseen Mayan kunnian Biki lähettää hänelle kosinnan. Kun Biki kieltäytyy, mies leimaa hänet julkisesti huoraksi, ja Biki joutuu jättämään kotinsa. Yksin vaeltaessaan hän tapaa nuoren kiviveistäjän Jai Kumarin (Ramon Tikaram), joka työskentelee Rajille. Hän paljastaa, että Maya on ollut inspiraationa hänen kauniille ja erittäin eroottisille patsailleen. Kun Maya huomaa, ettei hänellä ole majapaikkaa, Jai vie hänet vanhemman naisen nimeltä Rasa Devi (Rekha) luokse, joka opettaa Kama Sutraa, ikivanhaa viettelyn ja rakastelun taitoa. Maya aloittaa Jain kanssa intensiivisen romanttisen ja seksuaalisen suhteen, joka keskeytyy äkillisesti, kun Jai pelkää, ettei hän pysty työskentelemään kunnolla Mayan kuluttaessa hänen ajatuksiaan. Ensimmäisen todellisen rakastajansa hylkäämä Maya löytää lohtua Rasa Devistä ja tekee päätöksen opetella kurtisaanin taidetta.Raj, joka on nyt kuningas, tunnistaa yhdessä Jain veistoksessa Mayan kasvot. Hän lähettää palvelijansa etsimään Mayaa, ja tämä toimitetaan kuninkaalle tämän uudeksi kurtisaaniksi. Pian tämän jälkeen Raj ja Jai käyvät "ystävällisen" painikilpailun, jonka Jai voittaa. Jai saa kuninkaan suosion, mutta häntä myös varoitetaan, että jos hän vielä joskus voittaa kuninkaan, sillä on vakavat seuraukset. Sitten Jai saa tietää Mayan uudesta asemasta suosittuna jalkavaimona. Jai ymmärtää, että hänen kuninkaansa on vaarallinen mies, ja hänen on pidettävä entinen suhteensa Mayaan salassa heidän molemminpuolisen turvallisuutensa vuoksi.Samaan aikaan hyökkäävän shaahin uhka lähestyy. Kun Raj vajoaa yhä syvemmälle oopiumiriippuvuuteen, seksuaaliseen julmuuteen ja irstailuun, hänestä tulee vastuuton kuninkaan velvollisuuksiensa suhteen. Hän loukkaa Bikiä seksuaalisesti ja siitä, että hän on kyttyräselkä. Kostoksi Biki kirjoittaa shaahille kirjeen, jossa hän pyytää häntä vapauttamaan valtakunnan Rajista, joka nyt verottaa köyhiä omaksi perverssiksi huvikseen. Jai ja Maya sytyttävät intohimonsa uudelleen, ja he alkavat tavata salaa. Kun jännitteet Jain ja Rajin välillä kasvavat, Maya ja Jai vaihtavat häävalat yksityisesti. Myöhemmin Raj saa rakastavaiset kiinni yhdessä ja tuomitsee Jain kuolemaan.Löydettyään Taran kesken itsemurhayrityksen Maya tekee sovinnon lapsuudenystävänsä kanssa. Maya opettaa sitten Taralle, miten kuningas vietellään, ja Tara lupaa auttaa Mayaa pakenemaan Jain luo. Kun Tara kuitenkin menee miehensä luo, tämä tunnistaa Mayan viettelytyylin ja yrittää jälleen nöyryyttää vaimoaan. Lopulta Tara vapautuu piinaajastaan ja sanoo Rajille, ettei hän rakasta häntä edes tarpeeksi vihatakseen häntä, ja lähtee. maya lähtee linnasta ja käy vielä viimeisen kerran Jain luona. Maya kertoo Jain olevansa hänen ikuisesti, ja hän leikkaa pitkät hiuksensa irti, mikä symboloi sitä, että hänestä tulee Jain leski. Maya yrittää sitten parhaansa mukaan vakuuttaa Rajin vapauttamaan Jain lupaamalla hänelle täydellisen antautumisensa. Mutta koska Raj tietää, ettei hän voi saada Mayan sydäntä, hän hylkää hänen pyyntönsä. Juuri ennen teloitusta saapuu shaahilta laatikko, jossa on Rajin veljen, suurvisiirin, katkaistu pää. Jai murskataan tahallaan kuoliaaksi norsun murskaamana Mayan katsellessa väkijoukosta. Samaan aikaan shaahin sotilaat valtaavat kuninkaan palatsin. Maya kävelee pois kaukaisuuteen mietiskellen uutta henkistä vapauttaan: "Sydämeni on avoin kuin taivas."</w:t>
      </w:r>
    </w:p>
    <w:p>
      <w:r>
        <w:rPr>
          <w:b/>
        </w:rPr>
        <w:t xml:space="preserve">Tulos</w:t>
      </w:r>
    </w:p>
    <w:p>
      <w:r>
        <w:t xml:space="preserve">Mitä Maya leikkaa pois Jain symbolina?</w:t>
      </w:r>
    </w:p>
    <w:p>
      <w:r>
        <w:rPr>
          <w:b/>
        </w:rPr>
        <w:t xml:space="preserve">Esimerkki 2.958</w:t>
      </w:r>
    </w:p>
    <w:p>
      <w:r>
        <w:t xml:space="preserve">Chad ja Scarlet jättävät vanhan elämänsä ja kauhistuttavat salaisuutensa taakseen etsiessään uutta alkua. Mutta kun lähes kohtalokas auto-onnettomuus jättää heidät jumiin keskelle ei-mitään, he kääntyvät salaperäisen maalaispariskunnan puoleen saadakseen turvaa. pian Chad ja Scarlet tajuavat, että tämä hämäräpariskunta on jotenkin yhteydessä heidän menneisyyteensä ja että heidän tulevaisuutensa kohtalo on armottomissa käsissä. Yhdessä Chad ja Scarlet kestävät suunnatonta kidutusta ja sydänsurua yrittäessään hyvittää menneisyyden virheensä, mutta pystyvätkö he saavuttamaan pelastuksen, vai onko jo liian myöhäistä? [D-Man2010]</w:t>
      </w:r>
    </w:p>
    <w:p>
      <w:r>
        <w:rPr>
          <w:b/>
        </w:rPr>
        <w:t xml:space="preserve">Tulos</w:t>
      </w:r>
    </w:p>
    <w:p>
      <w:r>
        <w:t xml:space="preserve">Millaiseen onnettomuuteen he joutuvat elokuvassa Farmhouse?</w:t>
      </w:r>
    </w:p>
    <w:p>
      <w:r>
        <w:rPr>
          <w:b/>
        </w:rPr>
        <w:t xml:space="preserve">Esimerkki 2.959</w:t>
      </w:r>
    </w:p>
    <w:p>
      <w:r>
        <w:t xml:space="preserve">Saksalaiskirjailija Philip Winter on myöhästynyt kustantajansa määräajasta, jonka kuluessa hän on kirjoittanut Yhdysvaltoja käsittelevän artikkelin. Yrittäessään varata lentoa New Yorkista takaisin Saksaan hän tapaa saksalaisen naisen, Lisan, ja tämän nuoren tyttären, Alicen, jotka myös yrittävät palata kotiin. Kun Lisa jättää Alicen väliaikaisesti Philipin huostaan, hän katoaa käsitelläkseen äskettäin päättämäänsä suhdetta. Philip ja Alice lähtevät Amsterdamin-lennolle siinä uskossa, että he tapaavat Lisan siellä, mutta huomaavat, ettei tämä ole koskaan saapunut lentokentälle. kun Alice ei halua jäädä Amsterdamin lentokentälle yksin Philipin lähtiessä, he päättävät palata Länsi-Saksaan, jossa Philip voi toimittaa Alicen hänen isoäitinsä kotiin. Valitettavasti Alice ei muista isoäitinsä nimeä tai osoitetta, paitsi että hän saattaa asua Wuppertalissa, ja ainoa johtolanka on valokuva isoäitinsä ulko-ovesta, jossa ei ole talon numeroa eikä ketään kuvassa. Etsittyään Wuppertalin läpi Alice myöntää, ettei hänen isoäitinsä asu siellä ja että hän halusi vain, että he molemmat jäisivät Amsterdamiin. Raivostuneena Philip luovuttaa Alicen poliisille, mutta Alice pakenee ja palaa hänen luokseen uuden johtolangan kanssa, jonka mukaan hänen isoäitinsä asuu Ruhrissa. He alkavat ystävystyä matkustaessaan Ruhrin halki, ja etsinnät päättyvät, kun poliisi huomaa heidät ja ilmoittaa Philipille, että Lisa on löytynyt.</w:t>
      </w:r>
    </w:p>
    <w:p>
      <w:r>
        <w:rPr>
          <w:b/>
        </w:rPr>
        <w:t xml:space="preserve">Tulos</w:t>
      </w:r>
    </w:p>
    <w:p>
      <w:r>
        <w:t xml:space="preserve">Missä Phillip ja Alice odottavat tapaavansa Lisan?</w:t>
      </w:r>
    </w:p>
    <w:p>
      <w:r>
        <w:rPr>
          <w:b/>
        </w:rPr>
        <w:t xml:space="preserve">Esimerkki 2.960</w:t>
      </w:r>
    </w:p>
    <w:p>
      <w:r>
        <w:t xml:space="preserve">Marraskuun 5. päivänä 1969 kolme lukion jalkapalloilijaa yrittää huumata ja kidnapata tanssiaisillan seuralaisensa. Heidän suunnitelmansa onnistuu kahden tytön kohdalla, mutta kolmas, Mary Banner (Lillith Fields), yrittää paeta. Jalkapallokapteeni jahtaa häntä varastohuoneeseen ja lyö häntä tajuttomaksi. Hän joutuu paniikkiin ja lukitsee tytön ruumiin takakonttiin luullen, että tämä on kuollut. Myöhemmin hän herää lukittuna arkkuun ja kuolee lopulta siihen. 35 vuotta myöhemmin tämä tarina kerrotaan kolmen koulutytön kesken yökyläilyn aikana. Yksi heistä, Samantha (Kate Mara), oli kirjoittanut koulun lehteen artikkelin, jossa kritisoitiin jalkapalloilijan akateemisia saavutuksia, ja sen jälkeen hän, hänen ystävänsä ja hänen veljensä David (Robert Vito) joutuvat muun koulun hylkiöiksi. Samantha ja hänen kaksi ystäväänsä, Martha ja Mandy, loihtivat vitsillä Bloody Maryn, ja seuraavana aamuna kaikki kolme ovat poissa. Yhden päivän kateissa oltuaan he ilmestyvät takaisin ja heräävät vanhassa autiossa myllyssä tietämättä, miten he ovat sinne joutuneet. Vaikka useimmat epäilevät tyttöjen huijausta, Samantha ja David epäilevät, että kyseessä on jalkapallojoukkueen pilailu. Samanthaa kummittelevat näyt kuolleesta tytöstä, joka vuotaa verta päästään, ja useat oppilaat kuolevat mystisissä, urbaaneja legendoja muistuttavissa olosuhteissa; esimerkiksi jalkapalloilija Roger (Brandon Sacks) palaa auringonpaisteessa. Seuraavana päivänä Heatherin (Audra Lea Keener), jalkapallokapteeni Buckin (Michael Gregory Coe) tyttöystävän, poskessa olevasta turvotuksesta purkautuu hämähäkkejä, jotka saavat hänet viiltämään kasvojaan peilillä. Seuraavana iltana jalkapalloilija Tom (Nate Herd) saa sähköiskun virtsatessaan vanhan sähköaidan päälle, ja hänen rengassormensa purraantuu tai katkeaa.Buck syyttää näistä kuolemantapauksista Owensin sisaruksia. Ennen kuolemaansa Heather teki sovinnon Samanthan kanssa ja yritti kertoa hänelle, että tämä on tapahtunut ennenkin. Samantha löytää kotitehtävistään Heatherille lähetettyjä muistiinpanoja Mary Bannerin katoamisesta ja vuoden 1969 kotiintulotilaisuuksien kidnappauksista sekä muistiinpanoja, joissa viitataan edellisten elokuvien tapahtumiin. Koululehden arkistoja selaamalla he saavat selville, että Marya ei koskaan löydetty, että toinen uhri teki itsemurhan vuosia myöhemmin ja että kolmas uhri, Grace Taylor (Tina Lifford), asuu yhä kaupungissa. he vierailevat Gracen luona, joka väittää, että Mary, tai pikemminkin hänen "elinvoimansa", kostaa viiden kidnappaukseen osallistuneen henkilön lapsille, mutta ei voi (tai ei halua) paljastaa tekijöiden nimiä. Samantha on taipuvainen uskomaan häntä, mutta David pysyy epäilevänä ja pitää Gracea todennäköisempänä murhaajana. Hiippaillessaan Gracen talossa hän saa myös selville, että Grace on tuottanut tai kerännyt Urban Legend -teoksia, ja hän tunnistaa Gracen Heatherille lähetettyjen muistiinpanojen tekijäksi. Sisarukset menevät varoittamaan Buckia, joka myöntää, että hän ja hänen kaverinsa järjestivät Samanthan katoamisen ja syyttävät häntä tämän ystävien kuolemasta. Hän paljastaa myös, että hänen isänsä, jalkapallovalmentaja, oli yksi kidnappaajista vuonna 1969, mutta ei satuttanut Marya. Samantha kuitenkin epäilee, että valmentaja oli se, joka tappoi Maryn, koska hän näki tämän laittaneen kukkia Maryn hautakivelle aiemmin. Hänen isäpuolensa, joka kuuli tämän, kehottaa häntä paljastamaan kaikki vankat todisteet, joita hänellä on.Samaan aikaan järkyttynyt Buck yrittää rentoutua juomalla ja katsomalla elokuvaa motellissa. Nukahtaessaan hän herää kuullessaan tippuvan äänen ja löytää koiransa ruumiin. Hänen kimppuunsa hyökkää Mary, joka ryömii sängyn alta ja tappaa hänet rikkinäisellä pullollaan. Hänen kuolemastaan syntyy heti erilaisia huhuja. molemmat sisarukset yrittävät löytää johtolankoja viidennestä jäljellä olevasta tekijästä, Samantha selaamalla vanhoja valokuvia, David vierailemalla uudelleen Gracen luona. Grace kieltäytyy edelleen paljastamasta nimiä, mutta ohjaa hänet koulun arkistoon. Arkistoja läpikäydessään hän saa yhtäkkiä selville viidennen henkilön henkilöllisyyden ja ryntää kotiin, mutta huomaa Samin kadonneen ja huppumiehen tukehduttamaksi. Samantha näkee sillä välin taas näkyjä Mariasta, jotka paljastavat, että tyttö ei ollutkaan kuollut, kun hänet lukittiin arkkuun, ja myös hänen olinpaikkansa. Hän vierailee myös Gracen luona, joka kehottaa häntä etsimään ja hautaamaan Maryn ruumiin ja suostuu vastahakoisesti ajamaan Samanthaa kouluun. Gracen odottaessa pakettiautossa Samantha löytää varastohuoneen ja arkun, jossa oli Maryn ruumis. Myös huppumies ilmestyy ja menee varastohuoneeseen, mutta Samantha lukitsee hänet sisälle ja kantaa Maryn jäännökset ulos pakettiautoon.Kun Grace nukkuu, Samantha ajaa pakettiautolla hautausmaalle, jossa hän alkaa kaivaa Marylle hautaa hautakiven alle. Myös isäpuoli, jolle Samantha oli soittanut, ilmestyy paikalle ja auttaa häntä kaivamaan, mutta yhtäkkiä hän lyö häntä lapiolla. Tytärpuoltaan hautausmaan läpi jahtaava herra Owens (Ed Marinaro) paljastaa, että hän oli se, joka lukitsi Maryn takakonttiin ja että hän myös tappoi poikapuolensa Davidin. Lopulta hän saa tytön kiinni ja on aikeissa katkaista hänen päänsä, kun Mary ilmestyy elävässä muodossaan. Hän hymyilee Samanthaa kohti, suutelee häntä, palaa sitten takaisin karmeaan muotoonsa ja raahaa hänet mukanaan hautaan.Kun Samantha herää, hautaa ympäröi poliisi ja lääkintähenkilökunta, jotka hakevat hänen isäpuolensa ruumista. Herra Owensin ilmoitetaan kuolleen sydänkohtaukseen yrittäessään hävittää Mary Bannerin jäännökset.</w:t>
      </w:r>
    </w:p>
    <w:p>
      <w:r>
        <w:rPr>
          <w:b/>
        </w:rPr>
        <w:t xml:space="preserve">Tulos</w:t>
      </w:r>
    </w:p>
    <w:p>
      <w:r>
        <w:t xml:space="preserve">Kuka uskoo, että Grace saattaa olla murhaaja?</w:t>
      </w:r>
    </w:p>
    <w:p>
      <w:r>
        <w:rPr>
          <w:b/>
        </w:rPr>
        <w:t xml:space="preserve">Esimerkki 2.961</w:t>
      </w:r>
    </w:p>
    <w:p>
      <w:r>
        <w:t xml:space="preserve">Vuonna 1971 5-vuotias Billy Chapman ja hänen perheensä menivät hoitokotiin tapaamaan katatonista isoisäänsä. Kun perhe poistuu huoneesta ja jättää Billyn yksin isoisänsä kanssa, vanhus herää yhtäkkiä henkiin ja varoittaa Billyä, että joulupukki rankaisee tuhmia. Samana iltana Billyn perhe törmää sattumalta joulupukin asuun pukeutuneeseen mieheen, jolla näyttää olevan auto-ongelmia. Mies, joka on itse asiassa rikollinen, joka juuri käyttää naamiointia tehdäkseen viinakaupassa ryöstön, jossa hän tappoi myyjän. Sen jälkeen hän tappaa Billyn isän käsiaseella ja viiltää Billyn äidin kurkun auki veitsellä Billyn ja tämän itkevän pikkuveljen Rickyn nähden. Billy pakenee sitten piiloon ja jättää pikkuveljensä autoon. Murhanhimoinen joulupukki jättää kuitenkin lapset eloon. Kolme vuotta myöhemmin Billy ja Ricky viettävät joulua orpokodissa, jota johtaa ylimmäinen äiti, tiukka kurinpitäjä, joka lyö sinnikkäästi huonosti käyttäytyviä lapsia ja pitää rangaistusta heidän pahoista teoistaan hyvänä asiana. Sisar Margaret tuntuu olevan ainoa, joka tuntee myötätuntoa lapsia kohtaan. Hän yrittää auttaa Billyä avautumaan ja leikkimään muiden lasten kanssa, mutta Billy on jatkuvasti ylimmäisen äidin tarkkojen silmien kohteena ja häntä rangaistaan säännöllisesti. Jouluaamuna orpokodissa on joulupukin pukuun pukeutunut mies, joka vierailee lasten luona. Lapsuudenkokemustensa vuoksi Billy on kauhuissaan. Ylhäisä raahaa Billyn potkien ja huutaen pukin luokse, jossa tämä lyö häntä kasvoihin, jolloin hänen nenänsä vuotaa verta, ja pakenee huoneeseensa kauhunsekaisin ilmein. 10 vuotta myöhemmin 18-vuotias Billy lähtee orpokodista toivoen löytävänsä normaalin elämän. Hän saa töitä varastopoikana paikallisesta lelukaupasta ja ihastuu työtoveriinsa Pamelaan. Billyn seksuaaliset ajatukset Pamelasta keskeytyvät usein sairaalloisiin näkyihin hänen vanhempiensa murhaajasta. Hänestä tulee kuitenkin yhä epävakaampi.Jouluaattona Billy joutuu vastalauseistaan huolimatta pilkkaavien työtovereidensa pakottamana pukeutumaan kaupan joulupukiksi. Pian sen jälkeen, kun kauppa sulkeutuu ja henkilökunnan juhlat alkavat, Billy sattuu näkemään, kun toinen työtoveri Andy melkein raiskaa Pamelan. Billy napsahtaa vihdoin sekaisin, hän hirttää Andyn jouluvalojen narulla ja tappaa Pamelan yleiskäyttöisellä veitsellä lausuen synkästi, että rangaistus on hyvä. Billyn pomo, herra Sims sattuu paikalle, jossa Billy tappaa hänet vasaralla. Rouva Randall huomaa Billyn karmean työn ja yrittää paeta, mutta hänen kimppuunsa hyökätään kirveellä ja sitten hänet tapetaan nuolella vartaloonsa. kun Billyn riehuminen jatkuu, sisar Margaret tulee sisään vain havaitakseen verilöylyn ja palaa orpokotiin hakemaan apua puhelimitse. Billy murtautuu läheiseen taloon hyökätäkseen kahden nuoren pariskunnan kimppuun: Denisen ja Tommyn kimppuun, jotka olivat näennäisesti harrastamassa seksiä. Kun hän on hakannut oven auki kaksiteräisellä kirveellä, hän puukottaa Denisen hirvensarviin ennen kuin hän heittää Tommyn ikkunan läpi kuolemaan. Denisen pikkusisko Cindy (jonka käskettiin aiemmin mennä sänkyyn) keskeyttää Billyn. Sen sijaan, että Billy hyökkäisi hänen kimppuunsa, hän vain tiedustelee, onko hän ollut tuhma vai kiltti. Hän hymyilee lämpimästi ja "lahjoittaa" hänelle verisen veitsen, jota hän käytti aiemmin. Billy poistuu ja todistaa, kuinka kiusaajat kiusaavat kahta kelkkailevaa teinipoikaa. Yhtäkkiä hän ilmestyy paikalle ja katkaisee toisen kiusaajista pään, jolloin toinen pakenee kauhuissaan. Samaan aikaan viranomaiset tutkivat meneillään olevia murhia sisar Margaretin avulla, joka on päättänyt, että Billy on murhaaja, ja postuloi, että hän on palaamassa orpokotiin. seuraavana aamuna orpokotia lähestyy joulupukin asuun pukeutunut mies. Konstaapeli Barnes varoittaa miestä pysähtymään, mutta mies ei pysähdy, ja Barnes ampuu hänet. Kauhukseen Barnes saa selville, että mies oli itse asiassa isä O'Brien, kuuro pastori, joka oli matkalla orpokotiin, kun poliisin radioskannerista tuli puhelu. Billy ilmestyy paikalle ja tappaa rangaistukseksi järkyttyneen Barnesin kaksitahoisella kirveellä ja hakkaa lumiukon pään irti äkkiä veriseksi tulleella kirveellä. Billy saapuu orpokotiin joulupukin puvun avulla ja pääsee sisään ja ylimmäisen äidin luo, joka on nyt pyörätuolissa ja joka ei usko joulupukkiin. Billy nostaa kirveen, huutaa "kuole" ja valmistautuu tappamaan hänet, mutta kapteeni Richards' keskeyttää hänet ja ampuu hänet. Tämän jälkeen Billy saa iskun selkäänsä ja lyyhistyy. Hän katsoo läheisiä lapsia ja sanoo: "Olette nyt turvassa, joulupukki on poissa", ennen kuin kuolee haavoihinsa. Kun lapset kerääntyvät ympärille, paikalla oleva Ricky tuijottaa kylmästi yliäitiä, ennen kuin hän lausuu aavemaisesti "Tuhma".</w:t>
      </w:r>
    </w:p>
    <w:p>
      <w:r>
        <w:rPr>
          <w:b/>
        </w:rPr>
        <w:t xml:space="preserve">Tulos</w:t>
      </w:r>
    </w:p>
    <w:p>
      <w:r>
        <w:t xml:space="preserve">Kuka ampuu Billyn?</w:t>
      </w:r>
    </w:p>
    <w:p>
      <w:r>
        <w:rPr>
          <w:b/>
        </w:rPr>
        <w:t xml:space="preserve">Esimerkki 2.962</w:t>
      </w:r>
    </w:p>
    <w:p>
      <w:r>
        <w:t xml:space="preserve">Elokuva kertoo Ida Dalserin tarinan, joka rakastui tulevaan italialaiseen fasistijohtajaan Benito Mussoliniin, tuki häntä tämän ollessa työtön 1910-luvun alussa ja meni naimisiin hänen kanssaan oletettavasti noin vuonna 1914. Hän synnytti Mussolinille pojan, Benito Albinon, ennen ensimmäisen maailmansodan puhkeamista. He menettivät yhteyden sotavuosien aikana, ja löydettyään Mussolinin uudelleen sairaalasta sodan aikana hän löysi myös Rachele Guidin, joka oli mennyt naimisiin Mussolinin kanssa vuonna 1915, ja tyttären, joka oli syntynyt vuonna 1910 Guidin ja Mussolinin asuessa yhdessä.Historiallisesti Mussolini salasi poliittisen nousunsa jälkeen tiedot ensimmäisestä avioliitostaan ja vainosi (fasistisen puolueen kautta) sekä ensimmäistä vaimoaan että vanhinta poikaansa ja pakkohoitoon. Dalser kuoli Venetsiassa sijaitsevassa mielisairaalassa vuonna 1937 57-vuotiaana aivoverenvuotoihin, ja Benito Albino kuoli vuonna 1942 26-vuotiaana mielisairaalassa Milanon lähellä toistuvien koomaa aiheuttavien injektioiden jälkeen[3].</w:t>
      </w:r>
    </w:p>
    <w:p>
      <w:r>
        <w:rPr>
          <w:b/>
        </w:rPr>
        <w:t xml:space="preserve">Tulos</w:t>
      </w:r>
    </w:p>
    <w:p>
      <w:r>
        <w:t xml:space="preserve">Kuka diktaattori passitti ensimmäisen vaimonsa ja poikansa mielisairaalaan?</w:t>
      </w:r>
    </w:p>
    <w:p>
      <w:r>
        <w:rPr>
          <w:b/>
        </w:rPr>
        <w:t xml:space="preserve">Esimerkki 2.963</w:t>
      </w:r>
    </w:p>
    <w:p>
      <w:r>
        <w:t xml:space="preserve">Chiyo oli köyhän kalastajan toinen tytär Yoroidossa ja kylänsä erikoisuus - hänen silmänsä olivat siniset (romaanissa ne olivat siniharmaat). Serin isä oli vanha ja äiti kuolemansairas, joten vanhemmat suostuteltiin myymään tyttärensä saadakseen paremman elämän. Chiyo ja sisar Satsu lähetettiin heti Gioniin (geisha-alueelle). Täti päättää pitää hänet Nitta Okiyassa, mutta hylkää siskonsa. Satsu lähetetään sitten Miyagawa-Chon kaupunginosassa sijaitsevaan tavalliseen bordelliin prostituoiduksi.Chiyo vietti ensimmäiset vuotensa okiyassa työskennellen palvelijattarena ja suunnitellen pakoaan. Hatsumomo, okiyan tähti ja yksi tuon ajan kauneimmista ja suosituimmista geishoista, aavisti, että Chiyo olisi uhka, ja lähti eliminoimaan häntä. Hän ja Korin pakottivat Chiyon pilaamaan kimonon (joka kuului Hatsumomon vihatuimmalle kilpailijalle Gionissa, Mamehalle). Seuraavana päivänä täti löi Chiyoa puolivahingossa rangaistukseksi pilatusta kimonosta, koska hän ei halunnut äidin tai mummon pääsevän käsiksi Chiyoon. Hän myös varoittaa Hatsumomoa luottamasta häneen, koska tämä tuhoaa hänet hetkessä. Palkkioksi Mamehan kimonon pilaamisesta Hatsumomo kertoi lopulta, että hänen siskonsa on Miyagawa-Chon kaupunginosassa veljekodin alla, Tatsuyon ja järjesti heille tapaamisen. Siskokset päättivät, että Chiyo hiipisi okiyasta ulos kävelemällä viereisten kattojen päällä, tapaisi Satsun ja sitten he pakenisivat yhdessä. Hänen yrityksensä epäonnistui, sillä hän putosi yhdeltä katolta, ja hänen sisarensa jatkoi matkaa ilman häntä. Täti oli raivoissaan Chiyolle, koska hän ei ollut ottanut huomioon hänen varoitustaan pysyä kaukana. Chijon toipuessa vammoistaan hän sai kirjeen, jossa kerrottiin, että hänen molemmat vanhempansa olivat kuolleet. Äiti (madame) oli raivoissaan Chiyon kapinallisesta käytöksestä ja päätti, ettei hänestä kasvatettaisi geishaa vaan piikaa. Piian palkalla hän ei koskaan pysty maksamaan sopimustaan ja lähtemään okiyasta. Chiyo asettui levottomana tuomittuun elämäänsä ja katseli samalla, kuinka hänen ystävänsä ja sisäkköystävänsä Pumpkin korotettiin geishaoppilaaksi, ja kaikki hänen sisäkköön liittyvät työnsä siirrettiin hänelle. Kuultuaan, että Chiyo pysyy Äidin orjana ikuisesti, Hatsumomo iloitsi näkymistä ja ryhtyi tekemään hänen elämästään entistäkin kurjempaa. 12-vuotiaan Chiyon ollessa eräänä päivänä asioilla, hänen huolensa siitä, että hän jäisi tulevaisuudessa palvelijaksi Äidin alaisuuteen, valtasi hänet ja hän alkoi itkeä. Eräs mies pysähtyi juttelemaan hänen kanssaan ja lähti hänen kanssaan hakemaan jäätelöä. Hän osti hänelle maustettua jäätä ja antoi kaksi kolikkoa piristääkseen häntä. Kun Chiyo näki puheenjohtajan kävelevän pois kahden geishan kanssa, hän päätti, että hänestä tulisi geisha hinnalla millä hyvänsä, jotta hän voisi olla miehen kanssa. Hän käytti kolikot toiveensa toteuttamiseen ja säilytti puheenjohtajan nenäliinan.Talvella 1935 Chiyo on 15-vuotias ja auttaa Pumpkinia valmistautumaan debyyttiinsä geishan oppipoikana Hatsumomon johdolla. Heidän lähdettyään hän huomaa, että hänen ystävänsä unohti shamiseninsa ja juoksee ulos Nitta Okiyasta Mizukin teehuoneen (Hatsumomon prime) takaosaan ja antaa siellä olevalle emännälle ystävänsä shamisenin. Muutamaa päivää myöhemmin okiyaan saapui yllätysvierailulle kuuluisa geisha Mameha, joka tarjosi vastustamattomia ehtoja Chiyon ottamiseksi oppipoikakseen geishaksi. Äidin ahneus sai yliotteen, ja Chiyosta tuli Sayuri. Koulutuksen aikana Sayuri osoitti huomattavia kykyjä, ja äiti alkoi harkita, ottaako hän Pumpkinin sijasta hänet tyttärekseen perimään okiyan. Tämä kärjisti entisestään Hatsumomon ja Mamehan välistä vihanpitoa. Sayurin mizuagen (ensimmäisen yön) huutokauppa lähestyi, mutta Hatsumomon juonittelun vuoksi Mameha ei ollut lähelläkään sitä, että hän löytäisi tarpeeksi potentiaalisia dannoja (suojelijoita) kunnollisen huutokaupan aloittamiseksi. Hän päätti kokeilla mahdotonta - Nobua, kemiallisten onnettomuuksien takia epämuodostunutta rikasta miestä, joka ei pitänyt geishoista. Ihmeekseen hän rakastui Sayuriin, ja Sayuri hänen parhaaseen ystäväänsä - puheenjohtajaan.Sayurin mizuage teki historiaa korkeimman tarjouksen tähän mennessä, ja hänestä tuli IT-geisha. Äiti adoptoi hänet, potkaisi Hatsumomon ulos, koska hän yritti tuhota hänen uransa aiheuttamalla tulipalon, ja Kurpitsa jäi kodittomaksi huolehtimaan itsestään. Sayurin loiston katkaisi kuitenkin toinen maailmansota. Kun kaikki geishat kerättiin yhteen ja lähetettiin tehtaisiin työläisiksi, hän ja Mameha piiloutuivat puheenjohtajan avulla.Sodan jälkeen Mamehan ja Sayurin oli vaikea selviytyä aitona geishana. Amerikkalaiset sotilaat ovat nyt suurkuluttajia, ja he suosivat tavallisia prostituoituja geishojen sijaan. Pumpkinin putoaminen armosta osoittautui nyt siunaukseksi. puheenjohtaja palkkasi Sayurin, Mamehan ja Pumpkinin matkalle, jotta he voisivat viihdyttää amerikkalaista eversti Derricksia ja hänen kumppaneitaan ja tehdä heistä liikekumppaneitaan. Sayuri tajusi, että hänen täytyisi saada joko Nobu tai eversti Derricks ryhtymään dannakseen hengissä. Mutta puheenjohtajan tapaaminen uudelleen sodan jälkeen osoittautui liian suureksi houkutukseksi, ja hän päätti kerrankin heittää kaiken menemään ja seurata sydäntään. Huoneessaan Mameha varoitti Sayuria tekemästä sitä, koska se olisi epäkunnioittavaa Nobua kohtaan ja hän voisi pilata uransa tuon virheen takia. Hän käski häntä hyväksymään hänet dannakseen, koska hän pelasti hänen henkensä ja hän oli hänelle suuren velan velkaa. Hän mainitsee, että Hatsumomo teki kerran virheen seuratessaan sydäntään karkaamalla Koichin kanssa ja tuhosi hänen mahdollisuutensa saada danna. Sayuri kieltäytyy kuuntelemasta Mamehaa, mikä osoittautui hänen kohtalokseen. hän järjesti kenraalin tapaamisen hökkelissä ja käski Pumpkinin tuoda Nobun, jotta molemmat voivat pettyä häneen. Hän tarttui tähän kauan odotettuun tilaisuuteen ja sai kostonsa - hän toi puheenjohtajan. Kun Sayuri vaati ystävältään vastausta. Pumpkin kiivaasti vihasta (viileästi, mutta silti elokuvassa järkyttyneenä) kertoi hänelle, että hän vei häneltä hänen oikean paikkansa äidin tyttärenä ja Nitta Okiyan perillisenä. Sydämensä särkenyt Sayuri heitti rakkaimman nenäliinan pois ja antautui kohtaloonsa.Juuri kun hän luuli menettäneensä Nobun suosion, äiti sai häneltä varauspyynnön. Pettyneenä ja turvaan tyytyen Sayuri saapui paikalle valmistautuneena palaamaan Nobun suosioon, mutta huomatakseen, että varauksen oli tehnyt puheenjohtaja.Nyt kun hänen paras ystävänsä ei ole enää kiinnostunut Sayurista, puheenjohtaja voi vihdoin osoittaa tunteensa ja saada Chiyonsa takaisin - hän oli se, joka lähetti Mamehan etsimään sinisilmäistä tyttöä ja varmistamaan, että hänestä pidetään huolta ja että hän palaa takaisin Sayurin luokse. .......</w:t>
      </w:r>
    </w:p>
    <w:p>
      <w:r>
        <w:rPr>
          <w:b/>
        </w:rPr>
        <w:t xml:space="preserve">Tulos</w:t>
      </w:r>
    </w:p>
    <w:p>
      <w:r>
        <w:t xml:space="preserve">Kuka on Chiyon sisko?</w:t>
      </w:r>
    </w:p>
    <w:p>
      <w:r>
        <w:rPr>
          <w:b/>
        </w:rPr>
        <w:t xml:space="preserve">Esimerkki 2.964</w:t>
      </w:r>
    </w:p>
    <w:p>
      <w:r>
        <w:t xml:space="preserve">Frodo Reppuli ja Samwise Gamgee jatkavat matkaansa Mordoriin tuhotaakseen Yhden Sormuksen heittämällä sen Tuomiovuoreen. Sormuksen entinen omistaja Klonkku hyökkää yöllä heidän kimppuunsa, mutta he ottavat hänet kiinni. Frodo tuntee sympatiaa Klonkua kohtaan heidän yhteisen taakkansa vuoksi ja pyytää Klonkua johdattamaan heidät turvallisesti Mordoriin Samin vastustuksesta huolimatta. Samaan aikaan Aragorn, Legolas ja Gimli jahtaavat Uruk-hai-heimoa, joka sieppasi heidän ystävänsä Merryn ja Pippinin. Rohanin Rohirrim-armeija teurastaa Uruk-hain, mutta hobitit pakenevat Fangornin metsään, jossa he tapaavat Ent Puuparran. Myöhemmin Aragornin ryhmä tapaa Rohirrimit, jotka heidän kuninkaansa Thé©oden on karkottanut ja joita Sarumanin palvelija Grima Wormtongue manipuloi. Aragornin ryhmä seuraa hobitteja Fangornissa ja kohtaa henkiin herätetyn Gandalfin, joka menehtyi Moriassa mutta herätettiin henkiin auttaakseen pelastamaan Keski-Maan.Klonkku johdattaa Frodon ja Samin Kuolleiden soiden läpi ja pakenee samalla natseja. He saavuttavat Mordorin Mustan portin, mutta Klonkku pysäyttää heidät sanomalla, että se on liian riskialtista ja että on olemassa toinenkin sisäänkäynti, ja huomaa tulevansa uskolliseksi Frodolle tämän ystävällisyydestä. Myöhemmin Ithilienin metsänvartijat, joita johtaa Faramir, edesmenneen Boromirin veli, ottavat kolmikon kiinni. Kun Faramir saa selville, että Frodolla on Sormus, hän aikoo viedä hänet Gondoriin ja vangitsee Klonkun, kun Frodo paljastaa hänet. Aragorn, Gandalf, Legolas ja Gimli matkustavat Rohanin pääkaupunkiin Edorasiin, jossa Gandalf vapauttaa Théodenin Sarumanin vallasta ja matokieli karkotetaan. Kun Théoden kuulee Sarumanin aikovan tuhota Rohanin Uruk-hai-armeijan avulla, hän päättää siirtää kansalaisensa Helmin syvänteen suojaan, mutta Gandalf lähtee etsimään Rohirrim-joukkoja, joita johtaa Théodenin veljenpoika Ãomer. Aragorn ystävystyy Théodenin veljentyttären Ãowynin kanssa, joka rakastuu häneen nopeasti. Warg-hyökkäyksen aikana Aragorn putoaa jyrkänteeltä jokeen, mutta hänen hevosensa löytää hänet ja vie hänet Helmâs Deepiin.Fangornissa Merry ja Pippin osallistuvat Entin neuvostoon, mutta saavat kuulla, että Puuparta ja muut eivät osallistu sotaan. He vakuuttavat heidät, kun he näyttävät, millaista tuhoa Saruman on saanut aikaan Isenpihaa ympäröivissä metsissä. Entsit rynnistävät Isenpihaan ja vangitsevat Sarumanin torniinsa. Uruk-hai-armeija saapuu Helmin syvänteeseen, jossa heitä odottavat talonpoikien ja Rivendellin haltioiden tilapäisarmeija. Seuraa suuri taistelu, jossa Théoden menettää toivonsa, kunnes Aragorn suostuttelee hänet ratsastamaan heitä vastaan. Gandalf ja Rohirrimit saapuvat paikalle, kääntävät taistelun kulun ja tuhoavat Uruk-hain. Frodo, Sam ja Gollum viedään kaatuneeseen Gondorin kaupunkiin Osgiliathiin, mutta NazgÃ "l ja Mordorin armeija hyökkäävät heidän kimppuunsa. Sam kertoo Faramirille, kuinka Sormus melkein teki Boromirin hulluksi, mikä tyrmistyttää Faramirin. Frodo on vähällä joutua natsien vangiksi, mutta Sam taklaa hänet alas portaita ja pelastaa hänet. Hyökkäyksen päätyttyä Faramir vapauttaa kolmikon ja lähettää heidät matkaan. Klonkku, joka on loukkaantunut Frodon näennäisestä petturuudesta, päättää ottaa Sormuksen takaisin johdattamalla Frodon ja Samin olentoon, jota hän kutsuu "häneksi", ja johdattaa heidät pois kohti Mordoria.</w:t>
      </w:r>
    </w:p>
    <w:p>
      <w:r>
        <w:rPr>
          <w:b/>
        </w:rPr>
        <w:t xml:space="preserve">Tulos</w:t>
      </w:r>
    </w:p>
    <w:p>
      <w:r>
        <w:t xml:space="preserve">Kuka päättää lunastaa Sormuksen takaisin?</w:t>
      </w:r>
    </w:p>
    <w:p>
      <w:r>
        <w:rPr>
          <w:b/>
        </w:rPr>
        <w:t xml:space="preserve">Esimerkki 2.965</w:t>
      </w:r>
    </w:p>
    <w:p>
      <w:r>
        <w:t xml:space="preserve">Virsa on Nawaz Alin ja Ranvir Singh Grewalin ja heidän perheidensä tarina. Nawaz Ali on kotoisin Lahoresta Pakistanista ja Ranvir Singh Grewal kuuluu Jakopurin kylään Punjabissa Intiassa. Noin 20 vuotta sitten molemmat muuttivat työn perässä Sydneyhin, Australiaan, jossa he tapasivat ja ystävystyivät. Vähitellen heidän kova työnsä tuotti tulosta. Ranvir avasi intialaisen ravintolan, josta tuli läpimurtomenestys. Nawaz Ali avasi liikkeen Ranvirin ravintolaa vastapäätä. Se menestyi hyvin, ja Nawaz Ali pystyi elämään mukavaa elämää, mutta hän ei menestynyt yhtä hyvin kuin Ranvir.Nawaz Ali oli hyvin juurtunut kulttuuriinsa ja arvoihinsa, ja se auttoi häntä pysymään tasapainoisena, eikä hän joutunut Australian elämän mukavuuksien vietäväksi. Hän ei koskaan unohtanut, mikä oli moraalisesti ja eettisesti oikein, ja hän piti kiinni aasialaisista arvoistaan.Toisaalta Ranvir innostui menestyksestään. Hän tunsi olevansa ylivertainen muihin intialaisiin ja aasialaisiin nähden, jotka eivät menestyneet yhtä hyvin kuin hän. Hän löysi ansioita kaikesta, mikä liittyi valkoisiin ihmisiin, heidän elämäntapoihinsa, arvoihinsa ja kulttuuriinsa, heidän käytökseensä ja tapoihinsa, ja hän halveksi intialaista kasvatustaan ja arvojaan. Hänellä ei ollut enää käyttöä etiikalle ja moraalille. Hänestä tuli hyvin tietoinen rahastaan, asemastaan ja maineestaan.Erilaiset näkemykset ja käyttäytyminen ajavat ystävät erilleen toisistaan, kunnes Ranvir lakkaa puhumasta Nawazin kanssa. Nawaz kuitenkin välittää edelleen ystävästään ja yrittää pitää heidän ystävyyttään yllä.Elokuvan alussa Ranvir ja Nawaz ovat asettuneet hyvin toimeen Australiassa perheidensä kanssa. Nawazilla on yksi poika, Amaan Ali, ja Ranvirilla on poika, Yuvraj, ja tytär, Meet. Amaan ja Yuvraj ovat suunnilleen samanikäisiä ja parhaita kavereita lapsesta asti, vaikka heidän isiensä välillä on ollut eripuraa. Ero isien ajattelutavoissa näkyy kuitenkin poikien persoonallisuuksissa: Amaan on järkevä ja tasapäinen nuori mies. Hän on vahvasti kiinni aasialaisessa identiteetissään ja viihtyy siinä. Hän on kuitenkin näkemyksiltään nykyaikainen. Hän onnistuu tasapainoilemaan hienosti pitäytymällä arvoissaan, vaikka hän sopeutuu ympäröivään yhteiskuntaan ja sen tapoihin ja perinteisiin.Yuvraj on Amaanin täydellinen vastakohta. Ranvirin hemmottelevan asenteen vuoksi Yuvraj kasvaa rikkaaksi, hemmotelluksi kakaraksi. Hän myös tuntee olevansa lähempänä valkoisia kuin aasialaisia ympärillään. Hänellä ei ole mitään käsitystä intialaisesta kulttuurista tai arvoista, ei etiikkaa eikä moraalia. Hän rakastaa naisia, viinaa, huumeita... Yuvrajin sisko Meet on hänen kaltaisensa arvojensa, kasvatuksensa ja käytöksensä suhteen. Hän seurustelee valkoisen nuoren miehen kanssa, mutta ei ole varma, miten hänen isänsä suhtautuu tähän kehitykseen. Hänellä on kuitenkin myös erityinen suhde Amaaniin. Mitään ei sanota, mutta Amaan tuntee vaistomaisesti, että hän voi aina luottaa Amaanin apuun, että Amaan on aina hänen tukenaan. Myös Amaan tuntee vaistomaista vetoa häntä kohtaan, mutta odottaa oikeaa hetkeä kertoakseen rakkaudestaan Amaanille.Ranvir kokee, että kylän asukkaat katsovat häntä alaspäin, koska he kokevat, ettei hän ole hyvä poika, koska hänen isänsä Sardar Joginder Singh asuu täällä aivan yksin. Sardarji haluaa pysyä Punjabissa viimeiseen hengenvetoonsa asti. Ranvir suostuttelee Sardarjin lähtemään mukaansa. Australiassa asiat ovat kuitenkin aivan toisin. Elinkustannukset ovat korkeat ja työvoima kallista. Ranvir pyytää Sardarjilta apua ravintolaansa. Vähitellen Sardarjista tulee pelkkä palkattu palvelija.Eräänä iltana juhlissa Yuvraj tapaa Mahin. Mahi on tullut Punjabista Sydneyhyn opiskelemaan. Hän on moderni nuori intialainen nainen, nykyaikainen, mutta intialaisilla arvoilla ja kulttuurilla vankka perusta. Hän on kaunis, seksikäs, älykäs ja itsevarma. Kun he rakastuvat toisiinsa, Mahraj yrittää uudistaa miestä, ja jonkin aikaa näyttää siltä, että mies saa elämänsä järjestykseen. Mutta vanhat tottumukset ovat vaikeita. Yuvraj palaa vähitellen takaisin vanhoihin tapoihinsa, eikä Mahi pysty pysäyttämään häntä... Näkeekö Ranvir koskaan Nawazin näkökulmaa ja voivatko he koskaan enää olla ystäviä? Jääkö Sardarji poikansa oikkujen vangiksi vai kapinoiko hän häntä vastaan ja palaa Punjabiin? Ymmärtääkö Yuvraj koskaan etiikkaa ja moraalia? Palaako Mahi Yuvrajin luo? Hyväksyykö Ranvir valkoisen poikaystävän Meetille? Entä Amaan, joka rakastaa Meetiä, kertooko hän koskaan tälle rakkaudestaan?Kun Virsa vastaa näihin ja muihin kysymyksiin, se antaa vahvan lausunnon siitä, että on tärkeää pysyä uskollisena omille arvoilleen, kulttuurilleen ja kasvatukselleen, vaikka sopeudumme jatkuvasti ympäröivään yhteiskuntaan. Se tutkii tapoja käsitellä länsimaisissa yhteiskunnissa asuvien aasialaisten maahanmuuttajien identiteettiristiriitoja, jotta seuraavat sukupolvet voivat hyötyä molempien kulttuurien parhaista puolista.</w:t>
      </w:r>
    </w:p>
    <w:p>
      <w:r>
        <w:rPr>
          <w:b/>
        </w:rPr>
        <w:t xml:space="preserve">Tulos</w:t>
      </w:r>
    </w:p>
    <w:p>
      <w:r>
        <w:t xml:space="preserve">Missä Nawaz Ali asuu?</w:t>
      </w:r>
    </w:p>
    <w:p>
      <w:r>
        <w:rPr>
          <w:b/>
        </w:rPr>
        <w:t xml:space="preserve">Esimerkki 2.966</w:t>
      </w:r>
    </w:p>
    <w:p>
      <w:r>
        <w:t xml:space="preserve">Fred Dobbs (Humphrey Bogart) ja Bob Curtin (Tim Holt) ovat onnensa nojassa Meksikossa ja joutuvat molemmat petoksen uhreiksi, jossa pahamaineisen korruptoitunut paikallinen liikemies (Barton MacLane) palkkaa työntekijöitä, mutta ei maksa heille palkkaa. Paikallisessa pubissa Howardin (Walter Huston), vanhan loppuun palaneen kullankaivajan, tarinat kiehtovat heitä, mutta he eivät voi liittyä hänen seuraansa, koska heillä ei ole tarpeeksi rahaa. Kun Dobbs voittaa paikallisessa arpajaisissa pienen summan, tilanne muuttuu, ja he lyöttäytyvät Howardin kanssa yhteen ja lähtevät kukkuloille. he löytävät maata, josta voidaan louhia paljon kultaa, ja he jakavat kullan tasan, ja kumpikin piilottelee ja huolehtii omasta osuudestaan. Eräänä päivänä Curtin näkee gilahirviön (myrkyllinen lisko) ja päättää tappaa sen, mutta se piiloutuu kiven alle. Curtin joutuu nostamaan kiven ampuakseen sen, mutta kun Dobbs, jonka kulta on sattumalta piilotettu saman kiven alle, näkee Curtinin nostavan kiven, vaikka hän on nähnyt gilahirviön, hän pelkää, että joku muista varastaa pian hänen tavaransa. Kun toinen mies nimeltä Cody (Bruce Bennett) löytää heidät ja vaatii päästä heidän kumppanikseen malminetsinnässä, he päättävät ampua hänet. Ennen kuin he tekevät niin, heidät kuitenkin löytää kultahatun (Alfonso Bedoya) johtama rosvojoukko, ja rosvot yrittävät tehdä vaihtokauppaa osasta heidän aseitaan, mutta nämä aseet ovat miehille välttämättömiä ja he kieltäytyvät kaupasta. Tämä johtaa laukaustenvaihtoon, ja Cody, joka auttaa puolustamaan miehiä, saa surmansa. Lopulta rosvot pelästyvät, ja kullanetsintä jatkuu, kunnes he ovat louhineet tarpeeksi kultaa vaurastuakseen loppuelämänsä ajan. jäljellä on enää kullan vieminen takaisin kaupunkiin, jossa he voivat myydä sen, mutta se vaatii vaivalloista matkaa läpi aavikon. Matkan alkuvaiheessa alkeelliset paikalliset pakottavat Howardin, joka tunnetaan taitavana lääkärinä, palaamaan heidän mukanaan hoitamaan sairasta lasta, ja hänellä ei ole muuta vaihtoehtoa kuin luottaa siihen, että Dobbs ja Curtin pitävät hänen osuutensa tavaroista hallussaan, kunnes hän palaa heidän luokseen. Curtinilla on täysi aikomus tehdä näin, mutta Dobbs suhtautuu Curtiniin edelleen epäluuloisesti ja uskoo, että Curtin tappaa hänet heti, kun hän menee nukkumaan. Tästä huolestuneena Dobbs yrittää murhata Curtinin, ja pian hänellä on kaikki tavarat hallussaan, mutta hänen on nyt tehtävä pitkä matka läpi autiomaan yksin. dobbsin epäonneksi hän kohtaa matkallaan Kultahatun, ja Kultahattu, joka tunnistaa hänet, murhaa hänet ja vie hänen tavaransa. Kultamyssy palaa kaupunkiin myymään tavaroita, mutta kun selviää, että hän on varastanut hallussaan olevat tavarat, hänet teloitetaan teloitusryhmällä. Kun käy ilmi, että Curtin on selvinnyt hengissä, ja kun Howard palaa takaisin, käy pian selväksi, että heidän omaisuutensa on kadonnut, ja he nauravat yllättäen ja arvostavat sitä, että huonosta tuuristaan huolimatta he olivat paljon vauraampia kuin Dobbs ja Kultahattu. elämä, Curtin ja Howard ymmärsivät, jatkuisi, ja heidän rikkumaton henkensä teki heistä symboleja päättäväisyydelle vastoinkäymisten edessä.</w:t>
      </w:r>
    </w:p>
    <w:p>
      <w:r>
        <w:rPr>
          <w:b/>
        </w:rPr>
        <w:t xml:space="preserve">Tulos</w:t>
      </w:r>
    </w:p>
    <w:p>
      <w:r>
        <w:t xml:space="preserve">Kuka on korruptoitunut paikallinen liikemies?</w:t>
      </w:r>
    </w:p>
    <w:p>
      <w:r>
        <w:rPr>
          <w:b/>
        </w:rPr>
        <w:t xml:space="preserve">Esimerkki 2.967</w:t>
      </w:r>
    </w:p>
    <w:p>
      <w:r>
        <w:t xml:space="preserve">Leprechaun 2 (tunnetaan myös nimellä One Wedding and Lots of Funerals) on vuonna 1994 ilmestynyt kauhuelokuvan jatko-osa Leprechaunille, jonka keskiössä on sadistisen paha menninkäinen (Warwick Davis), joka metsästää morsianta. Elokuvan oletetaan sijoittuvan muutama vuosi ensimmäisen elokuvan tapahtumien jälkeen. kronologisesti se on viides elokuva. tämä on viimeinen elokuvateattereissa julkaistu Leprechaun-elokuva. Loput julkaistiin suoraan videolle. 17. maaliskuuta 1094 jKr. on Leprechaun tuhatvuotias. Koska maaliskuun seitsemästoista on hänen syntymäpäivänsä, hän voi valita kenet tahansa naisen morsiamekseen. Hän valitsee O'Dayn perheen nuoren tytön ja käyttää tämän viatonta isää orjanaan. Leprechaun kuvailee valitsemaansa tyttöä O'Daylle, mutta kun O'Day näkee, että tyttö on itse asiassa hänen tyttärensä, hän puuttuu asiaan sanomalla: "Jumala siunatkoon sinua, lapseni" ja kieltää näin Leprechaunilta morsiamen, sillä olento voi naida kenet tahansa tytön, joka aivastaa kolme kertaa, kunhan kukaan ei sano "Jumala siunatkoon sinua". Leprechaun ottaa O'Dayn kiinni, kiduttaa häntä ja kertoo, että hän menee naimisiin hänen jälkeläisensä kanssa tuhannen vuoden kuluttua Pyhän Patrickin päivänä, ennen kuin hän tappaa O'Dayn, jonka ruumiin hänen tyttärensä sitten löytää. nykypäivän Los Angelesissa Leprechaun on löytänyt ärtyisän kuusitoistavuotiaan Bridget Callumin, O'Dayn verenperimän jälkeläisen, joka riitelee poikaystävänsä Cody Ingallsin kanssa. Cody, jonka laillinen huoltaja on hänen setänsä Morty, joutuu usein rikkomaan heidän treffejään elättääkseen Mortya, joka on alkoholisoitunut huijari. Leprechaun varastaa viskiä ja kultahampaan kodittomalta mieheltä sekä kultasormuksen kykyagentti Tim Streetin sormesta, joka uskoo, että pikkumies on jonkinlainen esiintyjä. Kaiken tämän jälkeen hän seuraa Bridgetiä tämän talolle, jossa Ian Lyle -niminen poika yrittää suostutella Bridgetin päästämään hänet sisään, mutta tämä kieltäytyy päästämällä Bridgetin kylkiluihin kyynärpäällä. menninkäinen luo sitten illuusion, joka huijaa Iania uskomaan, että Bridget pyytää häntä suutelemaan Bridgetin rintoja, vaikka todellisuudessa ne ovatkin pari ruohonleikkurin terää, jotka käynnistyvät, kun Ian tönäisee kasvonsa niiden sisään, ja repivät hänen kasvonsa riekaleiksi. Pian tämän jälkeen Cody koputtaa oveen ja pyytää anteeksi ja tarjoaa kukkia, mikä saa Bridgetin aivastelemaan hänen paidalleen. Kolmannella aivastuskerralla Cody alkaa sanoa "Jumala siunatkoon sinua", mutta ei saa siunausta loppuun, kun menninkäinen yrittää kuristaa hänet puhelinjohdolla. Kamppailun jälkeen menninkäinen nappaa Bridgetin ja katoaa hukaten yhden kultakolikoistaan, jonka Cody pian löytää. poliisi saapuu pian paikalle ja löytää Bridgetin kadonneena, Ianin kuolleena ja Codyn viestin tapahtumapaikalta, minkä vuoksi hänestä annetaan pidätysmääräys. Cody palaa Mortyn talolle ja kertoo hänelle, mitä tapahtui; Morty on vakuuttunut siitä, että hän on hullu, kunnes menninkäinen murtautuu taloon ja he pääsevät juuri ja juuri pakoon.Morty ja Cody menevät sen jälkeen baariin, joka on täynnä menninkäisiksi pukeutuneita pikkuväkeä, jotka juhlivat Pyhän Patrickin päivää. Siellä ollessaan yksi baarin asiakkaista (Tony Cox) antaa Codylle palan suklaata kultaisessa kääreessä. Leprechaun ilmestyy ja Morty haastaa hänet juomakilpailuun häidensä kunniaksi. Kun menninkäinen juo viskiä, Morty juo itse asiassa soodaa ja vettä. Lopulta menninkäinen juo itsensä niin humalaan, että hän tuskin pystyy kunnolla puhumaan tai käyttämään taikuuttaan. Hän harhauttaa Mortya ja Codya sytyttämällä jukeboxin voimillaan, minkä seurauksena hän lyö Mortya pullolla päähän päästäkseen karkuun. hän menee kahvilaan, jossa hän raitistuu ja käyttää aikaa murhatakseen tarjoilijan (Michael McDonald), joka vitsaili hänen koostaan ja puheestaan. Sillä välin Cody ja Morty murtautuvat Ianin työpaikan go-kart-radalle, sillä toimistossa on valtava takorautainen pyörillä varustettu kassakaappi, joka on ainoa asia, joka voi vahingoittaa menninkäistä. Cody vangitsee menninkäisen sisälle, mutta Morty käyttää tilaisuutta hyväkseen lunastaakseen kolme toivetta ja lukitsee Codyn varastohuoneeseen. Hänen ensimmäinen toiveensa on menninkäisen kultapotti, jonka olento saa ilmestymään Mortyn vatsaan ja venyttää sitä irvokkaasti. Morty toivoo menninkäisen ulos kassakaapista, jotta hän voisi auttaa häntä, ja kolmanneksi toiveekseen hän pyytää kultapottia ulos hänestä. Leprechaun viiltää Mortyn vatsan auki ja vetää ruukun ulos, jolloin Morty kuolee. Morty rukoilee apua kuollessaan, mutta menninkäinen sanoo naureskellen: "Mielellään, ystävä, mutta toiveet ovat loppu." Juuri silloin, kun Cody murtautuu ulos varastohuoneesta, sisään astuu vartija, joka on vastannut Mortyn laukaisemaan hiljaiseen hälytykseen. Leprechaun katoaa, ja Cody joutuu ottamaan vastuun raa'asta murhasta. Ennen kuin konstaapeli ehtii pidättää Codyn, menninkäinen houkuttelee hänet Bridgetinä esiintyvän menninkäisen radalle, ja pikku vihreä mies ajaa kahdesti hänen ylitseen ja tappaa hänet omalla kartillaan. Hän yrittää tappaa Codyn kultakolikon takia, mutta Cody tajuaa, että niin kauan kuin hänellä on kultakolikko hallussaan, menninkäinen ei voi vahingoittaa häntä, minkä vuoksi hän juoksee menninkäisen luolaan yrittämään Bridgetin pelastamista.Menninkäisen puissa Cody törmää William O'Dayn luurankoiseen ruumiiseen. Kovan ja voitokkaan taistelun jälkeen hän löytää Bridgetin, joka vapautuu kahleistaan, ja he molemmat pakenevat, mutta eksyvät toivottomasti ja joutuvat erilleen. Sitten Cody törmää jälleen Bridgetiin, joka suutelee häntä ja sanoo, että kolikon antaminen hänelle on ok. Cody tekee niin, mutta huomaa, että Bridget on itse asiassa menninkäinen, joka nauraa ja sanoo normaalilla äänellään "häviät". Ennen kuin hän voi kuitenkin julistaa voittoa, Cody lävistää menninkäisen takorautatangolla ja paljastaa, että hänen luovuttamansa kolikko oli hänen aiemmin saamansa suklaakolikko, mikä saa pikkumiehen räjähtämään.Bridget ja Cody lähtevät menninkäisen luolasta yhdessä auringonvaloon. Cody kysyy, mistä Cody tiesi, ettei se ollut oikeasti hän. Cody vastaa: "Hän suutelee eri tavalla kuin sinä." He nauravat ja kävelevät kotiin.</w:t>
      </w:r>
    </w:p>
    <w:p>
      <w:r>
        <w:rPr>
          <w:b/>
        </w:rPr>
        <w:t xml:space="preserve">Tulos</w:t>
      </w:r>
    </w:p>
    <w:p>
      <w:r>
        <w:t xml:space="preserve">Mikä on ainoa asia, joka voi tappaa menninkäisen?</w:t>
      </w:r>
    </w:p>
    <w:p>
      <w:r>
        <w:rPr>
          <w:b/>
        </w:rPr>
        <w:t xml:space="preserve">Esimerkki 2.968</w:t>
      </w:r>
    </w:p>
    <w:p>
      <w:r>
        <w:t xml:space="preserve">Dan Dunne (Ryan Gosling) on nuori kaupunkilaislukion opettaja, jonka ihanteet kuihtuvat ja kuolevat todellisuuden edessä. Päivä toisensa jälkeen rähjäisessä Brooklynin luokkahuoneessaan hän löytää jotenkin energiaa inspiroida 13- ja 14-vuotiaita oppilaitaan tutkimaan uudella innolla kaikkea kansalaisoikeuksista sisällissotaan. Dan hylkää tavanomaisen opetussuunnitelman ja suosii särmikkäämpää lähestymistapaa, ja hän opettaa oppilailleen, miten muutos toimii sekä historiallisessa että henkilökohtaisessa mittakaavassa, ja miten he voivat ajatella itse.Vaikka Dan on nerokas, dynaaminen ja hallitsee luokkahuoneen, hän viettää aikansa koulun ulkopuolella tietoisuuden äärellä. Elokuvan alkupuolella näemme Danin polttavan crackia koulun pukuhuoneessa sen jälkeen, kun hän on valmentanut koulun tyttöjen koripallojoukkuetta. Siellä yksi hänen pelaajistaan, Drey (Shareeka Epps), saa hänet kiinni pilvessä. Juonen edetessä saamme vain vähän tietoa siitä, miten tai miksi Dan on sekaantunut huumeisiin. Saamme tietää, että entinen tyttöystävä on käynyt onnistuneesti läpi huumevieroituksen, ja että Dunnen perheessä on omat särönsä. Fleck kuitenkin lähinnä asettaa tunnelmia koko elokuvan ajan ja jättää suuria ellipsejä katsojan täytettäväksi sen sijaan, että valottaisi suoraan Danin tarinaa.Dreyn ongelmat ovat selkeämmin kirjoitettuja. Hänen vanhempansa eivät ole yhdessä, ja hänen isänsä on vastuuton ja näennäisesti osaton hänen elämässään. Dreyn veli Mike on vankilassa myytyään huumeita naapuruston diilerille Frankille (Anthony Mackie). Ja Dreyn äiti työskentelee jatkuvasti ensihoitajana pitääkseen perheen kasassa. Koska Dreyltä puuttuu asianmukainen aikuisten valvonta, hän on Frankin toiminnan kohde." Elokuvan jännite syntyy Dreyn yrityksistä pelastaa Dan hänen huumeidenkäyttönsä seurauksilta ja Danin yrityksistä estää Dreytä seuraamasta veljensä Miken jalanjälkiä. Nämä kaksi ihmistä pystyvät paremmin pelastamaan toisensa kuin itsensä.</w:t>
      </w:r>
    </w:p>
    <w:p>
      <w:r>
        <w:rPr>
          <w:b/>
        </w:rPr>
        <w:t xml:space="preserve">Tulos</w:t>
      </w:r>
    </w:p>
    <w:p>
      <w:r>
        <w:t xml:space="preserve">Kuka auttaa Dania eniten pääsemään eroon huumeidenkäytöstään?</w:t>
      </w:r>
    </w:p>
    <w:p>
      <w:r>
        <w:rPr>
          <w:b/>
        </w:rPr>
        <w:t xml:space="preserve">Esimerkki 2.969</w:t>
      </w:r>
    </w:p>
    <w:p>
      <w:r>
        <w:t xml:space="preserve">Sarah (Shauna Macdonald) on palaamassa ystäviensä Junon (Natalie Mendoza) ja Bethin (Alex Reid) kanssa koskenlaskusta ja joutuu miehensä Paulin (Oliver Milburn) ja tyttärensä Jessican (Molly Kayll) kanssa auto-onnettomuuteen, kun Paulin huomio on hajamielinen. Paul ja Jessica kuolevat, mutta Sarah selviää hengissä. vuotta myöhemmin Sarah ja hänen ystävänsä Juno, Beth, Sam (MyAnna Buring), Rebecca (Saskia Mulder) ja tulokas Holly (Nora-Jane Noone) tapaavat jälleen mökillä Pohjois-Carolinan Appalakkien vuoristossa. Luurankomatkalla Juno pyytää Sarahilta anteeksi, ettei ollut hänen tukenaan onnettomuuden jälkeen, mutta Sarah on etäinen. Kun ryhmä liikkuu käytävän läpi, se romahtaa heidän takanaan ja vangitsee heidät. Kiivaan keskustelun jälkeen Juno myöntää, että hän johti ryhmän tuntemattomaan luolastoon eikä täysin tutkittuun luolastoon, kuten he alun perin suunnittelivat, ja että pelastaminen on tämän vuoksi mahdotonta. Sitten hän kertoo Sarahille, että hän johti heidät tuntemattomaan luolaan siinä toivossa, että heidän suhteensa palautuisi ennalleen, mutta Sarah torjuu hänet. kun ryhmä jatkaa eteenpäin, he löytävät kiipeilyvarusteita, jotka ovat peräisin aiemmalta luolastokäyttäjältä, ja luolamaalauksen, joka viittaa uloskäynnin olemassaoloon. Holly luulee näkevänsä auringonvaloa ja juoksee eteenpäin, mutta putoaa kuoppaan ja murtaa jalkansa. Muiden auttaessa Hollya Sarah harhailee pois ja tarkkailee kalpeaa, ihmismäistä olentoa (jota kutsutaan lopputeksteissä "ryömijöiksi"), joka juo lammesta, ennen kuin se häipyy pois. Myöhemmin ryhmä törmää eläinten luiden luolastoon, ja yhtäkkiä ryömijä hyökkää heidän kimppuunsa. Holly loukkaantuu ja ryömijä raahaa hänet kuolemaan, Sarah kaatuu ja Juno lyö vahingossa Bethiä kaulan läpi hakkuukirveellä luultuaan häntä ryömijäksi.Sarah herää ja huomaa olevansa ihmisten ja eläinten raadoista koostuvassa luolassa ja näkee, kuinka ryömijä syö Hollyn ruumiin. Juno löytää merkkejä, jotka viittaavat tiettyyn polkuun luolien läpi. Kun Juno on kokoontunut uudelleen Samin ja Rebeccan kanssa ja ymmärtänyt ryömijöiden metsästysmenetelmät, hän kertoo heille, että hänen löytämänsä merkit saattavat viitoittaa ulospääsytien, mutta hän ei lähde ilman Sarahia. Samaan aikaan Sarah tapaa Bethin, joka kertoo Sarahille, että Juno haavoitti häntä ja hylkäsi hänet, ja paljastaa myös, että Junolla oli suhde Paulin kanssa ennen tämän kuolemaa. Tuskissaan Beth kehottaa Sarahia antamaan hänelle armomurhan, jonka Sarah tekee vastahakoisesti lyömällä hänen päänsä kivellä. Sitten hän kohtaa ryömijäperheen, mutta onnistuu tappamaan ne kaikki ja peittyy samalla vereen. Sen jälkeen hän saa psykoottisen romahduksen. Toisaalla Junoa, Samia ja Rebeccaa jahtaa suuri joukko ryömijöitä. Sam ja Rebecca kuolevat, mutta Juno pääsee pakoon.Juno kohtaa Sarahin ja valehtelee hänelle nähneensä Bethin kuolevan. Voitettuaan joukon ryömijöitä Sarah kohtaa Junon ja paljastaa, että hän tietää haavoittaneensa Bethiä ja jättäneensä hänet kuolemaan, ja myös suhteesta. Sen jälkeen hän lyö Junoa jalkaan hakkuukirveellä ja jättää hänet kuolemaan lähestyvien ryömijöiden armoille. Sarah putoaa kuoppaan ja menettää tajuntansa. Hän herää, onnistuu pakenemaan luolasta, juoksee autolleen ja lähtee vauhdilla liikkeelle. Kun Sarah näkee Junon istuvan vieressään, hän huutaa ja herää ja huomaa olevansa edelleen luolassa, jolloin hänelle paljastuu, että edellisen heräämisen jälkeiset tapahtumat olivat unta. Hän näkee hallusinaatioita hymyilevästä Jessicasta, joka on lähellä häntä, juuri kun ryömijöiden kutsut voimistuvat.Vaihtoehtoiset versiot[muokkaa]Yhdysvaltain teatterilevityksessä elokuva päättyy Junon ilmestymiseen autossa, ja kohtaus, jossa Sarah näkee hallusinaatioita tyttärestään soihdun valossa, poistettiin kokonaan. Yhdysvalloissa julkaistu Unrated DVD sisältää alkuperäisen lopun. Tämä loppu johtaa seuraavan elokuvan tapahtumiin[3].</w:t>
      </w:r>
    </w:p>
    <w:p>
      <w:r>
        <w:rPr>
          <w:b/>
        </w:rPr>
        <w:t xml:space="preserve">Tulos</w:t>
      </w:r>
    </w:p>
    <w:p>
      <w:r>
        <w:t xml:space="preserve">Kuka esittää Junoa?</w:t>
      </w:r>
    </w:p>
    <w:p>
      <w:r>
        <w:rPr>
          <w:b/>
        </w:rPr>
        <w:t xml:space="preserve">Esimerkki 2.970</w:t>
      </w:r>
    </w:p>
    <w:p>
      <w:r>
        <w:t xml:space="preserve">Orpo Satya tulee Mumbaihin ja työskentelee baarissa, ja eräänä päivänä paikallinen don Jagga nöyryyttää häntä.Kun Jaggan miehet pyytävät haftaa, Satya kostaa, ja lopulta he hakkaavat hänet ja luovuttavat hänet poliisille. Bhiku Matre, gangsteri, joka työskentelee poliitikko Bhaulle, tappaa elokuvatuottajan, ja yhden hänen palkkamurhaajansa tunnustuksen jälkeen Bhiku pidätetään ja viedään vankilaan.Vankilassa Satya ja Bhiku riitelevät vähäpätöisestä asiasta, ja myöhemmin heistä tulee hyviä ystäviä.Bhikun avulla Satya liittyy hänen jengiinsä. Myöhemmin Bhiku vapautetaan myös takuita vastaan, ja hänen avullaan Satya kostaa nöyryytyksensä tappamalla Jaggan ja alkaa toimia jengin hyväksi, ja pian hänestä tulee yksi jengin tärkeimmistä pelaajista. Samaan aikaan hän tutustuu naapurinsa tyttöön Vidyaan, joka on vaikeuksissa oleva laulaja, ja hiljalleen heidän yhteytensä kasvaa. hän jopa uhkaa musiikkijohtajaa, jotta tämä antaisi tytölle mahdollisuuden hänen elokuviinsa hänen tietämättään, koska hän ei tiedä hänen todellista henkilöllisyyttään..kun Bhiku-jengin arkkikilpailija Guru Narayan saapuu Mumbaihin, Satya ja Bhiku hautovat suunnitelman tappaa hänet, mutta sotapäällikkönsä Bhau:n vaatimuksesta he torjuvat sen viime hetkellä, mutta pian he tappavat Gurun ilman päämiehensä Bhau:n hyväksyntää. Tämä Mumbain kaduilla tapahtunut tappotapaus saa ministerin tuomaan uuden komissaarin, kun hän on pettynyt nykyisen komissaarin "rentoon asenteeseen". Kun uusi komissaari Amol shukla astuu virkaan, Bhau tulee Bhiken luokse omaksi hyödykseen ja lopulta he molemmat sopivat välinsä. sitten ministeri antaa Amolille täydet valtuudet siivota kaupunki sen jälkeen, kun tämä on ilmaissut tyytymättömyytensä järjestelmään ja sen toimintaan. Kaupungin siivoamisen aikana poliisi tappaa monia gangstereita kohtaamisissa, ja yhdessä näistä tapauksista Satyan läheinen avustaja Chandar kuolee, mikä pakottaa heidät tappamaan Amolin, ja niin he lopulta tekevätkin.Vaalien voiton jälkeen Bhau, joka on itsekäs ihminen, tappaa Bhikun, koska hän on tyytymätön häneen ja Satyaan, koska he toimivat vastoin hänen toiveitaan, ja antaa sitten vihjeen poliisille Satyasta. Saatuaan tietää läheisen ystävänsä Bhikun kuolemasta Satya jatkaa ja tappaa Bhau'n, mutta ennen kuin hän aikoo jättää Mumbain kaupungin lopullisesti, hän haluaa tavata tyttöystävänsä Vidyan selvittääkseen asiat hänen kanssaan, koska hän tietää hänen tulevan tietämään totuuden hänen ammatistaan. Vidyan talossa poliisit tulevat ja ympäröivät paikkakunnan ja ampuvat luoteja Satyaan, kun hän anelee Vidyaa avaamaan oven puhuakseen hänelle viimeisen kerran.Lopulta ampumavälikohtauksessa Satya ammutaan alas ja lopulta hän kuolee Satyan edessä murtauduttuaan hänen paikalleen, josta Satya katsoo häntä täysin järkyttyneenä. Kun ääni kuuluu, yksi Bhikun jengin jäsenistä lukee tuosta ampumistapauksesta lehdestä ja ampuu sen pettyneenä.</w:t>
      </w:r>
    </w:p>
    <w:p>
      <w:r>
        <w:rPr>
          <w:b/>
        </w:rPr>
        <w:t xml:space="preserve">Tulos</w:t>
      </w:r>
    </w:p>
    <w:p>
      <w:r>
        <w:t xml:space="preserve">Miten Satya kostaa nöyryytyksensä?</w:t>
      </w:r>
    </w:p>
    <w:p>
      <w:r>
        <w:rPr>
          <w:b/>
        </w:rPr>
        <w:t xml:space="preserve">Esimerkki 2.971</w:t>
      </w:r>
    </w:p>
    <w:p>
      <w:r>
        <w:t xml:space="preserve">Epätoivoisesti työtä etsivä, ammattitaidoton Erin Brockovich (Julia Roberts), kolmen lapsen yksinhuoltaja, ottaa vastaan suhteellisen merkityksettömän työn lakimiesassistenttina kalifornialaisessa asianajotoimistossa pienellä palkalla. Järjestellessään kiinteistöjuttuja koskevia paperitöitä hän hämmentyy, kun hän huomaa eräässä kansiossa olevan sairauskertomuksia. Hän tekee hetken mielijohteesta hieman omia tutkimuksiaan ja alkaa epäillä, että Pacific Gas and Electricin (PG&amp;E;) ostama maa-alue on sama maa-alue, jolla PG&amp;E;:n ympäristövastuuttomat toimet ovat aiheuttaneet kromisaastumista.Paikallisten vesitietojen tutkiminen ja myrkylliselle kromille altistumisesta sairastuneiden asukkaiden haastattelut vahvistavat Erinin epäilyt, mutta oikeudenkäyntien vieminen PG&amp;E;:tä vastaan näyttäisi ylittävän Erinin pienen asianajotoimiston mahdollisuudet. Erin onnistuu kuitenkin saamaan pomonsa Ed Masryn (Albert Finney) innostumaan tapauksesta yhtä paljon kuin hänkin, ja hän ryhtyy hoitamaan sitä. Sekä Edin että Erin joutuvat tekemään suuria uhrauksia elämässään, sillä oikeudenkäyntikulut vievät Edinin hyvin vähiin, ja ympärivuorokautinen työ vie Eriniltä yhteyden sekä poikaystäväänsä että lapsiinsa.Erinin lapset paheksuvat huomion puutetta, ja hänen yrityksensä selittää vanhimmalle pojalleen, mitä hän tekee, ovat turhia ....., mutta eräänä päivänä hänen vanhin poikansa löytää sattumalta yhden monista PG&amp;E; -tapaukseen liittyvistä asiakirjoista. Hän lukee eräästä hänen ikäisestään lapsesta, joka on hyvin sairas, ja koska hän tietää, että Erinin työ auttaa tätä lasta, hän kysyy Eriniltä, miksi lapsen äiti ei voi tarjota tarvittavaa apua. Kun Erin selittää, että se johtuu siitä, että myös lapsen äiti on hyvin sairas, hänen poikansa ymmärtää ensimmäistä kertaa Erinin työn luonteen ja merkityksen.Lopulta Erinin erityinen kyky luoda yhteys kromisaasteen uhreihin ja heidän perheisiinsä sekä Edin juridiset ja hallinnolliset taidot ovat keskeisiä tekijöitä, joiden avulla PG&amp;E:tä vastaan nostettu kanne saadaan ratkaistua.Tiiminä he onnistuvat luomaan menestyksekkäästi pohjan sille, että PG&amp;E maksaa vahingonkorvauksia vahinkoa kärsineille.</w:t>
      </w:r>
    </w:p>
    <w:p>
      <w:r>
        <w:rPr>
          <w:b/>
        </w:rPr>
        <w:t xml:space="preserve">Tulos</w:t>
      </w:r>
    </w:p>
    <w:p>
      <w:r>
        <w:t xml:space="preserve">Onko Erin Brockovich taitava?</w:t>
      </w:r>
    </w:p>
    <w:p>
      <w:r>
        <w:rPr>
          <w:b/>
        </w:rPr>
        <w:t xml:space="preserve">Esimerkki 2.972</w:t>
      </w:r>
    </w:p>
    <w:p>
      <w:r>
        <w:t xml:space="preserve">Kun ujo ja sisäänpäin kääntynyt Mary saapuu uutena fuksina tyttöjen sisäoppilaitokseen, hän jakaa huoneen kahden vanhemman oppilaan, Paulinen (lempinimeltään Paulie) ja Victorian (lempinimeltään Tori) kanssa. Toisin kuin arka Mary, Paulie on täynnä elämää. Esimerkiksi heti Maryn ensimmäisenä koulupäivänä, kun henkilökunta järjestää kampuksella hiljaiset iltapäiväjuhlat tervetuliaisjuhlana, Paulie muuttaa tapahtumat kovaa musiikkia soittaviksi tanssijuhliksi ja maustaa boolia kovalla viinalla. Yrittäessään murtaa Maryn ulos kuorestaan Paulie ja Tori ottavat hänet mukaan aktiviteetteihinsa, kuten aamulenkkeilyyn. Kun Maryn kämppikset kuulevat, että hänen äitinsä kuoli hiljattain, Paulie antaa Marylle lempinimen "Mary Brave." Mary tarkkailee kahden kämppiksensä välistä läheisyyttä. Kurkistaessaan yöllä ikkunasta hän näkee heidän suutelevan katolla. Aluksi hän luulee, että he harjoittelevat suutelua valmistautuakseen suutelemaan miehiä, mutta pian hän tajuaa heidän romanssinsa luonteen. Tämä ilmenee myös siinä, että Paulie tulee Torin avuksi. Paulie esimerkiksi puolustaa Victoriaa turhautuneelta matematiikanopettajalta, joka tahattomasti nöyryyttää häntä, kun hän ei ymmärrä matemaattista yhtälöä. kun he kolme ovat eräänä päivänä lenkillä, Paulie törmää loukkaantuneeseen haukkaan, jonka kanssa hän ystävystyy. Luettuaan tietoa haukoista Paulie kouluttaa eläimen ja hänestä tulee pakkomielle hoitaa sitä, koska hän uskoo, että sen vanhemmille on tapahtunut jotain ikävää. Paulien hoitaessa orpoa haukkaa Mary ja Tori tapaavat läheisen poikakoulun poikia. Yksi pojista, Jake Hollander (Luke Kirby), flirttailee Torin kanssa, kysyy, osallistuuko tämä hänen veljensä 18-vuotisjuhliin ja tekee selväksi, että hän on kiinnostunut Torista. Kun Mary ja Tori ovat kahden kesken, Tori ilmaisee inhoavansa pojan kiinnostusta häntä kohtaan sanoen: "Hän piti tisseistäni". Kun Mary kysyy, meneekö hän juhliin, Tori sanoo: "Ja että kaikki ne ällöttävät pojat kähmivät minua? Ei kiitos. Jään mieluummin kotiin tekemään matematiikkaa." Ajan myötä Paulie ja Tori alkavat yhä helpommin näyttää hellyyttään Maryn edessä. Se etenee nopeasta suukosta huulille hänen edessään siihen, että he jakavat sängyn ja harrastavat seksiä, kun he luulevat Maryn nukkuvan. Aluksi Mary ujostelee huoneen jakamista rakastavaisten kanssa ja tuntee itsensä tunkeilijaksi. Muutaman päivän kuluttua hän kokee heidän suutelunsa ja mutustelunsa lohduttavaksi ja tutuksi.eräänä aamuna Victorian sisko Allison (Emily VanCamp) ja hänen ystävänsä ryntäävät huoneeseen herättämään vanhempia tyttöjä. Paulie makaa Torin sängyssä, molemmat alasti. Mary työntää Torin siskon ulos huoneesta ja sulkee oven. Nuorempien tyttöjen lähdettyä Tori, pää käsissään, päättää sillä hetkellä lopettaa kaiken intiimin suhteen Paulieen, joka väittää rakastavansa häntä. Tori kieltäytyy suoralta kädeltä peläten, että Alison kertoo asiasta heidän vanhemmilleen. Tämän jälkeen Tori käskee Paulien raivoissaan poistua hänen sängystään. Allisonin kohdatessa hänet Tori yrittää sammuttaa siskonsa epäilyt kertomalla, että Paulie on vastikkeettomasti ihastunut häneen ja ryöminyt hänen sänkyynsä. Sisko lupaa "korjata" Toria koskevat huhut ja olla kertomatta vanhemmilleen mitään. Kävellessään pois tämän keskustelun jälkeen Victoria luhistuu itkuun. kirjastossa Victoria selittää Marylle, että hänen perheensä vastustaa jyrkästi homoseksuaalisuutta, ja hänen on lopetettava suhde, jotta he eivät hylkäisi häntä. Hän luo ystävilleen ja siskolleen kuvan heteroseksuaalisuudesta, ja sitten hän alkaa tapailla Jakea ja vältellä Pauliea. Mary tuntee myötätuntoa molempia ystäviään kohtaan, sillä hänkin tuntee itsensä hylätyksi isänsä toimesta, joka ei vaivaudu tulemaan isä-tytär-tansseihin. Yöllä metsässä Tori ja Jake harrastavat seksiä puuta vasten. Sekä Mary että Paulie todistavat vahingossa tämän kohtauksen ja juoksevat takaisin huoneeseensa ennen kuin Tori palaa. kun Tori palaa huoneeseen, Paulie kysyy häneltä, missä hän on ollut, ja Tori sanoo olleensa ystävänsä kanssa. Paulie suuttuu hänelle kertomalla, että hän näki, mitä Tori ja Jake tekivät metsässä. Tori kertoo Paulielle, että heidän yhteistä läheisyyttään ei tule enää koskaan tapahtumaan, mutta hän (Tori) rakastaisi Pauliea aina." Paulie ei pysty käsittelemään Torin vetäytymistä suhteesta. Hän rikkoo peilin ja heittää tiskikärryn maahan ja alkaa käyttäytyä muutenkin. Paulien adoptiota hoitaneen toimiston hylkäävä kirje, jossa kerrotaan, että hänen biologinen äitinsä kieltäytyi Paulien pyynnöstä ottaa yhteyttä, saa hänet entisestään sekoamaan. Paulie poistuu järkyttyneenä rakennuksesta ja törmää rouva Vaughniin, jonka kanssa hän keskustelee rakkaudestaan Toryyn, ja rouva Vaughn kertoo ymmärtävänsä häntä. Paulie jatkaa tämän jälkeen: "Ilman häntä minä vain kuolisin." Huipentumana Paulie julistaa kaksintaistelun kuolemaan asti Jaken kanssa miekkailumiekkojen kanssa. Jake ei ota häntä tosissaan, kunnes hän päätyy maahan, ja Paulie heiluttaa miekkaa hänen yläpuolellaan. Hän vaatii Pauliea luopumaan Torista. Kun Paulie kieltäytyy, Paulie puukottaa häntä jalkaan. Mary ryntää estämään häntä, ja Paulie juoksee karkuun. Mary juoksee Victorian jalkapallo-otteluun, jonne on kokoontunut rehtori, matematiikanopettaja ja oppilastovereita. Saavuttuaan ryhmään Mary näkee Paulien nyyhkyttävän rakennuksen huipulta haukka kädessään. Kuiskaamalla "ryntään salaiseen taloon", joka on shakespearelainen viittaus itsemurhaan, Paulie hyppää kuolemaansa, ja elokuva päättyy haukan lentäessä taustalla.</w:t>
      </w:r>
    </w:p>
    <w:p>
      <w:r>
        <w:rPr>
          <w:b/>
        </w:rPr>
        <w:t xml:space="preserve">Tulos</w:t>
      </w:r>
    </w:p>
    <w:p>
      <w:r>
        <w:t xml:space="preserve">Missä Tori kertoo Paulielle olleensa?</w:t>
      </w:r>
    </w:p>
    <w:p>
      <w:r>
        <w:rPr>
          <w:b/>
        </w:rPr>
        <w:t xml:space="preserve">Esimerkki 2.973</w:t>
      </w:r>
    </w:p>
    <w:p>
      <w:r>
        <w:t xml:space="preserve">Vuonna 1963 Mississippin Jacksonissa Aibileen Clark on musta kotiapulainen, joka kasvattaa Elizabeth Leefoltin lapsia. Elizabeth Leefolt on valkoinen nainen, joka kärsii synnytyksen jälkeisestä masennuksesta ja kieltäytyy tunnustamasta tytärtään Mae Mobleytä muuten kuin kurittamalla häntä. Aibileenin paras ystävä on Minny Jackson, suorapuheinen musta kotiapulainen, joka työskentelee Hilly Holbrookin seniilille äidille, rouva Waltersille. Vaikka Minny on suorapuheinen, hän on saavuttanut suosiota loistavilla ruoanlaittotaidoillaan. Eugenia "Skeeter" Phelan on nuori valkoinen nainen, joka palaa kotiin valmistuttuaan Mississippin yliopistosta[2] ja huomaa, että hänen äitinsä Charlotte on erottanut hänen lapsuuden lastenhoitajansa ja kotiapulaisensa Constantinen.Äitinsä harmiksi Skeeter tavoittelee menestyksekästä kirjailijanuraa. Vietettyään aikaa Aibileenin kanssa eteenpäin ajatteleva Skeeter alkaa yhä enemmän inhota valkoisten seurapiirikavereidensa asenteita ja huonoa kohtelua "apulaisiaan" kohtaan (he alkavat jopa kampanjoida sen puolesta, että kotiapulaiset joutuvat käyttämään vessaa vain likaisissa, rähjäisissä ja ilmastoimattomissa ulkorakennuksissa äärimmäisessä kuumuudessa ja alttiina luonnonilmiöille, ja Hilly sanoo: "[Mustat] kantavat erilaisia tauteja.") ja päättää kirjoittaa kotiapulaisensa kokemuksista. Kotiapulaiset ovat haluttomia yhteistyöhön, sillä he pelkäävät työnantajansa ja kansalaisoikeuksien vastaisen liikkeen kostoa, mutta Aibileen suostuu lopulta ja kiintyy hankkeeseen emotionaalisesti, sillä sen avulla hän voi saada päätökseen neljä vuotta aiemmin tapahtuneen poikansa kuoleman. Minny suostuu yhteistyöhön myös sen jälkeen, kun Hilly antaa hänelle potkut, koska hän oli käyttänyt vieraskylpyhuonetta ja kieltäytynyt menemästä ulos tornadosäässä käyttämään apulaisten vessaa, ja myöhemmin hän väittää valheellisesti, että Minny olisi saanut potkut varkaudesta, mikä tekee hänen lähes mahdottomaksi saada uutta työtä.Minny löytää lopulta töitä työläisluokkaisen Celia Footen luota, joka on naimisissa varakkaan seurapiirikaunottaren (ja Hillyn entisen sulhasen) Johnny Footen kanssa. Celia kaipaa ystävyyttä, koska Hilly pyrkii varmistamaan, että hän pysyy sosiaalisena hylkiönä. Celia ilmoittaa Minnylle olevansa raskaana ja ystävystyy tämän kanssa ruoanlaittotunneilla salaten samalla, että hän on palkannut Johnnylta palvelustytön. Celian ja Minnyn suhde syvenee entisestään Celian saatua keskenmenon. skeeter toimittaa kirjaluonnoksen Harper &amp;amp; Row:lle. Hänen kustannustoimittajansa Elaine Stein neuvoo häntä, että mukaan on otettava lisää kotiapulaisen tarinoita. Hillyn sijaisapulaisen Yule Mayn raa'an pidätyksen jälkeen useammat piiat päättävät tarjota näkemyksiään Skeeterille.Medgar Eversin ja sitten presidentti Kennedyn salamurhien jälkeen Aibileen ja Minny ovat huolissaan siitä, että jotkut piiat ja perheet tunnistetaan kirjassa. Minny paljastaa eräänlaisena vakuutuksena "kauhean kauhean" tarinansa. Raivostuneena siitä, että hänet oli erotettu ja hänen maineensa oli vahingoittunut Hillyn valheiden vuoksi, Minny leipoi omat ulosteensa suklaapiirakkaan Hillylle. Hilly söi kaksi viipaletta ennen kuin Minny kertoi, mitä piirakassa oli, sillä hän esti rouva Waltersia saamasta viipaletta. Minny ennustaa, että sen sisällyttäminen pitää muut piiat turvassa kostolta, sillä Hilly käyttää sosiaalista vaikutusvaltaansa vakuuttaakseen kaikille, ettei tarina tapahtunut Jacksonissa suojellakseen omaa mainettaan." Kun kirja on melkein valmis, Skeeter joutuu äitinsä kanssa tekemisiin Konstantinin suhteen. Charlotte paljastaa, että lounaalla Amerikan tyttärien paikallisyhdistyksen kanssa Constantinen tytär Rachel saapui paikalle ja nolasi Charlotten olemalla tottelematon hänen käskystään tulla sisään keittiön kautta. Pelastaakseen kasvonsa Charlotte erotti Constantinen ja määräsi hänet ja Rachelin lähtemään välittömästi. Tämän jälkeen Rachel otti Constantinen mukaansa kotiin Chicagoon. Charlottella oli aikomus tuoda Constantine takaisin, mutta kun hän lähetti poikansa hakemaan häntä takaisin, Constantine oli jo kuollut." Nimettömänä julkaistu kirja on menestys. Minny tunnustaa Kauheasta kauheasta Celialle, ja Hilly tekee kaikkensa suojellakseen mainettaan, kun hän huomaa Kauhean kauhean kirjassa. Hän hermostuu, kun Celian lahjoitus erääseen Hillyn hyväntekeväisyystyöhön on osoitettu nimellä "Kaksi viipaletta Hillyä". Hän ajaa päihtyneenä Phelanin plantaasille kohdatakseen Skeeterin ja kertoakseen Charlottelle tyttärensä "hippitavoista". Charlotte antaa ymmärtää tietävänsä jo, että Hilly on tarinan aihe, ja käskee hänet pois tontilta. Charlotte ja Skeeter tekevät sovinnon, ja Charlotte tarjoutuu auttamaan Skeeteriä valmistautumaan muuttoon Manhattanille, jossa hänelle on tarjottu töitä Harper &amp;amp -yhtiössä; Row.Johnny paljastaa tietävänsä, että Minny on auttanut Celiaa ja että Celia oli kertonut hänelle keskenmenneistä lapsista. Johnny ja Celia ilmoittavat Minnylle, että hänellä on työpaikka heidän luonaan niin kauan kuin hän haluaa. Tämä ystävällisyys antaa Minnylle rohkeutta jättää pahoinpitelevä aviomiehensä ja viedä lapsensa asumaan Footen luo.Hilly palaa vanhoihin tapoihinsa. Koska hän ei voi paljastaa itseään kirjan kohteena, Hilly yrittää lavastaa Aibileenin syylliseksi varkauteen ja, painostettuaan heikkotahtoisen Elizabethin vaikenemaan, kertoo Aibileenille, että tämä on saanut potkut. Aibileen tuomitsee Hillyn jumalattomana ja kostonhimoisena naisena. Hävinneenä ja nöyryytettynä Hilly murtuu kyyneliin ja lähtee. Hyvästeltyään Mae Mobleyn Aibileen lähtee uuteen elämään ja pohtii haluaan ryhtyä kirjailijaksi.</w:t>
      </w:r>
    </w:p>
    <w:p>
      <w:r>
        <w:rPr>
          <w:b/>
        </w:rPr>
        <w:t xml:space="preserve">Tulos</w:t>
      </w:r>
    </w:p>
    <w:p>
      <w:r>
        <w:t xml:space="preserve">Kuka on kiintymässä hankkeeseen emotionaalisesti?</w:t>
      </w:r>
    </w:p>
    <w:p>
      <w:r>
        <w:rPr>
          <w:b/>
        </w:rPr>
        <w:t xml:space="preserve">Esimerkki 2.974</w:t>
      </w:r>
    </w:p>
    <w:p>
      <w:r>
        <w:t xml:space="preserve">Blitzin aikana kolme Rawlinsin lasta, Charlie, Carrie ja Paul, evakuoidaan Lontoosta Pepperinge Eyen syrjäiseen kylään. Heidät sijoitetaan neiti Eglantine Pricen, erakoituneen naisen, vastentahtoiseen hoivaan, joka suostuu järjestelyyn väliaikaisesti. Lapset yrittävät paeta takaisin Lontooseen, mutta muuttavat mielensä nähtyään neiti Pricen yrittävän lentää luudanvarrella. Neiti Price paljastaa opiskelevansa noituutta kirjekoulun kautta toivoen voivansa käyttää loitsujaan Britannian sotaponnisteluissa, ja tarjoaa lapsille kuljetusloitsua vastineeksi heidän vaikenemisestaan. Neiti Price loitsuaa nupin, jonka nuorin lapsi Paul on poistanut lasten yhteisen makuuhuoneen sängystä, ja hän lisää, että vain Paul voi käyttää loitsua.Myöhemmin neiti Price saa kirjeen koulultaan, jossa ilmoitetaan koulun sulkemisesta, mikä estää häntä oppimasta viimeistä loitsua. Hän suostuttelee Paulin käyttämään lumottua sänkyä palatakseen Lontooseen ja etsiäkseen collegen rehtorin, professori Emilius Brownen. He saavat selville, että Browne on itse asiassa karismaattinen showmies, joka on luonut kurssin löytämänsä vanhan kirjan pohjalta, ja hän yllättyy kuullessaan, että loitsut todella toimivat neiti Pricen kohdalla. Hän antaa kirjan neiti Pricelle, mutta tämä on järkyttynyt huomatessaan, että viimeinen loitsu puuttuu. Ryhmä matkustaa Portobello Roadille etsimään loput kirjasta. Heidän luokseen tulee Swinburne, huijari. Hän vie heidät työnantajansa, salaperäisen Bookman-nimisen miehen luo, jolla on kirjan loppuosa hallussaan. He vaihtavat palaset, mutta saavat tietää vain, että loitsu oli kirjoitettu Astarothin tähteen, joka kuului samannimiselle velholle. Kirjamies paljastaa, että medaljonki on saattanut joutua Astarothin antropomorfisoiman villieläinlauman mukana syrjäiselle saarelle nimeltä Naboombu. kirjamies ei usko saaren olemassaoloon, ennen kuin Paul vahvistaa sen olemassaolon herra Brownen asunnosta löytämänsä satukirjan avulla. Ryhmä lentää sängyllä ja laskeutuu saaren laguuniin. Heidät tuodaan kuningas Leonidaksen, saarta hallitsevan kiukkuisen leijonan eteen. Leonidaksella on Astarothin tähti. Leonidas kutsuu herra Brownen toimimaan erotuomarina jalkapallo-ottelussa. Kaoottinen ottelu päättyy Leonidaksen itse julistamaan voittoon, mutta herra Browne vaihtaa ovelasti medaljongin erotuomarin pilliinsä poistuessaan. Tutkiessaan tähteä neiti Price löytää puuttuvan loitsun, âSubstitutiary Locomotionâ. Kun Leonidas huomaa varkauden, hän lähtee matkalaisten perään, mutta neiti Price muuttaa hänet jänikseksi, ja he pääsevät pakenemaan.Kotona neiti Price valmistautuu kokeilemaan loitsua, mutta Tähti on kadonnut takaisin Naboombun fantasiamaailmaan. Paul paljastaa, että loitsu "Korvaava liikkuminen" oli itse asiassa koko ajan hänen satukirjassaan. Neiti Price kokeilee loitsua herra Brownen kenkiin; vaikka loitsu toimii ja antaa kengille elämän, hänen on vaikea hallita niitä. Rouva Hobday, lasten turvakodin paikallinen valvoja, ilmoittaa neiti Pricelle, että lapset voidaan siirtää toiseen perheeseen, mutta neiti Price haluaa heidän jäävän. Herra Browne ei halua sitoutua, ja kun lapset puhuvat hänestä isähahmona, hän palaa Lontooseen. natsikommandot laskeutuvat rannikolle, hyökkäävät neiti Pricen taloon ja vangitsevat hänet ja lapset paikalliseen museoon. Herra Browne tulee apuun havaittuaan lisää natseja katkaisemassa puhelinlinjoja, mikä innostaa neiti Pricen käyttämään "sijaisliikennettä" lumotakseen museon näyttelyesineet armeijaksi. Ritarihaarniska- ja sotilaspukuinen armeija ajaa natsit pois, mutta ei ennen kuin ne tuhoavat neiti Pricen työpajan ja lopettavat hänen noiturin uransa. Vaikka Price on pettynyt uransa päättymiseen, hän on iloinen, että hänellä oli pieni rooli sotaponnisteluissa. Herra Browne värväytyy armeijaan ja lähtee paikallisen kotikaartin saattamana, kun taas Paul paljastaa, että hänellä on yhä lumottu sängyn nuppi, ja vihjaa, että he voivat jatkaa seikkailujaan.</w:t>
      </w:r>
    </w:p>
    <w:p>
      <w:r>
        <w:rPr>
          <w:b/>
        </w:rPr>
        <w:t xml:space="preserve">Tulos</w:t>
      </w:r>
    </w:p>
    <w:p>
      <w:r>
        <w:t xml:space="preserve">Mihin Leonidas muuttuu Ms Pricen toimesta?</w:t>
      </w:r>
    </w:p>
    <w:p>
      <w:r>
        <w:rPr>
          <w:b/>
        </w:rPr>
        <w:t xml:space="preserve">Esimerkki 2.975</w:t>
      </w:r>
    </w:p>
    <w:p>
      <w:r>
        <w:t xml:space="preserve">Kambodžassa vuonna 1937 kreivi Mazovia (Roy D'Arcy) löytää osan loitsusta ja kaavasta, jolla voidaan hallita ihmisten mieliä ja muuttaa heidät zombeiksi. Kambodžassa tutkimusmatkalla oleva arkeologi Armand Louque (Dean Jagger) löytää eräänä iltana koko loitsun, kun hän ikävöi kadonnutta kihlattuaan Claire Duvalia (Dorothy Stone), joka on luopunut Armandista vakaamman ja huomaavaisemman Clifford Graysonin (Robert Noland) vuoksi, mikä loukkaa Armandia syvästi, varsinkin kun Clifford on arkeologin kollega ja entinen ystävä. Armand käyttää taikasavuketta hallitakseen palvelijansa mielen ja ryhtyy sitten toimiin saadakseen koko arkeologisen tutkimusretkikunnan hallintaansa. Kun Armand kohtaa Clairen suunnitelmistaan, Claire suostuttelee Armandin vapauttamaan voimansa niistä, jotka hän on vanginnut henkisesti, mutta kun Armand tekee niin, koko kansa kääntyy häntä vastaan.</w:t>
      </w:r>
    </w:p>
    <w:p>
      <w:r>
        <w:rPr>
          <w:b/>
        </w:rPr>
        <w:t xml:space="preserve">Tulos</w:t>
      </w:r>
    </w:p>
    <w:p>
      <w:r>
        <w:t xml:space="preserve">Missä maassa elokuva tapahtuu?</w:t>
      </w:r>
    </w:p>
    <w:p>
      <w:r>
        <w:rPr>
          <w:b/>
        </w:rPr>
        <w:t xml:space="preserve">Esimerkki 2.976</w:t>
      </w:r>
    </w:p>
    <w:p>
      <w:r>
        <w:t xml:space="preserve">Ennen elokuvan tapahtumia diktaattori käskee tiedemiestä luomaan koneen näennäisen edistyksen nimissä. Tutkija käyttää omaa älyään luodakseen B.R.A.I.N.:n, ajattelevan robotin. Diktaattori kuitenkin nappaa sen nopeasti haltuunsa ja liittää sen Fabrication Machineen, joka voi rakentaa armeijan sotakoneita diktaattorin vihollisten tuhoamiseksi. Koska Fabrication Machinella ei ole sielua, se turmeltuu ja päättää tuhota kaiken elämän maapallolta. Fabrication Machine ohjelmoi muut sotakoneet kääntymään ihmisiä vastaan käyttämällä myrkkykaasua ja kemiallisia aseita. Tuhon partaalla tiedemies luo alkemian avulla yhdeksän homunculuksen kaltaista räsynukkea, jotka tunnetaan nimellä "Stitchpunks", käyttäen osia omasta sielustaan talismaanin avulla ja kuolee viimeisen nuken valmistuttua.Jonkin aikaa myöhemmin viimeinen nukke 9 herää tiedemiehen työpajassa. 9 ottaa talismaanin mukaansa ja lähtee tuhoutuneeseen kaupunkiin, jossa hän tapaa 2:n, hauraan keksijän, joka antaa hänelle äänilaatikon ja yllättyy, kun 9 paljastaa talismaanin. Viimeinen eloonjäänyt kone, Cat-Beast, hyökkää kaksikon kimppuun ja vie 2:n ja talismaanin. 9 lyyhistyy, mutta herää katedraalissa Sanctuaryssä, jossa asuu muita Stitchpunkeja, kuten dogmaattinen johtaja 1, hänen kookas henkivartijansa 8, syklooppinen insinööri 5 ja henkisesti epävakaa oraakkeli 6. 1 leimaa 2:n heti kuolleeksi, mutta 9, joka on nähnyt tehtaan, jonne kissapedon on vienyt 2:n, päättää pelastaa hänet. 9 ja 5 uskaltautuvat tehtaalle, jossa he löytävät 2:n. Sillä välin 7, ainoa naispuolinen Stitchpunks, saapuu paikalle ja tappaa kissapedon. 9 yhdistää uteliaisuutensa vetämänä talismaanin aiemmin hylättyyn Fabrication Machine -koneeseen, jolloin se imee 2:n sielun, herättää sen henkiin ja tappaa hänet samalla, kun 9, 5 ja 7 onnistuvat pakenemaan tehtaalta. 7 vie 9:n ja 5:n kirjastoon, jossa hiljaiset oppineet kaksoset 3 ja 4 näyttävät 9:lle Fabrication Machine -koneen alkuperän. 5 huomaa, että talismaanin symbolit vastaavat 6:n selvänäkijäpiirroksia. 9 ja 5 palaavat Pyhäkköön tutkimaan asiaa, mutta 1 kohtaa heidät ja kurittaa heitä. Fabrication Machine alkaa rakentaa uusia koneita; yksi niistä, lintumainen Winged Beast, hyökkää Sanctuaryyn, mikä johtaa taisteluun Stitchpunksin ja Winged Beastin välillä. 7 liittyy taisteluun, mutta loukkaantuu. 5, 6 ja 8 onnistuvat sitten tappamaan siivekkään pedon. Kun ryhmä vetäytyy kirjastoon, 6, 3 ja 4 selittävät salaperäisesti talismaanin alkuperän, mutta 1 kurittaa ryhmää jälleen kerran ennen kuin paljastaa lähettäneensä 2:n kirkosta partioretkelle kuolemaan. Raivostuneena 7 iskee 1:n kimppuun ja juoksee sitten karkuun sen jälkeen, kun 9 on estänyt häntä antamasta tappavaa iskua. Sillä välin Fabrication Machine löytää 2:n ruumiin ja käyttää sitä hypnoottisena houkuttimena toiselle robotille, Ompelijattarelle. Seamstress hyökkää kirjastoon ja vangitsee 7:n ja 8:n, mutta 2:n ruumis saadaan turvallisesti talteen ja muut järjestävät hänelle hautajaiset. Sitten muut juoksevat tehtaalle tuhoamaan koneet. 9 menee yksin sisään, tappaa ompelijattaren ja pelastaa 7:n, mutta ei ennen kuin näkee, kuinka 8:n sielu imeytyy Fabrication Machine -koneeseen. 9 ja 7 pakenevat, kun muut tuhoavat tehtaan. tikkupunkit juhlivat tehtaan tuhoa, mutta Fabrication Machine, joka selvisi hengissä, ilmestyy yhtäkkiä takaa ja imee 5:n sielun yllätettyään muut tikkupunkit. Fabrication Machine hyökkää pian ryhmän kimppuun ja vangitsee lopulta 6:n, joka imeytyy, mutta ei ennen kuin se on saanut 9:n suostuteltua menemään tiedemiehen työpajaan etsimään vastauksia. 9 seuraa 6:n ohjeita ja löytää holografisen nauhoitetun viestin luojaltaan, joka selittää, että kaikki Stitchpunksit ovat osa häntä itseään, 9 mukaan lukien, mikä tekee heistä ihmiskunnan ainoan toivon. Sitten hän selittää, että talismaania voidaan käyttää Fabrication Machinea vastaan, jotta siihen vangitut Stitchpunksin sielut voidaan vapauttaa. 9 tapaa muut Stitchpunksit ja suunnittelee uhraavansa itsensä, jotta muut voisivat hakea talismaanin Fabrication Machinesta. 1 on kuitenkin muuttanut mielensä, ja pelastettuaan 9:n hän lunastaa henkensä työntämällä tämän pois tieltä, jolloin hän voi imeytyä ja antaa 9:lle mahdollisuuden poistaa talismaanin. Fabrikointikone yrittää epätoivoisesti tarttua siihen vihaisena, mutta 9 aktivoi sen ja käyttää sitä absorboidakseen Fabrikointikoneen ottamat sielut uudelleen, mikä aiheuttaa massiivisen räjähdyksen, joka tuhoaa samalla Fabrikointikoneen. 9, 7, 3 ja 4 vapauttavat 5:n, 1:n, 6:n, 2:n ja 8:n sielut talismaanista, ja ne lentävät taivaalle aiheuttaen sateen. Viimeisessä kuvassa näkyy, että sadepisarat sisältävät pieniä hohtavia bakteeripisaroita, jotka tuovat elämän takaisin maailmaan.</w:t>
      </w:r>
    </w:p>
    <w:p>
      <w:r>
        <w:rPr>
          <w:b/>
        </w:rPr>
        <w:t xml:space="preserve">Tulos</w:t>
      </w:r>
    </w:p>
    <w:p>
      <w:r>
        <w:t xml:space="preserve">Kuka pakeni tehtaalta?</w:t>
      </w:r>
    </w:p>
    <w:p>
      <w:r>
        <w:rPr>
          <w:b/>
        </w:rPr>
        <w:t xml:space="preserve">Esimerkki 2.977</w:t>
      </w:r>
    </w:p>
    <w:p>
      <w:r>
        <w:t xml:space="preserve">Tämän artikkelin juonitiivistelmä voi olla liian pitkä tai liian yksityiskohtainen. Auta parantamaan sitä poistamalla tarpeettomia yksityiskohtia ja tekemällä siitä tiiviimpi. (Elokuu 2016) (Lue, miten ja milloin voit poistaa tämän mallin mukaisen viestin)Vuonna 1955 leskeksi jäänyt William Smith (Jeremy Irons) asuu yhdeksänvuotiaan poikansa Dannyn (Samuel Irons) kanssa vartalossa huoltoaseman ja autokorjaamon, jossa hän työskentelee, takana Englannin maaseudulla.Maa-aluetta, jolle huoltoasema ja autokorjaamo on rakennettu, himoitsee liikemies Victor Hazell (Robbie Coltrane), joka omistaa ympäröivää maata ja joka asuu suuressa kartanossaan useiden kilometrien päässä. Hän yrittää ostaa Smithien maata, mutta William torjuu hänen tarjouksensa. Hän on tottunut saamaan tahtonsa läpi, ja hän aloittaa häirintäkampanjan yrittäen pakottaa heidät pois mailtaan. Useat paikallisen neuvoston tarkastajat tulevat arvioimaan Williamin maata, ja käy selväksi, että Hazell on lähettänyt heidät sinne hälyttämällä heitä valheellisilla tarinoilla. William päättää kostoksi salametsästää Hazellin arvostettuja riistafasaaneja houkutellen ne rusinoilla, mutta palaa kotiin tyhjin käsin; Danny oli huomannut hänen poissaolonsa ja oli helpottunut nähdessään hänen palaavan. Vähän myöhemmin William ilmoittaa Dannylle, että hän lähtee taas yöllä salametsästämään. Danny herää yöllä, huomaa Williamin poissaolon (hän oli luvannut palata kolme tuntia aiemmin) ja päättää lähteä etsimään häntä. Hän suuntaa metsään vanhan Austin Sevenin ratissa, jota William oli ollut korjaamassa, mutta matkalla hän ohittaa poliisiauton, joka kääntyy takaa-ajoon sen jälkeen, kun poliisit huomasivat, että autoa ajoi alaikäinen kuljettaja. Hän onnistuu karistamaan heidät karkuun syöksymällä tienvarren pensasaidassa olevan aukon läpi ja ajamalla pitkin maaseututietä, kunnes hän pääsee metsään. Sitten hän huomaa kaksi riistanvartijaa ja piiloutuu heiltä, mutta kuulee heidän puhuvan jollekulle syvällä maassa olevassa kuopassa; kun he lähtevät kertomaan Hazellille, Danny menee sinne ja huomaa, että kuopassa oleva mies on William, joka oli pudonnut kuoppaan ja murtanut nilkkansa. Hän onnistuu auttamaan hänet ulos puuhun sidotulla köydellä, ja he pääsevät autolla pois juuri ajoissa välttääkseen Hazellin ja hänen kahden aseistetun riistanvartijansa kiinnijäämisen, mutta Hazell kuulee auton lähtevän liikkeelle kaukaa ja lähtee takaa-ajoon, mutta he pääsevät tielle tarpeeksi pian havaitakseen auton ja Hazell on vakuuttunut siitä, että se ovat he.Paikallinen poliisi, ylikonstaapeli Enoch Samways, saa myöhemmin Hazellilta tiedon siitä, että William on salametsästänyt hänen maallaan, ja hän menee paikalle kuulustellakseen häntä. Hän kuitenkin väärentää tarkoituksella raportin väittääkseen, että William on syytön (hänen vammansa johtui siitä, että hän "putosi asuntovaununsa portailta"), koska hän inhoaa Hazellia ja koska hän itse harrastaa salametsästystä auktoriteettiasemastaan huolimatta.Sillä välin Danny on aloittanut uuden lukukauden koulussa, jossa uusi koulunjohtaja on kapteeni Lancaster (Ronald Pickup), tiukka kurinpitäjä, joka käyttää ruumiillista kurinpitoa ja joka inhoaa myöhästelyä ja huijaamista. Hän on jo antanut Dannylle 1000 viivaa rangaistukseksi siitä, että hän myöhästyi koulusta kahdesti. Kun rehtori Snoddy (Lionel Jeffries), joka salaa pitää ginistä jopa kouluaikana, saa Lancasterin kiinni siitä, kun tämä pieksee Dannyn sen jälkeen, kun toinen oppilas kuiskasi hänelle tunnilla, hän antaa Lancasterille ankaran nuhteen ja sanoo, että hän henkilökohtaisesti huolehtii siitä, että Danny joutuu "pihalle", jos hänen tekonsa toistuu, sillä hän oli tehnyt Lancasterille selväksi, että ruumiilliset rangaistukset eivät ole sallittuja koulussa, kun hänet nimitettiin.Hazell ilmoittaa ampumatapahtumasta ja kutsuu useita lordeja ja muita varakkaita liikemiehiä metsästämään fasaanejaan, vaikka useat eivät luota häneen. William ja Danny päättävät toteuttaa suurenmoisen suunnitelman, jonka tarkoituksena on salametsästää kaikki fasaanit ennen tapahtumaa ja nolata Hazell niiden ihmisten edessä, joihin hän halusi tehdä vaikutuksen. Danny keksii käyttää unilääkkeitä, jotka tohtori Spencer (Cyril Cusack) on antanut Williamille tämän murtuneen nilkan vuoksi, fasaanien nukuttamiseen. He täyttävät satoja rusinoita jauhetuilla pillereillä valmistelua varten. Seuraavana päivänä kapteeni Lancaster saa Dannyn kiinni nukkumisesta tunnilla ja pakottaa hänet rangaistukseksi juoksemaan kierroksia leikkikentällä koulun jälkeen. Danny pakenee kiipeämällä seinää pitkin, ja Lancaster eroaa turhautuneena, herra Snoddyn iloksi.Dannyn suunnitelma onnistuu ongelmitta, ja pian autotalli on täynnä nukkuvia fasaaneja kyläläisten katsellessa ihmeissään. Yhtäkkiä Hazell ja hänen ampumaseurueensa saapuvat paikalle juuri kun suurin osa fasaaneista alkaa herätä, ja Hazell uhkaa pidättää Dannyn ja Williamin salametsästyksestä ja luvattomasta tunkeutumisesta. Ylikonstaapeli Samways saapuu paikalle, ja kun Hazell on loukannut häntä töykeästi, hän ilmoittaa hänelle ja väkijoukolle, että mitään rikoksia ei ole tehty; lain mukaan riistalinnut kuuluvat sen maan omistajalle, jolla ne ovat, eli tässä tapauksessa Williamille. Vihaisena ja turhautuneena Hazell ajaa pois paikallisten pilkanteon keskellä ja menettää metsästysseurueensa kunnioituksen, koska ammuttavia fasaaneja ei ole. Sen jälkeen eräs hallituksen virkamies paljastaa kaikille, miksi Hazell oli todella kutsunut heidät: hän halusi paljastaa suurenmoisen suunnitelmansa rakentaa omistamalleen maalle uusi kaupunki, joka hävittäisi kylän. Ilman Smithien maata hänen suunnitelmansa ei voi toteutua. William, Danny ja muut kyläläiset juhlivat tätä uutista, ja Danny vapauttaa fasaanit ystävällisenä tekona ja päästää ne lentämään uusille laitumille.</w:t>
      </w:r>
    </w:p>
    <w:p>
      <w:r>
        <w:rPr>
          <w:b/>
        </w:rPr>
        <w:t xml:space="preserve">Tulos</w:t>
      </w:r>
    </w:p>
    <w:p>
      <w:r>
        <w:t xml:space="preserve">Kuka teki suunnitelman Dannyn kanssa?</w:t>
      </w:r>
    </w:p>
    <w:p>
      <w:r>
        <w:rPr>
          <w:b/>
        </w:rPr>
        <w:t xml:space="preserve">Esimerkki 2.978</w:t>
      </w:r>
    </w:p>
    <w:p>
      <w:r>
        <w:t xml:space="preserve">Hillin prologissa tiedemies, tohtori Eric Zinthrop (Michael Mark), saa potkut hunajafarmilta, koska hän on tehnyt kokeita ampiaisilla.Suuren kosmetiikkayrityksen perustaja ja omistaja Janice Starlin (Susan Cabot) on järkyttynyt, kun hänen yrityksensä myynti alkaa laskea sen jälkeen, kun hänen asiakaskunnalleen on käynyt selväksi, että hän vanhenee. Zinthrop on onnistunut louhimaan kuningatarampiaisen kuninkaallisesta hyytelöstä entsyymejä, jotka voivat kääntää vanhenemisprosessin. Janice suostuu rahoittamaan jatkotutkimuksia suurella rahalla edellyttäen, että hän voi toimia Zinthropin koehenkilönä. Tyytymättömänä tulosten hitauteen hän murtautuu tiedemiehen laboratorioon virka-ajan jälkeen ja pistää itselleen ylimääräisiä annoksia kaavaa. Zinthrop huomaa, että jotkut koe-olennoista ovat muuttumassa väkivaltaisiksi, ja menee varoittamaan Janicea, mutta ennen kuin hän ehtii tavoittaa ketään, hän joutuu auto-onnettomuuteen. Hän on näin ollen väliaikaisesti kateissa, ja Janice näkee paljon vaivaa löytääkseen hänet ja ottaa lopulta hänen hoitonsa vastuulleen.Janice jatkaa seerumin salakäyttöä ja karistaa 20 vuotta yhdessä viikonlopussa, mutta huomaa pian, että hän muuttuu ajoittain murhanhimoiseksi, ampiaisen kaltaiseksi olennoksi. Lopulta Zinthrop heittää hiilihappopurkin Janicen kasvoihin, ja toinen hahmo työntää hänet tuolilla ulos ikkunasta ja tappaa hänet.</w:t>
      </w:r>
    </w:p>
    <w:p>
      <w:r>
        <w:rPr>
          <w:b/>
        </w:rPr>
        <w:t xml:space="preserve">Tulos</w:t>
      </w:r>
    </w:p>
    <w:p>
      <w:r>
        <w:t xml:space="preserve">Kuka on pystynyt erottamaan entsyymejä kuningatarampiaisen kuninkaallisesta hyytelöstä?</w:t>
      </w:r>
    </w:p>
    <w:p>
      <w:r>
        <w:rPr>
          <w:b/>
        </w:rPr>
        <w:t xml:space="preserve">Esimerkki 2.979</w:t>
      </w:r>
    </w:p>
    <w:p>
      <w:r>
        <w:t xml:space="preserve">ive aloitti tämän synteesin leikkaamalla alla olevan materiaalin sivustolta, jolta ostin elokuvan DVD:n. Tämä on historiallinen melodraama, jonka taustalla ovat Pääsiäissaaren salaperäiset kivimonoliitit, ja jonka on ohjannut Kevin Reynolds ja tuottanut hänen vakituinen yhteistyökumppaninsa Kevin Costner. Noro (Jason Scott Lee ) on siirtomaata edeltävä heimomies, joka asuu syrjäisellä Tyynenmeren saarella, jota hänen kansansa kutsuu Rapa Nuiksi. Pitkäkorvaisten eliittilahkon jäsenenä Noron on määrä edustaa klaaniaan vuosittaisessa rituaalissa, vaarallisessa kilpajuoksussa pitkin kalliojyrkänteitä ja haiden täyttämien vesien halki noutaakseen ensimmäisen munan rannikolla sijaitsevasta pyhästä lintuhautomosta. Noro on kuitenkin rakastunut Ramanaan (Sandrine Holt), joka kuuluu "Short Ears" -ryhmään, joka on orjaluokka, joka rakentaa "Moain" eli jättiläismäisiä kivikaiverruksia saarella. Heimon shamaani määrää, että Noro ja Ramana voivat mennä naimisiin, jos Noro viettää kuusi kuukautta eristetyssä luolassa ja Ramana voittaa kilpailun. Make (Esai Morales), toinen lyhytkorvainen, on Ramanan kilpailija ja riistetyn kastinsa levottomuuksien johtaja. Make harjoittelee edustamaan Lyhytkorvia Noroa vastaan kisassa, mutta tuomio kilpailun tuloksesta keskeytyy jäävuoren äkilliseen ilmestymiseen. Omenaksi tulkittu "jumalten valkoinen kanootti" johtaa sisällissotaan.</w:t>
      </w:r>
    </w:p>
    <w:p>
      <w:r>
        <w:rPr>
          <w:b/>
        </w:rPr>
        <w:t xml:space="preserve">Tulos</w:t>
      </w:r>
    </w:p>
    <w:p>
      <w:r>
        <w:t xml:space="preserve">Keneen Noro on rakastunut?</w:t>
      </w:r>
    </w:p>
    <w:p>
      <w:r>
        <w:rPr>
          <w:b/>
        </w:rPr>
        <w:t xml:space="preserve">Esimerkki 2.980</w:t>
      </w:r>
    </w:p>
    <w:p>
      <w:r>
        <w:t xml:space="preserve">Nimetön vilauttelija paljastaa itsensä ostajille Forest Ridge Mallin parkkipaikalla. Kauppakeskuksen turvallisuuspäällikkö Ronald "Ronnie" Barnhardt (Rogen) ottaa tehtäväkseen pidättää tekijä. Häntä avustavat Charles, Dennis ja Yuenin kaksoset (John ja Matthew Yuan).Seuraavana päivänä Ronnien unelmien tyttöystävä Brandi (Faris), joka työskentelee ostoskeskuksen meikkitiskillä, kohtaa vilauttelijan. Ronnie yrittää lohduttaa häntä, kunnes paikalle saapuu poliisi, etsivä Harrison, joka ottaa Ronnien palliatiivisen roolin. Ronnie on järkyttynyt siitä, että hänen pomonsa sallii ulkopuolisen henkilön häiritä hänen etsintöjään rikoksentekijän löytämiseksi." Rikollinen toiminta ostoskeskuksessa jatkuu, kun naamioitunut henkilö nähdään ryöstämässä kenkäkauppaa ja aiheuttamassa omaisuusvahinkoja. Etsivä Harrison kutsutaan jälleen kerran tutkimaan asiaa, ja hänen toimiaan haittaa Ronnie, joka pitää ostoskeskuksen arabikauppiasta Saddamnia varkaana sen perusteella, että hän on arabi. Ronnie kiroaa Saddamnin ulos, ja Harrison haukkuu Ronnieta tästä rienaavasti Ronnien esimiehen kanssa pidetyssä kokouksessa, ja vastauksena Ronnie päättää ryhtyä toimenpiteisiin poliisiksi ryhtymiseksi. osana valmistautumistaan Ronnie päättää ratsastaa etsivä Harrisonin mukana. Harrison, joka on kyllästynyt Ronnieen, huijaa hänet kävelemään kaupungin vaarallisimpaan osaan ja ajaa pois. Tämän jälkeen Ronnie kohtaa useita huumekauppiaita ja pahoinpitelee heidät, palaa voitokkaasti poliisiasemalle erään diilerin pojan kanssa ja kiittää etsivää mahdollisuudesta todistaa itseään. Rohkaistuneena Ronnie järjestää treffit Brandin kanssa. Treffeillä Brandi näkee Ronnien ottavan reseptillä saatavaa klonatsepaamia, ja luulee Ronnien käyttävän niitä virkistyskäyttöön ja pyytää Ronnielta pullon. Hän kuluttaa itse useita tabletteja juodessaan. Ronnie vie hänet kotiin ja raiskaa hänet, kun hän on ilmeisesti puoliksi tajuton, ja kun Ronnie lopettaa yhdynnän kesken, Ronnie sanoo torkahtaen: "Miksi lopetat, kusipää?", mikä pakottaa Ronnien jatkamaan.Ronnie läpäisee poliisin virkaan vaadittavan taustatarkastuksen ja fyysisen kokeen, mutta ei läpäise psykologista tutkimusta. Nell, ystävällinen ruokapalvelun työntekijä, selittää hänelle, että hänen pomonsa Roger ja Trina, toinen naispuolinen työntekijä, pilkkaavat Nelliä siitä, että hänen jalkansa on kipsissä. Tämän jälkeen Ronnie hakkaa Rogerin ja varoittaa häntä ja Trinaa ahdistelemasta Nelliä enää koskaan. Masentuneena Dennis suostuttelee hänet viettämään päivän erilaisilla huumeilla ja pahoinpitelemällä skeittaavia teinejä. Päivän päätteeksi Ronnie saa selville, että Dennis oli kenkävaras ja että hän on varastanut ostoskeskuksesta jo jonkin aikaa. Ronnie on tyrmistynyt, ja lyhyen riidan jälkeen Dennis lyö hänet tajuttomaksi, minkä jälkeen hän pakenee Meksikoon.Ronnie päättää mennä peitetehtäviin saadakseen huijarin kiinni. Yöllä hän näkee Harrisonin harrastavan seksiä Brandin kanssa, ja seuraavana päivänä hän kohtaa tämän ostoskeskuksessa sivustakatsojien edessä, jolloin hänen peitetarinansa paljastuu ja hän vahingossa tuhoaa vitriinin. Kun poliisi kutsutaan paikalle, Ronnie taistelee heitä ja Harrisonia vastaan. Ronnie häviää tappelun ja hänet pidätetään.Vankilassa vietetyn yön jälkeen Ronnien äiti antaa hänelle postikortin Dennikseltä Meksikosta. Dennis myöntää kunnioittavansa Ronnieta siitä, että hän välittää niin paljon. Seuraavana päivänä Ronnie palaa ostoskeskukseen, erotettuna työstään. Hän istuu masentuneena ruokapöydässä, jossa Nell, jonka kipsi on poistettu ja jolla on entistä imartelevampi kampaus, tuo hänelle ilmaisen kupin kahvia. Kun haavoittuvainen Ronnie ilmaisee surunsa tilanteestaan, Nell suutelee häntä. Heidän romanttisen hetkensä keskeyttäessään vilauttelija paljastaa itsensä Nellille ja Ronnielle ja juoksee karkuun paljastaen itsensä monille muille ostoskeskuksen asiakkaille. Ronnie, joka jahtaa vilkuttajaa hidastetussa kohtauksessa, jossa hän muun muassa lyö Saddamnia kasvoihin, hakee aseen ja ampuu vilkuttajaa olkapäähän, kun tämä ryntää kohti Brandia. Kieltäytyessään välähdyttäjältä ambulanssin, Ronnie nostaa välähdyttäjän jaloilleen viedäkseen hänet poliisiasemalle, ja samalla hänen pomonsa Mark palkkaa hänet uudelleen. Vaikka Brandi kehuu Ronnieta hyvin tehdystä työstä, Ronnie torjuu kohteliaisuuden ja nöyryyttää Ronnieta julkisesti hänen pettämisensä vuoksi. Ronnie jättää vilkkuvanauhan poliisiasemalle ja kerskuu Harrisonille urotekoaan sanomalla, ettei hän tarvitse virkamerkkiä tai asetta tietääkseen, kuka hän on. Tämän jälkeen Ronnie joutuu paikallisuutisten haastatteluun Nell ja hänen vartijakollegansa rinnallaan.</w:t>
      </w:r>
    </w:p>
    <w:p>
      <w:r>
        <w:rPr>
          <w:b/>
        </w:rPr>
        <w:t xml:space="preserve">Tulos</w:t>
      </w:r>
    </w:p>
    <w:p>
      <w:r>
        <w:t xml:space="preserve">Kuka paljastaa itsensä ostajille Forest Ridge Mallin parkkipaikalla?</w:t>
      </w:r>
    </w:p>
    <w:p>
      <w:r>
        <w:rPr>
          <w:b/>
        </w:rPr>
        <w:t xml:space="preserve">Esimerkki 2.981</w:t>
      </w:r>
    </w:p>
    <w:p>
      <w:r>
        <w:t xml:space="preserve">Muinaisessa Kiinassa julma ja tyrannimainen sotapäällikkö yhdistää maan kuningaskunnat imperiumiksi ja nousee lohikäärmeen keisariksi. Hän antaa määräyksen rakentaa Kiinan muurin haudatakseen ja kirotakseen kuolleet vihollisensa ja oppii lopulta hallitsemaan klassisia elementtejä tulta, vettä, maata, puuta ja metallia. Pian keisari pelkää, että hänen kuolemansa päättää kaiken, mitä hän on saavuttanut, ja kutsuu Zi Yuanin, velhottaren, jonka sanotaan tietävän kuolemattomuuden salaisuuden. Hän näennäisesti loitsuaa keisarin sanskritiksi, ennen kuin keisari teloittaa kenraali Mingin, joka on hänen luotettu ystävänsä ja Zi Yuanin salainen rakastaja. Tällaisia tapahtumia ennakoiden Zi Yuan kuitenkin teloittaa ja vangitsee keisarin, muuttaa hänen armeijansa Terrakotta-armeijaksi ja pakenee. 1946 Alex O'Connell, Rick ja Evelyn O'Connellin poika, ja hänen arkeologian professorinsa Roger Wilson löytävät keisarin haudan. Vaikka salaperäinen nainen käy heidän kimppuunsa, he onnistuvat tuomaan arkun Shanghaihin. Samaan aikaan Britannian hallitus antaa O'Connellien tehtäväksi viedä Shangri-Lan silmä takaisin Kiinaan. He saavat kuitenkin tietää, että Wilson työskentelee kenraali Yangin johtamalle sotilasryhmälle, joka oli rahoittanut Alexin retkikuntaa. Yang aikoo herättää keisarin henkiin käyttämällä Silmää, joka sisältää elämän eliksiiriä. He avaavat sen, mutta laskeutuvat vahingossa vaununkuljettajan patsaan päälle, joka paljastuu keisarin muumioituneeksi ruumiiksi. Hän hyväksyy Yangin palveluksen, mutta tappaa Wilsonin ja pakenee. yhdessä Evelynin veljen Jonathan Carnahanin kanssa O'Connellit ja salaperäinen nainen Lin matkustavat Himalajalla sijaitsevalle stupalle, joka paljastaa tien Shangri-Laan, kun Silmä asetetaan sen päälle. Linin kutsumien Yetien avulla ryhmä pitää Yangin sotilaat loitolla, mutta keisari saa selville Shangri-Lan sijainnin. Alex yrittää laukaista lumivyöryn. Keisari heittää häntä tikarilla, mutta Rick tönäisee Alexia ja saa sen sijaan puukosta. Lin vie ryhmän Shangri-Laan, jossa Zi Yuan elää yhä ja parantaa Rickin haavan. Ryhmä saa selville, että Lin on Zi Yuanin tytär, ja molemmat ovat kuolemattomia Shangri-Lan vesien voiman ansiosta. Rickin parantuessa Alex ja Lin ovat kiintyneet toisiinsa, mutta Lin kieltäytyy kuolemattomuutensa vuoksi; hän ei kestä rakastua Alexiin vain nähdäkseen tämän vanhenevan ja kuolevan, aivan kuten Zi Yuan suri kenraali Mingiä.Keisari ja kenraali Yang saapuvat lopulta ja hyökkäävät heidän kimppuunsa Shangri-Lassa, ja keisari kylpee mystisissä vesissä, jotka palauttavat hänen ihmismuotonsa ja nuoruutensa sekä antavat hänelle kyvyn muodonmuutokseen. Muuttumalla lohikäärmeeksi keisari kidnappaa Linin ja lentää takaisin haudalle ja kokoaa Terracota-armeijansa, joka aikoo ylittää Suuren muurin, jossa he ovat voittamattomia. O'Connellit ja Zi Yuan ajavat keisaria takaa Suurelle muurille, jossa hän uhraa kuolemattomuutensa ja Linin kuolemattomuuden luodakseen Suuren muurin alta epäkuolleen armeijan, jota johtaa henkiin herännyt kenraali Ming. Alexin pelastaessa Linin Zi Yuan taistelee keisaria vastaan ja haavoittuu kuolettavasti, mutta saa tikarin haltuunsa. Zi Yuan antaa tikarin ryhmälle ennen kuolemaansa. Sillä välin keisari menee Suurelle muurille käyttääkseen elementtivoimaansa epäkuolleiden loitsun kumoamiseksi. Rick ja Alex taistelevat keisaria vastaan, kun taas Evelyn ja Lin taistelevat ja tappavat Yangin. Keisari saa yliotteen Rickistä, mutta Rick ja Alex onnistuvat puukottamaan keisaria tikarilla, tappamaan hänet ja kukistamaan Terrakotta-armeijan. Mingin armeija juhlii hetken aikaa ennen kuin se lopulta siirtyy rauhalliseen tuonpuoleiseen elämään. O'Connellit palaavat Shanghaihin, kun taas Jonathan päättää muuttaa Peruun Shangri-Lan Silmän kanssa, koska hän haluaa mennä jonnekin, missä ei ole muumioita. Jälkikirjoituksessa kuitenkin paljastuu, että hänen saapuessaan Perusta löydettiin muumioita.</w:t>
      </w:r>
    </w:p>
    <w:p>
      <w:r>
        <w:rPr>
          <w:b/>
        </w:rPr>
        <w:t xml:space="preserve">Tulos</w:t>
      </w:r>
    </w:p>
    <w:p>
      <w:r>
        <w:t xml:space="preserve">kuka kylpee mystisissä vesissä?</w:t>
      </w:r>
    </w:p>
    <w:p>
      <w:r>
        <w:rPr>
          <w:b/>
        </w:rPr>
        <w:t xml:space="preserve">Esimerkki 2.982</w:t>
      </w:r>
    </w:p>
    <w:p>
      <w:r>
        <w:t xml:space="preserve">Nuori muistinmenetyksestä kärsivä nainen murtautuu hautaustoimistossa olevasta arkusta ja soittaa ruumishuoneen hätänumeroon, mutta irrottaa vahingossa puhelimen luurin puhuessaan operaattorin kanssa. Hautausurakoitsija ilmestyy paikalle, ja mies, jolla on krominen kallonaamari ja olalle kiinnitetty kamera, puukottaa hänet. Tyttö puukottaa ChromeSkullia silmään ja juoksee karkuun miehen hoitaessa haavaansa. Tucker ottaa tytön kyytiin, vie hänet kotiin vaimonsa Cindyn luo ja lupaa, että he menevät aamulla sheriffin asemalle, sillä Tuckerin autosta on bensa lopussa ja heidän puhelinyhteytensä on katkaistu. ChromeSkull jäljittää tytön (joka on saanut lempinimen "Prinsessa") Tuckerin talolle ja tappaa Cindyn. Tucker ja Prinsessa pakenevat Tuckerin autolla, kun ChromeSkull hoitaa Cindyn veljen Johnnyn ja tämän tyttöystävän, jotka olivat tulleet katsomaan Cindyä. Tucker ja Prinsessa hakevat apua erakolta nimeltä Steven, joka käyttää tietokonettaan avunpyyntöjen lähettämiseen sähköpostitse, ja tutkivat ChromeSkullia ja saavat selville, että hän on sarjamurhaaja, jonka toimintatapana on lähettää viranomaisille nauhoja itsestään murhaamassa naisia. kolmikko menee poliisiasemalle ja löytää sheriffin ja apulaisseriffin kuolleina ja ChromeSkull odottaa heitä. Ryhmä haavoittaa ChromeSkullin jalkaa, ja ajaa pois saavuttaen hautaustoimiston. Prinsessa tutkii aluetta ja huomaa, että läheisessä ladossa on useita ChromeSkull'n aiempia uhreja. ChromeSkull mestaa vielä elossa olevan vangin, lyö Prinsessan tajuttomaksi ja asettaa hänet arkkuun. Ennen kuin ChromeSkull ehtii tappaa Prinsessan, Tucker ampuu hänet ja ajaa pois hänen ja Stevenin kanssa ChromeSkull-autolla. prinsessa katsoo ChromeSkull-kameran kuvamateriaalia, josta käy ilmi, että hän oli liittoutunut hautausurakoitsijan kanssa, jonka hän tappoi, koska miehestä tuli rasite. Princess ottaa auton haltuunsa, kun Tucker ja Steven poistavat ruumiita takakontista, ja ChromeSkull lukitsee hänet sisälle, ja hän ottaa kännykällään haltuunsa ajoneuvon tietokoneen, kun hän seuraa Princessiä lähikauppaan. Autossa olevien papereiden avulla Prinsessa saa selville, että ChromeSkull on Jesse Cromeans, juuri ennen kuin hän hyökkää Prinsessan kimppuun. ChromeSkull valmistautuu tappamaan Prinsessan, mutta hänellä ei ole enää nauhoja kameraansa, joten hän pakottaa Prinsessan menemään kauppaan hakemaan niitä. Myyjä näkee ChromeSkullin lähettämät uhkaavat viestit prinsessalle kännykän kautta, menee ulos kohtaamaan hänet, ja hänen päänsä ammutaan irti, kun ChromeSkull kääntää oman haulikkonsa häntä vastaan. Asiakas menee lukitsemaan takaovea, ja ChromeSkull mestaa hänet. Tucker ja Steven pääsevät kauppaan, nappaavat ChromeSkullilta matkalla matkalaukun ja korvaavat liiman, jolla hän pitää naamarinsa kiinni, syanoakrylaatilla. ChromeSkull katkaisee virran ja saa Stevenin kasvot räjähtämään ruiskuttamalla Canned tire inflatorin hänen korvaansa. Tuckeria puukotetaan, kun hän yrittää antaa Prinsessalle tarpeeksi aikaa paeta Tommyn, murhatun asiakkaan ystävän, kanssa. ChromeSkull lukitsee Tommyn ulos rakennuksesta ja vangitsee Prinsessan pakastimeen. Pilkatakseen Prinsessaa ChromeSkull antaa tälle kameransa, joka paljastaa, että Prinsessa oli huumeriippuvainen prostituoitu, jonka hän oli ottanut mukaansa, ja että Prinsessa menetti muistinsa, kun ChromeSkull hakkasi häntä mailalla. Prinsessa hajottaa kameran turhautuneena ja kamppailussa ChromeSkullin kanssa lyö tämän naamion pois. ChromeSkull menee kiinnittämään naamionsa uudelleen ja käyttää tietämättään syanoakrylaattia, jolla Steven oli korvannut liiman. Kemikaali sulattaa ChromeSkullin kasvot, ja kun hän kiemurtelee tuskissaan, Prinsessa lyö häntä alumiinimailalla. prinsessa löytää kadonneen henkilön ilmoituksen (jonka Steven oli tulostanut tietokoneeltaan) Tuckerin taskusta ja lähtee Tommyn kanssa. Poliisi saapuu paikalle ja löytää esitteen, jonka kääntöpuolelle Prinsessa oli kirjoittanut selityksen.</w:t>
      </w:r>
    </w:p>
    <w:p>
      <w:r>
        <w:rPr>
          <w:b/>
        </w:rPr>
        <w:t xml:space="preserve">Tulos</w:t>
      </w:r>
    </w:p>
    <w:p>
      <w:r>
        <w:t xml:space="preserve">Missä tyttö puukottaa ChromeSkullia?</w:t>
      </w:r>
    </w:p>
    <w:p>
      <w:r>
        <w:rPr>
          <w:b/>
        </w:rPr>
        <w:t xml:space="preserve">Esimerkki 2.983</w:t>
      </w:r>
    </w:p>
    <w:p>
      <w:r>
        <w:t xml:space="preserve">Elokuva alkaa, kun fransiskaanimunkki William of Baskerville (Sean Connery) ja hänen noviisiavustajansa Adso of Melk (Christian Slater) saapuvat Pohjois-Italiassa sijaitsevaan benediktiiniluostariin vuonna 1327. He ovat siellä osallistumassa tärkeään konferenssiin, mutta luostari on peloissaan erään nuoren munkin, loistavan kuvittajan, äskettäisen kuoleman vuoksi. Hänet löydettiin kuolleena törmäyksestä kallion juurelta luostarin ulkopuolella, mutta katolle tai sinetöidystä ikkunasta, josta hän olisi voinut pudota, ei ollut pääsyä. Monet munkit pelkäävät, että selitys voi olla vain paha, yliluonnollinen. apotti (Michael Lonsdale) pyytää Williamia auttamaan mysteerin ratkaisemisessa, sillä hänet tunnetaan erittäin älykkäänä miehenä ja entisenä inkvisition tutkijana. William tutkii todisteet ja tulee siihen tulokseen, että munkki putosi luostarin eri osassa sijaitsevasta tornista ja ruumis vieri alamäkeen löytöpaikalle. Hän uskoo myös, että kyseessä oli itsemurha, sillä munkin ei olisi ollut mitään muuta syytä olla tornissa siihen aikaan yöstä, eikä murhaaja olisi vaivautunut kantamaan ruumista portaita ylös päästäkseen siitä eroon.Kun apotti on rauhoittunut, kokous alkaa, mutta heti tapahtuu toinen kuolema. Kreikkalainen kääntäjä (Urs Althaus) löydetään ylösalaisin ja pää edellä valtavasta kattilasta. Kun ruumista puhdistetaan, William huomaa, että miehellä on mustuneet sormet oikeassa kädessä ja mustunut kieli.William ja Adso yrittävät tutkia kahden kuolleen miehen pöytiä, mutta apulaiskirjastonhoitaja (Michael Habeck) estää heitä näkemästä kääntäjän pöytää. Myöhemmin samana iltana, kun munkit ovat lopettaneet työnsä, he palaavat katsomaan, mitä apulaiskirjastonhoitaja piilotteli. Apulaiskirjastonhoitaja on kuitenkin yhä siellä ja naureskelee kirjaa. Kun hän kuulee heidän lähestyvän, hän ottaa kirjan ja piiloutuu. Kääntäjän pöydältä William löytää salaperäisen viestin, joka on kirjoitettu osittain näkymättömällä musteella. Se näyttää antavan ohjeet viereisessä kirjastossa sijaitsevaan salaiseen paikkaan. apulaiskirjastonhoitaja heittää työkalun huoneen poikki häiriten kahta ja pakenee. William ja Adso lähtevät hänen peräänsä ja hajaantuvat tutkimaan luostaria. Adso vaeltaa varastoon ja piiloutuu, kun munkki Remigio da Varagine (Helmut Qualtinger) tarkastaa alueen tunkeilijoiden varalta. Adso yllättyy, kun hän löytää teinitytön (Valentina Vargas) mukanaan piilopaikastaan. Vielä yllättyneempi hän on, kun tyttö rakastelee häntä intohimoisesti ennen kuin katoaa yöhön. sillä välin William on ulkona keskustelemassa kyttyräselkäisen munkki Salvatoren (Ron Perlman) kanssa. Salvatore on puolihullu, joka on Remigion tavoin entinen harhaoppisen kultin jäsen. William saa tämän selville ja käyttää tietoa pakottaakseen heidät yhteistyöhön. Salvatore kertoo hänelle, mitä on nähnyt tapahtuvan kuvittajan, kääntäjän ja apulaiskirjastonhoitajan välillä. seuraavana päivänä apulaiskirjastonhoitajan ruumis löytyy luostarin yrttimestarin (Elya Baskin) toimesta kylpyammeesta upotettuna. Tässäkin ruumiissa on mustuneet sormet ja kieli. William menee abbediin esittämään selityksen, jonka hän uskoo olevan selitys kuolemantapauksille. Hän uskoo, että kuvittaja vaihtoi seksuaalisia palveluksia apulaiskirjastonhoitajan kanssa päästäkseen käsiksi kiellettyyn kirjaan: Aristoteleen komediaan. Syyllisyydentunteen vallassa kuvittaja riisti itseltään hengen, mutta ei ennen kuin hän oli siirtänyt kirjan löytöpaikan salaisuuden ystävälleen, kreikan kääntäjälle. Myös kreikan kääntäjä luki kirjan, ja myöhemmin apulaiskirjastonhoitaja. Molemmat kuolivat "kirjaan, joka tappaa". Apulaiskirjastonhoitaja laittoi kreikkalaiskääntäjän ruumiin kattilaan heittääkseen epäilyt pois itseltään, ennen kuin hän kuoli yrittäessään käydä kylvyssä. apotti, joka on tästä selityksestä tyrmistynyt, polttaa paperin, joka on Williamsin ainoa todiste, ja kertoo tulleensa siihen tulokseen, että hänellä ei ole muuta vaihtoehtoa kuin kutsua paavillinen inkvisitio selvittämään asiaa. Tilalle saapuu Bernardo Gui (F. Murray Abraham), tutkija, joka aikoinaan melkein teloitti Williamin. William oli pyytänyt kirjastonhoitajalta (Volker Prechtel) pääsyä kirjastoon, mutta se evättiin. Myöhemmin hän ja Adso painostavat Remigiota auttamaan heitä hiipimään sisään ja huomaavat, että massiivinen kirjaston torni on huoneiden ja käytävien labyrintti. He käyttävät kopiota käyttöohjeista löytääkseen salaisen huoneen, jonka he uskovat olevan sisäänkäynti, mutta eivät saa selville, miten se avataan.Seuraavana päivänä Williamin keskeyttää kesken konferenssin abbedissa toimiva yrttimestari, joka kuiskaa Williamille löytäneensä salaisen kirjan, joka on kätketty hänen rakennuksessaan olevan purkin taakse. Ennen kuin William ehtii poistua konferenssista, kirjastonhoitaja kuitenkin tappaa yrttimiehen ja kirja viedään takaisin. sinä yönä varastohuoneessa syttyy tulipalo, ja Bernardo saa Salvatoren siellä kiinni teinitytön kanssa. Hän päättelee, että tyttö on noita, munkki on tehnyt sopimuksen saatanan kanssa ja he ovat vastuussa kuolemantapauksista. William kuitenkin tajuaa, että todennäköisempää on, että tyttö vaihtoi Salvatoren kanssa seksuaalisia palveluksia ruokaan. Tästä huolimatta Bernardo päättää tuomita tytön, Salvatoren ja Remigion (hänen aikaisemman harhaoppiseen kulttiin kuulumisensa vuoksi) poltettavaksi roviolla. Koska hän kieltäytyi vahvistamasta Bernardon tuomiota, William itse joutuu syytteeseen. iltapäivän vesperin aikana kirjastonhoitaja kaatuu ja kuolee. Hänen sormensa ja kielensä ovat mustat. Syntyneessä sekasorrossa William ja Adso onnistuvat livahtamaan vartijoilta ja pääsevät takaisin tornin kirjastoon. He toivovat löytävänsä todisteita, jotka pakottavat teloitukset keskeyttämään. He löytävät tiensä salaiselle ovelle ja ratkaisevat arvoituksen, miten se avataan. Edetessään salaiseen huoneeseen he löytävät Jorge de Burgosin (Feodor Chaliapin Jr.), sokean ja huumorintajuttoman luostarin vanhemman jäsenen, salaisen kirjan kanssa. Jorge kutsuu Williamin ja Adson tutkimaan sitä. William tekee niin, mutta pukee ensin hanskan käteensä (Jorge ei kuitenkaan näe tätä, koska hän on sokea). William kertoo sitten Jorgelle tietävänsä, että Jorge vihaa kirjaa (koska se on komediaa ja hänen mukaansa paha) ja on laittanut sen sivuille tappavaa myrkkyä. Tästä syystä kaikki kirjan lukeneet kuolivat (nuolemalla kättään kääntääkseen lehtiä). Kun William kertoo Jorgelle, että hänellä on hanska, Jorge nappaa kirjan takaisin, ja sitä seuranneessa takaa-ajossa kynttilä kaatuu ja sytyttää kirjaston tuleen. Jorge piiloutuu ja alkaa piileskellessään syödä kirjan sivuja.Luostarin ulkopuolella tyttö, Salvatore ja Remigio on sidottu paaluihin. Ennen kuin tytön paalut voidaan sytyttää, Bernardo, munkit ja vartijat huomaavat kuitenkin, että kirjaston torni on tulessa. He juoksevat takaisin luostariin, kun taas tyttöä pelastavat hänen talonpoikaisystävänsä. Salvatorelle ja Remigiolle on kuitenkin liian myöhäistä, ja he palavat kuoliaaksi. Bernardo, joka näkee kirjaston palavan, päättää, että tilanne on riistäytynyt käsistä ja että on aika lähteä luostarista pikaisesti. Talonpojat ovat kuitenkin yhä vihaisia hänen tytölle langettamastaan tuomiosta, ja he kaatavat hänen vaununsa tieltä alas jyrkänteelle, jossa hän jää kuolettavasti maatilan työkoneen varteen. William käskee Adson ulos rakennuksesta, sillä hän ja Jorge ovat ilmeisesti jääneet tulipalon loukkuun. Jorge kuolee syömänsä myrkytetyn musteen aiheuttamaan myrkytykseen. Adso pääsee ulos, ja viime hetkellä myös William pääsee pelastettuaan kourallisen tärkeitä kirjoja. He lähtevät savuavasta luostarista, ja matkalla Adso näkee tytön viimeisen kerran. Kertoja, Adso vanhoilla päivillään, kertoo, että tyttö oli hänen ainoa maanpäällinen rakkautensa, mutta hän ei koskaan tiennyt tytön nimeä. Päätepisteet pyörivät.</w:t>
      </w:r>
    </w:p>
    <w:p>
      <w:r>
        <w:rPr>
          <w:b/>
        </w:rPr>
        <w:t xml:space="preserve">Tulos</w:t>
      </w:r>
    </w:p>
    <w:p>
      <w:r>
        <w:t xml:space="preserve">Ketä munkki poltti ennen kuin antoi paikallisten talonpoikien pelastaa tytön?</w:t>
      </w:r>
    </w:p>
    <w:p>
      <w:r>
        <w:rPr>
          <w:b/>
        </w:rPr>
        <w:t xml:space="preserve">Esimerkki 2.984</w:t>
      </w:r>
    </w:p>
    <w:p>
      <w:r>
        <w:t xml:space="preserve">Lyhytelokuva alkaa, kun Sylvester yrittää jälleen kerran napata ja syödä Tweetyn, mutta tällä kertaa hän onnistuu ja sulkee kaihtimet todisteiden piilottamiseksi. Ennen kuin Sylvester ehtii syödä Tweetyn, hänet keskeyttää purppuranpunainen, oppinut, maitohiuksinen kissa (jonka nimi on joissakin lähteissä "Clarence" tai "Sam", mutta jota ei mainita itse novellissa), joka kertoo Sylvesterille, että hänen jatkuva himonsa Tweetyyn on merkki syvällisestä henkilökohtaisesta heikkoudesta ja että ainoa keino päästä tästä heikkoudesta eroon on luopua tavasta lopullisesti. Sylvester uskoo tarvitsevansa apua ja liittyy ylpeänä "Birds Anonymous" -ryhmään, joka koostuu kissoista, jotka ovat liittoutuneet kukistamaan riippuvuutensa linnuista. Sylvester elää mottonsa mukaan: "Linnut ovat vain lintuja varten!" Sylvesterin päättäväisyys alkaa kuitenkin murentua lyhyen ajan kuluttua, mikä johtuu pääasiassa jatkuvasta houkutuksesta, sillä se asuu edelleen samassa talossa Tweetyn kanssa. Kiusaukset alkavat kasvaa entisestään, kun hän kuulee televisiomainoksia, joissa on täytetty kalkkuna, ja lintuaiheisia lauluja radiosta. Sylvester yrittää urheasti hallita alhaisia halujaan, ja eräässä vaiheessa hän jopa kahlitsee itsensä rautapatteriin. Kun Tweety kysyy kissalta: "Etkö enää pidä minusta?" Sylvester vastaa: "Luulen, että... Luulen, että... Luulen, että olet... Luulen, että olet... HERKKU!" ja repii patterin lattiasta, kun hän yrittää taas tarttua Tweetyyn, mutta kissakaveri pysäyttää hänet jälleen.Sylvester kärsii tuona yönä unettomuudesta, ja hermoromahduksen jälkeen hän lopulta antaa perimmäisille vaistoilleen periksi yrittäessään tarttua Tweetyyn, mutta hänet pysäytetään jälleen, kun kissakaveri kaataa alunan hänen suuhunsa. Sylvester yrittää sitten kirjaimellisesti juoda Tweetyä pillin läpi, mutta epäonnistuu. Sylvester häpeää heikkouttaan ja romahtaa nyyhkytykseen ("En kestä sitä! Minun on saatava lintu! Olen heikko! Olen heikko, mutta en välitä! En voi sille mitään! Olenhan minä kissakissa!"), mutta kissaystävä lohduttaa häntä kertomalla, että vakavat vieroitusoireet ovat osa prosessia ja että jos hän pysyy "Anonyymit linnut" -ohjelmassa, hän lopulta onnistuu ja oppii rakastamaan lintuja, kuten hänkin. Kun kissa kuitenkin suutelee Tweetiä todistaakseen asian, vuosien kieltäminen saa veronsa, ja B.A.-kissa yrittää syödä Tweetyn itse, tällä kertaa Sylvesterin pidättäessä häntä ja käskiessä häntä hillitsemään itsensä. läheiselle tiskipöydälle paennut Tweety katsoo ja tiivistää koko jutun olankohautuksella: "Kuten sanoin jo aiemmin: Tweeter sanoo: "Kerran paha vanha tatti, aina paha vanha tatti!"."</w:t>
      </w:r>
    </w:p>
    <w:p>
      <w:r>
        <w:rPr>
          <w:b/>
        </w:rPr>
        <w:t xml:space="preserve">Tulos</w:t>
      </w:r>
    </w:p>
    <w:p>
      <w:r>
        <w:t xml:space="preserve">Kuka asuu samassa talossa kuin Tweety?</w:t>
      </w:r>
    </w:p>
    <w:p>
      <w:r>
        <w:rPr>
          <w:b/>
        </w:rPr>
        <w:t xml:space="preserve">Esimerkki 2.985</w:t>
      </w:r>
    </w:p>
    <w:p>
      <w:r>
        <w:t xml:space="preserve">Der Boulevard ist sein Revier: Reporter Ludo (Til Schweiger) is mit PaparazzoMoritz (Matthias Schweighöfer) ständig auf der Jagd nach Stars,Starlets und Boxenludern. Manchmal glaubt er jopa selbst an die Storys,die er verzapft und eines Tages geht das ins Auge: Die Richterin brummtihm 300 soziale Arbeitsstunden in einem Kinderhort auf. Dort herrschtAnna (Nora Tschirner), die den Schwerenöter Ludo schon als Kind nichtausstehen konnte. Ludo muss also barfuß durch die Hölle. ZwischenKlatschspalten und Klettergerüsten entdeckt er sich selbst es ist derKnüller seines Lebens.The street is his beat: toimittaja Ludo (Til Schweiger) etsii yhdessä paparazzitoverinsa Moritzin (Matthias Schweighöfer) kanssa tähtiä, tähtiä ja huoria. Joskus hän jopa uskoo kirjoittamiaan tarinoita, ja eräänä päivänä hän saa ansionsa mukaan: oikeus määrää hänet suorittamaan 300 tuntia julkista palvelua hoitokoulussa. Siellä johtajana on Anna (Nora Tschirner) - nainen, jota naishenkinen Ludo ei voinut sietää lapsena - ja hänen alaisenaan työskentely on kuin kulkisi helvetin läpi paljain jaloin. Juorupalstojen &amp; telineiden välissä Ludo oppii, että tämä on hänen elämänsä kauha.</w:t>
      </w:r>
    </w:p>
    <w:p>
      <w:r>
        <w:rPr>
          <w:b/>
        </w:rPr>
        <w:t xml:space="preserve">Tulos</w:t>
      </w:r>
    </w:p>
    <w:p>
      <w:r>
        <w:t xml:space="preserve">MILLAISTA ON TYÖSKENNELLÄ ANNALLE?</w:t>
      </w:r>
    </w:p>
    <w:p>
      <w:r>
        <w:rPr>
          <w:b/>
        </w:rPr>
        <w:t xml:space="preserve">Esimerkki 2.986</w:t>
      </w:r>
    </w:p>
    <w:p>
      <w:r>
        <w:t xml:space="preserve">Tätä jaksoa on laajennettava. Voit auttaa lisäämällä sitä. (Syyskuu 2015)Kreivi Christian von Meruh (Udo Kier) on noitajahtija ja lordi Cumberlandin (Herbert Lom) oppipoika 1700-luvun alun Itävallassa. Hän uskoo vahvasti mentoriinsa ja kirkon tapoihin, mutta menettää uskonsa, kun hän saa Cumberlandin kiinni kuristamasta miestä kuoliaaksi, koska tämä oli kutsunut häntä impotentiksi. Von Meruh alkaa itse nähdä, että noitaoikeudenkäynnit eivät ole muuta kuin kirkon huijausta, jolla se pyrkii ryöstämään ihmisiltä heidän maansa, rahansa ja muun arvokkaan henkilökohtaisen omaisuutensa sekä viettelemään kauniita naisia. Lopulta kaupunkilaiset kapinoivat, ja Cumberland pakenee, mutta von Meruh jää kaupunkilaisten vangiksi. Elokuva sisältää erittäin voimakasta graafista kidutusta, kuten naisen kielen repimistä irti hänen päästään, nunnien raiskaamista ja lukuisia pahoinpitelyjä.</w:t>
      </w:r>
    </w:p>
    <w:p>
      <w:r>
        <w:rPr>
          <w:b/>
        </w:rPr>
        <w:t xml:space="preserve">Tulos</w:t>
      </w:r>
    </w:p>
    <w:p>
      <w:r>
        <w:t xml:space="preserve">Kreivi Christian von Meruh on kenen oppipoika?</w:t>
      </w:r>
    </w:p>
    <w:p>
      <w:r>
        <w:rPr>
          <w:b/>
        </w:rPr>
        <w:t xml:space="preserve">Esimerkki 2.987</w:t>
      </w:r>
    </w:p>
    <w:p>
      <w:r>
        <w:t xml:space="preserve">Kaksi pariskuntaa, herra ja rouva Chan ( Maggie Cheungin esittämä rouva Chan ) ja herra ja rouva Chow ( Tony Leung Chiu Wain esittämä herra Chow ) muuttavat samaan rakennukseen samana päivänä. Molemmat viettävät paljon aikaa yksin, koska heidän puolisonsa tekevät pitkiä työpäiviä. Eräänä päivänä he huomaavat keskustellessaan, että heidän puolisoillaan on suhde. Nämä kaksi yksinäistä loukkaantunutta ihmistä kokoontuvat yhteen ystävinä ja yrittävät jäljitellä puolisonsa uskottomuutta analysoiden samalla, miten se tapahtui. He päättävät välttää tavanomaisia kliseitä ja ennen kaikkea olla tulematta "heidän kaltaisikseen" ja päätyvät lopulta rakastumaan tosissaan. Tullessaan sellaisiksi, joita he olivat vastustaneet ja halveksineet, he eroavat ja lähtevät eri elämään. Elokuvan lopussa saamme tietää, että molemmat pariskunnat ovat eronneet ja jääneet yksin. Rouva Chanilla on poika, jonka oletamme voivan olla herra Chow'n poika, vaikka heidän "liittoaan" ei koskaan varsinaisesti näytetty, vaan vain vihjattiin. Jumalainen elokuva, jossa on kaunis ahdistava musiikki ja upea kuvaus. Stephanie Murray</w:t>
      </w:r>
    </w:p>
    <w:p>
      <w:r>
        <w:rPr>
          <w:b/>
        </w:rPr>
        <w:t xml:space="preserve">Tulos</w:t>
      </w:r>
    </w:p>
    <w:p>
      <w:r>
        <w:t xml:space="preserve">Erosivatko pariskunnat lopulta vai pysyivätkö he yhdessä?</w:t>
      </w:r>
    </w:p>
    <w:p>
      <w:r>
        <w:rPr>
          <w:b/>
        </w:rPr>
        <w:t xml:space="preserve">Esimerkki 2.988</w:t>
      </w:r>
    </w:p>
    <w:p>
      <w:r>
        <w:t xml:space="preserve">Vuonna 1938 Redlichin perhe pakenee Keniaan LeobschÃ¼tzistä Sleesiasta Natsi-Saksasta paetakseen juutalaisiin kohdistuvaa vainoa. Walter, entinen lakimies, löytää töitä maatilan johtajana ja lähettää perheensä perään. Hänen vaimonsa Jettelin on vaikea sopeutua elämään Afrikassa, mutta tytär Regina sopeutuu nopeasti uuteen ympäristöönsä, oppii helposti maan kielen ja osoittaa kiinnostusta paikallista kulttuuria kohtaan. Regina solmii pian läheisen ystävyyssuhteen maatilan kokin Owuorin kanssa, joka auttoi pelastamaan Walterin hengen, kun tämä sairastui malariaan. Ainoa saksalaisyhteys Jettelillä on Walterin ystävän SÃ¼sskindin kautta, joka on entinen saksalainen ja asunut Afrikassa vuosia. Jettel kysyy SÃ¼sskindiltä, miksi hän ei koskaan mennyt naimisiin, ja tämä toteaa, että hänellä oli tapana rakastua naimisissa oleviin naisiin.Kun sota syttyy, britit keräävät kaikki Saksan kansalaiset ja pitävät heitä, olivatpa he juutalaisia tai ei-juutalaisia, erillään miehistä ja naisista. Redlichien avioliitto alkaa rapistua, ja Walter syyttää Jetteliä siitä, ettei hän halua maata hänen kanssaan, koska tämä on vain maanviljelijä. Jettel makaa saksankielisen brittisotilaan kanssa varmistaakseen perheelle työtä ja kodin maatilalla, ja Regina ja Walter saavat molemmat tietää asiasta. Walter päättää liittyä brittiarmeijaan ja haluaa Jettelin lähtevän mukaansa Nairobiin, mutta Jettel kieltäytyy ja jää hoitamaan maatilaa Owuorin kanssa. Regina lähetetään englantilaiseen sisäoppilaitokseen, ja häntä pidetään siellä vuosia, ja hän voi palata sinne vain satokauden aikana silloin tällöin. Jettel puhuu sujuvasti swahilia ja johtaa maatilaa pätevästi, ja hän oppii arvostamaan afrikkalaista kulttuuria ja kovaa työtä, jota hänellä ei ollut aiemmin. Tänä aikana Jettel ja SÃ¼sskind kehittävät suhteen (jää epäselväksi, makasivatko he keskenään vai eivät).Walter palaa sodasta ja riemuissaan oleva Jettel makaa hänen kanssaan. Myöhemmin Jettel kertoo tytölle, että hänen isänsä hakattiin kuoliaaksi ja hänen sisarensa kuoli keskitysleirillä. Hän hakee lakimiehen paikkaa Saksassa ja saa tiedon, että hänet voidaan sijoittaa heti tuomariksi. ja toteaa, että Britannian armeijan politiikkana on lähettää kaikki sotilaat perheineen takaisin kotiin. Jettel kieltäytyy lähtemästä hänen mukaansa sanoen, että maatila tarvitsee häntä ja että hän on kyllästynyt seuraamaan Jetteliä. hän kieltäytyy myös uskomasta, että maata, joka on tappanut heidän sukulaisensa, voisi koskaan todella pitää kotimaana. Vihainen Walter vastaa, että hän vihasi Afrikkaa aluksi eikä malttanut odottaa, että pääsisi takaisin Saksaan, ja että hän on itsekäs. Walter kysyy Reginalta, haluaako tämä lähteä hänen mukaansa, mutta Regina ei halua lähteä Owuorista. kun Walter valmistautuu lähtemään yksin, ilmestyy heinäsirkkaparvi ja uhkaa satoa. Jettel näkee Walterin palaavan torjumaan heinäsirkkoja ja on liikuttunut hänen omistautumisestaan perheelle. Lopulta heinäsirkat lähtevät ilman suurempia vahinkoja sadolle, ja maanviljelijät juhlivat. Jettel ja Walter rakastelevat ja tekevät sovinnon, ja Jettel kertoo Walterille olevansa raskaana Walterin lapselle. Owuor päättää lähteä matkalle tajutessaan, että Redlichien elämä on palannut Saksaan, ja hän ja Regina hyvästelevät itkuisesti. Jettel antaa Walterin päättää, lähtevätkö he vai eivät, ja hän hankkii liput takaisin Saksaan. loppukohtauksessa Walter, Regina ja Jettel matkustavat afrikkalaisessa junassa, kun juna pysähtyy ja afrikkalainen nainen tarjoaa Jettelille banaania vain osoittaakseen, kuinka paljon Afrikka merkitsi hänelle. Kertomuksessa Regina kertoo, että hänen veljensä syntyi terveenä ja sai nimekseen Max, Walterin edesmenneen isän mukaan.</w:t>
      </w:r>
    </w:p>
    <w:p>
      <w:r>
        <w:rPr>
          <w:b/>
        </w:rPr>
        <w:t xml:space="preserve">Tulos</w:t>
      </w:r>
    </w:p>
    <w:p>
      <w:r>
        <w:t xml:space="preserve">Mikä uhkasi satoa?</w:t>
      </w:r>
    </w:p>
    <w:p>
      <w:r>
        <w:rPr>
          <w:b/>
        </w:rPr>
        <w:t xml:space="preserve">Esimerkki 2.989</w:t>
      </w:r>
    </w:p>
    <w:p>
      <w:r>
        <w:t xml:space="preserve">Tämän aikalaisdraaman taustalla on ihmisen sisimpien tunteiden eri puolet, jotka asetetaan vastakkain romanttisen areenan kanssa, jonka natsien raa'at voimat tuhosivat. Tarina, joka on täysin romanttinen tarina, jossa on mukana kaksi miestä ja yksi nainen, antaa vain viitteitä siitä, kuinka monet tällaiset suloiset romanssit lopetettiin, vaikkakin armottomasti, Kolmatta valtakuntaa johtaneiden ihmisten turhamaisuuden vuoksi. Tarina pyörii hahmojen ympärillä, jotka liittyvät muistomerkkeihin, jotka ovat kestäneet aikojen saatossa, juutalaiseen ravintolaan nimeltä Szabó ja lauluun, joka antaa elokuvalle sen nimen, Gloomy Sunday. Vastoin tarinan musiikillista kuitua elokuva päättyy aitoon rikosjuttuun tyyliin Citizen Kanen tapaan.</w:t>
      </w:r>
    </w:p>
    <w:p>
      <w:r>
        <w:rPr>
          <w:b/>
        </w:rPr>
        <w:t xml:space="preserve">Tulos</w:t>
      </w:r>
    </w:p>
    <w:p>
      <w:r>
        <w:t xml:space="preserve">Kuka on tämän rakkaustarinan keskiössä?</w:t>
      </w:r>
    </w:p>
    <w:p>
      <w:r>
        <w:rPr>
          <w:b/>
        </w:rPr>
        <w:t xml:space="preserve">Esimerkki 2.990</w:t>
      </w:r>
    </w:p>
    <w:p>
      <w:r>
        <w:t xml:space="preserve">Olive Penderghast, Kalifornian Ojaissa asuva 17-vuotias tyttö, valehtelee parhaalle ystävälleen Rhiannon Abernathylle menevänsä treffeille päästäkseen pois leiriltä Rhiannonin hippivanhempien kanssa. Sen sijaan hän roikkuu kotona koko viikonlopun kuunnellen Natasha Bedingfieldin "Pocketful of Sunshine" -kappaletta, jota soittaa hänelle lähetetty onnittelukortti. Seuraavana maanantaina Olive valehtelee Rhiannonin painostuksesta menettäneensä neitsyytensä opiskelijakaverille. Marianne Bryant, heidän koulunsa nuhjuinen ja tiukasti uskonnollinen kristitty, kuulee hänen kertovan valheensa, ja pian se leviää kulovalkean tavoin. Mariannen johtama koulun konservatiivinen kirkkoryhmä päättää, että Olive on heidän seuraava projektinsa. Olive uskoutuu totuuden ystävälleen Brandonille, ja tämä kertoo, kuinka muut kiusaavat häntä hänen homoseksuaalisuutensa vuoksi. Myöhemmin hän pyytää Olivea teeskentelemään, että hän makaisi hänen kanssaan, jotta kaikki hyväksyisivät hänet "heterona." Brandon suostuttelee Oliven auttamaan häntä, ja he teeskentelevät harrastavansa seksiä juhlissa. Riideltyään Rhiannonin kanssa Oliven uudesta identiteetistä "likaisena huorana" Olive päättää vastustaa häirintää omaksumalla uuden imagonsa kouluhuorana. Hän alkaa pukeutua provosoivampiin vaatteisiin ja ompelee punaista A-kirjainta kaikkiin vaatteisiinsa. Pojat, joilla ei yleensä ole aiemmin ollut onnea tyttöjen kanssa, kerjäävät Olivea kertomaan harrastaneensa seksiä hänen kanssaan kasvattaakseen omaa suosiotaan ja saadakseen vastineeksi lahjakortteja eri kauppoihin, mikä puolestaan kasvattaa hänen mainettaan. Tilanne pahenee, kun Micah, Mariannen 22-vuotias poikaystävä, sairastuu klamydiaan makattuaan koulun opinto-ohjaajan rouva Griffithin kanssa ja syyttää kaikesta Olivea. Olive suostuu valehtelemaan peittääkseen suhteen, jotta hänen suosikkiopettajansa herra Griffithin avioliitto säästyisi.Mariannen uskonnollinen klikki, johon nyt kuuluu myös Rhiannon, alkaa ahdistella Olivea saadakseen hänet lähtemään koulusta. Onnettomien treffien jälkeen Ansonin kanssa, pojan, joka haluaa maksaa Olivea siitä, että hän todella makaisi hänen kanssaan eikä vain teeskentelisi sitä, Olive tapaa uudelleen Toddin, vanhan ihastuksensa, joka on myös koulun maskotti. Todd kertoo hänelle, ettei usko huhuja, koska muistaa, kuinka Olive valehteli hänelle, kun hän ei ollut valmis ensimmäiseen suudelmaan vuosia sitten. Olive alkaa sitten pyytää kaikkia, joille hän valehteli, auttamaan häntä kertomalla totuuden, mutta Brandon ja Micah ovat lähteneet yllättäen kaupungista ja kaikki muutkin nauttivat uudesta suosiostaan eivätkä halua totuuden tulevan julki. Myös rouva Griffith ei suostu kertomaan totuutta, ja kun Olive uhkaa paljastaa hänet, rouva Griffith torjuu hänet sanoen, ettei kukaan uskoisi häntä. pahansuopuuttuneena Olive kertoo sitten heti herra Griffithille, joka uskoo häntä ja eroaa rouva Griffithistä. Keskusteltuaan ystävällisesti avomielisen äitinsä Rosemaryn kanssa Olive keksii suunnitelman, jonka avulla kaikki saadaan vihdoin julki. Sitten hän esittää laulu- ja tanssinumeron koulun kannustustilaisuudessa saadakseen ihmisten huomion seuraamaan häntä web-kameran kautta, jossa hän tunnustaa tekonsa (web-kamera on elokuvan kehystysväline). Eri pojat, joiden mainetta Olive auttoi parantamaan, nähdään myös katsomassa. Myöhemmin Olive lähettää Rhiannonille tekstiviestin, jossa hän pyytää anteeksi valehteluaan. Kun hän viimeistelee webcastia, Todd tulee paikalle ruohonleikkurilla ja kehottaa häntä tulemaan ulos. Hän kuittaa sanomalla, että saattaa menettää neitsyytensä Toddille, ja julistaa ylpeänä, ettei se kuulu kenellekään (Mariannen häpeäksi). Hän menee ulos tapaamaan miestä, he suutelevat ja heidät näytetään ajamassa pois ruohonleikkurilla.</w:t>
      </w:r>
    </w:p>
    <w:p>
      <w:r>
        <w:rPr>
          <w:b/>
        </w:rPr>
        <w:t xml:space="preserve">Tulos</w:t>
      </w:r>
    </w:p>
    <w:p>
      <w:r>
        <w:t xml:space="preserve">Kuka on Oliven vanha ihastus?</w:t>
      </w:r>
    </w:p>
    <w:p>
      <w:r>
        <w:rPr>
          <w:b/>
        </w:rPr>
        <w:t xml:space="preserve">Esimerkki 2.991</w:t>
      </w:r>
    </w:p>
    <w:p>
      <w:r>
        <w:t xml:space="preserve">Richard E. Grant näyttelee tohtori Ben Binghamia, keski-ikäistä korva-, nenä- ja kurkkutautilääkäriä. Carrie-Anne Moss esittää Amandaa, hänen elinvoimaista vaimoaan. Amanda jättää Benin, kun ajatus tyhjän pesän jakamisesta huomaamattoman miehensä kanssa käy sietämättömäksi. Ben masentuu ja yrittää hukuttaa itsensä alkoholiin. Hän kulkee ympäriinsä pyjamassa, kunnes hänen poikansa Justin (Johnny Pacar) antaa isälleen muodonmuutoksen ja tutustuttaa hänet sosiaaliseen elämään. Ennen pitkää Benistä tulee niin suosittu, että hänen peräänsä juoksevat hänen hoitajansa, henkilökohtainen valmentajansa ja karaokea rakastavat kaksoissisarensa. Asiat kuitenkin muuttuvat nopeasti, kun Justin löytää itsensä rakastuneena. Nyt on Benin vuoro opettaa pojalleen romantiikan taito ja samalla saada takaisin oman vaimonsa rakkaus.</w:t>
      </w:r>
    </w:p>
    <w:p>
      <w:r>
        <w:rPr>
          <w:b/>
        </w:rPr>
        <w:t xml:space="preserve">Tulos</w:t>
      </w:r>
    </w:p>
    <w:p>
      <w:r>
        <w:t xml:space="preserve">Mikä sairaus sai Benin käyttämään alkoholia itsehoitoon?</w:t>
      </w:r>
    </w:p>
    <w:p>
      <w:r>
        <w:rPr>
          <w:b/>
        </w:rPr>
        <w:t xml:space="preserve">Esimerkki 2.992</w:t>
      </w:r>
    </w:p>
    <w:p>
      <w:r>
        <w:t xml:space="preserve">Balachandran (Mammooty), lannoiteyhtiön kirjanpitäjä, on myös henkilö, jolla on syvä intohimo kirjoihin ja kirjallisuuteen. Hän on poikamies ja pitää itsensä erossa muusta maailmasta. Balachandran asuu pienessä yhden huoneen majatalossa Kochissa, ja hän oli myös aloittanut romaanin kirjoittamisen, mutta ei päässyt eteenpäin kirjoitushäiriön vuoksi. Kustantaja Shivadasan (Mukesh) sattuu lukemaan romaanin alkutekstit ja on innostunut teoksen julkaisemisesta. Hän suostuttelee Balachandranin saamaan teoksen valmiiksi mahdollisimman nopeasti, jotta se voitaisiin julkaista. Shivadasan on luottavainen romaanin menestyksen suhteen. Balachandran pyytää Shivadasania luovuttamaan tietyn summan rahaa eräälle Fathima-nimiselle tytölle, joka kärsii sydänsairaudesta. Vaikka Balachandran ei ole koskaan nähnyt häntä, hän on tukenut Fatimaa taloudellisesti jo jonkin aikaa, ja tyttö kunnioittaa ja ihailee häntä. Eräänä päivänä Balachandran saa puhelun Paddalta (Khushboo Sundar) vuosien jälkeen. Hän oli hänen tyttöystävänsä opiskeluaikana, mutta ei päässyt naimisiin perheiden välisten sosiaalisten ja taloudellisten erojen vuoksi. Hän oli naimisissa Mumbaissa asuvan liikemiehen kanssa, ja nyt hän on eronnut miehestä. Padman tulo tuo uutta valoa hänen elämäänsä. He puhuvat pitkään puhelimessa ja jakavat tunteitaan. Sitten hän palaa takaisin vanhaan opiskelijaelämäänsä. Balachandran saa sillä välin romaaninsa valmiiksi. Shivadasan on valmis julkaisemaan teoksen. Balachandran aikoo saapua kotikaupunkiinsa Kozhikodeen Fathiman sydänleikkausta varten. Hänellä on myös suunnitelmia tavata Padma pitkästä aikaa. Hän tarvitsee äkillisesti rahaa leikkauskuluja varten ja myy maansa, mutta samana yönä poliisi pidättää Feroz Babun, hänen majansa omistajan, terrorismisyytösten vuoksi. Vaikka majatalosta ei löydy todisteita eikä häntä vastaan ole todisteita, hänet viedään poliisiasemalle, koska hän on muslimi. Balachandran saapuu asemalle tiedustelemaan Faisal Babusta, ja komisario kohtelee häntä huonosti. Häntä pilkataan siitä, että hän auttoi muslimityttöä, ja poliisi syyttää häntä pehmeydestä terroristeja kohtaan. Balachandran menettää tästä itsehillintänsä ja vastaa tunteikkaasti takaisin. Paikalle saapuva vanhempi konstaapeli päättää yhtäkkiä vapauttaa Feroz Babun yhdessä Balachandranin kanssa. Hän nousee samana iltana bussiin Kozhikodeen käteinen ja romaani laukussaan. Seuraavana aamuna bussissa räjähtää pommi, ja Balachandran on yksi kuolleista.</w:t>
      </w:r>
    </w:p>
    <w:p>
      <w:r>
        <w:rPr>
          <w:b/>
        </w:rPr>
        <w:t xml:space="preserve">Tulos</w:t>
      </w:r>
    </w:p>
    <w:p>
      <w:r>
        <w:t xml:space="preserve">Mitä tapahtuu Balachadranin bussille?</w:t>
      </w:r>
    </w:p>
    <w:p>
      <w:r>
        <w:rPr>
          <w:b/>
        </w:rPr>
        <w:t xml:space="preserve">Esimerkki 2.993</w:t>
      </w:r>
    </w:p>
    <w:p>
      <w:r>
        <w:t xml:space="preserve">Rock-and-roll-fanit Wayne Campbell ja Garth Algar isännöivät nyt julkista televisio-ohjelmaa Wayne's World hylätystä tehtaasta Aurorassa, Illinoisissa. Aerosmithin konsertin jälkeen Wayne näkee unta, jossa hän tapaa Jim Morrisonin ja "oudon alastoman intiaanin" aavikolla. Morrison vakuuttaa Waynelle, että hänen kohtalonsa on järjestää suuri musiikkifestivaali. Wayne ja Garth nimeävät konsertin "Waynestockiksi" ja ryhtyvät töihin palkkaamalla Morrisonin entisen roudarin Del Prestonin. Heidän ensimmäiset yrityksensä bändisopimusten solmimiseksi ja lippujen myymiseksi epäonnistuvat, ja Wayne miettii, onko yritys turha. Waynen tyttöystävä Cassandra, Crucial Taunt -yhtyeen laulaja, on saanut uuden tuottajan, Bobby Cahnin, joka yrittää vetää hänet pois Waynen ja Illinoisin luota. Kun Wayne myöntää vakoilevansa tyttöä epäillessään Bobbyn taka-ajatuksia, Cassandra jättää hänet ja menee kihloihin Bobbyn kanssa. Garth tapaa kauniin naisen, Honey Hornéen, joka yrittää manipuloida Garthia tappamaan ex-miehensä, mutta Garth lopettaa suhteen.Waynestockiin myydään lippuja, mutta yhtään bändiä ei saavu paikalle. Wayne jättää Garthin pitämään riehuvan väkijoukon kurissa ja häiritsee Cassandran häitä ennen kuin pakenee seremoniasta hänen kanssaan. Samaan aikaan Garthilla on lavakammo konsertin aikana. Wayne palaa takaisin ja huomaa, etteivät bändit ole vieläkään saapuneet.Uniaavikolla Wayne ja Garth neuvottelevat Morrisonin kanssa, joka sanoo, etteivät bändit tule ja että tärkeintä on vain se, että he yrittivät. He eksyvät autiomaahan. Koska Wayne ja Garth eivät hyväksy tätä, he esittävät lopun uudelleen "Thelma &amp;amp; Louise -loppuna", jossa he ajavat autollaan etsimään bändejä, mutta ajavat jyrkänteeltä, kun helikopteri ajaa heidät nurkkaan. Lopulta Wayne ja Garth lavastavat lopun, jossa bändit saapuvat paikalle ja Waynestock on menestys.Lopputeksteissä konsertti on päättynyt, mutta koko puisto on täynnä roskia, mikä saa "oudon alastoman intiaanin" itkemään, ja Wayne ja Garth lupaavat hänelle, että he siivoavat kaikki roskat puistosta, mikä saa "oudon alastoman intiaanin" iloiseksi osoittaessaan hänelle, että he siivoavat roskat.</w:t>
      </w:r>
    </w:p>
    <w:p>
      <w:r>
        <w:rPr>
          <w:b/>
        </w:rPr>
        <w:t xml:space="preserve">Tulos</w:t>
      </w:r>
    </w:p>
    <w:p>
      <w:r>
        <w:t xml:space="preserve">Missä Wayne ja Garth konsultoivat Morrisonia?</w:t>
      </w:r>
    </w:p>
    <w:p>
      <w:r>
        <w:rPr>
          <w:b/>
        </w:rPr>
        <w:t xml:space="preserve">Esimerkki 2.994</w:t>
      </w:r>
    </w:p>
    <w:p>
      <w:r>
        <w:t xml:space="preserve">Yhdysvallat on vähitellen eristäytynyt strategisesti sen jälkeen, kun useat Euroopan valtiot (Yhdistynyttä kuningaskuntaa lukuun ottamatta) ovat vetäytyneet Natosta. Samaan aikaan Neuvostoliitto ja sen Varsovan liiton kumppanit laajentavat aggressiivisesti vaikutusvaltaansa. Lisäksi Ukrainan vehnäsato epäonnistuu, ja Meksikossa tapahtuu kommunistien vallankaappaus.Syyskuisena aamuna Coloradon Calumetin pikkukaupungissa paikallinen lukion opettaja pysähtyy, kun hän näkee neuvostoliittolaisten laskuvarjojääkäreiden laskeutuvan läheiselle pellolle. Laskuvarjojääkärit avaavat tulen, kun opettaja kohtaa heidät. Seuraa sekasorto, kun oppilaat pakenevat raskaiden ammuskelujen keskellä. Calumetin keskustassa kuubalaiset ja neuvostoliittolaiset joukot yrittävät saada järjestystä aikaan hätäisen miehityksen jälkeen. Kuubalainen eversti Bella (Ron O'Neal) ohjeistaa KGB:tä menemään paikalliseen urheilukauppaan ja hankkimaan ATF:n lomakkeella 4473, jossa luetellaan ampuma-aseita ostaneet kansalaiset, tiedot kaupan asekaupoista.Veljekset Jed (Patrick Swayze) ja Matt Eckert (Charlie Sheen) sekä heidän ystävänsä Robert (C. Thomas Howell), Danny (Brad Savage), Daryl (Darren Dalton) ja Aardvark (Doug Toby) pakenevat erämaahan hankittuaan hätäisesti varustautumisensa Robertin isän omistamassa urheilukaupassa. Matkalla vuorille he törmäävät neuvostoliittolaiseen tiesulkuun, mutta hyökkäävä Yhdysvaltain armeijan UH-1-helikopteri pelastaa heidät. Useiden viikkojen metsässä vietetyn ajan jälkeen he hiipivät takaisin kaupunkiin; Jed ja Matt saavat tietää, että heidän isäänsä pidetään uudelleenkoulutusleirillä. He vierailevat siellä ja puhuvat hänelle aidan läpi; herra Eckert (Harry Dean Stanton) käskee poikiaan kostamaan hänen väistämättömän kuolemansa. lapset vierailevat vapaamuurareiden luona ja saavat tietää, että he ovat vihollislinjojen takana "miehitetyssä Amerikassa". Robertin isän paljastuu, että hänet teloitettiin, koska hänen liikkeestään puuttui tavaraa. Masonsit antavat Jedille ja Mattille tehtäväksi huolehtia kahdesta lapsenlapsestaan, Tonista (Jennifer Grey) ja Ericasta (Lea Thompson). Tapettuaan neuvostosotilaita metsässä nuoret aloittavat aseellisen vastarinnan miehitysjoukkoja vastaan ja kutsuvat itseään Wolverinesiksi lukionsa maskotin mukaan. Miehitysjoukot kokeilevat aluksi kostotaktiikkaa ja teloittavat siviiliryhmiä jokaisen Wolverinen hyökkäyksen jälkeen. Erään joukkoteloituksen aikana Jedin, Mattin ja Aardvarkin isät kuolevat. Darylin isä, pormestari Bates (Lane Smith), on yhteistyökumppani ja yrittää lepyttää miehitysviranomaisia. Kostotaktiikasta huolimatta miehitysjoukot eivät pääse mihinkään. ahmat löytävät pudonneen lentäjän, everstiluutnantti Andrew Tannerin (Powers Boothe), joka kertoo heille sodan tämänhetkisestä tilanteesta: useita amerikkalaisia kaupunkeja, Washington D.C. mukaan lukien, on tuhottu ydiniskuilla, kuubalaiset sabotoijat ovat lamauttaneet strategisen ilmavoimien komentokeskuksen, ja laskuvarjojoukkoja on pudotettu väärennetyistä liikennelentokoneista avainasemien valtaamiseksi valmistellakseen myöhempiä Meksikon ja Alaskan kautta tapahtuvia hyökkäyksiä varten. Yhdysvaltain keskimmäinen kolmannes on vallattu, mutta amerikkalaiset vastahyökkäykset ovat pysäyttäneet Neuvostoliiton etenemisen Kalliovuorilla ja Mississippi-joella, ja linjat ovat vakiintuneet. Yhdysvaltojen ainoat jäljellä olevat liittolaiset, Yhdistynyt kuningaskunta ja Kiina, ovat sotilaallisesti rampautuneet. Koska molemmat osapuolet ovat huolissaan ydinaseiden leviämisestä, ne pidättäytyvät ydinaseiden lisäkäytöstä.Tanner avustaa Wolverines-joukkoja hyökkäysten järjestämisessä neuvostoliittolaisia vastaan. Pian tämän jälkeen, vierailulla rintamalinjalla, Tanner ja Aardvark kuolevat panssarivaunutaistelun ristitulessa. Daryl joutuu neuvostoliittolaisten vangiksi, kun hänen yhteistyöhaluinen isänsä on ilmiantanut hänet. KGB:n upseerit pakottavat Darylin kidutuksella uhkaamalla nielemään jäljityslaitteen ja päästävät hänet sitten takaisin sissien joukkoon. Spetsnaz lähetetään vuoristoon kannettavien radiokolmiomittauslaitteiden kanssa, mutta Wolverines hyökkää väijytykseen. Ryhmä jäljittää signaalin lähteen Daryliin, joka tunnustaa ja anoo armoa, mutta Robert teloittaa hänet sen jälkeen, kun Jed on teloittanut vangitun neuvostoliittolaisen sotilaan.Jäljelle jääneet jäsenet joutuvat Mi-24-helikopterien väijytykseen, ja Robert ja Toni kuolevat. Jed ja Matt hyökkäävät neuvostoliittolaisten päämajaan Calumetissa harhauttaakseen joukkoja Dannyn ja Erican paetessa. Suunnitelma onnistuu, mutta Jed ja Matt haavoittuvat. Vaikka eversti Bella törmää veljeksiin, hän ei jaksa tappaa heitä ja päästää heidät vapaaksi. Kuitenkin annetaan ymmärtää, että veljekset kuolevat puistossa, jossa he viettivät aikaa lapsena. erica kertoo, että Yhdysvallat torjui Neuvostoliiton hyökkäyksen jonkin aikaa myöhemmin. Taustalla nähdään Partisaanikalliolla oleva muistolaatta, johon on kaiverrettu jokaisen kuolleen (oletetun) Wolverinen nimi. Kallio on aidattu ja sen lähellä liehuu Amerikan lippu. Laatassa lukee: ...Kolmannen maailmansodan alkuaikoina sissit - enimmäkseen lapset - laittoivat kadonneidensa nimet tähän kallioon. He taistelivat täällä yksin ja antoivat henkensä, jotta "tämä kansakunta ei häviäisi maan päältä".</w:t>
      </w:r>
    </w:p>
    <w:p>
      <w:r>
        <w:rPr>
          <w:b/>
        </w:rPr>
        <w:t xml:space="preserve">Tulos</w:t>
      </w:r>
    </w:p>
    <w:p>
      <w:r>
        <w:t xml:space="preserve">Mikä on tämän elokuvan nimi?</w:t>
      </w:r>
    </w:p>
    <w:p>
      <w:r>
        <w:rPr>
          <w:b/>
        </w:rPr>
        <w:t xml:space="preserve">Esimerkki 2.995</w:t>
      </w:r>
    </w:p>
    <w:p>
      <w:r>
        <w:t xml:space="preserve">Elokuva seuraa romaania esittäen ensimmäisen persoonan kertomuksen Billy Pilgrimin (Sacks) näkökulmasta, joka "irtoaa ajasta" ja kokee elämänsä tapahtumat näennäisen sattumanvaraisessa järjestyksessä, mukaan lukien Tralfamadoren muukalaisplaneetalla vietetyn ajan. Erityistä huomiota kiinnitetään hänen kokemuksiinsa toisen maailmansodan aikana, mukaan lukien Dresdenin pommitukset toisessa maailmansodassa, sekä aikaan, jonka hän vietti sotavankitovereidensa Edgar Derbyn (Roche) ja psykopaatti Paul Lazzaron (Leibman) kanssa. Myös hänen elämäänsä Valencian (Gans) aviomiehenä ja Barbaran (Near) ja Robertin (King) isänä kuvataan, kun he elävät ja joskus jopa nauttivat vauraasta elämästään Iliumissa, New Yorkissa. Mukana on myös Pilgrimin isän kanssa käytävä "uppo-uinti"-kohtaus. Tralfamadoren avaruusolentojen elämää kuvaavissa kohtauksissa esiintyy Hollywood-tähti Montana Wildhack (Perrine).</w:t>
      </w:r>
    </w:p>
    <w:p>
      <w:r>
        <w:rPr>
          <w:b/>
        </w:rPr>
        <w:t xml:space="preserve">Tulos</w:t>
      </w:r>
    </w:p>
    <w:p>
      <w:r>
        <w:t xml:space="preserve">Mikä on vieraan planeetan nimi?</w:t>
      </w:r>
    </w:p>
    <w:p>
      <w:r>
        <w:rPr>
          <w:b/>
        </w:rPr>
        <w:t xml:space="preserve">Esimerkki 2.996</w:t>
      </w:r>
    </w:p>
    <w:p>
      <w:r>
        <w:t xml:space="preserve">Eastern Plays on tarina kahdesta vieraantuneesta veljeksestä, Hristosta eli Itsosta (Hristo Hristov), taiteilijapuunveistäjästä, joka kamppailee metadoniriippuvuutensa kanssa, ja Georgiasta (Ovanes Torosyan), lukiolaisesta, joka joutuu uusnatsijengiin. Elokuvan keskiössä on Georgin uusnatsijengin etnisesti motivoitunut hyökkäys Istanbulista kotoisin olevaa turkkilaisperhettä vastaan, joka yöpyy Sofiassa matkalla Saksaan. Vaikka Georgi aluksi osallistuu pahoinpitelyyn, hän pelästyy ja pakenee. Itso, joka oli nähnyt perheen ravintolassa syömässä entisen tyttöystävänsä Nikin (Nikolina Yancheva) kanssa, puuttuu tilanteeseen ja pelastaa perheen, myös kauniin tyttären IÅÄ±lin (Saadet IÅÄ±l Aksoy). IÅÄ±liin kehittyvissä tunteissaan Itso näkee toivoa kohtalonsa myönteisestä muutoksesta, kun taas Georgin toiminta ja veljen apu saavat hänet kyseenalaistamaan filosofiansa ja miettimään elämänkatsomustaan uudelleen[3][4][5].</w:t>
      </w:r>
    </w:p>
    <w:p>
      <w:r>
        <w:rPr>
          <w:b/>
        </w:rPr>
        <w:t xml:space="preserve">Tulos</w:t>
      </w:r>
    </w:p>
    <w:p>
      <w:r>
        <w:t xml:space="preserve">KEITÄ NÄMÄ KAKSI VELJESTÄ OVAT?</w:t>
      </w:r>
    </w:p>
    <w:p>
      <w:r>
        <w:rPr>
          <w:b/>
        </w:rPr>
        <w:t xml:space="preserve">Esimerkki 2.997</w:t>
      </w:r>
    </w:p>
    <w:p>
      <w:r>
        <w:t xml:space="preserve">Jake Scully (Craig Wasson) on vaikeuksissa oleva näyttelijä, joka on menettänyt vampyyrin roolinsa pienen budjetin kauhuelokuvassa, kun hänen klaustrofobiansa estää kuvaukset. Palattuaan kotiin hän huomaa tyttöystävänsä pettävän häntä, ja hän jää ilman yösijaa. Metodinäyttelemisen kurssilla hän tapaa Samin (Gregg Henry), joka seuraa tarkasti, kuinka Scully paljastaa pelkonsa ja klaustrofobiansa lapsuuden syyn. He menevät baariin, jossa Scullylle tarjotaan yöpaikkaa; Samin ystävä on lähtenyt kaupungista väliaikaisesti ja tarvitsee talonvahtia Hollywood Hillsissä sijaitsevaan ultramoderniin kotiinsa. tutustuessaan taloon Scullyn kanssa Sam innostuu erityisesti yhdestä ominaisuudesta: naispuolisesta naapurista, Gloria Revellestä (Deborah Shelton), joka tanssii eroottisesti tiettyyn aikaan joka ilta. Sam on jopa pystyttänyt teleskoopin, jota Scully ei voi olla käyttämättä tirkistelemättä katsellakseen häntä. Eräänä yönä hän näkee, kuinka poikaystävä pahoinpitelee Gloriaa. Kun Gloria lähtee seuraavana päivänä ostoksille, Scully päättää seurata häntä. Gloria soittelee tuntemattomalle henkilölle ja lupaa tavata heidät. Scully huomaa myös epämuodostuneen "intiaanin", miehen, jonka hän oli huomannut tarkkailevan Gloriaa muutamaa päivää aiemmin. Scully seuraa häntä merenrantamotelliin, jossa Gloria on ilmeisesti joutunut sen henkilön pettämäksi, jota hänen oli määrä tavata. Rannalla intiaani yhtäkkiä sieppaa Glorian käsilaukun. Scully yrittää ajaa häntä takaa, mutta läheisessä tunnelissa hänen klaustrofobiansa pidättelee häntä, ja Gloria saattaa hänet ulos. He alkavat impulsiivisesti ja intohimoisesti suudella, ennen kuin hän perääntyy. Sinä yönä Scully katselee jälleen kaukoputken läpi, kun intiaani palaa. Miehen nähdään murtautuvan Glorian kotiin. Scully ryntää pelastamaan häntä, mutta Glorian ilkeä koira käy hänen kimppuunsa. Intiaani murhaa Glorian raa'asti valtavan käsiporakoneen avulla.Chemosphere, ultramoderni talo, jota käytettiin elokuvassa Body DoubleScully jää sitten hälyttämään poliisia, joka olettaa, että kyseessä oli pelkkä kömmähdys ryöstö. Etsivä McLean (Guy Boyd) alkaa kuitenkin epäillä häntä löydettyään Glorian pikkuhousut hänen taskustaan. Vaikka McLean ei pidätä häntä, hän kertoo Scullylle kylmästi, että hänen tirkistelykäyttäytymisensä sekä se, ettei hän hälyttänyt poliisia aiemmin, on auttanut Glorian murhan syntymiseen. Koska Scully ei saa unta, hän katsoo televisiosta pornokanavaa, kun hän huomaa, että ruudussa esiintyvä näyttelijä Holly Body (Melanie Griffith) tanssii täsmälleen samalla aistikkaalla tavalla kuin hän näki Glorian tanssivan. Nyt hän epäilee Hollya ja teeskentelee olevansa pornotuottaja, joka palkkaa uutta elokuvaa varten, jotta hän voisi tavata Hollyn. Samalla hän päätyy jopa itse näyttelemään hardcore-elokuvassa.Keskustellessaan Hollyn kanssa talossa Scully saa tietää, että Sam oli palkannut Hollyn esittämään Gloriaa joka ilta ja tanssimaan ikkunassa, ja Sam tiesi, että Scully katselisi häntä ja myöhemmin todistaisi oikean Glorian murhaa. Holly on loukkaantunut siitä, että hän oli osallisena murhassa. Kun hän on rynnistänyt ulos, intiaani ottaa hänet kyytiin, lyö hänet tajuttomaksi ja ajaa hänet pois. Scully seuraa heitä akveduktille, jossa intiaani kaivaa hautaa. He tappelevat, jolloin Scully huomaa, että intiaani on itse asiassa Sam vahvasti meikattuna. Scully oli syntipukki, joka tarjosi Samille, joka oli Glorian väkivaltainen poikaystävä, alibin murhan aikana. Scully saa yliotteen ja hänet heitetään hautaan. Hän kuitenkin voittaa pelkonsa ja kiipeää ulos, kun Sam joutuu vahingossa vesijohtoon oman koiransa, ei Glorian, toimesta, jossa molemmat menehtyvät.Lopputeksteissä Scully näytetään uudelleen sovitettuna aiempaan rooliinsa vampyyrina. Holly on paikalla katsomassa, kun alastonkohtausta tekevä näyttelijä korvataan sitten kaksoisolennolla.</w:t>
      </w:r>
    </w:p>
    <w:p>
      <w:r>
        <w:rPr>
          <w:b/>
        </w:rPr>
        <w:t xml:space="preserve">Tulos</w:t>
      </w:r>
    </w:p>
    <w:p>
      <w:r>
        <w:t xml:space="preserve">Kenen toimesta Sam joutuu vahingossa vesijohtoon?</w:t>
      </w:r>
    </w:p>
    <w:p>
      <w:r>
        <w:rPr>
          <w:b/>
        </w:rPr>
        <w:t xml:space="preserve">Esimerkki 2.998</w:t>
      </w:r>
    </w:p>
    <w:p>
      <w:r>
        <w:t xml:space="preserve">Billy Jack on "puoliverinen" amerikkalainen navajo-intiaani,[2] Vietnamin sodan veteraani Green Beret ja hapkido-mestari.Jack puolustaa hippiteemaista Freedom Schoolia ja sen oppilaita kaupunkilaisilta, jotka eivät ymmärrä tai pidä vastakulttuurin opiskelijoista. Koulua organisoi Jean Roberts (Delores Taylor). joukko koulun eri rotuisia lapsia menee kaupunkiin jäätelölle, mutta Bernard Posner ja hänen jenginsä kieltäytyvät palvelusta ja pahoinpitelevät ja nöyryyttävät heitä. Tämä saa aikaan Billyn väkivaltaisen purkauksen. Myöhemmin Vapauskoulun johtaja Jean raiskataan, minkä jälkeen Bernard (David Roya), piirikunnan korruptoituneen poliittisen pomon (Bert Freed) poika, murhaa intialaisen oppilaan. Billy kohtaa Bernardin ja saa ampumahaavan, ennen kuin tappaa hänet kädeniskulla kurkkuun, kun Bernard oli jäänyt kiinni sängystä 13-vuotiaan tytön kanssa. Poliisin kanssa käydyn dramaattisen tulitaistelun ja Jeanin anelujen jälkeen Billy Jack antautuu viranomaisille ja hänet pidätetään. Kun häntä ajetaan pois, suuri joukko kannattajia nostaa nyrkkejään uhman ja tuen osoituksena.</w:t>
      </w:r>
    </w:p>
    <w:p>
      <w:r>
        <w:rPr>
          <w:b/>
        </w:rPr>
        <w:t xml:space="preserve">Tulos</w:t>
      </w:r>
    </w:p>
    <w:p>
      <w:r>
        <w:t xml:space="preserve">Minkä koulun järjesti Jean Roberts?</w:t>
      </w:r>
    </w:p>
    <w:p>
      <w:r>
        <w:rPr>
          <w:b/>
        </w:rPr>
        <w:t xml:space="preserve">Esimerkki 2.999</w:t>
      </w:r>
    </w:p>
    <w:p>
      <w:r>
        <w:t xml:space="preserve">Tämä artikkeli kaipaa parempaa juonitiivistelmää. (Marraskuu 2015)New Yorkissa syksyllä 1937 17-vuotias lukiolainen Richard Samuels tapaa Orson Wellesin, joka yllättäen tarjoaa hänelle Luciuksen roolia Caesarissa, uuden Mercury-teatterin repertuaariryhmänsä ensimmäisessä produktiossa. Seurue on uppoutunut harjoituksiin Broadway-teatterissaan. Wellesin hurmaama Richard vihjailee, että hänellä on suhde pääosanäyttelijättären kanssa, kun hänen vaimonsa on raskaana. Richard huomaa, että kunnianhimoinen tuotantoassistentti Sonja Jones on ihastunut häneen.Welles kertoo Richardille muutama päivä ennen ensi-iltaa olevansa huolissaan, koska hänellä on viime aikoina ollut vain hyvää onnea; hän pelkää, että ensi-illassa käy lopulta huono tuuri ja että näytelmästä tulee floppi. Harjoitusten aikana Richard käynnistää vahingossa sprinklerijärjestelmän, jolloin koko teatteri kastuu. Kun Welles syyttää häntä, hän kiistää, että hänellä olisi mitään tekemistä vedenpaisumuksen kanssa, ja ehdottaa, että katastrofi oli huonoa onnea, jota Welles tarvitsi päästäkseen pois tieltä. Welles päättää, että koko tuotantoryhmä hyötyisi paritusleikistä, ja Richard huijaa varmistaakseen, että hän saa parikseen Sonjan. Richard viettää yön Sonjan kanssa, mutta tulee mustasukkaiseksi, kun tämä viettää seuraavan yön Wellesin kanssa. Hän kohtaa Wellesin, mainitsee raskaana olevan vaimonsa ja saa potkut. Tämän jälkeen tapahtuu näennäinen sovinto, ja Richard esiintyy ensi-iltana. Antifasistinen Caesar-sovitus on valtava menestys, mutta ensi-illan jälkeen Richardille kerrotaan, että Welles tarvitsi häntä vain varmistaakseen menestyksekkään ensi-illan tuotannon ja että sen jälkeen hänet on jälleen erotettu.Särkyneen sydämen omaava mutta viisaampi Richard lausuu spontaanisti repliikkejä Julius Caesarista lukionsa englannin tunnilla luokkatovereidensa suosionosoitusten saattelemana. Myöhemmin hän tapaa todennäköisen uuden tyttöystävän, Gretta Adlerin, nuoren pyrkivä näytelmäkirjailijan, jonka hän tapasi musiikkikaupassa elokuvan alussa. Richardin ja Sonjan avustuksella Adler onnistuu saamaan tarinan julkaistua The New Yorker -lehdessä, ja hän kutsuu Richardin ulos juhlimaan.</w:t>
      </w:r>
    </w:p>
    <w:p>
      <w:r>
        <w:rPr>
          <w:b/>
        </w:rPr>
        <w:t xml:space="preserve">Tulos</w:t>
      </w:r>
    </w:p>
    <w:p>
      <w:r>
        <w:t xml:space="preserve">Kuka erottaa Richardin?</w:t>
      </w:r>
    </w:p>
    <w:p>
      <w:r>
        <w:rPr>
          <w:b/>
        </w:rPr>
        <w:t xml:space="preserve">Esimerkki 2.1000</w:t>
      </w:r>
    </w:p>
    <w:p>
      <w:r>
        <w:t xml:space="preserve">Menestyvä amerikkalainen lakimies Jonathan Harker (Hardy KrÃ¼ger Jr.) kosii yhtäkkiä tyttöystäväänsä Minaa (Stefania Rocca) sairaalan hyväntekeväisyysjuhlissa Budapestissa. Hän haluaa mennä naimisiin tämän kanssa viikon sisällä. Heidän ystävänsä Lucy (Muriel Baumeister), Quincy (Alessio Boni) ja Arthur (Conrad Hornby) ovat saaneet Jonathanin kutsun ja saapuneet häihin juuri Minan tietämättä. Samaan aikaan he tapaavat juhlien järjestäjän, psykiatri tohtori Sewardin (Kai Wiesinger). Myöhemmin samana iltana Jonathanille soittaa rikas asiakas Tepes (Patrick Bergin), joka palkkaa hänet valmistelemaan setänsä, kreivi Vladislav Tepesin (Patrick Bergin) Romaniassa sijaitsevan omaisuuden inventaariota. Jonathan matkustaa Porschellaan Karpaattien vuoristoon, joutuu onnettomuuteen ja saapuu lopulta kreivin vanhaan linnaan, jossa Vlad Tepes, joka tässä kutsuu itseään kreivi Vladislav Tepesiksi, päättää jättää linnansa ja muuttaa länteen. Hän sanoo olevansa väsynyt Romanian taantumaan ja eristäytyneeseen elämäänsä. Budapestissä hän keskustelee Harkerin kanssa laittomista liiketoimista. Hän haluaa myös Jonathanin apua maalausten, jalokivien ja kultasijoitusten kokoelmansa muuttamisessa rahaksi. Jonathanin ystävät, rahahuijauksiin erikoistunut liikemies Quincey Morris ja velkaantunut brittidiplomaatti Arthur Holmwood, tarjoutuvat auttamaan. Vaikka Jonathan ja Arthur epäilevät kauppaa, Quincey vakuuttaa heidät siitä, että raha on kaikki, millä on väliä, ja että se on ainoa todellinen voima, joka saa maailman pyörimään.Dracula kiinnostuu kovasti noista nuorista ihmisistä: miehistä, jotka janoavat rahaa ja valtaa; Lucysta, joka haluaa nukkua monissa sängyissä, monissa kaupungeissa, saada uusia kokemuksia ja elää ikuisesti; ja Minasta, joka haluaa muuttaa maailmaa ja lopettaa ihmisten kärsimyksen. Koko elokuvan ajan Dracula yrittää vietellä kaikki viisi heistä omaan maailmaansa ja saada heidät haluamaan tulla vampyyreiksi. Keskittyessään yhä uudelleen siihen, kuinka tekopyhää moraali on, ja luvaten heille omantunnon menetyksen, hän sanoo, että vahvimman selviytyminen on oikea tapa ja että edes vahvat eivät voi pelastaa heikkoja. Hän viittaa myös Jumalan teurastuksiin Raamatussa todistaakseen, että ihmiskunta on luotu hänen kuvakseen, tappajan kuvaksi." Hänen pysäyttämisekseen saapuu okkultismin tutkija ja Sewardin opettaja tohtori Enrico Valenzi, joka uskoo, että Dracula voidaan voittaa, kun hän kohtaa vahvan tahdon, jota voimaannuttaa usko. Mutta koko elokuvan ajan hän herättää yhä enemmän ja enemmän itseensä kohdistuvia epäilyjä, ja hänen tahtonsa on lopussa lähes murtunut. vasta Mina, puolivälissä vampyyriksi muuttumistaan, onnistuu saamaan Draculan luottamaan häneen ja tappaa hänet, kun tämä pitää häntä syleilyssä. Elokuvan lopussa Minalla on edelleen vampyyrin merkki, ja miten se vaikuttaa häneen, jää kysymykseksi.</w:t>
      </w:r>
    </w:p>
    <w:p>
      <w:r>
        <w:rPr>
          <w:b/>
        </w:rPr>
        <w:t xml:space="preserve">Tulos</w:t>
      </w:r>
    </w:p>
    <w:p>
      <w:r>
        <w:t xml:space="preserve">Kuka oli tohtori Enrico Valenzi?</w:t>
      </w:r>
    </w:p>
    <w:p>
      <w:r>
        <w:rPr>
          <w:b/>
        </w:rPr>
        <w:t xml:space="preserve">Esimerkki 2.1001</w:t>
      </w:r>
    </w:p>
    <w:p>
      <w:r>
        <w:t xml:space="preserve">Bobby Grady (John Laughlin) on tavallinen keskiluokkainen elektroniikkaliikkeen omistaja, joka tekee satunnaisesti kuutamokäyntejä valvontatehtävissä. Hän osallistuu ryhmäterapiaistuntoon, koska hänen vaimonsa Amy (Annie Potts) on menettänyt kiinnostuksensa seksiin ja hän pelkää heidän avioliittonsa olevan vaikeuksissa.Pian erään muotisuunnittelutalon omistaja lähestyy Gradya vakoilemalla työntekijää, Joanna Cranea (Kathleen Turner), jonka epäillään myyvän vaatekaavoja kilpailijoilleen. Grady saa selville, että syytökset ovat perusteettomia, mutta saa myös selville, että Joanna toimii kuutamolla prostituoituna China Blue -nimellä ja vaihtaa työasunsa provosoiviin vaatteisiin ja platinaperuukkiin.Grady vaikenee Joannan kaksoiselämästä. Saatuaan eroottisen kohtaamisen China Blue -hahmossaan Grady alkaa tavata häntä säännöllisesti, ensin ammatillisesti, sitten romanttisesti. Heidän suhdettaan mutkistavat kuitenkin Gradyn syyllisyydentunne ja Gradyn intiimiysongelmat - puhumattakaan Gradyn kanta-asiakkaista ja heidän omituisista seksuaalisista fetisseistään. Heidän joukossaan on "pastori" Peter Shayne (Anthony Perkins), joka viettää aikaansa pitämällä saippuasaarnauksia kadulla, käymällä tirkistelynäytöksissä amyylinitriittiä haistellen ja holhoten prostituoituja. Shayne on tavannut China Bluen asiakkaana ja ilmoittaa harhaanjohtavasta tarpeestaan "pelastaa" hänet (kun hän sanoo: "Pelasta sielusi, huora!", nainen vastaa: "Säästä rahasi, paskapää"). Shaynen ristiriitaista luonnetta korostaa seksilelujen kätkö, jota hän kantaa pienessä lääkärilaukussaan Raamatun kanssa." Grady myöntää, että hän saattaa jättää vaimonsa ja lapsensa, mutta Joanna tuntee itsensä nujerretuksi ja masentuneeksi. Hän hakee lohtua temppuilusta, koska kohtaamiset eivät ole täynnä tunnesiteitä. Hän dominoi nuorta poliisia S&amp;amp;M-sessiossa, tunkeutuu hänen yökeppiinsä, ja kestää epäonnistuneen kolmisinän limusiinissa. Sessio kuolevan miehen kanssa, jonka vaimo haluaa China Bluen tarjoavan hänelle seksuaalista tyydytystä viimeisen kerran, innostaa Joannan paljastamaan oikean etunimensä ja vihjaa ensimmäistä kertaa, että hän on sananlasku "huora, jolla on kultainen sydän." Shayne muuttuu yhä psykoottisemmaksi: hänellä on mukanaan teroitettu metallinen värähtelijä, jota hän kutsuu lempinimellä "Teräsmies", ja hän alkaa väijyä Joannaa. Hän muuttaa Joannan yöllisen työpaikan vieressä sijaitsevaan rähjäiseen motelliin ja tarkkailee Joannan toimintaa kurkistusluukusta. Hän myös pystyttää pyhäkön, jossa on kynttilöitä ja lukuisia valokuvia Joannasta. Aistien, että Joanna on henkisesti häiriintynyt, hän ei enää halua tavata häntä, mutta Shayne seuraa häntä kotiin hänen varsinaiseen asuntoonsa. Siellä ollessaan hän rukoilee Joannaa tappamaan hänet.Grady tulee paikalle kertomaan Joannalle, että hän on lähtenyt kotoa. Hän kuulee huutoa Joannan asunnosta, murtaa tämän oven ja löytää jonkun, jonka hän olettaa olevan Joanna, kauhuissaan kyyristelemässä, tajuamatta, että se on itse asiassa Shayne China Blue -valepuvussaan. Joanna, joka on nyt pukeutunut Shaynen vaatteisiin, hyppää varjoista ja puukottaa Shaynea "Teräsmies"-vibraattorilla ennen kuin tämä ehtii hyökätä Gradyn kimppuun suurilla saksilla. Shayne kuolee vakuuttuneena siitä, että hänen uhrauksensa on "pelastanut" heidät molemmat." Elokuva päättyy Gradyn puhuessa ryhmäterapeutilleen uudesta suhteestaan Joanna-nimiseen naiseen.</w:t>
      </w:r>
    </w:p>
    <w:p>
      <w:r>
        <w:rPr>
          <w:b/>
        </w:rPr>
        <w:t xml:space="preserve">Tulos</w:t>
      </w:r>
    </w:p>
    <w:p>
      <w:r>
        <w:t xml:space="preserve">Mikä oli teroitetun metallisen vibraattorin lempinimi?</w:t>
      </w:r>
    </w:p>
    <w:p>
      <w:r>
        <w:rPr>
          <w:b/>
        </w:rPr>
        <w:t xml:space="preserve">Esimerkki 2.1002</w:t>
      </w:r>
    </w:p>
    <w:p>
      <w:r>
        <w:t xml:space="preserve">Belgrad, kevät 1930Tirke on kuubalainen poika, joka joutuu valitsemaan tehdastyön ja jalkapallon välillä. Useiden vaikeiden päätösten jälkeen hän pysyy uskollisena todelliselle rakkaudelleen - jalkapallolle. Siihen aikaan jalkapallolla ei voinut ansaita elantoaan - mutta jalkapallolle saattoi elää. Belgradissa vain Mosa Marjanovic saa palkkaa jokaisesta tekemästään maalista, mutta se on vain Mosa Samaan aikaan kansallisen jalkapalloliiton osoitteeseen saapuu virallinen kutsukirje, jossa ilmoitetaan, että joukkue on kutsuttu osallistumaan kesällä 1930 järjestettäviin ensimmäisiin jalkapallon maailmanmestaruuskilpailuihin. Insinööri Bosko Simonovicin valinta joukkueen valmentajaksi herättää yleisössä pilkkaa ja pilkkaa, ja hän ansaitsee lempinimen Boza Dunst (amatööri). Joukkueen harjoittelu käynnistyy ja valmistellaan joukkuetta, jolle kukaan ei anna mitään mahdollisuuksia.</w:t>
      </w:r>
    </w:p>
    <w:p>
      <w:r>
        <w:rPr>
          <w:b/>
        </w:rPr>
        <w:t xml:space="preserve">Tulos</w:t>
      </w:r>
    </w:p>
    <w:p>
      <w:r>
        <w:t xml:space="preserve">Onko Tirke poika vai vanha mies?</w:t>
      </w:r>
    </w:p>
    <w:p>
      <w:r>
        <w:rPr>
          <w:b/>
        </w:rPr>
        <w:t xml:space="preserve">Esimerkki 2.1003</w:t>
      </w:r>
    </w:p>
    <w:p>
      <w:r>
        <w:t xml:space="preserve">Vietettyään muutaman vuoden Los Angelesissa Sarah Tyler (Isabella Calthorpe) palaa kotiinsa Englantiin. Kun hän saapuu sinne, hänen veljensä pitävät juhlia ladossa, jossa ovat muun muassa Stephen Moore (Peter Gadiot), hänen tyttöystävänsä Emily (Gemma Atkinson), Charlie Moore (Gabriel Thomson), Gary Ashby (Tom Felton), Doug Walker (Joshua Bowman), heidän nuorin veljensä Luke Moore (Antony De Liseo) ja heidän koiransa Stoner. Luke kertoo Sarahille vanhempiensa riidoista laskuista ja äidin oletetusta rakkaussuhteesta. Kun Sarah tiedustelee asiaa, Stephen paljastaa, että hänen isäpuolensa on syyttänyt äitiä suhteesta mieheen, jolle tämä maksaa suuria summia. ulkona puhkeava myrsky aiheuttaa sähkökatkon. Ryhmä huomaa verta portaiden yläpäässä. Gary jättää ryhmän etsimään kynttilöitä; sillä välin ryhmä huomaa, että veri tulee heidän isänsä huoneesta. He löytävät hänen elottoman ruumiinsa, jonka kimppuun näyttää hyökänneen jokin villieläin. Samaan aikaan Gary löytää Stonerin veriset jäännökset. Ryhmä kohtaa pedon kaltaisen olennon ja pääsee täpärästi pakoon. Kun Gary huutaa niitä, se nappaa ja tappaa hänet. Ryhmä pakenee kylpyhuoneeseen, ja Sarah löytää käytävän, joka johtaa ullakolle. Hetkellisesti turvassa ryhmä pohtii tilannettaan. Emily näkee polun, joka johtaa toiseen huoneeseen, ja ryhmä päättää, että Sarah menee alas ja harhauttaa hirviötä sillä aikaa, kun Charlie menee soittamaan apua isänsä puhelimella.Sarahin harhauttaessa hirviötä Charlie ottaa yhteyttä poliisiin. Peto kuitenkin tappaa ja ahmii hänet. Kun Sarah näkee tämän, hirviö lähtee hänen peräänsä ja onnistuu puremaan häntä jalkaan. Kaupungin toisella puolella koulutettu koirien sieppaaja McRae joutuu poliisi Mayn, joka uskoo puhelun olevan huijaus, kyytiin matkalla tutkimaan Charlien puhelua. Takaisin ullakolla, kun Doug hoitaa Sarahin jalkaa, Stephen ja Emily löytävät toisen käytävän huoneeseen, jossa on haulikko. Seipäällä varustautuneena Sarah pääsee alas ja haavoittaa petoa ennen kuin se hyökkää Emilyn kimppuun. Hän yrittää tappaa pedon aseella, mutta ampuu vahingossa itseään.McRae ja May löytävät hylätyn auton keskeltä tietä, ja löydettyään useita todisteita päättelevät, että Charlien puhelu ei ehkä ollutkaan huijaus. Luke palaa taloon tietämättömänä siitä, mitä on tapahtumassa. Hän löytää Garyn ruumiin ja joutuu pian pedon jahtaamaksi. Pudottuaan katon läpi Sarah vie Luken ja loput eloonjääneet katolle. McRae ja May saapuvat paikalle, mutta peto tappaa molemmat. Sarah saavuttaa heidän autonsa ja ottaa sisältä käsilaukun, jonka hän huomaa olevan hänen äitinsä. Ladossa Stephen yrittää korjata jeeppiä, jota hän oli peukaloinut estääkseen heidän äitiään tapaamasta rakastajansa. Sarah syyttää Stepheniä äitinsä mahdollisesta kuolemasta, ja he joutuvat riitaan. Sitten Stephen juoksee ulos ladosta ja joutuu pedon hyökkäyksen kohteeksi, ja Sarah alkaa myös muuttua pedoksi. Luke ja Doug palaavat taloon ja piiloutuvat pedolta. Pedon näköinen Sarah hyökkää ja taistelee toisen pedon kanssa. Doug, joka yrittää ampua petoa, saa Sarahin surmansa; Luke juoksee takaisin autolle. Aamulla Sarah on taas ihminen, ja paljastuu, että toinen peto on heidän äitinsä, joka oli lähtenyt jonnekin, missä hän ei voisi satuttaa ketään, ei rakkaussuhteen vuoksi. Sarah ja Luke lähtevät menemään jonnekin turvalliseen paikkaan, kuten heidän äitinsä teki." Elokuva päättyy katsomalla Garyn raadeltua ja veristä ruumista, joka sitten avaa silmänsä ja vetää henkeä, ennen kuin ruutu vaihtuu mustaksi. Tämä antaa ymmärtää, että muut purtuina olleet palaavat henkiin.</w:t>
      </w:r>
    </w:p>
    <w:p>
      <w:r>
        <w:rPr>
          <w:b/>
        </w:rPr>
        <w:t xml:space="preserve">Tulos</w:t>
      </w:r>
    </w:p>
    <w:p>
      <w:r>
        <w:t xml:space="preserve">miten Charlie kutsuu apua?</w:t>
      </w:r>
    </w:p>
    <w:p>
      <w:r>
        <w:rPr>
          <w:b/>
        </w:rPr>
        <w:t xml:space="preserve">Esimerkki 2.1004</w:t>
      </w:r>
    </w:p>
    <w:p>
      <w:r>
        <w:t xml:space="preserve">Tämän artikkelin juonitiivistelmä voi olla liian pitkä tai liian yksityiskohtainen. Auta parantamaan sitä poistamalla tarpeettomia yksityiskohtia ja tekemällä siitä tiiviimpi. (Elokuu 2016) (Lue, miten ja milloin voit poistaa tämän mallin mukaisen viestin)Vuonna 1966 lukuisat merirosvoradioasemat lähettivät Yhdistyneeseen kuningaskuntaan kansainvälisille vesille ankkuroiduilta aluksilta lähetyksiä, jotka olivat erikoistuneet rock- ja popmusiikkiin, jota BBC:n radiossa ei soiteta. Seitsemäntoista-vuotias Carl (Tom Sturridge), joka on hiljattain erotettu koulusta, lähetetään asumaan kummisetänsä Quentinin (Bill Nighy) luokse, joka pitää Pohjanmerelle ankkuroitua Radio Rock -asemaa. Levyjokkien ja henkilökunnan eklektinen miehistö, jota johtaa räväkkä amerikkalainen DJ "The Count" (Philip Seymour Hoffman), hyväksyy Carlin nopeasti omakseen.Elokuvan alussa tohtori Dave (Nick Frost) ja Carl vehkeilevät, jotta Carl menettäisi neitsyytensä. Dave laittaa tyttöystävänsä riisuutumaan ja makaamaan sängyssä hänen puolestaan, kun hän sammuttaa valot ja menee kylpyhuoneeseen, jonne Carl on piilotettu. Sitten Carl riisuutuu alasti ja kävelee pimeään huoneeseen yrittäen huijata Daven tyttöystävää. Tyttö kuitenkin sytyttää valot ja näkee, kuka todella aikoi harrastaa seksiä hänen kanssaan, ja Carl nolostuu ja lähtee." Lontoossa hallituksen ministeri Sir Alistair Dormandy (Kenneth Branagh) päättää sulkea piraattiradioasemat niiden kaupallisuuden ja alhaisen moraalin vuoksi ja antaa alaisensa Twattin (Jack Davenport) tehtäväksi etsiä tätä tarkoitusta palvelevia lakiaukkoja. He yrittävät katkaista asemien tulot kieltämällä brittiläisiä yrityksiä mainostamasta luvattomilla radioasemilla. Quentin vastustaa tätä tuomalla suuren suosion saavuttaneen DJ Gavin Kavanaghin (Rhys Ifans) eläkkeeltä Radio Rockiin ja houkuttelemalla hänen mainostajansa kiertämään lakia maksamalla laskunsa ulkomailta. Gavinin suosio luo kilpailua hänen ja The Countin välille, joka alun perin tuotiin Radio Rockiin Gavinin korvaajaksi. 18-vuotispäivänään Carl tutustuu Quentinin veljentytär Marianneen (Talulah Riley) ja rakastuu häneen välittömästi, mutta hänen sydämensä särkyy, kun tohtori Dave (Nick Frost) viettelee hänet. Carlin kämppäkaveri "Paksu" Kevin (Tom Brooke) huomauttaa, että Radio Rockin seksin, huumeiden ja alkoholin täyttämä ilmapiiri ei selvästikään ole Carlille oikea paikka päästä oikeille raiteille. Hän arvelee, että todellinen syy siihen, että Carlin äiti lähetti hänet sinne, on se, että hänen isänsä, jota Carl ei ole koskaan tavannut, on joku aluksella, ja Quentin on todennäköisin epäilty.DJ "Simple" Simon Swafford (Chris O'Dowd) menee naimisiin Elenoren (January Jones) kanssa laivalla järjestettävässä seremoniassa, mutta pian hän saa tietää, että Elenore meni naimisiin vain voidakseen asua aluksella ja olla Gavinin kanssa, johon hän on ihastunut. Kreivi haastaa Gavinin peliin, jossa hän puolustaa Simonin kunniaa: he kiipeävät yhteen laivan radiomastoista ja ottavat yhteen egojensa kanssa, mutta sopivat keskenään sen jälkeen, kun he molemmat loukkaantuvat hyppäämällä mereen. Kun Carlin äiti Charlotte (Emma Thompson) vierailee jouluna, hän kiistää Carlin epäilyn siitä, että Quentin on hänen isänsä. Kun äiti lähtee, Carl välittää salaperäisen viestin erakoituneelta myöhäisillan DJ:ltä "Smooth" Bob Silveriltä (Ralph Brown), mikä johtaa odottamattomaan paljastukseen, että Bob on itse asiassa hänen isänsä. Pian tämän jälkeen Marianne palaa alukselle ja pyytää Carlia anteeksi sitä, että hän makasi tohtori Daven kanssa. Marianne ja Carl harrastavat seksiä samana yönä. Seuraavana aamuna The Count ja muut DJ:t ilmoittavat tapahtumasta miljoonille hurraaville faneille ympäri Britanniaa.Samaan aikaan Dormandyn tehtävä piraattiradion kieltämiseksi etenee, kun Twatt saa kuulla uutisen kalastusaluksesta, jonka hätäkutsun Radio Rockin voimakas signaali esti. Twatt ehdottaa meririkoksia koskevan lain laatimista, jolla merirosvoradioasemat tehtäisiin laittomiksi sillä perusteella, että ne vaarantavat muita aluksia. Huolimatta siitä, että yleinen mielipide on vahvasti piraattiasemien kannalla, laki menee yksimielisesti läpi parlamentissa ja tulee voimaan keskiyöllä 1. tammikuuta 1967. Radio Rockin miehistö päättää uhmata lakia ja jatkaa lähetystoimintaa ja käynnistää aluksen moottorin, jotta he voivat välttää pidätyksen siirtymällä muualle. Ikääntyvä alus ei kestä rasitusta, jolloin moottori räjähtää ja alus alkaa upota. DJ:t lähettävät sijaintinsa avun toivossa, ja Twatt vetoaa Dormandyyn pelastusalusten lähettämiseksi, mutta Dormandy kieltäytyy. Carl pelastaa huomaamattoman Bobin hytistään, kun taas Kreivi vannoo jatkavansa lähetystyötä niin kauan kuin mahdollista. kun pelastusveneet eivät toimi, kaikki kokoontuvat keulaan, kun alus alkaa upota. Heidät pelastavat kymmenet fanit, jotka kuulivat heidän ahdingostaan ja ovat lähteneet pienillä veneillä pelastamaan heitä; Carlin itse pelastaa Marianne. Radio Rockin alus katoaa meren alle, ja kreivi nousee uppoavasta aluksesta viime hetkellä. Vaikka piraattiradiotoiminta Britanniassa loppuu, musiikki elää edelleen, ja rock ja pop ovat tulleet yhä suositummiksi seuraavina vuosikymmeninä, ja niitä lähetetään satojen "laillisten" asemien kautta ympäri maailmaa.</w:t>
      </w:r>
    </w:p>
    <w:p>
      <w:r>
        <w:rPr>
          <w:b/>
        </w:rPr>
        <w:t xml:space="preserve">Tulos</w:t>
      </w:r>
    </w:p>
    <w:p>
      <w:r>
        <w:t xml:space="preserve">Kuka ehdottaa meririkoksia koskevan lain luomista?</w:t>
      </w:r>
    </w:p>
    <w:p>
      <w:r>
        <w:rPr>
          <w:b/>
        </w:rPr>
        <w:t xml:space="preserve">Esimerkki 2.1005</w:t>
      </w:r>
    </w:p>
    <w:p>
      <w:r>
        <w:t xml:space="preserve">Kun japanilainen rahtialus Eiko-maru tuhoutuu lähellä Odon saarta, toinen alus Bingo-maru lähetetään tutkimaan asiaa, mutta se kokee saman kohtalon, ja vain harvat selviytyvät. Myös Odon kalastusalus tuhoutuu, ja yksi selviytyy. Kalastussaaliit putoavat salaperäisesti nollaan, ja eräs vanhin syyttää siitä muinaista merieläintä, joka tunnetaan nimellä "Godzilla". Toimittajat saapuvat Odon saarelle tutkimaan asiaa. Eräs kyläläinen kertoo yhdelle toimittajista, että "jokin suuri on sekoamassa tuolla alhaalla" ja pilaa kalastuksen. Samana iltana järjestetään Godzillan lepyttämiseksi rituaalitanssi, jonka aikana toimittaja saa tietää, että paikalliset uhrasivat ennen nuoria tyttöjä. Samana yönä saarelle iskee suuri myrsky, joka tuhoaa toimittajien helikopterin, ja näkymätön voima tuhoaa 17 taloa, tappaa yhdeksän ihmistä ja 20 kyläläisten karjaa. odon asukkaat matkustavat Tokioon vaatimaan katastrofiapua. Kyläläisten ja toimittajien todistusaineisto kuvaa vahinkoja, jotka sopivat siihen, että jokin suuri voima on murskannut kylän. Hallitus lähettää paleontologi Kyohei Yamanen johtamaan tutkimuksia saarelle, jossa löydetään jättimäisiä radioaktiivisia jalanjälkiä ja trilobiitti. Kylän hälytyskelloa soitetaan, ja Yamane ja kyläläiset ryntäävät katsomaan hirviötä, mutta perääntyvät havaittuaan, että kyseessä on jättimäinen dinosaurus, joka sitten ulvoo ja palaa mereen. Yamane esittelee löydöksensä Tokiossa ja arvioi, että Godzilla on 165 jalkaa (50 metriä) pitkä ja että se on kehittynyt muinaisesta merieläimestä, josta on tullut maanpäällinen eläin. Hän päättelee, että Godzillaa on häiritty syvällä veden alla olevasta luonnollisesta elinympäristöstään vedenalaisilla vetypommitesteillä. Syntyy keskustelu siitä, miten yleisölle voitaisiin tiedottaa hirviön vaarallisuudesta. Samaan aikaan merellä katoaa 17 laivaa. 10 fregattia lähetetään yrittämään tappaa hirviö syvyyspommien avulla. Tehtävä pettää Yamanen, joka haluaa, että Godzillaa tutkitaan. Godzilla selviää hyökkäyksestä ja ilmestyy rannikon edustalle. Viranomaiset pyytävät Yamanelta ideoita hirviön tappamiseksi, mutta Yamane kertoo, että Godzillaa ei voi tappaa, koska hän on selvinnyt H-pommikokeista, ja että häntä on tutkittava.Yamanen tytär Emiko päättää purkaa sovitun kihlauksensa Yamanen kollegan Daisuke Serizawan kanssa, koska hän rakastaa Hideto Ogataa, pelastusaluksen kapteenia. Kun paikalle saapuu toimittaja, joka haluaa haastatella Serizawaa, Emiko saattaa toimittajan Serizawan laboratorioon. Kun Serizawa kieltäytyy paljastamasta toimittajalle nykyistä työtään, hän antaa Emikolle esittelyn tuoreesta projektistaan sillä ehdolla, että Emiko pitää sen salassa. Esittely kauhistuttaa Emizoa, ja hän lähtee purkamatta kihlausta. Pian hänen palattuaan kotiin kuuluu Godzillan askelten lähestyminen. Godzilla nousee pintaan Tokionlahdelta ja tunkeutuu kaupunkiin hajottaen asukkaat tieltään. Ohikulkeva lähijuna törmää hirviöön, joka tuhoaa junan. Kuultuaan kansainvälisiä asiantuntijoita Japanin itsepuolustusjoukot rakentavat rannikolle 30 metriä korkean, 50 000 voltin sähköaidan ja käyttävät joukkojaan pysäyttääkseen ja tappaakseen Godzillan. Yamane palaa kotiinsa tyrmistyneenä siitä, että Godzillan säteilynkestävyyden tutkimista ei ole suunniteltu, ja Emiko ja Ogata odottavat häntä siellä toivoen saavansa hänen suostumuksensa heidän avioliittoonsa. Kun Ogata on eri mieltä Yamanen kanssa, Yamane käskee häntä lähtemään. Godzilla nousee uudelleen esiin ja murtautuu Tokioon, jolloin hän päästää tuhoisamman riehumisen valloilleen koko kaupungissa. Tokion torni ja valtiopäivätalo tuhoutuvat ja ihmishenkiä menetetään paljon. tuhosta järkyttyneenä Emiko kertoo Ogatalle Serizawan tutkimuksesta, "Happituhoaja"-nimisestä aseesta, joka hajottaa happiatomeja ja organismit kuolevat mätänevään tukehtumiseen. Emiko ja Ogata menevät Serizawan luo vakuuttaakseen hänet käyttämään Happituhoojaa, mutta hän kieltäytyy aluksi. Katsottuaan ohjelman, jossa näytetään kansakunnan nykyinen tragedia, Serizawa lopulta hyväksyy Emikon ja Ogatan pyynnöt. laivaston alus vie Ogatan ja Serizawan istuttamaan laitteen Tokionlahteen. Löydettyään Godzillan Serizawa purkaa laitteen ja katkaisee ilmatuen, jolloin hän vie Happihävittäjän salaisuudet kuolemaan. Tehtävä osoittautuu onnistuneeksi ja Godzilla tuhoutuu, mutta monet surevat Serizawan kuolemaa. Yamane paljastaa uskovansa, että jos ydinasekokeet jatkuvat, uusi Godzilla voi nousta tulevaisuudessa.</w:t>
      </w:r>
    </w:p>
    <w:p>
      <w:r>
        <w:rPr>
          <w:b/>
        </w:rPr>
        <w:t xml:space="preserve">Tulos</w:t>
      </w:r>
    </w:p>
    <w:p>
      <w:r>
        <w:t xml:space="preserve">Kuka haluaa, että Godzillaa tutkitaan?</w:t>
      </w:r>
    </w:p>
    <w:p>
      <w:r>
        <w:rPr>
          <w:b/>
        </w:rPr>
        <w:t xml:space="preserve">Esimerkki 2.1006</w:t>
      </w:r>
    </w:p>
    <w:p>
      <w:r>
        <w:t xml:space="preserve">"Stalker" (Alexander Kaidanovsky) työskentelee jollakin epämääräisellä alueella määrittelemättömässä tulevaisuudessa oppaana, joka johdattaa ihmisiä "Vyöhykkeen" läpi, jossa normaalit todellisuuden lait eivät enää päde täysin. Vyöhykkeellä on paikka nimeltä "Huone", jonka sanotaan toteuttavan jokaisen sinne astuvan toiveet. Hallitus on eristänyt alueen, jossa Vyöhyke sijaitsee, ja siellä on suuria vaaroja. Kotona vaimonsa ja tyttärensä kanssa Stalkerin vaimo (Alisa Freindlich) rukoilee häntä olemaan menemättä Vyöhykkeelle, mutta Stalker ei välitä hänen pyynnöistään. Ränsistyneessä baarissa Stalker tapaa seuraavat asiakkaansa, jotka lähtevät Vyöhykkeelle. "Kirjailija" (Anatoli Solonitsyn) ja "professori" (Nikolai Grinko) suostuvat antamaan kohtalonsa Stalkerin käsiin. Heidän tarkat nimensä eivät tule esiin, sillä he kaikki sopivat puhuvansa toisistaan pseudo-anonyymisti vain ammatillaan.He kolme väistävät Vyöhykettä vartioivan sotilassulun, jolloin vartijat ampuvat heitä, mutta kaikki selviävät hengissä. Sitten he ajavat rautatien työvaunussa vyöhykkeen sydämeen. Stalker kertoo asiakkailleen, että heidän on tehtävä juuri niin kuin hän sanoo selviytyäkseen edessä olevista vaaroista, ja selittää, että vyöhykkeen vaarat ovat näkymättömiä. Stalker testaa ansoja heittämällä heidän eteensä kangasnauhoihin sidottuja metallimuttereita. Monimutkaista polkua, jota heidän on kuljettava, ei voi erityisesti nähdä eikä kuulla, vaan sen voi vain aistia. Kirjoittaja suhtautuu epäilevästi todellisiin vaaroihin, mutta professori noudattaa yleensä Stalkerin neuvoja. Matkalla kolme miestä keskustelevat syistä, joiden vuoksi he haluavat vierailla Huoneessa. Kirjailija ilmaisee huolensa inspiraationsa menettämisestä. Hänen käytöksensä vaikuttaa vihaiselta ja stressaantuneelta matkan aikana. Professori vaikuttaa tyytyväisemmältä, vaikka hän vaatii varovasti pitämään tuntemattomalla sisällöllä täytettyä reppua lähellään. Vaikka professorin toiveet eivät ole selvät, hän antaa vastahakoisesti periksi Kirjailijan lukemattomille pyynnöille ja myöntää toivovansa Nobel-palkintoa Vyöhykkeen tieteellisellä analysoinnilla. Stalker vakuuttaa, ettei hänellä ole muita motiiveja kuin epäitsekäs tavoite auttaa epätoivoisia. Toisinaan hän viittaa aiempaan Stalkeriin nimeltä "Piikkisika", joka oli johdattanut veljensä kuolemaan Vyöhykkeellä, käynyt Huoneessa, saanut suuren summan rahaa ja sitten hirttäytynyt, koska hän ei onnistunut saavuttamaan onnellista loppua, johon Vyöhykkeestä liikkuvat huhut viittaavat.Vaikka vaikuttaa siltä, että Huone täyttää kaikki kävijän toiveet, tämä aiheuttaa vakavan ongelman, koska nämä eivät välttämättä ole tietoisesti ilmaistuja toiveita vaan sisään tulevien todellisia tiedostamattomia toiveita. Lisäksi näyttää siltä, että Vyöhykkeellä itsellään on eräänlainen tunne-elämä. Kun Kirjoittaja myöhemmin kysyy Stalkerilta tämän tietämystä Vyöhykkeestä ja Huoneesta, Stalker vastaa, että hänen tietonsa tulivat nyt jo kuolleelta Piikkisialta. Matkustettuaan tunnelien läpi kolmikko saavuttaa määränpäänsä. He päättelevät, että heidän päämääränsä on rappeutuneessa ja ränsistyneessä teollisuusrakennuksessa. Pienessä eteishuoneessa puhelin alkaa soida. Kirjoittaja vastaa ja puhuu salaperäisesti puhelimeen todeten, että "tämä ei ole klinikka", ennen kuin sulkee puhelimen. Yllättynyt professori päättää käyttää puhelinta soittaakseen kollegalleen. Seuranneessa keskustelussa hän paljastaa koko matkansa todelliset tarkoitusperät: Professori on tuonut mukanaan ydinlaitteen, ja hän aikoo tuhota huoneen pelätessään, että pahat ihmiset voisivat käyttää sitä. Vyöhykkeen kolme vierailijaa taistelevat sitten sanallisesti ja fyysisesti suuremmassa eteishuoneessa, aivan huoneen ulkopuolella. Taistelu päättyy tasapeliin, ja kaikki kolme miestä ovat uupuneita. Kun he hengähtävät, Kirjoittaja saa oivalluksen Huoneen todellisesta luonteesta. Hän väittää, että kun Piikkisika saavutti tavoitteensa, Huone täytti miehen tietoisista motiiveista huolimatta Piikkisian todellisen, salaisen halun rikkauteen sen sijaan, että se olisi tuonut hänen veljensä takaisin kuolemasta. Näin ollen Piikkisian itsemurha sai alkunsa siitä aiheutuneesta syyllisyydestä. Kirjoittaja perustelee lisäksi, että huone on aidosti hyödytön kunnianhimoisille, sillä sen kyky katsoa sisäänsä astuvien sisälle tekee huoneesta vaarallisen vain niille, jotka etsivät sitä negatiivisista syistä. Aiempien pelkojensa lievittyä professori luopuu suunnitelmastaan tuhota Huone. Sen sijaan hän purkaa pomminsa ja hajottaa sen palaset. miehet lepäävät oven edessä, ja pitkästä ja vaivalloisesta matkastaan huolimatta he eivät koskaan astu sisään. Huoneeseen alkaa sataa sadetta sen raunioituneen katon läpi, sitten se vähitellen hälvenee. Stalker, Kirjoittaja ja Professori näytetään takaisin baarissa, ja Stalkerin vaimo ja tytär ottavat heidät vastaan. Musta koira, joka oli seurannut kolmea miestä Vyöhykkeen läpi, on baarissa heidän kanssaan. Kun vaimo kysyy, mistä hän sai koiran, Stalker ilmoittaa, että se vain tuli hänen luokseen, ja huomauttaa, ettei voinut jättää sitä jälkeensä.Myöhemmin, kun Stalkerin vaimo kertoo, että hän haluaisi itse käydä Huoneessa, Stalker ilmaisee epäilyksensä Vyöhykkeen suhteen. Hän toteaa pelkäävänsä, että vaimon unelmat eivät toteudu. Kun Stalker nukkuu, hänen vaimonsa pohtii heidän suhdettaan suoraan kameralle esitetyssä monologissa. Hän ilmoittaa tienneensä tarkkaan, että elämä miehen kanssa olisi vaikeaa, koska mies olisi epäluotettava ja heidän lapsensa kohtaisivat haasteita, mutta hän päättelee, että hänen on parempi olla miehen kanssa monista koettelemuksista huolimatta. "Apina", pariskunnan tytär, istuu yksin keittiössä ja lausuu Fjodor Tjutševin rakkausrunoa. apina pitää isoa kirjaa kädessään ja laskee päänsä pöydälle edessään. Sitten hän näyttää käyttävän psykokinesiaa työntäessään kolme juomalasia sen yli, yksi toisensa jälkeen siirtyen pöydän yli. Viimeinen lasi putoaa lattialle, mutta ei rikkoudu. Juna kulkee ohi, jossa Stalkerin perhe asuu, ja koko asunto tärisee. Kun junan jylhät, jyrisevät äänet alkavat laantua, elokuva päättyy[5].</w:t>
      </w:r>
    </w:p>
    <w:p>
      <w:r>
        <w:rPr>
          <w:b/>
        </w:rPr>
        <w:t xml:space="preserve">Tulos</w:t>
      </w:r>
    </w:p>
    <w:p>
      <w:r>
        <w:t xml:space="preserve">Mitä professori toivoo voittavansa?</w:t>
      </w:r>
    </w:p>
    <w:p>
      <w:r>
        <w:rPr>
          <w:b/>
        </w:rPr>
        <w:t xml:space="preserve">Esimerkki 2.1007</w:t>
      </w:r>
    </w:p>
    <w:p>
      <w:r>
        <w:t xml:space="preserve">Velho (George Carlin) on mies, jonka tehtävänä on pitää satumaailma tasapainossa ja varmistaa, että jokainen tarina saa onnellisen lopun. Hän tarkkailee tarkasti kaikkia satuja katsomalla mystistä kristallipalloaan ja käyttämällä taikasauvaansa. Kun hän lähtee lomalle Skotlantiin, hän pyytää Munkkia ja Mamboa (Wallace Shawn ja Andy Dick) tarkkailemaan kaikkia satuja ja pitämään yllä tasapainoa hyvän ja pahan välillä. Hän myös pyytää Munkkia vahtimaan Tuhkimoa (Sarah Michelle Gellar), koska hänen tarinansa on juuri nyt käynnissä." Tuhkimo on nuori neito, joka on epätoivoisesti rakastunut prinssiin (Patrick Warburton) ja haluaa osallistua tämän illalla järjestämiin tanssiaisiin, mutta hänen paha äitipuolensa Frieda (Sigourney Weaver) ja rumat sisarpuolensa eivät päästä häntä sinne, kunnes hänen haltijattarensa tulee hänen avukseen. Kuulostaa tutulta, eikö? Tylsistynyt Mambo alkaa kyllästyä samaan vanhaan satuun, joten hän ja Munk alkavat kiistellä siitä, voisiko Mambo muuttaa asioita hieman.Kun Frieda saapuu tanssiaisiin rumien sisarpuoltensa kanssa, hän kuulee hälinän korkeassa tornissa. Hän ihmettelee ja näkee mystisen kristallipallon ja maagisen sauvan ja tajuaa, että kaikki on järjestetty, eikä mikään heidän satumaailmassaan ole kohtalon määräämää. Sitten hän päättää ottaa asiat omiin käsiinsä ja muuttaa kaikki tarinat haluamakseen, myös Tuhkimon tarinan.Paha äitipuoli alkaa kerätä kaikkien satujen pahiksia auttamaan häntä pahassa juonessaan. Niinpä Ella päättää, että hänen on löydettävä prinssi, joka auttaa pelastamaan päivän. Hän pyytää ystäväänsä Rickiä (Freddie Prinze Jr.), prinssin keittiöpoikaa, auttamaan häntä. Rick on kuitenkin rakastunut Ellaan ja haluaa olla hänen kanssaan sen sijaan, että hän olisi prinssin kanssa. Kun Rick kieltäytyy, Ella etsii apua jostain muualta ja tapaa Mambon ja Munkin, jotka auttavat häntä mielellään. Myöhemmin Frieda tajuaa, mitä Ella yrittää tehdä, joten hän lähettää kaikki pahat kätyrinsä pysäyttämään Ellan. Ella joutuu liittoutumaan kääpiöiden, keijujen ja muiden hyvien mystisten olentojen kanssa auttaakseen häntä pelastamaan päivän." Rick tajuaa myöhemmin, että hyvä ystävä ei petä ystävää. Niinpä hän lähtee etsimään Ellaa ja kun hän löytää Ella alkaa tuntea mitä Rick tuntee häntä kohtaan samalla kun hän pelastaa Satumaaa.</w:t>
      </w:r>
    </w:p>
    <w:p>
      <w:r>
        <w:rPr>
          <w:b/>
        </w:rPr>
        <w:t xml:space="preserve">Tulos</w:t>
      </w:r>
    </w:p>
    <w:p>
      <w:r>
        <w:t xml:space="preserve">Kuka muuttaa Tuhkimon tarinan?</w:t>
      </w:r>
    </w:p>
    <w:p>
      <w:r>
        <w:rPr>
          <w:b/>
        </w:rPr>
        <w:t xml:space="preserve">Esimerkki 2.1008</w:t>
      </w:r>
    </w:p>
    <w:p>
      <w:r>
        <w:t xml:space="preserve">Tarina alkaa vuonna 1957 Kalifornian Mojaven autiomaan tähtitaivaalla. On erityinen ilta tunnetulle tähtitieteilijälle Ted Lewisille, joka valmistaa kauniille ja palvovalle vaimolleen Lanalleen erityistä vuosipäiväillallista pihveineen samalla kun hän tarkkailee vuosittaista Perseidien meteoriparvia. Toisessa kaupunginosassa Tammy, pienen paikallisen kuppilan tarjoilija, jolla on suuria tulevaisuuden suunnitelmia, katsoo ulos ikkunastaan ja on innoissaan nähdessään tähdenlennon, jota hän pitää hyvänä merkkinä unelmilleen.Yhtäkkiä "jokin ampuu yläpuolelta ja törmää" läheisillä vuorilla. Ted olettaa, että kyseessä on pudonnut meteoriitti, ja haluaa tutkia asiaa henkilökohtaisesti. Hän saavuttaa oletetun meteoriitin, joka osoittautuu avaruusalukseksi. Sitten hänen ruumiinsa anastaa Urp, hyvää tarkoittava, pitkä ja metallinen avaruusolio. Urp on saanut selville, että hänen aluksensa toinen matkustaja, yksisilmäinen hirviö nimeltä Ghota on paennut. Hänen on saatava se takaisin ja hän käyttää ihmiskehoa sulautuakseen paikallisiin.[2] Ghota syö ihmisiä kasvaakseen, lisääntyäkseen ja valloittaakseen. Sen sammumaton ruokahalu voi merkitä elämän loppua maapallolla.[2] Urp on ainoa, joka tietää, miten kammottava avaruusolento voidaan pysäyttää. Hän värvää avukseen Tammyn, kaupungin ainoan ihmisen, joka on valmis uskomaan ja luottamaan hänen tehtäväänsä. Paikallinen poliisi - mukaan lukien poliisipäällikkö Dawson ja konstaapeli Vern - ovat vannoutuneita epäilijöitä ja tarjoavat vain vähän apua. Yhdessä Urpin ja Tammyn on metsästettävä Ghota ja neutralisoitava se ennen kuin se syö kaikki paikalliset asukkaat ja käyttää ihmispolttoainetta lisääntyäkseen ja valloittaakseen maailman.Urp ja Tammy rakastuvat lopulta. Mutta finaalissa Urp joutuu palaamaan kotiinsa avaruuteen, ja Urp jää kaipaamaan Urpin seuraa. Vaikka hän jää Maahan, hän jättää lopulta pikkukaupungin ja lähtee etsimään omaa kohtaloaan. [3]</w:t>
      </w:r>
    </w:p>
    <w:p>
      <w:r>
        <w:rPr>
          <w:b/>
        </w:rPr>
        <w:t xml:space="preserve">Tulos</w:t>
      </w:r>
    </w:p>
    <w:p>
      <w:r>
        <w:t xml:space="preserve">Mikä on Ted Lewisin vaimon nimi?</w:t>
      </w:r>
    </w:p>
    <w:p>
      <w:r>
        <w:rPr>
          <w:b/>
        </w:rPr>
        <w:t xml:space="preserve">Esimerkki 2.1009</w:t>
      </w:r>
    </w:p>
    <w:p>
      <w:r>
        <w:t xml:space="preserve">Morris Buttermakerin (Walter Matthau), alkoholistin ja entisen pikkubaseballin pelaajan, värvää kaupunginvaltuutettu ja asianajaja, joka on nostanut kanteen Etelä-Kalifornian erittäin kilpailuhenkistä Little League -liigaa vastaan, joka sulki vähiten taitavat urheilijat (mukaan lukien hänen poikansa) pois pelistä. Ratkaistakseen oikeusjutun liiga suostuu lisäämään uuden joukkueen - Bearsin - joka koostuu koko Little Leaguen huonoimmista pelaajista. Buttermakerista tulee epätodennäköisen joukkueen valmentaja, johon kuuluu (muun muassa) likinäköinen syöttäjä, ylipainoinen kiinniottaja, napoleonkompleksin omaava, rääväsuinen alivoimapelaaja, ulkokenttäpelaaja, joka haaveilee esikuvansa Hank Aaronin esikuvasta, ja sekalainen kokoelma muita "lahjakkuuksia". Kilpailukykyisempien joukkueiden (ja kilpailuhenkisempien vanhempien) karttelemat Karhut ovat ulkopuolisia. Joukkue pelaa avausottelunsa, eikä se saa edes outia, ja tilanne on 26-0, ennen kuin Buttermaker luopuu pelistä.Tajutessaan, että joukkue on lähes toivoton, hän värvää pari epätodennäköistä pelaajaa: Ensimmäisenä on teräväkielinen Amanda Whurlizer (Tatum O'Neal), taitava syöttäjä (Buttermakerin nuorempana kouluttama), joka on yhden Buttermakerin entisen tyttöystävän 12-vuotias tytär. Aluksi hän yrittää vakuuttaa Buttermakerille, että hän on lopettanut baseballin, mutta sitten hän paljastaa, että hän on harjoitellut "salaa". Ennen kuin Amanda suostuu liittymään joukkueeseen, hän esittää joukon outoja vaatimuksia (kuten tuontifarkut, mallikoulu, balettitunnit jne.) liittymisen ehtona. Kuultuaan hänen vaatimuksensa Buttermaker kysyy: "Kuka luulet olevasi, Catfish Hunter?". Amanda vastaa kysymällä: "Kuka hän on?". Buttermaker palkkaa joukkueen täydentämiseksi "alueen parhaan urheilijan", joka sattuu olemaan myös paikallinen tupakkaa polttava, koronkiskoja ja Harley-Davidsonilla ajava häirikkö Kelly Leak (Jackie Earle Haley). Whurlizerin ja Leakin myötä joukkue alkaa saada lisää itseluottamusta, ja Bears alkaa voittaa pelejä. lopulta epätodennäköiset Bearsit pääsevät mestaruusotteluun, jossa vastassa on huippuluokan Yankees, jota valmentaa aggressiivinen ja kilpailuhenkinen Roy Turner (Vic Morrow). Pelin edetessä jännitteet kiristyvät, kun Buttermaker ja Turner käyvät huutokisoja ja ohjaavat pelaajiaan yhä häikäilemättömämmiksi ja kilpailuhenkisemmiksi toisiaan vastaan, jopa niinkin pitkälle kuin tappeluihin, liukumäessä piikittämiseen tai lyöjän tahalliseen lyömiseen.Pelin käännekohta tulee Turnerin pojan (ja Yankeesin syöttäjän) Joeyn (Brandon Cruz) ja Karhujen at-bat-ottelussa olevan siepparin Engelbergin (Gary Lee Cavagnaro) välisen kiihkeän sananvaihdon jälkeen. Turner käskee poikaansa kävelyttämään Engelbergin, ainoan Bearsin lyöjän, jota hän ei voi voittaa, vaikka Joey haluaisi kokeilla sitä. Vastauksena Joey heittää tahallaan hurjan pallon, joka melkein osuu Engelbergin päähän. Kauhuissaan Turner menee kentälle ja läimäyttää poikaansa. Seuraavalla lyönnillä Engelberg lyö rutiinipallon takaisin Joeylle, joka kostaa isälleen pitämällä palloa, kunnes Engelberg lyö kunnarin. Tämän jälkeen Joey poistuu pelistä pudottaen pallon isänsä jalkojen juureen. Buttermaker - joka tajuaa, että hänestä on tullut yhtä kilpailuhenkinen kuin Turnerista - laittaa penkinlämmittäjät kentälle ja antaa näin kaikille mahdollisuuden pelata. Siitä huolimatta maalinteko tuo esiin Karhujen parhaan joukkuepelin. Kun he ovat ladanneet pesät fiksulla taktiikalla (kaksi kävelyä ja buntti), he melkein korjaavat neljän juoksun eron, ja viimeinen juoksija otetaan viime hetkellä pois. 7-6-voittoon niukasti hävittyään Buttermaker antaa joukkueelle vapaat kädet olutjäähdyttimensä käyttöön. Vaikka he eivät voittaneetkaan mestaruutta, he saavat tyydytystä siitä, että ovat päässeet pitkälle. Alentuvaiset jenkit onnittelevat Bearsia (sarkastiseen sävyyn, joka antaa ymmärtää, etteivät he todellakaan tarkoita sitä) ja kertovat heille, että vaikka he eivät ole vieläkään niin hyviä, heillä on "sisua". Lyhytsyöttöpelaaja Tanner vastaa kertomalla jenkeille, mihin he voivat laittaa pokaalinsa. Karhut hurraavat, ja Lupus voittaa kroonisen ujoutensa sen verran, että huutaa: "Wait 'til next year!", minkä jälkeen he roiskivat oluensa toistensa päälle. Elokuva päättyy Bearsin kenttäjuhlaan, joka saa Karhut näyttämään siltä kuin he olisivat voittaneet pelin.</w:t>
      </w:r>
    </w:p>
    <w:p>
      <w:r>
        <w:rPr>
          <w:b/>
        </w:rPr>
        <w:t xml:space="preserve">Tulos</w:t>
      </w:r>
    </w:p>
    <w:p>
      <w:r>
        <w:t xml:space="preserve">Mikä on ensimmäisen pelin tulos, kun Buttermaker forfiets?</w:t>
      </w:r>
    </w:p>
    <w:p>
      <w:r>
        <w:rPr>
          <w:b/>
        </w:rPr>
        <w:t xml:space="preserve">Esimerkki 2.1010</w:t>
      </w:r>
    </w:p>
    <w:p>
      <w:r>
        <w:t xml:space="preserve">Yliopisto-opiskelijat Paxton (Jay Hernandez) ja Josh (Derek Richardson) matkustavat Euroopan halki islantilaisen ystävänsä Ãlin (EyÃ¾Ã³r GuÃ°jÃ³nsson) kanssa. Amsterdamissa he tapaavat miehen nimeltä Alexei (Lubomir Bukovy), joka suostuttelee heidät vierailemaan Slovakiassa sijaitsevassa hostellissa, joka on täynnä kauniita naisia. Kolmikko nousee junaan Slovakiaan, jossa he kohtaavat oudon hollantilaisen liikemiehen (Jan VlasÃ¡k). Kun he saapuvat hostelliin, heidät ottavat vastaan Natalja (Barbara NedeljÃ¡kovÃ¡) ja Svetlana (Jana Kaderabkova), jotka kutsuvat heidät kylpylään ja myöhemmin diskoon. Sinä yönä Paxton ja Josh nukkuvat Nataljan ja Svetlanan kanssa, kun taas Ãli nukkuu vastaanottotyttö Valan (Jana Havlickova) kanssa. Seuraavana aamuna he yllättyvät huomatessaan, ettei Ãli ole palannut, eivätkä he saa häneen yhteyttä. Myöhemmin heitä lähestyy japanilainen tyttö nimeltä Kana (Jennifer Lim), joka näyttää heille valokuvan, jossa Ãli ja hänen ystävänsä Yuki (Keiko Seiko) ovat myös kadonneet.Vaikka Josh haluaa lähteä, Paxton suostuttelee hänet jäämään vielä yhdeksi yöksi. Sinä yönä Joshille ja Paxtonille sujautetaan rauhoittavia lääkkeitä, ja Josh kompuroi takaisin hotellihuoneeseen, kun taas Paxton sammuu diskon varastohuoneeseen. Josh herää vankityrmää muistuttavassa huoneessa, ja häntä lähestyy mies, joka poraa reikiä hänen rintaansa ja jalkoihinsa. Mies riisuu naamionsa, paljastuu hollantilaiseksi liikemieheksi ja kertoo Joshille epäonnistuneesta unelmastaan tulla kirurgiksi. Kun Josh anelee päästä vapaaksi, hollantilainen liikemies viiltää Joshin akillesjänteet poikki ja poistaa hänen siteensä. Koska Josh ei pysty kävelemään, hän yrittää ryömiä ovelle, mutta hollantilainen liikemies viiltää hänen kurkkunsa auki skalpellilla ja tappaa hänet.Paxton herää seuraavana aamuna ja palaa hostelliin. Hän turhautuu vastaanottovirkailijaan (Milda "Jedi" Havlas), joka väittää, että hän oli jo kirjautunut ulos. Kun hän palaa huoneeseensa, häntä tervehtii kaksi naista, jotka kutsuvat hänet kylpylään aavemaisesti Nataljan ja Svetlanan tapaan. Paxton löytää Natalyan ja Svetlanan pubista ja kysyy heiltä, tietävätkö he, missä Josh on. Natalya kertoo, että Josh ja Ãli ovat käymässä taidenäyttelyssä, ja suostuu viemään Joshin sinne. He saapuvat vanhaan tehtaaseen, ja Paxton kauhistuu nähdessään hollantilaisen liikemiehen ompelevan yhteen Joshin silvottua ruumista. Sitten Paxton joutuu roistojen väijytykseen ja raahataan selliin, jossa hänet sidotaan tuoliin, ja minuutteja myöhemmin hänen luokseen liittyy saksalainen asiakas Johann (Petr JaniÅ¡), joka katkaisee kaksi Paxtonin sormea moottorisahalla ja irrottaa tahattomasti myös Paxtonin siteet. Johann hyökkää Paxtonin kimppuun moottorisahan kanssa, mutta liukastuu ja katkaisee oman jalkansa. Paxton tarttuu aseeseen ja ampuu Johannia päähän. Vartija tulee huoneeseen, mutta Paxton ampuu hänet ja pakenee sellistä. Paxton menee toiseen huoneeseen ja piiloutuu ruumiita ja katkottuja raajoja täynnä olevan kärryn pohjalle. Teurastaja vie ruumiit alakertaan poltettavaksi, ja Paxton lyö häntä moukarilla. Sitten hän menee hissillä ylimpään kerrokseen ja menee pukuhuoneeseen, jossa hän vaihtaa työvaatteet ja tapaa amerikkalaisen asiakkaan (Rick Hoffman), joka luulee häntä toiseksi asiakkaaksi.Paxton pakenee tehtaasta, mutta palaa takaisin kuultuaan avunhuutoja. Hän menee toiseen huoneeseen ja löytää Kanan amerikkalaisen asiakkaan kiduttamana. Tapettuaan amerikkalaisen asiakkaan Paxton ja Kana pakenevat varastetulla autolla vartijoiden takaa-ajamina. Ajaessaan Paxton näkee Nataljan, Svetlanan ja Aleksein, ajaa heidän ylitseen ja tappaa heidät. Paxton ja Kana saapuvat juna-asemalle, mutta nähtyään epämuodostuneiden kasvojensa heijastuksen Kana hyppää vastaantulevan junan eteen. Tämä luo harhautuksen, jonka ansiosta Paxton voi nousta huomaamatta toiseen junaan. junaan noustuaan Paxton kuulee hollantilaisen liikemiehen äänen. Kun juna pysähtyy Wienissä, Itävallassa, Paxton seuraa tätä julkiseen vessaan ja heittää Eliittimetsästysseuran kortin hänen kioskinsa alle. Kun hollantilainen liikemies kurottautuu hakemaan sitä, Paxton tarttuu hänen käteensä ja katkaisee häneltä samat sormet, jotka hän menetti pakomatkallaan. Hän murtautuu koppiin ja melkein hukuttaa hollantilaisen liikemiehen vessanpönttöön, mutta antaa tämän nähdä peilikuvansa ennen kuin viiltää tämän kurkun auki ja tappaa hänet. Paxton lähtee sitten toiseen junaan.Vaihtoehtoinen loppu[muokkaa]Director's Cutissa Paxton sieppaa hollantilaisen liikemiehen tyttären sen sijaan, että olisi tappanut hänet. Löydettyään tyttären nallen vessasta, jossa hänen piti olla, hollantilainen liikemies etsii kadonnutta tytärtään tietämättä, että Paxtonin juna on juuri lähtenyt.</w:t>
      </w:r>
    </w:p>
    <w:p>
      <w:r>
        <w:rPr>
          <w:b/>
        </w:rPr>
        <w:t xml:space="preserve">Tulos</w:t>
      </w:r>
    </w:p>
    <w:p>
      <w:r>
        <w:t xml:space="preserve">Missä Itävallan kaupungissa juna pysähtyi?</w:t>
      </w:r>
    </w:p>
    <w:p>
      <w:r>
        <w:rPr>
          <w:b/>
        </w:rPr>
        <w:t xml:space="preserve">Esimerkki 2.1011</w:t>
      </w:r>
    </w:p>
    <w:p>
      <w:r>
        <w:t xml:space="preserve">Keskellä karmeiden murhien sarjaa nuori nainen tapetaan Miamin esikaupunkitalossaan harmaahiuksisen, villiintyneen miehen toimesta. Mies puukottaa naista silmään ja hakkaa hänen jalkansa irti machetella ja pussittaa jalan ennen kuin poistuu. Seuraavana päivänä poliisiasemalla etsivä Pete Thornton tutkii murhaa ja toteaa, että kyseessä on viimeisin neljästä murhasta, jotka on tehnyt murhanhimoinen hullu, joka ei ole vielä jättänyt jälkeensä mitään johtolankoja. Poliisipäällikkö neuvoo häntä jatkamaan tapauksen tutkimista.Fuad Ramsesin pitopalveluliikkeeseen saapuu varakas seurapiirikaunotar Dorothy Fremont, joka järjestää Fuadille pitopalvelun tyttärensä Suzetten juhliin. Fuad suostuu ja kertoo rouva Fremontille, että hänen valmistamaansa egyptiläistä juhla-ateriaa ei ole tarjoiltu yli 5 000 vuoteen. Rouva Fremont haluaa pitopalvelun olevan valmis kahdessa viikossa, ja Fuad vakuuttaa, että hänellä on riittävästi aikaa hankkia viimeisetkin tarvitsemansa ainekset. Rouva Fremontin lähdettyä Fuad uskaltautuu takavarastoon, jossa hän on asettanut esille suuren kultaisen patsaan "egyptiläisestä jumalattarestaan" Ishtarista. Fuad valmistelee "verijuhlaa" - valtavaa sammiota, joka sisältää kuolleiden naisten ruumiinosia - joka takaa jumalattaren ylösnousemuksen. Samana iltana teini-ikäiset Tony ja Marcy pussailevat läheisellä rannalla. Fuad hyökkää heidän kimppuunsa, nujertaa Tonyn ja katkaisee Marcyn päälaen. Hän irrottaa Maradin aivot viimeisimmäksi ainesosaksi. Thornton saapuu paikalle poliisipäällikön kanssa. Kun he eivät saa mitään hyödyllistä tietoa järkyttyneeltä Tonylta, he kuulustelevat Marcyn äitiä, joka voi vain kertoa Petelle, että hänen tyttärensä kuului kirjakerhoon.Fuad tarkkailee paikallista motellia ja näkee, kuinka juopunut merimies jättää vaimonsa tämän huoneeseen. Fuad koputtaa naisen oveen ja hyökkää tämän kimppuun, kun tämä avaa oven. Fuad repii naisen kielen ulos kurkusta toisena ainesosana "veriateriaansa". Pete jatkaa tämän viimeisimmän murhan tutkimista ja saa selville, että myös viimeisin murhan uhri kuului kirjakerhoon. pete käy viikoittaisella egyptologian luennollaan paikallisessa yliopistossa tyttöystävänsä kanssa, joka sattuu olemaan Suzette. Luennoitsija kertoo heille Ishtarin kultista ja kuvailee, kuinka neitseellisiä naisia uhrattiin alttarilla veriuhrina egyptiläiselle jumalattarelle. Kun luento on ohi, Pete vie Suzetten ilta-ajelulle. Hän huolestuu viimeaikaisista hyökkäyksistä ja pelkää, että alueella on vapaalla jalalla sarjamurhaaja. Heidän treffinsä keskeytyy, kun autoradio ilmoittaa, että toinen uhri on löydetty läheltä kuolemaa. Pete jättää Suzetten kotiin ja ryntää sairaalaan. Poliisipäällikkö ilmoittaa hänelle, että mielipuoli on iskenyt jälleen ja hakannut irti toisen Janet Blake -nimisen naisen kasvot. Pete kuulustelee Janetia tämän sairaalasängyssä. Kasvot sidottuina, Janet kertoo etsiville, että hänen kimppuunsa hyökännyt mies oli vanha, silmät villiintyneet ja että hän sanoi jotain, joka kuulosti "Etarilta". Sitten Janet kuolee, eikä Pete pääse eroon tunteesta, että tämä sana kuulostaa tutulta. Fuad saa Trudylta kirjeen, jossa hän pyytää kopiota Fuad Ramsesin kirjoittamasta kirjasta Ancient Weird Religious Rites. Fuad soittaa Trudyn kotipuhelinnumeroon ja saa tietää, että Trudy asuu Suzetten luona. Samana iltapäivänä Fuad tarkkailee Fremontin asuintaloa, sieppaa Trudyn pihalta ja vie hänet kauppaansa. Hän ruoskii häntä raa'asti ja kerää hänen verensä, joka on viimeinen ainesosa hänen veriseen juomaansa.Kun Trudy on kadonnut, rouva Fremont vaatii juhlien jatkamista. Pete soittaa Suzettelle ilmoittaakseen, että hän myöhästyy. Sillä välin Fuad saapuu paikalle kaupassaan valmistamansa ruoan kanssa. Toisaalla Pete soittaa yliopiston luennoitsijalle ja saa lisätietoja Ishtarin kultista ja Fuadin kirjasta. Hän päättelee, että Fuad on murhaaja, koska kaikki uhrit olivat naisia, jotka henkilökohtaisesti pyysivät Fuadia lähettämään heille kopioita hänen kirjastaan. Pete ja poliisi ryntäävät Fuadin kauppaan ja löytävät Trudyn paloitellun ruumiin takahuoneesta. Pete yrittää soittaa Suzettelle varoittaakseen häntä, mutta Fuad katkaisee puhelinlinjan Fremont-taloon. Fremont-juhlissa Fuadin ateria on valmis, mutta hän pyytää ensin Suzettea keittiöön auttamaan häntä. Hän laittaa Suzetten makaamaan tiskille, josta hän tekee alttarinsa, ja lausuu rukouksen Ishtarille valmistautuessaan mestauttamaan Suzetten machetellaan viimeiseksi uhriksi jumalattarelleen. Tämä kestää ikuisuuden, koska Suzette ei voi ottaa häntä vakavasti. Dorothy Fremont keskeyttää Fuadin juuri, kun tämä on aikeissa mestata Suzetten, ja Fuad pakenee poliisin saapuessa paikalle. Pete ja muut poliisit jahtaavat Fuadia läheisen kaatopaikan läpi, jossa hän yrittää paeta kiipeämällä lähtevän jäteauton perään. Kuorma-auton kompaktit terät käynnistyvät ja Fuad murskautuu kuoliaaksi. Poliisi pysäyttää kuorma-auton ja toteaa, ettei Fuadista ole paljon jäljellä. Kuten Pete sanoo: "Hän kuoli sopivan lopun, aivan kuten roska, joka hän oli."</w:t>
      </w:r>
    </w:p>
    <w:p>
      <w:r>
        <w:rPr>
          <w:b/>
        </w:rPr>
        <w:t xml:space="preserve">Tulos</w:t>
      </w:r>
    </w:p>
    <w:p>
      <w:r>
        <w:t xml:space="preserve">Mikä on juoman viimeinen ainesosa?</w:t>
      </w:r>
    </w:p>
    <w:p>
      <w:r>
        <w:rPr>
          <w:b/>
        </w:rPr>
        <w:t xml:space="preserve">Esimerkki 2.1012</w:t>
      </w:r>
    </w:p>
    <w:p>
      <w:r>
        <w:t xml:space="preserve">Gloria Wandrous (Elizabeth Taylor) herää varakkaan johtajan Weston Liggettin (Laurence Harvey) asunnossa ja huomaa, että mies on jättänyt hänelle 250 dollaria. Loukkaantuneena Gloria, jonka mekko on revennyt, ottaa Liggettin vaimon Emilyn (Dina Merrill) minkkitakin peittääkseen itsensä ja raapustaa peiliin huulipunalla "No Sale". Hän kuitenkin käskee puhelinvastaajapalvelunsa BUtterfieldÂ 8:n yhdistää Liggettille, jos tämä soittaa.Gloria vierailee lapsuudenystävänsä, pianisti Steve Carpenterin (Eddie Fisher) luona tämän Greenwich Village -asunnossa. Hän moittii Gloriaa siitä, että tämä tuhlaa elämänsä yhden illan juttuihin, mutta suostuu pyytämään tyttöystävältään Normalta (Susan Oliver) mekkoa lainaksi. Gloria lähtee, jolloin Norma mustasukkaisena antaa Stevelle uhkavaatimuksen: hänen on valittava itsensä ja Glorian välillä. Heidän riidellessään Steve viittaa Normaan vahingossa Gloriaan.Liggett lähtee junalla maaseudulle, jossa hänen vaimonsa Emily hoitaa äitiään. Ystävä Bingham Smith (Jeffrey Lynn) neuvoo häntä lopettamaan aviorikolliset suhteensa ja palaamaan Bingin lakitoimistoon sen sijaan, että hän työskentelisi Emilyn isän kemianteollisuuden palveluksessa. Samaan aikaan Gloria valehtelee huolehtivalle äidilleen Annielle (Mildred Dunnock) ja väittää viettäneensä yön Norman luona. Naapuri Fanny Thurber (Betty Field) vihjailee, että Gloria viettää monta yötä "vähemmän hyveellisissä" olosuhteissa, vaikka Annie ei huomaa loukkauksia.Liggett palaa kotiin. Hän löytää huulipunan ja rahat ja soittaa Glorialle selittääkseen, että rahat oli tarkoitettu Glorialle uuden puvun ostamiseen hänen repimänsä puvun tilalle. Kun Liggett juopottelee myöhemmin samana iltana, hän neuvoo tyttöä pyytämään korkeaa hintaa hänen rakastelukyvyistään, jolloin Gloria tunkee stilettokorkonsa miehen kenkään. Hän vakuuttaa, ettei ota maksua treffeiltään, ja väittää, että hänet on palkattu malliksi mainostamaan mekkoa, joka hänellä on yllään, kolmessa eri bistrossa samana iltana. Liggett seuraa häntä ja seuraa, kuinka Gloria flirttailee kymmenien miesten kanssa useilla klubeilla. Hän ajaa tytön ränsistyneeseen motelliin, jonka omistaa keski-ikäinen naispuolinen ex-vaateliainen nimeltä Happy (Kay Medford). Nukkumisen jälkeen Liggett ja Gloria päättävät tutkia suhdettaan pidemmälle.Steve kutsuu Norman kotiinsa, mikä saa Norman olettamaan, että mies on valinnut hänet Glorian sijaan. Norma kuitenkin löytää Steven asunnossa roikkuvan minkkitakin ja tajuaa, ettei hän ole tehnyt valintaa. Norma yrittää selittää, että Glorian isän kuoltua Steve huolehti Gloriasta kuin veljestään. Norma vakuuttaa jälleen, ettei hän halua jatkaa heidän suhdettaan "sen huoran" Glorian kanssa heidän elämässään. liggett katoaa Glorian kanssa viideksi päiväksi. Hän vie tytön synnyinkotiinsa osoittaakseen tälle, että hänellä on keskiluokkaiset juuret eikä hän ole tullut rahasta. Myöhemmin, kun Liggett antaa hänelle sytyttimen, jossa on nimikirjaimet "B.U. 8", hän lopulta myöntää Glorialle olevansa naimisissa. Gloria ei suinkaan ole yllättynyt, vaan kiittää Liggettiä tämän osoittamasta kunnioituksesta ja kutsuu häntä vihdoin nimeltä eikä "honey", "babe" tai "dollface". Hän sanoo, että koska hänen vaimonsa isä omistaa kemianteollisuuden yrityksen, jossa hän työskentelee, hän on juuttunut suhteeseen." Kun Emily on tänä aikana yksin, hänen äitinsä ohjeistaa häntä eroamaan "poissaolevasta miehestään". Hän selittää, että heidän perheensä 150-vuotisen historian aikana ei ole koskaan erottu, mutta että tässä tapauksessa se on perusteltua, ja vihjaa, että Liggett on joko juoppo tai naistenmies tai molempia. Emily kieltäytyy äitinsä pyynnöistä ja sanoo, että Liggett on hyvä mies. Emily tuntee, että Liggett on turhautunut tekemättömään, suunnitelmalliseen elämään, jonka hänen perheensä on hänelle suonut, ja vaatii kärsivällisyyttään hänen kanssaan." Annie on sillä välin hyvin huolissaan siitä, että Gloria ei ole soittanut kuuteen päivään. Hän kieltäytyy aluksi uskoutumasta rouva Thurberille, miksi on huolissaan, mutta rouva Thurber kertoo Annielle, että kaikki on hyvin ja hän tietää kaiken Glorian toimista. Kun Gloria palaa, hän tunnustaa äidilleen olleensa "kaikkien aikojen lutka", ja Annie lyö häntä. Nyt kun hänen äitinsä on vihdoin kuullut totuuden, Gloria sanoo rakastuneensa vihdoin vain yhteen mieheen. Gloria käy psykiatrinsa, tohtori Tredmanin (George Voskovec) luona väittäen, että suhde Liggettin kanssa on parantanut hänet siveettömyydestä. Hän ryntää riehakkaana Steven asuntoon ja tajuaa, että minkkiturkki on yhä siellä ja hänen on palautettava se. Kun hän pääsee kerrostalolle, Liggettin vaimo astuu sisään pari metriä hänen edellään, ja Gloria poistuu häpeissään. liggett ottaa vastaan Bingin tarjouksen työpaikasta asianajotoimistossa, ja hänellä on kolme kuukautta aikaa päästä takaisin vauhtiin. Kun hän palaa kotiin, Emily on huomannut minkkinsä kadonneen ja yrittää soittaa poliisille. Liggett keksii hermostuneena tekosyitä ja ryntää etsimään Gloriaa tämän vakioklubeilta, mutta huomaa sen sijaan olevansa vain yksi Glorian entisten rakastajien "veljeskunnassa". "Tapaamme Yankee Stadiumilla", yksi sanoo." Gloria menee tapaamaan Happyä, joka kertoo, että hänen oma villi ja irtonainen elämänsä nuoruudessaan tuotti hänelle vain tuskaa ja johti masentavaan umpikujaan. Kun Gloria seuraavana iltana löytää Liggettin bistrosta, hän aloittaa sarjan humalaisen loukkauksia ja pilkkaa häntä sanoilla "honey, babe, dollface, kid". Hän aiheuttaa kohtauksen haukkuessaan Gloriaa, ja toinen asiakas lyö häntä. Sitten Gloria ajaa humalaisen Liggettin tämän kerrostaloon, jossa Emily, joka näkee heidät yläpuolella olevasta ikkunasta, katsoo, kun hänen miehensä heittää takin Gloriaan ja sanoo, ettei hän koskaan antaisi pilaantunutta esinettä takaisin vaimolleen. gloria menee Steven luo ja sanoo kyynisesti, että hän on mielestään ansainnut yllään olevan minkkitakin, jokaisen langan ja turkiksen nahan. Hän kertoo, että kun hän oli 13-vuotias, majuri Hartley, hänen leskeksi jääneen äitinsä ystävä, oli raiskannut hänet toistuvasti äitinsä ollessa poissa, ja hän vihaa itseään, koska hän rakasti sitä. Norma löytää sillä välin Glorian nukkumasta Steven sohvalta, mutta tämä pyytää Normaa rauhallisesti vaimokseen." Seuraavana päivänä kukistunut Liggett pyytää Emilyn avioeroa. Hän selittää rakastavansa Gloriaa niin paljon, että ajatus Glorian hylkäämisestä sai hänet raivon partaalle.Kotona Gloria kertoo äidilleen lähtevänsä Bostoniin aloittamaan uutta elämää. Hän antaa minkin Fannylle ja lähtee urheiluautollaan. Selvittämällä, minne Gloria lähti kerjäämällä BUtterfield 8, Liggett ajaa, kunnes hän huomaa Glorian auton tienvarsikahvilan luona. Hän yrittää pyytää Glorialta anteeksi pyytämällä tätä naimisiin, mutta Gloria vaatii, että hänen loukkauksensa ovat "leimanneet" hänet. Hän suostuttelee Gloriaa menemään Happy'siin puhumaan kahden kesken, mutta kun Happy tervehtii häntä sarkastisesti, Gloria ajaa pois.Liggett ajaa Glorian perässä yrittäen saada kiinni Glorian yhä nopeampaa vauhtia. Kun Gloria kääntyy nähdäkseen, että Liggett seuraa häntä, hän ei huomaa tietyömaata osoittavaa merkkiä ja syöksyy penkereen yli kuolemaan. Palattuaan kaupunkiin Liggett kertoo vaimolleen Glorian kuolemasta ja ilmoittaa lähtevänsä "etsimään ylpeyttäni" ja että jos Emily on vielä kotona, kun hän palaa, he korjaavat avioliittoaan.</w:t>
      </w:r>
    </w:p>
    <w:p>
      <w:r>
        <w:rPr>
          <w:b/>
        </w:rPr>
        <w:t xml:space="preserve">Tulos</w:t>
      </w:r>
    </w:p>
    <w:p>
      <w:r>
        <w:t xml:space="preserve">kuka on hyvä ihminen?</w:t>
      </w:r>
    </w:p>
    <w:p>
      <w:r>
        <w:rPr>
          <w:b/>
        </w:rPr>
        <w:t xml:space="preserve">Esimerkki 2.1013</w:t>
      </w:r>
    </w:p>
    <w:p>
      <w:r>
        <w:t xml:space="preserve">Planet Expressin miehistö vierailee Amyn vanhempien, Leon ja Inezin, luona, jotka ovat tuhoamassa "vanhaa" Mars-Vegasia ja rakentamassa uutta, ylellisempää. Frida Waterfallin johtama ekofeministien ryhmä, joka vastustaa ympäristön tuhoamista, johtaa onnettomuuteen, jossa Fridan korun pala jää Fryn aivoihin ja antaa hänelle telepatian. Tuho järkyttää Leelaa, mutta Leo vakuuttaa saaneensa ympäristöluvan lahjotulta professori Farnsworthilta. Leela ei ole vakuuttunut, mutta pelastaa Marsin likaisen iilimadon, lajinsa viimeisen, työmaalta.Hutch, johon Fry törmää, neuvoo häntä pitämään peltistä hattua, jotta muiden ihmisten ajatukset eivät pääsisi hänen päähänsä, ja varoittaa Fryta paljastamasta kykyjään ja varomaan "pimeitä".Kun Leo golfaa miehistön kanssa, hän paljastaa suunnitelmansa tuhota 12 prosenttia galaksista ja rakentaa maailmankaikkeuden suurimman minigolfkentän. Farnsworth ja miehistö tutkivat paikan ja löytävät violetissa kääpiötähtijärjestelmässä sijaitsevan asteroidin, joka kuhisee alkukantaisia elämänmuotoja. Leelan ja Fryn vastustuksesta huolimatta Farnsworth hyväksyy Leon projektin, mikä saa Leelan liittymään ekofeministeihin.Hutch esittelee Fryn "Hullujen kavereiden legioonalle", salaseuralle, johon kuuluu muita peltikypärähatut päässä olevia telepaatteja ja jota johtaa numero 9. mies. Fry saa tietää, että violetti kääpiö on ainoa elossa oleva muna Encyclopodeista, nyt sukupuuttoon kuolleesta lajista, joka kehittyi säilyttämään kaikkien uhanalaisten elämänmuotojen DNA:ta ja luomaan uudelleen sukupuuttoon kuolleita lajeja, kun taas Pimeät kehittyivät tavoittelemaan kaiken elämän tuhoamista. Elämää luovan voiman "Chi" nousun ansiosta Encyclopodit syntyvät pian uudelleen. Koska Fry on immuuni Dark Onesin psionisille voimille, vain hän voi pelastaa tähden. Leo värvää Zapp Branniganin ja Kif Krokerin vangitsemaan ekofeministit, ja Fry soluttautuu Leon imperiumiin turvamiehenä. Myöhemmin Fry törmää Fridaan ja saa hänet viemään Leelalle huomaamattoman tukiviestin, mutta näkymätön Dark One murhaa Fridan myöhemmin. Farnsworth, Zoidberg ja Hermes joutuvat ekofeministien vangiksi (nyt mukana ovat Amy, LaBarbara Conrad ja muut), ja he valtaavat Planet Express -aluksen. Fry ja Leela järjestävät tapaamisen, jonka salakuunteleva Zapp väijyy Nimbuksessa. Ekofeministit vangitaan ja lähetetään vankilaan. 9. selittää Legioonan kokouksessa, että Fryn on paitsi estettävä violetin kääpiön räjähdys, myös tunnistettava ja estettävä Pimeyden mies, joka on varmasti paikalla. Vaikka kukaan ei tiedä Pimeyden nykyistä muotoa, sen mieltä ei voi lukea, joten Fry voi tunnistaa sen. Nro 9 antaa Frylle Omegalaitteen, joka voi lamauttaa Pimeyden lähietäisyydeltä.Bender saapuu vapauttamaan ekofeministit vankilasta ja Hermes, Zoidberg, Scruffy ja katuvainen Farnsworth saapuvat Planet Express -aluksella ja vievät heidät estämään implosioseremonian.Seremoniassa Fry ei pysty paikallistamaan lukematonta mieltä valtavassa yleisössä ja päättelee, että sen täytyy olla Pimeys. Ekofeministit häiritsevät seremoniaa, ja Leela estää Fryta räjäyttämästä tähteä. Fry aktivoi Omega-laitteen ja Leelan iilimato paljastuu ainoaksi eloonjääneeksi Pimeäksi ennen kuin se romahtaa. Violetti kääpiöjärjestelmä muodostaa jättimäisen siittiön ja lentää tähteen luoden Encyclopod-alkion, joka saavuttaa nopeasti aikuisen muodon. Dark One tappaa Hutchin, jonka viimeinen teko on Fridan kaulakorun vetäminen pois Fryn otsasta, jolloin Fry menettää telepatiansa. Zoidberg syö Pimeyden, ja Encyclopod säilyttää Hutchin DNA:n ennen kuin se lentää pois.Planet Express -aluksen miehistö ja ekofeministit pakenevat. Fry ja Leela tunnustavat rakkauttaan toisilleen, kun Nimbus jahtaa Planet Express -alusta kohti madonreikää, josta professori varoittaa, että se voi viedä heidät triljoonien valovuosien päähän, eikä ole mitään tietoa, voivatko he koskaan palata. Kaikki suostuvat yksimielisesti lähtemään mukaan. Fry ja Leela suutelevat, kun alus astuu madonreikään sinisten valojen välähdyksessä, joka muistuttaa sarjan avausjaksoa.</w:t>
      </w:r>
    </w:p>
    <w:p>
      <w:r>
        <w:rPr>
          <w:b/>
        </w:rPr>
        <w:t xml:space="preserve">Tulos</w:t>
      </w:r>
    </w:p>
    <w:p>
      <w:r>
        <w:t xml:space="preserve">Mitä Leo haluaa rakentaa tuhottuaan 12 prosenttia galaksista?</w:t>
      </w:r>
    </w:p>
    <w:p>
      <w:r>
        <w:rPr>
          <w:b/>
        </w:rPr>
        <w:t xml:space="preserve">Esimerkki 2.1014</w:t>
      </w:r>
    </w:p>
    <w:p>
      <w:r>
        <w:t xml:space="preserve">Hypertodellisessa, hyperylläpitoisessa ja hyperohjatussa dystopiassa aseet on kielletty kuoleman uhalla, ja miekka on nyt kuningas.Nicola Puunleikkaaja on Atlantin itäpuolen vaikutusvaltaisin mies, hämäräperäinen rikollispomo, joka hallitsee rautaisella nyrkillä rouvansa Alexandran, kohtalokkaan naisen, jolla on salainen menneisyys, sekä yhdeksän erilaisen salamurhaajan ja Punaisen jengin avulla, joiden kanssa ei kannata leikkiä. Hänen oikea kätensä on Tappaja nro 2, kylmäsydäminen, lipevä, varpaille asteleva murhaaja, joka on pukeutunut punaiseen ja heiluttaa tappavaa terää ilman katumusta. Kaupunkilaiset elävät pelossa tätä susilaumaa kohtaan ja odottavat sankaria, joka voi kukistaa tyrannin.eräänä yönä salaperäinen kulkuri kävelee paikallisen kapinallisen baarimikon Horseless Horseman -saluunaan ja haluaa kaksi asiaa: paukun viskiä ja tappaa Nicolan. Pian baariin astuu toinenkin muukalainen, samurai nimeltä Yoshi. Yoshi haluaa kostaa isänsä ottamalla takaisin talismaanin, jonka Nicola varasti hänen klaaniltaan. Kohtaloiden ristikkäisinä ja uskomattomilla taistelutaidoilla varustautuneina ja baarimikon viisauden ohjaamina nämä kaksi yhdistävät lopulta voimansa kukistaakseen Nicolan korruptoituneen ja halveksivan valtakauden ja lähtevät matkalle, murtamaan luita ja murtamaan päitä Nicolaa etsiessään.Samuraielokuvan, spagettiwesternin ja chop sockyn yhdistelmässä, jossa on tyylikkäästi sekoitettu neo-noiria, saksalaista ekspressionismia ja venäläistä futurismia, Bunrakun maailman hahmot pyörivät ja kimpoilevat origamista tehtyä pop-up-kirjaa muistuttavaa taustaa vasten, joka muuttuu jatkuvasti ja vilisee kuin höyryvetoinen viktoriaaninen teatteri. Se on nyrkkeilyvoiman ohjaama maailmankaikkeus, joka esitetään räväkällä tyylillä ja hämmästyttävillä fyysisillä taistelukohtauksilla.</w:t>
      </w:r>
    </w:p>
    <w:p>
      <w:r>
        <w:rPr>
          <w:b/>
        </w:rPr>
        <w:t xml:space="preserve">Tulos</w:t>
      </w:r>
    </w:p>
    <w:p>
      <w:r>
        <w:t xml:space="preserve">Mikä on sen baarin nimi, jossa samurai ja kulkuri tapaavat?</w:t>
      </w:r>
    </w:p>
    <w:p>
      <w:r>
        <w:rPr>
          <w:b/>
        </w:rPr>
        <w:t xml:space="preserve">Esimerkki 2.1015</w:t>
      </w:r>
    </w:p>
    <w:p>
      <w:r>
        <w:t xml:space="preserve">DOUGLAS TRUMBALL (2001: Avaruusodysseia, erikoistehosteet) ohjaa tämän 70MM Dolby Stereo Sci-Fi-klassikon. Tiedemiesten ryhmä työskentelee koneen parissa, joka tallentaa ja toistaa 5 aistia. Aluksi se on vain tilaa vievää "viihdettä". Sen miniturisoinnin aikana, sotilaalliset vaikutukset, ylittävät viihdetoiminnon, ja vaikka tiedemiehet vastustavat sotilaallista haltuunottoa heidän projektistaan; he eivät voi auttaa, mutta jatkavat uteliaisuutensa seuraamista, kunnes yksi tiedemiehistä kärsii kuolemaan johtavan sydänkohtauksen, tallentaessaan sitä koneeseen... Sotilaat kehittävät henkisen kidutuksen näkökohdan, ja jäljelle jääneet tiedemiehet käyttävät laitetta yrittäessään paikata asioita heidän jo valmiiksi piinattuun suhteeseensa... Kuka saa lopullisen määräysvallan Brainstormista?</w:t>
      </w:r>
    </w:p>
    <w:p>
      <w:r>
        <w:rPr>
          <w:b/>
        </w:rPr>
        <w:t xml:space="preserve">Tulos</w:t>
      </w:r>
    </w:p>
    <w:p>
      <w:r>
        <w:t xml:space="preserve">Mikä on henkisen kidutuslaitteen nimi?</w:t>
      </w:r>
    </w:p>
    <w:p>
      <w:r>
        <w:rPr>
          <w:b/>
        </w:rPr>
        <w:t xml:space="preserve">Esimerkki 2.1016</w:t>
      </w:r>
    </w:p>
    <w:p>
      <w:r>
        <w:t xml:space="preserve">Tohtori Paul Martin, jonka vaimo ei ole kiinnostunut kalastuksesta, lähtee yksin lomalle Cornwallin rannikolle. Siellä hän nappaa Mirandan, merenneidon, ja hänet vedetään veteen. Miranda pitää miestä vankina vedenalaisessa luolassaan ja päästää hänet vapaaksi vasta, kun tämä suostuu näyttämään hänelle Lontoota. Mies naamioi Mirandan pyörätuolissa istuvaksi invalidipotilaaksi ja vie hänet kotiinsa kuukaudeksi.Martinin vaimo Clare suostuu järjestelyyn vastahakoisesti, mutta saa hänet palkkaamaan jonkun pitämään huolta vieraasta. Hän valitsee sairaanhoitaja Careyn tämän omalaatuisen luonteen vuoksi ja ottaa tämän luottamukseensa. Paulin helpotukseksi Carey on iloinen voidessaan työskennellä merenneidon palveluksessa, sillä hän on aina uskonut, että merenneidot ovat olemassa.Mirandan viettelevä luonne herättää ihailua paitsi Paulissa, myös tämän autonkuljettajassa Charlesissa sekä Nigelissä, Claren ystävän ja naapurin Isobelin sulhasessa, mikä herättää heidän naistensa mustasukkaisuutta. Nigel purkaa kihlauksensa, mutta kun hän ja Charles huomaavat, että Miranda on flirttaillut molempien kanssa, he tulevat järkiinsä.Clare saa vihdoin selville, millainen olento Miranda todella on. Miranda kuulee hänen sanovan Paulille, että asiasta on kerrottava yleisölle. Miranda pyöräilee joelle ja pakenee.Loppukohtauksessa Miranda nähdään kalliolla pitämässä sylissään merenneidon vauvaa.</w:t>
      </w:r>
    </w:p>
    <w:p>
      <w:r>
        <w:rPr>
          <w:b/>
        </w:rPr>
        <w:t xml:space="preserve">Tulos</w:t>
      </w:r>
    </w:p>
    <w:p>
      <w:r>
        <w:t xml:space="preserve">Miksi Martin palkkaa sairaanhoitaja Careyn?</w:t>
      </w:r>
    </w:p>
    <w:p>
      <w:r>
        <w:rPr>
          <w:b/>
        </w:rPr>
        <w:t xml:space="preserve">Esimerkki 2.1017</w:t>
      </w:r>
    </w:p>
    <w:p>
      <w:r>
        <w:t xml:space="preserve">Viralliselta verkkosivustolta: Mitä saa, kun rakastuu? "Inlaws &amp;amp; Outlaws" nivoo taitavasti yhteen pariskuntien ja sinkkujen tositarinatâ sekä homojen että heteroiden â ja kaikki yhdessä kerronnaksi, joka on yhtä hauska kuin sydäntä särkevä.Elokuvan alkuun tapaat oikeita ihmisiä yksi kerrallaan. Et tiedä, kuka on homo tai hetero tai kuka on kenen kanssa. Kun heidän tarinansa avautuvat ja stereotypiat kaatuvat tieltä, et välitä siitä, koska kannustat kaikkia. Suorapuheisuudella, hyvällä huumorilla, upealla musiikilla ja todellisella sydämellä Inlaws &amp;amp; Outlaws pääsee kaiken retoriikan ohi syleilemään sitä, mikä meillä on yhteistä: me rakastamme.[2]</w:t>
      </w:r>
    </w:p>
    <w:p>
      <w:r>
        <w:rPr>
          <w:b/>
        </w:rPr>
        <w:t xml:space="preserve">Tulos</w:t>
      </w:r>
    </w:p>
    <w:p>
      <w:r>
        <w:t xml:space="preserve">Mitä yhteistä tässä elokuvassa osoitetaan kaikille ihmisille?</w:t>
      </w:r>
    </w:p>
    <w:p>
      <w:r>
        <w:rPr>
          <w:b/>
        </w:rPr>
        <w:t xml:space="preserve">Esimerkki 2.1018</w:t>
      </w:r>
    </w:p>
    <w:p>
      <w:r>
        <w:t xml:space="preserve">Heinäkuun 4. päivän yönä 1978 Fort Lauderdalessa Floridassa 12-vuotias David Scott Freeman kävelee metsän läpi hakemaan 8-vuotiasta pikkuveljeään Jeffiä ystävänsä luota, kun hän putoaa vahingossa rotkoon ja menettää tajuntansa. Kun hän tulee tajuihinsa, hän huomaa, että nyt on vuosi 1986; hän ei ole vanhentunut lainkaan, mutta hänen vanhempansa ovat nyt keski-ikäisiä ja Jeff on 16-vuotias. Samaan aikaan avaruusalus syöksyy sähkölinjojen läpi ja NASA takavarikoi sen. David viedään sairaalaan testejä varten, mutta hänet lähetetään NASA:n tutkimuslaitokseen, kun hänen aivoaaltonsa paljastavat kuvia avaruusaluksesta. Tohtori Louis Faraday, joka on tutkinut avaruusalusta sen saapumisesta lähtien, huomaa, että Davidin mieli on täynnä muukalaisten teknisiä käsikirjoja ja tähtikarttoja, jotka kattavat galaksin laajuuksia, jotka ylittävät paljon kaiken, mitä ihmiset ovat tallentaneet. Davidin alitajunta kertoo tutkijoille, että hänet vietiin 560 valovuoden päässä sijaitsevalle Phaelon-nimiselle planeetalle reilussa 4,4 tunnissa. He ymmärtävät, että David on kokenut vakavan aikadilataation, joka johtuu siitä, että hän on matkustanut valonnopeutta nopeammin, mikä selittää, miksi Maassa on kulunut kahdeksan vuotta, mutta ei hänen kohdallaan. David ei kykene ymmärtämään, mitä Faraday kertoo hänelle, ja pakenee huoneesta jättäen Faradayn mutisemaan, että 48 tuntia ei riitä hänen tutkimustensa loppuun saattamiseen.Seuraavana aamuna alukselta saadun telepaattisen viestin jälkeen David nousee salaa alukseen ja tapaa sen robottikomentajan, jota kutsutaan "Trimaxion Drone Shipiksi" (tai lyhyesti "Maxiksi"), joka kutsuu Davidia "navigaattoriksi". Kun he ovat paenneet laitoksesta, Max kertoo Davidille, että sen tehtävänä oli matkustaa halki galaksin, kerätä biologisia näytteitä, viedä ne Phaeloniin analysoitavaksi ja palauttaa ne sitten koteihinsa. Phaelonin tiedemiehet havaitsivat, että ihmiset käyttävät vain 10 prosenttia aivoista, ja täyttivät kokeilun vuoksi Davidin loput aivoista sekalaisilla tiedoilla. Näihin kuuluvat kaikki Phaelonin tähtitieteilijöiden löytämät tähtikartat, joista osa näytettiin NASAn tutkijoille Davidin kuulustelun aikana. Sen jälkeen Max palautti Davidin Maahan, mutta ei vienyt häntä takaisin omaan aikaansa todettuaan, että ihminen tuskin selviäisi matkasta ajassa taaksepäin. Ennen Maasta lähtöä Max törmäsi vahingossa alukseen, jolloin kaikki tietokoneen tähtikartat ja tiedot tuhoutuivat. Siksi Max tarvitsee Davidin aivoissa olevia tietoja palatakseen kotiin. Max ohjelmoi aluksen mielensiirtoa varten, ja Davidille näytetään aluksella jäljellä olevat kahdeksan muukalaisyksilöä, ja hän solmii siteen "Puckmareniin", pieneen lepakon kaltaiseen muukalaiseen ja Siyi-suvun alalajiin, joka on lajinsa viimeinen sen jälkeen, kun komeetta tuhosi sen planeetan. Max tekee mielensiirron Davidille saadakseen tähtikartat takaisin, mutta prosessin aikana hän saa myös ihmisen tunneominaisuuksia, mikä johtaa eksentriseen käytökseen, kuten Maxin tuttuun nauruun. Max ja David alkavat riidellä, ja heidän temppunsa laukaisevat useita uforaportteja Tokiossa ja muissa kaupungeissa. Samaan aikaan NASA:n harjoittelija Carolyn McAdams ottaa yhteyttä Davidin perheeseen ja kertoo heille hänen paostaan aluksella; tämän seurauksena Faraday eristää perheen taloon ja Carolyn lähetetään takaisin laitokseen. kun alus pysähtyy huoltoasemalle Florida Keysissä, David soittaa Jeffille ja pyytää häntä lähettämään signaalin perheen uuden kodin paikantamiseksi. Jeff sytyttää ilotulitteet katolla. David ja Max saapuvat talon lähelle, mutta NASAn agentit, jotka ovat seuranneet aluksen jokaista liikettä, ehtivät paikalle ensin. Peläten, että hän joutuisi elinkautiseen laitoshoitoon, jos hän jäisi vuoteen 1986, hän käskee Maxia palauttamaan hänet vuoteen 1978, vaikka hänen henkensä olisi vaarassa. Aikamatkan jälkeen David herää rotkossa, kävelee kotiin ja löytää kaiken sellaisena kuin hän sen jätti. Heinäkuun neljännen päivän juhlallisuuksien aikana hän näkee Maxin leimahtavan taivaalla ilotulitteiden taustalla, kun Jeff yllättyy nähdessään Puckmarenin Davidin repussa.</w:t>
      </w:r>
    </w:p>
    <w:p>
      <w:r>
        <w:rPr>
          <w:b/>
        </w:rPr>
        <w:t xml:space="preserve">Tulos</w:t>
      </w:r>
    </w:p>
    <w:p>
      <w:r>
        <w:t xml:space="preserve">Millä nimellä Daavidia kutsutaan?</w:t>
      </w:r>
    </w:p>
    <w:p>
      <w:r>
        <w:rPr>
          <w:b/>
        </w:rPr>
        <w:t xml:space="preserve">Esimerkki 2.1019</w:t>
      </w:r>
    </w:p>
    <w:p>
      <w:r>
        <w:t xml:space="preserve">George Segal näyttelee korpraali Kingiä, amerikkalaista sotilasta japanilaisella vankileirillä, joka johtaa kaikkia mustan pörssin operaatioita englantilaisten ja amerikkalaisten pakkovankien joukossa. Hänen käytöksensä ja asenteensa erottuvat leirillä olevista ryysyläisvangeista, joiden kanssa hän jakaa leirin, osittain siksi, että hän on valmis näennäisesti edistämään muiden tarpeita. Leirin poliisipäällikkö luutnantti Grey (Tom Courtenay) tarkkailee häntä jatkuvasti, sillä hän on saanut raportteja, joiden mukaan King on ryöstänyt vankitovereitaan pokeripelissä. On selvää, että King nauttii elämästä, jota voisi pitää selvänä esimerkkinä amerikkalaisesta kapitalistisesta versiosta tarjonnasta ja kysynnästä. Hän etsii keinoja kasvattaa organisaatiotaan rekrytoimalla lahjakkaita miehiä, kuten Peter Marlowen (James Fox), englantilaisen sotilaan, joka puhuu sujuvasti malaijin kieltäydyttyä Kingin tarjoamasta rahasta hänen palveluksistaan. Marlowe yrittää elää säännöstön mukaan, joka sitoo miehiä tavalla, joka ylittää kaiken taloudellisen hyödyn, ja itse asiassa hän pitää Kingiä todellisena ystävänä, koska hänet ja amerikkalainen on internoitu yhdessä Japanin vallan alle. King laajentaa toimintaansa niin, että hän käy kauppaa arvoesineillä japanilaisille ja kasvattaa rottia myydäkseen niitä upseereille herkkuna, ja Marlowe on mielellään mukana tässä toiminnassa, koska hän on fiksu ja kaupallinen, kun hän käynnistää suunnitelmat. Kyky hankkia arvoesineitä, kuten lääkintätarvikkeita, tulee tärkeäksi, kun Marlowe loukkaantuu ja joutuu vakavaan fyysiseen vaaraan. Luutnantti Greyn lähestyessä leirin lainvalvontatehtäviä hänen käyttäytymissääntönsä on ristiriidassa hyttitoverinsa Marlowen kanssa. Heidän filosofiansa eroaa hieman toisistaan, ja molempien filosofia perustuu selviytymiseen, ja he kunnioittavat lähimmäisiään niin paljon kuin voivat kehittää näissä sotaolosuhteissa. Kun Grey yrittää pidättää Kingin ja Marlowen rikollisesta toiminnasta, käy selväksi, että komentajat elävät hajanaisen arvojärjestelmän mukaan.</w:t>
      </w:r>
    </w:p>
    <w:p>
      <w:r>
        <w:rPr>
          <w:b/>
        </w:rPr>
        <w:t xml:space="preserve">Tulos</w:t>
      </w:r>
    </w:p>
    <w:p>
      <w:r>
        <w:t xml:space="preserve">Mitä King myy ruokaa?</w:t>
      </w:r>
    </w:p>
    <w:p>
      <w:r>
        <w:rPr>
          <w:b/>
        </w:rPr>
        <w:t xml:space="preserve">Esimerkki 2.1020</w:t>
      </w:r>
    </w:p>
    <w:p>
      <w:r>
        <w:t xml:space="preserve">Kun Katharina sai pojaltaan Hansilta odottamattoman kirjeen, jossa tämä ilmoitti menevänsä naimisiin ja lähtevänsä kihlattunsa Nickin kanssa Berliinistä Katharinan luo, Katharina oli riemuissaan ja haltioissaan. Hans näytti kuitenkin unohtaneen yhden pienen yksityiskohdan: Nicki on mies.Kun Hans ja Nicki ilmestyvät Kathrinan ovelle kukkien kanssa, Kathrina on vähintäänkin järkyttynyt. Hän kutsuu heidät sisään, mutta kun naapuri pamahtaa kysymään, missä morsian on, hän antaa Nickin olla bestman ja sanoo, että morsian on ulkona. Sen jälkeen hän sanoo, etteivät he saa kertoa kenellekään, että he ovat homoja, ja häätää heidät ulos talostaan.Koska pariskunta ei halua luopua Hansin unelmasta mennä naimisiin kotikaupungissaan, he kirjautuvat paikalliseen motelliin yöpymään siihen asti, kunnes he päättävät, mitä tekevät.Kun Hans alkaa esitellä Nickiä ympäri kaupunkia, ihmiset alkavat huomata heidät, ja pian juorut ja huhut alkavat levitä ympäri kaupunkia.Pian Hans törmää vieraantuneeseen isäänsä Kristianiin ja äitipuoleensa Veraan. Christian on ymmällään poikansa uutisista eikä tiedä, mitä ajatella. Vera on huolissaan siitä, että se pilaa heidän maineensa, Christianin suunnitelmat avata toinen autoliike. Heidän välilleen syntyy pieni yhteenotto, joka saa Veran aloittamaan omat pahansuovat huhunsa.</w:t>
      </w:r>
    </w:p>
    <w:p>
      <w:r>
        <w:rPr>
          <w:b/>
        </w:rPr>
        <w:t xml:space="preserve">Tulos</w:t>
      </w:r>
    </w:p>
    <w:p>
      <w:r>
        <w:t xml:space="preserve">Kuka on Hans?</w:t>
      </w:r>
    </w:p>
    <w:p>
      <w:r>
        <w:rPr>
          <w:b/>
        </w:rPr>
        <w:t xml:space="preserve">Esimerkki 2.1021</w:t>
      </w:r>
    </w:p>
    <w:p>
      <w:r>
        <w:t xml:space="preserve">Tätä jaksoa on laajennettava. Voit auttaa lisäämällä sitä. (Syyskuu 2009)Kaksi Tennesseen maaseudulla asuvaa perhettä, joiden johtajina ovat patriarkat Laban Feather (Rod Steiger) ja Pap Gutshall (Robert Ryan), ovat riidoissa keskenään. Perheiden pojat tekevät toisilleen harmittomia kepposia, mutta pian Featherin pojat päättävät siepata tytön, mikä kiihdyttää kilpailua. Tyttö osoittautuu viattomaksi sivulliseksi Roonie Gilliksi (Season Hubley), ei keksityksi tyttöystäväksi "Lolly Madonnaksi". Tapahtumien kärjistyessä Zack Feather (Jeff Bridges) ja Roonie rakastuvat ja yrittävät saada muut järkiinsä. Molemmat perheet tappavat toisiaan, kunnes jäljelle jäävät vain patriarkat.</w:t>
      </w:r>
    </w:p>
    <w:p>
      <w:r>
        <w:rPr>
          <w:b/>
        </w:rPr>
        <w:t xml:space="preserve">Tulos</w:t>
      </w:r>
    </w:p>
    <w:p>
      <w:r>
        <w:t xml:space="preserve">Mikä on Season Hubleyn hahmon nimi?</w:t>
      </w:r>
    </w:p>
    <w:p>
      <w:r>
        <w:rPr>
          <w:b/>
        </w:rPr>
        <w:t xml:space="preserve">Esimerkki 2.1022</w:t>
      </w:r>
    </w:p>
    <w:p>
      <w:r>
        <w:t xml:space="preserve">Tämä artikkeli kaipaa parempaa juonitiivistelmää. (Elokuu 2015)Koska Rayannalla eli Rayalla (Rutina Wesley) ei ole varaa yksityisopetuksensa rahoittamiseen tarvittaviin lukukausimaksuihin, hän palaa perheensä kotiin kaupunkiin ja arvioi vastentahtoisesti uudelleen tulevaisuuttaan. Kuultuaan, että tulevan step-tanssikilpailun pääpalkinto on 50 000 dollaria, Raya käyttää vaikuttavia liikkeitään ansaitakseen himoitun paikan hyvän ystävänsä Bishopin (Dwain Murphy) pääasiassa miehistä koostuvassa JSJ-ryhmässä. Paikallisista naisista mustasukkaisuuden vuoksi eristetty ja sukupuolensa vuoksi tanssikavereistaan erotettu kunnianhimoinen tanssija erotetaan myöhemmin joukkueesta, koska hän oli esiintynyt ennakkokilpailun aikana. Nyt, jos Rayalla on toivoa toteuttaa haaveensa lääketieteellisestä, hänen on joko ansaittava takaisin Bishopin luottamus tai järjestettävä oma tanssijoukkue ja aloitettava alusta. Lopulta hän lopulta oppii "miten hän liikkuu".</w:t>
      </w:r>
    </w:p>
    <w:p>
      <w:r>
        <w:rPr>
          <w:b/>
        </w:rPr>
        <w:t xml:space="preserve">Tulos</w:t>
      </w:r>
    </w:p>
    <w:p>
      <w:r>
        <w:t xml:space="preserve">Mikä on Rayannan suhde Bishopiin?</w:t>
      </w:r>
    </w:p>
    <w:p>
      <w:r>
        <w:rPr>
          <w:b/>
        </w:rPr>
        <w:t xml:space="preserve">Esimerkki 2.1023</w:t>
      </w:r>
    </w:p>
    <w:p>
      <w:r>
        <w:t xml:space="preserve">Charles Floydin tappamisen jälkeen J. Edgar Hoover ylentää FBI-agentti Melvin Purvisin johtamaan pankkiryöstäjä John Dillingerin jahtausta. Purvis uskoo Hooverin tavoin, että rikollisuuden torjunnassa on käytettävä tieteellisiä menetelmiä, jotka vaihtelevat sormenjälkien luetteloinnista puhelinlinjojen kuunteluun.Pankkiryöstöjen välissä Dillinger tapaa ravintolassa Billie Frechetten ja kosiskelee häntä ostamalla hänelle turkistakin. Frechette ihastuu Dillingeriin vielä senkin jälkeen, kun tämä paljastaa henkilöllisyytensä, ja heistä tulee erottamattomat.Purvis johtaa epäonnistunutta väijytystä hotellissa, jossa hän uskoo Dillingerin asuvan, ja Baby Face Nelson tappaa agentin, joka pakenee Tommy Carollin kanssa. Purvis pyytää Hooveria kutsumaan paikalle ammattimaisia lainvalvojia, jotka osaavat ottaa rikolliset kiinni elävinä tai kuolleina, kuten teksasilaisen Charles Winsteadin.Poliisi pidättää Dillingerin ja hänen jenginsä Tucsonissa, Arizonassa, kun Congress-hotellissa syttyy tulipalo, jossa he majoittuvat. Dillinger luovutetaan Indianaan, jossa sheriffi Lillian Holley vangitsee hänet Lake Countyn vankilaan Crown Pointissa. Dillinger ja muut vangit käyttävät väärennettyä asetta paetakseen. Dillinger ei pääse tapaamaan Frechetteä, joka on tiukan valvonnan alaisena. Dillinger saa tietää, että Frank Nittin kumppanit eivät halua auttaa, koska hänen rikoksensa saavat FBI:n nostamaan syytteen osavaltioiden välisestä rikollisuudesta, mikä vaarantaa Nittin vedonlyöntikaupan ja katkaisee näin hänen yhteytensä mafiaan.Carroll yllyttää Dillingeriä ryöstämään pankin Sioux Fallsissa Baby Face Nelsonin kanssa. Pakomatkalla sekä Dillinger että Carroll ammutaan, ja he joutuvat jättämään Carrollin taakseen. Ryhmä vetäytyy Little Bohemia Lodgeen Manitowish Watersissa, Wisconsinissa, ja huomaa, että heidän saaliinsa on huomattavasti pienempi kuin Nelson sanoi. Dillinger toivoo voivansa vapauttaa vankilasta loputkin jenginsä jäsenet, kuten Pierpontin ja Makleyn, mutta Red Hamilton vakuuttaa hänelle, että tämä on epätodennäköistä.Purvis ja hänen miehensä ottavat Carrollin kiinni ja kiduttavat häntä saadakseen selville jengin sijainnin. Purvis järjestää väijytyksen Little Bohemiassa. Dillinger ja Hamilton pakenevat erillään muusta jengistä. Agentit Winstead ja Hurt ajavat Dillingeriä ja Hamiltonia takaa metsässä ja joutuvat tulitaisteluun, jossa Hamilton haavoittuu kuolettavasti. Pakomatkallaan Nelson, Shouse ja Van Meter kaappaavat FBI:n auton ja tappavat samalla Purvisin kumppanin Carter Baumin. Takaa-ajon jälkeen Purvis ja hänen miehensä tappavat Nelsonin ja loput jengistä. Hamilton kuolee samana yönä.Dillinger tapaa Frechetten ja kertoo tälle aikovansa tehdä vielä yhden ryöstön, josta he voivat maksaa tarpeeksi, jotta he voivat paeta yhdessä. Kun Dillinger vie hänet turvallisena pitämäänsä tavernaan, hänet pidätetään. Frechetteä pahoinpidellään kuulusteluissa, jotta hän saisi tietää Dillingerin olinpaikan, jota hän ei paljasta; Purvis ja Winstead saapuvat lopulta paikalle ja puuttuvat asiaan. Dillinger suostuu osallistumaan junaryöstöön Alvin Karpiksen ja Barker-jengin kanssa aikomuksenaan paeta maasta seuraavana päivänä. Hän saa Billieltä tämän asianajajan Louis Piquettin välityksellä viestin, jossa hän kehottaa häntä olemaan yrittämättä vapauttaa Billietä vankilasta. Zarkovichin välityksellä Purvis hankkii apua madamilta ja Dillingerin tuttavalta Anna Sagelta ja uhkaa tätä karkotuksella, jos hän ei tee yhteistyötä. Sage suostuu järjestämään Dillingerille ansan, jonka hän uskoo tulevan piiloon hänen luokseen. Dillinger ja Sage katsovat Manhattanin melodraaman Biograph-teatterissa. Elokuvan jälkeen Purvis ilmoittaa muille agenteille nähdessään heidän lähtevän. Dillinger huomaa poliisit, mutta häntä ammutaan ennen kuin hän ehtii vetää aseensa esiin. Winstead kuuntelee Dillingerin viimeiset sanat. Purvis menee ilmoittamaan Hooverille Dillingerin kuolemasta.Winstead kertoo edelleen vangittuna olevalle Frechettelle, että hän uskoo Dillingerin viimeisten sanojen olleen: "Kerro Billielle puolestani: 'Bye bye Blackbird'". Billie vuodattaa kyyneleen - "Bye Bye Blackbird" oli kappale, jota houseband soitti, kun Billie ja Dillinger tapasivat toisensa ja tanssivat yhdessä illallisklubilla. Lopputeksti paljastaa, että Melvin Purvis erosi FBI:stä vuonna 1935 ja kuoli oman käden kautta vuonna 1960 ja että Billie eli loppuelämänsä Wisconsinissa vapautumisensa jälkeen vuonna 1936.</w:t>
      </w:r>
    </w:p>
    <w:p>
      <w:r>
        <w:rPr>
          <w:b/>
        </w:rPr>
        <w:t xml:space="preserve">Tulos</w:t>
      </w:r>
    </w:p>
    <w:p>
      <w:r>
        <w:t xml:space="preserve">Mikä on se kappale, jota houseband soitti?</w:t>
      </w:r>
    </w:p>
    <w:p>
      <w:r>
        <w:rPr>
          <w:b/>
        </w:rPr>
        <w:t xml:space="preserve">Esimerkki 2.1024</w:t>
      </w:r>
    </w:p>
    <w:p>
      <w:r>
        <w:t xml:space="preserve">Tämän artikkelin juonitiivistelmä voi olla liian pitkä tai liian yksityiskohtainen. Auta parantamaan sitä poistamalla tarpeettomia yksityiskohtia ja tekemällä siitä tiiviimpi. (Lokakuu 2015) (Lue, miten ja milloin voit poistaa tämän mallin mukaisen viestin)Bobby-niminen kulkuri (Sean Penn) on matkalla maksamaan suurta 13 000 dollarin velkaa Las Vegasissa asuvalle gangsterille, kun hänen autonsa hajoaa, mikä pakottaa hänet ajamaan lähimpään kaupunkiin, Superioriin, Arizonaan. Hän ottaa rahat mukaansa, mutta jättää aseensa auton takakonttiin. Odottaessaan, että kaupungin mekaanikko Darrell (Billy Bob Thornton) korjaa hänen autonsa, hän harhailee kaupungilla, jossa hän tapaa Grace McKennan (Jennifer Lopez). Tuntematta, että tämä on naimisissa, mies iskee tätä ja auttaa tätä kantamaan verhoja autoonsa. Nainen tarjoutuu viemään miehen kotiinsa, jossa tämä voi käydä suihkussa.Suihkussa käydessä paljastuu, että miehen kädelle tapahtunut "onnettomuus" oli itse asiassa rangaistus erääntyneestä velasta - kaksi sormea leikattiin pois. Suihkun jälkeen hän yrittää vietellä Gracen, joka suhtautuu kylmän viileästi hänen lähentelyynsä. Hän lähtee sanomalla, ettei häntä kiinnosta leikkiä. Sitten he suutelevat, ja Gracen aviomies Jake (Nick Nolte) saa heidät kiinni ja lyö Bobbya.Kun Bobby kävelee takaisin kaupunkiin, Jake pysähtyy hänen viereensä ja tarjoaa hänelle kyytiä. Keskusteltuaan rennosti Gracesta Jake kysyy Bobbylta, tappaisiko hän Gracen vastineeksi. Bobby nauraa tälle ja kysyy Jakelta, yrittääkö tämä vain "riepotella" häntä.Myöhemmin, kun Bobby on lähikaupassa, kauppa ryöstetään. Ryöstäjät vievät hänen laukkunsa, jossa on kaikki hänen rahansa, mutta kaupan omistaja ottaa haulikon esiin ja tappaa molemmat, tuhoten samalla suurimman osan rahoista. Bobby on rahaton ja pulassa, ja hän soittaa kuumeisesti lähes kaikille tuntemilleen henkilöille yrittäen saada rahaa autonsa korjaamiseen. Hän soittaa jopa gangsterille, jolle hän on velkaa, ja pyytää häneltä rahaa, mutta gangsteri kieltäytyy vihaisesti. Gangsteri tietää nyt, missä Bobby on, ja lähettää jonkun hänen peräänsä.Kun Bobby istuu kuppilassa tilaamassa olutta, häntä lähestyy Jenny (Claire Danes), mikä saa tämän poikaystävän, Toby N. Tuckerin (Joaquin Phoenix) mustasukkaisen raivon valtaan. Syntyneen tappelun pysäyttää ajoissa kaupungin sheriffi (Powers Boothe).Bobby palaa myös mekaanikolle, jossa hän huomaa, että Darrell on tehnyt lisätöitä ja pyytää korkeampaa hintaa. Hän myös räjäytti auton takakontin auki, joten Bobby ei pääse käsiksi aseeseensa. Syntyy yhteenotto, jonka seurauksena Darrell raapii Bobbyn auton konepellin. Darrell sanoo jatkavansa auton korjaamista ja veloittavansa työstä yhä enemmän ja enemmän, kunnes Bobbylla on varaa maksaa hänelle.Rahan puutteessa Bobby lähestyy Jakea Gracen tappamisesta. Jake kertoo, että hänen pitäisi viedä Grace pois kaupungista ja työntää hänet jyrkänteeltä, jotta murha näyttäisi itsemurhalta. Unijakso osoittaa, että Bobby ei pystyisi tekemään sitä ja päätyy sen sijaan nukkumaan Gracen kanssa. Grace paljastaa, että hän ei ole vain Jaken vaimo, vaan myös hänen avioton lapsensa. Jake käytti häntä seksuaalisesti hyväkseen nuoresta lähtien ja meni naimisiin hänen äitinsä kuoleman jälkeen. Hänen äitinsä löydettiin kuolleena jyrkänteen juurelta, mutta hänen kuolemansa todettiin itsemurhaksi; hänen kuolemansa muistuttaa karmivasti sitä, miten Jake käski Bobbyn tappaa Gracen. Grace kysyy sitten Bobbylta, tappaisiko hän Jaken, eli he kaksi voisivat varastaa hänen rahansa. Bobby kieltäytyy aluksi. yhä rahaton ja tietoinen siitä, että gangsterit lähettävät jonkun etsimään häntä, Bobby yrittää ostaa lipun pois kaupungista. Vaikka hänellä ei ole tarpeeksi rahaa, virkailija antaa hänelle kuitenkin lipun, kun hänestä tulee aggressiivinen ja vihamielinen. Lipun ostettuaan hän näkee yhden gangsterin ajavan häntä kohti. Sheriffi kuitenkin pysäyttää gangsterin ja pidättää hänet aseen kätkemisestä. Bobby luulee olevansa turvassa, mutta sitten Toby hyökkää hänen kimppuunsa, ottaa Bobbyn lipun, repii sen ja syö sen. Bobby menettää malttinsa ja hakkaa Tobyn murskaksi. tietäen, ettei hänellä ole enää vaihtoehtoja, Bobby suostuu tappamaan Jaken. Kun hän murtautuu Jaken taloon, kun Jake harrastaa seksiä Gracen kanssa, hän tekee vahingossa melua. Jake menee alakertaan tutkimaan asiaa ja löytää Bobbyn, joka sitten kertoo Jakelle, että hänen tappamisensa oli Gracen idea ja että hän tappaa Gracen vain sen verran rahan takia, että hän voi maksaa auton. Grace kuulee tämän, nappaa tomahawkin ja hyökkää ilmeisesti Bobbyn kimppuun, kun tämä astuu huoneeseen. Todellisuudessa hän kuitenkin odottaa Jaken paluuta, jotta hän voisi tappaa tämän. Jake astuu huoneeseen ja löytää Bobbyn makaamassa lattialla. Bobby leikkii kuollutta ja hyökkää Jaken kimppuun golfmailalla ja molemmat tappelevat. Tämän jälkeen Grace lyö Jakea tomahawkilla selkään ja Bobbyn ja Jaken välisen kamppailun aikana Grace lyö tomahawkilla Jakea rintaan. Bobby nappaa tomahawkin ja tappaa Jaken lyömällä häntä rintaan. Bobby ja Grace avaavat kassakaapin ja löytävät sieltä 200 000 dollaria. Sen jälkeen he harrastavat seksiä Jaken ruumiin edessä. sen jälkeen Bobby menee Darrellin luo saadakseen autonsa takaisin. Kun hän palaa, Gracen auto on kadonnut. Bobby luulee Gracen karanneen rahojen kanssa, mutta Grace vain piilotti auton autotalliin. Kun he kuitenkin ajavat pois, seriffi, jonka kanssa Gracella on ollut suhde, pysäyttää heidät. Grace kääntyy Bobbya vastaan ja syyttää häntä Jaken kuolemasta. Hän kuitenkin ampuu sheriffin ja laittaa tämän takakonttiin Jaken kanssa. kun Bobby ja Grace ovat heittämässä ruumiita pois, Bobby iskee Gracea kyynärpäällä nenään ja ottaa oman aseensa takaisin ja kertoo Gracelle, ettei luota häneen ja että kun he pääsevät Kaliforniaan, he jakavat rahat ja lähtevät omille teilleen. Grace sanoo, että kun hän syytti Jaken kuolemasta Bobbya, hän vain houkutteli sheriffiä tappaakseen tämän, aivan kuten Bobby houkutteli Jakea sanoessaan tappavansa Gracen. Kun Bobby seisoo jyrkänteen reunalla ja katsoo Jakea, Grace työntää hänet jyrkänteeltä ja haavoittaa häntä vakavasti. Hän nousee autoon ajaakseen pois ennen kuin huomaa, että Bobby on ottanut avaimet. Bobby rukoilee häntä tulemaan alas ja auttamaan häntä. Kun Bobby kuitenkin pääsee tarpeeksi lähelle, Bobby kuristaa hänet. Sen jälkeen Bobby tekee uuvuttavan matkan takaisin ylös jyrkänteeltä murtunut jalka mukanaan. Hän käynnistää auton, mutta jäähdyttimen letku puhkeaa.</w:t>
      </w:r>
    </w:p>
    <w:p>
      <w:r>
        <w:rPr>
          <w:b/>
        </w:rPr>
        <w:t xml:space="preserve">Tulos</w:t>
      </w:r>
    </w:p>
    <w:p>
      <w:r>
        <w:t xml:space="preserve">Milloin elokuva julkaistiin?</w:t>
      </w:r>
    </w:p>
    <w:p>
      <w:r>
        <w:rPr>
          <w:b/>
        </w:rPr>
        <w:t xml:space="preserve">Esimerkki 2.1025</w:t>
      </w:r>
    </w:p>
    <w:p>
      <w:r>
        <w:t xml:space="preserve">Willie Star kertoo tarinan siskostaan Alva Starista, joka on kaupungin flirttailija. Hänen äitinsä käyttää Alvaa perheen tarpeiden tyydyttämiseen. Legate ja Alva tuntevat vetoa toisiinsa, mutta Alva ei pidä perheen arvoista. Vaikka hän on ihastunut Alvaan, hän lähtee, kun hänen tehtävänsä on suoritettu. Alva on sydän murtunut ja haastaa äitinsä juopumalla ja flirttailemalla avoimesti äitinsä poikaystävän kanssa, joka tarjoutuu naimisiin Alvan kanssa ja vie hänet pois Dodsonin luota. Alva menee naimisiin poikaystävän ( Charles Bronson) kanssa ja "rullaa hänet" ja pakenee New Orleansiin etsimään Legatea. Hän löytää miehen ja he ovat onnellisia. Hän kutsuu siskonsa, joka kertoo äidilleen Alvan olinpaikan. Alvan äiti tulee ja paljastaa dramaattisesti, miten Alva kohteli "miestään". Alva nöyryytettynä karkaa sairastuu tuberkuloosiin ja kuolee.</w:t>
      </w:r>
    </w:p>
    <w:p>
      <w:r>
        <w:rPr>
          <w:b/>
        </w:rPr>
        <w:t xml:space="preserve">Tulos</w:t>
      </w:r>
    </w:p>
    <w:p>
      <w:r>
        <w:t xml:space="preserve">Kuka on kertoja?</w:t>
      </w:r>
    </w:p>
    <w:p>
      <w:r>
        <w:rPr>
          <w:b/>
        </w:rPr>
        <w:t xml:space="preserve">Esimerkki 2.1026</w:t>
      </w:r>
    </w:p>
    <w:p>
      <w:r>
        <w:t xml:space="preserve">The Long Gray Line perustuu Martin "Marty" Maher Jr:n (25. kesäkuuta 1876 - 17. tammikuuta 1961) elämään. Maher oli irlantilainen maahanmuuttaja Ballycrinesta, Tipperaryn kreivikunnasta, Irlannista, joka liittyi Yhdysvaltain armeijaan vuonna 1898 ja nousi ylikersantiksi. Hän toimi kunnioitettuna ja rakastettuna uinninopettajana Yhdysvaltain sotilasakatemiassa West Pointissa, New Yorkissa, vuosina 1899-1928. Maher jäi eläkkeelle armeijasta vuonna 1928 ja jäi West Pointiin siviilipalvelukseen (siviilihenkilöksi) urheilutoimistoon, josta hän jäi eläkkeelle vuonna 1946, jolloin hän oli palvellut "The Pointissa" 50 vuotta (mukaan lukien kaksi vuotta tarjoilijana ennen palvelukseen astumistaan). Maher nimitettiin vuosien 1912, 1926 ja 1928 luokkien kunniajäseneksi, ja hänen omaelämäkertansa Bringing Up The Brass: My 55 Years at West Point, jonka kirjoitti yhdessä Nardi Reeder Campionin kanssa, julkaistiin vuonna 1951 David McKay Company Inc.:n kustantamana, ja se oli elokuvan lähde. 17. tammikuuta 1961 Maher kuoli 84-vuotiaana, ja hänet on haudattu West Pointin hautausmaalle.</w:t>
      </w:r>
    </w:p>
    <w:p>
      <w:r>
        <w:rPr>
          <w:b/>
        </w:rPr>
        <w:t xml:space="preserve">Tulos</w:t>
      </w:r>
    </w:p>
    <w:p>
      <w:r>
        <w:t xml:space="preserve">Mistä Martin "Marty" Maher Jr. muutti maahan?</w:t>
      </w:r>
    </w:p>
    <w:p>
      <w:r>
        <w:rPr>
          <w:b/>
        </w:rPr>
        <w:t xml:space="preserve">Esimerkki 2.1027</w:t>
      </w:r>
    </w:p>
    <w:p>
      <w:r>
        <w:t xml:space="preserve">Etelämeren saaren prinssi tuomitaan väärin perustein murhasta ja teloitetaan puukolla sydämeen. Tämä on seurausta noitatohtorin (oikean murhaajan) juonesta, joka johtui siitä, että prinssi oli pahoittanut mielensä ystävällisistä suhteista amerikkalaisiin tiedemiehiin, jotka olivat sijoitettuina saaren kenttälaboratorioon. Prinssi haudataan onttoon puunrunkoon ja unohdetaan, kunnes ydinsäteily herättää hänet henkiin "Tabangan", murjottavan puunrungon muodossa. Hirviö karkaa laboratoriosta ja tappaa useita ihmisiä, mukaan lukien noitatohtorin, jonka Tabanga työntää mäkeä alas, jotta hänet voidaan seivästää hainhampaiden kruunuunsa. Olentoa ei voi pysäyttää, polttaa tai vangita. Vasta kun erään tiedemiehen kiväärinlaukaus ajaa veitsen (joka yhä työntyy esiin olennon rinnasta) sen sydämen läpi, se lopulta kuolee ja uppoaa suohon.</w:t>
      </w:r>
    </w:p>
    <w:p>
      <w:r>
        <w:rPr>
          <w:b/>
        </w:rPr>
        <w:t xml:space="preserve">Tulos</w:t>
      </w:r>
    </w:p>
    <w:p>
      <w:r>
        <w:t xml:space="preserve">Mikä herätti prinssin henkiin?</w:t>
      </w:r>
    </w:p>
    <w:p>
      <w:r>
        <w:rPr>
          <w:b/>
        </w:rPr>
        <w:t xml:space="preserve">Esimerkki 2.1028</w:t>
      </w:r>
    </w:p>
    <w:p>
      <w:r>
        <w:t xml:space="preserve">Punatukkaiset kaksoset Anna (Nikki Haddad) ja Sarah (Jessi Haddad) Woodruff, noin 10 tai 11-vuotiaita, kärsivät molemmat Aspergerin autismikirjon häiriöstä (ASD), ja Sarah on sokeutumassa. Lastenpsykologi ja tutkija tohtori Reineger (Edmund Gildersleeve) yrittää vakuuttaa heidän vanhemmilleen (Courtney Sanford, Travis Poelle), että lapset ovat älykkäitä ja "monimutkaisesti mukana omassa mielikuvituksessaan". Lapset tulevat instituuttiin tutkittaviksi, tapahtuu kaksi perhetragediaa, ja tytöt pakenevat laitoksesta. Suuren osan elokuvasta näemme maagisen, vääristyneen maailman heidän silmiensä kautta." Elokuvan katsotaan saaneen vaikutteita kristillisestä Pyhän Eustacuksen myytistä.</w:t>
      </w:r>
    </w:p>
    <w:p>
      <w:r>
        <w:rPr>
          <w:b/>
        </w:rPr>
        <w:t xml:space="preserve">Tulos</w:t>
      </w:r>
    </w:p>
    <w:p>
      <w:r>
        <w:t xml:space="preserve">Ketkä ovat kaksoset?</w:t>
      </w:r>
    </w:p>
    <w:p>
      <w:r>
        <w:rPr>
          <w:b/>
        </w:rPr>
        <w:t xml:space="preserve">Esimerkki 2.1029</w:t>
      </w:r>
    </w:p>
    <w:p>
      <w:r>
        <w:t xml:space="preserve">John Beckwith (Owen Wilson) ja Jeremy Grey (Vince Vaughn) ovat liikekumppaneita ja elinikäisiä kavereita. He ovat avioerojen sovittelijoita, joiden harrastuksena on rynnätä häihin poimimaan tyttöjä. Chaz (Will Ferrell), häiden murskaamisen guru, on antanut heille salaiset säännöt häiden murskaamiseen. John ja Jeremy ryntäävät kaikkiin häihin ja teeskentelevät olevansa veljeksiä, jotka työskentelevät pääomasijoittajina tai jollain muulla alalla. He ovat niin viehättäviä, että he pystyvät bluffaamaan tiensä läpi kaikista häistä, kun sukulaiset kysyvät, keitä he ovat. Kumpikin huomaa kauniin naisen ja kiinnittää tämän katseen. Lopulta kumpikin voittaa valitun naisen sydämen, ja sitten on vuorossa seuraavat häät! He eivät koskaan jää taustalle, vaan pääsevät itse asiassa mukaan kaikkeen toimintaan ja kuviin kakun leikkaamisesta, hääparin kantamisesta ja morsiamen kanssa tanssimisesta. Heistä tulee hitti jokaisessa vastaanotossa. Valtiovarainministeri William Clearyn (Christopher Walken) tytär on menossa naimisiin, ja siitä tulee vuoden sosiaalinen tapahtuma. Häihin tunkeuduttuaan John ja Jeremy ottavat kohteekseen kaksi Clearyn siskoa, Clairen (Rachel McAdams) ja Glorian (Isla Fisher). Jeremy pääsee Glorian lähelle, mutta Johnilla on vastassaan Clairen poikaystävä. John ja Jeremy onnistuvat saamaan kutsun viikonlopun juhliin Clearyn perheen kartanoon, jossa he oppivat muutaman läksyn rakkaudesta. Douglas Young (the-movie-guy)</w:t>
      </w:r>
    </w:p>
    <w:p>
      <w:r>
        <w:rPr>
          <w:b/>
        </w:rPr>
        <w:t xml:space="preserve">Tulos</w:t>
      </w:r>
    </w:p>
    <w:p>
      <w:r>
        <w:t xml:space="preserve">Kuka opetti Johnille ja Jeremylle häämurron säännöt?</w:t>
      </w:r>
    </w:p>
    <w:p>
      <w:r>
        <w:rPr>
          <w:b/>
        </w:rPr>
        <w:t xml:space="preserve">Esimerkki 2.1030</w:t>
      </w:r>
    </w:p>
    <w:p>
      <w:r>
        <w:t xml:space="preserve">Nuori pariskunta Aki ja Kazuo siepataan kadulta, kun heillä on ensimmäiset treffit romanttisena pariskuntana muutaman vuoden työskentelyn jälkeen samassa toimistossa. He heräävät kahlittuina kellarissa, jonka seinät on päällystetty muovilla. Sadistinen mielipuolinen mies nöyryyttää, kiduttaa ja silpoo heitä ilman muita selityksiä. Hän puhkaisee Kazuon vatsan ruuvimeisselillä ja viiltää hänen kielensä irti, minkä jälkeen hän käy seksuaalisesti kimppuun kummankin kanssa vuorotellen ja pakottaa toisen katsomaan. Joskus hän keskeyttää kidutuksen antaakseen lääkärin apua ja parantaakseen pariskunnan haavat, jotta he voivat jatkaa elossa pitkään. Näin hän leikkaa irti kaikki heidän sormensa, tekee niistä kaulukset, puhkaisee Kazuon oikean silmän, poistaa tytön nännit ja leikkaa tytön oikean käden irti. kidutuksen edetessä paljastuu, että hän tekee sen vain seksuaalisen stimulaation vuoksi ja kertoo pariskunnalle haluavansa, että he jäävät henkiin. Lopulta hän kastroi Kazuon väittäen, että hän on löytänyt kaiken tarvitsemansa seksuaalisen helpotuksen, joten hän ei enää tarvitse pariskunnan "palveluja". Pariskunta siirretään huoneeseen, joka muistuttaa modernia ja siistiä sairaalahuonetta, jossa sieppaaja hoitaa pariskunnan haavoja. Vähitellen käy ilmi, että miehellä on lääketieteellinen ammattikoulutus, hienostuneet käytöstavat, klassisen musiikin ja hyvien viinien maku ja hän pukeutuu kalliisiin vaatteisiin silloin, kun hän ei ole kirurgin puvussa. Hän jopa mainitsee olevansa varakas mies, mikä viittaa siihen, että hän saattaa olla hyvämaineinen kirurgi eikä vain väkivaltainen sadisti, joka etsii äärimmäistä tapaa saada tyydytystä yksinäiseen elämäänsä. Pariskunta huomaa myös, että lääkärillä on puhdasta ja tyylikästä ulkonäköä vasten aina läsnä oleva erityinen mätänevä haju.Useiden päivien parantumisen jälkeen "lääkäri" yksinkertaisesti kertoo pariskunnalle, että he voivat lähteä, hän ilmoittautuu viranomaisille ja antaa pariskunnalle anteeksipyyntönä kaikesta kärsimyksestä, jonka hän aiheutti pariskunnalle, korvaukseksi koko omaisuutensa, joka näyttää olevan hyvin suuri. Kaiken kauhun jälkeen Aki ja Kazuo lupaavat hetken kahden kesken sairaalahuoneessa, että he tukevat toisiaan, kun he lähtevät ja tulevat pariskunnaksi. On epäselvää, leikitteleekö hullu pariskunnan toiveilla selvitä hengissä; heti sen jälkeen, kun hän on kertonut heille, että heidät vapautetaan, pariskunta viedään takaisin kellariin. Huumaamisen jälkeen heidät kahlitaan jälleen, aivan kuten ensimmäisellä kerralla. "Lääkäri" ilmoittaa, että heidän on osallistuttava viimeiseen rakkaustestiin. Hän vetää ulos osan Kazuon suolistosta ja kiinnittää ne koukkuun. Jos Kazuo pystyy ylittämään huoneen toiselle puolelle (vetämällä samalla koko suolen ulos kehostaan), ottamaan sakset ja leikkaamaan Akin köydet Akin vapauttamiseksi, molemmat vapautuvat. Kazuo kuitenkin epäonnistuu verenhukan vuoksi (paljastuu myös, että Akia sitovien köysien läpi kulkee metallilanka, jonka vuoksi niitä on mahdotonta leikata saksilla; tehtävä oli siis mahdoton) Aki alkaa solvata lääkäriä ja sanoo, että hänen tyylikkäästä ulkonäöstään huolimatta hän haisee haisunäädältä. Suuttuneena lääkäri leikkaa Akilta pään irti. Pää laskeutuu lääkärin kaulalle; hän puree tätä viimeisellä hengenvedollaan. Kazuo, joka ei ole vielä kuollut, pistää häntä saksilla jalkaan ylivoimaisena viimeisenä tekona. Sitten pariskunta kuolee vastakkain. Epilogissa paljastuu, että hullu on selvinnyt hengissä, vaikka hän ei pysty kävelemään kunnolla. Hän on rauhallisessa metsässä, jossa hän hautaa pariskunnan kunnioittavasti vierekkäin perinteiseen japanilaiseen tapaan jättäen sakset heidän haudalleen symboliksi. Seuraavassa kohtauksessa hänet nähdään samassa autossa, jolla hän oli siepannut pariskunnan, ja hän peittää itsensä runsaalla hajuvedellä peittääkseen haisunäädän hajunsa. Tyttö kävelee ohi, ja ruutu vaihtuu mustaksi, kun hän lähtee seuraavan uhrinsa perään.</w:t>
      </w:r>
    </w:p>
    <w:p>
      <w:r>
        <w:rPr>
          <w:b/>
        </w:rPr>
        <w:t xml:space="preserve">Tulos</w:t>
      </w:r>
    </w:p>
    <w:p>
      <w:r>
        <w:t xml:space="preserve">Kenen suolet lääkäri vetää ulos ?</w:t>
      </w:r>
    </w:p>
    <w:p>
      <w:r>
        <w:rPr>
          <w:b/>
        </w:rPr>
        <w:t xml:space="preserve">Esimerkki 2.1031</w:t>
      </w:r>
    </w:p>
    <w:p>
      <w:r>
        <w:t xml:space="preserve">Kolme neuvostoliittolaista avaruusalusta, Sirius, Vega ja Capella, ovat matkalla Venus-planeetalle. Capellaan osuu meteoriitti ja se tuhoutuu. Jäljelle jäävät kaksi alusta, Sirius ja Vega, jatkavat matkaa, vaikka suunniteltu tehtävä vaati kolme alusta. Maasta lähetetään korvaava avaruusalus, Arcturus, mutta se saapuu vasta kahden kuukauden kuluttua. Siriuksella ja Vegalla olevat kosmonautit päättävät, että jonkinlainen laskeutuminen ja tutkimusmatkailu on parempi kuin odottaminen. Ivan ja Allan laskeutuvat Vegalta purjekoneella ja jättävät Mashan kiertoradalle. Yhteys katkeaa heidän laskeuduttuaan suolle. Sirius laskeutuu lähistölle, ja kolmihenkinen miehistö lähtee ilmatyynyaluksella etsimään heitä. matkan aikana he kuulevat kaukaisuudesta aavemaista naislaulua ja kohtaavat esihistoriallisia petoja, sekä hyväntahtoisia että uhkaavia. Ivan ja Allan joutuvat sillä välin taistelemaan ihmisen kokoisia T-rex-petoja vastaan, kun he lähtevät tapaamaan Siriuksen miehiä. Molemmat sairastuvat kuumeeseen. Heidän robottinsa, John, pitää vahtia.Siriuksen miehistön on upotettava ilmatyynyalus pakoon lentoliskoa. Samalla he löytävät muinaisen kaupungin, joka on saattanut olla muinainen kaupunki. Aljoša löytää oudon kolmionmuotoisen kiven ja pterodaktyylin patsaan, jonka silmät ovat rubiineja.Kun Sirius-miehistö on päässyt kuivalle maalle, he ottavat yhteyttä John-robottiin ja käskevät tämän antaa kuumeenlääkettä. Ivan ja Allan toipuvat juuri kun tulivuori lähettää laavajokia. He käskevät Johnin kuljettaa heidät yli, mutta Johnissa on toimintahäiriö puolimatkassa. Ilmatyynyalus ilmestyy paikalle juuri ajoissa pelastaakseen heidät, kun taas John katoaa laavaan.Kaikki viisi palaavat Siriukselle, mutta ovat huolissaan siitä, että Masha oli laskeutunut Vegalla jonnekin ja jättänyt heidät kaikki jumiin. Maanjäristys ja sateen aiheuttama tulva uhkaavat jumittaa Siriuksen, joten heidän on lähdettävä heti liikkeelle. Aljoša saa selville, että hänen outo kolmionmuotoinen kivensä on oikeasti naisen kasvojen veistos, mikä todistaa, että Venuksella saattaa yhä olla älyllistä elämää. He lähtevät matkaan ja huomaavat, että Masha on jäänyt kiertoradalle, ja yhdessä he lähtevät kotiin.</w:t>
      </w:r>
    </w:p>
    <w:p>
      <w:r>
        <w:rPr>
          <w:b/>
        </w:rPr>
        <w:t xml:space="preserve">Tulos</w:t>
      </w:r>
    </w:p>
    <w:p>
      <w:r>
        <w:t xml:space="preserve">Keneen Siriuksen miehistö ottaa yhteyttä?</w:t>
      </w:r>
    </w:p>
    <w:p>
      <w:r>
        <w:rPr>
          <w:b/>
        </w:rPr>
        <w:t xml:space="preserve">Esimerkki 2.1032</w:t>
      </w:r>
    </w:p>
    <w:p>
      <w:r>
        <w:t xml:space="preserve">Aku Ankka, joka on innoissaan lumisateesta, pukeutuu päällystakkiin ja ottaa mukaansa kelkkansa. Laulaen iloisesti "Jingle Bells", hän huomaa veljenpoikansa kukkulan juurella iloisesti tekemässä lumiukkoa. Donald päättää "pitää hauskaa" (kuten hän asian ilmaisee) ja kelkkailee mäkeä alas, tuhoaa lumiukon ja nauraa veljenpoikiensa epäonnelle. veljenpojat rakentavat nopeasti uuden lumiukon, jolla on ristisilmäinen katse ja ankanpoikanen, ja julistavat, että sen pitäisi olla Donald. Donald, joka on suuttunut itsestään tehtyyn pilkalliseen lumiukkoon, kelkkailee mäkeä alas aikomuksenaan tuhota se, mutta törmää vain suureen kiveen, jonka pojat olivat saaneet sen alleen. Törmäyksen voimasta Donaldin päällystakin turkki irtoaa. Nyt nauravat hänen veljenpoikansa. Heidän tempauksestaan suuttuneena Donald ajaa heidät takaa lumilinnaan, jonka he ovat rakentaneet jäätyneelle lammelle. koska Donald ei pääse sisälle, hän rakentaa lumesta ja jäästä taistelulaivan. Sieltä hän laukaisee poikia kohti lumipalloja ja jäätyneitä lumiohjuksia. Pojat kostavat hiirenloukuilla täytetyillä lumipommeilla. He sulattavat taistelulaivan nuolilla, joiden päihin on kiinnitetty tulikuumia hiiliä, jolloin Donald putoaa jäätyneeseen veteen roiskuen, joka jäätyy välittömästi. Donald itse jäätyy jäätyneen suihkulähteen päälle, kun pojat tanssivat voitokkaasti hänen ympärillään kuin intiaanit.</w:t>
      </w:r>
    </w:p>
    <w:p>
      <w:r>
        <w:rPr>
          <w:b/>
        </w:rPr>
        <w:t xml:space="preserve">Tulos</w:t>
      </w:r>
    </w:p>
    <w:p>
      <w:r>
        <w:t xml:space="preserve">Mitä laulua Donald laulaa?</w:t>
      </w:r>
    </w:p>
    <w:p>
      <w:r>
        <w:rPr>
          <w:b/>
        </w:rPr>
        <w:t xml:space="preserve">Esimerkki 2.1033</w:t>
      </w:r>
    </w:p>
    <w:p>
      <w:r>
        <w:t xml:space="preserve">Ayat Ayat Cinta on kauniisti kuvattu islamilainen rakkaustarina, tarina hyveellisestä muslimipäähenkilöstä, joka voittaa kaikki elämän esteet säilyttämällä puhtaat ihanteet.Fahri bin Abdillah on köyhä, älykäs opiskelija, joka voittaa stipendin valmistuakseen Egyptin arvostetussa Al Azhar -yliopistossa. Fahri on luonteeltaan hyvin kurinalainen ja omistautunut, ja hän omaksuu elämänsä Kairossa, suorittaa opintonsa ja uskonnollisten kirjojen kääntämisen täydellä innolla, täsmälleen ennalta asetettujen tavoitteiden mukaisesti. vain yksi tavoite jää yrittämättä: avioliiton tavoittelu. sillä Fahri on viaton ja puhdas, eikä usko ennen avioliittoa solmittavien suhteiden käsitteeseen. Hän on sanaton ja ujo naisten seurassa. Koko elämänsä ajan vain kaksi naista on ollut hänelle läheisiä, hänen äitinsä ja isoäitinsä. elämä muuttuu jyrkästi Egyptissä, sillä yhtäkkiä Fahri huomaa olevansa neljän kauniin, täysin erilaisen naisen ympäröimä. Maria Girgis, ujo, avoin koptikristitty naapuri, joka on ihastunut Pyhän Koraanin opetuksiin, huomaa rakastuvansa Fahriin (minkä hän paljastaa vain päiväkirjalleen). Nurul, joka opiskelee Fahrin tapaan Al Azhar -yliopistossa, on maineikkaan indonesialaisen papin muslimitytär. Fahri tuntee itsensä arvottomaksi ja jättää siksi huomiotta tunteensa häntä kohtaan, jolloin Nurul jää hämmentyneeksi ja arvailujen varaan.Noura, hyväksikäytetty egyptiläinen naapuri, kehittää voimakkaita romanttisia tunteita Fahria kohtaan, joka puolestaan vain sympatisoi hänen tilannettaan. Nouran romanttinen hylkääminen tuhoaa Nouran ja johtaa lopulta väärään syytteeseen raiskauksesta.Aisha, Kairossa asuva saksalaisturkkilainen opiskelija Aisha vainoaa Fahria kauniilla silmillään. Metrossa sattuneen välikohtauksen jälkeen, jossa Fahri puolustaa Aishaa ahdasmielisiä kiihkoilevia muslimeja vastaan, molemmat kehittävät välittömästi tunteita toisiaan kohtaan.Tarinan edetessä päähenkilö saa yleisön kohtaamaan ne pelottavat päätökset, joita hän itse joutuu tekemään, ja pakottaa meidät ihmettelemään hänen vankkumattoman uskollisuutensa islamin ihanteille, kun hän lopulta tekee elämänsä valinnan.</w:t>
      </w:r>
    </w:p>
    <w:p>
      <w:r>
        <w:rPr>
          <w:b/>
        </w:rPr>
        <w:t xml:space="preserve">Tulos</w:t>
      </w:r>
    </w:p>
    <w:p>
      <w:r>
        <w:t xml:space="preserve">Tunsiko Fahri äitinsä ja isoäitinsä?</w:t>
      </w:r>
    </w:p>
    <w:p>
      <w:r>
        <w:rPr>
          <w:b/>
        </w:rPr>
        <w:t xml:space="preserve">Esimerkki 2.1034</w:t>
      </w:r>
    </w:p>
    <w:p>
      <w:r>
        <w:t xml:space="preserve">1930-luvulla Foshan on eteläkiinalaisten kamppailulajien keskus, jossa eri koulukunnat rekrytoivat aktiivisesti oppilaita ja kilpailivat toisiaan vastaan. Vaikka Wing Chun -mestari Ip Man on Foshanin taitavin kamppailulajitaituri, hän on vaatimaton ja pitää matalaa profiilia. Itsenäisenä varakkaana miehenä hän ei tunne tarvetta ottaa vastaan oppilaita, vaan viettää päivänsä harjoittelemalla, tapaamalla ystäviä ja viettämällä aikaa perheensä kanssa. Hänen vaimonsa on kuitenkin usein närkästynyt ajasta, jonka hän viettää treenaamalla ja keskustelemalla kamppailulajeista ystävien ja kollegoiden kanssa. Vaikka Ip ei olekaan ammattimainen kamppailulajin harjoittaja, häntä arvostetaan Foshanissa hänen kykyjensä ansiosta, joita hän osoittaa ystävällisissä, suljettujen ovien takana käytävissä kilpailuissa paikallisten mestareiden kanssa. Ipin maine vahvistuu entisestään, kun hän voittaa aggressiivisen, töykeän ja erittäin taitavan pohjoiskiinalaisen kamppailulajimestarin Jin Shanzhaon, ja ylläpitää näin eteläisten ja muiden Foshanissa asuvien kamppailulajitovereidensa alueellista ylpeyttä.Japanilaisten hyökkäys vuonna 1937 vaikuttaa kielteisesti kaikkien Foshanissa asuvien elämään. Japanilaiset valtaavat Ipin talon ja käyttävät sitä Foshanin päämajana. Ip ja hänen perheensä menettävät omaisuutensa ja joutuvat muuttamaan ränsistyneeseen taloon. Epätoivoisesti elättääkseen perheensä Ip ottaa vastaan työtä hiilikaivoksessa. Japanilainen kenraali Miura, joka on karatemestari, perustaa areenan, jossa kiinalaiset kamppailulajitaiteilijat kilpailevat hänen sotilasharjoittelijoidensa kanssa. Kiinalaiset saavat jokaisesta voitetusta ottelusta pussillisen riisiä. Li Zhao, entinen poliisi ja Ipin tuttava, työskentelee nyt kääntäjänä japanilaisille ja tekee tarjouksen hiilikaivoksella työskenteleville kamppailulajien harrastajille. Ip kieltäytyy aluksi osallistumasta otteluihin. Kun hänen ystävänsä Lin kuitenkin katoaa, hän suostuu osallistumaan, jotta hän voisi tutkia asiaa. Ip saapuu paikalle nähdäkseen, kuinka Miuran luutnantti Sato teloittaa Foshanin kamppailulajimestari Liun, joka oli hakenut riisisäkin edellisestä voitosta luovuttuaan toisessa ottelussa kolmea karatekaa vastaan. Hän saa myös tietää, että Lin tapettiin aiemmassa ottelussa. Ip pystyy tuskin hillitsemään raivoaan ja vaatii ottelua kymmenen karatekan kanssa kerralla. Vaikka hän ei ole harjoitellut Wing Chunia sitten hyökkäyksen alkamisen (säästääkseen perheensä vähäisen ruoan), hän murskaa jokaisen heistä armottomasti raa'alla taistelutaitojensa mestaruuden tulvalla, eikä hän ole osoittanut minkäänlaista maltillisuutta aiemmissa otteluissa. Hänen taitonsa herättävät Miuran kiinnostuksen, ja hän haluaa oppia lisää Ipistä ja nähdä hänet taistelemassa uudelleen.Myöhemmin Ip vierailee ystävänsä Chow Ching-chuenin luona, joka omistaa ja johtaa puuvillatehdasta Foshanissa. Chow kertoo Ipille, että Jin Shanzhaon johtama rosvojoukko ahdistelee hänen työntekijöitään ja yrittää kiristää heiltä rahaa. Ip kouluttaa työläisiä Wing Chunissa itsepuolustusta varten.Kun Ip ei palaa areenalle, Miura käy kärsimättömäksi ja lähettää Saton ja useita sotilaita etsimään häntä. Tämän jälkeen luutnantti osoittaa elein Ipin vaimoa, mikä saa Ipin tekemään heidät toimintakyvyttömiksi. Kun rosvot palaavat puuvillatehtaalle, työläiset taistelevat vastaan Ipin opettamilla tekniikoilla. Ip itse saapuu taistelun puolivälissä hoitamaan asioita henkilökohtaisesti ja kukistaa Jin Shanzhaon varoittaen häntä, ettei hän enää koskaan ahdistaisi työläisiä.Japanilaiset sotilaat löytävät lopulta Ipin puuvillatehtaalta. Miura kertoo Ipille, että hänen henkensä säästyy, jos hän suostuu opettamaan japanilaisille sotilaille taistelulajeja. Ip kieltäytyy ja haastaa Miuran otteluun, jonka Miura hyväksyy, koska hän rakastaa taistelulajeja ja koska haasteesta kieltäytyminen olisi nöyryytys japanilaisille. Ipin ja Miuran välinen ottelu käydään julkisesti Foshanin aukiolla. Aluksi ottelijat vaikuttavat tasaväkisiltä, mutta Miura huomaa pian, ettei hän kykene läpäisemään Ipin moitteetonta puolustusta ja jää Ipin armottomien ja suorien iskujen jalkoihin. Miura on avuton puolustautumaan, kun Ip käyttää häntä vaivattomasti puunukkena, pahoinpitelee häntä ankarasti ja voittaa selvästi.Kun lyödyt kenraali makaa tappionsa jälkeen makuulle, Ip katsoo hurraavaan kiinalaisyleisöön ja näkee vaimonsa ja lapsensa Chow'n kanssa. Sato ampuu raivostuneena Ipiä kohti, mikä saa aikaan kahakan kiinalaisyleisön ja japanilaissotilaiden välillä. Tappelun aikana Li Zhao tappaa Saton omalla aseellaan. Ip viedään pois kaaoksen keskeltä. Epilogissa paljastuu, että Ip selviää hengissä ja pakenee perheensä kanssa Hongkongiin Chow Ching-chuenin avulla. Siellä Ip perustaa Wing Chun -koulun, jonne hänen oppilaansa, muun muassa Bruce Lee, tulevat oppimaan häneltä kamppailulajeja.</w:t>
      </w:r>
    </w:p>
    <w:p>
      <w:r>
        <w:rPr>
          <w:b/>
        </w:rPr>
        <w:t xml:space="preserve">Tulos</w:t>
      </w:r>
    </w:p>
    <w:p>
      <w:r>
        <w:t xml:space="preserve">Vihaa Miura taistelulajeja?</w:t>
      </w:r>
    </w:p>
    <w:p>
      <w:r>
        <w:rPr>
          <w:b/>
        </w:rPr>
        <w:t xml:space="preserve">Esimerkki 2.1035</w:t>
      </w:r>
    </w:p>
    <w:p>
      <w:r>
        <w:t xml:space="preserve">Mike (Vin Diesel), tatuoidut hauikset omaava näyttelijä, käy koe-esiintymässä italialaisen miehen rooliin. Hän kertoo italialaisella aksentilla kirosanojen sävyttämän anekdootin siitä, kuinka hän joutui ravintolassa riitaan toisen miehen kanssa, koska tämä katsoi hänen tyttöystäväänsä. Anekdootti päättyy siihen, että Mike kertoo huomanneensa, että mies oli homoseksuaali, joten hän hakkasi tyttöystävänsä sen sijaan ja on yllättynyt siitä, ettei tämä enää soittele hänelle.Valintapäällikkö ilmaisee kiinnostuksensa ja laittaa Miken puhumaan italiaa ennen kuin kertoo, että häneen palataan. Kun ohjaaja kysyy Mikeltä, mistä monologi on peräisin, Mike sanoo, että se on tositarina, joka tapahtui hänen ystävälleen. Ulkona Mike soittaa managerilleen ilman italialaista aksenttia. Hän valittaa monologista, joka ei ollut tositarina, ja sanoo sen olleen loukkaava ja pelkää, että se estää häntä saamasta työtä. Hän pyyhkii väärennetyn tatuoinnin pois käsivarrestaan ja lähtee seuraavaan koe-esiintymiseen.Mainosmainoksen koe-esiintymisessä Mike tapaa odotushuoneessa mustan näyttelijän, ja he keskustelevat urastaan. Mike kertoo näyttelijälle koe-esiintymisestään, josta hän oli juuri lähtenyt, ja valittaa jälleen, että hänen monologinsa oli hänen mielestään loukkaava. Näyttelijä kertoo Mikelle saaneensa juuri roolin kansainvälisessä mainoksessa, mutta Mike sanoo, ettei halua tehdä mainoksia, koska suurten näyttelijöiden ei ole tarvinnut tehdä mainoksia. Ennen kuin hän pääsee koe-esiintymiseen, ohjaaja sanoo Mikelle, että hänen ihonsa on "hieman liian vaalea" ja ettei hänen kannata vaivautua koe-esiintymiseen. Hän ehdottaa Mikelle sen sijaan espanjankielistä roolia saippuaoopperassa.Mike menee toiseen koe-esiintymiseen ja lukee kuubalaista aksenttia latinalaisamerikkalaisen näyttelijän kanssa. He kuvaavat riitaa, mutta kun näyttelijä alkaa puhua espanjaa, Mike ei pysty jatkamaan. Kun he lähtevät koe-esiintymisestä, näyttelijä arvelee oikein, ettei Mike puhu espanjaa. Nainen ehdottaa Mikelle, että hän pyrkisi saippuaoopperaan, joka etsii espanjankielisiä näyttelijöitä, mutta Mike sanoo, ettei halua saippuasarjoihin, koska niissä ei ole koskaan ollut hyviä näyttelijöitä.Mike osallistuu toiseen koe-esiintymiseen, jossa hänen kanssaan lukeva nainen kertoo, että hän todella uskoo Miken pärjäävän. Mike lukee naisen kanssa raskaalla urbaanilla aksentilla, mutta casting-johtajat keskeyttävät koe-esiintymisen ja sanovat etsivänsä enemmän "Wesley-tyyppiä".Mike siirtyy toiseen koe-esiintymiseen, jossa häntä odotetaan edellisestä koe-esiintymisestä. Valintapäällikkö näkee hänen ansioluettelostaan, että Mike osaa räppiä; Mike aloittaa hip-hop-rutiinin. Sen jälkeen Mike istuu alas ja pitää monologin siitä, miten hän oli nuori mies, joka katseli isäänsä lavalla esityksessä Raisin in the Sun. Isän esityksen aikana Mike alkoi uskoa, että hänen isänsä halusi, että hänestä tulisi suuri musta näyttelijä. Isän kuoltua Mike tajusi, että hänen isänsä halusi, että hänestä tulisi suuri näyttelijä. Kun monologi on valmis, casting-ohjaaja on vaikuttunut Miken esityksestä, mutta myöntää, että heidän pitäisi valita näyttelijä, jolla on pitkät hiukset, kuten rastat. Mike lähtee ja lupaa, että he ottavat häneen yhteyttä, jos he voivat valita hänet sen sijaan.Elokuva leikataan Mikeen, joka istuu hiljaa ja vihaisena kuppilan kopissa. Hän kuulee, kuinka näyttelijä puhuu toiselle miehelle siitä, kuinka turhautunut hän on siitä, että hänet on tyypitetty blondiksi bimboksi. Kun tarjoilija tulee, näyttelijätär tilaa kahvia, joka ei ole "liian vaaleaa eikä liian tummaa". Mike naurahtaa itsekseen ja lausuu suustaan sanat "ei liian vaalea, ei liian tumma".</w:t>
      </w:r>
    </w:p>
    <w:p>
      <w:r>
        <w:rPr>
          <w:b/>
        </w:rPr>
        <w:t xml:space="preserve">Tulos</w:t>
      </w:r>
    </w:p>
    <w:p>
      <w:r>
        <w:t xml:space="preserve">Mitä Mike tekee?</w:t>
      </w:r>
    </w:p>
    <w:p>
      <w:r>
        <w:rPr>
          <w:b/>
        </w:rPr>
        <w:t xml:space="preserve">Esimerkki 2.1036</w:t>
      </w:r>
    </w:p>
    <w:p>
      <w:r>
        <w:t xml:space="preserve">Elokuva seuraa ryhmää toisiinsa liittyviä hahmoja ja heidän kamppailuaan rakkauden kanssa ystävänpäivänä.Kukkakauppias Reed Bennett (Ashton Kutcher) herää ja kosii tyttöystäväänsä Morley Clarksonia (Jessica Alba), joka hyväksyy ehdotuksen. Reedin lähimmät ystävät Alfonso Rodriguez (George Lopez) ja Julia Fitzpatrick (Jennifer Garner) eivät kuitenkaan ylläty, kun Morley yhtäkkiä muuttaa mielensä ja jättää Reedin muutamaa tuntia myöhemmin.Los Angelesiin suuntautuvalla lennolla Kate Hazeltine (Julia Roberts), Yhdysvaltain armeijan kapteeni yhden päivän lomalla, ystävystyy Holden Wilsonin (Bradley Cooper) kanssa. Kate matkustaa pitkän matkan päästäkseen kotiin vain lyhyeksi aikaa, ja Holden toteaa, että hänen täytyy olla todella rakastunut tehdäkseen niin. Kun lentokone laskeutuu ja Kate joutuu odottamaan taksia tuntikausia, Holden tarjoaa limusiiniaan, jotta Kate ehtisi ajoissa perille." Peruskoulunopettaja Julia on rakastunut tohtori Harrison Copelandiin (Patrick Dempsey), mutta ei tiedä, että tämä on naimisissa Pamelan (Katherine LaNasa) kanssa. Harrison kertoo tytölle, että hänen on lähdettävä San Franciscoon työmatkalle: matkalla hän pysähtyy Reedin kukkakauppaan ja tilaa kaksi kukkakimppua - ja pyytää hienotunteisuutta. Haluten yllättää hänet ja Reedin varoituksista huolimatta Julia lentää San Franciscoon vakuuttuneena siitä, että Reed oli väärässä. Julia saa selville, että mies on naimisissa, ja löytää hänet paikallisesta ravintolasta. Tarjoilijattareksi pukeutuneena Julia järjestää ravintolassa kohtauksen, mikä saa Pamelan epäilemään. eräs Julian oppilaista, Edison (Bryce Robinson), tilaa Reediltä kukkia opettajalleen lähetettäväksi. Julia ehdottaa Edisonille, että hän antaisi kukat hänen luokallaan asuvalle Rani-nimiselle tytölle, joka on ihastunut häneen kerrottuaan Edisonille rakkauden merkityksestä.Edisonin lapsenvahti Grace Smart (Emma Roberts) aikoo menettää neitsyytensä poikaystävälleen Alex Franklinille (Carter Jenkins). Suunniteltu tapaaminen menee pieleen, kun Gracen äiti löytää Gracen huoneesta alastoman Alexin harjoittelemassa Gracelle kirjoittamaansa laulua.Edisonin isovanhempien Edgarin (Héctor Elizondo) ja Estelle Paddingtonin (Shirley MacLaine) pitkän avioliiton vaikeudet ovat edessä. Estelle myöntää Edgarille suhteesta, joka hänellä oli erään liikekumppanin kanssa kauan sitten. Vaikka hän on syvästi pahoillaan, Edgar on hyvin järkyttynyt.Gracen lukiokaverit Willy Harrington (Taylor Lautner) ja Felicia Miller (Taylor Swift) kokevat uuden rakkauden raikkautta ja ovat sopineet odottavansa seksin aloittamista.Sean Jackson (Eric Dane), kaapissa oleva homoammattilaisjalkapalloilija, pohtii uransa loppua tiedottajansa Kara Monahanin (Jessica Biel) ja agenttinsa Paula Thomasin (Queen Latifah) kanssa. Kara järjestää vuotuiset "Vihaan ystävänpäivää" -juhlansa, mutta kiinnostuu pian urheilutoimittaja Kelvin Mooresta (Jamie Foxx), jonka hänen pomonsa Susan Moralez (Kathy Bates) määräsi tekemään ystävänpäiväraportin ja joka jakaa Karan vihan kyseistä juhlapäivää kohtaan.Paulan poissaolevan sihteerin sijaisena toimii yksi firman vastaanottovirkailijoista, Liz Curran (Anne Hathaway), joka tapailee postihuoneen virkailijaa Jason Morrisia (Topher Grace). Jason järkyttyy, kun Liz osoittautuu kuutamoksi puhelinseksioperaattoriksi. Liz selittää tekevänsä tätä vain siksi, että hänellä on 100 000 dollarin opintolaina maksettavana. Jason on järkyttynyt, mutta tekee lopulta sovinnon Lizin kanssa nähtyään Edgarin antavan anteeksi Estellelle." Sean tulee vihdoin julkisuuteen kansallisessa televisiossa, ja Holden, Seanin rakastaja, palaa hänen luokseen. Kate saapuu myöhään illalla kotiin tervehtimään ei oletettua poikaystäväänsä vaan poikaansa Edisonia. Willy vie Felician kotiin treffien jälkeen, ja he suutelevat. Kelvin ja Kara hengailevat Kelvinin uutisasemalla, jossa he myöhemmin suutelevat. Alfonso syö vaimonsa kanssa, ja Grace ja Alex sopivat odottavansa seksiä. Edgar ja Estelle tekevät sovinnon ja uusivat avioliittolupauksensa, Harrisonin vaimo on jättänyt hänet tämän uskottomuuden takia ja Morley yrittää soittaa Reedille, joka sen sijaan aloittaa uuden suhteen Julian kanssa. Paula saa puhelun eräältä Lizin masokistiselta asiakkaalta, ja hän iloitsee dominointinsa ja sadisminsa ilmaisemisesta.</w:t>
      </w:r>
    </w:p>
    <w:p>
      <w:r>
        <w:rPr>
          <w:b/>
        </w:rPr>
        <w:t xml:space="preserve">Tulos</w:t>
      </w:r>
    </w:p>
    <w:p>
      <w:r>
        <w:t xml:space="preserve">Mikä on Jasonin työ?</w:t>
      </w:r>
    </w:p>
    <w:p>
      <w:r>
        <w:rPr>
          <w:b/>
        </w:rPr>
        <w:t xml:space="preserve">Esimerkki 2.1037</w:t>
      </w:r>
    </w:p>
    <w:p>
      <w:r>
        <w:t xml:space="preserve">Saatuaan hyvin ansaitun todistuksen suojellusta sisäoppilaitoksesta Carla Tate (Juliette Lewis), kunnianhimoinen ja lievästi kehitysvammainen nuori nainen, palaa kotiin ylisuojelevan ja hieman snobistisen äitinsä Elizabethin (Diane Keaton) luokse. Elizabeth tuntuu käyttäytyvän kuin hän olisi nolostunut tyttärensä vammasta. Perhekeskusteluissa Elizabeth omaksuu levottoman asenteen. Carlan isä Radley (Tom Skerritt) on hammaslääkäri ja toipuva alkoholisti. Carlan tavoitteena on pyrkiä itsenäisemmäksi perheestään hankkimalla tutkinto ammattikoulusta. Kun Carla tapaa toisen kehitysvammaisen opiskelijan, Daniel McMannin (Giovanni Ribisi), he ystävystyvät ja rakastuvat pian. Dannyn vapautta kadehtien Carla vakuuttaa vanhemmilleen, että hän pystyy elämään omillaan, ja muuttaa omaan asuntoonsa. Jonkin ajan kuluttua Carla ja Danny alkavat harrastaa seksiä yhdessä.Dannyn itsenäisyys vaarantuu taloudellisesti, kun hänen varakas ja emotionaalisesti etäinen isänsä lopettaa yhtäkkiä toimeentulorahojen lähettämisen. Danny alkaa tajuta, että hänen nauttimansa itsenäisyyden hinta on huikea. Danny juo itsensä humalaan ja hakee sitten lohtua ja oivallusta (ja ajelulle vanhalla Ford Mustangin avoautolla) vuokraisännältään ja ystävältään Ernielta (Hector Elizondo).Country Clubin joulujuhlissa Daniel juo liikaa hermostuneena henkilökohtaisesta elämästään kerätäkseen rohkeuttaan tunnustaa rakkautensa Carlaan ja kertoakseen samalla kaikille heidän ensimmäisestä rakasteluajastaan. Nöyryytetty Carla purskahtaa itkuun ja huutaa kaikkia lopettamaan hänelle nauramisen. Vaikka Danielin tarkoituksena ei ollut nolata Carlaa, tämä kieltäytyy kuitenkin tapaamasta häntä. Ajan myötä Carla tajuaa rakastavansa yhä Dannya ja haluavansa tavata hänet uudelleen, vaikka äiti neuvoo häntä toisin. Sisarensa Carolinen (Poppy Montgomery) häissä Danny yllättää Carlan ilmestymällä kirkkoon ja pyytämällä Carlaa vaimokseen, mikä on kohtaus, joka jäljittelee pariskunnan suosikkielokuvaa The Graduate (The Graduate). kaikki tukevat heidän toiveitaan, paitsi Elizabeth, joka ei ole varma siitä, pystyykö Danny huolehtimaan itsestään, saati sitten Carla, joka suuttuu ja kertoo äidilleen olevansa kyllästynyt tämän dominointiin ja epäilyihin ja myös siihen, että tämä kohtelee häntä nolona. Radley ja hänen sisarensa Heather (Sarah Paulson) ja Caroline tukevat hänen päätöstään, ja häät suunnitellaan. Aluksi Elizabeth on päättänyt olla osallistumatta, mutta Radley nuhtelee häntä ja sanoo, että hän saattaa Carlan alttarille, ja lopulta Elizabeth taipuu. Kirkon ulkopuolella Danny yllättää Carlan marssiryhmällä, joka soittaa kappaleen The Music Manista... ja heidät kyyditään häämatkalle Ernien arvokkaalla Mustangilla.</w:t>
      </w:r>
    </w:p>
    <w:p>
      <w:r>
        <w:rPr>
          <w:b/>
        </w:rPr>
        <w:t xml:space="preserve">Tulos</w:t>
      </w:r>
    </w:p>
    <w:p>
      <w:r>
        <w:t xml:space="preserve">Miksei Elizabeth tue heidän toiveitaan?</w:t>
      </w:r>
    </w:p>
    <w:p>
      <w:r>
        <w:rPr>
          <w:b/>
        </w:rPr>
        <w:t xml:space="preserve">Esimerkki 2.1038</w:t>
      </w:r>
    </w:p>
    <w:p>
      <w:r>
        <w:t xml:space="preserve">Vuonna 1939 Lontoossa neiti Guinevere Pettigrew (näyttelijä McDormand) on keski-ikäinen kotiopettajatar, joka joutuu jälleen kerran epäoikeudenmukaisesti erotetuksi työstään. Neiti Pettigrew ymmärtää, että hänen on ensimmäistä kertaa kahteen vuosikymmeneen tartuttava tilaisuuteen. Hän tekee sen ottamalla vastaan työtehtävän, joka ei kuulu hänen mukavuusalueeseensa sosiaalisihteerinä. Kun neiti Pettigrew saapuu kattohuoneistoon haastattelua varten, hän joutuu amerikkalaisen näyttelijättären ja laulajan Delysia Lafossen (neiti Adams) glamouriseen maailmaan ja huimaan sosiaaliseen pyörteeseen. Muutamassa minuutissa neiti Pettigrew joutuu huumaavaan high-society-ympäristöön ja tuntien kuluessa hän elää kuin koira veräjästä. Hän ottaa seurapiirisihteerin nimityksen sydämelleen ja yrittää auttaa uutta ystäväänsä Delysiaa selviytymään rakkauselämästä ja urasta, joita molempia mutkistavat Delysian kolme miestä: omistautunut pianisti Michael (herra Pace), pelottava yökerhon omistaja Nick (herra Strong) ja vaikutuksille altis juniori-impresario Phil (herra Payne). Neiti Pettigrew itse tuntee häpeilevää vetoa ritarilliseen Joeen (Hinds), menestyvään suunnittelijaan, joka on epävarmasti kihloissa ylimielisen muotimagnaasin Edythen (Henderson) kanssa. Hän on ainoa henkilö, joka aistii, että uusi seurapiirisihteeri ei ehkä ole hänen elementissään, ja juonittelee hänen heikentämisekseen. Seuraavien 24 tunnin aikana Guinevere ja Delysia voimaannuttavat toisiaan löytämään romanttisen kohtalonsa.</w:t>
      </w:r>
    </w:p>
    <w:p>
      <w:r>
        <w:rPr>
          <w:b/>
        </w:rPr>
        <w:t xml:space="preserve">Tulos</w:t>
      </w:r>
    </w:p>
    <w:p>
      <w:r>
        <w:t xml:space="preserve">Kuka on amerikkalainen näyttelijä ja laulaja, jonka kanssa Miss Petigrew saa töitä?</w:t>
      </w:r>
    </w:p>
    <w:p>
      <w:r>
        <w:rPr>
          <w:b/>
        </w:rPr>
        <w:t xml:space="preserve">Esimerkki 2.1039</w:t>
      </w:r>
    </w:p>
    <w:p>
      <w:r>
        <w:t xml:space="preserve">Negatiivisen ajattelun taito on burleski draama Geirristä (35), joka joutuu liikenneonnettomuuden jälkeen pyörätuoliin. Yrittäessään näyttää kaikille, miten kurjaa hänen elämänsä on, hän on ajautunut umpikujaan. Eristäytyminen, asefiksaatio, itselääkintä ja loputon katkeruus johtavat siihen, että hänen tyttöystävänsä Ingvild (33) on täysin pihalla. Viimeisenä epätoivoisena yrityksenä pelastaa heidän suhteensa hän kutsuu paikallisen positiivisuusryhmän heidän kotiinsa. Ratkaisukeskeisen menetelmän avulla tämä ryhmä näkee mahdollisuuden kaikkein mustimmissa kuopissa. Heistä on yksinkertaisesti tullut yksi äärimmäisen positiivinen ryhmä. Koska uhka tyttöystävänsä menettämisestä leijuu hänen yllään, Geir suostuu vastahakoisesti tapaamiseen. ryhmän johtaja Tori (40) hyökkää Geirin kimppuun kaikella positiivisella ammattitaidollaan, ja ryhmä tekee parhaansa auttaakseen häntä. Silti Geirr huomaa pian, että kaikki tässä hymyilevässä jengissä ovat vähintään yhtä onnettomia kuin hänkin: Lillemor (65) on yksinäinen, katkera eronnut nainen kaupungin mukavalta puolelta, joka on päätynyt pieneen asuntoon; Asbjørn (50) on sanaton aivohalvauspotilas, joka on täynnä patoutunutta aggressiota; ja Marte (28), joka on halvaantunut kaulasta alaspäin, hymyilee korvasta korvaan peittääkseen todelliset tunteensa poikaystäväänsä Gardia (38) kohtaan. Sillä hänhän se oli, joka unohti kiinnittää kiipeilyköyden." On aika viettää intensiivinen päivä Geirrin ja Ingvildin luona, jossa Geirr ei suostu katsomaan mitään positiivisessa valossa. Lopulta hän onnistuu saamaan positiivisuuden kannattajat puolelleen; ensin neutralisoimalla ryhmän johtajan. Täysin vapautuneina siitä, että heidän ei tarvitse ajatella positiivisesti, he kamppailevat läpi yön, joka on täynnä epätoivoa, outoja kohtaamisia ja epämiellyttäviä totuuksia, kunnes aamu koittaa ja he näkevät jälleen valon. Positiivisuusryhmä on oppinut negatiivisen ajattelun taidon.</w:t>
      </w:r>
    </w:p>
    <w:p>
      <w:r>
        <w:rPr>
          <w:b/>
        </w:rPr>
        <w:t xml:space="preserve">Tulos</w:t>
      </w:r>
    </w:p>
    <w:p>
      <w:r>
        <w:t xml:space="preserve">Mitä Gard unohti tehdä?</w:t>
      </w:r>
    </w:p>
    <w:p>
      <w:r>
        <w:rPr>
          <w:b/>
        </w:rPr>
        <w:t xml:space="preserve">Esimerkki 2.1040</w:t>
      </w:r>
    </w:p>
    <w:p>
      <w:r>
        <w:t xml:space="preserve">Harry Tasker elää kaksoiselämää ja suorittaa salaisia tehtäviä Yhdysvaltain hallitukselle terrorisminvastaisen "Omega-sektorin" alaisuudessa. Agentit Albert "Gib" Gibson ja Faisal avustavat häntä näissä tehtävissä Spencer Trilbyn komennossa. Harryn vaimo Helen ja tytär Dana pitävät häntä kuitenkin tylsänä tietokonemyyjänä, joka tekee paljon "yritysmatkoja". Harryn viimeisin tehtävä Sveitsissä paljastaa Salim Abu Azizin johtaman "Crimson Jihad" -nimisen terroristiryhmän olemassaolon. Harry epäilee, että antiikkikauppias Juno Skinnerillä on yhteyksiä Aziziin. Vierailtuaan hänen luonaan Aziz ja hänen miehensä hyökkäävät Harryn kimppuun, ja hän menettää hänet takaa-ajossa, ja samalla hän jää paitsi syntymäpäiväjuhlista, jotka hänen vaimonsa ja tyttärensä ovat järjestäneet hänelle.Harry suuntaa seuraavana päivänä Helenin toimistoon yllättääkseen hänet lounaalla, mutta kuulee hänen puhuvan Simon-nimisen miehen kanssa. Harry käyttää yhteyksiään Omegan sektorilla saadakseen tietää, että Simon on käytettyjen autojen kauppias, joka teeskentelee olevansa salainen agentti flirttaillakseen Helenin kanssa. Harry ja muut Omega-agentit kidnappaavat Helenin naamioituneina, kun tämä on Simonin asuntovaunussa, ja pelottelevat Simonin pysymään erossa Helenistä. Harry kuulustelee Heleniä ääninaamiointilaitteen avulla ja saa selville, että Helen (hänen jatkuvan poissaolonsa vuoksi) etsii epätoivoisesti seikkailua. Niinpä Harry järjestää Helenin osallistumaan lavastettuun vakoilutehtävään, jossa hänen on vieteltävä salaperäinen hahmo hänen hotellihuoneessaan (todellisuudessa Harry itse, joka toivoo yllättävänsä Helenin) ja asennettava häneen jäljityslaite. Se menee kuitenkin melkein pieleen, kun Azizin miehet yhtäkkiä ryntäävät sisään, sieppaavat pariskunnan ja vievät heidät Floridan Keysissä sijaitsevalle saarelle. Aziz paljastaa, että hänellä on hallussaan pieniä ydinkärkiä, jotka on piilotettu Junon lähettämiin antiikkipatsaisiin, ja uhkaa räjäyttää ne Yhdysvaltain suurkaupungeissa, ellei Yhdysvaltain armeija poistu Persianlahdelta. Sitten hän määrää pariskunnan kidutettavaksi; Harry (totuusseerumin vaikutuksen alaisena) paljastaa Helenille kaksoiselämänsä, ja sitten he pakenevat katsomaan, kun Aziz lastaa ydinkärjet ajoneuvoihin ja valmistelee yhtä niistä räjäyttämään ne saarella yhdeksänkymmenen minuutin kuluttua. Harry jättää Helenin piiloon, kun hän hyökkää Azizin miesten kimppuun, mutta Juno ottaa Helenin kiinni ja vie hänet saattueen mukana Overseas Highwaylle. Omega-agentit pelastavat Harryn, ja hän lähtee saattueen perään lähettämällä kaksi Harrier-hyppykonetta pysäyttämään sen ja tuhoamaan osan sillasta. Harry pelastaa Helenin Junon limusiinista ennen kuin se kaatuu tuhoutuneen osan päälle, ja palaa sitten mantereelle ennen kuin ensimmäinen pommi räjähtää. he saavat nopeasti tietää, että Aziz miehineen on ottanut helikopterilla haltuunsa Miamin keskustan pilvenpiirtäjän ja siepannut Danan, joka uhkaa räjäyttää jäljellä olevan pommin. Harry ottaa yhden suihkukoneista päästäkseen nopeasti pilvenpiirtäjään. Faisal esiintyy osana pyydettyä kuvausryhmää, jotta Aziz voi esittää vaatimuksensa, mikä tarjoaa Danalle tarpeeksi häiriötekijää, jotta hän voi varastaa sytytysavaimen ja paeta huoneesta. Aziz jahtaa Danaa nosturiin, jonne Harry saapuu. Harry onnistuu pelastamaan Danan, kun hän ja Aziz kamppailevat ohjaamossa. Aziz jää lopulta kiinni yhden lentokoneen ohjuksen päähän, jonka Harry ampuu ohikulkevaan terroristihelikopteriin ja tuhoaa sen ja jäljellä olevan pommin. Harry, Helen ja Dana yhdistyvät turvallisesti.Vuotta myöhemmin Taskerin perheen eheys on palautettu, ja paljastuu, että Helenistä on tullut toinen Omegasektorin agentti. Harry ja Helen kutsutaan uuteen tehtävään yhdessä juhlallisissa juhlissa, joissa he kohtaavat Simonin viettelemässä yhtä naisvieraista. Helen ja Harry pelottelevat Simonin pakenemaan, ja elokuva päättyy siihen, kun pari tanssii tangoa juhlan kunniaksi.</w:t>
      </w:r>
    </w:p>
    <w:p>
      <w:r>
        <w:rPr>
          <w:b/>
        </w:rPr>
        <w:t xml:space="preserve">Tulos</w:t>
      </w:r>
    </w:p>
    <w:p>
      <w:r>
        <w:t xml:space="preserve">Kuka esiintyy osana kuvausryhmää ja tarjoaa Danalle harhautuksen, jotta hän voi paeta?</w:t>
      </w:r>
    </w:p>
    <w:p>
      <w:r>
        <w:rPr>
          <w:b/>
        </w:rPr>
        <w:t xml:space="preserve">Esimerkki 2.1041</w:t>
      </w:r>
    </w:p>
    <w:p>
      <w:r>
        <w:t xml:space="preserve">Tämän artikkelin juonitiivistelmä voi olla liian pitkä tai liian yksityiskohtainen. Auta parantamaan sitä poistamalla tarpeettomia yksityiskohtia ja tekemällä siitä tiiviimpi. (Kesäkuu 2013) (Lue, miten ja milloin voit poistaa tämän mallin viestin)Johdanto: Otsikkokuvassa näytetään mainostaulu, jonka takana Wile E. Coyote piileskelee valmiina jahtaamaan Road Runneria. Hän aloittaa takaa-ajon, kunnes törmää suureen kuorma-autoon. Wile E. juoksee toiseen suuntaan, ja rekka näyttää luottoa. Takaa-ajo päättyy kuorma-auton voittoon, ja Kojootti poistuu sieltä pahoinpideltynä. Laatikko, jossa on ohjaaja Chuck Jonesin nimi, murskaa hänet. Kojootti heittää laatikon pois, ja kuva pysähtyy: Kojootti - Eatius Birdius. Kojootti jatkaa takaa-ajoa, joka jäätyy näyttämään Road Runneria: Delicius-Delicius. Takaa-ajo jatkuu tiellä, kunnes Road Runner tekee U-käännöksen. Kojootti kääntyy ympäri ja pysähtyy. Road Runner tekee sillä välin kierroksen ympäri ja piippaa, kun kojootti kääntyy ympäri, jolloin kojootti hyppää takaisin. Road Runner lähtee liikkeelle tietä pitkin ja irrottaa sen hetkeksi saranastaan. Wile E. osoittaa huolestuneena ja näyttää "EGAD"-merkkiä, sitten "!!!"-merkkiä. Hän pudottaa ne ja miettii uutta suunnitelmaansa.1. Wile E. piiloutuu viemärikaivoon, ja kun Road Runner kulkee hänen ylitseen, hän ponnahtaa ulos ja ampuu kiväärillä. Luoti ja Road Runner näytetään hitaassa ajassa, ja luoti lähestyy lintua puolen ruumiinpituuden päähän. Sitten Road Runner kääntyy huomatakseen uhan, päästää äänimerkin ja vaihtaa supernopeuteen. Luoti jarruttaa hämmentyneenä ja putoaa maahan. Wile E. nostaa sen ylös, ja sitten se räjähtää. Toisen kallioseinämän takana (täysin erilaisissa aavikkomaisemissa) Wile E. patsastelee, kunnes hän keksii uuden suunnitelman. 2. Wile E. hyppää tielle "1 sheet ACME Triple Strength BATTLESHIP STEEL ARMOR PLATE" eteensä; tämäkään ei pysty estämään Road Runneria ryntäämästä sen läpi. Kojootti tuijottaa hämmentyneenä syntynyttä reikää, josta näkyy vain maisema hänen takanaan, jossa hänen ruumiinsa osien pitäisi loogisesti olla, ja kävelee sitten pois tieltä ilmeisen hädissään massiivisesta vammasta, jonka hän ilmeisesti kärsi. 3. Kun Road Runner herkuttelee, kojootti laittaa sytytetyn dynamiittitikun kalastussiiman päähän ja heittää sen ulos. Se laskeutuu Road Runnerin viereen, mutta kimpoaa ja vierii sitten suuren lohkareen alle, jolloin lohkare lentää ja lopulta putoaa Kojootin päälle. 4. Wile E. pukeutuu sitten Batman-asuun ja sukeltaa jyrkänteeltä alas. Lopulta hän saa vetoapua juuri ennen putoamista piikkikivien päälle ja lentää sitten ympyrää ilmassa. Hän jatkaa lentämistä suorassa linjassa, huomaamattaan, kunnes hän törmää valtavaan vuorenrinteeseen. Siivet jäävät kiinni kallioon, ja kojootti jää krapuloimaan ilmaan, kunnes se iskeytyy maahan. Tätä kohtausta käytettiin uudelleen (selostuksen kera) vuonna 1962 ilmestyneessä elokuvassa Adventures of the Road Runner. 5. Kojootti istuu korkealla oksalla, jonka päässä on ACME-kuminauhan päähän kiinnitetty alasin. Kojootti ei kuitenkaan pysty pitämään kiinni tarpeeksi kauan, vaan hänen jalkansa hankaavat oksaa, ja hän sinkoutuu suoraan maahan alasin kanssa. Sitten kuminauha aktivoituu uudelleen ja heittää hänet toisen kerran suoraan oksaan. 6. Nyt Wile E. kiinnittää dynamiittikepin teleskooppilaitteen päähän tuhotaakseen Road Runnerin kaukaa. Sen sijaan, että keppi laukaistaisiin kohti Road Runneria, laite kuitenkin tyrmää hänet takaperin kallioseinämään. Tämän jälkeen dynamiitti vedetään kuoppaan ja räjähtää jälleen Kojootin päällä. 7. Wile E. askartelee suuren "STOP!" -merkin. SILTA POIS!" -kyltin ja maalaa sitten kankaalle maiseman, jossa silta katkeaa (vaikka se ei sovi taustaan). Road Runner räjähtää kankaan kulman läpi ja jatkaa matkaa tien läpi, kun taas Kojootti tulee esiin piilopaikastaan kyltin takaa ja kärsii maalatun maiseman vaikutuksista yrittäessään juosta sen läpi. Tämä on käänteinen käänne tavanomaisesta gagista, jossa Road Runner voi yleensä "hypätä maalaukseen", kun taas Wile E. ei voi.8. Kojootti miinoittaa sitten sillan TNT:llä ja odottaa odottavasti sytyttimen takana. Valitettavasti sytytin ei aktivoidu heti, vaan kytkin pysyy yksinkertaisesti pystyssä. Wile E. astuu päälle, vetää ja iskee kytkimen maahan ennen kuin juoksee sillalle jatkamaan takaa-ajoa. Pian sen jälkeen, kun hän on tehnyt tämän, ohjain kuitenkin lopulta aktivoituu ja räjäyttää sillan, jolla Kojootti on edelleen. 9. Kojootti askartelee ACME-raudan ohjaustangoista ja ACME-suihkumoottorista hätävara-suihkupyörän, joka lähtee liikkeelle ilman omistajaansa (takaa-ajokohtauksen aikana soi Powerhouse). Wile E. tarttuu sen päähän ja onnistuu haparoimaan tiensä suihkupyörän päälle. Hän pysyy Road Runnerin vauhdissa vuorenrinnettä pitkin ja jyrkänteelle. Hetken aikaa näyttää siltä, että lintu on loukussa. Sitten Road Runner kuitenkin toistaa aiemman liikkeensä ja tekee U-käännöksen jyrkänteen reunalla, kun taas kojootti lentää jyrkänteeltä pois yrittäessään säätää linjaansa törmätäkseen vihollisensa kanssa. (Ajoneuvo törmää keskelle Road Runnerin savupilveä.) Vielä ilmassa Wile E. sammuttaa virran ja katsoo taaksepäin, kun pyörä pysähtyy juuri ennen turvaan pääsyä. Road Runner on tällä istuimella ja piippaa saadakseen vastustajansa huomion. Wile E. on selvästi vihainen, mutta kun Road Runner osoittaa alaspäin, kaikki hiljenee, kun Wile E. tajuaa kärsivänsä jälleen kerran painovoimasta. Hän menettää otteensa pyörästä ja syöksyy kohti maata. Nolostunut Kojootti rikkoo neljännen seinän pitämällä kädessään kylttiä, jossa kysytään: "Mitä jos lopetettaisiin tämä sarjakuva ennen kuin osun?". Hänen toiveensa toteutuu; kun iiris alkaa sulkeutua, Wile E. nostaa ylös toisen kyltin, jossa lukee "KIITOS", ja sarjakuva päättyy kokonaan.</w:t>
      </w:r>
    </w:p>
    <w:p>
      <w:r>
        <w:rPr>
          <w:b/>
        </w:rPr>
        <w:t xml:space="preserve">Tulos</w:t>
      </w:r>
    </w:p>
    <w:p>
      <w:r>
        <w:t xml:space="preserve">Kuka lentää jyrkänteeltä?</w:t>
      </w:r>
    </w:p>
    <w:p>
      <w:r>
        <w:rPr>
          <w:b/>
        </w:rPr>
        <w:t xml:space="preserve">Esimerkki 2.1042</w:t>
      </w:r>
    </w:p>
    <w:p>
      <w:r>
        <w:t xml:space="preserve">Mae Coleman ja Jack Perry ovat naimaton pariskunta, joka asuu yhdessä (aikakauden jargonilla sanottuna "elää synnissä") ja myy marihuanaa. Mae myy marihuanaa mieluummin ikäisilleen asiakkaille, kun taas Jack myy kasvia nuorille teineille. Ralph Wiley, psykoottinen entinen opiskelija, josta on tullut diileritoveri (ja elokuvan mukaan narkomaani), ja Blanche auttavat Jackia myymään kannabista opiskelijoille. Blanche ja Ralph kutsuvat nuoret opiskelijat Bill Harperin ja Jimmy Lanen Maen ja Jackin asuntoon. Jimmy vie Billin juhliin. Siellä Jackilta loppuu ruoho. Jimmy, jolla on auto, vie hänet hakemaan lisää. Saavuttuaan Jackin pomon "päämajaan" hän nousee ulos ja Jimmy pyytää häneltä savuketta. Jack antaa hänelle jointin. Myöhemmin, kun Jack palaa alas ja nousee autoon, Jimmy ajaa vaarallisesti pois ja ajaa matkan varrella autollaan jalankulkijan päälle. Muutamaa päivää myöhemmin Jack kertoo Jimmylle, että jalankulkija kuoli vammoihinsa. Jack suostuu pitämään Jimmyn nimen poissa jutusta edellyttäen, että Jimmy suostuu "unohtamaan, että hän on koskaan ollut Maen asunnossa". Jimmy todellakin välttyy rikoksensa seurauksilta, mikä on harvinaista elokuvassa.Ralph pidätetään Jackin murhasta.Bill aloittaa suhteen Blanchen kanssa. Mary, Jimmyn sisko ja Billin tyttöystävä, menee Maen asunnolle etsimään Jimmyä ja ottaa Ralphilta sätkän, jota hän luulee tavalliseksi savukkeeksi. Kun Mary kieltäytyy Ralphin lähentelystä, mies yrittää raiskata hänet. Bill tulee ulos makuuhuoneesta harrastettuaan seksiä Blanchen kanssa ja näkee hallusinaatioita, että Mary strippaa Ralphille. Hän hyökkää Ralphin kimppuun. Kun nämä kaksi tappelevat, Jack yrittää katkaista riidan lyömällä Billiä aseensa perällä. Ase laukeaa ja Mary saa kuolettavan laukauksen. Jack laittaa aseen tajuttoman Billin käteen ja herättää hänet. Bill näkee aseen kädessään ja uskottelee, että hän on tappanut Maryn. Diileriryhmä piileskelee jonkin aikaa Blanchen asunnossa, kun Billin oikeudenkäyntiä käydään. Järjensä menettänyt Ralph haluaa kertoa poliisille, kuka todella on vastuussa Maryn kuolemasta. Elokuvassa Ralphin mielenvikaisuuden syyksi luetaan marihuanan käyttö.Pomoaan neuvoa kysyessään Jack saa käskyn ampua Ralphin, jotta tämä pitää suunsa kiinni. Sillä välin asunnossa Blanche tarjoutuu soittamaan Ralphille pianomusiikkia, jotta hän ei ajattelisi mitään. Molemmat ovat hyvin pilvessä, ja Ralph kehottaa Blanchea soittamaan nopeammin. Blanche lisää soittonopeuttaan suorastaan sarjakuvamaisen nopeaksi yhdessä elokuvan kuuluisimmista ja yliampuvimmista kohtauksista. 9. Jack ilmestyy paikalle, ja Ralph aistii heti, että Jack haluaa tappaa hänet, joten hän hakkaa Jackin kuoliaaksi. Poliisi pidättää Ralphin, Maen ja Blanchen. Mae puhuu ja rikollisjengi kootaan yhteen. Blanche selittää, että Bill oli syytön ja hänet vapautetaan. Blanchea pidetään sen jälkeen todistajana Ralphia vastaan, mutta sen sijaan, että hän todistaisi Ralphia vastaan, hän hyppää ikkunasta ja putoaa kuolemaan. Ralph laitetaan mielisairaalaan "loppuelämäkseen". Maen lopullinen kohtalo on määrittelemätön." Elokuvan tarina kerrotaan sulkeissa lukion rehtorin, tohtori Alfred Carrollin vanhempainyhdistyksen kokouksessa pitämässä luennossa. Elokuvan lopussa hän kertoo vanhemmille, joille hän on puhunut, että hänen kuvaamiensa kaltaiset tapahtumat tulevat todennäköisesti toistumaan, ja osoittaa sitten satunnaisia vanhempia yleisössä ja varoittaa, että "seuraava tragedia voi olla tyttärenne ... tai poikanne ... tai teidän tai teidän ..." ennen kuin hän osoittaa suoraan kameraan ja sanoo painokkaasti "... tai SINUN!" sanojen "KERTOKAA LAPSILLEENNE" ilmestyessä ruudulle.</w:t>
      </w:r>
    </w:p>
    <w:p>
      <w:r>
        <w:rPr>
          <w:b/>
        </w:rPr>
        <w:t xml:space="preserve">Tulos</w:t>
      </w:r>
    </w:p>
    <w:p>
      <w:r>
        <w:t xml:space="preserve">MITÄ SANOJA NÄYTÖLLÄ NÄKYY ?</w:t>
      </w:r>
    </w:p>
    <w:p>
      <w:r>
        <w:rPr>
          <w:b/>
        </w:rPr>
        <w:t xml:space="preserve">Esimerkki 2.1043</w:t>
      </w:r>
    </w:p>
    <w:p>
      <w:r>
        <w:t xml:space="preserve">Elokuva alkaa, kun Katey (Romola Garai) kertoo, miten hän päätyi Havannaan, ja taustalla on montaasi postikorteista ja Havannan nähtävyyksistä. Hänen isänsä, äitinsä ja siskonsa matkustavat hänen kanssaan autossa hienoon hotelliin. Katey selittää, että Castro johtaa vallankumousta Kuuban nykyistä hallitusta vastaan, mutta kaikki hotellissa vaikuttavat rauhallisilta. Hotellin uima-altaalla Katey löytää siskonsa istumasta muiden amerikkalaisten kanssa, joiden joukossa on James (Jonathan Jackson), joka esittäytyy hänen isänsä pomon pojaksi. Tässä vaiheessa tarjoilija Javier (Diego Luna) saapuu juomien kanssa, ja Katey kaataa vahingossa tarjottimen. Yksi tytöistä haukkuu häntä halventavasti ja käskee häntä hakemaan lisää juomia. Katey tuntee olonsa pahaksi ja yrittää puhua Javierille, mutta tämä ei ole kiinnostunut." Katey katsoo elokuvaa, jossa hänen äitinsä ja isänsä tanssivat, ja toivoo olevansa yhtä hyvä kuin he olivat. Hän ja hänen isänsä tanssivat hieman. Seuraavana päivänä luokassa Kateya pyydetään lukemaan ääneen Odysseuksesta, ja se on kohta, joka kertoo rakkaudesta ja intohimosta (ennakko-odotus!). Tunnin jälkeen James pyytää Kateya juhliin country clubille, ja Katey suostuu. Kävellessään koulusta kotiin Katey näkee Javierin tanssivan katujuhlissa, ja hän tarjoutuu saattamaan Kateyn kotiin. He pysähtyvät kuuntelemaan katubändiä, ja poliisi ilmestyy paikalle ja pysäyttää Javierin, kun Katey juoksee karkuun.Seuraavana päivänä Katey kokeilee joitakin näkemänsä tanssiliikkeitä. Javier näkee hänet ja pyytää häntä tulemaan katsomaan oikeita tanssijoita lauantai-iltana, mutta Katey sanoo olevansa jo menossa country-klubille. Javier suuttuu ja lähtee.Katey pukeutuu juhliin yhteen kotiapulaisensa seksikkääseen mekkoon ja tekee vaikutuksen Jamesiin. Katey suostuttelee hänet viemään hänet kuubalaiselle klubille, jossa Javier tanssii naisten kanssa. Javier tanssii Kateyn kanssa Jamesin istuessa baaritiskillä. Pian Javierin veli puhuttelee häntä ja kertoo, että he aikanaan potkaisevat amerikkalaiset pois Kuubasta. Javier tulee paikalle ja riitelee veljensä kanssa. James vie Kateyn takaisin autolle ja yrittää vietellä hänet, mutta Katey kieltäytyy ja karkaa. Katey palaa takaisin klubille ja Javier suostuu saattamaan hänet kotiin.Seuraavana päivänä Katey kävelee käynnissä olevan tanssitunnin ohi ja näkee Patrick Swayzen (gasp!) opettavan sitä. Hän kysyy, haluaako kukaan osallistua suureen tanssikilpailuun, ja tanssii sitten Kateyn kanssa hetken aikaa. Katey nappaa tanssiesitteen. Kävellessään uima-altaalle James pyytää häneltä anteeksi ja kertoo sitten, että Kateyn sisko näki Javierin hänen kanssaan ja sai potkut. Katey riitelee siskonsa kanssa ja lähtee etsimään Javieria. Hän on nyt töissä puusepänliikkeessä veljensä kanssa. Katey pyytää Kateya osallistumaan tanssikilpailuun kanssaan, mutta Katey kieltäytyy. Samaan aikaan käy ilmi, että Javierin veli auttaa vallankumouksellisia. seuraavana päivänä Javier ilmestyy Kateyn kouluun ja suostuu osallistumaan tanssikilpailuun Kateyn kanssa. He alkavat opettaa toisilleen tanssiliikkeitä, ja Javier vakuuttaa Kateyn "tuntemaan musiikin". He harjoittelevat koko ajan, Katey tanssii lisää Patrick Swayzen (gasp!) kanssa, kunnes on tanssi-ilta. He tanssivat muiden parien kanssa tanssilattialla ja heidät valitaan jatkoon seuraavalle kierrokselle. Kateyn vanhemmat kuitenkin paheksuvat hänen suhdettaan Javieriin, mutta Katey tekee sovinnon heidän kanssaan. Kilpailun viimeisen kierroksen iltana, kun Katey ja Javier ovat tanssilattialla, Javier näkee veljensä ja joitakin tarjoilijoiksi naamioituneita vallankumouksellisia, ja pian poliisi yrittää pidättää heidät. Kilpailu keskeytyy, kun kaikki pakenevat klubilta, ja Javierin on pelastettava veljensä poliisilta. Javier ja hänen veljensä puhuvat siitä, miten he kaipaavat isäänsä, sitten he kuulevat, että Batista on paennut maasta, ja liittyvät juhliin. myöhemmin Javier tulee hotellille ja löytää Kateyn. Hän vie Kateyn rannalle ja he tanssivat vaakamamboa. Seuraavana päivänä Kateyn vanhemmat kertovat Kateylle, että he lähtevät Kuubasta, ja Katey viettää viimeisen yön Javierin kanssa. He menevät kuubalaiselle klubille, jossa he tanssivat ensimmäisen kerran, ja lattia on heidän. Kateyn perhe on paikalla katsomassa häntä, ja Katey kertoo, ettei hän tiedä, milloin hän näkee Javierin uudelleen, mutta tämä ei ole viimeinen kerta, kun he tanssivat yhdessä.</w:t>
      </w:r>
    </w:p>
    <w:p>
      <w:r>
        <w:rPr>
          <w:b/>
        </w:rPr>
        <w:t xml:space="preserve">Tulos</w:t>
      </w:r>
    </w:p>
    <w:p>
      <w:r>
        <w:t xml:space="preserve">Mikä viehätti Jamesia Kateyssä heidän ensitapaamisessaan?</w:t>
      </w:r>
    </w:p>
    <w:p>
      <w:r>
        <w:rPr>
          <w:b/>
        </w:rPr>
        <w:t xml:space="preserve">Esimerkki 2.1044</w:t>
      </w:r>
    </w:p>
    <w:p>
      <w:r>
        <w:t xml:space="preserve">Tarina kertoo Micky O'Neillin (Dunbar) yrityksestä elvyttää liverpoolilaisen yökerhonsa onnea lupaamalla asiakkailleen, että hän tuottaa Josef Locken. Useiden epäonnisten varausten jälkeen (joista merkittävin on Sinatraa imitoiva Franc Cinatra) Micky varaa salaperäisen Mr. X:n, joka vaatii, ettei häntä voi varata Jo Locken nimellä, koska siitä seuraisi väistämättä oikeudellisia ongelmia. Epämääräinen Locke lähti Englannista 1950-luvulla välttääkseen veroja ja jätti jälkeensä "kauneuskuningattaren, Jaguar-urheiluauton ja rotukarjalaisen dalmatialaisen, jotka kaikki haikailivat". O'Neillin henkilökohtainen ja ammatillinen elämä jäävät raunioiksi, kun kauneuskuningatar Kathleen Doyle paljastaa hänen herra X:nsä huijariksi. O'Neill palaa Irlantiin löytääkseen ainoan oikean Josef Locken ja tuodakseen hänet takaisin.</w:t>
      </w:r>
    </w:p>
    <w:p>
      <w:r>
        <w:rPr>
          <w:b/>
        </w:rPr>
        <w:t xml:space="preserve">Tulos</w:t>
      </w:r>
    </w:p>
    <w:p>
      <w:r>
        <w:t xml:space="preserve">Kenet Micky oikeastaan varaa?</w:t>
      </w:r>
    </w:p>
    <w:p>
      <w:r>
        <w:rPr>
          <w:b/>
        </w:rPr>
        <w:t xml:space="preserve">Esimerkki 2.1045</w:t>
      </w:r>
    </w:p>
    <w:p>
      <w:r>
        <w:t xml:space="preserve">Tarina on kolmiodraama, jossa on mukana kaksi lapsuuden Alabaman rakastavaisia, jotka menivät naimisiin mutta vieraantuivat toisistaan, Jake Perry ja Melanie Smooter (Lucas ja Witherspoon), sekä Melanien kahdeksan kuukauden poikaystävä Andrew Hennings (Dempsey).Elokuva alkaa Alabaman rannalla ukkosmyrskyn aikana, kun kaksi lasta (10-vuotias Melanie ja Jake) jahtaavat toisiaan ja suutelevat, mutta salama iskee heihin. Sitten siirrytään nykypäivään, jossa Melanie on nyt menestyvä muotisuunnittelija New Yorkissa. Kun Melanie menee kihloihin New Yorkin pormestarin pojan Andrew'n kanssa, hän ilmoittaa, että hänen on palattava yksin kotiinsa Alabamaan kertoakseen siitä vanhemmilleen henkilökohtaisesti. Hänen yksityinen syynsä on vaatia avioeroa Jakesta. Hän ei ole kertonut Andrew'lle, että hän on yhä naimisissa. jake kieltäytyy eroamasta, kunnes eräänä iltana Melanie juo itsensä humalaan ja selittää kaikille baarissa oleville, että hän meni Jaken kanssa naimisiin, koska oli raskaana ja sai myöhemmin keskenmenon. Jake suuttuu hänelle ja vie hänet kotiin. Kun Melanie herää seuraavana aamuna, hänen sängyllään lojuvat Jaken allekirjoittamat avioeropaperit.Melanie saa tietää, että Jake oli aikoinaan lähtenyt New Yorkiin etsimään Melaniea, koska hän rakasti häntä yhä. Sinä iltana hän menee hautausmaalle hyvästelemään vanhan pesukarhukoiransa Karhun. Jake ilmestyy paikalle ja selittää, kuinka hän kertoi koiralle, että Melan katoaminen oli hänen syytään, ja he päätyvät puhumaan siitä, miksi avioliitto ei toiminut, heidän menettämästään lapsesta ja siitä, miksi Melan lähti. Jake siunaa Melanien hyvän elämän Andrew'n kanssa, mutta Melanie sanoo, ettei pysty siihen ja suutelee Jakea. Jake kuitenkin työntää hänet pois ja käskee häntä menemään kotiin." Seuraavana päivänä Andrew saapuu kaupunkiin. Jake tapaa hänet ja saa selville, että hän on Melanien sulhanen. Jake, joka tunnistautuu Melanien serkuksi, tuo Andrew'n Melanien luo. Andrew saa selville, että Melanie on yhä naimisissa Jaken kanssa, ja juoksee vihaisena pois.Melanie palaa vanhempiensa kotiin, jonne hänen isänsä astuu sisään Andrew'n kanssa. Andrew kertoo Melanialle, kuinka pahoillaan hän on ja kuinka hän haluaa yhä naimisiin Melanian kanssa. He päättävät pitää häät Alabamassa ja Andrew'n äiti tulee New Yorkista. Hääpäivänä, kun Andrew kävelee alttarille, hänen asianajajansa ilmestyy paikalle ja selittää, että Jake on allekirjoittanut avioeropaperit, mutta Andrew ei. Melanie päättää olla allekirjoittamatta papereita ja että hän ei halua mennä naimisiin Andrew'n kanssa, koska hän rakastaa edelleen Jakea, minkä Andrew ymmärtää. Melanie juoksee häistä etsimään Jakea, joka on samalla rannalla, jolla kymmenvuotias Jake oli vuosia sitten sanonut hänelle haluavansa naimisiin, "jotta voin suudella sinua milloin haluan." Melanie kertoo miehelle, ettei hän mennyt Andrew'n kanssa naimisiin, koska halusi olla hänen kanssaan, jotta voisi suudella häntä milloin haluaa. Kun Jake ja Melanie suutelevat, Wade, kaupungin sheriffi, keskeyttää heidät viemällä heidät takaisin Jaken äidin baariin, jossa kaikki heidän ystävänsä ja perheensä odottavat.</w:t>
      </w:r>
    </w:p>
    <w:p>
      <w:r>
        <w:rPr>
          <w:b/>
        </w:rPr>
        <w:t xml:space="preserve">Tulos</w:t>
      </w:r>
    </w:p>
    <w:p>
      <w:r>
        <w:t xml:space="preserve">Kuinka vanhoja lapset ovat?</w:t>
      </w:r>
    </w:p>
    <w:p>
      <w:r>
        <w:rPr>
          <w:b/>
        </w:rPr>
        <w:t xml:space="preserve">Esimerkki 2.1046</w:t>
      </w:r>
    </w:p>
    <w:p>
      <w:r>
        <w:t xml:space="preserve">Tämän artikkelin juonitiivistelmä voi olla liian pitkä tai liian yksityiskohtainen. Auta parantamaan sitä poistamalla tarpeettomia yksityiskohtia ja tekemällä siitä tiiviimpi. (Kesäkuu 2016) (Lue, miten ja milloin voit poistaa tämän mallin mukaisen viestin)Kanadassa kirjailija Yann Martel tapaa Pi Patelin, jonka elämäntarina olisi kuulemma hyvä aihe kirjalle. Pi kertoo tarinansa Yannille: Piin isä antaa hänelle nimen Piscine Molitor ranskalaisen uima-altaan mukaan. Pondicherryn yläasteella hän ottaa käyttöön nimen "Pi" (kreikkalainen kirjain, Ï) välttääkseen ääntävän lempinimen "Pissing Patel". Hänet kasvatetaan hinduksi ja kasvissyöjäksi, mutta 12-vuotiaana hän tutustuu ensin kristinuskoon ja sitten islamiin ja päättää seurata kaikkia kolmea uskontoa, koska hän "haluaa vain rakastaa Jumalaa". Hänen äitinsä tukee hänen haluaan kasvaa, mutta isä, rationalisti, yrittää käännyttää hänet. Piin perhe omistaa eläintarhan, ja Pi kiinnostuu eläimistä, erityisesti bengalintiikeristä nimeltä Richard Parker. Kun Pi pääsee vaarallisen lähelle Richard Parkeria, hänen isänsä pakottaa hänet todistamaan, kun tiikeri tappaa vuohen. 16-vuotiaana Pi ilmoittaa, että heidän on muutettava Kanadaan, jonne hän aikoo asettua ja myydä eläimet. Perhe varaa matkan eläinten kanssa japanilaiselle rahtialukselle. Myrskyn aikana laiva uppoaa, kun Pi on kannella. Hän yrittää löytää perheensä, mutta eräs miehistön jäsen heittää hänet pelastusveneeseen. Vapautettu seepra hyppää hänen mukanaan laivaan ja murtaa jalkansa laskeutuessaan. Laiva uppoaa, ja miehistö ja Pi perhe kuolevat. Pi näkee ilmeisesti eloonjääneen, mutta se osoittautuu Richard Parkeriksi, joka välttelee hänen pyrkimyksiään pitää hänet poissa veneestä. myrskyn jälkeen Pi herää pelastusveneessä seepran kanssa, ja pian hänen seuraansa liittyy eloonjäänyt oranki. Täplikäs hyeena ilmestyy pelastusveneen puolet peittävästä pressusta ja napsahtaa Piin kimppuun, mikä pakottaa hänet vetäytymään veneen päähän. Se tappaa seepran ja myöhemmin orangutanin. Richard Parker ilmestyy pressun alta, tappaa hyeenan ja yrittää tappaa Piin, minkä jälkeen hän vetäytyy takaisin suojaan useiksi päiviksi.Pi rakentaa kelluntaliiveistä pienen sidotun lautan, johon hän vetäytyy turvaan Richard Parkerilta. Huolimatta tappamista vastustavasta moraalisäännöstöstään hän alkaa kalastaa, minkä ansiosta hän voi elättää myös tiikerin. Kun tiikeri hyppää mereen metsästääkseen kaloja, Pi harkitsee antavansa sen hukkua, mutta auttaa sen lopulta takaisin veneeseen. Eräänä yönä ryhävalas karkaa veneen läheltä ja tuhoaa lautan ja sen tarvikkeet. Pi kouluttaa Richard Parkerin hyväksymään hänet veneeseen ja tajuaa, että tiikeristä huolehtiminen on myös itsensä hengissä pitämistä. viikkoja myöhemmin he kohtaavat toisiinsa liittyvien puiden muodostaman kelluvan saaren. Se on rehevä viidakko, jossa on syötäviä kasveja, makean veden altaita ja suuri populaatio merimetsoja, minkä ansiosta Pi ja Richard Parker voivat syödä ja juoda vapaasti ja saada voimia takaisin. Yöllä saari muuttuu vihamieliseksi ympäristöksi. Richard Parker vetäytyy pelastusveneeseen, kun taas Pi ja meerkatit nukkuvat puissa; vesialtaat muuttuvat happamiksi ja sulattavat niissä olevat kalat. Pi päättelee, että saari on lihansyöjä, kun hän löytää ihmishampaan, joka on upotettu kukkaan.Pi ja Richard Parker lähtevät saarelta ja saapuvat lopulta Meksikon rannikolle. Pi on surullinen siitä, ettei Richard Parker tunnusta häntä ennen kuin katoaa viidakkoon. Hänet pelastetaan ja tuodaan sairaalaan. Japanilaisen rahtialusyhtiön vakuutusasiamiehet haastattelevat häntä, mutta eivät usko hänen tarinaansa ja kysyvät, mitä "oikeasti" tapahtui. Hän kertoo toisenlaisen tarinan, jossa eläimet on korvattu haaksirikosta selvinneillä ihmisillä: oranki on hänen äitinsä, seepra on ystävällinen merimies ja hyeena on laivan raakalaismainen kokki. Tässä tarinassa Pi tappaa kokin ja syö tämän lihaa Meksikoon asti. Vakuutusasiamiehet eivät ole tyytyväisiä tähänkään tarinaan, mutta he lähtevät pois kuulustelematta Piitä enempää.Yann tunnistaa näiden kahden tarinan väliset yhtäläisyydet ja toteaa, että toisessa tarinassa Pi on tiikerin roolissa. Pi kysyy, kumpi tarina on kirjailijalle mieluisampi, ja Yann valitsee ensimmäisen tarinan, johon Pi vastaa: "ja niin se menee Jumalan kanssa". Vilkaisemalla vakuutusraportin kopiota Yann näkee, että myös vakuutusasiamiehet valitsivat ensimmäisen tarinan.</w:t>
      </w:r>
    </w:p>
    <w:p>
      <w:r>
        <w:rPr>
          <w:b/>
        </w:rPr>
        <w:t xml:space="preserve">Tulos</w:t>
      </w:r>
    </w:p>
    <w:p>
      <w:r>
        <w:t xml:space="preserve">Millainen eläin Richard Parker on?</w:t>
      </w:r>
    </w:p>
    <w:p>
      <w:r>
        <w:rPr>
          <w:b/>
        </w:rPr>
        <w:t xml:space="preserve">Esimerkki 2.1047</w:t>
      </w:r>
    </w:p>
    <w:p>
      <w:r>
        <w:t xml:space="preserve">Kirkon omistama talo myydään päiväkodin tarvitseman peruskorjauksen rahoittamiseksi. Pastori värvää kolme naista ottamaan projektin hoitaakseen: Birdie, Rose ja Elizabeth. Aluksi he haluavat palkata jonkun tekemään kaiken, mutta koska budjetti on rajallinen, he tajuavat, että se on tehtävä itse. Kun he remontoivat ränsistynyttä taloa, Elizabeth (Donna Mills) huomaa, että hänen avioliittonsa on ohi, Birdie (Pam Grier) käsittelee miehensä eläkkeelle jäämistä, ja Rose (Florence Henderson) selviytyy uutisesta, että hänen miehellään (Lance Henriksen) on todettu syöpä. He solmivat myös epätodennäköisiä ystävyyssuhteita paikallisen rautakaupan miesten ja pelottavan naapurinsa Juniorin kanssa.</w:t>
      </w:r>
    </w:p>
    <w:p>
      <w:r>
        <w:rPr>
          <w:b/>
        </w:rPr>
        <w:t xml:space="preserve">Tulos</w:t>
      </w:r>
    </w:p>
    <w:p>
      <w:r>
        <w:t xml:space="preserve">Miksi talo on myyty?</w:t>
      </w:r>
    </w:p>
    <w:p>
      <w:r>
        <w:rPr>
          <w:b/>
        </w:rPr>
        <w:t xml:space="preserve">Esimerkki 2.1048</w:t>
      </w:r>
    </w:p>
    <w:p>
      <w:r>
        <w:t xml:space="preserve">Elokuva alkaa, kun Leonard (Phoenix) kävelee Brooklynissa Sheepshead Bayn puroa ylittävää kävelysiltaa pitkin kuivapyykin kanssa, kun hän pudottaa vaatteet ja hyppää veteen itsemurhayrityksenä. Hän muuttaa mielensä ja nousee pintaan satunnaisen ohikulkijan auttamana. Kun Leonard kävelee kotiin vanhempiensa asunnolle ja hänen äitinsä näkee hänet tippuvan märkänä, käy selväksi, että hänellä on tunne-elämän ongelmia ja että hän on yrittänyt tappaa itsensä jo aiemmin.Vanhemmat kertovat hänelle, että mahdollinen liikekumppani ja hänen perheensä on kutsuttu illalliselle. Kun he saapuvat paikalle, Leonard saa selville, että hänet oli viritetty toisen perheen tyttären, Sandran (Shaw) kanssa. Hän tulee Sandran kanssa toimeen ja kertoo, kuinka hän oli ollut kihloissa useita vuosia aiemmin, mutta suhde katkesi, koska geneettinen neuvonta osoitti, etteivät hän ja hänen morsiamensa olisi voineet saada terveitä lapsia.Muutamaa päivää myöhemmin Leonard tapaa kerrostalonsa eteisessä uuden naapurin Michellen (Paltrow). Hän tuntee heti vetoa tyttöön ja viettää tämän kanssa aikaa ja lähtee ulos kaupungille tämän ja tämän ystävien kanssa. Hän saa selville, että Leonard tapailee naimisissa olevaa asianajotoimistonsa osakkuutta Ronaldia (Koteas). Myöhemmin Leonard tapaa Ronaldin ja Michellen illallisella hienostoravintolassa kaupungissa. Hän lähtee kotiin järkyttyneenä, mutta sitten Sandra yllättää hänet kotona, jossa he harrastavat seksiä. Seuraavana päivänä Leonard kertoo Michellelle, ettei halua enää tavata häntä, ja ryhtyy syvemmälle suhteeseen Sandran kanssa. jonkin ajan kuluttua häntä pyydetään kuvaamaan Sandran veljen bar mitsvaa. Sen jälkeen Michelle soittaa hänelle järkyttyneenä ja sanoo olevansa sairas. Hän vie Michellen sairaalaan, jossa Michelleä hoidetaan keskenmenon vuoksi. Hän ei ollut tiennyt olevansa raskaana. Sitten hän vie Michellen kotiin, ja kun hän puhuu Michellen kanssa, Ronald saapuu yllättäen paikalle. Leonard piiloutuu oven taakse sillä aikaa, kun Ronald pyytää Michelleltä anteeksi, ettei ollut tullut sairaalaan ja että hän oli lähdössä kahdeksi viikoksi Lontooseen matkalle. Michelle on kuitenkin hänelle vihainen ja lähettää hänet nopeasti pois. Sitten hän pyytää Leonardia lohduttamaan häntä ja hyväilemään hänen kättään, kunnes hän nukahtaa, minkä Leonard myös tekee. 2 viikkoa myöhemmin Michelle soittaa Leonardille ja tapaa hänet katolla. Hän kertoo Leonardille, että on purkanut suhteen Ronaldin kanssa ja lähtee San Franciscoon. Leonard sanoo Michelle, ettei hänen tarvitse lähteä, koska hän rakastaa Michelleä, ja he rakastelevat katolla. Myöhemmin Leonard suostuu lähtemään Leonardin kanssa seuraavana päivänä. Hän ostaa kaksi lippua netistä, ostaa kihlasormuksen ja pakkaa sitten matkalle. Seuraavan päivän keskipäivällä Sandran isä puhuu hänelle ja tarjoaa hänelle osakkuutta pian fuusioituvissa perheyrityksissä uskoen, että hän aikoo naida Sandran. seuraavana päivänä vanhempiensa uudenvuodenjuhlissa Leonard väistyy pihalle tapaamaan Michelleä, joka kertoo hänelle, ettei hän lähde San Franciscoon, koska Ronald oli jättänyt vaimonsa ja aikoo naida Sandran. Järkyttyneenä Leonard lähtee rannalle ilmeisesti tappamaan itsensä. Astuessaan mereen hän pudottaa hanskan, jonka Sandra oli ostanut hänelle aiemmin. Hän poimii hanskan, palaa juhliin ja Sandran nähdessään antaa tälle sormuksen.</w:t>
      </w:r>
    </w:p>
    <w:p>
      <w:r>
        <w:rPr>
          <w:b/>
        </w:rPr>
        <w:t xml:space="preserve">Tulos</w:t>
      </w:r>
    </w:p>
    <w:p>
      <w:r>
        <w:t xml:space="preserve">Kenelle Leonard kosi?</w:t>
      </w:r>
    </w:p>
    <w:p>
      <w:r>
        <w:rPr>
          <w:b/>
        </w:rPr>
        <w:t xml:space="preserve">Esimerkki 2.1049</w:t>
      </w:r>
    </w:p>
    <w:p>
      <w:r>
        <w:t xml:space="preserve">TV-uutisankkuri Lee Carter (Paula Prentiss) on yksi monista todistajista, jotka todistavat presidenttiehdokas senaattori Charles Carrollin (Bill Joyce) julkista murhaa Seattlen avaruusneulan huipulla. Revolverilla aseistautunutta tarjoilijaa ajetaan takaa, mutta hän kaatuu kuoliaaksi. Samaan aikaan toinen tarjoilija, joka on myös aseistettu, poistuu rikospaikalta huomaamatta. Kongressin erityiskomitea toteaa, että murha oli yksinäisen ampujan tekosia.Kolme vuotta myöhemmin Carter vierailee entisen poikaystävänsä ja kollegansa, sanomalehtitoimittaja Joe Fradyn (Warren Beatty) luona. Lee kertoo Fradylle, että hänen mielestään salamurhaan liittyy enemmän kuin tuolloin kerrottiin. Kuusi Carrollin salamurhan silminnäkijöistä on sittemmin kuollut, joten hän pelkää olevansa seuraava. Frady ei ota häntä vakavasti. Carter löydetään pian kuolleena, ja poliisi arvioi hänen kuolemansa joko vapaaehtoiseksi tai vahingossa tapahtuneeksi huumeiden yliannostukseksi.Carterin johtolankoja tutkiessaan Frady lähtee Salmontailin pikkukaupunkiin, jonka sheriffi L.D. Wicker (Kelly Thordsen) yrittää vangita hänet padon alle, kun tulvaportit ovat avautumassa. Frady pääsee täpärästi pakoon, mutta sheriffi hukkuu. Frady löytää seriffin talosta tietoja Parallax Corporationista ja saa tietää, että sen todellinen liiketoiminta on poliittisten salamurhaajien värvääminen.Kun Frady on haastattelemassa Carrollin entistä avustajaa Austin Tuckeria (William Daniels) Tuckerin veneellä, pommi räjähtää. Frady selviää hengissä, mutta hänen uskotaan kuolleen. Hän päättää hakeutua Parallaxiin tekaistulla henkilöllisyydellä. Jack Younger (Walter McGinn), Parallaxin virkamies, vakuuttaa Fradylle, että hän on juuri sellainen mies, josta he ovat kiinnostuneita. Frady hyväksytään koulutukseen Los Angelesiin, jossa hän katsoo diaesityksen, jossa positiiviset mielikuvat yhdistetään negatiivisiin tekoihin. Frady tunnistaa Parallaxin miehen Tuckerin näyttämästä valokuvasta: Parallaxin salamurhaaja oli tarjoilijana Space Needle -ravintolassa sinä päivänä, kun senaattori Carroll murhattiin. Hän näkee, kuinka Parallax-murhaaja hakee auton takakontista salkun, ajaa lentokentälle ja kirjaa sen säilöttynä matkatavarana lentokoneeseen (Globe Airlinesin Boeing 707 -suihkukoneeseen). Frady nousee koneeseen. Hän huomaa koneessa olevan senaattorin, mutta ei Parallaxin miestä, joka on lentokentän katolla katsomassa koneen nousua. Frady kirjoittaa varoituksen "Tässä koneessa on pommi" lautasliinaan ja sujauttaa sen juomatarjoilukärryyn. Varoitus löydetään, ja kone palaa Los Angelesiin. Matkustajat evakuoidaan hetkeä ennen kuin pommi räjähtää kameran ulkopuolella.Fradyn yleensä skeptinen päätoimittaja Bill Rintels (Hume Cronyn) kuuntelee salaa nauhoitettua nauhaa keskustelusta, jonka Frady kävi Jack Youngerin kanssa. Rintels laittaa sen kirjekuoreen, ilmeisesti muiden vastaavien nauhojen joukkoon. Naamioitunut Parallaxin salamurhaaja tuo Rintelsin toimistoon kahvia ja ruokaa. Rintels myrkytetään ja nauhat katoavat.Frady seuraa Parallaxin kumppaneita senaattori George Hammondin (Jim Davis) poliittisen tilaisuuden kenraaliharjoituksiin. Frady piiloutuu salin käytäville tarkkailemaan Parallaxin agentteja, jotka esiintyvät turvallisuushenkilöstönä. Frady tajuaa liian myöhään, että hänet on lavastettu syntipukiksi. Kun Hammond ajaa golfkärryllä salin lattian poikki, näkymätön kiväärimies ampuu häntä selkään ja tappaa hänet. Frady yrittää tämän jälkeen paeta, mutta alhaalla olevat havaitsevat hänet katukäytävällä. Parallaxin miehet hyökkäävät, mutta Frady piiloutuu. Kun Frady sitten juoksee avoinna olevalle uloskäytävälle, Parallaxin agentti astuu siitä sisään ja tappaa Fradyn haulikolla, jälleen kameran ulkopuolella.Kuusi kuukautta kestäneiden tutkimusten jälkeen sama komitea, joka oli päättänyt, että yksinäinen ampuja tappoi senaattori Carrollin, raportoi nyt, että Frady tappoi senaattori Hammondin yksinään harhaanjohtavasta isänmaallisuuden tunteesta ja vainoharhaisesta uskomuksesta, että senaattori yritti tappaa hänet. Lisäksi komitea toivoo, että heidän tuomionsa lopettaa poliittiset salamurhien salaliittoteoriat. He eivät vastaa lehdistön kysymyksiin.</w:t>
      </w:r>
    </w:p>
    <w:p>
      <w:r>
        <w:rPr>
          <w:b/>
        </w:rPr>
        <w:t xml:space="preserve">Tulos</w:t>
      </w:r>
    </w:p>
    <w:p>
      <w:r>
        <w:t xml:space="preserve">Kenelle poliittinen tilaisuus on tarkoitettu?</w:t>
      </w:r>
    </w:p>
    <w:p>
      <w:r>
        <w:rPr>
          <w:b/>
        </w:rPr>
        <w:t xml:space="preserve">Esimerkki 2.1050</w:t>
      </w:r>
    </w:p>
    <w:p>
      <w:r>
        <w:t xml:space="preserve">Elokuvan ensimmäisessä kohtauksessa päähenkilö Yong-ho (Sol Kyung-gu) nähdään pukuun pukeutuneena kohtaamassa jotain, joka näyttää jälleennäkemisen juhlalta ja joka järjestetään joen rannalla, jonka yli kulkee rautatiesilta. Hän on äärimmäisen psykologisen trauman tilassa. Hänet tunnistetaan jälleennäkemisen juhlijoiden ryhmässä, joka yrittää rauhoittaa häntä ja ottaa hänet mukaan laulamaan karaokelauluja, jotta hän rentoutuisi. Yong-ho käyttäytyy hyvin häiriintyneesti, ja tämä käytös järkyttää jälleennäkemisryhmää täysin. Sen jälkeen hän pääsee korkealle rautatiesillalle. Yksi jälleennäkemisryhmän jäsenistä juoksee rautatiesillalle ja pyytää häntä tulemaan alas. Yong-ho odottaa vastaantulevaa junaa, ja hetkeä ennen kuolemaansa hän huutaa sanat "Haluan palata takaisin." Elokuvassa seurataan Yong-hon elämää taaksepäin alkaen hänen elämänsä viimeisimmistä tapahtumista ennen itsemurhaa ja palataan ajassa taaksepäin hänen nuoren aikuisikänsä aikaisempiin vaiheisiin.Lähimenneisyydessä Yong-ho asuu tilapäisessä talossa valtatien reunalla, ja saamme tietää, miten hän on päätynyt tähän tilanteeseen muun muassa menettämällä rahaa pörssissä, joutumalla liikekumppaninsa huijaamaksi ja eroamalla vaimostaan. Täällä hänen luonaan vierailee tuntematon mies, joka pyytää häntä vierailemaan tämän tuntemattoman miehen kuolemansairaan vaimon luona, koska tämä oli tämän viimeinen pyyntö. Tämä nainen, kuten meille aikanaan selviää, oli Yong-hon todellinen rakkaus vuosia aiemmin, ja hän lähetti hänelle piparminttuja, kun Yong-ho oli sotilas armeijassa.Elokuvassa käydään läpi Yong-hon elämää: hän oli menestyvä liikemies, mutta uskoton aviomies, jonka vaimo petti häntä, hän oli aiemmin julma poliisi ja piittaamaton aviomies raskaana olevalle vaimolle, ja sitten näemme, miten hänestä ei alun perin ollutkaan brutaaliksi poliisiksi, mutta hän tarvitsi sitä ja niinpä hänestä tuli poliisi, ja sitten hän hylkäsi tosirakkautensa ja lähenteli toista naista (josta tuli hänen tuleva puolisonsa) seksuaalisesti, siihen, että hän on pelokas ja hyödytön sotilas, jota ammutaan ja joka tahattomasti tappaa naisopiskelijan sotilaallisen rynnäkön aikana, ja siihen, että hän on ollut opiskelija, joka haluaa valokuvaajaksi ja joka on juuri tavannut tosirakkautensa (tulevan kuolemansairaan naisen), saman joen varrella, jossa hän myöhemmin tapaa jälleennäkemisjuhlien osanottajat ja jossa hän päättää tehdä itsemurhan.Elokuva seuraa elämänpolkua, kuinka Yong-ho kulkee nuoruuden viattomuudesta, kauneudesta ja rakkaudesta ilkeäksi, julmaksi ja vihamieliseksi mieheksi ja ennen kaikkea itsevihaksi, ja tämä kaikki kuvataan käänteisesti.</w:t>
      </w:r>
    </w:p>
    <w:p>
      <w:r>
        <w:rPr>
          <w:b/>
        </w:rPr>
        <w:t xml:space="preserve">Tulos</w:t>
      </w:r>
    </w:p>
    <w:p>
      <w:r>
        <w:t xml:space="preserve">Mitä Yong-hon rakkaus lähetti hänelle, kun hän oli sotilas?</w:t>
      </w:r>
    </w:p>
    <w:p>
      <w:r>
        <w:rPr>
          <w:b/>
        </w:rPr>
        <w:t xml:space="preserve">Esimerkki 2.1051</w:t>
      </w:r>
    </w:p>
    <w:p>
      <w:r>
        <w:t xml:space="preserve">Gopal (Sivaji Ganesan) on rikas liikemies, joka on matkalla risteilyaluksella Singaporesta Intiaan. Hän tapaa Lathan (Saroja Devi), toisen matkustajan, jonka mukana on hänen isänsä Ramadurai (V. K. Ramasamy). Gopal ja Latha huomaavat pitävänsä toisistaan, joten Gopal kutsuu heidät majoittumaan palatsimaiseen kartanoonsa Ootyyn, minkä he hyväksyvät. Eräänä päivänä Latha huomaa, että Gopal kiihtyy aina kun hän näkee lähestyvän junan ja kysyy sen syytä. Gopal selittää, että syynä on hänen ensimmäinen vaimonsa.Takautumassa Gopal oli äitinsä menettämisen jälkeen vaeltanut surussaan päämäärättömästi Singaporessa. Yökerhossa hän tapaa laulaja Chitran (Sowcar Janaki). Hän ihastuu Chitraan ja he päättävät mennä naimisiin Chitran veljen Rajun (S. V. Ramadoss) läsnä ollessa. Mutta Chitra pettyy heti ensimmäisenä avioliittopäivänä, sillä Chitra tulee kotiin päihtyneenä, ja Chitran toistuvista pyynnöistä huolimatta hän ei juurikaan kunnioita perinteitä ja perhearvoja. Lopulta Gopalin isä (Dada Mirasi) kuolee sydänkohtaukseen nähtyään Chitran humalaisen käytöksen Gopalin syntymäpäivänä. Gopal yrittää hillitä Chitraa, mutta Chitra ärsyyntyy aina hänen teoistaan. Eräässä vaiheessa Chitra yrittää jättää hänet. Gopal rukoilee häntä muuttamaan päätöstään, mutta Chitra lähtee silti. Seuraavana päivänä Gopal kuulee, että Chitra oli kuollut junaradalla, ja tämä satuttaa häntä kovasti. Latha tuntee myötätuntoa Gopalia kohtaan ja hyväksyy hänen rakkautensa.Heidän kihlauksensa on sovittu, ja kun vastaanottoa järjestetään, sisään astuu nuori nainen, joka väittää olevansa Chitra, ja hänen mukanaan on hänen setänsä Rangan (M. R. Radha). Gopal sanoo, että nainen on huijari, mutta nainen ja hänen setänsä esittävät todisteita, jotka vakuuttavat jopa Gopalin poliisiystävän Kumarin (O. A. K. Thevar). Chitra ja Rangan alkavat häiriköidä, ja Gopal turhautuu peläten, että Latha saattaa jättää hänet, koska hänen "vaimonsa" on ilmaantunut. Useita päiviä myöhemmin Gopal paljastaa totuuden kaikille. Takautumassa Chitra oli valmis jättämään Gopalin, mutta Chitra löi häntä. Sydänsairaudesta kärsivä Chitra ei kestä läimäyksen aiheuttamaa loukkausta ja kuolee järkytykseen. Gopal tajuaa, että hän oli vahingossa tappanut vaimonsa. Välttääkseen pidätyksen ja suojellakseen perheensä kunniaa hän manipuloi murhan näyttämään itsemurhalta junaradalla ja keksii tarvittavat todisteet osoittaakseen, että Chitra teki itsemurhan. Näin Gopal pakenee murhasyytettä. Koska hän ei halua jatkaa asumista Singaporessa, hän lähtee laivalla Intiaan. tämän kuultuaan Latha ja Ramadurai paljastuvat Singaporen poliiseiksi, jotka tutkivat Chitran kuolemaa. Rangan on paikallinen tutkinnanjohtaja, ja Chitraa esittävä nainen on itse asiassa Ranganin avustaja Saroja. Yhdessä he lavastivat ansan saadakseen murhaajan tunnustuksen, koska muita pitäviä todisteita ei ollut. Latha tunnustaa masentuneelle Gopalille, että vaikka hän aluksi teeskenteli rakastavansa häntä, hänen hyvä luonteensa teki häneen vaikutuksen, ja hän todella rakastaa häntä; hän lupaa odottaa häntä, kunnes tämä palaa vankilatuomionsa päätyttyä. Gopal on helpottunut, mutta hänet silti pidätetään ja vangitaan.</w:t>
      </w:r>
    </w:p>
    <w:p>
      <w:r>
        <w:rPr>
          <w:b/>
        </w:rPr>
        <w:t xml:space="preserve">Tulos</w:t>
      </w:r>
    </w:p>
    <w:p>
      <w:r>
        <w:t xml:space="preserve">Mikä oli Gopalin vaimon nimi, jonka hän vahingossa tappoi?</w:t>
      </w:r>
    </w:p>
    <w:p>
      <w:r>
        <w:rPr>
          <w:b/>
        </w:rPr>
        <w:t xml:space="preserve">Esimerkki 2.1052</w:t>
      </w:r>
    </w:p>
    <w:p>
      <w:r>
        <w:t xml:space="preserve">John Kinsdale on harras perheenisä, joka työskentelee Naton tietokoneasiantuntijana Napolissa, Italiassa. Kun poliittiset terroristit tappavat koko hänen perheensä, John käyttää teknisiä taitojaan jäljittääkseen ja jahdatakseen kylmäverisiä murhaajia, jotka jatkavat amerikkalaisten ulkosuomalaisperheiden kohteeksi joutumista Italiassa. Murtautumalla hallituksen eri tietokoneisiin Kinsdale pystyy tunnistamaan epäillyt ja jopa ennustamaan heidän seuraavan hyökkäyksensä. Häntä yrittävät estää ottamasta lakia omiin käsiinsä paikallinen italialainen poliisitarkastaja, Yhdysvaltain armeijan komentaja sekä hänen kollegansa Mike MacAllister ja Janice. Mikään ei kuitenkaan voi estää Johnia toteuttamasta veristä, surumielistä kostoaan.</w:t>
      </w:r>
    </w:p>
    <w:p>
      <w:r>
        <w:rPr>
          <w:b/>
        </w:rPr>
        <w:t xml:space="preserve">Tulos</w:t>
      </w:r>
    </w:p>
    <w:p>
      <w:r>
        <w:t xml:space="preserve">Mitä poliittiset terroristit tekevät, että John saa heidät jäljittämään ja metsästämään heitä?</w:t>
      </w:r>
    </w:p>
    <w:p>
      <w:r>
        <w:rPr>
          <w:b/>
        </w:rPr>
        <w:t xml:space="preserve">Esimerkki 2.1053</w:t>
      </w:r>
    </w:p>
    <w:p>
      <w:r>
        <w:t xml:space="preserve">Elokuva on epälineaarinen kerronta, jossa Tomin ja Summerin suhteen 500 päivän aikana siirrytään eri päivien välillä. Tämä on lineaarinen tiivistelmä juonesta. 8. tammikuuta Tom Hansen tapaa Summer Finnin, pomonsa uuden assistentin. Tom on koulutukseltaan arkkitehti, mutta työskentelee kirjoittajana Los Angelesissa sijaitsevassa onnittelukorttiyrityksessä. Kun he huomaavat, että heillä on samanlainen musiikkimaku, he keskustelevat rakkauden laillisuudesta, johon Tom uskoo mutta Summer ei. Karaokeillan jälkeen Tomin ystävä ja työtoveri McKenzie paljastaa humalassa Tomin pitävän Summerista, minkä Tom vakuuttaa tapahtuvan vain "ystävinä", mihin Summer suostuu. Tästä huolimatta muutamaa päivää myöhemmin Summer suutelee Tomia yksityisesti töissä. Seuraavien kuukausien aikana Summer ja Tom lähentyvät toisiaan, vaikka Summer kertoo, ettei usko tosirakkauteen eikä halua poikaystävää.Tom näyttää Summerille lempipaikkansa kaupungissa, josta on näkymä useille hänen mieleisilleen rakennuksille, vaikka näkymää pilaavat parkkipaikat. Useiden kuukausien seurustelun jälkeen sekä Tomin ystävät että Rachel patistavat Tomia kysymään Summerilta, missä vaiheessa heidän suhteensa on, vaikka Summer torjuu tämän sanomalla, ettei sillä pitäisi olla väliä, jos he molemmat ovat onnellisia. Eräänä iltana Tom joutuu riitaan miehen kanssa, joka flirttailee Summerin kanssa, ja Tom ja Summer riitelevät ensimmäisen kerran. Vaikka heidän suhteensa syttyy uudelleen, Summer ei pysty tarjoamaan vakautta tai "asettamaan etikettiä" heidän suhteelleen. 290. päivänä Summer erottaa Tomin levykaupassa käydyn kiusallisen keskustelun jälkeen, jossa Summer ei vaikuta kiinnostuneelta Tomista. Vaikka Summer vakuuttaa Tomin olevan yhä hänen paras ystävänsä, Tom ei ota eroa hyvin vastaan, ja hänen ystävänsä soittavat hänen nuoremmalle siskolleen Rachelille rauhoitellakseen häntä.Summer irtisanoutuu työpaikastaan onnittelukorttiyrityksessä. Tomin pomo siirtää hänet lohdutusosastolle, sillä hänen masennuksensa ei sovi iloisempiin tapahtumiin. Tom osallistuu sokkotreffeille Alison-nimisen naisen kanssa. Treffit eivät suju hyvin, sillä hän viettää treffit valittaen Summerista, vaikka Alison kertoo Tomille, että Summer oli kertonut hänelle, ettei koskaan etsinyt suhdetta. Kuukausia myöhemmin Tom osallistuu työtoverinsa Millien häihin. Tomin tietämättä Summer osallistuu myös Millen häihin ja tapaa Tomin junassa matkalla sinne. Kahvittelun jälkeen he menevät yhdessä häihin, jossa he tanssivat yhdessä ja Summer nappaa kimpun. Summer kutsuu Tomin juhliin asunnolleen, kun he istuvat kotimatkalla vierekkäin, ja Summer nukahtaa Tomin olkapäälle. Tom osallistuu juhliin odottaen, että heidän suhteensa syttyy uudelleen, mutta sen sijaan hän ei juuri puhu Summerille ja viettää suurimman osan illasta yksin juoden, kunnes huomaa Summerin kantavan kihlasormusta. Tom lähtee pois, lähellä kyyneleitä. Hän vaipuu syvään masennukseen ja poistuu asunnostaan vain alkoholin ja roskaruoan takia. Muutaman päivän kuluttua hän palaa töihin krapulaisena, ja tunteenpurkauksen jälkeen hän irtisanoutuu työstään. Rachel kertoo Tomille, ettei hän usko Summerin olleen "se oikea" ja että hänen masennustaan pahentaa se, että hän muistelee vain positiivisia puolia heidän kokemuksestaan. Rachel kehottaa Tomia katsomaan taaksepäin, missä kaikki meni pieleen. Hän suuntautuu uudelleen arkkitehtuurin pariin, mihin Summer oli kehottanut häntä kuukausia sitten, tekee listan firmoista, kokoaa portfolion ja käy haastatteluissa. 488. päivänä Summer tapaa Tomin hänen suosikkipaikallaan kaupungissa, ja he juttelevat. Tom ilmaisee hämmennyksensä Summerin toiminnasta. Summer selittää, että Tom oli koko ajan oikeassa siinä, että tosirakkaus on olemassa, sillä hän löysi tulevan aviomiehensä näennäisen sattumanvaraisten tapahtumien kautta, ja sanoo, että tämä oli enemmän kuin sattumaa. Hän selittää myös, että hän löysi jonkun toisen, jota kohtaan hän tiesi tuntevansa jotain, mistä hän ei ollut koskaan ollut varma Tomin kanssa. Summer pitää Tomia kädestä kiinni. Hän sanoo olevansa iloinen nähdessään, että Tom voi hyvin. Lähtiessään Tom sanoo, että hän todella toivoo Summerin olevan onnellinen. 12 päivää myöhemmin, keskiviikkona 23. toukokuuta, Tom menee työhaastatteluun ja tapaa tytön, joka myös hakee samaa työpaikkaa. Hän huomaa, että tyttö jakaa hänen lempipaikkansa ja inhonsa parkkipaikkoja kohtaan. Juuri ennen haastattelua hän sopii treffit, joiden jälkeen hän käy tytön kanssa kahvilla. Tyttö kertoo, että hänen nimensä on Autumn.</w:t>
      </w:r>
    </w:p>
    <w:p>
      <w:r>
        <w:rPr>
          <w:b/>
        </w:rPr>
        <w:t xml:space="preserve">Tulos</w:t>
      </w:r>
    </w:p>
    <w:p>
      <w:r>
        <w:t xml:space="preserve">Mitä Tom näytti Summerille?</w:t>
      </w:r>
    </w:p>
    <w:p>
      <w:r>
        <w:rPr>
          <w:b/>
        </w:rPr>
        <w:t xml:space="preserve">Esimerkki 2.1054</w:t>
      </w:r>
    </w:p>
    <w:p>
      <w:r>
        <w:t xml:space="preserve">Blair näyttelee Shawnia, itsemurhaa suunnittelevaa pankin lainavirkailijaa. Hänellä on suhde pankin varapääjohtajan kanssa, joka on naimisissa; saatuaan tietää, että hänen vaimonsa on raskaana, hän menee katolle tappamaan itsensä. Sillä välin pankkiryöstäjät kaappaavat panssariauton. Kun poliisi saapuu paikalle estääkseen Shawnin hyppäämisen, yksi pankkiryöstäjistä jää vahingossa kiinni (Thompson). Poliisit keskeyttävät ryöstön, mutta yksi ryöstäjistä, Charlie Anders (Beesley), ottaa Shawnin panttivangiksi uhaten ampua hänet. He tekevät sopimuksen: Shawn auttaa miestä pakenemaan, jos tämä lupaa tappaa hänet sen jälkeen. runollisen oikeudenmukaisuuden nimissä pankin varapääjohtaja oli mukana ryöstössä, mutta hänet pidätetään. elokuva alkaa siitä hetkestä, kun Shawn ja Charlie hyppäävät veteen, ja hyppää sitten takaisin 24 tuntia aikaisempaan aikaan. Kohtauksissa, joissa Charlie ja Shawn piileskelevät hänen veneensä lähellä, näkyy, kuinka kello liikkuu taaksepäin.sivujuonet[muokkaa]Kaksi etsivää, nuori agentti Reed, jota näyttelee Lochlyn Munro, ja vanhempi agentti McGinley, jota näyttelee O'Neal Compton, yrittävät ratkaista tapausta. McGinleyn vaimo soittaa jatkuvasti nalkuttaakseen. Reed on erittäin perehtynyt itsemurhiin, koska hänen siskonsa tappoi itsensä. 2 ryöstäjää: nuori Billy, jota esittää Brendan Fehr, ja vanhempi Jason Thompson, jota esittää Tom Heaton. Thompson odottaa kuolemaa, joko riettaaseen elämään tai huonoon eturauhastulehdukseen. Thompson on se, joka kertoo poliisille, että kyseessä oli sisäpiirin mies.loppukohtaus[edit]Shawn ja Charlie nähdään rannalla Etelä-Amerikassa. Elävät unta, josta Charlie kertoo Shawnille aiemmin venekohtauksen aikana.</w:t>
      </w:r>
    </w:p>
    <w:p>
      <w:r>
        <w:rPr>
          <w:b/>
        </w:rPr>
        <w:t xml:space="preserve">Tulos</w:t>
      </w:r>
    </w:p>
    <w:p>
      <w:r>
        <w:t xml:space="preserve">Mistä pankin varapääjohtaja pidätettiin?</w:t>
      </w:r>
    </w:p>
    <w:p>
      <w:r>
        <w:rPr>
          <w:b/>
        </w:rPr>
        <w:t xml:space="preserve">Esimerkki 2.1055</w:t>
      </w:r>
    </w:p>
    <w:p>
      <w:r>
        <w:t xml:space="preserve">Tämän artikkelin juonitiivistelmä voi olla liian pitkä tai liian yksityiskohtainen. Auta parantamaan sitä poistamalla tarpeettomia yksityiskohtia ja tekemällä siitä tiiviimpi. (Syyskuu 2016) (Lue, miten ja milloin voit poistaa tämän mallin mukaisen viestin)Kun museoon yritetään ryöstää, djinniä sisältävä tuliopaali vapautuu vahingossa harhalaukauksesta. Yksi murtovarkaista, kaunis nuori nainen nimeltä Morgana Truscott (Holly Fields), varastaa jalokiven ja joutuu hylkäämään kumppaninsa paon aikana. Djinn pakenee ja tappaa jäljelle jääneen murtovarkaan, kun tämä vahingossa toivoo, ettei olisi koskaan syntynytkään. Kun poliisi astuu museoon, demoni viimeistelee muotoutumisensa täyteen kokoonsa ja paljastaa Djinnin (Andrew Divoff). Djinn antautuu poliisille ja hänet johdatetaan pois. sinä iltana Morgana nähdään nukkumassa hyvin levottomasti, hänen vasen kätensä roikkuu sängyn reunan yli. Sillä välin Demarest odottaa sellissä siirtoa vankilaan, jossa hän tappaa vankitoverinsa. Unissaan hän näkee välähdyksiä Djinnistä oikeassa muodossaan. Seuraavana päivänä Morgana menee kirkkoon tapaamaan kirkkoa hoitavaa pappia, miestä nimeltä Gregory (Paul Johannson) - Morganan entinen rakastaja ennen kuin hän löysi Jumalan ja liittyi pappeuteen.vankilassa Demarest jatkaa vankien ja muun henkilökunnan tappamista tarkoituksellisesti väärinymmärretyillä toiveilla, ja joutuu vastakkain Butzin (Rhino Michaels) ja hänen kahden kätyrinsä, Tiikerin veljesten (James Kim ja Simon Kim) kanssa. Butz johtaa vankilan kaikkia "maanalaisia liiketoimia" ja varoittaa Demarestia "ystävällisesti", että hän aikoo tarkkailla häntä." Morgana on hereillä aamuyöllä ja huutaa näkymättömälle piinaajalleen vaatien tietää, kuka hän on. Hän menee tietokoneensa ääreen ja tekee Internet-hakuja persialaisesta mytologiasta. Morgana lausuu ääniäänellä persialaista jumaluutta Ahura Mazdaa käsittelevän verkkosivun sisällön, jota hän lukee. Hänet tunnettiin sekä valon että pimeyden jumaluutena, joka symboloi hyvän ja pahan kaksinaisuutta. Hänet tunnettiin myös Pyhän tulen kiven vartijana. Gregory saapuu hänen vintilleen ja kertoo, että isä Dimitri kirkosta huomasi, että hän oli kulkenut ohi, ja hän vaikutti huonovointiselta. Morgana avautuu hieman ja kertoo Gregorille, ettei ole nukkunut hyvin ja näkee hämmentäviä painajaisia äänestä, joka käskee häntä "täyttämään ennustuksen", ja tunnustaa ryöstön ja vartijan murhan." Morgana menee vankilaan tapaamaan Demarestia. Hän vaatii saada tietää, miksi Demarest tunnusti ryöstön, ja Demarest sanoo, että se tapahtui, jotta hänen ei tarvitsisi tunnustaa, ja myöntää, ettei hänen tarvitsisi olla vankilassa kauan, ennen kuin hän näyttää todellisen muotonsa ja ajaa Morganan pois. Morgana on kotona ja tekee lisää tutkimusta internetissä Persian myytistä. Hän löytää viitteitä Djinnistä, voimakkaasta olennosta, joka tuhosi Persian hovin ennen kuin kuninkaan alkemisti loi Pyhän tulen kiven ja vangitsi Djinnin sen sisään. Persialainen jumaluus Ahura Mazda värvättiin pitämään Djinn vangittuna "maailmojen väliseen tilaan", jotta se ei voisi paeta ja aiheuttaa maailmanlaajuista maailmanloppua. Morgana säikähtää, kun hänen ikkunansa puhaltaa äkkiä auki jyrkän tuulenpuuskan voimasta, ja paperit lentävät kaikkialle.Morgana menee seuraavana päivänä tapaamaan Gregoria kertoakseen hänelle löydöksistään. Gregory ratsastaa Morganan kanssa vankilaan ja kohtaa Demarestin, joka vaatii häntä jättämään Morganan rauhaan. Demarest tietää tarkalleen, kuka Gregory on, ja hänen aiemmasta suhteestaan Morganaan. Hän jopa kopioi täydellisesti Morganan äänen ja puhuu Gregorylle viettelevästi.Myöhemmin samana iltana Morgana, yksin vintillään, alkaa suorittaa useita rituaaleja, joiden tarkoituksena on puhdistaa sielunsa, sillä vain puhdassydäminen ihminen voi karkottaa djinnin takaisin vankilaansa.Takaisin vankilassa Demarest tappaa vankilanjohtajan ja pakenee vankilasta, kun eräs vangeista toivoo, että hänet vapautettaisiin.Osip tuo Demarestin Pushkinin luo ja kertoo hänelle, että Demarest on Toivomusmestari, joka voi antaa Pushkinille mitä tahansa, mitä tämä haluaa. Pushkin kuitenkin torjuu heidät sanomalla, että hänellä on jo suuri varallisuus ja valta, eikä hän tarvitse tai halua mainetta. Lähtiessään Demarest kysyy, onko Pushkinilla vihollisia, jotka hän haluaisi eliminoida, ja Osip tarttuu nopeasti toimeen. Pushkinin suurin vihollinen on kilpaileva rikollispomo Moustafa. Pelkkä Moustafan nimen mainitseminen saa Pushkinin raivon partaalle. Demarest vakuuttaa Pushkinille, että hän voi tehdä sen, mihin Pushkin itse ei ehkä pysty, kuten huolehtia Moustafasta. Holtittomasti, vihansa lietsomana Pushkin toivoo Moustafan päätä. juuri silloin Morgana ryntää kerhohuoneeseen ja ampuu Demarestia kahdesti aseellaan rintaan. Sekä hän että Osip jähmettyvät kauhusta, sillä hyökkäys saa djinnin vain ottamaan todellisen muotonsa. Hän nauraa Morganalle, joka typerästi luuli voivansa tappaa hänet.Gregory löytää Morganan rukoilemasta kuumeisesti kirkon alttarilla ja nyyhkyttämästä lohduttomasti. Hän tunnustaa Gregorylle, että hän yritti tappaa Demarestin ja näki sitten Djinnin todelliset kasvot. Hän valittaa, että hänen syyllisyyttään, sen viattoman miehen verta, jonka hän tappoi taidegallerian ryöstön yhteydessä, ei voi koskaan pestä pois, eikä hän näin ollen voi koskaan toivoa voivansa taistella Djinniä vastaan. Gregory neuvoo häntä kärsivällisesti ja lupaa, että Jumala voi puhdistaa kaikki hänen taakkansa, jos hän vain sallii sen, ja että vaikka dzinnit saattavat olla liian voimakkaita, jotta he voisivat taistella, Jumala voi voittaa taistelun käyttämällä heitä välineinään. Tämän aikana he huomaavat, että Morgana on haavoittumaton, kun hän yrittää itsemurhaa, joten djinnit eivät voi antaa hänelle kolmea tarvittavaa toivetta." Morgana ja Gregory valmistautuvat matkalle djinnien perässä. Gregory on koonnut lisää muistiinpanoja, muun muassa loitsun, jota Djinnin vanginnut alkemisti käytti: "Kuten oli ennustettu, alkemisti otti kiven käteensä niin kuin puhdassydäminen nainen ottaa Jumalan valon sieluunsa ja lausui sanat: Nib Sugaroth Baheim". Morgana huomauttaa, että toisin kuin nämä kaksi, alkemisti tiesi, mitä oli tekemässä. Mutta kuten Gregory huomauttaa, nämä muistiinpanot ovat ainoa vankka suunnitelma, joka heillä on siitä, miten dzinnit voitetaan. Morgana alkaa suudella Gregorya, ja vaikka Gregory aluksi epäröi, hän rakastelee häntä. Vegasissa dzinni alkaa esittää toiveita kasinon asiakkaille kerätäkseen loputkin tarvittavat sielut.Kun Morgana ja Gregory ajavat taksilla Las Vegasin halki Demarestin kasinolle, dzinni seisoo toimistossaan oikeassa muodossaan. Hän pitää tuliopaalia ylhäällä, intonoi syvää murinaa ja vaatii kaikki velat, jotka ovat hänelle velkaa - hän vaatii sieluja, joista kaikki luopuivat toiveidensa kautta.Gregory huomaa, että Demarest on jättänyt tuliopaalin työpöydälleen, ja lähestyy sitä hiljaa, kun Demarest puhuu Morganan kanssa. Hän ryntää eteenpäin, tarttuu siihen ja lausuu alkemistin käyttämän loitsun. Demarest vain hymyilee jälleen ja toteaa, että he kaksi ovat opiskelleet legendoja hyvin, ennen kuin tekee eleen, ja tuliopaali katoaa Gregoryn kädestä Demarestin käteen. Hän varoittaa heitä leikkimästä voimilla, joita he eivät ymmärrä. Kun Morgana vahingossa toivoo, että dzinnit joutuisivat helvettiin, heidät siirretään tuliopaalin sisälle, ja Gregory kuolee hänen toivottuaan, että hänet vapautetaan." Morgana on kuitenkin unohtanut, että kuolema on usein vapautus. Hän huutaa surusta djinnille ja toivoo vihaisena, että maailma olisi vapaa pahuudesta. Djinn kuitenkin muistuttaa häntä siitä, että paha on vain puolet täydellisestä pallosta - ilman sitä hyvää ei voi olla olemassa. Djinn varoittaa tyttöä, että hän on menettämässä kärsivällisyytensä häntä kohtaan. Morgana yrittää epätoivoisesti vastustaa Djinnin tahtoa.Morganan pelot hiljenevät yhtäkkiä, ja hän kysyy Djinniltä, mitä tarkoittaa ennustuksen täyttyminen. Hän muistuttaa, että Djinn itse sanoi hänelle, että hän tietäisi, kun aika olisi oikea. Djinn lausuu hänelle kärsimättömästi ennustuksen, jonka mukaan se, joka herättää Djinnin, saa kolme toivomusta; kun kaikki kolme toivomusta toteutuvat, Djinnien rotu hallitsee maapalloa. Kielivirheen vuoksi Morgana tajuaa ennustuksen merkityksen ja toivoo, että hänen tappamansa vartija olisi jälleen elossa. saatuaan näyn vartijasta elossa ja terveenä hän ottaa Djinnin tuliopaalin ja intonoi alkemistin laulun "Nib Sugaroth Baheim". Djinn karkotetaan jälleen ja kaikki uhrit palaavat elämään.</w:t>
      </w:r>
    </w:p>
    <w:p>
      <w:r>
        <w:rPr>
          <w:b/>
        </w:rPr>
        <w:t xml:space="preserve">Tulos</w:t>
      </w:r>
    </w:p>
    <w:p>
      <w:r>
        <w:t xml:space="preserve">Kuka ampuu Demarestin?</w:t>
      </w:r>
    </w:p>
    <w:p>
      <w:r>
        <w:rPr>
          <w:b/>
        </w:rPr>
        <w:t xml:space="preserve">Esimerkki 2.1056</w:t>
      </w:r>
    </w:p>
    <w:p>
      <w:r>
        <w:t xml:space="preserve">Vuonna 1900 masentunut kirjailija Christian alkaa kirjoittaa kirjoituskoneellaan ("Nature Boy"). Vuotta aiemmin Christian oli muuttanut Pariisin Montmartren kaupunginosaan ryhtyäkseen kirjailijaksi alueen boheemiliikkeen jäsenten parissa. Hän tapaa Toulouse-Lautrecin johtamia esiintyjiä; hänen kirjoitustaitojensa ansiosta he saavat valmiiksi suunnitellun esityksensä "Spectacular Spectacular", jonka he haluavat myydä Moulin Rougen omistajalle Harold Zidlerille. Ryhmä saapuu Moulin Rougeen, kun Zidler ja hänen "timanttikoiratanssijansa" esiintyvät yleisölle ("Lady Marmalade/Zidler's Rap (Can Can)/Smells Like Teen Spirit"). Toulouse järjestää Christianille tapaamisen Satinen, tähtikurtisaanin, yksityishuoneeseen esittelemään teoksensa, tietämättä, että Zidler lupaa Satinea varakkaalle ja häikäilemättömälle Monrothin herttualle, joka on kabareen mahdollinen sijoittaja ("Sparkling Diamonds" -medley).Satine erehtyy luulemaan Christiania herttuan kanssa ja tanssii hänen kanssaan ennen kuin vetäytyy hänen kanssaan yksityiseen kammioonsa keskustelemaan asioista kahden kesken ("Yön rytmi"), mutta saa pian tietää, että hän on vain kirjailija; tähän mennessä Christian on jo rakastunut häneen ("Sinun laulusi"). Herttua keskeyttää heidät; Christian ja Satine väittävät harjoittelevansa repliikkejä "Spectacular Spectacularia" varten. Zidlerin avustuksella Toulouse ja muu seurue esittävät herttualle esityksen improvisoidulla juonella, joka kertoo pahasta maharadžasta, joka yrittää kosiskella intialaista kurtisaania, joka rakastaa köyhää sitaran soittajaa ("The Pitch (Spectacular Spectacular)"). Herttua tukee esitystä sillä ehdolla, että vain hän saa nähdä Satinen. Satine pohtii Christiania ja kaipuutaan lähteä Moulin Rouge -elokuvasta ja tulla "oikeaksi näyttelijättäreksi" ("One Day I'll Fly Away"). Christian palaa Satinen luo vakuuttaakseen tämän rakastavansa häntä ("Elefantti-rakkausmedley"). Kun kabaree muutetaan teatteriksi, Christian ja Satine jatkavat tapaamisiaan Satinen vuorosanojen harjoittelun varjolla. Herttua tulee mustasukkaiseksi ja varoittaa Zidleriä, että hän voi lopettaa esityksen rahoittamisen; Zidler järjestää Satinen illalliselle herttuan kanssa samana iltana, mutta Satine sairastuu tuberkuloosiin ("Górecki"). Zidler esittää herttualle tekosyitä väittäen, että Satine on käynyt ripittäytymässä ("Kuin neitsyt"). Zidler saa tietää, ettei Satinella ole enää kauan elinaikaa. Satine kertoo Christianille, että heidän suhteensa vaarantaa esityksen, mutta hän vastaa kirjoittamalla salaisen rakkauslaulun, jolla hän vahvistaa heidän rakkautensa ("Come What May") Herttua katsoo Christiania harjoittelemassa Satinen kanssa, ja mustasukkainen esiintyjä Nini huomauttaa, että näytelmä on metafora Christianille, Satinelle ja herttualle. Herttua vaatii raivostuneena lopun muuttamista niin, että kurtisaani päätyy maharadjan kanssa; Satine tarjoutuu viettämään yön herttuan kanssa, jotta alkuperäinen loppu säilyisi. Herttuan asunnolla Satine näkee Christianin alla olevilla kaduilla ja tajuaa, ettei hän voi jatkaa tätä ("El Tango de Roxanne: "Roxanne/Tanguera"). Herttua yrittää raiskata hänet, mutta Le Chocolat, yksi kabaree-tanssijoista, pelastaa hänet, ja hän tapaa jälleen Christianin, joka kehottaa häntä pakenemaan hänen kanssaan. Herttua kertoo Zidlerille, että hän tapattaa Christianin, jos Satine ei ole hänen. Zidler toistaa tämän varoituksen Satinelle, mutta kun tämä ei suostu palaamaan, Zidler ilmoittaa lopulta, että Satine on kuolemassa ("A Fool to Believe"). Satine kertoo Christianille, etteivät he voi enää tavata toisiaan, koska hän jää herttuan luo ("The Show Must Go On"). Christian yrittää seurata häntä, mutta häneltä evätään pääsy Moulin Rougeen, ja hän masentuu, vaikka Toulouse vakuuttaa, että Satine rakastaa häntä. esityksen iltana Christian hiipii Moulin Rougeen aikomuksenaan maksaa Satinelle rakkautensa palauttamisesta, aivan kuten herttua maksoi hänestä ("Hindi surullisia timantteja"). Hän saa Satinen kiinni ennen kuin tämä astuu lavalle ja vaatii tätä kertomaan, ettei Satine rakasta häntä. Yhtäkkiä he joutuvat parrasvaloihin; Zidler vakuuttaa yleisölle, että Christian on naamioitunut sitaran soittaja. Christian tuomitsee Satinen ja poistuu lavalta. Toulouse huutaa kattotuolista: "Suurin asia, jonka koskaan opit, on vain rakastaa ja tulla rakastetuksi vastavuoroisesti", mikä kannustaa Satinea laulamaan laulun, jonka Christian on kirjoittanut ilmaistakseen heidän rakkautensa. Christian palaa lavalle ja liittyy lauluun. Herttuan henkivartija yrittää tappaa Christianin, mutta se estyy, ja Zidler estää herttuan oman yrityksen. Herttua ryntää ulos kabareesta Christianin ja Satinen lopettaessa laulunsa ("Come What May (Reprise)", "Coup d'État (Finale)").Esiripun sulkeuduttua Satine menehtyy tuberkuloosiin. Hän ja Christian vahvistavat rakkautensa ennen kuolemaansa. Vuotta myöhemmin Moulin Rouge on lopettanut toimintansa, ja Christian kirjoittaa tarinaa rakkaudestaan Satineen, "rakkaudesta, joka elää ikuisesti" ("Nature Boy (Reprise)").</w:t>
      </w:r>
    </w:p>
    <w:p>
      <w:r>
        <w:rPr>
          <w:b/>
        </w:rPr>
        <w:t xml:space="preserve">Tulos</w:t>
      </w:r>
    </w:p>
    <w:p>
      <w:r>
        <w:t xml:space="preserve">Kenet Toulouse järjestää Christianin tapaamisen?</w:t>
      </w:r>
    </w:p>
    <w:p>
      <w:r>
        <w:rPr>
          <w:b/>
        </w:rPr>
        <w:t xml:space="preserve">Esimerkki 2.1057</w:t>
      </w:r>
    </w:p>
    <w:p>
      <w:r>
        <w:t xml:space="preserve">Sexilia ("Sexi") on poptähti ja seksiaddikti; Riza on Tiranin (kuvitteellinen Lähi-idän maa) keisarin homopoika. Molemmat kuljeskelevat Madridin kirpputorilla ja pyrkivät poimimaan rakastajia. Sexilia vie kaksi miestä orgioihin, joissa hän on ainoa nainen. Hän käy psykoterapiassa nymfomaniansa ja auringonpelkonsa parantumisen toivossa. Hänen psykoanalyytikkonsa Susana on kuitenkin paljon kiinnostuneempi siitä, että hän makaa Sexilian isän, keinohedelmöitykseen erikoistuneen gynekologin tohtori de la Peã±an kanssa. Koska tohtori on frigidi, Susanalla ei ole mahdollisuuksia hänen kanssaan. Yksi tohtori de la Peã±an potilaista on prinsessa Toraya, Tiranin entisen keisarin ex-vaimo. Lehteä selaillessaan Toraya huomaa, että hänen poikapuolisonsa Riza Nero on myös kaupungissa. Sexilian isän antaman hoidon ansiosta Toraya on nyt ensimmäistä kertaa elämässään hedelmällinen. Koska keisarin sperma ei ole tällä hetkellä hänen käytettävissään, hän tyytyy tämän pojan, Rizan, siittiöihin, joita hän yrittää jäljittää.Madridissa Riza elää inkognitossa, jatkuvasti peruukissa ja tummissa silmälaseissa. Hän sekaantuu ensin Fabioon, nuoreen narkkaritransvestiittiin. Myöhemmin hän tapaa kadulla Sadecin, ja he menevät Sadecin luokse seurustelemaan. Ironista kyllä, Sadec kuuluu terroristiryhmään, joka etsii Rizaa, mutta ei tunnista häntä valepuvussa. Kun Riza tajuaa, että myös Sadec on Tiranista, hän päättää vaihtaa hiuksensa ja vaatteensa suojellakseen nimettömyyttään. Fabion avustuksella Riza muuttaa ulkonäkönsä punkkariksi. Sexilia ja Riza, jotka tunsivat toisensa lapsena, tapaavat uudelleen, kun "Johnnyksi" naamioitunut Riza esiintyy punkbändin laulajana yhden vakiokuulijan poissa ollessa. Sinä yönä he rakastuvat, mutta eivät nuku yhdessä. Molemmat valitsevat siveellisen suhteen, koska kumpikin haluaa tämän suhteen olevan "erilainen"." Sexilia, joka kiireisessä aikataulussaan löytää aikaa pyykinpesulle, tapaa Quetin, nuoren naisen, joka työskentelee isänsä omistamassa kemiallisessa pesulassa. Hänen äitinsä on jättänyt isänsä muutamaa viikkoa aiemmin, ja isä, joka käyttää Vitapensia kiihottaakseen seksihalujaan ja potenssiaan, teeskentelee luulevansa Quetiä äidiksi, sitoo hänet sänkyyn ja raiskaa hänet vuoropäivinä, vaikka Queti pesee teensä säännöllisesti libidoa vaimentavaa kemikaalia nimeltä Benzamuro. Lohtua etsiessään Queti pukeutuu esikuvansa Sexilian vaatteisiin. Eräänä päivänä Sexilia huomaa Quetin kadulla pukeutuneena yhteen hänen asuistaan ja ottaa hänet vastaan. Heistä tulee ystäviä. Queti kertoo Sexilialle ongelmista isänsä kanssa, ja Sexilia kertoo, ettei voi lakata ajattelemasta Rizaa. Sexilian ja Rizan keskinäinen ihailu on "parantanut" Rizan pakonomaisen homoseksuaalisuuden ja Sexilian nymfomanian. Queti ja Sexilia hautovat suunnitelman: he sopivat vaihtavansa identiteettejä niin, että Queti pääsee isänsä seksuaalista hyväksikäyttöä pakoon ja ottaa Sexilian roolin oikeasti. Näin Sexilia voisi paeta rakastajansa Rizan kanssa. Toraya saa kuitenkin lopulta Rizan kiinni ja viettelee hänet. Kun Sexilia menee Rizan hotelliin, hän löytää Torayan ja Rizan yhdessä. Riza yrittää vakuuttaa Sexilialle, että seksi Torayan kanssa oli vain harjoitusta oikeaa asiaa varten hänen kanssaan, mutta Sexilia on järkyttynyt. Tieto Rizan uskottomuudesta ajaa Sexilian psykoanalyytikon luo. Terapiassa Sexilia saa selville, että Toraya oli vastuussa sekä hänen lapsuuden traumoistaan että nymfomaniastaan samassa tapahtumassa, joka teki Rizasta homon. Isänsä hylkäämä Toraya oli harrastanut seksiä poikajoukon kanssa rannalla Rizan katsellessa vierestä. Sexilia tapaa Quetin, joka on kauneusleikkauksen jälkeen ottanut hänen paikkansa. Queti suostuttelee Sexiliaa antamaan Rizalle uuden mahdollisuuden. sadec, jolla on pitkälle kehittynyt hajuaisti ja joka on rakastunut korviaan myöten Rizaan, etsii häntä kaikkialta. Sadecin kämppäkaverit, ääri-islamilaiset, suunnittelevat Rizan sieppaamista. Queti varoittaa Sexiliaa ja Rizaa vaarasta, ja kun Toraya ja ääri-islamilaiset saapuvat lentokentälle, Riza ja Sexilia ovat jo lentokoneessa, joka on matkalla Contadoraan, trooppiselle saarelle. Takaisin Madridissa Queti, joka on nyt Sexilian kaksoisolento, makaa Sexilian isän kanssa, jota Queti on aina ihaillut; Queti luulee Quetiä Sexiliaksi ja saavuttaa tavoitteensa, jonka mukaan hän haluaa todella rakastaa tytärtään. Lentokentällä Sadec ja hänen kumppaninsa, jotka ovat menettäneet Rizan, sieppaavat Torayan. Lentokoneessa Riza ja Sexilia rakastelevat ensimmäistä kertaa.</w:t>
      </w:r>
    </w:p>
    <w:p>
      <w:r>
        <w:rPr>
          <w:b/>
        </w:rPr>
        <w:t xml:space="preserve">Tulos</w:t>
      </w:r>
    </w:p>
    <w:p>
      <w:r>
        <w:t xml:space="preserve">Mitä Riza pukeutuu inkognitossaan?</w:t>
      </w:r>
    </w:p>
    <w:p>
      <w:r>
        <w:rPr>
          <w:b/>
        </w:rPr>
        <w:t xml:space="preserve">Esimerkki 2.1058</w:t>
      </w:r>
    </w:p>
    <w:p>
      <w:r>
        <w:t xml:space="preserve">Ensimmäinen osaBobbi Anderson (Marg Helgenberger), lännenkirjojen kirjoittaja, ja hänen poikaystävänsä Jim "Gard" Gardner (Jimmy Smits), runoilija, asuvat koiransa Peteyn kanssa Mainen Havenin pikkukaupungin laitamilla. Anderson kärsii kirjailijan tukoksesta ja Gardner on toipuva alkoholisti, joka ei tällä hetkellä kirjoita. Eräänä päivänä he törmäävät maasta kohoavaan ihmisen tekemään kiviesineeseen. He alkavat kaivaa esinettä ja löytävät sarjan toisiinsa liitettyjä kuutioita, jotka on tehty tuntemattomasta seoksesta." Kaupungin asukkaita on useita. Postityöntekijä Joe Paulson (Cliff De Young) pettää vaimoaan, apulaissheriffi Becka Paulsonia (Alice Beasley), työtoverinsa Nancy Vossin (Traci Lords) kanssa. Useimmat kaupunkilaiset inhoavat Vossia hänen aviorikoksensa vuoksi, ja vain Paulson tuntuu olevan tietämätön miehensä touhuista. Bryant Brown (Keith Carradine) ja hänen vaimonsa Marie (Corley) pyörittävät paikallista kuppilaa. Marien isä Ev Hillman (E.G. Marshall) asuu heidän kanssaan ja auttaa hoitamaan pariskunnan poikia, 10-vuotiasta Hillman "Hillyä" (Woods) ja 7-vuotiasta Daveya (McIver). Sheriffi Ruth Merrill (Joanna Cassidy) valvoo kaupunkia. Hän on myös innokas nukkekeräilijä. Trooper Butch Duggan (John Ashton) on Merrillin yhteyshenkilö osavaltion poliisiin, eikä hän juurikaan kunnioita pikkukaupungin sheriffiä.Kun Anderson ja Gardner kaivavat esiin lisää esineitä, paikalliset kaupunkilaiset alkavat kokea hienovaraisia muutoksia. Unettomuus ja alkeellinen telepatia yleistyvät. Jotkut ihmiset alkavat keksiä villejä vempaimia keittiötyökaluista, paristoista, pienkoneista ja muusta tarpeettomasta. Keksintöihin kuuluu muun muassa automaattinen kirjelajittelija, telepaattinen kirjoituskone ja BLT-voileipäkone, joka valmistaa voileivät raaka-aineista. Nämä keksinnöt hehkuvat vihreinä, kun ne ovat aktiivisia. Gardner hämmästyy, kun Andersonin "telepaattinen kirjoituskone" pystyy luomaan hyvin kirjoitetun romaanin puhvelisotilaista. Anderson alkaa myös pakkomielteisesti kaivella esineistön ympärillä ja paljastaa siitä yhä enemmän ja enemmän. Gardner ei kuitenkaan koe mitään luovia tai psyykkisiä vaikutuksia ja on syvästi huolissaan Andersonin käytöksestä. Gardnerilla on päässään metallilevy hiihto-onnettomuudesta, ja Anderson uskoo, että se saattaa estää sen, mikä "parantaa" muita. Jopa lapsissa alkaa näkyä muutoksia: Hilly Brown rakentaa "taikakoneen", jota hän esittelee syntymäpäiväjuhlissaan. Laite saa useita elottomia esineitä katoamaan ja ilmestymään uudelleen. Mutta kun Hilly saa veljensä Daveyn katoamaan, poika ei palaa takaisin. Sheriffi Merrill uskoo Daveyn karanneen, ja hän johdattaa kaupungin turhaan etsimään lasta. Pojan katoamisesta masentunut Marie tulee unettomuutensa vuoksi hysteeriseksi. Bryant menettää kiinnostuksensa kadonnutta poikaansa kohtaan ja työskentelee BLT-voileipäkoneensa parissa. eräänä iltana Joe Paulsonin rynnättyä ulos talostaan tekaistun raivokohtauksen vallassa (temppu, jotta hän voisi tavata Nancy Vossin), apulaisseriffi Paulson hämmästyy, kun hänen suosikkitelevisio-ohjelmansa She-Devilsin juontaja alkaa puhua suoraan hänelle. Juontaja kertoo hänelle, että Joella on suhde ja ohjelman kilpailijat vaativat häntä tappamaan Joen. Seuraavana päivänä Becka Paulson rakentaa laitteen television antamien ohjeiden mukaan. Kun Joe myöhemmin laittaa television päälle, hän saa sähköiskun. Becka tulee hulluksi ja joutuu psykiatriseen sairaalaan (jossa hän höpisee "tommyknockereista") Hilly yrittää luoda uudelleen "taikakoneensa" ja tuoda Daveyn takaisin. Hilly toistaa lastenlorua "tommyknockereista", mutta saa sitten kohtauksen ja joutuu sairaalaan.Toinen osaDavey Brownin etsinnät laantuvat, kun Havenin asukkailla on yhä enemmän pakkomielle keksintöihinsä. Sairaalassa Ev Hillman saa tietää, että Hillyllä on massiivinen aivokasvain ja että hän on menettänyt useita pysyviä hampaitaan. Takaisin Havenissa Bryant ja Marie Brown näyttävät välittävän vähemmän sekä Daveystä että Hillystä. Kaupunkilaiset keksivät lisää fantastisia laitteita, ja jokainen sairastunut henkilö tuntuu olevan tyhjentynyt energiasta ja elämästä. etsiessään Daveya sheriffi Merrill löytää Bobbi Andersonin yhä kaivamassa esiin valtavaa esinettä. Vaikka Merrill on huolissaan, hän jatkaa etsintöjä. Ev Hillman on vakuuttunut siitä, että jokin Havenissa aiheutti hänen pojanpoikansa aivokasvaimen, ja alkaa tutkia kaupungin historiaa. Hän löytää yli kahden vuosisadan takaisia lehtiartikkeleita, joissa kerrotaan selittämättömistä joukkomurhista, tappavista metsästysonnettomuuksista ja jopa intiaaniheimon päällikön väittävän, että alue on kirottu. Hillman yrittää saada poliisi Dugganin tutkimaan asiaa, mutta Duggan hylkää hänen väitteensä.Nancy Voss jatkaa yhä futuristisempien laitteiden keksimistä, muun muassa huulipunan sisältämän "hajottajasäteen", joka säteilee vihreää valoa ja tuhoaa kaiken. Useimmat kaupat suljetaan ja monet kaupungin toiminnot (kuten posti) lakkaavat, kun kaupunkilaiset työskentelevät laitteidensa parissa. Sheriffi Merrill uskoo nyt, että Andersonilla on jotain tekemistä Davey Brownin katoamisen kanssa, ja melkein pidättää hänet. Merrill kuitenkin epäilee, että taustalla on paljon muutakin, ja palaa toimistoonsa soittamaan Dugganille. Huolimatta Andersonin varoituksesta, että hänen on "liityttävä joukkoomme" tai häntä "rangaistaan", Merrill ottaa yhteyttä Dugganiin. Puhelinlinja katkeaa ja Merrill joutuu nukkejensa hyökkäyksen kohteeksi. Kun Merrill on kateissa ja Haven on poikki, Duggan ja kaksi muuta poliisia tutkivat asiaa. Duggan on järkyttynyt kaupunkilaisten apatiasta ja ilmeisestä sairaudesta hiusten putoamisesta, pussimaisista silmistä, kalpeasta ihosta, uupumuksesta jne. Kun hän alkaa tuntea pahoinvointia, mikä on merkki siitä, että häneen alkaa vaikuttaa, hän lähtee pois ja sairaus katoaa. Kaksi muuta sotilasta kuolee Nancy Vossin disintegraattorisäteellä.Gardner huolestuu Andersonista. Hän palaa kotiin ja löytää Andersonin hysteerisenä, ja hän väittää koiransa Peteyn kuolleen. Gardner yrittää viedä hänet sairaalaan, mutta hän protestoi ja jää kotiin. Seuraavana päivänä hän vaikuttaa olevan kunnossa. Hän huomaa myös, että autotalli on lukittu, eikä Anderson päästä häntä sisään. Gardner on huolissaan, kun hän kuulee, että Merrill on kadonnut ja puhelinlinjat ovat poikki. Hän viettää illan juopottelemalla Bryant Brownin kanssa, ja kotimatkalla hän horjahtaa kaupungin puistoon. Istuessaan puiston orkesterikatsomon varjossa hän näkee Andersonin ja muiden kaupunkilaisten kokoontuvan paikallisen kirkon eteen. Hän tajuaa, että kaikki ovat jonkin pahan voiman riivaamia ja suunnittelevat "tulemisensa" loppuunsaattamista. Hänet huomataan ja hän yrittää paeta, mutta hänen ajoneuvonsa on toimintakyvytön ja vihreä energiaeste estää häntä kävelemästä pois kaupungista. Aina kun hän joutuu kosketuksiin vihreän energian kanssa, hänen päässään oleva metallilevy aiheuttaa äärimmäistä kipua. voss haluaa tappaa Gardnerin, mutta Anderson laittaa hänet töihin kaivamaan esiin valtavan esineen metsästä. Sillä välin sotilas Duggan palaa Haveniin etsimään Merrilliä ja hänen sotilaitaan, ja Ev Hillman tulee mukaan. He löytävät kaupungin autiona. Duggan kuolee, kun virvoitusjuoma-automaatti, jota hän yrittää käyttää, räjähtää. Hillman näkee joitakin kaupunkilaisia menossa metsässä sijaitsevalle kaivokselle ja seuraa heitä. Bryant ja Marie houkuttelevat hänet Andersonin autotalliin sillä verukkeella, että hän pääsee tapaamaan Daveya. Gardner poistaa sillä välin yhden hampaansa pihdeillä ja kertoo Andersonille, että hän alkaa tuntea uusia ajatuksia ja nähdä näkyjä. Vaikka hän ei pysty lukemaan Gardnerin ajatuksia metallilevyn takia, hän hyväksyy tämän tarinan. Rakasteltuaan Andersonin kanssa Gardner varastaa tämän avaimet ja menee autotalliin. Sisällä hän löytää suuren määrän muukalaisteknologiaa. Petey-koira, sheriffi Merrill ja Ev Hillman on koteloitu hehkuvaan vihreään kristalliin, ja muukalaislaitteet käyttävät tai kuluttavat niitä jollakin tavalla. Hillman on kuitenkin yhä elossa, ja hän kuiskaa, että Gardnerin on "löydettävä poika". Hillman sanoo, että Davey on "tommyknockereiden luona", mikä saa Gardnerin uskomaan, että lapsi on haudatun muukalaisesineen sisällä." Anderson löytää Gardnerin autotallista, mutta Gardner vakuuttaa hänelle, että hänen on laskeuduttava muukalaisesineeseen, jotta hän voisi täysin "tulla". Gardner ja Anderson viettävät yön kaivaen ja löytävät uuden, hehkuvan kahdeksankulmaisen, syvälle maahan upotetun esineen. He aktivoivat sen, ja heidän alapuolellaan aukeaa portaali, joka vie heidät satojen metrien päähän avaruusalukseen, joka on ilmeisesti muukalaisten avaruusalus. He menevät aluksen komentohuoneeseen, joka on täynnä muumioituneita muukalaisia. Muukalaisilla on torahampaat, pitkät kallot, maitomaiset silmät ja harmaa iho. Monet muukalaisista näyttävät olevan lukittuina kuolemaan johtavaan taisteluun. Anderson ja Gardner löytävät muukalaisen, joka on kiinnitetty jättimäiseen pyörän kaltaiseen laitteeseen. He päättelevät, että muukalainen hallitsi alusta telepaattisesti, eikä sitä voitu irrottaa, kun se oli kerran kytkeytynyt siihen.Gardner löytää Daveyn koteloituneena kristalliin, jonka mielen alus on tyhjentänyt. Alus käyttää Daveyn henkistä energiaa voimanlähteenä, ja Gardner tajuaa, että se imee elinvoimaa myös Andersonista ja muista. Lyhyen kahakan jälkeen Gardner pakottaa Andersonin tajuamaan, että hän teki kokeita koirallaan ja tappaa pojan. Tunteiden tulva murtaa Andersonin mielen hallinnan. Heidän läsnäolonsa aluksella herättää kuitenkin yhden "kuolleista" muukalaisista. Gardner mestaa hylätyn terän avulla avaruusolion lyhyen taistelun jälkeen. Gardner ja Anderson vapauttavat Daveyn ja Anderson vie pojan pinnalle. Gardner vetää kuolleen lentäjän pois ohjauspaneelista ja yhdistää itsensä alukseen. pinnalla muut kaupunkilaiset huomaavat, että alus on aktiivinen, ja alkavat juosta kaivauspaikalle. Anderson ja Davey poistuvat aluksesta ja juoksevat metsään. Haudatun aluksen kyydissä Gardner tuhoaa ulkoisen portaalin ohjaimet, jolloin kukaan ei pääse alukseen. Bryant Brown yrittää käyttää hajotuskivääriä aluksen runkoon, mutta alus kanavoi energian takaisin häneen ja tappaa hänet. Brownin kuolemasta raivostunut Voss huomaa Andersonin ja Daveyn ja ajaa heidät takaa autotalliin. Koska hän ei pysty käyttämään muukalaisasettaan, kun ympärillä on teknologiaa, hän yrittää tappaa heidät kirveellä. Hillman näyttää olevan koomassa kristallihäkissään, mutta kun Voss pääsee liian lähelle häntä, hän yhtäkkiä ojentaa kätensä ja kuristaa hänet kuoliaaksi. Hillman kuolee, mutta Anderson pystyy pelastamaan Peteyn. Maan alla muukalaisalus alkaa nousta ilmaan. Suuri osa pinnalla olevasta muukalaisteknologiasta räjähtää, mikä pakottaa Andersonin ja Brownin pakenemaan autotallista ennen kuin he ehtivät pelastaa sheriffi Merrillin. Gardner vie aluksen korkealle taivaalle, jossa hän saa sen räjähtämään. kaikki kaupungin asukkaat vapautuvat muukalaisten vaikutuksesta eivätkä kärsi mitään pahoja seurauksia. Anderson ja hänen koiransa nähdään myöhemmin istumassa metsässä ja katsomassa yötaivasta. Gardnerin kuullaan lausuvan runojaan.</w:t>
      </w:r>
    </w:p>
    <w:p>
      <w:r>
        <w:rPr>
          <w:b/>
        </w:rPr>
        <w:t xml:space="preserve">Tulos</w:t>
      </w:r>
    </w:p>
    <w:p>
      <w:r>
        <w:t xml:space="preserve">Kuka on innokas nukkekeräilijä?</w:t>
      </w:r>
    </w:p>
    <w:p>
      <w:r>
        <w:rPr>
          <w:b/>
        </w:rPr>
        <w:t xml:space="preserve">Esimerkki 2.1059</w:t>
      </w:r>
    </w:p>
    <w:p>
      <w:r>
        <w:t xml:space="preserve">1800-luvun Dublinissa Albert Nobbs, keski-ikänsä loppupuolella oleva eksentrinen mies, työskentelee tarjoilijana Morrison's-hotellissa, jota johtaa niukka ja kontrolloiva Marge Baker. Albert tekee ahkerasti töitä ja säästää rahojaan, jotta hän voisi jonain päivänä hankkia itselleen paremman elämän omistamalla oman yrityksen eikä työskentelemällä hotellissa. Työkavereidensa lisäksi hän on maailmassa aivan yksin. Eräänä päivänä rouva Baker palkkaa Hubert Page -nimisen miehen maalaamaan yhden hotellin huoneista. Nainen pakottaa Hubertin jakamaan Albertin sängyn yhden yön ajan, sillä miehen on Albertin kauhuksi jäätävä sinne työn loppuunsaattamiseksi. Hubert saa selville syyn, miksi Albert ei halunnut jakaa huonetta hänen kanssaan. Mutta sen sijaan, että asia olisi ongelma, Hubert osoittaa Albertille, että hän voi seurata hieman erilaista elämänpolkua kuin mitä hän kuvitteli itselleen - lähempänä sitä elämää, jota Hubert elää vaimonsa Cathleenin kanssa - johon kuuluu naimisiinmeno ja vaimo, joka tukee häntä henkisesti. Albert valitsee morsiameksi nuoremman flirttailevan työtoverinsa Helen Dawesin, joka Albertin tietämättä on jo seksisuhteessa bruskean ja ovelan Joe Mackinsin kanssa, joka on toinen hiljattain Morrison'siin saapunut työtoveri. Kun Albert, Helen ja Joe pelaavat omia seurusteluleikkejään, Albert saattaa huomata, että se, mikä Hubertille näytti tulevan luonnostaan, saattaa olla hänelle vaikeampaa.</w:t>
      </w:r>
    </w:p>
    <w:p>
      <w:r>
        <w:rPr>
          <w:b/>
        </w:rPr>
        <w:t xml:space="preserve">Tulos</w:t>
      </w:r>
    </w:p>
    <w:p>
      <w:r>
        <w:t xml:space="preserve">Miksi Albert säästää rahaa?</w:t>
      </w:r>
    </w:p>
    <w:p>
      <w:r>
        <w:rPr>
          <w:b/>
        </w:rPr>
        <w:t xml:space="preserve">Esimerkki 2.1060</w:t>
      </w:r>
    </w:p>
    <w:p>
      <w:r>
        <w:t xml:space="preserve">Ihaillessaan talvella kukkivaa ruusua Taborin kuningaskunnan kuningatar Eleanor pistää sormensa yhteen ruusun piikeistä. Kolme veripisaraa putoaa lumiselle maalle, ja hän toivoo tytärtä, joka on valkoinen kuin lumi, jolla on huulet yhtä punaiset kuin veri, hiukset mustat kuin korpin siivet ja sydän vahva ja uhmakas kuin ruusu. Kuningatar Eleanor synnyttää tyttärensä Lumikin, mutta sairastuu pian sen jälkeen ja kuolee. Hänen kuolemansa jälkeen Lumikin isä, kuningas Magnus, ja hänen armeijansa taistelevat hyökkäävää pimeää armeijaa vastaan, joka koostuu demonisista lasisotilaista. Pelastaessaan vangin Ravennan hän lumoutuu tämän kauneudesta ja menee hänen kanssaan naimisiin.Ravenna, joka on itse asiassa voimakas noita ja pimeän armeijan mestari, tappaa Magnuksen heidän hääyönään. Sinä yönä Magnus, lumoutuneena, heittää Ravennan sänkyyn ja ryhtyy rakastelemaan. Ravenna tunnustaa, että häntä hemmotteli Magnuksen kaltainen kuningas. Esileikin aikana hän ilmoittaa, ettei voi olla heikko kuningatar, ja tappaa Magnuksen. Lumikin lapsuudenystävä William ja hänen isänsä herttua Hammond pakenevat linnasta, mutta eivät pysty pelastamaan Lumikkia, ja Ravennan veli Finn ottaa hänet vangiksi ja lukitsee hänet linnan pohjoiseen torniin moneksi vuodeksi.Tabor on tuhoutunut kuningatar Ravennan vallan alla, sillä hän imee säännöllisesti nuoruuden valtakunnan nuorista naisista pitääkseen yllä äitinsä lapsena tekemäänsä loitsua, jonka avulla hän voi säilyttää nuorekkaan kauneutensa. Kun Lumikki tulee täysi-ikäiseksi, kuningatar Ravenna saa tietää taikapeilistään, joka on ihmisen muotoinen kultainen, heijastava neste, että hänen tytärpuolensa Lumikki on tuomittu tuhoamaan hänet, ellei kuningatar Ravenna kuluta nuoren tytön sydäntä, mikä tekee hänestä todella kuolemattoman. Kuningatar Ravenna käskee Finniä tuomaan hänelle Lumikin sydämen, mutta tyttö pakenee Pimeään metsään, jossa Ravennalla ei ole valtaa. Kuningatar Ravenna tekee sopimuksen leskimiehen ja juopon Eric Huntsmanin kanssa Lumikin vangitsemisesta ja lupaa vastineeksi herättää hänen vaimonsa henkiin. Metsästäjä jäljittää Lumikin, mutta kun suomalainen paljastaa, että kuningatar Ravennalla ei todellisuudessa ole valtaa tehdä sitä, mitä hän on luvannut, metsästäjä taistelee häntä ja hänen miehiään vastaan Lumikin paetessa. Kun metsästäjä saa hänet kiinni, Lumikki lupaa hänelle kultaa, jos tämä saattaa hänet herttua Hammondin linnaan. Sillä välin Finn kerää toisen joukon miehiä etsimään häntä, ja herttua Hammond ja hänen poikansa William saavat tietää, että Lumikki on elossa. William lähtee yksin linnasta etsimään häntä ja liittyy Finnin joukkoon jousimieheksi.Metsästäjä ja Lumikki lähtevät pimeästä metsästä, jossa Lumikki pelastaa hänen henkensä hurmaamalla heitä vastaan hyökkäävän valtavan peikon. He pääsevät kalastajakylään, jota asuttavat naiset, jotka ovat runnelleet itsensä pelastaakseen oman henkensä ja joista on tullut hyödyttömiä kuningatar Ravennalle. Siellä Metsästäjä saa tietää Lumikin todellisen henkilöllisyyden ja jättää hänet aluksi naisten hoiviin. Pian hän palaa takaisin, kun hän näkee, että Finnin miehet polttavat kylän. Lumikki ja metsästäjä pakenevat heitä ja tapaavat lopulta kahdeksan kääpiön joukon, jonka jäsenet ovat Beith, Muir, Quert, Coll, Duir, Gort, Nion ja Gus. Sokea Muir hahmottaa, että Lumikki on entisen kuninkaan tytär ja ainoa henkilö, joka voi kukistaa Ravennan ja lopettaa hänen valtakautensa.Kun he matkustavat keijujen pyhäkön läpi, Finn ja hänen miehensä hyökkäävät ryhmän kimppuun. Metsästäjä taistelee Finniä vastaan ja tappaa hänet, ja William paljastaa itsensä ja auttaa voittamaan Finnin miehet. Gus kuitenkin kuolee, kun hän uhrautuu ottaakseen Lumikille tarkoitetun nuolen. William liittyy ryhmään, joka jatkaa matkaa Hammondin linnaan.Puolimatkassa Hammondin linnaan kuningatar Ravenna naamioituu Williamiksi ja houkuttelee Lumikin syömään myrkytetyn omenan, mutta joutuu pakenemaan, kun metsästäjä ja William löytävät hänet. William suutelee Lumikkia, jonka hän uskoo olevan kuollut. Hänet viedään Hammondin linnaan. Kun Lumikki makaa lepäämässä, metsästäjä pahoittelee, ettei pelastanut Lumikkia, joka muistuttaa häntä edesmenneestä vaimostaan Sarasta, ja hän suutelee tätä, jolloin loitsu katkeaa. Lumikki herää, kävelee sisäpihalle ja kutsuu herttuan armeijan koolle aloittamaan piirityksen kuningatar Ravennaa vastaan. kääpiöt tunkeutuvat linnaan viemäreiden kautta ja avaavat portit, jolloin herttuan armeija pääsee sisään. Lumikki kohtaa kuningatar Ravennan, mutta joutuu ylivoimaiseksi. Kuningatar Ravenna aikoo tappaa Lumikin ja kuluttaa hänen sydämensä. Lopulta Lumikki käyttää Metsästäjän opettamaa liikettä ja näennäisesti tappaa kuningatar Ravennan, ja herttua Hammondin armeija on voitolla. Kun kuningatar Ravenna on lyöty ja kuollut, valtakunnassa vallitsee jälleen rauha ja harmonia, kun Lumikki kruunataan kuningattareksi ja hän ja metsästäjä vaihtavat katseita, ennen kuin kohtaus leikataan "Eläköön kuningatar!" -huutoihin.</w:t>
      </w:r>
    </w:p>
    <w:p>
      <w:r>
        <w:rPr>
          <w:b/>
        </w:rPr>
        <w:t xml:space="preserve">Tulos</w:t>
      </w:r>
    </w:p>
    <w:p>
      <w:r>
        <w:t xml:space="preserve">Miksi naiset ovat runnelleet itseään kylässä?</w:t>
      </w:r>
    </w:p>
    <w:p>
      <w:r>
        <w:rPr>
          <w:b/>
        </w:rPr>
        <w:t xml:space="preserve">Esimerkki 2.1061</w:t>
      </w:r>
    </w:p>
    <w:p>
      <w:r>
        <w:t xml:space="preserve">Julie (Juliette Binoche), kuuluisan säveltäjän Patrice de Courcyn vaimo, joutuu selviytymään miehensä ja tyttärensä kuolemasta auto-onnettomuudessa, josta hän itse selviää hengissä. Sairaalassa toipuessaan Julie yrittää itsemurhaa yliannostuksella, mutta ei pysty nielemään pillereitä. Sairaalasta päästyään Julie, jonka oletetaan kirjoittaneen (tai auttaneen kirjoittamaan) suuren osan miehensä kuuluisista teoksista, tuhoaa kaiken, mitä niistä on jäljellä. Julie soittaa Olivierille (Benoët Régent), miehensä naimattomalle työtoverille, joka on aina ihaillut häntä, ja viettää yön tämän kanssa ja hyvästelee hänet. Tyhjentämällä perheen talon ja laittamalla sen myyntiin hän muuttaa Pariisiin kertomatta kenellekään, ja hänen ainoa muistoesineensä on sinisistä helmistä koottu matkapuhelin, jonka katsoja olettaa kuuluneen hänen tyttärelleen.Julie irrottautuu kaikista menneistä muistoista ja etääntyy entisistä ystävyyssuhteista, eikä edes Alzheimerin tautia sairastava äitinsä enää tunnista häntä. Hän myös vaatii takaisin ja tuhoaa edesmenneen aviomiehensä viimeisen tilaustyön keskeneräisen partituurin - teoksen, joka juhlii Euroopan yhtenäisyyttä kylmän sodan päättymisen jälkeen. Vaikka Julie haluaa elää nimettömänä ja yksin, elämä Pariisissa pakottaa hänet kohtaamaan menneisyytensä elementtejä, joita hän ei haluaisi kohdata. Onnettomuuden nähnyt poika etsii Juliea antaakseen tälle auton vierestä löytämänsä kristillisen ristin ja toistaakseen hänen miehensä viimeiset sanat, jotka ovat tahdittoman vitsin juju. Hän ystävystyy vastentahtoisesti eksoottisen tanssijatar Lucillen (Charlotte VÃ©ry) kanssa, jolla on suhde yhden naapurin kanssa, ja auttaa häntä, kun tämä tarvitsee moraalista tukea. Sitten hän näkee televisiossa Olivierin haastattelussa, jossa hän ilmoittaa yrittävänsä suorittaa Patricen toimeksiannon loppuun ja näyttää kuvia Patricesta viehättävän nuoren naisen kanssa. yrittäessään sekä estää Olivieria suorittamasta toimeksiantoa että selvittää, kuka oli hänen miehensä rakastajatar, hän sitoutuu entistä enemmän entiseen elämäänsä. Hän jäljittää Sandrinen (Florence Pernel), Patricen rakastajan, ja saa selville, että Sandrine odottaa miehen lasta; Julie järjestää hänelle miehensä talon, jota ei ole vielä myyty, ja tunnustaa hänen isyytensä lapselle. Tämä saa hänet aloittamaan uudelleen suhteensa Olivieriin ja tekemään sittenkin yhteistyötä tämän kanssa. Loppukohtauksessa soitetaan osa heidän valmistuneesta Unity of Europe -kappaleestaan (jossa kuoro ja soolosopraano laulavat kreikaksi Paavalin ensimmäisestä kirjeestä korinttilaisille, jossa ylistetään jumalallista rakkautta), ja nähdään kuvia kaikista niistä ihmisistä, joihin Julie on vaikuttanut toimillaan. Viimeisessä kuvassa Julie itkee - toisen kerran elokuvassa[4].</w:t>
      </w:r>
    </w:p>
    <w:p>
      <w:r>
        <w:rPr>
          <w:b/>
        </w:rPr>
        <w:t xml:space="preserve">Tulos</w:t>
      </w:r>
    </w:p>
    <w:p>
      <w:r>
        <w:t xml:space="preserve">Mikä on Lucillen ammatti?</w:t>
      </w:r>
    </w:p>
    <w:p>
      <w:r>
        <w:rPr>
          <w:b/>
        </w:rPr>
        <w:t xml:space="preserve">Esimerkki 2.1062</w:t>
      </w:r>
    </w:p>
    <w:p>
      <w:r>
        <w:t xml:space="preserve">Leigh Ann (Katie Holmes) on lukiolainen, joka haluaa saada parhaat arvosanat tullakseen priimukseksi. Sadistinen opettaja, rouva Tingle (Helen Mirren), uhkaa kuitenkin hänen arvosanaansa historian tunnilla. Rouva Tingle inhoaa Leigh Annia erityisesti ja alentaa Leigh Annin hyvin suunnitellun projektin arvosanaa. Opettaja myös törmää Leigh Anniin loppukokeen kanssa, joka oli varastettu ja laitettu Leigh Annin reppuun ilman hänen suostumustaan, ja uhkaa erottaa Leigh Annin siitä.Leigh Ann ja hänen kaksi ystäväänsä, Luke (Barry Watson) ja Jo Lynn (Marisa Coughlan), lähtevät samana iltana rouva Tinglen talolle ja yrittävät vakuuttaa opettajalle, että Leigh Ann on syytön. Rouva Tingle ei kuitenkaan kuuntele. Syntyy fyysinen kamppailu, ja rouva Tingle menettää vahingossa tajuntansa. Oppilaat joutuvat paniikkiin ja sitovat rouva Tinglen sänkyynsä. Rouva Tingleksi tekeytyvä Jo Lynn soittaa seuraavana aamuna kouluun ja teeskentelee sairautta saadakseen aikaa, mutta kaikki ovat epävarmoja siitä, mitä heidän pitäisi tehdä seuraavaksi. Rouva Tingle paljastaa lopulta vihaavansa Leigh Annia, koska Leigh Annilla on mahdollisuus lähteä heidän pikkukaupungistaan ja kokea elämää, mihin rouva Tingle ei koskaan saanut tilaisuutta, mutta hänen rehellisyytensä vain lisää hänen vangitsijoidensa vastenmielisyyttä häntä kohtaan. Hän on myös sitä mieltä, että Leigh Annilla ei ole sisua tehdä mitään sellaista, joka saisi hänet vaikeuksiin; vastauksena vihainen ja raivostunut Leigh Ann suutelee Lukea ja harrastaa seksiä hänen kanssaan rouva Tinglen sohvalla. seuraavana päivänä koulussa Jo Lynn jättää Leigh Annin huomiotta, koska hän oli ollut ihastunut, ihastunut, josta Leigh Ann oli ollut tietoinen. Katuvainen Leigh Ann yrittää hyvittää Jo Lynnille, mutta Jo Lynnin myöntäminen, että hän oli harrastanut seksiä Luken kanssa, raivostuttaa Jo Lynnin entisestään.Leigh Ann, Luke ja Jo Lynn päättävät kiristää rouva Tingleä esittämällä valokuvatodisteita Leigh Annin ja koulun liikunnanopettajan rakkaussuhteesta. Ennen kuin he ehtivät toteuttaa juonensa, rouva Tingle kuitenkin karkaa kahleistaan. Portaiden yläpäässä käydyn tappelun jälkeen hän näyttää putoavan kuoliaaksi, mutta toipuu nopeasti, nousee jaloilleen ja tarttuu varsijousipyssyyn. Hän ampuu sillä villisti ja yrittää osua Leigh Anniin. Trudie Tucker (Liz Stauber) kävelee ovesta sisään, saa salamaniskun rintaansa ja vaikuttaa kuolleelta juuri kun rehtori Potter (Michael McKean) saapuu tarkastamaan rouva Tinglen tilanteen. Leigh Ann pakottaa rouva Tinglen kertomaan kaiken, mitä hänen kanssaan tapahtui, että hän halusi Leigh Annin epäonnistuvan, että hän muun muassa ampui Trudieta nuolella. Trudieta suojasi kuitenkin paksu tekstikirja, jota hän piti rinnassaan, ja hän oli täysin vahingoittumaton. Rouva Tingle saa potkut, ja elokuvan viimeisessä kohtauksessa Leigh Ann nimetään valedictoriksi.</w:t>
      </w:r>
    </w:p>
    <w:p>
      <w:r>
        <w:rPr>
          <w:b/>
        </w:rPr>
        <w:t xml:space="preserve">Tulos</w:t>
      </w:r>
    </w:p>
    <w:p>
      <w:r>
        <w:t xml:space="preserve">Mitä Leigh Ann haluaa tulla?</w:t>
      </w:r>
    </w:p>
    <w:p>
      <w:r>
        <w:rPr>
          <w:b/>
        </w:rPr>
        <w:t xml:space="preserve">Esimerkki 2.1063</w:t>
      </w:r>
    </w:p>
    <w:p>
      <w:r>
        <w:t xml:space="preserve">Will Hayes (Ryan Reynolds) on 38-vuotias isä, joka on avioeron keskellä. Ensimmäisen seksuaalikasvatustunnin jälkeen hänen 10-vuotias tyttärensä Maya (Abigail Breslin) vaatii saada kuulla tarinan siitä, miten hänen vanhempansa tapasivat. Will antaa periksi, mutta päättää vaihtaa nimet ja osan nuoruutensa eri rakkaussuhteisiin liittyvistä tosiasioista ja luo näin rakkausmysteerin; Maya jää arvailemaan, kuka naisista osoittautuu hänen äidikseen. Tarina, jonka hän kertoo Mayalle, kuvataan pitkissä takaumissa. Ajoittain elokuva siirtyy takaisin nykyhetkeen, jossa Maya kommentoi (usein halveksivasti) ja esittää kysymyksiä." Tarina alkaa vuonna 1992, kun Will, tähti silmin pyrkivä poliittinen agentti, muuttaa pois Wisconsinista ja opiskelurakkaansa Emilyn (Elizabeth Banks) luota New Yorkiin, jossa hän työskentelee Clintonin kampanjassa. Vuosien mittaan Will seurustelee kolmen naisen kanssa, jotka tulevat ja palaavat hänen elämäänsä, mukaan lukien Summer Hartley (Rachel Weisz), joka on aloitteleva toimittaja, ja April (Isla Fisher), kampanjan kopiotyttö. Will ja April tapaavat sattumalta töiden ulkopuolella, jolloin Will paljastaa aikovansa kosia Emilyä. Kun Will harjoittelee kosintaansa Aprilille, April hämmästyy Willin sydämellisistä sanoista ja vastaa: "Ehdottomasti, ehkä". He palaavat asunnolleen, jossa Aprililla on kokoelmassaan useita Jane Eyre -kappaleita, ja hän selittää, että hänen isänsä antoi hänelle kappaleen, jonka etupuolelle oli kirjoitettu merkintä, vähän ennen kuolemaansa, ja kirja katosi myöhemmin. Hän on vuosia etsinyt Jane Eyren kappaleita käytettyjen kirjojen kaupoista toivoen löytävänsä isänsä antaman kappaleen, mutta hän ostaa kaikki löytämänsä kappaleet, joissa on merkintä. He suutelevat, mutta Will perääntyy ja lähtee.Emily palaa New Yorkiin, jossa hän tunnustaa heti Willin kosinnan jälkeen, että hän makasi tämän kämppiksen kanssa. Hän teki sen tarkoituksella erottuakseen Willistä ja sanoo "päästävänsä Willin menemään", koska hän ei jaa Willin varsin yleviä pyrkimyksiä. Clintonin tultua valituksi Will avaa useimpien työkavereidensa kanssa kampanjayrityksen, joka menestyy hyvin. ennen kuin Will lähti Wisconsinista, Emily pyysi Williä toimittamaan paketin entiselle kämppäkaverilleen Summer Hartleylle, joka asuu New Yorkissa. Will tapaa Summerin ensimmäisen kerran, kun hän antaa tälle paketin, joka on Summerin teini-ikäisenä kirjoittama päiväkirja (jossa kerrotaan muun muassa hänen lyhyestä suhteestaan Emilyn kanssa). Hän saa selville, että Summer seurustelee kuuluisan kirjailijan kanssa, joka on tarpeeksi vanha ollakseen hänen isänsä. Kirjailija eroaa Summerista, ja Will aloittaa suhteen Summerin kanssa. April irtisanoutuu työstään ja lähtee kiertämään maailmaa. Palattuaan hän aikoo kertoa Willille rakastavansa tätä, mutta saa selville, että tämä aikoo kosia Summeria. Sen sijaan April onnittelee häntä vastahakoisesti. Summer kirjoittaa halventavan artikkelin eräästä Willin asiakkaasta. Will ei voi järkeistää tätä eturistiriitaa, ja hän lopettaa suhteensa Summeriin. Artikkelin seurauksena Will menettää yrityksensä ja hänen unelmansa poliittisesta urasta loppuu, ja kaikki hänen ystävänsä hylkäävät hänet. April soittaa pitkän poissaolon jälkeen ja toteaa, että Willillä on uusi työpaikka, mutta hän on yksinäinen ja onneton, ja tunteet pahenevat entisestään, kun hän paljastaa, että hänellä on uusi poikaystävä nimeltä Kevin. Hän järjestää miehelle syntymäpäiväjuhlat, joissa Kevin tapaa taas vanhat kollegansa. Will juo itsensä humalaan ja tunnustaa romanttisia tunteita Aprilia kohtaan, mutta hän aloittaa riidan Aprilin kanssa, kun tämä vihjaa tuomitsevasti, että April tuhlaa elämäänsä työskentelemällä kirjakaupassa. Jonkin aikaa myöhemmin Will kulkee käytetyn kirjan kaupan ohi ja löytää Aprilin etsimän Jane Eyre -teoksen, jossa on hänen isänsä viesti. Will menee Aprilin asunnolle antaakseen hänelle kirjan, mutta päättää olla antamatta sitä, kun hän tapaa Kevinin, joka asuu nyt Aprilin kanssa.Emily muuttaa New Yorkiin, ja hän ja Will elvyttävät suhteensa uudelleen törmättyään yhteen Summerin juhlissa, joihin molemmat olivat osallistumassa. Maya arvelee oikein, että "Emily" on hänen äitinsä. Maya esittää, että on traagista, että tarinalla on surullinen loppu, mutta Will selittää, että tarinalla on onnellinen loppu: Maya.Will saa tietää, että April on taas sinkku, ja hän yrittää antaa Aprilille Jane Eyre -kirjan. Kun Maya saa selville, että mies on pitänyt kirjaa hallussaan jo vuosia, Maya suuttuu ja pyytää miestä lähtemään. maya on onnellinen saatuaan selville tarinan, mutta hän tajuaa, että hänen isänsä rakastaa yhä Aprilia: hän muutti tarinassa Aprilin äidin, Sarahin, nimen Emilyksi ja Natashan nimen Summeriksi, mutta Aprilin nimeä hän ei muuttanut. Maya saa Willin tajuamaan, ettei hän todellakaan ole onnellinen ilman Aprilia. Hetken mielijohteesta he ottavat taksin mennäkseen tapaamaan Aprilia. April ei päästä heitä asuntoonsa. Kun he kävelevät pois, April juoksee ulos ja kysyy tarinasta. Will tunnustaa Aprilille, että hän piti Jane Eyren kopiosta kiinni, koska se oli ainoa asia, joka hänellä oli Aprilista jäljellä. April halaa Williä ja ottaa heidät sisään kuuntelemaan tarinaa. Kun Maya kulkee oviaukosta, April ryntää Willin syliin ja suutelee häntä.</w:t>
      </w:r>
    </w:p>
    <w:p>
      <w:r>
        <w:rPr>
          <w:b/>
        </w:rPr>
        <w:t xml:space="preserve">Tulos</w:t>
      </w:r>
    </w:p>
    <w:p>
      <w:r>
        <w:t xml:space="preserve">Missä asuu Summer Hartley, Emilyn entinen kämppis?</w:t>
      </w:r>
    </w:p>
    <w:p>
      <w:r>
        <w:rPr>
          <w:b/>
        </w:rPr>
        <w:t xml:space="preserve">Esimerkki 2.1064</w:t>
      </w:r>
    </w:p>
    <w:p>
      <w:r>
        <w:t xml:space="preserve">Tämä eroottinen kauhuelokuva, joka on kaukana sukupolven takaisesta Jules Dassin/Melina Merkouri -akselista, näyttää Kreikan maaseudun pimeän puolen, ja siinä on hitchcockilainen logiikka, joka voisi tehdä siitä jonain päivänä ehdokkaan uusintafilmatisoinnille, jossa sidotaan useita avoimia kohtia. Hullu maailma, jonka isä luo teini-ikäiselle perheelleen, hajoaa, kun tyttäret löytävät seksin, jonka vastineeksi saadaan purkki hiushyytelöä. Vaimo lähtee mukaan, ja jos mikä, hän on vielä kauempana kaikista rajoista kuin mies. Toivotaan, että tyttöjen kulmahampaat (koiranhampaat) ilmestyisivät ja ennustaisivat pakoa. Nuoremman tyttären alkukantainen tanssi viittaa paljon varhaisempaan kreikkalaiseen pakanuuteen, vaikka yleisesti ottaen heidän leikeissään on hämmentävän moderni ja viaton tunnelma. George Cosmatosilla oli käsikirjoitus hullusta perheestä samankaltaisessa ympäristössä, joka päättyy siihen, että he hakkaavat toisensa kuoliaaksi. Tämä elokuva ei mene niin pitkälle ja toimii omassa asetelmassaan. Isä on näytelty ulospäin suoraviivaisesti, hiuksiaan kiristävällä temperamentilla. Toivoin kuulevani hänen Mersunsa takakontin salvan naksahduksen, kun hän menee tehtaan ovesta päivätyöhönsä. Sitä ei koskaan kuulunut.</w:t>
      </w:r>
    </w:p>
    <w:p>
      <w:r>
        <w:rPr>
          <w:b/>
        </w:rPr>
        <w:t xml:space="preserve">Tulos</w:t>
      </w:r>
    </w:p>
    <w:p>
      <w:r>
        <w:t xml:space="preserve">Mihin nuoremman tyttären alkukantainen tanssi viittaa?</w:t>
      </w:r>
    </w:p>
    <w:p>
      <w:r>
        <w:rPr>
          <w:b/>
        </w:rPr>
        <w:t xml:space="preserve">Esimerkki 2.1065</w:t>
      </w:r>
    </w:p>
    <w:p>
      <w:r>
        <w:t xml:space="preserve">Sveitsissä vuonna 1948 ryhmä kaivostyöläisiä löytää suolakaivoksesta jättimäisiä esihistoriallisia sarvikuoriaisia. Kuoriaiset hyökkäävät kaivostyöläisten kimppuun ja tappavat heidät nopeasti.Nykypäivänä Vincent (Colm Meaney) ja Sophia (Monica Barladeanu) pyytävät luolamatkojen opasta John Palmeria (Christopher Atkins) viemään ryhmän tutkimusmatkailijoita alas suolakaivokseen. John suostuu viemään Vincentin, Sophian, Marcelin (David Palffy), Hanzin (Marius Chivu), Carlon (Vlad Jipa) ja Ionin (Marius Capota) muodostaman ryhmän kaivokseen tietämättä, että ryhmä on itse asiassa korkean profiilin varkaita, jotka etsivät kaivoksesta smaragdeja. John ottaa mukaan myös vastahakoisen perheensä - Samanthan (Angela Featherstone), Emilyn (Chelan Simmons) ja Milesin (Stevie Mitchell) - jotka majoittuvat kaivoksen lähellä sijaitsevaan mökkiin yhden varkaan, Stephanin (Cristian Popa), kanssa.John vie ryhmän kaivokseen seuraavana päivänä. Kun he tutkivat kaivosta, Ion jättää ryhmän tupakalle. Marcel seuraa häntä, ja kaksikko joutuu tappeluun, jonka seurauksena Marcel työntää Ionin reunan yli, jolloin yksi kovakuoriainen hyökkää hänen kimppuunsa. Sillä välin Miles löytää kaivoksen sisäänkäynnin ja menee sinne yksin. Samantha huomaa pian Milesin poissaolon ja alkaa etsiä häntä ja lähettää Emilyn ja Stephanin etsimään häntä. Takaisin kaivoksessa Marcel kertoo ryhmälle, että Ion putosi, ja ryhmä jatkaa tutkimista. John kuitenkin vaatii ryhmää lähtemään kaivoksesta, mutta Marcel pakottaa hänet ja kertoo, että hän käskee Stephania tappamaan Samanthan ja Emilyn, jos he kääntyvät takaisin. Marcel puhuu sitten Stephanille radiopuhelimella ja käskee häntä sitomaan Samanthan ja Emilyn mökkiin. Kun Stephan on ottamassa Emilyn panttivangiksi, Samantha saapuu paikalle ja tyrmää hänet.Kaivoksessa ryhmä etsii smaragdeja, mutta kuoriaiset hyökkäävät heidän kimppuunsa ja tappavat Carlon. Muu ryhmä torjuu kuoriaiset aseillaan. Kuitenkin tapahtuu sortuma, joka saa aikaan halkeaman metsän maaperässä Samanthan ja Emilyn lähellä. Useita kovakuoriaisia pääsee karkuun ja alkaa jahdata heitä takaisin mökille. Sisällä Samantha yrittää saada yhteyden Johniin radiopuhelimella; kun tämä ei kuitenkaan onnistu, Samantha ja Emily päättävät lähteä mökistä aseistettuina, mutta Stephan lyö molemmat tajuttomiksi. Samaan aikaan Marcel pakottaa ryhmän jatkamaan smaragdeille, mikä saa jännityksen nousemaan korkealle. Marcel ja Vincent joutuvat riitaan, jonka seurauksena Marcel ampuu Vincentin kuoliaaksi, ennen kuin kuoriaiset hyökkäävät jälleen kerran eloonjääneiden kimppuun, mutta he onnistuvat pakenemaan. Kun Samantha ja Emily heräävät, Stephan ei usko heidän varoituksiaan kovakuoriaisista, mutta hänet mestataan, kun kovakuoriaiset hyökkäävät mökkiin, kun taas Samantha ja Emily pakenevat.Kaivoksessa Miles joutuu kovakuoriaisen jahtaamaksi, mutta John, Sophia ja Hanz pelastavat hänet, kun taas Marcel hiipii hakemaan smaragdit. Muut saavat Marcelin kiinni, kun hän kerää smaragdeja, ja löytävät tien uloskäynnille, mutta Marcel uskoo, että hänet lähetetään vankilaan, joten hän ampuu Hanzin, ennen kuin kuoriainen repii hänet kahtia. John, Sophie ja Miles jatkavat pakoaan, kun taas kovakuoriaiset tappavat hädin tuskin elossa olevan Hanzin. John, Sophia ja Miles pääsevät uloskäynnille, mutta kuningatarkuoriainen tukkii heidän tiensä. John ampuu kuningatarta ja haavoittaa sitä. Pinnalla kuoriaisryhmä hyökkää Samanthan ja Emilyn kimppuun. Emily ottaa yhteyttä Johniin radiopuhelimella, jolloin pinnalla olevat kovakuoriaiset kuulevat kuningattaren tuskan, minkä seurauksena kovakuoriaiset laskeutuvat kaivokseen. John ja Miles asettavat kaivokseen räjähteitä ja pakenevat Sophian kanssa, kun kuoriaiset kuolevat räjähdyksissä ja kaivoksen sortuessa. Pinnalle päästyään Sophia antaa Johnille pussillisen smaragdeja ja ottaa osan itselleen, ennen kuin hän jättää uudelleen yhdistyneen perheen.</w:t>
      </w:r>
    </w:p>
    <w:p>
      <w:r>
        <w:rPr>
          <w:b/>
        </w:rPr>
        <w:t xml:space="preserve">Tulos</w:t>
      </w:r>
    </w:p>
    <w:p>
      <w:r>
        <w:t xml:space="preserve">Kuka menee kaivokseen yksin?</w:t>
      </w:r>
    </w:p>
    <w:p>
      <w:r>
        <w:rPr>
          <w:b/>
        </w:rPr>
        <w:t xml:space="preserve">Esimerkki 2.1066</w:t>
      </w:r>
    </w:p>
    <w:p>
      <w:r>
        <w:t xml:space="preserve">Grant (Pinsent) ja Fiona (Christie) ovat eläkkeellä oleva aviopari, joka asuu Ontarion Brantin piirikunnassa. Fiona alkaa menettää muistiaan, ja käy ilmi, että hänellä on Alzheimerin tauti. Koko elokuvan ajan Grantin pohdinnat avioliitostaan kietoutuvat hänen pohdintoihinsa omista uskottomuuksistaan, ja ne vaikuttavat hänen lopullisiin päätöksiinsä Fionan onnellisuuden suhteen.Kun Fiona tuntee, että hänestä on tulossa riski itselleen, hän päättää ilmoittautua hoitokotiin, jossa yhtenä sääntönä on, että potilaalla ei saa olla vieraita ensimmäisten 30 päivän aikana "sopeutuakseen". Grant suhtautuu tähän käytäntöön varauksellisesti, mutta suostuu kuitenkin rakastamansa vaimon vaatimuksesta. Ajon aikana Fiona tunnustaa Grantin olleen uskoton hänen ollessaan yliopiston professorina. Kiusallisesta tilanteesta huolimatta pariskunta rakastelee vielä viimeisen kerran ennen eroa. 30 päivän määräajan päätyttyä Grant menee taas tapaamaan vaimoaan, mutta huomaa, että tämä on unohtanut hänet ja kääntänyt kiintymyksensä Aubreyyn (Murphy), mykkään pyörätuolimiehen, josta on tullut hänen "selviytymiskumppaninsa" hoitokodissa.Vaikka Grant näkee vaimonsa lähentyvän Aubreya, hänestä tulee onneton tirkistelijä vieraillessaan vaimonsa luona vanhainkodissa. Kun aika kuluu eikä Fiona vieläkään muista häntä, Grant jopa miettii, onko Fionan dementia teko, jolla häntä rangaistaan hänen menneisyydestä. Jonkin ajan kuluttua Aubreyn vaimo Marian (Dukakis) poistaa hänet hoitokodista taloudellisten vaikeuksien vuoksi. Tämä saa Fionan vajoamaan syvään masennukseen, ja myös hänen fyysinen vointinsa näyttää heikkenevän. Grant on tästä liikuttunut, ja hän vierailee Marianin luona yrittäen saada Fionan näkemään Aubreyn uudelleen. Hän näkisi mieluummin vaimonsa onnellisena toisen miehen kanssa kuin onnettomana ja yksin. Marian kieltäytyy aluksi, mutta tapaaminen johtaa siihen, että hänen ja Grantin välille syntyy varovainen suhde.Ajan kuluessa Grant jatkaa vierailuja sekä Fionan että Marianin luona. Lopulta hän onnistuu viemään Aubreyn takaisin vaimonsa luo. Mutta "yksinolohetkellään" ennen kuin hän tuo Aubreyn Fionan huoneeseen, Fiona muistaa tilapäisesti hänet ja rakkautensa häntä kohtaan. Elokuva päättyy heidän syleilyynsä.</w:t>
      </w:r>
    </w:p>
    <w:p>
      <w:r>
        <w:rPr>
          <w:b/>
        </w:rPr>
        <w:t xml:space="preserve">Tulos</w:t>
      </w:r>
    </w:p>
    <w:p>
      <w:r>
        <w:t xml:space="preserve">Kuinka kauan Grant oli erossa vaimostaan?</w:t>
      </w:r>
    </w:p>
    <w:p>
      <w:r>
        <w:rPr>
          <w:b/>
        </w:rPr>
        <w:t xml:space="preserve">Esimerkki 2.1067</w:t>
      </w:r>
    </w:p>
    <w:p>
      <w:r>
        <w:t xml:space="preserve">Tarina on satiiri elokuvateollisuudesta ja Hollywoodin yhteiskunnasta. Päähenkilö Felix Farmer (Richard Mulligan) on ilmiömäisen menestynyt tuottaja-ohjaaja, joka on juuri tehnyt uransa ensimmäisen flopin studion kauhuksi ja oman mielenterveytensä menettämiseksi. Felix yrittää itsemurhaa useaan otteeseen: Ensin hän yrittää kuolla häkämyrkytykseen autossaan, mutta auto liukuu vaihteelle ja ajaa autotallinsa kyljen läpi hiekkadyyniä pitkin Tyyneen valtamereen, ja sitten hän laittaa kaasun päälle keittiön uunissa, mutta kaksi talon vierasta, joilla on muuta mielessä, estää häntä toteuttamasta aikomustaan.Kolmanneksi hän yrittää hirttäytyä yläkerran makuuhuoneen parruunaan, mutta putoaa lattian läpi ja laskeutuu alhaalla olohuoneessa seisovan myrkyllisen Hollywoodin juorukolumnistin Polly Reedin (Loretta Swift) päälle.Lopuksi hän yrittää ampua itsensä poliisin aseella, mutta suloisen pikkuhousuihin pukeutuneen nuoren tytön palvelukset estävät häntä tekemästä sitä, ja hän kokee ilmestyksen siitä, mitä hänen elokuvastaan puuttui: Sen jälkeen hän viettää suurimman osan ajasta vahvasti rauhoitettuna, kun hänen ystävänsä ja hengaajansa valtaavat hänen rantatalonsa. Miehitys johtaa juhliin, jotka rappeutuvat orgioiksi... Uudella energialla Felix päättää pelastaa sekä elokuvansa että maineensa. Vaikeuksin hän suostuttelee studion ja vaimonsa Sally Milesin (Julie Andrews), elokuvatähden, jolla on hyväsydäminen imago, suostumaan siihen, että hän saa muokata elokuvasta pehmopornomusikaalin, jossa Sallyn on esiinnyttävä yläosattomissa. Hän realisoi suurimman osan varallisuudestaan ostaakseen olemassa olevaa materiaalia ja rahoittaakseen tuotantoa. Jos hän epäonnistuu, sekä hän että Sally köyhtyvät, ainakin Hollywoodin mittapuulla. aluksi studiopäällikkö David Blackman (Robert Vaughn) haluaa purkaa elokuvan Felixille ja jatkaa eteenpäin, mutta kun käy ilmi, että elokuvasta tulee menestys, he juonivat takaisin hallintaansa. Kalifornian yhteisomistuslakia hyödyntäen he saavat levitys- ja viimeisen leikkauksen oikeudet suostuttelemalla Sallyn allekirjoittamaan ne. Felix yrittää sitten hakea elokuvan negatiivit pankkiholvista vesipistoolilla aseistautuneena, ja poliisi ampuu häntä, koska hän luulee sitä oikeaksi pistooliksi. Felixin ennenaikainen ja väkivaltainen kuolema aiheuttaa jälleen uuden kriisin, erityisesti hänen kavereilleen asianajaja Tim Culleylle (William Holden), agentti Ben Cooganille (Robert Webber) ja hänen henkilääkärilleen tohtori Finegartenille (Robert Preston), jotka suunnittelevat hänen hautaamistaan mereen. He kidnappaavat hänen ruumiinsa hautaustoimistosta ja korvaavat sen tunnetun mutta aliarvostetun hahmonäyttelijän (Paul Stewart) ruumiilla, joka kuoli elokuvan ensimmäisessä kohtauksessa saaden sydänkohtauksen lenkkeillessään rannalla Felixin kodin edustalla. Felix saa viikinkihautajaiset, kun hänet lähetetään merelle palavassa veneessä, kun taas näyttelijä saa vihdoin Hollywood-hautajaiset, jotka monet luulivat hänen ansainneen.</w:t>
      </w:r>
    </w:p>
    <w:p>
      <w:r>
        <w:rPr>
          <w:b/>
        </w:rPr>
        <w:t xml:space="preserve">Tulos</w:t>
      </w:r>
    </w:p>
    <w:p>
      <w:r>
        <w:t xml:space="preserve">Kuka on Felixin vaimo?</w:t>
      </w:r>
    </w:p>
    <w:p>
      <w:r>
        <w:rPr>
          <w:b/>
        </w:rPr>
        <w:t xml:space="preserve">Esimerkki 2.1068</w:t>
      </w:r>
    </w:p>
    <w:p>
      <w:r>
        <w:t xml:space="preserve">The Globe -lehden toimittaja Nancy Weston (Amy Farrell) lähestyy vastenmielistä yksityisetsivää Abraham Gentryä (Frank Kress) ja tarjoaa tälle 25 000 dollaria The Globe -lehden puolesta, jotta tämä tutkisi strippari Suzie Cream Puffin (Jackie Kroeger) raakaa murhaa. Hän makeuttaa sopimuksen 25 000 dollarin bonuksella tapauksen ratkaisemisesta. Tämä tietysti sillä ehdolla, että The Globe saa yksinoikeudella jutun. Gentry ottaa jutun vastaan ja alkaa tutkia murhaa Westonin kanssa. Klubilla Gentry kohtaa tarjoilijan, Marlenen (Hedda Lubin), jonka vastenmielisyys vetää vertoja hänelle. Hän pääsee tytön kautta puhumaan toiselle stripparille ja saa ensimmäisen epäillyn, Joseph Carterin. pian toinen strippari, Candy Cane, murhataan, ja Gentry laajentaa epäiltyjen listaa Groutiin (Ray Sager), epävakaaseen veteraaniin, joka on ylpeä murskaamalla Vietnamin taistelukentillä löytämiensä ruumiiden päitä. Hän purkaa jännitystä piirtämällä kasvoja kurpitsoihin ja tomaatteihin ja murskaamalla ne sitten paljain käsin. Gentry epäilee myös radikaalin feministiryhmän johtajaa, joka mellakoi strippiklubilla kantaen banderolleja, joissa on tarttuvia lauseita kuten "Lewd is Crude", "Quit with Tit" ja "Women Right On!". Pickles, toinen strippari, murhataan, ja hänen pakaransa silvotaan lihanleikkuuvasaralla ennen kuin se suolataan ja pippuroidaan. Tapahtumapaikalta löytyy nimilappu, jossa lukee "Women Right On!" Sillä välin Gentry ostaa Westonille paljon juomia pitääkseen tämän humalassa ja poissa hänen tieltään. Erään Westonin humalakohtauksen aikana hän myöntää olevansa ihastunut Gentryyn. Gentry jättää tämän huomiotta ja keskittyy tapaukseen. Hänen tutkimuksensa vie hänet kaupungin strippiklubien omistajan, herra Marzdone Mobilien (Henny Youngman) luo. Gentry pakottaa Mobilien järjestämään amatööri-stripparikilpailun, jossa on 1000 dollarin palkinto, mikä toimii myös Gentryn ansaa koskevan suunnitelman alkuna.Otettuaan muutaman drinkin liikaa Gentry rohkaisee Westonia esiintymään amatööri-stripparikilpailussa, jossa hän antaa kaikkensa "riisumalla kaiken pois" ja voittaa 1000 dollarin rahapalkinnon. Gentry saattaa Westonin takaisin asuntoonsa ja antaa tämän levätä sohvallaan, kun hän näennäisesti lähtee. Pian tappaja saapuu paikalle, ja Gentry, joka ennakoi tappajan tekevän juuri niin, ilmestyy piilouduttuaan oven taakse ja riisuu tappajan hupun paljastaen Marlenen. Hän paljastaa vielä enemmän, kun hän vetää Marlenen paidan pois ja paljastaa palojäljet Marlenen rinnassa, jotka kirjaimellisesti peittävät hänen rintansa. Lyhyen kamppailun jälkeen Marlene putoaa parvekkeen ikkunasta ja laskeutuu alla olevalle kadulle, jossa vastaantuleva auto murskaa hänen päänsä.Gentry paljastaa sitten tapauksensa pitkässä monologissa Nancy Westonille siitä, että hän seuraa johtolankoja, jotka Gout kertoi hänelle aiemmin Marlenen palaneen tulipalossa, jossa Marlenen rinnat olivat palaneet pois. Tästä vetää johtopäätöksen, että hän tappoi kaikki nuo stripparit kateudesta ja vihasta omaa kauneuttaan kohtaan, joka Marlenelta oli nyt viety. Weston on hieman vihainen siitä, että Gentry käytti häntä syöttinä saadakseen Marlenen paljastumaan tappajaksi, mutta hyväksyy sen, että riski oli sen arvoinen. Gentry ja Weston tunnustavat rakastavansa toisiaan, kun Gentry kertoo Westonille, että tarina tulee olemaan suuri panos Globe-lehteen, ja molemmat ryhtyvät "asiaan" (pussailuun), ennen kuin Gentry katsoo kameraan ja sanoo katsojille, että se on ohi ja että heidän on jätettävä heidät rauhaan.Lopputekstiteksti ilmestyy ja lukee: "Ilmoitamme ylpeinä: tämä elokuva on ohi!"</w:t>
      </w:r>
    </w:p>
    <w:p>
      <w:r>
        <w:rPr>
          <w:b/>
        </w:rPr>
        <w:t xml:space="preserve">Tulos</w:t>
      </w:r>
    </w:p>
    <w:p>
      <w:r>
        <w:t xml:space="preserve">Kuinka paljon rahaa Nancy tarjosi Abrahamille?</w:t>
      </w:r>
    </w:p>
    <w:p>
      <w:r>
        <w:rPr>
          <w:b/>
        </w:rPr>
        <w:t xml:space="preserve">Esimerkki 2.1069</w:t>
      </w:r>
    </w:p>
    <w:p>
      <w:r>
        <w:t xml:space="preserve">Aviopari Josh (Patrick Wilson) ja Renai (Rose Byrne), heidän poikansa Dalton (Ty Simpkins) ja Foster (Andrew Astor) sekä pieni tytär Cali ovat hiljattain muuttaneet uuteen kotiin. Eräänä yönä Dalton vetäytyy ullakolle, kun hän kuulee narisevia ääniä ja näkee oven avautuvan itsestään. Hän putoaa tikkailta tutkiessaan ja näkee varjossa hahmon. Kun Renai ja Josh kuulevat Daltonin kauhistuneet huudot, he ryntäävät apuun ja julistavat ullakon kielletyksi lapsille. Seuraavana päivänä Dalton vaipuu selittämättömään koomaan. 3 kuukauden tuloksettoman hoidon jälkeen Renai ja Josh saavat luvan viedä Daltonin kotiin. Pian sen jälkeen alkaa tapahtua paranormaalia toimintaa; Renai alkaa kuulla ääniä itkuhälyttimen kautta, kun kukaan ei ole Calin huoneessa, Foster kertoo Daltonin kävelevän yöllä unissakävelyllä, Renai näkee Calin huoneessa pelottavan miehen hahmon, joka katoaa Joshin tullessa, ja murtohälytin laukeaa toistuvasti ilman syytä ulko-oven ollessa auki. Kun Renai löytää verisen kädenjäljen Daltonin sängystä, hän kyselee Joshilta talosta, mutta Josh jättää hänet huomiotta. Sinä yönä Calin huoneesta löytynyt hahmo hyökkää Renain kimppuun, ja Lambertit päättävät hylätä talon ja muuttaa muualle. uudessa talossa Renai näkee tanssivan pojan haamun, joka johdattaa hänet Daltonin huoneeseen. Joshin äiti Lorraine (Barbara Hershey) vierailee eräänä päivänä heidän luonaan ja kertoo nähneensä unta, jossa Daltonin huoneessa oleva hahmo vastaa "Dalton", kun hän kysyy, mitä se haluaa; samaan aikaan hän näkee Joshin takana seisovan hirviömäisen punakasvoisen demonin ja huutaa, kun Daltonin huone on pengottu ja Dalton itse löytyy lattialta makaamassa.Lorraine kutsuu demonologit Elise Reinerin (Lin Shaye), Specsin (Leigh Whannell) ja Tuckerin (Angus Sampson). Sisään astuessaan Elise aistii läsnäolon talossa, ja astuessaan Daltonin huoneeseen hän näkee jotain katossa, johon Specs piirtää Lorrainen näkemän demonisen, punakasvoisen hahmon. elise selittää, että Dalton ei ole koomassa, vaan hänellä on syntyessään kyky matkustaa henkisesti astraalitasolle. Hän on matkustanut liian kauas ja eksynyt kiirastuleen "The Further" -nimiseen maailmaan, jossa asuu kuolleiden kidutettuja sieluja. Ilman hänen henkistä läsnäoloaan Daltonin ruumis näyttää koomassa olevalta, ja henget voivat käyttää sitä päästäkseen fyysiseen maailmaan. Josh on skeptinen, kunnes hän huomaa, että kaikki Daltonin piirrokset ovat Specsin piirtämää demonista olentoa. elise järjestää istunnon kommunikoidakseen Daltonin kanssa, mutta he ottavat yhteyttä demoniin, joka uhkaa heitä ennen kuin käyttää Daltonin ruumista hyökätäkseen heidän kimppuunsa, kunnes Elise pysäyttää sen. Elise paljastaa, että hänen tuttavuutensa Lorrainen kanssa on vuosikymmeniä vanha, sillä hän on aiemmin suorittanut saman palvelun Joshille, kun tämä oli kahdeksanvuotias (häntä terrorisoi vanhan naisen loishenki). Joshilla on myös kyky astraaliprojektioon, ja Dalton on perinyt tämän ominaisuuden häneltä. Elise kertoo Joshille, että ainoa tapa pelastaa Dalton on mennä Kaukaisempaan. Elise saa Joshin transsiin, ja hän pystyy projisoimaan itsensä heidän edelliseen taloonsa. Hän menee ullakolle ja löytää punaisen oven, mutta hänen kimppuunsa hyökkää salaperäinen hahmo, joka hyökkäsi Renain kimppuun. Voitettuaan hänet Josh menee demonin pesään, jossa Josh löytää Daltonin kahlittuna lattiaan. Itkuisen jälleennäkemisen jälkeen Josh vapauttaa hänet, mutta demoni saa heidät kiinni. Josh yrittää taistella sitä vastaan, mutta heidän on pakko paeta demonin takaa-ajamana. Palatessaan punaisesta ovesta Josh kohtaa vanhan naisen, joka vainosi häntä lapsena. Vanha nainen hajoaa pimeyteen, kun Josh huutaa sille, että se jättäisi hänet rauhaan. Kun Josh ja Dalton palaavat ruumiiseensa, he heräävät uudessa kodissaan ja henget näyttävät katoavan. kun he juhlivat koettelemustensa näennäistä päättymistä, Elise alkaa pakata Joshin kanssa varusteitaan, kun hän aistii, että jokin on pielessä (hän huomaa Joshin käsien näyttävän vanhoilta ja likaisilta, samanlaisilta kuin vanhan naisen kädet), ja ryhtyy ottamaan Joshista valokuvaa. Josh raivostuu rajusti, sillä hän ei pidä siitä, että hänestä otetaan kuva, ja kuristaa Elisen kuoliaaksi. Renai on kauhuissaan, kun hän löytää Elisen ruumiin ja etsii Joshin ilmoittaakseen tälle Elisen äkillisestä kuolemasta. Renai ottaa kameran ja näkee, että Elisen Joshista ottama kuva on vanha nainen, joka kummitteli Joshia lapsena, mikä viittaa siihen, että Josh on riivattu. Josh laittaa yhtäkkiä kätensä hänen olkapäälleen, jolloin hän kääntyy ympäri ja haukkuu henkeään.</w:t>
      </w:r>
    </w:p>
    <w:p>
      <w:r>
        <w:rPr>
          <w:b/>
        </w:rPr>
        <w:t xml:space="preserve">Tulos</w:t>
      </w:r>
    </w:p>
    <w:p>
      <w:r>
        <w:t xml:space="preserve">Kuka syntyi kyvyllä matkustaa henkisesti astraalitasolle?</w:t>
      </w:r>
    </w:p>
    <w:p>
      <w:r>
        <w:rPr>
          <w:b/>
        </w:rPr>
        <w:t xml:space="preserve">Esimerkki 2.1070</w:t>
      </w:r>
    </w:p>
    <w:p>
      <w:r>
        <w:t xml:space="preserve">Ylellinen draamakomedia, joka sijoittuu 1800-luvun lopun Ranskaan Belle Epoque -aikakaudelle, Euroopan yläluokkien sosiaaliseen ja kulttuuriseen ylellisyyteen, joka päättyi vasta ensimmäisen maailmansodan puhjettua. (Se EI sijoitu 1920-luvulle, kuten IMDb:n tiivistelmässä sanotaan.) Sodan jälkeen sosiaalinen ympäristö oli aivan erilainen.) Puvut, lavasteet ja kuvaus ovat kaikki herkullisia ja kauniita tässä tarinassa, joka kertoo tietyn ikäisistä kurtisaaneista, jotka elävät suuressa ylellisyydessä ja rikkaudessa, vaikka heidän elämänsä on nykyään enemmän keskittynyt aikuisiin lapsiin ja öljyyn kuin miehiin tehtäviin sijoituksiin. Kun (edelleen hurmaava) Pfeiffer tutustuu uudelleen entisen ystävänsä 19-vuotiaaseen poikaan (myös uskomattoman hurmaava), he aloittavat usein ahdistavan, elämän mittaisen matkan, joka on täynnä rakkautta, himoa, mustasukkaisuutta ja halua. He ovat sielunkumppaneita, ja heidän tarinansa pureutuu syvälle traagiseen ja hulvattomaan.Ohjaus, käsikirjoitus ja näyttelijäntyöt, kaikkien tärkeimpien ja jopa vähäpätöisempien toimijoiden, ovat kaikki ensiluokkaisia. Maukkaan seksikäs ja aistillinen, surullinen ja ihana ja hauska yhtä aikaa, elokuva, joka valloittaa palkintoja ja sydämiä kaikkialla maailmassa.On vuosisadanvaihde Belle Epoque -aikakauden Pariisissa ja skandaalinomainen riehuminen on käynnissä. Tarina alkaa, kun hurmaava Lea pohtii eläkkeelle jäämistä maineikkaasta asemastaan Pariisin kadehdittavimpana rikkaiden ja kuuluisien viettelijättärenä. Hänen suunnitelmansa katkeavat, kun entinen kurtisaani ja arkkikilpailija, piikittelevä juoruilija Charlotte Peloux lähestyy häntä ja rohkaisee Leaa opettamaan tyytymättömälle 19-vuotiaalle pojalleen pari asiaa naisista. Seuraaviin eskapadeihin liittyy valtataisteluita seksistä, rahasta, iästä ja yhteiskunnasta - ja yllättäen itse rakkaudesta - kun poika, joka ei suostu kasvamaan aikuiseksi, törmää naiseen, joka tajuaa, ettei voi pysyä ikuisesti nuorena. [D-Man2010]</w:t>
      </w:r>
    </w:p>
    <w:p>
      <w:r>
        <w:rPr>
          <w:b/>
        </w:rPr>
        <w:t xml:space="preserve">Tulos</w:t>
      </w:r>
    </w:p>
    <w:p>
      <w:r>
        <w:t xml:space="preserve">Mistä elokuvan kurtisaanit eivät ole kiinnostuneita?</w:t>
      </w:r>
    </w:p>
    <w:p>
      <w:r>
        <w:rPr>
          <w:b/>
        </w:rPr>
        <w:t xml:space="preserve">Esimerkki 2.1071</w:t>
      </w:r>
    </w:p>
    <w:p>
      <w:r>
        <w:t xml:space="preserve">Kuusi ihmistä, joilla on yhteinen menneisyys, kokoontuu vuosia myöhemmin vanhan ystävän hautajaisissa. Asioita selvitellessään heille esitetään kartta, ja he seuraavat sen ohjeita löytääkseen unohdetun aikakapselin nuoruudestaan. etsintää pyytää kuollut ystävä, joka on heidän yhteinen ystävänsä, ja matka, jonka ryhmä tekee, ei vie heidät vain aikakapselin luo, vaan myös matkalle muistojen polulle, kun ystävät tajuavat etsintänsä tärkeyden. Ystävät kulkevat kieroutuneiden käytävien läpi, ja vanhat, tukahdutetut muistot nousevat uudelleen esiin. vaikka jokainen ryhmän jäsen kärsii traumatisoivista muistoista, muisto pienestä kuolleesta tytöstä saa heidät toimimaan yhdessä ja pakenemaan lastenkodista, jossa he aikoinaan joutuivat asumaan. Samalla kun he kuitenkin yrittävät paeta, vanha unohdettu tyttö pyrkii auttamaan selittämään heidän etsintöjään ja johdattamaan jokaisen heistä omaan omituiseen kuolemaansa[1].</w:t>
      </w:r>
    </w:p>
    <w:p>
      <w:r>
        <w:rPr>
          <w:b/>
        </w:rPr>
        <w:t xml:space="preserve">Tulos</w:t>
      </w:r>
    </w:p>
    <w:p>
      <w:r>
        <w:t xml:space="preserve">Minne matka vie heidät?</w:t>
      </w:r>
    </w:p>
    <w:p>
      <w:r>
        <w:rPr>
          <w:b/>
        </w:rPr>
        <w:t xml:space="preserve">Esimerkki 2.1072</w:t>
      </w:r>
    </w:p>
    <w:p>
      <w:r>
        <w:t xml:space="preserve">Asylum Seekers on vapaamielinen, hullunkurinen ja synkkä komedia nykymaailmasta, jossa kuusi miestä ja naista, jotka ovat kyllästyneet normaalissa yhteiskunnassa kokemaansa hyväksikäyttöön, pyrkivät pakenemaan sitä ja löytämään turvapaikan mielisairaalan vankeina. He kaikki ovat kuulleet kukkulalla sijaitsevasta paikasta, jossa on eksklusiivinen hoito-ohjelma. Nyt jokainen heistä haluaa näyttää, kuinka hulluja he voivat olla, kun sähköshokkihoito ja mukava sänky, jossa sairaanhoitaja syöttää sinua, on tullut täydelliseksi vaihtoehdoksi elämälle ulkopuolella. Mutta mielisairaalalla on omat odottamattomat suunnitelmansa; ensinnäkin potilaiden valtavan tulvan vuoksi siellä on jäljellä vain yksi paikka. Kun hahmot joutuvat kilpailemaan tästä paikasta toisiaan vastaan, käy selväksi, että tämä ei ole mikään tavallinen laitos.</w:t>
      </w:r>
    </w:p>
    <w:p>
      <w:r>
        <w:rPr>
          <w:b/>
        </w:rPr>
        <w:t xml:space="preserve">Tulos</w:t>
      </w:r>
    </w:p>
    <w:p>
      <w:r>
        <w:t xml:space="preserve">Kuinka monta paikkaa on jäljellä aysulumissa?</w:t>
      </w:r>
    </w:p>
    <w:p>
      <w:r>
        <w:rPr>
          <w:b/>
        </w:rPr>
        <w:t xml:space="preserve">Esimerkki 2.1073</w:t>
      </w:r>
    </w:p>
    <w:p>
      <w:r>
        <w:t xml:space="preserve">Kertoja kuvaa ennustusta, joka koskee "muinaisen nimistä tyttöä, josta tulee kuningatar" ja jossa sanotaan, että "hän valitsee itselleen kuninkaan, ja yhdessä he hallitsevat maailmaansa, ja heidän poikansa hallitsee galaksia." Krull-planeetan on vallannut "Pedoksi" kutsuttu olento ja hänen futurististen "Tappajien" armeijansa, jotka matkustavat galaksissa vuorenmuotoisella avaruusaluksella nimeltä Musta linnoitus. Seremoniassa, johon kuuluu kourallisen liekkejä vaihtaminen vastanaineiden kesken, prinssi Colwyn ja prinsessa Lyssa aikovat mennä naimisiin ja muodostaa liiton kilpailevien kuningaskuntiensa välille siinä toivossa, että niiden yhdistetyt voimat voivat kukistaa Pedon armeijan. Tappajat hyökkäävät häihin ennen kuin ne on saatu päätökseen, tappavat molemmat kuninkaat, tuhoavat molemmat armeijat ja sieppaavat prinsessan. prinssi Colwyn löytyy ja häntä hoivaa Ynyr, Vanha. Ynyr kertoo hänelle, että Peto voidaan kukistaa "Glaivella", ikivanhalla, maagisella, viisikärkisellä heittoaseella. Colwyn hakee Glaiven korkealla vuorella sijaitsevasta luolasta ja lähtee sitten jäljittämään Mustaa linnoitusta, joka teleporttaa joka päivä auringonnousun aikaan uuteen paikkaan. Matkalla Colwynin ja Ynyrin seuraan liittyy taikuri Ergo "Mahtava" ja yhdeksän varkaan, taistelijan, rosvon ja rähinöitsijän joukko. Colwyn tarjoutuu puhdistamaan heidän rikosrekisterinsä ja värvää menestyksekkäästi mukaan Torquilin, Keganin, Rhunin, Oswynin, Bardolphin, Mennon, Darron, Nennogin ja Quainin. Myöhemmin ryhmään liittyy myös kyklooppi Rell.Colwynin ryhmä matkustaa Emerald Seer'in ja hänen oppipoikansa Titchin kotiin. Emerald Seer käyttää kristalliaan nähdäkseen, mihin linnoitus nousee, mutta Pedon käsi ilmestyy maagisesti ja murskaa kristallin. Ryhmä matkustaa suolle, jonne Pedon taika ei pääse tunkeutumaan, mutta Tappajat hyökkäävät ja tappavat Darron ja Mennon sekä Smaragdinäköilijän, ennen kuin tämä ehtii vahvistaa Linnoituksen seuraavan paikan.Ryhmän lepäillessä metsässä Kegan menee läheiseen kylään ja pyytää Merithiä, yhtä vaimoistaan, tuomaan ruokaa. Peto käyttää etäkomentoa Merithin apulaiseen, joka yrittää vietellä ja sitten tappaa Colwynin, mutta epäonnistuu. Ynyr jättää lepäävän ryhmän matkalle "Verkon lesken" luokse, lumottu neito, joka rakasti Ynyriä kauan sitten ja joka karkotettiin Kristallihämähäkin pesään heidän ainoan lapsensa murhan vuoksi. Leski paljastaa, missä Musta linnoitus on auringonnousun aikaan. Hän myös antaa Ynyrille hiekkaa lumotusta tiimalasista, joka esti Kristallihämähäkkiä hyökkäämästä hänen kimppuunsa, ja pitää pahoin loukkaantuneen Ynyrin hengissä matkalla takaisin ryhmän luo. Kun kristallihämähäkki hyökkää lesken kimppuun, Ynyr pakenee verkkoa ja palaa ryhmän luo paljastaakseen Mustan linnoituksen sijainnin; puhuessaan hän menettää viimeisen hiekan ja menehtyy.Ryhmä vangitsee ja ratsastaa maagisilla tulitammoilla saavuttaakseen Mustan linnoituksen ennen kuin se teleporttaa uudelleen. Linnoituksessa olevat tappajat tappavat Rhunin, kun taas Rell uhraa itsensä pitääkseen murskaavan avaruusaluksen ovet auki niin kauan, että muut pääsevät sisään. Sisällä olevat tappajat tappavat Quainin ja Nennogin, ja Kegan uhraa henkensä pelastaakseen Torquilin heidän matkallaan linnoituksen läpi. Kun Ergo ja Titch joutuvat erilleen muista ja Tappajat hyökkäävät heidän kimppuunsa, Ergo muuttuu taikomalla tiikeriksi tappaakseen Tappajat ja pelastaakseen Titchin hengen.Colwyn, Torquil, Bardolph ja Oswyn ovat loukussa suuren kupolin sisällä. Colwyn yrittää avata kupoliin reiän Glaivella, kun taas muut kolme etsivät muita kulkuväyliä. Kolme putoaa aukon läpi ja jäävät loukkuun hitaasti sulkeutuvien, valtavilla piikeillä koristeltujen seinien väliin, jotka tappavat Bardolphin.Colwyn murtautuu kupoliin ja löytää Lyssan. Hän hyökkää pedon kimppuun ja haavoittaa sitä Glaivella, joka uppoaa pedon kehoon. Koska heillä ei ole mitään keinoa puolustautua Pedon vastahyökkäystä vastaan, Lyssa tajuaa, että heidän on nopeasti saatava häärituaali päätökseen, jolloin he saavat yhdistetyn voiman ampua liekkiä, jolla he lopulta tappavat Pedon. Sen kuolema vapauttaa Torquilin ja Oswynin piikkihuoneesta, ja he liittyvät jälleen Colwynin ja Lyssan, sitten Ergon ja Titchin seuraan, kun he lähtevät ulos itsetuhoutuvasta linnoituksesta.Colwyn ja Lyssa, jotka ovat nyt yhdistetyn valtakunnan kuningas ja kuningatar, nimeävät Torquilin lordi marsalkaksi. Kun eloonjääneet sankarit lähtevät pellon poikki, kertoja (Ynyr) toistaa alkupään ennustuksen, jonka mukaan kuningattaren poika ja hänen valitsemansa kuningas hallitsevat galaksia.</w:t>
      </w:r>
    </w:p>
    <w:p>
      <w:r>
        <w:rPr>
          <w:b/>
        </w:rPr>
        <w:t xml:space="preserve">Tulos</w:t>
      </w:r>
    </w:p>
    <w:p>
      <w:r>
        <w:t xml:space="preserve">Kuka hyökkää Krull-planeetalle?</w:t>
      </w:r>
    </w:p>
    <w:p>
      <w:r>
        <w:rPr>
          <w:b/>
        </w:rPr>
        <w:t xml:space="preserve">Esimerkki 2.1074</w:t>
      </w:r>
    </w:p>
    <w:p>
      <w:r>
        <w:t xml:space="preserve">Louisvillessä sijaitsevassa lääkintätarvikevarastossa työnjohtaja Frank yrittää tehdä vaikutuksen yrityksen uusimpaan työntekijään Freddyyn näyttämällä hänelle rakennuksen kellariin vahingossa päätyneitä sotilasrumpuja, jotka sisältävät jäänteitä pieleen menneestä sotilaskokeesta, joka innoitti Elävien kuolleiden yö -elokuvaa. Frank päästää vahingossa myrkyllisen kaasun valloilleen, jolloin molemmat menettävät tajuntansa. Herättyään Frank ja Freddy huomaavat, että kaasu herätti lihakaapissa olevan ruumiin henkiin, ja ottavat yhteyttä pomoonsa ja varaston omistajaan Burt Wilsoniin, jotta tämä auttaisi heitä selviytymään tilanteesta. Kun dekapitaatio ei pysty tappamaan raatoa, Burt päättää viedä ruumiin läheiseen ruumishuoneeseen, jossa sen paloitellut osat poltetaan, jotta ruumis tuhoutuisi lopullisesti.Samaan aikaan Freddyn ystävät saavat tietää hänen uudesta työpaikastaan hänen tyttöystävältään Tinalta. Ryhmä, johon kuuluvat Spider, Trash, Scuz, Suicide, Casey ja Chuck, päättää noutaa Freddyn hänen vuoronsa päätyttyä ja odottaa häntä paikallisella hautausmaalla. Tina poistuu hautausmaalta ja menee varastoon etsimään Freddyä. Hänen etsintänsä johtaa hänet kellariin, jossa hän tahtomattaan kiinnittää huomiota rumputynnyristä löytyvään puoliksi sulaneeseen ruumiiseen (nimellä "Tarman"), jonka aluksi luultiin liuenneen. Hän lukitsee itsensä metalliseen komeroon epäonnistuneen pakoyrityksen jälkeen, mutta zombi löytää ketjukoukun ja yrittää vetää oven irti. hautaustoimistossa Burt saa hautausurakoitsija Ernien polttamaan jäännökset, mutta ei tajua, että se aiheuttaa kaasun saastuttavan ilman ja tuo myrkyllisen sateen herättämään kuolleet henkiin hautausmaalla. Happosade pakottaa Freddyn ystävät pakenemaan varastoon. Sisällä ollessaan ryhmä kuulee kellarista meteliä ja ryntää heti alas pelastamaan Tinaa, mutta Tarman puree samalla Suicidea. Tämä pakottaa ryhmän, Tina mukaan lukien, hylkäämään Suicide ja barrikadoimaan oven estääkseen Tarmanin nousun ylös. Ulkona ryhmä juoksee hautausmaan läpi etsimään Freddyä, mutta joutuvat hajaantumaan, kun zombit alkavat nousta haudoistaan. Ryhmän juostessa Trash joutuu zombien piirittämäksi ja syömäksi, ja ironisesti hän kuolee tavalla, jota hän kuvaili aiemmin pahimmaksi tavaksi kuolla. Tina, Spider ja Scuz menevät ruumishuoneelle, Chuck ja Casey palaavat takaisin varastoon, jossa Tarman on edelleen loukussa alakerrassa.Frank ja Freddy ovat sairastuneet yhä enemmän altistuttuaan kaasulle, ja ensihoitajien tekemä lääkärintarkastus antaa ymmärtää, etteivät he ole enää elossa. Kun Burt ja Ernie saavat tietää hautausmaan zombeista, he linnoittautuvat nopeasti ruumishuoneelle epäonnistuneen yrityksen jälkeen paeta ambulanssia käyttäen. Scuz kuolee suojellessaan barrikadia, ja zombit jatkavat alueelle saapuvien ensihoitajien ja poliisien syömistä. Koska Frank ja Freddy osoittavat merkkejä siitä, että heistä itsestäänkin on tulossa zombeja, Burt lukitsee heidät kappeliin ja Tina jää Freddyn luo. Samaan aikaan Trash nousee zombiksi ja aloittaa puoliksi organisoidun lauman, joka hyökkää vahvistuksia vastaan suoraan. Freddy sortuu zombiksi ja yrittää syödä Tinan, mutta hänet sokeuttaa Ernien heittämä happo. Myös Frank pakenee ja polttaa itsensä retortin sisällä. Burt ja Spider käyttävät ulkona olevaa poliisiautoa paetakseen, mutta kasvava zombilauma estää heitä palaamasta Ernien ja Tinan perään. He vetäytyvät varastoon, ja auto räjähtää bensiinivuodon takia. Burt ja Spider tapaavat jälleen Caseyn ja Chuckin ja menevät kellarin puhelimeen sen jälkeen, kun Burt on lyönyt Tarmanin pään irti pesäpallomailalla. Kun poliisit ovat teurastaneet zombeja, Burt päättää soittaa sotilasrummun numeroon. Puhelu menee eversti Gloverille, sotilasupseerille, joka etsii tynnyreitä. Kun Glover saa tietää, että kaasu on päässyt vapaaksi, hän aktivoi eristysprotokollan ydintykistökranaatilla alueen tuhoamiseksi. Juuri kun sokeutunut Freddy murtautuu ullakolle, jossa Ernie ja Tina piileskelevät, kranaatti tuhoaa 20 neliökorttelia Louisvilleä ja lopulta tappaa sekä selviytyjät että zombit. Glover esittää kuvamateriaalia tuhoutuneesta alueesta ja kertoo, että lopputuloksena on alle 4000 kuollutta ja hylkää raportit happosateesta, joka käynnistää pian zombien nousun uudelleen.</w:t>
      </w:r>
    </w:p>
    <w:p>
      <w:r>
        <w:rPr>
          <w:b/>
        </w:rPr>
        <w:t xml:space="preserve">Tulos</w:t>
      </w:r>
    </w:p>
    <w:p>
      <w:r>
        <w:t xml:space="preserve">Mikä on työnjohtajan nimi?</w:t>
      </w:r>
    </w:p>
    <w:p>
      <w:r>
        <w:rPr>
          <w:b/>
        </w:rPr>
        <w:t xml:space="preserve">Esimerkki 2.1075</w:t>
      </w:r>
    </w:p>
    <w:p>
      <w:r>
        <w:t xml:space="preserve">Dhoom alkaa ryminällä ja jatkuu vielä paljon enemmän loppuun asti. Tarina alkaa Mumbaissa, jossa hienostunut ryöstäjäjengi pyyhkii läpi kaupungin ja aiheuttaa painajaisia poliisilaitokselle. He tulevat kuin tuuliviiri, pyyhkäisevät paikat ja katoavat hi-tech-pyörillään - tien ovelimmilla ja nopeimmin ajettavilla koneilla.Jai Dixit (Abhishek Bachchan), rehellinen poliisi, otetaan mukaan tapaukseen. Pian hän on ryöstäjien jäljillä - jengin, jota johtaa Kabir (John Abraham), ilkeä perfektionisti, jolla on asenne. Jai ottaa palvelukseensa Alin (Uday Chopra), iloisen autotallimekaanikon ja loistavan pyöräilijän. Aluksi he eivät tule toimeen keskenään, mutta pian Jai tajuaa, että pelle osaa ajaa pyörällä kuin tuuli ja päättää liittoutua hänen kanssaan yrittäessään saada ryöstäjät oikeuden eteen. Kabir saa pian tietää Jai-Alin liittoutumisesta ja hänen ylimielisyytensä ajaa hänet ottamaan haasteen avoimesti vastaan. Mumbain ilkeiltä kaduilta takaa-ajo siirtyy Goan auringon suutelemille rannoille. Ja niin alkaa metsästys... jossa joskus metsästäjästä tulee metsästetty.Dhoom keksii klassisen poliisit ja rosvot -tarinan uudelleen ja tuo sen 2000-luvulle. Nopeat pyörät, hurja toiminta, taukoamaton hauskanpito ja jännittävä tarina, joka jättää sinut hengästyneenä, tekevät Dhoomista räjähdystä odottavan seikkailun ja jännityksen voimanpesän. Se on kuin lempivuoristorata-ajelusi... kun olet kerran päässyt sen kyytiin, ainoa asia, jonka haluat tehdä, on palata takaisin ja lähteä ajelulle uudestaan!Tule ja anna DHOOMin viedä sinut elämäsi kyytiin!</w:t>
      </w:r>
    </w:p>
    <w:p>
      <w:r>
        <w:rPr>
          <w:b/>
        </w:rPr>
        <w:t xml:space="preserve">Tulos</w:t>
      </w:r>
    </w:p>
    <w:p>
      <w:r>
        <w:t xml:space="preserve">Kuka johtaa jengiä?</w:t>
      </w:r>
    </w:p>
    <w:p>
      <w:r>
        <w:rPr>
          <w:b/>
        </w:rPr>
        <w:t xml:space="preserve">Esimerkki 2.1076</w:t>
      </w:r>
    </w:p>
    <w:p>
      <w:r>
        <w:t xml:space="preserve">Elokuvan keskiössä on italialainen kirjailija Curzio Malaparte, joka oli Italian fasistisen puolueen jäsen.Malaparte saa tehtäväkseen raportoida Venäjän rintamalta italialaiselle uutispalvelulle, ja hän matkustaa Wehrmachtin eversti Freitagin ja paikallisen romanialaisen varuskunnan apulaiskomentajan kanssa Romaniaan. Hän kärsii vakavasta allergiasta ja hänet lähetetään konsultoimaan maailmanluokan allergialääkäriä, tohtori Josef Gruberia IaÅihin, mutta Gruber on kadonnut. allergiastaan kauheasti kärsivä Malaparte etsii epätoivoisesti vangittua lääkäriä. Tohtoria etsiessään hän kohtaa järkyttäviä tilanteita kaupungin juutalaisiin kohdistuvassa holokaustissa. Myöhemmin hän kirjoittaa tapahtumista hyvin kriittisen kertomuksen romaanissaan Kaputt.</w:t>
      </w:r>
    </w:p>
    <w:p>
      <w:r>
        <w:rPr>
          <w:b/>
        </w:rPr>
        <w:t xml:space="preserve">Tulos</w:t>
      </w:r>
    </w:p>
    <w:p>
      <w:r>
        <w:t xml:space="preserve">Miksi Malaparte etsii lääkäriä?</w:t>
      </w:r>
    </w:p>
    <w:p>
      <w:r>
        <w:rPr>
          <w:b/>
        </w:rPr>
        <w:t xml:space="preserve">Esimerkki 2.1077</w:t>
      </w:r>
    </w:p>
    <w:p>
      <w:r>
        <w:t xml:space="preserve">Nykypäivänä iäkäs toisen maailmansodan veteraani ja hänen perheensä vierailevat Normandian amerikkalaisella hautausmaalla ja muistomerkillä Normandiassa, Ranskassa. Veteraani kävelee hautausmaalla ja erään hautakiven nähtyään lyyhistyy polvilleen tunteiden vallassa.Elokuva siirtyy takaisin kesäkuun 6. päivän aamuun 1944, Normandian maihinnousun alkuun, jolloin amerikkalaiset sotilaat valmistautuvat laskeutumaan Omaha Beachille. He kärsivät raskaasti taistelussaan saksalaista jalkaväkeä, konekivääripesäkkeitä ja tykistön tulta vastaan. Kapteeni John H. Miller, 2. jääkäripataljoonan komppanianpäällikkö, selviytyy ensimmäisestä maihinnoususta ja kokoaa ryhmän jääkäreitä tunkeutumaan saksalaisten puolustuksen läpi, mikä johtaa rantautumiseen. Taistelun jälkeen näytetään rannalla kasvot alaspäin makaavan kuolleen sotilaan ruumis, jonka univormun selkään on kaiverrettu "S. Ryan." Samaan aikaan Washingtonissa Yhdysvaltain sotaministeriössä kenraali George Marshall saa tiedon, että kolme Ryanin perheen neljästä veljeksestä on kaatunut taistelussa ja että heidän äitinsä saa kaikki kolme sähkettä saman päivän aikana. Hän saa tietää, että neljäs poika, sotamies James Francis Ryan, on laskuvarjojääkäri ja kadonnut jossakin Normandiassa. Luettuaan Abraham Lincolnin Bixby-kirjeen Marshall määrää, että Ryan on löydettävä ja lähetettävä kotiin välittömästi. 3 päivää D-Dayn jälkeen Miller saa käskyn löytää Ryan ja tuoda hänet takaisin rintamalta. Hän kokoaa komppaniastaan kuusi miestä: kersantti Mike Horvath, sotamiehet Richard Reiben ja Adrian Caparzo, sotamiehet Stanley Mellish ja Danny Jackson, lääkintämies Irwin Wade ja 29. jalkaväkidivisioonasta lainattu sotamies Timothy Upham, ranskaa ja saksaa puhuva kartografi. Miller ja hänen miehensä siirtyvät Neuvilleen, jossa he kohtaavat 101. ilmarynnäkködivisioonan osaston. Caparzo kuolee tarkka-ampujan ampumana, ja lopulta he löytävät sotamies James Ryanin, mutta saavat pian tietää, ettei hän ole heidän miehensä. He löytävät Ryanin rykmentin jäsenen, joka kertoo heille, että hänen pudotusalueensa oli Viervillessä ja että hänen ja Ryanin komppanioilla oli sama kokoontumispaikka. Perillä Miller tapaa Ryanin ystävän, joka paljastaa, että Ryan puolustaa strategisesti tärkeää Merderet-joen siltaa kuvitteellisessa Ramellen kaupungissa. Matkalla Ramelleen Miller päättää neutralisoida saksalaisen konekivääriaseman miestensa epäilyksistä huolimatta. Wade haavoittuu kuolettavasti sitä seuranneessa kahakassa, mutta Miller kieltäytyy Uphamin kehotuksesta teloittamasta elossa olevaa saksalaista, lempinimeltään "Steamboat Willie", ja vapauttaa hänet sillä ehdolla, että hän antautuu sotavangiksi ensimmäiselle kohtaamalleen liittoutuneiden yksikölle. Reiben ei enää luota Millerin johtajuuteen, ja hän ilmoittaa aikovansa hylätä ryhmän ja tehtävän, mikä johtaa yhteenottoon Horvathin kanssa. Riita kiihtyy, kunnes Miller purkaa tilanteen paljastamalla siviilitaustansa, josta joukko-osasto oli aiemmin lyönyt vetoa. Tämän jälkeen Reiben päättää vastahakoisesti jäädä.Saavuttuaan Ramelleen Miller ja ryhmä törmäävät pieneen ryhmään laskuvarjojääkäreitä, joista yksi on Ryan. Ryanille kerrotaan hänen veljiensä kuolemasta, tehtävästä tuoda hänet kotiin ja siitä, että kaksi miestä oli kadonnut häntä etsiessään. Hän on järkyttynyt veljiensä menetyksestä, mutta ei pidä oikeudenmukaisena lähteä kotiin, vaan pyytää Milleriä kertomaan äidilleen, että hän aikoo jäädä "ainoiden veljien [jotka hänellä on] jäljellä". Miller päättää ottaa komennon ja puolustaa siltaa sillä vähällä miehityksellä ja resursseilla, mitä on käytettävissä. Omia miehiään ja mukana olevia laskuvarjojääkäreitä käyttäen Miller muodostaa koko raunioituneeseen kaupunkiin väijytysasemia panssarivaunuja ja jalkaväkeä varten käyttäen Molotovin cocktaileja, räjähdysnaruja ja sukista ja TNT:stä tehtyjä "tahmeita pommeja". 2. SS-panssaridivisioonan osia saapuu paikalle jalkaväen ja panssarijoukkojen kanssa. Vaikka ne aiheuttavat saksalaisille raskaita tappioita, suurin osa laskuvarjojääkäreistä sekä Jackson, Mellish ja Horvath saavat surmansa. Kun Miller yrittää räjäyttää siltaa, saksalaisiin liittynyt Steamboat Willie ampuu häntä ja haavoittaa häntä kuolettavasti. Juuri ennen kuin Tiger-panssarivaunu saavuttaa sillan, amerikkalainen P-51 Mustang lentää ylitse ja tuhoaa panssarivaunun, minkä jälkeen amerikkalaiset panssariyksiköt karkottavat loput saksalaiset. Upham yllättää ryhmän saksalaisia sotilaita, jotka yrittävät perääntyä. Steamboat Willie nostaa kätensä antautumiseen uskoen, että Upham hyväksyy sen heidän aikaisemman kohtaamisensa vuoksi. Todistettuaan kapteeni Millerin joutuvan Steamboat Willien ampumaksi Upham ampuu hänet ja päästää muut eloonjääneet saksalaiset pakenemaan.Reiben ja Ryan ovat Millerin luona, kun hän kuolee ja sanoo viimeiset sanansa: "James ... ansaitse tämä". Ansaitse se." Elokuva palaa nykyhetkeen ja paljastuu, että veteraani on Ryan ja hauta, jolla hän seisoo, on Millerin. Ryan pyytää vaimoaan vahvistamaan, että hän on elänyt hyvää elämää, että hän on "hyvä mies" ja siten Millerin ja muiden uhrausten arvoinen. Hänen vaimonsa vastaa: "Sinä olet". Tässä vaiheessa Ryan asettuu seisomaan ja tekee tervehdyksen Millerin haudalle.</w:t>
      </w:r>
    </w:p>
    <w:p>
      <w:r>
        <w:rPr>
          <w:b/>
        </w:rPr>
        <w:t xml:space="preserve">Tulos</w:t>
      </w:r>
    </w:p>
    <w:p>
      <w:r>
        <w:t xml:space="preserve">Missä maassa Normandian amerikkalainen hautausmaa ja muistomerkki sijaitsee?</w:t>
      </w:r>
    </w:p>
    <w:p>
      <w:r>
        <w:rPr>
          <w:b/>
        </w:rPr>
        <w:t xml:space="preserve">Esimerkki 2.1078</w:t>
      </w:r>
    </w:p>
    <w:p>
      <w:r>
        <w:t xml:space="preserve">Bugs asuu kolossaan, soittaa kitaraa ja laulaa "Home on the Range". Kun hän lopettaa laulun, ryhmä rakennustyöläisiä alkaa yhtäkkiä rakentaa hänen kolonsa päälle taloa. Lopulta he saavat työnsä valmiiksi, ja asukas, Yosemite Sam, muuttaa sisään. Hänen banjon soittonsa ärsyttää Bugsia, joka sahaa reiän lattiaan ja yrittää poistua. Kävi ilmi, että reiän yläpuolella on karhunnahkainen matto, ja Bugs uskoo, että hänen kimppuunsa hyökätään, kuten Samkin, joka ampuu mattoa vihaisena sanoen: "Opossumia 20 vuotta leikkinyt! Siitä oppii!" Bugs kiittää Samia hänen pelastamisestaan, mutta Sam käskee häntä lähtemään ulos kuuntelematta Bugsin vastalauseita. Sam ampuu Bugsia pistoolillaan ja pakottaa hänet lähtemään. Bugs huutaa Samille, että hän aikoo nostaa kanteen ja viedä asian "maan korkeimpaan oikeuteen". Bugs pitää lupauksensa ja valitsee tuomioistuimen, joka sijaitsee 6 723 metriä merenpinnan yläpuolella. Uupunut Bugs vitsailee matkalla sisään: "Olisi pitänyt valita alempi oikeusistuin." Tuomari kuulee jutun ja päättää, että Sam ja Bugs jakavat omaisuuden. Jos jompikumpi heistä kuolee, eloonjäänyt perii omaisuuden. Sam alkaa heti suunnitella Bugsin tappamista lyömällä häntä ensin vasaralla, kun tämä nukkuu. Tämä ei kuitenkaan onnistu, sillä Bugs ottaa vasaran ja lyö sillä sen sijaan häntä.Seuraavana aamuna Sam valmistaa porkkanamehua itselleen ja Bugsille. Hän laittaa myrkkyä Bugsin juomaan ja tarjoaa sitä Bugsille. Bugs sen sijaan pyörittää pöytää, jolloin molemmat lasit pyörivät ympäriinsä, eikä hän tiedä, kumpi on kumpi. Sam pysäyttää pöydän ja pakottaa Bugsin juomaan aseella uhaten. Bugs kuitenkin vaatii, että Sam juo ensin oman mehunsa. Sam suostuu, ja molemmat juovat mehunsa. Kun Bugs ei koe mitään haittavaikutuksia, Sam tajuaa juoneensa myrkytettyä mehua, ja rakettien läpi katolta, syöksyy maahan ja räjähtää aavikon lattialle. sam tekee viimeisen yrityksen tappaa Bugs sen jälkeen, kun tämä on sukeltanut reikäänsä, tunkemalla reikään loputtoman määrän räjähteitä. Bugs kuitenkin nappaa räjähteet ja laittaa ne sen sijaan talon lattian alle. Syntyvä räjähdys jättää Bugsin ja hänen kotinsa vahingoittumattomiksi, mutta saa Samin talon nousemaan rakettina taivaalle. Sam, joka on yhä sisällä, kompastuu ulos ja huomaa tämän. Hän on yhtä aikaa järkyttynyt ja iloinen ja toteaa: "Minulla on mökki taivaalla!". Iris kuittaa.</w:t>
      </w:r>
    </w:p>
    <w:p>
      <w:r>
        <w:rPr>
          <w:b/>
        </w:rPr>
        <w:t xml:space="preserve">Tulos</w:t>
      </w:r>
    </w:p>
    <w:p>
      <w:r>
        <w:t xml:space="preserve">Mitä instrumenttia Sam soittaa?</w:t>
      </w:r>
    </w:p>
    <w:p>
      <w:r>
        <w:rPr>
          <w:b/>
        </w:rPr>
        <w:t xml:space="preserve">Esimerkki 2.1079</w:t>
      </w:r>
    </w:p>
    <w:p>
      <w:r>
        <w:t xml:space="preserve">Mitä taakkoja eloonjääneiden eloonjääneet kantavat? Nuori nainen natsien keskitysleirillä pelastaa henkensä viettelemällä nuoren lääkärin, joka tekee lääketieteellisiä kokeita vangeilla. Siirrymme vuosikymmeniä myöhemmin, kun sama nainen (Bisset) asuu New Yorkissa ja on naimisissa kahden aikuisen pojan kanssa, ja sisarukset ovat kehittyneet eri tavoin äidin alaisuudessa, joka on pitkään käyttäytynyt epäsäännöllisesti. Nuorempi ei pärjää lainkaan, ja vanhempi pärjää liian hyvin. Josh Lucasin esittämä Josh Lucas on nyt 40-vuotias ja piiloutuu psykoseksuaalisiin eskapadeihin ja työpaikkaan petollisessa mallitoimistossa, jossa huijataan nuoria ja toiveikkaita. Hän on hyvä molemmissa - liian hyvä. Miksi hän siis pelkää yhä enemmän? Onko hän menettämässä pelinsä? Hänen seksuaalinen kyvykkyytensä ja älylliset vuodatuksensa eivät enää paranna hänen oloaan. Hänen on muututtava selviytyäkseen.</w:t>
      </w:r>
    </w:p>
    <w:p>
      <w:r>
        <w:rPr>
          <w:b/>
        </w:rPr>
        <w:t xml:space="preserve">Tulos</w:t>
      </w:r>
    </w:p>
    <w:p>
      <w:r>
        <w:t xml:space="preserve">Missä nuori nainen on?</w:t>
      </w:r>
    </w:p>
    <w:p>
      <w:r>
        <w:rPr>
          <w:b/>
        </w:rPr>
        <w:t xml:space="preserve">Esimerkki 2.1080</w:t>
      </w:r>
    </w:p>
    <w:p>
      <w:r>
        <w:t xml:space="preserve">Elokuva alkaa maanviljelijän murhasta, jonka tekee vanhempi mielisairas nainen, jolla on kauheasti palaneet kasvonpiirteet. Puukotettuaan maanviljelijän ja sytytettyään vahingossa hänen latonsa tuleen nainen kompuroi kotiin perheensä luo. Perhe, vanhempi pariskunta ja teini-ikäinen nainen, kiistelevät parhaasta tavasta käsitellä tilannetta ja esittävät epämääräisiä viittauksia siihen, että iäkäs nainen on saattanut tappaa ihmisiä aiemmin. kohtaus siirtyy sitten päähenkilöön, nuoreen mieheen nimeltä Jodie, joka on avomatkalla autolla halki Amerikan löytääkseen itsensä ja selvittääkseen, haluaako hän seurata isänsä jalanjälkiä asianajajana vai ei. Jodie pysähtyy pienelle lammelle lounaalle ja tapaa Melissan, edellisen kohtauksen teinitytön. He vitsailevat lyhyesti, ja tyttö suostuttelee Jodien tulemaan vierailulle perheensä pähkinätilalle, vaikka tämä tarjous aiheuttaa Jodien vanhemmille suurta ahdistusta. Nuori pari tulee yhä läheisemmäksi huolimatta vanhan naisen pelottavasta läsnäolosta ja erilaisista matkan varrella pudotetuista vihjeistä, joiden mukaan Melissa on itse asiassa 127-vuotias noita ja vanhan mielenvikaisen naisen synnyinseudun sisar. kun vanha nainen murhaa apulaispoliisin Jodien nähden, Melissa tunnustaa olevansa kirottu noita ja saatanan riivaama. Jodie ei suostu uskomaan tätä, joten Melissa paljastaa unijaksossa, että hänen siskonsa poltettiin noitana 1800-luvulla vihaisen kyläläisjoukon toimesta. Melissa oli niin järkyttynyt nähdessään siskonsa poltettavan roviolla, että hän tarjosi sielunsa Saatanalle saadakseen voiman pelastaa siskonsa. Saatana suostui ja antoi Melissan pelastaa siskonsa. Melissa sai kaupan seurauksena ikuisen elämän ja nuoruuden, mutta lahja muuttui kiroukseksi, kun hän näki, kuinka hänen nyt mielisairas siskonsa vanheni ja tuli murhanhimoiseksi.Vanha nainen yrittää tappaa Jodien, mutta Melissa käyttää voimiaan estääkseen häntä, ja hänen siskonsa kuolee hänen sytyttämässään tulipalossa. Jodie uskoo lopulta Melissaa ja harrastaa seksiä tämän kanssa, mikä "vapauttaa" hänet tehokkaasti Saatanasta. Odottamatta Melissa kuitenkin ikääntyy välittömästi "oikeaan" ikäänsä, ja Jodien on myytävä sielunsa Saatanalle palauttaakseen Melissan nuoruuden ja pelastaakseen tämän hengen. Elokuva päättyy siihen, että kumpikin on sidottu Saatanaan ja että Melissan yritys pelastaa itsensä on vain onnistunut vetämään myös Jodien mukaan pahuuden sopimukseen.</w:t>
      </w:r>
    </w:p>
    <w:p>
      <w:r>
        <w:rPr>
          <w:b/>
        </w:rPr>
        <w:t xml:space="preserve">Tulos</w:t>
      </w:r>
    </w:p>
    <w:p>
      <w:r>
        <w:t xml:space="preserve">Mikä oli Jodien isän ammatti?</w:t>
      </w:r>
    </w:p>
    <w:p>
      <w:r>
        <w:rPr>
          <w:b/>
        </w:rPr>
        <w:t xml:space="preserve">Esimerkki 2.1081</w:t>
      </w:r>
    </w:p>
    <w:p>
      <w:r>
        <w:t xml:space="preserve">Vuonna 1887 Transilvaniassa tohtori Victor Frankenstein luo hirviön kreivi Draculan odotetulla avustuksella. Kreivi paljastaa aikovansa käyttää olentoa omiin pahoihin suunnitelmiinsa ja tappaa tohtorin, kun kyläläisten joukko hyökkää hänen linnaansa. Hänen apulaisensa Igor pakenee, mutta kyläläiset jahtaavat hirviötä vanhan tuulimyllyn luo ja sytyttävät sen tuleen. Kyläläiset pelästyvät Draculaa ja hänen morsiamiaan, jotka näkevät hirviön ja tohtorin tutkimuksen ilmeisesti tuhoutuneen tulipalossa. vuotta myöhemmin, tapettuaan vaikeasti tavoitettavan herra Hyden Pariisin Notre-Damen katedraalissa, hirviönmetsästäjä Van Helsing palaa Vatikaaniin Roomaan. Hän saa tietää, että hänen tehtävänsä Draculan tuhoamiseksi ja muistinmenetys ovat katumusta menneistä, muistamattomista synneistä, jotka aiheuttavat painajaisia. Hänen tehtävänään on auttaa muinaisen romanialaisen verenperimän viimeisiä jäseniä, Velkan Valeriousia ja hänen sisartaan Annaa, joiden on tapettava Dracula ennen kuin heidän esi-isänsä pääsevät taivaaseen. Munkki Carl tarjoaa Van Helsingille apua ja aseita. Samaan aikaan Transilvaniassa Velkan ilmeisesti kuolee yrittäessään vangita ja tappaa ihmissuden, ja Annan kimppuun hyökkäävät Draculan morsiamet pian Van Helsingin saapumisen jälkeen. Van Helsing pelastaa Annan hengen ja tappaa Marishkan, yhden morsiamista, mutta viimeisenä suvustaan Anna on entistä päättäväisempi tappamaan Draculan. Suojellakseen häntä Van Helsing tyrmää hänet estääkseen häntä lähtemästä. Myöhemmin samana yönä hän herää ja kohtaa Velkanin, joka paljastaa Draculalla olevan synkkä salaisuus, mutta hänen kauhukseen hän muuttuu ihmissudeksi ja hyökkää. Kun hän ja Van Helsing jäljittävät miehen Frankensteinin linnaan, he saavat selville, että vampyyrit yrittävät herättää kuolleena syntyneet lapsensa henkiin käyttäen Velkania voiman lähteenä. Van Helsing, jota Dracula kutsuu "Gabrieliksi", tajuaa, että heillä oli yhteyksiä menneisyydessä. Van Helsing kieltäytyy Draculan tarjouksesta palauttaa muistinsa ja pakenee. Koe kuitenkin epäonnistuu, ja vampyyrilapset kuolevat, mutta Velkan kääntyy Annaa vastaan, kun kirous kuluttaa hänet täysin. Sitten pari pakenee yhdessä. van vanhan tuulimyllyn jäänteiden alla Van Helsing ja Anna kohtaavat hirviön. Koska se ei ole paha, Van Helsing ei voi sallia sen tappamista, vaikka se väittää olevansa avain epäonnistuneeseen kokeeseen. Ihmissusi todistaa tämän ja pakenee ilmoittamaan asiasta Draculalle. Sillä välin Carl löytää maalauksen, joka herää henkiin ja kuvaa ihmissuden ja vampyyrin taistelua. He matkustavat vaunuilla Budapestiin, houkuttelevat onnistuneesti jäljellä olevat morsiamet ansaan ja tappavat Veronan. Velkan väijyy oikeita vaunuja ja puree Van Helsingiä ennen kuin hänet ammutaan ja tapetaan. Anna vangitaan ja pidetään kaupanpäällisenä, jotta hänet voidaan vaihtaa hirviöön. Hirviö piilotetaan kryptaan, mutta kreivin epäkuolleet alaiset vievät hänet, kun Van Helsing ja Carl pelastavat Annan kreivin ansasta. Palatessaan Valeriousin linnaan Carl löytää kirjoituksen, jonka osan Van Helsing sai Roomassa ja joka luo oviaukon linnaan. Epäonnistuttuaan hirviön vapauttamisessa vankeudestaan hän kertoo Draculan hallussa olevasta lääkkeestä lykantropiaan. Carl päättää, että ihmissuden purema on ainoa tapa tappaa Dracula. Hän ja Anna vievät Igorin etsimään parannuskeinoa, kun Van Helsing lähtee vapauttamaan hirviötä. Igor pakenee, kun viimeinen morsian, Aleera, hyökkää Annan kimppuun Carlin yrittäessä toimittaa parannuskeinoa Van Helsingille. Pakenemisen jälkeen hirviö pelastaa Annan ja kehottaa häntä auttamaan Carlia ja Van Helsingiä. Hän tappaa Aleeran ja saapuu linnaan. Sillä välin ihmissusi Van Helsing ja Dracula taistelevat. Dracula yrittää puhua järkeä ihmissudelle, mutta Van Helsing puree Draculaa, joka hajoaa luurangoksi. Anna ryntää sisään, ja Van Helsing hyökkää hänen kimppuunsa ja tappaa hänet, mutta ei ennen kuin hän toimittaa parannuskeinon. Van Helsing palaa normaaliksi, surun murtamana siitä, mitä hän on tehnyt. rovastikuntahautajaisissa Van Helsing näkee Annan ja hänen perheensä henkien nousevan pilviin, kun Frankensteinin hirviö soutaa lautalla pois merelle. Van Helsing ja Carl ratsastavat auringonlaskuun.</w:t>
      </w:r>
    </w:p>
    <w:p>
      <w:r>
        <w:rPr>
          <w:b/>
        </w:rPr>
        <w:t xml:space="preserve">Tulos</w:t>
      </w:r>
    </w:p>
    <w:p>
      <w:r>
        <w:t xml:space="preserve">Kuka antaa Van Helsingille aseita?</w:t>
      </w:r>
    </w:p>
    <w:p>
      <w:r>
        <w:rPr>
          <w:b/>
        </w:rPr>
        <w:t xml:space="preserve">Esimerkki 2.1082</w:t>
      </w:r>
    </w:p>
    <w:p>
      <w:r>
        <w:t xml:space="preserve">Elokuva alkaa miehestä, joka on sidottu seremonialliseen pöytään. Toinen mies tappaa hänet lekalla kasvoihin.Toimittaja Carmenilla on ongelmia suhteessaan poikaystäväänsä Marcukseen, joka on valokuvaaja. Carmen ei tunnu koskaan lakanneen ajattelemasta työtä ja hänellä on tapana olla välittämättä miehestä.Carmen pyytää Dalea, hänen pomoaan, antamaan hänelle luvan tutkia useiden turistien katoamisia kuvitteellisessa puolalaisessa Alvanian kylässä, jossa elokuvan alussa tapettu mies on ollut. Hän mainitsee myös, että kaikkien kadonneiden turistien matkatavarat päätyvät löytymään ympäri Keski-Euroopan maaseutua. Dale ei ole kiinnostunut toisesta kadonneen henkilön tapauksesta, sillä hän sanoo, että ihmisiä katoaa koko ajan, eikä anna hänelle lupaa lähteä. Sen sijaan hän haluaisi mieluummin, että tämä tutkii, miksi maanviljelijän mehiläiset katoavat." Carmen ja hänen harjoittelijansa Sara vierailevat Ericin äidin Lauran luona. Laura kertoo heille, että hän on yrittänyt saada apua sekä Puolan että Yhdysvaltain poliisilta. Ne ovat kuitenkin haluttomia tai liian kiireisiä auttamaan häntä. Carmen kysyy Lauralta, onko Ericin matkatavarat palautettu hänelle. Laura sanoo, että ne on palautettu, ja Carmen lainaa Ericin päiväkirjan.Myöhemmin kotonaan Ericin päiväkirjaa lukiessaan Carmen näkee unta Ericistä, jolla on veriset silmät ja joka sanoo hänelle "jätä minut rauhaan". Carmen, joka haluaa korjata suhteensa Marcukseen sekä työnsä, kehottaa häntä tulemaan hänen ja Saran kanssa Alvaniaan. Saavuttuaan Alvaniaan he huomaavat kylän asukkaiden olevan salamyhkäisiä, epäystävällisiä ja vieraanvaraisia, aivan kuten Ericin päiväkirjan viimeisessä merkinnässä on kuvattu. Vaikka kylän koulussa opetetaan englantia, kaikki kyläläiset eivät osaa (tai halua) puhua sitä. he näkevät Henryk-nimisen miehen teurastavan sikaa, sitten löytävät Lidia-nimisen tytön poimimassa kukkia ja lähestyvät häntä. He näyttävät hänelle Ericin kuvan ja kysyvät, onko hän nähnyt Ericiä. Tyttö reagoi nähdessään Ericin kuvassa, mutta epäröi vastata. Ennen kuin hän ehtii vastata, Henryk kutsuu häntä ja lähettää hänet pois. Carmen, Sara ja Marcus tutkivat kylää. He huomaavat, että kyläläiset kohtelevat uskonnollisia johtajiaan kuin kuninkaallisia. Sitten he huomaavat oudon tiheän sumun, joka näyttää keskittyvän vain yhteen metsän osaan, joka mainitaan myös Ericin muistiinpanoissa. Henryk ja kyläläiset uhkaavat heitä ja käskevät heidän poistua kylästä, kun he yrittävät siirtyä kohti sumua." Kylän aluksi Carmen sanoo Marcukselle, että heidän pitäisi palata tutkimaan sumua. Marcus on aluksi eri mieltä ja vaatii heitä lähtemään. Carmen onnistuu vakuuttamaan Marcuksen palaamaan myöntämällä, ettei hänen toimittajansa tiedä matkasta mitään ja että hänen uransa on ohi, jos hän palaa ilman juttua. He jättävät autonsa ja kävelevät metsään, jossa he lopulta löytävät sumun aiheuttaman alueen. Carmenin, Saran ja Marcuksen mielestä on outoa, että sumu ei tunnu liikkuvan koskaan ja on melko tiheä, minkä vuoksi Marcus ei voi ottaa kuvia mistään sumun sisällä.Sara astuu sumuun ja katoaa siihen. Carmen ja Marcus odottavat Saran paluuta, mutta hetken kuluttua he menettävät kärsivällisyytensä. Marcus vaatii heitä lähtemään, mutta he eivät voi jättää Saraa. Carmen menee sumuun etsimään Saraa. Hetki sen jälkeen, kun hän on astunut sumuun, Sara pääsee jotenkin ulos ja Marcus löytää hänet. Sara vaikuttaa pelokkaalta ja keskittymättömältä. Carmen näyttää eksyneen sumuun ja törmää patsaaseen, jossa on demoni, jolla on sydän kädessään. Carmen ottaa siitä kuvan. Hän siirtyy patsaan sivuun ottaakseen toisen kuvan. Kun hän katsoo ylös kamerasta, hän näkee, että patsaan pää on kääntänyt päänsä Carmenia kohti. Patsaan silmät vuotavat verta ja sen kädessä oleva "sydän" alkaa sykkiä. Tämä pelottaa Carmenia. Kun hän perääntyy patsaan luota, hän löytää itsensä sumusta ja Marcus ja Sara löytävät hänet. Sara ja Carmen puhuvat patsaan näkemisestä, molemmat ovat hieman sekaisin ja ovat myös kuulleet outoja kuiskaavia ääniä. palatessaan autolleen he törmäävät Lidiaan, joka väittää tietävänsä Ericin olinpaikan ja vie heidät piilotettuun uhripyhäkköön, josta he löytävät kylän asukkaiden teloittamien ihmisten ruumiit (Eric mukaan lukien). Jokaisen ruumiin kasvoihin on upotettu syvälle metallinaamari, mikä saa sen näyttämään siltä, että kyläläiset ovat kultisteja ja harjoittavat jonkinlaista rituaalista mustaa magiaa Alvaniaan tuleville turisteille. Marcus, Sara ja Carmen huomaavat, että Lidia on kadonnut, ja huomaavat, että pyhäkön ovi on lukittu. onneksi Marcus pystyy avaamaan sen, mutta kyläläiset piirittävät heidät yhtäkkiä, ja he pakenevat ja piiloutuvat läheiseen latoon. Heidät löydetään ja he yrittävät paeta, mutta yksi kyläläisistä lyö Carmenin tajuttomaksi. Henryk ampuu Saran jalkaan varsijousella. Kyläläiset tyrmäävät hänet kloroformilla, mutta ei ennen kuin hän näkee yhden kyläläisen kasvojen muuttuvan demoniksi. Marcus juoksee metsään, ja Henryk ajaa häntä takaa. Henryk saa hänet kiinni. Marcus taistelee Henrykiä vastaan, mutta Henryk saa yliotteen ja tyrmää hänet kloroformilla.Herätessään he näkevät Henrykin puhuvan Lidian kanssa. Lidia kävelee pois, ja kyläläiset tuovat heidät takaisin uhripyhäkön sisäänkäynnille, jossa kylän kirkon johtaja Arkadiusz päättää uhrata sekä Saran että Carmenin. Sara ja Carmen viedään sisälle pyhäkköön, kun taas kaksi kyläläistä vie Marcuksen pois ja hänet pakotetaan kaivamaan hauta aseella uhaten. Kun toinen heistä lähtee, Marcus riisuu lapiolla aseistetun kyläläisen aseista ja lyö hänet tajuttomaksi. Hän ottaa aseen ja juoksee pelastamaan Saran ja Carmenin. pyhäkössä kultistit riisuvat Carmenin ja Saran ja pukevat heidät juhlallisiin kaapuihin. Kultistit asettavat Saran samalle seremoniapöydälle, jossa Eric tapettiin, kun taas Carmen laitetaan vankiselliin. Kultistit kiinnittävät hänen kätensä, jalkansa ja päänsä. Sitten he viiltävät hänen kätensä syvälle ja katkaisevat hänen akillesjänteensä. Samalla hän näkee kultistien ja Arkadiuszin kasvojen muuttuvan demoneiksi. Saran päähän laitetaan sama naamio, joka oli aiemmin ollut ruumiissa. Sen sisällä on kaksi piikkiä, joiden on tarkoitus lävistää Saran silmät ja kiinnittää naamio hänen kasvoihinsa. Arkadiusz ottaa lekan ja upottaa sillä naamion Saraan teloittaen hänet samalla.Yksi kultisteista katsoo Carmenia ja tämä näkee, että kultistin kasvoista on tullut demonin kasvot. Hänet tuodaan ulos uhrattavaksi, mutta Marcus pelastaa hänet. Hän lukitsee kultistit pyhäkköön ja pääsee Carmenin kanssa pakoon. he menevät kyläläisen taloon varastamaan kuorma-auton avaimet. Marcus näkee keittiössä naisen, Emilian, ja hänen poikansa Dariuszin. Nainen kutsuu miestään Aleksia, mutta ei voi tehdä mitään, koska Marcuksella on yhä ase. Marcus pyytää heiltä kuorma-auton avaimia, mutta he eivät ymmärrä englantia. Kun he näkevät Carmenin, Emilia ilmaisee pelkoa ja paniikkia. Marcus vie perheen olohuoneeseen ja sitoo pariskunnan, ja kun Marcus yrittää saada heidät antamaan avaimet, Carmen alkaa kuulla ääniä. Hän näkee huoneen esineiden tärisevän. Hän näkee Dariuszin muuttuvan demoniksi. Hän näkee Emilian ja Aleksin muuttuvan demonisiksi, irrottavan siteensä ja ryömivän lattialla. Marcus kääntyy Carmenin puoleen ja hänkin on muuttunut demoniksi. Mutta todellisuudessa kaikki heistä ovat yhä ihmisiä, Emilia ja Aleks ovat yhä sidottuina, eikä kukaan heistä edes katso häntä." Carmen piiloutuu toiseen huoneeseen, jossa hän näkee ja kuulee edelleen asioita. Dariusz, joka ymmärtää ja puhuu englantia, johdattaa Marcuksen takaisin keittiöön ja antaa hänelle kuorma-auton avaimet. Koska Marcus ei halua ottaa riskiä, että Dariusz menee ulos ja kutsuu apua, hän sitoo myös hänet. Poika rukoilee Marcusta päästämään heidät menemään ja varoittaa, että Carmen on paha, koska hän on nähnyt patsaan. Sitten Carmen joutuu demonin riivaamaksi, kun hän on yksin huoneessa, ja päästää erittäin kovan huudon. Kultistit, jotka ovat päässeet vapaaksi ja etsivät Carmenia, kuulevat huudon ja saavat hälytyksen Carmenin sijainnista.Marcus kuulee Carmenin kutsuvan häntä. Hän menee Carmenin huoneeseen keittiöstä tulevasta ovesta. Kun hän astuu huoneeseen, toinen ovi, joka johtaa takaisin olohuoneeseen, sulkeutuu. Marcus kuulee Aleksin ja Emilian huutavan pelosta ja tuskasta, minkä jälkeen hän kuulee askelia, jotka menevät keittiöön. Sitten Marcus kuulee Dariuszin huutavan. Kun hän katsoo ovesta ulos, hän näkee, että poikaa raahataan pois. Sitten ovi sulkeutuu ja Dariuszin huuto lakkaa. Olohuoneeseen johtava ovi avautuu hitaasti. Hän menee olohuoneeseen ja löytää koko perheen raa'asti surmattuna. Sitten riivattu Carmen hyppää hänen päälleen ja nipistää hänet lattialle. Juuri kun hän on aikeissa tappaa Marcuksen, kultistit kohtaavat hänet. Hän tappaa useita heistä. Arkadiusz taistelee vastaan rukouksin ja pyhällä vedellä. Hän pyytää naamiota, mutta naamiota pitelevä kultisti tainnuttaa itsensä pelosta, jolloin riivattu Carmen saa tilaisuuden puukottaa Arkadiuszin. Carmen kääntää huomionsa takaisin Marcukseen. ennen kuin Arkadiusz kuolee, hän siirtää tehtävänsä Henrykille. Henryk lausuu rukouksia ja roiskii samalla Carmenia pyhällä vedellä. Henryk puukottaa Carmenia. Rukoukset heikentävät Carmenia, jolloin Henryk voi hitaasti laskea hänet lattialle. Kaksi kultistia auttaa. He puukottavat Carmenin kädet ja kiinnittävät hänet lattiaan. Henryk pyytää naamiota, ja tällä kertaa naamiota pitelevä kultisti suostuu. He asettavat naamion Carmenin kasvojen päälle samalla kun Henryk ottaa lekan valmiiksi. Carmen kuitenkin kamppailee edelleen, eikä naamiota saada kunnolla hänen silmiensä päälle." Marcus tajuaa nyt, mistä on kyse, ja ymmärtää, miksi Saran ja Carmenin tappaminen oli välttämätöntä. Sara ja Carmen näkivät patsaan, minkä vuoksi kyläläisten piti tappaa heidät mutta ei Marcusta. Kultistit eivät uhranneet ketään. He yrittivät estää demonisen riivauksen. Tämän tietäen Marcus auttaa Henrykiä ja muita pitämällä Carmenin päätä paikallaan. Kun naamio on nyt paikallaan, Henryk valmistelee lekaa naamion upottamiseksi. Carmen palaa normaaliksi ja pyytää Marcukselta apua, mutta Marcus tietää, että kyseessä on vain temppu. Henryk lähettää lekan alas ja upottaa naamion Carmeniin, jolloin Carmen kuolee.Marcus katsoo sitten Henrykiä ja jäljellä olevia miehiä ja miettii, mitä hänelle tapahtuu, koska hän tietää liikaa. Yksi kyläläisistä kysyy Henrykiltä, mitä he tekevät Marcukselle. Lopulta kyläläiset päästävät Marcuksen vapaaksi. Henryk tarjoutuu antamaan yhden kylän miehistä viedä hänet sinne, minne hänen on mentävä. Marcus katsoo metsään, jossa näkyy sumua. Koska hän ei tiedä, mitä sumun sisällä todella on, hän kysyy siitä Henrykiltä. Hänelle kerrotaan, että sumu ja patsas ovat kylään kauan sitten jätetty kirous, jota ei voi kumota. Paholaispatsas näytetään vielä kerran ja ruutu pimenee.</w:t>
      </w:r>
    </w:p>
    <w:p>
      <w:r>
        <w:rPr>
          <w:b/>
        </w:rPr>
        <w:t xml:space="preserve">Tulos</w:t>
      </w:r>
    </w:p>
    <w:p>
      <w:r>
        <w:t xml:space="preserve">Kuka kuulee Carmenin huudon?</w:t>
      </w:r>
    </w:p>
    <w:p>
      <w:r>
        <w:rPr>
          <w:b/>
        </w:rPr>
        <w:t xml:space="preserve">Esimerkki 2.1083</w:t>
      </w:r>
    </w:p>
    <w:p>
      <w:r>
        <w:t xml:space="preserve">Paroni von Frankenstein laiminlyö velvollisuutensa vaimoaan/sisartaan Katrinia kohtaan, sillä hänellä on pakkomielle luoda täydellinen serbialainen rotu, joka tottelee hänen käskyjään, alkaen täydellisen miehen ja naisen kokoamisesta ruumiiden osista. Tohtorin seksuaalisten halujen sublimointi voimakkaan hallitsemisen halun avulla näkyy, kun hän käyttää naispuolisen luomuksensa leikkaushaavoja himonsa tyydyttämiseen. Hän on tyytymätön nykyisen urosluomuksensa riittämättömiin lisääntymisviettihin ja etsii päänluovuttajaa, jolla on suurempi libido; hän on myös toistuvasti erittäin kiinnostunut siitä, että olennon "nasum" (nenä) on oikein serbialaisen muotoinen.[6][7] Tohtori ja hänen kätyriensä Otto havaitsevat paikallisen bordellin, josta lähtee sopivasti kiimainen maalaispoika Nicholas ja hänen seksuaalisesti alistettu ystävänsä, jonka hän on tuonut sinne yrittäessään epäonnistuneesti taivutella Nicholasia luopumaan luostariin menosta. He olettavat virheellisesti, että tuleva munkki soveltuu myös oriiksi, ja vievät hänen päänsä käytettäväksi urosolennon päähän. Nicholas jää henkiin tietämättä näistä kulissien takaisista yksityiskohdista, ja Katrin kutsuu hänet linnaan, jossa he sopivat, että mies tyydyttää Katrinin tyydyttämättömät lihalliset halut.[6][7] Tohtorin valvonnassa mies- ja naisolennot istuvat illallisella linnan asukkaiden kanssa, mutta miesolento ei tunnista ystäväänsä, kun hän palvelee paronia ja tämän perhettä. Nicholas tajuaa tässä vaiheessa, että jokin on pielessä, mutta hän itse teeskentelee, ettei tunnista ystävänsä kasvoja, kunnes voi tutkia asiaa tarkemmin. Riideltyään Katrinin kanssa, joka on huolissaan vain omista tarpeistaan, Nicholas lähtee nuuskimaan laboratorioon ja jää tohtorin vangiksi. Frankenstein miettii, voisiko hän käyttää uutta hankintoaan korvatakseen luomuksensa pään, joka ei edelleenkään osoita merkkejä libidosta. Katrin palkitaan kuitenkin Nicholasin pettämisestä antamalla hänelle mahdollisuus käyttää olentoa eroottisiin tarkoituksiin, mutta hän kuolee liian voimakkaan kopulaation aikana. sillä välin Otto toistaa tohtorin seksuaaliset temput naispuolisen olennon kanssa, minkä seurauksena tämä kuolettaa hänet. Paroni palaa ja tappaa raivoissaan Oton. Kun hän kuitenkin yrittää saada miespuolisen olennon eliminoimaan Nicholasin, hänen ystävänsä persoonallisuuden jäänteet kapinoivat, ja tohtori kuolee karmealla tavalla. Olento, joka uskoo, että hänen on parempi olla kuollut, paloittelee sitten itsensä. Tohtorin lapset, Erik ja Monica, astuvat sitten laboratorioon, ottavat skalpellit ja kääntävät nosturin pyörää, joka pitää maajussia ilmassa. Ei ole selvää, ovatko skalpellit siellä vapauttamassa häntä vai jatkaakseen siitä, mihin heidän isänsä jäi[6][7].</w:t>
      </w:r>
    </w:p>
    <w:p>
      <w:r>
        <w:rPr>
          <w:b/>
        </w:rPr>
        <w:t xml:space="preserve">Tulos</w:t>
      </w:r>
    </w:p>
    <w:p>
      <w:r>
        <w:t xml:space="preserve">Kuka vangitsee Nicholasin?</w:t>
      </w:r>
    </w:p>
    <w:p>
      <w:r>
        <w:rPr>
          <w:b/>
        </w:rPr>
        <w:t xml:space="preserve">Esimerkki 2.1084</w:t>
      </w:r>
    </w:p>
    <w:p>
      <w:r>
        <w:t xml:space="preserve">Lukiolainen Wendy Christensen vierailee huvipuistossa poikaystävänsä Jason Wisen, parhaan ystävänsä Carrie Dreyerin ja Carrien poikaystävän Kevin Fischerin kanssa luokkaretkellä. Kun he nousevat Devil's Flight -vuoristorataan, Wendy saa aavistuksen, että turvavöiden ja vuoristoradan vaunujen hydrauliikka pettää ja kaikki kyydissä olevat kuolevat. Kun Wendy joutuu paniikkiin, syntyy tappelu, ja useat ihmiset lähtevät tai joutuvat poistumaan kyydistä, mukaan lukien Kevin, parhaat ystävät Ashley Fruend ja Ashlyn Halperin, entinen opiskelija Frankie Cheeks, urheilija Lewis Romero sekä gootit Ian McKinley ja Erin Ulmer. Lähtiessään he näkevät vuoristoradan suistuvan raiteilta ja tappavan jäljellä olevat matkustajat, mukaan lukien Jasonin ja Carrien, ja jättävät Wendyn murtuneena.Seuraavana päivänä Kevin kertoo Wendylle lennon 180 räjähdyksestä ja sitä seuranneista eloonjääneiden kuolemista. Wendy uskoo, että Kevin pilkkaa häntä, ja hylkää hänen teoriansa ja lähtee. Myöhemmin Ashley ja Ashlyn saavat surmansa solariumissa, kun löystynyt hylly putoaa ja lukitsee heidät ylikuumenevaan solariumiin. Nyt Wendy ja Kevin ovat vakuuttuneita siitä, että Kuolema on yhä heidän perässään, ja he lähtevät pelastamaan jäljellä olevia eloonjääneitä käyttämällä onnettomuusyönä heistä otettuihin valokuviin kätkettyjä enteitä.Seuraavaksi Frankie kuolee drive-thru-ravintolassa, kun karannut kuorma-auto törmää Kevinin kuorma-auton takaosaan, jolloin moottorin tuuletin puhaltaa ulos ja viiltää Frankien takaraivon irti. Seuraavana päivänä he yrittävät pelastaa Lewisin kuntosalilla, mutta hän kertoo heille, ettei usko heitä, vähän ennen kuin kaksi rautapainoa hänen käyttämästään koneesta heilahtaa alas ja murskaa hänen päänsä. Seuraavaksi he löytävät Ianin ja Erinin työskentelemästä rautakaupassa. Wendy onnistuu pelastamaan Ianin, ennen kuin putoavat puulankut pujottelevat häntä, mutta ketjureaktio saa Erinin putoamaan takaperin naulapyssyn päälle, ja häntä ammutaan toistuvasti päähän. Tämä jättää Ianin murtuneeksi ja saa hänet vihaamaan Wendyä. Myöhemmin Wendy kuulee, että hänen sisarensa Julie oli myös vuoristoradassa, ja hän ryntää piirikunnan messuille pelastamaan häntä. Wendy ja Kevin onnistuvat estämään Julien joutumisen haravoinnin kohteeksi, ja Wendy kysyy Julielta, kuka istui hänen vieressään vuoristoradassa, sillä he ovat seuraavana kuoleman listalla. Hänen kysymykseensä vastataan, kun Julien ystävä Perry Malinowski joutuu yhtäkkiä hevoseen sidotulla köydellä laukaistuun lipputankoon. Wendy pelastaa Kevinin kaiken hälinän aiheuttamalta räjähtävältä propaanisäiliöltä ja joutuu vastakkain häiriintyneen Ianin kanssa, joka syyttää häntä Erinin kuolemasta. Ilotulitteet räjähtävät heidän suuntaansa ja melkein osuvat Wendyyn, mutta Wendy väistää, ja ilotulitteet iskeytyvät sen sijaan läheiseen kirsikanpoimuriin. Kun Ian huutaa, ettei kuolema voi tappaa häntä, kirsikanpoimija romahtaa ja murskaa hänet. Wendy uskoo, että kirsikanpoimija oli tarkoitettu hänelle, mutta Ian otti vahingossa hänen paikkansa. 5 kuukautta myöhemmin Wendy on metrojunassa kämppäkaverinsa Lauran ja ystävänsä Seanin kanssa. Nähtyään lisää enteitä Wendy yrittää poistua junasta, mutta hän kohtaa vaunuun astuessaan Julien ja päättää jäädä. Sitten Wendy huomaa Kevinin istuvan vaunun perällä. Yhtäkkiä juna suistuu raiteilta ja kaikki junassa olleet kuolevat: Julie jää pyörän alle, Kevin jää junan ja tunnelin seinän väliin, ja Wendy selviää onnettomuudesta, mutta jää toisen junan alle. Tämä osoittautuu jälleen yhdeksi ennakkoaavistukseksi, ja kolmikko yrittää pysäyttää junan. Tämän jälkeen ruutu vaihtuu mustaksi, minkä jälkeen kuuluu metallin kilinää.</w:t>
      </w:r>
    </w:p>
    <w:p>
      <w:r>
        <w:rPr>
          <w:b/>
        </w:rPr>
        <w:t xml:space="preserve">Tulos</w:t>
      </w:r>
    </w:p>
    <w:p>
      <w:r>
        <w:t xml:space="preserve">Miten Erin kuolee?</w:t>
      </w:r>
    </w:p>
    <w:p>
      <w:r>
        <w:rPr>
          <w:b/>
        </w:rPr>
        <w:t xml:space="preserve">Esimerkki 2.1085</w:t>
      </w:r>
    </w:p>
    <w:p>
      <w:r>
        <w:t xml:space="preserve">Kaksi vuotta edellisen elokuvan tapahtumien jälkeen Bakerin perheessä alkaa tapahtua monia muutoksia, jotka alkavat Lorrainen (Hilary Duff) ja hänen halunsa opiskella New Yorkissa. Heidän vanhin tyttärensä Nora (Piper Perabo) on nyt naimisissa Bud McNultyn (Jonathan Bennett) kanssa ja raskaasti raskaana. He aikovat muuttaa Houstoniin Budin uuden ylennyksen vuoksi. tuntien perheen hajoavan lasten kasvaessa ja muuttaessa pois, Tom (Steve Martin) suostuttelee koko perheen viettämään viimeisen perheloman kaikki yhdessä Winnetka-järvellä. Myös Tomin vanha kilpailija Jimmy Murtaugh (Eugene Levy) ja hänen suuri perheensä (jossa on "vain" kahdeksan lasta) ovat siellä kesällä. Jimmy esittelee Tomille jatkuvasti rikkauttaan ja menestystään sekä lastensa saavutuksia ja vihjaa Tomille usein, että Bakerin lapset eivät ole yhtä menestyksekkäitä Tomin kasvatustyylin vuoksi. Bakerin lapset joutuvat moniin välikohtauksiin, joista useat ovat sattumalta: Mark laukaisee vahingossa ilotulitteita sisältävän repun, mikä aiheuttaa laajaa paniikkia, varsinkin kun reppu heitetään veneeseen, jolloin sen moottori syttyy ja räjähtää; Sarah Baker (Alyson Stoner) jää kiinni lahjatavaroiden varastamisesta lahjatavaraliikkeestä, ja Mark Baker (Forrest Landis) törmää Kenny Murtaugh'n kanssa golfkärryllä tenniskenttään.Jimmy aloittaa jälleen kerran aiheen, jonka mukaan Tomin on käytettävä tiukempaa otetta lapsiaan kohtaan. Tom suuttuu tästä, ja he päättävät selvittää asian vuotuisessa Labor Day Family Cupissa. Tom treenaa lapsia päiväkausia, eikä tajua, että he ovat onnettomia. Sarah ja Elliot Murtaugh (Taylor Lautner) menevät elokuvatreffeille katsomaan Ice Agea, mutta heidän isänsä vakoilevat heitä. Miehet riitelevät ja päätyvät nöyryyttämään lapsiaan. Kotiin palattuaan Sarah on raivoissaan ja kieltäytyy kilpailemasta isänsä puolesta "tyhmä cupissa". Kaikki, myös Kate, ovat vihaisia Tomille, ei vain Sarahin vakoilusta vaan myös siitä, että hän on pilannut koko matkan kilpailuhenkisyydellään.Seuraavana aamuna Tom lähtee cupiin kilpailemaan ja ottaa mukaansa Nigelin ja Kylen (ainoat, jotka ovat vielä halukkaita lähtemään). Löydettyään vanhan "Team Baker" -lipun Kate ja muu perhe kuitenkin ilmestyvät paikalle osoittaen, että he ovat antaneet Tomille anteeksi ja ovat halukkaita kilpailemaan. Valitettavasti kaikkien kilpailujen jälkeen Murtaughit ja Bakerit ovat tasapisteissä, joten ilmoitetaan tasatuloksen ratkaisevasta melontakilpailusta, jossa jokaisen perheenjäsenen on kilpailtava. Kilpailun aikana Noran lapsivesi puhkeaa; Murtaughit haluavat auttaa, mutta Jimmy, joka aavistaa tilaisuuden voittaa Tom lopullisesti, kieltäytyy aluksi auttamasta. Lopulta Murtaughit vakuuttavat Jimmyn, että heidän pitäisi auttaa Bakereita, ja Bakerit ja Murtaughit tekevät yhteistyötä saadakseen Noran sairaalaan, kun synnytys käynnistyy. Bud, Lorraine ja Kate menevät Noran kanssa synnytyssaliin, kun taas Tom, Jimmy, Sarina ja muut lapset jäävät odotushuoneeseen. Jimmyn kanssa keskustellessaan Tom tajuaa, että hänen on annettava lastensa kasvaa, mutta minne he menevätkin, he ovat aina hänen kanssaan, ja Tom on aina heidän kanssaan. Sitten Nora synnyttää poikavauvan, jonka hän ja Bud nimeävät Tomiksi isänsä kunniaksi, joka on osoittanut heille, että "ei ole mitään tapaa olla täydellinen vanhempi, mutta miljoona tapaa olla todella hyvä vanhempi". Bud ilmoittaa myös, että he ovat ostaneet "The Big Housen", loma-asunnon, jota Bakerit ovat vuokranneet. Nora, Bud ja Tom-vauva lähtevät Houstoniin kolme päivää myöhemmin.</w:t>
      </w:r>
    </w:p>
    <w:p>
      <w:r>
        <w:rPr>
          <w:b/>
        </w:rPr>
        <w:t xml:space="preserve">Tulos</w:t>
      </w:r>
    </w:p>
    <w:p>
      <w:r>
        <w:t xml:space="preserve">Kuka on Tom Bakerin vanha kilpailija?</w:t>
      </w:r>
    </w:p>
    <w:p>
      <w:r>
        <w:rPr>
          <w:b/>
        </w:rPr>
        <w:t xml:space="preserve">Esimerkki 2.1086</w:t>
      </w:r>
    </w:p>
    <w:p>
      <w:r>
        <w:t xml:space="preserve">1900-luvun alussa Kaushalya (Smita Jaykar) kuulee, että hänen nuorempi poikansa Devdas (Shah Rukh Khan) on palaamassa kotiin, kun hän oli lähtenyt 10-vuotiaana opiskelemaan lakia Englantiin. Kaushalya kertoo asiasta naapurilleen Sumitralle (Kirron Kher), joka on riemuissaan. Sumitran tytär, "Paro" Parvati Chakraborty (Aishwarya Rai) ja Devdas ovat jakaneet syvän ystävyyden lapsuudesta lähtien. Kun Devdas lähti Englantiin, Paro oli sytyttänyt öljylampun hänen pikaisen paluunsa kunniaksi, eikä anna sen koskaan sammua.Kun Devdas palaa, hänen ja Paron välinen ystävyys muuttuu rakkaudeksi. Kaikki uskovat, että Devdas ja Paro menevät naimisiin, mutta Devdasin juonitteleva käly Kumud (Ananya Khare) muistuttaa Kaushalyaa Paron äidinpuoleisesta sukujuurista, joka on nautch-tyttöjä ja nautanki-esiintyjiä, mikä ei sovi Mukherjeen perheeseen. Sumitra ilmoittaa julkisesti haluavansa Devdasin ja Paron naimisiin, mutta Kaushalya torjuu ja nöyryyttää häntä julkisesti sanomalla, että hän on yhteiskunnan alempaa luokkaa. Sumitra on murtunut ja järjestää kiireesti Paron avioliiton Mukherjejä varakkaamman perheen miehen kanssa: Thakur Bhuvan Chaudhryn (Vijayendra Ghatge), neljänkymmenen vuoden ikäisen leskeksi jääneen aristokraatin, jolla on kolme aikuista lasta.Kun myös Devdasin isä hylkää Paron, Devdas lähtee vanhempiensa talosta ja hakeutuu bordelliin. Hän jättää Parolle kirjeen, jossa hän valheellisesti väittää, ettei heidän välillään ole koskaan ollut rakkautta. Bordellissa hän tapaa hyväsydämisen tawaifin (kurtisaani) Chandramukhin (Madhuri Dixit), joka rakastuu häneen. Pian Devdas tajuaa virheensä hylätä Paro. Hän palaa hänen luokseen tämän häiden aikana ja pyytää häntä karkaamaan, mutta Paro kieltäytyy muistuttaen häntä siitä, miten hän oli hylännyt hänet niin helposti. Paro saa tietää uudelta aviomieheltään, että tämä on mennyt naimisiin hänen kanssaan vain ollakseen lastensa äiti ja kartanon emäntä, mutta että hänen rakkautensa kohdistuu vain hänen edesmenneeseen ensimmäiseen vaimoonsa. Hän täyttää velvollisuutensa tunnollisesti, kun taas Devdas, jonka sydän on murtunut Paron menettämisestä, muuttaa pysyvästi Chandramukhin bordelliin ja ryhtyy alkoholistiksi. Kun Devdasin isä on kuolinvuoteellaan, hän pyytää nähdä poikaansa Devdasia, mutta Devdas saapuu myöhemmin isänsä hautajaisiin humalassa.Lopulta Devdas sairastuu niin pahasti, että pienikin annos alkoholia voi tappaa hänet. Hän palaa perheen kotiin parantumaan ja huomaa, että käly on varastanut hänen äitinsä avaimet perheen kassakaappiin. Hän ottaa tämän kiinni, mutta Kumud kertoo äidille, että Devdas oli varastanut avaimet. Äiti uskoo häntä, ja Devdas lähtee karkotettuna. Paro saapuu Chandramukhin bordelliin ja syyttää tätä Devdasin juopottelusta, mutta pian hän tajuaa, että Chandramukhi rakastaa Devdasia. Paro kehottaa Devdasia lopettamaan juomisen, mutta Devdas pysyy itsepäisenä. Hän lupaa Parolle, että ennen kuolemaansa hän tulee vielä viimeisen kerran Chandramukhin ovelle.Paro kutsuu Chandramukhin Durga Puja -juhlaan miehensä kotiin ja esittelee hänet appivanhemmilleen paljastamatta Chandramukhin ammattia. Bhuvanin pahansuopa vävy Kalibabu (Milind Gunaji), joka käy usein bordellissa, paljastaa kuitenkin Chandramukhin taustan ja nöyryyttää häntä vieraiden edessä. Hän kertoo Bhuvanille myös Paron suhteesta Devdasiin. Tämän seurauksena Bhuvan kieltää pysyvästi Paroa poistumasta kartanosta. Devdas kertoo Chandramukhille, että hänen on päästettävä hänet menemään, ja päättää matkustaa ympäri maata; junassa hän tapaa vanhan opiskelukaverinsa Chunnibabun, joka kehottaa häntä juomaan ystävyyden nimissä. Devdas juo tietäen hyvin, että juominen on kohtalokasta.Kuoleman partaalla Devdas matkustaa Paron talolle lunastaakseen lupauksensa ja lyyhistyy puun alle pääportin eteen. Paro juoksee kartanon läpi yrittäen tavoittaa hänet. Bhuvan näkee tämän ja käskee palvelijoita sulkemaan portit. Devdas näkee epäselvän kuvan Parosta, joka juoksee häntä kohti, mutta portit sulkeutuvat juuri ennen kuin Paro ehtii hänen luokseen, ja Paro jää nyyhkyttämään sisälle. Devdas kuolee kuiskaten Paron nimen viimeisellä hengenvedollaan. Samalla Paron hänelle sytyttämä lamppu sammuu ikuisiksi ajoiksi.</w:t>
      </w:r>
    </w:p>
    <w:p>
      <w:r>
        <w:rPr>
          <w:b/>
        </w:rPr>
        <w:t xml:space="preserve">Tulos</w:t>
      </w:r>
    </w:p>
    <w:p>
      <w:r>
        <w:t xml:space="preserve">Mikä estää Paloa pääsemästä Devdasiin hänen kuollessaan?</w:t>
      </w:r>
    </w:p>
    <w:p>
      <w:r>
        <w:rPr>
          <w:b/>
        </w:rPr>
        <w:t xml:space="preserve">Esimerkki 2.1087</w:t>
      </w:r>
    </w:p>
    <w:p>
      <w:r>
        <w:t xml:space="preserve">Monta päivää pingviinien hyvästelemisen jälkeen Alex ehdottaa ystävilleen ja makiineille, että heidän pitäisi lähteä Monte Carloon hakemaan pingviinit ja simpanssit ja lentää takaisin New Yorkiin, mihin he suostuvat.Monte Carlossa pingviinit ja simpanssit ovat säästäneet päivittäisiä kasinovoittojaan lentääkseen takaisin Afrikkaan ja tuodakseen ystävänsä kotiin. Alexin sekaantuminen niiden sieppaamiseen johtaa siihen, että eläinsuojelu, jota johtaa häijy suurriistanmetsästäjä Chantel DuBois, jahtaa niitä ympäri kaupunkia, ja Alex ja jengi pääsevät hädin tuskin pakoon. Määrätietoisesti DuBois vannoo vangitsevansa Alexin ja lisäävänsä hänet vangitsemiensa eläinten kokoelmaan (taksidermian avulla).Ranskan taivaalla lentokone syöksyy maahan viranomaisten lähestyessä. He törmäävät sirkusjunaan, johon kuuluvat Stefano, Gia ja Vitaly, ja onnistuvat pääsemään sisään väittäen olevansa itse sirkuseläimiä. Pian eläimet saavat Stefanolta tietää, että ne esiintyvät Roomassa ja Lontoossa, jossa ne aikovat tehdä vaikutuksen promoottoriin, jotta he pääsisivät ensimmäiselle Amerikan kiertueelleen. Ennen kuin eläintarhaeläinten väite on saatu kumottua, pingviinit ilmestyvät yhtäkkiä paikalle ja tarjoavat sirkuksen ostamista itse; sirkuseläinten esitys Roomassa osoittautuu kuitenkin epäonnistuneeksi. matkalla Lontooseen Stefano paljastaa pian Alexille, että Vitali oli kaikista suurin tähti, mutta lopetti eräässä tempauksessaan sattuneen onnettomuuden vuoksi; siksi ystävät menettävät uskonsa sirkukseen. Pysähdyspaikalla Alpeilla Alex suostuttelee sirkuksen jatkamaan sirkuksen jahtaamista, ja samalla he lähentyvät toisiaan. sillä välin DuBois pidätetään Roomassa eläinten jahtaamisen aikana, mutta hän pakenee ja saa selville, että Alex oli New Yorkin eläintarhasta kadonnut leijona. Vapauduttuaan DuBois värvää haavoittuneet miehensä, ja he suuntaavat kohti Alppeja pakottaen eläimet etenemään Lontooseen puutteellisista harjoituksista huolimatta. Alex löytää Vitalyn valmistautumassa lähtöön ja vakuuttaa hänet jäämään muistuttamalla häntä siitä, kuinka hän nauttii mahdottomien suorituksista. Hän ehdottaa, että tämä käyttäisi hiustenhoitoainetta turvallisempana voiteluaineena suorittaakseen liekehtivän rengashyppynsä sekä korjatakseen vaurioituneen turkkinsa. Tämän seurauksena Vitalin temppu onnistuu täydellisesti ja esitys on huikea menestys. Kun vaikuttunut promoottori on järjestänyt Amerikan-kiertueen, DuBois ilmestyy paikalle paperin kanssa, josta käy ilmi, että Alex on kadonnut. Vaikka pingviinit pystyvät estämään Dubois'n suunnitelman, Alex joutuu tunnustamaan, että he neljä ovat vain eläintarhan eläimiä, jotka yrittävät päästä kotiin, mikä tuottaa pettymyksen muille, jotka tuntevat tulleensa käytetyiksi ja valehdelluiksi. eläintarhan eläimet ja sirkus lähtevät omille teilleen, mutta saapuvat New Yorkiin samaan aikaan. Eläintarhan eläimet huomaavat, miten paljon seikkailut ovat muuttaneet heitä, ja huomaavat, että niiden todellinen koti oli sirkuksessa. Ennen kuin ne voivat palata takaisin, DuBois kuitenkin tainnuttaa ja vangitsee ne, ennen kuin eläintarhan henkilökunta löytää ne, ja he uskovat, että hän on vastuussa kadonneiden eläinten palauttamisesta. Julien ja pingviinit onnistuvat pääsemään sirkukseen ja vakuuttavat sirkuseläimet pelastamaan ystävänsä." Takaisin eläintarhassa Alex herää huomatakseen, että hän on yksin ystäviensä kanssa loukussa suuremmissa aitauksissa. DuBois, joka sai eläintarhan vartijoilta kunnian, lataa salaa myrkyllisen tikan aseeseen, jonka hän piilottaa vaahtosormen sisään valmistautuakseen teloittamaan Alexin julkisesti. Sirkuseläimet saapuvat paikalle Skipperin johdolla ja pystyvät kukistamaan DuBois'n ja hänen kätyriensä. Alex ja hänen ystävänsä päättävät liittyä pysyvästi sirkukseen ja jatkaa seikkailujaan. Sillä välin DuBois ja hänen kätyriensä lähetetään laukuissa Madagaskariin.</w:t>
      </w:r>
    </w:p>
    <w:p>
      <w:r>
        <w:rPr>
          <w:b/>
        </w:rPr>
        <w:t xml:space="preserve">Tulos</w:t>
      </w:r>
    </w:p>
    <w:p>
      <w:r>
        <w:t xml:space="preserve">Mitä varten pingviinit ja simpanssit säästivät?</w:t>
      </w:r>
    </w:p>
    <w:p>
      <w:r>
        <w:rPr>
          <w:b/>
        </w:rPr>
        <w:t xml:space="preserve">Esimerkki 2.1088</w:t>
      </w:r>
    </w:p>
    <w:p>
      <w:r>
        <w:t xml:space="preserve">CAIRO EXIT-SYNOPSIS: Amal Iskander on köyhä 18-vuotias egyptiläinen koptityttö. Hänen muslimipoikaystävänsä Tarek aikoo lähteä Egyptistä laittomalla laivalla Italiaan. Amal kertoo Tarekille olevansa raskaana, mutta Tarek antaa hänelle uhkavaatimuksen - jättää maa hänen kanssaan tai tehdä abortti. amal, joka rakastaa Tarekia ja haluaa lapsen, hylkää molemmat vaihtoehdot. Mutta kun hänen rähjäinen skootterinsa, jolla hän kuljettaa ruokaa, varastetaan. Amal saa potkut työpaikastaan, ja yhtäkkiä hänellä on entistä vähemmän vaihtoehtoja. Hänen tulevaisuutensa, joka on ollut alusta asti rajallinen, näyttää entistäkin epävarmemmalta. Bashtelin köyhällä asuinalueella, jossa Amal asuu äitinsä ja peliriippuvaisen isäpuolensa kanssa, arki on vaikeaa kaikille. Hänen sisarensa Hanan on myös naimaton äiti, jolla ei ole juurikaan mahdollisuuksia parempaan elämään, ja hänen paras ystävänsä Rania yrittää kerätä rahaa leikkaukseen, jolla peitetään, ettei Amal ole enää neitsyt, jotta hän voisi mennä naimisiin varakkaan, vanhemman miehen kanssa, jota hän ei rakasta. Amal hakee opastusta rukoilemalla Neitsyt Marialle, mutta koska todellisia mahdollisuuksia on enää vähän, hän ottaa ainoan löytämänsä työpaikan - kampaamon, jossa on huono palkka. Uusi työpaikka avaa Kairon alamaailman elämän, jota Amal ei koskaan osannut kuvitella - elämän, jossa on ylellisyyttä, vapaa-aikaa, kalliita koteja ja autoja - mutta myös paheita. Eräässä kohteessa, yläluokan bordellissa hienossa kaupunginosassa, hän huomaa sisarensa Hananin työskentelevän prostituoituna elättääkseen lapsensa. Tuhoutuneena ja alamaailman elämää vastenmielisenä Amal luopuu ainoasta mahdollisuudestaan itsenäistyä.Amal ei halua rakastamatonta avioliittoa kuten Rania eikä päätyä köyhäksi kuten äitinsä ja sisarensa, mutta hän päättää, että hänen on hylättävä perheensä ja heidän vaikea elämänsä Egyptissä ja lähdettävä rakastamansa miehen luokse ja tehtävä riskialtis matka meren yli toiseen elämään.Kairon katujen ja sen kamppailevan luokan todellisen elämän raakilemaisema "Cairo Exit" on ohjaaja Hesham Issawin näkemys synnyinmaansa työläisten vaikeasta ja vaivalloisesta elämästä.</w:t>
      </w:r>
    </w:p>
    <w:p>
      <w:r>
        <w:rPr>
          <w:b/>
        </w:rPr>
        <w:t xml:space="preserve">Tulos</w:t>
      </w:r>
    </w:p>
    <w:p>
      <w:r>
        <w:t xml:space="preserve">Mistä maasta Amal päättää lähteä?</w:t>
      </w:r>
    </w:p>
    <w:p>
      <w:r>
        <w:rPr>
          <w:b/>
        </w:rPr>
        <w:t xml:space="preserve">Esimerkki 2.1089</w:t>
      </w:r>
    </w:p>
    <w:p>
      <w:r>
        <w:t xml:space="preserve">Kaksi vuotta ensimmäisen elokuvan tapahtumien jälkeen Las Vegasissa Stu Price, Phil Wenneck, Alan Garner ja Doug Billings matkustavat Thaimaahan juhlimaan Stun ja Laurenin tulevia häitä. Alanin harmiksi heidän seuraansa liittyy Laurenin pikkuveli Teddy. Harjoitusillallisella Laurenin isä paljastaa paheksuvansa Stua maljan aikana. Myöhemmin samana iltana Stu liittyy epäröiden Philin, Dougin, Alanin ja Teddyn seuraan oluelle. Nuotion ääressä istuen ja vaahtokarkkeja paistaen he kohottavat maljan Stun ja Laurenin tulevalle onnelle.Seuraavana aamuna Phil, Stu ja Alan heräävät likaisessa hotellihuoneessa Bangkokissa yhdessä gangsteri Leslie Chow'n - jonka kanssa Alan ystävystyi Las Vegasin jälkeen - ja ketjussa tupakoivan kapusiiniapinan kanssa. Stulla on kasvotatuointi (Mike Tysonin jäljennös) ja Alanin pää on ajeltu kokonaan. He eivät löydä Teddyä, vaan löytävät vain hänen katkaistun sormensa. Chow alkaa kertoa edellisen yön tapahtumista, mutta hän näennäisesti kuolee nuuskittuaan kokaiinirivin. Paniikissa kolmikko hävittää Chow'n ruumiin jäälaatikkoon.Lomakeskuksessa yhä olevan Dougin vihjeen ansiosta (hän lähti nuotiolta aikaisemmin kuin muut) he menevät poliisiasemalle noutamaan Teddyä, mutta saavat vastaanottaa pyörätuoliin sidotun iäkkään buddhalaismunkin, joka tietää enemmän tapahtuneesta; hän ei kuitenkaan suostu paljastamaan mitään, sillä hän on antanut vaitiololupauksen. Löydettyään käyntikortin he matkustavat yrityksen kyteville raunioille. He menevät läheiseen tatuointiliikkeeseen, jossa Stu otti tatuointinsa, ja saavat tietää, että he aloittivat tappelun, joka kärjistyi mellakaksi. Kolmikko palauttaa munkin buddhalaiseen temppeliinsä, jossa päämunkki rohkaisee heitä meditoimaan. Alan pystyy muistamaan, että he olivat olleet White Lion -strippiklubilla, jossa he saavat tietää, että Kimmy-niminen katolilaisprostituoitu sodomoi Stua. Poistuessaan kolmikon kimppuun hyökkää kaksi venäläistä mafiosoa, jotka varastavat apinan, ja toinen ampuu Philiä käteen. kun Phil on hoidettu klinikalla, Alan tunnustaa, että hän oli huumaillut edellisillan vaahtokarkkeja lihasrelaksantilla ja ADHD-lääkkeillä rauhoittaakseen Teddyn, mutta sekoitti vahingossa pussit. Phil ja Stu raivostuvat siitä, että Alan huumasi heidät taas. Stu syyttää Alania hänen elämänsä pilaamisesta ja käy tämän kimppuun. Phil katkaisee riidan ja sanoo heille, että heidän on pidettävä yhtä. He huomaavat Alanin vatsassa jotain: osoitteen ja ajan tapaamiselle. He tapaavat Kingsley-nimisen gangsterin, joka vaatii Chow'n pankkitilin salasanaa seuraavaan aamuun mennessä vastineeksi Teddystä. He palaavat hotelliin yrittämään löytää Chow'n salasanan, mutta huomaavat, että Chow on yhä elossa. He varastavat apinan (jolle Chow oli antanut koodin ja laittanut sen takkinsa sisään turvaan) takaisin venäläisiltä gangstereilta väkivaltaisessa takaa-ajossa, jonka aikana apinaa ammutaan ja haavoitetaan. Otettuaan koodin ja jätettyään apinan eläinlääkäriklinikalle ryhmä tekee sopimuksen Kingsleyn kanssa. Yhtäkkiä Interpolin agentit ilmestyvät paikalle ja pidättävät Chow'n. Kingsley osoittautuu peiteagentiksi, joka kertoo kolmikolle, että poliisi oli käyttänyt Teddyn katoamista koskevaa tietoa Chow'n pidättämiseen ja että Kingsley ei itse asiassa tiedä, missä Teddy on. epätoivoinen ja johtolankoja vailla oleva Phil soittaa Dougin vaimolle Tracylle kertoakseen, etteivät he löydä Teddyä. Stu päättää perua häät ja asua Bangkokissa ja sanoa, että Teddy on kuollut. Alanin pelatessa PAC-MAN-peliä sähköt katkeavat jälleen. Stu tajuaa yhtäkkiä, missä Teddy on. Kolmikko ryntää takaisin hotellille ja löytää Teddyn, joka on hississä vahingoittumattomana (vaikkakin sormi puuttuu yhä). Teddy oli herännyt keskellä yötä hakemaan lisää jäätä katkaistulle sormelleen (kun ensimmäinen ämpäri jäätä oli sulanut), mutta jäi loukkuun, kun sähköt katkesivat. Nelikko käyttää Chow'n pikaveneen, Perfect Life, jonka avaimet olivat Teddyn taskussa, matkustaakseen takaisin hääjuhlaan.Saavuttuaan maihin juuri kun Laurenin isä on peruuttamassa häitä, Stu pitää uhmakkaan puheen, jossa hän kieltää olevansa tylsä ja sen sijaan toteaa olevansa itse asiassa melko villi. Vaikuttuneena Laurenin isä antaa parille siunauksensa. Kun he ovat vaihtaneet valansa, Alan antaa Stulle vastaanoton jälkeisissä tansseissa erikoislahjan: Mike Tysonin musiikkivierailun. Teddy huomaa myöhemmin, että hän oli ottanut yön aikana kännykällään monia kuvia. Seurue ja Tyson sopivat yhdessä katsovansa kuvat kerran yhdessä (joistakin kuvista käy ilmi, että Teddy menetti sormensa puukkopelissä) ennen kuin he pyyhkivät todisteet urotöistään jälleen kerran pois.</w:t>
      </w:r>
    </w:p>
    <w:p>
      <w:r>
        <w:rPr>
          <w:b/>
        </w:rPr>
        <w:t xml:space="preserve">Tulos</w:t>
      </w:r>
    </w:p>
    <w:p>
      <w:r>
        <w:t xml:space="preserve">Mitä huumeita Alan laittoi vaahtokarkkeihin?</w:t>
      </w:r>
    </w:p>
    <w:p>
      <w:r>
        <w:rPr>
          <w:b/>
        </w:rPr>
        <w:t xml:space="preserve">Esimerkki 2.1090</w:t>
      </w:r>
    </w:p>
    <w:p>
      <w:r>
        <w:t xml:space="preserve">Alien vs. Predator -elokuvan tapahtumien jälkeen Predator-alus on lähdössä Maasta mukanaan Alien facehuggereita ja Alien-kuningattaren kukistaneen Predatorin Scarin ruumis. Scarin ruumiista purkautuu rintapurskuri; se on uusi olento, joka on molempien lajien risteymä. Se kypsyy nopeasti aikuiseksi Predalieniksi, pääsee tiedustelualukselle, joka on irrotettu emoaluksesta, ja alkaa tappaa kaikkia aluksella olevia Predatoreita. Predatorin aseen tuli puhkaisee aluksen rungon, ja tiedustelualus putoaa metsään Gunnisonin ulkopuolella Coloradossa. Predatorien kuoltua Predalien ja useat kasvonsyöjät pakenevat ja istuttavat alkioita läheiseen isään (Kurt Max Runte) ja poikaan (Liam James) sekä useisiin viemäreissä asuviin kodittomiin. Loukkaantunut Predator lähettää hätäsignaalin ennen kuin Predalien tappaa hänet. Hätäsignaali saavuttaa Predatorien kotimaailman, ja yksinäinen Predator, Wolf (Ian Whyte), vastaa siihen, matkustaa Maahan jäljittämään ja tappamaan Alienit. Hän alkaa hävittää todisteita muukalaisten läsnäolosta tuhoamalla pudonneen aluksen ja liuottamalla sinisen nesteen avulla kasvonsyöjien ja niiden uhrien ruumiit. sillä välin entinen vanki Dallas Howard (Steven Pasquale) on juuri palannut Gunnisoniin istuttuaan vankilassa. Sheriffi Eddie Morales (John Ortiz) toivottaa hänet tervetulleeksi ja tapaa nuoremman veljensä Rickyn (Johnny Lewis). Ricky on romanttisesti kiinnostunut luokkatoveristaan Jessestä (Kristen Hager), ja hänen poikaystävänsä Dale (David Paetkau) ja kaksi tämän ystävää ahdistelevat häntä jatkuvasti. Kelly O'Brien (Reiko Aylesworth) on myös juuri palannut Gunnisoniin palveltuaan armeijassa, ja hän tapaa jälleen miehensä Timin (Sam Trammell) ja tyttärensä Mollyn (Ariel Gade). susi taistelee useita muukalaisia vastaan viemäreissä, ja kun taistelu saavuttaa pinnan, useat niistä hajaantuvat kaupunkiin. Wolf jahtaa joitakin voimalaitokselle, jossa sen aseiden aiheuttamat sivulliset vahingot aiheuttavat koko kaupungin laajuisen sähkökatkoksen. Ricky ja Jesse tapaavat lukion uima-altaalla, mutta Dale ja hänen kumppaninsa keskeyttävät heidät juuri kun sähköt katkeavat ja Alien tunkeutuu rakennukseen tappaen Dalen ystävät. Toinen muukalainen tunkeutuu O'Brienin kotiin ja tappaa Timin, kun Kelly pakenee Mollyn kanssa.Kelly, Molly, Ricky, Jesse, Dale, Dallas ja sheriffi Morales tapaavat urheiluvälinekaupassa kerätäkseen aseita. Coloradon armeijan kansalliskaartin joukot saapuvat paikalle, mutta muukalaiset tappavat heidät nopeasti. Kun taistelu Wolfin ja muukalaisten välillä saapuu kauppaan, Dale kuolee ja Wolfin olkatykit vaurioituvat; hän pystyy muokkaamaan yhden niistä käsisammuttimeksi.Kun eloonjääneet yrittävät paeta Gunnisonista, he saavat radioyhteyden eversti Stevensin (Robert Joy) kanssa ja kuulevat, että kaupungin keskustaan on järjestetty ilmaevakuointi. Kelly epäilee armeijan aikeita ja suostuttelee pienen ryhmän menemään sairaalaan, josta he toivovat pääsevänsä pakoon helikopterilla, kun taas sheriffi Morales suuntaa evakuointialueelle muiden eloonjääneiden asukkaiden kanssa. Muukalaiset ja Predalien, joka on hedelmöittänyt joitakin raskaana olevia naisia kasvattaakseen lisää muukalaisia, ovat kuitenkin vallanneet sairaalan. Wolf saapuu pian paikalle, ja sitä seuraavassa taistelussa Jesse kuolee, Predalien haavoittaa Rickyä ja Dallas ottaa haltuunsa Wolfin räjähtävän kanuunan sen jälkeen, kun muukalainen hyökkää Predatorin kimppuun ja molemmat putoavat hissikuilua pitkin alas. kun taistelu yltää katolle, Dallas, Ricky, Kelly ja Molly pakenevat helikopterilla, kun taas pudotuksesta hengissä selvinnyt Wolf taistelee Predalienia vastaan lähitaistelussa. Wolf ja Predalien haavoittavat toisiaan kuolettavasti juuri kun sotilaskone saapuu paikalle. Pelastuskuljetuksen sijasta se on F-22 Raptor, joka suorittaa taktisen ydiniskun B83-ydinpommilla, joka tuhoaa koko kaupungin ja tappaa kaikki avaruusolennot (mukaan lukien Wolfin ja Predalienin) sekä jäljellä olevat asukkaat. Paineaalto saa pakenevan helikopterin syöksymään aukiolle, jossa armeija pelastaa eloonjääneet. Wolfin räjähtävä tykki takavarikoidaan, ja eversti Stevens esittelee sen neiti Yutanille (Francoise Yip). Neiti Yutani kertoo eversti Stevensille, että maailma ei ole vielä valmis tällaiselle kehittyneelle teknologialle. Eversti Stevens vastaa: "Mutta tämä ei ole meidän maailmaamme varten, vai mitä, neiti Yutani?".</w:t>
      </w:r>
    </w:p>
    <w:p>
      <w:r>
        <w:rPr>
          <w:b/>
        </w:rPr>
        <w:t xml:space="preserve">Tulos</w:t>
      </w:r>
    </w:p>
    <w:p>
      <w:r>
        <w:t xml:space="preserve">Kuka näyttelee Dallas Howardia?</w:t>
      </w:r>
    </w:p>
    <w:p>
      <w:r>
        <w:rPr>
          <w:b/>
        </w:rPr>
        <w:t xml:space="preserve">Esimerkki 2.1091</w:t>
      </w:r>
    </w:p>
    <w:p>
      <w:r>
        <w:t xml:space="preserve">Nuori psykoottinen tyttö murhaa vanhempansa vasaralla keskellä myrskyisää yötä.Neljä vuotta myöhemmin vastikään eronnut lääkäri Sarah Cassidy (Elisabeth Shue) ja hänen 17-vuotias tyttärensä Elissa (Jennifer Lawrence) muuttavat pieneen, hienostokaupunkiin. Heidän talonsa on lähellä taloa, jossa verilöylyn perhe asui. Naapureiden kertomana neljä vuotta aiemmin Carrie-Ann Jacobson -niminen tyttö tappoi vanhempansa, pakeni sitten metsään eikä häntä enää koskaan nähty, ja hänen veljensä Ryan (Max Thieriot) jäi ainoaksi eloonjääneeksi. Ryan asuu nyt yksin, ja naapurit vihaavat häntä; Bill Weaver (Gil Bellows), paikallinen poliisi, näyttää olevan Ryanin ainoa tukija. äidin ja tyttären suhde muuttuu kiviseksi, ja Elissa alkaa seurustella Ryanin kanssa vastoin äitinsä toiveita, ja hän pitää Ryania yksinäisenä mutta suloisena poikana. Ryan uskoutuu Elissalle, että hän vahingossa loukkasi Carrie-Annia antamalla tämän pudota keinusta, kun he olivat pieniä; hänen piti vahtia Carrie-Annia, kun heidän vanhempansa vetivät huumeita. Onnettomuuden aiheuttama aivovaurio teki Carrie-Annista äärimmäisen aggressiivisen, mikä johti vanhempien murhaan. Ryan paljastuu pitäneen salaa huolta näennäisesti jo aikuiseksi kasvaneesta Carrie-Annista (Eva Link) piilotetussa huoneessa. Kun hän, Ann, karkaa, Ryan tappaa hänet vahingossa yrittäessään piilottaa häntä. Surun murtamana hän menee kuppilaan, jossa hän tapaa ystävällisen tarjoilijan nimeltä Peggy (Jordan Hayes). myöhemmin jotkut kuriton lukiolaispojat tappelevat Ryanin kanssa ja hän pakenee, ja Elissa ajaa hänen kotiinsa ja tukahduttaa poikien sytyttämän tulipalon. Hän löytää tamponeja keittiön roskista ja tutkii taloa epäluuloisesti, kunnes löytää salaisen huoneen ja joutuu Carrie-Annin kimppuun, joka paljastuu oikeasti Peggyksi. Ryan pidättelee "Carrie-Annia" samalla kun hän huutaa kuumeisesti Elissalle, että tämä saisi lähteä. Elissa löytää keittiöstä siniset piilolinssit ja Peggy Jonesin lompakon. Ryan on kidnapannut tarjoilijan ja yrittänyt saada hänet näyttämään Carrie-Annilta. Kun Elissa yrittää lähteä, Ryan tyrmää hänet lyömällä hänen päänsä oveen.Elissa herää ja huomaa olevansa tiukasti sidottuna tuoliin. Ryan paljastaa, että Carrie-Ann todella kuoli keinuturmassa. Hän sanoo, että hänen vanhempansa syyttivät häntä siitä, ja vihjaa, että hän oli se, joka tappoi heidät. Hän selittää haluavansa Elissan, mutta tarvitsee Carrie-Annia eikä voi saada molempia. Konstaapeli Weaver menee Ryanin talolle etsimään Elissaa, mutta Ryan puukottaa hänet kuoliaaksi. Elissa vapautuu ja yrittää paeta, mutta Ryan tainnuttaa hänet kloroformilla ja vangitsee hänet autonsa takakonttiin Peggyn ruumiin kanssa. Sarah saapuu paikalle, ja Ryan puukottaa myös häntä. Elissa kamppailee ulos ja lopulta ampuu Ryanin Weaverin aseella. Kun Elissa lähestyy häntä, mies herää yhtäkkiä ja tarttuu hänen ranteeseensa. Kun Ryan yrittää puukottaa Elissaa veitsellä, Sarah lyö häntä vasaralla päähän. Elissa ja Sarah muuttavat pois; Ryan sijoitetaan psykiatriselle osastolle. Välähdys näyttää nuoren Ryanin olevan puhaltamassa syntymäpäiväkynttilöitä. Hänen äitinsä kutsuu häntä "Carrie-Anniksi", ja kun Ryan protestoi, että hänen nimensä on Ryan, ei Carrie-Ann, äiti läimäyttää häntä rajusti; hänen vanhempansa olivat pakottaneet hänet pukeutumaan ja käyttäytymään Carrie-Annin tavoin tämän kuoltua ja todennäköisesti pahoinpidelleet Ryania, kun tämä kieltäytyi myötäilemästä heidän mielikuvitustaan, ja näin Ryan lähti ongelmalliselle tielleen.</w:t>
      </w:r>
    </w:p>
    <w:p>
      <w:r>
        <w:rPr>
          <w:b/>
        </w:rPr>
        <w:t xml:space="preserve">Tulos</w:t>
      </w:r>
    </w:p>
    <w:p>
      <w:r>
        <w:t xml:space="preserve">Kuka esittää Elissaa?</w:t>
      </w:r>
    </w:p>
    <w:p>
      <w:r>
        <w:rPr>
          <w:b/>
        </w:rPr>
        <w:t xml:space="preserve">Esimerkki 2.1092</w:t>
      </w:r>
    </w:p>
    <w:p>
      <w:r>
        <w:t xml:space="preserve">Indonesialainen erikoistaktiikan upseeri Rama rukoilee, harjoittelee silatia ja jättää hyvästit isälleen ja vaimolleen, joka on raskaana hänen lapselleen. Hän lupaa salaperäisesti isälleen, että hän "tuo hänet kotiin". Rama liittyy raskaasti aseistettuun 20 hengen poliisin eliittijoukkoon, johon kuuluvat konstaapelit Bowo ja Dagu, ylikonstaapeli Jaka ja luutnantti Wahyu, Jakartan slummissa sijaitsevaan kerrostaloon tehtävään ratsiaan. Ryhmän tarkoituksena on ottaa kiinni rikollispomo Tama Riyadi, joka kahden luutnantinsa Andin ja Mad Dogin kanssa omistaa kerrostalon ja antaa rikollisten ympäri kaupunkia vuokrata huoneita suojeluksessaan. Ryhmä saapuu paikalle huomaamatta, pyyhkäisee ensimmäiset kerrokset ja nujertaa useita rikollisia vuokralaisia; he myös pidättävät väliaikaisesti viattoman, lainkuuliaisen vuokralaisen, joka toimittaa lääkkeitä sairaalle vaimolleen asunnossa 726. Kun ryhmä jatkaa huomaamattaan kuudenteen kerrokseen, nuori vartija huomaa sen ja välittää viestin toiselle nuorelle vartijalle juuri ennen kuin Wahyu ampuu hänet kuoliaaksi; mutta jälkimmäinen nuorukainen tekee hälytyksen. Tama kutsuu apujoukkoja, ja SWAT-tiimi joutuu raa'an hyökkäyksen kohteeksi. Rikolliset ampuvat kaksi poliisia, jotka vartioivat aluetta, eliminoivat kaksi muuta SWAT-vaunussa ja hyökkäävät väijytyksen kohteeksi useiden viiden ensimmäisen kerroksen poliisien kimppuun. Tama katkaisee valot ja ilmoittaa kaiutinjärjestelmän kautta, että poliisit ovat loukussa kuudennen kerroksen portaikossa ja että hän myöntää ilmaisen pysyvän asunnon niille, jotka tappavat tunkeilijat. Pimeässä jäljellä olevat tiimin jäsenet joutuvat ylhäältä ja takaa ampujien väijytykseen, ja tiimi tuhoutuu lähes kokonaan. Ennen tulitaistelua Wahyu tunnustaa Jakalle järjestäneensä tehtävän, jotta hän voisi eliminoida Taman, joka on liittoutunut monien korruptoituneiden poliisien, myös itsensä, kanssa. Poliisijohto ei ole virallisesti hyväksynyt tehtävää; kukaan päämajassa ei tiedä heidän sijaintiaan, joten vahvistuksia ei ole toivoa.Jäljelle jääneet poliisit vetäytyvät tyhjään asuntoon, mutta joutuvat vain useampien aseistettujen kätyrien nurkkaan. Pakoreitin luomiseksi Rama leikkaa kirveellä reiän lattiaan, jotta ryhmä voi laskeutua alemmalle tasolle. Alhaalla sijaitsevaan huoneeseen laskeuduttaessa SWAT-tiimi joutuu jälleen kerran taistelemaan Taman roistoja vastaan, ja konstaapeli Bowo loukkaantuu kriittisesti. Viimeisessä yrityksessään puolustaa tiimiään Rama rakentaa propaanisäiliön avulla improvisoidun räjähteen, joka eliminoi hyökkäävät kätyrit onnistuneesti, mikä antaa konstaapeleille pienen aikaikkunan. Kun Taman lisäjoukot lähestyvät, ryhmä jakautuu kahteen ryhmään: Jaka, Wahyu ja Dagu vetäytyvät viidenteen kerrokseen, kun taas Rama ja kriittisesti loukkaantunut Bowo nousevat seitsemänteen kerrokseen etsimään lainkuuliaista vuokralaista, jonka he kohtasivat aiemmin.Taisteltuaan kourallisen gorilloja läpi matkalla asuntoon 726 Rama ja Bowo pyytävät vuokralaiselta apua, ja sairaan vaimon vastalauseista huolimatta hän piilottaa poliisit vastentahtoisesti asuntoonsa. Neljä machetea heiluttavaa roistoa saapuu paikalle ja ryöstää miehen asunnon, mutta ei löydä Ramaa ja Bowoa. Hoidettuaan Bowon haavat Rama jättää hänet pariskunnan luokse, jotta hän voi keskittyä Jakan ryhmän etsimiseen; hän kuitenkin törmää jälleen machete-jengiin. Rama onnistuu kukistamaan ryhmän, mukaan lukien sen johtajan, jota hän käyttää ikkunan rikkomiseen ja kolmen kerroksen syöksyn pehmentämiseen alla olevalle palotikkaalle. Sen jälkeen hän jatkaa etsintöjään, mutta kohtaa Andin, joka on juuri murhannut kaksi Taman roistoa hississä. Rama ja Andi paljastuvat vieraantuneiksi veljeksiksi, ja Rama ilmoittautui isänsä kehotuksesta tehtävään etsimään häntä. Rama ei suostu lähtemään rakennuksesta ilman tovereitaan, ja Andi kieltäytyy hylkäämästä suotuisaa rikolliselämäänsä. Rama hyväksyy vastahakoisesti Andin päätöksen ja eroaa hänen kanssaan etsiäkseen jäljellä olevia ryhmänsä jäseniä. sillä välin Mad Dog ja joukko hänen roistoistaan löytävät, missä Jaka ja hänen ryhmänsä piileskelevät. Syntyy lyhyt kahakka, joka lopulta jakaa SWAT-tiimin entisestään: roistot jahtaavat Wahyua ja Daguia, kun taas Jaka jää Mad Dogin aseiden varaan. Sen sijaan, että Mad Dog ampuisi hänet, hän haastaa Jakan lähitaisteluun, jonka hän lopulta voittaa ennen kuin hän katkaisee Jakan kaulan ja tappaa hänet. Tämän jälkeen Mad Dog tapaa Andin ja raportoi Tamalle valvontahuoneessa. Tama, joka on saanut tietää Andin petoksesta, tekee Andin toimintakyvyttömäksi ja luovuttaa hänet Mad Dogille kidutettavaksi ja teloitettavaksi.Rama kokoontuu uudelleen Wahyun ja Dagun kanssa, jotka taistelevat huumausainelaboratorion läpi, ja he suuntaavat kohti Tamaa 15. kerrokseen. Matkalla Rama löytää huoneen, jossa Mad Dog kiduttaa Andia, mikä saa hänet eroamaan Wahyusta ja Daguista. Mad Dog antaa Raman vapauttaa Andin ja taistelee molempia veljeksiä vastaan samanaikaisesti. Hullu Koira on aluksi ylivoimainen, mutta veljekset osoittavat olevansa hänelle verrattavissa, kun he työskentelevät yhdessä. Kiihkeän ja uuvuttavan taistelun jälkeen Rama lopulta tappaa Hullun Koiran Andin avulla.Sillä välin Wahyu ja Dagu kohtaavat Taman onnistuttuaan tappamaan hänen jäljellä olevat kätyrinsä. Pidätettyään Taman Wahyu kuitenkin pettää Dagun ampumalla hänet kuoliaaksi ja ottaa Taman panttivangiksi, jonka tarkoituksena on käyttää häntä kilpenä paetakseen. Kun kaksikko kohtaa Raman ja Andin, jotka ovat lähdössä rakennuksesta, Tama pilkkaa Wahyua paljastamalla, että hän oli odottanut ryhmää ennen hyökkäyksen alkua ja että hänen korruptoituneet esimiehensä olivat lavastaneet Wahyun ansaan; Tama ilmoittaa myös, että hänet tapetaan pakenemisesta huolimatta. Epätoivoissaan Wahyu tappaa Taman ja yrittää itsemurhaa, mutta huomaa, ettei hänellä ole enää luoteja jäljellä.Andi käyttää vaikutusvaltaansa vuokralaisiin, jotta Rama voi lähteä Bowon ja pidätetyn Wahyun kanssa. Bowoa suojellut vuokralainen katselee ikkunasta ja virnistää tyytyväisenä. Andi luovuttaa myös lukuisia Taman tekemiä kiristystallenteita lahjuksia ottavista korruptoituneista virkamiehistä toivoen, että Rama voi käyttää niitä hyväkseen. Rama pyytää Andia tulemaan kotiin, mutta Andi kieltäytyy, koska on tottunut rikolliseen elämäntapaansa. Ennen kuin Rama lähtee, Andi vakuuttaa voivansa suojella Ramaa tämän roolissa jengipomona, mutta että Rama ei voisi tehdä samaa hänelle. Andi kääntyy ympäri ja kävelee takaisin kerrostaloon leveäksi hymyksi puhkeava virne kasvoillaan, kun taas Rama yhdessä Wahyun ja loukkaantuneen Bowon kanssa poistuu epävarmaan tulevaisuuteen.</w:t>
      </w:r>
    </w:p>
    <w:p>
      <w:r>
        <w:rPr>
          <w:b/>
        </w:rPr>
        <w:t xml:space="preserve">Tulos</w:t>
      </w:r>
    </w:p>
    <w:p>
      <w:r>
        <w:t xml:space="preserve">Kuka kohtaa Raman?</w:t>
      </w:r>
    </w:p>
    <w:p>
      <w:r>
        <w:rPr>
          <w:b/>
        </w:rPr>
        <w:t xml:space="preserve">Esimerkki 2.1093</w:t>
      </w:r>
    </w:p>
    <w:p>
      <w:r>
        <w:t xml:space="preserve">23. vuosisadalla Maasta on tullut avaruusliitto. Uusia planeettoja kolonisoidessaan ihmiset ovat kohdanneet hyönteislajin, joka tunnetaan nimellä Arachnidit tai "ötökät" ja jonka koti on kaukaisessa Klendathun maailmassa. Ötökät vaikuttavat olevan vain raakoja, armottomia tappokoneita, vaikka on esitetty, että ne ovat saaneet alkunsa ihmisten tunkeutumisesta niiden elinympäristöön.Federaatiossa kansalaisuus on etuoikeus, joka on ansaittu palvelemalla esimerkiksi asepalveluksessa, ja se antaa kansalaisille mahdollisuuksia, jotka ovat kiellettyjä tavallisilta siviileiltä. John "Johnny" Rico, hänen tyttöystävänsä Carmen Ibanez ja paras ystävänsä Carl Jenkins käyvät lukiota Buenos Airesissa. Oppilastoveri Isabel "Dizzy" Flores on rakastunut Ricoon, mutta tämä ei vastaa siihen. Valmistumisen jälkeen he kaikki värväytyvät liittovaltion palvelukseen, vaikka Ricon vanhemmat eivät hyväksy asepalvelusta ja haluavat hänen ilmoittautuvan sen sijaan Harvardin yliopistoon. Carmenista tulee avaruusaluslentäjä Rodger Young -taistelulaivalla, kun taas henkisesti lahjakas meedio Carl liittyy sotilastiedusteluun. Rico värväytyy Liikkuvaan jalkaväkeen odottaen olevansa Carmenin kanssa, mutta yllättyy löytääkseen Dizzy, joka tarkoituksella siirtyi hänen joukko-osastoonsa ollakseen hänen lähellään.Liikkuvan jalkaväen koulutuksessa urakersantti Zim kouluttaa alokkaita. Rico ylennetään myöhemmin ryhmänjohtajaksi osoitettuaan aloitteellisuutta ja nopeaa ajattelua harjoituksissa ja ystävystyy Ace Levyn kanssa. Myöhemmin hän saa Carmenilta rakkaan Johanneksen kirjeen, sillä hän haluaa uran laivastossa ja palvelee nyt Ricon lukioaikaisen urheilukilpailijan Zander Barcalowin alaisuudessa. Kun eräässä ampumaharjoituksessa yksi Ricon ryhmän jäsenistä kuolee ja toinen eroaa syyllisyydentunnosta, hänet alennetaan ja ruoskitaan. Hän eroaa ja soittaa vanhemmilleen kysyäkseen, voiko hän palata kotiin, mutta puhelu katkeaa, kun asteroidi, jonka arvatenkin laukaisivat araknidit, tuhoaa Buenos Airesin ja tappaa hänen perheensä ja miljoonia muita. Rico peruu eroanomuksensa ja jää jalkaväkeen, kun Klendathuun lähetetään hyökkäysjoukot. 1. isku Klendathuun on täydellinen katastrofi, ja satojatuhansia ihmisiä kuolee. Rico haavoittuu vakavasti jalkaan ja luokitellaan erehdyksessä kaatuneeksi, minkä vuoksi Carmen luulee hänen kuolleen. Rico, Ace ja Dizzy siirretään Roughnecks-joukkoihin, eliittiyksikköön, jota komentaa luutnantti Jean Rasczak, Ricon entinen lukion opettaja. Rico ylennetään alikersantiksi tuhottuaan tankkerin ja tehtyään vaikutuksen Rasczakiin. Hän myös vihdoin vastaa Dizzyn rakkauteen häntä kohtaan. Roughnecks vastaa hätäkutsuun P-planeetalta, jossa he löytävät etuvartioaseman, jonka ötökät ovat tuhonneet. Hätäkutsu osoittautuukin ansaksi, ja araknidit parveilevat etuvartioasemalla. Rico, joka on nyt vt. kersantti, lopettaa kuolemanvakavasti haavoittuneen Rasczakin, kun toinen tankkeriötökkä puree hänen jalkansa irti, ja kun ötökkä iskee Dizzyä vartaloon, tämä kuolee Ricon syliin Carmenin ja Zanderin pelastaessa heidät. Rico ja Carmen ottavat uudelleen yhteyttä ja kohtaavat Dizzyn hautajaisissa Carlin, joka on nyt korkea-arvoinen tiedustelu-upseeri. Carl paljastaa, että on syytä uskoa, että älykäs "aivokärpänen" ohjaa muita ötököitä ja on opetellut taistelemaan ihmisiä vastaan. Hän ylentää Ricon luutnantiksi ja antaa hänelle täyden komennon Roughnecks-joukkueesta ja käskee jalkaväen palata "P:hen" ja vangita aivokoplan. kun Ricon Roughnecks-joukkue liittyy tehtävään, laivasto joutuu ötököiden tulitukseen, ja Carmenin Rodger Young -alus tuhoutuu. Carmenia ja Zanderia kuljettava pelastuskapseli putoaa ötökkä tunnelijärjestelmään lähelle Ricoa. Tietämättään Carlin psyykkisen ehdotuksen ohjaamana Rico vie Ace ja Sugar Watkinsin tunneleihin pelastamaan molemmat. He löytävät Carmenin ja Zanderin, joita ympäröivät useat eri araknidit, mukaan lukien aivokärpänen, joka oli käyttänyt sorkkaansa lävistääkseen Zanderin kallon ja syödäkseen hänen aivonsa. Ennen kuin se ehtii viedä Carmenin aivot, Carmen katkaisee sorkkakärjen Zanderin antamalla veitsellä. Rico uhkaa ötököitä pienellä ydinpommilla, jonka Aivo-ötökkä tunnistaa ja antaa niiden lähteä. Arachnidit jahtaavat heitä, ja Watkins haavoittuu kuolettavasti ja uhraa itsensä räjäyttämällä pommin tappaakseen ne muiden paetessa. Palattuaan pinnalle he huomaavat, että entinen kersantti Zim, joka oli pyytänyt alentamista sotamieheksi voidakseen palvella rintamalla, on vanginnut Brain Bugin. Carl onnittelee Ricoa ja kertoo hänelle ja Carmenille, että ihmiset ovat pian voitokkaita, nyt kun sotilastiedustelu voi tutkia aivohyönteistä, jonka Carl paljastaa psyykkisen skannauksen avulla pelkäävän. Näytetään propagandaklippi, jossa Carmen (joka on nyt taistelulaivaa komentava kapteeni), Ace ja Rico esiintyvät mallikkaina sotilaina ja jossa katsojia kannustetaan värväytymään.</w:t>
      </w:r>
    </w:p>
    <w:p>
      <w:r>
        <w:rPr>
          <w:b/>
        </w:rPr>
        <w:t xml:space="preserve">Tulos</w:t>
      </w:r>
    </w:p>
    <w:p>
      <w:r>
        <w:t xml:space="preserve">Mikä on Johnin tyttöystävän nimi?</w:t>
      </w:r>
    </w:p>
    <w:p>
      <w:r>
        <w:rPr>
          <w:b/>
        </w:rPr>
        <w:t xml:space="preserve">Esimerkki 2.1094</w:t>
      </w:r>
    </w:p>
    <w:p>
      <w:r>
        <w:t xml:space="preserve">Nelson Mandela vapautuu Victor Versterin vankilasta 11. helmikuuta 1990 oltuaan 27 vuotta vankilassa. Neljä vuotta myöhemmin Mandela valitaan Etelä-Afrikan ensimmäiseksi mustaihoiseksi presidentiksi. Hänen puheenjohtajakaudellaan on edessään valtavia haasteita apartheidin jälkeisellä aikakaudella, kuten laajalle levinnyt köyhyys ja rikollisuus, ja Mandela on erityisen huolissaan mustien ja valkoisten eteläafrikkalaisten välisestä rotuerottelusta, joka voi johtaa väkivaltaisuuksiin. Molempien ryhmien vihamielisyys toisiaan kohtaan näkyy jopa Mandelan omassa turvajoukoissa, joissa Mandelan edeltäjiä vartioineiden vakiintuneiden valkoisten virkamiesten ja mustien ANC:n turvallisuusjoukkoihin lisättyjen mustien virkamiesten väliset suhteet ovat kylmät ja molemminpuolisen epäluottamuksen leimaamia.Osallistuessaan maan rugby union -joukkueen Springboksin ja Englannin väliseen otteluun Mandela huomaa, että stadionilla olevat mustat kannustavat Englantia, koska enimmäkseen valkoiset Springboksit edustavat heidän mielessään ennakkoluuloja ja apartheidia; hän huomauttaa tehneensä samoin ollessaan vangittuna Robben Islandilla. Koska Mandela tietää, että Etelä-Afrikka isännöi vuoden 1995 rugbyn maailmanmestaruuskisoja vuoden kuluttua, hän suostuttelee Etelä-Afrikan vastikään mustien hallitseman urheilukomitean kokouksessa tukemaan Springboksin joukkuetta. Sitten hän tapaa Springboksin rugbyjoukkueen kapteenin FranÃ§ois Pienaarin ja antaa ymmärtää, että Springboksin voitto MM-kisoissa yhdistäisi ja innostaisi kansaa. Mandela jakaa Franã§ois'n kanssa myös brittiläisen runon "Invictus", joka oli inspiroinut häntä vankilassa ollessaan.Franã§ois ja hänen joukkuetoverinsa harjoittelevat. Monet eteläafrikkalaiset, niin mustat kuin valkoisetkin, epäilevät, että rugby yhdistäisi lähes 50 vuotta kestäneiden rotujännitteiden repimää kansaa, sillä monille mustille, erityisesti radikaaleille, Springboksit symboloivat valkoisten ylivaltaa. Sekä Mandela että Pienaar seisovat kuitenkin tiukasti teoriansa takana, jonka mukaan peli voi onnistuneesti yhdistää Etelä-Afrikan maan. asiat alkavat muuttua, kun pelaajat ovat vuorovaikutuksessa fanien kanssa ja aloittavat ystävyyden heidän kanssaan. Avauspelien aikana Springboksin kannatus alkaa kasvaa mustan väestön keskuudessa. Toiseen peliin mennessä koko maa kokoontuu tukemaan Springboksia ja Mandelan pyrkimyksiä. Myös Mandelan turvallisuusjoukkue lähentyy toisiaan, kun eri upseerit alkavat kunnioittaa toveriensa ammattitaitoa ja omistautumista.Mandelan seuratessa Springboksit voittavat avausottelussaan yhden arkkivastustajistaan - puolustavan mestarin Australian, joka tunnetaan nimellä Wallabies. Sen jälkeen he jatkavat kaikkien odotusten uhmaamista ja Mandelan käydessä kauppaneuvotteluja Japanin kanssa kukistavat Ranskan rankkasateessa Durbanissa ja etenevät loppuotteluun toista arkkiveljeään, Uutta-Seelantia, joka tunnetaan nimellä All Blacks, vastaan. Uutta-Seelantia ja Etelä-Afrikkaa pidettiin yleisesti kahtena suurimpana rugbymaana, ja Springboksit olivat ainoa joukkue, jolla oli tähän mennessä voitto All Blacksia vastaan. 1921 järjestetty ensimmäinen testisarja näiden kahden maan välillä oli alkusoittoa kiihkeälle kilpailulle, ja tunteet nousivat korkealle aina, kun nämä kaksi maata kohtasivat rugby-kentällä.Ennen peliä Springbokit vierailevat Robben Islandilla, jossa Mandela vietti ensimmäiset 18 vuotta vankilassa ollessaan 27:stä vuodesta. Siellä Pienaar inspiroituu Mandelan tahdosta ja hänen ajatuksestaan itsemestaruudesta Invictuksessa. FranÃ§ois mainitsee hämmästyneensä siitä, että Mandela "saattoi viettää kolmekymmentä vuotta pienessä sellissä ja tulla sieltä ulos valmiina antamaan anteeksi niille ihmisille, jotka panivat hänet sinne." Johannesburgin Ellis Park -stadionilla olevan suuren, kaikenrotuisen kotiyleisön tukemana Pienaar motivoi joukkuetovereitaan finaaliin. Mandelan turvamiehet säikähtävät, kun juuri ennen ottelua South African Airwaysin Boeing 747 -suihkukone lentää matalalla stadionin yllä. Kyseessä ei kuitenkaan ole salamurhayritys vaan isänmaallisuuden osoitus, sillä koneen siipien alapuolelle on maalattu viesti "Good Luck, Bokke" - Springboksin afrikaans-lempinimi. Mandela saapuu kentälle ennen ottelua yllään Springbokin lippis ja pitkähihainen kopio Pienaarin paidasta nro 6. Springboksit päättävät ottelunsa voittamalla All Blacksin 15-12 jatkoajalla fly-half Joel Stranskyn pudotuspelimaalin ansiosta. Mandela ja Pienaar tapaavat kentällä yhdessä juhliakseen epätodennäköistä ja odottamatonta voittoa, ja Mandela ojentaa Pienaarille William Webb Ellis -pokaalin merkiksi siitä, että Springboksit ovat todellakin rugbyunionin maailmanmestareita. Mandelan auto ajaa sitten pois stadionilta lähtevillä ruuhkaisilla kaduilla. Kun Mandela katselee autosta yhdessä juhlivia eteläafrikkalaisia, hänen äänensä kuuluu lausuvan jälleen Invictusta.</w:t>
      </w:r>
    </w:p>
    <w:p>
      <w:r>
        <w:rPr>
          <w:b/>
        </w:rPr>
        <w:t xml:space="preserve">Tulos</w:t>
      </w:r>
    </w:p>
    <w:p>
      <w:r>
        <w:t xml:space="preserve">Kuka uskoo, että peli voi yhdistää Etelä-Afrikan maata?</w:t>
      </w:r>
    </w:p>
    <w:p>
      <w:r>
        <w:rPr>
          <w:b/>
        </w:rPr>
        <w:t xml:space="preserve">Esimerkki 2.1095</w:t>
      </w:r>
    </w:p>
    <w:p>
      <w:r>
        <w:t xml:space="preserve">Kun Cheryl ja hänen kämppäkaverinsa riitelevät, Cheryl muuttaa mieluummin tätinsä slummihotelliin L.A:n keskustaan kuin palaa kotiin Ohioon. Vuokralaiset ovat outoja, Martha-täti on hautajaisiin pakkomielteisesti suhtautuva moralisoiva, murha on tekeillä, ja kokematon ja luottavainen Cheryl saattaa olla seuraava uhri. Cheryl haluaa, että häntä kohdellaan kuin naista, ja hän tuntee vetoa Georgeen, komeaan valokuvaajaan, joka kaipaa ihmiskontaktia, mutta nukkuu vedellä täytetyn nuken kanssa ja vakoilee Cheryliä tämän kylvyssä. Jeff, naapuruston virkailija, saattaa olla Cherylin ainoa liittolainen siinä, mitä hän ei ymmärrä, että vaarallinen asuinpaikka on perhesalaisuuksien riivaama. Entä mitä tapahtui Alicelle, mallille, jolla oli ennen Cherylin huone?</w:t>
      </w:r>
    </w:p>
    <w:p>
      <w:r>
        <w:rPr>
          <w:b/>
        </w:rPr>
        <w:t xml:space="preserve">Tulos</w:t>
      </w:r>
    </w:p>
    <w:p>
      <w:r>
        <w:t xml:space="preserve">Kuka saattaa olla Cherylin ainoa liittolainen?</w:t>
      </w:r>
    </w:p>
    <w:p>
      <w:r>
        <w:rPr>
          <w:b/>
        </w:rPr>
        <w:t xml:space="preserve">Esimerkki 2.1096</w:t>
      </w:r>
    </w:p>
    <w:p>
      <w:r>
        <w:t xml:space="preserve">1890-luvun lopun Wyomingissa Butch Cassidy (Paul Newman) on ystävällinen, älykäs ja puhelias lainsuojattoman Hole in the Wall -jengin johtaja. Hänen lähin toverinsa on lakoninen, kuollut "Sundance Kid" (Robert Redford). He palaavat piilopaikkaansa Hole-in-the-Wallissa (Wyoming) ja huomaavat, että Butchin pitkistä poissaoloista suuttunut muu jengi on valinnut uudeksi johtajakseen Harvey Loganin (Ted Cassidy). Harvey haastaa Butchin veitsitaisteluun jengin johtajuudesta. Butch voittaa hänet huijaamalla, mutta hyväksyy Harveyn idean ryöstää Union Pacific Overland Flyer -juna sekä itään että länteen suuntautuvilla matkoilla, ja suostuu siihen, että toinen ryöstö olisi odottamaton ja tuottaisi todennäköisesti jopa enemmän rahaa kuin ensimmäinen. ensimmäinen ryöstö sujuu hyvin. Sen kunniaksi Butch ja Sundance vierailevat läheisessä kaupungissa sijaitsevassa suosikkibordellissa ja katselevat huvittuneina, kun kaupungin sheriffi (Kenneth Mars) yrittää epäonnistuneesti organisoida joukkoja jengin jäljittämiseksi. Sitten he vierailevat Sundancen rakastajattaren, opettajatar Etta Placen (Katharine Ross) luona. Toisessa junaryöstössä Butch käyttää liikaa dynamiittia räjäyttäessään kassakaapin auki, jolloin matkatavaravaunu räjähtää. Kun jengi yrittää kerätä rahat, saapuu toinen juna, jossa on kuuden miehen lainvalvojaryhmä Butchin ja Sundancen perässä. Butch ja Sundance yrittävät epäonnistuneesti piiloutua bordelliin ja hakea armahdusta ystävälliseltä sheriffi Bledsoelta (Jeff Corey). Kun joukko pysyy takaa-ajossa kaikista yrityksistä huolimatta, Butch ja Sundance saavat selville, että ryhmään kuuluu kuuluisa intiaanien jäljittäjä "Lord Baltimore" ja armoton lainvalvoja Joe Lefors, jonka tunnistaa valkoisesta skimmeristään. Butch ja Sundance pakenevat lopulta takaa-ajajiaan hyppäämällä jyrkänteeltä kaukana alapuolella olevaan jokeen. Etta kertoo heille, että Union Pacificin johtaja E. H. Harriman on maksanut poliisipartiolle siitä, että se pysyy heidän jäljissään, kunnes Butch ja Sundance kuolevat.Butch vakuuttaa Sundancea ja Ettaa siitä, että heidän pitäisi paeta Boliviaan, jota Butch pitää ryöstäjien paratiisina. Sinne saavuttuaan Sundance on tyrmistynyt elinoloista ja suhtautuu maahan halveksivasti, mutta Butch pysyy optimistisena. He huomaavat osaavansa liian vähän espanjaa pankkiryöstöön, joten Etta yrittää opettaa heille kieltä. Etta on heidän apurinaan, ja heistä tulee menestyviä pankkiryöstäjiä, jotka tunnetaan nimellä Los Bandidos Yanquis. Heidän itseluottamuksensa kuitenkin romahtaa, kun he näkevät miehen, jolla on valkoinen hattu (päättäväisen lainvalvojan Leforsin tunnusmerkki), ja pelkäävät, että Harrimanin osasto on yhä heidän perässään.Butch ehdottaa, että "ryhdytään rehellisiksi", ja hän ja Sundance saavat ensimmäisen rehellisen työpaikkansa kaivosyhtiön palkka-apulaisina. Paikalliset rosvot kuitenkin hyökkäävät heidän kimppuunsa ensimmäisellä ajokerrallaan, ja heidän pomonsa Percy Garris (Strother Martin) kuolee. Butch ja Sundance hyökkäävät rosvojen kimppuun ja tappavat heidät, mikä on ensimmäinen kerta, kun Butch on koskaan ampunut ketään. Etta suosittelee maanviljelyä tai karjanhoitoa muiksi työaloiksi, mutta Butch ja Butch päättelevät, että hetero elämä ei sovi heille. Koska Etta tuntee, että heidät tapetaan, jos he palaavat ryöstämään, hän päättää palata Yhdysvaltoihin.Butch ja Sundance varastavat palkkakuitin ja sitä kuljettavat muulit ja saapuvat pikkukaupunkiin. Poika tunnistaa muulien merkin ja hälyttää paikallisen poliisin, mikä johtaa tulitaisteluun lainsuojattomien kanssa. He suojautuvat rakennukseen, mutta molemmat haavoittuvat vakavasti Butchin yritettyä turhaan juosta muuleja kohti saadakseen lisää ammuksia ja Sundance antaa suojatulta. Kun kymmenet bolivialaiset sotilaat piirittävät aluetta, Butch ehdottaa kaksikon seuraavaksi kohteeksi Australiaa. Elokuva päättyy pysäytyskuvaan, jossa kaksikko ryntää ulos rakennuksesta aseet paukkuen, ennen kuin bolivialaiset joukot avaavat tulen.</w:t>
      </w:r>
    </w:p>
    <w:p>
      <w:r>
        <w:rPr>
          <w:b/>
        </w:rPr>
        <w:t xml:space="preserve">Tulos</w:t>
      </w:r>
    </w:p>
    <w:p>
      <w:r>
        <w:t xml:space="preserve">Mitä Butch yrittää saada juoksemalla muulien luo?</w:t>
      </w:r>
    </w:p>
    <w:p>
      <w:r>
        <w:rPr>
          <w:b/>
        </w:rPr>
        <w:t xml:space="preserve">Esimerkki 2.1097</w:t>
      </w:r>
    </w:p>
    <w:p>
      <w:r>
        <w:t xml:space="preserve">Joe Saluto, kaivonporaaja, joka kaivaa geologisia näytteitä yliopiston hanketta varten Floridan Montverden pikkukaupungissa, joutuu oudon nesteen saastuttamaksi, joka muuttaa hänen kipu- ja nautintoaistinsa. Tietämättä, että hän on saanut vaarallisen viruksen, hän yrittää tehdä vaikutuksen Mariaan, paikallisen kuppilan sievään tarjoilijattareen, joka on romanttisesti tekemisissä Allen Greenfieldin kanssa.Allenin työ muualla kuin kaupungissa vaikuttaa hänen suhteeseensa Marian kanssa, joten hän päättää lopettaa ja kosia Mariaa. Kun hän saapuu Montverdeen, hän huomaa siellä merkittäviä muutoksia. Maria, joka aiemmin oli vihjannut avioliitosta, vaikuttaa nyt välinpitämättömältä sitä kohtaan. Kaupunki on käytännössä asumaton ja sen ilmapiiri on paljon synkempi, ja tatuointisalongit ja rähjäiset kaupat ovat korvanneet pääkatua ennen reunustaneet hienot kaupat. Kun Allen alkaa tutkia asiaa, hän saa selville, että kauhea virus on pakottanut kaupunkilaiset itsensä silpomiseen.</w:t>
      </w:r>
    </w:p>
    <w:p>
      <w:r>
        <w:rPr>
          <w:b/>
        </w:rPr>
        <w:t xml:space="preserve">Tulos</w:t>
      </w:r>
    </w:p>
    <w:p>
      <w:r>
        <w:t xml:space="preserve">Mitä tapahtuu Joe Salutolle,?</w:t>
      </w:r>
    </w:p>
    <w:p>
      <w:r>
        <w:rPr>
          <w:b/>
        </w:rPr>
        <w:t xml:space="preserve">Esimerkki 2.1098</w:t>
      </w:r>
    </w:p>
    <w:p>
      <w:r>
        <w:t xml:space="preserve">Michael ja Cathy, nuori pariskunta, joka on juuri valmistunut yliopistosta, ovat tunteneet toisensa noin 10 vuotta ja olleet yhdessä noin puolet siitä ajasta. He saapuvat nimettömälle kreikkalaiselle saarelle viettämään kaksi kuukautta kesää rentoutuakseen ennen kuin palaavat takaisin oikeaan maailmaan. Kun he vierailevat alastonrannalla, joka on täynnä muita nuoria turisteja (amerikkalaisia, brittiläisiä, ranskalaisia, saksalaisia, italialaisia, espanjalaisia sekä kreikkalaisia), he epäröivät aluksi, mutta huomaavat jäävänsä kiinni heitä ympäröivään estottomaan energiaan. Cathy lukee seksuaalitekniikoita käsittelevää kirjaa, sitoo Michaelin sänkyyn ja tiputtaa kynttilävahaa hänen rintaansa illalla. Michael kokee Cathyn kokeilut hyvin epämukaviksi. Cathy kommentoi, että kaikki pitävät häntä "niin kiltisti", mutta hän haluaisi vähän enemmän seikkailua.Michael, joka sanoo, ettei ole koskaan ollut toisen naisen kanssa, kiinnittää jatkuvasti huomiota Linaan, ranskalaiseen arkeologiin, joka on tilapäisessä toimeksiannossa läheisellä Akrotirin kaivauksilla. Eräänä päivänä, rannalla ilman Cathya, hän saa tilaisuuden jutella Linan kanssa ja päätyy aloittamaan suhteen tämän kanssa. Sitten hän tuntee niin suurta syyllisyyttä, että Cathy huomaa heti, että jokin on pielessä, ja hän myöntää tekonsa ja vakuuttaa rakastavansa yhä Cathya. Cathy on luonnollisesti järkyttynyt tästä, mutta kehottaa häntä "purkamaan asian", minkä Cathy ottaa lupana palata Linan luo. Sen jälkeen Cathy menee paikalliseen baariin aikomuksenaan maata toisen miehen kanssa kostaakseen Michaelille, joka on pettänyt häntä. Lopulta hän kuitenkin häipyy, kun paikallinen poika on iskenyt hänet. Kun Michael tulee myöhemmin kotiin tavattuaan Linan uudelleen, Cathy sanoo haluavansa erota suhteesta. seuraavana päivänä Cathy menee Linan kotiin kohdatakseen tämän. Lina vakuuttaa Cathylle, että hän ei aio viedä Michaelia häneltä, mikä näyttää rauhoittavan Cathya jonkin verran. Lina ja Cathy viettävät lopulta useita tunteja yhdessä tutustuen ja keskustellen, ja he huomaavat olevansa kiehtovia toistensa töistä; Linan arkeologiasta ja Cathyn valokuvauksesta. mikael on hämmentynyt kuullessaan, että nämä kaksi naista ovat kehittämässä ystävyyssuhdetta, mutta hän toipuu siitä nopeasti, ja he kolme viettävät muutaman päivän vähitellen lähentyen toisiaan. Cathy tietää, että Michael makaa edelleen ajoittain Linan kanssa, mutta näyttää hyväksyvän sen, vaikka sanoo, että hänen olisi vaikea nähdä heitä sängyssä yhdessä. Hän kuitenkin sietää Michaelin ja Linan lisääntyviä hellyydenosoituksia hänen läsnä ollessaan. eräänä iltana Cathy rohkaisee Michaelia suutelemaan Linaa. Mies antaa Linalle kevyen nuolaisun, mutta Cathy sanoo, ettei se ole vakuuttavaa. Mies kiihdyttää vähitellen ja tarkkailee samalla Cathyn reaktiota. Sitten hän suutelee Cathya ja tarkistaa, miltä tämä tuntuu Linasta. Kolme päätyy viettämään yön yhdessä sängyssä. Lina muuttaa heidän luokseen, ja he jatkavat paratiisisaaresta nauttimista kolmen kimppana. seuraavien päivien aikana Michael, Cathy ja Lina nauttivat "kolmen hengen taloudestaan" ja viettävät öitä siten, että kaikki kolme harrastavat seksiä keskenään. Juuri kun fantasia näyttää onnistuvan täydellisesti, kotielämän luonnolliset komplikaatiot, kuten se, kuka pesee pyykit tai tiskaa, nousevat etualalle. Kolme työstää näitä ongelmia, mutta sitten asiat kärjistyvät, kun Cathyn äiti ilmestyy yllätysvierailulle ja järkyttyy nähdessään heidät kaikki kolme kompromisseja tekevässä tilanteessa, mikä saa kaikki palaamaan todellisuuteen. Cathy kertoo äidilleen, ettei ole koskaan ollut onnellisempi elämässään. Vaikka Lina väittää olevansa huono ihmissuhteissa ja mieluummin vain "paneskelee", kaikki kolme näyttävät itse asiassa rakastuvan toisiinsa.Lukuun ottamatta Linan kommenttia, jonka mukaan hän mieluummin vain "paneskelee", seksuaalisesti latautunutta juonta alleviivataan useilla muilla avoimesti seksuaalisilla kommenteilla ja huumorilla.Löytyessään kiihkeästä parisuhteesta ja epävarmana tulevaisuudestaan heidän kanssaan Lina alkaa pelätä loukkaantuvansa kesän päättyessä ja amerikkalaisten ystäviensä palatessa kotiin. Michael ja Cathy kertovat Linalle, ettei sen tarvitse loppua, mutta he eivät mene yksityiskohtiin. Välttääkseen pääsemästä liian lähelle uusia ystäviään Lina katoaa toisen rannalla tapaamansa nuoren miehen kanssa. Cathy ja Michael ovat järkyttyneitä, ja he etsivät Linaa useita päiviä. Lopulta he päättelevät, etteivät löydä häntä niin kauan kuin hän haluaa pysyä piilossa. Mutta muistot Linasta varjostavat kaikkea, mitä he yrittävät tehdä, eivätkä he enää pysty nauttimaan saarella viettämästään ajasta. He pakkaavat ja palaavat kotiin, vaikka heillä on vielä kolme viikkoa aikaa maksaa bungalovuokraa.Lina huomaa, että hänen tunteensa amerikkalaisia kohtaan ovat pelkojaan suuremmat, ja palaa palaamaan yhteen heidän kanssaan, mutta huomaa, että he ovat jo lähteneet. Hän ryntää lentokentälle ja nappaa heidät kiinni juuri kun he ovat nousemassa koneeseen. Cathy ja Michael ovat iloisia nähdessään hänet jälleen, ja he palaavat viettääkseen kesän viimeiset kolme viikkoa hänen kanssaan.</w:t>
      </w:r>
    </w:p>
    <w:p>
      <w:r>
        <w:rPr>
          <w:b/>
        </w:rPr>
        <w:t xml:space="preserve">Tulos</w:t>
      </w:r>
    </w:p>
    <w:p>
      <w:r>
        <w:t xml:space="preserve">Kenen kanssa Michael pettää?</w:t>
      </w:r>
    </w:p>
    <w:p>
      <w:r>
        <w:rPr>
          <w:b/>
        </w:rPr>
        <w:t xml:space="preserve">Esimerkki 2.1099</w:t>
      </w:r>
    </w:p>
    <w:p>
      <w:r>
        <w:t xml:space="preserve">"Kerran, kauan sitten", muinainen Pimeyden herra (Tim Curry) valittaa eristyneisyyttään varjoissa ennen kuin hän aistii kahden yksisarvisen läsnäolon, jotka suojelevat valon voimaa; jolloin Pimeys käskee Blixiä (Alice Playten) ja hänen apureitaan Poxia (Peter O'Farrell) ja Blunderia (Kiran Shah) tappamaan yksisarviset ja tuomaan hänelle niiden sarvet vapauttaakseen itsensä. Sillä välin prinsessa Lily (Mia Sara), ilkikurinen ja eloisa tyttö, lähtee yksin metsään tapaamaan rakkauttaan Jackia (Tom Cruise), seikkailunhaluista metsän asukasta, joka opettaa tytölle eläinten kieliä ennen kuin näyttää hänelle yksisarviset, kuten lupasi jonain päivänä tehdä. Vastoin Jackin vetoomuksia Lily lähestyy oria silittääkseen sitä, jolloin se on hajamielinen ja täydellinen kohde Blixin puhallusputken myrkkynuolelle. Osuman saatuaan yksisarviset pakenevat, ja Lily ottaa Jackin pelot vähättelemättä huomioon ja haastaa hänet heittämällä sormuksensa lampeen ja ilmoittamalla menevänsä naimisiin sen kanssa, joka löytää sen. Jack, joka osoittaa rakkautensa Lilyä kohtaan, sukeltaa lampeen noutamaan sormuksen. Kun ori kuolee myrkkyyn ja peikot ottavat sen sarven haltuunsa, metsä ja lampi jäätyvät ja kuolevaisten valtakunta joutuu apokalyptiseen talveen. Lily juoksee kauhuissaan karkuun ennen kuin Jack ehtii murtaa jäätyneen lammen pinnan. Jäätyneeseen mökkiin suojautuneena Lily kuulee peikkojen puhuvan yksisarvisen tappamisesta ja alicornin taikavoimien testaamisesta. Hän seuraa heitä Pimeyden luo, joka määrää heidät metsästämään tamman. Ylilyöntikohtauksessaan Blunder haastaa Darknessin oriin sarvi kädessään, mutta hänet sen sijaan pidätetään ja viedään pois.Metsässä Jack kohtaa tonttu Honeythorn Gumpin (David Bennent, äänenä Alice Playten). Gumpin, keiju Oonan (Annabelle Lanyon) ja kääpiöiden Brown Tomin ja Screwballin (Cork Hubbert ja Billy Barty) kanssa Jack etsii Liljaa ennen kuin hän törmää elottomaan oriin ja sen kumppaniin. Koska Jack tietää, että sarvi on saatava takaisin ja palautettava oriille, Gump ja muut johtavat hänet muinaisten aseiden kätköön, kun taas Brown Tom vartioi tammaa. Lily, joka yrittää hyvittää osuutensa orin kuolemassa, vangitaan tamman rinnalle sen jälkeen, kun Brown Tom on tyrmätty. Kun Jack ja hänen ryhmänsä saavat tietää, mitä on tapahtunut, he menevät suolla sijaitsevaan muinaiseen temppeliin, jossa Pimeys asuu. Vaikka Jack pärjää suohon haahuilevan Meg Mucklebonesin (Robert Picardo) kanssa, hän ja hänen ryhmänsä joutuvat loukkuun, joka vie heidät tyrmään. Siellä he kohtaavat Blunderin, joka paljastuu naamioituneeksi haltijaksi, ennen kuin ogre-kokit raahaavat hänet pois piirakaksi paistettavaksi. Oona pelastaa Jackin ja muut, ja he jatkavat Lilyn ja tamman etsimistä. rakastuttuaan Lilyyn Pimeys houkuttelee häntä, ja Lily suostuu avioliittoon sillä ehdolla, että hän tappaa tamman tulevassa rituaalissa. Kuullessaan heidän keskustelunsa Jack ja Gump saavat tietää, että Pimeys voidaan tuhota päivänvalossa. Pelastaessaan Blunderia ryhmä ottaa jättiläismäisiä metallilautasia, jotka heijastavat auringonvalon kammioon, jossa tamma on tarkoitus uhrata. Rituaalin alkaessa Lily vapauttaa yksisarvisen, mutta Pimeys tyrmää hänet. Jack taistelee Darknessia vastaan, kun muut välittävät laskevan auringon valoa. Valon osuttua Pimeys karkotetaan jyrkänteen reunalle, mutta hän käyttää yksisarvisen sarvea pitääkseen kiinni ja toteaa Jackille uhmakkaasti, että pahuus vaanii jokaisessa ihmisessä ja että he eivät koskaan voi todella voittaa häntä. Jack lyö Pimeyden kättä, jolloin yksisarvisen sarvi vapautuu, ja Pimeys karkotetaan tähtiin. Kun Gump palauttaa oriin sarven ja herättää sen henkiin, Jack hakee sormuksen lammesta ja palauttaa sen Lilylle herättäen hänet henkiin.Vaihtoehtoiset lopetukset[muokkaa]Elokuva päättyy (sen kohdemarkkinoista riippuen) jompaankumpaan kahdesta lopetuksesta: Alkuperäisessä versiossa (sisältyy Director's Cut -elokuvaan) Lily herää kuin unesta ja, tajutessaan, että he elävät kahdessa eri maailmassa, jatkaa platonista suhdettaan Jackin kanssa. Loppupuolella Jack juoksee auringonlaskuun metsän keijujen ja henkiin herätettyjen yksisarvisten tervehdittämänä.Amerikkalaisessa teatteriversiossa Jack ja Lily vakuuttavat toisilleen rakkautensa ja katsovat yksisarvisten jälleenyhdistymistä. Kun he ovat jättäneet kaukaiset jäähyväiset metsäkeijuille ja yksisarvisille, he juoksevat yhdessä auringonlaskuun metsäkeijujen ja yksisarvisten tervehdyksellä. Tämä versio päättyy siihen, että Darkness esiintyy viimeisen kerran ennen lopputekstejä ja nauraa pahaenteisesti[7][8].</w:t>
      </w:r>
    </w:p>
    <w:p>
      <w:r>
        <w:rPr>
          <w:b/>
        </w:rPr>
        <w:t xml:space="preserve">Tulos</w:t>
      </w:r>
    </w:p>
    <w:p>
      <w:r>
        <w:t xml:space="preserve">Mitä peikot ottavat mukaansa orin tappamisen jälkeen?</w:t>
      </w:r>
    </w:p>
    <w:p>
      <w:r>
        <w:rPr>
          <w:b/>
        </w:rPr>
        <w:t xml:space="preserve">Esimerkki 2.1100</w:t>
      </w:r>
    </w:p>
    <w:p>
      <w:r>
        <w:t xml:space="preserve">Dublinin laitamilla Kylie ja Dylan, kaksi alle teini-ikäistä lasta, asuvat vierekkäin. Eräänä yönä he karkaavat, ja yhdessä he lähtevät Dublinin keskustan taianomaisiin yövaloihin etsimään Dylanin veljeä, joka karkasi kaksi vuotta sitten, siinä toivossa, että he löytäisivät hänen kauttaan mahdollisuuden uuteen elämään. Dublin on päähenkilöidemme viattomien silmien kautta nähtynä taikuuden, ihmeiden ja mysteerien kaleidoskooppi. Kun yö kuitenkin pitkittyy ja Dublin muuttuu synkemmäksi, lasten on luotettava tuntemattomien ystävällisyyteen, Bob Dylanin neuvoihin ja luottamukseensa toisiinsa selvitäkseen yöstä.</w:t>
      </w:r>
    </w:p>
    <w:p>
      <w:r>
        <w:rPr>
          <w:b/>
        </w:rPr>
        <w:t xml:space="preserve">Tulos</w:t>
      </w:r>
    </w:p>
    <w:p>
      <w:r>
        <w:t xml:space="preserve">Minne he menevät eräänä yönä?</w:t>
      </w:r>
    </w:p>
    <w:p>
      <w:r>
        <w:rPr>
          <w:b/>
        </w:rPr>
        <w:t xml:space="preserve">Esimerkki 2.1101</w:t>
      </w:r>
    </w:p>
    <w:p>
      <w:r>
        <w:t xml:space="preserve">Paul Kersey (Charles Bronson) näyttää saaneen elämänsä palaset kasaan ja jatkaneen elämäänsä, ja nyt hän tapailee L.A.:n radiotoimittaja Geri Nicholsia (Jill Ireland). He menevät hakemaan Kerseyn tytärtä Carolia (Robin Sherwood) sairaalasta. Hänen lääkärinsä kertoo, että traumaattisesta katatoniasta huolimatta Carol on alkanut taas puhua. Paul, Geri ja Carol viettävät iltapäivän tivolissa. Jäätelöjonossa Paul joutuu viiden jengiläisen taskuvarkaaksi: Nirvana (Thomas F. Duffy), PunkCut (E. Lamont Johnson), Stomper (Kevyn Major Howard), Cutter (Laurence Fishburne) ja Jiver (Stuart K. Robinson). Hän saa kiinni Jiverin, joka kiistää ottaneensa Paulin lompakon. Paul päästää hänet menemään.Geri lähtee tekemään haastattelua, kun Carol ja Paul lähtevät veneajelulle. Viisi jengiläistä murtautuu Paulin taloon ja joukkoraiskaavat kotiapulaisen Rosarion (Silvana Gallardo), minkä jälkeen he odottavat Kerseytä. Kun Paul saapuu kotiin tyttärensä kanssa, hänet hakataan tajuttomaksi. Rosario yrittää soittaa poliisille, mutta ryöstäjä lyö häntä sorkkaraudalla ja tappaa hänet. He kidnappaavat Carolin, vievät hänet piilopaikkaansa ja alkavat raiskata häntä. Hän hyppää ikkunasta yrittäessään paeta ja kuolee puukotettuaan itsensä alla oleviin kaiteisiin.Kun poliisi saapuu paikalle, komisario Mankewicz (Ben Frank) pyytää apua ryöstäjien tunnistamisessa, mutta Paul kieltäytyy. Hautajaisten jälkeen hän vie .380 Beretta 84 -käsiaseen pieneen sisäkaupunkiasuntoon tukikohdaksi. Seuraavana yönä hän huomaa Stomperin ja seuraa tätä hylättyyn rakennukseen, kun huumekauppaa ollaan tekemässä. Kersey tappaa yhden diilereistä, käskee sitten muut ulos ja ryhtyy teloittamaan Stomperia. Seuraavana yönä Kersey partioi kaduilla ja kuulee parkkihallissa pariskunnan huudon, kun useat ryöstäjät hyökkäävät heidän kimppuunsa. Yksi ryöstäjistä on Jiver. Paul puuttuu asiaan, tappaa kaksi ja haavoittaa Jiveriä. Paul seuraa Jiverin verijälkiä ja ampuu häntä päähän .45 M1911A1-pistoolilla.LAPD ja NYPD kuulevat murhista. Kun Kersey joutuu epäilyksen alaiseksi, NYPD:n etsivä Frank Ochoa (Vincent Gardenia) kutsutaan paikalle, koska pelätään, että Kersey paljastaa kiinni jäädessään, että hänet on päästetty vapaaksi syytteen sijaan. Ochoa tapaa luutnantti Mankewiczin, joka epäilee Ochoan salailevan jotain. Ochoa murtautuu Gerin asuntoon ja kertoo hänelle Paulin kostoretkestä. Geri kohtaa Paulin, mutta tämä kiistää asian.Ochoa seuraa Kerseytä paikalliselle aukiolle, jossa Kersey huomaa kolme jäljellä olevaa jengiläistä. Hän seuraa heitä hylättyyn puistoon, jossa tehdään suuri ase- ja huumekauppa. Ochoa päättää auttaa Paulia, kun rikolliset aikovat huomata hänet. Ochoa ammutaan, kun taas Paul tappaa Cutterin ja haavoittaa vakavasti PunkCutia. Paul tappaa pakoauton kuljettajan ja aseiden myyjän, jotka putoavat jyrkänteeltä. Nirvana pääsee karkuun. Ochoa käskee Paulia tappamaan yhden hänen puolestaan ja kuolee sitten poliisin saapuessa paikalle. Paul pakenee samalla kun PunkCut kuolee vammoihinsa. myöhemmin Paul saa tietää eräältä Gerin kollegalta, että poliisi valmistelee taktista yksikköä Nirvanan vangitsemiseksi. Paul hankkii poliisin skannerin ja kuuntelemalla poliisin radioliikennettä saa selville, milloin ja missä pidätys aiotaan tehdä. Hän ajaa paikalle. Nirvanaa tainnutetaan, mutta PCP:n vaikutuksen vuoksi ilman vaikutusta. Lopulta hänet pidätetään sen jälkeen, kun hän on puukottanut useita poliiseja ja viiltänyt Paulin käsivarteen takaa-ajon aikana. Hänet tuomitaan ja todetaan rikosoikeudellisesti mielisairaaksi, ja hänet lähetetään mielisairaalaan. Geri ja Paul vierailevat hänen luonaan ja pyytävät haastattelua, mutta heidät hylätään. Siellä Paul varastaa lääkärin henkilökortin. Seuraavana iltana Paul käyttää väärennettyä henkilöllisyystodistusta kohdatessaan hänet. He tappelevat ja Paulia puukotetaan toistuvasti skalpellilla. Nirvanan käsi murskaa sähköshokkikoneen. Paul kytkee virran päälle, mikä tappaa hänet sähköiskulla.Geri menee Paulin asuntoon, jossa hän löytää todisteita Paulin väärennetyn henkilöllisyystodistuksen tekemisestä. Kuultuaan radiosta uutisen huligaanin kuolemasta Geri tajuaa, että Paul todella on se kostomies, joksi Ochoa häntä väitti. Hän laittaa kihlasormuksensa paperiin, pakkaa tavaransa ja lähtee pois. Paul saapuu kotiin tyhjään asuntoon. muutamaa kuukautta myöhemmin Paul puhuu uudesta arkkitehtisuunnitelmasta. Hänen pomonsa kutsuu hänet juhliin, ja kun Paul kysyy, onko hän vapaa, hän vastaa: "Mitä muuta voisin tehdä?". Seuraavaksi näemme hämärän hahmon kävelevän yössä (oletettavasti Kersey), joka jatkaa kostajajahtia.</w:t>
      </w:r>
    </w:p>
    <w:p>
      <w:r>
        <w:rPr>
          <w:b/>
        </w:rPr>
        <w:t xml:space="preserve">Tulos</w:t>
      </w:r>
    </w:p>
    <w:p>
      <w:r>
        <w:t xml:space="preserve">Kuka väittää, että Paul on kostaja?</w:t>
      </w:r>
    </w:p>
    <w:p>
      <w:r>
        <w:rPr>
          <w:b/>
        </w:rPr>
        <w:t xml:space="preserve">Esimerkki 2.1102</w:t>
      </w:r>
    </w:p>
    <w:p>
      <w:r>
        <w:t xml:space="preserve">Freddy Krueger on voimaton helvetissä, kun Springwood unohtaa hänet. Pamela Voorheesiksi naamioituneena Freddy manipuloi Jason Voorheesia tappamaan Springwoodin teini-ikäisiä saadakseen voimansa takaisin.Lori Campbell asuu leskeksi jääneen isänsä luona, ja hänen ystävänsä Kia, Gibb, Trey ja Blake yöpyvät luonaan. Sinä yönä Jason puukottaa Treyn ja taittaa hänet kahtia, ja poliisi epäilee Freddyä. Painajaisen jälkeen Blake herää mestaamaan isäänsä ennen kuin Jason tappaa hänet. Seuraavana päivänä poliisi toteaa, että kyseessä on murha-itsemurha, toivoen saavansa Freddyn kuriin.Lorin ex-poikaystävä Will Rollins ja ystävä Mark Davis ovat Westin Hillsin psykiatrisen sairaalan potilaita. He ottavat Hypnocilia unien tukahduttamiseksi, koska heillä on viimeinen kontakti Freddyn kanssa. Uutisraportti saa Markin laatimaan pakosuunnitelman. Hän ja Will palaavat Springwoodiin kertomaan Lorille Freddystä. Myöhemmin Mark kuulee kaupungin suunnitelmasta hävittää Freddy ja tajuaa, että he ovat mitätöineet sen. Sinä iltana Lori ja muut osallistuvat raveihin maissipellolla. Humalainen Gibb uskoo näkevänsä Treyn ja seuraa häntä siiloon - Freddyn asettamaan unieläinloukkuun. Jason kuitenkin tappaa hänet. Pettyneenä Freddy tajuaa, että Jasonin riehuminen jatkuu ja kieltää Freddylta uhreja. linderman ja pössyttelijä Freeburg pakenevat raveista Lorin ja Kian kanssa. Lori joutuu isänsä kanssa tekemisiin äitinsä kuolemasta valehtelemalla tälle. Hän ja Will menevät Markin talolle, mutta huomaavat Freddyn hyökkäävän Markin kimppuun. Apulaisseriffi Stubbs epäilee Jasonin jäljittelijää murhaajaksi, mutta hänen epäilynsä eivät osu oikeaan. Hän lähestyy Loria ja hänen ystäviään, jotka keksivät Freddyn suunnitelman. He saavat tietää Hypnocilista ja varastavat Westin Hillsin varastoja, mutta Freddy riivaa Freeburgin ja hävittää heidät. Stubbsin sähköiskun jälkeen Jason joutuu riivattu-Freeburgin tainnuttamaksi, jonka Jason puolittaa ennen kuin menettää tajuntansa. teinit keksivät suunnitelman, jolla Freddy vedetään unimaailmasta todellisuuteen ja pakotetaan taistelemaan Jasonia vastaan. He vievät tajuttoman Jasonin Crystal Lakeen. Sillä välin Freddy taistelee Jasonia vastaan unimaailmassa. Hän vetää hänet painajaiseen, jossa hän hukkuu lapsena ja oppii pelkäämään vettä. Lori hakee Freddyn takaisin, mutta Freddy hyökkää hänen kimppuunsa ja paljastuu hänen äitinsä murhaajaksi.Jason herää ja jahtaa muita mökkiin. Linderman haavoittuu kuolettavasti ja kuolee, mökki syttyy tuleen ja Lori herää, vetäen Freddyn oikeaan elämään. Jason taistelee Freddyä vastaan heidän paetessaan ja heittää Freddyn toisen mökin katon läpi.Lori, Will ja Kia kohtaavat Freddyn. Kia harhauttaa Freddyä härnäämällä tätä, kunnes Jason yhtäkkiä tappaa hänet. Kun Lori ja Will pakenevat, he alkavat tapella. Ryhmä yrittää ajaa miinakärryn heidän päälleen, mutta molemmat kaatuvat rantakadulle. Siellä Jason repii Freddyn käden irti samalla kun tämä iskee Jasonin silmiä. Lori ja Will sytyttävät propaanisäiliöt, jotka räjäyttävät Freddyn ja Jasonin järveen. Freddy kiipeää ulos, mutta Jason puukottaa Freddyn omalla kädellään, ja Lori katkaisee Freddyn pään ennen kuin Jason romahtaa. vihdoin rauhassa, Lori ja Will lähtevät Crystal Lakesta yhdessä. Jason kuitenkin ilmestyy esiin Freddyn irtileikattu pää kädessään, joka vinkkaa yleisölle ja nauraa.</w:t>
      </w:r>
    </w:p>
    <w:p>
      <w:r>
        <w:rPr>
          <w:b/>
        </w:rPr>
        <w:t xml:space="preserve">Tulos</w:t>
      </w:r>
    </w:p>
    <w:p>
      <w:r>
        <w:t xml:space="preserve">Ketä Freddy manipuloi saadakseen voimansa takaisin?</w:t>
      </w:r>
    </w:p>
    <w:p>
      <w:r>
        <w:rPr>
          <w:b/>
        </w:rPr>
        <w:t xml:space="preserve">Esimerkki 2.1103</w:t>
      </w:r>
    </w:p>
    <w:p>
      <w:r>
        <w:t xml:space="preserve">Seitsemän ystävää Sacramentosta Kaliforniasta päättää lähteä dokumentoidulle matkalle Las Vegasiin. Kaikki vaikuttaa hauskalta, kunnes he törmäävät kiertotiehen/tieesteeseen. Pari tuntia hukkaanajoa myöhemmin kuorma-auton molemmat takarenkaat ovat puhjenneet! Hetken hämmennyksen ja riitelyn jälkeen jengi keksii suunnitelman, jonka mukaan kaikki tytöt pysyvät auton sisällä, kun taas kaikki pojat kävelevät tietä pitkin etsimään HELPiä. Parin kilometrin päässä tieltä kaverit löytävät pienen huoltoaseman, jota pyörittävät ystävälliset, kohteliaat ja "avuliaat" ihmiset. Pojat luulevat olevansa onnekkaita, kun superystävällinen huoltoaseman hoitaja, joka sattuu olemaan hyvä autojen kanssa, tarjoaa heille APUA. Näyttää siltä, että heidän ongelmansa on ratkaistu, mutta he ovat väärässä! Kun "auttajat" suostuttelevat heidät jäämään yöksi, ystävät heräävät huoneissaan uudenlaiseen karmeaan ja veriseen kauhuun!</w:t>
      </w:r>
    </w:p>
    <w:p>
      <w:r>
        <w:rPr>
          <w:b/>
        </w:rPr>
        <w:t xml:space="preserve">Tulos</w:t>
      </w:r>
    </w:p>
    <w:p>
      <w:r>
        <w:t xml:space="preserve">Mihin huoltoaseman hoitaja on hyvä?</w:t>
      </w:r>
    </w:p>
    <w:p>
      <w:r>
        <w:rPr>
          <w:b/>
        </w:rPr>
        <w:t xml:space="preserve">Esimerkki 2.1104</w:t>
      </w:r>
    </w:p>
    <w:p>
      <w:r>
        <w:t xml:space="preserve">Charles Schine (Clive Owen) on mainosjohtaja. Hänen avioliittonsa Deannan (Melissa George) kanssa on rappeutumassa, ja hänen tyttärensä Amy (Addison Timlin) kärsii diabeteksesta, joka vaatii kalliita lääkkeitä. Charlesin tarinaa kirjoittaa vankisellissä tuntematon mies. lähijunassa Charles kohtaa houkuttelevan naisen nimeltä Lucinda Harris (Jennifer Aniston). Hän on naimisissa oleva talousneuvoja. He näyttävät toisilleen valokuvia tyttäristään ja alkavat keskustella. Syntyy molemminpuolinen vetovoima, ja he alkavat tavata usein. Lopulta he päättävät viedä suhteensa päätökseen ja päätyvät rähjäiseen hotelliin. Aseistautunut mies, joka myöhemmin tunnistetaan Philippe LaRocheksi (Vincent Cassel), tunkeutuu hotellihuoneeseen, pahoinpitelee Charlesin ja raiskaa Lucindan raa'asti. Charles ja Lucinda sopivat, etteivät tee rikosilmoitusta, koska he eivät halua puolisoidensa saavan tietää suhteesta. Pian tämän jälkeen LaRoche kiristää Charlesia ja uhkaa tappaa hänen perheensä, jos Charles ei maksa 20 000 dollaria, jotka Charles maksaa nopeasti. Kuukautta myöhemmin hyökkääjä soittaa uudelleen, tällä kertaa vaatiessaan 100 000 dollaria.Charles selittää tilanteensa Winstonille (RZA), entiselle vangille, joka työskentelee remonttimiehenä hänen talossaan ja jonka kanssa Charles oli aiemmin ystävystynyt. Winston tarjoutuu pelottelemaan LaRochen pois kymmenen prosentin osuudella maksusta. Charles suostuu ja kavaltaa rahat yrityksestään. Hän ja Winston matkustavat LaRochen ilmoittamaan tapaamispaikkaan tarkoituksenaan saada hänet kiinni. Ennen kuin he ehtivät toimia, Winston kuitenkin ammutaan ja tapetaan. LaRoche ilmestyy paikalle ja vie rahat, ja Charles jää hävittämään ruumiin. Sen jälkeen etsivä Franklin Church (Giancarlo Esposito) kuulustelee Charlesia Winstonin murhasta. Myöhemmin Charles saa puhelun LaRochelta, joka väittää tappavansa Lucindan, jos Charles ei toimita 100 000 dollaria. Charles ottaa rahat tyttärensä sairaanhoitoon tarkoitetulta tililtä ja suorittaa maksun.Seuraavana päivänä Charles pysähtyy Lucindan yrityksessä pyytääkseen saada tavata hänet, ja hänet esitellään oikealle Lucinda Harrisille. Nainen, jonka hän tapasi junassa, tunnistetaan Janeksi, tilapäiseksi työntekijäksi, joka oli työskennellyt siellä hetken aikaa. Hän menee Lucindan asuntoon, josta hän huomaa, että sitä ollaan itse asiassa vuokraamassa. Kun Charles huomaa, että Lucindan tyttärensä kuva oli itse asiassa leikattu esitteen varastokuvasta, hän tajuaa, että Jane oli mukana huijauksessa. Hän jäljittää Janea ja näkee tämän suutelevan LaRochea. Päättäväisenä saamaan varastetut rahansa takaisin, hän seuraa Janen liikkeitä ja näkee, että tämä viettelee toista pahaa-aavistamatonta liikemiestä (David Morrissey). Hän vuokraa huoneen samasta hotellista, jossa Jane, LaRoche ja heidän kumppaninsa Dexter (Xzibit) järjestivät hänelle ansan, ja odottaa heitä, kun he nappaavat uuden kohteensa. Jane ja liikemies menevät huoneeseen, mutta Charles tyrmää LaRochen tajuttomaksi ennen kuin tämä ehtii seurata heitä. Charles murtautuu sisään ja vaatii rahojaan takaisin. Syntyy tulitaistelu, jossa kaikki ammutaan paitsi Charles, joka katsoo Janen kuolevan. Kun Charles on vuokrahuoneessaan, poliisi selvittää hänet rikospaikan läheltä. Kun hän poistuu hotellin aulasta, jatketun tutkinnan mukaan hotellin kassakaapin koko sisältö on levitetty vastaanottotiskille. Charles tunnistaa rennosti salkkunsa, jossa on yhä hänen rahansa, ja poistuu hiljaa hotellista. myöhemmin Charlesia syytetään hänen pomonsa Eliotin (Tom Conti) toimesta yrityksen rahojen varastamisesta, ja hänet pidätetään Winstonille maksamiensa 10 000 dollarin kavaltamisesta ja tuomitaan kuuden kuukauden yhdyskuntapalveluun, opettamiseen vankilassa. Erään oppitunnin aikana hän törmää erään opiskelijan paperiin kirjoitettuun tarinaan hänestä. Tuntematon kirjoittaja kehottaa häntä menemään pesuhuoneeseen. Sieltä Charles löytää LaRochen, joka selvisi hengissä tulitaistelusta. LaRoche uhkaa jatkaa Charlesin elämän häiritsemistä, mutta Charles paljastaa suunnitelleensa kohtaamisen. Hän ottaa esiin Winstonilta saamansa veitsen ja puukottaa LaRochen kuoliaaksi. Lähtiessään Charles kohtaa etsivä Churchin, joka ilmoittaa tietävänsä, että LaRoche tappoi Winstonin. Vaikka Church epäilee Charlesia LaRochen murhasta, hän antaa tämän palata perheensä luo, jossa Charles tekee sovinnon vaimonsa ja tyttärensä kanssa.</w:t>
      </w:r>
    </w:p>
    <w:p>
      <w:r>
        <w:rPr>
          <w:b/>
        </w:rPr>
        <w:t xml:space="preserve">Tulos</w:t>
      </w:r>
    </w:p>
    <w:p>
      <w:r>
        <w:t xml:space="preserve">Mitä Lucindan asunnolle tapahtui?</w:t>
      </w:r>
    </w:p>
    <w:p>
      <w:r>
        <w:rPr>
          <w:b/>
        </w:rPr>
        <w:t xml:space="preserve">Esimerkki 2.1105</w:t>
      </w:r>
    </w:p>
    <w:p>
      <w:r>
        <w:t xml:space="preserve">Dallas [Casper Van Dien] ei ole kovin vaativa vampyyri. Vuosia sitten hän muutti kuuluisan wieniläisen vampyyrinmetsästäjän, tohtori Frederick VanHelsingin, rampautuneen pojan. Kaksikymmentä vuotta sitten hän muutti ilman kreivi Draculan lupaa nuoren ja laihan Nicon, joka on sittemmin muuttunut L.A:n katutyttöön, jota kutsutaan Hollywood Stalkeriksi. Vaikka sekä Van Helsing että Dracula ovat hänen kannoillaan ja Dallas on ollut 20 vuotta maanpaossa, hän ei voi vastustaa paluuta Los Angelesiin vieraillakseen vanhojen ystäviensä - kauniin Ulriken [Kim Cattrall], urbaanin Vincentin [Udo Kier], taiteilija Richardin [Craig Ferguson] ja Richardin aina raskaana olevan vaimon Panthian [Natasha Andreichenk] luona. JuhlistaakseenDallasin paluuta he viisi päättävät viettää yön klubilla yhdessä Draculan monista vampyyribaareista. Valitettavasti myös Dracula [Robert Pastorelli] on siellä. Kun hän huomaa Dallasin palanneen kaupunkiin, hän antaa tälle kolme päivää aikaa häipyä tai muuten.Tohtori Van Helsing [Rod Steiger], Van Helsingin Wienin instituutin johtaja, pitää myös silmällä iloisesti riehuvaa vampyyrijoukkoa. "Kyseessä on tartunta", hän päättelee ja tajuaa, ettei pysty hoitamaan hävittämistä yksin, joten hän laittaa sanomalehteen ilmoituksen, jossa etsitään "vahvaa ja rohkeaa nuorta miestä, joka ei pelkää liata käsiään pyhän asian puolesta". Hän saa Crip-veli Time Bombin [Gabriel Casseus], joka ei usko vampyyreihin, mutta onhalukas pistämään seipään kenen tahansa sydämeen 1000 dollarista viikossa ja luopumaan vielä 1000 dollarista jokaisesta tapetusta vampyyristä. Ensimmäinen vampyyri, joka kuolee, on Vincent.Dallas tuntee suojelua (ja hieman uteliaisuutta) suojelijansa Nicon [Natasha Gregson Wagner] suhteen, joten hän ajelee tuona yönä ympäri Hollywood Boulevardia, kunnes hän huomaa Nicon. Jaettuaan hieman toistensa verta Dallas selittää, että vampyyriyhteisö on hänen perässään. He pelkäävät, että Nico pidätetään ja koko maailma saa tietää, että vampyyrejä on olemassa.Dallas pakottaa Nicon muuttamaan romutetusta öljysäiliöaluksesta, jossa hän nukkuu, ja tulemaan asumaan Richardin ja Panthian luokse, jotka siivoavat Nicon ja vievät hänet ostoksille ostamaan uusia vaatteita.Kun he pysähtyvät syömään Insomnia Cafessa, Nico saa ihmisystävän. Mutta kun he palaavat Richardin ja Panthian kotiin, he löytävät Ulriken istumassa auton konepellillä itkien. Hän on löytänyt Vincentin ruumiin.Dallas tietää, että Van Helsing on tulossa heidän peräänsä, ja vie Nicon äitinsä luo. Se ei ole hyvä ajatus, hän huomaa, kun Nico antaa hänen tappaa isäpuolensa (kosto kaikesta siitä "seksistä", jota isä teki Nicolle, kun tämä oli pieni) ja vaihtaa kiivaita sanoja Nicon äidin kanssa ("Et ole koskaan rakastanut minua!"). Kun he lähtevät trailor courtista, neljä Draculan kätyriä hyökkää heidän kimppuunsa. Dallas ja Nico onnistuvat ampumaan kolme heistä ja sytyttämään neljännen tuleen.Seuraavana iltana Richardin, Panthian ja Ulriken istuessa olohuoneessa ja kuunnellessa musiikkia Nico saa puhelun uudelta ystävältään Rachelilta [ Natasha Lyonne]. Rachel kutsuu hänet ulos juhlimaan (eli haistelemaan spraymaalia), ja Nico lähtee innokkaasti mukaan. Samaan aikaan Dallas käy Draculan luona ja anelee lupaa kouluttaa Nicoa. Dracula ei hyväksy sitä ja neuvooDallasia toimittamaan Nicon hänelle tai hän ja kaikki hänen läheisensä kuolevat kuumeisesti.Tultuaan siihen tulokseen, että edes kaksi vampyyrinmetsästäjää ei ehkä riitä vampyyrituhoa vastaan, Van Helsing ja Aikapommi ovat hankkineet kolme muuta Crip-veljestä - Soda Popin [ Victor Togunde], L'il Monsterin Cedrick Terrellin] ja Triggerin [Flex Alexander]. Kun Nico ja Dallas ovat tekemässä omia juttujaan, Van Helsing ja hänen neljä työntekijäänsä ryntäävät taloon ja lävistävät Richardin ja Panthian seipäillä. He sitovat Ulriken sängynpylvääseen, mutta Ulrike houkuttelee Cripsin harrastamaan seksiä hänen kanssaan, ennen kuin Van Helsing paaluttaa hänetkin. He eivät tiedä, että seksi vampyyrin kanssa tekee ihmisestä vampyyrin.Yhtäkkiä Nico astuu sisään ja kauhistuu verilöylyä. Hän hyökkääTriggerin kimppuun, joka vetää aseen esiin ja yrittää ampua. Luoti osuu sen sijaan Racheliin. Nico tarttuu aseeseen ja ampuu Triggerin. Aikapommi nujertaaNicon valkosipulin köydellä, juuri kun Dallas palaa kotiin ja kohtaa Van Helsingin. Vastineeksi Nicon vapauttamisesta Dallas tarjoutuu johdattamaan Van Helsingin Draculan luo, joten koko joukko - Van Helsing, Aikapommi, L'il Monster, Dallas, Nico, Rachel ja Trigger - kasaantuu Van Helsingin pakettiautoon ja suuntaa Draculan talolle. Valitettavasti Draculan käskyläiset pysäyttävät heidät ja vievät Nicon ja Van Helsingin Draculan luo, jossa hän kytkee Nicon verenlaskuautomaattiin ja laittaa Van Helsingin laatikkoon, josta vain hänen päänsä on ulkona.Juuri kun Dracula on aikeissa murtaa Van Helsingin kallon auki, Dallas ajaa pakettiauton klubin seinän läpi. Dallas ja neljä Cripsia, jotka ovat nyt vampyyrejä, tulevat ulos ampuen. Monia luoteja ja seipäitä myöhemmin Dracula ja hänen kätyrinsä on tuhottu, Nico on vapautettu, Rachelista on tehty vampyyri, ja Nico, Rachel ja Dallas ovat päättäneet muuttaa NewYorkiin. Loppukohtauksessa pyjamiin pukeutunut Van Helsing juoksee kujalla huutaen anteeksiantoa pojaltaan. Kun hän huutaa apua, vampyyrinhampaat näkyvät. [Original Synopsis by bj_kuehl.]</w:t>
      </w:r>
    </w:p>
    <w:p>
      <w:r>
        <w:rPr>
          <w:b/>
        </w:rPr>
        <w:t xml:space="preserve">Tulos</w:t>
      </w:r>
    </w:p>
    <w:p>
      <w:r>
        <w:t xml:space="preserve">missä he pysähtyivät syömään?</w:t>
      </w:r>
    </w:p>
    <w:p>
      <w:r>
        <w:rPr>
          <w:b/>
        </w:rPr>
        <w:t xml:space="preserve">Esimerkki 2.1106</w:t>
      </w:r>
    </w:p>
    <w:p>
      <w:r>
        <w:t xml:space="preserve">Uudenvuodenpäivänä vuonna 1976 Apollo Creed on puolustanut menestyksekkäästi raskaansarjan titteliään jaetulla päätöksellä, ja hänet ja Rocky viedään samaan sairaalaan. Apollo haastaa Rockyn uusintaotteluun, mutta Rocky kieltäytyy ja vetäytyy virallisesti nyrkkeilystä. Hänen tyttöystävänsä Adrian tukee hänen valintaansa, ja niin tekevät myös lääkärit, jotka paljastavat, että Rocky joutuu leikkaukseen verkkokalvon irtoamisen vuoksi, mikä voi johtaa pysyvään sokeuteen. Yksityishetkellä Rocky menee tapaamaan toipuvaa Apolloa ja haluaa totuudenmukaisen vastauksen, jos Apollo antoi ottelussa kaikkensa, mihin Creed suostuu. Kun Rocky pääsee sairaalasta, hän nauttii elämänsä muutosten hyödyistä: Rockyn uusi kuuluisuus houkuttelee agenttia, joka näkee Rockyn mahdollisena mainos- ja sponsorointikullankaivajana, ja äkillinen vauraus rohkaisee häntä kosimaan Adriania. Adrian hyväksyy sen iloisesti, ja he menevät naimisiin pienessä seremoniassa. Pian tämän jälkeen Rocky ja Adrian saavat kuulla, että Adrian on raskaana.Samaan aikaan Apollolle tulee vihapostin innoittamana pakkomielle ajatuksesta, että uusintaottelu on ainoa tapa todistaa, että Rockyn suoritus oli pelkkää sattumaa. Apollo on päättänyt korjata nyrkkeilyuransa ainoan kauneusvirheen ja jättää huomiotta ystäviensä ja perheensä kehotukset unohtaa ottelu ja siirtyä muihin mahdollisiin vastustajiin. Sen sijaan hän vaatii tiimiään tekemään kaikkensa, jotta Rocky pääsisi pois tauolta ja saisi uusintaottelun.Rocky ei aluksi näytä kärsivän Apollon mustamaalauskampanjasta, mutta hänen kokemattomuutensa rahan suhteen aiheuttaa hänelle taloudellisia ongelmia. Kun Rocky on yrittänyt löytää töitä suurelta osin tuloksetta, hän vierailee Mickey Goldmillin, valmentajansa ja managerinsa, kuntosalilla puhuakseen mahdollisuudesta palata nyrkkeilyn pariin. Aluksi Mickey kieltäytyy, koska on huolissaan Rockyn terveydestä, mutta suostuu pian, kun Apollo on julkisesti loukannut Rockya. Adrian puhuu Rockylle nyrkkeilyyn palaamisen vaarallisuudesta ja muistuttaa Rockya hänen näkökykynsä vaarantumisesta. Rocky väittää, ettei hän tiedä mitään muuta, joten tämä on ainoa tapa, jonka hän voi tarjota. Adrian, joka on raivoissaan Rockylle lupauksensa rikkomisesta, kieltäytyy tukemasta häntä.Rocky ja Mickey aloittavat harjoittelun, mutta Rocky ei Adrianin paheksunnan vuoksi keskity tehtäväänsä. Adrianin veli Paulie asettaa siskonsa vastakkain siitä, ettei tämä tue miestään, mutta Adrian pyörtyy vastakkainasettelun aikana ja hänet kiidätetään sairaalaan, jossa hän alkaa synnyttää. Ennenaikaisuudesta huolimatta vauva on terve, mutta Adrian vaipuu koomaan. Rocky syyttää itseään tapahtuneesta ja kieltäytyy poistumasta Adrianin sängyn vierestä, kunnes tämä herää, eikä mene katsomaan uutta lastaan ennen kuin he voivat nähdä sen yhdessä. Kun Adrian herää koomasta, hän löytää Rockyn vuoteensa vierestä, ja pariskunnalle näytetään heidän uusi lapsensa, poika, jonka he nimeävät Rocky Jr:ksi. Adrian antaa siunauksensa uusintaottelulle, ja Rocky pääsee nopeasti kuntoon ottelua varten. Kun hän tekee saman harjoitusjuoksun kuin ensimmäisessä elokuvassa, joka päättyy Philadelphian taidemuseon "Rocky Steps" -portaille, häntä seuraa nyt lapsijoukko, joista osa seurasi häntä hänen suostumuksellaan juoksun alkupuolella.Ottelupäivän ilta koittaa, ja Apollo on asettanut julkiseksi tavoitteekseen voittaa Rocky enintään kahdessa erässä todistaakseen, että ensimmäinen ottelu, joka kesti täydet viisitoista erää, oli pelkkää sattumaa. Rocky, joka ottelee oikeakätisesti suojellakseen silmäänsä luonnollisen vasenkätisyytensä sijasta, ei pysty tekemään juurikaan hyökkäysponnistuksia kahden ensimmäisen erän aikana, mutta selviytyy niistä, mikä kumoaa Apollon teorian, jonka mukaan ensimmäisen ottelun tulos oli sattumaa. Vaikka ottelu etenee jälleen kerran täyteen viiteentoista erään, tuomarit ovat antaneet Creedille niin paljon pisteitä, että Rocky häviää jälleen kerran, jos erät päättyvät. Apollon pakkomielle tyrmätä Rocky (vastoin kulmamiestensä neuvoja) saa hänet kuitenkin vaihtamaan iskuja Rockyn kanssa sen sijaan, että hän pelaisi varman päälle ja voittaisi ratkaisun.Viimeisessä erässä Rocky, joka on vaihtanut taktiikkaa ja ottelee jälleen vasemmalla kädellä, iskee Apolloa vastaan tuhoisan lyönnin, joka kaataa tämän, mutta uupunut Rocky menettää tasapainonsa ja kaatuu myös. Juuri ennen kuin ottelu on päättymässä tasapeliin (tittelit eivät voi vaihtaa omistajaa tällä tavoin), Rocky onnistuu nousemaan ylös yhdeksän lukemiin mennessä. Rocky voittaa ottelun tyrmäyksellä ja hänestä tulee raskaan sarjan maailmanmestari. Ottelun jälkeisessä tiedotteessaan Rocky, joka on voittanut takaisin faniensa ja Adrianin kunnioituksen, kiittää nöyrästi Apolloa ottelusta ja nostaa lopuksi maailmanmestaruusvyötä ja huutaa: "Yo, Adrian, minä tein sen!".</w:t>
      </w:r>
    </w:p>
    <w:p>
      <w:r>
        <w:rPr>
          <w:b/>
        </w:rPr>
        <w:t xml:space="preserve">Tulos</w:t>
      </w:r>
    </w:p>
    <w:p>
      <w:r>
        <w:t xml:space="preserve">Mitä Rocky suojelee?</w:t>
      </w:r>
    </w:p>
    <w:p>
      <w:r>
        <w:rPr>
          <w:b/>
        </w:rPr>
        <w:t xml:space="preserve">Esimerkki 2.1107</w:t>
      </w:r>
    </w:p>
    <w:p>
      <w:r>
        <w:t xml:space="preserve">Best in Show esitetään dokumenttina viidestä koirasta ja niiden omistajista, joiden on määrä osallistua Philadelphiassa järjestettävään Mayflower Kennel Club Dog Show'hun. Dokumentti hyppii omistajien välillä, kun he valmistautuvat lähtemään näyttelyyn, saapuvat hotelliin ja valmistautuvat kulissien takana ennen koiran lähtöä näyttelyyn. Omistajiin ja heidän koiriinsa kuuluvat: Gerry ja Cookie Fleck (Eugene Levy, Catherine O'Hara) norwichterrierinsä Winkyn kanssa. He ovat Floridasta kotoisin oleva keskiluokkainen pariskunta, joka ajautuu rahavaikeuksiin ja joutuu lopulta saapuessaan nukkumaan hotellin varastossa. Koko elokuvan ajan he kohtaavat miehiä, joiden kanssa Cookie oli maannut nuoruudessaan. meg ja Hamilton Swan (Parker Posey, Michael Hitchcock), ja heidän weimarinseisoja Beatrice. Yläluokkainen, stereotyyppinen juppipariskunta pitää Beatricesta suurta huolta (vaikka oikeastaan vain hämmentää ja ärsyttää sitä neuroottisella käytöksellään), ja he menevät niinkin pitkälle, että vievät Beatricen terapeutille sen jälkeen, kun tämä näki Megin ja Hamiltonin harrastavan seksiä. Esityksessä Joutsenet uskovat, että Beatrice hermostuu ilman lempileluaan, "Busy Bee", ja etsivät kuumeisesti korvaajaa sille ennen esitystä: Harlan Pepper (Christopher Guest) ja hänen verikoira Hubert. Pepperit ovat kasvattaneet verikoiria sukupolvien ajan, ja Harlen jatkaa perinnettä, vaikka hänellä on pyrkimyksiä ryhtyä vatsastapuhujaksi.Sherri Ann (Jennifer Coolidge) ja Leslie Ward (Patrick Cranshaw) Cabot vakiovillakoiransa Rhapsody in White (alias Butch) kanssa, joka on aiemmin voittanut shown kahdesti. Sherri Ann on rehevä isorintainen blondi, jolla on sokeripoikana iäkäs Leslie. Hän on ensisijaisesti huolissaan siitä, että Rhapsodylle tehdään muodonmuutos; kouluttaja Christy Cummings (Jane Lynch) kuitenkin varmistaa, että koira on valmis show'hun, kun taas Leslie pysyy täysin tietämättömänä ja apaattisena. Elokuvan kuluessa Sherri Annin ja Leslien välinen tekoparisuhde murtuu samalla kun Sherri Annin romanttinen suhde Christyyn käy ilmeiseksi.Scott Donlan (John Michael Higgins) ja Stefan Vanderhoof (Michael McKean) ja heidän Shih Tzu -koiransa. Homopari on ylpeä koirastaan ja luottaa siihen, että se voittaa kilpailun. He juoruilevat muista osallistujista koko elokuvan ajan.Omistajat ja heidän koiransa saapuvat kaikki ajoissa kilpailuun, jota isännöivät Trevor Beckwith (Jim Piddock) ja "värikommentaattori" Buck Laughlin (Fred Willard). Ensimmäisen kierroksen aikana Beatrice hylätään, kun Hamilton ei saa sitä kuriin, mutta neljä muuta koiraa pääsee loppukilpailuun. Juuri ennen loppukilpailua Cookie kompastuu ja vaatii Gerryä ottamaan koiran haltuunsa. Vaikka yleisö aluksi ihastuu nähdessään Gerryn "kaksi vasenta jalkaa" (syntymävirheestä johtuva), lopulta Winky voittaa kilpailun parhaana.Elokuvassa selvitetään, mitä kukin hahmo tekee kilpailun jälkeen. Gerry ja Cookie palaavat kotiin Floridaan ja ovat voiton jälkeen huomion keskellä. He jatkavat nauhoittamalla, huvittavan huonoon tyyliin, lauluja koirista. Sherri Ann ja Christy ovat solmineet yhteistyökumppanuuden ja julkaisevat lesbokoiranomistajille suunnattua Modern Bitch -lehteä. Harlan toteuttaa unelmansa ja ryhtyy vatsastapuhujaksi, joka viihdyttää harvalukuista yleisöä honky tonk -laulu- ja tanssinumerollaan. Hamilton ja Meg Swan ovat löytäneet uuden koiran, joka nauttii heidän rakastelunsa seuraamisesta, ja ovat varmoja, että siitä tulee voittaja. Stefan ja Scott suunnittelevat parhaillaan kalenteria, jossa Shih Tzu -koirat esiintyvät sopivissa puvuissa kohtauksissa kuuluisista klassikkoelokuvista, kuten Tuulen viemää ja Casablanca.</w:t>
      </w:r>
    </w:p>
    <w:p>
      <w:r>
        <w:rPr>
          <w:b/>
        </w:rPr>
        <w:t xml:space="preserve">Tulos</w:t>
      </w:r>
    </w:p>
    <w:p>
      <w:r>
        <w:t xml:space="preserve">Miksi Gerryllä on "kaksi vasenta jalkaa"?</w:t>
      </w:r>
    </w:p>
    <w:p>
      <w:r>
        <w:rPr>
          <w:b/>
        </w:rPr>
        <w:t xml:space="preserve">Esimerkki 2.1108</w:t>
      </w:r>
    </w:p>
    <w:p>
      <w:r>
        <w:t xml:space="preserve">Keskiaikaisessa Skotlannissa Dunbrochin klaanin nuori prinsessa Merida saa isältään, kuningas Fergukselta, syntymäpäivälahjaksi jousen ja nuolia. Hänen äitinsä, kuningatar Elinor, on tyrmistynyt. Kun Merida lähtee metsään noutamaan eksynyttä nuolta, hän kohtaa noitavainajan. Pian sen jälkeen Mor'du, valtava demonikarhu, hyökkää perheen kimppuun. Merida pakenee Elinorin kanssa hevosen selässä, kun taas Fergus taistelee Mor'dua vastaan vasemman jalkansa kustannuksella.Kymmenen vuotta myöhemmin Merida, joka on nykyään vapaamielinen nuori nainen, saa kauhukseen tietää, että hänet kihlataan erään hänen isänsä liittolaisen pojan kanssa. Elinor muistuttaa Meridaa legendasta, joka kertoo prinssistä, jonka ylpeys ja kieltäytyminen noudattamasta isänsä toiveita tuhosi hänen valtakuntansa, ja varoittaa Meridaa, että jos hän ei suostu kihlaukseen, se voi vahingoittaa Dunbrochia.Liittoutuneiden klaanien päälliköt saapuvat esikoispoikiensa kanssa kilpailemaan ylänkömaiden kisoissa Meridan kädestä. Merida kiertää sääntöjä ja ilmoittaa, että hän on oikeutettu kilpailemaan omasta kädestään Dunbrochin klaanin esikoisena. Hän voittaa jokaisen kosijansa jousiammuntakilpailussa, mikä häpäisee muut klaanit ja johtaa riitaan Elinorin kanssa. Kun Merida lähtee, hän seuraa viisuja vanhan noidan majalle. Merida käy noitien kanssa kauppaa ja saa lumotun kakun, joka muuttaa hänen kohtalonsa.Kun Merida antaa kakun Elinorille, se saa Elinorin muuttumaan mustaksi karhuksi. Merida palaa noitamökkiin Elinorin kanssa, joka on yhä säilyttänyt suurimman osan ihmispersoonastaan. Noita on hylännyt mökin, mutta jättänyt viestin: ellei Merida kykene "korjaamaan ylpeyden repimää sidettä" ennen toista auringonnousua, loitsu muuttuu pysyväksi. Viisut johdattavat Meridan ja Elinorin muinaisiin raunioihin, jossa he kohtaavat Mor'du'n. Merida saa selville, että hän oli legendan prinssi, joka oli muuttunut samanlaisen loitsun avulla. Merida vannoo äidilleen, ettei anna hänen muuttua Mor'du'n kaltaiseksi villieläimeksi. Hän uskoo voivansa kumota loitsun korjaamalla seinävaatteen, jonka hän vahingoitti heidän riidellessään.Klaanit ovat sodan partaalla. Koska Merida on oppinut äidin kanssa saamansa kokemuksen perusteella vastuullisuuden merkityksen, hän aikoo ilmoittaa olevansa valmis valitsemaan kosijan perinteiden mukaisesti. Elinorin hiljaisella kannustuksella hän kuitenkin vaatii sen sijaan, että esikoisten pitäisi saada mennä naimisiin omana aikanaan kenen kanssa tahansa. Klaanit suostuvat, mikä rikkoo perinteitä mutta uudistaa ja vahvistaa niiden liittoa. Merida hiipii Elinorin kanssa seinävaatehuoneeseen. Inhimillisyytensä menettänyt Elinor hyökkää Ferguksen kimppuun, mutta saa yhtäkkiä malttinsa takaisin ja pakenee linnasta. Fergus erehtyy luulemaan kuningatarta Mor'duksi ja ajaa karhua takaa muiden klaanien kanssa. Merida korjaa repeytyneen seinävaatekankaan nuorempien kolmosveljiensä avulla, jotka lumottu kakku on muuttanut karhunpennuiksi, ja ratsastaa isänsä perään. Klaanit ja Fergus vangitsevat Elinorin, mutta Merida puuttuu tilanteeseen ennen kuin Mor'du hyökkää. Mor'du hajottaa klaanin soturit ja ottaa Meridan kohteekseen. Elinor puuttuu tilanteeseen ja käyttää karhunvoimiaan Mor'du'n pidättelemiseen, kunnes tämä murskautuu putoavaan menhiriin. Tämä vapauttaa prinssin hengen, joka kiittää Meridaa hiljaisesti hänen vapauttamisestaan. Kun aurinko nousee toisen kerran, Merida tajuaa tekemänsä virheet ja tekee sovinnon Elinorin kanssa, jolloin kuningatar ja kolmoset muuttuvat takaisin ihmisiksi.Myöhemmin Merida ja Elinor työskentelevät yhdessä uuden seinävaatteen parissa, kun heidät kutsutaan satamaan hyvästelemään muut klaanit.</w:t>
      </w:r>
    </w:p>
    <w:p>
      <w:r>
        <w:rPr>
          <w:b/>
        </w:rPr>
        <w:t xml:space="preserve">Tulos</w:t>
      </w:r>
    </w:p>
    <w:p>
      <w:r>
        <w:t xml:space="preserve">Mitä Merida saa syntymäpäivälahjaksi isältään?</w:t>
      </w:r>
    </w:p>
    <w:p>
      <w:r>
        <w:rPr>
          <w:b/>
        </w:rPr>
        <w:t xml:space="preserve">Esimerkki 2.1109</w:t>
      </w:r>
    </w:p>
    <w:p>
      <w:r>
        <w:t xml:space="preserve">Vuonna 1968 Frank Lucas on Harlemin gangsteri Ellsworth "Bumpy" Johnsonin oikea käsi. Kun Johnson kuolee sydänkohtaukseen, Lucas ottaa Harlemin rikospaikan haltuunsa.Luovutettuaan mafioson autosta löytämänsä lähes miljoonan dollarin summan Newarkin etsivä Richie Roberts joutuu piirissään syrjäytetyksi. Kun hänen maanpakoon joutunut ja riippuvainen työparinsa saa yliannostuksen voimakkaasta heroiinimerkistä nimeltä "Blue Magic", ylikomisario Lou Toback asettaa Robertsin johtamaan työryhmää, joka ottaa kohteekseen paikalliset toimittajat. Lucas ostaa Blue Magicin suoraan thaimaalaisilta tuottajilta ja salakuljettaa sitä Yhdysvaltoihin Vietnamin sodasta palaavien sotilaiden kautta. Alhaisten kulujensa ansiosta hän voi lopulta myydä Blue Magicia tukkukaupalla useimmille New Yorkin alueen jälleenmyyjille. Tämän monopolin ansiosta Lucas laajentaa valtaansa yökerhoihin, kasinoihin ja prostituutioon. Hän ostaa äidilleen kartanon ja värvää viisi veljeään, mukaan lukien Huey ja Turner, luutnanteiksi levittämään imperiumiaan. Harlemin rikollispomoksi noustessaan Lucas rakastuu puertoricolaiseen kauneuskuningattareen Evanaan.Kun Lucasin liiketoiminta kukoistaa, hän pyrkii toimimaan hiljaa ja pukeutumaan vaatimattoman konservatiivisesti sekä vahvuutensa merkkinä että välttääkseen poliisin huomion herättämisen. Lisäksi hän pysyttelee kaukana huumeista välttääkseen tekemästä vaikeita päätöksiä niiden vaikutuksen alaisena. Lucas kuitenkin rikkoo näitä periaatteita, kun hän osallistuu Evan kanssa vuosisadan otteluun, jossa hänellä on Evan lahjaksi saamat räikeät vaatteet; Roberts osallistuu otteluun, huomaa aiemmin tuntemattoman Lucasin, jolla on jopa paremmat paikat kuin italialaisilla mafiosoilla, ja tutkii häntä. Samaan aikaan Lucchese-mafiapomo Dominic Cattano uhkaa tuhota Lucasin perheen, ellei hän pääse mukaan kauppaan, ja Nick Trupon johtamat korruptoituneet NYPD:n etsivät yrittävät kiristää ja kiristää Lucasia antamaan heille osuutensa. Lucas joutuu myös kilpailemaan paikallisen rikollishahmon Nicky Barnesin kanssa, joka yrittää vallata Harlemin ja joka on laimentanut Lucasin Blue Magicia ja myynyt sitä samalla tuotemerkillä. Kun Saigonin kukistuminen katkaisee Lucasin toimitukset, hänen on pakko turvautua muihin rikollisrenkaisiin.Robertsin etsivät todistavat, kuinka Frank Lucasin serkku ja kuljettaja ampuvat naisen ja saavat sitten pitkän tuomion uhalla Lucasin käyttämään mikkiä. Kerättyjen tietojen avulla Roberts ja hänen erikoisryhmänsä voivat tunnistaa ja tutkia yhden viimeisistä Lucasin varastoja kuljettaneista lentokoneista ja löytää Blue Magicin kuolleiden sotilaiden arkuista. Näiden todisteiden avulla he saavat luvan seurata huumeita Newarkin projekteihin ja Lucasin heroiininjalostuslaitokseen. Sitä seuraavassa tulitaistelussa kuolee Steve Lucas, Frank Lucasin nuori veljenpoika, joka luopui lupaavasta urasta New York Yankeesissa liittyäkseen Lucasin rikollisperheeseen. Samaan aikaan Trupo, jonka arvokkaan Shelby Mustangin Lucas oli tuhonnut, murtautuu miehineen Lucasin kartanoon varastamaan koirankopin alle kätketyn hätävaravaraston ja tappaa koiran. Kun Lucas valmistautuu lähtemään Trupon perään, hänen äitinsä taivuttelee häntä tappamaan poliisin ja varoittaa, että hän ja Eva jättävät hänet, jos hän tekee niin. Lucas pidätetään, kun Robertsin tiimi tekee ratsian veljiensä pitämiin kauppoihin. poliisiasemalla Lucas tarjoaa lahjuksia Robertsille, mutta saa kielteisen vastauksen. Sen sijaan Roberts tarjoaa Lucasille mahdollisuutta lyhyempään vankeusrangaistukseen, jos tämä auttaa häntä tutkimaan NYPD:n likaisia poliiseja, ja Lucas toimittaa Robertsille nimet. Lopulta kolme neljäsosaa New Yorkin DEA:sta pidätetään ja tuomitaan, ja järkyttynyt Trupo tekee itsemurhan. Roberts, joka on juuri läpäissyt asianajajatutkinnon, puolustaa Lucasia ensimmäisenä asiakkaanaan. Lucas tuomitaan 70 vuodeksi vankilaan, josta hän istuu 15 vuotta ja vapautuu vuonna 1991.</w:t>
      </w:r>
    </w:p>
    <w:p>
      <w:r>
        <w:rPr>
          <w:b/>
        </w:rPr>
        <w:t xml:space="preserve">Tulos</w:t>
      </w:r>
    </w:p>
    <w:p>
      <w:r>
        <w:t xml:space="preserve">Minkä tyyppistä heroiinia hänen addiktoitunut kumppaninsa käyttää liikaa?</w:t>
      </w:r>
    </w:p>
    <w:p>
      <w:r>
        <w:rPr>
          <w:b/>
        </w:rPr>
        <w:t xml:space="preserve">Esimerkki 2.1110</w:t>
      </w:r>
    </w:p>
    <w:p>
      <w:r>
        <w:t xml:space="preserve">Kekseliäs Violet Baudelaire, hänen älykäs pikkuveljensä Klaus ja heidän terävähampainen, varhaiskypsä pikkusiskonsa Sunny jäävät orvoiksi, kun salaperäinen tulipalo tuhoaa heidän vanhempiensa kartanon. Baudelaire-perintöä hoitava herra Poe antaa heidät "lähimmän sukulaisensa", vastenmielisen kreivi Olafin huostaan, joka on kiinnostunut vain rahasta, jonka Violet perii täyttäessään 18 vuotta. Hän menettää lasten huoltajuuden yritettyään epäonnistuneesti tappaa heidät junaonnettomuudessa. Poe lähettää Baudelairet sitten asumaan heidän setänsä, tohtori Montgomery Montgomeryn, iloisen eksentrisen herpetologin, luokse. He suunnittelevat lasten kanssa matkaa Peruun, mutta heidän oleskelunsa Monty-sedän luona keskeytyy, kun Olaf ilmestyy valepuvussa Stephano-nimiseksi mieheksi, joka murhaa Montyn ja lavastaa syylliseksi suuren ja myrkyllisen kyykäärmeen. Kun naamioitunut Olaf valmistautuu häätämään lapset, Sunny paljastaa käärmeen todellisen lempeän luonteen, ja Olafin juoni paljastuu. Poe hyväksyy Olafin syyllisyyden, mutta ei hänen todellista henkilöllisyyttään. Olaf luopuu valepuvustaan ja pakenee, minkä jälkeen orpolapset lähetetään asumaan Lachrymose-järvelle, jossa heidän Josephine-tätinsä asuu talossa, joka on epävarmasti kallion reunalla ja josta on näkymät valtavan järven vesille. Hänellä on lukuisia järjettömiä pelkoja, ja silti hän asuu talossa, jossa on paljon niitä asioita, joita hän pelkää - hänen pelkonsa kiinteistönvälittäjiä kohtaan estää häntä muuttamasta. Valokuvia ja asiakirjoja sisältävässä huoneessa on ilmeisesti vihjeitä orpojen vanhemmat tappaneen tulipalon syystä. Olaf saapuu kuitenkin jälleen kerran paikalle kapteeni Sham -nimiseksi merimieheksi naamioituneena ja voittaa nopeasti Josephinen luottamuksen. Lachrymose-järvelle saapuu hurrikaani, ja Olaf saa lapset takaisin huostaansa pelastettuaan heidät ja jätettyään Josephinen kuolettavien iilimatojen syötäväksi elävältä.Olaf keksii viimeisen suunnitelmansa, johon kuuluu näytelmä, jossa hän ja Violet näyttelevät itseään. Näytelmässä hänen hahmonsa menee naimisiin Violetin hahmon kanssa, mutta niin, että lavastettu avioliitto on laillinen, jolloin Olaf saa Violetin perinnön. Tämä onnistuu, kun Olaf valitsee näytelmän oletetuksi tuomariksi Justice Straussin, jonka roolissa avioliitto on teknisesti laillinen. Varmistaakseen Violetin yhteistyön hän pitää Sunnya panttivankina. Klaus onnistuu kuitenkin polttamaan Olafin avioliittotodistuksen, kun hän kiipeää riemukkaasti läheiseen torniin käyttäen samaa valon fokusointilaitetta, jolla Olaf sytytti Baudelairen kartanon tuleen. Olaf pidätetään, mutta hän pääsee pakoon. Baudelairen kartanon raunioilta kolme orpoa löytää kirjeen, jonka heidän vanhempansa jättivät heille ennen kuin Baudelaireista tuli orpoja ja joka sisältää toivon ja rohkaisun sanoja. Kirjekuoressa on myös kaukoputki, yksi monista, joita Klaus merkitsee vihjaillakseen salaseuran olemassaolosta, johon hänen vanhempansa ja sukulaisensa kuuluivat. Orpolapset lähetetään sitten uusille "onnekkaille" huoltajille.</w:t>
      </w:r>
    </w:p>
    <w:p>
      <w:r>
        <w:rPr>
          <w:b/>
        </w:rPr>
        <w:t xml:space="preserve">Tulos</w:t>
      </w:r>
    </w:p>
    <w:p>
      <w:r>
        <w:t xml:space="preserve">Kuka on nuorin Baudelairen lapsi?</w:t>
      </w:r>
    </w:p>
    <w:p>
      <w:r>
        <w:rPr>
          <w:b/>
        </w:rPr>
        <w:t xml:space="preserve">Esimerkki 2.1111</w:t>
      </w:r>
    </w:p>
    <w:p>
      <w:r>
        <w:t xml:space="preserve">1800-luvun Baltimoressa, Marylandissa, useat poliisit löytävät murhatun naisen, joka makaa lattialla asunnossaan, joka oli lukittu sisäpuolelta. Samalla kun poliisi etsii murhaajan pakotietä, he löytävät savupiipusta toisen ruumiin, joka myöhemmin tunnistetaan ensimmäisen uhrin 12-vuotiaaksi tyttäreksi. Tunnettu etsivä Emmett Fields (Luke Evans) kutsutaan avuksi tutkimuksiin, ja hän huomaa, että rikos muistuttaa hänen aikoinaan lukemassaan novellissa "Murhat Rue Morguen murhissa" esiintyvää fiktiivistä murhaa, ja kirjailija Edgar Allan Poe (John Cusack) tuodaan Fieldsin kuulusteltavaksi. Löydettyään Poen kilpailijan Griswoldin (John Warnaby) ruumiin, jonka heiluri on leikannut kahtia (kuten Poen tarinassa "Kuoppa ja heiluri"), kaksikko päättelee, että joku lavastaa murhia Poen tarinoiden pohjalta. Edgarin rakas Emily Hamilton (Alice Eve) kidnapataan hänen isänsä (Brendan Gleeson) naamiaistanssiaisissa, jotka ovat samanlaiset kuin Poen "Punaisen kuoleman naamio" -teoksessa. Tappaja pilkkaa Poeta viestissä, jossa hän vaatii Edgaria kirjoittamaan ja julkaisemaan uuden tarinan. Ihmiset, jotka uskovat Poen käyttävän murhia hyväkseen omien journalististen tarkoitusperiensä vuoksi, polttavat Poen asunnon, ja hän joutuu muuttamaan Fieldsin luokse. tappajan antama vihje, joka viittaa "The Cask of Amontilladoon", saa Poen ja Fieldsin etsimään useiden poliisien kanssa kaupungin alla kulkevia tunneleita, ja he löytävät Emilyksi pukeutuneen miehen muuriin muuratun ruumiin. Mies todetaan merimieheksi, ja hänen ruumiissaan olevat johtolangat vievät takaa-ajajat Pyhän Ristin kirkkoon, jossa on valmisteltu tyhjä hauta, jossa on Emilyn nimi. Kun poliisit yrittävät murtaa kirkon ovet, tappaja hyökkää ja tappaa yhden poliiseista, minkä jälkeen hän ampuu ja haavoittaa Fieldsiä. Poe lähtee takaa-ajoon hevosen selässä, mutta tappaja pakenee. Poe kirjoittaa viimeisen sanomalehtikolumnin, jossa hän tarjoaa henkeään Emilyn puolesta ja ehdottaa, että hän voisi ottaa myrkyn. Aamulla palvelustyttö antaa Poelle murhaajan kirjeen, jossa hän hyväksyy hänen ehtonsa, mutta viesti on toimitettu kauan ennen lehden jakelua. Tajutessaan, että murhaajan täytyy työskennellä lehdessä, Poe ryntää kohtaamaan päätoimittaja Henryn (Kevin McNally), mutta Henry on jo kuollut, ja toinen viesti makaa hänen vieressään. todellinen murhaaja on lehden konekirjoittaja Ivan Reynolds (Sam Hazeldine), joka onnittelee Poeta ja tarjoaa hänelle juotavaa. Ivan yrittää keskustella Edgarin kanssa, mutta Poe vaatii Emilyn sijaintia. Ivan kaataa myrkkypulloa ja lupaa lopettaa tarinan niin kuin Poe oli sen kirjoittanut. Poe suostuu ja juo nesteen. Ivan siteeraa The Tell-Tale Heart -teosta ja kertoo Edgarille, että Emily on piilossa painolattian alla. Kun tappaja lähtee, Poe käyttää viimeiset voimansa repiäkseen irti väärän osan lattiasta ja avatakseen luukun, joka johtaa Emilyn vankilaan.Poe pelastaa Emilyn, ja he jakavat koskettavan hetken ennen kuin hänet viedään pois ambulanssilla. Myrkystä sekaisin oleva Edgar vaeltaa puistonpenkille kuolemaan. Puistossa kävelevä mies tunnistaa hänet kuuluisaksi kirjailijaksi ja kysyy, onko hän kunnossa. Poe saa koottua vain sen verran voimia, että pystyy sanomaan: "Kerro Fieldsille, että hänen sukunimensä on Reynolds." Poe sanoo: "Sano, että hänen sukunimensä on Reynolds." Myöhemmin, kun Fields tulee katsomaan Poen ruumista sairaalaan, hoitava lääkäri ei pysty kertomaan hänelle tarkkaa kuolinsyytä, mutta mainitsee, että kirjailija oli epäjohdonmukainen, ja vaatii, että "hänen sukunimensä on Reynolds". Fields miettii lauseen merkitystä ja yhdistää hitaasti pisteitä.Ivan poistuu junasta Pariisissa. Kun kantaja kantaa hänen matkatavaroitaan, Ivan kiipeää vaunuun ja kohtaa Fieldsin. Hän syöksyy etsivää kohti, ja Fields ampuu häntä lähietäisyydeltä.</w:t>
      </w:r>
    </w:p>
    <w:p>
      <w:r>
        <w:rPr>
          <w:b/>
        </w:rPr>
        <w:t xml:space="preserve">Tulos</w:t>
      </w:r>
    </w:p>
    <w:p>
      <w:r>
        <w:t xml:space="preserve">Keneksi ruumis on pukeutunut?</w:t>
      </w:r>
    </w:p>
    <w:p>
      <w:r>
        <w:rPr>
          <w:b/>
        </w:rPr>
        <w:t xml:space="preserve">Esimerkki 2.1112</w:t>
      </w:r>
    </w:p>
    <w:p>
      <w:r>
        <w:t xml:space="preserve">Gary Cooper näyttelee saaren kulkuria, herra Morgania, joka rakastuu ihastuttavaan polynesialaiseen tyttöön (Roberta Haynes) ja uhmaa hallitsevaa, raamattua kannattavaa saarnamiestä, joka pyrkii hallitsemaan koko saarielämää. Morganin esimerkin avulla alkuasukkaat saavat rohkeutta ja pystyvät voittamaan despootin vallan. Kun hänen rakastajattarensa kuolee traagisesti synnytyksen aikana, Morgan suree ja pakenee saarelta jättäen tyttärensä luotettavien ystäviensä käsiin. Monta vuotta kuluu, ja Morgan palaa saarelle ja huomaa olevansa legendaarinen sankari, tarina kerrotaan lapsille, ja hänen täysi-ikäinen tyttärensä hakee hänen ohjaustaan ja rakkauttaan. Jääkö Morgan tulemaan isäksi unohdetulle ja laiminlyödylle tyttärelleen vai lähteekö hän, eikä palaa koskaan paratiisiin.</w:t>
      </w:r>
    </w:p>
    <w:p>
      <w:r>
        <w:rPr>
          <w:b/>
        </w:rPr>
        <w:t xml:space="preserve">Tulos</w:t>
      </w:r>
    </w:p>
    <w:p>
      <w:r>
        <w:t xml:space="preserve">Kenelle Morgan jättää tyttärensä ?</w:t>
      </w:r>
    </w:p>
    <w:p>
      <w:r>
        <w:rPr>
          <w:b/>
        </w:rPr>
        <w:t xml:space="preserve">Esimerkki 2.1113</w:t>
      </w:r>
    </w:p>
    <w:p>
      <w:r>
        <w:t xml:space="preserve">Lucy (Emily Browning) on yliopisto-opiskelija, jolla on useita satunnaisia töitä: Hän on vapaaehtoisena koehenkilönä yliopiston lääketieteellisessä tutkimuslaboratoriossa, työskentelee kahvilassa ja tekee kopioita toimistossa. Hän käy myös yläluokan baarissa ja tarjoaa itseään seksikumppaniksi. Vuokranantaja inhoaa häntä, ja Lucy viettää aikaansa vierailemalla etäisen miehen, Birdmannin (Ewen Leslie) luona, joka on ihastunut häneen, ja vaikka Lucy ei vastaa kiintymykseen, hän vaikuttaa onnellisemmalta miehen seurassa kuin muulloin.Lucy vastaa ilmoitukseen, ja hänet kutsutaan tapaamaan Claraa (Rachael Blake), joka kuvailee työtä: freelance-hopeapalvelua alusvaatteissa. Lucy suostuu, ja Clara kertoo hänelle, ettei häneen koskaan tunkeuduta näiden tapaamisten aikana. Clara sanoo kutsuvansa Lucya nimellä Sarah. Lucy käy kauneushoidoissa ennen tapahtumaan saapumista. Hän on ainoa valkoisiin alusvaatteisiin pukeutunut tyttö; muut naiset vaikuttavat paljon vanhemmilta, heillä on mustat alusvaatteet ja he ovat vahvasti meikattuja. Tapahtuma on muodollinen illalliskutsu tyylikkäässä kodissa. Lucy tarjoilee juhlissa juomia ja lähtee kotiin niistä saamiensa rahojen kanssa. Yhden toisen tarjoilutyttönä toimimisen jälkeen Lucy saa Claran avustajalta Thomasilta (Eden Falk) puhelun, jossa hänellä on erilainen pyyntö. Lucy ajetaan maalaiskartanoon, jossa Clara ilmoittaa, että hän juo teetä ja vaipuu sitten syvään uneen. Lucy nähdään makaamassa suuressa sängyssä rauhoitettuna, kun Clara johdattaa sisään miehen, joka isännöi ensimmäiset illanistujaiset. Kun Clara muistuttaa miestä penetraatiokieltosäännöstä, mies riisuutuu, hyväilee Lucyn vartaloa ja halaa Lucya tämän viereen.Vuokranantajat häätävät Lucyn huoneestaan. Sen sijaan hän vuokraa paljon kalliimman asunnon. Kahden Claran luona vietetyn nukkumissession jälkeen Birdmann soittaa Claralle, joka on saanut yliannostuksen huumeita, ja Lucy käy hänen luonaan, kun hän kuolee. Hän riisuu paitansa ja menee miehen sänkyyn nyyhkyttäen, mutta ei yritä auttaa miestä. Hautajaisissa Lucy kysyy entiseltä tuttavaltaan tylysti, menisikö tämä hänen kanssaan naimisiin. Hämmentyneenä mies kieltäytyy vedoten uuteen suhteeseensa ja useisiin Lucyyn liittyviin luonteen virheisiin.Lucy saa potkut toimistotyöstään ja ostaa pienen, piilotettavan kameran. Hän ottaa huumeita työkaverinsa kanssa, menee tämän kanssa yöuinnille ja herää alasti asunnossaan tämän kanssa. Seuraavana aamuna hänellä on krapula ja hän myöhästyy Claran kanssa tekemästään työtehtävästä. Kun Lucy saapuu paikalle, hän kysyy Claralta, voisiko hän nähdä, mitä istuntojen aikana tapahtuu, kun Lucy nukkuu. Clara kieltäytyy sanomalla, että se saattaisi hänen asiakkaansa kiristysvaaraan. Heti sen jälkeen, kun hänet on asetettu sängylle istuntoa varten, Lucy kuitenkin herää ja ottaa pienen kameran, jonka hän oli piilottanut suuhunsa. Hän pystyy asettamaan kameran ja palaamaan sänkyyn ennen kuin hänet huomataan. Asiakas on jälleen kerran ensimmäinen mies, mutta tällä kertaa hän juo myös teetä, jossa on paljon suurempi annos huumetta. seuraavana aamuna Clara tulee sisään ja tarkistaa miehen pulssin, eikä näytä yllättyneensä, kun häntä ei saada herätettyä. Sitten hän yrittää herättää Lucyn, mutta ei aluksi onnistu siinä, ja lopulta hänen on käytettävä suusta suuhun -elvytystä. Lucy herää, ja kun hän huomaa, että hänen vieressään makaa alaston mies on kuollut, hän huutaa. elokuva päättyy Lucyn asentaman kameran tallentamaan kohtaukseen: kuollut vanha mies ja nukkuva tyttö makaavat molemmat sängyllä.</w:t>
      </w:r>
    </w:p>
    <w:p>
      <w:r>
        <w:rPr>
          <w:b/>
        </w:rPr>
        <w:t xml:space="preserve">Tulos</w:t>
      </w:r>
    </w:p>
    <w:p>
      <w:r>
        <w:t xml:space="preserve">Kuka on ihastunut Lucyyn?</w:t>
      </w:r>
    </w:p>
    <w:p>
      <w:r>
        <w:rPr>
          <w:b/>
        </w:rPr>
        <w:t xml:space="preserve">Esimerkki 2.1114</w:t>
      </w:r>
    </w:p>
    <w:p>
      <w:r>
        <w:t xml:space="preserve">Vuonna 2006 Malesian alamaailman alati uhkaavien vaarojen vuoksi Don mursi työtovereidensa moraalin soluttautumalla jengiin peitenimellä ja käyttämällä hyväkseen Singhanian ja Vardhaanin vihamielisyyttä. Hän nousi alamaailman kiistattomaksi kuninkaaksi ovelalla mielellään ja armottomalla taktiikallaan.Poliisi palkkasi Donin jahtaamiseen tietämättään juuri sen miehen, jota he yrittivät metsästää. Don käytti tätä hyväkseen ja antoi poliisin ja entisten työtovereidensa taistella toisiaan vastaan samalla kun hän pakeni kaikkien hämmennykseksi, eikä jättänyt jälkeäkään todisteista olinpaikastaan.Valloitettuaan Aasian alamaailman Don (Khan) tähtää nyt Euroopan herruuteen. Hänen tiellään ovat Euroopan alamaailman pomot ja kaikki lainvalvontaviranomaiset.Toiminta siirtyy Kuala Lumpurista Berliiniin, kun Donin on vältettävä salamurha tai pidätys, kumpi tahansa tulee ensin, jotta hänen suunnitelmansa onnistuisi.</w:t>
      </w:r>
    </w:p>
    <w:p>
      <w:r>
        <w:rPr>
          <w:b/>
        </w:rPr>
        <w:t xml:space="preserve">Tulos</w:t>
      </w:r>
    </w:p>
    <w:p>
      <w:r>
        <w:t xml:space="preserve">Donista tuli mitä?</w:t>
      </w:r>
    </w:p>
    <w:p>
      <w:r>
        <w:rPr>
          <w:b/>
        </w:rPr>
        <w:t xml:space="preserve">Esimerkki 2.1115</w:t>
      </w:r>
    </w:p>
    <w:p>
      <w:r>
        <w:t xml:space="preserve">Vuonna 1845 Kanadassa asuva poika James Howlett näkee, kun talonmies Thomas Logan tappaa hänen isänsä. Trauma aktivoi pojan mutaation: hänen rystysistään työntyy luiset kynnet, ja hän tappaa Thomasin, joka paljastaa olevansa Jamesin oikea isä. James pakenee yhdessä Thomasin pojan Victor Creedin kanssa, joka on siis Jamesin velipuoli. He viettävät seuraavan vuosisadan sotilaina taistellen Yhdysvaltain sisällissodassa, molemmissa maailmansodissa ja Vietnamin sodassa. Vietnamissa Victor yrittää raiskata vietnamilaisen naisen ja tappaa vanhemman upseerin, joka yrittää estää häntä. James puolustaa Victoria, ja heidät tuomitaan teloitettavaksi teloitusryhmällä, josta he selviävät hengissä. Majuri William Stryker lähestyy heitä sotilashuollossa ja tarjoaa heille jäsenyyttä Team X:ssä, joka koostuu mutanteista, joihin kuuluvat Agent Zero, Wade Wilson, John Wraith, Fred Dukes ja Chris Bradley. He liittyvät ryhmään muutamaksi vuodeksi, ja James käyttää nyt peitenimeä Logan, mutta ryhmän (erityisesti Victorin) välinpitämättömyys ihmishenkiä kohtaan saa Jamesin lähtemään.Kuusi vuotta myöhemmin James (joka käyttää nyt nimeä Logan) työskentelee metsurina Kanadassa, jossa hän asuu tyttöystävänsä Kayla Silverfoxin kanssa. Stryker ja Zero lähestyvät Logania töissä. Stryker kertoo, että Wade ja Bradley on tapettu, ja hän uskoo, että joku tähtää tiimin jäseniin. Logan kieltäytyy liittymästä Strykerin seuraan, mutta löydettyään Kaylan verisen ruumiin metsästä Logan tajuaa Victorin olevan vastuussa. Hän löytää hänet paikallisesta baarista, mutta Logan häviää sen jälkeisen tappelun. Sen jälkeen Stryker selittää, että Victor on ryhtynyt roistoksi, ja tarjoaa Loganille keinoa tulla tarpeeksi vahvaksi kostaakseen. Logan käy läpi kivuliaan leikkauksen, jossa hänen luurankonsa vahvistetaan adamantiumilla, lähes tuhoutumattomalla metallilla. Kun toimenpide on suoritettu, Stryker yrittää pettää Loganin käskemällä poistaa hänen muistinsa, mutta Logan kuulee tämän ja pakenee läheiselle maatilalle, jossa iäkäs pariskunta ottaa hänet luokseen. Zero tappaa heidät seuraavana aamuna ja yrittää tappaa Loganin. Logan tuhoaa Zeron helikopterin, tappaa hänet ja vannoo tappavansa sekä Strykerin että Victorin.Logan löytää Johnin ja Fredin nyrkkeilyklubilta. Fred selittää, että Victor työskentelee yhä Strykerille ja metsästää mutantteja, joilla Stryker voi tehdä kokeita uudessa laboratoriossaan, joka sijaitsee paikassa nimeltä "The Island". Fred mainitsee, että Remy "Gambit" LeBeau on ainoa, joka on paennut saarelta ja tietää siksi sen sijainnin. John ja Logan löytävät LeBeaun New Orleansista, minkä jälkeen molemmat taistelevat Victoria vastaan, joka tappaa Johnin ja ottaa hänen DNA:nsa. Gambit suostuu auttamaan Strykerin vangitsemien mutanttien vapauttamisessa ja vie Loganin Strykerin laitokseen Three Mile Islandilla. Logan saa tietää, että Kayla on elossa, sillä Stryker on pakottanut hänet pitämään häntä silmällä vastineeksi sisarensa turvallisuudesta. Stryker kieltäytyy kuitenkin vapauttamasta siskoa ja kieltää Victorilta palveluksesta luvatun adamantium-liitoksen väittäen, että testitulokset osoittivat, ettei Victor selviäisi operaatiosta. Stryker aktivoi Waden, joka tunnetaan nyt nimellä Weapon XI, "mutanttitappaja", jolla on useiden mutanttien voimat ja jota hän kutsuu nimellä "Deadpool." Loganin ja Victorin liittyessä yhteen taistellakseen Weapon XI:tä vastaan Kayla haavoittuu kuolettavasti johtaessaan saaren vankeina olevia mutantteja - mukaan lukien teini-ikäisen Scott Summersin - turvaan. Professori Charles Xavier pelastaa mutantit. Logan katkaisee Ase XI:n pään ja tuhoaa samalla yhden jäähdytystornin. Stryker saapuu paikalle ja ampuu Logania päähän adamantiumluodeilla, jolloin hän menettää tajuntansa. Ennen kuin Stryker ehtii ampua Kaylan, tämä tarttuu häneen ja saa mutanttivoimillaan hänet kääntymään ympäri ja kävelemään pois, kunnes hänen jalkansa vuotavat verta. Logan palaa tajuihinsa, mutta on menettänyt muistinsa. Hän näkee Kaylan ruumiin, mutta ei tunnista häntä, ja lähtee saarelta.Loppukohtauksen puolivälissä Stryker joutuu joidenkin kansanedustajien kuulusteltavaksi liittyen hänen esimiehensä, kenraali Munsonin kuolemaan, jonka Stryker itse asiassa tappoi sen jälkeen, kun Munson oli ilmoittanut aikovansa pysäyttää Strykerin projektin. Yhdessä kahdesta post-credits-kohtauksesta, jotka näytettiin eri näytöksissä, Logan kertoo japanilaiselle baarityttöläiselle, että hän "juo muistoksi". Toisessa Deadpoolin näytetään olevan yhä elossa (jälkimmäinen on liitetty elokuvan kotivideojulkaisuihin).</w:t>
      </w:r>
    </w:p>
    <w:p>
      <w:r>
        <w:rPr>
          <w:b/>
        </w:rPr>
        <w:t xml:space="preserve">Tulos</w:t>
      </w:r>
    </w:p>
    <w:p>
      <w:r>
        <w:t xml:space="preserve">Missä kaupungissa Remy LeBeau sijaitsee?</w:t>
      </w:r>
    </w:p>
    <w:p>
      <w:r>
        <w:rPr>
          <w:b/>
        </w:rPr>
        <w:t xml:space="preserve">Esimerkki 2.1116</w:t>
      </w:r>
    </w:p>
    <w:p>
      <w:r>
        <w:t xml:space="preserve">Rick (Owen Wilson) ja Fred (Jason Sudeikis) ovat parhaita ystäviä, samoin kuin heidän vaimonsa Maggie (Jenna Fischer) ja Grace (Christina Applegate). Molemmat ovat tyytymättömiä seksielämäänsä ja kaipaavat vanhoja aikoja, jolloin he olivat sinkkuja. Kun he tajuavat tämän, heidän vaimonsa päättävät antaa heille "hallikauden": Viikon vapaata avioliitosta, jolloin he voivat harrastaa seksiä muiden naisten kanssa. He suhtautuvat aluksi epäilevästi, mutta hyväksyvät lopulta tarjoukset ja yrittävät iskeä naisia ystäviensä Garyn (Stephen Merchant), Flatsin (J.B. Smoove) ja Hogheadin (Larry Joe Campbell) kanssa. Maggie ja Grace viettävät Rickin ja Fredin hallipassiviikon Maggien vanhempien talossa Cape Codissa, jossa Grace flirttailee urheilija Gerryn (Tyler Hoechlin) kanssa sanoen, että jos heidän miehillään on hallipassi, niin heidänkin pitäisi olla.Kun heidän vaimonsa ja lapsensa ovat poissa, Fred ja Rick kirjautuvat motelliin ja valmistautuvat hallipassiviikkoonsa. Ensimmäisenä päivänä he päättävät syödä ennen kuin menevät paikalliseen baariin, mutta väsyvät liikaa viettääkseen yön siellä ja jäävät mieluummin hotelliin.Toisena päivänä he syövät ruohobrownieita ja päättävät pelata golfia, mutta ovat liian pilvessä ja tekevät tuhoa golfkentällä.Kolmantena päivänä he menevät kavereidensa kanssa Hootersiin, mutta eivät onnistu tekemään vaikutusta siellä oleviin naisiin. He päättävät juoda itsensä känniin rentoutuakseen, mutta menevät liian pitkälle ja joutuvat tappeluun muiden asiakkaiden kanssa. Neljännen päivän he viettävät hotellissa kärsien krapulasta.Viidentenä päivänä Rick menee paikalliseen kahvilaan, jossa hän flirttailee viehättävän tarjoilijan Leigh'n (Nicky Whelan) kanssa, mikä ärsyttää hänen työtoveriaan Brentiä, joka solvaa Rickiä. Kun Rick vastaa hänelle takaisin, Leigh on vaikuttunut ja kertoo Rickille, että he saattavat tavata toisensa paikallisella kuntosalilla, jossa he molemmat käyvät. Myöhemmin he tapaavat siellä, ja Leigh kutsuu Rickin oluelle treenin jälkeen. Rick päättää sen sijaan mennä saunaan, mutta nukahtaa ja jää sinne liian pitkäksi aikaa, jolloin hän saa palovammoja ja joutuu kauhukseen ottamaan vastaan kahden alastoman miehen avun poistumiseen. Samaan aikaan Grace ja Gerry lähentyvät toisiaan, kun taas Maggie huomaa tuntevansa vetoa Gerryn valmentajaan. 6. päivänä Rick ja Fred menevät ystävänsä Coakleyn (Richard Jenkins) kanssa Enter the Dragon -nimiseen baariin, jossa Rick tapaa lastensa lapsenvahdin Paigen (Alexandra Daddario), joka on juuri täyttänyt 21 vuotta ja on tätinsä luona. Paige tuntee vetoa Rickiin, mutta tämä torjuu hänet tanssimaan Leigh'n kanssa. DJ Brent on tästä vihainen. Sen jälkeen Rick lähtee juhlimaan Coakley'siin, kun Fred vie tytön motellihuoneeseensa. Tyttö tuntee kuitenkin olonsa huonoksi ja pienen vessassa sattuneen välikohtauksen jälkeen Fred lähettää hänet takaisin kotiin ennen kuin he harrastivat seksiä. Myöhemmin illalla Paigen täti ilmestyy huoneeseen ja luulee Frediä Rickiksi ja viettelee hänet lopulta. Fred teeskentelee suuseksiä Paigen tädille, kunnes Rick keskeyttää heidät. sillä välin Gerryn valmentaja viettelee Maggien, mutta torjuu hänet. Grace puolestaan harrastaa seksiä Gerryn kanssa, mutta kertoo, että se on vain se yksi kerta. Kotimatkalla hän tuntee syyllisyyttä Fredin pettämisestä ja joutuu auto-onnettomuuteen.Coakleyn luona Rick tapaa Leighin, joka tarjoaa hänelle kertaluonteista seurustelua. Aluksi hän haluaa tehdä sen, mutta lopulta torjuu Leighin, koska ei pysty pettämään Maggiea. Kun hän on lähdössä kuultuaan Gracen onnettomuudesta, häntä lähestyy Brent, joka on vihainen Rickille, koska luulee Rickin harrastaneen seksiä Leigh'n kanssa, joka rauhoittelee häntä, ja Rick lähtee hotellille, jossa hän löytää Paigen, joka luulee Rickin harrastaneen seksiä tätinsä kanssa. He menevät huoneeseen ja huomaavat Fredin harrastavan seksiä Paigen tädin kanssa. Saatuaan totuuden selville Paige potkaisee Frediä kasvoihin.Kuultuaan Gracen onnettomuudesta Fred yrittää mennä sairaalaan, mutta löytää Brentin ilkivallan kohteeksi Rickin autossa. Nähdessään Paigen tädin - hänen äitinsä - hotellissa Brent luulee Rickin harrastaneen seksiä hänen kanssaan ja yrittää tappaa Rickin, mutta luodit loppuvat ja Paige ja hänen äitinsä taklaavat hänet. Rick ja Fred nousevat Fredin autoon ja lähtevät sairaalaan, kun Brent ja poliisi jahtaavat heitä. Sairaalassa Brent pidätetään heidän kimppuunsa hyökkäämisestä ja Fred saa selville, että Grace mursi vain nenänsä.Rick palaa kotiin ja löytää Maggien. Hän kertoo, ettei käyttänyt käytäväpassia ja että hän menetti neitsyytensä Maggielle. Nainen on ainoa nainen, jonka kanssa hän on koskaan ollut. Maggie on liikuttunut Rickin lausunnosta ja kertoo, ettei hänkään käyttänyt kulkulupaansa, ja he tekevät sovinnon ja harrastavat seksiä ensimmäistä kertaa kuukausiin.Myös Fred ja Grace tekevät sovinnon ja päättävät salata pettämisensä toisiltaan. Fred kuitenkin lopulta tunnustaa käyttäneensä kulkulupaansa Paigen tädin kanssa, kun Grace pyytää häntä viemään hänet Kathy Griffinin luo.</w:t>
      </w:r>
    </w:p>
    <w:p>
      <w:r>
        <w:rPr>
          <w:b/>
        </w:rPr>
        <w:t xml:space="preserve">Tulos</w:t>
      </w:r>
    </w:p>
    <w:p>
      <w:r>
        <w:t xml:space="preserve">Miksi Brent ei tapa Rickiä hotellissa?</w:t>
      </w:r>
    </w:p>
    <w:p>
      <w:r>
        <w:rPr>
          <w:b/>
        </w:rPr>
        <w:t xml:space="preserve">Esimerkki 2.1117</w:t>
      </w:r>
    </w:p>
    <w:p>
      <w:r>
        <w:t xml:space="preserve">Kahdeksan vuotta sen jälkeen, kun MacManusin veljekset Conner (Sean Patrick Flanery) ja Murphy (Norman Reedus) sekä heidän isänsä Noah (Billy Connolly) murhasivat Papa Joe Yakavettan (Carlo Rota), he ovat piileskelleet Irlannissa. Eräänä päivänä heidän setänsä Sibeal saapuu heidän mökilleen kertomaan, että Bostonin maineikkaan papin murhasi salaperäinen salamurhaaja, joka yritti lavastaa The Saintsin syylliseksi käyttämällä samaa rituaalista salamurhatyyliä. Vastauksena veljekset kaivavat esiin vanhat varusteensa ja aseensa ja lähtevät takaisin Bostoniin, Yhdysvaltoihin. matkalla konttialuksella he tapaavat meksikolaisen maanalaisen taistelijan nimeltä Romeo (Clifton Collins), joka tunnistaa heidät The Saintsiksi. Romeo suostuttelee heidät ottamaan hänet mukaan uudeksi kumppanikseen. Kun he kuulevat radiolähetyksen Papa Joen pojasta Concezio Yakavettasta (Judd Nelson), he päättelevät, että tämä palkkasi papin tappaneen palkkamurhaajan houkutellakseen heidät pois piilopaikastaan.Samaan aikaan Bostonissa etsivät Dolly (David Ferry), Duffy (Brian Mahoney) ja Greenly (Bob Marley) ovat papin murhapaikalla. Heitä tervehtii FBI:n erikoisagentti Eunice Bloom (Julie Benz), muutama vuosi sitten kuolleen Paul Smeckerin suojatti ja papin kuoleman tutkija. Etelän aksentilla varustettu katutietoinen Bloom ja muut etsivät päättelevät, että Pyhimykset eivät murhanneet häntä, ja aloittavat tutkinnan oikean murhaajan löytämiseksi. Myöhemmin he saavat selville, että salamurhaajan nimi on Ottilio Panza (Daniel DeSanto), joka näyttää työskentelevän salaperäiselle vanhalle miehelle nimeltä "The Roman" (Peter Fonda).Conner, Murphy ja Romeo iskevät varastoon, jota aasialainen jengi käyttää heroiinin jalostamiseen Yakavettalle. Tapettuaan kaikki varastossa työskentelevät Connor ja Murphy tapaavat jälleen vanhan baarimikkoystävänsä Docin (Gerard Parkes). He saavat tietää, että papin tappanut salamurhaaja oli itsenäinen urakoitsija eikä kuulunut Yakavettan porukkaan ja että Yakavetta itse piileskelee Prudential Towerissa. Myöhemmin varastossa, joka on nyt rikospaikka, Bloom vakuuttaa, että Pyhimykset ovat palanneet. MacManusin veljekset ja Romeo saavat yhden Yakavettan alipäällikön järjestämään tapaamisen mafiaporukan kanssa baariin, jossa he tappavat heidät. Pian tämän jälkeen paikalle saapuu Panza, joka yrittää väijyttää veljekset, mutta Bloom saapuu ajoissa pelastamaan heidät haavoittamalla Panzaa, joka pakenee. Bloom esittäytyy ja paljastaa aikomuksensa auttaa The Saintsia. Sitten ryhmä siivoaa rikospaikan, jotta se näyttäisi siltä, että mafiosot olisivat kääntyneet toisiaan vastaan. Myöhemmin Bloom yhdistää muut etsivät The Saintsin kanssa ja kertoo heille heidän suunnitelmistaan.Hieman myöhemmin Yakavetta kutsuu koolle ryhmänsä kokouksen, jonka aikana The Saints saapuu paikalle ja tappaa kaikki, myös Yakavettan. Bloom kuulustelee Yakavettan oikeaa kättä ja saa tietää roomalaisten yhteyksistä Panzan kanssa. Myöhemmin Greenly saapuu baariin juhlimaan poikien voittoa, ja Panza ampuu hänet yllättäen. Noah, joka oli aiemmin päättänyt auttaa poikiaan, saapuu yllättäen paikalle ja vaatii Panzaa kertomaan roomalaisen sijainnin. He käyvät eräänlaista "venäläistä rulettia", ja kun Panza ei vieläkään suostu vastaamaan, Noah tappaa hänet.Sillä välin Noah paljastaa ryhmälle, että hän on tuntenut Romanin nuoresta asti. 1950-luvun New Yorkissa Noah näki, kuinka mafiakolmikko murhasi hänen isänsä raa'asti hänen silmiensä edessä. Vihan ja kostonhalun vallassa Noah tappoi mafiosot parhaan ystävänsä Louien avulla, joka paljastuu Romaniksi. Noah tunsi yhä tyytymättömyyttä, joten Louie auttoi häntä valitsemaan mafiosoja tapettavaksi. He jatkoivat tätä vuoteen 1975 asti, jolloin Louie luovutti Noahin poliisille.Bloom saa laittomasti haltuunsa Louien olinpaikkaa Yorkissa, Mainessa koskevan tiedoston ja antaa sen Noahille. Louie, joka odottaa The Saintsin saapumista kartanolleen, on sijoittanut alueelle useita palkkamurhaajia. Kun Noah saapuu paikalle, Louie paljastaa, että hän käytti Noahia vain eliminoidakseen kilpailijat mafiassa ja luovutti hänet sen jälkeen poliisille. Tämän jälkeen mafia kuitenkin hylkäsi hänet. Sitten hän auttoi Yakavettan perheen jälleenrakentamisessa Papa Joen kuoleman jälkeen ja antoi The Saintsin tuhota loput mafiasta, jotta Louie voisi ottaa vallan. Louie ilmoittaa palkkamurhaajille, jotka odottavat The Saintsin tappamista, että he tekisivät siirtonsa, mutta The Saints tappaa heidät kaikki. Noah saa kuolettavan ampumahaavan, ja viimeisellä hengenvedollaan hän tappaa Louien. Poliisi saapuu paikalle ja pidättää haavoittuneet Connorin, Murphyn ja Romeon.Muutamaa päivää myöhemmin naamioitunut Bloom tapaa Sibeal-sedän, joka on järjestänyt hänet turvalliseen paikkaan maan ulkopuolelle pakenemaan FBI:n syytteitä. Sitten paljastuu, että Paul Smecker (William Dafoe) on elossa, lavastanut kuolemansa ja kehittänyt tukiverkoston The Saintsille ja heidän työlleen. Sitten hän kertoo Bloomille suunnitelmistaan vapauttaa The Saints vankilasta. Bloom auttaa mielellään.Kun vankilan ulkopuolella mielenosoittajat huutavat The Saintsin vapauttamista, haavoittuneet Conner ja Murphy tuijottavat ikkunastaan pihalla olevaa vankien merta ja huomaavat, että heillä riittää töitä, kun he odottavat vapautumistaan.</w:t>
      </w:r>
    </w:p>
    <w:p>
      <w:r>
        <w:rPr>
          <w:b/>
        </w:rPr>
        <w:t xml:space="preserve">Tulos</w:t>
      </w:r>
    </w:p>
    <w:p>
      <w:r>
        <w:t xml:space="preserve">Missä päähenkilöt ovat piileskelleet?</w:t>
      </w:r>
    </w:p>
    <w:p>
      <w:r>
        <w:rPr>
          <w:b/>
        </w:rPr>
        <w:t xml:space="preserve">Esimerkki 2.1118</w:t>
      </w:r>
    </w:p>
    <w:p>
      <w:r>
        <w:t xml:space="preserve">Martin McGartland (Jim Sturgess) on 21-vuotias katuhuijari Pohjois-Irlannissa 1980-luvun lopulla. Irlannin tasavaltalaisarmeija haluaa rekrytoida hänet, mutta hän on vastahakoinen, koska pitää heidän julmaa katuoikeuttaan vastenmielisenä. Koska hänellä on yhteyksiä yhteisöön, Britannian poliisi haluaa hänen soluttautuvan ja vakoilevan IRA:ta. Marty suostuu, koska hän saa poliisilta auton ja rahaa ja koska hän halveksii IRA:ta. IRA hyväksyy hänet vapaaehtoiseksi, ja siinä tehtävässä hän saa tietää erilaisista suunnitelluista iskuista. Sitten hän ilmoittaa Fergukselle, poliisiyhteyshenkilölleen, jotta hän voisi estää nämä iskut. Hän saa uutta itsetuntoa, mutta hän ei voi kertoa perheelleen ja ystävilleen toiminnastaan. Jopa hänen uusi tyttöystävänsä Lara (Natalie Press) huomaa vain, että Marty näyttää tekevän töitä IRA:lle, mikä huolestuttaa häntä.Britit hyväksyvät koko ajan riskin, että IRA saattaa saada selville, että Marty työskentelee heille. He eivät aio pelastaa häntä siinä tapauksessa. Kun näin käy, IRA ottaa Martyn kiinni ja kiduttaa häntä, mutta hän onnistuu pakenemaan heittäytymällä ikkunasta ulos. Hänen ohjaajansa Fergus on nyt Martyn ainoa liittolainen - hän löytää Martyn ja auttaa häntä piiloutumaan. Fergus tarjoutuu järjestämään Martylle ja Laralle sekä heidän lapsilleen asunnon Skotlannissa, mutta Marty tajuaa, ettei hän voisi koskaan tuntea oloaan turvalliseksi. Sitten hän lähtee yksin pakoon Kanadaan ja jättää perheensä taakseen. Kuten elokuvan alussa näytetään, IRA ampuu hänet siellä ja hän selviää hengissä.</w:t>
      </w:r>
    </w:p>
    <w:p>
      <w:r>
        <w:rPr>
          <w:b/>
        </w:rPr>
        <w:t xml:space="preserve">Tulos</w:t>
      </w:r>
    </w:p>
    <w:p>
      <w:r>
        <w:t xml:space="preserve">Mikä on Martyn käsittelijän nimi?</w:t>
      </w:r>
    </w:p>
    <w:p>
      <w:r>
        <w:rPr>
          <w:b/>
        </w:rPr>
        <w:t xml:space="preserve">Esimerkki 2.1119</w:t>
      </w:r>
    </w:p>
    <w:p>
      <w:r>
        <w:t xml:space="preserve">Newyorkilaisessa asunnossa nuori poika nimeltä Josh Morrison (Austin Lynd Myers) tarkkailee kaukoputkensa läpi taivaalta lähestyvää esinettä. Se on pesäpallon kokoinen metallipallo, joka lentää hänen huoneensa ikkunan läpi. Hän säilyttää sen ja näyttää sen koulussa luonnontiedeluokan esityksessä. Joitakin kuukausia myöhemmin Liberty Islandille putoaa valtava tulipallo. Tulipallo on itse asiassa ihmisen kokoinen avaruusalus (Eddie Murphy). Sitä hallitsee 100 avaruusolentoa, joista jokainen on tuuman pituinen. Sen kapteeni (myös Murphyn esittämä ja Daven näköinen) ohjaa avaruusalusta miehistöineen sen pään sisältä. Ihmisten mielestä avaruusalus vaikuttaa melko inhimilliseltä, mutta oudolta ja supervoimilla varustetulta. Taikauskoinen poliisi nimeltä konstaapeli Dooley (Scott Caan) etsii alusta epätoivoisesti. avaruusoliot etsivät keinoa pelastaa planeettansa Nil energiakriisistä. Sitä varten he tarvitsevat suolaa, jota he aikovat tuottaa tyhjentämällä Maan valtameret metallipallon avulla, joten heidän on otettava se talteen. Auto-onnettomuuden kautta, jossa avaruusalus osuu Joshin yksinhuoltajaäidin Gina Morrisonin (Elizabeth Banks) autoon, avaruusalus ystävystyy Ginan ja Joshin kanssa, kertoo nimensä Dave MingChang ja näkee pallon valokuvassa. Josh kertoo hänelle, että kiusaajat veivät sen häneltä. Joshin ohjaamana Dave ottaa metallipallon takaisin kiusaajalta. kapteeni viettää aikaa Joshin ja Ginan kanssa ja tajuaa, että ihmiset ovat kehittyneempiä kuin he luulivat, heillä on tunteita ja rakkautta. Hän päättää perua suunnitelman valtamerten tyhjentämisestä, koska se vahingoittaa maapalloa. Numero 2 (avaruusaluksen toinen komentaja) on eri mieltä, ottaa komennon ja vangitsee kapteenin (Numero 1). Komentaja Numero 3 (Gabrielle Union) on salaa rakastunut Numero 1:een ja tulee mustasukkaiseksi Ginalle. Hän tekee ensin yhteistyötä komentajanvaihdoksessa, mutta myöhemmin hän suostuu Numero 1:n kanssa. Numero 1 ja Numero 3 karkotetaan molemmat avaruusaluksesta, mutta he onnistuvat pääsemään sinne takaisin ja vakuuttamaan miehistön siitä, että kapteenista pitäisi tulla jälleen komentaja. Sillä välin yksi miehistön jäsen, Numero 17 (Kevin Hart), joka on humalassa Daven ottamasta alkoholijuomasta, ottaa sievän naispuolisen miehistön jäsenen ja hyppää ulos. Sillä välin Numero 1 pyytää Numero 3:lta anteeksi, että hän oli jättänyt hänet huomiotta. Hän myöntää rakastavansa häntä ja haluavansa olla hänen kanssaan. Takaisin poliisiasemalla Dooley löytää Numero 17:n kahvissaan ja varastaa hänet saadakseen häneltä tietoja. poliisi tietää Daven kasvojen jäljestä onnettomuuspaikan liassa, miltä hän näyttää, ja he pidättävät hänet tutkintaa varten. Dave karkaa, ja poliisi yrittää pidättää hänet uudelleen. Josh on tapahtumapaikalla ja lataa Davea, jonka virta loppuu, käyttämällä poliisilta saamaansa taseria. Numero 2:n mereen heittämä pallo vedetään takaisin. Kapteeni määrää Numero 2:n jäämään ikuisiksi ajoiksi laivan "pyllyyn". Poliisin kanssa oleva miehistön jäsen saa astua Daven sisään, ja sen rakettikoneella varustettu kenkä kaikkine miehistöineen lähtee Maasta. Aluksessa ollessaan kapteeni kertoo Numero 3:lle, että hän tarvitsee uuden "Numero 2:n" ja he suutelevat. Lopputekstien aikana avaruusolennot tanssivat Earth, Wind and Firen Shining Star -kappaleen tahtiin.</w:t>
      </w:r>
    </w:p>
    <w:p>
      <w:r>
        <w:rPr>
          <w:b/>
        </w:rPr>
        <w:t xml:space="preserve">Tulos</w:t>
      </w:r>
    </w:p>
    <w:p>
      <w:r>
        <w:t xml:space="preserve">Kuka esitti taikauskoista poliisia?</w:t>
      </w:r>
    </w:p>
    <w:p>
      <w:r>
        <w:rPr>
          <w:b/>
        </w:rPr>
        <w:t xml:space="preserve">Esimerkki 2.1120</w:t>
      </w:r>
    </w:p>
    <w:p>
      <w:r>
        <w:t xml:space="preserve">Käsikirjoittaja David Sumner (James Marsden) ja hänen vaimonsa, näyttelijä Amy Sumner (Kate Bosworth), muuttavat sinne, missä Amy varttui, Mississippin maaseudulle, rakentaakseen Amyn äskettäin kuolleen isän talon uudelleen ja jotta David voi viimeistellä käsikirjoituksen. David tapaa Amyn entisen poikaystävän Charlie Vennerin (Alexander SkarsgÃ¥rd) ja hänen ystävänsä Normanin (Rhys Coiro), Chrisin (Billy Lush) ja Bicin (Drew Powell), jotka hän palkkaa korjaamaan katon. David tapaa myös entisen jalkapallovalmentajan Tom Heddonin (James Woods), jonka 15-vuotias tytär Janice (Willa Holland) on ihastunut paikalliseen kehitysvammaiseen mieheen Jeremy Nilesiin (Dominic Purcell). Heddon kiusaa Jeremyä usein ja uskoo, että Jeremy vainoaa hänen tytärtään.Charlie ja hänen ystävänsä alkavat kiusata Davidia. Pilkkaaminen kärjistyy ahdisteluksi, kun he esittävät töykeitä huomautuksia Amya kohtaan ja soittavat kovaa musiikkia ärsyttääkseen Davidia ja estääkseen häntä työskentelemästä käsikirjoituksensa parissa. Lenkin jälkeen Amy menee yläkertaan kylpemään, avaa kylpyhuoneen ikkunan ja riisuutuu provosoivasti työmiesten näkyvillä.Joku tunkeutuu taloon ja kuristaa pariskunnan kissan. David epäröi kohdata työmiehiä kissasta, mutta yrittää kuulustella miehiä. Charlie ja hänen ystävänsä kiistävät kaiken.Kun David on metsässä metsästämässä hirviä yhdessä työmiesten kanssa, Charlie tunkeutuu väkisin taloon ja raiskaa Amyn. Sen jälkeen Norman raiskaa Amyn Charlien katsellessa vastentahtoisesti.Kun David palaa, Amy ei kerro raiskauksista mitään. David erottaa miehet seuraavana päivänä. Amyn vaatimuksesta he menevät paikalliseen jalkapallo-otteluun. Janice suostuttelee Jeremyn tyhjään pukuhuoneeseen ja yrittää antaa hänelle suuseksiä. Heddon on huomannut Janicen poissaolon ja alkaa etsiä häntä, ja lähestyessään Jeremy, joka pelkää Heddonin löytävän heidät, pitää kättään Janicen suun päällä hiljentääkseen hänet ja tukehduttaa hänet vahingossa kuoliaaksi. Hän pakenee juuri kun Heddon ilmoittaa Charlielle ja hänen ystävilleen Janicen katoamisesta ja arvelee, että Jeremy on tehnyt hänelle jotain. amy alkaa muistella raiskauksia ja pyytää Davidia viemään hänet kotiin. Matkalla Amy kertoo Amylle haluavansa palata Los Angelesiin, mikä yllättää Amyn ja saa hänet ajamaan vahingossa Jeremyn päälle. David ja Amy vievät hänet kotiinsa ja soittavat ambulanssin. Charlie ja Norman kuulevat ambulanssipuhelun poliisin skannerista ja kertovat siitä Heddonille. Hän menee Davidin ja Amyn kotiin Charlien, Normanin, Chrisin ja Bicin kanssa. Sheriffi saapuu paikalle, mutta Heddon tappaa sheriffin ulko-ovella ja yrittää sitten päästä taloon. David vie Amyn ja Jeremyn yläkertaan makuuhuoneeseen ja valmistautuu taistelemaan miehiä vastaan. kun Chris yrittää päästä sisään ikkunasta, David naulaa hänen kätensä seinään naulapyssyllä, ja hänen kurkkunsa on kuolettavasti alttiina lasinsirpaleille. Kun Heddon yrittää seurata häntä, David polttaa hänen kasvonsa kuumalla öljyllä. Heddon ja Charlie jyräävät yhden talon seinän alas Charlien lava-autolla, mutta Charlie menettää tajuntansa. Samaan aikaan David voittaa Heddonin, ja Heddon ampuu vahingossa itseään jalkaan. David ampuu Heddonin ja hakkaa sitten Bicin kuoliaaksi takkapolttimella. Yläkerrassa Amyn ja Jeremyn kimppuun hyökkää Norman, joka on kiivennyt sisään ikkunasta. Norman yrittää raiskata Amyn uudelleen, kun David ja Charlie ilmestyvät paikalle. Charlie ja Norman vetävät toisiaan vastaan, kun Norman uhkaa tappaa Amyn. Amy ampuu Normania, Charlie hyökkää kimppuun ja riisuu hänet aseista, sitten David hyppää hänen kimppuunsa.David ja Charlie tappelevat, ja David kietoo Charlien pään karhunloukkuun. Kun sireenit kuuluvat, David sanoo: "I got 'em all".</w:t>
      </w:r>
    </w:p>
    <w:p>
      <w:r>
        <w:rPr>
          <w:b/>
        </w:rPr>
        <w:t xml:space="preserve">Tulos</w:t>
      </w:r>
    </w:p>
    <w:p>
      <w:r>
        <w:t xml:space="preserve">jotka kuulevat ambulanssin puhelun poliisin skannerilla ja kertovat Heddonille?</w:t>
      </w:r>
    </w:p>
    <w:p>
      <w:r>
        <w:rPr>
          <w:b/>
        </w:rPr>
        <w:t xml:space="preserve">Esimerkki 2.1121</w:t>
      </w:r>
    </w:p>
    <w:p>
      <w:r>
        <w:t xml:space="preserve">Lontoossa, noin vuonna 1897, nuori hiiri nimeltä Olivia Flaversham juhlii syntymäpäiväänsä leluseppä-isänsä Hiramin kanssa. Yhtäkkiä Flavershamin työpajaan ryntää lepakko, jolla on rampa siipi ja puujalka, ja sieppaa Hiramin. Olivia etsiytyy etsimään kuuluisaa Suurta hiirietsivää Basil of Baker Streetistä, mutta eksyy. Kirurgi nimeltä tohtori David Q. Dawson, joka on palaamassa pitkästä palveluksesta Hiirikuningattaren 66. rykmentin palveluksesta Afganistanista, törmää Oliviaan ja saattaa Olivian Basilin asunnolle. Kun he saapuvat hänen asunnolleen, Basil on aluksi välinpitämätön, mutta kun Olivia mainitsee isänsä siepanneen tikkujalkaisen lepakon, Basil tajuaa, että Olivia näki Fidgetin, professori Ratiganin kätyrin, roiston, jota Basil on yrittänyt pidättää jo vuosia. Sitten paljastuu, että professori Ratigan kidnappasi Hiramin luodakseen kellokoneistetun robotin, joka jäljittelee hiirikuningatarta, jotta Ratigan voisi hallita Englantia. Hiram kieltäytyy aluksi osallistumasta juoneen, mutta antaa periksi, kun Ratigan uhkaa vahingoittaa Oliviaa. Ratigan ilmoittaa sitten kätyreilleen suunnitelmistaan tappaa kuningatar ja tulla "koko hiirimaisuuden ylimmäksi hallitsijaksi." Samaan aikaan, kun Basil on päättelemässä tapausta, Fidget ilmestyy ikkunasta ja pelästyttää Olivian. He lähtevät takaa-ajoon, kun Basil löytää Fidgetin jalanjäljet, ja ilmoittaa, että he kukkaroivat häntä löytääkseen Hiramin. Basil sekä Dawson ja Olivia ottavat Tobyn, Sherlock Holmesin lemmikkikoiran Basset Houndin, mukaansa Fidgetin hajua jäljittämään, jolloin he löytävät hänet lelukaupasta varastamassa kellokoneistoja ja lelusotilaiden univormuja. Fidget hyökkää sitten Olivian kimppuun lelutelineen sisältä ja sieppaa hänet. Basil ja Dawson lähtevät Fidgetin perään, mutta sotkeutuvat ja jäävät jälkeen. Tutkiessaan kauppaa Dawson löytää Fidgetin tarkistuslistan, johon Basil tekee kemiallisia testejä ja saa selville, että lista on peräisin jokirannasta lähellä Thamesia. Basil ja Dawson naamioituvat merimiehiksi ja menevät "Rotanloukku" -nimiseen kapakkaan ja seuraavat Fidgetiä Ratiganin päämajaan. He jäävät kiinni, ja Ratigan käskee huligaaniensa sitoa heidät jousikuormitteiseen hiirenloukkuun, joka on kytketty Rube Goldbergin koneeseen, jonka tarkoituksena on tappaa heidät molemmat. Ratigan lähtee Buckinghamin palatsiin, jossa Fidget ja Ratiganin rikoskumppanit sieppaavat kuningattaren. Basil ja Dawson päättelevät ansan heikkouden ja pakenevat juuri ajoissa, ja pian sen jälkeen Dawson auttaa Basilin pois itsesäälin tilasta, johon hän Ratiganin ansiosta oli päästänyt itsensä.Buckinghamin palatsissa Ratigan pakottaa Hiramin käyttämään lelukuningatarta, kun taas oikea kuningatar viedään syötettäväksi Felicialle, Ratiganin lemmikkikissalle. Lelukuningatar julistaa Ratiganin koko Mousedomin hallitsijaksi, ja hän ilmoittaa tyrannisoivat suunnitelmansa uusille "alamaisilleen". Juuri silloin Basil, Dawson ja Olivia pelastavat Hiramin ja oikean kuningattaren ja ottavat Fidgetin (sekä Ratiganin muut kätyrit) kiinni. Basil ottaa mekaanisen kuningattaren hallintaansa ja saa sen tuomitsemaan Ratiganin huijariksi ja tyranniksi samalla kun se hajottaa sen palasiksi. Ratiganin petoksesta raivostunut väkijoukko alkaa kiivetä hänen päälleen ja kukistaa hänen vartijansa. Ratigan vapauttaa itsensä ja pakenee ilmalaivallaan Fidgetin kanssa pitäen Oliviaa panttivankina. Basil, Dawson ja Hiram luovat oman aluksen tulitikkuaskista ja pienistä heliumilla täytetyistä ilmapalloista, joita Union Jack pitää yhdessä. Ratigan heittää Fidgetin yli laidan keventääkseen kuormaa ja yrittää sitten itse ajaa ilmalaivaa. Basil hyppää ohjusalukseen kohdatakseen Ratiganin, jolloin tämä syöksyy suoraan Big Benin kellotorniin. kellotornin sisällä Basil onnistuu saamaan Ratiganin viitan juuttumaan kiinni hammaspyöriin, pelastaa Olivian ja toimittaa hänet turvallisesti Hiramille. Ratigan pääsee kuitenkin vapaaksi ja hyökkää Basilin kimppuun, ja lopulta tyrmää hänet ohjusalukseen, kunnes kellon kello lyö 10:00. Kellon ääni lähettää Ratiganin putoamaan kuolemaan, ja Basil putoaa mukanaan. Basil onnistuu kuitenkin tarttumaan Ratiganin ohjusaluksen romuun ja pelastamaan itsensä putoamiselta juuri ajoissa. Takaisin Baker Streetillä Basil ja Dawson kertovat seikkailuistaan sekä kuningattaren kiitollisuudesta hänen henkensä pelastamisesta. Sen jälkeen Flavershamit lähtevät junaansa. Juuri kun Dawson on lähdössä, eräs järkyttynyt uusi asiakas pyytää Basilin apua, ja Basil toteaa, että Dawson on hänen luotettava työtoverinsa, mikä saa Dawsonin jäämään ja auttamaan Basilia.</w:t>
      </w:r>
    </w:p>
    <w:p>
      <w:r>
        <w:rPr>
          <w:b/>
        </w:rPr>
        <w:t xml:space="preserve">Tulos</w:t>
      </w:r>
    </w:p>
    <w:p>
      <w:r>
        <w:t xml:space="preserve">Mikä on Sherlock Holmen lemmikkinimi?</w:t>
      </w:r>
    </w:p>
    <w:p>
      <w:r>
        <w:rPr>
          <w:b/>
        </w:rPr>
        <w:t xml:space="preserve">Esimerkki 2.1122</w:t>
      </w:r>
    </w:p>
    <w:p>
      <w:r>
        <w:t xml:space="preserve">Ehkäpä elokuva, jossa viitataan voimakkaimmin natsi-ajan lääketiede/tappaminen on Ingmar Bergmanin The Serpents Egg (1977), elokuva, jossa päähenkilö Abel Rosenberg ja hänen veljensä leski Manuela Rosenberg joutuvat tietämättään lääketieteellisten kokeiden kohteiksi. Heidät kaasutetaan kemikaaleilla, jotka aiheuttavat vakavia psykoottisia tiloja, kun he asuvat asuintiloissa, joissa on yksisuuntaiset peilit ja jotka ovat naamioituja laboratorioita, ja he saavat myöhemmin tietää, että niissä on yksisuuntaiset peilit. Tämä elokuva, jonka tapahtumat sijoittuvat Berliiniin 1920-luvulla, ilmoittaa pahaenteisesti tulevasta pahuudesta jo otsikollaan: käärmeen munassa on ohut kalvo, jonka läpi voi nähdä sen sisällä muodostuvan hirviömäisen olennon. Mutta elokuvat, jotka käsittelevät Shoahia ja erityisesti Auschwitzia, vaikka leirien rakentamisen koko tekosyy oli alun perin lääketieteellinen, ja leirillä elämän ja kuoleman valinnat tekivät lääkärit, eivät näytä tätä.Tässä elokuvassa esiintyy Christian Berkel, joka myöhemmin näyttelee Fritz Shimon Haberia elokuvassa Haber.</w:t>
      </w:r>
    </w:p>
    <w:p>
      <w:r>
        <w:rPr>
          <w:b/>
        </w:rPr>
        <w:t xml:space="preserve">Tulos</w:t>
      </w:r>
    </w:p>
    <w:p>
      <w:r>
        <w:t xml:space="preserve">Leirin elämän ja kuoleman valinnat, missä kuka ne teki?</w:t>
      </w:r>
    </w:p>
    <w:p>
      <w:r>
        <w:rPr>
          <w:b/>
        </w:rPr>
        <w:t xml:space="preserve">Esimerkki 2.1123</w:t>
      </w:r>
    </w:p>
    <w:p>
      <w:r>
        <w:t xml:space="preserve">Fysiikanopettaja ja harrastelijalentäjä Nick Miller (Matthew Bruch) on vihdoin saanut päätökseen pyrkimyksensä mahdollistaa aikamatkustus Commodore 64:n ja pienen lentokoneensa avulla. Inspiroituneena GenCorpin televisiomainoksesta, hän käyttää temppua saadakseen esiin sekä GenCorpin johtajan että paikallislehden toimittajan. Nickin yllätykseksi toimittaja on Lisa Hansen (Bonnie Pritchard), vanha lukioaikainen ihastus. Yksi matka vuoteen 2041 myöhemmin Gencorpin johtaja Matthew Paul (Peter Harrington) järjestää Nickille nopeasti tapaamisen toimitusjohtaja J.K. Robertsonin (George Woodard) kanssa. Robertson on vaikuttunut aikamatkustuksen mahdollisuuksista ja tarjoaa Nickille lisenssisopimusta teknologiasta. Seuraavalla viikolla Nick ja Lisa tapaavat supermarketissa ja lähtevät treffeille 1950-luvulle. Toinen matka vuoteen 2041 paljastaa kuitenkin, että GenCorp on käyttänyt väärin Nickin aikamatkustusteknologiaa ja luonut dystooppisen tulevaisuuden. Yrittäessään kertoa J.K:lle, miten GenCorp vahingossa pilasi tulevaisuuden. J.K. torjuu mahdollisuuden ja toteaa, että on tarpeeksi aikaa murehtia, miten se korjataan ennen kuin se tapahtuu. J.K. näkee Nickin uhkana GenCorpille, ja koska Nick on yhteydessä Yhdysvaltain hallitukseen, hän pitää Nickin toimia maanpetoksena. Nick ja Lisa pakenevat GenCorpista ja viettävät elokuvan loppuosan yrittäen kumota tulevaisuudelle aiheutuneet vahingot. Kun J.K. saa tästä vihiä, hän ja Matt yrittävät ampua Nickin koneen alas ja tappavat samalla Lisan, kun Nick hyppää ulos ennen koneen putoamista. Tämä huipentuu lopulta taisteluun vuonna 1777 Amerikan vallankumouksen aikana, nyky-Nickin, Lisan, Mattin ja Robertsonin kuolemaan sekä aikakoneen tuhoutumiseen ennen alkuperäistä demoa, mikä varmistaa, että suurin osa elokuvan tapahtumista ei koskaan tapahdu. Elokuva päättyy siihen, että menneisyyden Nick (joka on nyt tietoinen aikakoneensa vaarallisuudesta) sabotoi esittelynsä ja esittää, kuinka iäkäs laskuvarjohyppääjä olisi parempi mainoskampanja J.K.:n yritykselle. J.K. raivostuu harhaanjohtamisesta ja antaa Mattille potkut. Nick poistaa kahdeksan 5¼ tuuman levykettä, jotka mahdollistavat aikamatkustamisen. Elokuvan lopussa Nick puhuu Lisan kanssa supermarketissa kuten edellisessä aikajanassa.</w:t>
      </w:r>
    </w:p>
    <w:p>
      <w:r>
        <w:rPr>
          <w:b/>
        </w:rPr>
        <w:t xml:space="preserve">Tulos</w:t>
      </w:r>
    </w:p>
    <w:p>
      <w:r>
        <w:t xml:space="preserve">Kuka näyttelee Lisa Hansenia?</w:t>
      </w:r>
    </w:p>
    <w:p>
      <w:r>
        <w:rPr>
          <w:b/>
        </w:rPr>
        <w:t xml:space="preserve">Esimerkki 2.1124</w:t>
      </w:r>
    </w:p>
    <w:p>
      <w:r>
        <w:t xml:space="preserve">Kun professori Bernard Quatermass (Brian Donlevy) kamppailee saadakseen hallituksen tuen Kuun kolonisaatiohankkeelleen, hänen kiinnostuksensa kohdistuu raportteihin, joiden mukaan satoja meteoriitteja on laskeutunut Winnerden Flatsiin. Kun Quatermass matkustaa sinne kollegansa Marshin (Bryan Forbes) kanssa, hän löytää rakenteilla olevan valtavan rakennuskompleksin, joka perustuu hänen suunnitelmiinsa kuun siirtokunnasta. Marsh löytää ehjän meteoriitin, joka on pienen kiviraketin muotoinen. Sitten se halkeaa ja vapauttaa kaasua, jolloin hänen kasvoihinsa jää outo V:n muotoinen jälki. Kompleksin mustiin pukeutuneet vartijat saapuvat paikalle konekivääreillä aseistautuneina, ja heillä on samanlaiset V-muotoiset jäljet, ja he vievät Marshin pois, tyrmäävät Quatermassin ja käskevät häntä poistumaan.Yritettyään selvittää, mitä Marshille tapahtui, Quatermass ottaa yhteyttä komisario Lomaxiin (John Longden), joka oli aiemmin auttanut häntä (ks. The Quatermass Xperiment). Lomax saattaa hänet yhteyteen Vincent Broadheadiin (Tom Chatto), parlamentin jäseneen, joka on yrittänyt paljastaa Winnerden Flatsia ympäröivän salaisuuden verhon. Quatermass lähtee Broadheadin mukaan viralliselle kierrokselle kompleksissa, joka on kuulemma rakennettu keinotekoisen ruoan valmistusta varten. Broadhead yrittää päästä sisälle yhteen suurista kupoleista, jotka hallitsevat taivaanrantaa. Myöhemmin Quatermass löytää hänet kuolemaisillaan myrkyllisen mustan liman peittämänä.Vartijat ampuvat häntä, kun hän poistuu, ja Quatermass ryntää komisario Lomaxin luo selittäen, että hän uskoo kompleksin todellakin valmistavan ruokaa, mutta ei ihmisravinnoksi. Sen tarkoituksena on tarjota sopiva elinympäristö pienille muukalaisolennoille, jotka majoittuvat valtavien kupolien sisällä. Lomax yrittää hälyttää esimiehensä, mutta tavatessaan poliisipäällikön hän huomaa, että hänelläkin on V:n muotoinen merkki; avaruusoliot ovat ottaneet hallituksen haltuunsa.Quatermass ja Lomax kääntyvät sen jälkeen toimittaja Jimmy Hallin (Sid James) puoleen, joka suhtautuu epäilevästi heidän tarinaansa, mutta pyytää päästä käymään Winnerden Flatsissa. Paikallisessa sosiaalikeskuksessa he saavat vihamielisen vastaanoton paikallisilta, jotka työskentelevät raskaissa rakennus- ja muissa töissä rakennuskompleksissa. Tunnelma kuitenkin muuttuu, kun yksi meteoriittikivääristä putoaa rakennuksen katon läpi ja haavoittaa baarityttö Sheilaa (Vera Day). Aseistetut vartijat saapuvat paikalle ja ampuvat Hallin tämän soitettua lehdistölle. Kyläläiset muodostavat väkijoukon, joka marssii rakennukseen. Quatermass, Lomax ja kyläläiset ryntäävät porteille ja linnoittautuvat paineenvalvontahuoneeseen. oivaltaessaan, että maan ilmakehän täytyy olla myrkyllinen avaruusolennoille, Quatermass sabotoi niiden elämää ylläpitävän järjestelmän ja pumppaa happea suuriin kupoleihin. Samaan aikaan Quatermassin avustaja Brand (William Franklyn) uhraa henkensä laukaisemalla Quatermass-raketin asteroidia kohti, jonka uskotaan olevan hyökkäyksen välietappi. Yksittäiset olennot yhdistävät pienet ruumiinsa valtaviksi 150 jalkaa korkeiksi olennoiksi, jotka pian räjähtävät kupoleista. Raketti tuhoaa asteroidin ydinräjähdyksellä. Niiden tukikohta on poissa ja ne ovat nyt täysin alttiina Maan ilmakehälle, ja yhdistettyjen olentojen jättimäiset massat romahtavat ja kuolevat. V:n muotoiset merkit katoavat niistä, joihin ne vaikuttivat, eikä heillä ole mitään muistikuvaa siitä, että he olisivat olleet muukalaisten hallinnassa. Kun he palaavat kylään, Lomax miettii ääneen, miten hän voisi tehdä uskottavan raportin kaikesta tapahtuneesta. Vielä tarkemmin Quatermass kysyy, kuinka lopullinen raportti on...</w:t>
      </w:r>
    </w:p>
    <w:p>
      <w:r>
        <w:rPr>
          <w:b/>
        </w:rPr>
        <w:t xml:space="preserve">Tulos</w:t>
      </w:r>
    </w:p>
    <w:p>
      <w:r>
        <w:t xml:space="preserve">Kuka on Quatermassin avustaja?</w:t>
      </w:r>
    </w:p>
    <w:p>
      <w:r>
        <w:rPr>
          <w:b/>
        </w:rPr>
        <w:t xml:space="preserve">Esimerkki 2.1125</w:t>
      </w:r>
    </w:p>
    <w:p>
      <w:r>
        <w:t xml:space="preserve">Kuvassa nähdään uutiskuvia kansalaisoikeusliikkeen ja Vietnamin sodan mielenosoituksista, ja samalla kuullaan Lennon Sistersin cover "My Favorite Things".Raoul Duke (Depp) ja tohtori Gonzo (del Toro) hurjastelevat Nevadan autiomaassa. Meskaliinin vaikutuksen alaisena oleva Duke valittaa jättiläislepakoiden parvesta, ennen kuin käy läpi kaksikon psykoaktiivisten huumeiden varaston. Pian tämän jälkeen kaksikko pysähtyy ottamaan kyytiin nuoren liftarin (Tobey Maguire) ja selittää, mitä he ovat tekemässä. Duke on saanut nimeltä mainitsemattoman lehden toimeksiannon matkustaa Las Vegasiin ja raportoida Mint 400 -moottoripyöräkilpailusta. He ovat kuitenkin päättäneet myös hyödyntää matkaa ostamalla suuren määrän huumeita ja vuokraamalla punaisen Chevrolet Impala -avoauton. Nuori mies pelästyy pian kaksikon temppuja ja pakenee jalan. Gonzo yrittää päästä Vegasiin ennen kuin liftari ehtii poliisin puheille, ja antaa Dukelle osan "Sunshine Acid" -nimistä lääkettä ja ilmoittaa sitten, että on vain vähän mahdollisuuksia selvitä ennen kuin huume alkaa vaikuttaa. Kun he saapuvat strippialueelle, Duke on matkansa täydessä vauhdissa ja selviää hädin tuskin sisäänkirjautumisesta, samalla kun hän näkee hallusinaatioita siitä, että hotellin virkailija on muraali ja että hänen baaritoverinsa ovat liskoja orgiassa.Seuraavana päivänä Duke saapuu kilpailuun ja lähtee valokuvaajansa, Lacerda-nimisen miehen (Bierko) kanssa. Raportoinnin aikana Duke tulee järjettömäksi ja uskoo, että he ovat keskellä taistelukenttää, joten hän erottaa Lacerdan ja palaa hotelliin. Nautittuaan lisää meskaliinia sekä hörpättyään dietyylieetteriä Duke ja Gonzo saapuvat Bazooko Circus -kasinolle, mutta lähtevät pian sen jälkeen pois, sillä kaoottinen ilmapiiri pelottaa Gonzoa. Takaisin hotellihuoneeseen palattuaan Duke jättää Gonzon vartioimatta ja kokeilee onneaan nopealla Big Six -kierroksella. Kun Duke palaa takaisin, hän huomaa, että Gonzo, nautittuaan täyden LSD-arkin, on tuhonnut huoneen ja istuu täysissä vaatteissa kylpyammeessa yrittäen vetää kasettisoitinta mukanaan, koska hän haluaa kuulla kappaleen paremmin. Hän anoo Dukea heittämään laitteen veteen, kun kappale "White Rabbit" huipentuu. Duke suostuu, mutta sen sijaan hän heittää greippiä Gonzon päähän ennen kuin juoksee ulos.Seuraavana aamuna Duke herää valtavaan huonepalvelulaskuun, eikä Gonzoa (joka on palannut Los Angelesiin Duken nukkuessa) näy missään, ja yrittää lähteä kaupungista. Kun hän lähestyy Bakeria, Kaliforniaa, moottoritiellä oleva poliisi (Busey) pysäyttää hänet ylinopeudesta ja neuvoo häntä nukkumaan läheisellä levähdyspaikalla. Duke sen sijaan suuntaa puhelinkopin luo ja soittaa Gonzolle, joka saa tietää, että hänellä on sviitti hänen nimissään Las Vegasin Flamingossa, jotta hän voi raportoida piirisyyttäjän huumausaineita käsittelevästä kokouksesta. Duke kirjautuu sviittiin, ja vastaan tulee LSD:tä nauttiva Gonzo ja hänen mukanaan tuoma nuori Lucy-tyttö (Ricci). Gonzo selittää, että Lucy on tullut Las Vegasiin tapaamaan Barbra Streisandia ja että hän antoi tytölle lentokoneessa LSD:tä tietämättä, ettei tämä ollut koskaan aiemmin käyttänyt sitä. Duke aavistaa, millaisiin vaikeuksiin tämä voisi heidät saattaa, ja vakuuttaa Gonzon jättämään Lucyn toiseen hotelliin ennen kuin hänen matkansa kuluu loppuun. Gonzo seuraa Dukea syyttäjän kokoukseen, ja kaksikko nuuskaa huomaamattomasti kokaiinia, kun vieraileva puhuja pitää koomisen epäkohteliasta puhetta "marihuananarkomaaneista" ennen kuin hän näyttää lyhyen elokuvan. Koska Duke ja Gonzo eivät kestä sitä, he pakenevat takaisin huoneeseensa ja huomaavat, että Lucy on soittanut. Heidän matkansa ovat suurimmaksi osaksi ohi, ja Gonzo puhuu Lucyn kanssa puhelimessa (teeskennellen, että roistot hakkaavat häntä raa'asti), kun Duke yrittää rauhoittua kokeilemalla Gonzon kätköistä löytyvää adrenokromia. Matka kuitenkin karkaa käsistä, ja Duke on sekaisin ennen kuin hän menettää tajuntansa. määrittelemättömän ajan kuluttua Duke herää ja näkee, että hänen ennen koskematon sviittinsä on täysin raunioina. Löydettyään nauhurinsa hän yrittää muistaa, mitä on tapahtunut. Kuunnellessaan hän saa lyhyitä muistoja tapahtuneesta yleisestä sekasorrosta, kuten kiivaasta kohtaamisesta tarjoilijan kanssa ruokalassa, siitä, että hän vakuuttaa järkyttyneelle siivoojalle olevansa poliiseja, jotka tutkivat huumerinkiä, ja siitä, että hän yrittää ostaa orankia.Duke jättää Gonzon lentokentälle, kun hän ei ole päässyt sisäänkäynnistä, ajaa asfaltin poikki ja pysähtyy aivan koneen viereen, ennen kuin hän palaa vielä kerran hotelliin viimeistelläkseen artikkelinsa. Duke kiidättää itsensä takaisin Los Angelesiin.</w:t>
      </w:r>
    </w:p>
    <w:p>
      <w:r>
        <w:rPr>
          <w:b/>
        </w:rPr>
        <w:t xml:space="preserve">Tulos</w:t>
      </w:r>
    </w:p>
    <w:p>
      <w:r>
        <w:t xml:space="preserve">Mikä soi kansalaisoikeusliikkeen ja Vietnamin sodan mielenosoitusten uutiskuvien montaasin taustalla?</w:t>
      </w:r>
    </w:p>
    <w:p>
      <w:r>
        <w:rPr>
          <w:b/>
        </w:rPr>
        <w:t xml:space="preserve">Esimerkki 2.1126</w:t>
      </w:r>
    </w:p>
    <w:p>
      <w:r>
        <w:t xml:space="preserve">Jack Flynn ajaa yöllä valtatietä pitkin ja katselee rannekorua, jonka hän on ostanut tyttärelleen tämän syntymäpäiväksi. Yhtäkkiä hän törmää johonkin ja hänen autonsa kaatuu. Seuraavana aamuna hänen teini-ikäinen tyttärensä Carol on huolissaan siitä, ettei hänen "paha poika"-isänsä tullut kotiin viime yönä. Hän suostuttelee poikaystävänsä Miken auttamaan isänsä etsinnöissä. He löytävät hänen kolaroidun autonsa ja rannekorun, mutta eivät hänen ruumistaan. He uskovat, että hän on ryöminyt läheiseen luolaan, ja tutkivat asiaa. Luolassa he putoavat valtavan tarantelin jättimäiseen palloverkkoon, joka nousee esiin kivien takaa saadakseen heidät kiinni. He onnistuvat pakenemaan ja pääsevät takaisin kaupunkiin. Carolilla ja Mikellä on vaikeuksia vakuuttaa seriffiä jättiläishämähäkistä, mutta tiedeopettajansa herra Kingmanin avulla he menevät katsomaan, ja kun he ovat jälleen luolassa, kadonneen miehen ruumis löydetään tyhjennettynä nesteestä. Hämähäkki hyökkää jälleen vakuuttaen sheriffin, joka tilaa suuria määriä DDT:tä tappaakseen jättiläishämähäkin, ja näyttää onnistuvan. Hämähäkin ilmeisen eloton ruumis viedään takaisin kaupunkiin lukion liikuntasaliin, jossa Kingman haluaa tutkia sitä. Ryhmä teini-ikäisiä käyttää liikuntasalia harjoitellakseen rock and roll -numeroita, joita he aikovat esittää koulun tansseissa. Kun muut teinit astuvat saliin, he alkavat tanssia, jolloin jättimäinen taranteli tulee tajuihinsa ja nuoret juoksevat huutaen ulos salista samalla kun vahtimestari, joka pysähtyy soittamaan sheriffille, saa surmansa.Hämähäkki murtautuu ulos salista ja terrorisoi kaupunkia tappaen useita ihmisiä, ennen kuin se suuntaa takaisin luolaansa. Se käy myös rouva Kingmanin ja hänen vauvansa luona epätoivotulla vierailulla, kunnes hänen miehensä autossaan pamauttaa otuksen jalkaan ja johdattaa sen pois talosta. Sheriffi päättää Kingmanin kanssa käyttää dynamiittia hämähäkin sinetöimiseksi, mutta he huomaavat, että Carol ja Mike ovat luolassa etsimässä isänsä ostamaa rannekorua, jonka Carol oli hukannut ensimmäisellä kerralla luolassa. Hämähäkki jahtaa heitä ulos kapealle reunalle. Kingman hankkii pari suurta elektrodia. He asentavat kaapelit ulos sähkölinjoihin, kun taranteli laskeutuu verkkojuovaa pitkin saadakseen kiinni jääneet teinit kiinni. Kingman heittää Mikelle yhden elektrodeista, ja sitten he kytkevät virran päälle ja saavat hämähäkistä sähköiskun. Pyöriäinen putoaa, ja seivästyy luolan pohjalla oleviin tippukiviin.</w:t>
      </w:r>
    </w:p>
    <w:p>
      <w:r>
        <w:rPr>
          <w:b/>
        </w:rPr>
        <w:t xml:space="preserve">Tulos</w:t>
      </w:r>
    </w:p>
    <w:p>
      <w:r>
        <w:t xml:space="preserve">Kuka on heidän luonnontieteiden opettajansa?</w:t>
      </w:r>
    </w:p>
    <w:p>
      <w:r>
        <w:rPr>
          <w:b/>
        </w:rPr>
        <w:t xml:space="preserve">Esimerkki 2.1127</w:t>
      </w:r>
    </w:p>
    <w:p>
      <w:r>
        <w:t xml:space="preserve">Esikertomus sijoittuu 1900-luvun alun Meksikoon, ja se alkaa siitä, kun amerikkalainen kirjailija Ambrose Bierce näkee painajaisen, jossa hän kuolee Pancho Villan käsissä. Bierce herää ja puhuu paikalliselle baarimikolle aikeistaan liittyä Pancho Villan vallankumousarmeijaan. Hän liittyy postivaunuun, joka kuljettaa vastanaineita John ja Mary Newlie -pariskuntaa, joka matkustaa Meksikoon julistamaan kristinuskoa. Samaan aikaan Johnny Madrid, vaarallinen paikallinen lainsuojaton, pakenee hirsipuusta ja sieppaa hirttäjänsä kauniin tyttären Esmeraldan. Madrid saa apua Reeceeltä, nuorelta naiselta, joka haluaa Madridin oppipojaksi lainsuojattomaksi. Kun hirttomies ja paikallinen poliisipartio ovat heidän jäljillään, Madrid tapaa jenginsä. Myöhemmin he ryöstävät Biercen postivaunut, koska Reece uskoo, että Biercellä on korvaamaton esine. Esine osoittautuu Biercen uuden kirjan käsikirjoitukseksi. Tästä suuttuneena Madrid jättää Reecen kuolemaan autiomaahan. Hänet löytää etsintäpartio, joka käyttää häntä kaksikon jäljittämiseen.Kun yö laskeutuu, kaikki osapuolet hakeutuvat sattumalta suojaan syrjäiseen majataloon, joka toimii myös bordellina. He tapaavat Ezra Traylorin, Yhdysvaltoihin matkalla olevan liikemiehen. Hirttäjä on ainoa, joka tietää, että laitosta johtaa ryhmä vampyyrejä, joita johtaa ylipapitar Quixtla, joka ottaa Esmeraldan kohteekseen. Yön laskeutuessa John joutuu tappeluun erään Madridin miehen kanssa, jolloin hän saa verta. Lopulta vampyyrit paljastuvat, lukitsevat uloskäynnin ja hyökkäävät asiakkaiden kimppuun. Vampyyrit tappavat kaikki hirttäjän miehet ja Madridin jengin jäänteet. Ezra joutuu vampyyrinaisten valtaamaksi, saa ravintonsa ja muuttuu nopeasti. Hänen vastikään kuolleeksi muuttunut muotonsa tarttuu avuttomaan Maryyn ja puree tätä. Madrid, Bierce, Reece, John, Esmeralda, hirttäjä ja yksi toinen suojelija onnistuvat pakenemaan rakennuksen alla olevaan tyrmään ja yrittävät yhdessä löytää ulospääsyn. Mary nousee vampyyriksi ja lähtee ryhmän perään paljastaen, että John on huijari, joka on mennyt Maryn kanssa naimisiin vain isänsä rahojen takia. John joutuu lopulta tappamaan Maryn. Heidän mukanaan paennut suojelija piilottaa pureman, jonka hän oli saanut huoralta aiemmin. Kun he jatkavat matkaa katakombien läpi, hän kääntyy ja puree Johnia. John tappaa mesenaatin. Tuomittuna hän suostuttelee Madridin panemaan hänet paaluun, jotta tämä ei kääntyisi. Kun jäljelle jääneet selviytyjät jatkavat matkaa, Reece tunnustaa Biercelle olevansa lainsuojaton, joka on tappanut koko perheensä. Ryhmä päätyy lopulta takaisin baarin sisäänkäynnille, jossa heitä odottavat Quixtla ja vampyyrit. Hän paljastaa, että Esmeralda on puoliksi ihminen, puoliksi vampyyriprinsessa, Santanico Pandemonium (Salma Hayekin hahmo alkuperäisessä From Dusk till Dawn -elokuvassa), ja Quixtlan ja hirttäjän tytär. Hirttäjä oli vienyt hänet pois toivoen kasvattavansa hänet normaaliksi ihmiseksi, mutta Madridin huonon kohtelun ja Madridin kidnappauksen ansiosta hän on joutunut takaisin Quixtlan luokse.Madrid, hirttäjä, Bierce ja Reece ripustetaan ylösalaisin syötäväksi myöhemmin, kun Quixtla muuttaa Esmeraldan vampyyriprinsessaksi. Madrid onnistuu irrottautumaan kahleistaan ja vapauttamaan muut. Reeceä purraan tappelussa ja hänestä tulee oletettavasti vampyyri. Esmeralda puree hirttäjää ja muuttaa hänet vampyyriksi, mutta hän onnistuu avaamaan sisäänkäynnin ja tappamaan Quixtlan ennen kuin muutos on valmis, jolloin Madrid ja Bierce pääsevät pakoon. Elokuvan päättyessä Esmeralda huutaa Madridille, ettei tämä jättäisi häntä, kun sisäänkäynti suljetaan. Madrid katsoo surullisena poispäin ja lähtee Ambrosen mukaan liittyäkseen Pancho Villan armeijaan. Kun he lähtevät, kamera zoomaa ulos näyttääkseen vampyyrejä asuttavan rakennuksen takana olevan mayatemppelin, mikä on viittaus ensimmäiseen elokuvaan.</w:t>
      </w:r>
    </w:p>
    <w:p>
      <w:r>
        <w:rPr>
          <w:b/>
        </w:rPr>
        <w:t xml:space="preserve">Tulos</w:t>
      </w:r>
    </w:p>
    <w:p>
      <w:r>
        <w:t xml:space="preserve">Minne ryhmä lopulta palaa?</w:t>
      </w:r>
    </w:p>
    <w:p>
      <w:r>
        <w:rPr>
          <w:b/>
        </w:rPr>
        <w:t xml:space="preserve">Esimerkki 2.1128</w:t>
      </w:r>
    </w:p>
    <w:p>
      <w:r>
        <w:t xml:space="preserve">Komisario Danny Roman (Samuel L. Jackson), Chicagon poliisilaitoksen paras panttivankineuvottelija, saa parinsa Nate Roenickin (Paul Guilfoyle), joka varoittaa häntä siitä, että tietolähteen (jota hän ei suostu nimeämään) mukaan heidän oman yksikkönsä jäsenet kavaltelevat suuria summia rahaa laitoksen invalidiliitosta, jonka johtokuntaan Roman kuuluu. Kun Roman menee tapaamaan häntä uudelleen, hän löytää Roenickin murhattuna sekuntia ennen muiden poliisien saapumista, mikä tekee hänestä pääepäillyn. asiat vain pahenevat Romanin kannalta, kun sisäisen tutkinnan tutkija Terence Niebaum (J. T. Walsh), jota Roenickin ilmiantaja epäili osallisuudesta kavallukseen, määrätään tutkimaan murhaa. Kun Roenickin tappanut ase yhdistetään tapaukseen, jonka parissa Roman oli työskennellyt, Niebaum ja muut tutkijat tutkivat Romanin talon ja löytävät paperit offshore-pankkitilistä, jonka talletus vastaa yhtä kavaltua rahasummaa. Roman joutuu luovuttamaan aseensa ja virkamerkkinsä, ja hänen kollegansa epäilevät hänen syyttömyyden vakuutteluaan. Kun syytteet murhasta ja kavalluksesta ovat vireillä, Roman ryntää Niebaumin toimistoon ja vaatii vastauksia siihen, kuka hänet lavasti. Kun Niebaum ei suostu vastaamaan, Roman ottaa Niebaumin, hänen hallintoavustajansa Maggien (Siobhan Fallon), poliisikomentaja Grant Frostin (Ron Rifkin) ja huijari Rudy Timmonsin (Paul Giamatti) panttivangeiksi.Kun rakennus on evakuoitu ja hänen oma poliisiyksikkönsä ja FBI ovat piirittäneet sitä, Roman asettaa ehtonsa: hän haluaa löytää Roenickin ilmiantajan ja kutsua paikalle poliisiluutnantti Chris Sabianin (Kevin Spacey), joka on toinen parhaista neuvottelijoista. Roman uskoo voivansa luottaa Sabianiin, koska hän neuvottelee mahdollisimman pitkään ja pitää voimankäyttöä viimeisenä keinona, ja koska hän on toiselta piiriltä, häntä ei voida epäillä työkyvyttömyysrahastohankkeesta. Sabian joutuu yhteenottoon CPD:n kanssa, mutta saa yksikön väliaikaisen komennon sen jälkeen, kun he yrittävät hätiköidysti murtautua sisään, mikä ei onnistu, minkä seurauksena Roman ottaa panttivangeiksi lisää poliiseja.Roman vaihtaa Frostin Sabianiin vastineeksi siitä, että hän saa palautettua rakennuksen sähköt. Rudyn ja Maggien avulla hän pääsee Niebaumin tietokoneelle ja saa selville juonen: korruptoituneet virkamiehet tekivät vääriä työkyvyttömyyshakemuksia, jotka käsitteli työkyvyttömyysrahaston hallituksessa oleva tuntematon sisäpiiriläinen. Hän löytää myös nauhoitettuja salakuuntelutallenteita, joiden mukaan Roenick tapasi ilmiantajansa ennen tämän kuolemaa. Sabian väittää Romanin antamien tietojen avulla löytäneensä Roenickin ilmiantajan saadakseen Romanin vapauttamaan panttivangit. Roman tajuaa Sabianin bluffaavan, kun Niebaumin tiedostoista selviää, että Roenick itse oli IAD:n ilmiantaja.Niebaum myöntää lopulta, että sen jälkeen kun Roenick oli antanut hänelle salakuuntelulaitteet, joissa kolme Romanin ryhmätoveria oli sekaantunut kavallusjärjestelyyn, hän kiristi heiltä maksua rikostensa peittämiseksi, mutta ei tiedä, kuka sisäpiirin johtohahmo on. Samat korruptoituneet poliisit ovat tulleet salaa huoneeseen tuuletusaukkojen kautta sillä verukkeella, että he ovat osa ryhmää, jonka tehtävänä on eliminoida Roman siltä varalta, että hän alkaisi tappaa panttivankeja; kuultuaan Niebaumin tunnustuksen he avaavat tulen ja tappavat Niebaumin, ennen kuin tämä ehtii paljastaa, minne hän on kätkenyt heidän syyllisyytensä vahvistavat kuuntelulaitteet. Roman torjuu heidät omin voimin käyttäen salamapommeja, jotka hän oli takavarikoinut poliiseilta edellisen epäonnistuneen murron yhteydessä. koska hän uskoo, että Sabian ja poliisi eivät pysty ratkaisemaan tilannetta, FBI ottaa operaation vastuulleen. FBI lopettaa neuvottelut, vapauttaa Sabianin komennostaan ja määrää täyden murron. Sabian uskoo nyt Romanin syyttömyyteen ja antaa hänelle tilaisuuden todistaa asiansa: kun FBI ja SWAT tekevät ratsian rakennukseen ja pelastavat panttivangit, Roman pakenee naamioituneena SWAT:n univormuun. Roman ja Sabian etenevät Niebaumin talolle, mutta eivät löydä kuuntelulaitteita. Poliisi saapuu paikalle, ja korruptoituneet poliisit tunkeutuvat taloon, mutta perääntyvät, kun Frost astuu sisään ja yrittää puhua Romanin ympäri. Sabian huomaa Frostin lataavan hienovaraisesti asettaan ja tajuaa, että Frost on salaliiton johtohahmo ja Roenickin murhaaja. Frostin edessä Sabian näennäisesti ampuu Romanin kuoliaaksi ja tarjoutuu tuhoamaan heidän löytämänsä "todisteet" vastineeksi osuudesta Frostin saamasta voitosta. Frost suostuu ja käytännössä tunnustaa rikoksensa. Kun Frost poistuu talosta, hän saa selville, että Roman oli teeskennellyt kuolemaa ja käyttänyt poliisiradion mikrofonia tunnustuksensa lähettämiseen alueen ympärillä oleville poliiseille. Frost yrittää tappaa itsensä, mutta hänet riisutaan aseista ja pidätetään muiden korruptoituneiden poliisien kanssa. Kun Roman lastataan ambulanssiin, Sabian antaa hänelle takaisin virkamerkkinsä ja poistuu.</w:t>
      </w:r>
    </w:p>
    <w:p>
      <w:r>
        <w:rPr>
          <w:b/>
        </w:rPr>
        <w:t xml:space="preserve">Tulos</w:t>
      </w:r>
    </w:p>
    <w:p>
      <w:r>
        <w:t xml:space="preserve">Kenet Sabian väittää löytäneensä saadakseen Romanin vapauttamaan panttivangit?</w:t>
      </w:r>
    </w:p>
    <w:p>
      <w:r>
        <w:rPr>
          <w:b/>
        </w:rPr>
        <w:t xml:space="preserve">Esimerkki 2.1129</w:t>
      </w:r>
    </w:p>
    <w:p>
      <w:r>
        <w:t xml:space="preserve">Columbia Air Linesin lento 409 on Boeing 747-100 -lentokone, joka on matkalla Washington Dullesin kansainväliseltä lentoasemalta Los Angelesin kansainväliselle lentoasemalle. Scott Freeman puolestaan on uusmeksikolainen liikemies, joka lentää yksityisellä Beechcraft Baronillaan kiireelliseen myyntikokoukseen Boiseen, Idahoon. Peittävä rintama on kuitenkin sulkenut koko länsirannikon, ja Los Angelesissa näkyvyys on nolla. Columbia 409 ja Freemanin Beechcraft ohjataan molemmat Salt Lake Cityn kansainväliselle lentoasemalle. Salt Laken lennonjohto määrää Columbia 409:n laskeutumaan Freemanin Beechcraftin eteen. Kun Columbia 409 on aloittamassa laskeutumistaan, ensimmäinen upseeri Urias irrottautuu istuimestaan tarkastaakseen tärinän. Juuri silloin Freeman saa massiivisen sydänkohtauksen ja laskeutuu Columbia 409:n lähestymisalueelle. Beechcraft törmää Columbia 409:ään juuri perämiehen istuimen yläpuolella, jolloin Urias lentää ulos koneesta kuolemaan ja lentoinsinööri Julio kuolee. Kapteeni Stacy saa sirpaleista osuman kasvoihin ja sokeutuu. Ensimmäinen lentoemäntä Nancy Pryor ryntää ohjaamoon, jossa kapteeni Stacy ehtii kytkeä automaattiohjauksen ja korkeudenhallintakytkimen päälle ennen kuin menettää tajuntansa.Pryor ilmoittaa Salt Laken lennonjohtotornille, että miehistö on kuollut tai loukkaantunut vakavasti ja että koneen ohjaamiseen ei ole ketään. Hän antaa arvion vaurioista: ohjaamon oikealla puolella on suuri reikä, joka on tuhonnut suurimman osan mittareista insinööriaseman yläpuolella. Columbian varatoimitusjohtajalle Joe Patronille kerrotaan Columbia 409:n tilanteesta. Hän kysyy neuvoa Columbian päälentokouluttajalta, kapteeni Al Murdockilta, joka sattuu olemaan myös Nancy Pryorin poikaystävä, vaikka heidän suhteensa oli tuolloin "karilla".Patroni ja Murdock lähtevät lentoyhtiön suihkukoneella Salt Lakeen. Matkalla he ovat yhteydessä Pryoriin ja saavat tietää, että autopilotti pitää koneen tasalennossa, mutta se ei pysty kääntymään. Kone on matkalla kohti Wasatch Mountains -vuoristoa, joten Murdock alkaa opastaa Pryoria radiolla, miten käännöksen voi suorittaa, kun radioyhteys katkeaa eikä Salt Laken lennonjohto pysty palauttamaan yhteyttä.Käännöksen tekeminen ei onnistu, polttoainetta vuotaa ja Wasatch Mountains -vuoriston huiput väistyvät, joten USA:n ilmavoimien ilmailualan pelastusyksikön HH-53-helikopteri yrittää pelastaa koneen ilmasta ilmaan, kun se on suihkukoneella varustettu. Kun varalentäjä valmistautuu vapautumaan helikopterin ja Columbia 409:n välisestä köydestä, kapteeni Stacy pystyy antamaan salaperäisen vihjeen, joka koskee lentonopeuden pienenemistä korkeuden noustessa. Pryor tajuaa, että hänen on kiihdytettävä voidakseen nousta vuoren yli, ja tekee sen onnistuneesti. Kun Columbia 409 on tasaantunut, varalentäjä päästetään kohti onnettomuuslentokonetta. Juuri kun Pryor on auttamassa häntä sisään, hänen valjaidensa irrotusnaru jää kiinni ohjaamon reikää ympäröivään rosoiseen metalliin. Kun Pryor kiipeää sisään, hänen valjaansa irtoavat köydestä ja hän putoaa koneesta. 747:n laskeutumiseen kykenee helikopterissa vain kapteeni Murdock. Hänet on kiinnitetty helikopteriin, laskettu suihkukoneeseen ja hän nousee onnistuneesti koneeseen ohjaamossa olevan reiän kautta. Sitten hän laskeutuu koneella turvallisesti Salt Lake Cityn lentokentälle, jossa lentoemännät suorittavat onnistuneesti matkustajien hätäevakuoinnin puhallettavien liukumäkien kautta Pryorin ja Murdockin sovittaessa sovinnon.</w:t>
      </w:r>
    </w:p>
    <w:p>
      <w:r>
        <w:rPr>
          <w:b/>
        </w:rPr>
        <w:t xml:space="preserve">Tulos</w:t>
      </w:r>
    </w:p>
    <w:p>
      <w:r>
        <w:t xml:space="preserve">Kuka on Nancyn poikaystävä?</w:t>
      </w:r>
    </w:p>
    <w:p>
      <w:r>
        <w:rPr>
          <w:b/>
        </w:rPr>
        <w:t xml:space="preserve">Esimerkki 2.1130</w:t>
      </w:r>
    </w:p>
    <w:p>
      <w:r>
        <w:t xml:space="preserve">Kalifornian kuvitteellisen Lahoodin kaupungin maaseudulla joskus vuoden 1880 tienoilla suurkaivosmies Coy LaHoodin palveluksessa olevat roistot ratsastavat ja tuhoavat läheiseen Carbon Canyoniin asettuneiden ja siellä kultaa etsivien kaivostyöläisten ja heidän perheidensä leirin. Lähtiessään he ampuvat myös neljätoistavuotiaan Megan Wheelerin pienen koiran. Kun Megan hautaa koiransa metsään ja rukoilee ihmettä, ohi kulkee muukalainen, joka suuntaa hevosen selässä kaupunkiin: Meganin äitiä Sarahia kosiskelee kaivosmiesten johtaja Hull Barret. Hull suuntaa kaupunkiin hakemaan tarvikkeita, jossa samat roistot alkavat hakata häntä, ja hänet pelastaa muukalainen, joka ottaa kolme miestä yksinään kiinni. Hull kutsuu hänet illalliselle kotiinsa, ja kun muukalainen peseytyy, Hull huomaa selässään kuusi luodinhaavaa. Pian tämän jälkeen hän ilmestyy pappiskaulus yllään, ja sen jälkeen häntä kutsutaan "saarnamieheksi." Coy LaHoodin poika Josh yrittää pelotella saarnamiestä jättiläismäisen työmiehen, Klubin, voimannäytöllä, joka yhdellä vasaraniskulla murskaa suuren kiven, jonka parissa saarnamies ja Hull olivat työskennelleet. Kun Club yrittää hyökätä Preacherin kimppuun, tämä lyö häntä vasarallaan kasvoihin ja antaa iskun Clubin nivusiin. Coy LaHood on ollut poissa Sacramentossa ja on raivoissaan kuullessaan poikansa kautta Saarnaajaan saapumisesta, sillä se jäykistää tinanpyytäjien vastarintaa. Koska LaHood ei onnistunut lahjomaan häntä asettumaan sen sijaan kaupunkiin, hän tarjoutuu ostamaan kaivostyöläiset ulos, aluksi sadalla dollarilla, sitten 125 dollarilla, ja sitten Saarnaaja yllyttää häntä nostamaan tarjouksensa tuhanteen dollariin valtausta kohti, mutta vain jos he lähtevät vuorokauden kuluessa; muussa tapauksessa LaHood uhkaa palkata korruptoituneen sheriffin nimeltä Stockburnin häätämään heidät pois.Kaivostyöläiset haluavat aluksi hyväksyä tarjouksen, mutta Hullin muistuttaessa heitä siitä, miksi he tulivat tänne ja mitä he ovat uhranneet, he päättävät jäädä taistelemaan. Seuraavana aamuna saarnaaja kuitenkin katoaa. Megan, joka on ihastunut saarnamieheen, lähtee etsimään häntä, mutta Josh kohtaa hänet ja yrittää raiskata hänet, samalla kun hänen työtoverinsa katselevat ja rohkaisevat häntä, paitsi Club, joka näkee, mitä on tapahtumassa, ja siirtyy auttamaan Megania ennen kuin Josh ehtii tehdä mitään vakavaa. Tällä hetkellä Saarnaaja saapuu hevosen selässä aseistettuna Remingtonin mallia 1858 olevalla revolverilla, jonka hän on saanut talteen Wells Fargon toimistosta, ja ammuttuaan Joshia käteen, kun tämä hakee aseensa, hän vie Meganin takaisin äitinsä luokse kaivosleiriin.Stockburn ja hänen kuusi apulaisseriffiään saapuvat kaupunkiin, ja LaHood kuvailee Saarnaajaa Stockburnille, joka vaikuttaa säikähtäneeltä ja sanoo, että tämä kuulostaa joltakulta, jonka tunsi kerran, mutta se ei voi olla totta, koska tuo mies on kuollut. Stockburn ja hänen miehensä ampuvat Spider Conwayn, yhden kaivostyöläisistä, joka oli humalassa huutanut LaHoodille solvauksia kadulta. Stockburn käskee Spiderin poikia kertomaan saarnamiehelle, että hänet tavataan kaupungissa seuraavana aamuna. saarnamies ja Hull menevät LaHoodin kaivosalueelle ja räjäyttävät sen dynamiitilla. Estääkseen Hullia seuraamasta häntä saarnaaja pelästyttää sitten Hullin hevosen ja ratsastaa yksin kaupunkiin. Seuraavassa tulitaistelussa hän tappaa kahta lukuun ottamatta kaikki LaHoodin miehet ja sitten yksi kerrallaan kaikki kuusi Stockburnin apulaissheriffiä, jotka etsivät häntä kaupungista. Lopulta hän ampuu Stockburnin, joka tunnistaa hänet epäuskoisena ennen kuin saarnaaja tappaa hänet. Coy LaHood, joka katselee tilannetta toimistostaan, tähtää saarnamiestä kiväärillä, mutta Hull ampuu hänet ja tappaa hänet, kun hän tulee sisään takaovesta.Saarnamies ratsastaa hevosensa ulos ladosta ja kiittää Hullia sanomalla: "Pitkä matka", ennen kuin hän ratsastaa pois lumen peittämille vuorille. Megan ajaa sitten kaupunkiin ja huutaa rakkauttaan saarnamiehelle ja kiittää tämän perään. Sanat kaikuvat pitkin rotkoa, jonka hän kulkee.</w:t>
      </w:r>
    </w:p>
    <w:p>
      <w:r>
        <w:rPr>
          <w:b/>
        </w:rPr>
        <w:t xml:space="preserve">Tulos</w:t>
      </w:r>
    </w:p>
    <w:p>
      <w:r>
        <w:t xml:space="preserve">Miten saarnaaja estää Hullia seuraamasta häntä?</w:t>
      </w:r>
    </w:p>
    <w:p>
      <w:r>
        <w:rPr>
          <w:b/>
        </w:rPr>
        <w:t xml:space="preserve">Esimerkki 2.1131</w:t>
      </w:r>
    </w:p>
    <w:p>
      <w:r>
        <w:t xml:space="preserve">Eräänä yönä tuntematon mies soittaa St. Trinian'siin ja lahjoo Celia-tytön löytämään vanhan sormuksen koulun kirjastosta. Muut tytöt nappaavat hänet kiinni, ja hänen on pakko selittää, että mies tarjosi hänelle 20 000 puntaa sormuksesta. Annabelle, St. Trinian'sin uusi rehtorityttö, tinkii mieheltä 100 000 puntaa, kun tämä soittaa takaisin, mutta tämä kieltäytyy ja uhkailee heitä. Sen jälkeen tytöt kysyvät rehtori Camilla Frittonilta, miksi sormus voisi olla niin arvokas. Hän kertoo heille tarinan esi-isästään, merirosvo Frittonista, joka oletettavasti kätki suuren aarteen jonnekin päin maailmaa. Hän teetätti kaksi sormusta, jotka yhteen sovitettuna paljastaisivat aarteen sijainnin. sormuksen puhelimessa haluava mies on Sir Piers Pomfrey, salaseuran jäsen ja sen miehen jälkeläinen, jonka merirosvo Fritton ryösti vuonna 1589. Sir Piers onnistuu varastamaan sormuksen rehtori Camillalta. Tytöt päättävät etsiä toista sormusta ja löytävät vihjeen, jonka on jättänyt Frittonien toinen esi-isä, joka löysi ensimmäisen sormuksen (joka oli jätetty kirjastoon) ja uskoi tietävänsä, mistä etsiä toista sormusta. Vihjeen vaikean tulkinnan, keskiyön metsästyksen hautausmaalla, demonisen riivauksen kanssa kamppailun ja pojiksi naamioitumisen jälkeen tytöt löytävät viimein vaikeasti tavoiteltavan toisen sormuksen, ja nyt on enää jäljellä vain sormuksen varastaminen takaisin, jonka Sir Piers Pomphrey vei.He aloittavat tutkimalla Sir Piers Pomphreyta (joka johtaa salaseuraa nimeltä AD1, joka on maskuliininen veljeskunta), jolla on näennäisesti virheetön maine, ja saavat selville, että hän tuntee Geoffrey Thwaitesin, Camilla Frittonin vanhan liekin edellisestä elokuvasta. Camilla jäljittää hänet pyytääkseen apua, ja mies kertoo hänelle, että Sir Piers on salaseuran johtaja, joka tunnetaan vain nimellä AD1. Geoffrey suostutellaan liittoutumaan St. Trinian'sin tyttöjen kanssa Piersiä vastaan, ja he järjestävät salaisen yrityksen murtautua AD1:n päämajaan värväämällä entisen johtajatytön Kellyn (nykyään M.I.7:n agentti). He yrittävät hakea ensimmäisen sormuksen, mutta huomaavat, ettei se ole salaseuran holvissa. Onneksi Geoffrey tajuaa, missä sormus oikeasti on, Pomfreyn sormessa, ja onnistuu saamaan sen takaisin St. Trinian'siin.Vihdoin molemmat sormukset ovat yhdessä, ja ne paljastavat aarteen sijainnin: Shakespearen Globe. Järjestettyään flashmobin estääkseen AD1:tä seuraamasta heitä, pieni ryhmä tyttöjä, heidän rehtorinsa ja Geoffrey lähtevät kohti uutta määränpäätään. He pääsevät salaiseen huoneeseen ja avaavat arkun, mutta huomaavat, ettei siellä odota kultaisia rikkauksia. Mutta he löytävät aivan toisenlaisen aarteen: kaksi yllättävää salaisuutta, jotka ovat merirosvo Frittonin hallussa. Ensinnäkin; että hän kirjoitti näytelmiä nimellä William Shakespeare, ja toiseksi; että hän oli itse asiassa nainen, salaisuus, jota AD1 ei voinut koskaan antaa paljastua." Sir Piers Pomfrey tavoittaa tytöt ja ottaa heidän löytämänsä todisteet ja uhkaa heitä aseella. Juuri kun hän on aikeissa paeta yksityisveneellään Thamesia pitkin ja tuhota todisteet, Celia (Juno Temple) saa idean. Tytöt purjehtivat Golden Hindin jälleenrakennetulla veneellä alas Thamesia ja ampuvat samalla tykillä Pomfreyn venettä. Sitten neiti Fritton heilahtaa alas ja riistää todisteet Pomfreyn käsistä. Lopussa St Trinian'sissa järjestetään hurjat juhlat.</w:t>
      </w:r>
    </w:p>
    <w:p>
      <w:r>
        <w:rPr>
          <w:b/>
        </w:rPr>
        <w:t xml:space="preserve">Tulos</w:t>
      </w:r>
    </w:p>
    <w:p>
      <w:r>
        <w:t xml:space="preserve">Miten tytöt soluttautuvat toiseen kouluun?</w:t>
      </w:r>
    </w:p>
    <w:p>
      <w:r>
        <w:rPr>
          <w:b/>
        </w:rPr>
        <w:t xml:space="preserve">Esimerkki 2.1132</w:t>
      </w:r>
    </w:p>
    <w:p>
      <w:r>
        <w:t xml:space="preserve">Vanha mies nimeltä Fred (John Steadman) pakkaa autoa autiomaan keskellä sijaitsevalla ränsistyneellä huoltoasemalla, kun häntä lähestyy rähjäinen ja hieman villi teinityttö nimeltä Ruby (Janus Blythe). Tyttö tarjoutuu vaihtamaan laukussaan olevat tavarat ruokaan, mutta vanha mies kieltäytyy. He kävelevät pieneen mökkiin ja Fred moittii tyttöä siitä, mitä "he" ovat tehneet. Ruby sanoo, että hänen perheensä hyökkäsi väijytykseen läheiselle lentokentälle, koska heillä oli nälkä, ja että kukaan ei enää kulje heidän asuinpaikkansa ohi. Hän rukoilee Frediä ottamaan hänet mukaansa, mutta Fred kieltäytyy ja varoittaa Rubya, että hän voi olla vaarassa, jos "lauma", erityisesti joku Jupiter-niminen henkilö, saa tietää, mitä hän tekee. Ruby vastaa, että myös hänen henkensä on vaarassa, jos Jupiter saa tietää, että hän yrittää lähteä. Melu häiritsee heitä, ja Fred käskee Rubya piiloutumaan." Carterin perhe on lomamatkalla vetämässä matkailuvaunua Ohiosta Los Angelesiin. Vanhemmat Bob (Russ Grieve) ja Ethel (Virginia Vincent) ovat kyydissä, ja mukana ovat heidän teini-ikäiset lapsensa Bobby (Robert Houston), Brenda (Susan Lanier), vanhin tytär Lynne (Dee Wallace), Lynnen aviomies Doug (Martin Speer), heidän pieni tyttärensä Katie ja heidän koiransa Beauty ja Beast. He pysähtyivät Fred's Oasiksessa tankkaamaan, ja Fred kehottaa heitä pysymään päätiellä, kun he lähtevät. Fredin auto räjähtää yhtäkkiä, mikä estää häntä lähtemästä. Fredin varoituksesta piittaamatta Carterit suistuvat aavikkotieltä ja joutuvat onnettomuuteen. Bob kävelee takaisin Fredin keidaspaikalle hakemaan apua. Koirat tulevat hyvin paniikkiin ja alkavat haukkua kukkuloilla. Beauty juoksee sitten kukkuloille, jossa joku teurastaa sen. Bobby lähtee sen perään ja löytää sen silvotun ruumiin. Pelästyneenä hän juoksee ja kaatuu ja lyö itsensä tajuttomaksi. yön laskeutuessa Bob pääsee huoltoasemalle, jossa hän löytää Fredin, joka on yrittänyt hirttää itsensä. Fred kertoo hänelle poikansa suvun häiriintyneistä kannibaaleista, jotka asuvat kukkuloilla, joiden läpi Carterit ovat matkustaneet. Heitä komentaa Papa Jupiter (James Whitworth), joka oli tappanut äitinsä, Fredin vaimon, synnytyksen aikana. Lapsena hän tappoi isänsä tilan karjaa ja myöhemmin murhasi siskonsa. Fred hyökkäsi poikansa kimppuun rengasraudalla ja jätti tämän kukkuloille kuolemaan. Jupiter kuitenkin selvisi hengissä ja sai lapsia turmeltuneen, alkoholisoituneen prostituoidun kanssa, joka tunnettiin nimellä Mama (Cordy Clark). He saivat yhdessä kolme poikaa: Mars (Lance Gordon), Pluto (Michael Berryman) ja Merkurius (Arthur King) sekä hyväksikäytetty tytär Ruby. He selviytyvät varastamalla ja kannibalisoimalla matkustajia. Papa Jupiter syöksyy yhtäkkiä käsillään ikkunasta sisään ja tappaa Fredin rengasraudalla ja ottaa Bobin vangiksi. brenda löytää Bobbyn, joka on järkyttynyt Beautysta ja palaa asuntovaunuun, mutta ei mainitse Beautyn kuolemaa, koska ei halua pelästyttää muuta perhettä. Sitten hän lukkiutuu ulos asuntovaunusta ja pyytää Dougilta avaimia, mutta ei tiedä, että asuntovaunu on lukossa, koska Pluto tutkii heidän arvoesineitään Ethelin ja Brendan nukkuessa. Ennen kuin Bobby astuu asuntovaunuun, Pluto antaa Papa Jupiterille merkin, että hän sytyttää Bobin tuleen seipäässä, kun kaukaa kuuluu räjähdys. Ethel, Lynne, Doug ja Bobby ryntäävät ulos pelastamaan Bobia, kun taas Brenda jää vauvan kanssa vaunuun. Kun he sammuttavat tulipaloa, Pluto ja Mars ryöstävät asuntovaunun, ja Mars raiskaa Brendan. Carterit sammuttavat lopulta palon, mutta Bob kuolee pian sen jälkeen. Kun Ethel ja Lynne palaavat asuntovaunuun, Mars hyökkää Lynnen kimppuun ja Ethel lyö häntä luudalla. Kun Mars ampuu Ethelin ja Lynnen, Pluto sieppaa vauvan ja veljekset pakenevat. Kun Doug ja Bobby kuulevat heidän huutonsa, he ryntäävät asuntovaunuun ja löytävät Lynnen kuolleena ja Ethelin kuolettavasti haavoittuneena.Mars ja Pluto palaavat luolaan, mutta Peto työntää Merkuriuksen alas kukkulan laelta, jolloin tämä putoaa kuolemaan. Ruby kahlitaan sen jälkeen luolan ulkopuolelle Maman kiusatessa häntä, ja hänet pakotetaan syömään Kaunotar rangaistukseksi petturuudestaan.Seuraavana aamuna, pian Ethelin kuoleman jälkeen, Doug lähtee etsimään vauvaansa, kun taas Papa Jupiter ja Pluto lähtevät tappamaan loput perheenjäsenet. Peto repii Pluton kurkun auki ja Papa Jupiter kuolee Brendan asettamaan ansaan, kun Bobby käyttää heidän äitinsä ruumista. Doug näkee Rubyn tyrmäävän äidin ja pakenevan Katien kanssa kukkuloille.Doug saa Rubyn ja vauvan kiinni, mutta Mars seuraa heitä. Kun hän yrittää tappaa Dougin, Ruby puuttuu asiaan laittamalla kalkkarokäärmeen Marsin kaulaan, jolloin Doug voi voittaa hänet. Doug puukottaa Marsin toistuvasti kuoliaaksi Rubyn itkiessä veljensä ruumiin äärellä ennen kuin ruutu häipyy punaiseksi.</w:t>
      </w:r>
    </w:p>
    <w:p>
      <w:r>
        <w:rPr>
          <w:b/>
        </w:rPr>
        <w:t xml:space="preserve">Tulos</w:t>
      </w:r>
    </w:p>
    <w:p>
      <w:r>
        <w:t xml:space="preserve">Kenet Peto työnsi kukkulan laelta?</w:t>
      </w:r>
    </w:p>
    <w:p>
      <w:r>
        <w:rPr>
          <w:b/>
        </w:rPr>
        <w:t xml:space="preserve">Esimerkki 2.1133</w:t>
      </w:r>
    </w:p>
    <w:p>
      <w:r>
        <w:t xml:space="preserve">Kuunvalossa kolme ruumista kelluu Connecticut-joen läntisen Massachusettsin osuuden pinnalla. Thomas Craven (Mel Gibson) hakee South Stationilta Bostonista tyttärensä Emman (Bojana Novakovic), joka on palannut kotiin vierailulle. Hän oksentaa noustessaan Thomasin autoon. Kotona, kun Thomas valmistaa ateriaa, Emma saa nenäverenvuodon ja oksentaa rajusti, ja kun he lähtevät kiireesti etsimään sairaalaa, naamioitunut asemies huutaa, Craven, ja ampuu kahta haulikon laukausta Emmaa kohti samanaikaisesti. Ovesta läpi ammuttu nainen kuolee Thomasin syliin. aluksi kaikki uskovat, että poliisietsivä Thomas oli asemiehen kohde, mutta kun Thomas huomaa, että Emman yöpöydällä oli pistooli, hän alkaa epäillä, että Emma oli aiottu kohde. Hän tarkistaa pistoolin omistajuuden ja huomaa, että se kuuluu Emman poikaystävälle Davidille (Shawn Roberts). David pelkää Northmoor-yhtiötä, jossa Emma työskenteli, ja Thomas saa selville, että Emma tuli tietoiseksi siitä, että Northmoor valmistaa ydinaseita, jotka on tarkoitettu jäljitettäviksi ulkomaisiin valtioihin, jos niitä käytetään likaisina pommeina. Aktivistien epäonnistuneen murron jälkeen Emma myrkytettiin talliumilla luomumaitopakkauksen kautta. Polttaessaan hänen tavaroitaan nurmikollaan Thomas kohtaa Jedburghin (Ray Winstone), "konsultin", jonka tehtävänä on estää Cravenia saamasta selville Emman tietoja tai tappaa hänet. Pitäen toisistaan, sen sijaan Jedburgh jättää Thomasin tutkimaan asiaa. Koko elokuvan ajan Thomas kuvittelee toistuvasti kuulevansa ja näkevänsä tyttärensä ja jopa käyvänsä lyhyitä keskusteluja ja vuorovaikutusta hänen kanssaan." Thomas kohtaa myös useita Northmoorin palkkasotureita, ja lopulta hän saa Emman aktivistikontaktin kautta selville, että Northmoorin johtaja Jack Bennett (Danny Huston) määräsi murhaamaan tyttärensä sekä ne aktivistit, joiden kanssa Emma työskenteli varastamassa todisteita laittomista ydinaseista (avauksessa esiintyvät ruumiit). Northmoorin henkilökunta tappaa syntipukiksi merkityn palkkamurhaajan sen jälkeen, kun hänet on lavastettu syylliseksi Emman poikaystävän tappamiseen, ja yrittää murhata toisen aktivistin, joka antoi Emman tiedot Thomasille. Kun Bennett on kohdannut asianajajan ja senaattorin, joihin Emma oli ottanut yhteyttä ja jotka paljastavat, että he tietävät melkein kaiken tapahtuneesta, hän antaa Northmoorin agenttien sallia, että Thomas myrkytetään talliumilla, kuten hänen tyttärensä oli myrkytetty. Thomas, joka on nyt hyvin sairas, saapuu Bennettin talolle ja tappaa palkkasotilaat, joista yksi on se mies, joka ampui hänen tyttärensä. Bennett ampuu Thomasia, mutta Thomas taklaa Bennettin ja vetää radioaktiivisen maidon esiin. Hän pakottaa sen Bennettin kurkkuun ja romahtaa. Bennett juoksee kaapille hakemaan pillereitä radioaktiivisuuden vastapainoksi, mutta Tom raahautuu paikalle ja ampuu Bennettiä kurkkuun, jolloin tämä kuolee.Thomas joutuu sairaalaan ampumahaavojen ja radioaktiivisen myrkytyksen vuoksi. Jedburgh, jonka paljastuu kärsivän kuolemaan johtavasta sairaudesta, tapaa Mooren, senaattorin (jolle hän oli työskennellyt) ja poliittisen neuvonantajan, joka antoi Jedburghille tehtäväksi eliminoida Craven. Hän kuuntelee heidän ehdotuksiaan siitä, miten Northmoorin tapaus voitaisiin esittää myönteisessä valossa. Hän kertoo heille, että hän on valmis, ja ehdottaa senaattoria vastaan tehtyä salamurhayritystä pääjutuksi, jotta Bennettin kuolema saataisiin pois iltapäivälehdistä. He suostuvat mielellään juttuun, kunnes Jedburgh kertoo senaattorille, että hän on yhtälön väärällä puolella. Sitten Jedburgh vetää aseensa esiin ja ampuu kaikki kolme miestä kuoliaaksi ennen kuin nuori Massachusettsin osavaltion poliisi tulee paikalle ase kädessä. Jedburgh pääsee poliisin kimppuun ja kysyy, onko nuorella miehellä perhettä ja lapsia. Nuori mies vastaa myöntävästi, ja Jedburgh laskee aseensa, ja poliisi ampuu hänet välittömästi.Kun Thomas makaa kuolemaisillaan sairaalassa, näemme Emman kävelevän hänen huoneeseensa, kumartuvan hänen sänkynsä viereen ja kuiskaavan hänen korvaansa. Kaupungin toisella puolella nuori toimittaja avaa Thomasin kirjeen, jossa on salaliiton paljastavat DVD:t. Thomasin onnen toivotukset takaavat yrityksen lopun. Kun Thomas kuolee, Emma lohduttaa häntä. Sitten isä ja tytär lähtevät yhdessä sairaalasta ja kävelevät käytävää pitkin kirkkaaseen, valkoiseen valoon.</w:t>
      </w:r>
    </w:p>
    <w:p>
      <w:r>
        <w:rPr>
          <w:b/>
        </w:rPr>
        <w:t xml:space="preserve">Tulos</w:t>
      </w:r>
    </w:p>
    <w:p>
      <w:r>
        <w:t xml:space="preserve">Missä Emma työskenteli?</w:t>
      </w:r>
    </w:p>
    <w:p>
      <w:r>
        <w:rPr>
          <w:b/>
        </w:rPr>
        <w:t xml:space="preserve">Esimerkki 2.1134</w:t>
      </w:r>
    </w:p>
    <w:p>
      <w:r>
        <w:t xml:space="preserve">Tarina seuraa neljän Formula 1 -kuljettajan kohtaloa läpi kuvitteellisen version Formula 1 -kaudesta 1966:Yves Montand Jean-Pierre Sartin roolissaJean-Pierre Sarti (Ferrari) â ranskalainen, kaksinkertainen maailmanmestari, joka on lähestymässä kilpauransa loppua.Pete Aron (aiemmin Ferrarilla ja BRM:ssä) â amerikkalainen, joka yrittää toistaa menneen menestyksen ja voittaa negatiivisen maineensa, ja allekirjoittaa sopimuksen uuden tulokkaan Yamuran kanssa.Scott Stoddard (BRM) â britti, joka toipuu pahasta kolarista kisan aikana.Nino Barlini (Ferrari) â italialainen, Ferrarin kakkoskuljettaja, lupaava tulokas ja entinen moottoripyöräilyn maailmanmestari.Elokuvan sivujuonet pyörivät naisten ympärillä, jotka yrittävät elää vaarallisen elämäntyylin omaavien kilpa-autoilijoiden kanssa tai rakastaa heitä. Naimisissa oleva Sarti aloittaa suhteen lehtikirjoittaja Louise Fredericksonin kanssa, kun taas Aronilla on lyhyt romanssi Stoddardin onnettoman vaimon Patin kanssa. tarina päättyy yhteen viimeiseen kisaan, jonka voittajasta tulee maailmanmestari. Sartin vaimo Monique ilmestyy paikalle juuri ennen sen alkua, kohtaa Louisen ja kertoo Sartille, ettei koskaan myönnä avioeroa. Sartin autossa on teknisiä ongelmia kilpailun alussa. Sitten hän kuolee näyttävässä kolarissa. Ferrarin tallipäällikkö Manetta poistaa hänen kilpakumppaninsa Barlinin radalta, minkä seurauksena Aron ja Stoddard käyvät tiukan kilpailun maaliin asti, ja Aron saa ruutulipun. Sartin kuolema vaikuttaa voittajan juhlintaan.</w:t>
      </w:r>
    </w:p>
    <w:p>
      <w:r>
        <w:rPr>
          <w:b/>
        </w:rPr>
        <w:t xml:space="preserve">Tulos</w:t>
      </w:r>
    </w:p>
    <w:p>
      <w:r>
        <w:t xml:space="preserve">Kuka on entinen moottoripyörämestari?</w:t>
      </w:r>
    </w:p>
    <w:p>
      <w:r>
        <w:rPr>
          <w:b/>
        </w:rPr>
        <w:t xml:space="preserve">Esimerkki 2.1135</w:t>
      </w:r>
    </w:p>
    <w:p>
      <w:r>
        <w:t xml:space="preserve">Ben Marshall (Rupert Grint), seitsemäntoista ja puolivuotias poika, kamppaili nuoreksi mieheksi kasvamisesta. Vaikka Ben asui näennäisesti vahvasti kristillisessä taloudessa, hän halusi päästä eroon ylivoimaisesta äidistään ja tyrkyttävästä isästään. Runoilijana kamppaileva Ben löytää kotiapulaisen työn eläkkeellä olevalle näyttelijättärelle Evielle (Julie Walters). Jatkuvan riitelyn talosta kotoisin oleva Ben on hyvin surullinen tavatessaan Evien. Onnettomuudestaan huolimatta Ben avaa sydämensä ja tulee lähelle Evietä, mikä saa hänet iloiseksi oltuaan pitkään onneton menneisyytensä kauhujen vuoksi. Sen lisäksi, että Ben huolehtii Eviren kodinhoidosta, hän myös osallistuu Eviren kanssa muihin tapahtumiin, kuten leiriretkiin, joissa he viettävät aikaa lainaten leikkejä toistensa kanssa ja pitäen vain hauskaa. Ei kestä kauan, ennen kuin Evie tajuaa, että hän tarvitsee Beniä kaikessa elämässään, ja myös Ben tarvitsee Evietä, ja lopulta Evie auttaa Beniä tulemaan mieheksi, joka hän haluaa olla.</w:t>
      </w:r>
    </w:p>
    <w:p>
      <w:r>
        <w:rPr>
          <w:b/>
        </w:rPr>
        <w:t xml:space="preserve">Tulos</w:t>
      </w:r>
    </w:p>
    <w:p>
      <w:r>
        <w:t xml:space="preserve">Millaisen työn Ben löysi?</w:t>
      </w:r>
    </w:p>
    <w:p>
      <w:r>
        <w:rPr>
          <w:b/>
        </w:rPr>
        <w:t xml:space="preserve">Esimerkki 2.1136</w:t>
      </w:r>
    </w:p>
    <w:p>
      <w:r>
        <w:t xml:space="preserve">Etelä-Bronxin 41. poliisipiirissä 18 vuotta toiminut veteraani Murphy (Paul Newman) on melko lailla automaattiohjauksella. Hän haluaa olla hyvä poliisi, mutta hän on myös päättänyt tehdä sen mahdollisimman vähällä vaivalla yhdistämällä hyvän poliisityön ja sosiaalisen omantunnon. Mutta paikalle saapuu uusi piirikomisario Connolly (Ed Asner), joka on ilmoittautunut vapaaehtoisesti tehtävään ja aikoo saada poliiseja ampuvan poliisimurhaajan kiinni. naapurusto alkaa kapinoida mellakoimalla poliiseja ja Fort Apachea vastaan, joka on 41. piirin lempinimi sen kaupunginosassa pelaaman pelastavan roolin vuoksi. Connely määrää, että pidätykset on tehtävä rikkomusten vakavuudesta riippumatta, jotta poliisimurhista vastuussa oleva murhaaja löydetään, mutta kun Murphy näkee kollegansa Morganin (Danny Aiello) murhaavan syyttömän miehen, hänen on puhuttava omantuntonsa kanssa päättääkseen, kohtaako hän poliisitoverinsa.Kun otetaan huomioon, että hänen tyttöystävänsä/kaverinsa dominikaaninen hoitaja Isabella (Rachel Ticotin) ampuu myös huumeita, se vain lisää sisäistä ristiriitaa, jota Murphy käy läpi joutuessaan tasapainoilemaan oikeustajunsa ja yhteisön solidaarisuuden välillä. Sairaalassa tapahtuneen ammuskelun jälkeen, jossa monet uhrit koskettavat häntä henkilökohtaisesti, Murphy päättää, mikä on parasta yhteisölle ja hänen omalletunnolleen.</w:t>
      </w:r>
    </w:p>
    <w:p>
      <w:r>
        <w:rPr>
          <w:b/>
        </w:rPr>
        <w:t xml:space="preserve">Tulos</w:t>
      </w:r>
    </w:p>
    <w:p>
      <w:r>
        <w:t xml:space="preserve">Mikä on 41. piirin lempinimi?</w:t>
      </w:r>
    </w:p>
    <w:p>
      <w:r>
        <w:rPr>
          <w:b/>
        </w:rPr>
        <w:t xml:space="preserve">Esimerkki 2.1137</w:t>
      </w:r>
    </w:p>
    <w:p>
      <w:r>
        <w:t xml:space="preserve">Los Angelesin poliisilaitoksen (LAPD) murharyhmän ylikonstaapeli Roger Murtaugh (Danny Glover) saa pian 50-vuotissyntymäpäivänsä jälkeen parikseen ylikonstaapeli Martin Riggsin (Mel Gibson), joka on siirretty huumepoliisista. Riggs on entinen Yhdysvaltain armeijan erikoisjoukkojen sotilas, joka on menettänyt vaimonsa kaksi vuotta sitten auto-onnettomuudessa, muuttunut itsetuhoiseksi ja purkaa vihaansa epäiltyihin, minkä vuoksi hänen esimiehensä pyytävät hänen siirtoaan. Murtaugh ja Riggs joutuvat nopeasti vastakkain, ja Michael Hunsaker (Tom Atkins), vanha Vietnamin sodan aikainen kaveri, josta on tullut pankkiiri, ottaa yhteyttä Murtaughiin, mutta ennen kuin he ehtivät tavata, Murtaugh saa tietää, että Hunsakerin tytär Amanda on ilmeisesti tehnyt itsemurhan hyppäämällä kuoliaaksi asuntonsa parvekkeelta. Ruumiinavausraportit osoittavat, että Amanda oli myrkytetty viemärinpuhdistusaineella, joten tapaus on mahdollinen henkirikos. Hunsaker kertoo Murtaugh'lle olevansa huolissaan tyttärensä sekaantumisesta huumeisiin, prostituutioon ja hardcore-pornoon ja yrittäneensä saada Murtaugh'n auttamaan tytärtään pakenemaan tätä elämäntapaa.Murtaugh ja Riggs menevät tapaamaan Amandan parittajaa, mutta löytävät tiloista huumelaboratorion, mikä johtaa tulitaisteluun. Riggs tappaa parittajan ja pelastaa Murtaugh'n hengen, joka alkaa kunnioittaa uutta kumppaniaan. Vaikka tapaus vaikuttaa loppuun käsitellyltä, Riggs on huolissaan siitä, että Amandan ilmeisen itsemurhan ainoa todistaja oli Dixie, toinen prostituoitu, joka työskenteli selvästi tavanomaisten katujen ulkopuolella. He menevät tapaamaan häntä hänen kotiinsa, mutta se räjähtää, kun he lähestyvät sitä. Riggs löytää pommin jäänteistä elohopeakytkimen osia, mikä viittaa siihen, että ammattilainen oli asettanut pommin; lähellä olleet lapset näkivät miehen lähestyvän taloa, jolla oli Riggsin tatuointia muistuttava erikoisjoukkojen tatuointi, ja Murtaugh epäilee Hunsakerin tietävän enemmän kuin hän on kertonut.Molemmat lähestyvät Hunsakeria ennen Amandan hautajaisia, jolloin hän paljastaa kuuluneensa aiemmin "Shadow Companyyn", heroiinin salakuljetusoperaatioon, jota johtavat Vietnamin sodan aikaiset erikoisjoukkojen entiset operaattorit, ja jota johtavat eläkkeellä oleva kenraali Peter McAllister (Mitchell Ryan) ja hänen arvoituksellinen oikea kätensä, herra Joshua (Gary Busey). Hunsaker oli pessyt rahaa, mutta halusi päästä pois, ja kun McAllister sai selville, että hän otti yhteyttä Murtaughiin, hän tapatti Amandan. Kun he keskustelevat, Joshua saapuu helikopterilla ja tappaa Hunsakerin. Varjokomppania yrittää tappaa Riggsin ampumalla hänet autosta, mutta luodinkestävä liivi pelastaa hänet. Murtaugh ja Riggs lavastavat hänen kuolemansa saadakseen yliotteen. varjokomppania kidnappaa myöhemmin Murtaugh'n tyttären Riannen (Traci Wolfe) ja vaatii Murtaugh'ta luovuttamaan itsensä heille saadakseen hänet takaisin. Murtaugh ja Riggs suunnittelevat väijytyksen El Mirage -järven vaihdossa Riggsin antaessa tukea tarkka-ampujalle, mutta McAllister ottaa Riggsin kiinni ja kaikki kolme viedään tuntemattomaan paikkaan. Murtaugh'ta ja Riggsia kidutetaan saadakseen tietoja, mutta Riggs onnistuu voittamaan vangitsijansa, vapauttaa Murtaugh'n ja Riannen ja pakenee ja löytää itsensä vilkkaasta yökerhosta, jota käytetään Shadow Companyn kulissina. McAllister ja Joshua yrittävät paeta erikseen, koska heidän peiteroolinsa on paljastunut. Joshua onnistuu pääsemään karkuun, mutta McAllister päätyy kolaroimaan autonsa Hollywood Boulevardilla ja kuolee, kun autossa ollut käsikranaattipakkaus räjähtää. Murtaugh ja Riggs ryntäävät Murtaugh'n kotiin tietäen, että Joshua on hänen perheensä perässä. He saapuvat ajoissa pysäyttääkseen Murtahun, ja Riggs voittaa hänet nyrkkitappelussa etupihalla. Kun poliisit saapuvat viemään Joshuaa pois, hän katkaisee siteensä ja tarttuu aseeseen, mutta sekä Murtaugh että Riggs vetävät nopeasti aseensa ja ampuvat hänet kuoliaaksi. käydessään vaimonsa haudalla Riggs viettää joulun Murtaughien luona, sillä hänestä on tullut Murtaugh'n läheinen ystävä ja hänellä on yhteyksiä muuhun perheeseen. Riggs antaa Murtaughille myös symbolisen lahjan: ampumattoman onttokärkisen luodin, jota hän oli säästänyt itsemurhaa varten, koska ei enää tarvitse sitä.</w:t>
      </w:r>
    </w:p>
    <w:p>
      <w:r>
        <w:rPr>
          <w:b/>
        </w:rPr>
        <w:t xml:space="preserve">Tulos</w:t>
      </w:r>
    </w:p>
    <w:p>
      <w:r>
        <w:t xml:space="preserve">Missä vaihto ja väijytys tapahtuu?</w:t>
      </w:r>
    </w:p>
    <w:p>
      <w:r>
        <w:rPr>
          <w:b/>
        </w:rPr>
        <w:t xml:space="preserve">Esimerkki 2.1138</w:t>
      </w:r>
    </w:p>
    <w:p>
      <w:r>
        <w:t xml:space="preserve">Mikään ei kiehdo niin kuin likainen poliisi. Todellisessa elämässä he ovat pelottavia, mutta elokuvissa heidän laillisuuden ja järjestyksen horjuttamisensa voi avata syvällisiä tutkimuksia psykologiasta, moraalista ja väkivallasta.Tapaa siis Dave Brown (Woody Harrelson), Brown on poliisi, joka on jo kauan sitten vapautettu Los Angelesin poliisilaitoksen säännöistä. Mustavalkoisella risteilyautollaan kaduilla liikkuva poliisi hallitsee ja rankaisee mielensä mukaan. Hänen kotielämänsä on arvoitus. Jostain syystä hän on saanut lapsia kahdelta siskoltaan (Anne Heche ja Cynthia Nixon). Jostain syystä hän elää edelleen rennosti molempien kanssa, ja hänen perhe-elämänsä on yhtä mutkikasta kuin hänen pitkä poliisiuransa. Hänen oma tyttärensä kutsuu häntä treffiraiskaajaksi. Se johtuu siitä, että vuosia sitten Brown saattoi tappaa raiskaajan ja selvitä siitä pälkähästä. Tapauksen varjo kummittelee yhä hänen takanaan, joten kun hänen Rampart-osastonsa joutuu korruptioskandaaliin, Brown on helppo kohde. Kun kiista tihkuu läpi osaston ja kaupunginhallitukseen, tämä paatunut ja holtiton poliisi joutuu keskelle L.A:n likaista tarinaa.Oscar ® -ehdokkuuttaan The Messengerin jälkeen käsikirjoittaja/ohjaaja Oren Moverman kokoaa Rampartia varten vaikuttavan lahjakkuusryhmän. Käsikirjoituksen on kirjoittanut rikoskirjallisuuden legenda James Ellroy (L.A. Confidential). Näyttelijäkaartiin kuuluvat Ben Foster (myös The Messengerissä), Robin Wright, Sigourney Weaver, Steve Buscemi ja Ice Cube.Vaikka Rampart perustuu todelliseen LAPD:n skandaaliin 90-luvulta, se ylittää helposti reportaasin.Cameron Bailey, Toronton kansainvälisten elokuvajuhlien apulaisjohtaja.</w:t>
      </w:r>
    </w:p>
    <w:p>
      <w:r>
        <w:rPr>
          <w:b/>
        </w:rPr>
        <w:t xml:space="preserve">Tulos</w:t>
      </w:r>
    </w:p>
    <w:p>
      <w:r>
        <w:t xml:space="preserve">Mitä osastoa Dave Brown palvelee?</w:t>
      </w:r>
    </w:p>
    <w:p>
      <w:r>
        <w:rPr>
          <w:b/>
        </w:rPr>
        <w:t xml:space="preserve">Esimerkki 2.1139</w:t>
      </w:r>
    </w:p>
    <w:p>
      <w:r>
        <w:t xml:space="preserve">Tositapahtumiin perustuva Decoding Annie Parker on toiveikas ja koskettava tarina kahdesta merkittävästä naisesta ja heidän 15-vuotisesta taistelustaan julmaa ja salakavalaa sairautta, rintasyöpää, vastaan. Heitä yhdistää sekä tieteellisellä että emotionaalisella rintamalla sairauden lisäksi heidän yhteinen päättäväisyytensä ja epäsovinnaiset lähestymistavat tutkimukseensa ja elämäänsä.Annie Parkerilla (Samantha Morton) on henkilökohtainen suhde rintasyöpään. Hänen äitinsä ja siskonsa kuolivat tautiin, ja lopulta myös hänellä diagnosoidaan se. Hän on luonnostaan ystävällinen ja huumorintajuinen jopa oman kuolevaisuutensa edessä, mutta hän kamppailee pitääkseen perheensä ja elämänsä kasassa, kun hänen kehonsa pettää hänet. sillä välin geneetikko Mary-Claire King (Helen Hunt) on vakuuttunut siitä, että DNA:n ja syövän välillä on yhteys, vaikka kukaan hänen ammattikunnassaan ei jaa hänen uskoaan. Vastoin lähes kaikkien kollegoidensa neuvoja hän jatkaa sinnikkäästi tutkimustaan ja pyrkii sitkeästi hankkimaan rahoitusta, joka johtaa uraauurtavaan tutkimukseen, joka yhdistää nämä kaksi naista. Decoding Annie Parker seuraa uskomatonta, kunnioittamatonta ja sydäntä lämmittävää tarinaa siitä, miten syövästä selvinneen Annie Parkerin ja geneetikko Mary-Claire Kingin polut risteävät. Elokuvassa kerrotaan tyylikkäästi ja huumorilla, miten nämä merkittävät naiset työskentelevät tehdäkseen yhden 1900-luvun tärkeimmistä geneettisistä löydöistä.</w:t>
      </w:r>
    </w:p>
    <w:p>
      <w:r>
        <w:rPr>
          <w:b/>
        </w:rPr>
        <w:t xml:space="preserve">Tulos</w:t>
      </w:r>
    </w:p>
    <w:p>
      <w:r>
        <w:t xml:space="preserve">Miksi Mary-Claire jättää huomiotta kaikki kollegoidensa neuvot?</w:t>
      </w:r>
    </w:p>
    <w:p>
      <w:r>
        <w:rPr>
          <w:b/>
        </w:rPr>
        <w:t xml:space="preserve">Esimerkki 2.1140</w:t>
      </w:r>
    </w:p>
    <w:p>
      <w:r>
        <w:t xml:space="preserve">Britt Reid (Seth Rogen) on vastuuton, 28-vuotias laiskottelija ja leskimies James Reidin (Tom Wilkinson) poika, joka on menestyvän Los Angelesin sanomalehden Daily Sentinelin kustantaja. Brittin asenne muuttuu, kun James löydetään kuolleena allergiseen reaktioon mehiläisen pistosta. Hautajaisten jälkeen Britt erottaa henkilökunnan siivoojaa lukuun ottamatta, mutta palkkaa myöhemmin uudelleen Katon (Jay Chou), Jamesin mekaanikon ja erittäin taitavan kamppailulajitaiteilijan.Britt ja Kato juovat itsensä humalaan yhdessä ja kun he ovat yhtä mieltä siitä, että molemmat vihasivat Jamesia, he käyvät hautausmaalla katkaisemassa Jamesin muistopatsaan pään. Onnistuttuaan he pelastavat läheisen pariskunnan, joka on ryöstön kohteena. Kun poliisit luulevat Brittiä ja Katoa itseään rikollisiksi, Kato pakenee heitä takaa-ajossa hänen ja Brittin palatessa kartanoon.Britt vakuuttaa Katolle, että heidän pitäisi ryhtyä rikostentorjujiksi, jotka esiintyvät rikollisina soluttautuakseen todellisten rikollisten joukkoon ja estääkseen vihollisia käyttämästä viattomia heitä vastaan. Kato kehittää sitten erikoisauton, joka on varustettu useilla vempaimilla ja aseilla ja jota he kutsuvat Black Beautyksi. Britt suunnittelee vangitsevansa Benjamin Chudnofskyn (Christoph Waltz), venäläisen mafioson, joka yhdistää Los Angelesin rikollisperheet komentonsa alaisuuteen ja jonka hänen isänsä yritti paljastaa. Saadakseen Chudnofskyn huomion Britt käyttää Daily Sentinel -lehteä välineenä julkaista artikkeleita "korkean profiilin rikollisesta" Green Hornetista.Britt palkkaa avustajakseen ja tutkijakseen Lenore Casen (Cameron Diaz), jolla on journalistitutkinto ja sivuaineena kriminologia, ja käyttää hänen tietämättään neuvojaan Green Hornetin profiilin nostamiseksi. Britt ja Kato räjäyttävät useita Chudnofskyn amfetamiinilaboratorioita ja jättävät käyntikortteja, jotta Chudnofsky voi ottaa heihin yhteyttä. Kaiken tämän aikana Daily Sentinelin päätoimittaja Mike Axford (Edward James Olmos) pelkää, että tämä määrätietoinen uutisointi vaarantaa Brittin hengen, ja piirisyyttäjä Frank Scanlon (David Harbour) pelkää, että julkisuudessa vallitsee käsitys, ettei hän pysty pysäyttämään Green Hornetia.Britt pyytää Lenorea treffeille, mutta Lenore torjuukin hänet ja kutsuu sen sijaan Katon illalliselle, mikä saa Brittin mustasukkaiseksi. Kato kuulee häneltä, että mafiosot tarjoavat usein rauhantapaamista kilpailijoille päästäkseen tarpeeksi lähelle tappaakseen heidät; Britt kertoo sitten Katolle, että Chudnofsky on tarjonnut heille tällaista tapaamista. Kato yrittää taivutella häntä, mutta Britt, joka tuntee olevansa varjossa, seuraa vaistoaan. Tämä osoittautuu melkein kohtalokkaaksi, kun Chudnofsky yrittää tappaa heidät. hädin tuskin pakenevat kartanoon, Britt ja Kato riitelevät ja tappelevat, ja Britt antaa potkut sekä Katolle että Lenorelle, joiden hän uskoo olevan suhteessa. Kato saa Chudnofskylta sähköpostin Hornetin käyntikorttisähköpostiosoitteeseen, jossa hän tarjoaa "Hornetille" miljoona dollaria ja puolet Los Angelesista, jos tämä tappaa Brittin tai pitää hänet hengissä, ja päättää nimittää itsensä "Bloodnosfkyksi". Samaan aikaan Britt saa selville, että Scanlon on korruptoitunut, ja saa tietää, että hän yritti lahjoa Jamesin vähättelemään kaupungin rikollisuutta auttaakseen uraansa. Scanlon kutsuu Brittin tapaamiseen ravintolaan, jossa hän paljastaa murhanneensa Brittin isän mehiläisen piston aiheuttamaa allergista reaktiota muistuttavalla huumeruiskulla. Kato saapuu paikalle, mutta sen sijaan, että hän olisi tappanut Brittin, hän hyökkää Chudnofskyn miesten ja Scanlonin kimppuun, jolloin hän ja Britt, jonka Chudnofsky päättelee olevan oikea Green Hornet, pääsevät pakoon. Daily Sentinel -lehdessä Britt aikoo ladata verkkoon tallenteen Scanlonin tunnustuksesta - ja huomaa myöhään, ettei hän onnistunut nauhoittamaan sitä. Chudnofsky ja hänen miehensä, jotka seurasivat kaksikkoa sinne, käyvät kiivasta tulitaistelua. Kato lopulta puukottaa Chudnofskya puulla silmiin itsepuolustukseksi ja Britt ampuu hänet kuoliaaksi Chudnofskyn aseella. SWAT-ryhmä ilmestyy paikalle ja tulittaa Green Hornetia ja Kataota, jotka käyttävät melkein tuhoutuneen Black Beautynsa jäänteitä ajaakseen Scanlonin ulos 10. kerroksen ikkunasta ja tappaakseen hänet. Green Hornet ja Kato pakenevat Lenoren taloon, jossa Lenore saa tietää heidän salaiset henkilöllisyytensä ja sen, että hän on ollut vahingossa Green Hornetin juonien takana. Vaikka Lenore on raivoissaan, hän auttaa heitä piiloutumaan poliisilta ja hoitaa Brittin olkapäähän ampumahaavan. seuraavana aamuna Britt ylentää Axfordin päätoimittajaksi ja lavastaa Kato ampuu häntä olkapäähän, mikä lisää Green Hornetin uhkaa ja antaa Brittille mahdollisuuden päästä ammattilaisten hoitoon sairaalaan. Myöhemmin he hitsaavat Jamesin varastetun pään takaisin hänen muistopatsaaseensa. Nyt kun Lenore on heidän apunaan, Britt ja Kato vannovat jatkavansa lain suojelemista rikkomalla sitä.</w:t>
      </w:r>
    </w:p>
    <w:p>
      <w:r>
        <w:rPr>
          <w:b/>
        </w:rPr>
        <w:t xml:space="preserve">Tulos</w:t>
      </w:r>
    </w:p>
    <w:p>
      <w:r>
        <w:t xml:space="preserve">Missä Scanlon ja Britt tapasivat?</w:t>
      </w:r>
    </w:p>
    <w:p>
      <w:r>
        <w:rPr>
          <w:b/>
        </w:rPr>
        <w:t xml:space="preserve">Esimerkki 2.1141</w:t>
      </w:r>
    </w:p>
    <w:p>
      <w:r>
        <w:t xml:space="preserve">Elokuva alkaa Kentan ja Stoffen ystävän Tompan haastattelulla. Hän kertoo kasvaneensa orpokodeissa ja nuorisovankiloissa. Hän sanoo, että vapautta on hänelle tuskin olemassakaan, mutta yhdestä asiasta hän on varma: aika, jonka hän vietti Kentan ja Stoffen sekä muiden modien kanssa, oli hänen elämänsä mukavinta aikaa. Haastattelussa Kenta ja Stoffe juoksevat Tukholman kaduilla kalansilmäobjektiivilla kuvattuna. Myöhemmin näemme heidät kävelemässä Tukholman T-Centralenin metroasemalla. He tapaavat ystäviä ja kiertävät kerjäämässä ihmisiltä ruokaa, olutta ja savukkeita. Kenta ja Stoffe pilkkaavat ohi kulkevia työläisiä, ja kavereiden toinen ystävä, Jojje, puhuu siitä, että alkoholi tuhoaa heidät aikanaan, mutta että hän ei juuri nyt ole siitä kovin huolissaan. Elokuvantekijät ovat järjestäneet Kentalle ja Stoffelle pienen asunnon, mikä on suuri ero kavereille, jotka ovat aiemmin nukkuneet ulkona tai muiden asunnoissa. Kenta ja Stoffe puhuvat lapsuudestaan. Stoffen isä joi itsensä rikki ja kuoli sairaalassa. Kentan isä yritti kuristaa hänet kravatilla. Stoffe muistelee myös, että hänen mielestään oli hauskaa leikkiä kotona, kun hän oli pieni. Näemme kahden kaverin menevän "4:an", nuorten klubille. Stoffe tykkää olla monien tyttöjen kanssa, mutta kertoo Eevalle, jonka kanssa hän makaa, että hän haluaa hänet itselleen. Kenta ja Stoffe tekevät musiikkiesityksen, jossa he soittavat The Zombies -yhtyeen kappaleen." Nyt on talvi, ja Hassen seurassa tehdään retki Hedemoraan Taalainmaalle. He aikovat vierailla Stoffein lapsuudenystävän Ingmarin luona. Junassa he juovat olutta, polttavat pilveä ja vitsailevat. Tunnelma on korkealla, mutta he päättävät, etteivät voi jäädä Hedemoraan - kontrasti Tukholman suurkaupunkiin on liian suuri. Tukholmassa on Peter, joka tienaa 400 kruunua päivässä myymällä huumeita, ja Lunkan, joka sai hepatiitin saastuneesta injektioruiskusta. On kesä, ja Kenta ja Stoffe eivät ole töissä eikä heillä ole paikkaa, missä asua. Heidän ystävyytensä on kulumassa loppuun. Kenta ei pidä Stoffea enää hyvänä ystävänä sen jälkeen, kun hän alkoi tapailla Evaa. Eräänä yönä kaverit etsivät tyhjiä porraskäytäviä, joissa yöpyä, mutta he alkavat riidellä ja Stoffe lähtee. Kenta löytää tyhjän porraskäytävän ja asettuu makuulle, avaa oluen ja alkaa lukea sarjakuvalehteä. Samana yönä Stoffe joutuu poliisin huostaan.</w:t>
      </w:r>
    </w:p>
    <w:p>
      <w:r>
        <w:rPr>
          <w:b/>
        </w:rPr>
        <w:t xml:space="preserve">Tulos</w:t>
      </w:r>
    </w:p>
    <w:p>
      <w:r>
        <w:t xml:space="preserve">Missä kerhossa Kenta ja Stoffe kävivät?</w:t>
      </w:r>
    </w:p>
    <w:p>
      <w:r>
        <w:rPr>
          <w:b/>
        </w:rPr>
        <w:t xml:space="preserve">Esimerkki 2.1142</w:t>
      </w:r>
    </w:p>
    <w:p>
      <w:r>
        <w:t xml:space="preserve">Tarinan alkaessa viikingit ovat masentuneita, koska ryöstöretki ryöstöretken jälkeen he huomaavat, että paikat ovat tyhjiä ihmisistä. Viikinkipäällikkö Timandahafin neuvonantaja Cryptograf sanoo, että viholliset ovat aina poissa, koska "pelko antaa niille siivet". Timandahaf päättelee innoissaan, että heidän on löydettävä "Pelon mestari", joka voi opettaa heidät olemaan suuria pelkureita, jotta he voivat lentää, mikä tekee heistä voittamattomia. Päällikkö sanoo antavansa mitä tahansa sille, joka voi tuoda hänelle tämän Pelon mestarin. Cryptograf hautoo salaisen suunnitelman vallan kaappaamiseksi ja kertoo päällikölle, että he löytävät Pelon Mestarin Galliasta. eräänä tavallisena päivänä gallialaisessa kylässä päällikkö Vitalstatistix ilmoittaa pian saapuvansa veljenpoikansa Justforkixin, joka on määrä kouluttaa mieheksi. Kun Justforkix saapuu Parisiumista, hän ei näytä soturimateriaalilta. Hän käyttää lintunsa SMS:ää (Shortmessageservix) lähettääkseen viestejä "tyttöystävilleen". Tyttöjen jahtaamisen lisäksi hän on kiinnostunut hi-techistä, yöelämästä ja tanssimisesta, ja hän on kasvissyöjä Obelixin kauhuksi, joka ei saa häntä maistamaan villisikaa.Norjassa viikinkien valmistautuessa aloittamaan etsintäretkensä päällikön vaimo Vikea käskee miestään hankkimaan hänelle ryöstöretkiltään litteitä, helposti koottavia huonekaluja, kun taas hänen tyttärensä Abba haluaa ehdottomasti lähteä mukaan, mutta hän saa jyrkän kielteisen vastauksen. Abba naamioituu mieheksi ja lähtee kuitenkin mukaan.Takaisin Galliassa Justforkixin kouluttaminen Asterixin ja Obelixin johdolla etenee, mutta huonolla menestyksellä, jos ollenkaan. Hän pakenee huutaen kaikkia vaaroja ja kieltäytyy juomasta juomaa. Saavuttuaan Galliaan Cryptograf selittää uskomattoman tyhmälle pojalleen Olafille, että hänen on vangittava Pelon mestari ja vaadittava palkinnoksi mitä tahansa, jonka Cryptograf sanoo olevan päällikön tytär Abba. Koska päälliköllä ei ole poikaa, Olaf olisi näin ollen seuraava päällikkö (ja Cryptograf tietysti määrää, mitä tehdään.) Olaf ottaa Justforkixin vangiksi, ja Asterixin ja Obelixin on lähdettävä hakemaan hänet ennen seuraavaa täysikuuta, jolloin hänen isäänsä, Tuplahelixiä, odotetaan heidän kyläänsä. Asterix ja Obelix saapuvat Islantiin pian viikinkien jälkeen, mutta he eivät voi pelastaa Justforkixia. Hän ei halua lähteä, koska pitää viikinkejä (erityisesti Abbaa) ystävinään. Sankariemme vetäydyttyä viikingit päättävät testata Justforkixin lentotaitoja heittämällä hänet jyrkänteeltä. Kryptograf kiinnittää salaa Justforkixiin köyden, jonka avulla hän voi roikkua sumuisessa ilmassa ja vakuuttaa viikingit siitä, että hän todella osaa lentää.Viikingit kiirehtivät häihin jättäen Pelon mestarin roikkumaan, ja Asterix ja Obelix palaavat juuri ajoissa pelastamaan hänet ennen kuin köysi katkeaa. Matkalla Galliaan Justforkix varastaa Asterixilta taikajuomaa ja ui takaisin estääkseen häät ja pelastaakseen Abban. Myöhemmin hän huomaa osaavansa todella lentää, kun hän pelastaa Abban toisesta vaarallisesta paikasta laivan mastosta ja purjeesta improvisoidulla riippuliitimellä.Takaisin gallialaisessa kylässä kaikki kokoontuvat juhlimaan Justforkixin ja Abban häitä, ja viikingit kokevat vihdoin todellista pelkoa kuullessaan Cacofonixin laulaman balladin.</w:t>
      </w:r>
    </w:p>
    <w:p>
      <w:r>
        <w:rPr>
          <w:b/>
        </w:rPr>
        <w:t xml:space="preserve">Tulos</w:t>
      </w:r>
    </w:p>
    <w:p>
      <w:r>
        <w:t xml:space="preserve">Kuka on gallialaisen kylän päällikkö?</w:t>
      </w:r>
    </w:p>
    <w:p>
      <w:r>
        <w:rPr>
          <w:b/>
        </w:rPr>
        <w:t xml:space="preserve">Esimerkki 2.1143</w:t>
      </w:r>
    </w:p>
    <w:p>
      <w:r>
        <w:t xml:space="preserve">Elokuva alkaa, kun hyvin pukeutunut, tynnyririntainen mies väijyy metrojunan myöhäisillan matkustajia. Hän käy useiden ihmisten kimppuun ja tappaa heidät lihavasaralla ja lihakoukulla. Hän tappaa saaliinsa sanattomasti ja käsittämättömän luonnottomalla voimalla. Hänellä on sormessaan sormus, jota koristaa kahdeksan tähteä.Sitten meille esitellään Leon, vegaanivalokuvaaja, joka suuntaa yöllä kaupungin metrojärjestelmään ottamaan valokuvia. Muut valokuvaajat arvostelevat häntä jatkuvasti siitä, että hän pakenee vaaraa ennen kuin on kuvannut koko kiekon. Eräänä yönä hän päättää rikkoa tämän trendin ja pelastaa naisen häntä pahoinpitelevältä jengiltä. Seuraavana päivänä hän huomaa, että tämä tyttö on kadonnut. Mysteeri kiehtoo Leonia, ja hän alkaa tutkia samanlaisista katoamisista kertovia uutiskuvia. Tutkimukset johtavat hänet Mahogany-nimisen teurastajan jäljille, jonka hän epäilee tappaneen metromatkustajia jo sadan vuoden ajan.Leon yrittää luovuttaa joitakin Mahoganysta ottamiaan valokuvia poliisille, mutta poliisi kieltäytyy uskomasta häntä ja sen sijaan epäilee hänen omia motiivejaan uhrien valokuvaamisessa. Leonin sekaantuminen muuttuu nopeasti synkäksi pakkomielteeksi, mikä järkyttää hänen tarjoilijaystävänsä Mayan, joka suhtautuu hänen tarinaansa yhtä epäuskoisesti kuin poliisipäällikkö. Leon ottaa asiat omiin käsiinsä ja astuu keskiyön aikaan metrojunaan, jossa hän joutuu todistamaan järkyttävää verilöylyä, kun teurastaja tappaa useita matkustajia ja ripustaa heidät sitten lihakoukkuihin. Hän pyörtyy metron lattialle ja herää seuraavana aamuna teurastamossa rintaansa kaiverretut oudot merkit. huolestunut Maya ja hänen ystävänsä Jurgis, pätkäkokki, alkavat tutkia valokuvia, joita Leon on ottanut Mahoganysta, ja ne johdattavat heidät tappajan asunnon luo. Murtauduttuaan teurastajan kotiin Jurgis otetaan kiinni ja tapetaan raa'asti. Maya menee poliisin puheille, mutta huomaa, että poliisi on yhtä haluton harkitsemaan hänen tarinaansa kuin Leonin tarinaa. Tässä vaiheessa alkaa selvitä, että poliisi saattaa olla osallisena Mahoganyn rikosten peittelyssä. Eräs poliisivirkailija ohjaa harhaanjohdetun Mayan matkalle keskiyön junaan. Leon, joka ei tiedä Mayan osallisuudesta, päättää lopulta tehdä lopun teurastajan rikoksista ja suuntaa teurastamon piilotettuun metron sisäänkäyntiin aseistautuen teurastajan esiliinalla ja useilla teurastamoveitsillä.Leon astuu junaan, kun Mahogany on saanut yöllisen verilöylynsä päätökseen ja ajanut avuttoman Mayan nurkkaan. Leon hyökkää murhaajan kimppuun veitsellä, ja näin alkaa huipentava taistelu valokuvaajan ja yli-inhimillisen teurastajan välillä. He taistelevat heiluvan ihmislihan välissä, Leonin veitset Mahoganyn lihavasaraa vastaan, ja ihmisen ruumiinosia revitään, heitetään ja käytetään aseina eeppisen verisuonen suihkussa. Lopulta Leon heittää Mahoganyn ulos junasta, mutta ei kauan ennen kuin juna saapuu päätepysäkille. Juna on saapunut maanalaiseen luolastoon, joka on täynnä kalloja ja mätäneviä ruumiita. Mahogany palaa pahoinpideltynä ja verenvuodossa, hädin tuskin elossa, junan alta ja käy kuolinkamppailua Leonin kanssa, joka viimeistelee viimein homman puukottamalla psykoottisen teurastajan kallon terällä. Mahogany virnistää kuolinkouristuksissaan lausuen ainoan sanan "Tervetuloa!" Teurastajan kuoltua junan konduktööri astuu vaunuun ja neuvoo Leonia ja Mayaa "Astukaa pois lihan luota". Näillä sanoilla maanalaisen aseman todellinen tarkoitus paljastuu, kun kauheat matelijaolennot astuvat vaunuun ja syövät lihaa, johon ne on toimitettu. Konduktööri selittää Leonille, että olennot ovat aina olleet olemassa kaupungin alla ja että teurastajan tehtävänä oli pitää ne tyytyväisinä ruokkimalla ne joka ilta. Sitten konduktööri pakottaa Leonin katsomaan, kun hän tappaa Mayan yhdellä teurastajan veitsistä. Kun hän on valmis, hän nostaa Leonin ylös ja repii Leonilta kielen irti samalla yliluonnollisella voimalla kuin edesmenneeltä teurastajalta ja heittää hänet maahan. Hän kertoo Leonille, että koska hän on tappanut teurastajan, hänen on otettava tämän paikka.Loppukohtauksessa poliisipäällikkö ojentaa juna-aikataulun uudelle teurastajalle, jolla on sormus, jossa on kahdeksan tähteä. Tappaja kävelee keskiyön junaan ja kääntää päänsä paljastaakseen, että hän on Leon, joka on valmis lähtemään yölliseen teurastukseensa.</w:t>
      </w:r>
    </w:p>
    <w:p>
      <w:r>
        <w:rPr>
          <w:b/>
        </w:rPr>
        <w:t xml:space="preserve">Tulos</w:t>
      </w:r>
    </w:p>
    <w:p>
      <w:r>
        <w:t xml:space="preserve">Mikä on Leonin ruokavalio?</w:t>
      </w:r>
    </w:p>
    <w:p>
      <w:r>
        <w:rPr>
          <w:b/>
        </w:rPr>
        <w:t xml:space="preserve">Esimerkki 2.1144</w:t>
      </w:r>
    </w:p>
    <w:p>
      <w:r>
        <w:t xml:space="preserve">Vuonna 1961 epäsuosittu Harold-niminen poika jättää Susan Jeremyn kotiin ystävänpäiväkortin. Susan ja hänen ystävänsä David pilkkaavat ja rypistävät kortin, jolloin Harold murtautuu raivostuneena taloon ja tappaa Davidin hirttämällä hänet hattutelineeseen. 19 vuotta myöhemmin Susan on eronnut, hänellä on tytär ja uusi poikaystävä nimeltä Jack. Ystävänpäivänä Susan pyytää Jackia viemään hänet sairaalaan hakemaan testituloksia, ja matkalla rakennukseen kirurgipukuinen mies tarkkailee häntä ikkunasta. Mies silittaa nuoren Susanin valokuvaa ja sabotoi hissin, johon Susan nousee, viivyttääkseen Susania sillä aikaa, kun hän tappaa lääkärin, jolla on Susanin paperit, joita murhaaja peukaloi. Huoltomies löytää lääkärin ruumiin, ja murhaaja upottaa hänen kasvonsa happoa sisältävään lavuaariin.Lääkäriä etsiessään Susan pakottaa ystävällisen harjoittelijan nimeltä Harry hankkimaan hänen tuloksensa, jotka Harry huomaa poikkeaviksi, minkä vuoksi hän vie ne ja Susanin tohtori Saxonin luo. Susanin papereiden erikoisuudet (jotka murhaaja sabotoi edelleen tapettuaan pari laboratoriotyöntekijää) saavat tohtorit Saxonin ja Beamin määräämään hänet tarkkailtavaksi. Harry löytää todisteita, jotka viittaavat siihen, että joku yrittää huijata Susania, mutta hän katoaa luvattuaan Susanille selvittävänsä asiat. Jack, joka oli nukahtanut autoonsa odottaessaan Susania, menee sairaalaan etsimään Susania, ja hänet houkutellaan tyhjään huoneeseen, jossa hänet mestataan. Tappaja laittaa Susanin huoneeseen laatikon, jossa on Jackin pää, ja korvaa sen kakulla (joka on identtinen esipuheessa nähdyn kanssa), kun Susan lähtee etsimään apua.Susanin kerrottua Harryn löydöksistä Saxon lähtee katsomaan arkistossa olevia kopioita paperitöistään, ja hänet murhataan kirveellä, minkä Susan näkee. Susanin väitteitä vapaalla jalalla liikkuvasta tappajasta ei uskota, ja hänet sidotaan paareille, kun hänet todetaan hourailevan. Henkilökunta valmistautuu suorittamaan Susanille hätäleikkauksen, mutta murhaaja tappaa heidät nopeasti peräkkäin ja vie Susanin tyhjään leikkaussaliin. Susan riisuu murhaajan naamion ja paljastaa, että hän on Harry, joka on oikeasti Harold. Kun Susan kysyy, mitä hän haluaa, Harold vastaa: "Sitä, mitä olen aina halunnut. Sydämesi." Ennen kuin Harold ehtii leikata hänet auki, Susan puukottaa häntä ja pakenee. Haavoittunut Harold jahtaa Susania katolle, sytyttää hänet tuleen ja lähettää hänet putoamaan kadulle. Seuraavana päivänä Susan pääsee vapaaksi ja tapaa tyttärensä ja ex-miehensä sairaalan ulkopuolella.</w:t>
      </w:r>
    </w:p>
    <w:p>
      <w:r>
        <w:rPr>
          <w:b/>
        </w:rPr>
        <w:t xml:space="preserve">Tulos</w:t>
      </w:r>
    </w:p>
    <w:p>
      <w:r>
        <w:t xml:space="preserve">Kuka todistaa saksien murhaa?</w:t>
      </w:r>
    </w:p>
    <w:p>
      <w:r>
        <w:rPr>
          <w:b/>
        </w:rPr>
        <w:t xml:space="preserve">Esimerkki 2.1145</w:t>
      </w:r>
    </w:p>
    <w:p>
      <w:r>
        <w:t xml:space="preserve">Jason Voorhees (Kane Hodder) joutuu Yhdysvaltojen hallituksen vangiksi ja hänet pidetään Crystal Laken tutkimuslaitoksessa. Vuonna 2010 hallituksen tiedemies päättää asettaa Jasonin jäädytettyyn staasiin useiden epäonnistuneiden tappoyritysten jälkeen. Sotamies Samuel Johnsonin (Jeff Geddis) asentaessa peittoa Jasonin päälle tohtori Wimmer (David Cronenberg), kersantti Marcus (Markus Parilo) ja muutama sotilas toivovat voivansa tutkia tarkemmin Jasonin nopeaa solujen uusiutumista ja yrittävät viedä Jasonin. He vetävät hänen ruumiinsa peittävän peiton pois, mutta löytävät sen sijaan Johnsonin kuolleena. Jason vapautuu siteistään ja tappaa sotilaat ja Wimmerin. Rowan (Lexa Doig) houkuttelee Jasonin kryokapseliin ja aktivoi sen. Jason rikkoo kapselin machetellaan ja iskee Rowania vatsaan, jolloin kryoneste valuu suljettuun huoneeseen ja jäädyttää heidät molemmat.Yli 445 vuotta myöhemmin, vuonna 2455, Maa on saastunut liikaa elinkelvottomaksi, ja ihmiset ovat muuttaneet uudelle planeetalle, Maa 2:lle. Kolme opiskelijaa, Tsunaron (Chuck Campbell), Janessa (Melyssa Ade) ja Azrael (Dov Tiefenbach), ovat professori Braithwaite Lowen (Jonathan Potts) johtamalla opintoretkellä, ja hänen mukanaan on Android-robotti KM-14 (Lisa Ryder). He menevät Crystal Laken laitokseen ja löytävät yhä jäätyneet Jasonin ja Rowanin, jotka he tuovat avaruusalukseensa Grendeliin. Aluksella ovat myös Lowen jäljellä olevat oppilaat Kinsa (Melody Johnson), Waylander (Derwin Jordan) ja Stoney (Yani Gellman). He herättävät Rowanin henkiin, kun taas Jason julistetaan kuolleeksi ja jätetään ruumishuoneelle. Lowen harjoittelija Adrienne Thomas (Kristi Angus) saa käskyn leikellä Jasonin ruumiin. Lowe, joka on pahasti velkaantunut, soittaa rahoittajalleen Solariksen Dieter Perezille (Robert A. Silverman), joka toteaa, että Jasonin ruumis voisi olla huomattavan arvokas keräilijälle.Kun Stoney ja Kinsa harrastavat seksiä, Jason herää henkiin ja hyökkää Adriennen kimppuun, sitten jäädyttää hänen kasvonsa nestemäisellä typellä ja murskaa hänen päänsä palasiksi tiskipöydälle. Jason ottaa macheten muotoisen kirurgisen työkalun ja tekee tiensä aluksen läpi. Hän puukottaa Stoneyta rintaan ja raahaa tämän kuolemaan Kinsan kauhuksi. Kersantti Brodski (Peter Mensah) johtaa ryhmän sotilaita Jasonin kimppuun. Samaan aikaan Jason hyökkää ja tappaa Dallasin lyömällä tämän kallon seinään murrettuaan Azraelin selän. Sitten hän yrittää hyökätä Crutchin kimppuun, mutta Brodski ja hänen sotilaansa pelastavat hänet. Jason katoaa, ja kun Brodski jakaa ryhmänsä, Jason tappaa heidät yksi kerrallaan.Lowe käskee pilotti Loun (Boyd Banks) telakoitua Solarikseen. Kun hän keskustelee Solariksen insinöörin kanssa, Jason hakkaa hänet kappaleiksi. Ilman lentäjää alus syöksyy läheisen avaruusaseman läpi, tuhoaa sen ja tappaa Dieter Perezin ja kaikki muut Solariksella olleet. Törmäys vaurioittaa yhtä Grendelin ponttooniosista. Jason murtautuu laboratorioon, hakee machetensa takaisin ja mestaa Lowen. aluksen ollessa pahasti vaurioitunut jäljellä olevat eloonjääneet suuntaavat Grendelin sukkulalle, kun taas Tsunaron suuntaa KM-14:n kanssa muualle. Löydettyään Loun jäännökset Crutch (Philip Williams) ja Waylander valmistelevat sukkulaa. Rowan löytää Brodskin, mutta hän on liian raskas kannettavaksi, joten hän lähtee hakemaan apua. Waylander lähtee auttamaan häntä, kun Crutch valmistelee sukkulaa. Jason tappaa Crutchin sähköiskulla. Sukkulassa Kinsa saa paniikkikohtauksen ja laukaisee sukkulan irrottamatta polttoaineletkua, jolloin se törmää aluksen runkoon ja räjähtää, mikä tappaa hänet. Brodski hyökkää Jasonin kimppuun, mutta saa yliotteen. Tsunaron ilmestyy uudelleen päivitetyn KM-14:n kanssa, jolla on joukko aseita ja uusia taistelutaitoja. Hän taistelee Jasonia vastaan ja näennäisesti tappaa hänet tyrmäämällä hänet naniiteilla varustettuun lääkintäasemaan ja räjäyttämällä hänen oikean kätensä, vasemman jalkansa, oikean rintakehänsä ja lopulta osan hänen päästään. Selviytyjät lähettävät hätäkutsun ja saavat vastauksen partiosukkulalta. selviytyjät laittavat räjähdyspanokset irrottamaan jäljelle jääneen ponttonin pääajo-osasta. Heidän työskennellessään Jason herää vahingossa henkiin vaurioituneella lääkintäasemalla, ja hänet rakennetaan uudelleen entistäkin tehokkaammaksi kyborgiksi nimeltä Uber Jason. Jason voittaa KM-14:n helposti lyömällä tämän pään irti. Kun Tsunaron poimii hänen yhä toimivan päänsä, Jason hyökkää heidän kimppuunsa, mutta Waylander pysäyttää hänet ja uhraa itsensä laukaisemalla räjähteet muiden paetessa. Jason selviää ja hänet lennätetään takaisin sukkulaan. Hän lyö reiän aluksen rungon läpi, jolloin Janessa kuolee. Telakointioven sähkökatkos pakottaa Brodskin lähtemään EVA:lle korjaamaan sitä.Sillä välin Crystal Lakesta luodaan holografinen hologrammi, jonka tarkoituksena on harhauttaa Jasonia, mutta hän näkee huijauksen läpi juuri kun ovi saadaan korjattua. Brodski kohtaa Jasonin, jotta muut voivat paeta. Kun he lähtevät, ponttoni räjähtää, ja Jason syöksyy kovaa vauhtia kohti eloonjääneitä; Brodski kuitenkin nappaa Jasonin kesken lennon ja ohjaa heidät molemmat Maapallo Kakkosen ilmakehään, jossa he tuhoutuvat. Tsunaron vakuuttaa KM-14:lle rakentavansa tälle uuden ruumiin.Planeetalla kaksi teini-ikäistä näkee järven rannalla sen, mitä he luulevat putoavaksi tähdeksi, kun Jasonin hiiltynyt naamari vajoaa järven pohjalle.</w:t>
      </w:r>
    </w:p>
    <w:p>
      <w:r>
        <w:rPr>
          <w:b/>
        </w:rPr>
        <w:t xml:space="preserve">Tulos</w:t>
      </w:r>
    </w:p>
    <w:p>
      <w:r>
        <w:t xml:space="preserve">Kenet Lou käskee telakoitumaan Solarikseen?</w:t>
      </w:r>
    </w:p>
    <w:p>
      <w:r>
        <w:rPr>
          <w:b/>
        </w:rPr>
        <w:t xml:space="preserve">Esimerkki 2.1146</w:t>
      </w:r>
    </w:p>
    <w:p>
      <w:r>
        <w:t xml:space="preserve">Vuonna 1980 kuubalainen pakolainen Antonio "Tony" Montana (Al Pacino) saapuu Miamiin, Floridaan, jossa hänet lähetetään pakolaisleirille parhaan ystävänsä Manny Riberan (Steven Bauer) ja heidän kumppaneidensa Angelin (Pepe Serna) ja Chi-Chin (Ãngel Salazar) kanssa. Nelikko vapautetaan leiriltä vastineeksi siitä, että he ovat rikkaan huumekauppiaan Frank Lopezin (Robert Loggia) pyynnöstä murhanneet entisen kuubalaisen hallituksen virkamiehen, ja he saavat vihreät kortit. Heistä tulee ruokalan tiskaajia. Frankin kätyri Omar Suarez (F. Murray Abraham) antaa ryhmälle mahdollisuuden ostaa kokaiinia kolumbialaisilta diilereiltä, mutta kauppa kariutuu. Angel paloitellaan moottorisahalla, kun taas Manny ja Chi-Chi pelastavat Tonyn ja tappavat kolumbialaiset. Epäillessään Omarin pettäneen heidät Tony ja Manny vaativat, että he toimittavat talteen saadut huumeet ja rahat henkilökohtaisesti Frankille. Tapaamisen aikana Tony ihastuu Frankin tyttöystävään Elvira Hancockiin (Michelle Pfeiffer). Hän ja Manny palkataan Frankin palvelukseen. kuukausia myöhemmin Tony vierailee äitinsä Georginan (MÃriam Colón) ja pikkusiskonsa Ginan (Mary Elizabeth Mastrantonio) luona, joita hän suojelee kiivaasti. Georgina inhoaa Tonyn rikollista elämää ja heittää hänet ulos. Manny kommentoi Ginan kauneutta ennen kuin Tony varoittaa häntä pysymään erossa hänestä. Frank lähettää Tonyn ja Omarin Boliviaan tapaamaan kokaiinikuningas Alejandro Sosan (Paul Shenar). Tony neuvottelee sopimuksen ilman Frankin hyväksyntää, mikä suututtaa Omarin, joka lähtee ottamaan yhteyttä Frankiin. Sosa väittää, että Omar on poliisin ilmiantaja, ja sitten Tony joutuu todistamaan, kun hakattu Omar hirtetään helikopterista. Tony takaa Frankin organisaation puolesta, joten Sosa suostuu kauppaan, mutta varoittaa, ettei Tony saa koskaan pettää häntä.Takaisin Miamissa Frank on raivoissaan Omarin kuolemasta ja Tonyn tekemästä luvattomasta sopimuksesta, ja Tony perustaa oman organisaationsa. Yökerhossa korruptoitunut etsivä Mel Bernstein (Harris Yulin) yrittää kiristää Tonylta rahaa vastineeksi poliisin suojelusta ja tiedoista. Tony suututtaa Frankin entisestään jahtaamalla avoimesti Elviraa klubilla. Myös Gina on paikalla, ja Tony huomaa hänen tanssivan ja joutuvan miehen näpistelemäksi. Palkkamurhaajat yrittävät murhata Tonyn, mutta hän pakenee klubilta. Tony, Manny ja Chi-Chi menevät Frankin toimistoon varmoina siitä, että hänen entinen pomonsa lähetti sekä Bernsteinin että salamurhaajat. Aseella uhaten Frank tunnustaa osallisuutensa ja anelee henkensä edestä, mutta hänet ja Bernstein tapetaan.Tony menee naimisiin Elviran kanssa ja hänestä tulee Sosa-tarvikkeiden välittäjä. Hän rakentaa monimiljoonaisen imperiumin ja asuu valtavassa, tarkoin vartioidussa kartanossa. Vuoteen 1983 mennessä Tonysta tulee kuitenkin vainoharhainen, kun hän ja Elvira käyttävät liikaa kokaiinia. Hänen rahanpesijänsä vaatii suurempaa osuutta, ja Manny on katkera siitä, että Tony ottaa yksin kunnian heidän menestyksestään. Liittovaltion agenttien tekemä ansa johtaa siihen, että Tony saa syytteen rahanpesusta ja veronkierrosta. Sosa tarjoutuu käyttämään viranomaisyhteyksiään pitääkseen Tonyn poissa vankilasta, mutta vain jos Tony ensin murhaa toimittajan, joka aikoo paljastaa Sosan. Myöhemmin Tony työntää Mannyn ja Elviran yhä kauemmas toisistaan syyttämällä julkisesti ystäväänsä pidätyksestä ja syyttämällä tämän vaimoa hedelmättömyydestä tämän liiallisen huumeidenkäytön vuoksi. Hän matkustaa ilman heitä New Yorkiin, jossa Sosan kätyri Alberto asentaa pommin toimittajan autoon. Suunnitellun uhrin mukana on kuitenkin yllättäen hänen vaimonsa ja lapsensa, joten Tony peruu tehtävänsä. Alberto vaatii jatkamaan, mutta Tony tappaa hänet." Tony lähtee etsimään Mannya ja Ginaa, jotka ovat nyt naimisissa. Tapettuaan Mannyn Tony palaa kartanoonsa, jossa hän hautaa kasvonsa suureen kokaiinikumpuun. Samalla kun Sosan miehet tunkeutuvat kartanoon ja tappavat Tonyn miehiä, huumattu Gina syyttää Tonya siitä, että hän haluaa hänet itselleen ja haavoittaa häntä. Yksi Sosan miehistä tappaa hänet ja Tony tappaa hänet. Kun Tony ei onnistu avaamaan ovea Chi-Chille, joka tapetaan hänen saapuessaan, hän kääntää kranaatinheittimellä varustetun M-16:n Sosan miehiä vastaan ja tappaa monia heistä. Tonya ammutaan toistuvasti, mutta hän jatkaa taistelua, kunnes häntä ammutaan kuolettavasti takaapäin haulikolla. Hänen ruumiinsa putoaa suihkulähteeseen alla olevan patsaan edessä, jossa lukee "Maailma on sinun".</w:t>
      </w:r>
    </w:p>
    <w:p>
      <w:r>
        <w:rPr>
          <w:b/>
        </w:rPr>
        <w:t xml:space="preserve">Tulos</w:t>
      </w:r>
    </w:p>
    <w:p>
      <w:r>
        <w:t xml:space="preserve">Kuka on Frankin kätyri?</w:t>
      </w:r>
    </w:p>
    <w:p>
      <w:r>
        <w:rPr>
          <w:b/>
        </w:rPr>
        <w:t xml:space="preserve">Esimerkki 2.1147</w:t>
      </w:r>
    </w:p>
    <w:p>
      <w:r>
        <w:t xml:space="preserve">Vuonna 1944 saksalaisten keskitysleirillä miehitetyssä Puolassa natsitutkija tohtori Klaus Schmidt näkee, kuinka nuori Erik Lehnsherr taivuttaa mielessään metalliporttia, kun lapsi erotetaan äidistään. Toimistossaan Schmidt käskee Lehnsherrin siirtää pöydällään olevaa kolikkoa ja tappaa pojan äidin, kun Lehnsherr ei pysty siihen. Surun ja vihan vallassa Lehnsherrin magneettiset voimat purkautuvat, hän tappaa kaksi vartijaa ja tuhoaa huoneen. Samaan aikaan New Yorkin Westchesterin piirikunnassa sijaitsevassa kartanossa lapsi telepaatti Charles Xavier tapaa nuoren muodonmuuttajan Ravenin, jonka luonnollinen muoto on sini-ihoinen ja suomuinen. Raven on iloinen tavatessaan jonkun toisen "erilaisen" ja kutsuu tämän asumaan perheensä kanssa kasvattisiskonaan. 1962 Lehnsherr jäljittää Schmidtiä, kun Xavier valmistuu Oxfordin yliopistosta. Las Vegasissa CIA:n upseeri Moira MacTaggert seuraa Yhdysvaltain armeijan eversti Hendryä Hellfire Clubiin, jossa hän näkee Schmidtin (joka tunnetaan nyt Sebastian Shaw'na) yhdessä mutanttitelepaatti Emma Frostin, sykloneja tuottavan Riptiden ja teleportaattori Azazelin kanssa. Shaw'n uhkaamana ja Azazelin teleporttaamana yhteiseen sotahuoneeseen Hendry kannattaa ydinohjusten sijoittamista Turkkiin. Shaw, energiaa imevä mutantti, jonka voimat ovat poistaneet hänen ikääntymisensä, tappaa myöhemmin Hendryn. MacTaggert, joka etsii Xavierilta neuvoa mutaatioista, vie hänet ja Ravenin CIA:han, jossa he vakuuttavat johtaja McConen siitä, että mutantteja on olemassa ja Shaw on uhka. Toinen CIA:n upseeri sponsoroi mutantteja ja kutsuu heidät salaiseen "Division X" -laitokseen. MacTaggert ja Xavier löytävät Shaw'n, kun Lehnsherr hyökkää hänen kimppuunsa, ja pelastavat Lehnsherrin hukkumiselta, kun taas Shaw pakenee. Xavier vie Lehnsherrin Jaosto X:ään, jossa he tapaavat nuoren tiedemiehen Hank McCoyn, mutantin, jolla on vetäytyvät jalat ja joka uskoo, että Korpin DNA:sta voi löytyä "parannuskeino" heidän ulkonäköönsä. Xavier käyttää McCoyn mutanttien paikannuslaitetta Cerebroa etsiäkseen värvättyjä Shaw'ta vastaan. Xavier ja Lehnsherr rekrytoivat strippari Angel Salvadoren, taksikuski Armando Muñozin, armeijan vangin Alex Summersin ja karkurin Sean Cassidyn. He kaikki keksivät lempinimet, ja Raven kutsuu itseään Mystiqueksi.Kun Frost tapaa Neuvostoliiton kenraalin Neuvostoliitossa, Xavier ja Lehnsherr ottavat Frostin kiinni ja saavat selville, että Shaw aikoo aloittaa kolmannen maailmansodan ja käynnistää mutanttien valtaannousun. Azazel, Riptide ja Shaw hyökkäävät Division X:n kimppuun ja tappavat kaikki muut paitsi mutantit, jotka Shaw kutsuu liittymään seuraansa. Salvadore suostuu; kun Summers ja Muñoz ryhtyvät vastaiskuun, Shaw tappaa Muñozin. Moskovassa Shaw pakottaa kenraalin saamaan Neuvostoliiton asentamaan ohjuksia Kuubaan. Shaw käyttää kypärää, joka estää telepatian, ja seuraa Neuvostoliiton laivastoa sukellusveneellä varmistaakseen, että ohjukset rikkovat Yhdysvaltain saarron.Raven, joka luulee McCoyn pitävän hänestä luonnollisessa muodossaan, käskee McCoyta olemaan käyttämättä parannuskeinoa. Kun hän myöhemmin yrittää vietellä Lehnsherrin ottamalla eri naisten muodot, Lehnsherr sanoo hänelle, että hän on kaunis sinisessä mutanttimuodossaan. McCoy käyttää parannuskeinoa itseensä, mutta se menee pieleen ja antaa hänelle sinisen turkin ja leonimaisia piirteitä. McCoyn johdolla mutantit ja MacTaggert menevät suihkukoneella saarrolinjalle, jossa Xavier käyttää telepatiaansa vaikuttaakseen neuvostomerimieheen, jotta tämä tuhoaisi ohjuksia kuljettavan aluksen, ja Lehnsherr käyttää magneettivoimaansa nostaakseen Shaw'n sukellusveneen vedestä ja laskeakseen sen maihin. Sitä seuranneen taistelun aikana Lehnsherr ottaa Shaw'n kypärän haltuunsa, jolloin Xavier voi lamauttaa Shaw'n. Lehnsherr kertoo Shaw'lle jakavansa Shaw'n yksinoikeudellisen näkemyksen mutanteista, mutta kostaakseen äitinsä hän tappaa Shaw'n - Xavierin vastustuksesta huolimatta - pakottamalla lapsuutensa natsikolikon Shaw'n aivojen läpi.Molemmat laivastot laukaisevat mutantteja peläten ohjuksia heitä kohti, jotka Lehnsherr kääntää takaisin kesken lennon. MacTaggert yrittää pysäyttää Lehnsherrin ampumalla häntä, mutta Lehnsherr torjuu luodit, joista yksi osuu Xavierin selkärankaan. Lehnsherr ryntää auttamaan Xavieria ja antaa ohjusten pudota vaarattomasti mereen. Lehnsherr eroaa Xavierin kanssa heidän erimielisyyksistään mutanttien ja ihmisten välisestä suhteesta ja lähtee Salvadoren, Azazelin, Riptiden ja Mystiquen kanssa. Myöhemmin pyörätuoliin sidottu Xavier on mutanttiensa kanssa kartanossa, jonne hän aikoo avata koulun. MacTaggert lupaa, ettei paljasta koskaan sijaintiaan, ja he suutelevat; myöhemmin CIA:n kuulustelussa hän sanoo, ettei muista viimeaikaisia tapahtumia. Toisaalla Lehnsherr, joka nyt kutsuu itseään Magnetoksi, vapauttaa Frostin vankeudesta.</w:t>
      </w:r>
    </w:p>
    <w:p>
      <w:r>
        <w:rPr>
          <w:b/>
        </w:rPr>
        <w:t xml:space="preserve">Tulos</w:t>
      </w:r>
    </w:p>
    <w:p>
      <w:r>
        <w:t xml:space="preserve">Mitä tohtori Klaus Schmidt todistaa?</w:t>
      </w:r>
    </w:p>
    <w:p>
      <w:r>
        <w:rPr>
          <w:b/>
        </w:rPr>
        <w:t xml:space="preserve">Esimerkki 2.1148</w:t>
      </w:r>
    </w:p>
    <w:p>
      <w:r>
        <w:t xml:space="preserve">Sam Bowden (Nick Nolte) on asianajaja New Essexin rauhallisessa kaupungissa Pohjois-Carolinassa. Max Cady (Robert De Niro) on entinen päämies, jota Bowden puolusti 14 vuotta aiemmin työskennellessään julkisena puolustajana Atlantassa. Cady joutui oikeuteen nuoren naisen väkivaltaisesta raiskauksesta ja pahoinpitelystä. Bowden, joka oli tyrmistynyt Cadyn rikoksesta, hautasi todisteet, jotka olisivat saattaneet lieventää Cadyn tuomiota tai jopa varmistaa hänen vapautumisensa. Vapauduttuaan vankilasta Cady etsii Bowdenin. Hän opiskeli vankilassa oikeustiedettä ja otti oman puolustuksensa hoitaakseen valittaen tuomiostaan useaan otteeseen, mutta tuloksetta. Cady vihjaa saaneensa tietää Bowdenin haudanneen raportin." Useat Cadyyn liittyvät tapahtumat vaikuttavat Bowdenin perheeseen, johon kuuluvat Bowdenin vaimo Leigh (Jessica Lange) ja teini-ikäinen tytär Danielle (Juliette Lewis). Perheen koira myrkytetään. Cady vaanii heidän tontinsa lähellä. Bowden yrittää saada Cadyn pidätetyksi, mutta poliisiluutnantti Elgart (Robert Mitchum) sanoo, ettei rikoksesta ole todisteita. Baarissa Cady tapaa Bowdenin kollegan Lori Davisin (Illeana Douglas), jonka kanssa hänellä saattaa olla rakkaussuhde. Hänen luonaan Cady laittaa hänen kätensä käsirautoihin selän taakse, murtaa hänen kätensä ja raiskaa hänet. Lori kieltäytyy nostamasta syytettä, koska häpeää tapahtunutta. Bowden palkkaa yksityisetsivä Claude Kersekin (Joe Don Baker) seuraamaan Cadyta. seuraavaksi Cady lähestyy Daniellea tämän koulussa esiintyen tämän uutena draamaopettajana ja suutelee häntä. Bowden varoittaa häntä jättämään perheensä ja hänet rauhaan tai kärsimään seuraukset. Cady nauhoittaa keskustelun salaa piilotetulla nauhurilla. Kersek suostuttelee Bowdenin palkkaamaan kolme miestä lyömään Cadyta ja pelottelemaan häntä, mutta Bowdenin katsellessa tätä piilopaikasta, Cady kääntää hyökkääjiä vastaan ja pahoinpitelee heidät raa'asti. Cady käyttää Bowdenin uhkauksen nauhoitusta ja omien vammojensa liioiteltua esittämistä hakeakseen Bowdenille lähestymiskieltoa. Cadyn uusi asianajaja Lee Heller (Gregory Peck) tekee valituksen Pohjois-Carolinan osavaltion asianajajaliittoon ja vannoo, että Bowdenilta poistetaan asianajajan lupa.Kersek arvelee, että Cady saattaa yrittää tunkeutua Bowdenin taloon Bowdenin esiintyessä asianajajakäsittelyssä muualla kuin kaupungissa. He lavastavat Bowdenin lähdön ja piiloutuvat taloon toivoen, että Cady murtautuu sisään, jotta hänet voidaan ampua itsepuolustukseksi. Cady tappaa Kersekin ja taloudenhoitajan ennen pakoaan. Bowden, Leigh ja Danielle löytävät ruumiit. Kauhistuneina he pakenevat asuntoveneeseensä, joka on laiturissa Cape Fearin varrella. Cady seuraa heitä sitomalla itsensä heidän autonsa alustaan. Hän hyökkää perheen kimppuun veneessä, pahoinpitelee ja sitoo Bowdenin ja valmistautuu raiskaamaan Leigh'n ja Daniellen samalla, kun Bowden joutuu seuraamaan. Danielle suihkuttaa Cadyyn sytytysnestettä, kun tämä sytyttää sikarin, jolloin Cady syttyy liekkeihin ja joutuu hyppäämään veneestä sammuttaakseen tulipalon. Cady takertuu kuitenkin köyteen ja vetää itsensä takaisin laivaan. kun vene heiluu kovassa ukkosmyrskyssä, pahoin palanut Cady kohtaa Bowdenin ja esittää hänelle näytösoikeudenkäynnin. Myrsky tyrmää hänet, ja Bowden saa yliotteen, kun naiset pääsevät rantaan. Bowden käyttää Cadyn käsirautoja kahlitakseen Cadyn veneeseen. Kun vene törmää kallioon ja tuhoutuu, taistelu jatkuu rannalla. Vyöryvä vuorovesi vie Cadyn pois, ja hän hukkuu. Bowden suorittaa katarttisen verenpesun käsistään ennen kuin hän palaa Leigh'n ja Daniellen luokse kauempana jokirannassa.</w:t>
      </w:r>
    </w:p>
    <w:p>
      <w:r>
        <w:rPr>
          <w:b/>
        </w:rPr>
        <w:t xml:space="preserve">Tulos</w:t>
      </w:r>
    </w:p>
    <w:p>
      <w:r>
        <w:t xml:space="preserve">Mikä on Bowdenin vaimon nimi?</w:t>
      </w:r>
    </w:p>
    <w:p>
      <w:r>
        <w:rPr>
          <w:b/>
        </w:rPr>
        <w:t xml:space="preserve">Esimerkki 2.1149</w:t>
      </w:r>
    </w:p>
    <w:p>
      <w:r>
        <w:t xml:space="preserve">Tuleva malayalam-elokuva debytanttiohjaaja Madhupalilta, joka on jo osoittanut olevansa novellisti ja käsikirjoittaja. Thalappavun pääroolissa nähdään nuori näyttelijä Prithviraj. Babu Janadhanan, joka on kirjoittanut käsikirjoitukset kriitikoiden ylistämiin elokuviin kuten Achan Urangatha Veedu, Vasthavam jne., kirjoittaa Thalappavun käsikirjoituksen. 70-luvulla poliisi ampui kuoliaaksi Naxal Varghesen tarinan. Elokuvassa selvitetään myös poliisikonstaapeli Ramachandran Pillain kohtaamia ristiriitoja, kun hän oli tehtävässään eliminoimassa Varghesea. Lal tekee Thalappavussa Ramachandran Pillain roolin. Prithvirajin hahmo on Joseph ja Lalin hahmo on Raveendran Pillai. Atul Kulkarni tekee elokuvassa negatiivisen roolin. Thalappavu on tulossa teattereihin syyskuussa 2008.</w:t>
      </w:r>
    </w:p>
    <w:p>
      <w:r>
        <w:rPr>
          <w:b/>
        </w:rPr>
        <w:t xml:space="preserve">Tulos</w:t>
      </w:r>
    </w:p>
    <w:p>
      <w:r>
        <w:t xml:space="preserve">Minkä tarinan Thalappavu kuvaa?</w:t>
      </w:r>
    </w:p>
    <w:p>
      <w:r>
        <w:rPr>
          <w:b/>
        </w:rPr>
        <w:t xml:space="preserve">Esimerkki 2.1150</w:t>
      </w:r>
    </w:p>
    <w:p>
      <w:r>
        <w:t xml:space="preserve">Elokuva esitetään ei-kronologisessa järjestyksessä 1920-luvulta 1960-luvulle, ja se kerrotaan suurelta osin takaumien kautta yhden henkilön näkökulmasta. Kohtaukset ja niiden järjestys vaihtelevat versiosta toiseen. Seuraavassa kuvataan elokuvan eurooppalainen leikkaus kokonaisuudessaan: Elokuva alkaa medias res, kun gangsterit tunkeutuvat kiinalaiseen nukketeatteriin etsimään merkittyä miestä. Omistajat livahtavat piilossa olevaan oopiumiluolaan ja varoittavat miestä nimeltä "Noodles", mutta tämä ei kiinnitä huomiota. Välähdyksessä hän näkee, kuinka poliisi poistaa kadulta kolme epämuodostunutta ruumista. Hän tappaa onnistuneesti yhden häntä jahtaavista kolmesta roistosta, mutta saa tietää, että roistot ovat murhanneet hänen tyttöystävänsä häntä etsiessään, ja huomaa, että joku muu on varastanut hänen rahansa. Hän lähtee kaupungista." David "Noodles" Aaronson kamppailee katupoikana juutalaisessa ghetossa Manhattanin Lower East Sidella[3] vuonna 1920. Hän ja hänen ystävänsä Patrick "Patsy" Goldberg, Phillip "Cockeye" Stein ja pikku Dominic tekevät pikkurikoksia paikallisen pomon Bugsyn valvonnassa. He suunnittelevat ryöstävänsä juopuneen miehen sillä hetkellä, kun ohikulkeva kuorma-auto piilottaa heidät poliisilta, mutta vanhemman Max Bercovicz estää heidät, ja hän hyppää kuorma-autosta ryöstäen miehen itse. Noodles asettaa Maxin vastakkain, mutta kiero poliisi varastaa kellon, josta he tappelivat. Sattumalta he löytävät hänet myöhemmin teini-ikäisen tytön kanssa; Maxin kameran avulla he voivat kiristää häntä ja perustaa oman, Bugsysta riippumattoman jengin. Pojat perustavat matkalaukullisen raharahaston, jonka he piilottavat rautatieaseman kaappiin ja antavat avaimen Fat Moelle, luotettavalle ystävälle, joka ei ole mukana operaatiossa. Noodles on rakastunut Fat Moen siskoon Deborahiin, joka pyrkii tanssijaksi ja näyttelijäksi. Eräänä päivänä Bugsy hyökkää poikien kimppuun ja ampuu Dominicin, joka kuolee Noodlesin syliin. Raivostunut Noodles puukottaa Bugsyn kuoliaaksi ja puukottaa myös poliisia, joka yritti puuttua asiaan, mutta toinen poliisi lyö hänet tajuttomaksi ja pidättää hänet. Hänet tuomitaan 12 vuodeksi vankilaan.Aikuinen Noodles vapautuu vankilasta vuonna 1932 ja tutustuu uudelleen vanhaan jengiinsä: Maxiin, Patsyyn ja Cockeyeen, jotka ovat nyt merkittäviä toimijoita kieltolain aikaisessa salakuljetusalalla. Noodles tapaa jälleen Deborahin ja yrittää elvyttää heidän suhteensa. Samaan aikaan jengi tapaa ryöstön aikana Carolin, josta tulee pian Maxin tyttöystävä. Kieltolain aikana jengi menestyy taloudellisesti, sillä he harjoittavat salakuljetusta ja toimivat myös ammattiliittopomo Jimmy Conway O'Donnellin lihaksina. Noodles yrittää tehdä vaikutuksen Deborahiin ylellisillä treffeillä, mutta tuntee itsensä hylätyksi, kun tämä ilmoittaa lähtevänsä länsirannikolle edistääkseen näyttelijänuraansa. Kotimatkalla he suutelevat limusiinissa, mutta Deborahin vastahakoisuuden vuoksi Noodles raiskaa hänet. Nähtyään Deborahin lähtevän Noodles katuu tekoaan.Jengin taloudellinen menestys on uhattuna, kun kieltolaki kumotaan. Max harkitsee tarjousta ryhtyä työskentelemään tiimiläisten liiton kanssa, mutta Noodles kieltäytyy ja lähtee. Max juoksee hänen peräänsä, ja he lähtevät yhdessä Floridaan. Siellä ollessaan Max ehdottaa New Yorkin keskuspankin ryöstämistä, mutta Noodles pitää sitä itsemurhana. Carol, joka myös pelkää Maxin hengen puolesta, suostuttelee Noodlesin soittamaan poliisille hänen ystäviään vastaan pienestä rikoksesta, joka pitää heidät vankilassa. Myöhemmin Max lyö hänet tajuttomaksi asenteensa vuoksi. Tajuihinsa tultuaan Noodles saa selville, että Max, Patsy ja Cockeye on tapettu, ja häntä kalvaa syyllisyys poliisille soittamisesta, mikä johtaa elokuvan aloittaviin kohtauksiin. Ensimmäinen kaupungista lähtevä bussi lähtee Buffaloon, ja Noodles elää siellä piilossa uuden henkilöllisyyden turvin seuraavat 35 vuotta. 1968 Noodles saa kirjeen, jossa hänelle ilmoitetaan, että hautausmaa, jonne hänen ystävänsä on haudattu, on myyty, ja häntä pyydetään huolehtimaan heidän uudelleen hautaamisestaan. Noodles tajuaa, että joku on päätellyt hänen henkilöllisyytensä, joten hän palaa Manhattanille ja asuu Fat Moen luona tämän ravintolan yläpuolella. Ruumiit on jo siirretty uuteen mausoleumiin; vierailullaan hän löytää avaimen jengin vanhaan rautatielokeroon ja huomaa häntä seuraavan auton rekisterikilven. Kun hän menee kaappiin, hän löytää matkalaukun täynnä käteistä ja viestin, jossa sanotaan, että rahat ovat hänen seuraavan työnsä ennakkomaksu.Noodles vierailee Carolin luona, joka asuu Baileyn säätiön ylläpitämässä vanhainkodissa. Hän kertoo, että Max aiheutti jengin kuoleman avaamalla tulen poliisia kohti. Kotona ollessaan Noodles näkee kuvan Deborahista laitoksen vihkiäisissä. Noodles löytää hautausmaalta auton, joka poistuu säätiön tukijan, ministeri Baileyn, ylellisen kartanon edustalta. Bailey on säätiön rahoittaja ja kiistelty poliittinen hahmo, jonka nimi on mainittu uutisissa. Auto räjähtää, ja piirisyyttäjä kuolee. Noodles jäljittää Deborahin, joka on nyt menestyvä näyttelijä. Hän kyselee häneltä ministeri Baileystä ja kertoo saaneensa kutsun juhliin Baileyn taloon. Deborah väittää, ettei tiedä Baileysta paljoakaan, mutta Noodles tietää jo, että he ovat asuneet yhdessä vuosia. Lopulta Deborah joutuu esittelemään Noodlesille Baileyn pojan Davidin, joka on saanut nimensä Noodlesin mukaan ja joka ilmestyi paikalle sattumalta. Hän muistuttaa murrosikäistä Maxia. Tietäen hyytävän totuuden, että Bailey on Max, Noodles eroaa Deborahista ja lähtee, eikä Deborah pysty enää katsomaan itseään.juhlissa sihteeri Baileyn talossa Max tapaa Jimmy O'Donnellin. Hän on raivoissaan siitä, että joku yritti tappaa hänet autopommilla, mutta hän taipuu ja luovuttaa asemansa ja etunsa vastineeksi poikansa turvallisuudesta. Noodles saapuu paikalle, ja he menevät Maxin toimistoon. Max selittää, että korruptoituneet poliisit auttoivat häntä pettämään hänet, lavastamaan oman kuolemansa, tappamaan ystävänsä ja varastamaan jengin rahat aloittaakseen uuden elämän herra Baileynä, jolla on yhteyksiä tiimimiesten liittoon. Noodles kutsuu häntä hulluksi. Nyt, kun Max on tuhoutunut ja hänellä on edessään tiimimiesten salamurhan uhka, hän pyytää Noodlesia tappamaan hänet. Noodles kieltäytyy Maxin luvasta ja yllyttämisestä huolimatta, koska hänen mielestään Max kuoli jengin mukana. Kun Noodles lähtee Baileyn kartanolta, hän kuulee roska-auton käynnistyvän ja katsoo taaksepäin nähdäkseen Maxin seisovan pihatien aidatulla sisäänkäynnillä. Kun hän alkaa kävellä kohti Noodlesia, rekka kulkee heidän välissään. Rekka menee ohi, ja Noodles näkee, kuinka sen ruuvi jauhaa roskia, eikä miestä näy missään. Max teki tiettävästi itsemurhan heittäytymällä rekkaan." Noodles miettii, ja elokuvan loppukohtaus muuttuu takaumaksi, jossa nuori aikuinen Noodles astuu elokuvan alussa nähtyyn kiinalaiseen nukketeatteriin jenginsä murhan jälkeen, alkaa polttaa oopiumia piilotetussa oopiumiluolassa unohtaakseen hirvittävän tapahtuman ja hymyilee lopulta kaukana todellisuudesta. On selvää, että Noodles tuntee vihdoin onnellisuutta todellisessa elämässä tapahtuneen jälkeen ja tuntee siten myös katarsista menneen elämänsä kärsimyksen keskellä, josta hän selviytyi vain silloin saavuttamansa valheellisen onnen avulla. Lisäksi annetaan ymmärtää, että hän voi tästä lähtien jatkaa omaa elämäänsä ilman, että hänen tarvitsee enää katsoa taaksepäin, ja niin hän myös tekee.</w:t>
      </w:r>
    </w:p>
    <w:p>
      <w:r>
        <w:rPr>
          <w:b/>
        </w:rPr>
        <w:t xml:space="preserve">Tulos</w:t>
      </w:r>
    </w:p>
    <w:p>
      <w:r>
        <w:t xml:space="preserve">Milloin elokuva julkaistiin?</w:t>
      </w:r>
    </w:p>
    <w:p>
      <w:r>
        <w:rPr>
          <w:b/>
        </w:rPr>
        <w:t xml:space="preserve">Esimerkki 2.1151</w:t>
      </w:r>
    </w:p>
    <w:p>
      <w:r>
        <w:t xml:space="preserve">Yashvardhan "Yash" Raichand (Amitabh Bachchan) on rikas liikemies, joka asuu Intiassa vaimonsa Nandinin (Jaya Bachchan) ja kahden poikansa Rahulin ja Rohanin kanssa. Rahul on vanhempi poika, jonka Yash ja Nandini adoptoivat syntyessään. Tämän tietävät kaikki Raichandin perheessä, paitsi Rohan. Aikuisena Rahul (Shahrukh Khan) tapaa pirteän Punjabi-kielisen Anjali Sharman (Kajol), ja lopulta he rakastuvat, mutta heidän rakkautensa on kielletty, koska Anjali on työväenluokkaisesta taustasta. Yash ja Nandini lähettävät Rohanin pian sisäoppilaitokseen, jossa kaikki heidän perheensä miehet ovat käyneet. Yash ilmoittaa haluavansa Rahulin naimisiin Nainan (Rani Mukherji) kanssa, mutta Naina saa tietää, että Rahul on rakastunut Anjaliin, ja rohkaisee Rahulia tavoittelemaan tätä. Kun Yash saa tietää tästä, hän raivostuu, ja Rahul lupaa olla menemättä naimisiin Anjalin kanssa. Matkalla kertoakseen tytölle lupauksestaan hän saa tietää, että tytön isä (Alok Nath) on kuollut, ja päättää mennä naimisiin tytön kanssa isänsä vihamielisyydestä huolimatta. Yash saa tietää avioliitosta ja hylkää Rahulin, minkä jälkeen Nandini ja Rahul jättävät itkuiset jäähyväiset. Nandini lähettää Sayeedan (Farida Jalal), Rahulin ja Rohanin lastenhoitajan, vahtimaan Rahulia. Rahul vierailee Rohanin luona sisäoppilaitoksessa ja pyytää Rohania olemaan koskaan kysymättä, minne Rahul meni tai miksi hän lähti, ja pyytää häntä pitämään huolta Nandinista.Kymmenen vuotta myöhemmin Rohan (Hrithik Roshan) palaa kotiin sisäoppilaitoksesta ja kuulee isoäideiltään (Achala Sachdev ja Sushma Seth), että Rahul on adoptoitu ja että hän tietää syyn Rahulin lähtöön, jolloin Rohan vannoo yhdistävänsä perheen. Hän saa tietää, että Rahul, Anjali ja hänen pikkusiskonsa Pooja muuttivat Lontooseen, ja kertoo vanhemmilleen, että hän haluaa jatkaa opintojaan Lontoossa, ja hänen vanhempansa suostuvat päästämään hänet lähtemään. Lontoossa Rahul on nyt varakas liikemies. Hänellä ja Anjalilla on nyt oma poika, Krish. Pooja (Kareena Kapoor), joka on nyt suosittu muotipakkomielle diiva, opiskelee King's College Londonissa. Rohan ilmoittautuu myös sinne. Hän ja Pooja tapaavat jälleen, ja Pooja kertoo, että hän on tullut Lontooseen hakemaan veljensä ja kälynsä takaisin kotiin. Pooja kertoo Rahulille, että Rohan on hänen ystävänsä veli, jolla ei ole tällä hetkellä paikkaa, missä asua. Rahul suostuu suostuttelun jälkeen antamaan Rohanin jäädä. Krish johtaa koulun tilaisuudessa luokan laulamaan Intian kansallislaulun ja lausuu myöhemmin Rohanin hänelle antamat neuvot. Rahul oli antanut Rohanille tämän neuvon kymmenen vuotta sitten, ja nyt hän tajuaa, että Rohan on hänen veljensä.Rohan rukoilee Rahulia tulemaan kotiin, mutta tämä kieltäytyy. Pooja suostuttelee Rohanin kutsumaan vanhempansa Lontooseen; Rahul ja Nandini ovat riemuissaan nähdessään toisensa, mutta Rahul kieltäytyy edelleen puhumasta isälleen. Pian Yash saa tietää, että hänen äitinsä on kuolinvuoteellaan ja että hänen viimeinen toiveensa on, että Yash, Rahul ja Rohan sytyttäisivät hänen hautajaisruumiinsa yhdessä. Siksi koko perhe osallistuu hautajaisiin, ja Nandini kertoo Yashille, että hänen mielestään oli väärin hylätä Rahul. Rohan ja Pooja suostuttelevat Rahulin puhumaan Yashille, joka päästää hänet ja Anjalin taloon. Rohan ja Pooja menevät naimisiin, ja perhe järjestää Rahulin ja Anjalin häiden myöhästyneet juhlat.</w:t>
      </w:r>
    </w:p>
    <w:p>
      <w:r>
        <w:rPr>
          <w:b/>
        </w:rPr>
        <w:t xml:space="preserve">Tulos</w:t>
      </w:r>
    </w:p>
    <w:p>
      <w:r>
        <w:t xml:space="preserve">Mihin Rohan kertoo vanhemmilleen haluavansa mennä jatko-opintoihin?</w:t>
      </w:r>
    </w:p>
    <w:p>
      <w:r>
        <w:rPr>
          <w:b/>
        </w:rPr>
        <w:t xml:space="preserve">Esimerkki 2.1152</w:t>
      </w:r>
    </w:p>
    <w:p>
      <w:r>
        <w:t xml:space="preserve">Monty Brewster on Minor League Baseballin syöttäjä Hackensack Bullsissa. Hän ja hänen paras ystävänsä Spike Nolan, Bullsin sieppari, pidätetään pelin jälkeisen baaritappelun jälkeen, eikä heillä ole varaa takuisiin. Eräs tuntematon mies tarjoaa takuita, jos he lähtevät hänen mukaansa New Yorkiin. Granville &amp;amp; Baxterin Manhattanin asianajotoimistossa Brewsterille kerrotaan, että hänen äskettäin edesmennyt isosetänsä Rupert Horn, jota hän ei ole koskaan tavannut, on jättänyt hänelle koko omaisuutensa, mutta sillä on useita ehtoja: Brewsterin on otettava joko miljoona dollaria etukäteen tai käytettävä 30 miljoonaa dollaria 30 päivän kuluessa periäkseen 300 miljoonaa dollaria. Jos hän valitsee ensimmäisen vaihtoehdon, asianajotoimistosta tulee kuolinpesän toimeenpanija ja se jakaa rahat hyväntekeväisyysjärjestöjen kesken (perittyään palkkion). Jälkimmäisessä tapauksessa hän ei voi 30 päivän jälkeen omistaa mitään omaisuutta, joka ei jo kuulu hänelle, ja hänen on saatava vastinetta kaikkien palkkaamiensa henkilöiden palveluista. Hän saa lahjoittaa vain 5 prosenttia hyväntekeväisyyteen ja menettää 5 prosenttia pelaamalla uhkapelejä, eikä hän saa tuhlata rahoja ostamalla ja tuhoamalla arvokkaita esineitä. Lopuksi hän ei saa kertoa kenellekään, ei edes Spikelle. Jos hän ei tuhlaa kaikkia 30 miljoonaa dollaria, hän menettää loput eikä peri mitään. Brewster päättää ottaa 30 miljoonan dollarin haasteen vastaan, ja Angela Drake, lakiasiaintoimiston avustava lakimies, saa tehtäväkseen olla hänen mukanaan ja seurata hänen rahankäyttöään.Brewster, jolla ei ole mitään käsitystä rahasta (hän ei ole koskaan ansainnut enempää kuin 11 000 dollaria vuodessa), vuokraa kalliin sviitin Plaza-hotellissa, palkkaa henkilökohtaista henkilökuntaa kohtuuttomilla palkoilla ja tekee huonoja vetoja. Spike tekee kuitenkin hyviä sijoituksia, jotka tuovat Brewsterille rahaa. Kun Brewster tajuaa, ettei hän pääse eteenpäin, hän päättää pyrkiä New Yorkin pormestariksi ja heittää suurimman osan rahoistaan protestikampanjaan, jossa kehotetaan äänestämään "ketään edellä mainituista." Kaksi pääehdokasta uhkaa haastaa Brewsterin oikeuteen hänen vastakkainasettelun vuoksi, mutta he sopivat oikeudenkäynnin ulkopuolella useista miljoonista dollareista. Sitten Brewster palkkaa New York Yankeesin pelaamaan kolmen kierroksen mittaisen näytösottelun Bullsia vastaan, jossa hän itse toimii syöttäjänä. Hän joutuu lopettamaan protestikampanjansa, kun hän kuulee johtavansa mielipidekyselyjä kirjallisena ehdokkaana. Työstä maksetaan 60 000 dollarin vuosipalkka, jota pidetään testamentin ehtojen mukaan omaisuutena. Tuhlaamalla viimeiset 38 000 dollaria pelin jälkeisiin juhliin Brewster kyllästyy rahaan ja on sydänjuuriaan myöten murtunut siitä, että Spike, Angela ja muut hänen ympärillään olevat eivät ymmärrä hänen tekojaan.Viimeisenä päivänä hän huomaa, että hänen lähipiiriltään saamansa mielistelevä kohtelu on kadonnut, ja hän suuntaa asianajotoimistoon. Vetäytyessään vaaleista hän saa tietää, että kaupunki äänesti "ei ketään edellä mainituista", mikä pakottaa hänet uusiin vaaleihin, joissa kukaan ehdokkaista ei ole enää ehdolla.Asianajotoimiston nuorempi lakimies Warren Cox, joka on Angelan kihlattu, on saanut lahjuksen, jotta Brewster ei käyttäisi kaikkia 30 miljoonaa dollaria. Hetkeä ennen ajan umpeutumista Warren ojentaa Brewsterille rahaa, jonka luultiin jo käytetyksi, ja ilmoittaa, ettei hän ole rahaton. Brewster lyö Warrenia, joka uhkaa haastaa hänet oikeuteen. Koska hän tajuaa tarvitsevansa asianajajan, hän maksaa rahat Angelalle ennakkomaksuna. Kun kauppa on tehty ja kaikki rahat ovat nyt poissa, testamentin ehdot täyttyvät, ja Brewster perii koko 300 miljoonaa dollaria.</w:t>
      </w:r>
    </w:p>
    <w:p>
      <w:r>
        <w:rPr>
          <w:b/>
        </w:rPr>
        <w:t xml:space="preserve">Tulos</w:t>
      </w:r>
    </w:p>
    <w:p>
      <w:r>
        <w:t xml:space="preserve">Kuinka paljon rahaa Brewsterin on käytettävä 30 päivässä?</w:t>
      </w:r>
    </w:p>
    <w:p>
      <w:r>
        <w:rPr>
          <w:b/>
        </w:rPr>
        <w:t xml:space="preserve">Esimerkki 2.1153</w:t>
      </w:r>
    </w:p>
    <w:p>
      <w:r>
        <w:t xml:space="preserve">SONG Soo-jung on tuottaja, joka työskentelee kolmatta vuotta pienessä yrityksessä. Hänen erikoisalaansa ovat ihmisistä kertovat tarinat. Hän on innostunut tuottamaan näitä pinnallisia tarinoita, koska hänellä on kunnianhimoinen tavoite tulla jonain päivänä Korean omaksi Oprah Winfreyksi. Hänen ylpeytensä on kuitenkin loppumassa. Eräänä päivänä, kun hän ei ole saanut kuukausien ajan palkkaa, hän lähtee toimistostaan yhtiön kameran kanssa tuottamaan juttua leijonasta, joka ilmeisesti kieltäytyy syömästä ateriaansa. Matkalla hän kuitenkin törmää ryöstäjään, mutta Havaiji-paitainen Teräsmies pelastaa hänet jotenkin. Teräsmies väittää, ettei hän pysty käyttämään yliluonnollisia voimiaan, koska pahikset ovat laittaneet kryptoniittia hänen päähänsä. Hän ei kuitenkaan anna sen estää häntä auttamasta muita, maailman pelastamisesta ilmaston lämpenemiseltä aina kadonneen koiranpennun pelastamiseen. Soo-jung näkee, että tästä tulee hyvä tarina, ja pienellä hienosäädöllä ja keksimisellä hän tuottaa Superman Saves the World -dokumentin, joka nousee katsojien suosioon. Tämän Teräsmiehen todellinen tarina, johon kuuluu myös luoti eikä hänen aivoihinsa juuttunut kryptoniitti, auttaa kuitenkin jäätyneen ja laskelmoivan Soo-jungin heräämään siihen, mikä elämässä on todella tärkeää.Soo-jung on kyyninen ja kulunut televisiodokumenttien tuottaja. Eräänä päivänä, kun hän ei ole saanut kuukausien ajan palkkaa, hän lähtee yhtiönsä kameran kanssa kuvaamaan leijonia Afrikkaan. Mutta ennen kuin hän pääsee paikalle, varas yrittää varastaa hänen kameransa, ja hänet pelastaa Havaiji-paitainen mies, joka väittää olevansa Teräsmies. Mies (jonka oikea nimi paljastuu myöhemmin Lee Hyun-Sukiksi), joka viettää päivänsä yrittäen auttaa muita, uskoo, että hänen aivoihinsa jäänyt kryptoniitin pala on vienyt häneltä voimat. Soo-jung päättää tehdä hänestä uuden dokumenttinsa aiheen. Röntgenkuvauksen jälkeen käy selväksi, että hänen päässään on todella jotain: luoti. Elokuvan aikana Teräsmiehen tarina paljastuu. Kaksi Hyun-Sukia kohdannutta aiempaa tragediaa on johtanut hänet nykyiseen mielentilaansa. Poikana hän näki Teräsmiehen isänsä kanssa, joka kertoi hänelle, että jos hän laskee sataan, hänestä tulee Teräsmies. Hänen isänsä kuoli myöhemmin tulitaistelussa, ja poika sai luodin takaraivoonsa, mutta ihme kyllä hän jäi henkiin. Vuosia myöhemmin hän joutui vaimonsa ja tyttärensä kanssa auto-onnettomuuteen. Vaimo kuoli välittömästi, mutta tytär oli yhä elossa. Mies käski tytärtään laskemaan sataan, ja hän muuttuisi Teräsmieheksi pelastaakseen tytön. Valitettavasti juuri kun hän oli juoksemassa autolle sammuttimen kanssa, luoti aiheutti kohtauksen, ja kun hän makasi maassa tuskissaan, auto räjähti. Kukaan väkijoukossa ei yrittänyt auttaa. Silloin hänestä tuli Teräsmies. Tarinan jatkuessa auton räjähdys toistuu jälleen, kun poliisi jää auton alle ja lapsi palavaan rakennukseen. Sitten hän lähtee pelastamaan, kaikki toivo menetettyään ihmiset alkoivat auttaa. Hän pelasti miehen muiden kanssa mutta lapsen yksin. Palavassa rakennuksessa hän ei päässyt pakoon joten hän hyppäsi ikkunasta ulos. Sieltä hän lensi ja meni takaisin menneisyyteen pelastaakseen itsensä luodilta joka nyt menee tulevaisuuteen jossa hän laskeutui päällään pelastaen lapsen. Sairaalassa oli S kun he olivat ottamassa hänen elimiään. Soo-jung teki sitten sen mitä mies teki elokuvan alussa auttaen vanhaa naista. Teräsmiehen aiemmin elokuvassa käyttämä lause toistetaan Soo-jungin toimesta "Voima ei avaa isoja rautaovia vaan pienen avaimen", joka sitten johtaa lopputeksteihin. [D-Man2010]</w:t>
      </w:r>
    </w:p>
    <w:p>
      <w:r>
        <w:rPr>
          <w:b/>
        </w:rPr>
        <w:t xml:space="preserve">Tulos</w:t>
      </w:r>
    </w:p>
    <w:p>
      <w:r>
        <w:t xml:space="preserve">Mitä Teräsmiehen lausetta Soo-Jung toistaa?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docId:95EC0238E65D72EF72E999DA5976BD67</keywords>
  <dc:description>generated by python-docx</dc:description>
  <lastModifiedBy/>
  <revision>1</revision>
  <dcterms:created xsi:type="dcterms:W3CDTF">2013-12-23T23:15:00.0000000Z</dcterms:created>
  <dcterms:modified xsi:type="dcterms:W3CDTF">2013-12-23T23:15:00.0000000Z</dcterms:modified>
  <category/>
</coreProperties>
</file>