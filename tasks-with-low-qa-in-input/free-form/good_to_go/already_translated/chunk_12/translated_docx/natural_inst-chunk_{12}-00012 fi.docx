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2.3720</w:t>
      </w:r>
    </w:p>
    <w:p>
      <w:r>
        <w:t xml:space="preserve">Ensinnäkin yllä oleva kuva ei kuvaa tarkasti elokuvan hahmojen pukuja. Toiseksi juonitiivistelmästä on jätetty mielestäni pois muutamia keskeisiä kohtia: Vaikka suurherttua ihastuu tytön kömpelyyteen, hän ei kutsu tyttöä suurlähetystöön epäitsekkäistä tai moraalisista syistä, vaan pikemminkin moraalittomista, lihallisista syistä, jotka tyttö ennustaa ja sitten torjuu. Nähdessään, että miehessä on enemmän kuin mitä silmä näkee... hän päättää pitää kaikki sananlaskun kortit kädessään korjatakseen sen, minkä hän voi korjata, ja rakastuu mieheen prosessin aikana ja mies häneen, tai pikemminkin hänen kykyihinsä näyttää miehelle rakkaudesta. Kuningatar kutsuu hänet odottajattareksi päiväksi, suurherttuan harmiksi, ja hänen poikansa kutsuu hänet kruunajaistansseihin .. myös suurherttuan harmiksi. Mutta hänen vankkumaton rehellisyytensä ja vaatimuksensa pysyä uskollisena amerikkalaiselle kasvatukselleen ja pakottaa hänet julistamaan, mitä hän TODELLA haluaa .... rakkaus ... saa herttuan kehittämään tunteita, joita hän ei ole koskaan ennen tuntenut, "olen ollut suorastaan huimapäinen". Kun herttua haluaa antaa hänelle enemmän... nainen näkee, ettei se koskaan toimisi heidän kahdessa erilaisessa maailmassaan, ja perääntyy miehen hänelle tarjoamasta messinkisormuksesta. Hieno elokuva. Hieno Marilyn Monroen esittely. Minusta siinä näytettiin myös se, mitä hän halusi ja mitä hänestä pidettiin. Amerikkalainen yleisö on näytellyt suurherttuan roolia koko tämän rakkaussuhteen ajan. Lainatakseni toista seksisymbolia/tähteä Rita Hayworthia ... "He menevät sänkyyn Gildan kanssa, mutta heräävät Rita Hayworthin kanssa."</w:t>
      </w:r>
    </w:p>
    <w:p>
      <w:r>
        <w:rPr>
          <w:b/>
        </w:rPr>
        <w:t xml:space="preserve">Tulos</w:t>
      </w:r>
    </w:p>
    <w:p>
      <w:r>
        <w:t xml:space="preserve">Mikä suuriruhtinasta hurmaa?</w:t>
      </w:r>
    </w:p>
    <w:p>
      <w:r>
        <w:rPr>
          <w:b/>
        </w:rPr>
        <w:t xml:space="preserve">Esimerkki 2.3721</w:t>
      </w:r>
    </w:p>
    <w:p>
      <w:r>
        <w:t xml:space="preserve">James "Jimmie" Rainwood (Tom Selleck) on tavallinen mallikansalainen: onnellisesti naimisissa kauniin vaimonsa Katen (Laila Robins) kanssa, hänellä on vaatimaton koti Long Beachissa, Kaliforniassa, hän työskentelee American Airlinesin insinöörinä, ajaa klassisella Pontiac Trans Amilla ja maksaa laskunsa.Etsivät Mike Parnell (David Rasche) ja Danny Scalise (Richard Young) ovat huumepidätyksiin erikoistuneita poliiseja, jotka myös lavastavat ihmisiä syyllisiksi ja varastavat huumeita, jotka pitäisi julistaa todisteiksi, jotta he voivat käyttää niitä omaan vapaa-ajan huumeidenkäyttöönsä ja myydä niitä diilereille. eräänä päivänä Parnell ottaa ison annoksen kokaiinia eikä pysty enää keskittymään kunnolla seuraavan huumepidätyksen osoitteeseen odottaen löytävänsä huumeita. Sen sijaan he murtautuvat väärään taloon, kun Jimmie kävelee kylpyhuoneesta ulos hiustenkuivaaja kädessään, Parnell ampuu luullessaan sitä aseeksi. Rainwoodia ammutaan olkapäähän ja hän menettää tajuntansa. Kun he tajuavat, että heidät molemmat voitaisiin testata huumeiden käytöstä ja heitä voitaisiin syyttää, he päättävät peittää erehdyksensä. He sijoittavat taloon huumeita ja asettavat Rainwoodin tajuttoman käteen ampuma-aseen ja lavastavat hänet huumekauppiaaksi. Jimmietä pidetään huumeiden käyttäjänä, koska hänellä on aiempi rekisteri marihuanan hallussapidosta opiskeluaikana, ja hänen ainoa puolustuksensa on hänen sanansa kahta ansioitunutta poliisia vastaan. Hän väittää, että poliisit lavastivat hänet syylliseksi, mutta mikään todiste ei todista, että miehet ovat korruptoituneita. Hän saa 6 vuoden vankeustuomion. Sisäisen tutkinnan etsivä John Fitzgerald (Badja Djola) on lievästi kiinnostunut tilanteesta, vaikka hän ei voi tehdä mitään, koska kaikki on vain kuulopuheita.Jimmie on aluksi naiivi vankilaelämän suhteen; vankeusaikansa alussa hän näkee, kuinka hänen sellikaveriaan puukotetaan ruuvimeisselillä ja sytytetään tuleen, ja sitten hän joutuu henkilökohtaisesti tekemisiin Jinglesin johtaman mustan sissisuvun kanssa, joka vei hänen ostoksensa. Kun jengi pahoinpitelee häntä ja uhkaa häntä seksuaalisella hyväksikäytöllä, eikä hän tee niistä ilmoitusta, hän tulee siihen tulokseen, että hänen täytyy noudattaa vankitovereidensa Butcherin (Dennis Burkley) ja Virgil Canen (F. Murray Abraham) suositusta "hoitaa ongelmansa." Jimmie hankkii pleksilasinvarren, puukottaa Jinglesin kuoliaaksi ja viettää kolme kuukautta ikkunattomassa, maanalaisessa eristyssellissä, vaikkei koskaan todisteta, että hän on tehnyt työn. Kun hänet vapautetaan yleiseen vankilaan, hänet otetaan vastaan pienenä sankarina, koska hän on vapauttanut vankilan Jinglesistä. Ulkopuolella Kate aiheuttaa ongelmia kertomalla tilanteesta kaikille, jotka kuuntelevat, ja Parnell ja Scalise uhkaavat häntä. Hänen vierailunsa Fitzgeraldin luona ei johtanut mihinkään, joten hän kertoo etsivien loukanneen häntä rasistisesti, mikä, vaikka se olikin valhe, vahvistui, kun Fitzgerald käski heitä vihaisesti pysymään erossa Katesta ja sattumalta käyttää sanoja, joita Kate sanoi heidän käyttäneen.Ennen kuin Virgil pääsee ehdonalaiseen vapauteen kolmen vuoden palveluksen jälkeen, hän ehdottaa, että hän kostaa etsiville, mutta sen sijaan Virgil lähtee palauttamaan elämäänsä ulkopuolelta, kunnes etsivät käyvät vierailulla ja ilmoittavat, että Jimmien tulevaisuus riippuu siitä, tekeekö hän sen, mitä Parnell ja Scalise sanovat." Parnell ja Scalise on asetettu pidättämään joidenkin "kilpailevien" jälleenmyyjien kauppiaita, jotka ovat todellisuudessa Joseph Donatellin (J.J. Johnston) suojeltuja kauppiaita. Tietenkään etsivät eivät luovuta kaikkia huumeita ja heidät ryöstävät naamioituneet syylliset, jotka tuntemattomina ovat Jimmie ja Malcolm (M.C. Gainey) toinen vanki, jotka myöhemmin soittavat etsiville palauttaakseen huumeet käteistä vastaan, jossa Malcolm on Fitzgeraldin äänitallennusta varten. On häiriö ja Jimmie joutuu ilmoittamaan itsensä ja siitä seuraa tulitaistelu, Malcolm ammutaan ja Parnell tappaa hänet, Scalise kuolee kolaroituaan autonsa yrittäessään paeta ja Parnell on kuolemaisillaan Jimmien käsissä Parnellin omaan linkkuveitseen. Kate rukoilee Jimmietä olemaan tappamatta Parnellia pelastaen hänet, jotta hänet voidaan tuomita.Elokuva päättyy siihen, että sekä Parnell että Jimmie palaavat ansaitsemaansa elämään. Parnell laitetaan yleiseen vankilaväestöön (luova vapaus, sillä tuomitut entiset poliisit pidetään aina suojavankilassa tai heidät sijoitetaan osavaltion ulkopuolisiin liittovaltion vankiloihin[citation needed]). Astuessaan vankilan vankien päähuoneeseen Virgil kiinnittää huomiota Parneliin huutamalla "hei, konstaapeli" kaikkien muiden vankien nähtäväksi ja kuultavaksi. Parnell katsoo parvekkeelle, jossa Virgil seisoo, kasvot jähmettyneinä pelon naamioon ja kuulee Virgilin sanovan: "Ain't life a motherfucker?", toistaen repliikin, jonka hän sanoi, kun hän ja Jimmie tapasivat viimeksi ja Jimmie pääsi ehdonalaiseen. Jimmie nähdään puvuissa työskentelemässä jälleen lentoyhtiölle ja näin hän saa vihdoin elämänsä takaisin.</w:t>
      </w:r>
    </w:p>
    <w:p>
      <w:r>
        <w:rPr>
          <w:b/>
        </w:rPr>
        <w:t xml:space="preserve">Tulos</w:t>
      </w:r>
    </w:p>
    <w:p>
      <w:r>
        <w:t xml:space="preserve">Pääsikö Jimmie ehdonalaiseen?</w:t>
      </w:r>
    </w:p>
    <w:p>
      <w:r>
        <w:rPr>
          <w:b/>
        </w:rPr>
        <w:t xml:space="preserve">Esimerkki 2.3722</w:t>
      </w:r>
    </w:p>
    <w:p>
      <w:r>
        <w:t xml:space="preserve">Kapteeni Crewe (näyttelijä Ian Hunter), joka on kutsuttu taistelemaan toiseen buurisotaan, joutuu jättämään tyttärensä Saran (Shirley Temple) poninsa kanssa Miss Minchinin tyttökouluun. Kapteeni Crewe antaa Saralle hienon, yksityisen huoneen, ja vaikka Sara on huolissaan isästään, ratsastustunnit vievät hänen huomionsa muualle. Sara kuulee uutisen, että Mafeking on vapaa, ja odottaa isänsä palaavan pian kotiin. Neiti Minchin järjestää Saralle ylelliset syntymäpäiväjuhlat. Juhlien aikana kapteeni Crewen asianajaja (E. E. Clive) saapuu paikalle ja tuo surullisen uutisen, jonka mukaan kapteeni Crewe on kuollut ja hänen omaisuutensa perustana olleet kiinteistöt on takavarikoitu. Neiti Minchin lopettaa Saran juhlat äkillisesti. Ilman isänsä taloudellista tukea Sarasta tulee palvelija, joka työskentelee nyt koulussa, jota hän aiemmin kävi. Sara saa uutta lohtua ystävyydestä naapurissa asuvan Ram Dassin (Cesar Romero) kanssa. Hän saa tukea myös neiti Minchinin veljeltä Hubertilta, joka ei hyväksy hänen kohteluaan. uudessa roolissaan Sara on yhä nälkäisempi ja väsyneempi raskaista tehtävistään, ja hän livahtaa salaa veteraanisairaaloihin vakuuttuneena siitä, ettei hänen isänsä olekaan kuollut. Erinäisten episodien jälkeen, joihin kuuluu myös elokuvan tunnetuimman kappaleen "Knocked 'em in the Old Kent Road" esittäminen, Sara on lopussa. Lavinian (Marcia Mae Jones) härnääminen saa Saran menettämään malttinsa. Neiti Minchin saapuu ullakolle, löytää Ram Dassin Saralle jättämät huovat, olettaa ne varastetuiksi, lukitsee hänet ullakolle ja soittaa poliisille. Sara pakenee ja juoksee sairaalaan Minchinin takaa-ajamana. sillä välin sairaalassa valmistaudutaan siirtämään juuri saapunutta potilasta, joka ei pysty kommunikoimaan muuten kuin sanomalla toistuvasti "Sara, Sara"; kyseessä on kapteeni Crewe, mutta "hänen paperinsa ovat kadonneet", eikä kukaan tiedä, kuka hän on. Saraa kielletään aluksi pääsemästä sairaalaan, mutta hän pääsee salaa sisään, kunnes hän törmää kuningatar Victorian vierailuun, joka antaa hänelle luvan etsiä isäänsä. Sara etsii osastoja tuloksetta, mutta törmää sattumalta isäänsä piileskellessään neiti Minchiniltä ja poliisilta. neiti Minchin, joka ajoi Saran takaa sairaalaan, on kauhistunut siitä, että hänen veljensä pitää Saraa syyttömänä. Henkilökunnan jäsen ilmoittaa Saran löytäneen isänsä, neiti Minchin huudahtaa: "Kapteeni Crewe on elossa?!", johon hänen veljensä vastaa: "Totta kai hän on elossa!". Miten hän voisi löytää hänet, jos hän ei olisi elossa?" Elokuva päättyy, kun Sara auttaa isäänsä seisomaan kuningattaren lähtiessä.</w:t>
      </w:r>
    </w:p>
    <w:p>
      <w:r>
        <w:rPr>
          <w:b/>
        </w:rPr>
        <w:t xml:space="preserve">Tulos</w:t>
      </w:r>
    </w:p>
    <w:p>
      <w:r>
        <w:t xml:space="preserve">Kenen Sara uskoo olevan elossa?</w:t>
      </w:r>
    </w:p>
    <w:p>
      <w:r>
        <w:rPr>
          <w:b/>
        </w:rPr>
        <w:t xml:space="preserve">Esimerkki 2.3723</w:t>
      </w:r>
    </w:p>
    <w:p>
      <w:r>
        <w:t xml:space="preserve">Elokuva kertoo pojasta nimeltä Cleatis Poole (Mitchel Musso), josta tulee koulunsa maskotti. Hän on suvussaan pitkästä aikaa maskottien sukua, mutta käy ilmi, että hän ei voi tehdä sitä, koska on allerginen puvulle. Niinpä hänen ujo paras ystävänsä Pete Ivey (Jason Dolley) tekee sen hänen puolestaan. Mutta kun Poole alkaa tulla suosituksi maskottina ollessaan, eivätkä ihmiset tiedä, että se on oikeasti Pete, kavereiden välille alkaa syntyä ongelmia.Kun Pete alkaa tajuta, että Poole näyttää käyttävän häntä hyväkseen tullakseen suosituksi, hän on kipeä siitä, että hän on maskotti, mutta hän ei voi kertoa kaikille, että se on hän, koska hän ei halua, että ihmiset vihaavat häntä. Koko elämänsä hän on ollut hiljainen kaveri. Hän ei ole valmis olemaan äänekäs. Mitä hän siis aikoo tehdä, kun Poolesta paljastuu salaisuuksia ja kaikki alkavat kysyä: "Kuka oikeasti on kanan sisällä?".</w:t>
      </w:r>
    </w:p>
    <w:p>
      <w:r>
        <w:rPr>
          <w:b/>
        </w:rPr>
        <w:t xml:space="preserve">Tulos</w:t>
      </w:r>
    </w:p>
    <w:p>
      <w:r>
        <w:t xml:space="preserve">Miksi Cleatusista tulee suosittu?</w:t>
      </w:r>
    </w:p>
    <w:p>
      <w:r>
        <w:rPr>
          <w:b/>
        </w:rPr>
        <w:t xml:space="preserve">Esimerkki 2.3724</w:t>
      </w:r>
    </w:p>
    <w:p>
      <w:r>
        <w:t xml:space="preserve">Elokuva alkaa graffitin peittämällä seinällä, jossa Encolpius valittaa rakastettunsa GitÃ³nin menettämistä Ascyltukselle. Hän vannoo voittavansa hänet takaisin ja saa Thermae-ravintolassa tietää, että Ascyltus myi GitÃ³nin näyttelijä Vernacchiolle. Teatterissa hän huomaa Vernacchion ja GitÃ³nin esiintyvän irstaassa näytelmässä, joka perustuu "keisarin ihmeeseen": orjan käsi katkaistaan kirveellä ja korvataan kultaisella kädellä. Encolpius ryntää näyttämölle ja ottaa GitÃ³nin takaisin. Palatessaan Encolpiuksen kotiin Insula Feliclesiin, roomalaiseen vuokrakerrostaloon, he kävelevät läpi roomalaisen Lupanare-nimisen laajan bordellin ja tarkkailevat lukuisia aistillisia kohtauksia. He nukahtavat rakasteltuaan Encolpiuksen luona. Ascyltus hiipii huoneeseen ja herättää Encolpiuksen piiskaniskulla. Koska molemmat jakavat vuokrahuoneen, Encolpius ehdottaa, että he jakavat omaisuutensa ja eroavat. Ascyltus ehdottaa pilkallisesti, että he jakavat GitÃ³nin kahtia. Encolpius ajautuu kuitenkin itsetuhoiseen epätoivoon, kun GitÃ³n päättää lähteä Ascyltuksen kanssa. Sillä hetkellä maanjäristys tuhoaa vuokrakerrostalon.Encolpius tapaa runoilija Eumolpuksen taidemuseossa. Iäkäs runoilija syyttää nykyistä korruptiota rahanhimosta ja kutsuu nuoren ystävänsä juhlaillalliselle, joka järjestetään varakkaan vapaaherran Trimalchion ja tämän vaimon Fortunatan huvilassa. Eumolpuksen runoilijan julistus saa osakseen kissahuutoja ja ruoan heittelyä. Fortunatan esitellessä kiihkeää tanssia tylsistynyt Trimalchio kääntää huomionsa kahteen hyvin nuoreen poikaan. Skandalisoitunut Fortunata haukkuu miestään, joka hyökkää hänen kimppuunsa ja peittää hänet sitten suolenpätkillä ja kastikkeella. Trimalchio pitää itseään runoilijana ja lausuu yhden hienoimmista runoistaan, jolloin Eumolpus syyttää häntä Lucretiuksen säkeiden varastamisesta. Raivostuneena Trimalchio käskee orjiensa kiduttaa runoilijaa huvilan valtavassa keittiöuunissa. Tämän jälkeen vieraat kutsutaan Trimalchion haudalle, jossa hän esittää oman kuolemansa mahtipontisessa seremoniassa. Elokuvan ensimmäinen tarina tarinan sisällä kerrotaan tarina Efesoksen Matronista.[4] Encolpius lähtee lopulta huvilasta ja auttaa ontuvan ja pahoinpidellyn Eumolpuksen juomaan vettä viljellyn pellon lammikosta. Vastineeksi ystävällisyydestään Eumolpus testamenttaa nuorelle ystävälleen runouden hengen." Seuraavana aamuna Encolpius, GitÃ³n ja Ascyltus joutuvat vangiksi keski-ikäisen kauppiaan Lichasin merirosvolaivalle; he ovat osa houkuttelevia nuoria miehiä, jotka toimitetaan erakoituneen Rooman keisarin huvittavaksi. Lichas valitsee Encolpiuksen kreikkalais-roomalaiseen painiotteluun ja nujertaa hänet nopeasti. Lichas ihastuu Encolpiuksen kauneuteen ja ottaa hänet puolisokseen hääseremoniassa, jonka hänen vaimonsa Tryphaena siunaa. Pitkän matkan jälkeen laiva saapuu keisarin yksityiselle saarelle, jonka sotilaat ovat vallanneet vallankaappaajan palveluksessa. Teini-ikäinen keisari tappaa itsensä, ja sotilaat nousevat laivaan ja mestauttavat Lichasin Tryfaisen tyytyväisen katseen alla. Samalla kun "uusi Caesar" järjestää Roomassa pelottavan voitonparaatin, Encolpius ja Ascyltus pakenevat sotilaita ja pääsevät sisämaahan. He löytävät hylätyn huvilan, jonka omistajat ovat vapauttaneet orjansa ja tehneet itsemurhan paetakseen uutta keisaria. Encolpius ja Ascyltus viettävät yön tontilla ja rakastelevat sinne jääneen afrikkalaisen orjatytön kanssa. Ystävät pakenevat huvilasta, kun ratsastavat sotilaat saapuvat pihalle polttamaan omistajien ruumiit, ja päätyvät autiomaahan. Ascyltus rauhoittelee nymfomaanin vaatimuksia katetussa vaunussa, kun Encolpius odottaa ulkona ja kuuntelee naisen palvelijan keskustelua hermafrodiittisesta puolijumalasta, jolla on kuulemma parantavia voimia Cereksen temppelissä. Palkkasoturin avustuksella he tappavat kaksi miestä ja sieppaavat hermafrodiitin lunnaiden toivossa. Kun hermafrodiitti altistuu aavikon auringolle, hän kuitenkin sairastuu ja kuolee janoon. Sotilaiden vangitsemana Encolpius vapautetaan labyrinttiin ja hänet pakotetaan esittämään Theseusta gladiaattorin Minotaurokselle naurun jumalan Momuksen juhlissa olevien katsojien huvitukseksi. Kun gladiaattori säästää Encolpiuksen hengen tämän hyvin sanottujen armon sanojen vuoksi, festivaali palkitsee nuoren miehen Ariadnella, aistikkaalla naisella, jonka kanssa hänen on kopuloitava yleisön katsellessa. Ariadne nöyryyttää julkisesti Encolpiusta, joka on voimaton. Eumolpus tarjoutuu viemään hänet nautintojen puutarhaan, jossa prostituoitujen sanotaan parantavan hänen impotenssiaan, mutta hoito - hellävarainen pakaroiden piiskaaminen - epäonnistuu surkeasti. Elokuvan toisessa tarinassa tarinan sisällä Ihanuuksien puutarhan omistaja kertoo Oenothean tarinan Encolpiukselle. Noita kiroaa kauniin nuoren naisen, koska tämä on torjunut hänen lähentelynsä: naisen on vietettävä päivänsä sytyttämällä genitaaleistaan tulta kylän tulisijoihin. Innostuneina Encolpius ja Ascyltus palkkaavat venemiehen viemään heidät Oenothean kotiin. Vanha nainen ottaa hänet vastaan ja panee hänet juomaan taikajuomaa, ja Encolpius joutuu loitsun alle, jossa Oenothea palauttaa hänen seksuaalisen kyvykkyytensä maaäidin ja noitana toimivan hahmon muodossa. Kun Ascyltus murhataan pellolla laivurin toimesta, Encolpius päättää liittyä Eumolpoksen laivaan, joka on matkalla Pohjois-Afrikkaan. Eumolpus on kuitenkin kuollut sillä välin ja jättänyt perillisiksi kaikki ne, jotka ovat halukkaita syömään hänen ruumiinsa. Encolpius ei jaksa tätä viimeistä ja katkeraa pilkkaa, mutta kapteeni kutsuu hänet siitä huolimatta laivaan. Encolpius selittää äänessä, että hän lähti purjehtimaan kapteenin ja hänen miehistönsä kanssa. Hänen sanansa päättyvät kesken lauseen, kuten Petroniuksen kirjakin, kun horisonttiin ilmestyy kaukainen saari ja elokuva leikkaa äkillisesti elokuvan hahmojen freskoihin murenevalla seinällä.</w:t>
      </w:r>
    </w:p>
    <w:p>
      <w:r>
        <w:rPr>
          <w:b/>
        </w:rPr>
        <w:t xml:space="preserve">Tulos</w:t>
      </w:r>
    </w:p>
    <w:p>
      <w:r>
        <w:t xml:space="preserve">Missä Encolpius, Giton ja Ascyltus ovat tarinan alussa?</w:t>
      </w:r>
    </w:p>
    <w:p>
      <w:r>
        <w:rPr>
          <w:b/>
        </w:rPr>
        <w:t xml:space="preserve">Esimerkki 2.3725</w:t>
      </w:r>
    </w:p>
    <w:p>
      <w:r>
        <w:t xml:space="preserve">Kun maailma oli nuori, jumalat taistelivat taivaalla. Voittajat hallitsivat Olympos-vuorella ja vangitsivat kukistetut - titaanit - Tartarusvuoren alle maan päällä. Taistelussa menetettiin myös Epiruksen jousi, mahtava ase, jolla voi ampua voittamattomia energianuolia.Vuosisatoja myöhemmin kuningas Hyperion (Mickey Rourke) aloittaa kampanjan saadakseen Epiruksen jousen takaisin ja vapauttaakseen titaanit. Katkeroituneena vaimonsa ja lastensa sairauden aiheuttamasta kuolemasta hän on päättänyt tuhota jumalat, jotka kieltäytyivät hänen rukouksistaan säästää hänen perheensä. Hän valtaa Sybellinin luostarin, vangitsee neitsytorakkelin Phaedran (Freida Pinto) ja hänen palvelijansa ja tuhoaa sitten alueen kyliä. Yhdessä kylässä työskentelee kivimuurari Theseus (Henry Cavil). Theseus on saanut sotilaskoulutusta salaperäiseltä Vanhalta mieheltä (John Hurt), joka rohkaisee häntä ryhtymään koko ihmiskunnan suojelijaksi; Theseus, jonka hurskas äiti raiskattiin ja jota siksi pidetään hylkiönä, kieltäytyy. Kun jumalatar Athene (Isabel Lucas) vierailee Vanhuksen luona, tämä paljastuu Zeukseksi (Luke Evans) ihmiseksi naamioituneena.Kun Hyperionin joukot tuhoavat Theseuksen kylän, Hyperion tappaa Theseuksen äidin tämän silmien edessä ja vangitsee Theseuksen, jossa myös Phaedraa ja hänen palvelijoitaan pidetään. Phaedra koskettaa vahingossa Theseusta ja näkee näyn, jossa hän on joko ihmiskunnan pelastaja tai Hyperionin liittolainen maailman tuhoamisessa. Sinä yönä hän ja hänen palvelijansa viettelevät ja tappavat vartijat; Phaedra pakenee Theseuksen ja kahden muun orjan, Stavrosin (Steven Dorff) ja Daerioksen (Alan Van Spring), kanssa.Vaikka Zeus on kieltänyt jumalia puuttumasta asiaan, ellei Titaaneja vapauteta, Athene, Poseidon (Kellan Lutz) ja Ares (Daniel Sharman) päättävät suojella Theseusta parhaansa mukaan. Phaedra kertoo Theseukselle, että hänen on palattava kyläänsä ja haudattava äitinsä asianmukaisesti. Siellä Theseus löytää Epiruksen jousen. Hyperion on lähettänyt Minotauroksen (Robert Maillet) ja sotilaita pysäyttämään heidät. Sotilaat tappavat Daerioksen, mutta raa'an taistelun jälkeen Theseus vapauttaa muut jousen avulla. Sinä yönä Phaedra rakastelee Theseuksen kanssa vapautuakseen ennakkoluulovoimistaan.Ihmiset suuntaavat Sybelline-luostariin, jossa Hyperion on asettanut toisen ansan. Sakaali varastaa Epiruksen jousen ja vie sen Hyperionille, mutta Athenen ja Areksen oikea-aikainen saapuminen pelastaa Theseuksen, Phaedran ja Stavrosin. Tämä raivostuttaa Zeuksen, joka tappaa Areksen rangaistukseksi, mutta antaa Athenen antaa hevoset Theseukselle, jotta tämä voi liittyä viimeiseen taisteluun Hyperionin joukkoja vastaan.Theseuksen johtaessa taistelua Hyperionin armeijaa vastaan Hyperion vapauttaa jousella titaanit vankilastaan. Tämä saa Zeuksen puuttumaan asiaan, ja hän, Athene, Poseidon, Herakles ja Apollo käyvät hurjan taistelun titaaneja vastaan. Theseus kohtaa Hyperionin, ja vaikka hän haavoittuu kuolettavasti, hän lopulta tappaa hänet. Titaanit tappavat kaikki jumalat Zeusta lukuun ottamatta, joka tuhoaa Tartarusvuoren pitääkseen heidät jälleen aisoissa. Zeus vie Athenen ja Theseuksen mukanaan Olympokselle.Useita vuosia myöhemmin Phaedra asuu Theseuksen kylässä poikansa kanssa, joka syntyi hänen ja Theseuksen parittelusta. Vanhus lähestyy poikaa ja käskee häntä valmistautumaan tulevaan sotaan taivaassa. Poika sulkee silmänsä ja näkee näyn, jossa Theseus johtaa jumalia taistelussa uudelleen herääviä titaaneja vastaan...---Oheinen ei ole juonitiivistelmä, sillä Tarsem Singh ei "näystään" huolimatta osallistu elokuvan juoneen.Visionäärinen ohjaaja Tarsem Singh (The Cell, The Fall) kuljettaa meidät eeppiseen tarinaan petoksesta, kostosta ja kohtalosta elokuvassa Immortals, joka on tyylikkäästi toteutettu ja visuaalisesti näyttävä 3D-toimintaseikkailu. Kun vallanhimoinen kuningas raivoaa antiikin Kreikassa etsiessään legendaarista asetta, sankarillinen nuori kyläläinen nousee häntä vastaan jännittävässä, yhtä ajattomassa kuin voimakkaassa etsinnässä.Raaka ja verenhimoinen kuningas Hyperion (Mickey Rourke) ja hänen murhanhimoinen Heraklionin armeijansa riehuvat Kreikassa etsiessään kauan kadoksissa ollutta Epiruksen keulaa. Voittamattoman jousen avulla kuningas voi kukistaa Olympoksen jumalat ja tulla maailmansa kiistattomaksi herraksi. Hyperion ja hänen legioonansa tuhoavat häikäilemättömällä tehokkuudella kaiken jälkeensä, eikä mikään tunnu pysäyttävän pahan kuninkaan tehtävää. kun kylä toisensa jälkeen tuhoutuu, Theseus-niminen kivimies (Henry Cavill) vannoo kostavansa äidilleen, joka kuoli eräässä Hyperionin raa'assa hyökkäyksessä. Kun Theseus tapaa Sybelline-orakkelin Phaedran (Freida Pinto), tämän huolestuttavat näyt nuoren miehen tulevaisuudesta vakuuttavat hänet siitä, että Theseus on avain tuhon pysäyttämiseen. Theseus kerää Theseuksen avulla pienen joukkueen seuraajia ja tarttuu kohtaloonsa viimeisessä, epätoivoisessa taistelussa ihmiskunnan tulevaisuudesta. Immortalsin ovat tuottaneet Gianni Nunnari (300), Mark Canton (300) ja Ryan Kavanaugh (The Fighter).</w:t>
      </w:r>
    </w:p>
    <w:p>
      <w:r>
        <w:rPr>
          <w:b/>
        </w:rPr>
        <w:t xml:space="preserve">Tulos</w:t>
      </w:r>
    </w:p>
    <w:p>
      <w:r>
        <w:t xml:space="preserve">Minkälainen eläin toi Hyperionille Epiruksen jousen?</w:t>
      </w:r>
    </w:p>
    <w:p>
      <w:r>
        <w:rPr>
          <w:b/>
        </w:rPr>
        <w:t xml:space="preserve">Esimerkki 2.3726</w:t>
      </w:r>
    </w:p>
    <w:p>
      <w:r>
        <w:t xml:space="preserve">1980-luvun alussa 13-vuotias tyttö nimeltä Luli McMullen (Chloé Grace Moretz) asuu alkoholistivanhempiensa Nickin ja Tammyn (Anson Mount) (Juliette Lewis) kanssa Nebraskan maalaiskylässä. Luli saa syntymäpäivälahjaksi revolverin. Kynsiään maalatessaan Luli näkee mainoksen Las Vegasista. Kerättyään tarvitsemansa ja revolverinsa Luli karkaa kotoa. Hän ottaa kyytiin Eddien (Eddie Redmayne), eriskummallisen kulkurin, jolla on vioittunut jalka, ja pyytää tätä viemään hänet Las Vegasiin. He riitelevät, ja Luli vastaa jättämällä auton. Eddie ajaa pois. Sitten hän suostuttelee toisen ohikulkijan, Glendan (Blake Lively), ottamaan hänet kyytiin. glenda vie Lulin Lloyd-nimisen miehen (Ray McKinnon) kotiin, jonka kanssa Glenda on tekemisissä rikollisella tasolla. Sitten Luli saa selville, että Eddie työskentelee Lloydille. Eddie kertoo Lulille, että Lloyd ja Glenda haluavat olla kahdestaan, joten hän vie hänet baariin. Luli keskeyttää Eddien biljardihuijauksen, ja kun hänen huijauksensa epäonnistuu, mies, jota hän huijaa, tekee sopimuksen Eddien kanssa. Tämän jälkeen mies seuraa Lulia naistenhuoneeseen raiskatakseen hänet. Luli taistelee miestä vastaan, ja jonkin ajan kuluttua Eddie tulee sisään ja hakkaa miehen raa'asti kuoliaaksi antaen viimeisen iskun lavuaarilla.Kun he lähtevät baarista, Eddie sanoo, että Glenda on pyytänyt häntä viemään Lulin motelliin tapaamaan Glendaa, koska tämä oli joutunut tappeluun Lloydin kanssa. Motellissa Eddie juo itsensä humalaan ja kertoo Lulille, että Glenda itse asiassa antoi hänelle tuhat dollaria, jotta tämä ottaisi hänet pois Glendan käsistä. Turhautuneena Luli menee ulos, jossa hän tapaa nuoren miehen nimeltä Clement (Rory Culkin), jonka kanssa hänellä on mukavaa pelata juomapeliä. Eddie keskeyttää heidät humalassa, ja he lähtevät motellilta. luli kehottaa Eddietä pysähtymään ja lähtee autosta, vaikka Eddie anelee häntä jäämään. Eddie nousee sitten autosta ja alkaa seurata Lulia. Luli kääntyy ja näkee hänet. Eddie jahtaa häntä vihaisena maissipellolle, tarttuu häneen ja taklaa hänet maahan. Sitten Eddie raiskaa Lulin pois ruudun ulkopuolelta. seuraavana päivänä Luli herää myöhemmin oudossa paikassa ja huomaa olevansa paljain jaloin, kädet sidottuina sänkyyn, nilkat sidottuina, eri tavalla pukeutunut ja lyhyemmät hiukset, jotka on myös värjätty mustiksi. Sitten Luli huutaa ahdingostaan ja huutaa apua. Eddie saapuu paikalle kukkien kanssa, irrottaa Lulista siteet ja tunnustaa rakastavansa häntä ja lupaa, ettei enää koskaan raiskaa häntä. Heidät keskeyttää vuokranantaja Beau (Alec Baldwin), joka kysyy Eddieltä, kuinka kauan hän tarvitsee huoneen, ja lähtee sitten pois.Seuraavana päivänä Luli, joka on jälleen sidottuna, herää löytääkseen Glendan huoneesta. Suunniteltuaan pakoaan Eddie saa heidät kiinni, ja hän ampuu vahingossa Glendan ja tappaa hänet. Luli ottaa aseen ja tappaa Eddien. Sen jälkeen Luli kaataa tavaroita maahan ennen kuin putoaa maahan. Myöhemmin Beau tulee sisään ja huomaa, että vain Luli on yhä elossa, kun hän on löytänyt myös Eddien ja Glendan kuolleina. Hän syöttää Lulille munia ja puhuu siskostaan ja siitä, kuinka "hän on aina halunnut tyttären", ja vaatii Lulia "etsimään hänet." Beau vie Lulin sitten epäsuorasti linja-autoasemalle. Hänen suunnitelmansa on yhdistyä perheensä kanssa. Soitettuaan heille hän tajuaa, että kotiin palattuaan hän joutuu olemaan samanlainen kuin ennenkin. Bussissa hän selaa piirustusvihkoaan ja löytää Beaulta lapun, jossa lukee "Rakas Luli, siltä varalta että muutat mielesi", kuvassa, jonka hän on itse piirtänyt siskonsa kodista Los Angelesissa ja johon on kirjoitettu siskon osoite. Hän onnistuu pääsemään pois bussista kertomalla bussikuskille, että hänen on otettava lääkkeensä. Kun Luli on poistunut bussista, hän riisuu sandaalinsa kantaakseen niitä ja juoksee paljain jaloin takaisin bussiasemalle. Palattuaan takaisin linja-autoasemalle hän hankkii bussilipun Los Angelesiin matkustaakseen sinne, missä Beaun sisko asuu.</w:t>
      </w:r>
    </w:p>
    <w:p>
      <w:r>
        <w:rPr>
          <w:b/>
        </w:rPr>
        <w:t xml:space="preserve">Tulos</w:t>
      </w:r>
    </w:p>
    <w:p>
      <w:r>
        <w:t xml:space="preserve">Missä Luli tapaa Glendan?</w:t>
      </w:r>
    </w:p>
    <w:p>
      <w:r>
        <w:rPr>
          <w:b/>
        </w:rPr>
        <w:t xml:space="preserve">Esimerkki 2.3727</w:t>
      </w:r>
    </w:p>
    <w:p>
      <w:r>
        <w:t xml:space="preserve">SynopsisPareo Rockin taistelu kertoo 11-vuotiaasta eurooppalaisesta pojasta Jimmystä, joka lähtee Afrikkaan äitinsä kanssa, joka on kiireinen johtaja, jonka tehtävänä on perustaa golfkeskus. Eräänä päivänä Jimmy eksyy kaupungin markkinoille, jossa hän kohtaa salaperäisen, puhuvan kirahvin nimeltä Seraf. Seraf kertoo Jimmylle sotatilanteesta, jossa kilpailevat alkuperäisheimot taistelevat maasta. Seraf kertoo Jimmylle, että hän ei voi helposti välttää tätä heimotaistelua." Yhdessä köyhän afrikkalaistytön Charitan kanssa Jimmy lähtee seikkailulliselle ja maagiselle matkalle läpi Afrikan viidakon, jossa heidän on voitettava monia esteitä. Onneksi he saavat apua paitsi Serafilta myös arvokkaasta medaljongista. matkan aikana he huomaavat, että he voivat saavuttaa tavoitteensa vain, jos he todella uskovat itseensä eivätkä anna kenenkään tai minkään tulla heidän tielleen.</w:t>
      </w:r>
    </w:p>
    <w:p>
      <w:r>
        <w:rPr>
          <w:b/>
        </w:rPr>
        <w:t xml:space="preserve">Tulos</w:t>
      </w:r>
    </w:p>
    <w:p>
      <w:r>
        <w:t xml:space="preserve">Mitä voidaan saavuttaa, jos he uskovat?</w:t>
      </w:r>
    </w:p>
    <w:p>
      <w:r>
        <w:rPr>
          <w:b/>
        </w:rPr>
        <w:t xml:space="preserve">Esimerkki 2.3728</w:t>
      </w:r>
    </w:p>
    <w:p>
      <w:r>
        <w:t xml:space="preserve">Tripp (Matthew McConaughey), 35-vuotias mies, asuu yhä vanhempiensa Alin (Terry Bradshaw) ja Suen (Kathy Bates) kanssa New Orleansissa. Myös Trippin parhaat ystävät Demo (Bradley Cooper) ja Ace (Justin Bartha) asuvat yhä vanhempiensa kodeissa ja vaikuttavat ylpeiltä siitä. Al ja Sue ovat ihmeissään, kun heidän ystävänsä, joiden aikuinen poika muutti hiljattain pois kotoa, paljastavat palkanneensa asiantuntijan järjestelemään asiaa: Asiantuntija on Paula (Sarah Jessica Parker), joka uskoo, että miehet asuvat edelleen kotona, koska heillä on huono itsetunto. Hänen lähestymistapansa on luoda miehen kanssa suhde, joka rakentaa hänen itseluottamustaan ja siirtää miehen kiintymyssuhteen vanhemmiltaan hänelle. Tavatessaan Trippin hän kuitenkin huomaa, että mies ei sovi mihinkään hänen aiemmista profiileistaan, sillä hänellä on normaalit sosiaaliset taidot eikä hänellä ole ongelmia itsetunnon kanssa. Miehen vanhempien kanssa tapahtuneen kiusallisen kohtaamisen jälkeen Paula tekee tyhjäksi miehen yrityksen jättää hänet ja harrastaa seksiä miehen kanssa, samalla kun hän kehittää todellisia tunteita miestä kohtaan. Hän ja Tripp huomaavat seilaavansa tuntemattomilla vesillä ja uskoutuvat ystävilleen.Paulan kutsumus suututtaa hänen kämppäkaverinsa Kitin (Zooey Deschanel), joka uskoo Paulan ottaneen työn vastaan, koska hänen sydämensä särkyi aikoinaan miehen takia, joka asui hänen vanhempiensa kanssa. Paula puolestaan järkyttyy, kun hän saa selville, miksi Tripp asuu kotona: hänen elämänsä romahti, kun hänen morsiamensa kuoli yllättäen, ja hänen perheensä on ollut hänen lohdutuksensa siitä lähtien.Ace saa selville, mistä on kyse, ja kiristää Paulaa treffeille Kitin kanssa; vaikka Kit tuntee enemmän vetoa Demon puoleen, hän ja Ace rakastuvat lopulta. Sitten Ace paljastaa Paulan Demolle, joka puolestaan paljastaa kaiken Trippille. Tripp kohtaa vihaisena vanhempansa ja eroaa Paulasta. Syyllisyyden murtamana Paula palauttaa Alin ja Suen rahat. Kiusallisen vastakkainasettelun jälkeen Tripp onnistuu antamaan vanhemmilleen anteeksi, mutta ei voi antaa Paulalle anteeksi sitä, että tämä on manipuloinut häntä.Trippin vanhemmat ja ystävät laativat suunnitelman rakastavaisten sovittamiseksi yhteen. He sitovat ja suukapuloivat Trippin ja lukitsevat hänet ja Paulan yhteen huoneeseen. Paula vuodattaa Trippille sydämensä, ja Tripp antaa hänelle vihdoin anteeksi. Elokuva päättyy, kun Al ja Sue laulavat tyhjässä pesässään onnellisina "Hit the Road, Tripp", ja lopputekstit siirtyvät Ray Charlesin kappaleen soittoon, ja Tripp purjehtii Paulan kanssa pois juuri ostamallaan veneellä.</w:t>
      </w:r>
    </w:p>
    <w:p>
      <w:r>
        <w:rPr>
          <w:b/>
        </w:rPr>
        <w:t xml:space="preserve">Tulos</w:t>
      </w:r>
    </w:p>
    <w:p>
      <w:r>
        <w:t xml:space="preserve">Kenelle Ace antaa Paulan?</w:t>
      </w:r>
    </w:p>
    <w:p>
      <w:r>
        <w:rPr>
          <w:b/>
        </w:rPr>
        <w:t xml:space="preserve">Esimerkki 2.3729</w:t>
      </w:r>
    </w:p>
    <w:p>
      <w:r>
        <w:t xml:space="preserve">Kieltolain aikakaudella 13-vuotias Lila Lee (Cheryl Smith) kutsutaan kirjeellä tapaamaan loukkaantunutta isäänsä, gangsteria, ennen tämän kuolemaa. Hän pakenee pastoria (Blackburn), joka on kasvattanut hänet ja jonka kirkossa hän on tullut tunnetuksi laulajana, vaikka hänen poikkeuksellinen kauneutensa alkaa herättää myös huomiota. Hän päätyy bussilla outoon Astarothin kaupunkiin, jossa ihmisillä on "Astarothin katse." Matkalla Lila joutuu suolla metsässä ja kaupungissa kummittelevan mielettömien vampyyrien joukkion uhkaamaksi. Lilan pelastaa salaperäinen Lemora-niminen nainen (Lesley Gilb), joka ihastuu häneen. Vaikuttaa siltä, että Lemora on se, joka kutsui tytön luokseen, mutta jää nähtäväksi, onko tarkoitus suojella vai turmella tyttöä. Lemora vie Lilan vanhaan taloon, jossa hän kylvettää tyttöä ja yrittää rauhoittaa häntä. Tutustuessaan Lila saa selville totuuden: Lemora on vampyyri, joka syö lapsia ja pitää hänen isäänsä vankina. Hän on myös Astarothin vampyyrien epävirallinen kuningatar. yrittäessään paeta Lila lähtee yölliselle matkalle Astarothin kaupungin läpi ja oppii samalla, että siellä on kahdenlaisia vampyyrejä. Toinen ryhmä on kuin Lemora itse, suhteellisen inhimillinen käytökseltään ja ulkonäöltään, kun taas toiset ovat mutatoituneita tai ehkä taantuneita, paljon villimpiä käytökseltään ja hirviömäisempiä muodoltaan; ja nämä kaksi ryhmää käyvät sotaa. Samaan aikaan pastori, joka etsii Lilaa, onnistuu jäljittämään hänen jälkensä. huipentuvan taistelun jälkeen, jossa suurin osa vampyyreistä kuolee, Lila joutuu tappamaan oman isänsä, josta on tullut yksi rappeutuneista. Kun Lila itkee hänen ruumiinsa äärellä, Lemora lähestyy häntä ja tarjoaa hänelle lohtua vampyyrisuudellaan. Kun pastori ilmestyy paikalle pian tämän jälkeen, hän löytää Lilan halukkaana, jopa innokkaana suutelemaan häntä. Hän vastustelee ensin, mutta antaa sitten periksi. Silloin Lila työntää torahampaansa miehen kurkkuun ja imee miehen veren hymyilevän Lemoran vahtimana.Elokuva päättyy, kun Lila laulaa jälleen kirkossa. Jää epäselväksi, oliko tämän tarkoitus osoittaa, että tarina oli unta, että se oli "flash forward" vai että Lila palasi vampyyrina kirkkoon - vai kenties jokin muu selitys.</w:t>
      </w:r>
    </w:p>
    <w:p>
      <w:r>
        <w:rPr>
          <w:b/>
        </w:rPr>
        <w:t xml:space="preserve">Tulos</w:t>
      </w:r>
    </w:p>
    <w:p>
      <w:r>
        <w:t xml:space="preserve">Onko Lenora ihmissusi?</w:t>
      </w:r>
    </w:p>
    <w:p>
      <w:r>
        <w:rPr>
          <w:b/>
        </w:rPr>
        <w:t xml:space="preserve">Esimerkki 2.3730</w:t>
      </w:r>
    </w:p>
    <w:p>
      <w:r>
        <w:t xml:space="preserve">"Sarah Landon and the Paranormal Hour" on kummitustarina-mysteeri, joka tulee valtakunnallisesti teattereihin 19. lokakuuta, juuri sopivasti Halloweenin aikaan. Täydellinen trilleri teini-ikäisille ja teini-ikäisille suunnattu elokuva paljastaa monia mysteerejä, muun muassa sen, mikä on "Paranormal Hour" ja mitä tapahtuu keskiyön ja yhden välillä.Sankaritar, 17-vuotias Sarah Landon, on pulassa. Hän yöpyy kaukana kotoa edesmenneen ystävänsä isoäidin luona ja tajuaa, että hän nukkuu kummitusmajoituksessa ja että hän on juuri paljastanut pikkukaupungin synkän salaisuuden. Asioita mutkistavat paikallinen selvänäkijä, paha henki ja kaksi veljestä, joilla saattaa olla avain alati kasvavaan mysteeriin. "Sarah Landon ja paranormaali tunti" on koko perheelle sopiva suurelokuvallinen kummitustarina. Rissa Walters esittää uteliasta ja ihastuttavaa Sarah Landonia, ja tämä PG-luokiteltu yliluonnollinen mysteeri innostaa varmasti kaikenikäisiä faneja.Katso traileri ja saat lisätietoja.</w:t>
      </w:r>
    </w:p>
    <w:p>
      <w:r>
        <w:rPr>
          <w:b/>
        </w:rPr>
        <w:t xml:space="preserve">Tulos</w:t>
      </w:r>
    </w:p>
    <w:p>
      <w:r>
        <w:t xml:space="preserve">Kuinka vanha elokuvan sankaritar on?</w:t>
      </w:r>
    </w:p>
    <w:p>
      <w:r>
        <w:rPr>
          <w:b/>
        </w:rPr>
        <w:t xml:space="preserve">Esimerkki 2.3731</w:t>
      </w:r>
    </w:p>
    <w:p>
      <w:r>
        <w:t xml:space="preserve">Kun Aragonin Katariina ei saa aikaan miespuolista perillistä Englannin valtaistuimelle, Norfolkin herttua ja hänen lankonsa Thomas Boleyn juonivat, että tämän vanhempi tytär Anne asettuisi Henrik VIII:n hoviin kuninkaan rakastajattareksi ja pojan mahdolliseksi äidiksi, mikä edistäisi heidän omia poliittisia tavoitteitaan. Heidän suunnitelmansa kariutuu, kun Henrik loukkaantuu metsästysonnettomuudessa, jonka Anne epäsuorasti aiheutti, ja hänen sisarensa Maria hoitaa häntä ja ihastuu häneen. Vastikään naimisiin mennyt Mary ja hänen miehensä William Carey suostuvat vastahakoisesti ottamaan vastaan aseman hovissa tietäen hyvin, mitä häneltä odotetaan. Erillään puolisostaan, jonka kuningas lähettää pois tehtävään, Mary huomaa rakastuvansa Henryyn. kapinallinen Anne menee salaa naimisiin kihlatun aatelismiehen Henry Percyn kanssa ja uskoutuu veljelleen Georgille, joka kertoo Marylle karkaamisesta. Huolestuneena siitä, että Anne pilaa maineensa menemällä naimisiin aatelismiehen kanssa ilman kuninkaan suostumusta, hän ilmoittaa liitosta isälleen ja sedälleen. He ottavat yhteen Annen kanssa, joka väittää, että avioliitto on solmittu ja että Jumalan edessä tehtyä ei voi perua, ja hänet karkotetaan häpeällisesti Ranskaan.Boleynin perheen onni näyttää olevan turvattu, kun Maria tulee raskaaksi. Kun hän saa melkein keskenmenon, hän joutuu loppuraskauden ajaksi sänkyyn, ja Norfolk kutsuu Annen takaisin Englantiin, jotta Henrikin huomio ei harhaile toiseen kilpailijaan, erityisesti Jane Seymouriin. Anne aloittaa menestyksekkäästi kampanjan Henrikin viettelemiseksi ja paljastuu hienostuneemmaksi ja taitavammaksi kuin ennen maanpakoa. Pidättäytymällä seksuaalisista palveluksistaan hän varmistaa kuninkaan jatkuvan kiinnostuksen ja saa lopulta kuninkaan lupaamaan, ettei hän enää koskaan mene sänkyyn vaimonsa kanssa tai puhu tämän sisarelle vastineeksi siitä, että tämä antaa hänelle toivoa siitä, että hän voisi lopulta saada Annan. Anne lunastaa lupauksen juuri sen jälkeen, kun Maria synnyttää kauan odotetun pojan, mikä tekee Marian voitosta onttoa.Kunnianhimoinen Anne rohkaisee Henrikiä irtautumaan roomalaiskatolisesta kirkosta, kun paavi Klemens VII kieltäytyy mitätöimästä Henrikin avioliittoa Katariinan kanssa. Henrik taipuu Annen vaatimuksiin, julistautuu Englannin kirkon korkeimmaksi hallitsijaksi ja eroaa vaimostaan. Skandaali Annen lyhyestä, salaisesta avioliitosta Henry Percyn kanssa uhkaa hänen tulevaa avioliittoaan kuninkaan kanssa, kunnes Maria palaa hoviin ja valehtelee Annen puolesta, kunnes Maria palaa perheelleen uskollisuutensa vuoksi ja vakuuttaa Henrylle, ettei hänen liittoaan Percyn kanssa koskaan solmittu. Anne menee naimisiin Henrikin kanssa ja hänestä tulee Englannin kuningatar. Sisarukset pääsevät sovintoon, ja Maria pysyy Annen rinnalla hovissa. Vaikka Henrikille syntyy terve tytär Elisabet, hän on tyytymätön siihen, että Anne ei ole onnistunut synnyttämään poikaa ja laillista miespuolista kruununperijää. Kun Anne saa toisen lapsensa keskenmenon, hän pyytää epätoivoista veljeään Yrjöä yrittämään saada hänet raskaaksi. Vaikka Anne lopulta kieltäytyy myöntymästä pyyntöön, hänen laiminlyöty vaimonsa Jane näkee heidän kohtaamisensa niin paljon, että hän alkaa epäillä sitä. Hänen todistuksensa johtaa sekä Georgen että Annen pidätykseen, oikeudenkäyntiin ja teloitukseen. Mary palaa oikeuteen anomaan sisarensa hengen puolesta, mutta Henry kieltäytyy väliintulosta. Hän varoittaa Marya tulemasta enää koskaan oikeuteen, koska hänen perheensä häpeä voisi aiheuttaa vaaraa myös hänelle. Maria täyttää viimeisen lupauksensa Annalle ja huolehtii pikkutyttärestään." Lopputekstit paljastavat, että ehkä kuninkaan ei olisi pitänyt olla huolissaan siitä, ettei hän saanut laillista miespuolista perillistä, sillä ironista kyllä, hänen tyttärensä Elisabet palveli maataan hyvin neljänkymmenenviiden vuoden ajan.</w:t>
      </w:r>
    </w:p>
    <w:p>
      <w:r>
        <w:rPr>
          <w:b/>
        </w:rPr>
        <w:t xml:space="preserve">Tulos</w:t>
      </w:r>
    </w:p>
    <w:p>
      <w:r>
        <w:t xml:space="preserve">Kenet Anne nai salaa?</w:t>
      </w:r>
    </w:p>
    <w:p>
      <w:r>
        <w:rPr>
          <w:b/>
        </w:rPr>
        <w:t xml:space="preserve">Esimerkki 2.3732</w:t>
      </w:r>
    </w:p>
    <w:p>
      <w:r>
        <w:t xml:space="preserve">Charlie Simms on oppilas hienossa uusenglantilaisessa koulussa. Toisin kuin useimmat ikätoverinsa, Charlie ei ole syntynyt varakkaaseen perheeseen. Jotta Charlie voisi maksaa joululennon kotiin Oregoniin, hän ottaa vastaan tilapäisen työn kiitospäiväviikonloppuna huolehtiakseen eläkkeelle jääneestä armeijan jääkäreistä everstiluutnantti Frank Sladesta, jonka Charlie huomaa olevan kiukkuinen sokea alkoholisti.Charlie ja George Willis Jr., toinen valmistavan koulun oppilas, todistavat, kuinka useat oppilaat järjestävät pilan koulun rehtori Traskille. Pilan jälkeen Trask painostaa Charlieta ja Georgea paljastamaan tekijöiden nimet. Trask tarjoaa lahjuksena suosituskirjettä, joka käytännössä takaisi hänen pääsynsä Harvardiin. Charlie pysyy edelleen vaiti, mutta vaikuttaa ristiriitaiselta.Pian Charlien saapumisen jälkeen Slade vie Charlien yllättäen matkalle New Yorkiin. Slade varaa huoneen Waldorf-Astoriasta. Illallisella hienostoravintolassa Slade kertoo kevyesti matkan tavoitteista, joihin kuuluu nauttia ylellisestä majoituksesta New Yorkissa ennen itsemurhaa. Charlie on hämmästynyt eikä tiedä, onko Slade tosissaan. he tekevät kutsumattoman yllätysvierailun Sladen veljen kotiin kiitospäivän illalliselle. Slade on perheelle ikävä yllätys, sillä hän provosoi tahallaan kaikkia ja ilta päättyy katkeruuteen. Tänä aikana paljastuu myös syy Sladen sokeuden taustalla. palatessaan New Yorkiin Charlie kertoo Sladelle komplikaatioistaan koulussa. Slade neuvoo Charlieta ilmiantamaan luokkatoverinsa ja menemään Harvardiin ja varoittaa, että George todennäköisesti painostaa häntä olemaan vaikenematta. Myöhemmin ravintolassa Slade huomaa Donnan; nuoren naisen, joka odottaa treffejään. Vaikka Slade on sokea, hän johdattaa Donnan näyttävään tangoon ("Por una Cabeza") tanssilattialla. Sinä iltana hän palkkaa naisseuralaisen.Seuraavana aamuna Slade on syvästi masentunut ja vastaa Charlien ehdotukseen, että he voisivat koeajaa Ferrarin. Charlie antaa Sladen ajaa autoa, ja Slade alkaa ajaa ylinopeutta, mikä herättää poliisin (Ron Eldard) huomion, jota Slade onnistuu lepyttelemään paljastamatta sokeuttaan.Kun he palaavat hotelliin, Slade lähettää Charlien tekemään asioita. Charlie lähtee aluksi pois huoneesta, mutta tulee nopeasti epäluuloiseksi. Charlie palaa takaisin ja löytää Sladen sotilaspuvussaan valmistelemassa itsemurhaa aseella, josta Charlie oli aiemmin saanut Sladen lupaamaan, että hän poistaisi luodit, mistä Slade toteaa: "Minä valehtelin". Charlie puuttuu asiaan ja yrittää napata Sladen aseen. Slade kuitenkin voittaa hänet helposti ja uhkaa ampua Charlien ennen itseään. He ajautuvat jännittyneeseen riitaan, jossa molemmat kamppailevat aseesta; kun Charlie kuitenkin rohkeasti rauhoittelee Sladea, tämä perääntyy.Kaksikko palaa New Englandiin. Koulussa Charlie ja George joutuvat virallisen tutkinnan kohteeksi oppilaskunnan ja opiskelijoiden ja tiedekunnan kurinpitokomitean edessä. Kun rehtori Trask avaa käsittelyn, Slade palaa yllättäen kouluun ja liittyy Charlien seuraan auditorion lavalle tukemaan häntä. George on puolustuksekseen hankkinut apua varakkaalta isältään, ja hän paljastaa syyllisten nimet ja kelpuuttaa, että hänen näkemyksensä ei ollut selkeä. Kun häntä painostetaan antamaan lisätietoja, George siirtää taakan Charlielle. Vaikka Charlie kamppailee päätöksensä kanssa, hän ei anna mitään tietoja, joten Trask suosittelee Charlien erottamista. Slade ei voi tässä vaiheessa hillitä itseään ja aloittaa kiihkeän puheen, jossa hän puolustaa Charlieta ja kyseenalaistaa sellaisen järjestelmän rehellisyyden, joka palkitsee luokkatovereiden ilmiantamisesta. Hän kertoo, että Charlie on osoittanut rehellisyyttä teoillaan ja että komitea ei saisi erottaa häntä, koska tästä ovat suuret johtajat tehty ja koska Charlie tekee heidät ylpeiksi tulevaisuudessa. Kurinpitovaliokunta päättää asettaa Georgen nimeämät oppilaat koeajalle eikä anna Georgelle tunnustusta eikä kiitosta hänen todistuksestaan. He vapauttavat Charlien kaikista rangaistuksista ja antavat hänelle luvan olla enää sanomatta mielipidettään tutkimuksissa, ja oppilaskunta taputtaa äänekkäästi.Kun Charlie saattaa Sladen limusiiniinsa, kurinpitokomiteaan kuulunut valtio-opin naisopettaja Christine Downes lähestyy Sladea ja kehuu häntä puheestaan. Nähdessään kipinän heidän välillään Charlie kertoo neiti Downesille, että Slade palveli presidentti Lyndon Johnsonin esikunnassa. Romanttinen tulevaisuudennäkymä vihjailee Sladen ja neiti Downesin välillä, kun heidän tiensä erkanevat.Charlie vie Sladen kotiin, jossa heidän tiensä eroavat. Eversti kävelee kohti kotiaan ja tervehtii iloisesti veljentyttärensä pieniä lapsia Charlien katsellessa limusiinin vieressä.</w:t>
      </w:r>
    </w:p>
    <w:p>
      <w:r>
        <w:rPr>
          <w:b/>
        </w:rPr>
        <w:t xml:space="preserve">Tulos</w:t>
      </w:r>
    </w:p>
    <w:p>
      <w:r>
        <w:t xml:space="preserve">Millaista autoa Charlie ja Slade koeajavat?</w:t>
      </w:r>
    </w:p>
    <w:p>
      <w:r>
        <w:rPr>
          <w:b/>
        </w:rPr>
        <w:t xml:space="preserve">Esimerkki 2.3733</w:t>
      </w:r>
    </w:p>
    <w:p>
      <w:r>
        <w:t xml:space="preserve">Buddy Holly, teini-ikäinen Lubbockista, Texasista, astuu rock'n'rollin maailmaan ystäviensä ja bändikavereidensa, rumpali Jesse Charlesin ja basisti Ray Bob Simmonsin kanssa, ja he muodostavat trion, joka tunnetaan nimellä The Crickets.Bändin ensimmäinen läpimurto tulee, kun se kutsutaan Nashvilleen, Tennesseehen tekemään levytystä, mutta Buddyn näkemys törmää pian tuottajien jäykkiin käsityksiin siitä, miltä musiikin pitäisi kuulostaa, ja hän lähtee pois. Lopulta hän löytää joustavamman tuottajan, Ross Turnerin, joka kuunneltuaan heidän koe-esiintymisensä antaa Buddylle ja Cricketsille vastahakoisesti luvan tehdä musiikkia haluamallaan tavalla.Turnerin sihteeri Maria Elena Santiago kiinnittää nopeasti Buddyn huomion. Heidän orastava romanssinsa on vähällä päättyä ennen kuin se ehtii edes alkaa, sillä hänen tätinsä kieltäytyy aluksi antamasta hänen tapailla häntä, mutta Buddy saa tädin muuttamaan mielensä. Heti ensimmäisillä treffeillä Maria hyväksyy miehen kosinnan, ja pian he menevät naimisiin.Humoristinen episodi syntyy New Yorkin varaustilaisuudessa sattuneesta väärinkäsityksestä. Sol Gittler varaa Crickets-yhtyeen silmänkantamattomiin kuuluisaan Apollo Theateriin Harlemissa olettaen heidän musiikkinsa perusteella, että he ovat musta bändi. Kun kolme valkoista teksasilaismiestä ilmestyy paikalle, hän hämmästyy. Koska Gittler ei halua maksaa heille tyhjästä ja koska Buddyn ja Cricketsin sopimuksessa on sovittu viikon keikka 1000 dollarista, hän antaa heidän esiintyä hermostuneena ja rukoilee hartaasti, ettei mustaihoinen yleisö riehuisi, kun näkee ensimmäisen valkoisen bändin soittavan siellä. (Tämä on hieman liioiteltua; siellä oli soittanut jo aiemmin useita valkoisia yhtyeitä, ja yleisö oli usein sekalaista. Mutta käytävillä tanssiminen oli totta, ei vain ensimmäisenä iltana.)[4][betterÂ sourceÂ needed]) Epämiellyttävän alun jälkeen Buddyn laulut saavat pian yleisön puolelleen, ja Cricketsistä tulee valtava hitti.Kahden vuoden menestyksen jälkeen Ray Bob ja Jesse päättävät hajottaa bändin. He kokevat jäävänsä Buddyn varjoon eivätkä halua muuttaa New Yorkiin, mikä Buddyn mielestä on välttämätöntä pysyäkseen huipulla. Aluksi hän on surullinen heidän lähdöstään, mutta hän taistelee eteenpäin. Maria ilmoittaa olevansa raskaana, ja Buddy ilahtuu. 2. helmikuuta 1959 valmistautuessaan konserttiin Clear Lakessa, Iowassa, Holly päättää vuokrata yksityiskoneen lentääkseen Moorheadiin, Minnesotaan seuraavaa suurta konserttiaan varten. Big Bopper ja Ritchie Valens liittyvät hänen mukaansa lennolle. Samaan aikaan Crickets ilmestyy yllättäen Marian ovelle ja ilmaisee halunsa yhdistää yhtye uudelleen. He aikovat yllättää Buddyn seuraavalla kiertuepysäkillä. Esitettyään viimeisen kappaleensa, "Not Fade Away", Holly hyvästelee yleisön: "Kiitos Clear Lake! Tulkaa. Me rakastamme teitä. Nähdään ensi vuonna." Kuvateksti paljastaa sitten, että Holly, Valens ja Bopper kuolivat lento-onnettomuudessa samana iltana "...ja loppu on Rock and Rollia".</w:t>
      </w:r>
    </w:p>
    <w:p>
      <w:r>
        <w:rPr>
          <w:b/>
        </w:rPr>
        <w:t xml:space="preserve">Tulos</w:t>
      </w:r>
    </w:p>
    <w:p>
      <w:r>
        <w:t xml:space="preserve">Mitä varausagentti on odottanut?</w:t>
      </w:r>
    </w:p>
    <w:p>
      <w:r>
        <w:rPr>
          <w:b/>
        </w:rPr>
        <w:t xml:space="preserve">Esimerkki 2.3734</w:t>
      </w:r>
    </w:p>
    <w:p>
      <w:r>
        <w:t xml:space="preserve">Chicago 8 on tositarina vuoden 1968 pahamaineisesta oikeudenkäynnistä, jonka tuloksena seitsemää sodanvastaisen liikkeen johtajaa ja Mustien Panttereiden jäsentä (Bobby Seale) syytettiin salaliitosta, jonka tarkoituksena oli lietsoa tuhoisia mellakoita Chicagossa. Tämä ryhmä halusi epätoivoisesti pysäyttää "moraalittomaksi sodaksi" katsomansa sodan, ja se oli valmis taistelemaan vallitsevaa järjestelmää vastaan ja ilmaisemaan sananvapauttaan kaikin tarvittavin keinoin maksaen samalla hinnan teoistaan. Koskaan Amerikan historiassa nuorisomielenosoitus ei ole valloittanut yhteiskunnan mielikuvitusta eikä polarisoinut sitä näin paljon. Protestin kaltainen ilmiö on nähty myös nykyaikana, kun Wall Streetillä ja Lähi-idässä on viime aikoina noussut vallankumous.</w:t>
      </w:r>
    </w:p>
    <w:p>
      <w:r>
        <w:rPr>
          <w:b/>
        </w:rPr>
        <w:t xml:space="preserve">Tulos</w:t>
      </w:r>
    </w:p>
    <w:p>
      <w:r>
        <w:t xml:space="preserve">Mihin kaupunkiin tarina sijoittuu?</w:t>
      </w:r>
    </w:p>
    <w:p>
      <w:r>
        <w:rPr>
          <w:b/>
        </w:rPr>
        <w:t xml:space="preserve">Esimerkki 2.3735</w:t>
      </w:r>
    </w:p>
    <w:p>
      <w:r>
        <w:t xml:space="preserve">Claire Kubik (Ashley Judd) on onnellisesti naimisissa miehensä Tomin (Jim Calviezel) kanssa. Elokuva alkaa, kun hän harrastaa seksiä ja tulee raskaaksi.Claire on korkean profiilin asianajaja, joka on melko kuuluisa. Clairen ja Tomin kävellessä kadulla SWAT-ryhmä syöksyy heidän kimppuunsa ja vie Tomin pois. häntä syytetään murhasta armeijan palveluksen aikana. Ilmeisesti kolme amerikkalaista opiskelijaa on tapettu kahvilassa El Salvadorissa. Surmista epäillään terroristia, ja Kubikin joukko lähetetään syrjäiseen kylään, jossa terroristi saattaa piileskellä. Etsinnät olivat tuloksettomia, mutta ilmeisesti eräs sotilas menetti malttinsa ja tappoi yhdeksän siviiliä. Hallitus syyttää Kubikia.Clairella ei ole kokemusta sotilastuomioistuimesta, joten hän värvää Morgan Freemanin palvelukseensa.Tom Kubik väittää, että joukkueen toinen jäsen nimeltä Hernandez ampui siviilit raivokohtauksen vallassa ja vakuutti loput joukkueen jäsenistä valehtelemaan ja sanomaan, että hän (Tom) teki sen.Freeman jäljittää joukkueen toisen entisen jäsenen ja juottaa hänet humalaan. Freeman nauhoittaa, kuinka entinen sotilas myöntää, että hänet lahjottiin syyttämään Kubikia. Nauhaa ei sallita oikeudessa, koska mies katoaa salaperäisesti. Ilmeisesti on olemassa valtava salaliitto, koska monien Clairen työtovereiden kimppuun hyökätään monta kertaa elokuvan aikana, ja Clairen kimppuun hyökkää meksikolainen mies. claire kohtaa meksikolaisen miehen ja tämä kertoo todellisen tarinan: Hernandez heitti pommin kahvilaan, koska pääterroristi oli todella siellä ja hänet todella tapettiin. Armeija ei tiennyt, että kahvilassa oli amerikkalaisia. Peittääkseen asian armeija väitti, että pääterroristi teki sen ja lähetti joukkueen etsimään terroristia tuosta syrjäisestä kylästä. Clarie vahvistaa tämän, koska Hernandezilla oli silmälappu silmässään siitä, kun meksikolainen väitti Hernandezin saaneen haavan räjähdyksen jäänteistä. Lääkärintodistukset todistavat tämän. myöhemmin, jostain tuntemattomasta syystä, tapaus vain hylätään. Ilmeisesti Freeman on kaivanut likaa ja saanut selville, että kaksi todistajaa murhattiin Teksasissa ja Meksikossa. Tom sattui olemaan molemmissa kaupungeissa murhapäivänä. Sitten saamme tietää, että Tom oli myös mukana koko salaliitossa.se räjäytti minut, koska koko ajan häntä yritettiin syyttää....Tom saa tietää, että Claire sai selville, että hän hyökkäsi hänen kimppuunsa, ja meksikolainen kaveri tulee viime hetkellä pelastamaan hänet.elokuvan loppu.</w:t>
      </w:r>
    </w:p>
    <w:p>
      <w:r>
        <w:rPr>
          <w:b/>
        </w:rPr>
        <w:t xml:space="preserve">Tulos</w:t>
      </w:r>
    </w:p>
    <w:p>
      <w:r>
        <w:t xml:space="preserve">Mikä on Clairen ammatti?</w:t>
      </w:r>
    </w:p>
    <w:p>
      <w:r>
        <w:rPr>
          <w:b/>
        </w:rPr>
        <w:t xml:space="preserve">Esimerkki 2.3736</w:t>
      </w:r>
    </w:p>
    <w:p>
      <w:r>
        <w:t xml:space="preserve">Kun Vince pääsee viideksi vuodeksi ehdonalaiseen vankeuteen pieleen menneen ryöstön takia, hänen vaarallinen ja kontrolloiva entinen pomonsa Kranski pakottaa hänet takaisin rikolliseen elämään. Työskennellessään Kranskille autovarkaana Vince löytää lohtua hitsaamalla veistoksia metallista ja vanhoista autonosista Kranskin autopajassa. Kun laskelmoiva taidekauppias Belinda löytää Vincen raa'at ja puhuttelevat veistokset, hänellä on mahdollisuus uuteen taiteilijaelämään ja romanttisiin komplikaatioihin Belindan galleria-apulaisen Kristenin kanssa. Kranskin painostuksen ja taidemaailman vaatimusten väliin jääneen Vincen on taitavasti manööveröitävä tiensä ulos, jotta hänestä tulisi oma itsensä ja taiteilijansa.</w:t>
      </w:r>
    </w:p>
    <w:p>
      <w:r>
        <w:rPr>
          <w:b/>
        </w:rPr>
        <w:t xml:space="preserve">Tulos</w:t>
      </w:r>
    </w:p>
    <w:p>
      <w:r>
        <w:t xml:space="preserve">Kuka on Belindan galleria-avustaja?</w:t>
      </w:r>
    </w:p>
    <w:p>
      <w:r>
        <w:rPr>
          <w:b/>
        </w:rPr>
        <w:t xml:space="preserve">Esimerkki 2.3737</w:t>
      </w:r>
    </w:p>
    <w:p>
      <w:r>
        <w:t xml:space="preserve">Mies vailla nimeä - "Monco"/"Manco" - ja eversti Douglas Mortimer - "Mies mustissa" - ovat kaksi palkkionmurhaajaa, jotka jahtaavat "El Indioa", yhtä villin lännen etsityimmistä karkureista, ja hänen jengiään. El Indio on häikäilemätön, älykäs ja raaka. Hänellä on soiva taskukello, jota hän soittaa ennen asekaksintaistelua: "Kun kello soi, aloita", hän sanoo. Välähdykset paljastavat, että El Indio vei kellon nuorelta naiselta, jonka El Indio löysi rakastajansa kanssa, tappoi tämän ja raiskasi naisen; nainen tappoi itsensä raiskauksen aikana. Kellon kannen sisällä on naisen valokuva; se oli lahja hänen rakastajaltaan.Mortimer pysäyttää laittomasti junan Tucumcarissa ja tappaa Guy Callowayn. Mortimer näyttää sekä asearsenaalinsa että ampumataitonsa, sillä hän tappaa Callowayn helposti kaukaa, kun lainsuojaton ampuu häntä. Kerättyään 1 000 dollarin palkkion Mortimer tiedustelee Red "Baby" Cavanaghista, josta on 2 000 dollarin palkkio ja joka on viimeksi nähty White Rocksissa. Hän saa tietää, että Cavanagh on jo joutunut "Mancon" ("Manco", "yksikätinen" espanjaksi - selitys alla) kohteeksi.Manco ratsastaa White Rocksiin ja löytää Cavanaghin saluunasta pelaamassa viiden kortin pokeria. Manco tappaa hänet ja hänen miehensä ja kerää palkkion.El Indion jengi, jota johtaa hänen oikea kätensä NiÃ±o, murtautuu vankilaan, jossa Indio on vangittuna, ja vapauttaa hänet tappaen vankilanjohtajan ja useimmat vartijat.El Indion seuraava kohde on El Pason pankki ja sen naamioitu kassakaappi, jossa on "lähes miljoona dollaria". Nämä kaksi palkkionmetsästäjää saapuvat El Pasoon erikseen, tutustuvat toisiinsa ja päättävät vastakkainasettelun jälkeen tehdä yhteistyötä El Indion ja hänen jenginsä kaatamiseksi. Mortimer suostuttelee vastahakoisen Mancon liittymään El Indion jengiin ryöstön ajaksi, jotta hän "joutuisi kahden tulen väliin". Manco vapauttaa yhden Indion ystävistä vankilasta ja pääsee mukaan jengiin. El Indion suunnitelmaan kuuluu, että Manco ja osa El Indion jengistä tarjoavat harhautuksen ryöstämällä toisen pankin toisessa kaupungissa, mutta Manco ampuu jengiläiset ja lähettää väärän sähkösignaalin. Kun El Pason sheriffi joukkoineen poistuu kaupungista, El Indio ja hänen muu jenginsä tunkeutuvat pankkiin ja vievät kassakaapin, jota he eivät saa auki. He ratsastavat Agua Calienten rajakaupunkiin, jossa Mortimer odottaa. Yksi El Indion miehistä, kyttyräselkäinen Wild, tunnistaa Mortimerin aiemmasta kohtaamisesta, jossa Mortimer oli tahallaan loukannut häntä. Hän pakottaa hänet välienselvittelyyn, ja Mortimer tappaa hänet, minkä jälkeen Mortimer todistaa arvonsa El Indiolle murtautumalla kassakaapin auki ilman räjähteitä. El Indio sanoo odottavansa kuukauden ennen kuin jakaa saaliin, jotta pankkiryöstön aiheuttama kohu laantuisi, ja lukitsee rahat pois.Manco ja Mortimer yrittävät varastaa pankkirahat El Indiolta, mutta jäävät kiinni itse teossa. El Indion miehet pahoinpitelevät heitä rajusti ja sitovat heidät. Myöhemmin NiÃ±o tappaa El Indion käskystä heidän vartijansa Slimin ja vapauttaa heidät. El Indio ilmoittaa jengilleen, että Manco ja Mortimer "pääsivät karkuun", ja lähettää jengin takaa-ajoon tarkoituksenaan antaa hänen jenginsä sekä Mancon ja Mortimerin tappaa toisensa, kun hän ja NiÃ±o ottavat kaiken saaliin itselleen. Groggy, yksi jengin älykkäämmistä jäsenistä, saa kuitenkin selville, mitä El Indio suunnittelee, ja tappaa NiÃ±on. Ennen kuin hän ehtii tappaa El Indion, hän huomaa, että Mortimer on jo ottanut varastetut rahat pois paikasta, johon El Indio oli ne piilottanut. El Indio suostuttelee Groggyn liittoutumaan hänen kanssaan Mancon ja Mortimerin vangitsemiseksi. seuraavana aamuna El Indion miehet kohtaavat Mancon ja Mortimerin Agua Calienten kaduilla. Manco ja Mortimer tappavat jengin yksi kerrallaan käynnissä olevassa tulitaistelussa. Yksin seisova Mortimer ampuu Groggyn, joka juoksee suojaan, mutta El Indio ampuu hänen aseensa pois hänen kädestään. Sitten El Indio ottaa taskukellonsa esiin ja käynnistää sen soittamisen. Kun musiikki lähestyy loppuaan, Manco ilmestyy yhtäkkiä samanlaisen taskukellon kanssa, joka soittaa samaa sävelmää kuin El Indion kello ja jonka Mortimer tajuaa, että se on viety häneltä aiemmin. Manco peittää El Indion kiväärillä (1854 Jennings Rifle Company Volcanic Rifle) ja pakottaa El Indion odottamaan, kun hän antaa oman asevyönsä ja pistoolinsa Mortimerille, tasoittaen näin tasatilanteen. "Nyt aloitamme", Manco ilmoittaa ja istuu alas, kun Mortimer ja El Indio kohtaavat, kellon soidessa jälleen. Pattitilanteen aikana Manco katsoo Mortimerin taskukelloon ja näkee saman kuvan kuin El Indion kellossa. Musiikki loppuu, Mortimer päihittää El Indion ja ampuu hänet alas.Mortimer ottaa El Indion taskukellon. Manco antaa hänelle takaisin toisen kellon ja huomauttaa, että se muistuttaa valokuvan perhettä. "Luonnollisesti sisarusten välillä", Mortimer vastaa. Kostonsa on valmis, Mortimer kieltäytyy osuudestaan palkkioista ja ratsastaa pois. Manco heittää El Indion ja hänen miestensa ruumiit vaunuihin, laskee palkkionsa yhteen ja huomaa, että häneltä puuttuu 27 000 dollaria. Hän kääntyy ympäri ampuakseen Groggyn, joka oli selvinnyt hengissä ja hiipi hänen taakseen. Lähtiessään hän saa takaisin El Pason pankista varastetut rahat, mutta ei ole selvää, aikooko hän palauttaa ne. Sitten hän ratsastaa pois kaukaisuuteen kahden hevosen vetämänä.</w:t>
      </w:r>
    </w:p>
    <w:p>
      <w:r>
        <w:rPr>
          <w:b/>
        </w:rPr>
        <w:t xml:space="preserve">Tulos</w:t>
      </w:r>
    </w:p>
    <w:p>
      <w:r>
        <w:t xml:space="preserve">Kuka on jengin johtaja?</w:t>
      </w:r>
    </w:p>
    <w:p>
      <w:r>
        <w:rPr>
          <w:b/>
        </w:rPr>
        <w:t xml:space="preserve">Esimerkki 2.3738</w:t>
      </w:r>
    </w:p>
    <w:p>
      <w:r>
        <w:t xml:space="preserve">Sam Cahill (Tobey Maguire) ja Tommy Cahill (Jake Gyllenhaal) ovat veljeksiä. Merijalkaväen kapteeni, joka on aloittamassa neljättä palveluskiertuettaan, Sam on vankkumaton perheenisä, joka on naimisissa lukiorakkaansa Gracen (Natalie Portman) kanssa, jonka kanssa hänellä on kaksi nuorta tytärtä, Isabelle ja Maggie (Bailee Madison, Taylor Grace Geare). Elokuva alkaa, kun Tommy vapautuu vankilasta aseellisesta ryöstöstä, vähän ennen kuin Sam lähtee Afganistaniin lokakuussa 2007.Pian tulee uutinen, että Samin helikopteri on pudonnut veden päälle, ja kaikki kyydissä olleet merijalkaväen sotilaat ovat kuolleet. Todellisuudessa hänet ja kotikylän ystävä, sotamies Joe Willis (Patrick Flueger), on otettu vangiksi vuoristokylässä. Kun Sam on "poissa", Tommy yrittää hyvittää itsensä perheensä silmissä hankkimalla vanhoja ystäviä auttamaan Gracen ja lasten keittiön korjauksissa. Grace luopuu hitaasti aiemmasta kaunastaan lankoaan kohtaan. kuukausien kuluessa Grace ja Tommy lähentyvät toisiaan keskinäisessä surussaan, joka huipentuu intohimoiseen suudelmaan takkatulen ääressä. He katuvat sitä jälkeenpäin, eivätkä vie vetovoimaa pidemmälle, vaikka Tommy jatkaa veljentyttärensä suosion voittamista. Sam ja Joe joutuvat sillä välin terroristien hyväksikäyttämiksi ja kiduttamiksi, ja heidät pakotetaan tekemään videoituja irtisanoutumisia armeijasta ja heidän tehtävästään, mutta vain Joe murtuu. Vangitsijat pitävät häntä lopulta hyödyttömänä ja pakottavat Samin aseella uhaten hakkaamaan Joen kuoliaaksi lyijyputkella. Joe tekee niin ja reagoi vihaisesti. Jonkin aikaa myöhemmin Sam pelastetaan. sam palaa kotiin selvästi kokemuksensa traumatisoimana. Hän ajelehtii kohtaamisissa kylmässä, vainoharhaisessa hämmennyksessä, kieltäytyy selittämästä perheelleen, mitä tapahtui hänen ollessaan Afganistanissa, ja valehtelee Joen leskelle, ettei tiedä, miten Joe kuoli. Hän uskoo myös, että Tommylla ja Gracella oli seksisuhde hänen poissa ollessaan. Maggien syntymäpäiväjuhlissa närkästynyt ja mustasukkainen Isabelle väittää, että Samin vainoharhainen olettamus pitää paikkansa: Tommy ja Grace makasivat yhdessä. Sam raivostuu, tuhoaa vastaremontoidun keittiön sorkkaraudalla ja vetää pistoolin Tommya vastaan, joka saapuu paikalle ja yrittää rauhoittaa veljensä raivokohtausta. Poliisi saapuu paikalle, ja hurjan yhteenoton jälkeen, jossa Sam pitää asetta päätään vasten ja on vähällä tehdä itsemurhan, Sam antautuu. sam joutuu mielisairaalaan. Grace käy hänen luonaan ja kertoo, että jos hän ei kerro hänelle, mikä häntä piinaa, hän menettää hänet ikuisesti. Tämän päätöksen edessä Sam avautuu vihdoin tuskansa lähteestä ja uskoutuu Gracelle, että hän tappoi Joen, ja he syleilevät toisiaan. Aviomiehen ja vaimon välinen kirje luetaan ääninäyttelyssä, ja Sam miettii, pystyykö hän jatkamaan normaalia elämää.</w:t>
      </w:r>
    </w:p>
    <w:p>
      <w:r>
        <w:rPr>
          <w:b/>
        </w:rPr>
        <w:t xml:space="preserve">Tulos</w:t>
      </w:r>
    </w:p>
    <w:p>
      <w:r>
        <w:t xml:space="preserve">Kuka on myös vankina Joe Willisin kanssa?</w:t>
      </w:r>
    </w:p>
    <w:p>
      <w:r>
        <w:rPr>
          <w:b/>
        </w:rPr>
        <w:t xml:space="preserve">Esimerkki 2.3739</w:t>
      </w:r>
    </w:p>
    <w:p>
      <w:r>
        <w:t xml:space="preserve">Flik, individualisti ja keksijä, asuu muurahaispesässä keskellä kuivunutta puroa. Niitä johtavat prinsessa Atta ja hänen äitinsä, kuningatar. Siirtokuntaa ahdistaa Hopperin johtama ryöstelevien heinäsirkkojen joukko, joka saapuu joka vuodenaika vaatimaan muurahaisilta ruokaa. Eräänä päivänä, kun Flikin uusin keksintö, viljankeräyslaite, kaataa vuotuisen uhrilahjan vahingossa puroon, heinäsirkat vaativat korvaukseksi kaksinkertaisen määrän ruokaa. Muurahaiset huijaavat Flikin hyväksymään hänen suunnitelmansa värvätä "soturikärpäsiä" taistelemaan heinäsirkkoja vastaan. Vaikka Flik itse asiassa uskoo suunnitelmaan, muut muurahaiset näkevät sen tilaisuutena päästä eroon Flikistä ja säästää itsensä vaikeuksilta.Matkalla "suureen kaupunkiin" (roskakasa asuntovaunun alla) Flik erehtyy pitämään etsimäänsä soturihyönteistä ryhmänä sirkushyönteisiä, jotka rahanhimoinen sirkusjohtaja P.T. Flea on hiljattain erottanut. Ötökät puolestaan luulevat Flikiä kykyjenetsijäksi ja hyväksyvät Flikin tarjouksen matkustaa hänen kanssaan takaisin Muurahaissaarelle. Perillä sirkushyönteiset ja Flik huomaavat keskinäiset väärinkäsityksensä muurahaisten tervetuliaisesityksen aikana. Sirkushyönteiset yrittävät lähteä, mutta lintu, joka hyökkää ryhmän kimppuun, pakottaa heidät palaamaan. Ne pelastavat Dotin, Attaan pikkusiskon, linnulta paetessaan ja saavat samalla muurahaisten kunnioituksen. Flikin vaatimuksesta ne jatkavat "sotureiksi" tekeytymistä, jotta ryhmä voi edelleen nauttia muurahaisten huomiosta ja vieraanvaraisuudesta. Linnun kohtaaminen innostaa Flikiä luomaan väärän linnun heinäsirkkojen pelottelemiseksi. Lintua rakennettaessa Hopper paljastaa muille heinäsirkoille, kuinka paljon muurahaisia on heitä enemmän, ja pelkää, että ne kääntyvät lopulta heitä vastaan. lintu rakennetaan, mutta juhlallisuuksien aikana totuus sirkushyönteisistä paljastuu, kun P.T. Kirppu saapuu etsimään heitä. Flikin petoksesta raivostuneet muurahaiset karkottavat hänet ja keräävät epätoivoisesti ruokaa heinäsirkoille uutta uhria varten. Kun heinäsirkat huomaavat keskinkertaisen tarjouksen saapuessaan, ne ottavat koko siirtokunnan hallintaansa ja vaativat muurahaisten talvivarastot. Kuultuaan Hopperin suunnitelman tappaa kuningatar Dot lähtee etsimään Flikiä ja sirkushyönteisiä ja antaa niiden käyttää lintumallia pesäkkeen pelastamiseksi. lintu melkein toimii, mutta P.T. Kirppu, joka sekin luulee sitä oikeaksi linnuksi, sytyttää sen tuleen, jolloin se paljastuu houkutuslinnuksi. Hopper hakkaa Flikin kostoksi ja julistaa, että muurahaiset ovat alhaisia elämänmuotoja ja elävät palvellakseen heinäsirkkoja. Flik kuitenkin vastaa, että muurahaiset ovat itse asiassa itsenäisiä auttamatta heinäsirkkoja. Tämä innostaa koko siirtokuntaa yhdessä sirkushyönteisten kanssa pakottamaan heinäsirkat pois muurahaissaarelta. Muurahaiset vievät Hopperin, joka ei suostu pakenemaan, hävitettäväksi, mutta yhtäkkiä alkaa sataa. Muurahaisten keskuudessa syntyvässä kaaoksessa Hopper sieppaa Flikin ja lentää pois. Atta pelastaa Flikin sen jälkeen, kun sirkushyönteiset eivät onnistu pelastamaan häntä. Kun Hopper jahtaa heitä raivokkaasti, Flik johdattaa hänet aiemmin tapaamansa linnun pesään. Hopper erehtyy luulemaan oikeaa lintua väärennökseksi ja pilkkaa sitä, ennen kuin lintu ottaa hänet kyytiin ja syöttää poikasilleen.Jonkin aikaa myöhemmin Flikin keksinnöt ovat vihdoin täydellisiä ja muurahaiset arvostavat niitä, ja Atta tunnustaa rakkautensa Flikille. Muurahaiset onnittelevat Flikiä sankariksi ja hyvästelevät sirkusryhmän toivoen, että se palaa seuraavana vuonna. Atta kruunataan uudeksi kuningattareksi ja Dot kruunataan uudeksi kruununperijäksi.</w:t>
      </w:r>
    </w:p>
    <w:p>
      <w:r>
        <w:rPr>
          <w:b/>
        </w:rPr>
        <w:t xml:space="preserve">Tulos</w:t>
      </w:r>
    </w:p>
    <w:p>
      <w:r>
        <w:t xml:space="preserve">Kuka sytyttää linnun tuleen?</w:t>
      </w:r>
    </w:p>
    <w:p>
      <w:r>
        <w:rPr>
          <w:b/>
        </w:rPr>
        <w:t xml:space="preserve">Esimerkki 2.3740</w:t>
      </w:r>
    </w:p>
    <w:p>
      <w:r>
        <w:t xml:space="preserve">Vuoteen 1994 mennessä aikamatkailu on kehitetty ja sitä käytetään laittomiin tarkoituksiin. Aikamatkustuksen käyttöä valvomaan on perustettu aikakomissio (Time Enforcement Commission, TEC), jonka toimintaa valvoo senaattori Aaron McComb. Poliisi Max Walkerille on tarjottu paikkaa TEC:ssä, mutta hän ei ole varma, ottaako hän paikan vastaan. Kun Walker on kotona vaimonsa Melissan kanssa, tuntemattomat hyökkääjät hyökkäävät hänen kimppuunsa, ja hän joutuu todistamaan, kuinka talo räjähtää ja vaimo kuolee. 10 vuotta myöhemmin Walker on TEC:n veteraani, joka työskentelee komissaari Eugene Matuzakin alaisuudessa, ja tämä lähettää hänet takaisin vuoteen 1929 estämään entistä kumppaniaan Lyle Atwoodia käyttämästä tietoa tulevaisuudesta hyötyäkseen taloudellisesti Yhdysvaltain pörssiromahduksesta. Kun Atwood joutuu vastakkain, hän myöntää työskentelevänsä senaattori McCombille, joka tarvitsee varoja tulevaa presidentinvaalikampanjaansa varten. Koska Atwood pelkää McCombin pyyhkivän hänet pois historiasta, hän yrittää hypätä kuolemaan, mutta Walker saa hänet kiinni kesken hypyn ja palaa takaisin vuoteen 2004. Koska Atwood kieltäytyy todistamasta, hänet tuomitaan teloitettavaksi, ja hänet palautetaan vuoteen 1929, jossa hän jatkaa syöksymistä kuolemaan.Walker saa uuden työparin, TEC:n tulokkaan Sarah Fieldingin, ja yhdessä heidät lähetetään takaisin vuoteen 1994 tutkimaan McCombia. He todistavat nuoren McCombin ja liikekumppani Jack Parkerin tapaamista, jossa McComb haluaa vetäytyä uutta tietokonesirua koskevan erimielisyyden vuoksi. Heidät keskeyttää vanhempi McComb, joka saapuu vuodelta 2004 estääkseen vaihdon väittäen, että sirusta tulee erittäin kannattava. Vanhempi McComb nimenomaan kehottaa nuorempaa minäänsä olemaan koskematta häneen, koska sama asia ei voi olla samassa tilassa, ja tappaa sitten Parkerin. Fielding kääntyy Walkeria vastaan paljastaen, että hän työskentelee McCombille, ja tulitaistelun jälkeen Fielding haavoittuu ja Walker pakenee takaisin vuoteen 2004.Walker palaa TEC:iin ja huomaa tulevaisuuden muuttuneen. McComb on nyt tietokoneyhtiön ainoa omistaja ja presidenttiehdokas, kun taas TEC suljetaan budjettileikkausten vuoksi. Walker vetoaa Matuzakiin, jolla ei ole tietoa vaihtoehtoisesta nykyisyydestä. Matuzak lähettää Walkerin takaisin menneisyyteen aikakoneen prototyypillä ja uhraa samalla itsensä. 1994 Walker löytää Fieldingin sairaalasta, ja kuulustelujen jälkeen hän suostuu todistamaan McCombia vastaan, mutta hänet murhataan pian sen jälkeen huoneessaan. Sairaalassa ollessaan Walker löytää merkinnän vaimonsa Melissan äskettäisestä käynnistä, jossa Walker huomasi tämän olevan raskaana. Tajutessaan, että vaimo tapettaisiin myöhemmin samana iltana, Walker jäljittää hänet ja paljastaa olevansa tulevaisuudesta.Samana iltana nuorempi Walker palaa kotiinsa ja joutuu hyökkäyksen kohteeksi aivan kuten ennenkin, ja hyökkääjät paljastuvat McCombin palveluksessa oleviksi, mutta häntä auttaa tietämättään hänen vanhempi minänsä, joka on odottanut häntä. Kun hyökkääjät on lyöty, vanhempi McComb astuu kuvaan ja ottaa Melissan panttivangiksi, jolloin vanhempi Walker kohtaa pommin kanssa. Walker paljastaa sitten, että hän oli aiemmin houkutellut taloon nuoremman McCombin, joka astuu huoneeseen. McCombin haavoitettua Melissaa Walker työntää kaksi McCombia yhteen, ja koska sama aine ei voi olla samassa tilassa, ne sulautuvat nesteytyneeksi massaksi ja katoavat sitten olemasta. Walker pakenee Melissan kanssa ennen pommin räjähdystä ja laskee Melissan tajuttoman nuoremman itsensä viereen ennen kuin palaa tulevaisuuteen. 2004 Walker huomaa aikajanan muuttuneen parempaan suuntaan. Matuzak ja Fielding ovat elossa ja aktiivisia TEC:ssä, kun taas McCombia ei enää ole. Walker palaa kotiin ja löytää Melissan elossa odottamassa häntä yhdessä heidän 9-vuotiaan poikansa kanssa.</w:t>
      </w:r>
    </w:p>
    <w:p>
      <w:r>
        <w:rPr>
          <w:b/>
        </w:rPr>
        <w:t xml:space="preserve">Tulos</w:t>
      </w:r>
    </w:p>
    <w:p>
      <w:r>
        <w:t xml:space="preserve">Kuka ohjasi tämän elokuvan?</w:t>
      </w:r>
    </w:p>
    <w:p>
      <w:r>
        <w:rPr>
          <w:b/>
        </w:rPr>
        <w:t xml:space="preserve">Esimerkki 2.3741</w:t>
      </w:r>
    </w:p>
    <w:p>
      <w:r>
        <w:t xml:space="preserve">Elokuva alkaa Broadway-tyylisellä numerolla "So Long, and Thanks for All the Fish", jonka laulavat maailman delfiinit, jotka ovat tietoisia maapallon lähestyvästä tuhosta. Lopussa ne kaikki hyppäävät valtameristä avaruuteen ja jättävät maapallon lopullisesti.Eräänä torstaiaamuna Arthur Dent saa tietää, että hänen talonsa on tarkoitus purkaa välittömästi ohitustien tieltä. Hän yrittää viivyttää puskutraktoreita makaamalla niiden edessä. Ford Prefect, Arthurin ystävä, suostuttelee Arthurin menemään kanssaan pubiin. Oluen ääressä (lihasrelaksanttina) Ford selittää, että hän on avaruusolento Betelgeusen läheisyydessä olevalta planeetalta ja toimittaja, joka työskentelee universaalin matkaoppaan, Hitchhiker's Guide to the Galaxy, parissa, ja että vogonit-niminen rotu aikoo myöhemmin samana päivänä tuhota Maan, jotta se voisi tehdä tilaa hyperavaruuden ohitustien rakentamiselle. Yhtäkkiä taivaalle ilmestyy vogonien konstruoijalaivue, joka tuhoaa planeetan. Ford pelastaa itsensä ja Arthurin menemällä vogonien alukseen. Kun heidät löydetään, heidät heitetään ulos ilmalukosta, mutta Heart of Gold -tähtialus ottaa heidät kyytiin. He löytävät Fordin "puoliserkun" Zaphod Beeblebroxin, galaksin presidentin. Hän on varastanut aluksen yhdessä Tricia "Trillian" McMillanin kanssa, joka on Maan nainen, jonka Arthur oli tavannut aiemmin, ja Marvin the Paranoid Androidin, kliinisesti masentuneen robotin, joka valittaa jatkuvasti elämästä.Zaphod selittää etsivänsä Magrathea-planeettaa, jossa hän uskoo löytävänsä kysymyksen elämästä, maailmankaikkeudesta ja kaikesta, jotta se sopisi yhteen supertietokone Syväajattelun antaman vastauksen "42" kanssa. Zaphod varasti Kultasydämen, jotta se voisi käyttää sen epätodennäköisyysajoa päästäkseen Magratheaan kokeilemalla ja erehtymällä. erään näistä yrityksistä aikana he päätyvät Viltvodle VI -planeetalle. Zaphod päättää vierailla Humma Kavulan luona, joka oli hänen vastustajansa vaaleissa. Kuultuaan Zaphodin suunnitelmasta Kavula ilmoittaa, että hänellä on Magrathean koordinaatit. Hän ottaa toisen Zaphodin kahdesta päästä panttivangiksi ja vaatii heitä tuomaan hänelle Deep Thoughtin luoman Point-of-view-aseen, jonka avulla kohde ymmärtää ampujan näkökulman. Kun he lähtevät planeetalta, vogonit ottavat Trillianin kiinni. Muut matkustavat pelastamaan hänet vogonien kotimaailman byrokratiasta, jossa heitä odottavat pitkät jonot ja turhauttava lomakkeiden käsittely. Trillian saa tietää Maan tuhosta ja järkyttyy kuullessaan, että Zaphod allekirjoitti Maan tuhoamisluvan luullen sitä nimikirjoituspyynnöksi. vogonit jahtaavat Kultaista sydäntä, jota johtaa galaktinen varapresidentti Questular Rontok, joka yrittää pelastaa Zaphodin itseltään välikohtauksen jälkeen, jossa Zaphod kidnappasi itsensä luopuakseen presidentin tehtävistä. Kultasydän saapuu Magratheaan ja välttelee täpärästi planeetan automaattisia ohjuspuolustusjärjestelmiä. planeetalla Zaphod, Ford ja Trillian ottavat portaalin Syväajatteluun, mutta Arthur epäröi, ja portaali sulkeutuu ennen kuin hän ja Marvin voivat käyttää sitä. Kolmikko kohtaa tietokoneen ja kysyy siltä, onko se laskenut perimmäisen kysymyksen, ja se paljastaa, että se on suunnitellut toisen supertietokoneen sitä varten - Maan. Kun kolmikko löytää Point-of-View-aseen, Trillian ampuu Zaphodin ja saa tämän ymmärtämään, miltä hänestä tuntuu Maan tuhoutuminen ja kuinka paljon hän rakastaa Arthuria. Samaan aikaan magrathealainen Slartibartfast ilmestyy ja vie Arthurin kierrokselle tehtaan rakennustyömaalle, jossa Maa Mark II:ta rakennetaan.Slartibartfast vie Arthurin uudelleennäkymään kotiinsa uudessa Maassa, jossa muut nauttivat juhla-ateriaa, jonka tarjosivat Arthurin alkuperäisen Maan tilanneet pan-ulottuvuusolennot, jotka muistuttavat hiiriparia. Hiiret, jotka rakensivat Syväajattelun, käyttivät supertietokonetta rakentaakseen vielä suuremman supertietokoneen, maapallon, päättääkseen perimmäisen kysymyksen. Hiiret uskovat, että Arthur, viimeinen jäljellä oleva supertietokoneen komponentti, saattaa pitää hallussaan Perimmäistä kysymystä, ja ne pidättävät Arthurin poistaakseen hänen aivonsa. Aluksi paniikkiin joutunut Arthur sanoo niille, että ne saavat ottaa ne, ja myöntää, että ainoa kysymys, jolla on koskaan ollut hänelle merkitystä, on se, onko Trillian "se oikea", ja Arthur tajuaa, että vastaus on "kyllä". Mutta hiirten jatkaessa Arthur vapautuu siteistään ja murskaa hiiret teekannun alle.Talon ulkopuolella ryhmä kohtaa vogonit, jotka avaavat tulen. Ryhmän hakeutuessa suojaan Marvin jää ulos, ja vaikka häntä ammutaan takaraivoon, hän toipuu ja käyttää Point-of-View-asetta vogoneja vastaan, jolloin ne masentuvat eivätkä pysty taistelemaan. Kun vogonit viedään pois ja Questular palaa Zaphodin kanssa, Arthur päättää tutkia galaksia Trillianin kanssa ja antaa Slartibartfastin viimeistellä uuden Maan ilman häntä. Heart of Goldin miehistö päättää vierailla ravintola Universumin päässä.</w:t>
      </w:r>
    </w:p>
    <w:p>
      <w:r>
        <w:rPr>
          <w:b/>
        </w:rPr>
        <w:t xml:space="preserve">Tulos</w:t>
      </w:r>
    </w:p>
    <w:p>
      <w:r>
        <w:t xml:space="preserve">Kuka kohtaa ryhmän talon ulkopuolella ja avaa tulen?</w:t>
      </w:r>
    </w:p>
    <w:p>
      <w:r>
        <w:rPr>
          <w:b/>
        </w:rPr>
        <w:t xml:space="preserve">Esimerkki 2.3742</w:t>
      </w:r>
    </w:p>
    <w:p>
      <w:r>
        <w:t xml:space="preserve">Vuoteen 2060 mennessä robottiteknologia on kehittynyt erittäin pitkälle, myös kybernetiikka on kehittynyt. Maailman mielipide alkaa kääntyä robotiikkaa vastaan, ja YK julistaa yksipuolisen kiellon robotiikan jatkotutkimukselle vuonna 2067. Japani, jossa robotiikan edelläkävijä Daiwa Heavy Industries toimii, vastustaa jyrkästi kieltoa, mutta ei pysty estämään sen hyväksymistä. Vastalauseena Japani vetäytyy kansainvälisestä politiikasta. Kaikki ulkomaalaiset karkotetaan, ja uusi maahanmuutto kielletään. Lisäksi rakennetaan R.A.C.E.-verkko - 270 rannikon ulkopuolista laitosta, jotka peittävät Japanin energiakentällä, joka mitätöi kaiken viestinnän ulkomaailmaan ja tekee satelliittivalvonnan mahdottomaksi. Kauppa ja diplomatia jatkuvat, mutta Japani katoaa maailmalta.Kymmenen vuotta myöhemmin Yhdysvaltain laivaston erikoisyksikkö "SWORD" yrittää saada japanilaisen Daiwan ilmiantajan Coloradossa ansaan. Aloittaja Saito pakenee katkaisemalla oman jalkansa. Analyysi osoittaa, että jalka on tehty biometallista. SWORD epäilee, että Japani on salannut laajamittaisen kielletyn teknologian kehittämisen. He ryhtyvät hyväksymättömään hankkeeseen soluttautuakseen Japaniin ja saadakseen selville R.A.C.E.-verkon taajuuden, jonka avulla SWORD voi kerätä tietoja maasta. Vaikka agentit pääsevät onnistuneesti Japaniin, turvallisuusjoukot havaitsevat heidät ennen kuin he voivat lähettää tietojaan. Vexille on ainoa SWORD-agentti, joka välttyy vangitsemasta, ja vain hänen rakastajansa Leon selviää hengissä ja hänet viedään Daiwan päämajaan. Vexille herää huomatakseen, että Tokio on nyt Daiwan hallitsema hökkelikylä. Pieni vastarintaliike vastustaa yhtiötä ja käyttää Vexillen lähettimen avulla onnistuneesti vääristymätaajuutta. vastarintaliikkeen johtaja Maria kertoo yksityiskohtaisesti 10 vuoden salailusta SWORDin tutkiessa Japania järkyttyneenä ja kauhistuneena â saaret ovat elotonta joutomaata. Vuonna 2067 tuntematon tauti iski Japaniin, ja sitä vastaan tehtiin kokeellinen rokote. Todellisuudessa taudin loi Daiwa, ja "rokotetta" käytettiin tekosyynä sille, että Daiwa aloitti kokeellisen nanoteknologian testaamisen. Jokainen Japanin kansalainen muutettiin synteettiseksi elämänmuodoksi. Muuntaminen oli kuitenkin epätarkoituksenmukaista, ja se johti siihen, että tartunnan saaneet ihmiset menettivät vapaan tahtonsa ja muuttuivat pelkiksi eläviksi koneiksi. Osa nanoteknologiasta riehui ja loi "Jagit", jättiläismäisiä pyöriviä puoli-älyllisiä metallirakenteita, jotka vaeltavat erämaassa. Jagit tuhosivat koko Japanin, paitsi Tokion, jota suojaa syömäkelvoton keramiikkamuuri. Vastarintaliike aikoo vetää Jagit huoltosiltaa pitkin Daiwan pääkonttoriin, joka nyt seisoo keskellä Tokionlahtea. Vexille ilmoittautuu vapaaehtoiseksi avustajaksi (ja lentokykyisen panssarinsa avuksi). Vaikka Vexille ja Maria onnistuvat vetämään Jagit huoltosillan päähän, silta on kuitenkin irrotettu pääkonttorista, Jagit putoavat mereen ja Vexille ja Maria jäävät vangiksi. Heidät viedään Daiwan isännän Kisaragin luo, joka kehuu, että hänen tutkimuksensa on lähes valmis. Ja koska hän tarvitsee lisää koehenkilöitä, hän aikoo hyökätä Amerikkaan. Vexille hyökkää hänen kimppuunsa piilotetulla veitsellä ja paljastaa, että hänen verensä on yhä ihmisverta - hän ei ole itse käyttänyt prosessia. Saito kuristaa hänet. Kaupunginvaltuusto pakottaa keraamiset portit auki, mikä tuhoaa Tokion ja mahdollistaa Jagien pääsyn Daiwan päämajaan. Kisaragi, joka on jotenkin selvinnyt hengissä, ampuu Saiton ja pakenee tutkimuksensa kanssa. Vexille vapauttaa Vexillen ja Marian ennen kuin hän menehtyy haavoihinsa.Vexille jahtaa Kisaragia, kun taas Maria vapauttaa Leonin, joka osoittaa huolta Vexillestä, mikä suututtaa Marian. Niinpä kun Vexille estää Kisaragin pakenemisen helikopterilla, Maria tarttuu häneen ja pitää heidät yhdessä, kun jahtikoira ahmii heidät. SWORDin helikopteri pelastaa Vexillen ja Leonin juuri, kun Daiwan päämaja romahtaa lahteen yhdessä kaikkien Japanin Jagien kanssa. Kun Vexille ja Leon lennätetään pois nyt täysin elottomasta Japanista, Vexille kommentoi, että ihmiskunnan henkeä ei voi koskaan viedä pois.</w:t>
      </w:r>
    </w:p>
    <w:p>
      <w:r>
        <w:rPr>
          <w:b/>
        </w:rPr>
        <w:t xml:space="preserve">Tulos</w:t>
      </w:r>
    </w:p>
    <w:p>
      <w:r>
        <w:t xml:space="preserve">Mitä tapahtui, kun kaupunginvaltuusto pakotti keraamisen portin auki?</w:t>
      </w:r>
    </w:p>
    <w:p>
      <w:r>
        <w:rPr>
          <w:b/>
        </w:rPr>
        <w:t xml:space="preserve">Esimerkki 2.3743</w:t>
      </w:r>
    </w:p>
    <w:p>
      <w:r>
        <w:t xml:space="preserve">Seuraava tarina sijoittuu Ranskan ja Englannin välisen 100-vuotisen sodan aikaan. Henrik V keskustelee siitä, onko hänellä oikeus vaatia ranskalaisia alueita Ranskan ja Englannin välisen, oletettavasti papiston kannattaman omaisuussopimuksen nojalla, joka tehtiin jossakin aikaisemmassa vaiheessa (siteeraus tarvitaan). esipuhe: Kärsikää kanssamme, kun yritämme kertoa uudelleen Henrik V:n tarinan Agincourtissa, vaikka näyttämömme on kelvoton teline (pinnallinen esitys) tapahtumista, jotka tapahtuivat ennen näytelmää, sen aikana ja sen jälkeen. näytelmän edetessä näemme papiston kokouksessa, jossa käsitellään kuninkaan näennäistä välinpitämättömyyttä sen vaatimuksesta - muodollisista syistä - Ranskan kuningaskuntaan. Kuninkaan alamaiset kokoontuvat kuulemaan papistolta yksityiskohtia siitä, miksi Englannilla on oikeus vaatia ranskalaisten maita. Papiston mukaan aiemmista kohtaamisista tehdyn sopimuksen mukaan ranskalaisilla on oltava miespuolinen perillinen, mutta tällä hetkellä heillä on naispuolinen perillinen, mikä tosiasiassa mitätöi Ranskan kuninkaallisten vaatimuksen Ranskan kuningaskuntaan. kuningas varoittaa papistoa toteamaan tosiasiat -- kaikki muu anomus johtaisi "suureen verenvuodatukseen", mikä on odotettavissa kahden riitelevän kuningaskunnan omaisuuden vuoksi. Ollakseen varma, että hän on oikeuksessaan vaatia ranskalaisia alueita, hän käskee papiston olla suorasanainen... onko Englannilla oikeus vaatia Ranskaa? papisto sanoo kyllä, ja jos se on synti, olkoon se hänen päänsä päällä. lisäksi papisto toteaa, että tällaisen maan takaisin voittaminen toisi papistolle ja Englannin kuninkaalle valtavia summia rahaa. ja Englannin kuninkaalle. Tämä tieto saa Henrikin lopulta päättämään ryhtyä sotaan, jos ranskalaiset rikkovat sopimusta. kuningas on jo esittänyt Ranskalle vaatimuksen tämän neuvon perusteella, ja Ranskan heraldikko tuodaan kuninkaan eteen, jossa on Ranskan vastaus tähän vaatimukseen. Ranskan dauphin sanoo, että kuningas "maistelee liikaa nuoruuttaan", ja tarjoaa vastalahjaksi lahjaksi tennispalloja. Henrik kiittää aluksi rauhallisesti sanansaattajaa tämän ajasta ja viestistä, mutta ryhtyy sitten nuhtelemaan lähettäjää tämän lapsellisesta vitsistä ja toteaa, että he "pelaavat" tennistä, joka lyö dauphinin isän "kruunun vaaraan." Henrikin alamaiset ovat koko ajan läsnä ja yllättyneitä nähdessään, että kuningas tarttuu manttelinsa ylle aiemmin näkemättömällä innolla. Kuningas ei ilmeisesti ollut nuorena kovinkaan oppivainen, vaan harrasti "turhia kursseja", kuten urheilua ja juhlimista. Näin he näkevät kuninkaassaan ilmeisen muutoksen, joka sopii hänen asemaansa. tavattuaan heraldikon ja päästettyään hänet takaisin Ranskaan viestinsä kanssa Henrik sanoo, ettei hänestä tule Englannin kuningasta, ellei hän ole Ranskan kuningas, ja Ranska, joka on hänen, taipuu hänen "airoihinsa tai murtuu kokonaan palasiksi." "Silloin se alkaa."</w:t>
      </w:r>
    </w:p>
    <w:p>
      <w:r>
        <w:rPr>
          <w:b/>
        </w:rPr>
        <w:t xml:space="preserve">Tulos</w:t>
      </w:r>
    </w:p>
    <w:p>
      <w:r>
        <w:t xml:space="preserve">Mikä mitätöi Ranskan kuninkaallisten oikeuden Ranskan kuningaskuntaan?</w:t>
      </w:r>
    </w:p>
    <w:p>
      <w:r>
        <w:rPr>
          <w:b/>
        </w:rPr>
        <w:t xml:space="preserve">Esimerkki 2.3744</w:t>
      </w:r>
    </w:p>
    <w:p>
      <w:r>
        <w:t xml:space="preserve">Pepperland on iloinen, musiikkia rakastava paratiisi meren alla, jota suojelee Sgt. Pepper's Lonely Hearts Club Band. Keltainen sukellusvene lepää kukkulalla sijaitsevalla asteekkien kaltaisella pyramidilla. Maan reunalla on korkeiden sinisten vuorten vuoristo. maa joutuu yllättävän hyökkäyksen kohteeksi musiikkia vihaavien Blue Meanies -ryhmien taholta, jotka asuvat sinisillä vuorilla tai niiden takana. Hyökkäys alkaa taika-ammuksilla, joita ammutaan sinisille vuorille sijoitetusta suuresta tykistöstä. Siniset Meanies sulkevat yhtyeen musiikinkestävän sinisen lasipallon sisälle, he tekevät Pepperlandin asukkaat liikkumattomiksi patsaiksi ampumalla nuolia ja pudottamalla heidän päälleen jättimäisiä vihreitä omenoita (viittaus Apple Records -musiikkimerkkiin) ja tyhjentävät maaseudun väreistä.Viimeisellä minuutilla ennen vangitsemista Pepperlandin iäkäs pormestari lähettää vanhenevan merimiehen Old Fredin (jota pormestari kutsuu "Young Frediksi") hakemaan apua; tämä juoksee Yellow Submarine -nimiselle sukellusveneelle ja häipyy sen kyydissä ("Yellow Submarine"). Vanha Fred matkustaa Liverpooliin ("Eleanor Rigby"), jossa hän seuraa masentunutta ja päämäärätöntä Ringoa ja suostuttelee tämän palaamaan mukanaan Pepperlandiin. Ringo kerää "kaverinsa" Johnin, Georgen ja lopulta Paulin The Pieriin, kukkulan laella sijaitsevaan talomaiseen rakennukseen. Viisi matkustaa takaisin Pepperlandiin keltaisella sukellusveneellä. Kun he alkavat opetella käyttämään sukellusvenettä, he laulavat "All Together Now", minkä jälkeen he kulkevat useiden alueiden läpi matkalla Pepperlandiin: Sea of Time â jossa aika kulkee sekä eteen- että taaksepäin "When I'm Sixty-Four" -kappaleen tahtiin. Yhdessä vaiheessa sukellusvene kulkee itsensä ohi, kun se kiertää ajan läpi.Sea of Science â jossa he laulavat "Only a Northern Song". Juuri ennen laulun loppua he poimivat hirviön.Sea of Monsters â Hirviö heitetään mereen, jossa asuu muita outoja hirviöitä. Ringo painaa sukellusveneen paniikkinappulaa, jolloin hänet heitetään ulos sukellusveneestä ja mereen. Hänet nähdään ratsastamassa yhdellä hirviöistä, joka heittelee häntä ympäriinsä, ja intiaanien kaltaisten olentojen uhatessa John painaa sukellusveneen toista painiketta, jolloin Yhdysvaltain ratsuväki lähtee menestyksekkäästi voittamaan intiaanit ja pelastamaan Ringon. Siellä myös hirviömäinen "pölynimuripeto" imee kaikki irtonaiset esineet ja ihmiset, sitten koko maiseman ja lopulta itsensä, ja paiskaa sukellusveneen outoon tyhjyyteen. "Sea of Nothing" â Tällä tyhjällä alueella he tapaavat Jeremy Hillary Boob Ph.D.:n ("Phud"), lyhyen pullean olennon, jolla on maalatut klovnin kasvot ja pumpulihäntä, mutta joka on erittäin oppivainen ja avulias liittolainen Beatlesille, joka laulaa "Nowhere Man" viitaten häneen. Kun he lähtevät, Ringo säälii "Nowhere Man" -miestä ja kutsuu hänet mukaan sukellusveneeseen.Foothills of the Headlands â Kiitos Jeremyn, täällä hän ja Beatles erotetaan sukellusveneestä (ja Old Fredistä) ja täällä John laulaa "Lucy in the Sky with Diamonds". Pepper (ennakoiden, että Pepperland on vielä tulossa) saa Headlandsin olennot aivastamaan, jolloin Beatles ja Jeremy joutuvat Reikämereen.Reikämeri â Täällä Jeremyn sieppaa yksi Pepperlandin laitamilla partioivista sinisistä ilkeyksistä. Ringo tutkii perusteellisesti yhden loputtoman monista rei'istä ja laittaa sen taskuunsa. Jeremyä etsiessään Ringo hyppää vihreään reikään, joka muuttaa Reikämeren Vihreäksi mereksi; täältä ryhmä saapuu Pippurimaahan Old Fredin ja sukellusveneen seuraamana.Yhdessä Old Fredin ja sukellusveneen kanssa he katselevat maisemaa: surullinen näky. Kauniit kukat ovat muuttuneet orjantappuroiksi, ja kerran onnellinen maisema on nyt karua joutomaata. Kaikki ovat liikkumattomia ja pahojen Sinisten Meaniesien kurjistamia, ja he voivat liikkua vain, kun se on sallittua (esimerkiksi silloin, kun Meaniesien tekee mieli kiusata heitä). Beatlesit, jotka ovat naamioituneet Pepperlandian-leikkauksiksi, pukeutuvat Sergeant Pepper's Lonely Hearts Club Bandiksi ja varastavat soittimia (heidän omat soittimensa katosivat hirviöiden meressä) varastosta, jonne Meanies takavarikoi "kaiken, mikä tekee musiikkia". Nelikko löydetään viime hetkellä (Ringo astuu vahingossa säkkipillin päälle), ja pelle Meanie soittaa hälytyksen, jolloin Beatles pakenee kiireesti Meaniesin ilkeää monipäistä (ja -ruumiista) koiraa. Päästyään vapaaksi ja kukistettuaan muutamia omenapunkkareita nämä neljä "rallattavat maan kapinaan" ja laulavat "Sgt. Pepper's Lonely Hearts Club Bandia", ja lopulta pakottavat Blue Meaniesin perääntymään. Päällikkö Blue Meanie ryhtyy vastatoimiin ja lähettää tärkeimmän voimankäyttäjänsä, Dreadful Flying Glove -lentohanskan, mutta John voittaa sen helposti laulamalla "All You Need is Love". Pippurimaa saa jälleen värejä ja sen kukat kukkivat uudelleen, kun Beatlesin musiikin voimaannuttamat asukkaat nousevat ja tarttuvat aseisiin (kukkiin) Meaniesia vastaan, jotka pakenevat pää edellä takaisin sinisille rajavuorille, mistä he ovat tulleet. Alkuperäinen Sgt. Pepper's Lonely Hearts Club Band vapautuu (kiitos Ringon taskussaan kantaman reiän Reikämerestä) ja Ringo pelastaa Jeremyn. Sitten Beatlesit ottavat uusintaottelun nelipäisen Meanie-koiran kanssa laulamalla "Hey Bulldog", ja Beatlesit voittavat jälleen kerran (tämä kohtaus oli brittiversiossa). Siniset Meanyt joutuvat vetäytymään, ja päällikkö Blue Meanie yrittää pelastaa kasvonsa tappamalla Jeremyn, mutta Jeremy tekee häneen "muodonmuutostaikoja", jolloin Meanie myöntää surullisena tappionsa. John tekee ystävyysehdotuksen, ja Sininen Mäyrä muuttaa mielensä (osittain Jeremyn tekemän "muodonmuutos-taikuuden" ansiosta) ja hyväksyy sen. Seuraa valtavat juhlat, joissa kaikki laulavat "It's All Too Much", ja kaikki elävät onnellisina elämänsä loppuun asti.Lopussa näemme oikeat Beatlesit elävässä toiminnassa, kun he ovat palanneet kotiin ja leikkisästi esittelevät matkamuistojaan: Georgella on sukellusveneen moottori, Paulilla on "pieni 'LOVE'" ja Ringolla on yhä puolikas reikä taskussaan (koska hän on muka antanut toisen puoliskon Jeremylle, jonka Paul tarjoaa korjaavansa, "jotta hänen mielensä ei harhaile", mikä on viittaus kappaleeseen "Fixing a Hole"). Kaukoputken läpi katsellessaan John ilmoittaa, että "tämän teatterin lähistöllä on nähty uusia ja sinisempiä Meanieseja", ja väittää, että on vain yksi tie ulos: "Laulamalla!" Kvartetti tekee niin ja esittää lyhyen uusinnan kappaleesta "All Together Now", jonka päätteeksi ruudulle ilmestyy peräkkäin kappaleen nimikäännöksiä eri kielillä, ja lopuksi ruudun oikeassa alakulmassa lukee "Released through United Artists".</w:t>
      </w:r>
    </w:p>
    <w:p>
      <w:r>
        <w:rPr>
          <w:b/>
        </w:rPr>
        <w:t xml:space="preserve">Tulos</w:t>
      </w:r>
    </w:p>
    <w:p>
      <w:r>
        <w:t xml:space="preserve">Mitä laulua 5 laulaa Keltaisessa sukellusveneessä?</w:t>
      </w:r>
    </w:p>
    <w:p>
      <w:r>
        <w:rPr>
          <w:b/>
        </w:rPr>
        <w:t xml:space="preserve">Esimerkki 2.3745</w:t>
      </w:r>
    </w:p>
    <w:p>
      <w:r>
        <w:t xml:space="preserve">Morning Light on dokumenttielokuva, jossa seurataan nuorinta miehistöä (keski-iän mukaan)[3], joka on kilpaillut Transpacissa. Kaikki miehistön jäsenet olivat tuolloin 18-23-vuotiaita. Elokuvassa seurataan Morning Light -purjehdusjoukkueen muodostamista, heidän kuuden kuukauden harjoitteluaan ennen purjehduskilpailua ja lopulta itse viikon mittaista Los Angelesista Honoluluun -kilpailua. 15 nuorta purjehtijaa, joilla oli erilaista kokemusta: Chris Branning, Graham Brant-Zawadzki, Chris Clark, Charlie Enright, Jesse Fielding, Robbie Kane, Steve Manson, Chris Schubert, Kate Theisen, Mark Towill (18-vuotiaana miehistön nuorin jäsen), Genny Tulloch, navigaattori Piet van Os, Chris Welch, Kit Will ja 21-vuotias kippari Jeremy Wilmot.[4]</w:t>
      </w:r>
    </w:p>
    <w:p>
      <w:r>
        <w:rPr>
          <w:b/>
        </w:rPr>
        <w:t xml:space="preserve">Tulos</w:t>
      </w:r>
    </w:p>
    <w:p>
      <w:r>
        <w:t xml:space="preserve">Kuinka monta kuukautta Morning Lightin miehistö harjoitteli ennen viikon mittaista kilpailua Los Angelesista Honoluluun?</w:t>
      </w:r>
    </w:p>
    <w:p>
      <w:r>
        <w:rPr>
          <w:b/>
        </w:rPr>
        <w:t xml:space="preserve">Esimerkki 2.3746</w:t>
      </w:r>
    </w:p>
    <w:p>
      <w:r>
        <w:t xml:space="preserve">Viikinkiajan retkikunta saapuu Amerikkaan aikomuksenaan teurastaa alkuperäisväestön, skrælingien, väestö. Seurue joutuu itse toisen alkuperäisheimon tappamaksi, ja ainoa eloonjäänyt on johtajan poika, jonka alkuperäisnainen adoptoi. Poika saa kalpeutensa vuoksi nimen "Ghost". 15 vuotta myöhemmin Ghost (Karl Urban) elää yhä heimon keskuudessa, mutta häntä ei ole koskaan hyväksytty täysivaltaiseksi jäseneksi. Hänen romanttinen kiinnostuksen kohteensa on Starfire (Moon Bloodgood), naapuriheimon iäkkään päällikön Pathfinderin (Russell Means) tytär.Uuden viikinkiryöstäjäjoukon hyökkäyksessä Ghostin kylä tuhoutuu ja kaikki asukkaat tapetaan lukuun ottamatta muutamaa heimolaista, joita hyökkääjät haluavat taistella erikseen. Viikinkijohtaja Gunnar (Clancy Brown) haastaa Ghostin, jolla on yhä hallussaan isänsä miekka. Hän voittaa Ulfarin (Ralf Möllä) ja viiltää tältä silmän irti ennen pakenemista.Viikingit ajavat Ghostia takaa ja haavoittavat häntä nuolella. Hän pääsee naapuriheimon luo, ja Pathfinder ja hänen tyttärensä hoitavat häntä. Ghost neuvoo kyläläisiä pakenemaan, minkä jälkeen hän lähtee taistelemaan viikingejä vastaan yksin, mutta saa seurakseen mykän ihailijan Jesterin, joka ei suostu lähtemään hänen rinnaltaan, ja Starfiren, joka päättää lähteä heimosta hänen puolestaan. He kukistavat muutaman viikingin ja keräävät heidän aseensa ja haarniskansa. Pathfinder lähtee tyttärensä perään ja liittyy myös taisteluun. Lopulta sekä Jester että Pathfinder teloitetaan raa'asti, ja Ghost ja Starfire vangitaan. Viikingit uhkaavat kiduttaa Starfirea, jos Ghost ei paljasta muiden kylien sijaintia. Ghost teeskentelee johtavansa viikingit heimon luo ja onnistuu tappamaan useimmat heistä matkalla, jotkut hukkuvat järveen ja toiset jäävät lumivyöryn alle. Ghost lopulta tappaa Gunnarin kaksintaistelussa kallion reunallaGhost palaa Starfiren luo Pathfinderin kaulakoru mukanaan, mikä tekee Starfiresta isänsä jälkeen uuden Pathfinderin. Ghost, jota nyt vihdoin kunnioitetaan heimon rohkeimpana ja yhtenä heimon omista jäsenistä, ryhtyy vahtimaan rannikkoa siltä varalta, että viikingit joskus palaavat.</w:t>
      </w:r>
    </w:p>
    <w:p>
      <w:r>
        <w:rPr>
          <w:b/>
        </w:rPr>
        <w:t xml:space="preserve">Tulos</w:t>
      </w:r>
    </w:p>
    <w:p>
      <w:r>
        <w:t xml:space="preserve">Kuka on mykkä ihailija?</w:t>
      </w:r>
    </w:p>
    <w:p>
      <w:r>
        <w:rPr>
          <w:b/>
        </w:rPr>
        <w:t xml:space="preserve">Esimerkki 2.3747</w:t>
      </w:r>
    </w:p>
    <w:p>
      <w:r>
        <w:t xml:space="preserve">Mays Gilliam (Chris Rock) on kaupunginvaltuutettu 9. kaupunginosassa Washington D.C.:n alueella. Saatuaan potkut virastaan Mays valitaan yllättäen puolueen presidenttiehdokkaaksi (sen jälkeen kun hänen puolueensa alkuperäiset presidenttiehdokkaat ja varapresidenttiehdokkaat kuolivat lento-onnettomuudessa; heidän kaksi erillistä konettaan törmäsivät toisiinsa), ja hän asettuu asettumaan ehdolle istuvaa varapresidenttiä Brian Lewisia vastaan. Olettaen, että vaalit oli jo hävitty, puolue päätti valita sympaattisen mutta häviävän vähemmistöehdokkaan parantaakseen mahdollisuuksiaan, että seuraavissa presidentinvaaleissa viran saisi toinen poliitikko. Aluksi Mays kokee, ettei hän voi menestyä presidenttinä, koska hän edustaisi koko afroamerikkalaista väestöä, eikä halua tehdä mitään, mikä sotkisi sen. Mays alkaa kuitenkin nousta gallupeissa sen jälkeen, kun hänen veljensä (Bernie Mac) suostuttelee hänet puhumaan sen puolesta, mihin hän uskoo. Hän alkaa puhua muun muassa hyvinvoinnista, rahasta ja yhteiskunnasta. Lewisin käynnistettyä sarjan hyökkäysmainoksia, joista yhdessä Mays väittää tukevansa syöpää, Mays alkaa taistella vastaan käyttämällä vastustajansa "suutelemista" (Bugs Bunny-Elmer Fudd -sarjakuvista). Tässä strategiassa Mays palkkaa erilaisia henkilöitä, kuten KKK:n jäsenen tukemaan vastustajaansa, tai dubaa videonauhan, jossa Osama bin Ladin sanoo vihaavansa Amerikkaa mutta pitävänsä Brian Lewisista. Tämän strategian avulla Mays saa lisää pisteitä vaaleissa. Äänestyspäivän lähestyessä Mays saa lopulta selville syyn siihen, miksi hänet valittiin puolueen ehdokkaaksi, ja hän erottaa joitakin epälojaaleja kampanjatyöntekijöitä. Hän väittelee vastustajansa kanssa, jossa hän onnistuu voittamaan yleisön puolelleen puhumalla totta amerikkalaisesta elämästä. Mays voittaa lopulta vaalit ja presidenttiyden.</w:t>
      </w:r>
    </w:p>
    <w:p>
      <w:r>
        <w:rPr>
          <w:b/>
        </w:rPr>
        <w:t xml:space="preserve">Tulos</w:t>
      </w:r>
    </w:p>
    <w:p>
      <w:r>
        <w:t xml:space="preserve">Kuka suostuttelee Maysin puhumaan sen puolesta, mihin hän uskoo?</w:t>
      </w:r>
    </w:p>
    <w:p>
      <w:r>
        <w:rPr>
          <w:b/>
        </w:rPr>
        <w:t xml:space="preserve">Esimerkki 2.3748</w:t>
      </w:r>
    </w:p>
    <w:p>
      <w:r>
        <w:t xml:space="preserve">Sheriffi McKenna (Peck) tappaa vanhan intiaanipäällikön tulitaistelussa. Tutkiessaan säkkiä hän löytää vanhan kartan, joka johtaa "Canyon del Oroon". Pian McKennaa ympäröi rähjäinen joukko kansalaisia ja rikollisia, jotka haluavat osan kullasta itselleen. Matkan aikana he kohtaavat vihamielisyyttä ryhmän sisältä ja ulkopuolelta. Matkustaessaan kohti Canyonia hevosen selässä ryhmä joutuu kohtaamaan vihamielisten intiaaniheimojen hyökkäyksiä ja käsittelemään ryhmän jäsenten sisäistä syrjintää toisiaan kohtaan. matkan aikana ryhmä lisääntyy uusien tulokkaiden kanssa, joilla on myös omia unelmia kullasta ja siitä, mihin he sen haluavat? Kun he saavuttavat kanjonin, kaikki panokset ovat poissa ja jokainen on vain omillaan, kun he ahneina alkavat kasata kultakiviä taskuihinsa ja hevosten sivulaukkuihin. Samaan aikaan vanhan intiaanipäällikön henki alkaa saada kanjonin seinämiä sortumaan ja hautaamaan kultaa. On ihme, jos kukaan heistä pääsee pakoon vanhan päällikön tuhoisan hengen vihaa ja pääsee elävänä pois kanjonista." Muistan nähneeni Ted Cassidyn, eli "Lurchin" elokuvasta "Addams Family", näyttelevän elokuvassa erästä intiaanien intiaaneista. Steve Horvath, Chicago, IL</w:t>
      </w:r>
    </w:p>
    <w:p>
      <w:r>
        <w:rPr>
          <w:b/>
        </w:rPr>
        <w:t xml:space="preserve">Tulos</w:t>
      </w:r>
    </w:p>
    <w:p>
      <w:r>
        <w:t xml:space="preserve">Mihin vanha kartta johtaa?</w:t>
      </w:r>
    </w:p>
    <w:p>
      <w:r>
        <w:rPr>
          <w:b/>
        </w:rPr>
        <w:t xml:space="preserve">Esimerkki 2.3749</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viestin)Välittömästi Karanteenin tapahtumien jälkeen, lennolla Los Angelesista Nashvilleen, yksi matkustajista, Ralph Bundt, tulee väkivaltaiseksi ja yrittää tunkeutua ohjaamoon vaatien, että hänet pitää päästää ulos koneesta. Ralphia oli purrut hamsteri, joka on oikeasti laboratoriorotta, jonka Henry (Josh Cooke) oli tuonut koneeseen koululaisilleen. Ralph saadaan kuriin, mutta ei ennen kuin hän puree yhtä lentoemäntää, Paulaa, kasvoihin hänen ystävänsä Jennyn (Mercedes Mason) kauhuksi. Kapteeni Forrest ja hänen perämiehensä Willsy löytävät käskyjä uhmaten suihkukoneen, jota käyttää matkatavaroiden käsittelijä Ed Ramirez (Ignacio Serricchio). Kaikki pakenevat koneesta, paitsi vanhuspariskunta Bev Stevens ja hänen halvaantunut mykkä miehensä Doc Stevens sekä lentäjät, jotka yrittävät pitää väkivaltaisen Ralphin kurissa lentokoneen vessassa. He saavat kuitenkin tietää, että heidät on lukittu ulos lentokentältä. Pian terminaalin ympärillä on aseistettuja sotilaita ja ilmeisesti CDC:n tiedemiehiä. Ed näyttää heille oven, joka johtaa heidät asematasolle, mutta se on lukossa. yksi matkustajista, sotilaslääkäri Shilah Washington (Noree Victoria), paljastaa, että hänellä on lääkintäpakkaus laukussaan koneen ruumassa. Jenny, Henry, Ed, Niall ja Preston hiipivät takaisin koneeseen hakemaan sitä ja huomaavat, että Ralph on paennut kylpyhuoneesta, olinpaikka tuntematon. Preston hakee Docin ja odottaa ulkona. He hakevat Shilahin laukun ja Niallin käsiaseen ja yrittävät poistua ruumasta. Lentokoneessa Jennyn kimppuun hyökkää tartunnan saanut kapteeni Forrest, ja Niall ampuu ja tappaa hänet, mutta näyttää siltä, että osa kapteenin verestä oli joutunut Niallin silmään. Lähtiessään he löytävät Prestonin ruumiin ja tartunnan saaneen Bevin, joka yrittää hyökätä ryhmän kimppuun ennen kuin he pääsevät pakoon. Kun he tapaavat loput ryhmästä, he alkavat ymmärtää, että tartunta on luultavasti eräänlainen raivotauti, joka leviää puremien kautta. Tartunnan saanut rotta puree Docia päähän, ja ryhmä päättää lukita hänet ja Paulan pois estääkseen tartunnan leviämisen. George (Mattie Liptak), ilman huoltajaa oleva alaikäinen, syyttää Henryä siitä, että hän on vastuussa tartunnasta tuomalla rottia koneeseen. Jenny puhuu Henrylle ja kysyy, ovatko Georgen syytökset totta. Kun Henry kertoo Jennylle, että George on vain hämmentynyt, he tekevät sovinnon, minkä jälkeen karannut Ralph hyökkää heidän kimppuunsa. Edin ja Shilahin avulla Jenny ja Henry tappavat Ralphin kuristamalla hänet. neljän raskaasti aseistetun poliisin ryhmä antaa ryhmälle lääkkeitä ja vapauttaa tartunnan saaneet matkustajat vankeudestaan. Ennen kuin hän voi saada lääkkeet, tartunnan saanut kissa puree iäkästä naista nimeltä Louise Treadwell. Doc, joka on myös saanut tartunnan, puree yhtä virkamiestä. Docin ampumisen jälkeen virkamiehet ja matkustaja nimeltä Hvorst yrittävät evakuoida, mutta henkilökunta ampuu heidät ovien ulkopuolella, ja Hvorstin kumppani Nicca jää järkyttyneenä. Ed raahaa yhden eloonjääneen virkailijan takaisin sisälle, ja ryhmä piiloutuu tartunnan saaneilta ruokarekkaan. Kun he pääsevät pitopalveluautoon, matkustajat huomaavat, että Niall on saanut tartunnan, ja hän tarttuu vaimoonsa Susaniin ja hyökkää sen kimppuun, kun muu ryhmä suljetaan autoon. Ryhmä kuulustelee haavoittunutta upseeria, joka paljastaa, ettei hän edusta CDC:tä vaan sisäisen turvallisuuden ministeriön biologisen terrorismin vastaista osastoa nimeltä Chemical Biological Domestic Terrorism (C.B.D.T.). Hän kertoo heille karanteenissa olevasta rakennuksesta Los Angelesissa, jossa sijaitsi bioterroristiryhmän laboratorio, ja vahvistaa, että lääkkeet ovat kokeellisia vastalääkkeitä, mitä Shilah oli vahvasti epäillyt. Haavoittunut konstaapeli nappaa Niallin aseen Henryltä ja tappaa itsensä. Kuorma-autossa ollessaan Ed muistaa, että rakennuksen alla on vanha viemäritunneli, mutta perämies Willsy hyökkää hänen kimppuunsa kuorma-auton katolta. George painaa nappia, jolla kuorma-auto nostetaan ylös, ja Willsy murskautuu kuoliaaksi. kun Henry jää kuorma-autoon, muut eloonjääneet pääsevät tunneliin, vaikka Niccan kimppuun hyökätään ja hänet raahataan pois. Jenny kohtaa tartunnan saaneen Paulan, jonka hän tappaa työntämällä hänet alas korkealta käytävältä. He pääsevät insinöörin toimistoon ja alkavat etsiä tunnelin piirustuksia, kunnes tartunnan saaneet Niall ja Susan hyökkäävät. Henry ilmestyy takaisin ja tappaa heidät pelastaakseen ryhmän, mutta paljastaa samalla, että häntä on purtu. George asettaa hänet vastakkain Henryn salkusta löytämiensä viruksia ja karttoja koskevien epäilyttävien todisteiden kanssa, jolloin Henry myöntää kuuluneensa kerrostalossa olleeseen terroristisoluun, joka on suunnitellut maailmanlaajuista kulkutautia. Ed yrittää tarttua Henryn aseeseen, jolloin Henry ampuu ja tappaa hänet. Kun Henry antaa itselleen vastalääkettä, hän selittää, että hän on osa bioterroristiryhmää, joka uskoo, että ihmiskunta on hävitettävä ruttona. Henry sieppaa Georgen ja aikoo käyttää häntä ihmiskilpenä hyökkäyksen varalta. Jenny yrittää pysäyttää hänet, mutta häntä lyödään aseella päähän.Shilah ja Jenny erotetaan tämän jälkeen toisistaan, ja Jenny kohtaa tartunnan saaneen Prestonin, mutta onnistuu tyrmäämään hänet. Shilah löytää Jennyn uudelleen, mutta häntä on jo purtu. Kun Jenny pakenee, Shilah antaa muiden tartunnan saaneiden hyökätä kimppuunsa, jotta Jennyllä olisi paremmat mahdollisuudet selvitä. Jenny löytää Georgen viemäritunnelin läheltä, jossa hän kertoo, että Henryn vastalääke on epäonnistunut ja että Henry on nyt saanut tartunnan ja muuntunut rotan kaltaiseksi humanoidiksi. Kun Jenny kiipeää Georgen luo, Henry hyökkää hänen kimppuunsa, jolloin yönäkölasit putoavat maahan Georgen eteen, joka laittaa ne päähänsä ja ampuu Henryn. Haavoittuneen Henryn Jenny lopettaa lopulta teräsputkella. jenny ja George ryömivät kulkutunnelin läpi, jossa Jenny hidastuu hitaasti. George huomaa, että häntä on purtu yönäkölasien läpi, ja sanoo, ettei hän lähde ilman Jennyä. Jenny käskee häntä lähtemään, mutta Jenny ei anna periksi, ja lopulta Jenny lähtee hänen mukaansa, mutta hidastelee tahallaan antaakseen Jennylle aikaa, sillä Jenny on jo saanut tartunnan ja näkyviä merkkejä raivotaudista on havaittavissa. Kun George pääsee ulos kulkutunnelista ensimmäisenä ja ulos lentokentän kehältä ja pystysuorien kaltereiden läpi pienen ruumiinsa vuoksi, hän huutaa Jennyä, ennen kuin tämä ilmestyy kalterilla varustetulle uloskäynnille, täydet merkit tartunnasta nähdään, punaiset silmät, suusta ja kaikista suuaukoista tippuva veri ja huutaa sekavasti. George ottaa sitten suojalasit pois ennen kuin heittää ne alas ja jättää Jennyn. yönäkölasien läpi nähdään tartunnan saanut kissa kävelemässä ohi ja kaukana Luxor Las Vegasissa.</w:t>
      </w:r>
    </w:p>
    <w:p>
      <w:r>
        <w:rPr>
          <w:b/>
        </w:rPr>
        <w:t xml:space="preserve">Tulos</w:t>
      </w:r>
    </w:p>
    <w:p>
      <w:r>
        <w:t xml:space="preserve">Minne matkustajat lentävät?</w:t>
      </w:r>
    </w:p>
    <w:p>
      <w:r>
        <w:rPr>
          <w:b/>
        </w:rPr>
        <w:t xml:space="preserve">Esimerkki 2.3750</w:t>
      </w:r>
    </w:p>
    <w:p>
      <w:r>
        <w:t xml:space="preserve">Elokuvassa on kaksi erillistä aikajanaa, jotka kietoutuvat toisiinsa suurimman osan aikaa.Tarina alkaa, kun Eun-joo muuttaa pois meren rannalla sijaitsevasta talosta nimeltä "Il Mare". Lähtiessään hän jättää postilaatikkoon joulukortin, jossa hän pyytää seuraavaa asukasta välittämään postinsa hänelle. Arkkitehtiopiskelija Sung-hyun saa kortin, mutta on hämmentynyt, sillä hän on Il Maren ensimmäinen asukas ja kortti on päivätty kahden vuoden päähän tulevaisuuteen. Edestakaisen kirjeenvaihdon jälkeen Eun-joo ja Sung-hyun huomaavat asuvansa kahden vuoden päässä toisistaan, Eun-joo vuonna 1999 ja Sung-hyun vuonna 1997. Joidenkin testien jälkeen Eun-joo ja Sung-hyun huomaavat, että Il Maren postilaatikko mahdollistaa heidän kommunikaationsa ja että he voivat välittää sen kautta esineitä ja eläviä olentoja.Postilaatikkoa hyödyntäen Eun-joo pyytää Sung-hyunia hakemaan kaksi vuotta sitten kadonneen kasettisoittimen, jonka Sung-hyun hankkii hänelle. Kun hänen vieraantunut isänsä, tunnettu arkkitehti, sairastuu, Sung-hyun pyytää Eun-joota hankkimaan kirjan hänen isästään, minkä tämä tekee. Hän joutuu kuitenkin pieneen liikenneonnettomuuteen, ja sairaalahoidossa kirja ei ehdi Sung-hyunille ajoissa ennen tämän isän kuolemaa. Luettuaan kirjan hän lopulta hyväksyy isänsä rakkauden häntä kohtaan ja ryhtyy jälleen arkkitehdin työhön.Kun Eun-joo ja Sung-hyun jatkavat kirjeenvaihtoa, he päättävät kokeilla yhteisiä treffejä, joihin kumpikin osallistuu omalla ajallaan. Eun-joo "vie" Sung-hyunin huvipuistoon, jossa Sung-hyun noudattaa hänen ohjeitaan siitä, miten puistossa pitää hauskaa. Sung-hyun "vie" hänet ravintolaan, jossa Sung-hyun juo viinipullon, jonka Sung-hyun jätti hänelle kaksi vuotta sitten. Huolimatta siitä, että heillä on hauskaa näillä soolo-"treffeillä", he päättävät, että heidän pitäisi yrittää tavata henkilökohtaisesti. eun-joo ja Sung-hyun suunnittelevat tapaavansa henkilökohtaisesti rannalla, jonne Eun-joo on aina halunnut rakentaa talon, kaksi vuotta Sung-hyunin tulevaisuudessa. Kun Eun-joo kuitenkin menee rannalle, Sung-hyun ei tule paikalle. Hän näkee kuitenkin, että rannalle rakennetaan taloa tuntemattoman arkkitehdin rakastajalle. Kun Eun-joo kertoo Sung-hyunille, ettei tämä tullut, tämä on ymmällään siitä, miksi hän ei tullut; hän ei usko, että hän olisi unohtanut niin tärkeää päivämäärää.Eun-joo törmää työpaikallaan entiseen sulhaseensa. Heidän oli tarkoitus mennä naimisiin, mutta mies muutti ulkomaille työnsä vuoksi, kun taas Eun-joo jäi Koreaan. Erosta johtuen he lopulta erosivat ja mies meni naimisiin toisen kanssa; Eun-joo kuitenkin rakastaa häntä yhä. Tämä tapaaminen oli Eun-joolle järkytys, ja epätoivoisena hän pyytää Sung-hyunia puuttumaan asiaan ja estämään sulhasensa lähtemisen kaksi vuotta sitten. Lähetettyään kirjeen Sung-hyunille Eun-joo tajuaa yhtäkkiä, että tuona päivänä hän näki, kuinka auto törmäsi jalankulkijaan ja tappoi tämän. Eun-joo ryntää Sung-hyunin arkkitehtikouluun ja saa selville, että Sung-hyun oli juuri tuo jalankulkija ja että Sung-hyun suunnitteli rannalle rakennettavan talon hänelle. Hän ryntää välittömästi postilaatikolle ja lähettää kirjeen, jossa hän kehottaa miestä olemaan menemättä." Loppukohtaus palaa elokuvan alkuun, jossa Eun-joo on laittamassa joulukorttiaan "Il Maren" postilaatikkoon. Vieras mies lähestyy häntä kirje kädessään, kirje, jonka Eun-joo lähetti varoittaen Sung-hyunia menemästä kokoukseen. Sung-hyun sai varoituskirjeen, eikä hän koskaan mennyt puuttumaan asiaan sinä päivänä eikä jäänyt auton alle. Eun-joo ja Sung-hyun tapaavat lopulta.</w:t>
      </w:r>
    </w:p>
    <w:p>
      <w:r>
        <w:rPr>
          <w:b/>
        </w:rPr>
        <w:t xml:space="preserve">Tulos</w:t>
      </w:r>
    </w:p>
    <w:p>
      <w:r>
        <w:t xml:space="preserve">Millainen opiskelija Sung-hyun on?</w:t>
      </w:r>
    </w:p>
    <w:p>
      <w:r>
        <w:rPr>
          <w:b/>
        </w:rPr>
        <w:t xml:space="preserve">Esimerkki 2.3751</w:t>
      </w:r>
    </w:p>
    <w:p>
      <w:r>
        <w:t xml:space="preserve">Tyttö nimeltä Penny ja koira nimeltä Bolt, jolla on erilaisia supervoimia, joutuvat jatkuvasti estämään häijyn tohtori Calicon pahoja suunnitelmia. Bolt ei kuitenkaan tiedä, että hän on itse asiassa vain tähti menestyksekkäässä televisiosarjassa nimeltä Bolt. Saadakseen realistisemman esityksen tv-sarjan tuottajat ovat huijanneet Boltia koko hänen elämänsä ajan ja järjestäneet kuvaukset niin, että Bolt uskoo tv-sarjan olevan todellinen ja hänellä todella on supervoimia. Kun viimeisimmän jakson kuvaukset on saatu päätökseen, Bolt pakenee kuvauspaikalla olevasta asuntovaunustaan, kun hän erehtyy uskomaan, että televisiopahis on siepannut Pennyn. Hän yrittää murtautua ikkunan läpi, jolloin hän menettää tajuntansa ja putoaa styrox-pähkinälaatikkoon. Kukaan ei tiedä, että Bolt on laatikossa, ja se kuljetetaan Hollywoodista New Yorkiin. New Yorkissa hän tapaa Mittensin, naaraspuolisen kujakissan, joka kiusaa kyyhkysiä pois niiden ruoasta. Bolt, joka on vakuuttunut siitä, että Mittens on paha vihollinen, joka työskentelee tohtori Calicolle, pakottaa Mittensin auttamaan häntä pääsemään takaisin Hollywoodiin, ja kaksikko aloittaa matkansa länteen kuorma-autolla. Samaan aikaan Hollywoodissa Penny on syvästi surullinen Boltin katoamisesta, mutta studio pakottaa hänet jatkamaan kuvauksia Boltin kaksoisolennon kanssa. Seikkailun edetessä Bolt alkaa huomata, että hänen supervoimansa eivät toimi, ja hän järkeilee tämän johtuvan styroksin vaikutuksesta hänen kehoonsa. yllättyneenä ensimmäisistä sekä kivun että nälän tunteistaan Mittens opettaa Boltille, miten käyttäytyä söpön, mutta tarvitsevan koiran tavoin, ja palkitaan ruoalla. Ne tapaavat Sarvikuonon, pelottoman, tv-pakkomielteisen hamsterin ja suuren Bolt-fanin, joka liittyy niiden tiimiin. Mittens yrittää vakuuttaa Boltille, etteivät hänen supervoimansa ole todellisia, mutta heidän keskustelunsa keskeytyy, kun eläinsuojeluviranomaiset saapuvat paikalle, ottavat molemmat kiinni ja kuljettavat ne eläinsuojaan. Sarvikuono vapauttaa Boltin matkan varrella, ja hän tajuaa lopulta, että hän on vain tavallinen koira, mutta saa itseluottamuksensa takaisin, kun Sarvikuono (joka ei ole tietoinen tästä paljastuksesta) pitää hänelle kannustuspuheenvuoron. Ne pelastavat Mittensin turvakodista ja pakenevat, jolloin ne voivat jatkaa matkaansa. Matkan varrella Bolt oppii nauttimaan tyypillisistä koiratoiminnoista (kuten pään roikottamisesta ulos ikkunasta ja noutoleikistä), mutta Mittens ei suostu menemään Las Vegasia pidemmälle. Hän kertoo Boltille, että hänen Hollywood-elämänsä on valetta eikä siellä ole todellista rakkautta. Hänen tunteellinen kiukuttelunsa paljastaa, että hän oli aikoinaan kotikissa, mutta edellinen omistaja hylkäsi hänet ja jätti yksin ja ilman kynsiä uhmaamaan karuja katuja. Bolt ei suostu uskomaan, ettei Penny rakasta häntä, ja jatkaa matkaa yksin toivoen Mittensille kaikkea hyvää. Sarvikuono, joka kuulee Boltin lähdöstä, vakuuttaa Mittensille, että heidän on autettava häntä, ja molemmat lähtevät etsimään Boltia jälleen kerran.Bolt saapuu studiolle ja löytää Pennyn syleilemässä kaksoisolentoaan. Tietämättä, että Penny kaipaa häntä yhä ja että hänen kiintymyksensä kaksoisolentoon oli vain osa esityksen harjoituksia, Bolt lähtee murtuneena. Mittens näkee studion portaalissa sen, mitä Bolt ei näe: Penny kertoo äidilleen, kuinka paljon hänellä on ikävä Boltia. Tajutessaan, että Penny todella rakastaa Boltia, Mittens seuraa Boltia ja selittää. Samaan aikaan Boltin näköinen panikoi kuvausten aikana ja kaataa vahingossa soihtuja, jolloin äänityslava syttyy tuleen ja Penny jää loukkuun. Bolt saapuu paikalle ja yhdistyy Pennyn kanssa palavan studion sisällä, ja heidät pelastetaan, kun he menehtyvät savun aiheuttamaan tukehtumiseen.Penny ja hänen äitinsä lopettavat sittemmin sarjan, kun heidän agenttinsa yrittää käyttää tapausta hyväkseen mainostarkoituksessa. Penny itse adoptoi Mittensin ja Rhinon ja muuttaa maaseudulle nauttimaan yksinkertaisemmasta ja onnellisesta elämäntyylistä Boltin ja uusien lemmikkiensä kanssa. Sarja jatkuu, mutta Boltin alkuperäisellä sijaisella ja uudella "Pennyn" sijaisella, jonka ulkonäkö selitetään sarjassa vakaviksi vammoiksi, joiden vuoksi hän joutuu kasvojen korjausleikkaukseen, ja muukalaisten sieppauksen tarinaan (jota jopa Rhino pitää epärealistisena ja Bolt pitää "naurettavana").</w:t>
      </w:r>
    </w:p>
    <w:p>
      <w:r>
        <w:rPr>
          <w:b/>
        </w:rPr>
        <w:t xml:space="preserve">Tulos</w:t>
      </w:r>
    </w:p>
    <w:p>
      <w:r>
        <w:t xml:space="preserve">Minkälainen on sarjan peruslinja?</w:t>
      </w:r>
    </w:p>
    <w:p>
      <w:r>
        <w:rPr>
          <w:b/>
        </w:rPr>
        <w:t xml:space="preserve">Esimerkki 2.3752</w:t>
      </w:r>
    </w:p>
    <w:p>
      <w:r>
        <w:t xml:space="preserve">Visionäärinen tähtitieteilijä, tohtori Janos Rukh (Boris Karloff) on keksinyt teleskoopin, jolla voi katsoa kauas avaruuteen - Andromedan galaksiin - ja valokuvata valonsäteitä, jotka näyttävät Maan menneisyyden, jotain, mitä hän on teoretisoinut mahdolliseksi jo muutaman vuoden ajan, tiedemieskollegoidensa häpeäksi. Katsellessaan menneisyyttä laboratorionsa planetaarion kaltaisessa kupolissa kaksi näistä kiihkeästi epäilevistä tiedemiehistä, tohtorit Benet (Bela Lugosi) ja Stevens (Walter Kingsford), näkevät suuren meteorin iskeytyvän Maahan tuhansia vuosia sitten eräässä paikassa Afrikassa. Näytöksestä hämmästyneenä kaksikko kutsuu Rukhin tutkimusretkelle etsimään meteoria. Afrikassa Rukh löytää meteorin, mutta altistuu sen voimakkaalle säteilylle, jota kutsutaan ("Radium X"), joka saa hänet hehkumaan pimeässä, saa pelkän kosketuksen aiheuttamaan välittömän kuoleman ja tuhoaa lopulta hänen mielensä ja sitten hänen ruumiinsa. Tohtori Benet kehittää seerumin, joka pitää tämän vaikutuksen loitolla, ja vie sitten palan meteoriittia takaisin Eurooppaan, jossa hän muokkaa sen vaikutuksia auttaakseen ihmisiä, muun muassa parantamaan sokeita. Rukh palaa viidakkotukikohtaansa ja panee Benetin julistamaan, että hän on sankarillisesti kuollut Afrikassa ja jättänyt löytönsä maailmalle. tilannetta on koko ajan mutkistanut hänen vaimonsa Dianan (Frances Drake) romanttinen suhde Ronald Drakeen (Frank Lawton), tohtori Stevensin vaimon Lady Arabella Stevensin (Beulah Bondi) veljenpoikaan. Mielenterveytensä rappeutuessa Rukh sekoaa mustasukkaisuudesta Benet'n menestyksestä löytönsä kanssa, ja hän palaa Eurooppaan ja seuraa muita Pariisiin. Uskomalla, että hän on kuollut, Diana menee naimisiin Ronaldin kanssa. Rukh alkaa käyttää Radium X:lle altistumisen aiheuttamaa myrkyllistä säteilymyrkytystä tappaakseen tutkimusretkikunnan jäseniä ja merkitsee jokaisen kuoleman hajottamalla yhden patsaan piilopaikkaa vastapäätä sijaitsevan kirkon ulkopuolella keskittämällä säteilyään ikkunasta ulos suunnatun sädepistoolin kaltaisen laitteen kautta. rukh onnistuu tappamaan jokaisen Stevensesin ennen kuin poliisi tajuaa, mitä on tapahtumassa. He järjestävät ansan kutsumalla koolle tiedemiesten valekonferenssin keskustelemaan Radium X:stä, mutta Rukh pääsee salaa taloon ja tappaa myös Benetin. Hän on säästänyt Ronaldin ja Dianan viimeiseksi, mutta ei pysty tappamaan vaimoaan, ja tämä epäröinti saa hänet kohtaamaan elämänsä tärkeimmän naisen, äitinsä, joka on koko ajan ennakoinut poikansa kohtalokkaat virheet. Äiti hajottaa viimeisetkin vastalääkepullot, kun säteily alkaa kuluttaa Rukhia sisältäpäin, ja Rukh hyppää ikkunasta, jolloin räjähdysmäinen liekki syö hänet ja Radium X höyrystää hänet ennen kuin hän ehtii maahan.</w:t>
      </w:r>
    </w:p>
    <w:p>
      <w:r>
        <w:rPr>
          <w:b/>
        </w:rPr>
        <w:t xml:space="preserve">Tulos</w:t>
      </w:r>
    </w:p>
    <w:p>
      <w:r>
        <w:t xml:space="preserve">Ronald Drake on kenen veljenpoika?</w:t>
      </w:r>
    </w:p>
    <w:p>
      <w:r>
        <w:rPr>
          <w:b/>
        </w:rPr>
        <w:t xml:space="preserve">Esimerkki 2.3753</w:t>
      </w:r>
    </w:p>
    <w:p>
      <w:r>
        <w:t xml:space="preserve">Rikoskomisario Pierre Niemans (Jean Reno), Pariisissa hyvin tunnettu tutkija, lähetetään pieneen maaseutumaiseen yliopistokaupunkiin Guernoniin Ranskan Alpeilla tutkimaan raakaa murhaa. Uhrin ruumis löydetään sikiöasentoon sidottuna ja ripustettuna korkealle jyrkänteelle, silmät irrotettuna ja kädet katkaistuna. Niemans saa tietää, että uhri oli professori ja yliopiston kirjastonhoitaja Remy Callois, ja hän etsii paikalliselta silmälääkäriltä selitystä silmien poistolle. Tohtori Cherneze, joka oli aikoinaan yliopiston henkilökunnassa, selittää, että koulun eristyneisyys johti professoreiden sisäsiittoisuuteen, joka johti yhä vakavampiin geneettisiin häiriöihin. Viime aikoina suuntaus on kääntynyt päinvastaiseksi, kun paikalliset kylän lapset sairastuvat ja yliopiston lapset pysyvät terveinä. Cherneze vihjaa, että murhaaja jättää Niemansille vihjeitä motiivistaan poistamalla jokaiselle yksilölle ominaiset ruumiinosat - silmät ja kädet. Niemans kuulustelee dekaania ja tutkii kirjastonhoitajan asunnon, josta hän löytää kuvia urheilullisista "supermiehistä" rinnakkain geneettisiä epämuodostumia käsittelevien tekstien kanssa. Dekaanin assistentti (ja poika) Hubert kääntää Callois'n väitöskirjan otsikon seuraavasti: "Me olemme mestareita. Me olemme orjia. Me olemme kaikkialla. Emme ole missään. Me hallitsemme karmiininpunaisia jokia." Sattumalta rikoskomisario (poliisiluutnantti) Max Kerkerian (Vincent Cassel) on läheisessä Sarzacin kaupungissa tutkimassa vuonna 1982 kuolleen Judith Herault'n haudan häpäisemistä ja hänen valokuviensa varastamista paikallisesta peruskoulusta. Tyttö kuoli hirvittävässä moottoritieonnettomuudessa, jonka hänen äitinsä todisti ja joka oli niin traumatisoitunut, että hän vannoi pimeydenvalan nunnaluostarissa. Äiti kertoo Kerkerianille, että kun Judith oli kymmenenvuotias, hän sairastui, ja he menivät hakemaan apua Guernoniin, jossa hän oli syntynyt; hän väittää, että "demonit" hyökkäsivät heidän kimppuunsa, ja kun he pakenivat, hänen tyttärensä kuoli liikenneonnettomuudessa. Hän sanoo, että kuvat varastettiin hänen tyttärensä poistamiseksi historiasta ja että hänen kasvonsa ovat uhka demoneille, jotka ovat palanneet suorittamaan tehtäväänsä. Hän kertoo, että kaikki alkoi Guernonista. niemans kuulustelee jäätiköntutkijaopiskelija Fanny Ferreiraa (Nadia Farès), jota epäillään heti kiipeilytaitojensa vuoksi. Huolimatta halveksunnastaan koulua ja sen ylimielisiä professoreita kohtaan hän työskentelee yliopiston puolesta ohjaamassa pois usein esiintyviä lumivyöryjä, ja hän suuttuu, kun Niemans vihjaa, että hän saattaisi salata todisteita suojellakseen koulua. Niemans kertoo miehelle, että kuka tahansa, jolla on hyvät varusteet, olisi voinut nostaa ruumiin jyrkänteelle, ja torjuu miehen ilmeisen vetovoiman. Pian tämän jälkeen patologi ilmoittaa, että Callois'n silmäkuopissa oli happosade, jota ei ole satanut alueella sitten 70-luvun. Niemans värvää Fannyn ottamaan hänet mukaansa jäätikölle hakemaan jäänäytteitä, joita voidaan verrata Callois'n silmissä olleeseen happosateeseen. Aavistuksen perusteella Niemans seuraa jäätikön sulamistunnelia luolaan, jossa on toinen jäähän jäätynyt ruumis. kerkerian jäljittää onnettomuusauton Phillip Sertysin Guernoniin ja tapaa Niemansin yrittäessään murtautua Sertysin asuntoon. Sertys on jäässä oleva ruumis, lääkäri, joka työskenteli yliopistollisen sairaalan synnytysosastolla. He löytävät Judithin varastetun valokuvan sekä todisteita siitä, että Sertys kasvatti ja koulutti taistelukoiria - ja sitten he löytävät koirat, ja "superkyttä" Niemans lamaantuu hetkeksi pelosta, kunnes Kerkerian suostuttelee hänet läpi. sertys oli myös silvottu ja hänen silmänsä korvattu lasiproteeseilla: "Sellaiset kuin silmälääkärillä", huomauttaa patologi, mikä saa Niemansin ryntäämään takaisin Chernezen vastaanotolle. Lääkäri on jo kuollut, ja he saavat melkein kiinni murhaajan, joka taistelee Niemansia vastaan ja juoksee karkuun tyhjennettyään Niemansin aseen tahallaan seinään, mutta ei osunut häneen. Kerkerian lähtee takaa-ajoon, mutta tappaja pakenee. Kun he palaavat paikalle, jossa murhaaja on kirjoittanut Chernezen ruumiin yläpuolelle hänen omalla verellään sanat "Aion jäljittää purppurajokien lähteen", he saavat tietää, että Niemansin aseen sormenjäljet kuuluvat Judith Herault'lle.Kerkerian palaa etsimään Sarzacin hautaa, joka on tyhjä yhtä kuvaa lukuun ottamatta, kun taas Niemans menee Fannyn kotiin. Niemans kertoo naiselle, että vaikka hän näkee naisen fyysisesti kykenevän tekemään rikokset, hän ei usko naisen olevan syyllinen. Kun hän palaa yliopistolle, paikallinen poliisipäällikkö kertoo hänelle, että Callois'n väitöskirja on täynnä natsistista eugeniikkaa, jossa ehdotetaan, että täydellisyys voidaan saavuttaa kasvattamalla urheilullisesti ja älyllisesti lahjakkaita lapsia yhdessä. kerkerian palaa valokuvan kanssa, jonka Niemans tunnistaa Fannyksi, ja matkalla Fannyn kotiin he välttävät täpärästi sen, että dekaanin poika ajaa heidät tieltä, kun he kokoavat tarinaa. Tiedekunnan sisäsiittoisten jälkeläisten huonojen sukulinjojen ja geneettisten mutaatioiden vuoksi sairaalan lääkärit olivat vaihtaneet terveitä kylän lapsia yliopistolasten kanssa. He päättelevät, että Sertys on varmasti vaihtanut Fannyn Judithiin, ja Callois järjesti sovitukset yliopiston jalostusohjelmassa. Fannyn talolle päästyään he löytävät uhrin kellarista puuttuvat kädet ja silmät, mutta Fanny on nyt kadonnut, samoin hänen kranaattinsa. Niemans antaa käskyn evakuoida yliopisto, kun hän ja Kerkerian matkustavat vuorelle etsimään Fannya. kaksikko kohtaa Fannyn, mutta heidän kimppuunsa hyökkää Judith, joka on hänen identtinen kaksosensa. Judith käskee Fannyn tappaa Niemansin, joka kieltäytyy ja kääntää aseen siskoaan vastaan. Samaan aikaan Kerkerian ampuu Judithia kohti, mutta osuu Fannya olkapäähän ja laukaukset laukaisevat lumivyöryn. Judith pyyhkäistään pois, ja muut hautautuvat lumeen, kunnes pelastusryhmä saapuu paikalle etsintäkoirien kanssa. Fanny kuljetetaan sairaalaan, ja Kerkerian pyytää Niemansia selittämään, miksi hän pelkää koiria.</w:t>
      </w:r>
    </w:p>
    <w:p>
      <w:r>
        <w:rPr>
          <w:b/>
        </w:rPr>
        <w:t xml:space="preserve">Tulos</w:t>
      </w:r>
    </w:p>
    <w:p>
      <w:r>
        <w:t xml:space="preserve">Mihin Kerkerian osuu?</w:t>
      </w:r>
    </w:p>
    <w:p>
      <w:r>
        <w:rPr>
          <w:b/>
        </w:rPr>
        <w:t xml:space="preserve">Esimerkki 2.3754</w:t>
      </w:r>
    </w:p>
    <w:p>
      <w:r>
        <w:t xml:space="preserve">Tarinan tapahtumat sijoittuvat Ranskan ja intiaanien sodan (osa seitsenvuotista sotaa) aikaan vuonna 1757 Adirondack-vuoristoon silloisessa New Yorkin brittiläisessä siirtomaassa. Kolme rajamiestä on matkalla länteen etsimään uutta kotia. Vanhin heistä on Chingachgook, mohikaaniheimon viimeinen päällikkö. Hänen mukanaan ovat hänen poikansa Uncas ja adoptiopoika, valkoinen mies nimeltä Nathaniel Poe, joka käyttää myös nimeä "Nathaniel Hawkeye".Samaan aikaan brittiarmeijan majuri Duncan Heyward on saapunut Albanyyn. Hänet on lähetetty palvelemaan eversti Edmund Munron alaisuuteen, joka on George-järven rannalla sijaitsevan William Henryn linnakkeen komentaja, joka on tärkeä kohta New Yorkin puolustuksessa Kanadan ranskalaisia vastaan. Heyward on myös saanut tehtäväkseen saattaa everstin kaksi tytärtä, Cora ja Alice, linnakkeeseen isänsä luokse. Hän on perheen ystävä ja rakastunut Coraan, ja hän kosii tätä ennen heidän lähtöään. Majuri Heyward, kaksi naista ja joukko brittisotilaita marssivat läpi karun maaseudun saavuttaakseen linnoituksen. Heitä johtaa yksi ainoa opas, Huron-heimon soturi Magua. Yhtäkkiä Magua johdattaa ryhmän väijytykseen, jossa monet sotilaat kuolevat, mutta Heyward ja naiset selviävät hengissä. Taistelun keskeyttää Chingachgookin ja hänen poikiensa saapuminen, ja he tappavat vihollissoturit samalla kun Magua pakenee. Majuri ja naiset ovat nyt pulassa, ja mohikaanit ja Haukansilmä suostuvat kulkemaan heidän mukanaan loppumatkan. Haukansilmä huomaa, että Magua yritti tappaa Coran, ja kysyy Duncanilta mahdollisista yhteyksistä huroneihin. Tämän vaelluksen aikana Cora alkaa luoda sidettä Haukansilmään, ja Heyward huomaa sen. kun he saapuvat lähelle linnaketta, he huomaavat sen olevan ranskalaisten piirittämä. He astuvat linnoitukseen pommituksen aikana, ja eversti Munro tervehtii heitä, ja hän kysyy majuri Heywardilta vahvistuksista. Eversti myöntää Heywardille ja muille, että linnoitus on kaatumassa. Siellä Cora ja Haukansilmä jakavat intohimoisen suudelman. Heyward alkaa epäillä Coran vetoa Haukansilmään ja purkautuu mustasukkaisuudesta. Vastauksena Cora sanoo lopulta, ettei aio mennä naimisiin hänen kanssaan. linnake kukistuu, mutta ranskalainen kenraali Louis-Joseph de Montcalm antaa jäljellä oleville brittiläisille joukoille ehdonalaisvapauden ja sallii heidän palata turvallisesti Albanyyn. Paljastuu, että Magua ja hänen huron-armeijansa ovat ranskalaisten liittolaisia. Salaisessa tapaamisessa Magua paljastaa vihaavansa eversti Munroa ja haluavansa kostaa perheensä murhan. seuraavana päivänä eversti Munro ja kaikki muut marssivat brittivaruskunnan mukana pois linnakkeesta. Maaseudulla Magua ja hänen huron-soturinsa hyökkäävät brittien kimppuun, ja Magua tappaa eversti Munron. Haukansilmä ja mohikaanit taistelevat tiensä läpi ja johdattavat Coran, Alicen ja Heywardin pois taistelusta, vaikka Magua ottaa myöhemmin majurin ja naiset vangiksi.Huronien kylässä Magua esittelee naiset ja upseerin sachemille, päällikölle, toivoen saavansa tunnustusta sodanjohtajana. Hänen vetoomuksensa keskeyttää Haukansilmä, joka on tullut pyytämään vankien hengen puolesta. Sachem päättää, että Heyward palaa briteille ja Alice annetaan Magualle, mutta Cora poltetaan elävältä. Haukansilmä pyytää Heywardia, joka toimii tulkkina Haukansilmän ja sachemin välillä, ottamaan henkensä Coran puolesta. Viimeisenä kiintymyksen ja lunastuksen eleenä Heyward järjestää itsensä teloitettavaksi Coran sijasta. Kun Cora ja Haukansilmä pakenevat, Haukansilmä ampuu Heywardia päähän juuri kun tämä on joutumassa liekkien valtaan. Myöhemmin Chingachgook, Uncas ja Haukansilmä jäljittävät jyrkkiä vuoristopolkuja pitkin Maguan sotajoukkoa ja väijyvät sitä vapauttaakseen Alicen. Magua tappaa Uncasin ja heittää hänet alas vuorelta. Alice päättää astua rauhallisesti kalliolta kuolemaansa sen sijaan, että menisi kutsuvan Maguan luo. Yksinkamppailussa Chingachgookin kanssa Magua kukistuu ja kuolee.Lopulta hautajaisrituaalin aikana Haukansilmän ja Coran kanssa Chingachgook rukoilee Suurta Henkeä Uncasin kunniaksi ja kutsuu itseään "viimeiseksi mohikaaniksi".</w:t>
      </w:r>
    </w:p>
    <w:p>
      <w:r>
        <w:rPr>
          <w:b/>
        </w:rPr>
        <w:t xml:space="preserve">Tulos</w:t>
      </w:r>
    </w:p>
    <w:p>
      <w:r>
        <w:t xml:space="preserve">Kuka on Magua?</w:t>
      </w:r>
    </w:p>
    <w:p>
      <w:r>
        <w:rPr>
          <w:b/>
        </w:rPr>
        <w:t xml:space="preserve">Esimerkki 2.3755</w:t>
      </w:r>
    </w:p>
    <w:p>
      <w:r>
        <w:t xml:space="preserve">Jos Morgan Spurlock on oppinut jotain yli 30 vuoden elokuvakatselun aikana, se on, että jos maailma tarvitsee pelastusta, sen tekee parhaiten yksi yksinäinen mies, joka on valmis kohtaamaan vaaran ja kaatamaan sen toimintasankarin tyyliin. Ilman sotilaallista kokemusta, tietoa tai asiantuntemusta hän lähtee tekemään sitä, missä CIA, FBI ja lukemattomat palkkionmetsästäjät ovat epäonnistuneet: löytämään maailman etsityimmän miehen. Miksi hän ryhtyy näin mahdottomalta vaikuttavaan tehtävään? Yksinkertaisesti - hän haluaa tehdä maailmasta turvallisen pian syntyvälle lapselleen. Mutta ennen kuin hän löytää Osama bin Ladenin, hänen on ensin selvitettävä, mistä hän on tullut, mikä häntä liikuttaa ja mikä tärkeintä, mikä tarkalleen ottaen loi bin Ladenin alun perin.</w:t>
      </w:r>
    </w:p>
    <w:p>
      <w:r>
        <w:rPr>
          <w:b/>
        </w:rPr>
        <w:t xml:space="preserve">Tulos</w:t>
      </w:r>
    </w:p>
    <w:p>
      <w:r>
        <w:t xml:space="preserve">Mitä elimen mielestä on tärkeintä oppia ennen Osama bin Ladenin löytämistä?</w:t>
      </w:r>
    </w:p>
    <w:p>
      <w:r>
        <w:rPr>
          <w:b/>
        </w:rPr>
        <w:t xml:space="preserve">Esimerkki 2.3756</w:t>
      </w:r>
    </w:p>
    <w:p>
      <w:r>
        <w:t xml:space="preserve">Lisätietoja: Harry Potter on näennäisen tavallinen poika, joka asuu laiminlyövien sukulaistensa Dursleyjen kanssa Surreyssä, Englannissa. Yhdentenätoista syntymäpäivänään Harry saa tietää salaperäiseltä muukalaiselta, Rubeus Hagridilta, että hän on itse asiassa velho, joka on velhomaailmassa kuuluisa siitä, että hän selvisi hengissä pahan lordi Voldemortin hyökkäyksestä Harryn ollessa vasta vauva. Voldemort tappoi Harryn vanhemmat, mutta hänen hyökkäyksensä Harryyn kimposi, ja Harryn otsaan jäi vain salamaniskun arpi, joka teki Voldemortista voimattoman. Hagrid paljastaa Harrylle, että hänet on kutsuttu Tylypahkan noitien ja velhojen kouluun. Ostettuaan koulutarvikkeensa piilotetulta lontoolaiskadulta, Diagon Alleylta, Harry nousee junaan Tylypahkaan King's Crossin aseman piilotetun laiturin 9¾ kautta. junassa Harry tapaa Ron Weasleyn, joka on poika suuresta, mutta köyhästä puhdasverisestä velhoperheestä, ja Hermione Grangerin, ei-taikavoimien vanhemmille syntyneen noidan. Perillä Harry ja kaikki muut ensimmäisen vuoden oppilaat lajitellaan neljään taloon: Rohkelikko, Hufflepuff, Korpinkynsi ja Luihuinen. Koska Luihu on tunnettu synkkien velhojen ja noitien talona, Harry suostuttelee lajitteluhattua olemaan laittamatta häntä Luihuun. Hän päätyy Rohkelikkoon yhdessä Ronin ja Hermionen kanssa. Myös Ronin vanhemmat veljet sijoitettiin Rohkelikkoon: ilkikuriset kaksoset Fred ja George, perfekti Percy, Charlie (joka tutkii lohikäärmeitä Romaniassa) ja Bill (joka työskentelee Gringotts-pankissa).Tylypahkassa Harry alkaa opiskella taikuutta ja saa tietää enemmän menneisyydestään ja vanhemmistaan. Hänet värvätään Rohkelikon Quidditch-joukkueeseen (laji velhomaailmassa, jossa ihmiset lentävät luudilla) Etsijäksi, kuten hänen isänsä oli ennen häntä. Eräänä yönä hän, Ron ja Hermione löytävät ison kolmipäisen koiran nimeltä Pörrö (Hagridin omistama) koulun rajoitetusta kerroksesta. Myöhemmin he saavat selville, että Pörrö vartioi Viisasten kiveä, esinettä, jolla voi antaa omistajalleen kuolemattomuuden. Harry päättelee, että hänen taikajuomien opettajansa, epäystävällinen Severus Snape, yrittää saada kiven saadakseen Voldemortin (jonka Harry kohtaa Kielletyssä metsässä, jossa hän, Ron, Hermione ja Draco Malfoy suorittavat jälki-istuntoa auttamalla Hagridia etsimään loukkaantunutta yksisarvista, joka on jäänyt kiinni yöllä vaeltelusta) takaisin ihmismuotoon. kuultuaan Hagridilta, että Fluffy nukahtaa, jos hänelle soitetaan musiikkia, Harry, Ron ja Hermione päättävät löytää kiven ennen Snapea. Heillä on edessään joukko tehtäviä, jotka auttavat kiven vartioimisessa. Niihin kuuluu muun muassa selviytyminen tappavasta kasvista, joka tunnetaan nimellä Paholaisen käärme, lentäminen lintujen muotoisten lentävien avainten parven ohi ja vaarallisen, elämän kokoisen shakkipelin voittaminen. selviydyttyään tehtävistä Harry saa selville, että se oli oikeasti Pimeyden vastaisen puolustuksen opettaja, professori Quirrell, joka yritti varastaa kiven, ja että Snape suojeli Harrya koko ajan. Quirrell riisuu turbaaninsa ja paljastaa Voldemortin asuvan hänen takaraivossaan. Voldemort yrittää saada Harryn antamaan kiven (jonka Harry yhtäkkiä löytää taskustaan rehtori Albus Dumbledoren tekemän loitsun seurauksena) lupaamalla herättää hänen vanhempansa kuolleista, mutta Harry kieltäytyy. Quirrell yrittää tappaa hänet, mutta Harryn kosketus estää Quirrelliä satuttamasta Harrya ja saa tämän käden muuttumaan tomuksi. Quirrell yrittää sitten ottaa kiven, mutta Harry tarttuu hänen kasvoihinsa, jolloin Quirrell muuttuu tomuksi ja kuolee. Kun Harry nousee ylös, Voldemortin henki muotoutuu ja kulkee Harryn läpi tyrmäämällä hänet tajuttomaksi ennen kuin pakenee.Harry herää koulun sairaalasiivessä professori Dumbledore vierellään. Dumbledore selittää, että kivi on tuhottu ja että vaikka Ron melkein kuoli shakkiottelussa, hän ja Hermione ovat molemmat kunnossa. Syy siihen, miksi Quirrell paloi Harryn kosketuksesta, oli se, että kun Harryn äiti kuoli pelastaakseen hänet, hänen kuolemansa antoi Harrylle maagisen, rakkauteen perustuvan suojan Voldemortia vastaan. Harry, Ron ja Hermione palkitaan talopisteillä sankarillisista suorituksistaan, ja Neville Longbottom palkitaan siitä, että hän nousi rohkeasti heitä vastaan ja voitti Rohkelikon talopokaalin. Ennen kuin Harry ja muut oppilaat lähtevät kesäksi, Harry tajuaa, että vaikka kaikki muut oppilaat lähtevät kotiin, Tylypahka on todella hänen kotinsa.</w:t>
      </w:r>
    </w:p>
    <w:p>
      <w:r>
        <w:rPr>
          <w:b/>
        </w:rPr>
        <w:t xml:space="preserve">Tulos</w:t>
      </w:r>
    </w:p>
    <w:p>
      <w:r>
        <w:t xml:space="preserve">Kuka on Harryn vierellä, kun hän herää sairaalasiivessä?</w:t>
      </w:r>
    </w:p>
    <w:p>
      <w:r>
        <w:rPr>
          <w:b/>
        </w:rPr>
        <w:t xml:space="preserve">Esimerkki 2.3757</w:t>
      </w:r>
    </w:p>
    <w:p>
      <w:r>
        <w:t xml:space="preserve">Lars Lindström asuu huoneessa, joka on autotallin vieressä hänen ja hänen veljensä Gusin isältään perimän talon takana. Raskaana olevan kälynsä Karinin sinnikkäät yritykset houkutella hänet taloon perheaterialle yleensä torjutaan, ja silloin harvoin, kun hän suostuu, keskustelu on kömpelöä ja hän näyttää haluavan lähteä mahdollisimman pian. Nuoren miehen on vaikea olla vuorovaikutuksessa perheensä, työtovereidensa tai seurakuntatovereidensa kanssa kirkossa, jossa hän käy säännöllisesti.Eräänä päivänä Lars ilmoittaa iloisena Gusille ja Karinille, että hänellä on vieras, jonka hän on tavannut internetin välityksellä, pyörätuoliin sidottu brasilialais-tanskalaissyntyinen lähetystyöntekijä nimeltä Bianca. Kaksikko säikähtää, kun he huomaavat, että Bianca on itse asiassa elävä nukke, jonka Lars tilasi aikuisten verkkosivustolta. Koska Lars on huolissaan mielenterveydestään, he suostuttelevat hänet viemään Biancan Dagmarille, perheen lääkärille, joka on myös psykologi. Dagmar diagnosoi Biancalla matalan verenpaineen ja neuvoo Larsia tuomaan hänet viikoittaisiin hoitoihin, joiden aikana hän yrittää analysoida Biancaa ja selvittää hänen käytöksensä syyn. Hän kehottaa Gusia ja Karinia auttamaan Larsia terapiassa kohtelemalla Biancaa kuin tämä olisi oikea nainen. ajan kuluessa Lars alkaa esitellä Biancaa tyttöystävänään työtovereilleen ja eri kaupunkilaisille. Tilanteesta tietoisina kaikki reagoivat nukkeen kuin hän olisi oikea, ja pian Bianca löytää itsensä osallistumasta vapaaehtoisohjelmiin, saamasta meikkiä paikalliselta kosmetologilta ja työskentelemästä osa-aikaisesti mallina vaatekaupassa. Koska ihmiset hyväksyvät Biancan, Lars huomaa pian olevansa enemmän tekemisissä ihmisten kanssa. Töissä hän kiinnittää huomiota Margoon, ja kun tämä paljastaa eronneensa poikaystävästään, Lars suostuu lähtemään hänen kanssaan keilaamaan, kun Bianca osallistuu koululautakunnan kokoukseen. He viettävät mukavan illan, vaikka Lars muistuttaakin Margoa nopeasti, ettei hän voisi koskaan pettää Biancaa. Margo vastaa, ettei hän koskaan odottaisi sitä häneltä, ja kertoo toivovansa jonain päivänä löytävänsä yhtä uskollisen miehen kuin hän. eräänä aamuna Lars huomaa, että Bianca ei vastaa, ja hänet kiidätetään ambulanssilla sairaalaan. Hänen ennusteensa ei ole hyvä, ja Lars ilmoittaa, että Bianca haluaisi tulla kotiin. Uutinen hänen sairaudestaan leviää kaupungilla, ja kaikki, joiden elämään Bianca on koskettanut, tuovat kukkia tai ruokaa Lindströmien kotiin. Gus ja Karin ehdottavat, että Lars ja Bianca tulevat heidän kanssaan järvelle. Pariskunnan retkeillessä Lars suutelee Biancaa ensimmäistä kertaa juuri ennen kuin tämä kuolee.Biancalle järjestetään hautajaiset, joihin kaikki kaupunkilaiset osallistuvat. Kun Bianca on haudattu, Lars ja Margo viipyvät haudalla, ja koska Lars on päässyt yli menneistä traumoista, valmis ottamaan aikuisen vastuun ja täynnä uutta itseluottamusta, Lars kysyy Margolta, haluaisiko tämä lähteä kävelylle hänen kanssaan, ja Margo hyväksyy kutsun ilomielin.</w:t>
      </w:r>
    </w:p>
    <w:p>
      <w:r>
        <w:rPr>
          <w:b/>
        </w:rPr>
        <w:t xml:space="preserve">Tulos</w:t>
      </w:r>
    </w:p>
    <w:p>
      <w:r>
        <w:t xml:space="preserve">Miten Karin liittyy Gusiin?</w:t>
      </w:r>
    </w:p>
    <w:p>
      <w:r>
        <w:rPr>
          <w:b/>
        </w:rPr>
        <w:t xml:space="preserve">Esimerkki 2.3758</w:t>
      </w:r>
    </w:p>
    <w:p>
      <w:r>
        <w:t xml:space="preserve">Louvren kuraattoria Jacques Saunièrea (Jean-Pierre Marielle) jahtaa läpi Suuren gallerian albiino-katolinen munkki Silas (Paul Bettany), joka vaatii luostarin kiven sijaintia Graalin maljan löytämiseksi ja tuhoamiseksi. Saunière antaa hänelle väärän johtolangan ja hänet murhataan, ja poliisi löytää hänen ruumiinsa, joka on poseerattu kuin Vitruvianuksen mies. Poliisikapteeni Bezu Fache (Jean Reno) kutsuu amerikkalaisen symbologin Robert Langdonin (Tom Hanks) tutkimaan Saunièren ruumista. Langdon löytää mustavaloon kätketyn viestin, joka sisältää epäjärjestyksessä olevan Fibonaccin lukujonon. Poliisin salakirjoittaja ja Saunièren tyttärentytär Sophie Neveu (Audrey Tautou) paljastaa Langdonille, että Fache asetti häneen jäljittimen, koska hän uskoo murhanneensa Saunièren Fachen pyyhkimän viestin perusteella. He pääsevät eroon jäljittimestä ja hiippailevat Louvressa löytääkseen lisää johtolankoja Leonardo da Vincin teoksista, ja Langdon päättelee, että SauniÃ¨re oli Sionin luostarin suurmestari.Silas paljastuu työskentelevän nimettömälle henkilölle nimeltä Opettaja yhdessä piispa Aringarosan (Alfred Molina) johtaman Opus Dein jäsenten kanssa. Langdon ja Sophie pakenevat poliisia ja matkustavat Zürichin talletuspankkiin, jossa he löytävät tallelokeron, joka on avattu Fibonacci-sekvenssillä. Sisällä on kryptex: sylinterinmuotoinen säiliö, joka kätkee sisäänsä papyrusviestin, johon pääsee käsiksi vain tavuttamalla viisikirjaiminen koodisana valitsimilla. Kun poliisi saapuu paikalle, Langdon ja Sophie saavat apua pankinjohtajalta Andre Vernetiltä (JÃ¼rgen Prochnow), joka ottaa heidät panttivangeiksi kuorma-auton takapenkille ja vaatii cryptexiä. Langdon riisuu Vernetin aseista, ja hän pakenee Sophien kanssa. He vierailevat Langdonin ystävän Sir Leigh Teabingin (Ian McKellen) luona, joka on Graalin maljan asiantuntija ja joka väittää, ettei Graali ole malja vaan Maria Magdaleena, joka oli Jeesuksen vaimo ja raskaana hänen ristiinnaulitsemisensa aikana, ja luostari perustettiin suojelemaan heidän jälkeläisiään. Opus Dei on yrittänyt tuhota Graalin maljan säilyttääkseen Vatikaanin uskottavuuden. Silas murtautuu sisään, mutta Teabing tyrmää hänet. Ryhmä pakenee Lontooseen Teabingin yksityiskoneella hänen hovimestarinsa Remy Jeanin (Jean-Yves Berteloot) avustamana. He matkustavat temppelikirkkoon, mutta vihje kryptexin avaamiseksi on harhautus. Remy, joka väittää olevansa Opettaja, vapauttaa Silasin, ottaa Teabingin panttivangiksi ja jättää hänet autonsa takakonttiin, kun Silas piileskelee Opus Dein turvatalossa. Teabing myrkyttää Remyn ja lähettää poliisit Silasin perään, jonka poliisi ampuu haavoitettuaan vahingossa Aringarosaa, jonka Fache pidättää välittömästi, koska hän on käyttänyt häntä Langdonin jahtaamiseen.Langdon ja Sophie kohtaavat Teabingin, joka paljastuu Opettajaksi ja joka haluaa tuhota kirkon vuosisatoja jatkuneen vainon ja petoksen vuoksi. Kolmikko menee Westminster Abbeyyn luostarin entisen suurmestarin Isaac Newtonin haudalle. Langdon heittää cryptexin ilmaan, Teab ottaa sen kiinni, mutta papyrus tuhoutuu. Poliisi saapuu pidättämään Teabingia, mutta hän tajuaa, että Langdon poisti ja ratkaisi cryptexin koodin jo aiemmin. Koodi paljastuu Newtonin painovoimaan perustuvan löydön jälkeen omenaksi, ja johtolanka johtaa Langdonin ja Sophien Rosslynin kappeliin Skotlantiin, jossa he huomaavat, että Magdaleenan hauta on poistettu. Langdon tajuaa, että Sophien perhe kuoli auto-onnettomuudessa, mutta tiedotusvälineet kertoivat, että myös Sophie oli kuollut. SauniÃ¨re ei ollut hänen varsinainen isoisänsä vaan hänen suojelijansa, ja hän on Jeesuksen Kristuksen viimeinen jälkeläinen. Molemmat saavat vastaansa useita luostarin jäseniä, kuten Sophien isoäidin, jotka lupaavat suojella häntä. Langdonin ja Sophien tiet eroavat, ja Sophie palaa Pariisiin. Parranajossa hän viiltää itseään ja saa oivalluksen, kun veri valuu lavuaariin ja muistuttaa häntä Ruusulinjasta. Hän seuraa linjaa Louvreen ja huomaa, että Graalin malja on kätketty sen ikonisen pyramidin alle, ja polvistuu sen edessä kuten temppeliritarit ennen häntä.</w:t>
      </w:r>
    </w:p>
    <w:p>
      <w:r>
        <w:rPr>
          <w:b/>
        </w:rPr>
        <w:t xml:space="preserve">Tulos</w:t>
      </w:r>
    </w:p>
    <w:p>
      <w:r>
        <w:t xml:space="preserve">Kuka on Opus Dein johtaja?</w:t>
      </w:r>
    </w:p>
    <w:p>
      <w:r>
        <w:rPr>
          <w:b/>
        </w:rPr>
        <w:t xml:space="preserve">Esimerkki 2.3759</w:t>
      </w:r>
    </w:p>
    <w:p>
      <w:r>
        <w:t xml:space="preserve">Jessica Martin (Kim Basinger), lukion biologian opettaja, vie poikansa Rickyn koulubussiin. Kun hän palaa kotiin, useat miehet kidnappaavat hänet ja vangitsevat hänet turvatalonsa ullakolle. Ryhmän johtaja Ethan Greer (Jason Statham) rikkoo ullakon puhelimen. Jessica käyttää rikkinäisen puhelimen johtoja ja valitsee sattumanvaraisesti numeron. Hän saavuttaa Ryanin (Chris Evans) kännykän, huolettoman nuoren miehen, jonka tyttöystävä Chloe (Jessica Biel) on juuri jättänyt.Jessica suostuttelee Ryanin menemään poliisiasemalle, jossa hän ilmoittautuu lyhyesti Mooneylle, mutta joutuu lähtemään pois välttääkseen yhteyden katkeamisen. Ethan kysyy Jessicalta jotain, minkä tämä kieltää tietävänsä, ja lähtee hakemaan Rickyä. Kuultuaan heidät Ryan pääsee Rickyn koululle, mutta näkee pojan kidnapatuksi. Hän kaappaa turvamiehen auton ja lähtee takaa-ajoon. Kun hänen puhelimensa akku loppuu, hän ottaa autossa olevan aseen, katkaisee jonon kaupassa ja ostaa laturin.Mooney päättää tarkistaa Ryanin kidnappausväitteen ja menee Jessican kotiin. Talossa hän löytää Dana Baybackin (Valerie Cruz), kidnappaajien rikoskumppanin, joka esiintyy Jessicana. Mooney uskoo väitteen olevan väärä hälytys ja lähtee pois. Ricky perässään Ethan palaa ja kysyy Jessicalta hänen miehensä Craigin mainitsemasta paikasta "The Left Field" ja saa tietää, että se on Los Angelesin kansainvälisellä lentokentällä sijaitseva baari.Puhelinlinjojen ristiinkytkentä saa Ryanin ryöstämään läheisen asianajajan kännykän ja auton. Lentokentällä Ryan asettaa aseen yhtä sieppaajista kohti, mikä laukaisee hälytyksen. Kun turvamiehet puuttuvat asiaan, sieppaajat vilauttelevat poliisin virkamerkkejä ja ottavat Craigin kiinni. Nähtyään uutisraportin miehestä, joka ryöstää kaupasta laturin, Mooney tunnistaa Ryanin ja soittaa Jessican kotiin. Hän huomaa, että puhelinvastaajan ääni on erilainen kuin sen naisen, jonka hän tapasi. sieppaajat saavat tietää, että Craig laittoi videonauhan pankin tallelokeroon. Yksi vartioi Jessicaa ja Rickyä, kun muut menevät pankkiin. Ryan löytää laatikon ensimmäisenä ja lähtee videokameran kanssa, mutta menettää asianajajan kännykän. Videonauhaa katsellessaan Ryan saa selville, että Craig kuvasi vahingossa LAPD:n etsivä Ethanin, Mad Dogin, Dimitrin, Baybackin, Deasonin ja Jack Tannerin (Mooneyn ystävä) ryöstävän ja murhaavan huumekauppiaita.Ryan varastaa asianajajan auton takavarikointialueelta ja hakee oman kännykkänsä. Mooney palaa Martinin asunnolle, jossa Bayback haavoittaa häntä. Hän tappaa hänet ja saa tietää, että hänkin on poliisi. Takaisin turvatalossa Mad Dog saa tietää, että Jessica on yrittänyt ottaa yhteyttä apuun, ja hyökkää hänen kimppuunsa. Jessica viiltää hänen olkavaltimonsa, ja hän vuotaa kuiviin. Ennen kuin Jessica ja Ricky pääsevät pakenemaan, Ethanin jengi palaa. Ryan ottaa yhteyttä Ethaniin ja tekee sopimuksen: videonauhaa vastaan Martinin perhe Santa Monican laiturilla. tanner vakuuttaa Mooneyn menemään laiturille tunnistamaan Ryanin. Ryan naamioituu, mutta Chloe paljastaa hänet vahingossa ja Mooney tunnistaa hänet. Tanner lähettää Mooneyn lääkäriin, pidättää Ryanin ja vie hänet Ethanin luo. Ethan tuhoaa videonauhan, ja Tanner antaa radiolla käskyn tappaa Martinit, mutta Mooney kuulee radiolähetyksen. Ryan pakenee ystävänsä Chadin harhautettua häntä. Mooney voittaa Dimitrin ja laittaa hänelle käsiraudat, minkä jälkeen hän palaa laiturille. Tanner ja Ethan kohtaavat Ryanin venevajassa. Ryan tyrmää Tannerin, mutta Ethan pahoinpitelee hänet, kunnes Mooney puuttuu asiaan. Lyhyen takaa-ajon jälkeen Ryan huomaa Ethanin kiertäneen Mooneyn takana ja soittaa Ethanin kännykkään. Puhelimen soitto paljastaa Ethanin sijainnin, ja Mooney ampuu hänet kuoliaaksi.Pakettiautossa Jessica kuristaa Deasonin käsirautaketjullaan ja vapauttaa sitten miehensä ja poikansa. Deason oli kuitenkin vain tainnutettu, ja hän tähtää heitä aseella. Ryan puuttuu tilanteeseen ja lyö Deasonin tajuttomaksi. Kun Ryan ja Mooney ovat lääkintämiesten hoidossa, myös Tanner paljastuu, koska Ryan oli kopioinut videotallenteen kännykkäänsä, ja Martinin perhe vapautetaan. Jessica tapaa vihdoin Ryanin, miehen, joka vaaransi henkensä pelastaakseen hänen perheensä. Kun Jessica kertoo hänelle, ettei osaa kiittää häntä, Ryan vastaa, että osaa, ja kehottaa häntä puolihuolimattomasti olemaan soittamatta hänelle enää koskaan.</w:t>
      </w:r>
    </w:p>
    <w:p>
      <w:r>
        <w:rPr>
          <w:b/>
        </w:rPr>
        <w:t xml:space="preserve">Tulos</w:t>
      </w:r>
    </w:p>
    <w:p>
      <w:r>
        <w:t xml:space="preserve">Kenelle Ryan raportoi poliisiasemalla?</w:t>
      </w:r>
    </w:p>
    <w:p>
      <w:r>
        <w:rPr>
          <w:b/>
        </w:rPr>
        <w:t xml:space="preserve">Esimerkki 2.3760</w:t>
      </w:r>
    </w:p>
    <w:p>
      <w:r>
        <w:t xml:space="preserve">Paroni Meier Link, vampyyri aatelismies, joka ei tunnetusti vahingoita ihmisiä tarpeettomasti, sieppaa nuoren naisen Charlotten. Charlotten isä Elbourne palkkaa dhampyyri D:n etsimään ja pelastamaan Charlotten tai vaihtoehtoisesti tappamaan hänet inhimillisesti, jos hän on muuttunut vampyyriksi. Hän tarjoaa D:lle 500 000 dollaria ennakkomaksuna ja 10 miljoonaa dollaria, jos tämä suorittaa työn. D antaa Elbournen kaksinkertaistaa maksun ja suostuu etsimään Charlottea. samaan aikaan Charlotten isoveli palkkaa toisen vampyyrinmetsästäjäjoukon, pahamaineiset Marcuksen veljekset, johon kuuluvat johtaja Borgoff, kookas mies nimeltä Nolt, miekkamestari nimeltä Kyle, fyysisesti vammainen meedio nimeltä Grove ja nainen nimeltä Leila, joka metsästää vampyyrejä pikemminkin henkilökohtaisen kaunan kuin rahallisen hyödyn vuoksi. Nämä kaksi osapuolta (D ja Marcuksen veljekset) juoksevat vääjäämättömästi Meier Linkin perässä. Meier Link kuitenkin palkkaa mutantti Barbarois'n, joka on ryhmä tappavia palkkasoturihenkivartijoita. Heihin kuuluvat Caroline, muodonmuuttaja; Benge, varjoja manipuloiva; ja Machira, ihmissusi.elokuvan aikana kaksi Marcuksen veljeksistä, Nolt ja Kyle, päätyvät mutantti Barbarois'n tappamiksi, kun taas Leila ja Borgoff jatkavat Charlotten etsintää.tarinan edetessä käy ilmi, että Meier Linkin Charlotten sieppaus ei ollutkaan sitä, miltä se näytti, sillä paljastuu, että Charlotte karkasi vapaaehtoisesti rakastajattarensa Meier Linkin kanssa. Charlotte pelkäsi oikeutetusti, ettei kukaan ymmärtäisi heidän suhdettaan, sillä hän on ihminen ja Link vampyyri.Etsinnän aikana ja sen jälkeen, kun molemmat hahmot ovat pelastaneet toisensa näennäiseltä kuolemalta eri kohdissa, D keskustelee Leilan kanssa, jossa tämä paljastaa metsästävänsä vampyyreja, koska vampyyri tappoi hänen äitinsä. D kertoo Leilalle, että hän metsästää vampyyrejä, koska hänellä ei ole muuta vaihtoehtoa dhampyyrina, ja Leila voi elää elämää, jota hänen kaltaisensa ei voisi koskaan elää; tavallisen ihmisen elämää. Leila, joka ei varsinaisesti ole ottanut tavallisen ihmisen elämää, vaan on hirviönmetsästäjä, pelkää, ettei kukaan sure hänen kuolemaansa, kun se aika koittaa. Hän tekee sopimuksen D:n kanssa, että jos jompikumpi heistä jää henkiin, eloonjäänyt tuo kukkia toisen haudalle. D myöntää, ettei hän odota selviävänsä palkkionmetsästyksestä, kun hän on ollut niin lähellä kuolemaa." Elokuvan viimeisessä näytöksessä Meier Link kuljettaa Charlotten vaunuillaan Chaythe-linnaan, jossa kreivitär Carmilla, Meier Linkin emäntä, odottaa heitä. Carmilla, kauan sitten kuolleen vampyyrin haamu, hallitsi Chaythen linnassa, kun vampyyrit olivat kaikkivoipia ja vastustamattomia. Hänen verenhimonsa oli kuitenkin niin voimakas, että D:n isä, muinainen, jalo vampyyrikuningas, tappoi hänet inhoissaan. Carmilla lupaa Meier Linkille ja Charlottelle matkustaa kaukaiseen kaupunkiin, joka tunnetaan nimellä Yön kaupunki, jossa he voivat olla vapaita rakastamaan toisiaan, johon he matkustavat Chaythe-linnan alle piilotetussa suuressa ja muinaisessa avaruusaluksen kaltaisessa rakennelmassa. Carmilla selittää, että useimpien muinaisten linnojen sisälle oli kätketty samanlaisia aluksia, ja että silloin kun vampyyrit hallitsivat, nämä alukset eivät olleet vampyyreille harvinainen keino matkustaa kaukaisille alueille. Carmilla huomauttaa, että alus on vanha, eikä sillä ole lennetty pitkään aikaan, eikä hän tiedä, pystyykö alus lentämään turvallisesti, mutta Meier Link ja Charlotte saavat ottaa tämän riskin, jos he niin haluavat. d ja loput Marcuksen veljeksistä seuraavat Meier Linkiä erikseen Chaythe-linnaan, ja kun he astuvat linnaan Charlotteta etsiessään, Carmilla tekee heille psykologisia temppuja. Borgoffille näytetään esimerkiksi Noltin ja Kylen, Marcuksen veljesten kuolleiden jäsenten, palaavan elämään. Borgoff päätyy myös Carmillan haamun tappamaksi yllättyneessä ja hurmioituneessa tilassaan, ja käy ilmi, etteivät Nolt ja Kyle koskaan palanneetkaan henkiin. Näin Leila jää ainoaksi eloonjääneeksi Marcuksen veljesten jäseneksi, joka jatkaa Charlotten etsimistä linnan sisältä.Carmilla manipuloi D:n mieltä ja näyttää hänelle näyn hänen äidistään, jossa tämä pyytää D:ltä anteeksi sitä, että synnytti hänet dhampyyriksi, ja toteaa, ettei voinut sille mitään, koska oli ihminen, joka oli rakastunut D:n vampyyri-isään, ja yrittää selittää, että ihmiset pystyvät rakastamaan vampyyrejä. D lyö tämän näyn äidistään maahan miekallaan ja palaa normaaliin tilaan.Juonenkäänteessä Carmilla kääntyy Meier Linkiä ja Charlottea vastaan, sillä Carmilla oli itse asiassa suunnitellut koko ajan Charlotten tappamista, ja perusteluina oli, että Carmilla tarvitsi neitsyen verta jättääkseen aavemaisen, eteerisen muotonsa ja palatakseen elämään. D tuhoaa Carmillan haamun juuri kun Carmilla suorittaa rituaalin ja imee Charlottelta hänen verensä. D:llä on yhä tehtävänä tuoda Charlotte turvallisesti takaisin kotiin, ja hän ottaa Meier Linkin mukaan taisteluun, sillä Meier Link ei halua, että D vie rakastettunsa häneltä. D lävistää Meier Linkin miekallaan rintaan, mutta ei sydämeen, ja haavoittaa Meier Linkiä, mutta antaa tämän jäädä henkiin. Heidän kohtaamisensa aikana Charlotte on kuollut Carmillan aiemmin suorittaman rituaalin seurauksena, ja D ottaa sormuksen hänen sormestaan todisteeksi hänen kuolemastaan viedäkseen sen takaisin Elbourneen, kun hän lopettaa taistelun Meier Linkin kanssa. D ja Leila jättävät Chaythen linnan ja antavat Meier Linkin lähteä Yön kaupunkiin Chaythen linnan aluksella, jossa on Charlotten ruumis. D ja Leila sopivat ratsastavansa yhdessä takaisin kaupunkiin D:n hevosella, kun Leila kertoo D:lle vitsikkäästi, että palkkio kuuluu oikeutetusti hänelle, mutta tällä kertaa hän antaa D:n saada sen. Ennen kuin he ratsastavat pois, he katsovat kaukaa, kun linnan alle kätketty laiva lähtee taivaalle Charlotten ruumis ja Meier Link sisällä.Elokuvan viimeisessä kohtauksessa D saapuu Leilan hautajaisiin ja katselee hänen läheistensä surua kaukaa. Edellisistä tapahtumista on kulunut monta vuosikymmentä, kun Leilan lapsenlapseksi paljastunut pikkutyttö lähestyy ja tervehtii D:tä ja kutsuu hänet jäämään hetkeksi perheensä luokse. D kieltäytyy sanomalla, että hän tuli vain "maksamaan palveluksen vanhalle ystävälle, joka pelkäsi, ettei kukaan surisi hänen kuolemaansa". D myöntää olevansa iloinen, että nainen oli väärässä. Tyttö kiittää häntä, ja D vastaa hymyilemällä hänelle lempeästi ja lähtee.</w:t>
      </w:r>
    </w:p>
    <w:p>
      <w:r>
        <w:rPr>
          <w:b/>
        </w:rPr>
        <w:t xml:space="preserve">Tulos</w:t>
      </w:r>
    </w:p>
    <w:p>
      <w:r>
        <w:t xml:space="preserve">Kuka palkkaa pahamaineiset Marcuksen veljekset?</w:t>
      </w:r>
    </w:p>
    <w:p>
      <w:r>
        <w:rPr>
          <w:b/>
        </w:rPr>
        <w:t xml:space="preserve">Esimerkki 2.3761</w:t>
      </w:r>
    </w:p>
    <w:p>
      <w:r>
        <w:t xml:space="preserve">Nuori poika, Bambino, lähtee keskiyön purjehdusretkelle isänsä Papan ja isoisänsä Nonnon kanssa. Kun he ankkuroivat veneensä keskelle merta, Nonno lahjoittaa Bambinolle samanlaisen lippiksen kuin hänellä ja PapÃ:lla on. Miehet ovat erimielisiä siitä, miten Bambinon pitäisi käyttää sitä: PapÃ vetää sen matalaksi silmien päälle ja Nonno työntää sen takaisin päähän. PapÃ pystyttää Bambinolle pitkät tikkaat, jotta hän voi kiivetä ankkurin täysikuuhun, ja he kolme nousevat ylös aloittaakseen työnsä, jossa he pyyhkivät pudonneet tähdet pois kuun pinnalta.PapÃ kehottaa Bambinoa käyttämään tähtien pyyhkimiseen työntöluuta, kun taas Nonno suosii luudan luutaa. Heidän riidellessään kuun päälle putoaa valtava tähti, joka on aivan liian suuri, jotta kukaan heistä voisi siirtää sitä yksin. Bambino kääntää lakkinsa taaksepäin, niin kuin hän haluaa sitä käyttää, kiipeää tähden päälle ja napauttaa sitä vasaralla. Se hajoaa sadoiksi pienemmiksi tähdiksi, ja kaikki kolme ryhtyvät pyyhkäisemään niitä sivuun, ja Bambino valitsee haravan kummankaan miehen luudan sijasta. Kun työ on tehty, he kiipeävät takaisin veneeseensä ja katsovat kuuta, joka on nyt heidän ponnistelujensa ansiosta hehkuva kuunsirppi.</w:t>
      </w:r>
    </w:p>
    <w:p>
      <w:r>
        <w:rPr>
          <w:b/>
        </w:rPr>
        <w:t xml:space="preserve">Tulos</w:t>
      </w:r>
    </w:p>
    <w:p>
      <w:r>
        <w:t xml:space="preserve">Mikä kaatuu alas niiden tynnyrin kanssa?</w:t>
      </w:r>
    </w:p>
    <w:p>
      <w:r>
        <w:rPr>
          <w:b/>
        </w:rPr>
        <w:t xml:space="preserve">Esimerkki 2.3762</w:t>
      </w:r>
    </w:p>
    <w:p>
      <w:r>
        <w:t xml:space="preserve">Spontaanista poikaystävästä erottuaan liian varovainen Jennifer "Jen" Kornfeldt (Katherine Heigl) matkustaa vanhempiensa (Tom Selleck ja Catherine O'Hara) kanssa Nizzaan. Kun hän menee hissillä hotellihuoneeseensa, hän tapaa Spencer Aimesin (Ashton Kutcher). Spencer pyytää häntä illalliselle, ja hän suostuu. Sitten kohtaus vaihtuu siihen, kun Spencer hiipii veneeseen, laittaa kännykällä laukaistavan pommin helikopterin pohjaan ja tappaa vartijan. Sen jälkeen hän ui takaisin ja lähtee treffeille Jenin kanssa. ryyppyillan jälkeen Jen paljastaa, ettei hän olekaan se spontaani ihminen, joka hän on teeskennellyt olevansa, ja vastineeksi Spencer kertoo suoraan, että hän on salamurhaaja, vaikkakin onneton siitä, että on sellainen. Valitettavasti Jen on jo sammunut eikä ole kuullut. Tästä huolimatta Spencer päättää, että Jen on nainen, jota hän on etsinyt, ja päättää mennä naimisiin hänen kanssaan. Kun Spencer kertoo suunnitelmastaan pomolleen Holbrookille (Martin Mull), tämä vastaa, että lopettaminen ei ole vaihtoehto. Spencer on uhmakas ja toteuttaa suunnitelmansa. 3 vuotta myöhemmin he ovat asettuneet uuteen normaaliin elämäänsä. Kun Spencer on yllättänyt Jenin remontoidulla toimistolla, tämä antaa Jenille syntymäpäiväyllätyksen: liput Nizzaan juhlistamaan Jenin syntymäpäivää ja heidän kolmea vuottaan. Koska Spencerillä on epäilyttävät yhteydet Nizzaan, hän ei ole kovin innostunut. Kun hänen ystävänsä kyselevät hänen reaktiostaan, he pitävät sitä merkkinä siitä, että Jen saattaa alkaa kyllästyä, ja täyttävät hänen päänsä epäilyksillä. sillä välin Spencer saa postikortin vanhalta pomoltaan ja uhkavaatimuksen ottaa vastaan uusi työtehtävä. Yritettäessä kieltäytyä hänestä kaukosuhteessa Jenin isä ilmestyy viemään Spencerin illalliselle, joten Spencer sulkee puhelimen, mikä herättää herra Kornfeldtissä epäilyksiä. Tämä kärjistyy entisestään, kun Jenin isä näkee postikortin ja kysyy häneltä XOXX:stä (halaukset ja suukot), joka on outo entiseltä pomolta. Kun Spencer pysähtyy kotiin vaihtamaan vaatteet, hän huomaa, että illalliskutsu on vain kiertotie, jolla hänet viedään yllätysjuhliin. Samaan aikaan kun Spencer suunnistaa humalaisten ystävien ohi, Jenin ystävät jatkavat hänen päänsä täyttämistä epäilyksillä Spencerin innottomuudesta Nizzan matkaa kohtaan. Tämä ärsyttää entisestään, kun Spencer seuraavana aamuna, huolimatta Spencerin yrityksistä olla fyysinen hänen kanssaan, hoputtaa Jenin työmatkalleen. vähän myöhemmin Jen palaa takaisin (lähtemättä matkalleen) ja huomaa, että Spencerin ystävä ja työkaveri Henry (Rob Riggle) heittelee Spenceriä ympäri heidän taloaan. Spencer huutaa häntä hakemaan aseensa (josta hän ei ollut tietoinen) ja hän ampuu hyökkääjää käsivarteen. Kuulustellessaan hyökkääjää tämä paljastaa, että Spencerin päästä on luvassa 20 miljoonan dollarin palkkio. Tuntematon tarkka-ampuja ampuu heitä kohti, ja Spencer ja Jen pakenevat. Paettuaan he menevät hotellihuoneeseen, jossa Spencerin vanha pomo asuu, mutta huomaavat, että joku on jo tappanut hänet. Jen vaatii, että he menevät isänsä luo hakemaan apua, mutta Spencer on eri mieltä. Kesken heidän riitansa Jen oksentaa ja ilmoittaa, että hän saattaa olla raskaana. kun hän on palaamassa toimistoonsa Jeniä varten, jotta tämä voisi tehdä raskaustestin, Spencer joutuu sihteerinsä (Katheryn Winnick) hyökkäyksen kohteeksi ja tajuaa, että on muitakin, jotka tietävät sopimuksesta. Sitten Jen paljastaa olevansa raskaana ja jättävänsä Spencerin. Yksin jääneen Spencerin kimppuun hyökkää UDE-kuljettaja, jonka tappaa Olivia (Lisa Ann Walter), Henryn vaimo ja toinen sopimuksesta kilpaileva tappaja. Tämän jälkeen hän hyökkää Spencerin kimppuun ja kuolee räjähdyksessä, kun Jen ryntää hänen autoonsa. He keskustelevat mahdollisesta tulevaisuudestaan ja palaavat naapurustoonsa, jossa järjestetään vuotuiset korttelijuhlat. Kun he saapuvat paikalle, kaksi hyökkääjää hyökkää heidän kimppuunsa. He pakenevat ja suuntaavat korttelijuhliin. Kun he kävelevät korttelijuhlien läpi, he saavat naapureilta monia epäileviä katseita. He menevät taloonsa hakemaan aseita ja passinsa. Spencer on nappaamassa aseita, kun kaksi salamurhaajaa hyökkää hänen kimppuunsa, ja lopulta hän tappaa heidät. sillä välin toinen salamurhaaja, Kristen (Casey Wilson), yksi Jenin parhaista ystävistä, pitää Jenin äitiä panttivankina meksikolaisessa pattitilanteessa Jenin kanssa. Jenin isä saapuu paikalle ja tappaa Kristenin. Sitten hän selittää, että hän oli se, joka asetti Spenceristä palkkion. Hän tiesi Spencerin aiemmasta työstä ja palkkasi naapurit ja työtoverit kolme vuotta aiemmin siltä varalta, että Spencer alkaisi taas työskennellä vanhalle pomolleen, joka Jenin isän mukaan oli "mennyt likaiseksi". Nähtyään Holbrookin postikortin Spencerin toimistossa hän päätteli, että Spencer oli ottanut uudelleen vastaan vanhan työnsä ja aktivoinut salamurhaajat. Hän paljastaa, että hänkin oli ollut agentti ja että hän oli itse asiassa se kohde, joka Spencerin piti tappaa Nizzassa kolme vuotta aiemmin." Halutessaan todistaa, että hän todella lopetti bisneksensä eikä hänellä ollut halua tappaa Spencerin isää, Spencer pudottaa aseensa. Nyt vakuuttunut Jen kääntyy isäänsä vastaan ja paljastaa raskautensa. Tajutessaan, että hänestä tulee isoisä, myös Jenin isä laskee aseensa, ja perhe tekee rauhan. Elokuva päättyy, kun Spencer ja Jenin isä työskentelevät johtojen parissa Spencerin ja Jenin vauvan pinnasängyn lähellä. Spencer ja Jen lähtevät sitten Jenin äidin ja isän lapsenvahdiksi. He kaikki poistuvat huoneesta ja kun he sulkevat ovet, laserit syttyvät suojelemaan vauvaa.</w:t>
      </w:r>
    </w:p>
    <w:p>
      <w:r>
        <w:rPr>
          <w:b/>
        </w:rPr>
        <w:t xml:space="preserve">Tulos</w:t>
      </w:r>
    </w:p>
    <w:p>
      <w:r>
        <w:t xml:space="preserve">kuka on Spencerin ystävä ja työtoveri?</w:t>
      </w:r>
    </w:p>
    <w:p>
      <w:r>
        <w:rPr>
          <w:b/>
        </w:rPr>
        <w:t xml:space="preserve">Esimerkki 2.3763</w:t>
      </w:r>
    </w:p>
    <w:p>
      <w:r>
        <w:t xml:space="preserve">Doug ja Helen Stilwin (Barry Sullivan ja Barbara Stanwyck) sekä heidän poikansa Bobby (Lee Aaker) lähtevät lomalle Meksikon Baja Californian autiomaahan syrjäiselle, autiolle kalastuspaikalle rannikolla, jossa hänen isänsä kävi usein vanhojen sotilaskavereidensa kanssa. Poliisi tarkastaa heidät Bajan syrjäseuduille johtavan tienvarsiaseman kohdalla, mutta heille ei kerrota vankilasta paenneesta amerikkalaisesta tappajasta, joka on vapaalla jalalla alueella. saapuessaan salaiselle kalastuspaikalle nuori Bobby lähtee tutkimaan vaarallista, mätänevää laituria korkealla veden yläpuolella. Hänen jalkansa jää jumiin lautojen väliseen halkeamaan, ja kun Doug saa hänet ulos, laituri romahtaa ja puupaalu putoaa Dougin jalan päälle ja vangitsee hänet rannalle juuri kun vuorovesi on tulossa. Helen onnistuu melkein nostamaan paalun auton tunkilla, kunnes tunkki katkeaa. He toteavat nopeasti, että jos Dougia ei vapauteta muutamassa tunnissa, hän hukkuu nousevaan aallokkoon.Helen lähtee perheen autolla etsimään apua. Hän törmää meksikolaiseen karjankasvattajaperheeseen, mutta kielimuurin vuoksi he eivät ymmärrä, että Helen etsii köyttä, ennen kuin hän on jo kaukana. Sitten Helen törmää pieneen taloon ja löytää köyden, mutta näennäisesti tyhjästä ilmestyy mies (Ralph Meeker). Helen pyytää apua ja mies nousee autoon, mutta talon kulman takana paljastuu, että mies on juuri tappanut työläisen ja on se karkuri Lawson, jota poliisi etsii. Mies ottaa Lawsonin panttivangiksi ja uhkaa tappaa hänet, jos Lawson paljastaa poliisille, että hän on karkuri. sillä välin nousuvesi takaisin laiturilla saa Dougin keskustelemaan Bobbyn kanssa ja kertomaan, että hän on ylpeä pojastaan ja toivoo tämän kohtaavan tulevat haasteet vahvana. Heidän sijaintinsa lähellä kulkee vene, ja he huutavat toisilleen, mutta veneen miehistö ei pysähdy, koska se luulee perheen olevan vain turisteja rantaretkellä.Lawson juoksee poliisin tiesulun läpi, ja lopulta häneltä puhkeaa rengas. Kun hän yrittää vaihtaa renkaan, Helen yrittää lyödä Lawsonia ja paeta, mutta mies saa hänet kiinni. Toinen poliisiauto saa heidät kiinni, mutta Lawsonin ajo pakottaa poliisit pois tieltä, jolloin poliisiauto kaatuu ja tappaa poliisit. Lawson piiloutuu hylättyyn taloon odottamaan, että poliisi ohittaa hänet. Siellä ollessaan Helen tarjoutuu epätoivon ja teräksisen päättäväisyyden vallassa avioitumaan Lawsonin kanssa ja lähtemään hänen mukaansa, jos se tarkoittaa hänen miehensä pelastamista. Lawson, joka on juuri paennut vankilasta, tarttuu Helenin tarjoukseen, ja molemmat saapuvat auttamaan Dougia juuri, kun Dougin yli on nousemassa virta. Lawson kiinnittää kaatuneen paalun perheen auton puskuriin ja yrittää vetää paalun irti, mutta tämä taktiikka ei onnistu. Lopulta Lawson käyttää lankkua kiilatakseen paalun pois Dougin päältä ja pelastaen tämän hengen. Helen tarjoutuu pitämään kiinni omasta osuudestaan sopimuksesta ja lähtemään Lawsonin kanssa - antaen näin miehelle tekosyyn paeta pariskuntana - mutta Helen näkee Dougin hyvyyden ja pakenee autolla yksin. Hän kuitenkin kääntyy takaisin kuullessaan poliisin sireenit, ja Lawson ja Helen kättelevät ymmärtäväisesti, kun Lawson pakenee jalan kallioista rantaviivaa pitkin.</w:t>
      </w:r>
    </w:p>
    <w:p>
      <w:r>
        <w:rPr>
          <w:b/>
        </w:rPr>
        <w:t xml:space="preserve">Tulos</w:t>
      </w:r>
    </w:p>
    <w:p>
      <w:r>
        <w:t xml:space="preserve">Miksi Helen jättää perheen auton?</w:t>
      </w:r>
    </w:p>
    <w:p>
      <w:r>
        <w:rPr>
          <w:b/>
        </w:rPr>
        <w:t xml:space="preserve">Esimerkki 2.3764</w:t>
      </w:r>
    </w:p>
    <w:p>
      <w:r>
        <w:t xml:space="preserve">Kymmenen tarinaa, joista jokainen on saanut inspiraationsa yhdestä kymmenestä käskystä.Mies (Adam Brody), josta tulee vahingossa sankari pudottuaan lentokoneesta,kirjastonhoitaja (Gretchen Mol), joka kokee seksuaalisen heräämisen Meksikossa ruskettuneen paikallisen (Justin Theroux) kanssa,lääkäri (Ken Marino), joka tappaa potilaansa "huvikseen",poliisitarkastaja (Liev Schreiber), joka himoitsee naapurinsa Cat Scan -laitetta,Äiti (Kerri Kenney-Silver), joka värvää Arnold Schwarzennegin imitaattorin (Oliver Platt) isähahmoksi lapsilleen,Vanki (Rob Corddry), joka himoitsee vankitoverinsa "vaimoa",Nainen (Winona Ryder), joka rakastuu ja varastaa vatsastapuhujanuken,Sarvikuono (ääni H. Jon Benjaminin ääni), joka oppii juoruilun sudenkuopat,aviomies (A. D. Miles), joka jättää perheensä kanssa kirkon väliin päästäkseen alastomaksi ystäviensä kanssa ja kuunnellakseen Roberta Flackia,Jeff Reigert (Paul Rudd) esittelee kaikki nämä tarinat katsojille kamppaillessaan oman moraalisen dilemmansa kanssa: joutuessaan valitsemaan kauniin vaimonsa (Famke Janssen) ja niin ikään kauniin, mutta hieman nuoremman rakastajattarensa (Jessica Alba) välillä.</w:t>
      </w:r>
    </w:p>
    <w:p>
      <w:r>
        <w:rPr>
          <w:b/>
        </w:rPr>
        <w:t xml:space="preserve">Tulos</w:t>
      </w:r>
    </w:p>
    <w:p>
      <w:r>
        <w:t xml:space="preserve">Mitä poliisi haluaa, mitä hänen naapurillaan on?</w:t>
      </w:r>
    </w:p>
    <w:p>
      <w:r>
        <w:rPr>
          <w:b/>
        </w:rPr>
        <w:t xml:space="preserve">Esimerkki 2.3765</w:t>
      </w:r>
    </w:p>
    <w:p>
      <w:r>
        <w:t xml:space="preserve">Elokuvan pääosassa on Liu Xing (Liu Ye), joka on vaatimaton mutta nerokas kiinalainen opiskelija, joka saapuu Valley State Universityyn ja siirtyy amerikkalaiseen elämään hankalasti yliopiston varakkaan mesenaatin Joanna Silverin (Meryl Streep) avustuksella, joka ihastuu nuoreen opiskelijaan. Xing liittyy valikoituun kosmologian ryhmään, jota johtaa hänen sankarinsa, kuuluisa kosmologi, professori Jacob Reiser (Aidan Quinn). Ryhmä työskentelee luodakseen Reiserin teoriaan perustuvan mallin maailmankaikkeuden synnystä. Xingin valtava lahjakkuus johtaa hänet nopeasti Reiserin suojatiksi, ja näyttää siltä, että vain kova työ on hänen ja valoisan tieteellisen tulevaisuuden välissä. Xingillä on kuitenkin pakkomielle tutkia pimeää ainetta, näkymätöntä ainetta, jonka hän uskoo muokkaavan maailmankaikkeutta, ja teoriaa, joka on ristiriidassa Reiserin mallin kanssa. Kun Xing alkaa tehdä omia tieteellisiä läpimurtoja, hän kohtaa odottamattomia esteitä.</w:t>
      </w:r>
    </w:p>
    <w:p>
      <w:r>
        <w:rPr>
          <w:b/>
        </w:rPr>
        <w:t xml:space="preserve">Tulos</w:t>
      </w:r>
    </w:p>
    <w:p>
      <w:r>
        <w:t xml:space="preserve">Mikä oli se asia, joka oli Xingin pakkomielle?</w:t>
      </w:r>
    </w:p>
    <w:p>
      <w:r>
        <w:rPr>
          <w:b/>
        </w:rPr>
        <w:t xml:space="preserve">Esimerkki 2.3766</w:t>
      </w:r>
    </w:p>
    <w:p>
      <w:r>
        <w:t xml:space="preserve">Teini-ikäiset serkukset Jackie Mullens (Jo Kennedy) ja Angus (Ross O'Donovan) asuvat Harbour View -hotellissa, joka on Jackien perheen omistama pubi Sydneyn Rocksin alueella, Sydneyn satamasillan alapuolella. 18-vuotias Jackie haaveilee laulajatähden urasta, ja 14-vuotias Angus, joka kirjoittaa lauluja ja lintsaa koulusta, uskoo, että hänellä on ainesta menestyväksi manageriksi.Angus keksii useita juonia saadakseen Jackien huomion, mukaan lukien paikan yhdeltä Sydneyn tapahtumaklubilta, jossa Jackien on pukeuduttava kenguruhaalariin, mutta ne kaikki epäonnistuvat Jackien saamiseksi maksullisia keikkoja. Angus ilmoittaa Jackien kansallisiin kykyjenetsintäkilpailuihin, jotka järjestetään Sydneyn oopperatalossa uudenvuodenaattona. Kilpailun voitto antaa Jackielle varmuutta urastaan, ja kilpailun pääpalkinto, 25 000 dollaria, riittää hänen perheelleen pitämään pubinsa auki ja estää paikallista panimoa ottamasta sitä haltuunsa.</w:t>
      </w:r>
    </w:p>
    <w:p>
      <w:r>
        <w:rPr>
          <w:b/>
        </w:rPr>
        <w:t xml:space="preserve">Tulos</w:t>
      </w:r>
    </w:p>
    <w:p>
      <w:r>
        <w:t xml:space="preserve">Mikä 18-vuotias Jackie unelmoi olevansa?</w:t>
      </w:r>
    </w:p>
    <w:p>
      <w:r>
        <w:rPr>
          <w:b/>
        </w:rPr>
        <w:t xml:space="preserve">Esimerkki 2.3767</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viestin)Vuonna 1963 Oregonissa Randle Patrick "Mac" McMurphy (Jack Nicholson), uusintarikollinen, auktoriteettien vastainen rikollinen, joka istuu lyhyttä tuomiota vankilan maatilalla 15-vuotiaan tytön alaikäisen raiskauksesta, siirretään mielisairaalaan arvioitavaksi. Vaikka hänellä ei ole mitään avoimia merkkejä mielisairaudesta, hän toivoo välttävänsä pakkotyöt ja voivansa suorittaa loppuosan tuomiostaan rauhallisemmassa sairaalaympäristössä. McMurphyn osastoa johtaa jyrkkä ja periksiantamaton sairaanhoitaja Mildred Ratched (Louise Fletcher), tiukka autoritäärinen nainen, joka käyttää passiivis-aggressiivisesti hienovaraista nöyryyttämistä, epämiellyttäviä lääkehoitoja ja mielen tylsistyttävää päivittäistä rutiineja tukahduttaakseen potilaidensa alistamisen ja pitääkseen heidät alistuneina. McMurphy huomaa, että potilaat itse asiassa pelkäävät enemmän hoitaja Ratchedia ja hänen metodejaan kuin keskittyvät päätavoitteeseensa eli siihen, että heistä tulisi lopulta toimintakykyisiä ulkomaailmassa. Auttaakseen heitä saavuttamaan tämän tavoitteen (kuten hän uskoo) McMurphy asettuu heti potilastovereidensa johtajaksi. Osaston muihin potilaisiin kuuluvat Billy Bibbit (Brad Dourif), hermostunut, ahdistukseen taipuvainen nuori mies, jolla on huomattava änkytys; Charlie Cheswick (Sydney Lassick), joka on taipuvainen lapsellisten raivokohtausten saamiseen; Martini (Danny DeVito), jolla on harhaluuloja; Dale Harding (William Redfield), kireä, hyvin koulutettu vainoharhainen; Max Taber (Christopher Lloyd), joka on kroonisesti riidanhaluinen ja rienaava; Jim Sefelt (William Duell), joka on epileptikko; ja "päällikkö" Bromden (Will Sampson), hiljainen, intiaaneista kotoisin oleva, hyvin vaikuttava mies, jonka uskotaan olevan sekä kuuro että mykkä.Sairaanhoitaja Ratched näkee pian McMurphyn uudenlaisen läsnäolon uhkana omalle auktoriteetilleen ja osaston potilaiden täydelliselle hallinnalle, ja McMurphyn ja Ratchedin tahtojen taistelu kiihtyy nopeasti. Kun McMurphy alkaa järjestää korttipelejä ja voittaa potilaiden savukkeita, hoitaja Ratched takavarikoi ne ja alkaa sitten säännöstellä niitä. McMurphy haastaa edelleen hänen auktoriteettinsa ja vaatii äänestyksiä esimerkiksi politiikan muutoksista tai siitä, että hän voi katsoa World Series -ottelua. Hän myös ylpeilee potilastovereilleen lyömällä vetoa, että hän voi paeta laitoksesta nostamalla vanhan hydroterapiakonsolin (massiivinen marmorinen vesijohtovalaisin) lattialta ja nostamalla sen ikkunan läpi, mutta ei onnistu.McMurphy varastaa sairaalabussin ja pakottaa kollegansa kyytiin, pysähtyy hakemaan Candy-nimisen bilehileen (Marya Small) ja vie sitten ryhmän syvänmeren kalastukseen anastetulla veneellä. Hän sanoo heille (elokuvan kuuluisalla repliikillä): "Ette ole hulluja, olette kalastajia!". Tämän seurauksena potilaat alkavat tuntea heikkoja itsemääräämisoikeuden virikkeitä. pian sen jälkeen McMurphy kuitenkin saa tietää, että Ratchedilla ja lääkäreillä on valta pitää hänet sairaalahoidossa loputtomiin. Kun Ratched havaitsee kapinan nousevan ryhmän keskuudessa, hän kiristää otettaan kaikista. Erään ryhmäterapiaistunnon aikana McMurphy saa tietää, että useimmat potilaat, lukuun ottamatta Bromdenia, Taberia, joitakin kroonikkoja ja häntä itseään, ovat vapaaehtoisesti sitoutuneita ja saavat lähteä milloin haluavat. Cheswickin kiihtymys kiehuu hänen takavarikoimiensa savukkeiden takia, ja hän, McMurphy ja päällikkö päätyvät tappeluun hoitajien kanssa. Rangaistuksena välikohtauksesta kaikki kolme lähetetään näennäisesti hoitoon "Shock Shopiin" (eufemismi sähkökouristushoidolle eli ECT:lle). McMurphyn ja päällikön odottaessa vuoroaan McMurphy tarjoaa päällikölle purukumin, ja päällikkö mutisee: "Kiitos... Ah, Juicy Fruit." McMurphy ilahtuu huomatessaan, että Bromden ei ole kuuro eikä mykkä; hän pysyy hiljaa vain kääntääkseen huomion pois. Kun McMurphy on joutunut ECT:n kohteeksi, hän kävelee takaisin osastolle teeskennellen aivovauriota, mutta sitten hän alkaa humoristisesti elävöittää kasvojaan ja tervehtii äänekkäästi potilastovereitaan vakuuttaen kaikille, että ECT vain latasi häntä entistä enemmän.Kun kamppailu Ratchedin kanssa vaatii veronsa, eikä hänen vapautumisensa ajankohta ole enää varma, McMurphy suunnittelee pakoa. Hän soittaa Candylle ja pyytää tämän ystävää Rosea (Louisa Moritz) ja viinaa sairaalaan myöhään eräänä iltana. He pääsevät sisään ikkunan kautta McMurphyn lahjottua yöpäivystäjän, herra Turklen (Scatman Crothers). McMurphy ja Candy kutsuvat potilaat päivähuoneeseen joulujuhliin; ryhmä murtautuu huumekaappiin, laittaa musiikkia soimaan ja juhlii. Illan päätteeksi McMurphy ja Bromden valmistautuvat kiipeämään ikkunasta ulos tyttöjen kanssa. McMurphy hyvästelee kaikki ja kutsuu tunteikkaan Billyn pakenemaan heidän kanssaan; Billy kieltäytyy sanomalla, ettei ole vielä valmis lähtemään sairaalasta, vaikka haluaisikin seurustella Candyn kanssa tulevaisuudessa. McMurphy vaatii Billyä harrastamaan seksiä Candyn kanssa heti paikalla. Billy ja Candy suostuvat, ja he siirtyvät yksityishuoneeseen. Lopulta alkoholin ja varastettujen lääkkeiden yhteisvaikutus vaatii veronsa kaikilta, myös McMurphylta ja päälliköltä, joiden molempien silmät sulkeutuvat hitaasti väsymyksestä.Ratched saapuu paikalle seuraavana aamuna ja löytää todisteita edellisillan juhlista; osasto on täysin sekaisin ja potilaat ovat sammuneina ympäri lattiaa. Hän käskee hoitajia lukitsemaan ikkunan, siivoamaan ja tekemään henkilölaskennan. Kun he löytävät Billyn ja Candyn (jotka olivat viettäneet yön yhdessä harrastettuaan seksiä), muut potilaat taputtavat Billylle. Potilastovereidensa ihailun innoittamana hän pystyy ensimmäistä kertaa puhumaan ilman änkytystä. Saadakseen Billyn takaisin hallintaansa ja murentaakseen tämän uuden itseluottamuksen hoitaja Ratched ilmoittaa kuitenkin ilmoittavansa Billyn äidille, mitä Billy oli tehnyt. Billyn itseluottamus katoaa välittömästi, ja hänen änkytyksensä palaa hänen uhkauksensa seurauksena. Pian Billy alkaa lyödä itseään ja lukitsee itsensä lääkärin vastaanotolle. Kun Billy on yksin vastaanotolla, hän tappaa itsensä. Tämän seurauksena McMurphy, joka on järkyttynyt ja raivoissaan hoitaja Ratchedille siitä, että hän ajoi Billyn itsemurhaan, hyökkää tämän kimppuun ja melkein kuristaa hänet kuoliaaksi, ennen kuin hoitaja Washington tyrmää hänet.Jonkin aikaa myöhemmin osastolla nähdään potilaita pelaamassa korttipeliä ja uhkapeliä savukkeilla kuten ennenkin, mutta nyt Harding jakaa korttia ja imitoi kalpeasti McMurphyn höpötystä. Ratched, joka toipuu yhä McMurphyn hyökkäyksen aikana saamastaan niskavammasta, pitää niskatukea ja puhuu laihalla, kornilla äänellä. Potilaat välittävät kuiskailtua huhua, jonka mukaan McMurphy pakeni dramaattisesti sairaalasta sen sijaan, että hänet olisi viety "yläkertaan." Myöhään samana iltana Bromden näkee, kun McMurphy saatetaan takaisin sänkyynsä, ja uskoo aluksi, että McMurphy on palannut, jotta he voisivat paeta yhdessä, mihin hän on nyt valmis, koska McMurphy on saanut hänet tuntemaan itsensä "isoksi kuin vuori". Kun hän kuitenkin katsoo tarkemmin McMurphyn reagoimattomia kasvoja, hän kauhistuu nähdessään otsassaan lobotomia-arvet. Päällikkö ei halua antaa McMurphyn elää tällaisessa tilassa, vaan tukehduttaa McMurphyn hengiltä tyynyllään. Sitten hän toteuttaa McMurphyn pakosuunnitelman nostamalla hydroterapiakonsolin lattialta ja heittämällä massiivisen laitteen ritiläikkunan läpi. Päällikkö kiipeää ikkunan läpi ja juoksee kauas, ja Taber herää juuri ajoissa nähdäkseen hänen pakenemisensa ja hurraa-huutonaurua, kun muut heräävät.</w:t>
      </w:r>
    </w:p>
    <w:p>
      <w:r>
        <w:rPr>
          <w:b/>
        </w:rPr>
        <w:t xml:space="preserve">Tulos</w:t>
      </w:r>
    </w:p>
    <w:p>
      <w:r>
        <w:t xml:space="preserve">Kuka tappoi itsensä?</w:t>
      </w:r>
    </w:p>
    <w:p>
      <w:r>
        <w:rPr>
          <w:b/>
        </w:rPr>
        <w:t xml:space="preserve">Esimerkki 2.3768</w:t>
      </w:r>
    </w:p>
    <w:p>
      <w:r>
        <w:t xml:space="preserve">Kun Charlie Brownin pesäpallojoukkue häviää kauden ensimmäisen Little League -ottelun, hän vakuuttuu siitä, ettei tule koskaan voittamaan mitään. Linus rohkaisee häntä säilyttämään positiivisen asenteen ja ehdottaa, että ihmiset oppivat enemmän häviämällä. Kun Charlie Brown pysyy alakuloisena ("Se tekee minusta maailman älykkäimmän ihmisen", hän sanoo), Linus vakuuttaa hänelle, että hän voittaa vielä jossain... mutta tekee sitten itsestään valehtelijan voittamalla Charlien tic-tac-toe-pelissä. Sinä yönä Snoopy näkee painajaista, jossa hän on ensimmäisen maailmansodan lentävä ässä ja hänet ammutaan alas ilmataistelussa tuntemattoman vihollisen (oletettavasti Punaisen Paronin) kanssa, ja hän valtaa Charlie Brownin sängyn. Kun Charlie Brown pysähtyy Lucyn psykiatrisen avun kojulla, Lucy valmistelee diat näyttääkseen hänelle kaikki hänen vikansa; kokemus saa hänet vain entistä masentuneemmaksi. Matkalla kouluun seuraavana päivänä Lucy ehdottaa vitsillä, että Charlie Brown osallistuisi koulun oikeinkirjoituskilpailuun. Linus pitää sitä kuitenkin hyvänä ideana ja kannustaa häntä Lucyn, Violetin ja Pattyn pilkasta huolimatta ("Failure Face"). "Snoopy's Harp "Charlie Brown osallistuu hermostuneena oikeinkirjoituskilpailuun, ja hän päihittää luokkansa muut lapset tavatessaan epävarma-sanan, jota hän pitää tavaramerkkinään. Kun Charlie Brown opiskelee koulun mestaruuskilpailua varten, hän ja Linus laulavat yhdessä oikeinkirjoitusohjeen ("I ennen E") Snoopy säestää heitä juutalaisharpulla. Seuraavana päivänä luokassa Charlie Brown jähmettyy, kun häntä haastetaan hahmottamaan, mutta hän toipuu, kun Snoopy soittaa laulun säestystä koulun ulkopuolella. Mestariksi kruunattuna muut lapset seuraavat häntä iloisesti kotiin ja laulavat ("Champion Charlie Brown"). Lucy julistautuu hänen agentikseen, ja kun ystävät ehdottavat, että hän jatkaisi opiskelua, hän on hämmentynyt. He kertovat hänelle, että hänen on nyt osallistuttava New Yorkissa järjestettävään kansalliseen oikeinkirjoituskilpailuun, ja hän on jälleen täynnä itseään epäileviä ajatuksia. Charlie Brownin lähtiessä Linus tarjoaa vastahakoisesti huopaansa hänelle onnea toivottaen, ja muut lapset kannustavat häntä. kotona Linus kärsii kamalasta vieroitusoireesta, kun hänet on erotettu huovastaan. Koska hän ei kestä sitä, hän pyytää Snoopyta lähtemään New Yorkiin ja auttamaan häntä saamaan sen takaisin. Molemmat tapaavat uupuneen Charlie Brownin hänen hotellihuoneessaan, ja tämä pyytää anteeksi, ettei hän tiennyt, minne hän jätti Linuksen huovan. Linuksen tutkiessa turhaan New Yorkin julkista kirjastoa Snoopy harrastaa mielikuvitusluistelua Rockefeller Centerissä. He palaavat Charlie Brownin luokse, mutta huopa toimii hajamielisesti kengänkiillotusliinana. Linus on innoissaan saadessaan huopansa takaisin ja liittyy Snoopyyn yleisön joukkoon, kun Charlie Brown kilpailee; muut lapset katsovat kilpailua kotona televisiosta. Muut kilpailijat karsiutuvat yksi kerrallaan, kunnes jäljellä on vain Charlie Brown ja yksi toinen poika, joka näyttää "Schroederilta". Kun Charlie Brown on kirjoittanut useita sanoja oikein, hän putoaa kilpailusta, kun hän kirjoittaa Beagle väärin, kuten BâEâAâGâEâL. Sitä paitsi se oli yksinkertainen sana, koska Snoopy on beagle." Masentuneena Charlie Brown palaa kotiin Linuksen ja Snoopyn kanssa, mutta toisin kuin ihmisiä, jotka saattoivat heidät kotiin, kukaan ei ole tervehtimässä heitä, kun bussi saapuu. He raahautuvat kotiin, ja seuraavana päivänä Linus käy Charlie Brownin luona. Sally kertoo, että hänen veljensä on ollut koko päivän huoneessaan kaihtimet alhaalla eikä suostu tapaamaan tai puhumaan kenellekään. Linus kertoo Charlie Brownille, että muut lapset kaipasivat häntä koulussa ja että hänen baseball-joukkueensa sai vihdoin kauden ensimmäisen voittonsa, mutta Charlie Brown sanoo, ettei hän enää koskaan palaa kouluun. Lähtiessään Linus huomauttaa, ettei maailma loppunut Charlie Brownin epäonnistumisesta huolimatta. Charlie Brown miettii hetken, pukeutuu ja menee ulos. Hän näkee muiden lasten leikkivän, ja kun hän huomaa Lucyn leikkivän jalkapallolla, jota hän ei onnistunut potkaisemaan aiemmin, hän hiipii Lucyn taakse potkaisemaan sitä. Tyttö vetää pallon pois ennen kuin mies ehtii, toivottaa hänet tervetulleeksi kotiin ja he katsovat yleisöä, ennen kuin ruutu häipyy.</w:t>
      </w:r>
    </w:p>
    <w:p>
      <w:r>
        <w:rPr>
          <w:b/>
        </w:rPr>
        <w:t xml:space="preserve">Tulos</w:t>
      </w:r>
    </w:p>
    <w:p>
      <w:r>
        <w:t xml:space="preserve">Missä Snoopy luistelee?</w:t>
      </w:r>
    </w:p>
    <w:p>
      <w:r>
        <w:rPr>
          <w:b/>
        </w:rPr>
        <w:t xml:space="preserve">Esimerkki 2.3769</w:t>
      </w:r>
    </w:p>
    <w:p>
      <w:r>
        <w:t xml:space="preserve">Sidney Young (Simon Pegg) on pieni, kunnianhimoinen brittitoimittaja, joka työskentelee vasemmistoradikaalille lehdelle. Juhlissa sattuneen välikohtauksen jälkeen, jossa Sidney päästää vahingossa sian vapaaksi, hänet palkataan töihin New Yorkissa sijaitsevaan hienostolehteen. Hänet palkkaa Sharps-lehden päätoimittaja Clayton Harding (Jeff Bridges), mies, jota Sidney on aiemmin pilkannut omassa lehdessään.Sidney ärsyttää työtovereitaan, ensin Alison Olsenia (Kirsten Dunst), joka on siellä vain maksaakseen laskut sillä aikaa, kun hän saa kirjansa valmiiksi, ja sitten hänen pomonsa Lawrence Maddoxia (Danny Huston). Hän uskaltaa myös ottaa tähtäimiinsä valtajulkkistajan Eleanor Johnsonin (Gillian Anderson) tähtiasiakkaat. Sitten hän tapaa uuden nousevan tähden Sophie Maesin (Megan Fox), mutta Lawrence kehottaa häntä olemaan puhumatta tälle. Sidney ottaa tehtäväkseen tulla joksikin alalla, mutta se on kuitenkin melkein pilalla, kun hän vahingossa tappaa Sophien koiran. Onneksi Alison peittelee häntä, eikä kukaan muu saa tietää, että se oli hän. juhlissa Alisonin ja Sidneyn suhde kasvaa, kun Alison paljastaa juuri lopettaneensa suhteen Lawrencen kanssa. Sidney estää Alisonia ajamasta humalassa kotiin, jolloin häneltä jää väliin tilaisuus maata Sophien kanssa. Myöhemmissä juhlissa, juuri kun Sidney on pyytämässä häntä ulos, paljastuu kuitenkin, että Lawrence on jättänyt vaimonsa ja että hän ja Alison ovat virallisesti yhdessä. Epätoivoisessa yrityksessään nostaa uraansa hän pyytää Eleanoria julkaisemaan artikkelin Vincentistä, ohjaajasta, jota hän todella vihaa. seuraavana päivänä töissä Clayton paljastaa, että sekä Alison että Lawrence ovat lähteneet, ja hän ylentää Sidneyn. Sidney menestyy vihdoin, hän saa kaikki tytöt, jotka aiemmin inhosivat häntä, ja jopa Sophien huomion. Palkintoseremoniaa edeltävänä iltana Sidney ilmoittaa, että jos Sidney antaa hänelle edesmenneen äitinsä sormuksen ja Sidney voittaa parhaan näyttelijättären, hän harrastaa seksiä Sidneyn kanssa. Seuraavana päivänä hän menee palkintogaalaan ja näkee Lawrencen, joka on nyt joku, joka hän oli ennen, ja toteaa, että hän ja Alison erosivat, koska Alison oli rakastunut häneen. Kun voittaja paljastetaan, hän varastaa äitinsä sormuksen takaisin Sophielta, kun tämä on juuri hakemassa palkintoaan, ja paljastaa tappaneensa Sophien koiran. Siitä seuraa valtava tappelu, ja Sidney lähtee, irtisanoutuu Sharpsista ja lähtee New Yorkiin. hän tapaa Alisonin puistossa, jossa näytetään hänen lempielokuvaansa. Sidney on saanut kirjansa valmiiksi, ja he vihdoin pääsevät yhteen, ja Sidney antaa Sidneylle äitinsä sormuksen. Elokuva päättyy siihen, että Alison heittää kirjan vahingossa kynttilän päälle ja hyppää sen päälle estääkseen sen syttymisen tuleen.</w:t>
      </w:r>
    </w:p>
    <w:p>
      <w:r>
        <w:rPr>
          <w:b/>
        </w:rPr>
        <w:t xml:space="preserve">Tulos</w:t>
      </w:r>
    </w:p>
    <w:p>
      <w:r>
        <w:t xml:space="preserve">Kuka on Sidneyn pomo?</w:t>
      </w:r>
    </w:p>
    <w:p>
      <w:r>
        <w:rPr>
          <w:b/>
        </w:rPr>
        <w:t xml:space="preserve">Esimerkki 2.3770</w:t>
      </w:r>
    </w:p>
    <w:p>
      <w:r>
        <w:t xml:space="preserve">Amerikkalainen Allan (Corin Nemec) saapuu Ahmedabadiin etsimään vastauksia, löytämään sisäistä rauhaa ja ymmärtämään maailmaa ja ongelmallista elämäänsä. Hän valitsee kouluksi Intian ja tutkielmansa aiheeksi Gandhin. Täällä hän tapaa Pithawalan perheen - Cyrus (Naseeruddin Shah), hänen vaimonsa Shernaz (Sarika), poikansa Parzan (Parzan Dastur) ja tyttärensä Dilshad (Pearl Barsiwala). Pithawalat ovat parseja, jotka noudattavat zarathustralaisuutta. Heidän ja gandhilaisen opetuksen kautta Allan alkaa löytää mielenrauhaa." Juoni perustuu Rupa Modyn tarinaan, jonka poika katosi vuoden 2002 Gujaratin mellakoiden jälkeen." Kymmenvuotias Parzan katoaa näiden mellakoiden aikana, kun heidän ympärillä oleviin koteihinsa hyökätään. Cyrus, Shernaz ja Dilshad onnistuvat pakenemaan verilöylyä. Mellakoiden jälkimainingeissa Cyrus etsii kadonnutta lastaan ja taistelee samalla oman mielenterveytensä puolesta. Samalla kun Allan avustaa Pithawaloja heidän etsinnöissään, hän taistelee selvittääkseen mellakoiden syyn ja yrittäessään saada tapahtumille jotain tolkkua. Ihmiset alkavat kyseenalaistaa hallituksen virallisen selityksen, jossa vähätellään salaliittoa. Tämän seurauksena perustetaan ihmisoikeuskomissio. Toimikunnan kautta useat todistajat ja uhrit todistavat poliisin välinpitämättömyydestä suojella heitä mellakoitsijoilta. Elokuva päättyy omistuskirjoitukseen yhteisöllisen väkivallan uhreille.</w:t>
      </w:r>
    </w:p>
    <w:p>
      <w:r>
        <w:rPr>
          <w:b/>
        </w:rPr>
        <w:t xml:space="preserve">Tulos</w:t>
      </w:r>
    </w:p>
    <w:p>
      <w:r>
        <w:t xml:space="preserve">Kuka on Allan?</w:t>
      </w:r>
    </w:p>
    <w:p>
      <w:r>
        <w:rPr>
          <w:b/>
        </w:rPr>
        <w:t xml:space="preserve">Esimerkki 2.3771</w:t>
      </w:r>
    </w:p>
    <w:p>
      <w:r>
        <w:t xml:space="preserve">Angela Delvecchio (Kellie Martin) on toisen vuoden opiskelija Santa Miran pikkukaupungissa Pohjois-Kaliforniassa, joka haluaa olla suosittu, kaunis ja täydellinen kaikessa, kuten koulun mehiläiskuningatar Stacy Lockwood (Tori Spelling). Hän ihannoi Stacya, joka on koulun suosituin tyttö, ja haluaa tulla cheerleaderiksi. Kun Angela hyväksytään koulun suosittuun klikkiin, "Larksiin", hän yrittää solmia ystävyyden snobistisen ja ylimielisen Stacyn kanssa, joka kuitenkin hylkää hänet. asiat vain pahenevat Angelan kannalta, sillä hän joutuu kärsimään kaksoiskärsimyksestä, kun hänet on hylätty himoitun vuosikirjan henkilökunnan paikasta ja kun hän ei pääse cheerleader-joukkueeseen kouluvuoden lähestyessä loppuaan. Koska Angela on yhä päättänyt olla Stacyn ystävä, hän soittaa eräänä iltana Stacyn äidille ja kutsuu hänet nimettömänä juhliin sillä varjolla, että siellä järjestetään erityinen illallinen Larksille. Kun Stacy nousee Angelan kanssa autoon, hän paljastaa, että "illallinen"-juttu oli valhe, jonka hän kertoi Stacyn äidille, jotta hän saisi tulla mukaan, ja kun he ovat ajaneet jonkin matkaa, paljastuu, että Angelaa ei ollutkaan suoraan kutsuttu juhliin.Stacy vaatii raivostuneena, että hänet pitää viedä kotiin, mutta Angela yrittää selittää, kuinka paljon hän ihailee Stacya ja haluaa olla kuin tämä. Stacy ei puutu asiaan, vaan kutsuu Angelaa "säälittäväksi" ja nousee autosta. Hän saa kyydin kotiin, mutta Angela seuraa häntä. Huolestuneena siitä, että Stacy levittää huhuja hänestä, Angela hyökkää Stacyn kimppuun tämän talon edessä veitsellä, puukottaa häntä useita kertoja ja jättää hänet kuolemaan.Angela välttelee kiinnijäämistä tapausta seuraavien viikkojen aikana, sillä Stacyn murhasta syytetään toista oppilasta, hylkiöityä goottihenkistä tyttöä nimeltä Monica - kukaan ei epäile Angelaa, koska hän on näennäisesti liian kiltti tehdäkseen rikoksen - ja myös siksi, että eräs Stacyn ystävä nimeltä Jamie kertoo Angelalle, että kukaan ei oikeastaan pitänyt Stacystä vaan pelkäsi vain häntä.Ensimmäisen vuoden alussa Angela osallistuu entistä enemmän yhteisön toimintaan, kuten vertaisneuvontaan ja karkkikaupan tekemiseen. Stacyn murhan vuoksi eräs Larksin jäsen tuo kuitenkin esiin ajatuksen hajottamisesta. Angela on päättänyt, ettei näin saa tapahtua, ja perustelee, että heidän pitäisi jatkaa aktiivista toimintaa, sillä ryhmä oli tärkeä Stacyn lisäksi myös erilaisille yhteisöllisille aktiviteeteille, joihin he osallistuvat. Tämä ajatus ei ainoastaan pelasta Larksia, vaan myös voittaa Angelalle sihteerin/rahastonhoitajan paikan.Sillä välin Monicaa vastaan käydään häirintäkampanjaa, kunnes hän lopulta jättää koulun. Tässä vaiheessa viranomaiset jatkavat tutkimuksiaan ja alkavat kuulustella uudelleen mahdollisia epäiltyjä, myös Angelaa. Viranomaisten lähestyessä häntä hiljalleen Monica joutuu yhä enemmän syyllisyytensä valtaan, kunnes hän lopulta tunnustaa sen vanhemmilleen kirjeessä.Angelan pidätyksen murtamana Jamie tunnustaa jättäneensä Angelan yksin hiihtolomalle hiihtolomamatkalla edellisenä vuonna, ja kaikki tämä vain siksi, että hänellä ei ollut rohkeutta nousta Stacya vastaan. Oikeudenkäynnin alkaessa syyttäjä väittää, että kyseessä oli harkittu ja ensimmäisen asteen murha, mutta Angelan asianajaja väittää, että kyseessä oli toisen asteen murha.Tuomari on samaa mieltä syyttäjän kanssa kuunneltuaan Angelan nauhoitetun tunnustuksen, jonka mukaan Angela tappoi Stacyn pelätessään julkista nöyryytystä. Angela tuomitaan tämän jälkeen vankeuteen 25-vuotiaaksi asti. Elokuvan päättyessä Jamie kirjoittaa vangitulle Angelalle kirjeen, jossa hän kertoo jättäneensä Larksit (lähdettyään, kun hän tajusi, miten ilkeitä he olivat Angelalle) ja että hän aikoo lopettaa Santa Mira High -lukion ja palata entiseen katoliseen lukioonsa, St. Josephsiin.</w:t>
      </w:r>
    </w:p>
    <w:p>
      <w:r>
        <w:rPr>
          <w:b/>
        </w:rPr>
        <w:t xml:space="preserve">Tulos</w:t>
      </w:r>
    </w:p>
    <w:p>
      <w:r>
        <w:t xml:space="preserve">kuka näyttelee Angela Delvecchiota?</w:t>
      </w:r>
    </w:p>
    <w:p>
      <w:r>
        <w:rPr>
          <w:b/>
        </w:rPr>
        <w:t xml:space="preserve">Esimerkki 2.3772</w:t>
      </w:r>
    </w:p>
    <w:p>
      <w:r>
        <w:t xml:space="preserve">Sinbad (Patrick Wayne), merimies ja Bagdadin prinssi, rantautuu Charakiin ja aikoo pyytää prinssi Kassimilta lupaa mennä naimisiin Kassimin sisaren, prinsessa Farahin (Jane Seymour) kanssa. Hän tottuu nopeasti kaupunkiin ja sen asukkaisiin, mutta löytää sen ulkonaliikkumiskiellon alaisena. Kun hän suojautuu läheiseen telttaan, noita (jonka yleisö saa myöhemmin tietää olevan Zenobia) kutsuu esiin nuotiosta nousevan kummitustrion. Sinbad hävittää kummitukset. Samaan aikaan Farah ja Kassimin paha äitipuoli Zenobia (Margaret Whiting) muuttavat Kassimin paviaaniksi (joka on yksi Harryhausenin stop motion -luomuksista) juuri kun hänet aiotaan kruunata kalifiksi. Jos Kassim ei saa ihmismuotoaan takaisin seitsemän kuun kuluessa, Zenobian pojasta Rafista tulee kalifi.Sinbad tapaa Farahin, joka uskoo Kassimin kirouksen olevan yksi Zenobian loitsuista. Sinbad, Farah ja paviaani Kassim lähtevät etsimään vanhaa kreikkalaista alkemistia nimeltä Melanthius (Patrick Troughton), Casgarin saaren erakko, jonka sanotaan tietävän, miten loitsu voidaan murtaa. Zenobia ja hänen poikansa Rafi (Kurt Christian) seuraavat perässä veneessä, jota kuljettaa robottipronssinen Minoton, velhottaren luoma taikaolento, joka muistuttaa Minotaurusta. Matkan aikana Farah osoittautuu ainoaksi ihmiseksi, joka pystyy rauhoittamaan paviaanin. Sinbad on vakuuttunut siitä, että paviaani on Kassim, kun hän näkee sen pelaavan shakkia Farahin kanssa. Sinbad ja Farah rantautuvat Casgariin ja löytävät Melanthiuksen ja tämän tyttären Dione (Taryn Power), jotka suostuvat auttamaan heitä. Melanthius sanoo, että heidän on matkustettava Hyperborean maahan, jossa muinainen sivilisaatio Arimaspi oli aikoinaan olemassa. Matkalla Hyperboreaan Melanthius ja Dione vakuuttuvat myös siitä, että paviaani on Kassim. zenobia muuttaa itsensä taikajuomalla lokiksi vakoillakseen Sinbadia. Kun hän pääsee Sinbadin alukseen, hän muuttuu pienoiskoossa ihmiseksi ja kuuntelee, kun Melanthius kertoo Sinbadille, miten Kassim parannetaan. Kassimin hälyttämänä Melanthius ja Sinbad ottavat Zenobian kiinni. Valitettavasti hänen taikajuomansa valuu ja ampiainen syö osan siitä. Ampiainen kasvaa valtavan suureksi ja hyökkää miesten kimppuun, mutta Sinbad tappaa sen veitsellä. Zenobia ottaa loput juomastaan, muuttuu lokiksi ja lentää takaisin omaan laivaansa. Juomaa on kuitenkin liian vähän jäljellä: Vaikka Zenobia saa takaisin ihmismuodon ja täyden koon, hänen oikean jalkansa alaosa näyttää lokin jalalta. pitkän matkan jälkeen Sinbadin laiva saapuu pohjoisen napapiirin erämaahan. Sinbad ja hänen miehistönsä vaeltavat jään poikki Arimaspin maahan, mutta jättiläismursu hyökkää heidän kimppuunsa. Se tuhoaa suurimman osan heidän tarvikkeistaan ja tappaa kaksi miestä, mutta Sinbad ja muut torjuvat sen keihäillä. Zenobia pääsee jäätunnelia pitkin Arimaspin maahan, ja hän, Rafi ja Minoton kiipeävät maanalaisia portaita pitkin yläpuolella olevaan lämpimään, Välimeren laaksoon, jonne myös Sinbad miehistöineen pääsee. Levätessään he kohtaavat troglodyytin, 3,7 metriä pitkän olennon, joka muistuttaa hieman turkispäällysteistä luolamiestä ja jolla on päässään yksi sarvi. Troglodyytti ei ole vaarallinen, vaan pikemminkin ystävällinen ja seuraa seikkailijoita Arimaspin jättimäiseen pyramidipyhäkköön. Zenobia ja Rafi saapuvat pyhäkköön ensimmäisenä, mutta hänellä ei ole avainta, jolla päästä sisään. Hän käskee Minotonia irrottamaan kivilohkareen pyramidin seinästä. Se onnistuu, mutta lohkare murskaa Minotonin ja horjuttaa pyhäkön voimaa. sinbad ja hänen ystävänsä saapuvat paikalle minuutteja myöhemmin ja huomaavat, että Zenobia on päässyt pyramidiin. He menevät pyhäkön pääkammioon, jonka sisätilat ovat jään peitossa. Pyhäkköä vartioi jäälohkareeseen jähmettynyt sapelihammastiikeri. Rafi hyökkää Melanthiuksen kimppuun veitsellä, mutta Kassim hyökkää hänen kimppuunsa ja kuolee pudotessaan temppelin portaita alas. Hetkellisesti surun murtamana Zenobia pitelee poikaansa sylissä, kun Sinbad ja Melanthius tutkivat, miten Kassim saataisiin pyhäkön huipulla olevaan valopylvääseen, joka murtaisi loitsun. Tultuaan jälleen järkiinsä Zenobia siirtää henkensä sapelihammastiikeriin. Jäisestä vankilastaan vapautuva kissa hyökkää Sinbadin ja hänen miehensä kimppuun. Troglodyytti astuu paikalle ja taistelee sapelihammastiikeriä vastaan. Aluksi hän saa yliotteen ja lyö pedon jopa maahan, mutta sapelihammastiikeri riistää troglodyytiltä keihään ja nipistää sen seinään aiheuttaen lisää vahinkoa ennen kuin se tappaa sen puremalla kaulaa. Tämän jälkeen Maroof tapetaan. Sitten sapelihammastiikeri hyökkää Sinbadin kimppuun, joka tappaa sen keihäällä. Kassimin loitsu murtuu, ja seikkailijat pakenevat temppelistä, kun se romahtaa heidän ympärillään: Sinbad, Kassim, Farah, Melanthius ja Dione palaavat kotiin juuri sopivasti ennen kuin Kassim kruunataan kalifiksi. Sinbad ja Farah jakavat suudelman. Elokuva häipyy mustaksi, ja Zenobian silmät ilmestyvät valkokankaalle.</w:t>
      </w:r>
    </w:p>
    <w:p>
      <w:r>
        <w:rPr>
          <w:b/>
        </w:rPr>
        <w:t xml:space="preserve">Tulos</w:t>
      </w:r>
    </w:p>
    <w:p>
      <w:r>
        <w:t xml:space="preserve">Mikä hyönteinen kasvoi valtavan suureksi?</w:t>
      </w:r>
    </w:p>
    <w:p>
      <w:r>
        <w:rPr>
          <w:b/>
        </w:rPr>
        <w:t xml:space="preserve">Esimerkki 2.3773</w:t>
      </w:r>
    </w:p>
    <w:p>
      <w:r>
        <w:t xml:space="preserve">Smiley on ilkikurinen poika, joka asuu Murrumbillan pikkukaupungissa. Hänen isänsä on alkoholisoitunut karjankasvattaja, ja hän joutuu aina vaikeuksiin parhaan ystävänsä Joeyn kanssa. Hän päättää säästää tarpeeksi rahaa ostaakseen polkupyörän.Smiley tekee erilaisia hanttihommia, mutta joutuu jatkuvasti kepposiin. Hän auttaa tietämättään paikallista publikaania Jim Rankinia myymään oopiumia aboriginaaleille, jotka asuvat leirissä lähellä kaupunkia.Smileyn isä varastaa hänen säästönsä pelivelkojen maksuun. Smiley lyö hänet vahingossa tajuttomaksi ja pakenee pusikkoon, jossa käärme puree häntä. Hänen henkensä pelastaa kulkuri Bill McVitty. Rankin pidätetään, ja kaupunkilaiset osallistuvat ostamalla Smileylle pyörän[3].</w:t>
      </w:r>
    </w:p>
    <w:p>
      <w:r>
        <w:rPr>
          <w:b/>
        </w:rPr>
        <w:t xml:space="preserve">Tulos</w:t>
      </w:r>
    </w:p>
    <w:p>
      <w:r>
        <w:t xml:space="preserve">Kuka tekee erilaisia hanttihommia, mutta joutuu jatkuvasti kepposiin?</w:t>
      </w:r>
    </w:p>
    <w:p>
      <w:r>
        <w:rPr>
          <w:b/>
        </w:rPr>
        <w:t xml:space="preserve">Esimerkki 2.3774</w:t>
      </w:r>
    </w:p>
    <w:p>
      <w:r>
        <w:t xml:space="preserve">Meksikolaisessa kaupungissa Yhdysvaltain ja Meksikon rajan tuntumassa autoon on sijoitettu aikapommi. Rudy Linnekar (Jeffrey Green) ja nainen Zita nousevat autoon ja tekevät hidasta matkaa kaupungin läpi Yhdysvaltain rajalle, ja nainen (Joi Lansing) vakuuttaa kuulevansa jotain tikittävän. Vastanaineet Miguel "Mike" Vargas (Charlton Heston), Meksikon hallituksen huumepoliisi, ja hänen vaimonsa Susie (Janet Leigh) ohittavat auton useita kertoja kävellen. Auto ylittää rajan, sitten se räjähtää ja tappaa matkustajat. (Leikkaus räjähtävään autoon on elokuvan ensimmäinen, yhden kameran avausjakso kestää lähes kolme ja puoli minuuttia.) Janet Leigh ja Charlton HestonToteuttaessaan, mitä seurauksia meksikolaisen pommin räjähtämisellä Yhdysvaltain maaperällä on, Vargas kiinnostuu tutkinnasta. Poliisipäällikkö Pete Gould (Harry Shannon) ja piirisyyttäjä Adair (Ray Collins) saapuvat paikalle, ja heitä seuraavat riistajalkainen poliisikapteeni Hank Quinlan (Orson Welles) ja Quinlanin pitkäaikainen työpari Pete Menzies (Joseph Calleia)â joka selvästi palvoo Quinlania. Lihava ja rähjäinen ylikomisario vierailee nostalgisesti bordellissa, jota johtaa Tanya (Marlene Dietrich), joka tuskin tunnistaa häntä. Quinlanin ja Menziesin pääepäilty on Sanchez, nuori meksikolainen, joka on salaa naimisissa uhrin tyttären (Joanna Moore) kanssa. He kuulustelevat Sanchezia tämän asunnossa Vargasin läsnä ollessa. Vargas käy kylpyhuoneessa ja kaataa vahingossa tyhjän kenkälaatikon. Hetkeä myöhemmin Menzies astuu kylpyhuoneeseen ja ilmoittaa, että samasta kenkälaatikosta löytyi kaksi dynamiittipötköä. Vargas syyttää Quinlania todisteiden lavastamisesta ja alkaa epäillä, että hän on saattanut tehdä niin jo vuosia auttaakseen tuomioiden saamisessa. Quinlan torjuu Vargasin väitteen ja sanoo, että hän on vain puolueellinen meksikolaisten puolesta. Näiden syytösten aiheuttama stressi ja Vargasia tutkineen miehen veljen, Joe Grandi-sedän (Akim Tamiroff), painostus tehdä sopimus Vargasin häpäisemiseksi saavat Quinlanin, joka on ollut raitis 12 vuotta, luopumaan raittiudesta. Piirisyyttäjän apulaisen Al Schwartzin (Mort Mills) avustuksella Vargas tutkii Quinlanin aiempia tapauksia koskevia julkisia asiakirjoja ja paljastaa havaintonsa Gouldille ja Adairille. Quinlan saapuu paikalle ajoissa kuullakseen keskustelun ja uhkaa vihaisena irtisanoutua.Susie Vargas siirretään meksikolaisesta hotellista syrjäiseen amerikkalaiseen motelliin välttääkseen Grandin ei-toivottua huomiota. Menziesin hänelle suosittelemassa motellissa ei ole muita vieraita, ja siellä työskentelee vain hyvin omituinen yöpäällikkö (Dennis Weaver), ja Susien tietämättä sen omistaa itse Grandi. Grandin perheenjäsenet ottavat motellin haltuunsa ja terrorisoivat Susieta. Vargas huolestuu, kun hänen yrityksensä soittaa Susielle motelliin estyvät. Quinlan vehkeilee Grandin kanssa ja järjestää, että Susie raiskataan, kidnapataan, ruiskutetaan huumeita ja viedään Grandin hotelliin kaupungissa. Sitten Quinlan pettää Grandin, kuristaa hänet ja jättää huumaantuneen ja tajuttoman Susien huoneeseen, jossa on Grandin ruumis. Uupuneena, humalassa ja järkyttyneenä Grandin murhasta Quinlan jättää kuitenkin huolimattomasti keppinsä murhapaikalle ja sotkee näin itsensä asiaan. Kun Susie herää, hän näkee Grandin ruumiin, huutaa apua ja hänet pidätetään murhasta epäiltynä.Vargas puhuttelee Menziesiä Quinlanin "löytämien" todisteiden historiasta. Kun hän menee Susien motelliin, mutta ei löydä häntä, Vargas saa tietää, että motelli on Grandin omistuksessa ja että hänen käsiaseensa on varastettu. Hän ryntää takaisin kaupunkiin ja menee baariin, jossa hän kohtaa vaimonsa kimppuun hyökänneet jengiläiset. Kun nämä kieltäytyvät vastaamasta hänen kysymyksiinsä, Vargas pahoinpitelee heidät väkivaltaisesti ja tuhoaa samalla baarin. Schwarz ilmoittaa sitten järkyttyneelle Vargasille, että Susie on pidätetty murhasta. Vargas löytää Susien vankilasta tuskin tajuissaan. Menzies paljastaa Vargasille löytäneensä Quinlanin kepin murhapaikalta. Vargas sovittaa Menziesille langan. Lähellä öljykenttää Menzies tapaa Quinlanin, kun Vargas seuraa häntä jalan ja nauhoittaa keskustelun. quinlan myöntää Menziesille, että hän on lavastanut todisteita ihmisille, mutta vakuuttaa tehneensä sen vain siksi, että tiesi heidän olevan syyllisiä. Quinlan kuulee kaikuja salaisesta mikrofonista ja sanoo, että hänen "pelijalkansa" on ilmoittanut hänelle Menziesin petoksesta. Quinlan vaatii Vargasia ilmaantumaan. Quinlan ampuu sitten Menziesin Vargasin aseella, jonka hän oli aiemmin varastanut Vargasin salkusta. Quinlan valmistautuu ampumaan Vargasin (sanomalla, että hän voi väittää Vargasin vastustaneen pidätystä), mutta sen sijaan kuoleva Menzies ampuu häntä viimeiseen tekoon. Quinlan horjahtaa taaksepäin likaiseen jätevesilammikkoon ja kuolee. Schwartz saapuu paikalle ja kertoo Vargasille, että istutettu dynamiitti oli tarpeeton, koska Sanchez tunnusti rikoksen. Schwartz kysyy kävellessään pois Tanyalta, mitä hänellä on sanottavaa Quinlanista. Tanya vastaa: "Hän oli jonkinlainen mies. Mitä väliä sillä on, mitä sanot ihmisistä?"</w:t>
      </w:r>
    </w:p>
    <w:p>
      <w:r>
        <w:rPr>
          <w:b/>
        </w:rPr>
        <w:t xml:space="preserve">Tulos</w:t>
      </w:r>
    </w:p>
    <w:p>
      <w:r>
        <w:t xml:space="preserve">Kenen aseella Quinlan ampui Menziesin?</w:t>
      </w:r>
    </w:p>
    <w:p>
      <w:r>
        <w:rPr>
          <w:b/>
        </w:rPr>
        <w:t xml:space="preserve">Esimerkki 2.3775</w:t>
      </w:r>
    </w:p>
    <w:p>
      <w:r>
        <w:t xml:space="preserve">Tämä on 1950-luvun hullunkurinen screwball-komedia, jossa neljä toisen maailmansodan aikaista entistä sotilasta (Edmond O'Brien, Johnny Sands, Richard Erdman ja Steve Brodie) tapaa pienen, nuoren aaltolaisen Jean Madisonin (Wanda Hendrix) eli "amiraalin", joka odottaa sulhasensa paluuta Pariisista. Alusta alkaen, kun Jimmy Stevens (Edmond O'Brien) näkee Amiraalin, hän alkaa seurata häntä ja tutustuttaa hänet heidän ainutlaatuisiin käänteisiinsä elää ilman virallista "työtä". Hän näyttää päättäneen antaa naisen kävellä pois elämästään, kunnes jukeboxikuningas Peter Pedigrew (Rudy Vallee) uhkaa häntä ja hänen miehiään "töihin", elleivät he estä naisen lähtöä kaupungista. Pedigrew perustelee tätä yksinkertaisesti sillä, että hänen häikäilemätön, kahdesti eronnut ex-vaimonsa Shirley (Hillary Brooke), jota hän suuresti ihailee ja joka lupasi mennä uudelleen naimisiin, jotta hän voisi laajentaa liiketoimintaansa, tapasi Henryn, amiraalin sulhasen, laivalla Pariisista ja käyttää kaikkia keinoja estääkseen Henryn ja amiraalin tapaamisen ja pitääkseen Henryn näin ollen itsellään. Muuten kuin pyrkimällä vaikuttamaan Jimmyn miehistöön takaisin töihin ja nauttimalla samalla heidän ainutlaatuisesta elämäntyylistään, asiat sujuvat hyvin, kunnes amiraali näkee Henryn Shirleyn kanssa ja saa selville, että Jimmy ja muut olivat valehdelleet hänelle koko ajan. He kuitenkin todistavat hänelle Shirleyn kirjoittaman viestin avulla, että Henry ei ole täysin syyllinen, ja hän päättää jatkaa heidän kanssaan lisäten romanttista jännitettä, joka kasvaa hänen ja Jimmyn välillä. Kun he melkein saavat Shirleyn kiinni, hän pakenee torjuen jälleen kerran entisen miehensä ja viivyttäen amiraalin ja Henryn jälleennäkemistä, ja koska amiraali on sekaantunut Jimmyn miehistöön, hän vaatii Shirleyn jäämistä Pedigrew'n hoiviin. Siitä huolimatta hän vierailee jälleen heidän luonaan saaden Eddien (Johnny Sands) kiinni yksin ja paljastaen salaisuuden hänen pettymyksellisestä rakkaussuhteestaan näkymättömään, Loisiin. Auttaakseen erehdyksessä Eddietä amiraali rohkaisee Mikea (Steve Brodie) palaamaan nyrkkeilemään, kunnes Jimmy lataa sisään ilmoittaen, että Mike saattaa kuolla sotavamman takia. Tämän jälkeen hänen on pakko korvata Mike kehässä ja hänet tyrmätään. Kun amiraali yrittää selittää, että hän auttoi Eddieä, Jimmy selittää sitten, mikä oli koko hänen tarkoituksensa elää niin outoa elämää. Hän yritti opettaa Eddielle, että raha ei ole kaikki kaikessa ja että hänen pitäisi paikata suhteensa Loisiin. Eddie kuulee tämän, kiittää Jimmyä ja lähtee määrätietoisesti etsimään Loisia ja löytämään jonkinlaisen ratkaisun heidän elämäänsä koskien. Jälkeenpäin Jimmy räjähtää amiraalille tämän sekaantumisesta ja Mike selittää Jimmyn pitkästä syyllisyyskompleksista, joka liittyy heidän lentokoneensa putoamiseen sodan aikana. Pedigrew astuu sisään innostuneena Shirleyn päätöksestä mennä uudelleen naimisiin hänen kanssaan ja Jimmy raahaa amiraalin sinne, missä ennalta määrätty talo on Henryn tapaamisen paikka. Juuri kun Henry on astumassa paikalle, Jimmy saa selville, että amiraali oli muuttanut mieltään useita kiekkoja aiemmin eikä enää halunnutkaan niin täydellistä Henryä vaan oli rakastunut häneen.</w:t>
      </w:r>
    </w:p>
    <w:p>
      <w:r>
        <w:rPr>
          <w:b/>
        </w:rPr>
        <w:t xml:space="preserve">Tulos</w:t>
      </w:r>
    </w:p>
    <w:p>
      <w:r>
        <w:t xml:space="preserve">Keneen amiraali oli rakastunut lopussa?</w:t>
      </w:r>
    </w:p>
    <w:p>
      <w:r>
        <w:rPr>
          <w:b/>
        </w:rPr>
        <w:t xml:space="preserve">Esimerkki 2.3776</w:t>
      </w:r>
    </w:p>
    <w:p>
      <w:r>
        <w:t xml:space="preserve">Kuvia luonnonmaisemista. Sitten leikkaus avaruusraketin laukaisuun. Kolme astronauttia nousee rakettiin: Jim Pruett (Richard Crenna), Clayton Stone (James Franciscus) ja Buzz Lloyd (Gene Hackman). Takaisin tukikohdassa Charles Keith (Gregory Peck) ihmettelee, pystyvätkö he kahdeksan kuukauden avaruudessa olon jälkeen suoriutumaan helpoimmista manuaalisista tehtävistä. Avaruuteen päästyään astronautit riisuvat kypäränsä. He menettävät jostain syystä varmistuksen. Keith päättää tuoda heidät alas. Toimittaja (Vincent Van Lynn) kertoo retrotulituksesta ja heidän paluustaan. Tehtävän johtaja (George Gaynes) päättää, että heidän on käytettävä ensisijaista työntövoimaa, koska toissijainen on vaurioitunut. Viestintäupseeri (Tom Stewart) kertoo astronauteille, että. He käyttävät retrotulta. on trooppinen myrsky ja sääasiantuntija (George Smith) sanoo, että se vaikeuttaa asioita. Keith haluaa antaa tehtävän menetetyksi ja antaa upseerille 48 tuntia aikaa pelastaa astronautit. Heillä on vain toinen kone, jota ei ole koskaan maistettu ja kokematon miehistö. Sääntöjen mukaan pelastustehtävää ei pitäisi suorittaa. happea on niukasti, ja se on heidän suurin huolensa. Keith kehottaa heitä olemaan tekemättä mitään tyhmää... kuten yrittämättä korjata moottoria!!!! Astronautit ottavat unilääkkeitä, koska mitä vähemmän he liikkuvat ja ovat ahdistuneita, sitä vähemmän happea he käyttävät. Buzz epäröi ottaa omansa.Kolme vaimoa saapuu hyvästelemään astronautit. Celia Pruett (Lee Grant) ei voi sanoa rakastavansa Buzzia, vaikka tämä niin sanoo. Hän puhuu vakuutuksesta ja talosta. Hyvästiksi he pysyvät hiljaa. Hän hyväilee näyttöä. Teresa Stone (Nancy Novack) puhuu hänen tehtävästään ja projektista, jonka hän haluaa tehdä. Betty Lloyd (Mariette Hartley) yrittää lohduttaa Buzzia, joka muuttuu hysteeriseksi. Hän alkaa lukea presidentille (John Forsythe) kirjoittamaansa kirjettä. Hän keskeyttää hänet ja sanoo, että kaikki syyttävät häntä, koska kaikki on hajoamassa. pelastustehtävän käynnistäminen ei onnistu huonon sään vuoksi. Keith puhuu tiedotusvälineille. Toimittajat, kuten Hardy (Mauritz Hugo) ja Walter Brooke, kysyvät toisesta mahdollisesta suunnitelmasta, ja Keith sanoo, ettei sellaista ole. PR-vastaava (Scott Brady) selittää asian." Toinen suunnitelma keksitään. Tietokoneteknikko (Bruce Rhodewalt) työstää sitä jo. Astronautteja huimaa. XRV on jo laukaistu. Vihjaillaan, että yksi heistä pitäisi tappaa, jotta kaksi muuta selviytyisivät. Ennen kuin he tappavat kenenkään, he yrittävät korjata moottorin.[Hauska hetki MST3k 401:ssä, kun robotit päättävät, että Joel on se, joka kuolee tällaisessa tapauksessa elokuvassa, koska he ovat söpöjä robotteja, jotka eivät tarvitse happea. Joel jää yksinäiseksi ja masentuneeksi.] Jimin puku repeää ja hän kuolee. Keith kertoo uutisen Celialle. VIP (George R. Robertson) on kireä. Pelastus on lähellä, joten Buzz ja Clayton päättävät lähteä liikkeelle ja avata luukun oven, vaikka Huston on eri mieltä. Clayton työntää Buzzia kohti pelastusta, mutta hän näyttää menevän ohi; ja Clayton putoaa huimasti takaisin raketin sisälle." Ted Dougherty (David Janssen) pelastaa Buzzin. Toinen astronautti antaa Claytonille happea. Hän ja Buzz ovat selvinneet hengissä.--kirjoittanut KrystelClaire</w:t>
      </w:r>
    </w:p>
    <w:p>
      <w:r>
        <w:rPr>
          <w:b/>
        </w:rPr>
        <w:t xml:space="preserve">Tulos</w:t>
      </w:r>
    </w:p>
    <w:p>
      <w:r>
        <w:t xml:space="preserve">Mistä Celia puhuu?</w:t>
      </w:r>
    </w:p>
    <w:p>
      <w:r>
        <w:rPr>
          <w:b/>
        </w:rPr>
        <w:t xml:space="preserve">Esimerkki 2.3777</w:t>
      </w:r>
    </w:p>
    <w:p>
      <w:r>
        <w:t xml:space="preserve">Amerikkalaiset ja venäläiset erikoisjoukot ottavat kiinni kenraali Ivan Radekin (JÃ¼rgen Prochnow), joka on Kazakstanissa toimivan terroristihallinnon diktaattori, jolla on hallussaan varastettuja Neuvostoliiton ydinaseita ja joka uhkaa aloittaa uuden kylmän sodan. Kolme viikkoa operaation jälkeen Yhdysvaltain presidentti James Marshall (Harrison Ford) osallistuu Moskovassa diplomaattipäivälliselle, jonka aikana hän ylistää vangitsemista ja vaatii, että Yhdysvallat ei enää neuvottele terroristien kanssa. Marshall ja hänen seurueensa, johon kuuluvat hänen vaimonsa Grace (Wendy Crewson) ja tyttärensä Alice (Liesel Matthews) sekä useat hänen kabinettinsa jäsenet ja neuvonantajansa, valmistautuvat palaamaan Yhdysvaltoihin Air Force Onella. Lisäksi koneeseen on kutsuttu joukko lehdistön jäseniä, joiden joukossa on venäläisiä terroristeja ja toimittajiksi naamioituneita Radek-uskollisia, joita johtaa Ivan Korshunov (Gary Oldman).Lentoonlähdön jälkeen salaisen palvelun agentti Gibbs (Xander Berkeley), joka on toiminut vakoilijana, antaa Korshunovin ja hänen miestensä hankkia aseita ja rynnäköidä lentokoneeseen tappaen monia muita agentteja ja sotilashenkilöstöä ennen kuin he ottavat siviilit panttivangeiksi. Korshunovin miehet jahtaavat Marshallia, mutta he ehtivät liian myöhään ottaa hänet kiinni, kun kapseli heitetään ulos. Sen sijaan Korshunov tunkeutuu ohjaamoon ja estää koneen hätälaskun Ramsteinin lentotukikohtaan Saksassa ja ottaa Gracen ja Alicen kiinni erillään muista panttivangeista. Useat F-15-koneet saattavat Air Force Onea, kun Korshunov ohjaa sitä kohti Radek-lojalistien ilmatilaa. Korshunovin tietämättä Marshall, Vietnamin sodan veteraani ja kunniamitalin saaja, on jäänyt kapselin käyttämisen sijasta piiloon ruumaan ja alkaa tarkkailla lojalisteja sotilaskoulutuksensa avulla. Marshall onnistuu tappamaan joitakin Korshunovin miehiä ja ottaa sitten satelliittipuhelimella yhteyttä varapresidentti Kathryn Bennettiin (Glenn Close), joka kertoo esikunnalleen olevansa elossa. Korshunov, joka uskoo, että ruumassa on vain salaisen palvelun agentti, ottaa yhteyttä Bennettiin ja vaatii Radekin vapauttamista uhaten tappaa panttivangin puolen tunnin välein. Marshall ja sotilasneuvonantajat laativat suunnitelman, jolla he huijaavat Korshunovia viemään Air Force Onen matalammalle ilmatankkausta varten, jolloin panttivangit ehtivät hypätä turvallisesti laskuvarjolla koneesta. Kun KC-10-tankkeri telakoituu Air Force Oneen, Marshall auttaa tappamaan toisen lojaalin ja saattaa panttivangit ruumiinosaan, jossa useimmat hyppäävät laskuvarjolla pois; Marshall vaatii jäädä pelastamaan perheensä. Korshunov saa selville petoksen ja pakottaa Air Force Onen pois, jolloin polttoaine syttyy palamaan ja tuhoaa tankkerin; paineaalto häiritsee pakoprosessia, ja Korshunov pystyy estämään Marshallin, esikuntapäällikkö Lloyd Shepherdin (Paul Guilfoyle), majuri Caldwellin (William H. Macy) ja Gibbsin pakenemisen.Kun presidentti ja hänen perheensä ovat hänen hallinnassaan, Korshunov pakottaa Marshallin ottamaan yhteyttä Venäjän presidenttiin Petroviin ja järjestämään Radekin vapauttamisen. Puolustusministeri Walter Dean (Dean Stockwell) kehottaa Bennettiä julistamaan presidentin kyvyttömäksi kahdennenkymmenennenviidennen lisäyksen nojalla, jotta Radekin vapauttaminen voitaisiin kumota, mutta hän kieltäytyy. Kun Korushunov ja hänen miehensä juhlivat uutista Radekin vapauttamisesta, Marshall katkaisee kahleensa ja tappaa Korushunovin kaksi viimeistä kätyriä ennen kuin kuristaa Korushunovin ja heittää hänet ulos lentokoneesta, kun Korushunov yrittää itse paeta. Marshall ryntää takaisin peruuttamaan käskynsä, ja Radek tapetaan tämän jälkeen, kun hän yrittää paeta. Marshall ja Caldwell ohjaavat koneen takaisin ystävälliseen ilmatilaan F-15-koneiden saattelemana, mutta toinen joukko Radekin uskollisia MiG-29-koneita ohjaavia miehiä seuraa heitä nopeasti. Marshall onnistuu väistämään suurimman osan ohjuslaukauksista; vaikka yksi F-15-lentäjä uhrautuu pysäyttääkseen jäljelle jääneen ohjuksen, siitä aiheutuva räjähdys vaurioittaa Air Force Onen pyrstöä, ja 747 alkaa menettää korkeuttaan. Apuun kutsutaan Yhdysvaltain ilmavoimien valmiustilassa oleva HC-130-pelastuslentokone, joka lähettää parajumpperit köysiköysillä pelastamaan eloonjääneitä. Marshall vaatii, että hänen perheensä ja loukkaantunut Shepherd siirretään ensin. Kun aikaa on enää vain yhteen siirtoon, Gibbs paljastuu myyräksi ja tappaa Caldwellin ja laskuvarjohyppääjän. Marshall ja Gibbs taistelevat siirtoköyden hallinnasta, ja Marshall onnistuu viime hetkellä tarttumaan siihen ja irrottamaan sen. Air Force One syöksyy Kaspianmerelle, ja Gibbs kuolee. HC-130-lentäjät pelastavat Marshallin, joka pääsee turvallisesti perheensä luo. HC-130:n nimi muutetaan myöhemmin "Air Force One":ksi, kun se lentää takaisin ystävälliseen ilmatilaan.</w:t>
      </w:r>
    </w:p>
    <w:p>
      <w:r>
        <w:rPr>
          <w:b/>
        </w:rPr>
        <w:t xml:space="preserve">Tulos</w:t>
      </w:r>
    </w:p>
    <w:p>
      <w:r>
        <w:t xml:space="preserve">Kuka ohjaa suunnitelman takaisin ystävälliseen ilmatilaan?</w:t>
      </w:r>
    </w:p>
    <w:p>
      <w:r>
        <w:rPr>
          <w:b/>
        </w:rPr>
        <w:t xml:space="preserve">Esimerkki 2.3778</w:t>
      </w:r>
    </w:p>
    <w:p>
      <w:r>
        <w:t xml:space="preserve">Elokuun valaat kertoo tarinan kahdesta iäkkäästä leskeksi jääneestä sisaruksesta, jotka ovat lähellä elämänsä loppua ja viettävät kesän rantatalossa Mainessa. Ympäristö saa heidät palauttamaan mieleen heidän suhteensa nuorina naisina ja kesät, joista he olivat nauttineet siellä aiemmin. He pohtivat ajan kulumista ja katkeruutta, mustasukkaisuutta ja väärinkäsityksiä, jotka vuosien varrella hiljalleen kytevät ja estävät heitä luomasta todellista läheisyyttä suhteeseensa. Davisin esittämä Libby on sisaruksista vanhempi ja heikompi, ja hänen luonteestaan on tullut katkera ja kylmä. Sarah, jota näyttelee Gish, on nuorempi sisar, pehmeämpi ja suvaitsevaisempi hahmo, joka pyrkii hoitamaan sisartaan tämän epämukavuuden yli ja yrittämään rikkoa heidän välilleen kasvaneen kuilun. Libbyn hänelle niin selvästi osoittama katkeruus tukahduttaa Sarahin kaikki yritykset ystävälliseen lähentelyyn, ja Sarah vetäytyy varovasti pois hänen luotaan. Ironista kyllä, Gish oli itse asiassa 15 vuotta Davisia vanhempi." Maranov (Price) on Venäjältä kotoisin oleva ekspatriaatti, joka on hiljattain menettänyt ystävän, jonka kanssa hän on asunut. Tisha (Sothern) on reipas elinikäinen ystävä, joka tarjoaa maalaisjärkeä, hauskuutta ja naurua ja on katalysaattorina joillekin siskosten keskusteluille ja paljastuksille. Näyttelijät Margaret Ladd, Mary Steenburgen ja Tisha Sterling (Sothernin tosielämän tytär) esittävät takaumissa Libbyä, Sarahia ja Tishaa nuorina naisina.</w:t>
      </w:r>
    </w:p>
    <w:p>
      <w:r>
        <w:rPr>
          <w:b/>
        </w:rPr>
        <w:t xml:space="preserve">Tulos</w:t>
      </w:r>
    </w:p>
    <w:p>
      <w:r>
        <w:t xml:space="preserve">Mistä Maranov on kotoisin?</w:t>
      </w:r>
    </w:p>
    <w:p>
      <w:r>
        <w:rPr>
          <w:b/>
        </w:rPr>
        <w:t xml:space="preserve">Esimerkki 2.3779</w:t>
      </w:r>
    </w:p>
    <w:p>
      <w:r>
        <w:t xml:space="preserve">Arachnidien asuttamalla planeetalla joukko sotilaita joutuu araknidien saartamaksi ja saartamaksi joka puolelta - vaikka he käyttävät uutta laseraseteknologiaansa ja psyykkisten sotilaiden apua, arachnidien hyökkäys musertaa heidät. Kenraali Jack Shepherd (Ed Lauter) päättää taistella viimeistä kertaa neljän parhaan sotilaansa kanssa, jotta suurin osa eloonjääneistä sotilaista voisi paeta. Suunnitelma onnistuu, ja sotilaat pakenevat, mukaan lukien kersantti Dede Rake (Brenda Strong), psyykkinen luutnantti Pavlov Dill (Lawrence Monoson), sotamies Jill Sandee (Sandrine Holt) ja hänen rakastajansa sotamies Duff Horton (Jason-Shane Scott) sekä sotamies Lei Sahara (Colleen Porch). Vaikka joukkue on suhteellisen turvassa, tappavat myrskyt ja araknidien väijytykset karsastavat sitä, mukaan lukien joukkueen ainoa radiolla varustettu jäsen, korpraali Thom Kobe (Brian Tee). Luutnantti Dill ei pysty komentamaan sotilaitaan, sillä hän saa traumaattisia näkyjä täydellisestä tuhosta. Hän purkaa vihansa sotamies Saharaan, joka paljastuu psyykkiseksi, mutta menetti murrosiässä psyykkisten kykyjensä luotettavan hallinnan.Jäljelle jääneet pakolaiset joutuvat suojaan Hotel Delta 1-8-5:een, vanhaan ja hylättyyn rakennukseen, jossa asuu kapteeni V. J. Dax (Richard Burgi), häpäisty sotilas, joka tappoi komentajansa ja joka suljettiin uuniin. Tappavan pölymyrskyn syttyessä he ovat pitkään aikaan ilman viestintäyhteyksiä tai taustatukea ja suojautuvat sähköpulssiaidalla. Dax ottaa komennon Dillin harmiksi, ja heistä kehittyy vihamielisyys. Dax pitää Dilliä epäpätevänä komentajana, kun taas Dill pitää Daxia Federaation petturina.Pian sen jälkeen, kun Delta-hotellin puolustus on pystytetty, kenraali Shepherd ja kolme sotilasta palaavat. Vaikka siellä olevat joukot luulevat ensin, että yhtä lukuun ottamatta kaikki heidän toverinsa ovat päässeet turvaan, käy selväksi, että kaikki muut paitsi Shepherd ovat kuolleet ja Shepherdin on pelastanut kolme sotilasta, joihin kuuluvat koomassa oleva sotamies Charlie Soda (Kelly Carlson), oudosti käyttäytyvä tekninen kersantti Ari Peck (J. P. Manoux) ja lääkintämies, korpraali Joe Griff (Ed Quinn). Uusien tulokkaiden avulla he ratkaisevat tekniset ongelmansa, kuten kommunikaation puutteen, ja odottavat laivaston pudotusalusta pelastamaan heidät. Tukikohdassa Soda riisuutuu alasti ja käyttää alastomuuttaan Hortonin viettelemiseen, ja Sandee löytää Griffistä uuden merkittävän toisen, mikä saa kiihkon leimahtamaan; kuitenkin sekä Horton että Sandee käyttäytyvät pian oudosti, kuten monet muutkin eloonjääneet. Sahara näyttää sairastuneen, sillä hän näkee painajaisia ja herää oksentamaan. Sahara sivelee vahingossa Griffin kättä, ja hän saa selvännäkijänäkyjä. Hän menee Raken luo kysymään neuvoa ja kertoo tälle, mitä on tapahtunut. Rake ehdottaa, että Sahara on yksinkertaisesti raskaana, mikä voi aiheuttaa näkyjä, tehdä tytöistä temperamenttisia ja saada heidät luulemaan, että "he tietävät kaiken". Lopulta yksityinen Sahara ja Dax, liiton miespuolinen ex-sankari, joutuvat kohtaamaan uudenlaisen Arachnidâa-hyönteisen, joka saastuttaa ihmiskehon tunkeutumalla suusta sisään ja levittäytymällä aivoihin. He menevät Dillin luokse uutistensa kanssa ja tekevät sovinnon hänen kanssaan, ja saavat myös tietää, että hän teki huonoja päätöksiä vain näkemiensä näkyjen takia ja että hän tuntee uskomattoman syyllisyyttä komentamiensa miesten menettämisestä pakomatkan aikana. Sahara kertoo Dillille, että hänkin on saanut osia näystä, ja Dill kertoo Saharalle, että raskauden satunnainen sivuvaikutus on murrosiässä menetettyjen psyykkisten kykyjen tilapäinen paluu. pian sovinnon tekemisen jälkeen Dill ottaa kiinni useita tartunnan saaneita sotilaita tutkittavaksi, mutta kun hän loukkaa heitä, eräs toinen tartunnan saanut sotilas tappaa hänet Daxin antamalla veitsellä. Murhasta syytetään Daxia, koska hänen nimensä oli kaiverrettu veitseen, ja hänet vangitaan.Lopulta saapuu pudotusalus, joka löytää kaikki sotilaat tartunnan saaneina, mukaan lukien Shepherdin, joka voi Maahan palattuaan tartuttaa Liiton johtajat. Rake ottaa useita adrenaliinilaukauksia, onnistuu haavoittamaan yhtä tartunnan saanutta sotilasta ja tappamaan toisen ennen kuin vapauttaa Daxin, mutta tappaa sitten itsensä, koska hänkin on saanut tartunnan. Sotilas yrittää tartuttaa Saharan, mutta Sahara onnistuu tappamaan hänet ja pakenemaan. Sahara käyttää palautettuja psyykkisiä kykyjään lukeakseen Raken mieltä hallita yrittäneen araknidin ajatuksia ja saa selville ötökän suunnitelman: käyttää kenraali Shepherdiä saastuttamaan ylipäällystön, jolloin ötökät voivat hävittää ihmiskunnan ja saada Saharan vision toteutumaan. Sahara ja Dax tappavat loput tartunnan saaneista joukoista ja pääsevät katolle kohtaamaan tartunnan saaneen Shepherdin juuri kun pulssiaidat pettävät. Shepherd on pelastumassa, kun Dax tappaa hänet. Hän saa Saharan alukseen ja kertoo hämmentyneelle miehistölle, että Saharalla on hallussaan tietoja, jotka ovat elintärkeitä Federaation selviytymiselle. Sitten hän kieltäytyy nousemasta alukseen ("Murhaajat eivät mene kotiin!") ja kuolee kunniakkaasti torjuessaan ötököitä. planeetta Maa, vuotta myöhemmin. Sahara, joka on nyt erotettu armeijasta, osallistuu rekrytointiseminaariin vastasyntyneen poikansa kanssa puhuakseen kokemuksistaan ja Daxin toimista, joiden hän uskoo pelastaneen hänen henkensä. Vaikka Dax leimataan Federaation sankariksi, hänen kuolemaansa peittää propaganda, sillä Federaatio käyttää hänen kuolemaansa rekrytointikeinona. Kun Sahara poistuu värväysasemalta, värväysupseeri lähestyy häntä kiittäen häntä osallistumisesta ja kehottaen häntä myös kasvattamaan poikansa hyvin, sillä "tarvitsemme tuoretta lihaa myllyyn". Sahara on silminnähden säikähtänyt ja pakenee rekrytointiasemalta, millä ei ole mitään vaikutusta rekrytoijaan.</w:t>
      </w:r>
    </w:p>
    <w:p>
      <w:r>
        <w:rPr>
          <w:b/>
        </w:rPr>
        <w:t xml:space="preserve">Tulos</w:t>
      </w:r>
    </w:p>
    <w:p>
      <w:r>
        <w:t xml:space="preserve">Kuka pelastaa Shepherdin?</w:t>
      </w:r>
    </w:p>
    <w:p>
      <w:r>
        <w:rPr>
          <w:b/>
        </w:rPr>
        <w:t xml:space="preserve">Esimerkki 2.3780</w:t>
      </w:r>
    </w:p>
    <w:p>
      <w:r>
        <w:t xml:space="preserve">Vuonna 1919 Chicago White Soxia pidetään baseballin suurimpana joukkueena ja itse asiassa yhtenä kaikkien aikojen suurimmista joukkueista siihen mennessä koottujen joukkueiden joukossa sen suurimman tähden Joe Jacksonin takana. Joukkueen omistaja Charles Comiskey on kuitenkin nahjus, jolla ei ole juurikaan halua palkita pelaajiaan upeasta kaudesta.Kun uhkapelurit "Sleepy" Bill Burns ja Billy Maharg saavat vihiä pelaajien tyytymättömyydestä, he tarjoavat valikoimalle joukolle Soxia - mukaan lukien tähtipelaaja Eddie Cicotte, joka johti Major-joukkuetta ennätyksellä 29-7 ja jonka juoksukeskiarvo oli vain 1,82 - enemmän rahaa, jotta he voisivat pelata huonosti kuin he olisivat ansainneet voittaessaan maailmanmestaruussarjan Cincinnati Redsia vastaan. Cicotten motivaatio mukanaoloon oli se, että Comiskey kieltäytyi hänelle luvatusta 10 000 dollarin palkkiosta, jos hän voittaisi kauden aikana 30 peliä. Cicotte oli lähestymässä virstanpylvästä, kunnes Comiskey määräsi joukkueen managerin Kid Gleasonin penkittämään hänet kahdeksi viikoksi (häneltä puuttui viisi aloitusta) lepuuttaakseen 35-vuotiaan veteraanin kättä sarjaa varten." Useat pelaajat, kuten Chick Gandil, Swede Risberg ja Lefty Williams, lähtivät mukaan juoneen. Jacksonia kuvataan epävilkkaana eikä hän ole täysin varma, mistä on kyse. Buck Weaver puolestaan on mukana seitsemän muun pelaajan kanssa, mutta vaatii, ettei hän halua olla missään tekemisissä järjestelyn kanssa. Kun paras yhdeksästä -sarja alkaa, Cicotte (syöttäjänä ensimmäisessä pelissä) lyö tahallaan Redsin leadoff-lyöntimiestä Morrie Rathia selkään toisella syötöllään antaakseen ennalta sovitun signaalin gangsteri Arnold Rothsteinille, että järjestely oli käynnissä (Rothsteinin väitetään rahoittaneen järjestelyn). Tämän jälkeen Cicotte syöttää huonosti ja päästää neljässä sisävuorossa viisi juoksua, joista neljä neljännessä vuoroparissa, mukaan lukien kolmoisjuoksu Redsin syöttäjälle Walter "Dutch" Ruetherille. Gleason korvaa hänet, vaikka Sox häviää ensimmäisen pelin 9-1. Williams heitti huonosti myös toisessa pelissä, ja Gandil, Risberg ja Hap Felsch tekivät kentällä räikeitä virheitä. Useat pelaajat hermostuvat kuitenkin, kun mukana olevat pelurit eivät maksa luvattuja rahojaan ennakkoon, ja Chicagon toimittajat Ring Lardner ja Hugh Fullerton alkavat epäillä yhä enemmän. Samaan aikaan Gleason kuulee edelleen huhuja huijauksesta, mutta hän luottaa edelleen siihen, että hänen poikansa selviävät lopulta. kolmas syöttäjä, joka ei ole mukana huijauksessa, tulokas Dickie Kerr, voittaa kolmannen pelin Soxille, mikä saa sekä uhkapelaajat että joukkuetoverit tuntemaan olonsa epämukavaksi. Muut joukkuetoverit, kuten kiinniottaja Ray Schalk, jatkavat kovaa peliä, kun taas Weaver ja Jackson eivät osoita näkyviä merkkejä sukelluksesta Weaverin kiistäessä edelleen olevansa mukana juonessa. Cicotte häviää jälleen neljännessä pelissä. Kun mestaruus on nyt vaarassa, Gleason aikoo penkittää Cicotten seuraavasta aloituksesta, mutta Cicotte anelee uutta mahdollisuutta. Manageri suostuu vastahakoisesti ja saa helpon Game 7 -voiton. Pelimiesten palkatta Williams aikoo myös voittaa, mutta kun hänen vaimonsa henkeä uhataan, hän syöttää tahallaan niin huonosti, että hänet korvataan nopeasti "Big" Bill Jamesilla 1. vuoroparissa. Jackson lyö kunnarin Redsin syöttäjältä Hod Elleriltä 3. vuoroparissa, mutta Sox häviää loppuottelun, ja Cincinnati voittaa sarjan (5 peliä 3:een). Fullerton kirjoittaa artikkelin, jossa tuomitaan White Sox. Alkaa tutkinta sarjan mahdollisesta manipuloinnista. Vuonna 1920 Cicotte ja Jackson myöntävät, että fiksaatio oli olemassa (vaikka lukutaidottoman Jacksonin annetaan ymmärtää, että hänet oli pakotettu tunnustamaan). Paljastusten seurauksena Cicotte, Williams, Gandil, Felsch, Risberg, McMullin, Jackson ja Weaver joutuvat oikeuteen. Kahdeksan miestä vapautetaan syytteistä. Vastanimitetty komissaari Kenesaw Mountain Landis kuitenkin kieltää seitsemän miestä (Jacksonia lukuun ottamatta) elinkautisen pelikiellon, koska he joko hävisivät pelejä tahallaan tai tiesivät virhetilanteesta eivätkä ilmoittaneet siitä joukkueen toimihenkilöille.</w:t>
      </w:r>
    </w:p>
    <w:p>
      <w:r>
        <w:rPr>
          <w:b/>
        </w:rPr>
        <w:t xml:space="preserve">Tulos</w:t>
      </w:r>
    </w:p>
    <w:p>
      <w:r>
        <w:t xml:space="preserve">Kuka häviää viimeisen pelin?</w:t>
      </w:r>
    </w:p>
    <w:p>
      <w:r>
        <w:rPr>
          <w:b/>
        </w:rPr>
        <w:t xml:space="preserve">Esimerkki 2.3781</w:t>
      </w:r>
    </w:p>
    <w:p>
      <w:r>
        <w:t xml:space="preserve">Erittäin viihdyttävä, hämmästyttävän tositarina Englannin Manchesterin riehakkaasta musiikkielämästä noin vuosina 1979-1992 ja miehestä, Tony Wilsonista ja bändeistä, jotka olivat sen liikkeen takana, joka muutti popkulttuurin historian ikuisesti. Steve Cooganin loistavasti näyttelemä Wilson kertoo elokuvan, jonka nopeatempoisessa ja epätavallisessa kerrontatyylissä Wilson puhuu suoraan yleisölle ja selittää, mistä on kyse. Hänen on periaatteessa pakko, sillä usein on vaikea sanoa, mitä juuri on tapahtunut tai mitä tapahtuu hetkestä toiseen. Yllättävää kyllä, tällainen kerrontatapa toimii erittäin hyvin ja tuo elokuvaan tietynlaista tunnelmaa, joka sopii täydellisesti visuaaliseen, in-your-face -kuvaustyyliin. On hyödyllistä, jos tietää jotain joistakin elokuvassa esitetyistä bändeistä (Joy Division, New Order,The Happy Mondays) tai jos on edes epämääräisesti kiinnostunut tutustumaan niihin. Elokuva toimii tietysti myös peruskomediallisella tasolla - seksin, huumeiden ja sykkivän new wave -musiikin vauhdittamilla kiihkeillä bilekohtauksilla. Vaikka elokuva kertoo imperiumin noususta ja tuhosta - materiaalin käsittely on pohjimmiltaan kieli poskessa ja hulvatonta useammin kuin ajatuksia herättävää. Tämä ei ole mikään SID &amp; NANCY, ja huolimatta liikuttavasta ja hyvin voimakkaasta muistopuheesta Ian Curtisille (Joy Divisionin laulaja, joka hirtti itsensä vuonna 1980), tämä ei ole lainkaan varoittava tarina. Itse asiassa se on päinvastoin - täydellinen satiirinen parodia tositapahtumista, joiden oli aikanaan oltava voimakkaita ja jossain määrin traagisia. On kuitenkin virkistävää nähdä tämäntyyppinen elokuva - vapaa moralisoinnista ja kauhistuttavista huumevieroitusjaksoista, joka haluaa vain viihdyttää ja kertoa kieroutuneen tarinansa. Viihdyttävä se on (lievästi sanottuna), nopeatempoinen ja äärimmäisen nokkela; siinä on tarpeeksi mahtavaa musiikkia ja todellista arkistomateriaalia loistavista bändeistä parhaassa iässään saadakseen jokaisen seksin, huumeiden ja rock n rollin ystävän kuolaamaan. Erittäin suositeltavaa.</w:t>
      </w:r>
    </w:p>
    <w:p>
      <w:r>
        <w:rPr>
          <w:b/>
        </w:rPr>
        <w:t xml:space="preserve">Tulos</w:t>
      </w:r>
    </w:p>
    <w:p>
      <w:r>
        <w:t xml:space="preserve">Kuka on Joy Divisionin laulaja?</w:t>
      </w:r>
    </w:p>
    <w:p>
      <w:r>
        <w:rPr>
          <w:b/>
        </w:rPr>
        <w:t xml:space="preserve">Esimerkki 2.3782</w:t>
      </w:r>
    </w:p>
    <w:p>
      <w:r>
        <w:t xml:space="preserve">Vuonna 1998 Evan Treborn (Ashton Kutcher), joka on kärsinyt vakavasta seksuaalisesta hyväksikäytöstä ja traumoista poikasena (Logan Lerman) ja teini-ikäisenä (John Patrick Amedori), menettää usein tajuntansa, usein suuren stressin hetkellä. Viihdyttäessään tyttöä asuntolahuoneessaan hän huomaa, että lukiessaan nuoruusvuosiensa päiväkirjoja hän matkustaa ajassa taaksepäin ja pystyy "uusimaan" osia menneisyydestään, mikä aiheuttaa lapsena kokemiaan tajuttomuuksia. Hänen valinnoillaan on kuitenkin seurauksia, jotka leviävät takaisin hänen nykyiseen elämäänsä: hänen vaihtoehtoiset tulevaisuutensa vaihtelevat yliopisto-opiskelijasta vankiin ja amputaatioon. Hänen pyrkimyksiään ohjaa halu perua lapsuutensa epämiellyttävimmät tapahtumat, jotka osuvat yhteen hänen mystisten tajuttomuuksiensa kanssa, mukaan lukien hänen lapsuudenrakkaansa Kayleigh'n (Amy Smart) pelastaminen isänsä (Eric Stoltz) hyväksikäytöltä ja sadistisen veljensä (William Lee Scott) kidutukselta.Hänen tekemänsä teot ja teot, joita hän antaa muiden tehdä tajuttomuuksiensa aikana, muuttavat aikajanaa uudessa tulevaisuudessa, jossa hän herää. Jatkaessaan tätä hän huomaa, että vaikka hänen aikeensa ovat hyvät, hänen teoillaan on odottamattomia seurauksia. Lisäksi kymmenien vuosien uusien muistojen omaksuminen vaihtoehtoisista aikajanoista aiheuttaa hänelle aivovaurioita ja voimakasta nenäverenvuotoa. Lopulta hän päättää, että hänen yrityksensä muuttaa menneisyyttä vahingoittavat lopulta vain niitä, joista hän välittää. Evan kuitenkin tajuaa, että suurin syy kaikkien kärsimykseen kaikissa eri aikatasoissa on hän itse." Elokuvan lopussa Evan matkustaa tarkoituksella viimeisen kerran ajassa taaksepäin siihen päivään, jolloin hän tapasi Kayleighin ensimmäisen kerran. Pelottelemalla Kayleighin pois hän varmistaa, ettei Kayleigh koskaan ole osa hänen elämäänsä, ja onnistuu näin lopulta pelastamaan Kayleighin hengen. Sen jälkeen hän tuhoaa kaikki päiväkirjansa ja muistonsa, jotta häntä ei enää koskaan houkuteltaisi tekemään mitään muutoksia. 8 vuotta tulevaisuudessa elokuva päättyy siihen, kun Evan poistuu toimistorakennuksesta Manhattanilla ja ohittaa Kayleighin täpötäydellä jalkakäytävällä. He vuorotellen pysähtyvät ja kääntyvät havaittuaan ja ohitettuaan toisensa. Hetken epäröinnin jälkeen Evan antaa Kayleighin kävellä pois puhumatta hänelle.</w:t>
      </w:r>
    </w:p>
    <w:p>
      <w:r>
        <w:rPr>
          <w:b/>
        </w:rPr>
        <w:t xml:space="preserve">Tulos</w:t>
      </w:r>
    </w:p>
    <w:p>
      <w:r>
        <w:t xml:space="preserve">Kuka näyttelee Evan Trebornia?</w:t>
      </w:r>
    </w:p>
    <w:p>
      <w:r>
        <w:rPr>
          <w:b/>
        </w:rPr>
        <w:t xml:space="preserve">Esimerkki 2.3783</w:t>
      </w:r>
    </w:p>
    <w:p>
      <w:r>
        <w:t xml:space="preserve">Kolme opiskelijatyttöä, Terry, Nancy ja Gloria, lähtevät musiikkifestivaaleille Pinewoodiin. Ukkosmyrsky alkaa puhjeta, kun Nancy ajaa tiellä ylinopeutta ja törmää tukkiin, jolloin auto syöksyy jyrkkään rotkoon. Terry herää ja löytää itsensä ja ystävänsä elossa, mutta suojassa vanhassa kartanossa keskellä ei-mitään, jonka omistavat Penroset, Marion ja hänen äitinsä sekä heidän talonmies/lääkäriystävänsä Norman. Gloria on ainoa, jolla on vakavia vammoja, joten Marion ehdottaa, että he yöpyisivät täällä, kunnes Gloria pystyy lähtemään heidän kanssaan. Terry ja Nancy kutsutaan sitten päivälliselle Marionin ja hänen vanhan, rampautuneen äitinsä kanssa. Rouva Penrose alkaa sitten puhua siitä, miten miehet ovat pahimpia asioita maailmassa, erityisesti hänen ex-miehensä, joka petti häntä, ja pilaa illallisen kaikille. Sitten kaikki neljä siirtyvät olohuoneeseen, jossa Marion soittaa pianoa ja rouva Penrose katselee, kun Nancy ja Terry pelaavat dominoa. Ulkona ilmestyy likainen, rähjäinen mies, joka kuljeskelee ympäriinsä ja katsoo uhkaavasti ikkunoihin. sinä iltana Terry ja Nancy alkavat keskustella siitä, miten outo perhe talossa on, ja Terry löytää sänkynsä alta hampaan. Myöhemmin samana yönä Terry herää kuullessaan miehen hengittävän raskaasti yläkerrassa, aivan kuin hän masturboi, ja herättää Nancyn, mutta hengitys lakkaa. Nancy päättää sitten, että jommankumman heistä pitäisi mennä metsän läpi kaupunkiin hakemaan apua, ja heittää kolikkoa ja toteaa, että hänen on tehtävä se. Seuraavana aamuna Terry ja Nancy käyvät suihkussa, kun joku katselee seinässä olevan kurkistusaukon läpi. Terry ja Nancy kertovat Marionille suunnitelmastaan, ja Marion pitää sitä hyvänä ideana ja kehottaa Terryä hakemaan polttopuita. Nancy lähtee metsään, ja Marion pelottelee Terryn pois takapihalla olevasta vajasta ja kertoo, että se on täynnä irtopuita. Nancy pääsee paksun metsän läpi, mutta pitkän viikatteen käsittävä hahmo viiltää hänet kuoliaaksi. Sinä yönä Terry huomaa, ettei Nancy ole palannut, ja huolestuu, mutta rouva Penrose ja Marion vakuuttavat, että Nancy on luultavasti kunnossa. Seuraavan illallisen, jonka ainoa vieras on Terry, pilaa rouva Penrosen näkemys miehistä ja tyttärestään. Sinä iltana Terry kuulee jälleen kerran hengityksen ja menee katsomaan, kuka se on, ja löytää hylätyn lastenhuoneen, jossa on mustavalkoisia kuvia kahdesta pienestä lapsesta ja vanha työkaluvyö, jossa on pölyinen ase ja machete. Hän palaa takaisin alakertaan nähdäkseen likaisen, rähjäisen miehen ikkunansa ulkopuolella ja juoksee huutaen portaita alas Marionin syliin. Marion sitten rauhoittelee häntä ja kertoo, että mies on Carl, hänen veljensä, jolla on viisivuotiaan mieli ja jonka heidän äitinsä hylkäsi, kun hän luopui miehistä. Terry vakuuttaa, että mies on vaaraton, ja Terry menee takaisin nukkumaan. seuraavana päivänä Terry on jälleen kerran huolissaan siitä, missä Nancy on, ja Marion vakuuttaa hänelle, että hän on luultavasti juuri silloin kaupungissa. Terry menee ulos puhumaan Normanin kanssa ja kysyy, onko hän nähnyt Nancya, ja kertoo tämän menneen metsän läpi, mutta Norman varoittaa häntä siitä, että pari tyttöä on kadonnut metsässä tuossa lähistöllä. Yö tulee, ja Terry menee sitten ylös Glorian luo, joka on nyt tullut tajuihinsa, ja he alkavat keskustella keinoista päästä ulos talosta, samalla kun sama henkilö katselee toisen kurkistusaukon läpi seinässä. Sitten joku hiipii Glorian huoneeseen ja halkaisee hänen päänsä auki kirveellä. Terry menee yläkertaan ja löytää Glorian huoneen tyhjänä ja kysyy Marionilta, missä Gloria on, Marion kertoo, että hän on saattanut mennä ulos haukkaamaan raitista ilmaa, joten Terry menee ulos. Hän kutsuu Gloriaa, mutta Carl ajaa häntä takaa. Piilouduttuaan vajassa Terry löytää ystäviensä ruumiit sekä useita muita paloiteltuja ruumiita. Carl murtautuu ikkunasta sisään ja yrittää napata Terryn, mutta Terry taistelee vastaan ja juoksee takaisin taloon. Juostuaan takaisin taloon ja yläkerran lastenhuoneeseen hän ottaa esiin pölyisen aseen ja ampuu Carlia päähän, kun Marion tulee huutaen juosten ylös. Kun Marion kyselee häneltä kuumeisesti veljensä tappamisesta, Terry käskee Terryn mennä katsomaan vajasta, johon Marion sanoo (syvällä, maskuliinisella äänellä), ettei Carlilla ollut mitään tekemistä sen kanssa, mitä vajassa tapahtui. Terry katsoo Marionia järkyttyneenä, kun Marion vetää esiin macheten. Hän tajuaa, että Marion on itse asiassa rouva Penrosen toinen poika vilkaistuaan tämän rintakarvaa. Marion hakkaa huutavan Terryn raa'asti kuoliaaksi machetella, kun hän raivoaa siitä, että hänen oli esitettävä tyttöä, että hänen oli huolehdittava Carlista ja että hänen oli tapettava kaikki tytöt pelottavan syvällä äänellä. Kun Terry on kuollut, rouva Penrose kutsuu Marionin alakertaan kysymään, oliko heillä mies siellä ylhäällä. Veren peitossa oleva Marion kieltää naisellisella äänellä olleensa miehen kanssa.</w:t>
      </w:r>
    </w:p>
    <w:p>
      <w:r>
        <w:rPr>
          <w:b/>
        </w:rPr>
        <w:t xml:space="preserve">Tulos</w:t>
      </w:r>
    </w:p>
    <w:p>
      <w:r>
        <w:t xml:space="preserve">Kenelle Terry ja Nancy kertovat suunnitelmastaan?</w:t>
      </w:r>
    </w:p>
    <w:p>
      <w:r>
        <w:rPr>
          <w:b/>
        </w:rPr>
        <w:t xml:space="preserve">Esimerkki 2.3784</w:t>
      </w:r>
    </w:p>
    <w:p>
      <w:r>
        <w:t xml:space="preserve">Elokuva alkaa kuvaamalla liitukauden ja paleogeenin välistä sukupuuttoa, joka aiheutui 65 miljoonaa vuotta sitten Maahan törmänneen asteroidin törmäyksestä, ja kertoja varoittaa, että tällainen tapahtuma tulee toistumaan.Nykypäivänä valtava meteorisade tuhoaa kiertoradalla kiertävän avaruussukkula Atlantiksen ja pommittaa maata Yhdysvaltain itärannikolta Eurooppaan, erityisesti New York Cityä. NASA havaitsee Hubblen avulla, että meteorit olivat roskia, jotka noin Teksasin kokoinen asteroidivyöhyke oli saanut liikkeelle. Asteroidi törmää Maahan 18 päivän kuluttua, mikä aiheuttaa uuden sukupuuttoon kuolemisen. Dan Trumanin johtamat NASAn tutkijat suunnittelevat laukaisevansa lämpöydinräjähdyksen vähintään 240 metrin syvyydessä asteroidin sisällä, jotta se jakautuisi kahtia ja palaset ajautuisivat erilleen niin, että molemmat lentäisivät Maan ohi. NASA ottaa yhteyttä Harry Stamperiin, jota pidetään maailman parhaana syvänmeren öljynporaajana. Harry vakuuttaa, että hän tarvitsee koko tiiminsä auttamaan NASAn suunnitelman toteuttamisessa, ja he suostuvat auttamaan, mutta vasta kun heidän epätavallisia palkkioita sisältävä listansa on täytetty. NASA suunnittelee laukaisevansa kaksi erikoissukkulaa, Freedomin ja Independencen, jotta onnistumisen mahdollisuudet kasvaisivat; sukkulat tankkaavat nestemäistä happea venäläiseltä avaruusasemalta, ennen kuin ne tekevät ritsamanööverin Kuun ympäri lähestyäkseen asteroidia takaapäin. NASA järjestää Harrylle ja hänen miehistölleen lyhyen ja tiukan astronauttikoulutusohjelman, kun taas Harryn tiimi varustaa liikkuvat porauskoneet, "Armadillot", uudelleen tehtävään. Koulutuksen aikana Truman ja Harry kyseenalaistavat A.J. Frostin kyvyt, kuumapäisen poraajan, joka on myös seurustellut Harryn tyttären Gracen kanssa vastoin Harryn tahtoa.Shanghain tuhoaminen meteoriitin toimesta pakottaa NASA:n ja armeijan paljastamaan asteroidin olemassaolon ja suunnitelmansa. Sukkulat laukaistaan ja ne saapuvat avaruusasemalle, jossa sen ainoa kosmonautti Lev Andropov auttaa tankkauksessa. Tankkauksen aikana syttyy suuri tulipalo, joka pakottaa miehistön, Lev mukaan lukien, evakuoimaan sukkulan ennen kuin asema räjähtää. Sukkulat kiertävät Kuun ympäri, mutta lähestyessään asteroidia Independencen moottorit tuhoutuvat jäljelle jääneen romun takia, ja se syöksyy asteroidille. Grace, joka tietää, että A.J. oli Independence-aluksella, on traumatisoitunut tästä uutisesta. Muiden tietämättä A.J., Lev ja "Karhu" (toinen Harryn miehistöstä) selviävät törmäyksestä ja suuntaavat Armadillollaan kohti Freedomin maalialuetta. Freedom laskeutuu turvallisesti asteroidille, mutta ylittää maalialueen ja laskeutuu paljon suunniteltua kovemmalle metallikentälle, ja poraus jää nopeasti aikataulusta jälkeen. Armeija aloittaa "toissijaisen pöytäkirjan", jossa suunnitellaan asteroidin pinnalla sijaitsevan aseen laukaisemista kauko-ohjatusti, vaikka Truman ja Harry vakuuttavat, että se olisi tehotonta. Truman viivyttää armeijaa, ja Harry vakuuttaa sukkulan komentajan eversti Willie Sharpin purkamaan kaukolaukaisimen. Harryn miehistö jatkaa työtään, mutta kiireessään he osuvat vahingossa kaasutaskuun, jolloin Armadillo räjähtää avaruuteen ja toinen mies kuolee. Kun maailma saa tietää tehtävän ilmeisestä epäonnistumisesta, toinen meteoriitti tuhoaa suurimman osan Pariisista. kaikki näyttää menetetyltä, kunnes Independencen Armadillo saapuu. A.J.:n johdolla he saavuttavat pommin edellyttämän syvyyden. Asteroidin lentävät roskat kuitenkin vahingoittavat laukaisulaitetta, joten jonkun on jäätävä jäljelle räjäyttämään pommi käsin. Miehistö arpoo, ja A.J. valitaan. Kun hän ja Harry poistuvat ilmalukosta, Harry repii A.J.:n ilmaletkun irti ja työntää hänet takaisin sisälle, kertoo, että hän on poika, jota Harrylla ei koskaan ollut, ja antaa siunauksensa naimisiinmenolle Gracen kanssa. Harry ottaa yhteyttä Graceen ja jättää viimeiset jäähyväiset. Viime hetken vaikeuksien jälkeen, jotka liittyvät sekä sukkulan moottoreihin että sytyttimeen, Freedom siirtyy turvallisen etäisyyden päähän ja Harry laukaisee laukaisun, jolloin hän näkee viimeisinä hetkinään näkyjä Gracesta. Pommi hajottaa asteroidin onnistuneesti ja välttää törmäyksen Maahan. Freedom palaa turvallisesti Maahan, ja eloonjäänyttä miehistöä kohdellaan sankareina. A.J. ja Grace menevät naimisiin, ja Harryn ja muiden kadonneiden miehistön jäsenten kuvat ovat läsnä.</w:t>
      </w:r>
    </w:p>
    <w:p>
      <w:r>
        <w:rPr>
          <w:b/>
        </w:rPr>
        <w:t xml:space="preserve">Tulos</w:t>
      </w:r>
    </w:p>
    <w:p>
      <w:r>
        <w:t xml:space="preserve">Mihin Harryn miehistö osuu vahingossa poratessaan?</w:t>
      </w:r>
    </w:p>
    <w:p>
      <w:r>
        <w:rPr>
          <w:b/>
        </w:rPr>
        <w:t xml:space="preserve">Esimerkki 2.3785</w:t>
      </w:r>
    </w:p>
    <w:p>
      <w:r>
        <w:t xml:space="preserve">Murharyhmän ylikonstaapeli Dave Bannion (Glenn Ford) tutkii konstaapeli Tom Duncanin itsemurhaa, joka näyttää johtuneen sairaudesta. Bannioniin ottaa yhteyttä edesmenneen poliisin rakastajatar Lucy Chapman (Dorothy Green), joka väittää, ettei kyseessä voinut olla itsemurha. Bannion käy uudelleen lesken, Bertha Duncanin (Jeanette Nolan) luona pyytämässä tietoja toisesta kodista, mutta tämä paheksuu vihjailua. Seuraavana päivänä komisario Ted Wilks (Willis Bouchey) moittii Bannionia, jota "ylhäältä" painostetaan lopettamaan tapaus. Chapman löydetään kuolleena kidutettuna ja savukkeen palovammojen peittämänä. Bannion tutkii asiaa, vaikka tapaus ei kuulu hänen toimivaltaansa. Saatuaan uhkaavia puheluita kotiinsa hän kohtaa Mike Laganan (Alexander Scourby), paikallisen mafiapomon, joka johtaa kaupunkia. ja huomaa, että ihmiset ovat liian peloissaan vastustaakseen rikossyndikaattia. Kun Bannionille osoitettuja varoituksia ei oteta huomioon, hänen autonsa räjäytetään ja hänen vaimonsa Katie (Jocelyn Brando) tapetaan. Syytettyään esimiehiään korruptiosta Bannion eroaa.Kun Laganan kakkosmies Vince Stone (Lee Marvin) rankaisee tyttöä yökerhossa polttamalla tämän käden sikarin tumpilla, Bannion nousee häntä vastaan, mikä tekee vaikutuksen Stonen tyttöystävään Debby Marshiin (Gloria Grahame). Marsh yrittää ystävystyä Bannionin kanssa, mutta tämä huomauttaa jatkuvasti, että hän saa rahansa varkaalta. Kun Debby tahtomattaan muistuttaa Bannionia tämän edesmenneestä vaimosta, hän lähettää tämän ulos hotellihuoneestaan. Debby oli nähty Bannionin kanssa, ja kun hän palaa Stonen kattohuoneistoon, tämä syyttää häntä siitä, että hän on puhunut Bannionin kanssa tämän toimista ja heittää kiehuvaa kahvia hänen kasvoilleen. Debbyn vie sairaalaan poliisipäällikkö Higgins, joka pelasi asunnossa pokeria Stonen ja hänen seurueensa kanssa. Debby palaa kasvojensa turmeltuneena Bannionin luokse, joka löytää hänelle huoneen hänen hotellistaan. Debby tunnistaa dynamiitin asentamisen järjestäneen miehen Larry Gordoniksi (Adam Williams), joka on yksi Stonen kumppaneista. Bannion pakottaa Gordonin tunnustamaan pommi-iskun, joka paljastaa, että Duncanin leskellä on papereita, jotka voivat paljastaa Stonen ja Lagenan, ja että hän kerää kiristysmaksuja Lagenalta. Bannion pidättäytyy tappamasta Gordonia, sen sijaan hän levittää sanaa, että Gordon oli puhunut, ja Stonen miehet murhaavat Gordonin. Sitten Bannion kohtaa rouva Duncanin ja syyttää häntä Chapmanin pettämisestä, tämän kuoleman aiheuttamisesta sekä Laganan ja Stonen suojelemisesta. Laganan lähettämät poliisit saapuvat paikalle, ennen kuin Bannion ehtii kuristaa hänet, ja Bannion lähtee pois.Stone päättää siepata Bannionin nuoren tyttären Joycen (Linda Bennett), joka asuu tädin ja sedän luona poliisivartijan valvonnassa. Kun poliisivartija kutsutaan pois Laganan käskystä, setä kutsuu paikalle muutamia armeijakavereita suojelemaan heitä. Sitten Bannion lähtee hoitamaan Stonen asiaa ja tapaa luutnantti Wilksin (Willis Bouchey), joka on nyt valmis asettumaan vastustamaan mafiaa. Debby menee tapaamaan rouva Duncania, huomaa, että molemmilla on samat kalliit takit ja että he ovat hyötyneet yhteydestä gangstereihin, ja tappaa hänet. Stone palaa kattohuoneistoonsa ja Debby heittää häntä kiehuvalla kahvilla. Stone ampuu hänet, mutta lyhyen tulitaistelun jälkeen häntä seuranneen Bannionin kanssa hänet vangitaan. Kun Debby makaa kuolemaisillaan, Bannion kuvailee hänelle edesmennyttä vaimoaan pikemminkin heidän suhteestaan kuin aiemmin antamastaan fyysisestä "poliisikuvauksesta" ja kertoo hänelle, että hän ja hänen vaimonsa olisivat tulleet toimeen keskenään. Tämän jälkeen Stone pidätetään murhasta, Duncanin todisteet julkistetaan, ja Lagana ja komisario Higgins asetetaan syytteeseen. Bannion palaa työhönsä murharyhmään.</w:t>
      </w:r>
    </w:p>
    <w:p>
      <w:r>
        <w:rPr>
          <w:b/>
        </w:rPr>
        <w:t xml:space="preserve">Tulos</w:t>
      </w:r>
    </w:p>
    <w:p>
      <w:r>
        <w:t xml:space="preserve">Mikä on Bannionin vaimon nimi?</w:t>
      </w:r>
    </w:p>
    <w:p>
      <w:r>
        <w:rPr>
          <w:b/>
        </w:rPr>
        <w:t xml:space="preserve">Esimerkki 2.3786</w:t>
      </w:r>
    </w:p>
    <w:p>
      <w:r>
        <w:t xml:space="preserve">Yhdysvaltoja tuhoaa salaperäinen ilmiö, joka herättää äskettäin kuolleet ihmiset henkiin lihaa syöviksi zombeiksi. Huolimatta Yhdysvaltain hallituksen ja paikallisten viranomaisten parhaista yrityksistä hallita tilannetta, yhteiskunta alkaa romahtaa. Jotkut maaseutuyhteisöt ja armeija ovat taistelleet zombeja vastaan tehokkaasti avoimella maalla, mutta kaupungit ovat avuttomia ja suurelta osin vallattu. Hämmennys vallitsee Philadelphiassa sijaitsevassa WGON-televisiostudiossa ilmiön kolmantena viikkona, jolloin henkilökunnan jäsenet Stephen Andrews ja Francine Parker suunnittelevat varastavansa aseman liikennehelikopterin paetakseen zombeja. Samaan aikaan poliisin erikoisjoukot Roger DiMarco ja hänen tiiminsä tekevät ratsian asuinalueelle, jonka asukkaat uhmaavat sotatilalakia ja toimittavat kuolleet kansalliskaartilaisille. Jotkut asukkaat taistelevat vastaan käsiaseilla ja kivääreillä, ja heidät tapetaan yli-innokkaan SWAT-joukkueen ja heidän omien kuolleidensa voimin. Ratsian aikana Roger tapaa Peter Washingtonin, joka kuuluu toiseen SWAT-joukkueeseen, ja he lyöttäytyvät yhteen. Roger kertoo Peterille, että hänen ystävänsä Stephen aikoo ottaa verkostonsa helikopterin, ja ehdottaa Peterille, että hän tulisi mukaan. Asia ratkeaa, kun he saavat tiedon kellariin suojautuneesta zombiryhmästä, jonka he teloittavat synkällä päättäväisyydellä. sinä yönä Roger ja Peter pakenevat Philadelphiasta Francinen ja Stephenin kanssa helikopterissa. Tankkauspysähdysten jälkeen ryhmä törmää ostoskeskukseen, josta tulee heidän turvapaikkansa. Francine paljastaa olevansa raskaana. Peter tarjoutuu tekemään abortin, mutta hän kieltäytyy. Stephen opettaa Francinen käyttämään helikopteria hätätilanteessa. Jotta ostoskeskuksesta tulisi turvallinen asuinpaikka, he tukkivat sisäänkäynnit kuorma-autoilla, jotta ulkopuolella olevat epäkuolleet eivät pystyisi keräämään tarpeeksi kumulatiivista voimaa murtautuakseen sisään; he myös valmistavat puisen "valeseinän" piilottaakseen pääsyn asuintiloihinsa. Saartooperaation aikana Roger tulee holtittomaksi, häntä purraan ja hän saa tartunnan. Kun ostoskeskus on tyhjennetty zombeista, nelikko nauttii hedonistisesta elämäntyylistä, kun kaikki ostoskeskuksen tavarat ovat heidän käytettävissään. Lopulta Roger nielaisee tartuntansa, herää pian henkiin ja Peter ampuu häntä päähän. Kaikki hätälähetykset loppuvat lopulta, mikä viittaa siihen, että heidän tuntemansa sivilisaatio on täysin romahtanut. nomadisten moottoripyöräilijöiden jengi, joka on nähnyt helikopterin Francinen lentotunneilla, murtautuu ostoskeskukseen ja alkaa ryöstää sitä, tuhoaa esteet ja päästää sisälle satoja zombeja. Peter ehdottaa, että he antaisivat motoristien ottaa haluamansa ja jatkaa matkaa, mutta Stephen aloittaa typerästi tulitaistelun motoristien kanssa ja saa luodin käteensä. Hän yrittää paeta hissikuilun kautta, mutta epäkuolleet ajavat hänet nurkkaan ja purevat häntä useita kertoja. Kun osa Peterin ampumista motoristeista joutuu zombien syömäksi, loput vetäytyvät varastamansa tavarat mukanaan. Eloon herännyt Stephen, joka ilmeisesti muistaa valeseinän, murtautuu sen läpi ja johdattaa epäkuolleet Francinen ja Peterin luo. Kun Stephen astuu heidän piilopaikkaansa, Peter tappaa hänet ja Francine pakenee katolle. Peter lukitsee itsensä huoneeseen ja harkitsee itsemurhaa. Kun zombeja tunkeutuu huoneeseen, Peter muuttaa mielensä ja taistelee tiensä katolle, jossa hän liittyy Francinen seuraan. Sitten he kaksi lentävät pois osittain tankatulla helikopterilla epävarmaan tulevaisuuteen.</w:t>
      </w:r>
    </w:p>
    <w:p>
      <w:r>
        <w:rPr>
          <w:b/>
        </w:rPr>
        <w:t xml:space="preserve">Tulos</w:t>
      </w:r>
    </w:p>
    <w:p>
      <w:r>
        <w:t xml:space="preserve">Kuka pystyy pakenemaan ja lentämään pois?</w:t>
      </w:r>
    </w:p>
    <w:p>
      <w:r>
        <w:rPr>
          <w:b/>
        </w:rPr>
        <w:t xml:space="preserve">Esimerkki 2.3787</w:t>
      </w:r>
    </w:p>
    <w:p>
      <w:r>
        <w:t xml:space="preserve">Yöllä tyhjällä kadulla aukeaa viemärikaivo, ja sieltä kiipeää ulos everstiluutnantti Norman Hyde (Jack Hawkins) illallispuvussaan. Hän nousee Rolls-Royceen ja ajaa kotiin. Siellä hän valmistelee seitsemän kirjekuorta, joista jokainen sisältää amerikkalaisen rikoskirjan The Golden Fleece, puolet viiden punnan setelistä ja allekirjoittamattoman kutsun Cafe Royaliin, jonka on lähettänyt âCo-operative Removals Limitedâ.Kirjekuoret lähetetään entisille armeijan upseereille, jotka ovat epätoivoisessa tai nöyryyttävässä tilanteessa. Kun he kaikki ilmestyvät paikalle etsimään toista puolikasta jaetuista 5 punnan seteleistä, Hyde kysyy heidän mielipidettään romaanista, joka kertoo ryöstöstä. He eivät ole kovin innostuneita, mutta sitten Hyde paljastaa jokaisen henkilön rikkomukset. Hyde ei ole rikosrekisterissä, mutta hän kantaa kaunaa siitä, että hänet irtisanottiin armeijasta pitkän uran jälkeen. Hän aikoo ryöstää pankin käyttäen ryhmän taitoja, ja jokaiselle miehelle on luvassa vähintään 100 000 puntaa.Jengi kokoontuu Journeyâs Endiä harrastavan harrastelijanäytelmäkerhon varjolla keskustelemaan suunnitelmasta, ennen kuin he muuttavat Hyden taloon ja elävät sotilaallista kuuria, joka koostuu velvollisuuksista ja sakoista, jos he eivät noudata sääntöjä. Hyde tietää, että miljoona puntaa käytettyjä seteleitä toimitetaan säännöllisesti erääseen Lontoon Cityn pankkiin, ja hänellä on yksityiskohdat toimituksesta.He ryöstävät armeijan harjoitusleirin Dorsetissa aseiden ja tarvikkeiden hankkimiseksi. Hyde, Mycroft, Porthill ja Race harhauttavat sotilaita esiintymällä ylempinä upseereina, jotka ovat tekemässä ruokatarkastusta. Muut varastavat aseita esiintyen puhelinkorjaajina ja puhuvat irlantilaisella aksentilla, jotta epäilykset ohjautuisivat IRA:han.Jengi vuokraa varastorakennuksen valmistautuakseen. Race varastaa ajoneuvoja, muun muassa henkilöautoja ja kuorma-auton, joihin on asennettu väärät rekisterikilvet. Heidän toimintaansa häiritsee ohikulkeva poliisi, joka ironisesti tarjoutuu pitämään silmällä heidän tilojaan partioinnin aikana. Hyden kellarissa jengi harjoittelee karttojen ja mallien avulla. Operaation aattona Hyde tuhoaa suunnitelmat ja palauttaa mieleen entisen sotilaallisen kunniansa.Ryöstö on veretön ja tarkka. Jengi ryöstää pankin St Paulâsin lähellä savupommeja, konepistooleja ja radiohäirintälaitteita käyttäen. Rahat saadaan haltuun ilman vakavia vammoja, ja ryöstäjät pakenevat. Hyden talossa juhlat keskeytyvät, kun Hyden vanha ystävä, prikaatikenraali âBunnyâ Warren (Robert Coote) saapuu yllättäen paikalle ja muistelee humalassa vanhoja aikoja. Yksi kerrallaan jäsenet lähtevät pois mukanaan matkalaukut täynnä muistiinpanoja. Sitten puhelin soi; Hyde saa kuulla, että poliisi ja sotilaat piirittävät taloa. poliisia johtaa ylikomisario Wheatlock (Ronald Leigh-Hunt), jolta Hyde saa tietää suunnitelmansa virheen. Pieni poika pankin ulkopuolella oli kerännyt autojen rekisterinumeroita (rekisterikilpiä), mikä oli tuohon aikaan yleinen harrastus. Kun poliisi sai numeron selville, hän huomasi, että varastossa vieraillut poliisi oli merkinnyt sen muistiin. Poliisi oli myös merkinnyt muistiin Hyden oman auton numeron. Näin ryöstön ja Hyden välille saatiin yhteys." Hyde saatetaan Paddywagoniin, jossa muut ovat "kaikki paikalla ja kunnossa", sillä jokainen heistä oli otettu kiinni, kun hän lähti talosta.</w:t>
      </w:r>
    </w:p>
    <w:p>
      <w:r>
        <w:rPr>
          <w:b/>
        </w:rPr>
        <w:t xml:space="preserve">Tulos</w:t>
      </w:r>
    </w:p>
    <w:p>
      <w:r>
        <w:t xml:space="preserve">Mitä Hyde aikoo ryöstää?</w:t>
      </w:r>
    </w:p>
    <w:p>
      <w:r>
        <w:rPr>
          <w:b/>
        </w:rPr>
        <w:t xml:space="preserve">Esimerkki 2.3788</w:t>
      </w:r>
    </w:p>
    <w:p>
      <w:r>
        <w:t xml:space="preserve">Ellen Aim (Diane Lane), Ellen Aim and The Attackers -yhtyeen laulaja, on palannut kotiinsa konsertoimaan nimettömään kaupunkiin 1950-lukua muistuttavassa ajassa (jota elokuvassa kutsutaan nimellä "toinen aika, toinen paikka"). Raven Shaddockin (Willem Dafoe) johtama prätkäjengi Bombers kidnappaa Ellenin, minkä todistajana on Reva Cody (Deborah Van Valkenburgh), joka palkkaa veljensä Tomin (Michael Paré), entisen sotilaan ja Ellenin entisen poikaystävän, pelastamaan Ellenin. Tom palaa takaisin ja tarkistaa paikallisen kapakan, Blackhawkin. Häntä ärsyttää poikamainen ex-sotilas McCoy (Amy Madigan), mekaanikko, joka "osaa ajaa mitä tahansa" ja joka osaa käyttää nyrkkejään. He lähtevät baarista, ja myöhemmin Tom palkkaa McCoyn kuljettajakseen. Sinä yönä Tom ja Reva suunnittelevat Ellenin pelastamista; Reva ottaa yhteyttä Billy Fishiin (Rick Moranis), Ellenin manageriin ja nykyiseen poikaystävään. sillä välin kun Reva ja McCoy menevät kuppilaan odottamaan Billyä, Tom hankkii asekätkön, johon kuuluu pumppuhaulikko, revolveri ja vipukivääri. Tom ja Billy tapaavat kuppilassa, ja Tom suostuu pelastukseen 10 000 dollarista ja siitä, että Billy lähtee Tomin kanssa takaisin "Batteryyn" hakemaan Elleniä.Batteryssä he käyvät Torchie'sissa, jossa Billyllä oli tapana buukata bändejä. He odottavat yön tuloa ylikulkusillan alla ja katselevat, kuinka motoristit tulevat ja menevät. Raven pitää Elleniä sidottuna yläkerran makuuhuoneessa. Tomin, Billyn ja McCoyn lähestyessä Tom käskee Billyä hakemaan auton ja tulemaan pihalle vartin päästä. McCoy menee sisään, ja yksi "pommittajista" pysäyttää hänet. McCoy teeskentelee pitävänsä hänestä ja seuraa häntä hänen erityiseen "juhlahuoneeseensa", joka on lähellä paikkaa, jossa Raven pelaa pokeria. McCoy tyrmää hänet. Tom löytää ikkunan ja alkaa harhautuksena ampua jengin moottoripyörien bensatankkeja; sitten hän pääsee Ellenin huoneeseen, leikkaa hänet vapaaksi ja McCoyn avulla pakenee juuri kun Billy saapuu ulko-ovelle.Avoautolla ratsastaen Tom lähettää miehistönsä tapaamaan Grant Streetin ylikulkusillalle ja lähtee räjäyttämään bensapumppuja baarin ulkopuolella. Raven ilmestyy liekeistä ja kaaoksesta kohtaamaan Tomin. Saatuaan selville, kuka Tom on, Raven varoittaa, että hän palaa Ellenin ja myös Tomin perään. Tom pakenee ainoalla ehjällä moottoripyörällä. Billy vakuuttaa Ellenille, että hänen entinen poikaystävänsä pelasti hänet vain rahan takia. Tom palaa, kun McCoy selittää Billylle, että Tom oli ennen Ellenin poikaystävä. Ellen seuraa Tomia, kun Billy ja McCoy puhuvat taas kerran edestakaisin Tomin ja Ellenin rakkaussuhteesta. Myös Ellen ja Tom riitelevät. Kun he kaikki tapaavat kadulla, he ovat "Batteryssa". He palauttavat Ellenin turvallisesti kotiin, jossa hän aluksi hylkää kotikaupunkinsa sekä Tomin. Myöhemmin hän menee hotelliin, jossa Ellen ja Billy asuvat, noutamaan palkkionsa. Hän ottaa vain McCoyn osuuden ja heittää loput Billyn naamaan. Sitten hän kertoo Ellenille, että hän olisi aikoinaan tehnyt mitä tahansa hänen puolestaan, mutta ei enää. Kun Tom ryntää ulos, Ellen seuraa häntä, ja he syleilevät toisiaan sateessa. sillä välin Raven ilmoittaa poliisilaitoksen päällikölle konstaapeli Ed Pricelle (Lawson), että hän haluaa Tomin tapaavan hänet kahden kesken. Jos Tom suostuu, hän jättää Richmondin rauhaan. Price käskee Tomia häipymään kaupungista. Tom, Ellen ja McCoy lähtevät junalla. Hän tyrmää Ellenin ja palaa kaupunkiin, jossa käydään kliimaksi Ravenin kanssa. Tom voittaa Ravenin ja kukistunut jengi kantaa johtajansa pois. Myöhemmin samana iltana Tom hyvästelee Ellenin ja ratsastaa McCoyn kanssa pois.</w:t>
      </w:r>
    </w:p>
    <w:p>
      <w:r>
        <w:rPr>
          <w:b/>
        </w:rPr>
        <w:t xml:space="preserve">Tulos</w:t>
      </w:r>
    </w:p>
    <w:p>
      <w:r>
        <w:t xml:space="preserve">Kuka on Ellenin entinen poikaystävä?</w:t>
      </w:r>
    </w:p>
    <w:p>
      <w:r>
        <w:rPr>
          <w:b/>
        </w:rPr>
        <w:t xml:space="preserve">Esimerkki 2.3789</w:t>
      </w:r>
    </w:p>
    <w:p>
      <w:r>
        <w:t xml:space="preserve">Elokuva kertoo nelikymppisestä Chang Ka-pilistä (Lee Moon-sik), joka elää tavallista elämää ihastuttavan vaimonsa ja 17-vuotiaan tyttärensä Damin (Kim So-eun) kanssa. Hän joutuu kriisiin, kun hänen tyttärensä kimppuun käy seksuaalisesti lukion nyrkkeilytähti, joka on peräisin rikkaasta, hyvin toimeentulevasta perheestä, eikä hän saa apua koululta tai poliisiviranomaisilta. osoittaakseen, ettei hän ole pelkuri ja että hän tekee mitä tahansa perheensä puolesta, hän päättää kostaa ja hakata tyttärensä piinaajan fyysisesti. Mahdottomalta tuntuvaa tehtävää varten hän pyytää Go Seung-sukia (Lee Joon-gi), kapinallista ja taistelulahjakasta lukiolaista, kouluttamaan hänet.</w:t>
      </w:r>
    </w:p>
    <w:p>
      <w:r>
        <w:rPr>
          <w:b/>
        </w:rPr>
        <w:t xml:space="preserve">Tulos</w:t>
      </w:r>
    </w:p>
    <w:p>
      <w:r>
        <w:t xml:space="preserve">kuka oli se kapinallinen oppilas, joka koulutti hänet taistelemaan?</w:t>
      </w:r>
    </w:p>
    <w:p>
      <w:r>
        <w:rPr>
          <w:b/>
        </w:rPr>
        <w:t xml:space="preserve">Esimerkki 2.3790</w:t>
      </w:r>
    </w:p>
    <w:p>
      <w:r>
        <w:t xml:space="preserve">Toukokuussa 1962 italialaisella Antonia Graza -merialuksella kymmenet varakkaat matkustajat tanssivat italialaisen laulajan Francescan laulaman kappaleen "Senza Fine" tahtiin. Nuori tyttö, Katie Harwood, istuu yksin, kunnes laivan kapteeni tarjoutuu tanssimaan hänen kanssaan. Toisaalla käsi painaa vipua, joka purkaa ohutta vaijeria kelalta. Kela napsahtaa, ja lanka viiltää tanssilattian poikki ja puolittaa tanssijat. 40 vuotta myöhemmin baarissa laivanpelastusryhmä: Kapteeni Sean Murphy, Maureen Epps, Greer, Dodge, Munder ja Santos juhlivat viimeaikaista menestystään. Jack Ferriman, kanadalainen sääpalvelun luotsi, lähestyy heitä ja kertoo havainneensa Beringinmerellä ajelehtivan aluksen. Koska alus on kansainvälisillä vesillä, sen voi hakea se, joka tuo sen satamaan. Miehistö lähtee Arctic Warriorilla, meripelastushinaajalla. Alus on Antonia Graza, jonka uskottiin kadonneen merelle. Kun he valmistautuvat hinaamaan sitä, he huomaavat, että se sisältää suuren määrän kultaa. Yliluonnollisten tapahtumien jälkeen ryhmä päättää lähteä kullan kanssa, mutta näkymätön voima sabotoi Arctic Warrioria. Hinaaja räjähtää, kun moottori käynnistetään, ja Santos kuolee.Kun muuta vaihtoehtoa ei ole, ryhmä ryhtyy korjaamaan Antonia Grazaa. Greer kohtaa Francescan, joka viettelee hänet ja johdattaa hänet jyrkänteeltä kuolemaan. Kapteeni Murphy löytää kapteenin hyttiin päästyään aluksen kapteenin haamun. Haamu selittää, että he saivat talteen kultaa uppoavasta risteilyalus Loreleista sekä ainoan eloonjääneen. Murphylle näytetään kuva eloonjääneestä, jonka hän tunnistaa. Hän ryntää kertomaan muille, mutta alkaa nähdä hallusinaatioita ja näkee kaikki palaneena Santosin haamuna. Muut luulevat Murphyn tulleen hulluksi ja lukitsevat hänet tyhjennettyyn akvaarioon. epps tapaa Katien haamun, joka paljastaa, mitä Grazalla tapahtui. Loreleian ainoa eloonjäänyt sai Grazan miehistön vakuuttuneeksi siitä, että matkustajat, Katie mukaan lukien, murhattiin kullan takia. Matkustajien kuoltua yksi aluksen upseereista kääntyi muuta miehistöä vastaan ja tappoi heidät, minkä jälkeen Francesca tappoi hänet. Toinen mies, verilöylyn suunnittelija, tappoi sitten Francescan. Mies paljastuu Jack Ferrimaniksi, joka on itse asiassa demoninen henki. epps päättelee, että Ferriman houkutteli pelastusryhmän Grazalle korjaamaan sitä, ja päättää upottaa sen pysäyttääkseen hänet. Hän asettaa räjähteitä, mutta joutuu Ferrimanin kanssa tekemisiin, joka on tappanut viimeisetkin miehistön jäsenet. Ferriman kuvailee itseään sielujen pelastajaksi, työn, jonka hän on ansainnut elämänsä synnillä. Hän aikoo käyttää Antonia Grazaa ansana ja jatkaa sielujen keräämistä. Epps räjäyttää räjähteet ja upottaa Grazan, ja Katie auttaa häntä pakenemaan uppoavasta aluksesta. Hän jää raunioihin, kun laivaan jääneet sielut nousevat taivaaseen. aavalla merellä ajelehtiva Epps löytyy risteilyalukselta ja hänet palautetaan maihin. Kun häntä lastataan ambulanssiin, hän näkee, kuinka Ferriman lastaa runneltuja kultalaatikoita risteilyalukseen. Ferriman tuijottaa häntä ja jatkaa matkaa; hän huutaa, kun ambulanssin ovet sulkeutuvat.</w:t>
      </w:r>
    </w:p>
    <w:p>
      <w:r>
        <w:rPr>
          <w:b/>
        </w:rPr>
        <w:t xml:space="preserve">Tulos</w:t>
      </w:r>
    </w:p>
    <w:p>
      <w:r>
        <w:t xml:space="preserve">Kuka puolestaan tappaa miehistön tappavan upseerin?</w:t>
      </w:r>
    </w:p>
    <w:p>
      <w:r>
        <w:rPr>
          <w:b/>
        </w:rPr>
        <w:t xml:space="preserve">Esimerkki 2.3791</w:t>
      </w:r>
    </w:p>
    <w:p>
      <w:r>
        <w:t xml:space="preserve">Huomautus: Koska Blade Runnerista on olemassa useita versioita, tämä tiivistelmä ei sisällä versiokohtaisia tapahtumia.Los Angelesissa marraskuussa 2019 entinen poliisi Rick Deckard (Harrison Ford) joutuu konstaapeli Gaffin (Edward James Olmos) pidättämäksi ja viedään entisen esimiehensä Bryantin (M. Emmet Walsh) luo. Deckardille, jonka tehtävänä "Blade Runnerina" oli jäljittää replikantteina tunnettuja bioteknisiä olentoja ja "eläkkeelle" (eufemismi tappamiselle), kerrotaan, että neljä heistä on tullut Maahan laittomasti. Tyrell Corporationin Nexus-6-malleina heillä on vain neljän vuoden elinikä, ja he ovat saattaneet tulla Maahan yrittämään pidentää elämäänsä.Deckard katsoo videon, jossa Blade Runner nimeltä Holden tekee Voight-Kampffin testiä, jonka tarkoituksena on erottaa replikantit ihmisistä niiden tunnereaktioiden perusteella. Koehenkilö Leon (Brion James) ampuu Holdenin sen jälkeen, kun Holden kysyy Leonin äidistä. Bryant haluaa Deckardin panevan Leonin ja kolme muuta replikanttia eläkkeelle: Roy Batty (Rutger Hauer), Zhora (Joanna Cassidy) ja Pris (Daryl Hannah). Deckard kieltäytyy aluksi, mutta Bryantin epäselvästi uhkailtua häntä hän suostuu vastahakoisesti." Deckard aloittaa tutkimuksensa Tyrell Corporationissa varmistaakseen, että testi toimii Nexus-6-malleilla. Siellä hän saa selville, että tohtori Eldon Tyrellin (Joe Turkel) assistentti Rachael (Sean Young) on kokeellinen replikantti, joka luulee olevansa ihminen. Rachaelille on annettu valemuistoja "tunnetyynyn" tarjoamiseksi. Tämän seurauksena tarvitaan laajempi testi sen selvittämiseksi, onko hän replikantti.Tämän jälkeen käynnistyvät tapahtumat, joissa Deckardin replikanttien etsintä kohtaa heidän etsintänsä Tyrelliä vastaan pakottaakseen hänet pidentämään heidän elämäänsä. Roy ja Leon tutkivat replikanttien silmiä valmistavaa laboratoriota ja saavat tietää J.F. Sebastianista (William Sanderson), lahjakkaasta geenisuunnittelijasta, joka työskentelee läheisessä yhteistyössä Tyrellin kanssa. Rachael vierailee Deckardin asunnossa todistaakseen inhimillisyytensä näyttämällä hänelle perhekuvan, mutta kun Deckard paljastaa, että hänen muistonsa ovat implantteja Tyrellin veljentytöltä, Rachael poistuu kyynelehtien Deckardin asunnosta. Samaan aikaan Pris etsii Sebastianin ja manipuloi häntä saadakseen tämän luottamuksen. etsiessään Leonin hotellihuonetta Deckard löytää kuvan Zhorasta ja synteettisen käärmeen vaa'an, joka johtaa hänet strippiklubille, jossa Zhora työskentelee. Deckard tappaa Zhoran ja saa pian sen jälkeen Bryantilta käskyn lopettaa myös Rachaelin, joka on kadonnut Tyrell Corporationista. Kun Deckard huomaa Rachaelin väkijoukossa, Leon hyökkää hänen kimppuunsa, mutta Rachael tappaa Leonin Deckardin pudottamalla pistoolilla. He palaavat Deckardin asunnolle, ja intiimin keskustelun aikana Deckard lupaa, ettei Rachael jahtaa häntä; kun Rachael yrittää äkillisesti lähteä, Deckard pidättelee häntä fyysisesti ja pakottaa hänet suutelemaan häntä.Saapuessaan Sebastianin asunnolle Roy kertoo Prisille, että muut ovat kuolleet. Heidän ahdinkoonsa myötätuntoinen Sebastian paljastaa, että "Methuselahin oireyhtymän", geneettisen ennenaikaisen ikääntymishäiriön, vuoksi myös hänen elämänsä jää lyhyeksi. Sebastian ja Roy pääsevät sisään Tyrellin turvalliseen kattohuoneistoon, jossa Roy vaatii luojaltaan lisää elämää. Tyrell kertoo hänelle, että se on mahdotonta. Roy tunnustaa tehneensä "kyseenalaisia asioita", jotka Tyrell sivuuttaa ja kehuu Royn kehittynyttä suunnittelua ja saavutuksia lyhyen elämänsä aikana. Roy suutelee Tyrelliä ja tappaa tämän. Sebastian juoksee hissille Royn perässä, joka ajaa hissillä alas yksin. Vaikka sitä ei näytetä, Bryant vihjaa poliisiradion välityksellä, että Roy tappaa myös Sebastianin.Astuessaan Sebastianin asuntoon Deckard joutuu Prisin väijytykseen, mutta onnistuu tappamaan tämän juuri kun Roy palaa. Kun Roy alkaa kuolla, hän jahtaa Deckardia rakennuksen läpi ja päätyy katolle. Deckard yrittää hypätä viereiselle katolle, mutta epäonnistuu ja jää roikkumaan epävarmasti rakennusten väliin. Roy tekee hypyn helposti, ja kun Deckardin ote hellittää, Roy nostaa hänet katolle ja pelastaa hänet. Kun Royn henki loppuu, hän pitää monologin siitä, kuinka hänen muistonsa "katoavat kuin kyyneleet sateessa"; Roy kuolee Deckardin nähden, joka katselee sitä hiljaa. Gaff saapuu paikalle ja huutaa Deckardille: "Harmi, ettei hän jää henkiin, mutta toisaalta, kuka jää henkiin?". Deckard palaa asuntoonsa ja löytää oven auki, mutta Rachael on turvassa, nukkumassa hänen sängyssään. Lähtiessään Deckard huomaa lattialla pienen origami-yksisarvisen, joka on tuttu käyntikortti ja tuo mieleen Gaffin viimeiset sanat. Deckard ja Rachael poistuvat nopeasti kerrostalosta.</w:t>
      </w:r>
    </w:p>
    <w:p>
      <w:r>
        <w:rPr>
          <w:b/>
        </w:rPr>
        <w:t xml:space="preserve">Tulos</w:t>
      </w:r>
    </w:p>
    <w:p>
      <w:r>
        <w:t xml:space="preserve">Kenen asuntoon he menevät?</w:t>
      </w:r>
    </w:p>
    <w:p>
      <w:r>
        <w:rPr>
          <w:b/>
        </w:rPr>
        <w:t xml:space="preserve">Esimerkki 2.3792</w:t>
      </w:r>
    </w:p>
    <w:p>
      <w:r>
        <w:t xml:space="preserve">Ed Okin (Jeff Goldblum) on keskiluokkainen mies, jolla on tylsä työ, unettomuus ja kaiken kukkuraksi hän sai juuri tietää, että hänen vaimonsa pettää häntä. Eräänä iltana hän lähtee ajelulle ja löytää itsensä Los Angelesin lentokentältä, jossa hän kohtaa kauniin nuoren naisen, Dianan (Michelle Pfeiffer), joka on pakomatkalla Lähi-idän rikollisia, jotka haluavat jotain hänen hallussaan olevaa. Siitä Ed joutuu hurjaan, hallitsemattomaan takaa-ajoon, jossa eri hahmot jahtaavat häntä ja Dianaa. Selviääkö hän hengissä? Mikä tärkeämpää, saako hän vihdoin nukuttua?</w:t>
      </w:r>
    </w:p>
    <w:p>
      <w:r>
        <w:rPr>
          <w:b/>
        </w:rPr>
        <w:t xml:space="preserve">Tulos</w:t>
      </w:r>
    </w:p>
    <w:p>
      <w:r>
        <w:t xml:space="preserve">Kenen vaimo pettää häntä?</w:t>
      </w:r>
    </w:p>
    <w:p>
      <w:r>
        <w:rPr>
          <w:b/>
        </w:rPr>
        <w:t xml:space="preserve">Esimerkki 2.3793</w:t>
      </w:r>
    </w:p>
    <w:p>
      <w:r>
        <w:t xml:space="preserve">Brian Cohen syntyy tallissa, joka on muutaman oven päässä siitä tallista, jossa Jeesus syntyi, mikä aluksi hämmentää kolmea tietäjää, jotka tulevat ylistämään Jeesus-lasta, sillä heidän on siedettävä Brianin moukkamaista äitiä Mandya, kunnes he huomaavat erehdyksensä.Brian kasvaa idealistiseksi nuoreksi mieheksi, joka paheksuu Rooman jatkuvaa miehitystä Juudeassa, jopa sen jälkeen, kun hän on saanut tietää, että hänen isänsä oli roomalainen sadanpäämies Naughtius Maximus. Osallistuessaan Jeesuksen vuorisaarnaan hän tuntee vetoa nuoreen kapinallisnaiseen, Judithiin. Hänen halunsa Judithia kohtaan ja hänen vihansa roomalaisia kohtaan saavat hänet liittymään Juudean kansanrintamaan, joka on yksi monista erimielisistä ja riitaisista separatistiliikkeistä, jotka viettävät enemmän aikaa taistellen toisiaan kuin roomalaisia vastaan. ryhmän kyyninen johtaja Reg antaa Brianille ensimmäisen tehtävän kapinallisena: hän yrittää raapustaa graffitit ("Romanes eunt domus", huonosti käännettynä latinaksi "roomalaiset menevät kotiin") kuvernöörin palatsin seinään. Pian hän joutuu kohtaamaan ohikulkevan sadanpäämiehen, joka inhoaa Brianin virheellistä latinankielistä kielioppia ja pakottaa hänet kirjoittamaan kieliopillisesti oikean viestin ("Romani ite domum") sata kertaa. Linnoituksen muurit ovat kirjaimellisesti tekstin peitossa aamunkoittoon mennessä, ja kun roomalaiset vartijat vaihtavat vuoroa aamunkoitteessa, uudet vartijat yrittävät heti pidättää Brianin. Erinäisten väärinkäsitysten jälkeen karkulainen päätyy mystikkojen ja profeettojen kirjavaan joukkoon, joka saarnaa ohikulkevalle väkijoukolle aukiolla. Hänen on pakko keksiä jotain uskottavaa sulautuakseen joukkoon, ja hän höpöttää pseudoreligioottista hölynpölyä, joka saa nopeasti pienen mutta kiinnostuneen yleisön. Kun roomalaiset vartijat ovat lähteneet, Brian yrittää jättää episodin taakseen, mutta on tahattomasti herättänyt liikehdinnän, ja väkijoukko alkaa seurata häntä, ja pienintäkin epätavallista tapahtumaa pidetään "ihmeenä". Livahdettuaan pois väkijoukolta (joka on kiireinen "harhaoppisen" vainoamisessa) ja vietettyään yön Juditin kanssa hän huomaa, että hänen äitinsä talon eteen on muodostunut valtava väkijoukko, joka julistaa häntä Messiaaksi. Kauhistuneena Brian on avuton muuttamaan ihmisten mielipiteitä, sillä jokainen hänen sanansa ja tekonsa otetaan välittömästi oppineeksi. roomalaiset ottavat lopulta kiinni onnettoman Brianin, ja hänet määrätään ristiinnaulittavaksi. Pontius Pilatus kysyy väkijoukolta, kenet hänen pitäisi armahtaa, mutta hänelle syötetään erilaisia "väärennettyjä" nimiä, joiden tarkoituksena on korostaa Brianin voimakasta kuiskausta, mikä on väkijoukon huvittuneisuutta. Pilatus määrää lopulta Brianin vapauttamisen, mutta Spartacus-elokuvan huipentumaa parodioivassa hetkessä eri ristiinnaulitut väittävät kaikki olevansa "Brian Nasaretilainen", ja väärä mies vapautetaan. Oikea Brian jää roikkumaan kuumaan aurinkoon, ja hänen kanssakärsijänsä kehottavat häntä laulussaan katsomaan elämän valoisaa puolta.</w:t>
      </w:r>
    </w:p>
    <w:p>
      <w:r>
        <w:rPr>
          <w:b/>
        </w:rPr>
        <w:t xml:space="preserve">Tulos</w:t>
      </w:r>
    </w:p>
    <w:p>
      <w:r>
        <w:t xml:space="preserve">Ristiinnaulitaanko Brian?</w:t>
      </w:r>
    </w:p>
    <w:p>
      <w:r>
        <w:rPr>
          <w:b/>
        </w:rPr>
        <w:t xml:space="preserve">Esimerkki 2.3794</w:t>
      </w:r>
    </w:p>
    <w:p>
      <w:r>
        <w:t xml:space="preserve">Vääpeli Thomas Highway (Eastwood) on jäämässä merijalkaväen palveluksesta eläkkeelle. Hän onnistuu saamaan siirron takaisin vanhaan yksikköönsä. Bussimatkalla uuteen tehtäväänsä hän tapaa matkakumppaninsa "Stitch" Jonesin (Van Peebles), joka on räikeä wannabe-rockmuusikko, joka lainaa rahaa ateriaan taukopaikalla ja varastaa sitten hänen bussilippunsa, jolloin Highway jää jumiin.Kun Highway vihdoin saapuu tukikohtaan, häntä odottavat huonot uutiset. Hänen uusi operaatioupseerinsa, majuri Malcolm Powers (Everett McGill), on Annapolisin yliopistosta valmistunut mies, joka on siirtynyt huoltopuolelta, eikä hänellä ole ollut "etuoikeutta" taisteluun. Hän pitää Highwayta anakronismina "uudessa" merijalkaväessä ja määrää hänet muokkaamaan tiedustelujoukkoa. "Tiedustelu" koostuu kurittomista merijalkaväen sotilaista, joiden edellinen joukkueen kersantti oli antanut löysäillä. Highway löytää uusien suojattujensa joukosta vain tyrmistyneen korpraali Stitch Jonesin. Highway ottaa nopeasti ohjat käsiinsä ja aloittaa miehille tiukan koulutusohjelman. He tekevät viimeisen yrityksen pelotella Highwayta "Ruotsalaisen" Johansonin (Peter Koch) avulla, joka on juuri vankilasta vapautunut jättimäinen, lihaksikas merijalkaväen sotilas, mutta heidän suunnitelmansa epäonnistuu surkeasti Highwayn voitettua hänet helposti, ja lopulta he alkavat ryhdistäytyä ja kehittää yhteishenkeä.Highway törmää toistuvasti Powersin ja ylikersantti Websterin (Moses Gunn) kanssa tämän epäsovinnaisista koulutusmenetelmistä (kuten AK-47:n ampumisesta elävillä ammuksilla miesten pään yli, jotta he oppisivat tuntemaan aseen tunnusomaisen äänen); Powers tekee selväksi, että hän pitää Highwayn joukkoa vain koulutusvälineenä omalle eliittijoukolleen. Majuri Powers menee niin pitkälle, että hän käsikirjoittaa ja saa tiedustelujoukon häviämään jokaisessa kenttäharjoituksessa. Highwayn tukena ovat kuitenkin hänen vanha taistelutoverinsa, vääpeli Choozhoo (Arlen Dean Snyder) ja hänen nimellinen esimiehensä, yliopistokoulutettu mutta kömpelö ja kokematon luutnantti Ring (Boyd Gaines). Kun Highwayn miehet saavat tietää, että hänelle oli myönnetty kunniamitali Korean sodassa, he alkavat kunnioittaa häntä ja tiivistävät rivejään yhteistä viholliskuntaansa vastaan.Highwaylla on myös muita henkilökohtaisia ongelmia. Aggie (Marsha Mason), hänen ex-vaimonsa, työskentelee tarjoilijana paikallisessa baarissa ja seurustelee omistajan, merijalkaväen vihaaja Roy Jenningsin (Bo Svenson) kanssa. Highway yrittää sopeuttaa ajattelutapaansa niin paljon, että saisi Aggien takaisin, ja turvautuu jopa Cosmopolitan-lehden lukemiseen saadakseen tietoa naisten mielenlaadusta. Aluksi Aggie on katkera epäonnistuneesta avioliitostaan, mutta tekee alustavasti sovinnon Highwayn kanssa. Sitten Highwayn yksikkö aktivoidaan Grenadan maihinnousua varten. viime hetken tiedotustilaisuuden jälkeen amfibiohyökkäysalus USS Iwo Jima LPH 2:n hangaarihallissa Highwayn joukkue nousee UH-1 Huey -lentokoneeseensa, ja heidät pudotetaan helikopterilla veteen ennen muuta pataljoonan maihinnousuryhmää. Kun he etenevät sisämaahan, he joutuvat raskaaseen tulitukseen. Highway improvisoi ja käskee Stitch Jonesia käyttämään puskutraktoria suojana, jotta he voivat edetä vihollisen konekivääripesäkkeeseen ja tuhota sen. Tämän jälkeen he pelastavat amerikkalaisia opiskelijoita lääketieteellisestä koulusta. Myöhemmin, kun vihollisen panssarijoukot ja jalkaväki vangitsevat heidät rakennukseen, radiomies Profile (Tom Villard) kuolee (luultavasti) (todellisuudessa hän vain haavoittuu)ja hänen radiopuhelimensa tuhoutuu, mikä katkaisee heidän suoran yhteydenpitonsa. Luutnantti Ring osoittaa aiemmin odottamattomia johtamisominaisuuksia ja keksii käyttää puhelinta kaukopuhelun soittamiseen Pohjois-Carolinassa sijaitsevaan Camp Lejeuneen ja ilmatuen kutsumiseen. Myöhemmin miehet valtaavat Powersin nimenomaisista päinvastaisista käskyistä huolimatta avainaseman ja vangitsevat vihollissotilaita. Kun Powers saa tietää asiasta, hän haukkuu heidät ja uhkaa Highwayta sotaoikeudella, mutta heidän komentava upseerinsa, eversti Meyers, saapuu paikalle ja antaa Powersille nuhteita aloitteellisuuden ja taisteluhengen lannistamisesta.Kun Highway ja hänen miehensä palaavat Yhdysvaltoihin, heidät otetaan lämpimästi vastaan. Aggie on paikalla toivottamassa hänet tervetulleeksi. Highwayn pilkalliseksi tyrmistykseksi Stitch ilmoittaa hänelle, että hän aikoo jäädä tänne ja tehdä uraa merijalkaväessä, kun Highway jää pakolliselle eläkkeelle.</w:t>
      </w:r>
    </w:p>
    <w:p>
      <w:r>
        <w:rPr>
          <w:b/>
        </w:rPr>
        <w:t xml:space="preserve">Tulos</w:t>
      </w:r>
    </w:p>
    <w:p>
      <w:r>
        <w:t xml:space="preserve">Millä Powers uhkaa Highwayta?</w:t>
      </w:r>
    </w:p>
    <w:p>
      <w:r>
        <w:rPr>
          <w:b/>
        </w:rPr>
        <w:t xml:space="preserve">Esimerkki 2.3795</w:t>
      </w:r>
    </w:p>
    <w:p>
      <w:r>
        <w:t xml:space="preserve">Demons-moottoripyöräjengin johtaja Diablo aiotaan teloittaa nuoren naisen murhasta. Uhrin siskoa Gailia (Sarah Buxton) vastassaan Diablo julistaa syyttömyyttään ja vannoo palaavansa ennen kuin hänet tapetaan sähkötuolissa. Vuosi kuluu ja Spring Break on saapunut Miamiin. Kaksi jalkapalloilijaa, Skip (Nicolas de Toth) ja Ronny (Rawley Valverde), ovat viikon mittaisten juhlien juhlijoiden joukossa.Spring Breakin aikana salaperäinen motoristi ilmestyy paikalle ja alkaa tappaa ihmisiä. Hänen pyöränsä takaosassa on vipu, jota vedettäessä (yhdistettynä pyöräilijän painamaan nappiin) uhri joutuu sähkötuolia muistuttavan käsittelyn kohteeksi. Kun Ronny päätyy salaperäisen tappajan uhriksi, Skip yrittää löytää Ronnyn Gailin avulla, joka työskentelee baarimikkona kevätlomalla. Kaksikko löytää Ronnyn pian ja saa tietää, että paikallinen poliisipäällikkö Strycher (John Saxon) ja lääkäri Doc Willet (Michael Parks) ovat salanneet Ronnyn kuoleman, jotta juhlijat eivät huolestuisi. Ruumiiden määrän kasvaessa Gail ja Skip alkavat kuitenkin miettiä, lunastiko Diablo lupauksensa palata kuolleista vai onko joku muu vastuussa. paikallisen rengasvarikon vastakkainasettelu Gailin ja motoristin välillä paljastaa, että tappaja on pastori Bates (Lance Le Gault), jonka mielestä Spring Break on vain tekosyy synneille. Hän pitää itseään "suojelusenkelinä" ja on sitä mieltä, että kaikkien syntisten on kuoltava kuten Diablo, "kuolema sähköiskulla". Bates tunnustaa myös olevansa Gailin siskon todellinen murhaaja. Skip saapuu ajoissa paikalle ja torjuu Batesin. Kaksikon juostessa pakoon Bates hyppää pyöränsä selkään ja lähtee heidän peräänsä, mutta kompastuu pyöränsä kulkeneeseen renkaaseen. Bates putoaa pyörän päältä sähkökenttään ja kuolee murhaamiensa ja Diablon tavoin sähköiskuun. Seuraavana päivänä Skip ja Gail päättävät lähteä Floridasta Ohioon, josta Skip on kotoisin.</w:t>
      </w:r>
    </w:p>
    <w:p>
      <w:r>
        <w:rPr>
          <w:b/>
        </w:rPr>
        <w:t xml:space="preserve">Tulos</w:t>
      </w:r>
    </w:p>
    <w:p>
      <w:r>
        <w:t xml:space="preserve">Mistä Diablo on tuomittu?</w:t>
      </w:r>
    </w:p>
    <w:p>
      <w:r>
        <w:rPr>
          <w:b/>
        </w:rPr>
        <w:t xml:space="preserve">Esimerkki 2.3796</w:t>
      </w:r>
    </w:p>
    <w:p>
      <w:r>
        <w:t xml:space="preserve">Tämä on elämäkertaelokuva Edie Sedgwickistä (jota Sienna Miller näyttelee upeasti), rikkaasta tytöstä, joka löysi 1960-luvulla julkkismedian suosion (hmmm, keneltä tuo kuulostaa nykypäivän kulttuurissa?), koska hän oli yhteydessä pop-taiteilija Andy Warholiin (toinen loistava suoritus, tällä kertaa Guy Pearce). Kaksikko muodostaa ytimen joukolle itsekeskeisiä, rajoittamattomia kuusikymmentäluvun seurapiiriläisiä, jotka takertuvat Warholiin, joka pitää hovia studiollaan (joka tunnetaan nimellä "tehdas", tästä nimi), kun he elävät ylenpalttista ja kieltävää elämää. Sedgwicksin perhe esitetään kauheassa valossa, ja Warhol kuvataan kypsymättömänä, narsistisena iilimadona, joka etsii jatkuvasti rikkaita ihmisiä hyväksikäytettäväksi. Christensen esittää folklaulaja Billy Quinniä, fiktiivistä hahmoa, jonka huhutaan ottavan Bob Dylanin paikan, jolla ilmeisesti oli suhde Sedgwickin kanssa (tämä ilmestyi ensin realmoviereview.com-sivustolla).</w:t>
      </w:r>
    </w:p>
    <w:p>
      <w:r>
        <w:rPr>
          <w:b/>
        </w:rPr>
        <w:t xml:space="preserve">Tulos</w:t>
      </w:r>
    </w:p>
    <w:p>
      <w:r>
        <w:t xml:space="preserve">Edie Sedgwick löysi julkkismedian suosion yhdistämällä hänet minkä taiteilijan kanssa?</w:t>
      </w:r>
    </w:p>
    <w:p>
      <w:r>
        <w:rPr>
          <w:b/>
        </w:rPr>
        <w:t xml:space="preserve">Esimerkki 2.3797</w:t>
      </w:r>
    </w:p>
    <w:p>
      <w:r>
        <w:t xml:space="preserve">Jouluun on enää muutama viikko, ja chicagolainen Clark Griswold (Chevy Chase) päättää, että on aika hankkia joulukuusi. Hän kerää vaimonsa Ellenin (Beverly D'Angelo), tyttärensä Audreyn (Juliette Lewis) ja poikansa Rustyn (Johnny Galecki) ja ajaa maalle, jossa hän valitsee valtavan kuusen. He huomaavat liian myöhään, että heillä ei ollut mukanaan työkaluja kuusen kaatamiseen, joten heidän on pakko kitkeä se, ennen kuin he ajavat kotiin kuusi autonsa katolle kiinnitettynä.Pian tämän jälkeen sekä Clarkin että Ellenin vanhemmat saapuvat viettämään joulua, mutta heidän kinastelunsa alkaa nopeasti ärsyttää perhettä. Clark säilyttää kuitenkin positiivisen asenteen ja on päättänyt viettää "vanhan kunnon perhejoulun". Hän peittää talon koko ulkokuoren 25 000 tuikkivalolla, jotka eivät aluksi toimi, koska hän on vahingossa kytkenyt ne autotallinsa valokatkaisijan kautta. Kun ne lopulta syttyvät, ne aiheuttavat tilapäisesti koko kaupungin laajuisen sähkökatkoksen (joka pakottaa sähköyhtiön turvautumaan varavoiman saamiseksi ydingeneraattoreihin) ja aiheuttavat kaaoksen Clarkin juppinaapureille Toddille (Nicholas Guest) ja Margolle (Julia Louis-Dreyfus). Kun Clark seisoo etupihalla ihailemassa valoja, hän järkyttyy nähdessään Ellenin serkun Catherinen (Miriam Flynn) ja hänen tiheäsydämisen mutta suurisydämisen aviomiehensä Eddien (Randy Quaid), joka saapuu paikalle ilmoittamatta lastensa Rockyn ja Ruby Suen sekä rottweilerikoiransa Snotsin kanssa. Eddie myöntää myöhemmin, että he asuvat asuntoautossa, jolla he ajoivat Chicagoon, sillä hän on rahaton ja joutunut myymään kotinsa. Clark tarjoutuu ostamaan lahjoja Eddien lapsille, jotta he voivat vielä nauttia ihanasta joulusta. joulun lähestyessä nopeammin kuin koskaan Clark alkaa ihmetellä, miksi hänen pomonsa Frank Shirley (Brian Doyle-Murray) ei ole antanut hänelle vuosibonusta, jota hän tarvitsee kipeästi korvatakseen uima-altaan asentamisesta maksetun ennakkomaksun. Katastrofaalisen jouluaaton illallisen jälkeen hän saa vihdoin kirjekuoren yhtiön lähettiläältä, joka oli unohtanut sen edellisenä päivänä. Oletetun bonuksen sijasta kirjekuoressa onkin ilmainen vuoden jäsenyys kuukauden hyytelökerhoon. Tämä saa Clarkin napsahtamaan ja aloittamaan kiivaan puhuttelun Frankista, ja vihaisena pyytää, että hänet toimitettaisiin taloon, jotta Clark voisi loukata häntä päin naamaa.Eddie ottaa pyynnön kirjaimellisesti, ajaa Frankin kartanolle ja tuo hänet väkisin taloon, Clarkin ilmeiseksi yllätykseksi. Tämä ei kuitenkaan estä häntä ottamasta Frankia vastaan työntekijöiden joulubonusten peruuttamisesta. Samaan aikaan Frankin vaimo Helen soittaa poliisille, ja erikoisryhmä ryntää Griswoldien taloon ja uhkaa kaikkia aseella. Frank päättää olla nostamatta syytettä ja selittää tilanteen vaimolleen ja viranomaisille, jotka molemmat moittivat häntä päätöksestä poistaa bonukset ja päättävät ottaa ne uudelleen käyttöön (Clark saa 20 prosenttia enemmän kuin edellisvuoden bonus). Tämän seurauksena Clark pyörtyy järkytyksestä, minkä jälkeen perhe lähtee ulos, ja Rocky ja Ruby Sue uskovat näkevänsä joulupukin kaukana. Clark kertoo heille, että se on itse asiassa Joulutähti ja että hän vihdoin ymmärtää, mitä juhla merkitsee hänelle. Lewis-setä (William Hickey) sanoo kuitenkin, että valo tulee jätevedenpuhdistamosta; hän muistuttaa Clarkia aiemmasta tapauksesta, jossa Eddie oli kaatanut jätevetensä sadevesiviemäriin. Mutta ennen kuin hän ehtii pysäyttää hänet, Lewis-setä heittää sivuun tulitikun, jolla hän oli sytyttänyt sikarinsa, ja aiheuttaa räjähdyksen, joka lähettää hänet lentämään perheen sisään. Lewisin vaimo Bethany-täti (Mae Questel), joka on uskomattoman seniili, alkaa laulaa "The Star-Spangled Banneria", ja koko perhe ja SWAT-joukot yhtyvät lauluun katsellen Clarkin joulupukki- ja porosarjaa (joka myös tuhoutui räjähdyksessä), joka palaa yhä ja lentää kaukaisuuteen. Koko Griswoldin perhe, Shirleyt ja SWAT-tiimin jäsenet juhlivat sitten talon sisällä, kun Clark ja Ellen jakavat onnellisena joulusuudelman. Kun Ellen on mennyt sisälle, Clark katsoo taivaalle, hymyilee onnellisena tähtiin ja sanoo: "Minä tein sen."</w:t>
      </w:r>
    </w:p>
    <w:p>
      <w:r>
        <w:rPr>
          <w:b/>
        </w:rPr>
        <w:t xml:space="preserve">Tulos</w:t>
      </w:r>
    </w:p>
    <w:p>
      <w:r>
        <w:t xml:space="preserve">Kuka näyttelee Frank Shirleyta?</w:t>
      </w:r>
    </w:p>
    <w:p>
      <w:r>
        <w:rPr>
          <w:b/>
        </w:rPr>
        <w:t xml:space="preserve">Esimerkki 2.3798</w:t>
      </w:r>
    </w:p>
    <w:p>
      <w:r>
        <w:t xml:space="preserve">La Moustache alkaa, kun Marc Thiriez, keski-ikäinen pariisilainen, käy kylvyssä ja kysyy vaimoltaan, pitäisikö hänen ajaa viikset pois, joita hän on pitänyt suurimman osan aikuisikäänsä. Hänen vaimonsa AgnÃ¨s huomauttaa ironisesti, ettei hän tunnistaisi Marcia ilman viiksiä, mutta kun vaimo lähtee, Marc ajaa viikset pois. Palattuaan AgnÃ¨s on vihainen, koska Marc ei päästänyt häntä ovesta sisään, kun tämä soitti. Marc valehtelee ja sanoo katkaisseensa kengännauhansa. Autossa Marc kysyy vaimoltaan, onko tämä huomannut mitään. Nainen ei vastaa, vaan haluaa tietää, pitääkö mies häntä liian seksikkäästi pukeutuneena juhliin. Myöhemmin samana iltana, kun he vierailevat ystäviensä Sergein (Agnesin ensimmäinen aviomies) ja Nadian luona, Serge kertoo hauskan tarinan avioliitostaan Agnesin kanssa, kuinka tämä oli salakähmäinen ja kieltäytyi myöntämästä sitä, vaikka se selvisi. AgnÃ¨s taas kiistää oveluuden. Turhautuneena siitä, että Serge ja Nadia eivät myöskään huomaa, että Marc on ajanut tunnusomaiset viikset, Marc tappelee AgnÃ¨sin kanssa autossa heidän palatessaan kotiin, mikä pelästyttää AgnÃ¨sin. Kun he makaavat sängyssä sinä yönä, syntyy uusi tappelu viiksistä, kun AgnÃ¨s painaa kortensa kekoon ja kertoo Marcille, ettei hänellä ole koskaan ollut viiksiä ja että hän pelkää Marcin mielenterveyden puolesta. AgnÃ¨s soittaa Nadialle, ja Nadia väittää, ettei Marcilla ole ollut viiksiä viidentoista vuoteen. AgnÃ¨s ottaa unilääkettä nukkuakseen.Marc löytää valokuva-albumin, jossa on kuvia heidän Balin-lomaltaan, ja kaikissa kuvissa hänellä on viikset. Kun AgnÃ¨s esittelee kuvat AgnÃ¨sille, AgnÃs ei välitä hänestä ja vaihtaa puheenaihetta, jolloin AgnÃs on entistäkin hämmentyneempi. Agnès ehdottaa Marcille psykiatria, jonka hänen ystävänsä FranÃ§ois tunsi. Marc yrittää tehdä tilanteestaan parhaansa, mutta vainoharhainen ja hämmentynyt olo lisääntyy, kun edes työtoverit eivät myönnä, että Marc on ajanut viikset. Hän polttaa savukkeen, ja työkaveri sanoo hänelle, että hän on hölmö, kun aloittaa taas. vaimo on suuttunut jalkapallojoukkueesta ja huutaa televisiolle. Hän on järkyttynyt, kun hän huomaa, että Marc on aloittanut taas tupakoinnin. He menevät ulos, ja AgnÃ¨s vaatii Marcia ostamaan kirkkaasti kuvioidun takin ("pellen takki", kuten Marc sitä kuvailee). AgnÃ¨s tilaa illallisella savukkeen ja sanoo, että he lopettavat taas yhdessä myöhemmin, ja itkee polttaessaan ja juodessaan.Kun Marc ottaa valokuvan työtunnustaan varten, hän kysyy naiselta, joka on myös ottamassa valokuvaansa, huomaako tämä eroa juuri otetun valokuvan ja hänen henkilökortissaan olevan valokuvansa välillä. Nainen sanoo, että viikset ovat erilaiset, ja Marc kysyy häneltä useaan kertaan, onko hän varma, että hänellä on viikset valokuvassa. Nainen vahvistaa tämän, mikä saa Marcin hämmentymään entisestään. Hän palaa töistä kotiin aikaisin.Marc tarkistaa puhelinvastaajansa ja löytää viestin isältään. Agnén ystävä Bruno soittaa, ja Marc kehottaa häntä lopettamaan pelleilyn viiksistä. Bruno vakuuttaa Marcille, että Marcilla ei ole ollut viiksiä viiteentoista vuoteen. Marc sulkee puhelimen. Keittiössä hän käskee AgnÃ¨sia soittamaan vanhemmilleen ja kertomaan heille, ettei hän voi tulla heidän luokseen illalliselle seuraavana päivänä. AgnÃ¨s soittaa Marcin äidille, mutta muistuttaa Marcille varovasti, että hänen isänsä on kuollut ja on ollut sitä jo vuoden ajan. Hämmentyneenä Marc puhuu heidän parhaista ystävistään Sergeistä ja Nadiasta, mihin AgnÃ¨s vastaa, ettei hän tiedä, keitä he ovat, ja että Marcilla on varmaan harhaluuloja. Marc on hyvin järkyttynyt ja menettää hiljalleen otteensa järjestään, ja hän menee nukkumaan, ja AgnÃ¨s antaa hänelle unilääkkeen. Marc herää kuullakseen, että AgnÃ¨s ja Bruno suunnittelevat Marcin toimittamista psykiatriseen sairaalaan. Marc pukeutuu nopeasti ja pakenee talosta. Taksilla hän yrittää löytää äitinsä, mutta unilääkkeen ja rankkasateen takia hän ei löydä taloa, jossa hän kasvoi. Marc yrittää soittaa äidilleen, mutta hänen valitsemansa numero ei ole voimassa oleva puhelinnumero. Hän soittaa AgnÃ¨sille, kertoo olevansa äitinsä luona ja pyytää tätä hakemaan hänet. Kun Marc näkee AgnÃ¨sin ja Brunon lähtevän asunnosta hakemaan Marcia, hän ryntää sisälle, nappaa passinsa, pukee kengät jalkaansa, katkaisee kengännauhansa ja lähtee. Hän pakenee Hongkongiin, ensimmäisellä vapaalla lennolla Pariisista. Hänen passikuvassaan on viikset.Marc matkustaa Hongkongin halki, edestakaisin Star Ferryllä koko päivän. Kun lautta pysähtyy yöksi, hän maksaa paikallisille merimiehille siitä, että he ottavat hänet mukaansa veneeseensa. He suostuvat, ja Marc saapuu tuntemattomaan kylään Kiinassa (kuvauspaikka Ko Lau Wan, Sai Kungin niemimaa, Hongkong). Marc asuu siellä hotellissa jonkin aikaa ja tulee tunnetuksi paikallisten keskuudessa, ja hän kasvattaa uudelleen tyypilliset viikset.Kun Marc palaa takaisin hotelliin, AgnÃ¨s odottaa häntä, aivan kuin hän olisi ollut hänen kanssaan koko matkan ajan. AgnÃ¨s pilkkaa hänen kirkkaasti kuvioitua takkinsa ja kysyy, miksi hän on ostanut sen, toivoen, ettei hän käytä sitä Pariisissa. He menevät ulos kasinolle ja tapaavat uusia ystäviä, jotka AgnÃ¨s tuntee mutta Marc ei. Pariskunnan miespuolinen osapuoli näyttää hänelle tuoreet valokuvat heistä neljästä, joissa Marcilla on viikset. Marcilla ei ole mitään muistikuvaa tapahtumasta, mutta kuvat viedään pois ennen kuin hän ehtii tutkia niitä tarkemmin. AgnÃ¨s huomaa Marcin ärtymyksen ja sanoo, että jos Marc ei pidä heidän uusista ystävistään, heidän ei tarvitse nähdä heitä enää koskaan, kun he palaavat Pariisiin.Epäselvässä lopetuksessa AgnÃ¨s ehdottaa Marcille, että tämä ajelisi viikset, jotta AgnÃ¨s voisi edes kerran nähdä hänet ilman niitä. Mies tekee niin, ja AgnÃ¨s kommentoi, kuinka hyvältä hän näyttää ilman viiksiä. Sitä, oliko tämän loppukohtauksen tarkoitus olla se, mitä todella tapahtui, vai oliko se vain ihannoitu unelma siitä, mitä Marc toivoi tapahtuneen, ei ole määritelty.</w:t>
      </w:r>
    </w:p>
    <w:p>
      <w:r>
        <w:rPr>
          <w:b/>
        </w:rPr>
        <w:t xml:space="preserve">Tulos</w:t>
      </w:r>
    </w:p>
    <w:p>
      <w:r>
        <w:t xml:space="preserve">Mitä Agnes ehdotti Marcille, kun tämä kohtasi hänet lomakuvien kanssa?</w:t>
      </w:r>
    </w:p>
    <w:p>
      <w:r>
        <w:rPr>
          <w:b/>
        </w:rPr>
        <w:t xml:space="preserve">Esimerkki 2.3799</w:t>
      </w:r>
    </w:p>
    <w:p>
      <w:r>
        <w:t xml:space="preserve">Lontoon kaduilla liikkuu sarjamurhaaja, joka raiskaa ja kuristaa naisia kaulaliinalla, ja viimeinen heistä löydetään kellumasta Thamesista. Richard Blaney (Jon Finch), pettynyt entinen kuninkaallisten ilmavoimien upseeri, joka työskentelee baarimikkona, on juuri saanut potkut, koska hän oli juonut töissä, ja hän etsii uralleen uutta suuntaa baarityttöystävänsä Babs Milliganin (Anna Massey) kanssa. Kun Blaney lähtee kaduille etsimään uutta työtä, hän vaeltaa Covent Gardenin markkinoille keskustelemaan ystävänsä Bob Ruskin (Barry Foster), paikallisen hedelmäkauppiaan, kanssa ja miettimään, mitä hän tekisi. Poliisi on tietämätön syyllisestä meneillään olevaan rikokseen ja työstää ratkaisua rennosti keskustellen Ruskin kanssa, jonka sarkasmi kumoaa viranomaisten vakavan sävyn. Otettuaan liikaa konjakkilaseja Blaney menee tapaamaan ex-vaimoaan Brenda Blaneytä (Barbara Leigh-Hunt), jonka avioliittotoimisto onnistuu kohtalaisen hyvin ihmisten yhteen saattamisessa. Brenda vie Blaneyn illalliselle ja laittaa salaa rahaa hänen taskuihinsa, minkä Blaney huomaa nukkuessaan yönsä paikallisessa pelastusarmeijassa. Kun kaulaliinamurhaaja raiskaa ja kuristaa Brendan, poliisi epäilee Blaneytä, ja ylikomisario Oxfordin (Alec McCowen) johtama ajojahti käynnistetään. Komisario Oxford näyttää kokevan avioliitossaan omanlaistaan gastronomista kidutusta, sillä vaimo kokeilee gourmet-ruokaa käyttämällä miestään koehenkilönä. Kun verkko kiristyy ja poliisi lopulta nappaa Blaneyn, Oxfordin mielessä herää epäilys mahdollisesta todellisesta syyllisestä.</w:t>
      </w:r>
    </w:p>
    <w:p>
      <w:r>
        <w:rPr>
          <w:b/>
        </w:rPr>
        <w:t xml:space="preserve">Tulos</w:t>
      </w:r>
    </w:p>
    <w:p>
      <w:r>
        <w:t xml:space="preserve">Mikä on Babs Milliganin ammatti?</w:t>
      </w:r>
    </w:p>
    <w:p>
      <w:r>
        <w:rPr>
          <w:b/>
        </w:rPr>
        <w:t xml:space="preserve">Esimerkki 2.3800</w:t>
      </w:r>
    </w:p>
    <w:p>
      <w:r>
        <w:t xml:space="preserve">Elokuvan juonta verrataan usein Pier Paolo Pasolinin teokseen Teorema, jossa varakkaan perheen outo vieras viettelee palvelustytön, pojan, äidin, tyttären ja lopulta isän, ennen kuin lähtee muutaman päivän kuluttua ja muuttaa heidän elämänsä.[5]Elokuva alkaa kysymyksellä: "Oletko koskaan tehnyt sitä isäsi kanssa?"; sen jälkeen katsoja näkee nuoren prostituoidun Miki Yamazakin yrittävän suostutella isäänsä Kiyoshia harrastamaan seksiä hänen kanssaan. Hänen isänsä kuvaa kohtausta japanilaisia nuoria käsittelevää dokumenttia varten. Kun näyttää siltä, että isä antaa suostutella itsensä, Maki kertoo hänelle hinnan (50 000 jeniä). He harrastavat seksiä, isä ejakuloi hyvin lyhyen ajan kuluttua ja pettynyt tytär ilmoittaa tyttärelleen, että hinta on nyt 100 000 jeniä, koska se on nyt 100 000 jeniä. Sitten isä tajuaa, että kamera on ollut päällä koko ajan.Seuraavassa kohtauksessa, jonka nimi on "Onko sinua koskaan lyöty päähän?", mies (vierailija Q) lyö isää kivellä päähän ilman näkyvää syytä.Elokuva siirtyy sitten kohtaukseen, jonka nimi on "Oletko koskaan lyönyt äitiäsi?". Tässä kohtauksessa äiti Keiko työskentelee palapelin parissa, ja hänen käsissään näkyy punaisia jälkiä, jotka osoittavat, missä häntä on lyöty. Hänen nuori poikansa Takuya tulee sisään ja alkaa heittää tavaroita jo rikkinäisiä asunnon seiniä vasten, koska hän on tyytymätön äitinsä ostamaan hammasharjaan. Sitten hän lyö äitiään matonhakkauskepillä. Myöhemmin pojan koulun kiusaajat tulevat talon eteen ja ampuvat ilotulitteita pojan makuuhuoneen ikkunan läpi. Äidin nähdään myöhemmin pistävän heroiinia. Sillä ei kuitenkaan näytä olevan suurta vaikutusta häneen, mikä viittaa siihen, että hän on säännöllinen käyttäjä. paluumatkalla töistä sama mies lyö isää jälleen kerran päähän. Molemmat saapuvat isän kotiin, ja äiti tarjoilee heille illallisen. Isä ilmoittaa, että mies asuu perheen luona jonkin aikaa. Poika tulee alas, kun he ovat syömässä, ja alkaa taas hakata äitiä. Tämä ei yllätä tai häiritse isää eikä vierailijaa. Myöhemmin isän nähdään katselevan yhtä vanhoista nauhoistaan, ja siinä käy ilmi, että joukko teini-ikäisiä raiskasi hänet. seuraavana päivänä isä on matkalla töihin, kun hän näkee poikansa joutuvan joidenkin koululaislasten pahoinpitelemäksi ja ryöstämäksi. Hän kuvaa tapahtuman etäältä ja vaikuttaa hyvin tyytyväiseltä kuvamateriaaliin.Äiti valmistautuu sillä välin töihin. Katsoja huomaa, että hänen vartalonsa on täynnä jälkiä siitä, missä poika on satuttanut häntä. Isä tapaa naispuolisen työtoverinsa (Asako Murata), joka uskoo hänen menevän työssään liian pitkälle. Prostituoituna työskentelevä äiti ruoskii asiakasta vyöllä (tämän pyynnöstä). Kotiin palattuaan hän huomaa, että palapelin palat on järjestetty niin, että ne muodostavat polun talon läpi ja päätyvät tyttären valokuvaan. Vierailija on kotona, ja hän esittelee tytölle imetysseksin (nännien puristaminen, jotta tämä saisi maidonerityksen, joka on toistuva teema tässä elokuvassa). Poika näkee tämän piiloutuessaan oven taakse. illallisella äiti on paljon onnellisempi kuin tavallisesti ja on valmistanut hyvän aterian. Poika on kuitenkin ärtyisä ja heittää kulhollisen kuumaa keittoa äidin kasvoille. Vaimo - sen sijaan, että hän olisi tavalliseen tapaan masentunut - palaa takaisin leikkuuveitsen kanssa ja heittää sen poikansa päähän, joka väistää juuri ajoissa. Kaikki ovat hyvin tyytyväisiä, paitsi poika. Isä kuitenkin riemastuu, kun koululaiset alkavat jälleen hyökätä hänen talonsa kimppuun ilotulitteilla, jotka hän videoi. Sillä välin äiti ja vierailija jatkavat rauhallista ruokailua.Seuraavana päivänä poikaa kiusataan jälleen. Isä nauhoittaa poikaansa autostaan vierailijan ja tämän naispuolisen työtoverin kanssa. Työtoveri saa tarpeekseen isästä ja yrittää lähteä. Isä seuraa häntä jalkaisin ja käy hänen kimppuunsa seksuaalisesti, kun vierailija, joka on emotionaalisesti neutraali, nauhoittaa kohtausta. Isä kuristaa tahattomasti uhrinsa kuoliaaksi. hän vie tämän ruumiin kotiin ja laittaa sen kasvihuoneeseen. Vierailija kuvaa edelleen isän käskystä. Isä lähettää vierailijan hakemaan äidiltä jätesäkkejä. Mutta kun vierailija pyytää niitä äidiltä, tämä riisuu vaatteensa ja paljastaa olevansa pukeutunut jätesäkkiin. Sen jälkeen hän saa itsensä imettämään ja tuottaa ihmismaitosateen, joka peittää lattian vierailijan katsellessa sitä sateenvarjon alta.Tänä aikana aviomies piirtää naisen vartaloon merkitäkseen parhaat kohdat, joista se voidaan leikata niin, että pienemmät palat mahtuvat pusseihin. Hän nauhoittaa tämän dokumenttiaan varten. Isä kiihottuu ja harrastaa seksiä ruumiin kanssa. Sitten hän huomaa, että nainen kastuu, ja hämmästelee, että se on mahdollista kuolleelle naiselle. Kun hän kuitenkin nostaa kätensä ylös, se on ulosteen peitossa. Sitten hän huomaa, että hänen peniksensä on juuttunut ruumiin sisälle kuolonkankeuden takia. Äiti tulee auttamaan ja ryntää kauppaan ostamaan paljon öljyjä ja etikkaa. Hän tyhjentää pullot kylpyyn miehensä ja ruumiin kanssa. Tämä ei kuitenkaan auta, joten hän antaa miehelle heroiinipiikin, joka vapauttaa hänet. Molemmat ovat riemuissaan. vierailija on kuvannut koko kohtauksen. myöhemmin pariskunta on huvikseen paloittelemassa naispuolisen työtoverin ruumista, kun poika ilmestyy etupihalle samojen lasten hakkaamana. Vanhemmat ryntäävät ulos ja suurella mielihyvällä he lopulta tappavat kaikki kiusaajat kirveillä ja veitsillä, joita he käyttivät työtoverin ruumiin paloitteluun. Myöhemmin heidän poikansa näytetään makaamassa lattialla äidinmaitolammikossa. Hän kiittää vierailijaa kaaoksesta, jonka tämä toi heidän perheeseensä ja joka auttoi heitä tulemaan lähemmäksi toisiaan kuin koskaan. vierailija poistuu perheestä. Sen jälkeen hän kohtaa kadulla prostituoidun tyttären, joka kosii häntä, ja lyö tätä kivellä päähän. Loppukohtauksessa nähdään, että tyttärikin on palannut kotiin vierailijan takia, ja hän ja hänen isänsä jakavat äidin kanssa hoivakäynnin.</w:t>
      </w:r>
    </w:p>
    <w:p>
      <w:r>
        <w:rPr>
          <w:b/>
        </w:rPr>
        <w:t xml:space="preserve">Tulos</w:t>
      </w:r>
    </w:p>
    <w:p>
      <w:r>
        <w:t xml:space="preserve">Mitä lääkettä äidin on nähty käyttävän?</w:t>
      </w:r>
    </w:p>
    <w:p>
      <w:r>
        <w:rPr>
          <w:b/>
        </w:rPr>
        <w:t xml:space="preserve">Esimerkki 2.3801</w:t>
      </w:r>
    </w:p>
    <w:p>
      <w:r>
        <w:t xml:space="preserve">Perustuu englantilaisen merikapteenin ja seikkailijan Sir William Adamsin kokemuksiin, ja hänen seikkailunsa 1500-luvun lopun Japanissa ovat James Clavellin samannimisessä klassikkokirjassaan esittämän tarinan mukaisia. Sir William Adamsin tosikokemusten pohjalta, ja vielä nykypäivän Japanissakin hänen kunniakseen on nimetty kaupunginosa. Yhdistettynä historiallisten asiakirjojen luovaan käyttöön, dramaattisuuteen ja mukaansatempaavaan tarinankerrontaan syntyi tämä tarina yhden miehen ahdingosta feodaalisessa Japanissa. John Blackthorne, englantilainen laivaluotsi, haaksirikkoutui Japanin rannikolle 1500-luvun alussa, sengoku-jidain, maan sodan ajan, aikana. Häntä käytettiin sekä pelinappulana että palkintona, ja hän tuijotti vaaraan, kärsi kidutuksesta, petoksesta, useista japanilaisten ja katolisen kirkon tekemistä murhayrityksistä ja joutui jättämään taakseen kaiken rakkautensa voittaakseen uskomattomat vastoinkäymiset. Lentäjämajuri John Blackthorne oppii puhumaan outoa uutta kieltä ja kamppailee ymmärtääkseen itselleen täysin vierasta kulttuuria. Hän joutuu keskelle eeppistä taistelua maan kahden voimakkaimman sotapäällikön välillä, jonka voittaja saa itselleen shogunin arvonimen: Koko Japanin korkein sotilashallitsija.</w:t>
      </w:r>
    </w:p>
    <w:p>
      <w:r>
        <w:rPr>
          <w:b/>
        </w:rPr>
        <w:t xml:space="preserve">Tulos</w:t>
      </w:r>
    </w:p>
    <w:p>
      <w:r>
        <w:t xml:space="preserve">Kuka on tämän elokuvan päähenkilö?</w:t>
      </w:r>
    </w:p>
    <w:p>
      <w:r>
        <w:rPr>
          <w:b/>
        </w:rPr>
        <w:t xml:space="preserve">Esimerkki 2.3802</w:t>
      </w:r>
    </w:p>
    <w:p>
      <w:r>
        <w:t xml:space="preserve">Elokuva alkaa Ranskassa vuonna 1641. Skotlantilaista Klan McCullenia syytetään aseiden myynnistä sekä skotlantilaisille että ranskalaisille. Sen sijaan, että hänet teloitettaisiin maanpetoksesta, valamiehistö leimaa hänen kasvonsa valkean kuumalla naamiolla nöyryyttääkseen häntä. Lähitulevaisuudessa aseasiantuntija James McCullen (Christopher Eccleston) on luonut nanoteknologiaan perustuvan aseen, joka pystyy tuhoamaan kokonaisen kaupungin. Hänen yhtiönsä MARS myy neljä taistelukärkeä Natolle, ja Yhdysvaltain armeijan tehtävänä on toimittaa taistelukärjet. Duke (Channing Tatum) ja Ripcord (Marlon Wayans) ovat toimittamassa taistelukärkiä, kun paronitar (Sienna Miller), jonka Duke tunnisti entiseksi morsiamekseen Ana Lewisiksi, väijyy heitä. Duken ja Ripcordin pelastavat Scarlett (Rachel Nichols), Snake Eyes (Ray Park) ja Heavy Duty (Adewale Akinnuoye-Agbaje). He vievät taistelukärjet The Pitiin, G.I. Joen komentokeskukseen Pohjois-Afrikassa, ja saapuessaan sinne he tapaavat kenraali Hawkin (Dennis Quaid), G.I. Joe -joukkueen johtajan. Hawk ottaa taistelukärjen komentoonsa ja vapauttaa Duken ja Ripcordin, mutta saa heidät suostuteltua liittymään ryhmäänsä, kun Duke paljastaa tuntevansa paronittaren.McCullenin paljastuu käyttävän samaa nanoteknologiaa rakentaakseen sotilasarmeijan Tohtorin (Joseph Gordon-Levitt) avustuksella, ja hän suunnittelee käyttävänsä taistelukärkiä aiheuttamaan paniikkia ja luomaan uuden maailmanjärjestyksen. Jäljityslaitteen avulla McCullen löytää G.I. Joe -tukikohdan ja lähettää Storm Shadow'n (Lee Byung-hun) ja Baronessin hakemaan taistelukärkiä Zartanin (Arnold Vosloo) avustuksella, jolloin useat G.I. Joe -sotilaat saavat surmansa. Taistelun jälkeen Storm Shadow ja paronitar ottavat taistelukärjet talteen ja vievät ne paronitarin aviomiehelle paroni DeCobraylle, joka tekee niistä aseistetun ja tuhoaa niillä Eiffel-tornin osoituksena taistelukärjen tuhovoimasta. Matkalla Pariisiin Joet seuraavat heitä kaduilla, mutta eivät onnistu estämään heitä laukaisemasta ohjusta. Duke onnistuu painamaan tappokytkintä, mutta samalla hänet vangitaan ja viedään McCullenin tukikohtaan Arktiksen alle.G.I. Joe löytää salaisen tukikohdan ja lentää sinne, kun McCullen lataa kolme ohjusta nano-mite-taistelukärjillä. Kun Snake Eyes on tuhonnut yhden, Ripcord jahtaa jäljellä olevia ohjuksia Night Raven -prototyypin suihkukoneella samalla kun Scarlett ja hänen ryhmänsä tunkeutuvat tukikohtaan. Scarlettin ja Snake Eyesin yrittäessä sulkea arktisen tukikohdan Heavy Duty johtaa hyökkäystä Cobran joukkoja vastaan Duke saa tietää, että tohtori on Rex Lewis, Anan veli, jonka uskotaan kuolleen Duken johtamalla tehtävällä neljä vuotta sitten. Hän oli loukussa bunkkerissa tohtori Mindbenderin (Kevin O'Connor) kanssa, ja hänet oli runneltu räjähdyksessä, jonka kaikki olettivat tappaneen hänet. Paronitar yrittää vapauttaa Duken, mutta tohtori paljastaa, että hän on istuttanut häneen nanomyyttejä, jotka ovat asettaneet hänet hänen hallintaansa viimeisten neljän vuoden ajaksi, ja myöntää olevansa hämmästynyt siitä, että hän vastustaa ohjelmointia. McCullen yrittää tappaa Duken, mutta hänen kasvonsa palavat, kun hän pakenee Rexin kanssa pakoalukseen. Duke ja paronitar jahtaavat häntä, kun taas Joet perääntyvät Rexin aktivoidessa tukikohdan itsetuhojärjestelmän. Rex parantaa McCullenin palaneen kasvon nanopitoisilla ja koteloi sen hopeaan, kun hän kastaa McCullenin nimellä "Destro" ja omaksuu Cobra-komentajan identiteetin, ennen kuin G.I. Joe ottaa heidät pian sen jälkeen kiinni. Supertukialus USS Flaggilla Baroness laitetaan suojeluun, kunnes nanomyytit saadaan poistettua hänen kehostaan. Samaan aikaan Zartan, jonka Rex on aiemmin leikannut, soluttautuu Valkoiseen taloon ohjuskriisin aikana ja omaksuu Yhdysvaltain presidentin (Jonathan Pryce) henkilöllisyyden.</w:t>
      </w:r>
    </w:p>
    <w:p>
      <w:r>
        <w:rPr>
          <w:b/>
        </w:rPr>
        <w:t xml:space="preserve">Tulos</w:t>
      </w:r>
    </w:p>
    <w:p>
      <w:r>
        <w:t xml:space="preserve">Mikä on James McCullenin (Christopher Eccleston) yrityksen nimi?</w:t>
      </w:r>
    </w:p>
    <w:p>
      <w:r>
        <w:rPr>
          <w:b/>
        </w:rPr>
        <w:t xml:space="preserve">Esimerkki 2.3803</w:t>
      </w:r>
    </w:p>
    <w:p>
      <w:r>
        <w:t xml:space="preserve">Elokuva alkaa näyttämällä kuubalaisten pakolaisten ryhmän laivalla, joka purjehtii kohti Yhdysvaltoja. Aluksi heitä vastaan tulee Yhdysvaltain rannikkovartioston alukselta vaikuttava vene, jossa on aseistettua henkilökuntaa. Aluksen kapteeni julistaa, että pakolaiset ovat tervetulleita Yhdysvaltoihin, mutta sitten vartijat avaavat tulen heitä kohti ja vievät useita veneeseen piilotettuja kokaiinipusseja. Paljastuu, että aseistettu henkilökunta oli kommunistisia latinalaisamerikkalaisia sissejä, jotka olivat naamioituneet Yhdysvaltain rannikkovartioston miehiksi. aito rannikkovartiosto löytää lopulta murhattuja kuubalaisia täynnä olevan veneen Floridan rannikolta. FBI ja Miamin poliisi saapuvat satamaan tutkimaan murhia. Kommunistisissit rantautuvat lopulta Floridaan ja vaihtavat huumeet huumekauppiaan aseisiin. Heitä johtaa neuvostoliittolainen agentti Mikhail Rostov (Richard Lynch), joka oli aiemmin naamioitunut valerannikkovartioston kapteeniksi, joka avasi tulen kuubalaisia pakolaisia kohti. Entistä CIA-agenttia Matt Hunteria (Norris) pyydetään palaamaan eläkkeelle, mutta hän kieltäytyy. Kun Rostov ja sissijoukko tuhoavat Hunterin asunnon Evergladesissa epäonnistuneessa salamurhayrityksessä, se saa Hunterin harkitsemaan asiaa uudelleen.Myöhemmin päivällä sadat lisäsissien jäsenet laskeutuvat Etelä-Floridan rannoille ja siirtyvät sisämaahan useiden valmiiksi sijoitettujen rekkojen avulla. Sissit aloittavat hyökkäyksensä tuhoamalla lähiökoteja. Toinen sissien ryhmä (joka esiintyy Miamin poliiseina) hyökkää Miamissa sijaitsevaan seurakuntakeskukseen, joka on täynnä kuubalaisia ulkosuomalaisia. Kun poliisiauto, jossa on aitoja miamilaisia poliiseja, ajaa ohi tutkimaan tulitusta, selviytyjät alkavat vihaisesti vandalisoida heidän autoaan, mikä saa poliisit ymmälleen. Samaan aikaan FBI:lla ei ole aavistustakaan, kuka on iskujen takana. Hunter ja CIA uskovat, että hyökkäysten takana on Rostov. Kun terroriteot jatkuvat Miamissa, kaupungissa syntyy rotumellakoita ja yleinen kaaos, kuten terroristit olivat suunnitelleet. myöhemmin samana iltana sissit aloittavat ammuskelun ja pommiuhan ostoskeskuksessa, jossa ihmiset tekevät jouluostoksiaan. Hyökkäyksen aikana Hunter tulee ostoskeskukseen ja ottaa sissit yksi kerrallaan kiinni. Hunter jäljittää koko ostoskeskukseen hyökänneen ryhmän. Kansalliskaartin joukot kutsutaan paikalle, samalla kun julistetaan poikkeustila ja aseistautuneet siviilit järjestäytyvät suojelemaan yhteisöjään uusilta sissien hyökkäyksiltä. Hunter jatkaa terroristien jahtaamista, estää heidän suunnitelmansa pommittaa kirkkoa, tappaa Rostovin oikean käden Nikon (Alexander Zale) kaupan ulkopuolella ja pelastaa koulubussin täynnä lapsia. Huolimatta näiden iskujen estämisestä Hunter lannistuu tullessaan terroristien pommittamalle tivolille ja tajuaa, että heitä on liian paljon ja liian laajalle levittäytyneenä, jotta hän voisi tehokkaasti pysäyttää heidän hyökkäystensä kokonaisvaltaisen vyöryn. uhasta huolestuneena hallitus perustaa Yhdysvaltojen kaakkoisosiin erityisen teatterikomennuskunnan, jonka päämaja on Atlantassa, Georgiassa. Komentokeskuksessa kaikki 50 osavaltion kuvernöörit ja sotilasviranomaiset tapaavat terrori-iskujen pysäyttämiseksi. FBI ottaa Hunterin säilöön, jotta hän voi antaa selontekonsa Nikon hyökkäyksen estämisestä, ja hänet viedään komentokeskukseen, jossa hän yllyttää Rostovia valtakunnallisessa televisiossa tulemaan ulos ja tappamaan hänet. Rostov käskee kaikki sissit hyökkäämään keskukseen. Sissit eivät kuitenkaan löydä ketään keskuksen sisältä, ja kansalliskaarti ympäröi alueen panssarivaunuilla ja joukoilla käyttäen Hunterin pidätystä ansana. Taistelun riehuessa ulkona Hunter kohtaa Rostovin ja lopulta tappaa hänet M72 LAW:lla. Terrorikriisi päättyy, kun kadulla jäljellä olevat sissit antautuvat kansalliskaartille.</w:t>
      </w:r>
    </w:p>
    <w:p>
      <w:r>
        <w:rPr>
          <w:b/>
        </w:rPr>
        <w:t xml:space="preserve">Tulos</w:t>
      </w:r>
    </w:p>
    <w:p>
      <w:r>
        <w:t xml:space="preserve">Kenen Hunter ja CIA uskovat olevan iskujen takana?</w:t>
      </w:r>
    </w:p>
    <w:p>
      <w:r>
        <w:rPr>
          <w:b/>
        </w:rPr>
        <w:t xml:space="preserve">Esimerkki 2.3804</w:t>
      </w:r>
    </w:p>
    <w:p>
      <w:r>
        <w:t xml:space="preserve">Vince Grayson (DeForest Kelley), nuori mies näkee kauhean painajaisen, jossa hän näkee itsensä tappamassa jonkun. Herätessään Vince löytää takkinapin ja avaimen sekä verta omasta ranteestaan, mikä osoittaa, ettei uni ollutkaan unta. Hän ilmoittautuu sairaaksi ja menee lankonsa etsivä Cliff Herlihyn (Paul Kelly) luo ja pyytää apua. Cliff ei usko, että Vince on tappanut ketään, mutta suostuu tutkimaan asiaa. Kun käy niin, että iltapäivällä piknikillä Vince ja hänen tyttöystävänsä Betty Winters (Kay Scott) sekä Cliff ja hänen vaimonsa Lil (Ann Doran) löytävät Vincen painajaisesta tutun syrjäisen kartanon ja törmäävät peilihuoneeseen, joka on aivan samanlainen kuin Vincen unessa, Cliff asettaa Vincen vastakkain syyttäen tätä murhasta. Kun paikallinen etsivä Torrence (Jeff York) keskeyttää heidät ja he saavat tietää enemmän kartanossa asuneen rouva Belnapin todellisesta murhasta, Cliff kertoo Vincelle, että hänen on antauduttava poliisille. Hermostunut Vince ajautuu itsemurhayritykseen, mutta Cliff päättelee rikosetsiväkokemuksensa perusteella, että hänen ystävänsä painajainen oli kartanon omistajan Lewis Belnapin (Robert Emmett Keane) käsialaa, joka on asiantuntija hypnotisoijana. Cliff suostuttelee Vincen menemään Belnapin kartanolle ja kohtaamaan hänet, ja nauhoittaa tapaamisen salaa todistusaineistoa varten. Belnap osoittautuu taas ovelaksi hahmoksi, joka hypnotisoi Vincen ja saa hänet yrittämään itsemurhaa.</w:t>
      </w:r>
    </w:p>
    <w:p>
      <w:r>
        <w:rPr>
          <w:b/>
        </w:rPr>
        <w:t xml:space="preserve">Tulos</w:t>
      </w:r>
    </w:p>
    <w:p>
      <w:r>
        <w:t xml:space="preserve">Nimeä yksi esine, jonka Vince löysi herättyään unesta.?</w:t>
      </w:r>
    </w:p>
    <w:p>
      <w:r>
        <w:rPr>
          <w:b/>
        </w:rPr>
        <w:t xml:space="preserve">Esimerkki 2.3805</w:t>
      </w:r>
    </w:p>
    <w:p>
      <w:r>
        <w:t xml:space="preserve">On tapahtunut jonkinlainen katastrofi, josta yleisö tietää vain sen, että saastumatonta vettä on niukasti ja karjaa on poltettava. Pariisista paennut Laurent'n perhe saapuu maalaiskotiinsa toivoen löytävänsä turvapaikan ja turvaa, mutta joutuu huomaamaan, että muukalaiset ovat jo miehittäneet sen. muukalaiset hyökkäävät perheen kimppuun ja pakottavat heidät lähtemään ilman tarvikkeita tai kulkuneuvoja. Kun he etsivät apua kylän tutuilta ihmisiltä, heidät käännytetään toistuvasti pois. Perhe pääsee juna-asemalle, jossa he odottavat muiden eloonjääneiden kanssa siinä toivossa, että juna pysähtyy ja vie heidät takaisin kaupunkiin.</w:t>
      </w:r>
    </w:p>
    <w:p>
      <w:r>
        <w:rPr>
          <w:b/>
        </w:rPr>
        <w:t xml:space="preserve">Tulos</w:t>
      </w:r>
    </w:p>
    <w:p>
      <w:r>
        <w:t xml:space="preserve">Mistä paikasta keskustellaan?</w:t>
      </w:r>
    </w:p>
    <w:p>
      <w:r>
        <w:rPr>
          <w:b/>
        </w:rPr>
        <w:t xml:space="preserve">Esimerkki 2.3806</w:t>
      </w:r>
    </w:p>
    <w:p>
      <w:r>
        <w:t xml:space="preserve">John "Hannibal" Smith (Liam Neeson) joutuu Meksikossa kahden liittovaltion poliisin vangiksi, jotka työskentelevät luopiokenraali Javier Tucolle (Yul Vazquez). Hannibal pakenee ja lähtee pelastamaan Templeton "Faceman" Peckiä (Bradley Cooper), joka on vangittuna Tucon tilalla. Hannibal pelastaa Facen värvättyään mukaan ranger-kollegansa B.A. Baracusin (Quinton Jackson), joka ajaa apuun BA:n modifioidulla GMC Vandura -pakettiautolla.[9] Tucon takaa-ajamina he pysähtyvät läheiseen armeijan sairaalaan värväämään eksentrisen lentäjän Howling Mad Murdockin (Sharlto Copley) palveluksia. He pakenevat lääkintähelikopterilla, jota Tuco jahtaa, ja käyvät koiratappelun, joka saa BA:n pelkäämään lentämistä. Taistelu päättyy, kun he houkuttelevat Tucon helikopterin amerikkalaiseen ilmatilaan, jossa USA:n ilmavoimien F-22 Raptor ampuu sen alas, koska se on tunkeutunut alueelle. 8 vuotta myöhemmin Irakissa Hannibaliin ottaa yhteyttä CIA:n erityistoimintaosaston agentti Lynch (Patrick Wilson), joka antaa heille pimeän operaation tehtäväksi ottaa talteen Yhdysvaltain valtiovarainministeriön kilvet ja yli 1 miljardin dollarin arvosta käteistä irakilaisilta kapinallisilta, joiden on määrä kuljettaa se pois Bagdadista panssaroidussa saattueessa. Hannibalin komentava upseeri, kenraali Morrison (Gerald McRaney), suostuu operaatioon, mutta Facen entinen tyttöystävä, puolustusministeriön rikostutkintayksikön kapteeni Charissa Sosa (Jessica Biel) yrittää estää ryhmää hankkimasta kilpiä. Tehtävä onnistuu, mutta kun tiimi palaa tukikohtaan, Brock Pike (Brian Bloom) ja hänen miehensä yksityisestä Black Forest -vartiointiyrityksestä tuhoavat rahat ja Morrisonin ajoneuvon. Ilman Morrisonia (ainoa todiste siitä, että heillä oli lupa toimia) Hannibal, Face, Murdock ja BA joutuvat sotaoikeuteen, ja heidät tuomitaan kymmeneksi vuodeksi erillisiin vankiloihin ja erotetaan kunniattomasti. Myös Sosa päätyy sotaoikeuteen ja hänet alennetaan luutnantiksi. 6 kuukautta myöhemmin Lynch vierailee Hannibalin luona vankilassa ja kertoo hänelle, että Pike saattaa yrittää myydä levyt arabitaustaisen tukijan avulla. Hannibal, joka on jäljittänyt Pikea omatoimisesti, tekee Lynchin kanssa sopimuksen: hän saa täydellisen takaisinmaksun ja hänen tiiminsä puhtaat paperit vastineeksi kilvistä. Lynch suostuu, ja Hannibal pakenee, ja Face, BA ja Murdock karkaavat samalla. Sosa on tiimin jäljillä. Ryhmä kaappaa USA:n ilmavoimien Lockheed C-130 Hercules -lentokoneen, jonka Reaper UCAV ampuu myöhemmin alas, mutta ei ennen kuin ryhmä hyppää laskuvarjohyppäämällä koneeseen kätketyn säiliön avulla ja pääsee turvallisesti maahan. Ryhmä hakee levyt takaisin ja sieppaa Piken tukijan. Paljastuu, että tukija on itse asiassa kenraali Morrison, joka juonitteli Lynchin ja Piken kanssa levyjen varastamista, mutta liittoutui Piken kanssa pettääkseen Lynchin ja lavastaakseen tämän kuoleman. Lynch määrää ilmaiskun tappamaan ryhmän ja Morrisonin, mutta ryhmä onnistuu pakenemaan. Hannibal järjestää tapaamisen Sosan kanssa konttialuksella Los Angelesin satamassa ja sanoo luovuttavansa Morrisonin ja levyt. Sen jälkeen Face soittaa Sosalle pudotuspuhelimella, jonka hän on asettanut hänelle juna-asemalla, ja juonittelee hänen kanssaan toisenlaisen suunnitelman. Kaikki sujuu suunnitelmien mukaan, kunnes Pike, joka työskentelee nyt Lynchin kanssa, räjäyttää konttialuksen ja jahtaa Facea lähes kuoliaaksi. BA (joka on vankilassa ollessaan kääntynyt buddhalaisuuteen) luopuu lopulta pasifistisista tavoistaan ja tappaa Piken, mikä pelastaa Facen. Hannibal johdattaa Lynchin konttiin Murdockin kanssa, joka on Morrisonia esittävä, peitetty luodinkestävä kypärä päällään. Lynch ampuu Murdockia päähän uskoen tappavansa Morrisonin, ja myöhemmin hänet huijataan myöntämään, että hän on varastanut levyt, ja Sosa pidättää hänet sen jälkeen.CIA:n agentit, joita johtaa mies nimeltä "Lynch" (Jon Hamm), tulevat paikalle ja vaativat toisen Lynchin huostaansa. Heidän menestyksestään ja syyttömyydestään huolimatta armeija silti pidättää ryhmän vankilasta karkaamisesta, joka sekin on rikos; he ja Sosa suuttuvat tästä, sillä se tehdään vain siksi, ettei Sosan pomon tarvitse täyttää paperitöitä. Sosa palautetaan kapteeniksi, mutta hän lupaa tehdä kaikkensa päästääkseen joukkueen vapaaksi ja suutelee Facea, kun kaikki viedään vankilavaunuun. Pakettiautossa kaikki alkavat sanoa, että järjestelmä on taas polttanut meidät, mutta Hannibal sanoo heille, että kaikista tilanteista löytyy aina ulospääsy, ja kääntyy Facea kohti, joka hymyilee ja sanoo: "En halua varastaa repliikkiänne, pomo, mutta...". I love it when a plan comes together" ja avaa suunsa ja paljastaa käsiraudan avaimen, jonka Sosa antoi hänelle suudelman kautta.loppukohtauksessa on kertoja (Corey Burtonin puhuma), joka muistuttaa sarjan alkukertoja.jälkilähetyskohtauksessa nähdään Murdock ja Face A-Teamin alkuperäisistä näyttelijöistä.</w:t>
      </w:r>
    </w:p>
    <w:p>
      <w:r>
        <w:rPr>
          <w:b/>
        </w:rPr>
        <w:t xml:space="preserve">Tulos</w:t>
      </w:r>
    </w:p>
    <w:p>
      <w:r>
        <w:t xml:space="preserve">joka kertoo heille, että mistä tahansa tilanteesta on aina ulospääsy?</w:t>
      </w:r>
    </w:p>
    <w:p>
      <w:r>
        <w:rPr>
          <w:b/>
        </w:rPr>
        <w:t xml:space="preserve">Esimerkki 2.3807</w:t>
      </w:r>
    </w:p>
    <w:p>
      <w:r>
        <w:t xml:space="preserve">Joulupukki on työskennellyt työssään jo kahdeksan vuotta, ja joulu on tulossa. Valitettavasti kortissa on TOINEN lauseke, joka sai Scottin alun perin ryhtymään joulupukiksi: Jotta Scott voisi jatkaa joulupukkina, joka on Scottille tuttu ja rakas työ (ja jossa hän on erittäin hyvä), on oltava MISSUS-pukki. Koska aikaa on vain 27 päivää eikä näköpiirissä ole mitään mahdollisuuksia, Scott aloittaa joulupukin erottamisprosessin. Hänen parransa lyhenee, painonsa vähenee ja hänestä tulee yhä enemmän ihminen.Samaan aikaan Scottin poika Charlie joutuu vaikeuksiin koulussa ja maalaa spray-maaleilla vastalauseet koulun rehtoria Carol Newmania vastaan. Hän saa pojan kiinni itse teosta ja kutsuu pojan vanhemmat tapaamiseen.Scottin ja Carolin välille syntyy välittömästi taikaa, ensin älyllisen sparrauksen ja myöhemmin todellisen hellyyden muodossa.Peittääkseen joulupukin poissaolon pohjoisnavalla kolmas tontun Curtis tekee joulupukista muovisen kopion. Tämä kaksoisolento alkaa ajatella itse, ahmii koko Joulupukin sääntökirjan ja päättää, että KAIKKI lapset kuuluvat "tuhmien listalle" ja että kaikkien pitäisi saada vain hiiltä sukassaan. Tontut yrittävät kapinoida, mutta paha joulupukin jäljennös on tehnyt armeijan lelusotilaita vain antaakseen sanoilleen "vähän tuuppia".</w:t>
      </w:r>
    </w:p>
    <w:p>
      <w:r>
        <w:rPr>
          <w:b/>
        </w:rPr>
        <w:t xml:space="preserve">Tulos</w:t>
      </w:r>
    </w:p>
    <w:p>
      <w:r>
        <w:t xml:space="preserve">Kuinka monta päivää joulupukilla on aikaa löytää ostajaehdokas?</w:t>
      </w:r>
    </w:p>
    <w:p>
      <w:r>
        <w:rPr>
          <w:b/>
        </w:rPr>
        <w:t xml:space="preserve">Esimerkki 2.3808</w:t>
      </w:r>
    </w:p>
    <w:p>
      <w:r>
        <w:t xml:space="preserve">Tämän elokuvan on tultava uudelleen esille. Yhdysvallat kaipaa tällaisia tarinoita. Lyhyesti sanottuna ulkopuolinen Lemuel Siddons haluaa niin kovasti päästä osaksi yhteisöä, että hän ilmoittautuu vapaaehtoiseksi uuden partioporukan partiojohtajaksi... ja 40 vuoden ajan hän seuraa, kuinka hänen partiolaisensa, heidän lapsensa ja lapsenlapsensa seuraavat hänen viitoittamaansa tietä. Hän ja yhteisö tajuavat, että hän on osa heitä ja että hänestä on tullut paljon tärkeämpi elämän suuressa suunnitelmassa opastamalla muita olemaan hyviä kansalaisia/naapureita kuin mitä hän olisi koskaan voinut tehdä olemalla kuuluisa asianajaja. heitän ilmaisen kiitoksen George Strattonille, joka oli Good Shepherd -kirkossa West Springfieldissä Massissa sijaitsevan partioporukan 573 ensimmäinen partiojohtaja vuonna 1965 tai 1966. Olen varma, että veljenpoikasi Gorden ja Dave (Ventulett) kasvoivat suorassa ja kapeassa linjassa. Sinun ansiostasi niin minäkin. Olit kuin toinen isä. Kunpa löytäisin yhtä hyvän kuppilan kuin se, jonne veit meidät Westfield St. ja Dewey St. kulmassa lähellä ratoja..... Ne olivat loistavimmat rasvaiset, sipulisimmat juustohampurilaiset, joita olen koskaan maistanut.</w:t>
      </w:r>
    </w:p>
    <w:p>
      <w:r>
        <w:rPr>
          <w:b/>
        </w:rPr>
        <w:t xml:space="preserve">Tulos</w:t>
      </w:r>
    </w:p>
    <w:p>
      <w:r>
        <w:t xml:space="preserve">Kuka on partiojohtaja?</w:t>
      </w:r>
    </w:p>
    <w:p>
      <w:r>
        <w:rPr>
          <w:b/>
        </w:rPr>
        <w:t xml:space="preserve">Esimerkki 2.3809</w:t>
      </w:r>
    </w:p>
    <w:p>
      <w:r>
        <w:t xml:space="preserve">Camelot Gardens on Louisvillessä, Kentuckyssa sijaitseva asuinalue, jossa sen ilmeisen siistien keskiluokkaisten perheiden siistit nurmikot ovat jatkuvasti hoidetussa kunnossa Camelot Gardens -tiiliseinän takana. Nuori Trent Burns (Sam Rockwell) on yksi nurmikonleikkureista, jotka tulevat leikkaamaan nurmikoita; hän sietää vartijan ja paikallisten teinien vihamielisyyttä niukalla palkalla, jolla hän saa elantonsa ränsistyneessä asuntovaunussaan metsässä autiolla sivutiellä Camelotista. Hiljattain saapunut Stockardin perhe, jonka 10-vuotias tytär Devon (Mischa Barton) haluaa olla yksin, jotta hän voi fantasioida, ja mitä kovia fantasioita hänellä onkaan. Erityisesti metsässä asuvasta venäläisestä noidasta. Peloissaan, koska Devon pelkää, että noita voisi kokata ja syödä hänet, hän etsii metsästä vain Trentin. Trent, joka ei halua ottaa riskiä väärinkäsityksistä kiinnittämällä huomiota Devoniin, ei kuitenkaan pysty vastustamaan Devonin sinnikkäitä ystävyyskutsuja. Ystävyys johtaakin ongelmiin, joita ruokkii toisaalta tietämättömyys, ennakkoluulot ja kiihkoilu ja toisaalta kyynisyys. Devonsin ystävyys sekä vaarantaa että pelastaa Trentin kirjaimellisesti ja henkisesti.Luotto: Urban Cinefile</w:t>
      </w:r>
    </w:p>
    <w:p>
      <w:r>
        <w:rPr>
          <w:b/>
        </w:rPr>
        <w:t xml:space="preserve">Tulos</w:t>
      </w:r>
    </w:p>
    <w:p>
      <w:r>
        <w:t xml:space="preserve">Kuka ystävystyy Trentin kanssa?</w:t>
      </w:r>
    </w:p>
    <w:p>
      <w:r>
        <w:rPr>
          <w:b/>
        </w:rPr>
        <w:t xml:space="preserve">Esimerkki 2.3810</w:t>
      </w:r>
    </w:p>
    <w:p>
      <w:r>
        <w:t xml:space="preserve">Avaruussukkula Churchillin miehistö löytää Halleyn komeetan koronaan kätketyn 150 mailin pituisen avaruusaluksen. Miehistö löytää satoja kuolleita, kutistuneita lepakon kaltaisia olentoja ja kolme alastonta humanoidia ruumista (kaksi miestä ja yksi nainen), jotka ovat lepotilassa lasisäiliöiden sisällä. Miehistö ottaa kolme avaruusolentoa talteen ja aloittaa paluumatkan Maahan. paluumatkan aikana lennonjohto menettää yhteyden sukkulaan, ja pelastustehtävä käynnistetään tutkimaan asiaa. Pelastajat huomaavat, että Churchill on vaurioitunut pahoin tulipalossa ja sen sisäiset osat ovat tuhoutuneet, ja vain kolme avaruusolentoja sisältävää konttia on säilynyt ehjänä. Muukalaiset viedään Euroopan avaruustutkimuskeskukseen Lontooseen, jossa heitä vahtivat tohtori Leonard Bukovski (Gothard) ja tohtori Hans Fallada (Finlay). Ennen ruumiinavausta naispuolinen muukalainen (May) herää ja imee "elämänvoiman" vartijasta. Sen jälkeen naispuolinen muukalainen pakenee tutkimuslaitoksesta ja imee elinvoimaa useista muista ihmisistä ja paljastaa kykynsä muodonmuutokseen. Kävi ilmi, että avaruusolennot kuuluvat avaruusvampyyrirotuun, joka kuluttaa elävien olentojen elämänvoimaa eikä niiden verta.Samaan aikaan Teksasista löydetään Churchillista lähtenyt pakokapseli, jonka sisällä on eversti Tom Carlsen (Railsback). Carlsen lennätetään Lontooseen, jossa hän kuvaa tapahtumien kulkua, joka huipentuu miehistön elinvoiman imemiseen. Carlsen selittää sytyttäneensä sukkulan tuleen tarkoituksenaan pelastaa Maa samalta kohtalolta ja paenneensa kapselissa. Kun hänet kuitenkin hypnotisoidaan, käy selväksi, että Carlsenilla on psyykkinen yhteys naispuoliseen muukalaiseen. Carlsen ja SAS:n eversti Colin Caine (Firth) jäljittävät avaruusolennon psykiatriseen sairaalaan Yorkshireen. Yorkshiressä he uskovat onnistuneensa vangitsemaan avaruusolennon sairaalan johtajan, tohtori Armstrongin (Stewart) vahvasti rauhoittavaan kehoon, mutta Carlsen ja Caine saavat myöhemmin tietää, että heitä oli petetty, sillä avaruusolennot olivat halunneet houkutella kaksikon pois Lontoosta.Kun Carlsen ja Caine ovat kuljettamassa tohtori Armstrongia helikopterilla takaisin Lontooseen, avaruusolentotyttö vapautuu rauhoittavasta isännästään ja katoaa. Kun he saapuvat Lontooseen, "rutto" on vallannut kaupungin ja poikkeustila on julistettu. Kaksi miesvampyyria, joiden luultiin aiemmin tuhoutuneen, ovat paenneet vankilasta muuttamalla muotoaan heitä vartioiviksi sotilaiksi; sitten pari muuttaa suurimman osan Lontoon väestöstä zombeiksi. Kun miesvampyyrit ovat tyhjentäneet heidän elämänvoimansa, uhrit etsivät muita ihmisiä imemään heidän elämänvoimansa, mikä jatkaa kierrettä. Urosvampyyrit kanavoivat imeytyneet elämänvoimat naisvampyyrille, joka välittää kertyneen energian avaruusalukseensa Maan kiertoradalla.Fallada puukottaa yhden miesvampyyreistä muinaisella "lyijyraudasta" tehdyllä laitteella. Carlsen myöntää Cainelle, että sukkulassa ollessaan hän tunsi tarvetta avata naisvampyyrin säiliö ja jakaa elämänvoimansa tämän kanssa. Myöhemmin hänet löydetään Pyhän Paavalin katedraalista alttarin päällä makaamasta, ja hän siirtää energiaa avaruusalukseensa. Hän paljastaa Carlsenin järkytykseksi, että he ovat osa toisiaan elämänvoimiensa jakamisen vuoksi, ja näin ollen heidän psyykkinen siteensä.Caine seuraa Carlsenia katedraaliin, ja toinen miesvampyyri pysäyttää hänet, jonka hän lähettää pois. Carlsen puukottaa itsensä ja naispuolisen muukalaisen samanaikaisesti. Naisvampyyri haavoittuu vain ja palaa alukseensa Carlsenin perässään ja vapauttaa energiapurkauksen, joka räjäyttää Pyhän Paavalin kupolin auki. Kaksikko nousee energiapylvästä avaruusalukseen, joka palaa sitten komeetan sisällä olevaan piilopaikkaansa.</w:t>
      </w:r>
    </w:p>
    <w:p>
      <w:r>
        <w:rPr>
          <w:b/>
        </w:rPr>
        <w:t xml:space="preserve">Tulos</w:t>
      </w:r>
    </w:p>
    <w:p>
      <w:r>
        <w:t xml:space="preserve">Mikä on naispuolisen avaruusolennon nimi?</w:t>
      </w:r>
    </w:p>
    <w:p>
      <w:r>
        <w:rPr>
          <w:b/>
        </w:rPr>
        <w:t xml:space="preserve">Esimerkki 2.3811</w:t>
      </w:r>
    </w:p>
    <w:p>
      <w:r>
        <w:t xml:space="preserve">Heimolaismies Zachry Bailey kertoo tarinoita lapsenlapsilleen maan ulkopuolisessa siirtokunnassa.Tyynenmeren saaret, 1849[edit]Adam Ewing, amerikkalainen lakimies, on saapunut Chatham-saarille solmimaan liikejärjestelyjä pastori Horroxin ja tämän appiukon kanssa. Horroxin plantaasilla hän on todistamassa morioriori-orjan, Autuan, ruoskimista, joka myöhemmin kätkeytyy laivaan. Autua kohtaa Ewingin ja suostuttelee hänet puolustamaan Autuan liittymistä miehistöön vapaana miehenä. Tohtori Henry Goose myrkyttää Ewingin hitaasti väittäen, että se on lääke loismatoon, varastaa Ewingin arvoesineitä. Kun Goose antaa kuolettavan annoksen, Autua pelastaa Ewingin. Palattuaan Yhdysvaltoihin Ewing ja hänen vaimonsa Tilda tuomitsevat isänsä osallisuuden orjuuteen ja lähtevät liittymään vapautusliikkeeseen.Cambridge/Edinburgh, 1936[muokkaa]Robert Frobisher, nuori englantilainen säveltäjä, saa töitä ikääntyvän säveltäjän Vyvyan Ayrsin avustajana, mikä antaa Frobisherille aikaa ja inspiraatiota säveltää oman mestariteoksensa, "The Cloud Atlas Sextet". Frobisher alkaa lukea Ewingin päiväkirjaa, jonka jälkimmäinen osa puuttuu Ayrsin kartanon kirjojen joukosta. Ayrs vaatii kunniaa "The Cloud Atlas Sextetistä" ja uhkaa paljastaa Frobisherin homoseksuaalisuuden, jos tämä kieltäytyy. Frobisher ampuu Ayrsin ja pakenee hotelliin, jossa hän käyttää nimeä Ewing. Hän viimeistelee "The Cloud Atlas Sextetin" ja tekee itsemurhan aseella juuri ennen kuin hänen rakastajansa Rufus Sixsmith saapuu paikalle.San Francisco, 1973[edit]Toimittaja Luisa Rey tapaa vanhemman Rufus Sixsmithin, joka on nykyään ydinfyysikko. Sixsmith vihjaa Reylle salaliitosta, joka koskee Lloyd Hooksin johtaman uuden ydinreaktorin turvallisuutta, mutta Hooksin palkkamurhaaja Bill Smoke tappaa hänet ennen kuin hän ehtii antaa Reylle todistavan raportin. Rey löytää Frobisherin kirjeet Sixsmithille ja jäljittää Frobisherin "Cloud Atlas Sextetin" vinyylilevyn. Isaac Sachs, toinen voimalaitoksen tiedemies, antaa hänelle kopion Sixsmithin raportista. Smoke tappaa Sachsin räjäyttämällä tämän lentokoneen ja ajaa Reyn auton sillalta alas. Rey pakenee, mutta raportti tuhoutuu. Voimalaitoksen turvallisuuspäällikkö Joe Napierin avulla Rey pakenee toista murhayritystä, joka johtaa Smoken kuolemaan. Sixsmithin veljentyttäreltä saadun toisen kopion avulla hän paljastaa juonen, jossa ydinonnettomuutta yritetään käyttää öljy-yhtiön johtajien hyödyksi, minkä seurauksena heitä vastaan nostetaan syyte. lontoo, 2012[muokkaa]65-vuotias kustantaja Timothy Cavendish saa satoa, kun Knuckle Sandwich -romaanin gangsterikirjailija Dermot Hoggins murhaa kriitikon, joka antoi romaanista ankaran arvostelun, mikä tuottaa valtavan myynnin. Kun Hogginsin veljet uhkaavat Cavendishin henkeä saadakseen Hogginsin osuuden voitoista, Cavendish pyytää apua varakkaalta veljeltään Denholmelta, joka kehottaa häntä piiloutumaan Aurora Houseen. Matkalla sinne Cavendish lukee Luisa Reyn tarinaan perustuvan romaanin käsikirjoitusta ja muistelee suhdettaan Ursula-nimiseen naiseen. Hän vierailee talossa, jossa nainen asui vanhempiensa kanssa, ja huomaa, että nainen asuu siellä yhä. Uskoessaan Aurora Housen olevan hotelli Timothy allekirjoittaa paperit, joissa hän "vapaaehtoisesti" sitoutuu; todellisuudessa Aurora House on hoitokoti (Ayrsin vanhassa kartanossa). Denholme paljastaa Timothylle lähettäneensä hänet sinne kostoksi Timothyn suhteesta Denholmen vaimon Georgetten kanssa. Ylihoitaja Noakes on väkivaltainen, ja yhteydenpito ulkomaailmaan on kielletty. Cavendish pakenee kolmen muun asukkaan kanssa. Hän jatkaa suhdettaan Ursulaan ja kirjoittaa kokemuksistaan käsikirjoituksen.Neo Soul, 2144[edit]Sonmi-451 on "fabricant", orjatyövoimaksi kloonattu ihminen, joka elää tarjoilijana pikaruokaravintolassa dystooppisessa Etelä-Koreassa. Hän altistuu kapina-ajatuksille toisen fabricantin ja ystävän, Yoona-939:n, kautta. Nähtyään, kuinka Yoona tapetaan kapinan vuoksi, kapinallinen komentaja Hae-Joo Chang pelastaa Sonmin vankeudesta. Hän tutustuttaa Sonmin suureen maailmaan, muun muassa Aleksandr Solženitsynin kiellettyihin kirjoituksiin ja elokuvaversioon Timothy Cavendishin "kauheasta koettelemuksesta". Heidät löydetään ja Sonmi vangitaan. Hae-Joo pelastaa hänet, esittelee hänet kapinallisliikkeen johtajalle ja näyttää hänelle, että klooneja ei vapauteta sopimuksen päättyessä vaan heidät tapetaan ja kierrätetään muiden kloonien ruoaksi. Sonmi esittää julkisesti tarinansa ja manifestinsa. Viranomaiset puuttuvat asiaan estääkseen lähetyksen; Hae-Joo kuolee tulitaistelussa ja Sonmi otetaan takaisin. Kun Sonmi on kertonut tarinansa arkistonhoitajalle, hänet teloitetaan.Big Isle (Havaiji), 106 talvea syntiinlankeemuksen jälkeen (2321)[muokkaa]Zachry Bailey asuu alkeellisessa postapokalyptisessa yhteiskunnassa nimeltä Valley Havaijin Big Islandilla.Laakson heimolaiset palvovat Sonmi-451:tä; heidän pyhä tekstinsä on peräisin Sonmin manifestin lähettämisestä. Zachrya vaivaavat näyt demonisesta hahmosta nimeltä Old Georgie, joka kehottaa häntä antautumaan peloilleen. Kannibalistinen Kona-heimo hyökkää Zachryn, hänen lankonsa Adamin ja hänen veljenpoikansa kimppuun. Zachry pakenee piiloon, ja hänen toverinsa murhataan. Hänen kylässään vierailee Meronym, joka kuuluu Prescientsiin, kehittyneeseen yhteiskuntaan, joka käyttää huipputeknologian viimeisiä jäänteitä. Meronymin tehtävänä on löytää Mauna Solilla sijaitseva syrjäinen viestintäasema ja lähettää viesti Maan ulkopuolisille siirtokunnille. Catkin, Zachryn veljentytär, sairastuu, ja Zachry suostuu hänen pelastamisestaan vastineeksi opastamaan Meronymin asemalle, jossa Meronym paljastaa Sonmi-451:n todellisen tarinan. Palatessaan Zachry löytää heimonsa teurastettuna Konan toimesta. Hän tappaa nukkuvan Konan päällikön ja pelastaa Catkinin, ja Meronym pelastaa heidät molemmat palaavilta Konoilta, ja Zachry puolestaan pelastaa hänet. Zachry ja Catkin liittyvät Meronymin ja Prescientsin seuraan, kun heidän laivansa lähtee Big Islandilta.</w:t>
      </w:r>
    </w:p>
    <w:p>
      <w:r>
        <w:rPr>
          <w:b/>
        </w:rPr>
        <w:t xml:space="preserve">Tulos</w:t>
      </w:r>
    </w:p>
    <w:p>
      <w:r>
        <w:t xml:space="preserve">Missä on Sonmi-451 palvelin?</w:t>
      </w:r>
    </w:p>
    <w:p>
      <w:r>
        <w:rPr>
          <w:b/>
        </w:rPr>
        <w:t xml:space="preserve">Esimerkki 2.3812</w:t>
      </w:r>
    </w:p>
    <w:p>
      <w:r>
        <w:t xml:space="preserve">Vuonna 1987 James Brennanilla (Jesse Eisenberg) on kaksi suunnitelmaa. Ensimmäinen suunnitelma on viettää kesäloma Euroopassa valmistuttuaan Oberlin Collegesta vertailevan kirjallisuuden opinnoista. Hänen toinen suunnitelmansa on opiskella Columbian yliopistossa journalismia, kun loma loppuu. Muutama päivä valmistumisen jälkeen hänen vanhempansa (Wendie Malick ja Jack Gilpin) neuvovat häntä etsimään osa-aikatyötä Eurooppaan lähtemisen sijaan, kun he yllättäen ilmoittavat, että taloudelliset ongelmat ovat vieneet heidät mukanaan eivätkä he pystyisi elättämään Jamesia taloudellisesti.James saa työpaikan Adventurelandista, paikallisesta huvipuistosta kotikaupungissaan Pittsburghissa Pennsylvaniassa, jossa hänen lapsuudenystävänsä Tommy Frigo (Matt Bush) työskentelee. Apulaisjohtaja Bobby (Bill Hader) määrää Jamesin pelialueelle. Hän tutustuu työtovereihinsa: sarkastiseen Joeliin (Martin Starr), Bobbyn vaimoon ja puistonjohtajan Pauletteen (Kristen Wiig), Sue O'Malleyyn (Paige Howard), Markiin (Mark Miller), viehättävään Lisa P:hen (Margarita Levieva) ja puiston teknikkoon Mike Connelliin (Ryan Reynolds), joka on osa-aikainen muusikko. Toinen pelityöntekijä, Emily "Em" Lewin (Kristen Stewart), pelastaa Jamesin valehtelevan ja huijaavan asiakkaan puukotukselta. isänsä ja äitipuolensa ollessa poissa Em järjestää juhlat ja tutustuu Jamesiin. Keskustelun aikana Em suostuttelee Jamesin mukaansa talon uima-altaaseen. Emin lähdettyä altaasta Frigo nöyryyttää Jamesia ilmoittamalla juhlaväelle, että Jamesilla on erektiota altaasta poistuessaan, mikä saa nolostuneen Jamesin hyppäämään takaisin veteen. Juhlien jälkeen Connell, jolla on ollut suhde Emin kanssa, tulee paikalle jatkamaan suhdetta.Myöhemmin samalla viikolla James menee Emin kanssa drinkille, ja tämä yllättyy kuullessaan, ettei James ole koskaan harrastanut seksiä. He jakavat ensisuudelman. Seuraavana päivänä James kertoo Connellille vahvoista tunteistaan Emiä kohtaan, mistä Connell ilmoittaa Emille. Em kertoo Jamesille haluavansa ottaa asiat hitaasti elämässään esiintyvien ongelmien vuoksi, mikä saa Jamesin hämmentyneeksi ja järkyttyneeksi. Sue pussailee humalassa Joelin kanssa, mutta hylkää hänet seuraavana päivänä sanoen, että hänen katoliset vanhempansa eivät sallisi hänen seurustella juutalaisen kanssa. Raivostuneena Em kutsuu Suea antisemitiksi muiden henkilökunnan jäsenten edessä puolustaakseen Joelia. Lisa P. pyytää Jamesia treffeille, mutta hänellä on ristiriitaisia tunteita Em-suhteensa vuoksi. Connellin suostuttelun jälkeen hän hyväksyy Lisa P:n tarjouksen. treffien jälkeen, joiden aikana Lisa ja James suutelevat, James saa kuulla, että Em oli soittanut ja sanonut katuvansa, että oli torjunut hänen tunteensa. Joel näkee myöhemmin Jamesin ja Emin kävelevän yhdessä ja tapahtumaketjusta ärsyyntyneenä irtisanoutuu. James yrittää tuloksetta puhua häntä ympäri, ja Joel paljastaa olevansa vihainen Jamesille siitä, että hän tapailee Lisa P:tä, kun James on jo rakastunut Emiin. James kertoo Emille menevänsä ulos Lisa P:n kanssa. Kuultuaan tämän Em menee Connellin äidin luokse lopettamaan heidän suhteensa. Puiston kehitysvammainen pysäköinninvalvoja kertoo Tommyn kehotuksesta Jamesille nähneensä Emin ja Connellin tekevän "punnerruksia ilman housuja" Connellin auton takapenkillä. James menee Connellin äidin kotiin, jonne Lisa P. kertoi Connellin vievän tyttöjä harrastamaan seksiä, ja näkee Emin lähtevän. Järkyttyneenä Jamesin näkemisestä Em saa kielen irti. James lähtee vihaisena, ja Em itkee. James kertoo Lisa P:lle suhteesta ja pyytää tätä olemaan kertomatta kenellekään, mutta tämä kertoo ystävälleen Kellylle. Huomatessaan, että kaikki puiston työntekijät tietävät, Em irtisanoutuu ja muuttaa takaisin New Yorkiin. Sydämensä murtunut James törmää humalassa isänsä autolla puuhun ja sammuu. Seuraavana aamuna hänen äitinsä herättää hänet vihaisena ja kertoo, että hänen on maksettava auton korjaus kesätuloillaan.Nyt, kun hänellä ei ole tarpeeksi rahaa jatko-opintoihin, James lähtee kuitenkin vanhempiensa siunauksella New Yorkiin ja odottaa Emin asunnon ulkopuolella. Em on haluton puhumaan hänelle, sillä hän tuntee pilanneensa kaiken. James kertoo Emille näkevänsä Emin eri tavalla kuin Em näkee itsensä. Koskettuna Em vie Jamesin asuntoonsa. James paljastaa, ettei ole menossa Columbiaan tänä vuonna, ja harkitsee ensi vuotta. Hän riisuu märät vaatteensa ja huomaa, että Emillä on yhä Adventureland-paita. He suutelevat ja alkavat riisua vaatteitaan. James kysyy: "Teemmekö me tämän?", ja Em vastaa: "Luulen niin".</w:t>
      </w:r>
    </w:p>
    <w:p>
      <w:r>
        <w:rPr>
          <w:b/>
        </w:rPr>
        <w:t xml:space="preserve">Tulos</w:t>
      </w:r>
    </w:p>
    <w:p>
      <w:r>
        <w:t xml:space="preserve">Mihin Collageen James ei ollut menossa tänä vuonna ja harkitsee ensi vuonna?</w:t>
      </w:r>
    </w:p>
    <w:p>
      <w:r>
        <w:rPr>
          <w:b/>
        </w:rPr>
        <w:t xml:space="preserve">Esimerkki 2.3813</w:t>
      </w:r>
    </w:p>
    <w:p>
      <w:r>
        <w:t xml:space="preserve">Raj Khanna (Hrithik Roshan), Pooja Sahani (Rani Mukherjee) ja Tina Kapoor (Kareena Kapoor) ovat lapsuudenystäviä. Raj on aina ollut viehättynyt eloisasta ja kauniista Tinasta, mutta hän ei ole lainkaan tietoinen hiljaisen Poojan rakkaudesta häneen.Rajin isä (Kiran Kumar) päättää muuttaa perheensä kanssa Englantiin uuden työn perässä. Ennen lähtöään Raj panee Tinan lupaamaan, että hän kirjoittaa hänelle sähköpostitse. Pian Tina kuitenkin työllistyy muiden asioiden parissa, joten uskollinen Pooja kirjoittaa Rajille Tinan nimellä auttaakseen Tinaa pitämään lupauksensa. Rajilla ja Poojalla on monia yhteisiä asioita, ja sähköpostiviestit tuovat heidät lähelle toisiaan. Puolitoista vuosikymmentä myöhemmin Raj palaa Intiaan lyhyelle lomalle. Nyt hän on jo rakastunut tyttöön, jolle hän on kirjoittanut, ja uskoo tunnistavansa tämän ensi silmäyksellä. kun he kolme vihdoin tapaavat, Raj jättää Pojan pettymykseksi tämän täysin huomiotta ja ihastuu Tiinaan, joka on yhtä eloisa kuin ennenkin. Kahden viikon lomansa aikana Raj ei kuitenkaan voi olla huomaamatta, että todellinen Tina on täysin erilainen kuin se Tina, jonka hän tunsi sähköposteista. Hän alkaa myös ihastua Poojaan, tajuamatta, että tämä on se, johon hän on oikeasti rakastunut. hän palaa Lontooseen, jonne Pooja sattumalta saapuu haastatteluun, ja siellä hän saa selville, että Pooja olikin se, joka oli kirjoittanut hänelle kaikki nämä vuodet. He tunnustavat rakkautensa toisilleen ja päättävät mennä naimisiin, mutta kohtalo tekee heille odottamattoman tempun. Takaisin Intiassa Tinan isä (Sachin Khedekar) on kuollut, ja Tina on jäänyt yksin maailmaan, ja Pooja kieltäytyy nyt menemästä naimisiin Rajin kanssa, koska hän ei halua särkeä Tinan sydäntä. Myös Rajin vanhemmat suostuvat avioliittoon, mutta Raj haluaa kertoa heille, että hän todella rakastaa Poojaa. Pooja kuitenkin kieltäytyy edelleen menemästä naimisiin Rajin kanssa, ja niinpä Pooja vannoo Rajille vihaisena, että hän menee naimisiin Tinan kanssa vain, jos Pooja menee samana päivänä naimisiin jonkun muun kanssa.Rajin ystävä Rohan Verma (Uday Chopra) astuu kuvaan. Rohan tuntee suurta vetoa Poojaan ja perheet ovat kaikki ottelun kannalla. Pooja taipuu väistämättömään ja suostuu menemään naimisiin Rohanin kanssa samana päivänä kuin Raj ja Tina. Näin hän toivoo täyttävänsä Rajin ehdon ja varmistavansa Tinan onnen. Rohan tajuaa, että Pooja ei rakasta häntä, mutta jatkaa kuitenkin teeskentelyä. Avioliittopäivänä Tina tajuaa, että Raj on todella rakastunut Poojaan, joten hän luopuu hänestä ja lopulta Pooja ja Raj menevät naimisiin.</w:t>
      </w:r>
    </w:p>
    <w:p>
      <w:r>
        <w:rPr>
          <w:b/>
        </w:rPr>
        <w:t xml:space="preserve">Tulos</w:t>
      </w:r>
    </w:p>
    <w:p>
      <w:r>
        <w:t xml:space="preserve">Miksi Pooja on Lontoossa?</w:t>
      </w:r>
    </w:p>
    <w:p>
      <w:r>
        <w:rPr>
          <w:b/>
        </w:rPr>
        <w:t xml:space="preserve">Esimerkki 2.3814</w:t>
      </w:r>
    </w:p>
    <w:p>
      <w:r>
        <w:t xml:space="preserve">Lisbeth Salander (Noomi Rapace) ostaa asunnon Tukholmasta. Palattuaan Ruotsiin lähes vuoden ulkomailla asumisen jälkeen Salander ottaa uudelleen yhteyttä entiseen rakastajattareensa Miriam Wuhun (Yasmine Garbi) ja tarjoaa tälle entisen asuntonsa vapaaseen käyttöön vastineeksi postinsa välittämisestä. Myöhemmin Salander kohtaa Nils Bjurmanin (Peter Andersson) murtauduttuaan tämän sähköpostiin ja saatuaan selville, että hänellä on varattu aika tatuoinnin poistoon erikoistuneelle lääkärille. Uhkaillessaan miestä tämän omalla aseella hän varoittaa tätä olemaan poistamatta tatuointia, jonka hän oli kaiverruttanut vatsaan kostoksi siitä, että tämä oli käyttänyt häntä seksuaalisesti hyväkseen ja leimannut miehen "perverssiksi, raiskaajaksi ja sadistiseksi sialle." Millennium-lehti toivottaa tervetulleeksi Dag Svenssonin (Hans Christian Thulin), uuden toimittajan, joka kirjoittaa paljastusta prostituutiosta ja ihmiskaupasta Ruotsissa. Dagin tyttöystävä Mia Bergman kirjoittaa väitöskirjaansa seksikaupasta. Dag on saanut jutun melkein valmiiksi ja kohtaa ne, jotka artikkeli paljastaa. Dag ja hänen tyttöystävänsä ovat lähdössä lomalle ja pyytävät Mikael Blomkvistia (Michael Nyqvist) tulemaan asunnolleen hakemaan valokuvia. Samalla Dag pyytää Mikaelia tiedustelemaan erästä "Zala"-nimistä henkilöä, jolla saattaa olla yhteys hänen nykyiseen tutkimukseensa. Mikael saapuu myöhään illalla heidän asunnolleen keräämään valokuvia artikkelia varten, mutta löytää kaksi lähdettä makaamassa kuolleina. Murha-ase jäljitetään Bjurmaniin, joka on myös kuollut. Lisbeth Salander on pääepäilty, sillä hänen sormenjälkiään sattuu olemaan myös aseessa. Salander kertoo Blomkvistille, ettei hän ole tappanut ketään ja että hänen on löydettävä salaperäinen "Zala." Lisbethin asuinpaikan löytämiseksi Mikael ottaa yhteyttä Lisbethin nyrkkeilyvalmentajaan ja ystävään Paolo Robertoon. Hän ei tiedä Salanderin olinpaikkaa, mutta Paolo tuntee Miriamin, joka myös harjoitteli heidän kanssaan, ja lupaa käydä Salanderin luona. Lähellä hänen asuntoaan Paolo näkee, kun voimamies Niedermann sieppaa Miriamin. Paolo seuraa tämän autoa autiolle ladolle, jossa hän kuulee tämän hakkaavan Miriamia Salanderia koskevien tietojen saamiseksi. Paolo lähtee pelastamaan Miriamia, mutta Niedermann on taitavalle nyrkkeilijälle enemmän kuin vastustaja. Niedermann sytyttää ladon tuleen viimeistelläkseen työnsä, mutta kaksikko onnistuu pakenemaan.Hyökkäyksestä tulee uutisia, ja Paolo antaa kertomuksensa poliisille. Kun Blomkvist jättää tapauksesta löytämänsä tiedot tietokoneelleen Salanderin hakkeroitavaksi ja luettavaksi, tämä jättää Salanderille viestin: "Kiitos, että olet ystäväni". Blomblomille selviää, että Blomblom aikoo lähteä yksin etsimään miestä, joka lavasti hänet syylliseksi, ja että hän ei välttämättä selviä hengissä. Naamioitunut Salander käy Miriamin luona sairaalassa pyytämässä anteeksi sitä, että oli sotkenut hänet tähän. Salander vahvistaa Miriamin kanssa Niedermannin poliisin piirroksen ja katoaa sen jälkeen. Miriam tietää nyt, että hän on Salanderin ystävä, ja kutsuu Blomkvistin sairaalaan antaakseen hänelle avaimet, jotka Lisbeth pudotti vahingossa vierailullaan. Kun Mikael huomaa, että yksi niistä on postilokeroon, hän pääsee lukemaan Salanderin postia ja löytää hänen asuntonsa. Samaan aikaan Salander jatkaa ponnistelujaan Niedermannin löytämiseksi tarkkailemalla kärsivällisesti hänen postilaatikkoaan. Lopulta hän näkee jonkun noutavan hänen postinsa ja seuraa häntä pieneen taloon Gossebergan lähellä. Lisbethin asunnossa olevaa materiaalia tutkiessaan Blomkvist löytää videon, jossa Bjurman raiskaa Salanderin.Millennium-lehden toimistossa Paolo kertoo jäljittäneensä Niedermannin ja saaneensa tietää, että hänellä on synnynnäinen analgesia, joka tekee hänestä kaksin verroin pelottavan, koska hän ei tunne kipua. He jäljittävät Niedermannin "Karl Axel Bodinin" omistamaan yritykseen. Blomkvist antaa Erika Bergerin tehdä kopiot asiakirjoista, mukaan lukien vuoden 1993 poliisiraportti, toimittaa alkuperäiset Bublanskille ja lähtee etsimään Salanderia. salander ylittää alueen ja menee Gossebergan taloon, mutta Niedermann on saanut hälytyksen liiketunnistimista ja tyrmää hänet. Hän herää ja näkee isänsä Alexander Zalatšenkon, vanhan miehen, joka kävelee kepin kanssa ja jolla on lapsena saamiensa palovammojen aiheuttamat arvet. Hän pitää hänen äitiään (joka on nyt kuollut) huorana ja vähättelee hänen Bjurmanin tekemää raiskaustaan. Hän paljastaa, että Niedermann on hänen velipuolensa. Niedermann tappoi Bjurmanin estääkseen tätä paljastamasta Zalatšenkon salaisuuksia. Zalatšenko luottaa siihen, että häntä ei saada kiinni, sillä koska hän on invalidi, ajatus hänen osallisuudestaan murhiin ei ole uskottava. he johdattavat Lisbethin metsässä sijaitsevalle matalalle haudalle. Hän kertoo, että poliisi löytää hänet pian ja että kaikki, mitä hän on sanonut, on julkaistu verkossa hänen piilotetun kännykkänsä kautta. Mies näkee Lisbethin bluffin läpi, ampuu Lisbethiä useita kertoja lähietäisyydeltä tämän yrittäessä paeta ja hautaa hänet elävältä. Kuolleeksi jätetty Salander kaivaa tiensä ulos Wun hänelle lahjoittaman hopeoidun savukekotelon avulla. Piiloutuneena puuvajaan hän yllättää Zalatšenkon kirveen kanssa. Sitten hän pitää Niedermannin loitolla sekä Zalatšenkon aseen että Niedermannin harhakuvitelmien avulla, juuri kun Blomkvist tulee ajotieltä. Ambulanssit ja poliisit saapuvat paikalle viemään Salanderin ja Zalatšenkon pois, jotka molemmat ovat pahoin loukkaantuneet.</w:t>
      </w:r>
    </w:p>
    <w:p>
      <w:r>
        <w:rPr>
          <w:b/>
        </w:rPr>
        <w:t xml:space="preserve">Tulos</w:t>
      </w:r>
    </w:p>
    <w:p>
      <w:r>
        <w:t xml:space="preserve">Mitä Paolo todistaa Miriamin asunnolla?</w:t>
      </w:r>
    </w:p>
    <w:p>
      <w:r>
        <w:rPr>
          <w:b/>
        </w:rPr>
        <w:t xml:space="preserve">Esimerkki 2.3815</w:t>
      </w:r>
    </w:p>
    <w:p>
      <w:r>
        <w:t xml:space="preserve">Tapaamme Tian ja Tonyn heidän saapuessaan toiseen orpokotiin. He eivät muista, keitä heidän perheensä olivat tai mistä he tulivat, mutta tietävät, että heillä on erityisiä telekineettisiä kykyjä, jotka tekevät muiden lasten kanssa toimeen tulemisen vaikeaksi. Elokuvamatkan aikana Tia saa voimakkaan aavistuksen siitä, että kadun toisella puolella olevaan autoon nousee mies. Hän juoksee miehen luo ja sanoo hänelle, ettei hänen pitäisi mennä autoon. Mies kuuntelee ja päättää kävellä ja tulla myöhemmin kyytiin autonkuljettajan kyydissä. Juuri silloin hallitsematon lava-auto törmää oveen, jossa mies olisi istunut. Tämä mies, Lucas Deranian, (jota esittää Donald Pleasence) sattuu työskentelemään eksentriselle rikkaalle miehelle, joka etsii selvänäkijälapsia, joita hän voi käyttää omaisuutensa kasvattamiseen. Väärennetyt paperit osoittavat herra Deranianin lasten kauan kadonneeksi sedäksi. lapset saapuvat Aristotle Boltin (Ray Milland) kartanoon ja löytävät sieltä kaiken, mitä he ovat koskaan halunneet. Ratsastusta, kauniita huoneita ja jäätelöä riittää. He eivät tiedä, että heidän huoneissaan on kameroita, jotka tarkkailevat heidän leikkejään erikoisvoimillaan. Herra Bolt kertoo heille päivällisellä, että he voivat nimetä, mitä haluavat, ja hän hankkii sen heille, jos he opettavat hänelle, miten he tekevät taikojaan. Ei käy. Tony ja Tia haluavat ulos, koska he kuulevat, kuinka heidät eristetään saarelle, jos he eivät tee yhteistyötä. he pakenevat kartanosta ja tapaavat Eddie Albertin esittämän vanhan miehen. Hän suostuu auttamaan heitä löytämään paikan kartalta, jonka he ovat löytäneet Tian tähtikotelosta (taskukirjasta). matkan varrella sattuu monta läheltä piti -tilannetta, sillä kaupunkilaiset pitävät lapsia noitina ja noitavuorelta. Kolme pääsee lopulta kartalla olevaan paikkaan ja heidät kutsutaan kohti vuorten varrella olevaa järveä. Kun herra Bolt on helikopterissa, herra Duranian seuraa heitä autolla ja kaupunkilaiset ovat perässä, alkaa viimeinen takaa-ajo, jossa Tony ja Tia kohtaavat tällä kertaa setänsä ja lentävän lautasen. Jasonia (Eddie Albert) kiitetään siitä, että hän on osoittanut niin paljon myötätuntoa saatuaan lapset takaisin kotiin. Hän saa tehtäväkseen etsiä muita, jotka jäivät henkiin avaruusaluksen maahansyöksystä sinä yönä, kun Tia ja Tony katosivat.Tia ja Tony lentävät pois setänsä kanssa lautasen kyydissä. Jason on surullinen erosta, mutta iloinen siitä, että he löysivät kotiinsa. Herra Winky, lasten kissa, jää pitämään hänelle seuraa.</w:t>
      </w:r>
    </w:p>
    <w:p>
      <w:r>
        <w:rPr>
          <w:b/>
        </w:rPr>
        <w:t xml:space="preserve">Tulos</w:t>
      </w:r>
    </w:p>
    <w:p>
      <w:r>
        <w:t xml:space="preserve">Millaisia erikoisvoimia Tialla ja Tonylla on?</w:t>
      </w:r>
    </w:p>
    <w:p>
      <w:r>
        <w:rPr>
          <w:b/>
        </w:rPr>
        <w:t xml:space="preserve">Esimerkki 2.3816</w:t>
      </w:r>
    </w:p>
    <w:p>
      <w:r>
        <w:t xml:space="preserve">Neljälle nuorelle, Katie, Mike, Eric ja Nicole, nopeus on elämäntapa. Pian he kuitenkin huomaavat, että elämästä pikakaistalla on kova hinta. Kaduilla velkoja ei makseta käteisellä, vaan verellä. Jokaisella hahmolla on erilainen motiivi ja päämäärä, mutta kun he istuvat rattiin, he ovat kaikki samanlaisia. Vauhti yhdistää heitä, mutta se, mikä heitä kaikkia yhdistää, repii heidät erilleen." Elokuva alkaa, kun pankki antaa Carlin korjaamon omistajalle Katielle varoituksen hänen korjaamonsa veloista. Sitten he tilaavat lounaaksi pizzan, jonka pizzalähetti Mike toimittaa. Matkalla toimitukseen hänen tiensä tukkeutuu Nicolen hajonneeseen autoon ja sitten poliisin takaa-ajoon, jossa poliisi Eric ja Wolf, pankkiryöstäjän pyörämies, ajavat takaa, jolloin häneltä loppuu aika pizzojen toimittamiseen.Maanteillä Katien Subarua ajaa salaperäinen Phantom-kuljettaja laittomissa kilpa-ajoissa, joilla hän ansaitsee lisärahaa velkojensa maksamiseen. Samaan aikaan Mike näkee autotallissa Nicolen BMW:n, jonka hän varastaa todistaakseen olevansa hyvä kilpa-ajaja Katielle osallistumalla laittomiin kilpa-ajoihin ja voittamalla ne. Siellä hän kisaa Wolfia vastaan ja voittaa lopulta kisan, mutta romuttaa BMW:n. Seuraavana päivänä, kun Nicole näkee, mitä hänen miehensä autosta on tullut, Mike pyytää anteeksi sanomalla, että auton voi korjata, mutta ei voi ostaa sitä, miltä se tuntuu voiton jälkeen. Näin Katie saa Nicolelta sopimuksen luksusurheiluauton rakentamisesta. Samaan aikaan rikollispomo Gargolov palkkaa Miken pyörämieheksi Wolfin tilalle.Eric tutkii pankkiryöstöjä ja saa selville, että Wolf on Gargolovin entinen pyörämies ja saa myös tietää, että Mike on uusi pyörämies. Hän tutkii Miken taustaa ja saa tietää, että Mike on etsintäkuulutettu vanki.Katie tekee tilauksesta Nicolelle uuden urheiluauton, jolla Mike opettaa häntä ajamaan kilpaa, ajamaan ja driftaamaan.Myöhemmässä vaiheessa Mike ja Eric ystävystyvät ja ajavat viimeisen kerran kilpaa Wolfia vastaan, jossa Wolfin auto kolaroi kisan lopussa ja tappaa hänet.</w:t>
      </w:r>
    </w:p>
    <w:p>
      <w:r>
        <w:rPr>
          <w:b/>
        </w:rPr>
        <w:t xml:space="preserve">Tulos</w:t>
      </w:r>
    </w:p>
    <w:p>
      <w:r>
        <w:t xml:space="preserve">Mikä on heille elämäntapa?</w:t>
      </w:r>
    </w:p>
    <w:p>
      <w:r>
        <w:rPr>
          <w:b/>
        </w:rPr>
        <w:t xml:space="preserve">Esimerkki 2.3817</w:t>
      </w:r>
    </w:p>
    <w:p>
      <w:r>
        <w:t xml:space="preserve">Kolmannessa Police Story -elokuvassa, Hong Kongin Supercopissa, komisario Chan Ka-Kui lähetetään salaiselle tehtävälle Manner-Kiinaan, jossa hänet esitellään sotilaspoliisin Interpolin johtajalle Jessica Yangille (Michelle Yeoh), joka kertoo hänelle hänen tehtävästään. Tehtävän kohteena on huumeparoni Chaibat. Chaibatin Triad-järjestöön soluttautumiseksi on tarkoitus päästä lähelle Chaibatin kätyriä Pantteria, jota pidetään kiinalaisella vankityöleirillä Kantonissa. Pikkurikollisena esiintyvä Ka-Kui onnistuu auttamaan Pantterin pakoon kiinalaisen sotilaspoliisin avulla, joka eliminoi Pantterin miehet vankilassa. Pantteri tapaa tämän jälkeen joitakin muita miehiään, ja Ka-Kui auttaa heitä pakenemaan Hongkongiin. matkalla Hongkongiin Ka-Kui sekä Pantteri ja hänen miehensä kulkevat Ka-Kuin peitetehtävän oletetun kotikylän läpi. Pantteri vaatii, että Ka-Kui vierailee siellä perheensä luona. Koska Ka-Kui ymmärtää, ettei hän tunne ketään kylässä, hän on huolissaan, mutta on iloisesti helpottunut, kun hänen perheekseen tekeytyneet peitetehtävissä toimivat sotilaspoliisit, joiden siskona esiintyy Yang. Yang ja kiinalaiset sotilaspoliisit auttavat heitä voittamaan Pantterin luottamuksen teeskentelemällä, että Yang on murhannut poliisin.Saavuttuaan Hongkongiin Ka-Kui, Yang ja Pantteri menevät Chaibatin ylelliseen piilopaikkaan. Ka-Kui ja Yang onnistuvat voittamaan Chaibatin luottamuksen, varsinkin kun he auttavat Chaibatin miehiä tuhoamaan linnoitetun huumelaboratorion Thaimaassa, jossain Kultaisessa kolmiossa, kun Chaibat pettää useita muita huumepartioita, jotka tekevät heroiinikauppaa hänen kanssaan.Toiminta siirtyy sitten Kuala Lumpuriin, Malesiaan, jossa Chaibatin vaimoa pidetään vankilassa, ja häntä uhkaa kuolemantuomio. Chaibatin on kuitenkin pidettävä vaimo hengissä, koska hän tietää hänen sveitsiläisen pankkitilinsä salaiset koodit, eikä hän paljasta niitä muille kuin miehelleen.Lisää vaikeuksia syntyy, kun Ka-Kui törmää sattumalta tyttöystäväänsä Mayyn malesialaisessa lomakohteessa. Hän kohtaa Ka-Kuin, ja tilanne muuttuu väärinkäsitykseksi, jossa Pantteri uskoo, että Ka-Kui yritti kosia prostituoitua. Myöhemmin Ka-Kui onnistuu saamaan Mayn nurkkaan ja selittämään tilanteen, ja hän lopulta rauhoittuu. Jossain vaiheessa May onnistuu jopa estämään Ka-Kui:ta paljastamasta tahattomasti omaa peitetarinaansa. Sitten May kuitenkin kertoo hississä työkaverilleen Ka-Kuusta, ja yksi Pantterin miehistä kuulee tämän. May otetaan panttivangiksi, ja Ka-Kui ja Yang joutuvat auttamaan Chaibatia vapauttamaan vaimonsa.Chaibatin juoni onnistuu, ja May vapautetaan, kuten oli sovittu. Vaihto muuttuu kuitenkin happamaksi, kun Chaibat työntää Mayn ulos helikopteristaan. Raivoissaan Ka-Kui ja Yang kieltäytyvät päästämästä Chaibatia ja hänen miehiään pakoon. Alkaa taidokas, stuntteja täynnä oleva toimintakohtaus, joka kattaa Kuala Lumpurin tiet, katot ja taivaan, ja huipentuu lopulta kiitävään junaan, jossa Chaibat kuolee, kun hänen helikopterinsa törmää tunneliin ja laskeutuu hänen päälleen. Yang ja Ka-Kui onnistuvat lopulta pidättämään Chaibatin vaimon. Koska hänen miehensä on kuollut, vaimo päättää kertoa Yangille ja Ka-Kuille Chaibatin pankkitilin salasanan, ja kumppanit riitelevät siitä, saako Hongkong vai Kiina sen haltuunsa.</w:t>
      </w:r>
    </w:p>
    <w:p>
      <w:r>
        <w:rPr>
          <w:b/>
        </w:rPr>
        <w:t xml:space="preserve">Tulos</w:t>
      </w:r>
    </w:p>
    <w:p>
      <w:r>
        <w:t xml:space="preserve">Missä takaa-ajo tapahtuu?</w:t>
      </w:r>
    </w:p>
    <w:p>
      <w:r>
        <w:rPr>
          <w:b/>
        </w:rPr>
        <w:t xml:space="preserve">Esimerkki 2.3818</w:t>
      </w:r>
    </w:p>
    <w:p>
      <w:r>
        <w:t xml:space="preserve">Rauhallisen joen rannalla Alice (Kathryn Beaumont) kyllästyy kuuntelemaan, kun hänen isosiskonsa lukee ääneen Englannin Vilhelm I:stä kertovaa historiankirjaa. Alicen sisko moittii häntä lempeästi mutta jyrkästi tarkkaavaisuuden puutteesta. Sillä hetkellä Alice haaveilee elävänsä hölynpölymaailmassa ("A World of My Own", kuten hän selittää ja laulaa pienelle kissanpennulleen Dinahille). Juuri silloin Liisa näkee valkoisen kanin (Bill Thompson), jolla on liivit ja suuri taskukello. Hän ja Dinah seuraavat kania kaninkoloon, jossa Liisa yhtäkkiä putoaa syvään kaivoon ja jättää Dinahin taakseen. pohjassa hän seuraa kania suureen kammiomaiseen saliin, mutta kani pakenee pienen oven kautta. Ovenkahva (Joseph Kearns) ehdottaa Liisalle juomaa pullosta, jossa lukee "Juo minut". Sisältö kutistaa hänet pieneksi murto-osaksi alkuperäisestä koostaan. Ovi on lukossa, ja avain ilmestyy pöydälle, johon hän ei pääse käsiksi. Ovenkahva ohjaa hänet keksin luo, jossa lukee "Syö minut". Keksi saa hänet kasvamaan niin suureksi, että hänen päänsä osuu kattoon. Hän alkaa itkeä; hänen valtavat kyyneleensä tulvivat huoneeseen. Ovenkahva huomauttaa, että "Juo minut" -pullossa on vielä nestettä jäljellä, joten hän juo viimeisen pisaran loppuun. Hänestä tulee niin pieni, että hän putoaa pullon sisään. Sekä hän että pullo ajelehtivat ovenkahvan avaimenreiän suusta ulos Liisan kyyneleistä muodostuneeseen mereen, jonka rannalla Dodo-lintu (Thompson) johtaa ryhmää eläimiä turhaan kilpajuoksuun kuiville. Alice tapaa Tweedledumin ja Tweedledeen (J. Pat O'Malley), kaksi lihavaa kaksosveljestä, jotka lausuvat "Mursun ja puusepän" -elokuvan, joka esiintyi ensimmäisen kerran elokuvassa Through the Looking-Glass. Kun Liisa on livahtanut Valkoisen jäniksen taloon, tämä luulee häntä ensin palvelijaksi, ja sitten hän kasvaa niin suureksi, että jää jumiin taloon. Dodo yrittää auttaa lähettämällä ensin Billin, liskon, savupiipunlakaisijan savupiipusta alas ja sytyttämällä sitten talon tuleen, mutta Liisa syö puutarhasta porkkanan ja kutistuu kolmeen senttiin.Liisa laulaa "Kaikki kultaisena iltapäivänä" puhuvien kukkien puutarhan kanssa, joka esiintyi alun perin Läpi katsomisen 3. luvussaLiisa jahtaa jänistä jälleen, ja toisena esimerkkinä Läpi katsomisen 3. luvusta lainatusta vinjetistä Liisa joutuu puhuvien kukkien ja outojen hyönteisten puutarhaan. Aluksi kukat ystävystyvät Liisan kanssa, mutta luulevat häntä sitten rikkaruohoksi ja ajavat hänet vihaisesti pois kukkapenkistä ennen kuin hän ehtii "juurtua". Hän ottaa mukaansa vesipiippua polttavan toukan, joka muuttuu perhoseksi, mutta ei kuitenkaan ennen kuin antaa hänelle salaperäisiä neuvoja sienestä, jonka päällä hän istuu. Alice katkaisee kaksi palaa ja nakertaa niitä vuorotellen (ensin kasvaa hyvin suureksi ja ärsyttää tahattomasti pesivää emolintua (Queenie Leonard), joka syyttää Alicea "käärmeeksi", ja sitten kutistuu hyvin pieneksi). Lopulta Liisa onnistuu palauttamaan itsensä normaalikokoiseksi ja varastoi palat esiliinansa taskuihin. Liisa saa salaperäisiä ohjeita Keshiren kissalta (Sterling Holloway), aavemaisesti virnuilevalta kissalta, joka voi kadota ja ilmestyä uudelleen tahdostaan, ja ne johdattavat Liisan Maaliskuun jäniksen (Jerry Colonna) puutarhaan, jossa tämä viettää "syntymättömyyspäiväänsä" Hullun Hattutädin (Ed Wynn) ja Myyrähiiren kanssa. Heidän töykeytensä ja sekopäisyytensä kyllästyttämänä Liisa päättää lähteä kotiin ja jättää Valkoisen jäniksen etsimisen sikseen. Hän on eksyksissä ja epätoivoinen Tulgeyn metsän outojen olentojen (ks. alla) keskellä, kunnes Kesseli-kissa ilmestyy uudelleen ja näyttää hänelle oikotien ulos metsästä ja herttakuningattaren (ja herttakuninkaan) puutarhaan.Pensaslabyrinttipuutarhassa Liisa tapaa pelikortteja, jotka maalaavat valkoiset ruusut punaisiksi. Valkoinen jänis kuuluttaa sotaisan herttakuningattaren (Verna Felton), pienikokoisen kuninkaan (Dink Trout) ja korttiarmeijan saapumista. Hän kutsuu Liisan outoon krokettipeliin, jossa käytetään flamingoja mailoina, siilejä palloina ja korttisotilaita mailoina. Kessukissa tekee kepposen kuningattarelle, joka syyttää Liisaa ja määrää tämän teloitettavaksi. Kuningas ehdottaa, että Liisa asetetaan sen sijaan oikeuden eteen. Oikeudenkäynnissä Liisan järjettömät tuttavat (Hullu Hatuntekijä, Maaliskuun Jänis ja Myyrähiiri) eivät auta Liisaa. Kessukissa ilmestyy ja saa aikaan sen verran häiriötekijöitä, että Liisa voi syödä jäljellä olevat sieniannokset, jolloin hän kasvaa jättimäisen suureksi. Tässä koossaan Liisa haukkuu kauhistunutta kuningatarta hänen hätiköidystä käytöksestään, mutta alkaa sitten kutistua takaisin normaaliin kokoonsa aivan liian pian. Kuningattaren käskystä "Pois hänen päänsä!" kaikki Ihmemaan hullut asukkaat lähtevät takaa-ajoon.Palatessaan takaisin Ovenkahvan luo Liisa saa kuulla tältä, että se on yhä lukossa, mutta että hän on jo toisella puolella. Kun Liisa katsoo avaimenreiästä sisään, hän näkee itsensä nukkumassa puistossa. Joukon lähestyessä hän huutaa nukkuvalle itselleen: "Liisa, herää!", kunnes hän vähitellen herää unesta siskonsa äänen ääneen. He palaavat kotiin teehetkelle; samalla kun Liisa miettii seikkailujaan Ihmemaassa ja tajuaa, että ehkäpä logiikka ja järki ovat olemassa tarkoituksella, hänen sisarensa toteaa hellästi, että Liisa on vielä nuori, mutta kasvaa aikanaan aikuiseksi.</w:t>
      </w:r>
    </w:p>
    <w:p>
      <w:r>
        <w:rPr>
          <w:b/>
        </w:rPr>
        <w:t xml:space="preserve">Tulos</w:t>
      </w:r>
    </w:p>
    <w:p>
      <w:r>
        <w:t xml:space="preserve">Mihin Alice nukahtaa?</w:t>
      </w:r>
    </w:p>
    <w:p>
      <w:r>
        <w:rPr>
          <w:b/>
        </w:rPr>
        <w:t xml:space="preserve">Esimerkki 2.3819</w:t>
      </w:r>
    </w:p>
    <w:p>
      <w:r>
        <w:t xml:space="preserve">Saint Dominicin seurakuntaelämään kuuluu juoruja, nuorten ilkivaltaa ja melko hämäräperäinen vuokranantaja, mutta uusi kuraattori isä Charles "Chuck" O'Malley (Bing Crosby) näyttää pääsevän jaloilleen. Kun vanhempi isä Fitzgibbon (Barry Fitzgerald) seuraa isä O'Malleyn toimintaa, hän tuntee, että hänen päivänsä laumansa pastorina saattavat olla luetut. Kahden papin on löydettävä "nykyaikaisia" tapoja käsitellä ikivanhaa ongelmaa, joka koskee taloudellisesti heikossa asemassa olevan kaupunginosan asukkaiden hoitamista. O'Malley puolestaan joutuu käsittelemään menneisyydestään katkennutta romanttista suhdettaan oopperatähti Genevieve Lindenin (Rise Stevens) ja Carol Jamesin (Jean Heather), "omapäisen" laulajattaren kanssa. Isä O'Malley ja hänen ystävänsä isä Timothy O'Dowd (Frank McHugh) vievät iäkkään Fitzgibbonin pelaamaan golfia. Vanha pappi kutsuu golfkenttää "biljardihuoneeksi ulkona". Isä Fitzgibbon menee kysymään piispalta, onko hänet vaihdettu. Hän sairastuu ja puhuu Chuckille 45 vuotta sitten olleensa "vanhalla maalla". Isä Fitzgibbon sanoo, että hänen äitinsä Irlannissa on yli 90-vuotias. O'Malley tekee naapuruston pojista kuoron. Hän antaa nuoriso-ohjaaja Tony Scaponille (Stanley Clements) St. Louis Brownsin baseball-takin. Juuri kun kaikki juonen palaset näyttävät loksahtaneen kohdalleen, seurakunnan kirkko vaurioituu suuressa tulipalossa. Jouluaattona väki kokoontuu tilapäiskirkkoon. Isä O'Malley siirretään uuteen tehtävään, uusi avustaja on isä O'Dowd. Ennen messua rouva Fitzgibbon pyörtyy rakkaan poikansa syleilyyn. Isä O'Malley liukuu hiljaa pois.</w:t>
      </w:r>
    </w:p>
    <w:p>
      <w:r>
        <w:rPr>
          <w:b/>
        </w:rPr>
        <w:t xml:space="preserve">Tulos</w:t>
      </w:r>
    </w:p>
    <w:p>
      <w:r>
        <w:t xml:space="preserve">Mikä on uuden kuraattorin nimi?</w:t>
      </w:r>
    </w:p>
    <w:p>
      <w:r>
        <w:rPr>
          <w:b/>
        </w:rPr>
        <w:t xml:space="preserve">Esimerkki 2.3820</w:t>
      </w:r>
    </w:p>
    <w:p>
      <w:r>
        <w:t xml:space="preserve">Palestiinalaisleski Salma, joka on asunut siellä vuosikymmeniä, joutuu vastustamaan uutta naapuriaan, Israelin puolustusministeriä, kun tämä muuttaa uuteen taloonsa hänen sitruunapuutarhaansa vastapäätä Israelin ja Länsirannan välisellä vihreällä rajalla. Israelin turvallisuusjoukot julistavat nopeasti, että Salman puut uhkaavat ministerin turvallisuutta, ja antavat määräyksen niiden kitkemisestä. Yhdessä nuoren palestiinalaisen lakimiehen Ziad Daudin kanssa Salma yrittää pelastaa puunsa Israelin korkeimpaan oikeuteen asti, ja hänen kamppailunsa herättää puolustusministerin vaimon Mira Navonin mielenkiinnon, joka on jäänyt jumiin uuteen kotiinsa ja onnettomaan elämäänsä. Erilaisuuksistaan ja heidän välillään olevista rajoista huolimatta nämä kaksi naista kehittävät näkymättömän siteen, kun taas Salman ja Ziadin kielletyt siteet vahvistuvat. Salmas oikeudellinen ja henkilökohtainen matka vie hänet syvälle Lähi-idässä käynnissä olevan taistelun monimutkaiseen, synkkään ja joskus huvittavaan kaaokseen, jossa kaikki toimijat löytävät itsensä yksin selviytymiskamppailussaan.Kuten tavallista, palestiinalaisten asia sivuutetaan, elokuva päättyy siihen, että israelilaisvaimo muuttaa pois (ilmeisesti eroamassa miehestään), kiinteistöjen väliin on rakennettu korkea betonimuuri, ja viimeisessä kamerakuvassa näemme, että puolet puista on kaadettu suoraan.</w:t>
      </w:r>
    </w:p>
    <w:p>
      <w:r>
        <w:rPr>
          <w:b/>
        </w:rPr>
        <w:t xml:space="preserve">Tulos</w:t>
      </w:r>
    </w:p>
    <w:p>
      <w:r>
        <w:t xml:space="preserve">mikä on irtisanottu?</w:t>
      </w:r>
    </w:p>
    <w:p>
      <w:r>
        <w:rPr>
          <w:b/>
        </w:rPr>
        <w:t xml:space="preserve">Esimerkki 2.3821</w:t>
      </w:r>
    </w:p>
    <w:p>
      <w:r>
        <w:t xml:space="preserve">Kate on haiasiantuntija, jonka liiketoiminta on ollut huonossa jamassa sen jälkeen, kun haihyökkäys tappoi hänen alaisensa sukeltajan. Katea kutsuttiin aikoinaan "haikuiskaajaksi", mutta hyökkäyksen muisto vainoaa häntä, eikä hän pysty palaamaan veteen. Laskut kasaantuvat ja pankki on aikeissa ulosmitata Katen veneen, joten Katen ex-poikaystävä Jeff tarjoaa Katelle tuottoisan tilaisuuden: hän haluaa johdattaa jännitystä etsivän miljonääriyrittäjän vaaralliselle haisukellukselle häkin ulkopuolelle. Kate taistelee itseään vastaan ja pelkää, mutta hyväksyy ehdotuksen ja ottaa kurssin maailman tappavimmalle ruokailupaikalle, Shark Alleylle.</w:t>
      </w:r>
    </w:p>
    <w:p>
      <w:r>
        <w:rPr>
          <w:b/>
        </w:rPr>
        <w:t xml:space="preserve">Tulos</w:t>
      </w:r>
    </w:p>
    <w:p>
      <w:r>
        <w:t xml:space="preserve">Minkä muisto Katea riivaa?</w:t>
      </w:r>
    </w:p>
    <w:p>
      <w:r>
        <w:rPr>
          <w:b/>
        </w:rPr>
        <w:t xml:space="preserve">Esimerkki 2.3822</w:t>
      </w:r>
    </w:p>
    <w:p>
      <w:r>
        <w:t xml:space="preserve">Vuonna 1985 Ivan ja Catherine Greer asuvat 9-vuotiaan tyttärensä Joyn, taloudenhoitajansa Rebeccan ja hänen kahden tyttärensä Ivyn, 9, ja Violetin, 8, kanssa. Kolme nuorta tyttöä elävät kuin sisarukset, mutta riehakkaampi Ivy on kyllästynyt heidän lapsellisiin teeleikkeihinsä ja iloitsee Ivanin palatessa yllättäen aikaisin toimistolta sanomalla: "Siellä on ilotulitusta." Ivyn ennustus toteutuu pian. Ivan saa Rebeccan kiinni sängystä komean allaspojan kanssa, ja miehet nahistelevat. Kun Ivan hoitaa haavojaan, hän ja Rebecca aloittavat kovaäänisen riidan aviorikoksesta. Huuto herättää Catherinen huomion puutarhasta. Kun hän saa tietää suhteesta, hän häätää Rebeccan ja hänen lapsensa välittömästi. 1996 Violet palaa Greerien kotiin ja tapaa Joyn ensimmäistä kertaa yhteentoista vuoteen. Violet ilmoittaa etsivänsä kesäasuntoa työskennellessään tarjoilijana Denny's-ravintolassa ja suunnitellessaan opiskelua paikallisessa junior college -yliopistossa. Joy ehdottaa, että Violet asuisi heidän luonaan ja asuisi edesmenneen Catherinen huoneessa. Joy on amatööritennistähti ja kihloissa Princetonin yliopistossa opiskelleen poikaystävänsä Michaelin kanssa, joka työskentelee harjoittelijana Joyn isän pankissa. myöhäisillan juhlissa Violet tuntee itsensä eristäytyneeksi ja naurunalaiseksi Joyn Ivy League -ystävien keskuudessa ja vapauttaa itsensä myöhäisvuorotyöstä. Sen jälkeen Michael vie Joyn huoneeseensa ja aloittaa esileikin, mutta hänet torjutaan. Hän syyttää Joyta seksuaalisesti frigidiksi ja sanoo loukkaavasti ymmärtävänsä Joyn isän uskottomuuden. Kun Michael on lähdössä ulos, hän törmää Violetiin, joka on pukeutunut sadomasokistiseen asuun, mikä saa Michaelin kyseenalaistamaan hänen työnsä Denny'sissä. Violet toteaa, että heidän välinsä ovat alkaneet huonosti, ja ryhtyy harrastamaan miehelle suuseksiä.Violetin pakkomielle Joyta kohtaan motivoi häntä tuhoamaan kaikki muut suhteensa. Kun hänen tenniskumppaninsa Jaimie tulee harjoittelemaan Joyn kanssa, Violet lisää heidän juomiinsa alkoholia ja riisuutuu sitten rintaliiveihinsä asti sängyssä tajuttoman ja käsiraudoissa olevan Jaimien kanssa vakuuttaen hänelle, että he ovat juuri harrastaneet seksiä. Kauhistunut, puoliksi puettu ja käsiraudoissa oleva Jaimie pakenee Greerien talosta, mikä päättää heidän ystävyytensä.Michael on Violetin seuraava kohde. Greerien uima-altaalla Violet vakuuttaa miehelle, että Joy on ollut uskoton, ja viettelee hänet seksiin, samalla kun Violet toimittaa miehelle kokaiinia, joka saa tämän entisen riippuvuuden uudelleen syttymään. Michael ei arvosta Violetin paheita ja vannoo, ettei enää koskaan tapaa häntä, mikä vahvistaa Violetin ennakkoluuloista käsitystä siitä, että kaikki miehet ovat välinpitämättömiä ja petollisia.Ivan on seuraava viettelyn kohde, kun Violet sabotoi hänen treffinsä uidessaan yläosattomissa hänen uima-altaassaan ja pukeutuessaan hänen edesmenneen vaimonsa vaatteisiin. Molemmat haluavat herättää uudelleen intohimon, joka vallitsi Ivanin ja Rebeccan välisen suhteen aikana.Greerien taloudenhoitaja, rouva B, saa nopeasti vihiä viimeaikaisista tapahtumista ja hankkii Violetin vihamiehiä yrittäessään estää tämän juonet.Michael kohtaa Violetin, kun tämä on "katukävelyllä". Sitten hän paljastaa Violetille, että hän on menettänyt harjoittelupaikkansa pankissa huumeiden takia ja että hän tietää Violetin juonista, joihin kuuluu työskentely sadomasokistisena prostituoituna, hänen valheellinen työsuhteensa Denny'sissä ja hänen synkkä perhehistoriansa, johon kuuluu Ivyn kuolema (viitaten alkuperäiseen elokuvaan). Kun Michael saapuu Greerien taloon myöhemmin samana päivänä, Violet lyö hänet tajuttomaksi, sitoo hänet sänkyyn, suukapuloi hänet ja ruiskuttaa häneen tappavan annoksen huumeita, mikä tappaa hänet.Joy palaa epäonnistuneesta tennisottelusta järkyttyneenä viimeaikaisesta draamasta, mutta kuulee Michaelin kuolemasta ja näkee isänsä ja Violetin harrastavan sadomasokismia. Joyn paetessa Ivan sanoo Violetille, että hänen on lähdettävä, jolloin Violet syyttää häntä äitinsä hylkäämisen toistamisesta. Hän piilottaa Ivanin sydänsairauden lääkkeet ja vie hänet autotalliin myrkyttäen hänet kuolettavasti hiilimonoksidilla jättämällä auton moottorin käyntiin. ajelun jälkeen Joy palaa samana iltana ja huomaa nyt, että myös rouva B on murhattu. Violet houkuttelee Joyn pukeutumaan ja leikkimään teetä, kuten he tekivät lapsena, jolloin he tekevät itsemurhan juomalla myrkkyä. Joy vastustaa väkivaltaisesti roiskimalla myrkkyä Violetin kasvoille, ja he painivat ympäri huonetta. Violet yrittää puukottaa Joyta saksilla, mutta Joy onnistuu tyrmäämään hänet takaisin ennen kuin hän iskee. Joy juoksee ulos huoneesta portaikkoon, jossa hän nojaa kaiteeseen ja huutaa apua. Violet tulee järkiinsä ja jatkaa hyökkäystään. Joy pyöräyttää Violetin ympäri ja alkaa menettää tasapainonsa portaiden yläpäässä. Joy tarttuu Violetin helmikaulakorun päähän estääkseen Violetin putoamisen. Joy pitää yhä kiinni helmikaulakorusta ja rukoilee Violetia kurottamaan ja pelastamaan hänet. Sen sijaan Violet nojaa päätään taaksepäin; kaulakoru särkyy ja Violetin jalat liukastuvat, jolloin hän putoaa takaperin portaita alas. Violet makaa liikkumatta portaiden juurella, elottomana. Joy poistuu rauhallisesti kartanosta. Koko perhepiirin menettäminen on surullista, mutta se voi antaa hänelle mahdollisuuden aloittaa alusta ja jättää taakseen perheensä menneisyyden pimeyden.</w:t>
      </w:r>
    </w:p>
    <w:p>
      <w:r>
        <w:rPr>
          <w:b/>
        </w:rPr>
        <w:t xml:space="preserve">Tulos</w:t>
      </w:r>
    </w:p>
    <w:p>
      <w:r>
        <w:t xml:space="preserve">Kuka lyö Michaelin tajuttomaksi?</w:t>
      </w:r>
    </w:p>
    <w:p>
      <w:r>
        <w:rPr>
          <w:b/>
        </w:rPr>
        <w:t xml:space="preserve">Esimerkki 2.3823</w:t>
      </w:r>
    </w:p>
    <w:p>
      <w:r>
        <w:t xml:space="preserve">Gino, vaatimaton kengänkiillottaja Chicagossa, joutuu mafia-agentin puheille, joka tarjoaa hänelle suuren summan rahaa, jos hän ottaa vastuun toisen gangsterin tekemästä murhasta. Gino suostuu ja suunnittelee ostavansa kalastusveneen niillä rahoilla, jotka hän saa kolmen vuoden tuomionsa jälkeen.Kun Gino valmistautuu oikeudessa tapahtuvaan tunnustukseensa, häntä vahtii Jerry, alimmassa asemassa oleva gangsteri, joka on hiljattain joutunut vaikeuksiin, koska hän ei ole noudattanut käskyjä. Lyhyen ja tylsän yöpymisen aikana paikallisessa hotellissa Jerry päättää antaa Ginolle viimeisen viikonlopun Tahoejärvellä ennen vankilaan joutumista.Saavuttuaan lomakeskukseen ja kasinolle Jerryn pitkät tarinat ja Ginon hiljainen arvokkuus saavat nopeasti aikaan sen, että Ginoa luullaan varakkaaksi ja vaikutusvaltaiseksi mafiosoksi, mikä johtaa komplikaatioihin molemmille miehille. Hänet kutsutaan rikollispomo Vincenzon kotiin Nevadaan, jossa kiihtynyt Jerry on varma, että hänen juonittelunsa johtaa vakaviin seurauksiin. Vincenzo kuitenkin ihastuu Ginoon, ja kaksi iäkästä miestä pääsevät yhteisymmärrykseen. kun chicagolainen don ilmestyy Vincenzon kotiin, Jerry pääsee täpärästi pakoon, ja helpottunut Jerry onnistuu saamaan Ginon turvallisesti takaisin Chicagoon. Sinä päivänä, kun Ginon on määrä tunnustaa oikeudessa, Jerry saa kuitenkin selville, että hänen esimiehensä vain viivyttelivät aikaa. Gino on määrä tappaa, ja Jerryn on määrä olla se, joka tappaa hänet.</w:t>
      </w:r>
    </w:p>
    <w:p>
      <w:r>
        <w:rPr>
          <w:b/>
        </w:rPr>
        <w:t xml:space="preserve">Tulos</w:t>
      </w:r>
    </w:p>
    <w:p>
      <w:r>
        <w:t xml:space="preserve">Kenen on tarkoitus tappaa Gino elokuvassa?</w:t>
      </w:r>
    </w:p>
    <w:p>
      <w:r>
        <w:rPr>
          <w:b/>
        </w:rPr>
        <w:t xml:space="preserve">Esimerkki 2.3824</w:t>
      </w:r>
    </w:p>
    <w:p>
      <w:r>
        <w:t xml:space="preserve">Elokuva alkaa Sola Miran pesässä, jossa Priest (Paul Bettany), Priestess (Maggie Q) ja Black Hat (Karl Urban) metsästävät vampyyreja. He joutuvat ansaan, ja Mustahattu joutuu vampyyrien vangiksi. animaatio kertoo taustat - ihminen vastaan vampyyri, jotka tuhoavat toisiaan ja maata. Ihminen vetäytyy kirkon turvaan, ja heitä puolustavat papit, miehet, joilla on poikkeuksellisia kykyjä. Kun vampyyrit oli voitettu, papit lähetettiin takaisin yleiseen väestöön, heitä ei enää tarvittu." Owen Pace (Stephen Moyer) asuu maatilalla erämaassa vaimonsa Shannonin (Madchen Amick) ja tyttärensä Lucyn (Lily Collins) kanssa. Maa on kuivaa, mutta hän toivoo, että säteilytaso on pian tarpeeksi alhainen viljelykasvien istuttamiseen. Lucy on pahoillaan heidän suojatusta elämästään, ja illallisen aikana vampyyrit hyökkäävät. Owen loukkaantuu ja Shannon kuolee, ja Lucy huutaa. futuristisessa Cathedral Cityssä Monsignor Orelasin (Christopher Plummer) kirkkoviestejä lähetetään yleisölle, kun pappi kävelee väkijoukon läpi. Hän menee ripille, mutta neuvo on nauhoite. Kotimatkalla Hicks (Cam Gigandet) kertoo Papille, että hänen veljensä Owenin kimppuun hyökättiin. Hän jatkaa, että hän lähtee vampyyrien perään, ja pyytää Priestiä auttamaan häntä. Priest menee kirkkoon pyytämään päästä vampyyrien perään. Orelas ei usko, että kyseessä olivat vampyyrit, ja varoittaa Priestiä kyseenalaistamasta kirkon uskoa. Pappi rikkoo valansa.Lucy on vangittuna junassa, ja Mustahattu on hänen vangitsijansa. Priest aseistautuu ja hyppää futuristisen polkupyörän kyytiin matkatakseen autiomaahan. Hän vierailee veljensä luona ja tapaa Hicksin. He menevät tapaamaan Owenia, ja tämä pyytää Priestiä palauttamaan Lucyn ja tappamaan kaikki vampyyrit.sillä välin Monsignor Orelas lähettää pappien joukon Priestin perään vangitsemaan tai tappamaan hänet.Priest alkaa jäljittää vampyyrejä. He saapuvat vampyyrien reservaattiin ja huomaavat, että vartijat ovat poissa. Priest ja Hicks menevät maanalaiseen pesään ja löytävät vartijat kuolleina. Hicksin kimppuun hyökkäävät familiarit, ja Priest ottaa heidät erilleen. Aurinko laskee, ja vampyyrit tulevat esiin. He taistelevat heitä vastaan, ja tuttu kertoo heille, että Lucy on viety länteen, Sola Miran pesään.Tietolähde kertoo Mustahatulle Priestistä ja Hicksistä, ja Mustahattu kääntää hänet.Priest ja Hicks saapuvat pesään, mikä tuo mieleen takaumia Priestistä. Hän jättää Hicksin sisäänkäynnille ja siirtyy syvemmälle pesään. Matkan varrella hän löytää Priestessin, ja he taistelevat pesän vartijaa vastaan. Hicks auttaa heitä tappamaan sen. He jäljittävät vampyyriarmeijaa Jerichon kaupunkiin, jossa Mustahatun juna on. Mustahatun armeija tappaa asukkaita, ja loput chuch-joukoista yrittää pysäyttää hänet. kun Priest, Hicks ja Priestess saapuvat, kaupunki on autio. Muut papit on ristiinnaulittu, ja Prist tajuaa, että vampyyrit ovat matkalla kaupunkiin. He aikovat lähteä junasta, pysäyttää vampyyrit ja pelastaa Lucyn. Priestess ja Prist jakavat hetken, ja Prist antaa Pristille erityisen ristin. matkalla junaan Hicks saa tietää, että Lucy on Pristin tytär. Priest ja Hicks nousevat junaan, ja Priestess ajaa edellä räjäyttääkseen raiteet. Junan päällä Mustahattu kohtaa Papin ja kertoo hänelle, miten hänestä tuli ihmisvampyyri - kuningattaren veren kautta. Mustahattu on nyt vahvempi kuin Priest.Priestess taistelee moottoripyörillä olevia tuttuja vastaan, mutta yksi heistä on tuhonnut räjähteiden sytyttimen.Hicks taistelee tiensä vampyyrien läpi ja löytää Lucyn. Priest liittyy hänen luokseen, ja he lähtevät takaa-ajoon. Mustahattu hyökkää ja tyrmää Hicksin junasta. Hicks löytää moottoripyörän ja lähtee takaa-ajoon. Mustahattu naulaa Priestin seinään ja sytyttää hänet tuleen.Priestin aseistaa räjähteet ja ajaa moottoripyörällään junaan. Sillä välin Pappi aseistaa itsensä hänen erikoisristillään ja heittää sen Mustahattua kohti. Hän pelastaa Lucyn, ja Priestessin pommi tuhoaa junan. Hicks saapuu paikalle ja löytää Priestin pitelemässä Lucya. Hän tajuaa, että Priest on hänen isänsä, ja jopa Priestess on selvinnyt hengissä.Priest palaa kirkkoon ja heittää vampyyrin pään Orelasin jalkojen juureen. Hän kertoo Orelasille, että sota on vasta alussa, ja liittyy Priestessin kanssa vampyyrien metsästykseen. Loppu.</w:t>
      </w:r>
    </w:p>
    <w:p>
      <w:r>
        <w:rPr>
          <w:b/>
        </w:rPr>
        <w:t xml:space="preserve">Tulos</w:t>
      </w:r>
    </w:p>
    <w:p>
      <w:r>
        <w:t xml:space="preserve">Millaista ajoneuvoa papitar käyttää elokuvassa, kun hän aseistaa räjähteet ja menee junaan?</w:t>
      </w:r>
    </w:p>
    <w:p>
      <w:r>
        <w:rPr>
          <w:b/>
        </w:rPr>
        <w:t xml:space="preserve">Esimerkki 2.3825</w:t>
      </w:r>
    </w:p>
    <w:p>
      <w:r>
        <w:t xml:space="preserve">Amerikkalainen yksinhuoltajaäiti Ann Lake (Carol Lynley), joka on hiljattain muuttanut Lontooseen New Yorkista, saapuu Little People's Garden -esikouluun noutamaan tytärtään Bunnya. Lapsi on kadonnut salaperäisesti. Hoitaja muistaa tavanneensa Annin, mutta väittää, ettei ole koskaan nähnyt kadonnutta lasta. Ann ja hänen veljensä Steven (Keir Dullea) etsivät koulua ja löytävät yläkerrasta pahaenteisen naisen, joka väittää keräävänsä lasten painajaisia. Epätoivoissaan Lakesit soittavat poliisille, ja poliisipäällikkö Newhouse (Laurence Olivier) saapuu paikalle, ja he huomaavat, että kaikki Bunnyn tavarat on viety pois Lakesien kodista. Ann ei voi ymmärtää, miksi kukaan tekisi näin, ja reagoi tunteella. Ylikomisario Newhouse alkaa epäillä, ettei Bunny Lakea ole olemassa, kun hän saa tietää, että "Bunny" oli Annin lapsuuden mielikuvitusystävän nimi. Annin vuokranantaja (NoÃ "l Coward), ikääntyvä näyttelijä, yrittää vietellä Annin. Newhouse päättää tutustua Anniin paremmin saadakseen tietää enemmän Bunnysta. Hän vie Annin paikalliseen baariin, jossa hän juottaa Annille brandyä.Ann saa selville, että hänellä on yhä lunastuslippu Bunnyn nukesta, joka vietiin nukkesairaalaan korjattavaksi. Ann pitää nukkea todisteena Bunnyn olemassaolosta ja ryntää kuumeisesti nukkesairaalaan myöhään yöllä hakemaan nuken. Steven tyrmää Annin ja polttaa nuken. Hän vie Annin sairaalaan ja kertoo vastaanottohoitajalle, että Ann on nähnyt hallusinaatioita kadonneesta tytöstä, jota ei ole olemassa. Ann nukutetaan ja laitetaan tarkkailuun.Myöhemmin Ann herää ja karkaa sairaalasta. Hän löytää Stevenin hautaamassa Bunnyn tavaroita; hän on sitonut ja nukuttanut lapsen ja piilottanut hänet autonsa tavaratilaan. Steven vihjaa olevansa insestisesti kiinnostunut siskostaan ja valittaa, että Bunny on aina tullut heidän väliin; koska hän uskoo Annin rakastavan Bunnya enemmän kuin häntä, lapsi uhkaa Stevenin unelmaa tulevaisuudesta Annin kanssa. Tajuttuaan, että hänen veljensä on hullu, Ann leikkii hänen kanssaan lapsuusleikkejä harhauttaakseen häntä. 2. Newhouse, joka on saanut selville, että Steven oli valehdellut poliisille laivasta, joka toi Lakesin Englantiin, saapuu ajoissa pelastamaan Annin ja Bunnyn ja pidättämään Stevenin.</w:t>
      </w:r>
    </w:p>
    <w:p>
      <w:r>
        <w:rPr>
          <w:b/>
        </w:rPr>
        <w:t xml:space="preserve">Tulos</w:t>
      </w:r>
    </w:p>
    <w:p>
      <w:r>
        <w:t xml:space="preserve">Kuka muutti hiljattain Lontooseen New Yorkista?</w:t>
      </w:r>
    </w:p>
    <w:p>
      <w:r>
        <w:rPr>
          <w:b/>
        </w:rPr>
        <w:t xml:space="preserve">Esimerkki 2.3826</w:t>
      </w:r>
    </w:p>
    <w:p>
      <w:r>
        <w:t xml:space="preserve">New Yorkin itäosassa Brooklyn-Queensin raja-alueella sijaitsevan viinakaupan omistaja löytää kellaristaan laatikollisen halpaa viiniä ("Tenafly Viper"). Se on yli 60 vuotta vanhaa ja pilaantunutta, mutta hän päättää kuitenkin myydä sen paikallisille kulkureille. Valitettavasti jokainen, joka juo Viperiä, sulaa pois kammottavalla tavalla. Samaan aikaan kaksi koditonta veljestä löytää erilaisia tapoja selviytyä kodittomuudesta, kun he asuvat paikallisella romuttamolla samalla kun yksi työntekijä, naispuolinen kassanhoitaja ja virkailija, huolehtii usein molemmista. Samaan aikaan yli-innokas poliisi (Bill Chepil) yrittää saada selville kaikkien kuolemantapausten syyn, ja samalla hän yrittää lopettaa Bronson-nimisen häiriintyneen Vietnamin veteraanin (Vic Noto) tyrannian, joka on luonut itseoikeutetun "valtakuntansa" romuttamolle ja jolla on joukko kodittomia veteraaneja komennossaan henkilökohtaisina kätyreinään.Elokuva on täynnä synkän koomisia kuolemantapauksia ja vammoja. Se sisältää myös surullisenkuuluisan kohtauksen, jossa joukko kodittomia leikkii kopittelua erään kodittoman katkaistulla sukupuolielimellä, kun hän turhaan yrittää saada sitä takaisin.</w:t>
      </w:r>
    </w:p>
    <w:p>
      <w:r>
        <w:rPr>
          <w:b/>
        </w:rPr>
        <w:t xml:space="preserve">Tulos</w:t>
      </w:r>
    </w:p>
    <w:p>
      <w:r>
        <w:t xml:space="preserve">Missä kaksi koditonta veljestä asuu?</w:t>
      </w:r>
    </w:p>
    <w:p>
      <w:r>
        <w:rPr>
          <w:b/>
        </w:rPr>
        <w:t xml:space="preserve">Esimerkki 2.3827</w:t>
      </w:r>
    </w:p>
    <w:p>
      <w:r>
        <w:t xml:space="preserve">George Washington Winsterhammerman elää tavallista elämää. Hänellä on vaimo, lapsi, talo ja vene. Joka päivä George nousee tila-autoonsa ja lähtee töihin Jeffers Corporationiin, ihmiskunnan historian suurimpaan ja kannattavimpaan yhtiöön, kolmannen tason Tuntiksi. Vaikka hän elää täysin mukavaa elämää, George on hermostunut. Ihmiset hänen ympärillään ovat alkaneet räjähtää kirjaimellisesti. Peläten, että hän on seuraava, George käy lääkärin vastaanotolla ja saa tietää, että hänen toistuvat unensa ovat oire lähestyvästä räjähdyksestä. Valitettavasti George ei pysty lopettamaan unia, ja kun räjähdysepidemia pahenee, hän joutuu kyseenalaistamaan elämänsä. Tämä omituinen ja omintakeinen tarina on kaikin puolin täysin omaperäinen, ja siinä on inspiroivaa roolitusta, etenkin kun Georgen roolissa nähdään arvostettu näyttelijä ja koomikko Zach Galifianakis. Hänen lisäkseen mukana ovat ihastuttava Judy Greer ja loistava indie-elokuvan tukipilari James LeGros. VISIONEERS, Brandon ja Jared Draken elokuvantekijätiimin debyyttielokuva, tarjoaa synkän koomisen näkymän maailmaan, joka on niin vinoutunut, että se ei voi olla muistuttamatta meitä omastamme. [D-Man2010]Esikoisohjaaja Jared Drake tekee ohjaajadebyyttinsä tällä omituisella mustalla komedialla, joka sijoittuu lähitulevaisuuteen ja kertoo ihmisten itsestään syttymistapausten oudosta kasvusta. Jeffers Corporation on ihmiskunnan historian suurin yritys, ja se on päässyt siihen asemaan tiukan filosofiansa ansiosta, jonka mukaan onnellisuus saavutetaan mielettömällä tuottavuudella. Mutta kun ihmiset alkavat kirjaimellisesti räjähtää onnettomuuden takia, Jeffers Corporationin kolmannen tason TUNT George Washington Winsterhammerman (Zach Galifianakis) alkaa pelätä, että hänen aikansa tulee ennemmin tai myöhemmin. [D-Man2010]George elää mukavaa, mutta täysin tapahtumaköyhää elämää, ja kun hän alkaa nähdä unia, joissa hän on Yhdysvaltain ensimmäinen presidentti, hänen lääkärinsä kertoo hänelle, että ne voivat olla merkkejä lähestyvästä räjähdyksestä. Myöhemmin, kun unet yleistyvät ja hänen työtoverinsa jatkavat räjähtämistä, George joutuu arvioimaan uudelleen arkipäiväistä olemassaoloaan. Judy Greer, Missi Pyle ja James LeGros näyttelevät yhdessä eksistentiaalisessa mustassa komediassa, jonka musiikista vastaa Polyphonic Spree -yhtyeen Tim DeLaughter. [D-Man2010]</w:t>
      </w:r>
    </w:p>
    <w:p>
      <w:r>
        <w:rPr>
          <w:b/>
        </w:rPr>
        <w:t xml:space="preserve">Tulos</w:t>
      </w:r>
    </w:p>
    <w:p>
      <w:r>
        <w:t xml:space="preserve">Mikä Yrjöstä tuli eräässä unessaan?</w:t>
      </w:r>
    </w:p>
    <w:p>
      <w:r>
        <w:rPr>
          <w:b/>
        </w:rPr>
        <w:t xml:space="preserve">Esimerkki 2.3828</w:t>
      </w:r>
    </w:p>
    <w:p>
      <w:r>
        <w:t xml:space="preserve">Harry (Anthony Cardoza) ja Beth (Kevin Casey) Rowe pyörittävät pientä laskuvarjohyppylaitosta nimettömässä aavikkokaupungissa. Eräänä päivänä paikalle tulee Suzy Belmont (Marcia Knight) ja hänen veljensä Phil (Phil Triola), joka väittää etsivänsä Rowen lentokonemekaanikko Frankie Bonneria (Titus Moede). Beth väittää, että Frankie sai potkut, koska hän oli humalassa töissä, mutta hänestä tuntuu, ettei Suzy tullut paikalle vain nähdäkseen Frankien. Kun Suzy kävelee pois, Beth ei voi olla tuntematta, että hänen miehellään on suhde tämän huoran kanssa. Kävi ilmi, että Harrylla on, mutta hän salaa sen edelleen vaimoltaan. Eräänä iltana he saavat kirjeen Harryn ystävältä Joe Mossilta (Eric Tomlin). Joe haluaa tulla käymään ja etsii töitä. Beth suosittelee Harrylle, että Joe voisi helposti täyttää Frankien paikan, mihin Harry antaa suostumuksensa, että se sopii hänelle. pian tämän jälkeen Frankie palaa laskuvarjohyppykouluun, mutta jää Harryn kiinni, kun hän yrittää sabotoida lentokonetta. Ahdistelun jälkeen Frankie vaatii Harrya pysymään erossa Suzysta. Harry suostuu, mutta varoittaa Frankieta, että hän katkaisee Frankien molemmat jalat, jos tämä palaa laitokseen.Lopulta Joe Moss saapuu paikalle, ja Harry ja Beth tervehtivät häntä. Pieni jälleennäkeminen jää pian lyhyeksi, kun paikalle saapuu mies nimeltä Pete (Paul Francis), joka haluaa tehdä vaarallisen laskuvarjohyppytempun. Harry varoittaa Peteä, että tämä voisi saada FAA:n sekaantumaan asiaan, mutta Pete väittää pystyvänsä siihen. Ennen kuin hän ehtii vetää varjonsa, Pete kuitenkin joutuu paniikkiin ja syöksyy maahan. Tapaus saa FAA:n sulkemaan Rowen tilat. Harry ajaa kaupunkiin paikalliseen baariin, jossa oluen juotuaan hän tapaa ulkona Suzyn. Suzy yrittää kosiskella Harrya, joka sen sijaan kutsuu häntä "muijaksi". Heidän välilleen syttyy riita, josta Harry lopulta lähtee pois. Harryn sanomisista suuttunut Suzy suunnittelee kostoa vakuuttamalla rakastuneen Frankien auttamaan häntä laittamaan happoa Harryn laskuvarjoon, kun tämä hyppää laskuvarjohyppäämään, kun laskuvarjohyppylaitos avataan uudelleen. Frankie on epävarma, mutta lähtee silti mukaan.Lopulta laitos avataan uudelleen, ja lukuisat ihmiset tulevat katsomaan laskuvarjohyppääjiä. Rowen kodissa on kuitenkin ongelmia, kun Harry epäilee, että Joella saattaa olla suhde Bethin kanssa. Harry tekee pian sovinnon vaimonsa kanssa, ja Joe lakkaa yrittämästä tutustua Bethiin. Erään yöhypyn iltana Suzy ja Frankie kuitenkin hiipivät halliin ja kaatavat happoa Harryn laskuvarjoon. Kun hyppy tehdään, Harryn varjo repeää ja hän syöksyy maahan. eräät silminnäkijät kertovat nähneensä Suzyn ja Frankien juoksevan pois valmistelutilasta. Joe nousee autoonsa ja saa heidät pian perässä. Jotkut FAA:n miehet lähtevät kuitenkin takaa-ajoon lentokoneella ja autolla. Vaikka suoraa näyttöä heidän syyllisyydestään ei ole, eikä oikeudenkäyntiä ole, viranomaiset ampuvat heidät heti varoittamatta alas, kun he ajavat pois laitokselta. jälkiseurauksena Joe jättää Bethin, joka luopuu laskuvarjohyppylaitoksen johtamisesta. Kun Joe jatkaa matkaansa, Beth jättää itse laitoksen. Oudon synkissä lopputeksteissä on näyttelijöiden nimet ja pääkuvat, jotka on asetettu täydelliseen hiljaisuuteen.</w:t>
      </w:r>
    </w:p>
    <w:p>
      <w:r>
        <w:rPr>
          <w:b/>
        </w:rPr>
        <w:t xml:space="preserve">Tulos</w:t>
      </w:r>
    </w:p>
    <w:p>
      <w:r>
        <w:t xml:space="preserve">Kuka näyttelijä esittää Harryn ystävää kirjeestä?</w:t>
      </w:r>
    </w:p>
    <w:p>
      <w:r>
        <w:rPr>
          <w:b/>
        </w:rPr>
        <w:t xml:space="preserve">Esimerkki 2.3829</w:t>
      </w:r>
    </w:p>
    <w:p>
      <w:r>
        <w:t xml:space="preserve">Toisen maailmansodan aikana Rosemary Chatham -niminen nainen kirjoittaa poikaystävälleen Dear John -kirjeen, jossa hän eroaa poikaystävästään liian pitkän poissaolon vuoksi. Kesäkuun 28. päivänä 1945 Rosemary (Joy Glaccum) osallistuu Avalon Bayn kaupungissa järjestettäviin valmistujaistansseihin uuden poikaystävänsä Royn (Timothy Wahrer) kanssa, joka ehdottaa, että he lähtisivät pisteelle pussailemaan. Siellä heidän kimppuunsa hyökkää armeijan sotilasasuun pukeutunut salaperäinen hiiviskelijä, joka puukottaa molemmat haarukalla ja jättää jälkeensä ruusun. 20 vuotta myöhemmin, 28. kesäkuuta 1980, Pam MacDonald järjestää ensimmäiset ylioppilasjuhlat 35 vuoteen ystäviensä Lisan, Sherryn ja Sherryn rakkauden kohteen Carlin kanssa. Samana iltapäivänä, kun hän on vierailulla rakkaansa Mark Londonin luona, joka on kaupungin apulaissheriffi, hän kuulee ilmoituksen hiiviskelijästä, joka saattaa olla matkalla Avalon Bayhin. Mökkireissulle lähtevä sheriffi jättää Markin vastuulleen järjestyksenpidon kaupungissa ja tansseissa hänen poissa ollessaan. Sinä iltana, kun Pam on lähtenyt juhliin, Sherry saa yllätysvierailun Carlilta, joka riisuutuu ja menee hänen kanssaan suihkuun, mutta hänen kimppuunsa hyökätään ja hän saa pistimen kalloonsa. Tämän jälkeen tappaja siirtyy kylpyhuoneeseen ja puukottaa Sherryn rautahaarukalla. Tansseissa Pam tulee mustasukkaiseksi, kun Mark vedetään tanssimaan Lisan kanssa, ja lähtee pois, kun Mark kaataa vahingossa juomansa Lisan mekon päälle. Pam palaa asuntolaan vaihtamaan vaatteet, mutta häntä jahtaa näkymätön hiiviskelijä, ja lopulta hän törmää majuri Chathamiin; pyörätuoliin sidottuun vanhaan mieheen, joka Markin kanssa palatessaan tutkii asiaa, mutta ei löydä Sherryn ja Carlin ruumiita. He lähtevät yhdessä tutkimaan majurin kotia, eivätkä löydä häntä sieltä, Pam tajuaa, että hänen tyttärensä Rosemaryn murhaajaa ei ole koskaan löydetty. Koska Mark on vakuuttunut siitä, että aiempi hiiviskelijä on syyllinen, hän lähtee Pamin kanssa tansseihin varoittamaan esiliinaa neiti Allisonia mahdollisesta vaarasta. Sillä välin Lisa, joka on kyllästynyt poikaystävänsä Paulin juopotteluun ja pahoinvointiin, lähtee läheiselle uima-altaalle vilvoittelemaan. Mark pidättää Paulin julkisesta päihtymyksestä, sillä välin Lisa kohtaa uidessaan murhaajan, joka viiltää hänen kurkkunsa armotta auki. Allison saa tietää Lisan lähteneen ulos ja lähtee etsimään häntä, mutta häntä puukotetaan kurkkuun, kun hän yrittää paeta tappajaa. Mark yrittää soittaa mökille, jonne sheriffi meni, mutta työmaalla työskentelevä työntekijä ei huomaa häntä, koska hän on liian laiska tarkistamaan, onko sheriffi hereillä.Paikallinen kauppias Otto valittaa Markille nähneensä häiriötä hautausmaalla, Mark ja Pam menevät tutkimaan asiaa ja löytävät avattua hautaa, jossa on Lisan ruumis. Mark kertoo, että ilmoitettu kulkuri oli otettu kiinni tunteja ennen Lisan murhaa, ja Pam epäilee, että kyseessä on sama murhaaja, joka murhasi Rosen ja tämän poikaystävän vuonna 1945. He menevät tutkimaan majuri Chathamin taloa vielä kerran, Markin kimppuun hyökätään ja hänet jätetään kuolemaan, kun hiiviskelijä sitten jahtaa Pamia talon läpi. Otto ilmestyy paikalle ja ampuu hyökkääjän, joka toipuu ja ampuu hänet kuoliaaksi ennen kuin hyökkää Pamin kimppuun. Tappelun aikana Pam huomaa, ettei Prowler ole kukaan muu kuin itse sheriffi, ja kääntää aseensa tätä vastaan ampuen tämän pään irti. Seuraavana päivänä Mark palaa Pamin kanssa asuntolaan, ja Pam menee ylös yksin. Löydettyään Sherryn ja Carlin ruumiit suihkussa Pam huutaa, kun Sherry näyttää heräävän henkiin ja tarttuu häneen, mutta tajuaa vain, että Sherry on kuollut ja että Sherryn tarttuminen häneen oli vain harhaa.</w:t>
      </w:r>
    </w:p>
    <w:p>
      <w:r>
        <w:rPr>
          <w:b/>
        </w:rPr>
        <w:t xml:space="preserve">Tulos</w:t>
      </w:r>
    </w:p>
    <w:p>
      <w:r>
        <w:t xml:space="preserve">Mikä on The prowler -elokuvassa mainitun naisen nimi?</w:t>
      </w:r>
    </w:p>
    <w:p>
      <w:r>
        <w:rPr>
          <w:b/>
        </w:rPr>
        <w:t xml:space="preserve">Esimerkki 2.3830</w:t>
      </w:r>
    </w:p>
    <w:p>
      <w:r>
        <w:t xml:space="preserve">Viisitoistavuotias Sarah Williams harjoittelee näytelmää puistossa koiransa Merlinin kanssa, mutta joutuu harhautuneeksi repliikkiin, jota ei pysty muistamaan, kun pöllö tarkkailee häntä. Kun Sarah huomaa myöhästyneensä lapsenvahdiksi pikkuveljelleen Tobylle, hän kiirehtii kotiin ja joutuu äitipuolensa Irenen kanssa tekemisiin ennen kuin hän ja hänen isänsä Robert lähtevät illalliselle. Sarahilla on monia leluja, joista hän on kasvanut ulos, ja hän tajuaa, että Tobylla on hallussaan hänen rakkain nallekarhunsa Lancelot. Tästä ja Tobyn jatkuvasta itkemisestä turhautuneena Sarah toivoo hätiköidysti, että Tobyn veisi pois peikkokuningas Jareth, joka on hahmo näytelmässä, jota hän harjoittelee. Hän järkyttyy, kun Toby katoaa ja peikkokuningas kohtaa hänet ja kuljettaa hänet valtakuntaansa. Hän kieltäytyy palauttamasta lasta, mutta antaa Sarahille kolmetoista tuntia aikaa ratkaista labyrintti ja löytää hänet ennen kuin Toby muuttuu peikoksi ikuisesti. Sarah tapaa Hoggle-nimisen kääpiömiehen, joka auttaa häntä pääsemään labyrinttiin. Hänellä on vaikeuksia löytää mutkia ja kulmia, mutta sitten hän tapaa puhuvan madon, joka vahingossa lähettää hänet väärään suuntaan. Sarah päätyy oublietteen, jossa hän tapaa Hogglen. Kun he ovat kohdanneet Jarethin ja paenneet yhdestä hänen ansoistaan, he kohtaavat suuren pedon nimeltä Ludo. Hoggle pakenee pelkurimaisesti, kun taas Sarah ystävystyy Ludon kanssa. Toisen arvoituksen jälkeen hän kadottaa Ludon metsään. Hoggle kohtaa Jarethin, joka antaa hänelle persikan ja käskee häntä antamaan sen Sarahille, mikä kyseenalaistaa hänen uskollisuutensa, sillä hänen piti johtaa Sarah ulos sokkelosta. Sarahin kimppuun hyökkää joukko Firies-nimisiä olentoja, joilla on irrotettavia ruumiinosia ja jotka yrittävät irrottaa Sarahin pään, mutta Hoggle tulee Sarahin avuksi. Nainen suutelee häntä, ja Jareth lähettää heidät rangaistukseksi ikuisen löyhkän suolle, jossa he tapaavat Ludon. Sarah, Hoggle ja Ludo tapaavat suosta lähtevän sillan vartijan Sir Didymuksen, antropomorfisen kettuterrierin ja hänen Ambrosius-nimisen vanhan englanninlammaskoiran ratsunsa. Kun Ludo ulvoo ja kutsuu esiin kivipolun pelastaakseen Sarahin putoamasta suohon, Didymus liittyy ryhmään (Hänen kolme uutta ystäväänsä ovat aivan kuin jotkut hänen huoneensa leluista). Kun ryhmälle tulee nälkä, Hoggle antaa Sarahille persikan ja juoksee pois, kun tämä vaipuu transsiin ja alkaa menettää muistinsa. Hän näkee unta, jossa Jareth tulee hänen luokseen naamiaistanssiaisissa ja julistaa rakastavansa häntä, mutta hän alkaa muistaa ja pakenee pudoten romuttamolle. Kun vanha roskarouva ei onnistu aivopesemään häntä ja hänen muistinsa palautuu, Ludo ja Didymus pelastavat hänet, ja he ovat aivan Goblin Cityn ulkopuolella lähellä Jarethin linnaa. Portinvartija kohtaa heidät, mutta Hoggle tulee rohkeasti apuun. Huolimatta siitä, että hän tuntee olevansa kelvoton saamaan anteeksi petturuuttaan, Sarah ja muut toivottavat hänet tervetulleeksi takaisin, ja he astuvat kaupunkiin yhdessä. Jareth saa tietää heidän läsnäolostaan ja lähettää peikkoarmeijansa pysäyttämään heidät, mutta Ludo ulvoo ja kutsuu esiin kivivuoren, joka ajaa vartijat pois, ja he astuvat linnaan. Sarah vaatii, että hänen on kohdattava Jareth yksin, ja lupaa tarvittaessa kutsua muut. Hän kohtaa Jarethin Escherin portaikon mallin mukaisessa huoneessa yrittäessään hakea Tobya. Hän lausuu näytelmänsä repliikit, jotka ovat kertoneet hänen seikkailustaan siihen asti, mutta ei silti muista viimeistä repliikkiä. Kun Jareth pyytää häntä tottelemaan häntä ja hän rakastaa häntä, hän muistaa repliikin: "Sinulla ei ole valtaa minuun!". Viimeisellä sekunnilla voitettu Jareth palauttaa Sarahin ja Tobyn turvallisesti kotiin ja muuttuu pöllöksi, joka lentää pois. tajutessaan, kuinka tärkeä Toby on hänelle, hän antaa hänelle Lancelotin ja palaa huoneeseensa. Kuultuaan isänsä ja äitipuolensa tulevan sisään hän näkee peilistä ystävänsä ja tajuaa, että vaikka hän on kasvamassa aikuiseksi, hän tarvitsee heitä elämässään yhä silloin tällöin. Hetkessä kaikki Labyrintin päähenkilöt ilmestyvät hänen huoneeseensa riehakkaaseen juhlaan, ja hän tapaa jälleen Hogglen, Ludon, Didymuksen ja Ambrosiuksen. Kun he juhlivat, Jareth pöllömuodossaan katselee ulkopuolelta ja lentää sitten pois yöhön.</w:t>
      </w:r>
    </w:p>
    <w:p>
      <w:r>
        <w:rPr>
          <w:b/>
        </w:rPr>
        <w:t xml:space="preserve">Tulos</w:t>
      </w:r>
    </w:p>
    <w:p>
      <w:r>
        <w:t xml:space="preserve">Kenen kanssa Saara tapaa uudelleen oublietteissa?</w:t>
      </w:r>
    </w:p>
    <w:p>
      <w:r>
        <w:rPr>
          <w:b/>
        </w:rPr>
        <w:t xml:space="preserve">Esimerkki 2.3831</w:t>
      </w:r>
    </w:p>
    <w:p>
      <w:r>
        <w:t xml:space="preserve">Ortodoksisen yhteisön homoseksuaalisuus on aiheena hyvin synkässä ja häiritsevässä israelilaisessa elokuvassa Eyes Wide Open (Einaym Pkuhot), joka sai ensi-iltansa Toronton kansainvälisillä elokuvafestivaaleilla. Aaron Fleishman (Zohar Shtrauss) on neljän lapsen isä, joka ottaa isänsä kuoleman jälkeen vastuulleen perheen kosher-teurastamon. Aaronin tarkkaavainen maailma kääntyy päälaelleen, kun nuori jeshiva-opiskelija Ezri (Ran Danker) saapuu paikalle. Kun Aaron ja Ezri alkavat viettää aikaa yhdessä, Aaron joutuu nopeasti ortodoksisen yhteisön hylkiöksi. Rabbi Vaisbenin (Tzahi Grad) kohtaamana Aaron ilmoittaa olleensa kuollut ennen Ezrin tapaamista. Näemme, miten nopeasti sosiaalinen kontrolli muuttuu väkivaltaiseksi ja rumaksi ortodoksisessa yhteisössä, kun Ezri joutuu lähtemään. Eyes Wide Open sijoittuu pimeään ja märkään talveen Jerusalemissa. Sadetta ja yön pimeyttä käytetään vertauskuvina puhdistusrituaalille ja ortodoksisen yhteisön kaikkialla läsnä olevalle sopeutumispaineelle. Elokuvassa on vahva näyttelijäkaarti, ja se välittää voimakkaan viestin maassa, jota jakavat keskustelut ortodoksisen juutalaisyhteisön kasvavasta vaikutusvallasta.</w:t>
      </w:r>
    </w:p>
    <w:p>
      <w:r>
        <w:rPr>
          <w:b/>
        </w:rPr>
        <w:t xml:space="preserve">Tulos</w:t>
      </w:r>
    </w:p>
    <w:p>
      <w:r>
        <w:t xml:space="preserve">Ketä ortodoksiyhteisö hyljeksii, koska hän viettää aikaa Ezrin kanssa?</w:t>
      </w:r>
    </w:p>
    <w:p>
      <w:r>
        <w:rPr>
          <w:b/>
        </w:rPr>
        <w:t xml:space="preserve">Esimerkki 2.3832</w:t>
      </w:r>
    </w:p>
    <w:p>
      <w:r>
        <w:t xml:space="preserve">Kun heidän viimeisin rakettitestinsä epäonnistuu ja valtion rahoitus romahtaa, rakettitutkija tohtori Charles Cargraves (Warner Anderson) ja avaruusharrastaja kenraali Thayer (Tom Powers) värväävät avukseen lentokonemagnaatti Jim Barnesin (John Archer). Cargraves, Warner ja Barnes keräävät tarvittavat miljoonat yksityisesti isänmaallisilta yhdysvaltalaisilta teollisuusmiehiltä, ja he rakentavat autiomaassa sijaitsevassa valmistus- ja laukaisulaitoksessaan kehittyneen, yhden vaiheen kautta kiertoradalle pääsevän atomikäyttöisen avaruusaluksen nimeltä Luna; hanke joutuu pian uhatuksi "säteilyturvallisuuden" aiheuttaman julkisen kohun vuoksi. Kolme idealistia kiertää lailliset yritykset pysäyttää tutkimusretkikunta yksinkertaisesti käynnistämällä maailman ensimmäisen Kuu-lennon reilusti ennen aikataulua; tämän seurauksena heidän on nopeasti korvattava Joe Sweeney (Dick Wesson) retkikunnan tutka- ja radio-operaattoriksi. matkalla Kuuhun heidän on pakko mennä Lunan ulkopuolelle painottomuudessa, magneettikengät jalassaan pysyäkseen rungon päällä, vapauttaakseen jäätyneen tutka-antennin, jonka kokematon Sweeney on rasvannut tunteja ennen laukaisua. Prosessin aikana he menettävät huolimattomasti yhden miehistön jäsenistä yli laidan, joka on irronnut vapaassa pudotuksessa. Hänet pelastetaan taitavasti käyttämällä suuren happipullon suutinta improvisoituna rakettimoottorina. Saavutettuaan Kuun kiertoradan miehistö aloittaa monimutkaisen laskeutumismenettelyn, ja se käyttää liikaa polttoainetta Lunan laskeutumisvaiheessa. turvallisesti Kuussa, he tutkivat Kuun pintaa ja raportoivat radiolla, miltä heidän näkymänsä Maasta näyttää vastakohtana mustalle kuutaivaalle; yksi miehistön jäsen kuvaa toista teeskennellessään pitävänsä Maata ylhäällä kuin nykyaikainen Atlas. Tarina saa vakavan käänteen, kun he laskevat, kuinka paljon massaa he tarvitsevat keventääkseen avaruusalustaan Kuun kuudesosan painovoimassa, jotta he pääsisivät turvallisesti kotiin jäljellä olevalla polttoaineella. Riippumatta siitä, kuinka paljon ei-kriittisiä laitteita he poistavat ja jättävät Kuun pinnalle, Maasta radiolla lähetetyt kovat luvut viittaavat edelleen yhteen johtopäätökseen: Jonkun on jäätävä Kuuhun, jos kolmen muun miehistön jäsenen on määrä palata turvallisesti Maahan. Kun aika paluun laukaisuajankohtaan on käymässä vähiin, miehistö suunnittelee tiensä kotiin. Ensin he heittävät pois aluksen raskaat radiolaitteet, jolloin yhteys Maahan katkeaa, ja lopuksi heidän ainoan jäljellä olevan avaruuspukunsa. Happisäiliötä käytetään sidottuna, riippuvana painona, jolla avaruuspuku vedetään ulos avoimen ilmalukon kautta, joka suljetaan ja suljetaan uudelleen kauko-ohjauksella. Kriittinen lentoonlähtöpaino saavutetaan vihdoin, ja koko miehistö turvallisesti aluksella, ja Luna lähtee Kuusta kohti kotia.</w:t>
      </w:r>
    </w:p>
    <w:p>
      <w:r>
        <w:rPr>
          <w:b/>
        </w:rPr>
        <w:t xml:space="preserve">Tulos</w:t>
      </w:r>
    </w:p>
    <w:p>
      <w:r>
        <w:t xml:space="preserve">Mikä on viimeinen asia, josta he luopuvat?</w:t>
      </w:r>
    </w:p>
    <w:p>
      <w:r>
        <w:rPr>
          <w:b/>
        </w:rPr>
        <w:t xml:space="preserve">Esimerkki 2.3833</w:t>
      </w:r>
    </w:p>
    <w:p>
      <w:r>
        <w:t xml:space="preserve">15-vuotias Winnie Foster on kotoisin Treegapin kaupungin yläluokkaisesta perheestä ja haluaa tehdä omat valintansa elämässään. Kun hänelle kerrotaan, että hän joutuu sisäoppilaitokseen, hän karkaa metsään, jossa hän tapaa Jesse Tuckin, joka juo lähteestä suuren puun juurella. Tuckin vanhempi veli Miles sieppaa hänet ja vie hänet Tuckien kotiin, jossa he kertovat palauttavansa hänet heti, kun he voivat luottaa häneen. tyttö ihastuu heidän hitaaseen ja yksinkertaiseen elämäntapaansa ja rakastuu Jesseen. Hän saa tietää, että Tuckit eivät voi vanheta tai loukkaantua, koska he juovat vettä maagisesta lähteestä noin sata vuotta sitten ja että he kidnappasivat hänet salaisuuden kätkemiseksi. He kertovat hänelle, että ikuisesti eläminen on tuskallisempaa kuin miltä se kuulostaa, ja uskovat, että lähteen salaisuuden paljastaminen johtaa siihen, että kaikki haluavat juoda siitä. keltaiseen pukuun pukeutunut mies ystävystyy Fosterien kanssa Winnien poissa ollessa. Hän vakoilee Tuckseja ja haluaa lähteen myydäkseen vettä. Hän tekee sopimuksen pelastaakseen Winnien ja saadakseen metsän. Hän menee Tuckien luo ja käskee heitä paljastamaan, missä lähde on; kun he kieltävät tietävänsä lähteestä mitään, hän uhkaa Winnietä pistoolilla. Hän pettää heidät ampumalla Jessen ja paljastamalla tämän nuoruuden, mutta vastineeksi Jessen äiti Mae tappaa hänet kiväärin perällä. Konstaapeli näkee hyökkäyksen ja pidättää Maen miehen tappamisesta. Hänet ja Angus tuomitaan hirtettäväksi Winnien kidnappauksesta ja miehen murhasta. kun Winnie on palannut kotiin, Jesse herättää hänet ja pyytää häntä auttamaan häntä vapauttamaan vanhempansa. Perhe pelkää, että jos Mae ja Angus todella hirtetään seuraavana päivänä, he eivät kuole ja heidän kuolemattomuutensa paljastuu. Winnie auttaa Jesseä ja Milesia vapauttamaan Tuckit vankilasta ja hyvästelemään heidät. Jesse, joka on rakastunut Winnieen, pyytää häntä liittymään heidän seuraansa, mutta Angus varoittaa häntä, että on vaarallista lähteä heidän mukaansa, sillä heitä tullaan jahtaamaan. Jesse kehottaa Winnietä juomaan lähteestä, jotta hän voisi elää ikuisesti eikä ikääntyisi koskaan, ja tulee sitten hakemaan Winnietä, kun kaikki on turvassa. Hän lähtee ja lupaa rakastaa Winnietä kuolemaansa asti. Tuckien lähdettyä Winnie päättää olla juomatta vettä. Hän haluaa mieluummin kuolla elettyään täyden elämän kuin olla kuolematon ja katsoa, kun elämä kulkee hänen ohitseen. 85 vuotta myöhemmin Jesse palaa paljon muuttuneeseen Treegapiin, joka on modernisoitunut. Hän menee metsään ja löytää suuren puun juurelta Winnien hautakiven, joka merkitsee paikkaa, jossa lähde kerran sijaitsi. Kivessä lukee, että Winniestä tuli vaimo ja äiti ennen kuin hän kuoli 100-vuotiaana. Jesse istuu hänen haudallaan, hymyilee kyyneltensä läpi ja muistelee häntä.</w:t>
      </w:r>
    </w:p>
    <w:p>
      <w:r>
        <w:rPr>
          <w:b/>
        </w:rPr>
        <w:t xml:space="preserve">Tulos</w:t>
      </w:r>
    </w:p>
    <w:p>
      <w:r>
        <w:t xml:space="preserve">Mitä mies vaatii, että Tuckit selvittävät Tuckien sijainnin?</w:t>
      </w:r>
    </w:p>
    <w:p>
      <w:r>
        <w:rPr>
          <w:b/>
        </w:rPr>
        <w:t xml:space="preserve">Esimerkki 2.3834</w:t>
      </w:r>
    </w:p>
    <w:p>
      <w:r>
        <w:t xml:space="preserve">Tiedemies Bruce Banner esittelee ajatuksen supersotilaiden luomisesta ottamalla käyttöön eri eläimistä poimittuja muunneltuja DNA-sekvenssejä, jotka vahvistavat ihmisen solujen vastetta ja tekevät heistä käytännössä läpäisemättömiä kaikille aseistetuille aineille, mutta kenraali Thaddeus Ross kieltää häneltä luvan käyttää ihmiskohteita. Banner suorittaa kokeet itsellään. Poikansa Brucen syntymän jälkeen hän huomaa, että hänen poikansa on saattanut periä vaikutukset, ja etsii parannuskeinoa, mutta hänet pysäytetään. Bruce ei muista traumaattisen tapahtuman jälkeen mitään tapahtuneesta, ja Krenzlerit ovat kasvattaneet hänet. Vuosia myöhemmin Bruce on geneetikko, joka työskentelee entisen tyttöystävänsä Betty Rossin kanssa Berkeleyn bioteknologiainstituutissa nanomed-tutkimuksen parissa. Kaksikko toivoo saavuttavansa solujen välittömän korjauksen käyttämällä matalan tason gammasäteilyaltistusta nanomedien aktivoimiseksi, kun ne on tuotu elävään organismiin. Heidän käyttämänsä gammaspektrometrin rutiinihuollon aikana virtapiiri menee oikosulkuun ja käynnistää kokeen ohjelmasarjan. Koska Bruce ei pysty estämään koneen laukeamista, hän heittäytyy kollegansa eteen suojatakseen tätä ja altistuu uskomattoman myrkylliselle gammasäteilylle.Betty käy Brucen luona sairaalassa ja huomauttaa, että hänen pitäisi olla kuollut, mutta Bruce voi hyvin. Laboratorion uusi talonmies väittää olevansa Brucen biologinen isä, josta Bruce ei muista mitään. Äärimmäisen stressin alaisena Bruce muuttuu Hulkiksi, valtavaksi humanoidiksi vihreänahkaiseksi hirviöolennoksi, joka tuhoaa laboratorion, vaikka hänellä ei ole mitään muistikuvaa tapahtumasta. Kenraali Ross epäilee Brucea yhteistyöstä isänsä kanssa, mutta päättelee sitten, että Bruce on tukahduttanut muistojaan. Hän määrää Brucen kotiarestiin. Isänsä kanssa käydyn puhelinsoiton kautta Bruce saa tietää, että säteily vapautti jotain, joka oli jo hänen DNA:ssaan, ja että David Banner aikoo tapattaa Bettyn koirillaan, joilla on nyt samankaltaiset voimat kuin Hulkilla, koska David on mutatoinut ne gammasäteilyn avulla, minkä jälkeen majuri Glenn Talbot hyökkää hänen kimppuunsa, mikä johtaa hänen muuttumiseensa Hulkiksi. Hulk haavoittaa Talbotia vakavasti ennen kuin hän hyppää pelastamaan Bettyn koirilta. Hulk taistelee ja tappaa Davidin koirat ja muuttuu takaisin Bruceksi ennen kuin armeija ottaa hänet seuraavana aamuna kiinni. Bruce pidetään tarkkailtavana salaisessa aavikkotukikohdassa, kun Talbot aikoo käyttää Hulkin voimia aseena. David yrittää luoda uudelleen Brucen epäonnistuneen kokeen, mutta sen sijaan, että hän muuttuisi toiseksi Hulkiksi, hän huomaa kykenevänsä imemään itseensä kaikki materiaalit ja energian, joihin hän koskettaa, ja luovuttaa itsensä armeijalle kerrottuaan Bettylle murhanneensa vaimonsa lapsensa Brucen nähden. Bruce näkee tapahtumasta painajaista, joka johtaa Hulkin voimakkaampaan muuttumiseen. Talbot kuolee itse aiheuttamassaan räjähdyksessä, kun hän yritti käyttää erikoisruiskua saadakseen näytteen olennosta. Hulk pakenee tukikohdasta ja riehuu aavikon halki San Franciscoon taistellen peräänsä lähetettyjä armeijan joukkoja vastaan. Kun Betty rauhoittaa hänet ihmismuotoonsa, kenraali Ross tajuaa, että Hulkia ei voi hallita ja että Bruce pitäisi teloittaa.Heidän yhteisessä teloituksessaan David yrittää kiusata poikaansa muuttumaan Hulkiksi, mutta epäonnistuu. Sitten hän päättää "mennä ensin" ja puree sähkökaapeliin, joka imee kaiken sähkön San Franciscossa. Sähkö osuu Bruceen, mikä käynnistää hänen oman muodonmuutoksensa. Davidin ja Hulkin välillä alkaa raju taistelu, jonka aikana David imee Hulkin energiaa. David huomaa, että Hulkin energia on hänelle liikaa, mutta kun hän itse muuttuu massiiviseksi gammasienen kaltaiseksi olennoksi, armeijan ohjus tappaa hänet heikkoutensa huipulla. Vuotta myöhemmin Brucea pidetään kuitenkin kuolleena, kun kenraali Ross mainitsee ilmeisistä Hulk-havainnoista ja Betty tunnustaa rakastavansa Brucea. Eteläamerikkalaisessa viidakossa Brucesta on tullut lääkäri, ja kapinalliset lähestyvät häntä, koska he haluavat viedä lääkintätarvikkeita köyhiltä. Bruce kohtaa militanttien johtajan ja varoittaa tätä siitä, että hän suututtaa hänet. Brucen silmät muuttuvat vihreiksi ja kuuluu Hulkin karjunta.</w:t>
      </w:r>
    </w:p>
    <w:p>
      <w:r>
        <w:rPr>
          <w:b/>
        </w:rPr>
        <w:t xml:space="preserve">Tulos</w:t>
      </w:r>
    </w:p>
    <w:p>
      <w:r>
        <w:t xml:space="preserve">Kenen luona Betty kävi sairaalassa?</w:t>
      </w:r>
    </w:p>
    <w:p>
      <w:r>
        <w:rPr>
          <w:b/>
        </w:rPr>
        <w:t xml:space="preserve">Esimerkki 2.3835</w:t>
      </w:r>
    </w:p>
    <w:p>
      <w:r>
        <w:t xml:space="preserve">I näytös[muokkaa]Millä keinoin Redmond Barry sai Barry Lyndonin tyylin ja tittelin kaikkitietävä (vaikkakin mahdollisesti epäluotettava)[7] kertoja kertoo, että 1750-luvun Irlannissa Redmond Barryn isä kuolee kaksintaistelussa hevosten myynnistä. Avioliittotarjouksista piittaamaton leski omistautuu ainoalle pojalleen. lannistuneena nuorena miehenä Barry ihastuu vanhempaan serkkuunsa Nora Bradyyn. Vaikka Nora hurmaa hänet korttipelissä, hän osoittaa myöhemmin kiinnostusta hyvin toimeentulevaa brittiläistä armeijan kapteenia John Quinia kohtaan, mikä on Barryn suuri pettymys. Nora ja hänen perheensä aikovat hyödyntää talouttaan avioliiton avulla, kun taas Barry halveksii Quinia ja kärjistää tilanteen kohtalokkaaseen kaksintaisteluun joen rannalla. Sen jälkeen Barrya kehotetaan pakenemaan poliisia ja suuntaamaan maaseudun halki kohti Dublinia, mutta matkan varrella kapteeni Feeney, pahamaineinen maantierosvo, ryöstää häneltä kukkaron, pistoolin ja hevosen. lannistuneena Barry jatkaa matkaa seuraavaan kaupunkiin, jossa hän kuulee mainospuheen brittiarmeijaan liittymisestä, jossa tarjotaan mahdollisuutta maineeseen ja kunniaan (ja elinikäiseen eläkkeeseen) hyvän palveluksen vastineeksi. Barry värväytyy. Jonkin ajan kuluttua rykmenttiin liittymisestä Barry tapaa kapteeni Groganin, lämminsydämisen perheystävän. Grogan kertoo hänelle, että Barry ei itse asiassa tappanut Quinia, sillä hänen kaksintaistelupistooliinsa oli ladattu vain hinausta. Noran perhe lavasti kaksintaistelun päästäkseen eroon Barrysta, jotta heidän taloutensa olisi turvattu tuottoisalla avioliitolla.Barryn rykmentti lähetetään Saksaan taistelemaan seitsenvuotiseen sotaan, jossa kapteeni Grogan haavoittuu kuolettavasti ranskalaisten toimesta Mindenin taistelun kahakassa. Barry karkaa armeijasta varastamalla upseerikuriirin univormun, hevosen ja henkilöllisyystodistukset. Matkalla puolueettomaan Hollantiin hän kohtaa preussilaisen kapteeni Potzdorfin, joka näkee valepuvun läpi ja tarjoaa Barrylle vaihtoehtoja: joko hänet luovutetaan takaisin briteille, jossa hänet ammutaan karkurina, tai hän värväytyy Preussin armeijaan. Barry värväytyy toiseen armeijaan ja saa myöhemmin erikoismaininnan Fredrik Suurelta pelastaessaan Potzdorfin hengen taistelussa. 1763 sodan päätyttyä kapteeni Potzdorfin setä palkkaa Barryn Preussin poliisiministeriöön Chevalier de Balibarin, ammattimaisen uhkapelurin, palvelijaksi. Preussilaiset epäilevät häntä vakoojaksi ja lähettävät Barryn peiteagentiksi varmistamaan asian. Barry paljastaa itsensä Chevalierille heti, ja heistä tulee liittolaisia korttipöydässä, jossa Barry hienon näkökykynsä ansiosta välittää tietoja kumppanilleen. Kun hän ja Chevalier huijaavat TÃ¼bingenin prinssiä korttipöydässä, prinssi syyttää Chevalieria (ilman todisteita) ja kieltäytyy maksamasta velkaansa ja vaatii hyvitystä. Kun Barry kertoo tästä preussilaisille käsittelijöilleen, nämä (jotka yhä epäilevät, että ritarinpoika on vakooja) eivät halua sallia uutta tapaamista ritarinpojan ja prinssin välillä. Niinpä preussilaiset järjestävät, että Chevalier karkotetaan maasta. Barry välittää tämän suunnitelman ritarille, joka pakenee yöllä. Seuraavana aamuna preussilaiset upseerit saattavat ritariksi naamioituneen Barryn pois Preussin alueelta. Seuraavat vuodet Barry ja ritarinpoika kiertävät Euroopan kylpylöitä ja salonkeja ja hyötyvät uhkapeleistään, joissa Barry pakottaa maksamaan vastahakoiset velalliset kaksintaisteluilla. Koska Barry näkee, ettei hänen elämänsä etene mihinkään, hän päättää mennä naimisiin rikkauksiin. Pelipöydässä Belgian Spassa hän tapaa kauniin ja varakkaan Lyndonin kreivittären (Marisa Berenson). Hän viettelee ja myöhemmin menee naimisiin tämän iäkkään aviomiehen, Sir Charles Lyndonin (Frank Middlemass) kuoleman jälkeen.II näytös[edit]Barryn ensimmäinen tapaaminen kreivittären kanssa.Containing an Account of the Misfortunes and Disasters Which Befell Barry LyndonVuonna 1773 Barry ottaa kreivittären sukunimen avioliittoon ja asettuu Englantiin nauttimaan kreivittären rikkauksista, vailla omaa rahaa. Lordi Bullingdon, Lady Lyndonin kymmenvuotias poika Sir Charlesista, ei hyväksy avioliittoa, ja hän alkaa nopeasti halveksia Barrya kutsuen häntä "tavalliseksi opportunistiksi", joka ei todella rakasta äitiään. Barry kostaa sen alistamalla Bullingdonin järjestelmällisen fyysisen väkivallan kohteeksi. kreivitär synnyttää Barrylle pojan, Bryan Patrickin, mutta avioliitto on onneton: Barry on avoimesti uskoton ja nauttii vaimonsa rahojen tuhlaamisesta itsetarkoitukselliseen ylellisyyteen pitäen vaimonsa eristäytyneenä.Joitakin vuosia myöhemmin Barryn äiti tulee asumaan hänen luokseen Lyndonin kartanoon. Hän varoittaa poikaansa, että jos Lady Lyndon kuolisi, kaikki hänen omaisuutensa menisi hänen esikoispojalleen lordi Bullingdonille, jolloin Barry ja Bryan jäisivät pennittömiksi. Barryn äiti neuvoo häntä hankkimaan aatelisarvonimen suojellakseen itseään. Tämän tavoitteen edistämiseksi hän solmii tuttavuutta vaikutusvaltaisen lordi Wendoverin kanssa ja alkaa käyttää yhä suurempia rahasummia saadakseen itsensä mahtiseurapiireihin. Kaikki nämä ponnistelut menevät kuitenkin hukkaan Lady Lyndonin syntymäpäiväjuhlissa. Nyt jo nuori aikuinen lordi Bullingdon luettelee julkisesti syyt, joiden vuoksi hän inhoaa isäpuoltaan niin kovasti, ja ilmoittaa aikovansa jättää sukutilan niin pitkäksi aikaa kuin Barry on jäljellä. Vihasta kuohuvana Barry käy raa'asti Bullingdonin kimppuun, kunnes vieraat vetävät hänet pois. Näin Barry menettää kaikki vaikutusvaltaiset ystävänsä, joita hän on niin kovasti houkutellut, ja hänet karkotetaan kohteliaasta yhteiskunnasta. Bullingdon lähtee kartanosta ja itse Englannista tuntemattomiin paikkoihin.Toisin kuin poikapuolensa huonosti kohteleva Barry osoittautuu ylenpalttiseksi ja hellästi huolehtivaksi isäksi Bryanille, jonka kanssa hän viettää kaiken aikansa Bullingdonin lähdön jälkeen. Hän ei voi kieltää pojaltaan mitään, ja hän taipuu Bryanin vaatimukseen saada täysikasvuinen hevonen tämän yhdeksännelle syntymäpäivälle. Hemmoteltu Bryan ei tottele vanhempiensa suoraa ohjetta, jonka mukaan Bryan saa ratsastaa hevosella vain isänsä läsnä ollessa, hevonen heitetään hevosen selästä, hän halvaantuu ja kuolee muutamaa päivää myöhemmin vammoihinsa. surun murtama Barry turvautuu alkoholiin, kun taas Lady Lyndon etsii lohtua uskonnosta, jossa häntä avustaa pastori Samuel Runt, joka oli toiminut ensin lordi Bullingdonin ja sen jälkeen Bryanin opettajana. Kun Barry ja Lady Lyndon jäävät hoitamaan perheiden asioita Barryn ja Lady Lyndonin surun ajaksi, Barryn äiti erottaa pastorin, koska perhe ei enää tarvitse (eikä Barryn velkojen vuoksi ole varaa) kotiopettajaa ja koska pelkää, että hänen vaikutuksensa pahentaa Lady Lyndonin tilaa. Lady Lyndon vajoaa entistä syvemmälle suruun ja yrittää myöhemmin itsemurhaa (vaikka hän nauttii myrkkyä vain sen verran, että sairastuu). Pastori ja perheen kirjanpitäjä ja lähettiläs Graham etsivät sitten lordi Bullingdonia. Kuultuaan näistä tapahtumista lordi Bullingdon palaa Englantiin, jossa hän löytää Barryn humalassa herrasmiesklubilta suremassa poikansa menetystä sen sijaan, että olisi Lady Lyndonin kanssa. Bullingdon vaatii hyvitystä Barryn julkisesta pahoinpitelystä ja haastaa hänet kaksintaisteluun, ja pistoolilla käytävä kaksintaistelu käydään kymmenesosan ladossa. 8. Kolikkoheitto antaa Bullingdonille oikeuden ampua ensimmäisenä, mutta hän laukaisee hermostuneesti pistoolinsa väärin valmistautuessaan ampumaan. Barry, joka ei halua ampua Bullingdonia, ampuu suurpiirteisesti maahan, mutta liikuttumaton Bullingdon kieltäytyy antamasta kaksintaistelun päättyä väittäen, ettei ole saanut "tyydytystä". Toisella kierroksella Bullingdon ampuu Barryn vasempaan jalkaan. Läheisessä majatalossa kirurgi ilmoittaa Barrylle, että jalka on amputoitava polven alapuolelta, jos hän aikoo selvitä hengissä.Barryn toipuessa Bullingdon ottaa tilan haltuunsa. Hän lähettää hyvin hermostuneen Grahamin majataloon ehdotuksen kanssa: Lordi Bullingdon myöntää Barrylle viisisataa guineaa vuodessa sillä ehdolla, että hän lähtee Englannista, ja maksut päättyvät hänen palattuaan. Muussa tapauksessa Barryn velkojat ja laskuttajat huolehtivat varmasti siitä, että hän joutuu vankilaan, koska hänen luottonsa ja pankkitilinsä ovat tyhjentyneet. Kertoja kertoo, että Barry lähti ensin äitinsä kanssa Irlantiin ja sitten Euroopan mantereelle jatkaakseen entistä uhkapelaajan ammattiaan (tosin ilman entisiä menestystarinoita) ja ettei hän enää koskaan nähnyt Lady Lyndonia. Loppukohtauksessa (joka sijoittuu joulukuuhun 1789) keski-ikäinen Lady Lyndon allekirjoittaa Barryn eläkeshekin poikansa katsellessa vierestä.Epilogi[muokkaa]Yrjö III:n aikana edellä mainitut henkilöt elivät ja riitelivät; hyviä tai pahoja, komeita tai rumia, rikkaita tai köyhiä, he ovat nyt kaikki samanarvoisia.</w:t>
      </w:r>
    </w:p>
    <w:p>
      <w:r>
        <w:rPr>
          <w:b/>
        </w:rPr>
        <w:t xml:space="preserve">Tulos</w:t>
      </w:r>
    </w:p>
    <w:p>
      <w:r>
        <w:t xml:space="preserve">Kuka oli uhkapeluri?</w:t>
      </w:r>
    </w:p>
    <w:p>
      <w:r>
        <w:rPr>
          <w:b/>
        </w:rPr>
        <w:t xml:space="preserve">Esimerkki 2.3836</w:t>
      </w:r>
    </w:p>
    <w:p>
      <w:r>
        <w:t xml:space="preserve">Suuressa linnassa kuningas kuorsaa. Kaksi hiirimiestä, Jerry ja Tuffy, astuvat paikalle. Tuffylla on vaikeuksia kiivetä kuninkaan yöpöydälle ja hän putoaa. Kun Jerry kurkistaa reunan yli etsimään häntä, Tuffy ilmestyy yhtäkkiä aivan Jerryn taakse. Tuffy alkaa puhua ranskaa yrittäen selittää itseään ja sanoo sitten englanniksi: "And I hurt my head, too!". Jerry hyssyttelee häntä.Jerry juoksee läheisen juustopalan luo ja leikkaa siitä palan. Tuffy hakee viinirypäleitä, mutta hänellä on vaikeuksia vetää viinirypäle viiniköynnöksestä. Hän kamppailee sen kanssa, kunnes se irtoaa, lentää ilmassa ja laskeutuu kuorsaavan kuninkaan suuhun, joka alkaa tukehtua. Jerry juoksee nopeasti paikalle ja kallistaa kuninkaan päätä, jolloin tämä voi niellä rypäleen. Molemmat kääntyvät pakoon, mutta Tuffy rikkoo vahingossa teekupin. Kuningas pamahtaa tajuihinsa, ja onnistuu näkemään kaksikon ennen kuin he pakenevat. kuningas on äkkipikainen ja kutsuu kissan. Tom astuu välittömästi sisään. Kuningas varoittaa Tomia, että hänen untaan ei saa häiritä mikään ääni, tai muuten hän mestauttaa Tomin. Hiiret, jotka kuulevat tämän, päättävät ottaa tilanteesta kaiken irti. Kuningas menee sitten takaisin nukkumaan, ja Tom seisoo vartiossa. Ei kestä kauan, ennen kuin hän huomaa Jerryn syövän juustopalaa. Tom uhkailee häntä teräaseellaan, mutta Jerry vain osoittaa Tuffya, joka heittää maljakon yöpöydältä. Tom juoksee maljakon perään ja saa sen kiinni partaveitsellään. Hiirimiehet eivät kuitenkaan ole lopettaneet, vaan he heittävät yöpöydältä kaikenlaista särkyvää esinettä. Uskomatonta kyllä, Tom onnistuu nappaamaan kaikki esineet lähes kaikilla käytettävissä olevilla käsivarsillaan. Käyttäen ainoaa vapaata raajaansa - vasenta jalkaansa - hän onnistuu liukumaan ulos ja pudottamaan kaikki esineet, jotka hajoavat. Tom juoksee takaisin linnaan, mutta Jerry on käyttänyt ajan ripotellakseen nastoja lattialle. Tom juoksee sisään ja astuu naulojen päälle. Hän alkaa huutaa, mutta pysäyttää itsensä nopeasti, jotta kuningas ei heräisi. Hän pääsee ulos ja ulvoo tuskissaan. Hän vetää nastat pois jalastaan ja juoksee takaisin sisälle. Tällä kertaa hän ottaa läheisestä puvusta haarniskan ja kävelee sillä lattian poikki. Jerry on kuitenkin valmiina ja iskee Tomia nenään partaveitsellään. Tom juoksee nopeasti kuninkaan luo ja tukkii korvansa, jotta tämä ei kuule hänen huutoaan. Sillä hetkellä hän löytää läheiseltä pöydältä pari samppanjakorkkia: Jerry on päässyt haarniskan sisälle ja saa sen tanssimaan jousien avulla äänekkäästi paukuttaen ja kolahtaen. Tom huomauttaa kuitenkin nopeasti, että hän on käyttänyt korkkeja kuninkaan korvien tukkimiseen, ja hyökkää Jerryn kimppuun partaveitsensä kanssa repien haarniskan kappaleiksi. Sillä välin Tuffy juoksee kuninkaan luo ja tukkii tämän nenän ja suun pyykkipinnoilla. Tom onnistuu keihästämään Jerryn vaatteista, mutta Jerry osoittaa nopeasti kuninkaan; koska hänen hengityksensä on estynyt, pyykkinastat ja korkit lentävät hänen korvistaan ja kasvoistaan. Jerry alkaa heräillä, mutta nopeasti ajatteleva Tom tyynnyttää hänet takaisin uneen soittamalla viululla tuutulaulun, minkä jälkeen Jerry ja Tuffy pakenevat huoneesta. Tom lukitsee kaikki huoneeseen johtavat ovet ja nielaisee avaimen. Hiiret onnistuvat kuitenkin ampumaan yhden oven avaimenreiästä nuolen, joka osuu Tomia takaapäin. Hän yrittää juosta ulos päästääkseen tuskastuneen kiljahduksensa ulos, mutta koska hän on lukinnut ovet, hän ei pysty siihen. Hän kohauttaa olkapäitään ja ulvoo tuskissaan, kun kaksi hiirtä katselee oven alta riemuissaan. Kuningas havahtuu välittömästi, ja hän alkaa moittia Tomia ja vannoo mestauttavansa hänet. Hiiret katsovat toisiaan silmiin ja tuntevat katumusta. Mutta Tuffy saa idean: se tunkeutuu oven alta, kiipeää kuninkaan olkapäälle ja alkaa laulaa hellästi "Frère Jacquesia" tämän korvaan. Tämä saa kuninkaan rauhoittumaan yhä enemmän, kunnes hän nukahtaa uudelleen. Tom peittää hänet hiljaa sisäänsä.Kaksi hiirimetsäläistä ja Tom kävelevät hiljaa ulos huoneesta yhdessä ja sulkevat oven. Tom kättelee Jerryä kiitollisena, ja sitten he ottavat esiin miekkansa ja alkavat taistella. Kesken taistelun Tuffy kääntyy yleisön puoleen ja sanoo: "C'est la guerre!". Häivytys.</w:t>
      </w:r>
    </w:p>
    <w:p>
      <w:r>
        <w:rPr>
          <w:b/>
        </w:rPr>
        <w:t xml:space="preserve">Tulos</w:t>
      </w:r>
    </w:p>
    <w:p>
      <w:r>
        <w:t xml:space="preserve">Mitä Tuffy laulaa kuninkaalle nukuttaakseen hänet takaisin uneen?</w:t>
      </w:r>
    </w:p>
    <w:p>
      <w:r>
        <w:rPr>
          <w:b/>
        </w:rPr>
        <w:t xml:space="preserve">Esimerkki 2.3837</w:t>
      </w:r>
    </w:p>
    <w:p>
      <w:r>
        <w:t xml:space="preserve">Antropomorfisten ajoneuvojen asuttamassa maailmassa Piston Cup -mestaruuskilpailun viimeinen osakilpailu päättyy kolminkertaiseen tasapeliin eläkkeelle jäävän veteraanin Strip "The King" Weathersin, pahamaineisen kakkossijan Chick Hicksin ja tulokkaan Lightning McQueenin välillä. Tasatuloksen ratkaiseva kilpailu ajetaan viikkoa myöhemmin (kuvitteellisella) Los Angelesin kansainvälisellä moottoriradalla Kaliforniassa. Salama haluaa epätoivoisesti voittaa kisan, sillä se tekisi hänestä ensimmäisen tulokkaan, joka voittaisi mestaruuden, mutta myös antaisi hänelle mahdollisuuden jättää Rust-Ezen epäglamourinen sponsorointi ja ottaa The Kingin paikan tuottoisan Dinoco-tallin sponsoroituna autona. Innokkaana aloittamaan harjoitukset Kaliforniassa mahdollisimman pian, hän työntää ison rekansa, Mackin, matkaan koko yön. McQueenin nukkuessa uupunut Mack nukahtaa ja säikähtää neljän holtittoman katukuskin jengiä, jolloin McQueen putoaa perävaunun takaosasta tielle. McQueen herää keskellä liikennettä ja lähtee moottoritieltä etsimään Mackia. Hän päätyy kuitenkin Radiator Springsin autiomaakaupunkiin, joka on ränsistynyt, ja vahingossa pilaa sen päätien päällysteen. Kun McQueen on pidätetty ja takavarikoitu yön yli (häntä vartioi ruosteinen mutta ystävällinen hinausauto nimeltä Mater), kaupungin tuomari Doc Hudson käskee McQueenia lähtemään kaupungista välittömästi. Paikallinen asianajaja Sally Carrera pyytää, että McQueenille annettaisiin sen sijaan yhdyskuntapalvelua tien korjaamiseksi, mihin Doc suostuu vastahakoisesti. McQueen yrittää korjata tien yhdessä päivässä, mutta se osoittautuu huonoksi, ja hänet määrätään korjaamaan tie uudelleen, mikä kestää useita päiviä. Tänä aikana hän ystävystyy useiden autojen kanssa ja saa tietää, että Radiator Springs oli ennen suosittu pysähdyspaikka vanhan U.S. Route 66:n varrella, mutta kun Interstate 40:n rakentaminen ohitti sen, kaupunki kirjaimellisesti katosi kartalta. McQueen saa myös selville, että Doc on oikeasti "Fabulous Hudson Hornet", kolminkertainen Piston Cup -voittaja, joka joutui lopettamaan kilpa-ajot onnettomuuden jälkeen vuonna 1954 ja unohtui nopeasti urheilusta. McQueen saa valmiiksi tien, joka on virkistänyt autoja parantamaan kaupunkiaan, ja viettää kaupungissa ylimääräisen päivän uusien ystäviensä kanssa, ennen kuin Mack ja media laskeutuvat kaupunkiin McQueenin sijainnista saadun vihjeen johdattamina. McQueen lähtee vastentahtoisesti median kanssa päästäkseen Kaliforniaan ajoissa kilpailuun, kun taas Sally moittii Docia saatuaan tietää, että tämä oli antanut medialle vihjeen McQueenin olinpaikasta, koska hän ei halunnut, että media löytäisi hänet.Kiihdytysradalla McQueen ei ole täysin keskittynyt kilpailuun, ja hän jää pian viimeiseksi. Hän yllättyy huomatessaan, että Doc Hudson, joka on pukeutunut vanhoihin kilpa-autoilijan väreihinsä, on ottanut McQueenin päällikön paikan, ja hänen lisäkseen varikolle on tullut useita muita Radiator Springsin ystäviä auttamaan. Innostuneena ja muistellen Docilta ja hänen ystäviltään oppimiaan temppuja McQueen nousee nopeasti johtamaan kilpailua viimeisille kierroksille. Hicks kieltäytyy häviämästä, mutta hän ajaa Weathersin ohi ja saa tämän vaaralliseen pyörähdykseen, joka aiheuttaa hänelle onnettomuuden. Tämän nähdessään ja muistellessaan Docin kohtaloa McQueen pysähtyy juuri ennen maaliviivaa, jolloin Hicks pääsee voittoon, ja ajaa takaisin työntääkseen Weathersin maaliviivan yli. Yleisö ja tiedotusvälineet tuomitsevat Hicksin voiton ja ylistävät McQueenin urheiluhenkeä. Vaikka McQueenille tarjotaan Dinocon sponsorisopimusta, hän kieltäytyy siitä ja vaatii pysymään nykyisten sponsoreidensa kanssa kiitoksena näiden aiemmasta tuesta. Myöhemmin McQueen palaa takaisin Radiator Springsiin ja ilmoittaa perustavansa sinne pääkonttorinsa ja auttavansa Radiator Springsin nostamisessa takaisin kartalle.</w:t>
      </w:r>
    </w:p>
    <w:p>
      <w:r>
        <w:rPr>
          <w:b/>
        </w:rPr>
        <w:t xml:space="preserve">Tulos</w:t>
      </w:r>
    </w:p>
    <w:p>
      <w:r>
        <w:t xml:space="preserve">Mikä oli Lightening McQueenin yhteiskuntapalveluprojekti?</w:t>
      </w:r>
    </w:p>
    <w:p>
      <w:r>
        <w:rPr>
          <w:b/>
        </w:rPr>
        <w:t xml:space="preserve">Esimerkki 2.3838</w:t>
      </w:r>
    </w:p>
    <w:p>
      <w:r>
        <w:t xml:space="preserve">Elokuva sijoittuu Tokioon vuonna 2003, jonne kaksi toimittajaa, Hana Izumi ja Hyuga Kanata, ovat saapuneet dokumentoimaan epätavallisia seismisiä häiriöitä, joita on havaittu Tokion ympäristössä. Alun perin häiriöiden ajatellaan olevan jälkijäristyksiä, jotka ovat jääneet jäljelle kaksi vuotta aiemmin tapahtuneesta, oletettavasti massiivisesta maanjäristyksestä, joka aiheutti satojatuhansia kuolonuhreja ja useita satoja miljardeja dollareita vahinkoa (mahdollisesti viitaten tosielämän Fukuokan maanjäristykseen tai Miyagin maanjäristykseen), vaikka todisteiden huolellinen analyysi osoittaa muuta.Ajan kuluessa koko Tokio alkaa kärsiä samanlaisista epänormaaleista maanjäristyksistä kuin ne, jotka rekisteröitiin vuonna 2005. Järistysten ei havaita johtuvan maanjäristyksestä, vaan jättiläismäisestä mustekalasta, joka on ollut horroksessa vuosisatoja. Ihmiskunta on sittemmin herättänyt sen, ja nyt se näkee Tokion uutena ruokailualueena. elokuvantekijät dokumentoivat katastrofin sen edetessä. se alkaa, kun Hana ja Hyuga puhuvat Tokion kuvaamisesta. Sitten kohtaus vaihtuu Hanan auton sisätiloihin, kun he ajavat LAX:n lentokentälle ehtiäkseen lennolle Tokioon. Tokiossa he vuokraavat hotellihuoneen, ja seuraavana päivänä Hyuga kuvaa Hanan keskustelua ilmaston lämpenemisministerin kanssa. Haastattelun aikana tapahtuu maanjäristys, ja kohtaus vaihtuu jälleen toimittajiin ympäristörakennuksen kellarissa. He löytävät selviytyjän nimeltä Aoyagi, ja paetessaan he kuulevat tunnelista paniikin ja lentokoneen moottorien ääniä. myöhemmin he löytävät ostoskeskuksen, ja toinen maanjäristys tapahtuu. Kaaoksessa Aoyagi jää tolppaan, kun toimittajat pakenevat paniikissa. Ruudulle ilmestyy pieni teksti, jossa sanotaan, että nauha nro 3 on vaurioitunut. Kun toimittajat juoksevat kohti ostoskeskusta, he löytävät naisen ja hänen isoisänsä, ja he syövät ja nukkuvat, eikä Hana huomaa jättäneensä kameraa päälle. Sitten alkaa uusi maanjäristys, joka tappaa isoisän, kun nainen kehottaa toimittajia pakenemaan. He kuulevat ostoskeskuksen räjähtävän, kun he pakenevat ja löytävät pian rakennuksen, johon he menevät sisään. He ovat menneet yläkertaan, kun rakennus yhtäkkiä romahtaa. Toimittajat selviävät hengissä, mutta romahdus vaurioittaa kameran linssiä. yö saapuu ja he näkevät helikoptereita valmiina pelastamaan pakolaisia, mutta lonkero tuhoaa ne ja jatkaa autojen heittämistä ihmisten päälle tappaen monet heistä. Syntyy paniikki, ja Hyuga hylkää Hanan. Lonkero iskeytyy maahan, jossa Hyuga on, ja hän haavoittuu. Lisäksi kameran paristot loppuvat. Hana huutaa Hyugan perään, kun lonkeron iskeytyminen maahan kuuluu, ja elokuva päättyy, mikä viittaa siihen, että toimittajat joutuivat hirviön murskaamiksi ja kuuluivat tuhansien, ellei jopa miljoonien, kuolleiden joukkoon.</w:t>
      </w:r>
    </w:p>
    <w:p>
      <w:r>
        <w:rPr>
          <w:b/>
        </w:rPr>
        <w:t xml:space="preserve">Tulos</w:t>
      </w:r>
    </w:p>
    <w:p>
      <w:r>
        <w:t xml:space="preserve">Minne Hana ja Hyuga ajavat?</w:t>
      </w:r>
    </w:p>
    <w:p>
      <w:r>
        <w:rPr>
          <w:b/>
        </w:rPr>
        <w:t xml:space="preserve">Esimerkki 2.3839</w:t>
      </w:r>
    </w:p>
    <w:p>
      <w:r>
        <w:t xml:space="preserve">Nora Davis (LetÃcia Román) saapuu lomamatkallaan lentokoneella Roomaan tapaamaan iäkästä, sairasta tätiään. Noran tätiä hoitaa tohtori Marcello Bassi (John Saxon). Noran täti menehtyy Noran vierailun ensimmäisenä yönä, ja hän kävelee läheiseen sairaalaan ilmoittamaan asiasta tohtori Bassille. Matkalla hänet ryöstetään ja lyödään tajuttomaksi Piazza di Spagnalla. Kun hän herää, hän näkee kuolleen naisen ruumiin makaavan maassa hänen lähellään; parrakas mies vetää veitsen naisen selästä. Nora ilmoittaa tästä sairaalassa poliisille, joka ei usko häntä, kun ei löydä todisteita ja luulee hänen näkevän harhoja.Myöhemmin hautausmaalla Nora tapaa tätinsä läheisen ystävän, Laura Torranin (Valentina Cortese), joka asuu Piazza di Spagnalla. Laura aikoo lähteä pian lomalle ja antaa Noran asua talossaan loman loppuajaksi. Myöhemmin Nora tutkii Lauran kaappia ja laatikoita ja löytää lehtileikkeitä, joissa on artikkeleita sarjamurhaajasta, jota kutsutaan "aakkosmurhaajaksi", koska hän on tappanut ihmisiä aakkosjärjestyksessä heidän sukunimensä mukaan. Tappaja on jo murhannut uhreja, joiden sukunimet alkavat vastaavasti kirjaimilla "A", "B" ja "C". Nora saa myös selville, että viimeinen uhri oli Lauran sisko, jonka Nora oli nähnyt näyssä. Lehden raporttien mukaan tämä murha tapahtui kymmenen vuotta sitten. Sitten Nora saa puhelun, jossa nimetön ääni kertoo hänelle, että "'D' tarkoittaa kuolemaa", ja ilmoittaa, että hänestä tulee murhaajan seuraava uhri. Nora saa apua tohtori Marcellolta, joka vie hänet matkalle erilaisiin roomalaisiin turistikohteisiin rauhoittaakseen Noraa, kun heidän romanttinen kiinnostuksensa toisiaan kohtaan kasvaa. Kun he palaavat Cravenin taloon, Nora saa puhelun henkilöltä, joka käskee häntä menemään tiettyyn osoitteeseen. Nora menee sinne, ja hänet ohjataan vapaaseen huoneeseen. Tohtori Marcellon kanssa hän saa selville, että ääni, joka ohjasi hänet tähän paikkaan, on nauhoitettu, ja ääni varoittaa Noraa lähtemään Roomasta ennen kuin on liian myöhäistä. Nora ja Marcello saavat selville, että huone on vuokrattu Landinille. Useiden epäonnistuneiden Landinin etsintäyritysten jälkeen Nora ja Marcello lähtevät rannalle rentoutumaan. Palatessaan Cravenin taloon he löytävät Landinin, jolle on ilmoitettu, että he kyselivät hänestä. Tutkiva toimittaja Landini (Dante DiPaolo) on seurannut heitä salaa siitä lähtien, kun hän huomasi Noran torilla. toimittaja kirjoitti murhajutusta, kun se ensimmäisen kerran uutisoitiin, mutta hän uskoo, että poliisi saisi kiinni väärän henkilön, jos hän kertoisi rikoksen yksityiskohdat. Landinin kieltäytyminen julkaisemasta raporttia murhasta on saattanut hänet taloudelliseen ahdinkoon. Nora päättää auttaa Landinia, mutta kun he kiertävät Roomaa, he eivät löydä johtolankoja. Nora vierailee seuraavana päivänä Landinin asunnossa ja löytää johtolankoja, jotka saavat hänet luulemaan, että Landini on murhaaja ja Nora seuraava aiottu uhri, mutta Landini näyttää tehneen itsemurhan. Samana päivänä Laura palaa lomaltaan Roomaan, kun taas Nora ja Marcello suunnittelevat seuraavana aamuna lähtöä Amerikkaan. Nora saa sanomalehteä lukiessaan tietää, että nuoren naisen ruumis on löydetty, ja hän tunnistaa sen murhatuksi naiseksi, jonka hän oli nähnyt Italiaan saapumisiltanaan. Tunnistettuaan uhrin ruumishuoneella ruumiin Nora uskoo nähneensä murhan. Yksin talossa sinä yönä Nora huomaa, että työhuoneen ovi on auki. Astuessaan sisään hän näkee miehen nousevan epämukavasti tuolista. Nora tunnistaa miehen mieheksi, joka oli seissyt sen naisen ruumiin yllä, jonka ruumiin hän oli nähnyt herättyään siitä, että hänet oli lyöty tajuttomaksi hänen saavuttuaan Italiaan. Mies kävelee Noraa kohti, mutta lyyhistyy lattialle, veitsi selässään. Nora kohtaa Lauran, joka raivoissaan tunnustaa murhat ja selittää puukottaneensa miestään, koska tämä yritti luovuttaa hänet poliisille. Laura paljastaa, että hänen halunsa varastaa sisarensa rahat pakotti hänet murhaan. Laura yrittää hyökätä Noran kimppuun, mutta Lauran aviomies ampuu yllättäen Lauran kuoliaaksi. Nora huomaa, että parrakas mies, jonka hän oli nähnyt hämmentyneenä, oli itse asiassa hävittämässä murhaavan vaimonsa ruumista. Nora lähtee sitten Italiasta, onnellisena Marcellon kanssa.</w:t>
      </w:r>
    </w:p>
    <w:p>
      <w:r>
        <w:rPr>
          <w:b/>
        </w:rPr>
        <w:t xml:space="preserve">Tulos</w:t>
      </w:r>
    </w:p>
    <w:p>
      <w:r>
        <w:t xml:space="preserve">Kuka tunnustaa Noralle murhista?</w:t>
      </w:r>
    </w:p>
    <w:p>
      <w:r>
        <w:rPr>
          <w:b/>
        </w:rPr>
        <w:t xml:space="preserve">Esimerkki 2.3840</w:t>
      </w:r>
    </w:p>
    <w:p>
      <w:r>
        <w:t xml:space="preserve">Max on henkisesti häiriintynyt mies vuosi sen jälkeen, kun hän aiheutti auto-onnettomuuden, jossa hänen kihlattunsa Kayla kuoli. Hän on käynyt psykologisessa hoidossa tohtori Beaumontin luona, ja hän on edistynyt jonkin verran onnettomuudesta tuntemansa syyllisyyden käsittelyssä. Auttaakseen poikaansa Maxia pääsemään eteenpäin Jack Matheson avaa Mayflower-tavaratalon New Orleansissa ja kutsuu poikansa vartijan tilalle, joka hiljattain lopetti työnsä salaperäisissä olosuhteissa "viiltelemällä itseään". Max ottaa työn vastaan, ja hänen isänsä esittelee hänet myymäläpäällikkö Keller Landreaux'lle, ostajalle Jenna McCartylle ja varatoimitusjohtaja Ryan Parkerille. Ollessaan taukohuoneessa ennen ensimmäistä työvuoroaan Max näkee peilissä näyn kuolleesta naisesta, ja sitten näkee Jennan peilikuvan, joka repii Jennan pään irti. sillä välin Jenna kuolee peilikuvaansa liukastuessaan suihkun lasisten liukuovien läpi, ennen kuin lasinsiru katkaisee hänen päänsä. Max saa selville, että hän ennustaa kuolemat peilien ääressä ja näkee naisen heijastuksen. Sinä yönä Max alkaa etsiä haamua, mutta sen sijaan hän näkee Ryanin heijastuksen, joka suolistetaan. Hän yrittää ottaa yhteyttä Ryaniin, mutta tämä ei vastaa. Myöhemmin Ryan tapetaan, samalla tavalla kuin hänen heijastuksensa teki hänelle. Max näkee isänsä kasvot viiltojen peitossa lätäköllä ja juoksee sitten kilpaa isänsä talolle. jack melkein kuolee heijastuksensa toimesta, sen jälkeen kun Max on päässyt hänen talolleen. Max palaa myöhemmin Mayfloweriin, mutta etsivät Huston ja Piccirilli pysäyttävät hänet ja selittävät, mitä tapahtui Ryanin ja Jennan kuolemassa. Max selittää, että peilit ennustavat heidän kuolemansa. Etsivät pitävät Maxia hulluna ja antavat hänen palata töihinsä.Max menee pääpeilin luo selvittääkseen, kuka hän on. Yhtäkkiä Maxin peilikuvassa näkyy valo, kun Max alkaa seurata valoa jokaisessa peilissä. Hän löytää laatikon, avaa sen ja löytää Eleanor Reigns -nimisen naisen henkilöllisyystodistuksen, joka on Mayflowerin entinen työntekijä ja joka on kadonnut yön aikana. Valo loistaa ulos, kun Max menee ulos ja löytää Eleanorin katoamisilmoituksen. Max lukee sen ja ottaa yhteyttä Eleanorin sisareseen Elizabethiin saadakseen tietää yksityiskohtia Eleanorin katoamisesta. He huomaavat, että joku oli poistanut kaikki tiedostot tietokoneelta." Max ja Elizabeth käyvät myöhemmin Henryn luona, jonka suu oli hiiltynyt heijastuksesta. Hän saa selville, että Jenna, Ryan ja Keller olivat vastuussa tragediasta, ja nyt Eleanorin henki etsii kostoa.</w:t>
      </w:r>
    </w:p>
    <w:p>
      <w:r>
        <w:rPr>
          <w:b/>
        </w:rPr>
        <w:t xml:space="preserve">Tulos</w:t>
      </w:r>
    </w:p>
    <w:p>
      <w:r>
        <w:t xml:space="preserve">Keneen Max ottaa yhteyttä?</w:t>
      </w:r>
    </w:p>
    <w:p>
      <w:r>
        <w:rPr>
          <w:b/>
        </w:rPr>
        <w:t xml:space="preserve">Esimerkki 2.3841</w:t>
      </w:r>
    </w:p>
    <w:p>
      <w:r>
        <w:t xml:space="preserve">Elokuvassa seurataan ryhmää teini-ikäisiä, jotka asuvat kuvitteellisessa suunnitellussa yhteisössä nimeltä New Granada. Se alkaa, kun Carl Willat[5] (Michael Kramer) ja hänen ystävänsä Richie White (Matt Dillon), Claude Zachary (Tom Fergus) ja Johnny (Tiger Thompson) hengailevat "Recissä" (Recreation Center), joka on yhteisön ainoa paikka, jossa nuoret voivat viettää aikaa Rec-ohjaaja Julian (Julia Pomeroy) valvonnassa. ylikulkusillalta Mark Perry (Vincent Spano) ja hänen ystävänsä ampuvat ilmakiväärin reiän ohi ajavan partioauton tuulilasiin ja pakenevat polkupyörillään. He ohittavat Carlin ja Richien ja käskevät heidän piiloutua. Pian paikalle saapuu ylikonstaapeli Ed Doberman (Harry Northup), joka vetää heidät piilopaikastaan ja löytää Richien taskuveitsen. Hän ottaa heidät kiinni ja kutsuu Carlin isän Fredin (Andy Romano) hakemaan poikansa.Carlin isä on paikallinen liikemies. Ennen kuin hän saa Dobermanin puhelun, hän keskustelee omakotiyhdistyksen puheenjohtajan Jerry Colen (Richard Jamison) kanssa siitä, että hän saisi rikkaan maanomistajan herra Sloanin (Lane Smith) ostamaan Reciä vastapäätä sijaitsevan maan ja rakentamaan sinne teollisuuspuiston suunnitellun kaksoiselokuvateatterin ja rullaluistinradan sijasta, paikallisten lasten tappioksi. Doberman kuulustelee uhmakkaita Richietä ja Carlia ilmakivääristä. Richie viedään tämän jälkeen ulos huoneesta, kun Doberman luennoi Carlille ja varoittaa häntä siitä, että hän voi päätyä "The Hilliin", nuorisovankilaan.Seuraavana päivänä koulussa Claude ilmoittaa, että hän otti huumeita valmistautuakseen tulevaan kokeeseen ja että hänellä on paha reaktio. Sen jälkeen oppilaat kokoontuvat koulun kahvilaan pitämään esitelmää äskettäisestä poliisiauton ampumisesta, jossa Carl vaihtaa hymyjä Coryn (Pamela Ludwig) kanssa. Sinä iltana Carl kysyy isältään Reciä vastapäätä olevasta tontista, ja isä kertoo hänelle suunnitellusta teollisuusalueesta. Carl ryntää ulos ystäviensä luokse leikkipuistoon, jossa lapset ovat tuoneet huumeita leikkipuistoon, ja Claude ostaa Tipiltä (Eric Lalich) gramman hasista. Ilmoitus läheisessä talossa järjestettävistä juhlista saa ryhmän siirtymään sinne. Carl näkee Markin pussailevan Coryn kanssa sohvalla. Mark uhkaa Carlia olemaan mainitsematta hänen nimeään poliiseille. Tämän jälkeen Carl sanoo Corylle, että hän voisi tehdä paljon parempaa kuin Mark ja lähtee pois, tietämättään Mark ja hänen ystävänsä seuraavat häntä, ja kun Doberman saapuu partioautollaan estämään juhlat, he pahoinpitelevät Carlia, kun tämä kävelee yksin kotiin. Carl kompuroi kotiin, mutta ei pääse livahtamaan vanhempiensa ohi, jotka keskeyttävät tapaamisensa Jerry Colen kanssa kuulustellakseen poikaa. Carlin mentyä yläkertaan Jerry ehdottaa Fredille, että vapaa-ajanviettopaikka pitäisi sulkea seuraavana päivänä, jotta lapset eivät aiheuttaisi ongelmia, kun herra Sloan ja hänen väkensä tulevat vierailulle.Seuraavana päivänä vapaa-ajanviettopaikkaan saapuu Doberman, ja Julia puhuu hänelle vapaa-ajanviettopaikan pitämisestä auki, mutta Julian vastustuksesta huolimatta Doberman tulee sisälle, löytää Claudelta huumeet ja pidättää hänet. He astuvat ulos Recistä riehuvien teinien keskeltä ja löytävät Richien seisomasta uhmakkaasti partioauton katolla. Lyhyen takaa-ajon jälkeen Richie pääsee karkuun. Richie ja Carl törmäävät Coryn ja hänen ystävänsä kanssa, jotka ovat juuri tulleet ulos talosta varastetun pistoolin kanssa. He kaikki menevät puolivalmiiseen rivitaloasuntoon, jota Carl ja Richie kutsuvat asunnokseen. He suunnittelevat seuraavaksi päiväksi "piknikin aseen kanssa". Kotimatkalla Carl näkee herra Sloanin auton hänen talonsa luona ja istuttaa konepellin alle ilotulitteita. Ilotulitteet räjähtävät, kun miehet lähtevät, ja herra Sloan pelästyy ostamasta maata New Granadasta. seuraavana päivänä järjestettävällä piknikillä lapset ampuvat vuorotellen pistoolilla, kunnes ammukset ovat loppuneet. Myöhemmin Claude kertoo Carlille, että Tip oli se, joka myi hänelle hasiksen, ja Cory ilmoittaa, että Tip oli hiljattain jäänyt kiinni. He päättävät käydä Tipin luona ja kuulustella häntä. Tip myöntää kertoneensa poliisille, kenelle hän myi hasista. Ryhmä heittää Tipin viereiseen lampeen Tipin äidin katsellessa. Cory antaa Carlille suukon osoittaakseen, että hän pitää hänestä. Kun Carl pääsee kotiin, hänen äitinsä Sandra (Ellen Geer) kertoo hänelle, että häntä kielletään tapaamasta ystäviään ja että Rec suljetaan. Carl riitelee isänsä kanssa.Seuraavana päivänä Carl kuulee koulussa, kun Tipin äiti paljastaa poikansa pahoinpidelleiden poikien nimet. Carl nappaa Richien ja he juoksevat Richien kotiin, jossa Richie nappaa pistoolin ja äitinsä Broncon avaimet. Kun he lähtevät kaupungista, Doberman ajaa heitä takaa. He kääntävät Broncon ja pakenevat paikalta vastakkaisiin suuntiin. Doberman jahtaa Richietä ja ampuu varoituslaukauksen. Richie osoittaa häntä lataamattomalla pistoolillaan, jolloin Doberman ampuu ja tappaa Richien. Carl pakenee "omaan" asuntoonsa. Cory tapaa hänet siellä ja he viettävät yön yhdessä. Kun Cory lähtee aamulla, Carl lähtee kotiin hakemaan rahaa, ja matkan varrella hän näkee Markin ajavan maastopyörällään. Hän ottaa Markin ilmakiväärin ja ampuu tätä olkapäähän, jolloin tämä kaatuu pyörällään. Mark istuu alas Carlin kanssa ja he päättävät, että heidän tappelunsa oli typerä ja että heidän pitäisi sen sijaan liittoutua. Carl menee kotiin, hiipii sisälle ja näkee äitinsä puhelimessa keskustelemassa koulun lapsia koskevasta yhteiskokouksesta, joka pidetään samana iltana. Hän pakenee Reciin, jossa kaikki hänen ystävänsä ovat.Lapset päättävät mennä koululle kohtaamaan vanhemmat. Kokouksen ollessa käynnissä lapset kahlitsevat ovet kiinni, alkavat sytyttää ilotulitteita ja tuhota koulua. Yksi tyttö pilkkaa äitiään koulun kaiuttimesta ja poika pilkkaa konstaapelia. Sitten lapset alkavat tuhota autoja parkkipaikalla. Lapset rikkovat partioauton ja ottavat esiin aseita, räjäyttävät lopulta useita autoja ja sytyttävät tulipaloja. Koulun sisälle lukittu Julia näkee Johnnyn ja suostuttelee hänet antamaan hänelle puhelimen. Poliisi saapuu paikalle ja lapset pakenevat. Doberman lähtee etsimään Carlia. Hän saa pidätettyä hänet ja he ajavat pois. Mark odottaa tiellä ja ampuu poliisiautoa, jolloin se kaatuu ja syttyy tuleen. Carl pakenee ja jättää tajuttoman Dobermanin sisälle. Auto räjähtää valtavassa tulipallossa.Seuraavana aamuna Carl nousee muiden ilkivaltaan osallistuneiden teinien kanssa bussiin, jolla he lähtevät Hillille. Kun bussi ajaa ylikulkusillan alitse, Carl hymyilee nähdessään Clauden, Johnnyn ja Coryn vilkuttavan heille.</w:t>
      </w:r>
    </w:p>
    <w:p>
      <w:r>
        <w:rPr>
          <w:b/>
        </w:rPr>
        <w:t xml:space="preserve">Tulos</w:t>
      </w:r>
    </w:p>
    <w:p>
      <w:r>
        <w:t xml:space="preserve">Kuka heitetään lampeen?</w:t>
      </w:r>
    </w:p>
    <w:p>
      <w:r>
        <w:rPr>
          <w:b/>
        </w:rPr>
        <w:t xml:space="preserve">Esimerkki 2.3842</w:t>
      </w:r>
    </w:p>
    <w:p>
      <w:r>
        <w:t xml:space="preserve">Elokuva alkaa kuolleen miehen polaroidivalokuvasta. Jakson pyöriessä takaperin valokuva palaa kehittymättömään tilaansa ja tulee kameraan ennen kuin miestä ammutaan päähän.Sarja mustavalkoisia jaksoja alkaa, kun vakuutustutkija Leonard Shelby on motellihuoneessa puhumassa tuntemattoman soittajan kanssa. Leonardilla on anterogradinen muistinmenetys eikä hän pysty tallentamaan viimeaikaisia muistojaan, mikä on seurausta kahden miehen hyökkäyksestä. Leonard kertoo tappaneensa hyökkääjän, joka raiskasi ja kuristi hänen vaimonsa, mutta toinen mies löi häntä nuijalla ja pakeni. Poliisi ei hyväksynyt toisen hyökkääjän olemassaoloa, mutta Leonard uskoo, että hyökkääjän nimi on John tai James, jonka sukunimi alkaa G:llä. Leonard tekee omia tutkimuksiaan muistiinpanojen, polaroidien ja tatuointien avulla. Ammatistaan Leonard muistaa anterogradisen muistinmenetyksen omaavan kollegansa: Sammy Jankis. Sammyn diabeetikko vaimo, joka ei ollut varma, oliko hänen tilansa aito, pyysi toistuvasti insuliinia, jotta hän lopettaisi. Tämän seurauksena hän otti yliannostuksen, minkä jälkeen hän vaipui kuolemaan johtavaan koomaan." Tämän jälkeen värijaksot näytetään käänteiskronologisesti. Tarinan kronologiassa Leonard ottaa itseohjautuvasti tatuoinnin John G:n rekisterikilvestä. Löydettyään lapun vaatteistaan hän tapaa Natalien, baarimikon, joka paheksuu Leonardia, koska tämä käyttää tämän vaatteita ja ajaa tämän poikaystävän, Jimmy Grantzin, autoa. Ymmärrettyään Leonardin tilan hän käyttää sitä hyväkseen saadakseen Leonardin ajamaan Dodd-nimisen miehen pois kaupungista ja tarjoutuu ajamaan rekisterikilven palveluksena. Samaan aikaan Leonard tapaa kontaktin, Teddyn, joka auttaa Doddin kanssa, mutta varoittaa Nataliesta. Valokuva kuitenkin yllyttää Leonardia olemaan luottamatta häneen. Natalie antaa Leonardille John Edward Gammellin, Teddyn koko nimen, ajokortin. Vahvistaen Leonardin tiedot "John G:stä" ja hänen varoituksensa Leonard ajaa Teddyn hylättyyn rakennukseen, mikä johtaa avaukseen: Viimeisessä mustavalkoisessa jaksossa Leonard tapaa soittajan kehotuksesta Teddyn, joka on peitetehtäviin erikoistuneen poliisin, joka on löytänyt Leonardin "John G:n", Jimmyn, ja ohjaa Leonardin hylättyyn rakennukseen. Kun Jimmy saapuu paikalle, Leonard kuristaa hänet ja ottaa valokuvan ruumiista. Kehittyessään mustavalkoinen siirtyy lopullisiin värikohtauksiin. Leonard vaihtaa vaatteita Jimmyn kanssa ja kuulee tämän kuiskaavan "Sammy". Koska Leonard on kertonut Sammyn tarinan vain tavatuille, hän epäilee Jimmyn roolia. Teddy saapuu paikalle ja vakuuttaa, että Jimmy oli John G, mutta kun Leonard ei lannistu, Teddy paljastaa, että hän auttoi häntä tappamaan oikean hyökkääjän vuosi sitten ja on siitä lähtien käyttänyt Leonardia hyväkseen. Teddy huomauttaa, että koska "John G" on yleinen, hän unohtaa syklisesti ja aloittaa uudelleen ja että jopa Teddyllä itsellään on "John G" -nimi. Lisäksi Teddy väittää, että Sammyn tarina on Leonardin itsensä, joka tukahduttaa muiston paetakseen syyllisyyttä. kuultuaan Teddyn selityksen Leonard polttaa tietoisesti Jimmyn valokuvan ja ajaa pois autollaan. Hän tatuoi Teddyn rekisterinumeron toisena hyökkääjänä, mikä johtaa lopulta hänen kuolemaansa.</w:t>
      </w:r>
    </w:p>
    <w:p>
      <w:r>
        <w:rPr>
          <w:b/>
        </w:rPr>
        <w:t xml:space="preserve">Tulos</w:t>
      </w:r>
    </w:p>
    <w:p>
      <w:r>
        <w:t xml:space="preserve">kuka kuristaa häntä?</w:t>
      </w:r>
    </w:p>
    <w:p>
      <w:r>
        <w:rPr>
          <w:b/>
        </w:rPr>
        <w:t xml:space="preserve">Esimerkki 2.3843</w:t>
      </w:r>
    </w:p>
    <w:p>
      <w:r>
        <w:t xml:space="preserve">Sata vuotta myöhemmin ilmestyy uusi brittisukupolvi, joka vie tarinaa eteenpäin: tässä tapauksessa joukko nuoria hippejä, joihin kuuluvat Jessica Van Helsing (Stephanie Beacham), okkultismin asiantuntijan Lorrimer Van Helsingin (Peter Cushing) pojantytär ja Draculan vanhan vihollisen jälkeläinen, sekä Johnny Alucard (Christopher Neame), joka muistuttaa läheisesti vuonna 1872 nähtyä Draculan opetuslasta. Alucard suostuttelee Jessican ja muut osallistumaan mustan magian seremoniaan nyt hylätyssä, puretussa St Bartolph'sissa, jossa hän suorittaa verisen rituaalin, johon osallistuu yksi ryhmän jäsenistä, Laura Bellows (Caroline Munro). Jessica ja muut pakenevat kauhuissaan, minkä jälkeen Dracula herää henkiin ja tappaa Lauran. Lauran ruumis löydetään verettömänä, ja poliisitutkinta alkaa komisario Murrayn (Michael Coles) johdolla. Murray epäilee okkulttisia piirteitä ja haastattelee Lorrimer Van Helsingiä, joka järkyttyy kuullessaan Lauran kuoleman yksityiskohdat. Hän tajuaa, että Johnny Alucard (jonka nimi on Dracula takaperin kirjoitettuna) on Draculan opetuslapsi ja että kreivin on täytynyt palata. sillä välin Alucard vie toisen Jessican ystävän, Gaynor Keatingin (Marsha Hunt), St Bartolphâsiin, jossa Dracula tappaa hänet ja Alucard muuttuu itse vampyyriksi. Vampyyri Alucard tappaa ohikulkijan ja houkuttelee Jessican poikaystävän Bobin (Philip Miller) kahvilaan, jossa he käyvät, ja muuttaa hänetkin vampyyriksi. Lorrimerin ollessa poissa Bob menee Van Helsingin talolle ja suostuttelee Jessican tulemaan kahvilaan, jossa hän ja Alucard ottavat hänet kiinni ja vievät hänet Draculan luo.Lorrimer jäljittää Alucardin tämän asuntoon ja tappaa hänet kylpyhuoneen suihkun juoksevalla vedellä. Hän löytää Bobin ruumiin ja löytää Jessican transsissa St Bartolphâsista, jossa Dracula aikoo kostaa Van Helsingin perheelle muuttamalla hänet vampyyriksi. Van Helsing virittää Draculalle ansan ja odottaa, että tämä palaa illan tullen. Kamppailun jälkeen Dracula kuolee putoamalla Van Helsingin aiemmin valmistelemaan vaarnakuoppaan, ja hänen lumouksensa Jessicaan katkeaa. Hän syleilee isoisäänsä, ja näytetään otsikko "Lepää viimeisessä rauhassa".</w:t>
      </w:r>
    </w:p>
    <w:p>
      <w:r>
        <w:rPr>
          <w:b/>
        </w:rPr>
        <w:t xml:space="preserve">Tulos</w:t>
      </w:r>
    </w:p>
    <w:p>
      <w:r>
        <w:t xml:space="preserve">Kuka muuttuu vampyyriksi?</w:t>
      </w:r>
    </w:p>
    <w:p>
      <w:r>
        <w:rPr>
          <w:b/>
        </w:rPr>
        <w:t xml:space="preserve">Esimerkki 2.3844</w:t>
      </w:r>
    </w:p>
    <w:p>
      <w:r>
        <w:t xml:space="preserve">Elokuva alkaa Jane Goodalen (Ashley Judd) selostuksella kuvien päällä, jotka kertovat tieteellisestä kokeesta, jossa on sonni ja lehmälauma, ja ilmeisesti sonni ei koskaan nouse lehmän päälle kahta kertaa, ei edes silloin, kun lehmän tuoksu on muuttunut. Se haluaa mieluummin uuden lehmän. Jane sanoo, että viime aikoihin asti hän uskoi, että miehet ovat kaikki kuin härkä, mutta ymmärtääkseen, mitä tapahtui, meidän on palattava ajassa taaksepäin. Jane on tuotantoassistenttina hiljattain syndikoidussa talk show'ssa, jonka juontaja Diane Roberts (Ellen Barkin), joka haluaa olla paras, etsii aina unohtumattomia vieraita, kuten Fidel Castroa. Eddie Alden (Hugh Jackman) on talk show'n tuottaja ja naistenmies Janen kauhuksi, joka kommentoi hänen toimintaansa ystävällisellä kritiikillä.Eddie etsii kämppistä, mutta hänen ilmoitustaululle laittamansa viestit sabotoivat tyytymättömät exät. Hän miettii, haluaisiko Jane muuttaa yhteen, mutta Jane torjuu hänet jyrkästi. Sitten he tapaavat ohjelman uuden tuottajan Ray Brownin (Greg Kinnear), ja Jane on heti ihastunut. Hän kertoo asiasta ystävälleen Lizille (Marisa Tomei) ja keskustelee huonosta tuuristaan miesten kanssa. Samaan aikaan hänen siskonsa yrittää tulla raskaaksi hedelmällisyysohjelman avulla. Ray soittaa Janelle ja he viettävät illan yhdessä ja päätyvät suutelemaan. Seuraavana aamuna Jane soittaa Lizille ja on haltioissaan. Liz antaa hänelle neuvoja, miten toimia Rayn ja tämän tyttöystävän Deen (jonka kanssa hänellä on ongelmia) kanssa. Ray ja Jane näyttävät olevan hyvin rakastuneita. suhde kehittyy, ja he päättävät muuttaa yhteen. Jane jättää irtisanomisensa; Ray menee kertomaan tyttöystävälleen, että se on ohi, mutta ei kerro tälle uudesta naisesta elämässään. Ray alkaa etääntyä, kun Jane pakkaa muuttoa varten, ja illallisella hän tekee välit poikki jättäen Janen itkemään. Seuraavana aamuna toimistossa Jane kostaa ilmoittamalla muuttavansa yhteen Eddien kanssa. Hän oppii tulemaan toimeen Eddien elämässä olevien monien naisten kanssa. Kaksikko ystävystyy viskin ja aasialaisen ruoan tähteiden äärellä. Jane lukee artikkelin vanhan lehmän syndroomasta ja alkaa tutkia teoriaansa miehistä. Liz työskentelee miestenlehdessä, joka tarvitsee kolumnistia, ja suostuttelee Janen kirjoittamaan teoriaansa käsittelevän kolumnin nimimerkillä Dr. Marie Charles. kolumni, joka käsittelee miesten epävarmuutta ja epärehellisyyttä, on suuri hitti. Kaikki haluavat tavata tohtori Charlesin, niin myös Diane. Joulujuhlissa Ray kertoo Dianelle kaipaavansa häntä ja pyytää häntä ulos uudenvuodenaattona, mutta mies jättää Dianen väliin. Kun Jane ilmestyy juhliin etsimään Eddietä keskiyöllä, hän ei löydä häntä ja lähtee itkien. Eddie yrittää lähteä hänen peräänsä, mutta ei löydä häntä. Takaisin toimistolla Ray yrittää pyytää anteeksi, mutta Diane keskeyttää, kun hänellä on yllään Jane Raylle ostettu paita. Jane tajuaa olevansa "Dee", ja Ray on taas hänen kanssaan. Johtokunnan kokous on alkamassa ja Eddie varmistaa, ettei Jane itke sinne mennessään, mutta Jane on hajamielinen, joten Eddie peittää hänet. Kun Ray osoittaa tunteita Gérard Depardieun elokuvan vuoksi, Jane vuodattaa sydämensä siitä, ettei Ray kykene osoittamaan empatiaa hänen särkynyttä sydäntään kohtaan. Diane, joka ei ole tietoinen Janen suhteesta Rayyn, antaa Janelle neuvoja, miten hän voi voittaa poikaystävänsä takaisin, ja kertoo, miten hän sai omansa takaisin. baarissa Liz noudattaa tohtori Charlesin neuvoa eikä aio enää ihastua samanlaiseen mieheen. Jane ja Eddie riitelevät tohtori Charlesin neuvoista, kotiin palattuaan Liz kertoo, että hänen on pakko uskoa teoriaa, koska muuten hän pelkää, että miehet eivät jätä naisia - he jättävät hänet. Eddie lohduttaa Janea sanomalla, että Ray ei ole viimeinen mies, jota hän tulee rakastamaan, ja he nukahtavat yhdessä. Seuraavana aamuna Eddie herää onnellisena ja mukavasti, kun taas Jane sekoaa. Eddie sanoo hänelle, ettei hän saa analysoida tätäkään. Hän on onnellinen siitä, että hän nukkui koko yön Janen kanssa ilman, että se johti seksiin. Jane kertoo Eddielle, että mies näyttää todellisen karvansa ja satuttaa häntä joskus pian. Eddie sanoo, ettei kyse ole hänestä, vaan hänen asenteensa on ongelma. Jane saa puhelun, jossa hänen lankonsa kertoo, että hänen siskonsa on saanut keskenmenon. Sairaalassa hän näkee heidän välillään todellisen rakkauden ja päättää kertoa Dianelle, että tohtori Charles tulee hänen ohjelmaansa. haastattelun on tarkoitus tapahtua puhelimitse, mutta Jane muuttaa mielensä ja menee lavalle. Hän kertoo yleisölle, että tohtori Charlesia ei ole olemassa (näemme Eddien lähtevän tässä vaiheessa) ja että teoria on naurettava, koska hän oli loukkaantunut ja hänen täytyi syyttää miehiä tuskastaan. Tähän mennessä Eddie on jo kauan sitten lähtenyt. Jane lähtee Eddien perään ja kertoo löytäneensä uuden rakkauden. Mies ei vastaa, mutta suutelee Janea intohimoisesti Van Morrisonin "Someone like You" -kappaleen soidessa taustalla.</w:t>
      </w:r>
    </w:p>
    <w:p>
      <w:r>
        <w:rPr>
          <w:b/>
        </w:rPr>
        <w:t xml:space="preserve">Tulos</w:t>
      </w:r>
    </w:p>
    <w:p>
      <w:r>
        <w:t xml:space="preserve">Kuka nukkui Janen vieressä koko yön?</w:t>
      </w:r>
    </w:p>
    <w:p>
      <w:r>
        <w:rPr>
          <w:b/>
        </w:rPr>
        <w:t xml:space="preserve">Esimerkki 2.3845</w:t>
      </w:r>
    </w:p>
    <w:p>
      <w:r>
        <w:t xml:space="preserve">Vuonna 2001 Jupiteriin suuntautuneen Discovery One -lennon salaperäisen epäonnistumisen jälkeen, joka johti neljän astronautin kuolemaan ja David Bowmanin katoamiseen, syytettiin tri Heywood Floydia, joka luopui tehtävästään National Council for Astronautics -neuvoston johtajana. Kansainvälinen kiista aiheuttaa jännitteitä Yhdysvaltojen ja Neuvostoliiton välille, mutta molemmat maat valmistelevat avaruuslentoja selvittääkseen, mitä Discoverylle tapahtui. Vaikka neuvostoliittolainen alus, Leonov, valmistuu ennen amerikkalaista avaruusalus Discovery Two:ta, neuvostoliittolaiset tarvitsevat amerikkalaisia astronautteja auttamaan Discoverylle nousemisessa ja tutkimaan aluksen aistivoimaisen tietokoneen, HAL 9000:n, toimintahäiriötä, joka aiheutti katastrofin. Yhdysvaltain hallitus suostuu yhteiseen tehtävään, kun todetaan, että Discovery törmää Jupiterin kuuhun Ioon ennen kuin Discovery Two on valmis. Floyd osallistuu neuvostoliittolaiseen operaatioon yhdessä Discoveryn suunnittelijan Walter Curnow'n ja HAL 9000:n luoneen tohtori Chandra'n kanssa.Saavuttuaan Jupiterille miehistö havaitsee merkkejä elämästä Jupiterin näennäisen karulla Europa-kuulla. He lähettävät miehittämättömän luotaimen Europalle tutkimaan epätavallisia lukemia, mutta juuri kun se löytää lähteen, salaperäinen energiapurkaus tuhoaa luotaimen ja sen tiedot. Sitten "purkaus" lentää kohti Jupiteria. Neuvostoliittolaiset uskovat, että purkaus oli vain sähköstaattinen kerääntymä, mutta Floyd epäilee sen olleen varoitus pysyä kaukana Europasta.Selvittyään vaarallisesta jarrutusliikkeestä Jupiterin yläilmakehän ympärillä Leonovin miehistö löytää hylätyn Discoveryn leijumassa avaruudessa. Curnow aktivoi aluksen uudelleen, ja Chandra käynnistää uudelleen HALin, jonka Dave Bowman oli deaktivoinut ennen katoamistaan yhdeksän vuotta aiemmin. Lähistöllä on myös jättimäinen muukalaismonoliitti, jota Discovery alun perin lähetettiin tutkimaan. Kosmonautti Max Brailovsky matkustaa Monoliitin luo EVA-kapselissa, jolloin Monoliitti avautuu hetkeksi energiapurkauksella, joka lähettää Maxin kapselin pyörimään avaruuteen. Maassa Dave Bowman, joka on nyt Monoliitin sisällä oleva aineeton olento, ilmestyy vaimonsa televisioruudulle ja toivottaa tälle hyvästit. Hän vierailee myös kuolemansairaan äitinsä luona juuri ennen tämän kuolemaa.Discoveryllä Chandra saa selville HALin toimintahäiriön syyn: Kansallinen turvallisuusneuvosto määräsi HALin salaamaan Discoveryn miehistöltä, että tehtävässä oli kyse Monoliitista; tämä oli ristiriidassa HALin perusohjelmoinnin kanssa, joka koskee avointa ja tarkkaa tiedonkäsittelyä, ja aiheutti sen, että HAL kärsi vainoharhaisen mielenterveyden romahduksen tietokoneen vastineesta. Vaikka käskyssä on hänen allekirjoituksensa, Floyd on raivoissaan siitä, että tämä tehtiin hänen tietämättään.Maassa Yhdysvaltojen ja Neuvostoliiton väliset jännitteet kärjistyvät sotatilaan. Amerikkalaisia käsketään poistumaan Leonovilta ja siirtymään Discoverylle, ja molempia miehistöjä kielletään olemasta yhteydessä toisiinsa. Molemmat miehistöt aikovat lähteä Jupiterista erikseen, kun laukaisuikkuna avautuu useiden viikkojen kuluttua; Bowman ilmestyy kuitenkin Floydille ja sanoo, että kaikkien on ehdottomasti lähdettävä kahden päivän kuluessa. Bowmanin ilmestymisestä ällistynyt Floyd palaa Leonoville keskustelemaan kapteeni Tanya Kirbukin kanssa, joka on edelleen epäileväinen. Monoliitti katoaa yhtäkkiä, ja Jupiteriin ilmestyy kasvava musta piste. Pilkku on itse asiassa valtava joukko Monoliitteja, jotka lisääntyvät jatkuvasti. Monoliitit alkavat kutistaa Jupiterin tilavuutta, lisätä planeetan tiheyttä ja muuttaa sen kemiallista koostumusta. Tämä saa miehistöt vakuuttuneiksi siitä, että heidän on lähdettävä pian. Koska kumpikaan alus ei pääse Maahan aikaisin lähdöllä, he tekevät yhteistyötä ja käyttävät Discoverya Leonovin kantoraketina, vaikka se merkitsee Discoveryn ja HALin tuhoa. Bowmanin ääni kuuluu jälleen kerran, kun hän puhuu HALille ja kertoo hänelle, että he ovat pian yhdessä sen jälkeen, kun hän on lähettänyt yhden viimeisen viestin Maahan:KAIKKI NIIDEN SANOMAT OLEVAT SINUN ULKOISIASSA NÄIN TAPAHTUVAT NOLANDINGIN KANSSA KOSKETTAVAT NIIDEN YHDESSÄ KOSKETTAVAT NIIDEN RAUHALLAMUUTTUVAT Monoliitit nielaisevat Persianlahden ja aiheuttavat ydinfuusion, joka muuttaa planeetan pieneksi tähdeksi. Discovery tuhoutuu räjähdyksessä Leonovin irrottauduttua turvaan. Uuden tähden ihmeellinen ilmestyminen innostaa Yhdysvaltain ja Neuvostoliiton johtajia etsimään rauhaa. Europa muuttuu vähitellen jäisestä autiomaasta kosteaksi, kasvien peittämäksi viidakoksi. Monoliitti seisoo Europan alkukantaisessa suossa odottamassa älykkäiden elämänmuotojen kehittymistä.</w:t>
      </w:r>
    </w:p>
    <w:p>
      <w:r>
        <w:rPr>
          <w:b/>
        </w:rPr>
        <w:t xml:space="preserve">Tulos</w:t>
      </w:r>
    </w:p>
    <w:p>
      <w:r>
        <w:t xml:space="preserve">Mikä purkautuu muodostuvasta tähdestä?</w:t>
      </w:r>
    </w:p>
    <w:p>
      <w:r>
        <w:rPr>
          <w:b/>
        </w:rPr>
        <w:t xml:space="preserve">Esimerkki 2.3846</w:t>
      </w:r>
    </w:p>
    <w:p>
      <w:r>
        <w:t xml:space="preserve">Jossain Etelä-Afrikan viidakoissa monikansallinen sotilasyksikkö, erikoisjoukkojen yksikkö, hyökkää väijytykseen saattueen kimppuun ja kidnappaa useita tiedemiehiä, jotka työskentelevät hiljattain löydetystä meteoriitista uutetun erittäin haihtuvan yhdisteen parissa. Operaattoreiden joukossa on hongkongilainen, joka tunnetaan koodinimellä "Jackie Chan". CIA:n Morgan (Ron Smerczak) lähetetään Etelä-Afrikkaan tutkimaan tapausta tietämättä, että Morgan ja vastikään eläkkeelle jäänyt kenraaliluutnantti Sherman (Ed Nelson) järjestivät sieppauksen henkilökohtaista hyötyään varten. Samaan aikaan CIA lähettää toisen agentin Etelä-Afrikkaan toteuttamaan salaisempaa operaatiota.Chan herää heimokylässä jossain Afrikan erämaassa, toipumassa yhä onnettomuudessa saamistaan vammoista, joita hän ei muista; kun alkuasukkaat kysyvät hänen nimeään, hän vastaa kysyen itseltään: "Kuka minä olen?", ja alkuasukkaat kutsuvat häntä sillä nimellä.Heimolaiset näyttävät hänelle pudonneen helikopterin jäänteet ja koneessa kuolleiden haudat. Hän viettää viikkoja toipuen haavoistaan ja oppien heimon kulttuurista. Nähtyään ralliautoja useiden kilometrien päästä "Kuka minä olen?" jättää jäähyväiset kylälle ja lähtee matkalle takaisin sivilisaatioon. Hän ystävystyy japanilaiseen rallin suunnistajaan Yukiin (Mirai Yamamoto) pelastettuaan tämän veljen käärmeen puremalta ja tarjoutuessaan auttamaan heitä kilpailun loppuun saattamisessa.Johannesburgiin saavuttuaan "Kuka olen minä?" tapaa Christine Starkin (Michelle Ferre), amerikkalaisen toimittajan, joka on lähetetty haastattelemaan häntä ralliseikkailustaan. Morgan kuitenkin kuulee "Who Am I?":sta ja lähettää palkkamurhaajat tappamaan hänet. Morgan myös teeskentelee olevansa hänen liittolaisensa ja kehottaa häntä ottamaan häneen yhteyttä, jos hän on vaarassa. Paettuaan palkkamurhaajilta Christine murtaa salaisen koodin, joka on kirjoitettu yhdestä kuolleesta agentista löytyneeseen tulitikkuaskiin ja joka johtaa heidät Rotterdamiin, Alankomaihin. "Who Am I?" ja Christine hyvästelevät Yukin ja lähtevät Rotterdamiin etsimään lisää vastauksia hänen henkilöllisyyteensä. "Who Am I?" saa Rotterdamissa selville, että Christine on itse asiassa CIA:n peiteagentti. Koska hän ei tiedä keneen luottaa, hän hiipii yksin Willemswerfiin, jossa hän löytää tiedemiesten kidnappauksen takana olevat päähenkilöt. Paljastuu, että Morgan ja kenraaliluutnantti Sherman ovat aikeissa myydä maan ulkopuolisen yhdisteen vaikutusvaltaiselle asekauppiaalle. Verkkokaupan päättymistä odotellessaan kolme miestä poistuu kokoushuoneesta kahvitauolle, jolloin "Who Am I?" ehtii hiipiä sisään ja varastaa yhdisteen tiedot sisältävän levykkeen. Hän myös peruuttaa kaupan ja lähettää rahat lastenjärjestölle, mikä suututtaa asekauppiaan. Pakenettuaan rakennuksesta "Kuka minä olen?" kokoontuu uudelleen Christinen kanssa, joka kehottaa toteuttamaan "B-suunnitelman", piirittämään Erasmuksen sillan ja ajamaan Morganin nurkkaan. Kun Christine on pidättänyt Morganin, "Who Am I?" heittää levyn sillalta ja kertoo Christinelle palaavansa Afrikkaan.</w:t>
      </w:r>
    </w:p>
    <w:p>
      <w:r>
        <w:rPr>
          <w:b/>
        </w:rPr>
        <w:t xml:space="preserve">Tulos</w:t>
      </w:r>
    </w:p>
    <w:p>
      <w:r>
        <w:t xml:space="preserve">Mitä Morgan ja Sherman aikovat myydä asekauppiaalle?</w:t>
      </w:r>
    </w:p>
    <w:p>
      <w:r>
        <w:rPr>
          <w:b/>
        </w:rPr>
        <w:t xml:space="preserve">Esimerkki 2.3847</w:t>
      </w:r>
    </w:p>
    <w:p>
      <w:r>
        <w:t xml:space="preserve">Nuori Tommy Jarvis törmää hautausmaalle kävellessään sateisena yönä metsässä, jossa hän näkee kahden haudanryöstäjän kaivavan Jason Voorheesin ruumista. Jason nousee haudasta ja murhaa haudanryöstäjät ennen kuin lähestyy Tommya.Painajaisestaan herättyään teini-ikäinen Tommy saapuu Pinehurst Halfway Houseen, eristäytyneeseen hoitolaitokseen. Johtaja Pam Roberts esittelee Tommyn johtavalle lääkärille Matt Letterille. Tommy tapaa hänelle osoitetussa huoneessa myös Reggien, pojan, jonka isoisä George työskentelee keittiön kokkina. Muita esiteltyjä nuoria ovat hyväsydäminen Robin, gootti Violet, ujo Jake, äkkipikainen Vic ja pakkosyöjä Joey. Seriffi tuo mukanaan kaksi uutta asukasta, nymfomaanit Eddie ja Tina, jotka ovat jääneet kiinni seksistä naapurin Ethel Hubbardin nurmikolla. Ethel Hubbard ja hänen poikansa Junior ilmestyvät paikalle ja uhkaavat sulkea talon, jos teinit eivät lopeta hiipimistä heidän tontilleen. vic tappaa Joeyn kirveellä ja hänet pidätetään. Ambulanssikuskit Duke ja Roy Burns löytävät ruumiin. Roy on surullinen kuolemasta, mutta Duke uskoo, että murha oli harmiton pilailu. Samana yönä punkkarit Vinnie ja Pete joutuvat näkymättömän hyökkääjän murhaamiksi, kun heidän autonsa hajoaa. Seuraavana yönä Billy ja hänen ystävänsä Lana tapetaan kirveellä. Alkaa syntyä paniikki, mutta pormestari torjuu sheriffin väitteen, että Jason Voorhees on jotenkin palannut.Seuraavana päivänä tapahtuu lisää murhia, kun Tina ja Eddie hiipivät metsään. Ethelin apumies Raymond tapetaan, kun hän vakoili kaksikon seksiä. Kun Eddie lähtee peseytymään puroon, Tina murhataan. Eddie palaa takaisin ja löytää Tinan kuolleena, ja hänetkin tapetaan. Samaan aikaan Tommy ja Pam lähtevät Reggien mukana tapaamaan Reggien isoveljeä Demonia ja tämän tyttöystävää Anitaa. Siellä Junior riitelee Tommyn kanssa ja juoksee karkuun, kun Pam yrittää estää sitä. Kun Reggie ja Pam lähtevät, Demon ja Anita murhataan. Hubbardin maatilalla myös Ethel ja Junior tapetaan.Pam jättää Reggien palvelutaloon etsimään Tommya. Kun Reggie nukahtaa, murhaaja tulee sisään ja murhaa Jaken, Robinin ja Violetin. Reggie herää ja löytää ruumiit Tommyn huoneesta ennen kuin törmää Pamiin. Tappaja, jolla paljastuu olevan Jasonin kaltainen jääkiekkonaamari, tunkeutuu taloon ja ajaa heidät ulos sateeseen löydettyään Duken, Mattin ja Georgen ruumiit. Pam ryntää kohti latoa Jasonin takaa-ajamana, mutta hän jää Reggien ajaman traktorin alle. He juoksevat latoon ja piiloutuvat, kun Jason tulee etsimään heitä. Tommy tulee pian perässä ja uskoo Jasonia hallusinaatioksi, kunnes hänen kimppuunsa hyökätään. Yhdessä he saavat Jasonin putoamaan vintin ikkunasta, ja hän kuolee alla olevaan haravaan. Murhaajaksi paljastuu, ettei se ollutkaan Jason, vaan Roy Burns koko ajan.Sairaalassa sheriffi kertoo Pamille, että Joey oli Royn poika ja nähtyään hänet teurastettuna, hän otti Jasonin henkilöllisyyden ja tappoi kaikki talossa olevat. Hän menee Tommyn huoneeseen, joka herää ja puukottaa häntä ennen kuin Tommy herää Jasonin hallusinaatioon. Kohdatessaan pelkonsa hän saa Jasonin hallusinaatiot katoamaan. Hän kuulee Pamin lähestyvän ja heittää sänkynsä ikkunan läpi näyttääkseen, että hän on paennut. Kun Pam ryntää sisään, mies ilmestyy oven takaa Royn jääkiekkonaamari päällään ja veitsi kädessään.</w:t>
      </w:r>
    </w:p>
    <w:p>
      <w:r>
        <w:rPr>
          <w:b/>
        </w:rPr>
        <w:t xml:space="preserve">Tulos</w:t>
      </w:r>
    </w:p>
    <w:p>
      <w:r>
        <w:t xml:space="preserve">TÄNNE TOMMY SAAPUU ?</w:t>
      </w:r>
    </w:p>
    <w:p>
      <w:r>
        <w:rPr>
          <w:b/>
        </w:rPr>
        <w:t xml:space="preserve">Esimerkki 2.3848</w:t>
      </w:r>
    </w:p>
    <w:p>
      <w:r>
        <w:t xml:space="preserve">Nuori, autistinen nainen näkee maailman kuin kukaan muu, hän ottaa mielessään tilannekuvia maailmasta ja palauttaa ne mieleensä ajattelematta. Hän korvaa ihmiskontaktit eläimiä hoitavalla elämällä ja kehittää inhimillisiä menetelmiä teurastamoon menevän karjan hoitamiseksi. Hänen erikoiset kommunikointitaitonsa ja älykkyytensä valottavat autismia koskevia ennakko-oletuksia. Koko elämänsä ajan ikätoveriensa, vanhempiensa ja opettajiensa väärinymmärryksessä hän onnistuu opettamaan heille kaikille uusia elämänkatsomustietoja. Hän menestyy erinomaisesti kaikilla kouluasteilla, ja lopulta hänestä tulee yliopiston priimus, ja hän onnistuu jopa tekemään tohtorin tutkinnon. Hänen "puristuskoneensa" halaa häntä ja antaa hänelle lohtua ja rakkautta, jota hän ei kykene saamaan ihmiskontaktista. Vaikka kaikki hänen kohtaamansa ihmiset haastavat hänet, hän voittaa heidän pelkonsa ja inhonsa häntä kohtaan ja voittaa heidät puolelleen koko vaikean elämänsä ajan. Hän muuttaa koko teollisuudenalan - hän taistelee karjankasvatusalan miesten maailmaa vastaan, kun hän luo uusia ja inhimillisiä tapoja käsitellä karjaa, kohdella sitä kunnioittavasti ja jopa säästää karjankasvatusalan rahaa.</w:t>
      </w:r>
    </w:p>
    <w:p>
      <w:r>
        <w:rPr>
          <w:b/>
        </w:rPr>
        <w:t xml:space="preserve">Tulos</w:t>
      </w:r>
    </w:p>
    <w:p>
      <w:r>
        <w:t xml:space="preserve">Miksi Temple Grandin kutsuu konetta, joka lohduttaa häntä?</w:t>
      </w:r>
    </w:p>
    <w:p>
      <w:r>
        <w:rPr>
          <w:b/>
        </w:rPr>
        <w:t xml:space="preserve">Esimerkki 2.3849</w:t>
      </w:r>
    </w:p>
    <w:p>
      <w:r>
        <w:t xml:space="preserve">Tarina tapahtuu vaihtoehtoisessa maailmassa, jota hallitsee mahtava kirkko nimeltä Magisterium, ja jossa osa sielusta asuu ihmisen ulkopuolella eläinkumppanina, jota kutsutaan démoniksi. Lyra Belacqua, Oxfordin yliopistossa Englannissa kasvanut orpo, ja hänen koiransa Pantalaimon (Pan) näkevät, kuinka Magisteriumin agentti myrkyttää hänen setänsä Tokay-pullon. Lyra varoittaa setäänsä, lordi Asrielia, joka kehottaa häntä pysymään piilossa. Lyra seuraa, kun Asriel pitää esitelmän pölystä, hiukkasesta, jonka mainitsemisen Magisterium on kieltänyt. Yliopisto antaa Asrielille apurahan pohjoisen tutkimusmatkan rahoittamiseksi. päivällisellä Lyra tapaa rouva Coulterin, joka vaatii Lyran ottamista pohjoiseen avustajakseen. Ennen kuin Lyra lähtee, kollegion mestari uskoo hänelle ainoan jäljellä olevan aletiometrin, kompassin kaltaisen esineen, joka paljastaa totuuden. Magisterium on tuhonnut kaikki muut. Hän kehottaa Lyraa pitämään sen salassa, erityisesti rouva Coulterilta. rouva Coulterin talossa futuristista Lontoota muistuttavassa kaupungissa Lyra mainitsee "pölyn", eräänlaisen salaperäisen hiukkasen. Tämä saa rouva Coulterin hermostumaan, ja hän varoittaa Lyraa mainitsemasta sitä enää koskaan ja vaatii häntä jättämään aleithiometrin sisältävän pussin. Rouva Coulterin démon (kultainen apina) hyökkää Panin kimppuun, jolloin Lyra antaa periksi. Lyra ja Pan saavat selville, että rouva Coulter on Yleisen Velvollisuuslautakunnan, "Gobblerien", johtaja, joka on siepannut paikallisia lapsia. Lyra ja Pan saavat myös selville, että hänen paras ystävänsä Roger ja hänen mustalainen ystävänsä Billy ovat joutuneet Gobblerien sieppaamiksi.Lyra ja Pan näkevät rouva Coulterin démonin yrittävän varastaa aletiometrin. He pakenevat kaduille. "Gobblerit" jahtaavat häntä, mutta muutamat mustalaiset pelastavat hänet. Lyra näyttää aletiometrin kyproslaiselle viisaalle miehelle, Farder Coramille, kyproslaisella laivalla, joka on matkalla pohjoiseen pelastamaan lapsiaan. Samana yönä kannella noitakuningatar Serafina Pekkala kertoo Lyralle, että kadonneet lapset ovat paikassa nimeltä Bolvangar. Rouva Coulter lähettää kaksi mekaanista vakoilukärpästä Lyran perään. Pan; toinen lyödään pois, mutta toisen Farder Coram nappaa ja sulkee peltipurkkiin ja selittää, että vakoilukärpäsen pistimessä on unimyrkkyä. Rouva Coulterin retkikunnalleen palkkaamat samojedit ottavat lordi Asrielin kiinni, mutta hän lahjoo vangitsijansa vapauttamaan hänet. eräässä pohjoisessa satamassa Lyra ystävystyy teksasilaisen lentäjän Lee Scoresbyn kanssa, joka neuvoo häntä palkkaamaan panssaroidun karhun. Häpeissään karkotettu jättiläisjääkarhu Iorek Byrnison on saanut paikalliset kaupunkilaiset huijattua häneltä panssarinsa pois. Lyra kertoo aletiometrin avulla Iorekille, mistä hän löytää haarniskansa. Pelottava Iorek ja hänen ystävänsä Lee Scoresby lähtevät jälleen panssaroituneina vaellukselle pohjoiseen.Sinä yönä, kun Lyra ratsastaa Iorekin selässä, hän löytää muuttuneen Billyn, joka on kyyristelemässä ja erossa hirviömästään Ratterista. Lyra yhdistää Billyn ja hänen äitinsä, kun samojedit hyökkäävät ryhmän kimppuun ja vangitsevat Lyran. Lyra viedään panssaroidun karhukuninkaan Ragnar Sturlussonin luo, ja Lyra huijaa hänet taistelemaan Iorekia vastaan yksi vastaan yksi. Aluksi Ragnar näyttää olevan ottelussa ylivoimainen, mutta lopulta Iorek huijaa kilpailijaansa ja tappaa hänet. Sen jälkeen hänestä tulee uusi kuningas. Iorek kuljettaa Lyran lähelle ohutta jääsiltaa Bolvangarin lähellä. Asemalle päästyään Lyra viedään syömään kadonneiden lasten kanssa. Piileskellessään Lyra saa jälleen selville, että Magisteriumin tiedemiehet tekevät rouva Coulterin johdolla kokeita, joilla katkaistaan lapsen ja hänen démoninsa välinen side. Vakoilusta kiinni jääneet Lyra ja Pan heitetään leikkauskammioon, ja he päätyvät tajuttomiksi energiavoiman vaikutuksesta, joka yrittää leikata heitä. Kun Lyra näkee Lyran kammiossa, rouva Coulter pelastaa hänet ja vie hänet huoneeseensa.Kun Lyra herää, häntä lohduttaa järkyttynyt rouva Coulter, joka selittää Lyralle démonien leikkaamisen ja kertoo Lyralle olevansa hänen äitinsä. Lyra arvelee sitten, että lordi Asriel on hänen isänsä. Kun rouva Coulter pyytää aletiometriä, Lyra antaa hänelle vakoilukärpästä sisältävän purkin. Kärpänen pistää rouva Coulteria ja tyrmää hänet ja hänen hirviönsä. Lyra juoksee huoneeseen, jossa on intercision-kone. Kasvava ketjureaktio kasvaa, kun Lyra irrottaa ohjauslaatikon ja heittää sen intersektiokoneeseen, jolloin se räjähtää. Tämä saa aikaan räjähdyssarjan, joka repii laitoksen kappaleiksi.Ulkona tataaripalkkasoturit ja heidän susihirviönsä hyökkäävät lasten kimppuun. Taisteluun liittyvät Iorek, mustalaiset ja Serafina Pekkalan johtama lentävien noitien joukko. Tataarit kukistetaan ja lapset pelastetaan. Sen sijaan, että Lyra, Roger ja Iorek palaisivat etelään, he lentävät Lee Scoresbyn kanssa pohjoiseen etsimään lordi Asrielia. lordi Asriel ei tiedä olevansa hengenvaarassa, mutta hän on perustanut laboratorion, jossa hän tutkii toisesta maailmasta peräisin olevaa hehkuvaa pölyä.</w:t>
      </w:r>
    </w:p>
    <w:p>
      <w:r>
        <w:rPr>
          <w:b/>
        </w:rPr>
        <w:t xml:space="preserve">Tulos</w:t>
      </w:r>
    </w:p>
    <w:p>
      <w:r>
        <w:t xml:space="preserve">Kuka tappaa Ragnarin?</w:t>
      </w:r>
    </w:p>
    <w:p>
      <w:r>
        <w:rPr>
          <w:b/>
        </w:rPr>
        <w:t xml:space="preserve">Esimerkki 2.3850</w:t>
      </w:r>
    </w:p>
    <w:p>
      <w:r>
        <w:t xml:space="preserve">Yhdysvaltain armeijan sotamies Witt karkaa yksiköstään ja asuu huolettomien melanesialaisten alkuasukkaiden parissa eteläisellä Tyynellämerellä. Komppaniansa ylikersantti Welsh löytää hänet ja vangitsee hänet joukkojenkuljetusaluksella. C-komppanian miehet, 1. pataljoona, 27. jalkaväkirykmentti, 25. jalkaväkidivisioona, on tuotu Guadalcanaliin vahvistuksiksi kampanjaan Henderson Fieldin turvaamiseksi ja saaren valtaamiseksi japanilaisilta. Odottaessaan laivaston kuljetusaluksessa he pohtivat elämäänsä ja hyökkäystä. Pataljoonan komentaja everstiluutnantti Tall keskustelee prikaatikenraali Quintardin kanssa maihinnoususta ja sen merkityksestä. C-komppania laskeutuu Guadalcanalille ilman vastarintaa ja marssii saaren sisäosiin, missä se kohtaa alkuasukkaita ja todisteita japanilaisten läsnäolosta. He saapuvat lähelle kukkulaa 210, joka on japanilaisten keskeinen asema. Japanilaiset ovat sijoittaneet kukkulan huipulle bunkkerin, jossa on konekiväärejä, ja kaikki yritykset kiivetä kukkulalle kaadetaan.Kukkulan lyhyt pommitus alkaa seuraavana päivänä aamunkoitteessa. C-komppania yrittää vallata kukkulan, mutta se torjutaan tykistötulella. Ensimmäisten kaatuneiden joukossa on yksi joukkueenjohtajista, luutnantti Whyte. Taistelun aikana kersantti Keckin johtama joukkue piiloutuu vihollisen tulelta turvassa olevan penkereen taakse odottamaan vahvistuksia. Keck tavoittelee kranaattia, mutta vetää vahingossa tappia ja kuolee. Everstiluutnantti Tall käskee komppanian päällikön, kapteeni James Starosin, vallata bunkkeri rintamahyökkäyksellä hinnalla millä hyvänsä. Staros kieltäytyy, ja Tall päättää liittyä Starosin seuraan etulinjaan katsomaan tilannetta. Japanilaisten vastarinta näyttää vähentyneen, ja Tallin mielipide Starosista näyttää sinetöityneen. Sotamies Witt, joka on määrätty rangaistuksellisesti paareiden kantajaksi, pyytää päästä takaisin komppaniaan, ja saa luvan. pieni joukko miehiä suorittaa Tallin käskystä tiedustelutehtävän, jonka tarkoituksena on selvittää japanilaisten bunkkerin vahvuus. Sotamies Bell ilmoittaa, että bunkkerissa on viisi konekivääriä. Hän liittyy kapteeni John Gaffin johtamaan toiseen pieneen miesjoukkoon (johon kuuluu myös Witt), joka lähtee sivustatehtävään bunkkerin valtaamiseksi. Operaatio onnistuu, ja C-komppania valloittaa yhden japanilaisten viimeisistä linnakkeista saarella. Heidän löytämänsä japanilaiset ovat suurelta osin aliravittuja ja kuolemaisillaan eivätkä juurikaan vastusta heitä. ponnistelujensa ansiosta miehet saavat viikon lomaa: lentokenttä, jossa he toimivat, joutuu vihollisen tykistöpommituksen kohteeksi; Bell saa vaimoltaan kirjeen, jossa hän ilmoittaa rakastuneensa toiseen ja haluavansa erota; everstiluutnantti Tall vapauttaa kapteeni Starosin komennostaan, koska hän pitää häntä liian pehmeänä taistelupaineisiin ja ehdottaa, että hän anoisi uudelleensijoitusta ja ryhtyisi lakimieheksi JAG:n palvelukseen Washingtoniin. Hän tarjoutuu järjestämään Starosille Purppurasydämen, jotta yksikön nimi ei tahraantuisi upseerin erottamisesta komennosta. Witt törmää paikallisiin ja huomaa, että he ovat muuttuneet etäisiksi ja epäluuloisiksi häntä kohtaan ja riitelevät säännöllisesti keskenään. komppania lähetetään partioimaan jokea ylöspäin, mutta sen johdossa on kokematon yliluutnantti George Band. Kun japanilaisen tykistön tulitus osuu heidän asemiensa lähelle, Band käskee joitakin miehiä tiedustelemaan jokea ylöspäin, ja Witt lähtee vapaaehtoisesti mukaan. He kohtaavat etenevän japanilaiskolonnan ja joutuvat hyökkäyksen kohteeksi. Jotta korpraali Fife saisi aikaa palata takaisin ja ilmoittaa asiasta muulle yksikölle, Witt vetää japanilaiset pois, mutta joutuu sitten yhden japanilaisjoukon piirittämäksi ja vaatii häntä antautumaan. Hän nostaa kiväärinsä ja hänet ammutaan alas. Komppania pystyy vetäytymään turvallisesti, ja Welsh ja hänen ryhmätoverinsa hautaavat Wittin myöhemmin. C-komppania saa uuden komentajan, kapteeni Boschen, ja se nousee odottavaan LCT:hen ja lähtee saarelta.</w:t>
      </w:r>
    </w:p>
    <w:p>
      <w:r>
        <w:rPr>
          <w:b/>
        </w:rPr>
        <w:t xml:space="preserve">Tulos</w:t>
      </w:r>
    </w:p>
    <w:p>
      <w:r>
        <w:t xml:space="preserve">Missä sotamies Witt asuu?</w:t>
      </w:r>
    </w:p>
    <w:p>
      <w:r>
        <w:rPr>
          <w:b/>
        </w:rPr>
        <w:t xml:space="preserve">Esimerkki 2.3851</w:t>
      </w:r>
    </w:p>
    <w:p>
      <w:r>
        <w:t xml:space="preserve">Pierre Delacroix (oikealta nimeltään Peerless Dothan) on kireä, Harvardin yliopistossa opiskellut musta mies, joka työskentelee televisiokanava CNS:lle. Työssään hän joutuu kestämään pomonsa Thomas Dunwittyn, tahdittoman ja moukkamaisen valkoihoisen miehen piinaamista. Sen lisäksi, että Dunwitty käyttää AAVE:ta ja käyttää keskusteluissa toistuvasti sanaa "neekeri", hän myös ylpeänä julistaa olevansa mustempi kuin Delacroix ja voivansa käyttää sanaa "neekeri", koska hän on naimisissa mustan naisen kanssa ja hänellä on kaksi sekarotuista lasta. Dunwitty hylkää usein Delacroixin käsikirjoitukset televisiosarjoihin, joissa mustia ihmisiä kuvataan positiivisissa, älykkäissä skenaarioissa, ja hylkää ne "Cosby-klooneina." Yrittäessään paeta sopimustaan potkujen kautta Delacroix kehittää minstrel-show'n henkilökohtaisen avustajansa Sloane Hopkinsin avustuksella. Mantan: The New Millennium Minstrel Show'ssa esiintyy mustia näyttelijöitä mustanaamoissa, äärimmäisen rasistisia vitsejä ja sanaleikkejä sekä loukkaavasti stereotyyppisiä CGI-animaatioita, jotka karrikoivat uuden show'n päätähtiä. Delacroix ja Hopkins värväävät kaksi köyhtynyttä katutaiteilijaa - Manrayn, joka on nimetty amerikkalaisen taiteilijan Man Rayn mukaan, ja Womackin - näyttelemään show'ssa. Womack kauhistuu, kun Delacroix kertoo hänelle yksityiskohtia show'sta, mutta Manray näkee siinä suuren mahdollisuuden rikastua ja tulla kuuluisaksi steppitanssitaidoillaan.Delacroix'n kauhuksi Dunwitty ei vain kannata show'ta innokkaasti, vaan siitä tulee myös valtava menestys. Heti ohjelman ensi-illan jälkeen Manraysta ja Womackista tulee suuria tähtiä, kun taas Delacroix puolustaa ohjelmaa satiirisena vastoin alkuperäistä tarkoitustaan. Delacroix iloitsee nopeasti ohjelmasta, uudesta maineestaan ja palkinnoistaan, kun taas Hopkins kauhistuu rasistista painajaista, jonka hän on auttanut käynnistämään. Samaan aikaan Hopkinsin vanhemman veljen Juliuksen johtama maanalainen, militantti rap-ryhmä Mau Maus suuttuu yhä enemmän ohjelman sisällöstä. Vaikka he olivat aiemmin hakeneet ohjelman livebändin paikkaa koe-esiintymisessä, ryhmä aikoo kaataa ohjelman väkivalloin. lopulta Womack lopettaa, koska hän on kyllästynyt ohjelmaan ja Manrayn kasvavaan egoon. Manray ja Hopkins lähentyvät toisiaan, mikä suututtaa Delacroixia. Kun hän yrittää sabotoida heidän suhdettaan, he vain lähentyvät. Delacroix kohtaa Hopkinsin, ja kun tämä iskee takaisin, hän antaa hänelle potkut. Sitten Hopkins näyttää miehelle videonauhan, jonka hän on luonut rasistisesta materiaalista, joka on poimittu eri tiedotusvälineistä, jotta Delacroix häpeäisi ja lopettaisi ohjelman tuotannon, mutta Hopkins kieltäytyy katsomasta sitä. Riideltyään Delacroixin kanssa Manray tajuaa, että häntä käytetään hyväksi, ja ilmoittaa uhmakkaasti, ettei hän enää käytä mustanaamoja. Hän ilmestyy tv-nauhoituksen aikana studioyleisön eteen, joka on pukeutunut mustiin, ja esittää tanssinumeronsa tavallisissa vaatteissaan. Televisiokanavan johtajat kääntyvät välittömästi Manrayta vastaan, ja Dunwitty (joka myös pukeutuu mustanaamioon) antaa hänelle potkut.Mau Maus kidnappaa Manrayn ja ilmoittaa hänen julkisesta teloituksestaan suorassa verkkolähetyksessä. Viranomaiset pyrkivät kuumeisesti jäljittämään internet-syötteen lähteen, mutta Manray kuitenkin murhataan samalla, kun hän esittää kuuluisaa steppitanssiaan. Toimistossaan Delacroix (joka on nyt itse mustanaamioitu ja suree Manrayn kuolemaa) fantasioi, että hänen toimistossaan olevat pesukarhuaiheiset antiikkikeräilyesineet tuijottavat häntä ja heräävät henkiin; raivoissaan hän tuhoaa monet rasistisista keräilyesineistä. Poliisi tappaa kaikki Mau Maus -ryhmän jäsenet lukuun ottamatta valkoista jäsentä, joka tunnetaan nimellä "One-Sixteenth Black", joka kyynelehtien julistaa olevansa "musta" ja vaatii kuolemaa muun ryhmänsä kanssa. raivoissaan Hopkins uhkaa Delacroixia aseella uhaten veljensä revolverilla ja vaatii tätä soittamaan hänen nauhansa. Nauhan soidessa Hopkins muistuttaa häntä niistä elämistä, jotka tuhoutuivat hänen tekojensa vuoksi. Sitten Delacroix yrittää ottaa häneltä aseen, mutta häntä ammutaan vatsaan. Hopkins pakenee kauhuissaan ja julistaa samalla, että Delacroixin oma vika oli, että häntä ammuttiin. Delacroix, joka pitää asetta kädessään, jotta hänen ampumahaavansa näyttäisi itse aiheutetulta, katsoo nauhaa, kun hän makaa kuolemaisillaan lattialla. Elokuva päättyy pitkään montaasiin, jossa on rasistisesti tunteetonta ja alentavaa kuvamateriaalia mustista hahmoista 1900-luvun ensimmäisen puoliskon Hollywood-elokuvista. 2. Kun kamerat osoittavat Delacroix'n kuolleeseen ruumiiseen lattialla, kamera näyttää montaasin jälkeen Manrayn tekevän viimeisen Mantan-sekvenssinsä lavalla.</w:t>
      </w:r>
    </w:p>
    <w:p>
      <w:r>
        <w:rPr>
          <w:b/>
        </w:rPr>
        <w:t xml:space="preserve">Tulos</w:t>
      </w:r>
    </w:p>
    <w:p>
      <w:r>
        <w:t xml:space="preserve">Kuka tukee innokkaasti ohjelmaa?</w:t>
      </w:r>
    </w:p>
    <w:p>
      <w:r>
        <w:rPr>
          <w:b/>
        </w:rPr>
        <w:t xml:space="preserve">Esimerkki 2.3852</w:t>
      </w:r>
    </w:p>
    <w:p>
      <w:r>
        <w:t xml:space="preserve">Elokuva alkaa näyttämönäytelmänä, jonka Hanhi-äiti ja hänen puhuva hanhensa Sylvester esittävät naimisiin menossa olevista Mary, Mary, Melko vastakkainen ja Tom, Tom, Kipparin poika. Ahne ja roisto Barnaby palkkaa kaksi roistoa, tyhmänrohkean Gonzorgon ja hiljaisen Rodrigon. Heidän on määrä heittää Tom mereen ja varastaa Maryn lampaat riistämällä häneltä elatusvarat, jotta tämä pakottaisi hänet naimisiin Barnabyn kanssa. Mary ei tiedä, että hän on omaisuuden perijä, mutta Barnaby tietää sen ja haluaa kaiken itselleen. Gonzorgo ja Roderigo päättävät hukuttamisen sijaan myydä Tomin mustalaisille, jotta he saisivat kaksinkertaisen korvauksen.Gonzorgo ja Roderigo palaavat ja kertovat Marialle, Barnabylle ja Hanhimaan asukkaille, että Tom on hukkunut vahingossa. He näyttävät Marialle väärennetyn kirjeen, jossa Tom kertoo hylkäävänsä hänet ja että hänen olisi parempi mennä naimisiin Barnabyn kanssa. Mary, joka uskoo olevansa varaton, hyväksyy vastahakoisesti Barnabyn kosinnan. Barnaby järjestää tietämättään samoille mustalaisille, joilla Tom on, viihdettä häihin. Mustalainen Florettaksi naamioitunut Tom paljastaa itsensä, ja Barnaby ajaa takaa pelästyneitä Gonzorgoa ja Roderigoa, jotka ovat raivoissaan heidän petoksestaan. Eräs Maryn kanssa asuvista lapsista ilmoittaa Marylle lampaanjäljistä, jotka johtavat metsään, josta ei ole paluuta. lapset hiipivät metsään etsimään kadonneita lampaita. Metsän puut heräävät ja vangitsevat heidät. Tom ja Mary seuraavat heitä ja löytävät lapset metsästä, jossa he kertovat tarinoita elävistä puista. Tomista ja Marysta puut näyttävät aivan tavallisilta puilta. Tom, Mary ja lapset leiriytyvät yöksi. Aamulla puut heräävät jälleen henkiin ja selittävät, että ne ovat nyt Lelumaassa olevan Leluntekijän hallussa. Tom, Mary ja lapset jatkavat iloisesti matkaa puiden saattelemina.Lelusepän talon ikkunoista he näkevät, kuinka Lelusepän nerokas oppipoika Grumio esittelee uuden koneen, joka valmistaa leluja ilman käsityötä. Riemuissaan leluseppä kiihdyttää koneen niin suureen vauhtiin, että se räjähtää ja tuhoaa kaikki tehtaan lelut. Tom, Mary ja lapset tarjoutuvat auttamaan lelujen valmistamisessa jouluksi.Grumio esittelee toisen keksinnön, kutistuspyssyn, joka pienentää arkiset esineet lelun kokoisiksi. Hän varoittaa, että jos sitä käytetään johonkin esineeseen useammin kuin kerran, kutistunut esine katoaa kokonaan. Leluntekijä on aluksi innoissaan ajatuksesta tuottaa leluja kutistamalla elävän kokoisia esineitä, mutta sitten Tom huomauttaa, että on mahdotonta löytää tarpeeksi arkisia esineitä, jotka voitaisiin kutistaa jouluksi tarvittavaksi suureksi määräksi leluja. Leluntekijä haukkuu Grumiota tyhmyydestä ja heittää kutistuspyssyn inhoissaan ikkunasta ulos. Barnaby, joka on vakoillut heitä, ottaa poisheitetyn kutistuspyssyn ja käyttää sitä kutistaakseen Leluntekijän ja Tomin. Kun Barnabyn kätyrit näkevät hänen uhkaavan ampua Tomin toisen kerran, he hylkäävät Barnabyn. He yrittävät paeta, mutta Barnaby ampuu heidät ja lukitsee heidät Tomin kanssa lintuhäkkiin.Barnaby pakottaa Maryn naimisiin uhkaamalla tuhota Tomin, ja hän uhkaa tuhota Leluntekijän, jos tämä kieltäytyy johtamasta hääseremoniaa. Leluntekijän vetäessä seremoniaa Gonzorgo ja Roderigo pelastavat Tomin, ja he kolme hiipivät pois ja palaavat lelusotilaiden armeijan kanssa taistelemaan Barnabya vastaan. Barnaby tuhoaa lelusotilaat helposti. Hän aikoo tuhota Tomin toisella annoksella kutistustykistä, mutta Mary tuhoaa sen lelutykillä. Neste roiskuu Barnabyn päälle ja kutistaa hänet lelun kokoiseksi. Tom haastaa hänet kaksintaisteluun miekoilla. Tom puukottaa Barnabya, joka putoaa suuresta korkeudesta tyhjään lelulaatikkoon. grumio esittelee toisen uuden keksinnön, joka palauttaa kutistuneet ihmiset alkuperäiseen kokoonsa. Hän käyttää sitä välittömästi Tomiin, leluseppään, Gonzorgoon ja Roderigoon, mutta ei Barnabyhin. Tom ja Mary menevät naimisiin, ja kaikki elävät onnellisina elämänsä loppuun asti.</w:t>
      </w:r>
    </w:p>
    <w:p>
      <w:r>
        <w:rPr>
          <w:b/>
        </w:rPr>
        <w:t xml:space="preserve">Tulos</w:t>
      </w:r>
    </w:p>
    <w:p>
      <w:r>
        <w:t xml:space="preserve">Mitä Gonzorgo ja Rodrigo tekevät Tomille?</w:t>
      </w:r>
    </w:p>
    <w:p>
      <w:r>
        <w:rPr>
          <w:b/>
        </w:rPr>
        <w:t xml:space="preserve">Esimerkki 2.3853</w:t>
      </w:r>
    </w:p>
    <w:p>
      <w:r>
        <w:t xml:space="preserve">Tyynellämerellä manööverissä oleva ydinsukellusvene, jonka kapteeni on komentaja Pete Mathews (Kenneth Tobey), joutuu kosketuksiin massiivisen kaikuluotaimen kanssa. Alus lamautuu, mutta onnistuu vapauttamaan itsensä ja palaamaan Pearl Harboriin. Sukellusveneen sukelluskoneisiin juuttuu valtavan merenelävän kudosta. Paikalle kutsutaan meribiologien mies- ja naisryhmä Lesley Joyce (Faith Domergue) ja John Carter (Donald Curtis), jotka tunnistavat kudoksen olevan pieni osa jättiläismäisestä mustekalasta. Sotilasviranomaiset vähättelevät, mutta lopulta heidät suostutellaan, kun he saavat raportteja kadonneista uimareista ja merellä olevista laivoista, jotka suuri eläin on vetänyt veden alle. Molemmat tutkijat päättelevät, että merieläin on kotoisin Mindanaon syvänteestä, ja se on joutunut jättämään luonnollisen elinympäristönsä alueella tehtyjen vetypommikokeiden vuoksi, jotka ovat tehneet jättiläisolennosta radioaktiivisen ja karkottaneet sen luonnollisen ravintovaraston.[3] Tutkijat ehdottavat, että japanilaisen kalastuslaivaston ja siperialaisen hyljeveneen katoamiset saattavat olla etsivän merieläimen tekosia. Sekä Pete että laivaston edustajat ilmaisevat epäilyksensä ja vaativat lisätodisteita. Myöhemmin, kun Pete avustaa Johnia ja Lesleytä, tulee raportti ranskalaiseen laivaveneeseen kohdistuneesta hyökkäyksestä; useat miehet pääsivät pakoon lautalla. Psykiatrit kuulustelevat ranskalaisia selviytyjiä, ja kun ensimmäisen merimiehen kuvaus jättimäisiä lonkeroita sisältävästä olennosta saa epäilevän vastaanoton, muut merimiehet kieltäytyvät todistamasta. Lesley onnistuu saamaan ensimmäisen merimiehen toistamaan tarinansa hallituksen virkamiehille, jotka saavat tarvitsemansa todisteet. Yhdysvaltain hallitus pysäyttää kaiken meriliikenteen pohjoisella Tyynellämerellä paljastamatta syytä. John lentää merelle jäljittämään kadonnutta laivaa, kun taas Pete ja Lesley seuraavat ilmoitusta kolmesta kadonneesta ihmisestä Oregonin rannikolla. paikallinen sheriffi Bill Nash (Harry Lauter) vie Peten ja Lesleyn hyökkäyspaikalle, jossa he löytävät rantahiekasta jättimäisen imukupin jäljen; he pyytävät Johnia mukaansa. Myöhemmin jättiläismustekala hyökkää Billin kimppuun rannalla, aivan kahden tiedemiehen nähden. Hän pakenee, ja yhdessä he järjestävät kiireesti kaikkien Tyynenmeren rannikon vesien miinoittamisen ennen kuin lähtevät San Franciscoon ja laivaston päämajaan. San Franciscon lahden suuaukon yli vedetään vedenalainen sähköistetty turvaverkko suojaamaan Golden Gate -siltaa, joka on myös sähköistetty. John vie helikopterin rantaviivaa pitkin ja syöttää mereen kuolleita haita houkutellakseen meripedon sisämaahan. Lesley esittelee toimittajille erityistä suihkukäyttöistä atomitorpedoa, jolla he toivovat voivansa ampua petoa kohti ja ajaa sen takaisin avomerelle ennen aseen räjäyttämistä. Myöhemmin samana päivänä jättiläismustekala tuhoaa vedenalaisen verkon sähköjännitteestä ärsyyntyneenä ja suuntaa kohti San Franciscoa. laivasto käskee hylätä Golden Gate -sillan, mutta kun John saa tietää, että siellä oleva sähköpiiri on jätetty päälle, hän ryntää sillalle sammuttamaan sen. Meripeto kuitenkin huomaa sillan ja hyökkää sen kimppuun, sähköjännite ärsyttää sitä entisestään. Pete onnistuu pelastamaan Johnin juuri ennen kuin siltaosa puretaan. San Franciscon asukkaat joutuvat paniikkiin ja lähtevät joukkopakoon niemimaalle. Laivasto yrittää evakuoida Embarcaderon ja Ferry Buildingin, jota pedon jättiläismäiset lonkerot kolhivat. Kun lisää ihmisiä hyökätään ja tapetaan, puolustusministeriö valtuuttaa Peten ottamaan sukellusveneen pois ja ampumaan torpedon; John liittyy Peten seuraan Lesleyn jäädessä tukikohtaan. Liekinheittimet työntävät pedon jättiläislonkerot takaisin mereen, mutta kun Pete ampuu suihkutorpedon olentoon, se nappaa sukellusveneen. Pete ui valtavan olennon luo ja asettaa räjähdyspanoksia sen valtavaan vartaloon, ennen kuin sen lonkerot tyrmäävät sen. Sitten John ui esiin ja ampuu yhtä sen silmistä, jolloin peto pakottaa sen vapauttamaan sukellusveneen; sitten hän vetää Peten turvaan. Takaisin tukikohdassa, kun otus kääntyy kohti avomerta, torpedo räjähtää ja tuhoaa jättiläismäisen pääjalkaisen täysin[4].</w:t>
      </w:r>
    </w:p>
    <w:p>
      <w:r>
        <w:rPr>
          <w:b/>
        </w:rPr>
        <w:t xml:space="preserve">Tulos</w:t>
      </w:r>
    </w:p>
    <w:p>
      <w:r>
        <w:t xml:space="preserve">Mikä tuhoaa merieläimen?</w:t>
      </w:r>
    </w:p>
    <w:p>
      <w:r>
        <w:rPr>
          <w:b/>
        </w:rPr>
        <w:t xml:space="preserve">Esimerkki 2.3854</w:t>
      </w:r>
    </w:p>
    <w:p>
      <w:r>
        <w:t xml:space="preserve">Thomas Archer (Ron Eldard), lohduton mies, johdatetaan maanalaiseen huoneeseen, kun hänen matkapuhelimeensa kuuluu vääristynyt miesääni. Välähdyksessä näytetään, että hänen vaimonsa kimppuun on hyökätty ja hänen poikansa on tapettu ilman näkyvää syytä. Kun hän saapuu maanalaiseen huoneeseen, hän löytää huputetun ja tuoliin sidotun miehen, jolle vääristynyt ääni kertoo, että tämä on hyökkäyksistä vastuussa oleva mies. Ilman mitään todisteita hän hyväksyy kaiken, mitä hänelle kerrotaan, ja ryhtyy kiduttamaan miestä huoneesta löytyvillä erilaisilla välineillä. Jonkin ajan kuluttua Archer tajuaa, että tämä ei ehkä olekaan se mies, joka on vastuussa iskuista. Vastoin äänen käskyjä hän kuulustelee miestä. Sitten he tekevät yhteistyötä yrittäessään paeta tilannetta, jonka he nyt näkevät tilanteeksi, jossa molempien henki on vaarassa. Välähdyksessä paljastuu, että hänen tohtorinsa (Christopher Plummer) oli tehnyt Archerille tarjouksen, jonka avulla hän voi saada tarvitsemansa koston. Tohtori ilmestyy nyt uudelleen ja yrittää vaatia Archeria "lopettamaan sen ja ottamaan elämäsi takaisin".</w:t>
      </w:r>
    </w:p>
    <w:p>
      <w:r>
        <w:rPr>
          <w:b/>
        </w:rPr>
        <w:t xml:space="preserve">Tulos</w:t>
      </w:r>
    </w:p>
    <w:p>
      <w:r>
        <w:t xml:space="preserve">Mitä tapahtui Thomas Archerin pojalle?</w:t>
      </w:r>
    </w:p>
    <w:p>
      <w:r>
        <w:rPr>
          <w:b/>
        </w:rPr>
        <w:t xml:space="preserve">Esimerkki 2.3855</w:t>
      </w:r>
    </w:p>
    <w:p>
      <w:r>
        <w:t xml:space="preserve">Rodney Dangerfield näyttelee Thornton Melonia, megarikasta vähittäiskauppamagnaattia, joka päättää luopua kaikesta ja mennä yliopistoon osoittaakseen tukea pojalleen, jota näyttelee Keith Gordon. Matkan varrella hän ärsyttää liiketalouden professoria väärin, yrittää ärsyttää seksikästä kirjallisuuden professoria (Sally Kellerman) oikein ja tapaa traumojen jälkeen stressaantuneen historianopettajan, jota esittää edesmennyt ja äänekäs Sam Kinison. Kun hän ei tavoittele korkeakoulutusta, hän rohkaisee poikaansa seuraamaan hänen jalanjälkiään kilpasukeltajana ja tekee muutamia muutoksia collegen bile-elämäntapaan.</w:t>
      </w:r>
    </w:p>
    <w:p>
      <w:r>
        <w:rPr>
          <w:b/>
        </w:rPr>
        <w:t xml:space="preserve">Tulos</w:t>
      </w:r>
    </w:p>
    <w:p>
      <w:r>
        <w:t xml:space="preserve">Miksi Thornton Melon luopuu kaikesta ja lähtee yliopistoon?</w:t>
      </w:r>
    </w:p>
    <w:p>
      <w:r>
        <w:rPr>
          <w:b/>
        </w:rPr>
        <w:t xml:space="preserve">Esimerkki 2.3856</w:t>
      </w:r>
    </w:p>
    <w:p>
      <w:r>
        <w:t xml:space="preserve">Cahit Tomruk on nelikymppinen turkkilainen saksalainen. Hän on luopunut elämästä vaimonsa kuoleman jälkeen ja etsii lohtua kokaiinista ja alkoholista. Eräänä yönä hän ajaa autonsa tahallaan päin seinää ja selviää hädin tuskin hengissä. Psykiatrisella klinikalla, jonne hänet viedään, häntä lähestyy Sibel GÃ¼ner, toinen itsemurhaa yrittänyt turkkilais-saksalainen. Hän pyytää Cahitia solmimaan kanssaan virallisen avioliiton, jotta hän voisi irrottautua konservatiivisen perheensä tiukoista säännöistä. Cahit suhtautuu ajatukseen aluksi torjuvasti, mutta suostuu sitten osallistumaan suunnitelmaan.Kun Sibel kertoo, että hän pitää itsenäistä seksielämää parempana, he elävät kämppäkavereina ja heillä on erillinen yksityiselämä. Lopulta he rakastuvat toisiinsa, mutta asiat muuttuvat huonompaan suuntaan, kun Cahit tappaa vihasta yhden Sibelin entisistä rakastajista ja joutuu vankilaan. Cahitin ollessa vankilassa Sibel pakenee perhettään ja lähtee Istanbuliin serkkunsa Selman (Meltem Cumbul) luokse, joka on eronnut ja johtaa hotellia. Sibel ottaa vastaan siivoojan työn Selman hotellissa, mutta kokee uuden elämänsä yhtä rajoittavaksi kuin vankilan. Hän lähtee Selman asunnosta asumaan huumeita ja alkoholia tarjoavan baarimikon luokse. Lopulta mies raiskaa hänet humalassa nukkuessaan ja heittää hänet ulos. Kaduilla kuljeskellessaan hän houkuttelee sinä yönä kolme miestä pahoinpitelemään hänet. Yksi heistä puukottaa häntä, ja miehet jättävät hänet kuolemaan.Useita vuosia myöhemmin Cahit matkustaa Istanbuliin vapautuessaan vankilasta ja toivoo löytävänsä Sibelin. Aluksi Selma kieltäytyy kertomasta Cahitille, missä Sibel on, mutta myöhemmin hän kertoo hänelle, että Sibelillä on pitkäaikainen suhde ja että hänellä on nyt tytär. Cahit odottaa hotellissa Sibelin puhelua. Se tulee lopulta, ja he tapaavat ja rakastelevat. Cahib pyytää Cahibia karkaamaan kanssaan, ja Cahib suostuu, mutta kun hän menee kotiin pakkaamaan, hän kuulee miehensä palaavan ja tyttärensä kiljuvan riemusta. Tyttö ei koskaan tule paikalle. Elokuva päättyy, kun Cahit istuu bussissa, oletettavasti matkalla Mersiniin, kaupunkiin, jossa hän on syntynyt.</w:t>
      </w:r>
    </w:p>
    <w:p>
      <w:r>
        <w:rPr>
          <w:b/>
        </w:rPr>
        <w:t xml:space="preserve">Tulos</w:t>
      </w:r>
    </w:p>
    <w:p>
      <w:r>
        <w:t xml:space="preserve">Ketä ajatus aluksi tyrmistyttää?</w:t>
      </w:r>
    </w:p>
    <w:p>
      <w:r>
        <w:rPr>
          <w:b/>
        </w:rPr>
        <w:t xml:space="preserve">Esimerkki 2.3857</w:t>
      </w:r>
    </w:p>
    <w:p>
      <w:r>
        <w:t xml:space="preserve">Andrea (Anne Hathaway) on Northwestern-yliopistosta juuri valmistunut toimittaja. Huolimatta siitä, että hän pilkkaa muotialan pinnallisuutta, hän saa työpaikan, josta "miljoona tyttöä tappaisi": hän on Runway-muotilehden jäisen päätoimittajan Miranda Priestlyn (Meryl Streep) henkilökohtainen avustaja. Andy aikoo sietää Mirandan outoa ja nöyryyttävää kohtelua vuoden ajan toivoen saavansa töitä toimittajana tai kirjoittajana jostain muualta. aluksi Andy haparoi työssään ja sopeutuu huonosti juoruileviin, muotitietoisiin työtovereihinsa, erityisesti Mirandan vanhempaan assistenttiin Emily Charltoniin (Emily Blunt). Taidejohtaja Nigelin (Stanley Tucci) avulla, joka lainaa hänelle designer-vaatteita, Andy kuitenkin oppii vähitellen vastuualueensa ja alkaa pukeutua tyylikkäämmin osoittaakseen vaivannäköään ja sitoutumistaan tehtävään. Hän tapaa myös viehättävän nuoren kirjailijan Christian Thompsonin (Simon Baker), joka tarjoutuu auttamaan häntä urallaan. Kun hän viettää yhä enemmän aikaa Mirandan käskystä, hänen suhteisiinsa opiskelukavereihinsa ja poikaystäväänsä Nateen (Adrian Grenier), joka on kokki ja pyrkii urallaan ylöspäin.Miranda on vaikuttunut Andystä ja sallii hänen olla se, joka tuo arvokkaan "kirjan", tulevan painoksen mallin, kotiinsa kuivapesulan mukana. Emily antaa hänelle ohjeet siitä, minne tavarat on jätettävä, ja häntä kehotetaan olemaan puhumatta kenenkään kanssa kotona. Andy saapuu Mirandan kotiin vain huomatakseen, että hänen saamansa ohjeet ovat epämääräiset. Kun hän yrittää selvittää, mitä pitäisi tehdä, Andy alkaa panikoida. Mirandan kaksoset (Caroline ja Cassidy, joita näyttelevät Colleen ja Suzanne Dengel) kertovat hänelle valheellisesti, että hän voi jättää kirjan portaiden yläpäähän, kuten Emily on tehnyt jo monta kertaa. Portaiden yläpäässä Andy keskeyttää Mirandan ja hänen miehensä riidan. Närkästyneenä Andy jättää kirjan ja juoksee ulos kodista. seuraavana päivänä Miranda kertoo hänelle, että hän haluaa uuden, vielä julkaisemattoman Harry Potter -kirjan tyttärilleen, ja jos Andy ei löydä sitä, hän saa potkut. Andy yrittää epätoivoisesti löytää kirjaa, melkein luovuttaa, mutta saa sen lopulta Christianin yhteyksien kautta. Hän yllättää Mirandan löytämällä kirjan, mutta myös lähettämällä siitä kopiot tytöille juna-asemalla, eikä jätä epäilystäkään siitä, että hän on suorittanut Mirandan "mahdottoman" tehtävän, ja pelastaa näin hänen työpaikkansa.Eräänä päivänä Andy pelastaa Mirandan nolatuksi tulemiselta hyväntekeväisyystapahtumassa, ja Miranda palkitsee hänet tarjoamalla, että hän vie hänet Emilyn sijasta syksyn muotinäytöksiin Pariisiin. Andy epäröi ottaa tämän etuoikeuden pois Emilylta, mutta joutuu hyväksymään tarjouksen, kun Miranda on kertonut hänelle, että hän menettää työnsä, jos hän kieltäytyy. Andy yrittää kertoa asiasta Emilylle matkalla töihin. Emily jää kuitenkin auton alle, ja Andy joutuu kertomaan huonot uutiset käydessään Emilyn luona sairaalassa.Kun Andy kertoo Natelle lähtevänsä Pariisiin, Andy suuttuu siitä, että Emily kieltäytyy myöntämästä, että hänestä on tullut sitä, mitä hän aikoinaan pilkkasi, ja he eroavat. Perillä Miranda avautuu Andylle meikittömänä siitä, miten Mirandan lähestyvä avioero vaikuttaa hänen tyttäriinsä. Myöhemmin samana iltana Nigel kertoo Andylle, että hän on Mirandan suosituksesta ottanut vastaan työn luovana johtajana nousevan muotitähden James Holtin (Daniel Sunjata) palveluksessa. Andy antautuu lopulta Christianin viehätysvoiman vietettyä yön hänen kanssaan ja kuulee häneltä suunnitelmasta korvata Miranda Jacqueline Follet'lla Runwayn päätoimittajana. Huolimatta kärsimyksistään, joita hän on kärsinyt pomonsa käskystä, hän yrittää varoittaa Mirandaa. lounaalla myöhemmin samana päivänä Miranda kuitenkin ilmoittaa, että Nigelin sijaan Jacqueline jättää Runwayn Holtin vuoksi. Nigel huomauttaa häkeltyneelle Andylle, että vaikka hän on pettynyt, hänen on uskottava, että hänen uskollisuutensa Mirandaa kohtaan maksaa vielä joskus itsensä takaisin. Myöhemmin, kun Mirandaa ja Andya ollaan ajamassa näytökseen, hän selittää yhä tyrmistyneelle Andylle, että hän oli kiitollinen varoituksesta, mutta tiesi jo juonesta, jonka tarkoituksena oli korvata hänet, ja uhrasi Nigelin säilyttääkseen oman työpaikkansa. Miranda ilahtuu tästä lojaalisuuden osoituksesta ja kertoo Andylle, että hän näkee hänessä paljon itseään. Andy sanoo vastenmielisenä, ettei hän voisi koskaan tehdä niin kenellekään. Miranda vastaa, että hän on jo tehnyt sen, kun hän astui Emilyn yli, kun tämä suostui lähtemään Pariisiin. Kun he pysähtyvät, Andy nousee ulos ja heittää kännykkänsä Place de la Concorde -aukion suihkulähteeseen jättäen Mirandan, Runwayn ja muodin taakseen." Jonkin aikaa myöhemmin Andy tapaa Naten, joka on muuttamassa Bostoniin, koska hän on saanut uuden työpaikan ravintolan apulaiskeittiömestarina. He sopivat aloittavansa seurustelun uudelleen ja katsovat, mitä tulevaisuus tuo tullessaan. Samana päivänä Andya haastatellaan ja hänet hyväksytään töihin suureen newyorkilaiseen julkaisuyhtiöön. Juuri Miranda vaati, että he palkkaavat Andyn, vaikka hän ei ole ollut koko vuotta töissä, mutta yhtiö olisi "suurimpia idiootteja", jos he eivät palkkaa. Andy soittaa Emilylle ja tarjoaa hänelle Pariisin vaatekaappiaan, ja he lähtevät hyvissä väleissä. Andy ohittaa Runwayn toimistorakennuksen ja näkee Mirandan nousevan autoon. Andy vilkuttaa, mutta Miranda ei tunnusta häntä. Andy on tottunut tähän ja kävelee sen sijaan kauemmas väkijoukkoon. Autoon noustuaan Miranda kuitenkin hymyilee ja käskee sitten kuljettajansa ajamaan.</w:t>
      </w:r>
    </w:p>
    <w:p>
      <w:r>
        <w:rPr>
          <w:b/>
        </w:rPr>
        <w:t xml:space="preserve">Tulos</w:t>
      </w:r>
    </w:p>
    <w:p>
      <w:r>
        <w:t xml:space="preserve">Kuka auttaa Andya sopeutumaan joukkoon?</w:t>
      </w:r>
    </w:p>
    <w:p>
      <w:r>
        <w:rPr>
          <w:b/>
        </w:rPr>
        <w:t xml:space="preserve">Esimerkki 2.3858</w:t>
      </w:r>
    </w:p>
    <w:p>
      <w:r>
        <w:t xml:space="preserve">Elokuva rakentuu sarjasta toisiinsa liittyviä takaumia. Isänsä Halin kuoleman jälkeen Oliver pohtii heidän suhdettaan Oliverin äidin, Georgian, kuoleman jälkeen. Pian tämän kuoleman jälkeen Hal tunnustautui pojalleen ja alkoi tutkia elämää avoimesti homona. Hänestä tulee aktiivinen homoyhteisössä, hän löytää rakkauden ja tulee rehellisemmäksi itselleen ja pojalleen. Tämän seurauksena Oliver ja Hal tulevat lähemmäksi toisiaan tänä aikana. Pian Halin kuoleman jälkeen Oliver tapaa juhlissa ranskalaisen näyttelijättären Annan. Isänsä suhtautumisesta elämänsä loppuun ja heidän suhteeseensa inspiroituneena Oliver päättää aloittaa romanssin Annan kanssa.</w:t>
      </w:r>
    </w:p>
    <w:p>
      <w:r>
        <w:rPr>
          <w:b/>
        </w:rPr>
        <w:t xml:space="preserve">Tulos</w:t>
      </w:r>
    </w:p>
    <w:p>
      <w:r>
        <w:t xml:space="preserve">Mitä Ham paljasti pojalleen?</w:t>
      </w:r>
    </w:p>
    <w:p>
      <w:r>
        <w:rPr>
          <w:b/>
        </w:rPr>
        <w:t xml:space="preserve">Esimerkki 2.3859</w:t>
      </w:r>
    </w:p>
    <w:p>
      <w:r>
        <w:t xml:space="preserve">Jouluaattona New Yorkin poliisi John McClane saapuu Los Angelesiin. Hän pyrkii tekemään sovinnon vieraantuneen vaimonsa Hollyn kanssa tämän työnantajan, kuvitteellisen Nakatomi-yhtiön, joulujuhlissa. McClanen ajaa juhliin Argyle, lentokenttälimusiinin kuljettaja. McClanen vaihtaessa vaatteita juhlat häiriintyvät, kun Hans Gruber ja hänen raskaasti aseistetut terroristinsa saapuvat paikalle: Karl, Franco, Tony, Theo, Alexander, Marco, Kristoff, Eddie, Uli, Heinrich, Fritz ja James. Ryhmä ottaa tornin haltuunsa ja ottaa sisällä olevat panttivangeiksi, paitsi McClanen, joka onnistuu livahtamaan pois.Gruber nostaa esiin Nakatomin johtajan Joseph Takagin ja sanoo aikovansa antaa yhtiölle opetuksen sen ahneudesta. Pois panttivankien luota Gruber kuulustelee Takagilta rakennuksen holvin koodia. Gruber myöntää, että he käyttävät terrorismia harhautuksena yrittäessään varastaa holvissa olevia 640 miljoonan dollarin haltijavelkakirjoja. Takagi kieltäytyy yhteistyöstä, ja Gruber murhaa hänet. McClane, joka oli salaa tarkkaillut tapahtumia, paljastaa vahingossa itsensä ja joutuu Tonyn takaa-ajamaksi. McClane onnistuu tappamaan Tonyn ja ottaa häneltä aseen ja radion, joilla hän ottaa yhteyttä Los Angelesin poliisiin (LAPD). Kun ylikonstaapeli Al Powell lähetetään tutkimaan asiaa, Gruber lähettää Heinrichin ja Marcon pysäyttämään McClanen, joka tappaa molemmat. Powell saapuu paikalle, ja häntä tervehtii talonmiehenä esiintyvä Eddie, joka ei löydä rakennuksesta mitään outoa. Kun Powell kääntyy poistumaan, McClane pudottaa Marcon ruumiin hänen partioautonsa päälle saadakseen hänen huomionsa. Powell kutsuu paikalle LAPD:n, joka piirittää rakennuksen. McClane ottaa Heinrichin laukun, jossa on C-4-räjähteitä ja sytyttimiä. James ja Alexander käyttävät panssarintorjuntaohjuksia tyrmätäkseen SWAT:n Greyhound-panssariauton, mutta ennen kuin he ehtivät tuhota sen loppuun, he kuolevat, kun McClanen pudottama C-4 räjäyttää heidän rakennuksensa lattian. Hollyn työtoveri Harry Ellis yrittää sovitella Hansin ja McClanen välillä sytyttimien palauttamiseksi. McClane kieltäytyy palauttamasta niitä, jolloin Gruber murhaa Ellisin. Kun Gruber tarkastaa katolle kiinnitettyjä räjähteitä, McClane kohtaa hänet. Gruber esiintyy karanneena panttivankina ja saa McClanelta aseen. Gruber yrittää ampua McClanen, mutta huomaa, että ase on lataamaton. Ennen kuin McClane ehtii toimia, Karl, Franco ja Fritz saapuvat paikalle. McClane tappaa Fritzin ja Francon, mutta joutuu pakenemaan jättäen sytyttimet jälkeensä.FBI:n agentit saapuvat paikalle ja ottavat poliisitilanteen haltuunsa ulkona ja käskevät katkaista rakennuksen sähköt. Virran katoaminen - kuten Gruber oli ennakoinut - poistaa holvin viimeisen lukon. Gruber vaatii, että katolle saapuu helikopteri kuljetusta varten, ja FBI valmistautuu huijaamaan häntä lähettämällä helikopterin tuhoamaan terroristit. McClane saa kuitenkin selville, että Gruberin todellinen aikomus on räjäyttää räjähteet katolla lavastaakseen miestensa ja itsensä kuoleman, jotta he voisivat paeta haltijavelkakirjojen kanssa, mikä tappaisi myös panttivangit. Samaan aikaan Gruber näkee tunkeilevan toimittajan Richard Thornburgin uutisraportin, jossa McClanen lapset ovat mukana, ja päättelee, että McClane on Hollyn aviomies. Rikolliset käskevät panttivangit katolle, mutta Gruber ottaa Hollyn mukaansa käytettäväksi McClanea vastaan. McClane voittaa Karlin taistelussa, tappaa Ulin ja lähettää panttivangit takaisin alakertaan, ennen kuin räjähteet räjähtävät ja tuhoavat katon ja FBI:n helikopterin.Theo menee parkkihalliin hakemaan pakoautoa, mutta Argyle, joka oli ollut parkkihallissa loukussa koko piirityksen ajan, tyrmää hänet tajuttomaksi. Väsynyt McClane löytää Hollyn Gruberin ja hänen jäljelle jääneiden miestensa kanssa ja lyö Kristoffin tajuttomaksi. McClane luovuttaa konekiväärinsä säästääkseen Hollyn, mutta sitten hän häiritsee Gruberia ja Eddietä nauramalla, jolloin hän voi napata selkäänsä teipatun piilotetun käsiaseen (jossa on kaksi viimeistä luotia). McClane ampuu Gruberia olkapäähän ja tappaa sitten Eddien viimeisellä laukauksella. Gruber syöksyy ikkunan läpi, ja vaikka hän pelastaa itsensä hetkeksi tarttumalla Hollyn kelloon, McClane irrottaa sen ja Gruber putoaa kuolemaan.McClane ja Holly saatetaan ulos rakennuksesta ja he tapaavat Powellin henkilökohtaisesti. Karl ilmestyy rakennuksesta panttivangiksi naamioituneena ja yrittää ampua McClanen, mutta Powell ampuu hänet alas. Argyle syöksyy limusiinilla parkkihallin oven läpi. Thornburg saapuu paikalle ja yrittää haastatella McClanea, mutta Holly lyö häntä. Sitten Argyle ajaa McClanen ja Hollyn pois.</w:t>
      </w:r>
    </w:p>
    <w:p>
      <w:r>
        <w:rPr>
          <w:b/>
        </w:rPr>
        <w:t xml:space="preserve">Tulos</w:t>
      </w:r>
    </w:p>
    <w:p>
      <w:r>
        <w:t xml:space="preserve">Millainen räjähde päätyy tappamaan Jamesin ja Alexanderin?</w:t>
      </w:r>
    </w:p>
    <w:p>
      <w:r>
        <w:rPr>
          <w:b/>
        </w:rPr>
        <w:t xml:space="preserve">Esimerkki 2.3860</w:t>
      </w:r>
    </w:p>
    <w:p>
      <w:r>
        <w:t xml:space="preserve">Cheryl on nuori afroamerikkalainen lesbo, joka työskentelee videovuokraamossa Philadelphiassa ystävänsä Tamaran kanssa. He ansaitsevat lisärahaa tekemällä ammattimaisia kotivideoita ihmisille. Cheryl kiinnostuu 1930- ja 40-luvun elokuvista, joissa esiintyy mustia näyttelijöitä. Hän huomaa, että näitä näyttelijöitä ei useinkaan mainita. Hän katsoo Plantation Memories -nimisen elokuvan, jossa on musta näyttelijätär, jonka nimi on vain "The Watermelon Woman". Cheryl päättää tehdä dokumenttielokuvan vesimeloninaamasta ja selvittää lisää tämän elämästä. tamara yrittää saada Cherylille ystävänsä Yvetten, mutta Cheryl ei ole kiinnostunut. Cheryl tapaa kaupassa valkoisen naisen nimeltä Diana, joka Tamaran harmiksi flirttailee Cherylille.Cheryl alkaa haastatella yleisöä ja kysyy heiltä, ovatko he kuulleet vesimeloninaamasta. Hän haastattelee äitiään, joka ei muista nimeä, mutta tunnistaa hänet valokuvasta. Hän kertoo Cherylille, että hänellä oli tapana kuulla vesimeloninaisten laulavan Philadelphian klubeilla. Tamaran äiti kehottaa Cherylia ottamaan yhteyttä Lee Edwardsiin, mieheen, joka on tutkinut paljon mustia elokuvia. Cheryl ja Tamara menevät tapaamaan Leetä, ja hän kertoo heille 1920- ja 30-luvun mustasta kulttuurista Philadelphiassa. Hän selittää heille, että tuohon aikaan mustat naiset näyttelivät tavallisesti kotiapulaisia.Cheryl tapaa äitinsä ystävän Shirleyn, joka osoittautuu lesboksi. Shirley kertoo Cherylille, että vesimeloninainen oli nimeltään Fae Richards, että hänkin oli lesbo ja että hänellä oli tapana laulaa klubeilla "kaikille meille kiviperseille". Hän sanoo, että Fae oli aina Plantation Memoriesin valkoisen johtajan Martha Pagen kanssa ja että Martha oli ilkeä ja ruma nainen." Kun Cheryl ja Tamara jäävät kiinni siitä, että he tilasivat videonauhoja Dianan nimellä, Diana ottaa nauhat ja sanoo Cherylille, että tämän on tultava kotiinsa noutamaan ne. Cheryl menee Dianan luokse, jää illalliselle ja katsoo Dianan kanssa osan nauhoista ja kertoo hänelle projektistaan. He harrastavat seksiä, ja Cheryl päättää, että vaikka Diana ei olekaan hänen tavallinen naistyyppinsä, hän viihtyy hänen kanssaan. cheryl tapaa kulttuurikriitikko Camille Paglian, joka kertoo hänelle Mammy-arkkityypistä ja sanoo, että se edustaa jumalatar-hahmoa. Cheryl menee C.L.I.T.:n lesbomateriaalin arkistoon ja löytää valokuvia Fae Richardsista, muun muassa yhden, jonka Fae on antanut June Walkerille. Dianan avulla Cheryl onnistuu ottamaan yhteyttä Martha Pagen siskoon, joka kiistää, että Martha olisi ollut lesbo.Cherylin ja Dianan lähentyessä toisiaan Tamara tekee selväksi, että hän ei pidä Dianasta ja paheksuu heidän suhdettaan. Hän syyttää Cherylia siitä, että hän haluaa olla valkoinen, ja Dianaa siitä, että hänellä on fetissi mustia kohtaan.Cheryl soittaa June Walkerille ja saa tietää, että tämä oli Faen kumppani 20 vuoden ajan. He sopivat tapaamisesta, mutta June joutuu sairaalaan ja jättää sen sijaan kirjeen Cherylille. Kirjeessä hän sanoo olevansa vihainen Martha Pagelle, ettei Marthalla ollut mitään tekemistä Faen elämän kanssa. Hän kehottaa Cheryliä kertomaan heidän historiansa. erottuaan Dianasta ja riideltyään Tamaran kanssa Cheryl saa projektinsa valmiiksi, eikä onnistu enää koskaan ottamaan yhteyttä Juneen.</w:t>
      </w:r>
    </w:p>
    <w:p>
      <w:r>
        <w:rPr>
          <w:b/>
        </w:rPr>
        <w:t xml:space="preserve">Tulos</w:t>
      </w:r>
    </w:p>
    <w:p>
      <w:r>
        <w:t xml:space="preserve">Kuka on Cherylin ystävä?</w:t>
      </w:r>
    </w:p>
    <w:p>
      <w:r>
        <w:rPr>
          <w:b/>
        </w:rPr>
        <w:t xml:space="preserve">Esimerkki 2.3861</w:t>
      </w:r>
    </w:p>
    <w:p>
      <w:r>
        <w:t xml:space="preserve">Kaksikymmentä vuotta Afganistanin tapahtumien jälkeen Burman kriisin aiheuttamien poliittisten mielenosoitusten keskellä häikäilemätön sotilasmajuri Pa Tee Tint johtaa Burman armeijan sotilaiden armeijaa ryöstämään pieniä kyliä pelon vallassa. Hän teurastaa sadistisesti viattomia kyläläisiä ja käskee teinipoikia värvätä heidät armeijaansa.Samaan aikaan entinen sotilas John Rambo asuu nyt Thaimaassa, jossa hän ansaitsee elantonsa pyydystämällä ja myymällä käärmeitä sekä taksitoimittamalla ihmisiä Salween-jokea pitkin veneellään. Lähetyssaarnaaja nimeltä Michael Burnett lähestyy Ramboa ja palkkaa hänet kuljettamaan ryhmänsä Burmaan humanitaariseen tehtävään toimittamaan apua karen-heimojen asukkaille. Rambo kieltäytyy aluksi, mutta toinen lähetyssaarnaaja nimeltä Sarah Miller suostuttelee hänet auttamaan heitä. Matkan aikana burmalaiset merirosvot pysäyttävät veneen ja vaativat Sarahia vastineeksi matkasta. Kun neuvottelut epäonnistuvat, Rambo ampuu merirosvot. Michael on hyvin järkyttynyt Rambon teoista. Saavuttuaan Burmaan Michael lähettää hänet takaisin ja väittää, että he jatkavat matkaa ilman hänen apuaan ja että hän aikoo ilmoittaa Rambon teoista viranomaisille. Lähetyssaarnaajat ovat auttamassa erästä kylää, kun armeija hyökkää, tappaa suurimman osan kyläläisistä ja kaksi lähetyssaarnaajista ja kidnappaa loput, mukaan lukien Michaelin ja Sarahin. kun lähetyssaarnaajat eivät palaa, heidän pastorinsa pyytää Ramboa opastamaan viiden palkkasoturin ryhmän kylään, jossa lähetyssaarnaajat viimeksi nähtiin. Rambo suostuu ja seuraa palkkasotureita pudotuspaikalle, jossa joukkueen johtaja Lewis vaatii häntä jäämään veneeseen. Kun palkkasoturiryhmä saapuu kylään, he löytävät sen täysin tuhoutuneena, täynnä silvottuja ruumiita. Pian tämän jälkeen paikalle ilmestyy joukko sotilaita panttivankiryhmän kanssa ja pakottaa heidät juoksemaan riisipellon läpi maamiinojen kanssa, ja he lyövät vetoa lopputuloksesta. Palkkasoturit ovat alakynnessä, joten he suojautuvat ja aikovat vastentahtoisesti odottaa, että he lähtevät. Heidän järkytyksekseen Rambo ilmestyy paikalle ja tuhoaa sotilaat yksin jousellaan ja nuolellaan, jolloin panttivangit pääsevät pakoon vahingoittumattomina. Rambo suostuttelee palkkasoturit kostamaan kyläläisten puolesta ja pelastamaan panttivangit sotavankileirillä. He soluttautuvat leirille ja pelastavat vangit, myös Sarahin. He pakenevat Tintin sotilaiden takaa-ajamina. Rambo onnistuu hankkiutumaan eroon takaa-ajajaryhmästä toisen maailmansodan aikaisen räjähtämättömän Tallboy-pommin avulla. Armeija onnistuu kuitenkin vangitsemaan kaikki muut paitsi Rambon, Sarahin ja School Boy -nimisen palkkasotilaan. Kun armeija valmistautuu teloittamaan palkkasoturit ja panttivangit, Rambo kaappaa jeeppiin asennetun konekiväärin ja alkaa ampua sotilaita. Syntyy tulitaistelu, jossa armeija kärsii raskaita tappioita. Karen-kapinalliset ilmestyvät paikalle ja liittyvät taisteluun, ja armeija on nopeasti ylivoimainen. Tint, joka tajuaa tappionsa, yrittää paeta alueelta, mutta Rambo sieppaa hänet ja suolistaa hänet.Loppukohtauksessa Rambo palaa Sarahin sanojen rohkaisemana Yhdysvaltoihin. Hän kävelee pitkin Arizonan valtatietä, kunnes näkee hevostilan ja ruostuneen postilaatikon. Kun Rambo lukee nimen "R. Rambo", hän hymyilee ja kävelee sorapintaista pihatietä pitkin, kun lopputekstit pyörivät.</w:t>
      </w:r>
    </w:p>
    <w:p>
      <w:r>
        <w:rPr>
          <w:b/>
        </w:rPr>
        <w:t xml:space="preserve">Tulos</w:t>
      </w:r>
    </w:p>
    <w:p>
      <w:r>
        <w:t xml:space="preserve">Mitä ryhmä löytää, kun he saapuvat kylään?</w:t>
      </w:r>
    </w:p>
    <w:p>
      <w:r>
        <w:rPr>
          <w:b/>
        </w:rPr>
        <w:t xml:space="preserve">Esimerkki 2.3862</w:t>
      </w:r>
    </w:p>
    <w:p>
      <w:r>
        <w:t xml:space="preserve">The Jolson Story on vuonna 1946 ilmestynyt musiikkielämäkerta, jonka tarkoituksena on kertoa laulaja Al Jolsonin elämäntarina. Elokuvan pääosissa ovat Larry Parks Jolsonina, Evelyn Keyes "Julie Bensonina" (joka vastaa suunnilleen Jolsonin vaimoa Ruby Keeleriä), William Demarest Jolsonin managerina, Ludwig Donath ja Tamara Shayne Jolsonin vanhempina sekä Scotty Beckett nuorena Jolsonina.Columbia Picturesin tuotannon käsikirjoittajina toimivat Sidney Buchman (ilman mainintaa), Harry Chandlee, Stephen Longstreet ja Andrew Solt. Draamakohtaukset ohjasi Alfred E. Green ja musiikkikohtaukset Joseph H. Lewis.Elokuva oli valtava taloudellinen menestys, ja se voitti Oscar-palkinnot parhaasta musiikista, musiikkielokuvan musiikista ja parhaasta äänityksestä sekä oli ehdolla parhaan miespääosan esittäjän (Larry Parks), parhaan miessivuosan esittäjän (William Demarest), parhaan värikuvauksen ja parhaan elokuvaleikkauksen palkinnoille.</w:t>
      </w:r>
    </w:p>
    <w:p>
      <w:r>
        <w:rPr>
          <w:b/>
        </w:rPr>
        <w:t xml:space="preserve">Tulos</w:t>
      </w:r>
    </w:p>
    <w:p>
      <w:r>
        <w:t xml:space="preserve">Elokuva sai 5 Oscar-palkintoa?</w:t>
      </w:r>
    </w:p>
    <w:p>
      <w:r>
        <w:rPr>
          <w:b/>
        </w:rPr>
        <w:t xml:space="preserve">Esimerkki 2.3863</w:t>
      </w:r>
    </w:p>
    <w:p>
      <w:r>
        <w:t xml:space="preserve">Aseistautunut asemies aiheuttaa panttivankitilanteen Los Angelesin ruokakaupassa. Kun neuvottelut hänen ja lain välillä epäonnistuvat, paikalle kutsutaan Marion Cobretti (koodinimeltään "Cobra") (Sylvester Stallone), joka kuuluu Los Angelesin poliisilaitoksen eliittiosastoon, joka tunnetaan nimellä "Zombie Squad". Cobretti soluttautuu kauppaan, löytää hänet ja neuvottelee hänen kanssaan. Neuvottelun aikana rikollinen puhuu tuntemattomasta "New Orderista", ryhmästä sosiaalidarvinistisia radikaaleja, jotka halveksivat nyky-yhteiskuntaa ja uskovat heikkojen tappamiseen, jolloin vain vahvimmat ja älykkäimmät hallitsevat maailmaa. Tämän jälkeen Cobretti tappaa asemiehen heittämällä veitsellä vatsaan ja ampumalla häntä kohti.Kun ruumiit poistetaan supermarketista, etsivä Monte (Andrew Robinson) antaa Cobrettille huomautuksen siitä, että hän ei näytä piittaavan poliisin menettelytavoista ja protokollista. Toimittajien ahdistelemana Cobretti moittii heitä siitä, etteivät he ole asettaneet mahdollisten uhrien turvallisuutta etusijalle. Kaikki eivät tuolloin ymmärrä, että supermarketin panttivankikriisi on vain yksi monista viimeaikaisista ja näennäisesti toisiinsa liittymättömistä väkivallanteoista ja murhista, joita Los Angelesissa on tapahtunut, ja joiden takana on sama suprematistinen ryhmä, jonka supermarketin ampuja mainitsi. Todistettuaan useiden henkilöiden, mukaan lukien New Orderin johtajan, joka on tunnistettu vain nimellä "The Night Slasher" (Brian Thompson), tekemiä sarjamurhia, mallista ja liikenaisnainen Ingrid Knudsenista (Brigitte Nielsen) tulee ryhmän pääkohde, koska hän on ainoa elossa oleva silminnäkijä heidän rikoksilleen. Ryhmän epäonnistuneen murhayrityksen jälkeen hän joutuu Cobrettin ja hänen parinsa, ylikonstaapeli Tony Gonzalesin (Reni Santoni) suojelukseen. Ritarikuntaan liittyvät henkilöt yrittävät vielä useamman kerran tappaa heidät. Cobretti teoretisoi, että kyseessä on kokonainen tappajien armeija, joka toimii samalla toimintatavalla, eikä niinkään yksinäinen sarjamurhaaja, jolla on kumppaneita, mutta hänen esimiehensä torjuvat hänen ehdotuksensa. Los Angelesin poliisi on kuitenkin samaa mieltä Cobrettin kanssa siitä, että on turvallisinta, jos hän ja Knudsen muuttavat pois kaupungista.Cobretti aloittaa romanttisen suhteen Ingridin kanssa pian sen jälkeen, kun hän on lähtenyt maaseudulle, mutta yksi ritarikunnan johtajista, Cobrettin seuruetta saattava poliisi Nancy Stalk (Lee Garlington), paljastaa heidän olinpaikkansa. Huolimatta Cobrettin epäilyistä ja epäluulosta Nancya kohtaan hän ei tee mitään ja jää yöksi motelliin. Ritarikunta saapuu aamunkoitteessa ja piirittää pikkukaupungin. Hyökkääjät rynnistävät Cobrettin ja Ingridin motelliin, eikä heillä ole juuri aikaa reagoida, ja Gonzales haavoittuu. Cobretti ja Ingrid pakenevat lava-autolla, kun useita jäseniä kuolee, mutta kaupunkiin tunkeutuu lisää. Kun rekka vaurioituu pahasti takaa-ajossa, he kulkevat jalan sitruunametsään ja pakenevat läheiseen hylättyyn tehtaaseen.Cobretti on voittanut suurimman osan ritarikunnasta tässä vaiheessa, ja muutamat jäljellä olevat jäsenet seuraavat heitä rakennukseen. Tuhottuaan kaikki muut paitsi Night Slasherin itse, hän ja Cobretti käyvät terästehtaan sisällä lähitaistelua, joka päättyy siihen, että Night Slasherin selkään puukotetaan isolla kiertävällä koukulla ja Cobretti polttaa hänet elävältä.Jälkeenpäin Cobrettin osasto saapuu paikalle ja aloittaa kaupungin siivoamisen, ja antaa Gonzalesille lääkintäapua. Etsivä Monte (Andrew Robinson) esiintyy anteeksipyytelevänä, mutta asettaa Cobrettin jälleen kerran vastakkain tämän piittaamattomuudesta poliisikäytäntöjä kohtaan ja tarjoutuu keskustelemaan asiasta pitkän illallisen aikana. Cobretti lyö sen sijaan Montea, ja lopputekstit alkavat, kun Cobretti ja Ingrid kiipeävät yhteen ritarikunnan jättämistä moottoripyöristä ja ajavat pois.</w:t>
      </w:r>
    </w:p>
    <w:p>
      <w:r>
        <w:rPr>
          <w:b/>
        </w:rPr>
        <w:t xml:space="preserve">Tulos</w:t>
      </w:r>
    </w:p>
    <w:p>
      <w:r>
        <w:t xml:space="preserve">Kenet Cobretti puukotti vaeltavaan koukkuun ja poltti sitten elävältä?</w:t>
      </w:r>
    </w:p>
    <w:p>
      <w:r>
        <w:rPr>
          <w:b/>
        </w:rPr>
        <w:t xml:space="preserve">Esimerkki 2.3864</w:t>
      </w:r>
    </w:p>
    <w:p>
      <w:r>
        <w:t xml:space="preserve">Coruscant-planeetan yllä käydyn avaruustaistelun aikana jediritarit Obi-Wan Kenobi ja Anakin Skywalker johtavat tehtävää, jonka tarkoituksena on pelastaa siepattu korkein kansleri Palpatine separatistien komentajalta kenraali Grievousilta. Tunkeuduttuaan Grievousin lippulaivaan jedit taistelevat sith-lordi kreivi Dookua vastaan. Anakin nujertaa Dookun ja tappaa hänet Palpatinen kehotuksesta. Grievous pakenee taistelun runtelemalta risteilijältä, ja jedit tekevät pakkolaskun Coruscantille. Siellä Anakin tapaa vaimonsa Padmé Amidalan, joka paljastaa olevansa raskaana. Vaikka Anakin on aluksi innoissaan, hän näkee profeetallisia näkyjä, joissa Padmé kuolee synnytyksessä, ja hänen huolensa kasvaa jatkuvasti. palpatine nimittää Anakinin jedineuvostoon edustajakseen, mutta neuvosto kieltäytyy myöntämästä Anakinille jedimestarin arvoa ja määrää hänet vakoilemaan palpatinen perään, mikä heikentää Anakinin uskoa jedeihin. Palpatine kiusaa Anakinia salaisella tiedolla Voiman pimeästä puolesta, mukaan lukien voimalla pelastaa hänen rakkaansa kuolemalta. Samaan aikaan Obi-Wan lähetetään Utapau-planeetalle hoitamaan kenraali Grievousia, ja Yoda lähetetään Kashyyykiin puolustamaan planeettaa hyökkäykseltä.Anakinia kiusaten Palpatine paljastaa lopulta olevansa Sith-lordi Darth Sidious ja sanoo, että vain hänellä on tieto, jolla hän voi pelastaa Padmén kuolemalta. Anakin raportoi Palpatinen petoksesta Mace Windulle, joka kohtaa ja kukistaa Sith-lordin. Peläten menettävänsä Padmén, Anakin puuttuu asiaan Palpatinen puolesta, jolloin Palpatine voi tappaa Windun. Anakin lupautuu Palpatinen palvelijaksi, joka nimeää hänet Darth Vaderiksi.Palpatine antaa kloonisotilaille käskyn tappaa jedikomentajansa ja lähettää Vaderin ja legioonan klooneja tappamaan kaikki jeditemppelissä olevat. Vader teurastaa jäljellä olevat Separatistien johtajat, jotka piileskelevät tuliperäisellä Mustafar-planeetalla, samalla kun Palpatine puhuu senaatissa, muuttaa Tasavallan Galaktiseksi Imperiumiksi ja julistaa itsensä keisariksi. Hyökkäyksestä selvittyään Obi-Wan ja Yoda palaavat Coruscantille ja paljastavat Anakinin petoksen.Koska Obi-Wan ei pysty vakuuttamaan Padméa Anakinin kääntymisestä pimeälle puolelle, hän piiloutuu hänen alukseensa. Padmé matkustaa Mustafariin ja rukoilee Vaderia jättämään pimeän puolen. Vader kieltäytyy, ja kun hän näkee Obi-Wanin, hän kuristaa Padmin tajuttomaksi. Obi-Wan käy kaksintaistelua ja voittaa Vaderin jättäen tämän kuolleena laavavirran rantaan. Coruscantilla Yoda taistelee Palpatinea vastaan; heidän kaksintaistelunsa päättyy pattitilanteeseen ja Yoda pakenee. Palpatine, joka tuntee oppipoikansa olevan vaarassa, matkustaa Mustafariin.Polis Massan asteroidilla Obi-Wan kokoontuu uudelleen Yodan kanssa, ja Padmé synnyttää kaksoset, Luken ja Leian, kuollessaan. Padmélle järjestetään hautajaiset Naboolla. Mustafarilta Palpatine löytää Vaderin pahoin palaneena mutta elossa. Palattuaan Coruscantille hän rakentaa uudelleen Vaderin silvotun ruumiin ja pukee hänet mustaan panssaripukuun. Palpatine kertoo Vaderin tappaneen Padmin vihassaan. Samaan aikaan Obi-Wan ja Yoda päättävät piilottaa kaksoset sithiltä, sillä he olivat galaksin ainoa toivo vapaudesta. Yoda karkottaa itsensä Dagobah-planeetalle, kun taas Vader ja keisari valvovat massiivisen avaruusaseman, Kuolemantähden, rakentamista. Bail Organa adoptoi Leian omaksi tyttärekseen ja vie hänet Alderaanille, kun taas Obi-Wan luovuttaa Luken hänen lapsipuolelleen Owen ja Beru Larsille Tatooineen, jossa Obi-Wan aikoo vahtia Lukea, kunnes on oikea aika haastaa Imperiumi.</w:t>
      </w:r>
    </w:p>
    <w:p>
      <w:r>
        <w:rPr>
          <w:b/>
        </w:rPr>
        <w:t xml:space="preserve">Tulos</w:t>
      </w:r>
    </w:p>
    <w:p>
      <w:r>
        <w:t xml:space="preserve">Kuka matkustaa Mustafariin?</w:t>
      </w:r>
    </w:p>
    <w:p>
      <w:r>
        <w:rPr>
          <w:b/>
        </w:rPr>
        <w:t xml:space="preserve">Esimerkki 2.3865</w:t>
      </w:r>
    </w:p>
    <w:p>
      <w:r>
        <w:t xml:space="preserve">17-vuotiaat kaksoissisarukset Jane (Ashley Olsen) ja Roxy Ryan (Mary-Kate Olsen) ovat täysin erilaisia eivätkä koskaan näe toisiaan silmästä silmään, ja he asuvat isänsä kanssa Long Islandin esikaupunkialueella. Vuorokauden aikana he matkustavat vastentahtoisesti yhdessä kaupunkiin, jotta Jane, kireä ylisuorittaja, voisi pitää puheen saadakseen arvostetun college-stipendin ulkomaille ja Roxy, rento punk-rock-kapinallinen, pääsisi musiikkivideon kuvausten kulissien taakse, jotta hän voisi antaa demonauhansa yhtyeelle.Jane ja Roxy nousevat junaan New Yorkiin, mutta heidät heitetään pian yhdessä ulos junasta, kun Roxy löydetään ilman lippua. Asemalla Jane törmää Jimiin (Riley Smith), ja he flirttailevat edestakaisin ennen kuin hän nousee junaan. Samaan aikaan Roxy joutuu tietämättään mukaan hämäräperäiseen mustan pörssin kauppaan sen jälkeen, kun hänen laukkuunsa on erehdyksessä laiton sirulaite. Bennie Bang (Andy Richter), mies suunnitelman takana, tarjoaa Roxylle kyytiä hienossa limusiinissa, ja Roxy hyväksyy tarjouksen raahaten Janen mukanaan, joka on vastahakoinen nousemaan autoon tuntemattomien kanssa. Hän lukitsee heidät sisälle, mutta he pakenevat kattoluukun kautta, ja hän jahtaa heitä kaupungin metroon, jossa he auttavat toisiaan taistelemaan häntä vastaan. sillä välin Max Lomax (Eugene Levy), koulun yli-innokas lintsaajapoliisi, jahtaa Roxya sen jälkeen, kun hän on saanut uutisia siitä, että Roxy on jatkuvasti myöhästynyt koulusta ja väärentänyt poissaolokirjeitä isältään. matkan alkaessa sattuu useita epäonnisia tapahtumia, kuten Janen korkokenkien katkeaminen ja kulkurin sinisen limsan kastuminen. Lähimmässä kaupassa Jane tajuaa, että hän on jättänyt limusiiniin päiväkirjansa, jossa on "koko hänen elämänsä", mukaan lukien rahaa ja kehotuskortit, joita hän tarvitsee myöhemmin samana päivänä pidettävää college-puhetta varten. Siivotakseen he murtautuvat hienoon hotellihuoneeseen ja saavat pian puhelun Bennielta, joka uhkaa tavata hänet antaakseen sirun takaisin tai he eivät saa päiväkirjaa, mutta ennen kuin he ehtivät lähteä, he tapaavat hotellissa majoittuvan vaikutusvaltaisen senaattorin pojan Treyn (Jared Padalecki) ja hänen koiransa, joka nielee sirun. Heidän on pakko ottaa koira mukaansa.Jane ja Roxy pääsevät perille ja päättävät erota. Roxy lähtee Simple Planin videokuvaukseen Maxin seuratessa häntä, kun taas Jane lähtee tapaamaan Bennietä vaihtoa varten. Kun hän huomaa, että koira Ronaldo on niellyt sirun, hän yrittää hyökätä Janen kimppuun, joka pakenee autosta ja lähtee etsimään Roxya. Maxia ja Bennietä paetessaan he päätyvät lavalle bändin kanssa ja surffaavat väkijoukossa päästäkseen pakoon. Myös Trey yrittää löytää Roxyn, joka törmää Bennieen ja joutuu kidnapatuksi auton takakonttiin. Samaan aikaan Jane ja Roxy päätyvät koiran kanssa maanalaiseen viemäriin, jossa Janen puhe on alle kahden tunnin kuluttua. hieman myöhemmin he kävelevät House Of Blingiin, jossa Big Shirl (Mary Bond Davis) antaa molemmille muodonmuutoksen. Max jahtaa heitä ja he pakenevat taksilla, vaikka Jane reputti ajokokeensa. He ottavat vahingossa kyytiin saman miehen, jonka päälle Roxy kaatoi juomansa junassa. Kun he pysähtyvät, he riitelevät. Jane selittää, että Roxy ei ole koskaan ollut hänen tukenaan eikä ota elämää vakavasti, ja hänestä tuntuu, että Roxy lakkasi ottamasta vastuuta mistään sen jälkeen, kun heidän äitinsä kuoli ja jätti Janen vastuulleen. Roxy taas uskoo, ettei Janen tarvitse ottaa kaikkea haltuunsa ja tuntee, että hänet on työnnetty pois, sillä häntä ei edes kutsuttu Janen puheeseen.Jane menee tapaamaan Bennietä, joka heittää hänet pakettiauton takapenkille Ronaldon kanssa ja ajaa hänet tapaamaan äitiään, joka vastaa koko operaatiosta; he myyvät ja ostavat laittomia piraatti-DVD- ja CD-levyjä. Roxy löytää Bennien limusiinin ja hakee Janen päiväkirjan, mutta löytää Treyn lukittuna takakonttiin. Molemmat ryntäävät rakennukseen, jossa Janen on tarkoitus pitää puheensa, mutta Jane torjuu Bennien ja pakenee jälleen kerran ja törmää sitten Jimiin, joka antaa hänelle kyydin samaan paikkaan. Perillä Roxy teeskentelee olevansa Jane, jotta hän voisi pitää puheen ajoissa, mutta pudottaa kehotuskortit etukäteen ja joutuu keksimään ne paikan päällä, mikä hämmentää tuomareita. Päätuomarina toimii senaattori Hudson McGill (Darrell Hammond), mies junasta ja taksista, sekä Treyn äiti, senaattori Anne Lipton. Juuri ajoissa paikalle ilmestyy Jane, joka yrittää selittää, millainen heidän päivänsä on ollut ja miksi hän ei ollut paikalla. Yhtäkkiä väliin astuu Max, joka yrittää pidättää Roxyn ja paikalle ilmestyy Bennie, joka yrittää siepata Janen, mutta molemmat käyttävät hänen laittomia tekojaan hyväkseen ja Max pidättää hänet. tietäen, ettei hänellä ole tilaisuutta pitää puhettaan, Jane lähtee Roxyn kanssa. Ulkona Hudson McGill tavoittaa Janen, joka löysi hänen kehotuskorttinsa ja antaa hänelle stipendin Oxfordiin, koska hän "ei vain halunnut voittaa, hän kieltäytyi ehdottomasti epäonnistumasta." Kuukausia myöhemmin tapahtuvassa loppukohtauksessa Roxy on studiossa äänittämässä bändinsä kanssa, jota Jane, Trey ja Jim katselevat ja juhlivat kaikki yhdessä.</w:t>
      </w:r>
    </w:p>
    <w:p>
      <w:r>
        <w:rPr>
          <w:b/>
        </w:rPr>
        <w:t xml:space="preserve">Tulos</w:t>
      </w:r>
    </w:p>
    <w:p>
      <w:r>
        <w:t xml:space="preserve">Mitä Jane jätti limusiiniin?</w:t>
      </w:r>
    </w:p>
    <w:p>
      <w:r>
        <w:rPr>
          <w:b/>
        </w:rPr>
        <w:t xml:space="preserve">Esimerkki 2.3866</w:t>
      </w:r>
    </w:p>
    <w:p>
      <w:r>
        <w:t xml:space="preserve">Tässä se on kaikille, jotka ovat usein miettineet, mistä tämä elokuva kertoo. Noin ensimmäinen puoli tuntia on väkivaltaa ja yleistä lontoolaista roistomaisuutta, kunnes Chas saapuu Turnerin hippitaloon Notting Hill Gateen. Chas asettuu kellarimajoitukseensa ja osallistuu Turnerin tarjoamiin taikasienifestivaaleihin." Elokuvan varsinainen juoni alkaa klipistä makuuhuoneessa: "Turner on odottanut sinua jo kauan." (Välittömästi ennen kuin Turner menee Jorge Luis Borgesin kanavaa pitkin muodonmuutokseen hallituksen puheenjohtajana, jossa hän sanoo: "I like that, turn it up" ja laulaa sitten kuuluisan Performance-kappaleen "Memo from Turner"." Poor White Hound Dogin" laulaa tässä Merry Clayton. Turner on menettänyt demoninsa. Okei, tähän asti kaikki hyvin. Ja hän yrittää päättää, haluaako hän saada sen takaisin. HYVÄ ON. Chasilla on Turnerin demoni, ja Turner tietää sen - se on elokuvan ydin - ja juoni kertoo Turnerin psykologisesta muodonmuutoksesta Chasiksi - Turnerin toinen, toissijainen muodonmuutos tapahtuu makuuhuoneessa juuri ennen elokuvan loppua, kun Turner sanoo: "Haluan tulla mukaasi", ja Chas sanoo: "Et tiedä, minne olen menossa, Pal", mihin Turner vastaa: "Tiedän". Sitten hän tajuaa sanomansa merkityksen ja piilottaa kasvonsa peiton alle sanoen "En tiedä", ennen kuin Chas vahvistaa tapahtuman sanomalla "Kyllä tiedät", laukaisee automaattiaseensa ja ampuu Turnerin. Kamera seuraa luodin kulkua Turnerin pään läpi ja päättyy Borgesin lyhyeen muotokuvaan, ennen kuin se poistuu ulkopuolelta kuvaan, jossa Chas/Turner kävelevät Harry Flowersin Rolls Roycen luokse upeassa siirtymässä.Tässä vaiheessa Turner muuttuu Chasiksi, ja siksi Jagger on Rolls Roycessa elokuvan lopussa - toisin sanoen morfologinen muodonmuutos on valmis - demoni on löydetty, tunnistettu ja otettu haltuun. Borges ei olisi voinut kirjoittaa tätä tarinaa paremmin kuin kirjan kirjoittaja (William Hughes), ja olette ehkä huomanneet Jorge Luis Borgesin kirjan "A Personal Anthology" kahdesti tässä elokuvassa, kerran kun Rosie (gangsteri) lukee sitä kokoushuoneessa ja toisen kerran, kun Turner lukee siitä ("The South"), kun hän siteeraa: "He eivät olisi sallineet tällaisten asioiden tapahtuvan minulle parantolassa", ennen kuin kirja lentää huoneen poikki lattialle. Aika hyvin, kaveri.</w:t>
      </w:r>
    </w:p>
    <w:p>
      <w:r>
        <w:rPr>
          <w:b/>
        </w:rPr>
        <w:t xml:space="preserve">Tulos</w:t>
      </w:r>
    </w:p>
    <w:p>
      <w:r>
        <w:t xml:space="preserve">Kuka ampuu Turnerin?</w:t>
      </w:r>
    </w:p>
    <w:p>
      <w:r>
        <w:rPr>
          <w:b/>
        </w:rPr>
        <w:t xml:space="preserve">Esimerkki 2.3867</w:t>
      </w:r>
    </w:p>
    <w:p>
      <w:r>
        <w:t xml:space="preserve">Tämän osan juonitiivistelmä voi olla liian pitkä tai liian yksityiskohtainen. Auta parantamaan sitä poistamalla tarpeettomat yksityiskohdat ja tekemällä siitä tiiviimpi. (heinäkuu 2015) (Opi poistamaan tämä malliviesti)Kun psykiatrit tohtori Erik Lorimer (Bruce Bennett) ja tohtori Wayne McGregor (Douglas Kennedy) ovat antaneet hänelle pentotal-lääkettä, sairaanhoitaja Jane Marvin (Beverly Garland) muistelee tapahtumia unohtuneesta menneisyydestään, jolloin hänet tunnettiin nimellä Joyce Webster.Joyce on juuri mennyt naimisiin nuoren miehen nimeltä Paul Webster (Richard Crane) kanssa. Häämatkajunassa Paul saa sähkeen, ja paniikissa hän lähtee heti junasta soittamaan puhelua. Kun juna pysähtyy, Paul on kadonnut sanomatta sanaakaan Joycelle. Seuraavien kuukausien aikana Joyce palkkaa yksityisetsiviä ja etsii itse miestään tuloksetta, kunnes eräänä päivänä hän löytää Cypresses Plantationin osoitteen, jonka Paul oli merkinnyt ilmoittautumislomakkeisiinsa yliopistoon.Joyce lähtee seuraavalla junalla Bayou Landingin autiomaiseen pikkukaupunkiin Louisianan soiden keskellä. Odottaessaan yksinäisenä rautatieasemalla hän huomaa suuren laatikon, jonka on merkitty sisältävän radioaktiivista kobolttia. Koska hän arvelee, ettei kukaan jättäisi sellaista lastia pitkäksi aikaa yksin, hän jää sen viereen ja tapaa Mannonin (Lon Chaney Jr.), Cypressesin remonttimiehen, joka tuli hakemaan kobolttia. Hän pyytää miestä viemään hänet sinne, ja mies suostuu. Kun he etenevät syvemmälle suolle, Joyce kauhistuu, kun Mannon yrittää ajaa alligaattorin yli ja näyttää sitten koukun, josta alligaattori puri hänen kätensä irti. Plantaasilla Joyce esittelee itsensä Lavinia Hawthornelle (Frieda Inescort), Cypressesin ankaralle emännälle. Kun Joyce vihjaa, että Paul asui aikoinaan plantaasilla, Lavinia suuttuu, kutsuu häntä valehtelijaksi ja yrittää heittää hänet ulos. Kun hänen palvelijansa Tobee (Vince Townsend Jr.) kuitenkin huomauttaa, että Joyce on myöhästynyt viimeisestä junasta takaisin kaupunkiin, Lavinia kutsuu hänet vastahakoisesti yöksi sillä ehdolla, ettei hän poistu huoneestaan.Samana yönä Mannon on humalassaan suolla yrittämässä ampua useita alligaattoreita. Joyce on levoton laukausten äänistä, mutta kun hän yrittää avata huoneensa ovea, hän huomaa sen olevan lukossa. Kun sisäkkö Lou Ann (Ruby Goodwin) tuo Joycelle tarjottimen, hän varoittaa, että talossa on syvästi levottomuuksia, ja kehottaa häntä lähtemään mahdollisimman pian. Myöhemmin Lavinia ilmoittaa Mark Sinclairille (George Macready), joka on itseoikeutetusti "suotohtori" ja pitää klinikkaa plantaasilla, että Paulin vaimo on siellä. Klinikalla Mark antaa injektion kiihtyneelle potilaalle, joka on kääritty siteisiin. Pian tämän jälkeen Lavinia saapuu paikalle neuvotellakseen, miten Joycen kanssa tulisi toimia.Talossa Joyce kuulee pianon jousien soivan ja livahtaa huoneestaan tutkimaan asiaa. Kun hän laskeutuu portaita, hän näkee trenssitakkisen miehen, jonka kasvot ovat varjojen peitossa, istuvan pianon ääressä eikä tunnista varjoista hahmoa mutatoituneeksi Pauliksi. Kun Joyce astuu huoneeseen, Paul pakenee jättäen jälkeensä mutaiset, kynsin varustetut jalanjäljet. Paul, jonka kasvot ovat hirvittävän epämuodostuneet, pysäyttää Lavinian auton ja vaatii vääristyneellä äänellä Joycea lähtemään mahdollisimman pian. Seuraavana aamuna Mark tulee talolle kuulustelemaan Joycea, ja koska hän aistii, että Joyce salaa tietoja Paulista, Joyce kieltäytyy lähtemästä. Myöhemmin samana päivänä, kun Joyce vaatii Laviniaa kertomaan, mitä hän teki Paulille, vanhempi nainen murtuu ja tunnustaa, että Paul on hänen poikansa. samana yönä myrskyn raivotessa Paul luulee Joycen lähteneen ja palaa taloon. Kun Joyce näkee hänet, hän juoksee karkuun, ja Joyce seuraa häntä suolle. Kun Joyce joutuu useiden alligaattoreiden ja jättiläiskäärmeen uhkaamaksi ja hänen tiensä on tukossa, hän huutaa, jolloin Mannon ilmestyy ja kantaa hänet majapaikkaansa. Yritettyään saada hänet riisuutumaan Joyce huutaa, ja Mannon käy hänen kimppuunsa. Kun Joyce yrittää vastustaa, Mannon lyö hänet tajuttomaksi. Raivostunut, matelijan näköinen Paul ryntää sisään ja taistelee Mannonia vastaan. Kamppailun jälkeen Paul onnistuu lamauttamaan Mannonin ja vie Joycen takaisin taloon. Mannon toipuu ja huutaa raivoissaan myrskyyn ja vannoo tappavansa Paulin. Takaisin talossa Lou Ann hoitaa Joycea, kun Lavinia kohtaa poikansa. Äidin vaadittua, että Joycelle kerrotaan totuus, Paul painostaa Markia antamaan hänelle testaamatonta kobolttilääkitystä, jonka toivotaan parantavan hänen tilansa. Mark suostuu vastahakoisesti antamaan hänelle hoidon seuraavana iltana sen jälkeen, kun Joycelle on kerrottu tilanteesta.Seuraavana aamuna Mark kutsuu Joycen laboratorioonsa ja kertoo hänelle kokeistaan matelijahormoneilla, jotka pystyvät uudistamaan raajoja. Hän jatkaa, että sen jälkeen, kun Paul oli kauheasti ruhjoutunut lento-onnettomuudessa, Mark antoi seerumia hänelle ja useille muille onnettomuuden uhreille. Hoito näytti olevan suuri menestys, kunnes hänen potilaansa alkoivat saada matelijoiden piirteitä yhä nopeammin. Mark kertoo, että saatuaan sähkeen, jossa Paulille ilmoitettiin testien positiivisesta tuloksesta, hän lähti kiireesti junasta ja palasi kotiin toivoen voivansa muuttaa tilansa. Kun Joyce kuulee Paulin suunnitellusta radikaalista kobolttihoidosta, hän vaatii, että hän on läsnä. sinä yönä Paul tapaa Joycen klinikalla ja kääntyy häpeissään poispäin. Nähtyään Joycen puristavan poikaansa kädestä ja vakuuttelevan tälle rakkauttaan Lavinia pyytää tältä anteeksi jyrkkyyttään. Kun Paul kiipeää pöydälle ja Mark kohdistaa säteen häneen, Mannon ryntää laboratorioon ja tuhoaa ohjauspaneelin ja ampuu Pauliin voimakkaita säteitä, jotka muuttavat hänet kaksijalkaiseksi matelijahirviöksi, jolla on alligaattorin näköinen pää. Yritettyään hyökätä Mannonin kimppuun Paul katselee, kun Mannonin koukku jää kiinni joihinkin johtoihin, ja hän kuolee sähköiskuun yrittäessään hyökätä Paulin kimppuun. Hämmentyneenä Paul kompuroi toiseen huoneeseen ja yrittää kommunikoida, mutta hänen äänensä on korvattu krokotiilimaisella räksytyksellä. Paul kuulee vaimonsa ja äitinsä huutavan kauhusta, pakenee suolle ja näkee surullisena veteen kurkistellessaan peilikuvansa. Joyce juoksee hänen perässään, kun kobolttikone, joka on Mannonin ruumiin takia oikosulussa, tuhoutuu itsestään ja tuhoaa laboratorion. Paulin kimppuun hyökkää alligaattori, jonka kanssa hän painii Joycen huutaessa näystä. Paul onnistuu torjumaan ja heittämään matelijan pois, kompastuu juoksuhiekkaan ja uppoaa hitaasti näkyvistä Joycen huudon säestämänä.Takaisin nykyhetkessä psykiatrit tarkastelevat Joycen koettelemuksen nauhoja ja päättelevät, että hänen muistinmenetyksensä ansiosta hän on kyennyt tukahduttamaan kauhut ja jatkamaan normaalia elämää, minkä vuoksi he päättävät olla kertomatta Joyce Websterin elämästä.Elokuva sijoittuu Yhdysvaltojen eteläosiin ja on yksi monista aikakauden hirviömäisistä B-elokuvista.</w:t>
      </w:r>
    </w:p>
    <w:p>
      <w:r>
        <w:rPr>
          <w:b/>
        </w:rPr>
        <w:t xml:space="preserve">Tulos</w:t>
      </w:r>
    </w:p>
    <w:p>
      <w:r>
        <w:t xml:space="preserve">Miten Joyce pääsee Bayou Landingiin?</w:t>
      </w:r>
    </w:p>
    <w:p>
      <w:r>
        <w:rPr>
          <w:b/>
        </w:rPr>
        <w:t xml:space="preserve">Esimerkki 2.3868</w:t>
      </w:r>
    </w:p>
    <w:p>
      <w:r>
        <w:t xml:space="preserve">New Orleansissa pahamaineinen pankkiryöstäjä ja perheenisä Will Montgomery varastaa 10 miljoonaa dollaria kumppaneidensa Vincentin, Riley Jeffersin ja Hoytin kanssa. Hän kuitenkin riitautuu Vincentin kanssa pakomatkan aikana, ja Hoyt jättää Willille rahat. Hän yrittää paeta, mutta FBI-agentti Tim Harlend järjestää takaa-ajon, ja Will jää kiinni. Hän polttaa varastetut rahat hävittääkseen todisteet häntä vastaan. Kahdeksan vuotta myöhemmin Will lähtee vankilasta ja hän menee teini-ikäisen tyttärensä Alison Loebin luokse, jolla on ongelmia häntä vastaan. Alison jättää Willin yksin kahvilaan ja ottaa taksin mennäkseen psykiatrinsa vastaanotolle. Pari minuuttia myöhemmin Will saa kuitenkin puhelun kuolleeksi oletetulta Vincentiltä, joka kertoo siepanneensa Alisonin ja tappavansa tämän, ellei hän saa viimeisen ryöstön 10 miljoonaa dollaria. Nyt Willillä on kaksitoista tuntia aikaa keksiä keino pelastaa tyttärensä psykopaatti Vincentin käsistä.Vincent äänieristää taksin takakontin, huumaa Alisonin ja ajelee ympäriinsä uhkaillen ja tappaen ihmisiä sattumanvaraisesti. Ilmeisesti näin hän pysyy piilossa tutkasta.Will ostaa prepaid-puhelimen ja lähettää Vincentin puhelimen Alabamaan saadakseen aikaa, sitten hän puhuu Hoytin kanssa. Poliisi tappaa Hoytin sopivasti, ja Will kaappaa taksin ja yrittää jäljittää Vincentiä samalla kun hän pakenee toivotonta FBI:tä/poliisia. Will ottaa yhteyttä Rileyyn, ja he hankkivat jotenkin kuorma-autolastillisen erikoislaitteita murtautuakseen samaan pankkiin ja varastavat kultaharkkoja Vincentin maksuksi. Harlend jatkaa takaa-ajoa, tuloksetta. Riley ja Will lähtevät lautalle käyttäen nukkea huijaamaan poliiseja. Will tapaa Vincentin rahojen kanssa tivolissa, ja hänellä on mukanaan 10 miljoonan dollarin kultaharkot säkissä. Vincent ampuu Willin ja sytyttää taksin tuleen. Vaikka Will saa luodin kylkiluihinsa, hän hakkaa Vincentin, sytyttää tämän tuleen ja ajaa taksin veteen, jolloin hänen tyttärensä ilmeisesti hukkuu. Vincent, myös vakavasti haavoittuneena, kahlaa veteen taistelemaan Williä vastaan. Vedenalaisten karateliikkeiden jälkeen Will voittaa Vincentin (jälleen) ja pelastaa Alisonin. Vincent palaa toisen pahoinpitelyn jälkeen, ja Will pistää rengasraudan hänen lävitseen ja työntää hänet takakonttiin, joka sulkeutuu, ja auto liukuu sopivasti syvemmälle veteen. alison pitää Williä kiinni, kunnes poliisi saapuu. Harlend päättää antaa Willille synninpäästön kaikista hänen viimeaikaisista rikoksistaan. jonkin aikaa myöhemmin FBI tarkkailee yhä Williä ja seuraa, kuinka hän heittää viimeisen kultakimpaleen pois. Harlend on helpottunut siitä, ettei hänen tarvitse enää pidättää Williä. Kun Will ja Riley liittyvät Alisonin seuraan grilliruoan ääressä, näemme, että kultapalanen on yhä pöydällä; Will heitti kivisen ananaksen pois huijaten nerokasta Harlendiä.</w:t>
      </w:r>
    </w:p>
    <w:p>
      <w:r>
        <w:rPr>
          <w:b/>
        </w:rPr>
        <w:t xml:space="preserve">Tulos</w:t>
      </w:r>
    </w:p>
    <w:p>
      <w:r>
        <w:t xml:space="preserve">Kuka on FBI:n agentti?</w:t>
      </w:r>
    </w:p>
    <w:p>
      <w:r>
        <w:rPr>
          <w:b/>
        </w:rPr>
        <w:t xml:space="preserve">Esimerkki 2.3869</w:t>
      </w:r>
    </w:p>
    <w:p>
      <w:r>
        <w:t xml:space="preserve">Tapaamme Hedwigin (John Cameron Mitchell), joka työskentelee bändinsä kanssa paikallisessa ravintolassa salaattibaarin lähellä, kun hän huudahtaa olevansa kansainvälisesti sivuutettu rocklaulaja, joka on matkustanut kommunistisesta Berliinistä. Phyllis Stein (Andrea Martin) on bändin manageri, joka pitää perheen kasassa, ja hän on ainoa henkilö, joka taputtaa heidän musiikkisettiensä aikana. Kun matkustamme bändin mukana, matkustamme Hedwigin omiin muistoihin, kun hän kertoo tarinoita siitä, kuinka hän oli Hansel-niminen poika, jonka yksinhuoltajaäiti kasvatti Saksassa, ja kuinka hän useita vuosia myöhemmin tuntee vetoa amerikkalaiseen sotilaskersanttiin, joka suostuu menemään naimisiin Hanselin kanssa ja viemään hänet Amerikkaan, jos hän tekee sukupuolenvaihdosleikkauksen tullakseen täydelliseksi naiseksi. Kun operaatio epäonnistuu ja Hedwig jää vihaisen tuuman kanssa, hänen miehensä jättää hänet Kansasiin, ja Hedwig joutuu selviytymään omillaan tekemällä useita sivutoimisia keikkoja. Kun hän tapaa nuoren Tommy Gnosisin (Michael Pitt), heidät yhdistää side, kunnes Tommy varastaa Hedwigin laulut ja hänestä tulee suuri rocktähti, joka jättää Hedwigin surkeasti varjoonsa. Hedwigin esiintyessä saamme kuulla, kuinka hänen perimmäinen toiveensa on tulla kokonaiseksi ihmiseksi tapaamalla toinen puoliskonsa, johon hän voi sitoutua kaikin tavoin.</w:t>
      </w:r>
    </w:p>
    <w:p>
      <w:r>
        <w:rPr>
          <w:b/>
        </w:rPr>
        <w:t xml:space="preserve">Tulos</w:t>
      </w:r>
    </w:p>
    <w:p>
      <w:r>
        <w:t xml:space="preserve">Kenet yksinhuoltajaäiti kasvatti Saksassa?</w:t>
      </w:r>
    </w:p>
    <w:p>
      <w:r>
        <w:rPr>
          <w:b/>
        </w:rPr>
        <w:t xml:space="preserve">Esimerkki 2.3870</w:t>
      </w:r>
    </w:p>
    <w:p>
      <w:r>
        <w:t xml:space="preserve">Smalltownissa asuvat veljekset Walter ja Gary ovat Muppets-faneja, jotka ovat katsoneet Muppet Show'ta koko nuoruutensa ajan. Nyt aikuisena Gary suunnittelee lomaa Los Angelesiin tyttöystävänsä Maryn kanssa juhlistaakseen heidän kymmenvuotishääpäiväänsä ja kutsuu Walterin mukaan, jotta tämä voi tutustua Muppet-studioihin. Mary kokee, että Garyn omistautuminen Walterille haittaa heidän suhdettaan.Los Angelesissa kolmikko vierailee hylätyillä Muppet-studioilla. Kierroksen aikana Walter hiipii Kermit-sammakon toimistoon ja saa selville, että Statler ja Waldorf myyvät Muppet-teatterin öljymagnaatti Tex Richmanille ja hänen kätyreilleen Bobo-karhulle ja Tappava-sedälle. Statlerin ja Waldorfin lähdettyä Walter kuulee Richmanin paljastavan suunnitelmansa tuhota teatteri ja porata sen alta öljyä. Walter selittää Garylle ja Marylle, että jos Muppetit pystyvät keräämään 10 miljoonaa dollaria alkuperäisen sopimuksensa päättymiseen mennessä, he voivat ostaa teatterin takaisin.He sopivat pysäyttävänsä Richmanin, etsivät Kermitin ja ilmoittavat hänelle, että hänen on järjestettävä hyväntekeväisyyskeräys rahojen keräämiseksi, mikä vaikuttaa vaikealta, koska Muppetit ovat eronneet toisistaan sen jälkeen, kun esitys päättyi. Kermit on vakuuttunut yrittämään, ja hän lähtee kolmen kanssa yhdistämään ryhmää. Kermit yrittää saada Fozzie Bearin luopumaan siitä, että hän jatkaisi esiintymistä Renossa, Nevadassa Moopetsin kanssa, joka on epäkohteliaiden Muppet-imitaattoreiden tribuuttiryhmä. Sillä välin Gonzosta on tullut putkimagnaatti, ja Gonzo tuhoaa alun vastustuksestaan huolimatta yrityksensä ja liittyy joukkoon. Animal toipuu julkkisten vihanhallintaklinikalta, ennen kuin hänen sponsorinsa Jack Black neuvoo häntä pysymään erossa rummuista. Muut ensisijaiset Muppetit liittyvät takaisin mukaan montaasin kautta. Myöhemmin Pariisissa ryhmä löytää Miss Piggyn työskentelemästä "plus-kokoisen" muodin toimittajana Vogue Parisissa. Koska ryhmä ei ole onnistunut vakuuttamaan Miss Piggyä palaamaan, se korvaa hänet Moopet-kollegallaan Miss Poogylla.Muppetit palaavat Los Angelesiin ja esittävät ideaansa televisiokeräyksestä useille televisiokanaville, mutta heidät hylätään. Erään ohjelman peruuntumisen jälkeen CDE:n johtaja Veronica antaa Muppetsille äskettäin vapautuneen kaksituntisen paikan verkon ohjelmistossa sillä ehdolla, että he löytävät julkkisvieraan. Muppetit kunnostavat teatterin, mutta ensimmäiset harjoitukset epäonnistuvat, eikä Kermit saa yhteyttä julkkisvieraan kanssa. Miss Piggy palaa, pakottaa Poogyn ulos ja ilmoittaa Kermitille, ettei suostu työskentelemään hänen kanssaan. Kermit innostaa Walteria löytämään kykynsä ja esiintymään teletongissa. Sillä välin Mary lähtee yksin kiertelemään nähtävyyksiä.Kermit rukoilee Richmania palauttamaan heidän studionsa. Richman kieltäytyy ja paljastaa, että Muppetit menettävät myös tavaramerkkinimensä, jonka hän aikoo oikeuttaa Moopeteille. Epäonnistuneena Kermit palaa kotiin, ja Miss Piggy värvää loput Muppetit sieppaamaan Blackin julkkisvieraana. Samaan aikaan Gary huomaa, että murtunut Mary on palannut Smalltowniin, ja Gary tajuaa, että hänen on parannettava suhdettaan Maryyn, ja seuraa häntä kotiin sovittaakseen sovinnon, kun taas Walter saa selville, että hänen oli tarkoitus liittyä Muppeteihin. Televisiokilpailu alkaa ja kerää vähitellen suuren yleisön, ja Muppetit keräävät lahjoituksia julkkissoittajien tuella ja Jack Black toimii vastentahtoisesti juontajana. Esityksen aikana Richman katkaisee teatterin sähköt, mutta Gary ja Mary palaavat Los Angelesiin ja palauttavat sähköt. Sen jälkeen Richman yrittää tuhota teatterin televisiolähettimen, mutta katuva Deadly-setä pysäyttää Richmanin. Kermit ja Miss Piggy tekevät lopulta sovinnon, ja Muppetit esittävät viimeisenä esityksenään "Rainbow Connection". 10 miljoonan dollarin keräys on kuitenkin vajaa, sillä sitä ei ole vielä kerätty. Kykynsä löytänyt Walter esittää vihellysnumeron, jota yleisö ylistää yksimielisesti. Richman ei halua hävitä, vaan kytkee puhelinlinjat pois päältä ja häätää Muppetit teatterista, kun nämä eivät saavuta rahatavoitettaan. Kermit kokoaa ryhmän aulaan ja pitää puheen, jossa hän ehdottaa, että he aloittaisivat uransa uudelleen yhdessä perheenä. Kun Muppetit poistuvat teatterista, heitä tervehtii valtava joukko kannattajia Hollywood Boulevardilla. Garyn rohkaisemana Walter tervehtii väkijoukkoa, ja Muppetit hyväksyvät hänet uusimmaksi jäsenekseen. Gary kosii Marya, Richman palauttaa teatterin ja nimioikeudet Muppeteille saatuaan päävamman, ja Kermit ja Miss Piggy nauttivat yksityiselämästään.</w:t>
      </w:r>
    </w:p>
    <w:p>
      <w:r>
        <w:rPr>
          <w:b/>
        </w:rPr>
        <w:t xml:space="preserve">Tulos</w:t>
      </w:r>
    </w:p>
    <w:p>
      <w:r>
        <w:t xml:space="preserve">Ketä Gary kosii?</w:t>
      </w:r>
    </w:p>
    <w:p>
      <w:r>
        <w:rPr>
          <w:b/>
        </w:rPr>
        <w:t xml:space="preserve">Esimerkki 2.3871</w:t>
      </w:r>
    </w:p>
    <w:p>
      <w:r>
        <w:t xml:space="preserve">Tämän artikkelin juonitiivistelmä voi olla liian pitkä tai liian yksityiskohtainen. Auta parantamaan sitä poistamalla tarpeettomia yksityiskohtia ja tekemällä siitä tiiviimpi. (Joulukuu 2009) (Lue, miten ja milloin voit poistaa tämän mallin mukaisen viestin)Planeetta 51:llä vihreät humanoidit, joilla on etanamaiset tuntosarvet ja teräväkärkiset korvat, elävät rauhanomaisesti yhteiskunnassa, joka muistuttaa 1950-luvun Yhdysvaltoja, mutta jossa on muukalaisteknologiaa ja 1950-luvun muukalaiskoteja. Glipforgin kaupungissa Lem on teini-ikäinen, jolla on uusi osa-aikatyö paikallisessa planetaariossa ja pitkäaikainen ihastus naapuriinsa Neeraan. Hänen paras ystävänsä on Skiff, Humaniacs-elokuvien suuri fani. Lem yrittää pyytää Neeraa treffeille, mutta hänen hippiystävänsä Glar keskeyttää koko ajan protestilaulujensa esittämisen.Salaperäinen avaruusalus nousee planeetta 51:n kiertoradalle ja lähettää signaalin. Planeetta 51:llä, armeijan salaisen laitoksen nimeltä Base 9 (heidän versionsa Area 51:stä) alla on kellari täynnä Maan esineitä, kuten Yhdysvaltojen ja Neuvostoliiton laukaisemia robottisatelliitteja. Avaruusaluksen signaali aktivoi Roverin, pyörillä varustetun tekoälyluotainten. Rover pakenee ja seuraa ohjelmaa, jonka tarkoituksena on paikantaa juuri saapunut astronautti. Planeetta-armeija alkaa epäillä Roverin paon jälkeen ja ryhtyy tutkimaan asiaa. avaruusalus laskeutuu Lemin takapihalle; NASA:n astronautti Charles "Chuck" T. Baker nousee esiin. Kun Chuck istuttaa Yhdysvaltojen lipun, hän astuu jonkun maahan jättämän "kumiankan" päälle. Kaikki tuijottavat, ja Chuck yrittää päästä takaisin moduuliinsa. Järkyttyneenä tajutessaan olevansa asutulla planeetalla Chuck juoksee villisti ympäriinsä ja piiloutuu planetaarioon, kun armeija saapuu paikalle. Planeetta-armeijan kenraali Grawl konsultoi professori Kippleä "muukalaishyökkääjästä". Armeija asettaa alueen karanteeniin ja pyytää kansalaisia perustamaan paikalliset väestönsuojelujoukot estääkseen kansalaisia muuttumasta "zombeiksi".Planetaariossa Lem löytää Chuckin piilopaikan. He huomaavat yllättäen puhuvansa samaa kieltä. Koska Lem tajuaa, ettei tämä muukalainen ole uhka, hän päättää auttaa Chuckia ja piilottaa hänet makuuhuoneeseensa yöksi. Rover löytää Chuckin, joka on hyvin iloinen nähdessään sen. Kun kenraali ja hänen miehensä tutkivat Lemin huoneen, ryhmä hiipii takaisin planetaarioon Chuckin kanssa, joka kertoo Lemille, että hänellä on "oikeaa tavaraa". Chuck näyttää Lemille myös tähden, jota Maa kiertää, ja kuinka maailmankaikkeus on paljon suurempi kuin Lem oli luullut. Seuraavana aamuna armeija vie Chuckin moduulin salaiseen paikkaan. seuraavana iltana on uuden Humaniacs-elokuvan ensi-ilta, ja Lem, Skiff ja Chuck osallistuvat siihen fanien asuissa. Chuck esittelee uutta musiikkia osana kilpailua ja opettaa Lemin tanssimaan. Asiat sujuvat hyvin, kunnes Rover saapuu: syntyy kaaos. Kenraali Grawl saapuu paikalle ja huomauttaa, että Chuckin Yhdysvaltain lippumerkki tunnistaa hänet avaruusolioksi. Chuck otetaan kiinni ja paljastetaan. Kun Lem yrittää estää häntä viemästä häntä pois, kenraali Grawl leimaa Lemin zombiksi, ja professori Kipple ilmoittaa, että hän aikoo leikellä heidän molempien aivot. Suojellakseen Lemiä Chuck teeskentelee "vapauttavansa" hänet hallinnastaan. Lem julistetaan sankariksi, ja Chuck ja Rover viedään pois.Tukikohdassa 9 kenraali Grawl kuulustelee Chuckia, ja vahingossa sattunut laukaus käynnistää monimutkaisen ketjureaktion, jossa sotilaat ampuvat toisiaan. Kenraali Grawl uskoo Chuckin vastustavan vaatimuksiaan ja antaa professori Kipplen yrittää leikellä Chuckin aivoja. Lem saa työpaikkansa takaisin planetaariossa ja saa luvan puhua tapauksesta televisiossa, mutta ei voi täysin hyväksyä kunniaa. Hän tuntee olonsa kamalaksi Chuckin vuoksi ja päättää tehdä oikein. Neera, Skiff ja Eckle lähtevät hänen kanssaan pelastamaan Chuckia. Teinit tietävät, että onni on heidän puolellaan, kun Rover ilmestyy kaupungin laidalle - hän on irrottanut pultit, jotka pitivät yhteen panssariajoneuvon, jossa Chuck oli vangittuna.Rover haistaa Chuckin jäljet ja johdattaa heidät autiomaassa sijaitsevalle hylätylle huoltoasemalle. He katselevat ympärilleen, ja Skiff näkee limsapullon vanhassa jääkaapissa. Kun hän yrittää ottaa sen, se avaa sisäänkäynnin tukikohtaan 9. Lem antaa Glarin harhauttaa tukikohtaa vartioivia sotilaita protestiryhmänsä kanssa, kun muut hiipivät tukikohtaan. He löytävät Chuckin sidottuna laboratoriopöydälle ja professori Kipplen valmistautumassa poistamaan hänen aivonsa. Lem ja hänen ystävänsä murtautuvat sisään katon läpi samalla kun Rover pelottelee tiedemiehet, teknikot ja vartijat pois. He vapauttavat Chuckin, mutta laukaisevat hälytyksen.Rover auttaa ryhmää löytämään Chuckin avaruusaluksen, joka oli hangaarissa. Kenraali Grawl varoittaa, että jos "muukalainen" yrittää lähteä, hän räjäyttää hangaarin. Antaakseen Chuckille mahdollisuuden paeta Lem käynnistää kahden minuutin tuhonlaskennan painamalla itsetuhon ohjauspainiketta, mikä saa vartijat paniikkiin ja pakenemaan maanalaisesta tukikohdasta. Tästä aiheutuvassa tulimyrskyssä kenraali menettää tajuntansa. Teinit ja Rover pääsevät moduuliin, mutta Chuck pelastaa kenraalin tulesta. Chuck ohjaa aluksen planeetan kiertoradalle, jolloin teinit pääsevät kokemaan ulkoavaruutta. Skiff ja Eckle nauttivat painottomuudesta, kenraali Grawl tajuaa, ettei Chuck ole muuttanut häntä zombiksi, ja Lem pyytää Neeraa treffeille. Chuck palaa planeetan pinnalle. Vaikka sotilaat ovat valmiita ampumaan kaikki paikalle ilmestyvät, kenraali pysäyttää heidät. Lopulta planeetta 51:n asukkaat huomaavat, että Chuck tuli heidän planeetalleen rauhanomaisissa tarkoituksissa. Chuck antaa Roverin jäädä Skiffin luokse ja jättää jäähyväiset planeetta 51:lle. Chuck poistuu sitten rauhanomaisesti Planet 51:ltä, mukanaan koko elokuvan ajan nähty avaruusolentojen lemmikkikoira (joka oli hiipinyt Chuckin alukseen kenenkään huomaamatta, paitsi omistajansa).Loppukohtauksessa professori Kipple nähdään nousemassa tukikohta 9:stä ulos luukusta, mutta kaksi Kipplen aivojen poistomenetelmän sotilaallista koehenkilöä ottaa hänet kiinni ja raahaa hänet pois, ja he vaativat, että professori saa jakaa aivojensa poistamisen ihastuttavan kokemuksen.</w:t>
      </w:r>
    </w:p>
    <w:p>
      <w:r>
        <w:rPr>
          <w:b/>
        </w:rPr>
        <w:t xml:space="preserve">Tulos</w:t>
      </w:r>
    </w:p>
    <w:p>
      <w:r>
        <w:t xml:space="preserve">Mitä professori Kipple ilmoitti?</w:t>
      </w:r>
    </w:p>
    <w:p>
      <w:r>
        <w:rPr>
          <w:b/>
        </w:rPr>
        <w:t xml:space="preserve">Esimerkki 2.3872</w:t>
      </w:r>
    </w:p>
    <w:p>
      <w:r>
        <w:t xml:space="preserve">Paul Aufiero, 35-vuotias pysäköinninvalvoja Staten Islandilta, on itseään "maailman suurin New York Giants -fani". Hän asuu kotona äitinsä kanssa ja viettää vapaa-aikansa soittamalla paikalliselle urheiluradioasemalle 760 The Zone, jossa hän kiukuttelee rakkaan joukkueensa puolesta, usein salaperäistä kilpailijaansa, Eagles-fani Philadelphia Philiä vastaan. Perhe moittii häntä siitä, ettei hän tee mitään elämässään, mutta he eivät ymmärrä Paulin syvää rakkautta Giantsia kohtaan tai sitä vastuuta, joka hänen kannattajuudestaan seuraa.Eräänä iltana Paul ja hänen paras ystävänsä Sal näkevät Giantsin tähtipuolustaja Quantrell Bishopin huoltoasemalla naapurustossaan. He seuraavat impulsiivisesti hänen limusiiniaan Manhattanille, strippiklubille, jossa he roikkuvat taustalla ja häkeltyvät sankaristaan. Paul päättää varovasti lähestyä häntä ja astua jalkapallotähden harvinaiseen ilmapiiriin - mutta asiat eivät suju suunnitelmien mukaan... Tämän sattumanvaraisen kohtaamisen seuraukset romahduttavat Paulin maailman hänen ympärillään, kun hänen perheensä, joukkueensa, tiedotusvälineet ja viranomaiset käyvät köydenvetoa Paulin ympärillä, koettelevat hänen uskollisuuttaan ja asettavat kyseenalaiseksi kaiken, mihin hän uskoo. Samaan aikaan Giants marssii kohti loppukauden välienselvittelyä Eaglesin kanssa tietämättä, että joskus raaimmat kamppailut käydään kaukana pelikentältä.Ensimmäisen filmatisoidun käsikirjoituksensa THE WRESTLER jälkeen käsikirjoittaja-ohjaaja Robert Siegel osoittaa jälleen kerran ainutlaatuisen ja voimakkaan näkemyksen inhimillisestä kokemuksesta, kaikessa sen karussa totuudessa ja toiveikkaassa inhimillisyydessä [D-Man2010].</w:t>
      </w:r>
    </w:p>
    <w:p>
      <w:r>
        <w:rPr>
          <w:b/>
        </w:rPr>
        <w:t xml:space="preserve">Tulos</w:t>
      </w:r>
    </w:p>
    <w:p>
      <w:r>
        <w:t xml:space="preserve">Kuka on Paulin paras ystävä?</w:t>
      </w:r>
    </w:p>
    <w:p>
      <w:r>
        <w:rPr>
          <w:b/>
        </w:rPr>
        <w:t xml:space="preserve">Esimerkki 2.3873</w:t>
      </w:r>
    </w:p>
    <w:p>
      <w:r>
        <w:t xml:space="preserve">Jake Cullen (Bill Kerr) vahtii pojanpoikaansa talossaan Australian takamaastossa, kun massiivinen villisika hyökkää hänen kimppuunsa, murtautuu talon läpi ja raahaa pojanpojan elävältä ahmittavaksi. Jakea syytetään lapsen murhasta, ja vaikka hänen kertomukseensa tapahtumista suhtaudutaan hyvin epäilevästi, hänet vapautetaan todisteiden puutteessa. Tapahtuma kuitenkin tuhoaa hänen uskottavuutensa ja maineensa, ja hän vannoo kostoa villisialle.Kaksi vuotta myöhemmin amerikkalainen luontotoimittaja Beth Winters (Judy Morris) matkustaa takamaille dokumentoimaan Australian villieläinten metsästystä, jotta ne jalostettaisiin lemmikkieläinten ruoaksi hylätyssä tehtaassa. Beth saa videomateriaalia kahdesta roistosta, Benny Bakerista (Chris Haywood) ja hänen veljestään Dickosta (David Argue), jotka valmistavat eläimistä laittomasti lemmikkieläinten ruokaa, ja joutuu heidän takaa-ajamakseen autolla. He saavat hänet kiinni ja yrittävät raiskata hänet, mutta sama villisika, joka tappoi Jaken pojanpojan, ajaa heidät pois. Beth yrittää suojautua autoonsa, mutta sika repii oven irti ja viiltää hänen nivusiaan keulallaan ennen kuin raahaa hänet ulos syötäväksi. Koska todistajia ei ole, Bethin katoamista pidetään onnettomuutena, joka johtui siitä, että hän putosi hylättyyn kaivoskuiluun jätettyään romuttuneen autonsa.Jonkin aikaa myöhemmin Bethin aviomies Carl (Gregory Harrison) saapuu etsimään Bethiä ja tapaa Jaken, jota Beth haastatteli alkuperäisen raporttinsa aikana. Jake ohjaa hänet paikalliseen säilyketehtaaseen, jossa hän tapaa Bennyn ja Dickon, jotka hän suostuttelee ottamaan hänet mukaan seuraavaan kengurujahtiinsa, mutta he hylkäävät hänet, kun hän pilaa mahdollisen saaliin. Sitten Carlin kimppuun hyökkää villisikalauma, jota jättiläiskarju kiihottaa, ja se jahtaa häntä läpi yön ja pakottaa hänet suojaan hylätyn tuulimyllyn katolle. Seuraavana aamuna siat onnistuvat kaatamaan tuulimyllyn, mutta Carl pelastuu laskeutumalla tuulimyllyn juurella olevaan lampeen, joka on liian syvä, jotta siat voisivat ylittää sen.Kun siat lähtevät, Carl yrittää päästä takaisin sivilisaatioon kärsien samalla kuivumisen aiheuttamista hallusinaatioista, ennen kuin hän lopulta pääsee Sarah Cameronin (Arkie Whiteley) taloon. Hän on Jaken ystävä, joka on jäljittänyt ja tutkinut paikallista sikapopulaatiota ja on ainoa, joka uskoo Jaken tarinaa jättimäisestä partaäijästä. Toipuessaan Sarahin talossa Carl ystävystyy tämän kanssa ja saa tietää, että jokin on aiheuttanut villisioille ylimääräistä stressiä, joka johtaa niiden epätavalliseen käyttäytymiseen, kuten lisääntyneeseen aggressiivisuuteen ja omien poikasten kannibalismiin. Samaan aikaan, saatuaan tietää Carlin nähneen partaäijän, Jake lähtee pumppaamolle ja onnistuu ampumaan sen yhdellä Sarahin jäljitysnuolista. Hän löytää myös Bethin vihkisormuksen villisian raadosta, jonka hän palauttaa surevalle Carlille, joka kuittaa kotiinpaluunsa.Kuultuaan radiokeskustelun, jossa vihjataan, että Jake tietää, mitä Beth Wintersille todella tapahtui, Benny ja Dicko pelkäävät, että Jake yrittää sotkea heidät Bethin kuolemaan, ja hyökkäävät hänen kimppuunsa leirissään, murskaavat Jaken jalat ja jättävät hänet partaäijän tappamaksi. Sarah ja Carl löytävät myöhemmin Jaken jäännökset ja Dickon raivaussahalla tehdyt jäljet. Carl ymmärtää, että veljekset olivat vastuussa sekä hänen vaimonsa että Jaken kuolemasta, ja hyökkää Bennyn kimppuun hänen ja Dickon piilopaikassa, jossa hän kuulustelee Bennyä laskemalla hänet kaivoskuiluun ja antamalla hänen sitten pudota alas. Kun Sarah kokoaa joukon metsästämään partaveitsen metsästäjää Jaken siihen ampuman jäljittimen avulla, Carl ottaa Dickon kiinni säilyketehtaalla, kun partaveitsi ilmestyy yhtäkkiä ja raatelee Dickoa ennen kuin Carl ehtii ampua hänet. Sen jälkeen partaäijä jahtaa Carlia tehtaaseen, kun Sarah ilmestyy yhtäkkiä paikalle ja näyttää siltä, että villisika tappaa hänet, mutta se jatkaa Carlin jahtaamista myös sen jälkeen, kun se on puukotettu kurkkuunsa rikkinäisellä putkella. Hulluna riehuessaan partaveitsi vahingoittaa lopulta säilyketehtaan generaattoria, jolloin koneet menettävät hallinnan, kun Carl houkuttelee villisian liukuhihnalle, joka heittää sen jättiläispuhaltimen päälle ja pilkkoo sen palasiksi. Kun koneet on sammutettu, Carl löytää ja pelastaa Sarahin, joka oli vain lyöty tajuttomaksi, ja he syleilevät toisiaan.</w:t>
      </w:r>
    </w:p>
    <w:p>
      <w:r>
        <w:rPr>
          <w:b/>
        </w:rPr>
        <w:t xml:space="preserve">Tulos</w:t>
      </w:r>
    </w:p>
    <w:p>
      <w:r>
        <w:t xml:space="preserve">Miten Jaken pojanpoika kuolee?</w:t>
      </w:r>
    </w:p>
    <w:p>
      <w:r>
        <w:rPr>
          <w:b/>
        </w:rPr>
        <w:t xml:space="preserve">Esimerkki 2.3874</w:t>
      </w:r>
    </w:p>
    <w:p>
      <w:r>
        <w:t xml:space="preserve">John Tanner (Rutger Hauer), tunnettu juontaja ja tutkivan uutisohjelman juontaja, joutuu CIA:n agentti Lawrence Fassettin (John Hurt) manipuloimaksi, joka saa hänet uskomaan, että hänen kolme pitkäaikaista ystäväänsä (Osterman, Tremayne ja Cardone) ovat itse asiassa KGB:n agentteja, jotka ovat mukana salaliitossa Yhdysvaltoja vastaan.Tannerille näytetään asiakirjoja ja hän saa uhkauksia, jotka vakuuttavat hänet paljastamaan nämä niin sanotut neuvostovakoojat viikonlopun aikana hänen kotonaan, mutta itse asiassa kaikki tämä on jälleen yksi Fassettin manipulointi sinänsä, sillä Fassett haluaa Tannerin esityksen kautta paljastaa CIA:n esimiehensä Maxwell Danforthin (Burt Lancaster), joka on vastuussa Fassettin vaimon kuolemasta ja paljastaa tämän juonet.</w:t>
      </w:r>
    </w:p>
    <w:p>
      <w:r>
        <w:rPr>
          <w:b/>
        </w:rPr>
        <w:t xml:space="preserve">Tulos</w:t>
      </w:r>
    </w:p>
    <w:p>
      <w:r>
        <w:t xml:space="preserve">Mitä Fassett haluaa Tannerin show'n kautta?</w:t>
      </w:r>
    </w:p>
    <w:p>
      <w:r>
        <w:rPr>
          <w:b/>
        </w:rPr>
        <w:t xml:space="preserve">Esimerkki 2.3875</w:t>
      </w:r>
    </w:p>
    <w:p>
      <w:r>
        <w:t xml:space="preserve">Koko Kolkatassa on tapahtunut useita murhia, joista uskotaan sarjamurhaajan olevan vastuussa. Murhaaja iskee bengalilaisen runouden säkeiden mukaan, jotka hän jättää uhrien viereen. Poliisi on ymmällään; ylikomisario Abhijit Pakrashi (Parambrata Chatterjee) kamppailee tapauksen selvittämisessä, mikä rasittaa hänen suhdettaan tyttöystävä Amrita Mukherjeen (Raima Sen) kanssa. Pakrashin esimies tuo entisen poliisin Prabirin (Prosenjit Chatterjee) takaisin auttamaan tapauksen ratkaisemisessa. Prabir, joka on aiemmin erotettu väkivaltaisten menetelmiensä vuoksi, on tunnetusti pahantuulinen ja ilkeämielinen. Prabir ja Pakrashi työskentelevät yhdessä, kun Amrita (televisiotoimittaja) ja kollega Surya Sinha (Abir Chatterjee) tutkivat sarjamurhaajia sarjaa varten, jonka kolmastoista ja viimeinen jakso kertoo nykyajan murhaajasta. Samaan aikaan eksentrinen runoilija Nibaron Chakraborty (Gautam Ghosh), joka pitää itseään nälkäiseen sukupolveen kuuluvana, vaeltaa öisin Kolkatassa lausuen runoja.Sarjamurhaajia tutkiessaan Amrita vierailee vankilassa, jonka vankilanjohtaja muistaa Rafique Ahmedin ja hänen ainoan uskottunsa 18 vuoden vankeuden aikana: Nibaron Chakraborty. Hän ja Surya menevät Nibaronin taloon kuulustelemaan häntä; palvelija Swapan tervehtii häntä, mutta he ovat vakuuttuneita siitä, että hän on hullu, kun Nibaron sanoo, että hänellä on tapaaminen "Rabindranathin" kanssa. He melkein onnistuvat saamaan selville Rafiquen henkilöllisyyden, kun Surya suututtaa hänet mainitsemalla kirjamessujen tuhopolton, josta hänet vangittiin.Juttua tutkiessaan Pakrashi näkee Amritan ja Suryan yhdessä. Mustasukkainen ja humalassa oleva Abhijit menee Prabirin kotiin ja vuodattaa sydämensä ulos; hän kertoo Prabirille menettäneensä isänsä nuorena ja yrittää välttää alkoholia sen vuoksi, mitä se teki hänen isälleen. Prabir kertoo Pakrashille menneensä töihin vaimonsa ja lapsensa menettämisen jälkeisenä päivänä ja rohkaisee häntä olemaan vahva. Surya vie Amritan hautausmaalle ja kertoo, että hän kosii Amritaa muutaman päivän kuluttua. He päätyvät poliisiasemalle, kun poliisi näkee heidät (ja Amrita läimäyttää häntä). Pakrashi, joka on yhä humalassa, pelastaa heidät, kun komisario tunnistaa Amritan tyttöystävänsä ja he tekevät sovinnon.Seuraavana päivänä Prabir ja Pakrashi päättelevät runoilijoista ja runoista keskustellessaan, että murhaaja iskee tunnettujen bengalirunoilijoiden kuolinpäivinä. Kun he etsivät kaikki mahdolliset päivät, jolloin tappaja voisi iskeä, he huomaavat, että seuraava päivä on 29. kesäkuuta: Amrita kertoo Pakrashille, mitä hän ja Surya ovat tehneet, mukaan lukien Nibaronin haastattelun. Tämä vakuuttaa hänet siitä, että Nibaron on tappaja, varsinkin kun Swapan kertoo Prabirille pelkäävänsä nyt työnantajaansa.Pakrashi ja Prabir vahtivat Nibaronin taloa kohtalokkaana yönä. Huppupäinen hahmo tulee ulos; se on Swapan, joka pakenee. Talossa he saavat selville, että Nibaron on tehnyt itsemurhan, ja tapaus suljetaan.Noin kuukauden kuluttua Rabindranath Tagoren kuolinpäivä (Baishe Srabon) koittaa. Prabir kutsuu Pakrashin tapaamaan Rabindranath-nimistä miestä, ja Pakrashi yllättyy, että "Swapan" on Prabirin palvelija Kaanai. Prabir myöntää, että hän oli murhien takana, ja Kaanai (entinen vanki) suoritti ne. Hän halusi kostaa poliisille erottamisensa, jota hän piti loukkauksena hänen kovaa työtään kohtaan perheensä menetyksestä huolimatta. Sanottuaan, että tämänpäiväinen olisi viimeinen tappo, hän ampuu itsensä.</w:t>
      </w:r>
    </w:p>
    <w:p>
      <w:r>
        <w:rPr>
          <w:b/>
        </w:rPr>
        <w:t xml:space="preserve">Tulos</w:t>
      </w:r>
    </w:p>
    <w:p>
      <w:r>
        <w:t xml:space="preserve">Kuka palaa ratkaisemaan tapausta?</w:t>
      </w:r>
    </w:p>
    <w:p>
      <w:r>
        <w:rPr>
          <w:b/>
        </w:rPr>
        <w:t xml:space="preserve">Esimerkki 2.3876</w:t>
      </w:r>
    </w:p>
    <w:p>
      <w:r>
        <w:t xml:space="preserve">Original Sin sijoittuu 1800-luvun lopun Kuubaan Espanjan vallan aikana[3][4] ja siirtyy edestakaisin kohtauksesta, jossa nainen odottaa teloitustaan kuristimella kertoessaan tarinaansa papille, tämän tarinan todellisiin tapahtumiin.Luis Vargas (Antonio Banderas), varakas kuubalainen liikemies, lähettää amerikkalaisen Julia Russellin (Angelina Jolie) purjehtimaan maahansa morsiameksi. Julia lähtee laivasta, eikä näytä lainkaan siltä, miltä hänen ennen matkaa lähettämissään valokuvissa näytetään. Julia selittää haluavansa muutakin kuin miehen, joka on kiinnostunut kauniista kasvoista, ja siksi hän on ollut petollinen - vaihtanut oman kuvansa tavallisen näköisen naisen tilalle. Myös Luis myöntää pettämisen; hän on harhauttanut Julian uskomaan, että hän on köyhä työmies eikä rikas kahvifirman omistaja. Luis ja Julia menevät naimisiin muutamassa tunnissa sen jälkeen, kun Julia on astunut Kuubaan. Luis rakastuu intohimoisesti uuteen vaimoonsa.Samaan aikaan Julian sisko Emily on yrittänyt ottaa häneen yhteyttä, sillä hän on huolissaan Juliasta näin pitkän matkan jälkeen vieraassa maassa. Luis pakottaa Julian kirjoittamaan takaisin, sillä hän pelkää, että jos Julia jatkaa Emilyn kirjeiden huomiotta jättämistä, Emily luulee, että sisarelleen on tapahtunut jotain kauheaa, ja saattaa lähettää viranomaiset tarkistamaan Emilyn voinnin. Viivyttelemällä niin kauan kuin mahdollista Julia kirjoittaa lopulta kirjeen siskolleen.Varmistaakseen, että hänen vaimollaan on kaikki, mitä tämä haluaa, Luis lisää Julian liike- ja henkilökohtaisille pankkitileilleen ja antaa tälle vapaat kädet kuluttaa rahaa haluamallaan tavalla. Luis saa selville, että Julia on karannut lähes koko omaisuutensa kanssa, ja tekee yhteistyötä etsivä Walter Downsin (Thomas Jane) kanssa, jonka Emily on palkannut etsimään Julian oikeaa sisarta. Walter paljastaa Luisille uskovansa, että Julia on huijari ja aiottu vaimo on kuollut hänen kätensä kautta ja että hän saattaa työskennellä jonkun kanssa. He lähtevät yhdessä etsimään Juliaa. Luis löytää Julian ja saa selville, että tämä todella työskentelee Walterin kanssa ja että hän ja Luis asuvat samassa hotellissa. Luis uskoo Julian rakastavan häntä ja valehtelee Walterille, mutta kun hän joutuu kohtaamaan hänet, syntyy tappelu ja Luis ampuu Walterin. Julia käskee kylmästi Luisia menemään ja ostamaan heille liput kotiin, mutta heti kun Luis lähtee, Walter nousee ylös; hän oli ladannut aseeseen paukkupatruunoita. Julia näyttää rakastavan Luisia, mutta Walterilla on liikaa valtaa häneen, joten Julia jatkaa työskentelyä Luisin palveluksessa, kun hän ja Luis pakenevat ja elävät salaa, kun oletettavasti kuollut Walter on heidän perässään.Luis heittää pois lupaavan tulevaisuutensa ja avautuu elämään valheessa Julian kanssa. Eräänä yönä Luis seuraa Juliaa ja saa selville, että Walter on elossa ja että he työskentelevät edelleen yhdessä; Luis aikoo ilmeisesti myrkyttää miehensä vielä samana yönä. Hän palaa kotiin ja odottaa Juliaa, ja kun tämä saapuu, paljastaa tietävänsä suunnitelmasta, tunnustaa vielä kerran rakkautensa Julialle ja nielee myrkytetyn juoman. Julia pakenee kuolevan Luisin kanssa Walterin ollessa lähellä perässään. He törmäävät häneen juna-asemalla; Walter on raivoissaan siitä, että Julia on pettänyt hänet. Walterin pitäessä veistä Julian kurkulla Luis ampuu ja haavoittaa häntä, ja Julia tappaa hänet.Takaisin näyttämöllä Julia päättää tarinansa ja pyytää pappia rukoilemaan hänen kanssaan. Seuraavana aamuna vartijat tulevat hänen selliinsä viedäkseen hänet teloitettavaksi, mutta löytävät papin hänen vaatteistaan.Marokossa Julia katsoo korttipeliä. Hän kiertää pöydän, jossa on pelaajia - Luis mukaan lukien - ja kiittää heitä siitä, että hän saa katsella. Kun Julia viestii Luisille muiden pelaajien korteista, hän alkaa kertoa heille tarinaa siitä, miten he joutuivat sinne.</w:t>
      </w:r>
    </w:p>
    <w:p>
      <w:r>
        <w:rPr>
          <w:b/>
        </w:rPr>
        <w:t xml:space="preserve">Tulos</w:t>
      </w:r>
    </w:p>
    <w:p>
      <w:r>
        <w:t xml:space="preserve">Mitä tapahtuu, kun Luis lähtee ostamaan lippuja kotiin ja jättää Julian huolehtimaan Walterin ruumiista?</w:t>
      </w:r>
    </w:p>
    <w:p>
      <w:r>
        <w:rPr>
          <w:b/>
        </w:rPr>
        <w:t xml:space="preserve">Esimerkki 2.3877</w:t>
      </w:r>
    </w:p>
    <w:p>
      <w:r>
        <w:t xml:space="preserve">Lastentarhanopettaja Jenny ja hänen poikaystävänsä Steve matkustavat syrjäiselle järvelle Englannin metsäisellä maaseudulla. Retkeillessään järven rannalle he tapaavat Adamin, nuoren pojan, joka kerää hyönteisiä. Kun he rentoutuvat järven rannalla, asetelmaa häiritsevät rikolliset teinit ja heidän koiransa, jotka ovat ajaneet polkupyörillään paikalle muutaman metrin päähän nuoresta pariskunnasta. Kun he ovat nukkuneet yön yli teltassaan, he huomaavat, että heidän ruokansa on hyönteisten saastuttama ja heidän autonsa rengas on vaurioitunut teinien jättämän pullon takia. palatessaan kaupunkiin aamiaiselle Steve huomaa talon, jossa on polkupyöriä ja jonka hän luulee kuuluvan nuorille. Kun kukaan ei avaa ovea, hän kävelee sisään taloon ja pakenee täpärästi, kun äreä talon omistaja palaa. Takaisin järvellä Steve lähtee sukeltamaan, kun Jenny nukkuu rannalla. Steve palaa takaisin ja huomaa, että laukku, jossa oli heidän autonsa avaimet, puhelin ja lompakko, on kadonnut, ja pian selviää, että heidän autonsa on kadonnut. He palaavat kaupunkiin kävellen ja välttävät törmäyksen autoonsa, jota jengin johtaja Brett ajaa holtittomasti metsän halki.Kun Steve löytää jengin metsästä pimeän laskeuduttua, hän vaatii tavaroitaan takaisin ja joutuu veitsiä heiluttavien teinien hyökkäyksen kohteeksi. Tappelussa Brettin koiraa puukotetaan kuolettavasti, mikä ruokkii Brettin kostonhimoa. Pariskunta nappaa avaimensa ja ajaa pois, mutta jengi hyökkää kivien kanssa ja Steve kaatuu pimeässä metsässä. Steve jää loukkuun, ja Jenny juoksee hakemaan apua. aamunkoitteessa Jenny näkee Steven sidottuna piikkilankoihin pienellä aukealla. Brett pakottaa jokaisen (vastentahtoisen) teinin kiduttamaan Steveä samalla kun naisjengin jäsen (ja Brettin psykopaattinen vastine) Paige nauhoittaa sen puhelimeensa, joten heillä ei ole nyt muuta vaihtoehtoa kuin tappaa hänet. Jengi huomaa Jennyn ja lähtee takaa-ajoon, jolloin Steve ehtii vapautua. Jenny pakenee jengiä ja löytää Steven, joka ei pysty hoitamaan monia syviä haavojaan, ja löytää kihlasormuksen, joka saa Steven kosimaan, vaikka hänellä on kovia tuskia. Jennyn lähdettyä jälleen hakemaan apua, hän loukkaa jalkansa suureen piikkiin, ja hänen huutonsa houkuttelee jengin paikalle. Pian hän törmää Adamiin ja anoo häneltä apua, mutta Adam pelkää jengiä ja käskee heitä luovuttamaan Jennyn.Jengi sitoo Jennyn ja nyt jo kuolleen Steven puupinoon. Brett pakottaa Adamin sytyttämään nuotion Paigen kuvatessa. Jenny pääsee pakenemaan ja jengi polttaa Adamin kuoliaaksi. Jenny jatkaa jengin pakoilua ja tappaa reaktiivisesti jengiläisen Cooperin, joka itse asiassa yritti auttaa häntä. Kun jengi löytää ruumiin, Brett raivostuu entisestään, tappaa toisen jengiläisen ja saa Paigen pakenemaan häntä. Jenny pääsee tielle, ja hänet ottaa kyytiin kuljettaja, joka etsii veljeään Rickyä, toista jengiläistä. Kun kuljettaja poistuu pakettiautosta puhuakseen jengin kanssa, Jenny joutuu paniikkiin ja varastaa pakettiauton, lähtee vauhdilla kohti kaupunkia ja ajaa tarkoituksella Paigen päälle.Hän pääsee kaupunkiin asti ja törmää aidan päälle suurissa takapihajuhlissa. Herätessään hän huomaa olevansa sisällä talossa, ja nainen lohduttaa häntä. Hän huomaa olevansa Brettin talossa ja suuntaa kylpyhuoneeseen. Brettin isä huomaa pakettiauton nurmikollaan, ja toinen vanhemmista saa puhelun, jossa kerrotaan kuolleista jengiläisistä - talossa olleiden aikuisten lapsista. Talossa alkaa syntyä levottomuutta, ja kylpyhuoneen ovi potkaistaan auki, kun Jenny joutuu Brettin, hänen isänsä ja juhlavieraiden eteen. Brett on vakuuttanut vanhemmat siitä, että Jenny ja Steve ovat murhanneet teinit sadistisesti. Yläkerrassa Brett sulkee huoneensa oven ja estää Jennyn huudot, kun Brettin isä oletettavasti tappaa hänet. Hän poistaa Paigen puhelimesta videot jengin rikoksista ja laittaa sitten Steven aurinkolasit päähänsä, kun tämä tuijottaa tunteettomana peiliin.</w:t>
      </w:r>
    </w:p>
    <w:p>
      <w:r>
        <w:rPr>
          <w:b/>
        </w:rPr>
        <w:t xml:space="preserve">Tulos</w:t>
      </w:r>
    </w:p>
    <w:p>
      <w:r>
        <w:t xml:space="preserve">Kenelle Steve kosi?</w:t>
      </w:r>
    </w:p>
    <w:p>
      <w:r>
        <w:rPr>
          <w:b/>
        </w:rPr>
        <w:t xml:space="preserve">Esimerkki 2.3878</w:t>
      </w:r>
    </w:p>
    <w:p>
      <w:r>
        <w:t xml:space="preserve">Underground kuvaa kahden ystävän elämää toisen maailmansodan, kylmän sodan ja Jugoslavian sotien aikana.Elokuva alkaa Belgradissa, Jugoslavian kuningaskunnan pääkaupungissa, varhain aamulla 6. huhtikuuta 1941, kun kaksi veijarimaista nautiskelijaa Petar Popara, lempinimeltään Crni (Blacky), ja Marko Dren ovat matkalla kotiinsa yön jälkeen. Hevosvaunujen kyydissä he laulavat ja ammuskelevat humalassa kaupungin keskustan läpi puhallinorkesterin säestämänä ja varjostamina. He kulkevat Kalemegdanin läpi ja huutavat tervehdyksen Markon veljelle Ivanille, joka on eläintenhoitaja Belgradin eläintarhassa. Jalkansa rampauttanut Ivan on jo ylhäällä ruokkimassa eläimiä ja vilkuttaa heille lämpimästi, kun hän kirjaa ylös ruoka-annosten määriä kuunnellessaan aamuvarhaisia radiolähetyksiä.Kun humalainen kaksikko pysähtyy Blackyn kodin eteen, hänen raskaana oleva vaimonsa Vera tulee ulos ja ohjaa miehensä vihaisena sisälle taloon uhaten samalla jättää hänet "aivan kuten Markon vaimo jätti Markon". Päihtynyt Marko vetää Veran sivuun ja kertoo hänelle, että he rekisteröivät Blackyn kommunistiseen puolueeseen (KPJ), mutta Vera on aivan liian vihainen Blackyn vastuuttomasta käytöksestä aviomiehenä käsitelläkseen tätä tietoa kunnolla. Blacky menee taloon, kun Marko jatkaa matkaa ja nappaa katuprostituoidun, jonka kanssa hän katoaa taloonsa.Osa 1: Sota1941Pari tuntia myöhemmin, sunnuntain koittaessa, Ivan kiertää eläintarhassa ruokkimassa eläimiä, krapulainen Blacky syö aamupalaa, kun raskaana oleva Vera valittaa hänen oletetusta suhteestaan teatterinäyttelijättären kanssa, ja Marko valmistautuu seksiin prostituoidun kanssa katsellessaan irstaana, kun tämä peseytyy kylpyammeessa. Yhtäkkiä kuuluu lentokoneiden jyrinää, ja natsien pommit alkavat pudota Belgradiin. Sitä seuraavassa kaaoksessa, kun ihmiset juoksevat suojaan (mukaan lukien Ivan, joka yrittää epätoivoisesti pelastaa rakkaita eläimiään), järkähtämättömät Blacky ja Marko eivät osoita paniikin merkkejä. Marko istuu itsepäisesti pöydän ääressä syömässä aamiaistaan ja kiroaa natseja, kun hänen vaimonsa anelee häntä menemään suojaan, kun taas Marko on juuri saavuttamassa kliimaksin päällä olevan prostituoidun kanssa, kun tämä yhtäkkiä pommien pelästyttämänä juoksee kauhuissaan karkuun ja pakottaa näin Markon lopettamaan itsensä.Ilmahyökkäyksen päätyttyä Blacky lähtee ulos vastoin vaimonsa toiveita ja tarkastaa tuhoutuneen kaupungin. Hän kohtaa rakennusten raunioita ja eläintarhasta karanneita villieläimiä, ja törmää myös lohduttomaan Ivaniin, jolla on mukanaan Soni-niminen simpanssinpoikanen. Blacky antaa parhaan ystävänsä veljelle jäähyväisneuvon: "Älä itke! Haluatko, että saksalaiset näkevät sinut tuollaisena ja nauravat sinulle?" Ennen kuin hän antaa hänelle rahaa maidon ostamiseen apinalle." Jugoslavian kuninkaallisen armeijan vastarinta murtuu nopeasti, ja pian natsit miehittävät ja paloittelevat koko Jugoslavian kuningaskunnan. Blacky alkaa toimia salaa kommunistisena aktivistina yhdessä Markon ja muiden kanssa. Heidän aktivisminsa koostuu lähinnä saksalaisten aselähetysten sekä korujen ja muiden arvoesineiden varastamisesta kaupungin eliitiltä. Teoriassa tarkoitus on lähettää kaikki varastetuista tavaroista saadut aseet ja rahat metsissä taisteleville partisaanisisseille, mutta Blackyn tyytymättömyydeksi monet "aktivisteista" käyttävät rahankeräystä henkilökohtaiseen hyötyyn.Blacky vierailee silloin tällöin rakastajattarensa Natalija Zovkovin luona, joka on komennettu näyttelijöiden erikoistyövoiman prikaatiin, joka auttaa kaupungin jälleenrakentamista saksalaisten miehitysvalvonnassa. Kansallisteatterin ylistetty, hemmoteltu ja juhlittu näyttelijä Natalija kokee vaikeaksi sopeutua ruumiilliseen työhön, varsinkin kun hänen on huolehdittava sairaasta, pyörätuoliin sidotusta veljestään Batasta. Eräällä vierailullaan työmaalle, jossa Natalija siivoaa tiiliä, Blacky tuo hänelle varastetun kaulakorun, joka piristää Natalijaa hetkellisesti, mutta Natalija pitää heidän suhdettaan nyt yleisesti ottaen rasitteena, sillä hän pelkää, että siitä voi seurata vain ongelmia, kuten vankileirille joutuminen, varsinkin kun hän on kuullut saksalaisten asettamasta palkkiosta, jonka Natalija on luvannut saada kiinni. Hän ei kuitenkaan ole vailla vaihtoehtoja, sillä hän on kiinnittänyt huomionsa korkea-arvoiseen saksalaiseen upseeriin nimeltä Franz, joka on enemmän kuin halukas hemmottelemaan häntä ja maksamaan Batan lääkkeet, mikä tarkoittaa, että hänen ruumiillisen työn päivänsä ovat ohi. sillä välin Marko on perustanut asevaraston ja piilopaikan isoisänsä talon kellariin. Kun he ovat pysäyttäneet suuren junallisen aseita, Marko ja Blacky mainitaan nimeltä ja tunnistetaan vaarallisiksi rosvoiksi natsien radiotiedotteissa. Kun Blacky piileskelee metsässä saksalaisten tehostaessa ovelta ovelle -hyökkäyksiä kaupungissa, Marko vie Veran, Ivanin ja monet muut kellariin piiloon.Veran laskettu aika koittaa minä hetkenä hyvänsä, ja hän saa supistuksia heti kellariin mentyään. Hän ei voi hyvin fyysisesti eikä henkisesti, ja hän on erityisen vihainen siitä, ettei Blacky ole hänen tukenaan. Synnytettyään poikalapsen Vera kehottaa Ivania antamaan lapselle nimen Jovan, minkä jälkeen hän menehtyy kellarin portaille Ivanin itkiessä lohduttomasti.1944On nyt tasan kolme vuotta myöhemmin, sota jatkuu, ja Blacky on kaupungissa juhlimassa poikansa syntymäpäivää paikallisessa kommunistien hengailupaikassa. Vaikka tilaisuus on katkeransuloinen (on myös Veran kuoleman kolmas vuosipäivä), Blacky on elementissään: hän on kovaääninen, räväkkä ja riehakas - hän sytyttää kynttilän kuolleelle vaimolleen, ennen kuin hän tilaa kierroksia juomia ja näyttää ylpeänä poikansa kuvaa. Marko, joka on nyt edennyt puoluesihteerin virkaan, ilmestyy paikalle ja tervehtii Blackya lämpimästi ennen kuin hän siirtyy takahuoneeseen tekemään asekauppaa joidenkin toverien kanssa. Kun Marko laskee hänelle juuri annettua valtavaa käteiskätköä, riemukas Blacky tulee sisään ja käskee häntä ostamaan suurimman saatavilla olevan kukkakimpun ennen kuin hän julistaa iloisesti: "Siitä tulee häät". Blacky tiedustelee myös, onko "kaikki järjestetty papin tulon suhteen", mihin Marko vakuuttaa, että kaikki on hoidettu. Kun Marko lähtee, Blacky palaa baariin ja tappelee kommunististen aktivistien kanssa, jotka hän tuntee asekaupan hyötyjiksi. Kesken nyrkkitappelun Marko palaa pyytämänsä kukkakimpun kanssa ja liittyy heti mukaan tappeluun ystävänsä puolelle, minkä jälkeen parhaat ystävät suuntaavat teatteriin iloisissa tunnelmissa ja pläjäyttelevät satunnaisia repliikkejä Majakovskin runosta. Uhmailu ja hilpeä sävy keskeytyvät vain hetkeksi, kun Blacky ilmaisee inhonsa siitä, että järjestön sisällä olevat aktivistit käyttävät tilannetta henkilökohtaiseen hyötyyn, ja kehottaa Markoa tekemään asialle jotain "puoluesihteerinä." Teatterissa he näkevät Natalijan esiintyvän lavalla säteilevän Franzin ja muiden saksalaisupseerien edessä. Voimakkaiden rakkauden- ja mustasukkaisuuden tunteiden vallassa Musta väkisin tunkeutuu näyttämön taakse ja astuu näyttämölle teeskennellen olevansa osa produktiota. Hän puhuu murtunutta saksaa ja pyytää toista näyttelijää sitomaan hänet ja Natalija yhteen köydellä. Kun Natalija on kiinnitetty hänen selkäänsä, Blacky kävelee näyttämön reunalle ja ampuu Franzia kahdesti rintaan ennen kuin hän juoksee pakoon, kun teatterissa syntyy kaaos.Natalija yhä sidottuna selkäänsä, Blacky onnistuu pääsemään jokilaivaan, joka on ankkuroitu Belgradin ulkopuolelle. Mukana on luonnollisesti myös Marko sekä puhallinorkesteri, ja kaikki valmistautuvat Natalijan vastalauseista huolimatta pakkohäihin. Blacky arvostelee sidottua morsiantaan siitä, että hän esiintyy saksalaisille, ja saarnaa hänelle, että muut naiset hoitavat haavoittuneita metsässä. Blacky lähtee pusikkoon helpottamaan oloaan, jättää Natalijan sidottuna köysiin ja käskee Markoa "huolehtimaan morsiamestani". Blackya lähestyy partisaanien sanansaattaja, joka on juuri saapunut korkeimmalta komentokeskukselta ja ilmoittaa/uhkailee häntä, että toveri Leka aikoo ryhtyä kurinpitotoimiin häntä vastaan, jos aseet eivät saavu pian. Blacky ei ole huolissaan ja vie lähettilään veneeseen näyttääkseen hänelle, että se on täynnä aseita.Samaan aikaan Marko ryhtyy iskemään Natalijaa vähättelemällä hänen parasta ystäväänsä huomauttamalla luokkaerosta "parhaan näyttelijättäremme" ja roisto Blackyn välillä. Hän kertoo Markialle, että Blacky on valheellisesti esiintynyt sähköinsinöörinä, vaikka hän onkin "pelkkä sähkömies - pylväskiipijä", mistä Markia vaikuttaa inhottavalta. Marko jopa kyseenalaistaa Blackyn moraalin ja kommunistisen päättäväisyyden kertomalla, että Blacky on muuttunut täysin sen jälkeen, kun hän on saanut rahaa. Yhtäkkiä Blacky ryntää sisään ja pahoinpitelee sekä Markoa että Natalijaa. Blackyn raivon edessä Natalija muuttaa nopeasti mieltään ja vakuuttaa haluavansa naimisiin, kun Marko myös puolustautuu ja kiistää kaikki vääryydet. Blacky rauhoittuu jonkin verran, mutta päättää silti nöyryyttää Markoa ratsastamalla tällä kuin hevosella ympäri laivan kannella bändin soittaessa. Villi ryyppy- ja tanssi-ilta jatkuu. Aamun koittaessa juhlat keskeytyvät, kun saksalaissotilaat piirittävät ankkuroidun veneen. Yhtäkkiä Franz huutaa kaukaa sotilaidensa takaa ja vaatii Blackya ja Markoa vapauttamaan Natalija, joka juoksee veneestä Franzin odottaviin syliin. Hämmentyneenä ja vihaisena Blacky lähtee järjettömästi perään, mutta pääsee vain veneen rampille asti, kunnes saksalaiset pysäyttävät hänet aseet kädessään. Blacky huutaa Markolle, että tämä saisi avata tulen, mutta sen sijaan, että Marko olisi kuunnellut hänen pyyntöään, hän käynnistää veneen ja purjehtii pois. Saksalaiset ottavat Blackyn kiinni ja kiduttavat häntä kaupungin sairaalassa sähköshokeilla, kun Franz ja Natalija käyvät hänen veljensä Batan luona samassa sairaalassa ja keskustelevat tämän siirtämisestä parantolaan Itävaltaan. Samaan aikaan Marko on löytänyt keinon päästä rakennukseen maanalaisen viemärikäytävän kautta. Hän esiintyy lääkärinä ja menee sairaalahuoneeseen, jossa Franz, Natalija ja Bata keskustelevat. Marko hiipii Franzin luokse ja kuristaa hänet narulla kuoliaaksi Natalijan edessä, joka vaihtaa jälleen puolta. Sen jälkeen Marko vapauttaa Blackyn. He lähtevät väsyneen Blackyn kanssa matkalaukkuun piilotettuna, mutta Blacky pyytää pommia itsemurhaa varten siltä varalta, että hänet otetaan uudelleen kiinni. Kun he kaikki ovat menossa takaisin viemäriin, Blacky pudottaa aktivoidun pommin vahingossa ja räjähtää kappaleiksi matkalaukun sisällä. Hän selviytyy, mutta tarvitsee pitkän toipumisjakson kellarissa.Muutamaa päivää myöhemmin pääsiäisenä 1944 Marko ja Natalija, jotka ovat nyt virallisesti yhdessä, katselevat olohuoneesta koomassa olevaa Blackya, joka toipuu kellarissa. He jatkavat tanssimista ja vaihtavat liioiteltuja hellyydenosoituksia, kun liittoutuneiden pommit alkavat pudota Belgradiin. pian, lokakuun lopulla 1944, puna-armeija Jugoslavian partisaanien saattelemana tunkeutuu Belgradiin ja vapauttaa kaupungin lopullisesti natseilta. Vallankumousliikkeen tärkeä ratas Marko nähdään ylpeänä heiluttamassa Jugoslavian kommunistista lippua ja huudahtamassa voitokkaasti: "Tulevina vuosina hän etenee puolueen ja valtion tikkailla: hän pitää kiihkeitä puheita kansallisteatterin parvekkeelta Triesten kriisin aikana, seurustelee Josip Broz Titon, Rankovin ja Edvard Kardeljin kanssa - osallistuu ylenpalttisiin juhliin ja vierailee heidän kanssaan ulkomaisilla valtiovierailuilla - ja seisoo Titon vieressä sotilasparaatien aikana Belgradin keskustan läpi. Natalija on koko ajan Markon rinnalla.Toinen osa: Kylmä sota1961Marko on yksi Titon läheisimmistä työtovereista ja neuvonantajista. Fyysisesti toipunut Blacky ja seurue ovat yhä kellarissa siinä uskossa, että sota jatkuu yhä ylhäällä.Marko ja Natalija osallistuvat kulttuurikeskuksen avajaisseremoniaan, jossa paljastetaan patsas Petar Popara Blackylle, jonka kaikki luulevat kuolleen taistellessaan natseja vastaan ja joka näin ollen saa kansansankarin arvon. Ennen juhlapuheen pitämistä Markoa lähestyy elokuvaohjaaja, joka tiedustelee, antaisiko hän Natalijalle mahdollisuuden näytellä roolia elokuvassa, joka perustuu hänen omiin muistelmiinsa. Marko kieltäytyy, mutta suostuu kuitenkin vierailemaan kuvauspaikalla.Maan alla paljastuu Markon huolellisen petoksen koko laajuus. Se ulottuu hämmästyttäviin yksityiskohtiin: aika ajoin hän kompuroi alas kellariin nääntyneenä ja lyötynä ja teeskentelee, että Gestapo on pahoinpidellyt häntä, jotta ihmiset alhaalla luulevat yhä, että saksalaiset tekevät ovelta ovelle -hyökkäyksiä. Hän myös soittaa säännöllisesti ilmahyökkäyssireenejä sekä erilaisia uutisfilmejä, joissa natsit pitävät pintansa itärintamalla, ja kehottaa samalla levotonta Blackya pysymään alhaalla ja säästämään voimiaan lopputaistelua varten. Marko tuo parhaalle ystävälleen jopa kaiverretun kellon henkilökohtaisena lahjana Titolta. juonikkaan huijaukseen sekaantuneen isoisänsä avulla Marko valvoo aseiden valmistusta ja jopa kontrolloi aikaa lisäämällä tunteja päivään niin, että kellarissa olevat ihmiset luulevat, että toisen maailmansodan alusta on kulunut vain 15 vuotta 20 vuoden sijasta. Aseita valmistetaan jatkuvasti, ja Marko hyötyy siitä suunnattomasti.Markon muistelmiin perustuvan eeppisen, valtion tukeman elokuvan Prolee stie na belom konju (Kevät tulee valkoisella hevosella) kuvaukset alkavat maan päällä. Marko ja Natalija saavat sankarillisen vastaanoton elokuvan näyttelijöiltä ja kuvausryhmältä, ja he vierailevat kuvauspaikalla sen kohtauksen kuvausten aikana, joka kuvaa virheellisesti tapahtumia ankkuroidulla jokilaivalla vuonna 1944.Kotona Marko on laatinut Natalijalle tekstin, jonka hän toimittaa Blackylle alhaalla. Lähtökohtana on, että saksalaiset ovat raiskanneet ja pahoinpidelleet hänet ja jättäneet kuolemaan. Natalija suostuu siihen ja meikattuna, joka saa hänet näyttämään raa'asti hakatulta, toimittaa käsikirjoitetun "rakastan sinua" Blackylle, joka näyttää olevan julistuksesta innostunut.Pian Blackyn 20-vuotias poika Jovan menee naimisiin Jelenan kanssa, tytön, jonka kanssa hän on kasvanut kellarissa. Marko ja Natalija kutsutaan luonnollisesti juhliin. Blacky vetää poikansa syrjään ja kertoo, ettei hän voi enää odottaa ja että hän menee ylemmäs tappelemaan heti, kun kaikki ovat juoneet itsensä humalaan. Hän kertoo myös turhautumisestaan siihen, että häntä on käsketty odottamaan Titoa, juhlia tai venäläisiä, ja kertoo myös päätöksestään ottaa asiat omiin käsiinsä.Toisessa pöydässä Natalija ja Marko eivät ole kunnossa, sillä Natalija alkaa alkoholin vaikutuksesta tehdä kohtausta, jossa hän syyttää Markoa nuoruutensa varastamisesta ja valittaa huonoa onneaan, että on koskaan törmännyt Markoon. Pian Natalija alkaa moittia Markoa rikoksesta, johon tämä on sekaantunut, mutta pian mies rauhoittelee häntä. blacky on kuitenkin kuullut heidän keskustelunsa ja sen sijaan, että hän tappaisi Markon henkilökohtaisesti, hän ojentaa tälle aseen ja käskee tämän lopettaa sen itse. Blacky jatkaa sitomalla Natalijaa selkäänsä, kun Marko itsemurhan sijaan räjäyttää aseella omat polvilumpionsa. Sillä välin Ivanin apina Soni on eksynyt tankkiin ja ampuu luodin räjäyttäen reiän seinään. Soni vaeltaa pois, ja Ivan seuraa häntä. blacky, jolla on Natalija sidottuna selkäänsä, lähtee ulos ja kutsuu poikansa Jovanin mukaansa. Matkalla maanalaisten käytävien läpi hän päästää Natalijan menemään perustellen, että "naiset ja vallankumous eivät sovi yhteen", ja lupaa, että he tapaavat pian.Blacky ja hänen poikansa Jovan nousevat maan alta ensimmäistä kertaa vuosikymmeniin. He törmäävät elokuvan Kevät tulee valkoisella hevosella kuvauspaikalle ja uskovat, että toinen maailmansota on yhä käynnissä, ja tappavat kaksi statistia ja Fritziä esittävän näyttelijän, koska he uskovat heidän olevan aitoja. Ihmisjahdissa Jovan hukkuu, mutta Blacky pääsee pakoon.Kolmas osa: Viimeinen osa sijoittuu vuoteen 1992, Jugoslavian sotien huippuvuosiin. Ivan palaa takaisin Sonin kanssa, jonka kanssa hän oli hiljattain tavannut uudelleen. Hän törmää Markoon, joka yrittää välittää asekauppaa keskellä konfliktialuetta. Kauppa kariutuu, ja Ivan saa Markon kiinni, hakkaa hänet tajuttomaksi ja tekee sitten itsemurhan. Natalija saapuu paikalle ja ryntää Markon luokse ja julistaa rakastavansa häntä. Militantit ottavat heidät kiinni ja militanttien komentaja Blacky määrää heidät teloitettaviksi asekauppiaina. blacky siirtää väkensä kellariin, jossa hän asui vuosia sitten. ottaa Soni mukaansa. Hän näkee Jovanin kuvan kaivossa ja putoaa vahingossa kaivoon tavoitellessaan häntä. surrealistisessa loppuratkaisussa kaikki ystävät ja sukulaiset, elävät ja kuolleet, kokoontuvat jälleen Jovanin häihin, jossa Ivan (joka ei enää änkytä) päättää elokuvan loppumonologilla.</w:t>
      </w:r>
    </w:p>
    <w:p>
      <w:r>
        <w:rPr>
          <w:b/>
        </w:rPr>
        <w:t xml:space="preserve">Tulos</w:t>
      </w:r>
    </w:p>
    <w:p>
      <w:r>
        <w:t xml:space="preserve">Mistä elokuva UNDERGROUND kertoo?</w:t>
      </w:r>
    </w:p>
    <w:p>
      <w:r>
        <w:rPr>
          <w:b/>
        </w:rPr>
        <w:t xml:space="preserve">Esimerkki 2.3879</w:t>
      </w:r>
    </w:p>
    <w:p>
      <w:r>
        <w:t xml:space="preserve">Vuonna 1996 psykopaattinen ammattirikollinen Simon Phoenix kidnappaa useita panttivankeja ja pakenee jenginsä kanssa hylättyyn rakennukseen. LAPD:n ylikonstaapeli John Spartan käyttää rakennuksen lämpökuvaa eikä löydä jälkiä panttivangeista, ja johtaa luvatonta hyökkäystä Phoenixin vangitsemiseksi. Kun Phoenix saadaan kiinni, hän laukaisee räjähteitä, jotka tuhoavat rakennuksen, ja kun poliisi tutkii rauniot, he löytävät panttivankien ruumiit. Spartania syytetään taposta, ja hänet vangitaan Phoenixin kanssa kaupungin uuteen "Kalifornian kryovankilaan", jossa heidät pakastetaan kryogeenisesti. Heidän "pakastettuna olonsa aikana" heitä on tarkoitus kuntouttaa alitajuisen ehdollistamisen avulla.Heidän vankeutensa aikana "Suuri maanjäristys" saa Los Angelesin, San Diegon ja Santa Barbaran kaupungit yhdistymään yhdeksi metropoliksi nimellä San Angeles. Kaupungista tulee utopia, jota johtaa evankelista tohtori Raymond Cocteaun pseudopasifistinen ohjaus ja valvonta, ja jossa ihmisten käyttäytymistä valvotaan tiukasti. Vuonna 2032 Phoenix herätetään ehdonalaiskuulustelua varten, mutta hän huomaa tietävänsä jotenkin turvajärjestelmien pääsykoodit, ja hän pääsee pakenemaan vankilasta ja alkaa tehdä tuhoa kaupungissa. Poliisi, joka ei ole ollut tekemisissä väkivaltarikosten kanssa moneen vuoteen, ei pysty käsittelemään Phoenixia ja päättää herättää Spartanin ja pyytää tämän apua. Spartan määrätään komisario Lenina Huxleyn luokse auttamaan sopeutumisessa tulevaisuuteen, jonka hän kokee masentavana. Muut poliisit pitävät hänen käytöstään raakalaismaisena ja sivistymättömänä, mutta Huxley, jota 1900-luvun lopun elämäntavat kiehtovat, auttaa Spartania pääsemään tästä yli, ja he tulevat läheisiksi huolimatta julkisten kiintymyssuhteiden osoittamista koskevista rajoituksista. he yrittävät estää Phoenixia varastamasta 1900-luvun aseita museon näyttelystä, mutta Phoenix onnistuu pakenemaan. Phoenix kohtaa pakomatkallaan tohtori Cocteaun, ja vaikka hän yrittää ampua hänet, hän huomaa olevansa siihen kykenemätön. Tohtori Cocteau pyytää Phoenixia rauhallisesti salamurhaamaan Edgar Friendlyn, Cocteaun hallintoa vastaan taistelevan Scraps-nimisen vastarintaryhmän johtajan, ja antaa Phoenixin pyynnöstä tuoda muita rikollisia kryounesta auttamaan. Samaan aikaan Spartan ja Huxley tarkastelevat kryovankilan tietoja ja huomaavat, että tavanomaisen kuntoutusohjelman sijasta Cocteau oli antanut Phoenixille suoraan pakenemiseen tarvittavat tiedot. He löytävät myös tietoja, jotka ohjaavat Phoenixin kohti Friendlyä, ja lähtevät varoittamaan häntä. Scrapsin maanalaisessa tukikohdassa Friendly suhtautuu aluksi epäluuloisesti, mutta Spartan saa hänet vakuuttuneeksi uhasta, ja hän suhtautuu myötämielisesti heidän asioihinsa ottaen huomioon sen, mitä hän on nähnyt maan päällä. Kun Phoenix ja hänen jenginsä hyökkäävät, Spartan ja Scraps torjuvat hyökkäyksen, mikä johtaa takaa-ajoon Spartanin ja Phoenixin välillä. Takaa-ajon aikana Phoenix pilkkaa Spartania paljastamalla, että hän oli tappanut panttivangit ennen kuin Spartan saapui vuonna 1996. Phoenix pakenee samalla kun Spartan tajuaa, että häntä oli syytetty rikoksesta väärin perustein. Sillä välin Friendly ja Scraps työskentelevät poliisin kanssa yrittäen pysäyttää Phoenixin ja hänen kryokonssiensa jengin. Phoenix palaa jenginsä kanssa tohtori Cocteaun luo, ja koska kuntoutusohjelmointi estää häntä tappamasta Cocteauta, hän käskee yhden jengiläisistään tekemään niin. Spartan ja Huxley saapuvat pian tämän jälkeen ja huomaavat, että Phoenix on jo lähtenyt vapauttamaan lisää vankeja. Spartan menee vankilaan yksin taistelemaan Phoenixia vastaan, käy väkivaltaisen taistelun, joka tuhoaa laitoksen, ja lopulta käyttää kryogeenistä kemikaalia jäädyttääkseen Phoenixin ennen tämän murskaamista. Spartan pakenee vankilasta ennen kuin se räjähtää ja kokoontuu uudelleen poliisin ja Scrapsin kanssa. Poliisi pelkää, että Cocteaun menetys saa heidän yhteiskuntansa syöksykierteeseen, mutta Spartan ehdottaa, että he ja Scraps työskentelevät yhdessä luodakseen uudelleen yhteiskunnan, joka palauttaa osan menetetyistä henkilökohtaisista vapauksista. Sitten hän suutelee Huxleyta ja he lähtevät yhdessä.</w:t>
      </w:r>
    </w:p>
    <w:p>
      <w:r>
        <w:rPr>
          <w:b/>
        </w:rPr>
        <w:t xml:space="preserve">Tulos</w:t>
      </w:r>
    </w:p>
    <w:p>
      <w:r>
        <w:t xml:space="preserve">Mitä poliisi pelkää yhteiskunnan tapahtuvan Cocteaun kuoleman seurauksena?</w:t>
      </w:r>
    </w:p>
    <w:p>
      <w:r>
        <w:rPr>
          <w:b/>
        </w:rPr>
        <w:t xml:space="preserve">Esimerkki 2.3880</w:t>
      </w:r>
    </w:p>
    <w:p>
      <w:r>
        <w:t xml:space="preserve">Tekstinkäsittelijä Paul Hackett (Griffin Dunne) tapaa Marcy Franklinin (Rosanna Arquette) paikallisessa kahvilassa New Yorkissa. He keskustelevat yhteisestä kiinnostuksestaan Henry Milleriin. Marcy jättää Paulille numeronsa ja kertoo asuvansa Kiki Bridges -nimisen kuvanveistäjän (Linda Fiorentino) kanssa, joka valmistaa ja myy tuorejuustorinkeleitä muistuttavia kipsistä tehtyjä paperipainoja. Myöhemmin illalla Paul käy paperipainon ostamisen varjolla Marcyn luona ja ottaa taksin tämän asunnolle. Matkalla Marcyn luo 20 dollarin seteli lentää taksin ikkunasta ulos, ja Paulille jää jäljelle vain vähän taskurahaa. Taksikuski on raivoissaan siitä, ettei hän voi maksaa. Tämä on ensimmäinen Paulin pitkässä sarjassa onnettomuuksia, jotka muuttuvat vihamielisiksi ilman hänen omaa syytään. Asunnossa Paul tapaa kuvanveistäjä Kikin ja Marcyn, ja hän törmää valokuvakokoelmaan ja lääkkeisiin, jotka viittaavat siihen, että Marcy on pahasti epämuodostunut jalkojensa ja vartalonsa palovammojen vuoksi. Tämän vihjailun ja Marcyn kanssa käydyn kireän keskustelun seurauksena Paul livahtaa äkkiä ulos asunnosta.Paul yrittää sen jälkeen lähteä kotiin metrolla, mutta keskiyön aikaan lipun hinta on noussut, ja hän huomaa, että hänen taskurahansa ei enää riitä lipun ostamiseen. Hän menee baariin, jossa tarjoilija Julie (Teri Garr) ihastuu häneen. Baarissa Paul kuulee, että naapurustossa on tapahtunut useita murtoja. Baarin omistaja Tom Schorr (John Heard) tarjoutuu antamaan Paulille rahaa metromatkan maksamiseen, mutta ei pysty avaamaan kassakonetta. He vaihtavat avaimia, jotta Paul voi mennä Tomin luokse hakemaan kassakoneen avaimet. Paluumatkalla Tomin asunnosta Paul joutuu epäilyttävien naapureiden kuulusteltavaksi. Sen jälkeen Paul näkee kaksi todellista murtovarasta, Neil (Cheech Marin) ja Pepe (Tommy Chong), yhden Kikin veistoksen kanssa. Kun hän yrittää kohdata heidät, he pakenevat ja pudottavat samalla veistoksen. Kun Paul palauttaa veistoksen Kikin ja Marcyn asuntoon, hän huomaa, että Marcy on tehnyt itsemurhan. Kiki ja jykevä mies nimeltä Horst ovat jo lähteneet yökerho Club Berliniin, ja Paul yrittää palata Tomin baariin, mutta se on lukittu ja kyltissä lukee, että Tom palaa puolen tunnin kuluttua. Paul tapaa kadulla tarjoilija Julien, joka kutsuu hänet asuntoonsa odottamaan, että Tom avaa baarin uudelleen. Julie on ihastunut Pauliin, mutta Paul palaa takaisin Tomin baariin ja löytää Tomin surevan Marcya, joka oli hänen tyttöystävänsä. Paul palaa Julien asuntoon, jossa Julie alkaa piirtää hänen muotokuvaansa samalla kun he keskustelevat. Lopulta Paul torjuu Julien lähentelyt ja lähtee. Hän menee Club Berliniin etsimään Kikiä ja Horstia, jossa joukko punkeja yrittää ajella hänen päänsä irokeesikampaukseen. Kadulla Paulia luullaan murtovarkaaksi, ja paikallinen väkijoukko jahtaa häntä säälimättömästi. Paul löytää Tomin jälleen, mutta väkijoukko (Julien, Gailin ja Gailin Mister Softee -auton avustuksella) jahtaa Paulia. Paul saa selville, että kostoksi siitä, että Julie hylkäsi hänet, hän käytti hänen kuvaansa etsintäkuulutuksessa, jossa hänet nimetään murtovarkaaksi. Lopulta hän hakeutuu takaisin Club Berliniin. Paul käyttää viimeisen kolikkonsa soittaakseen Peggy Leen kappaleen "Is That All There Is?" ja pyytää June-nimistä naista tanssimaan. Paul selittää, että häntä ajetaan takaa, ja June, joka on myös kuvanveistäjä, tarjoutuu auttamaan häntä. Hän suojelee häntä kaatamalla kipsin hänen päälleen naamioidakseen hänet veistokseksi. Hän ei kuitenkaan päästä Paulia pois kipsistä, joka lopulta kovettuu ja vangitsee Paulin asentoon, joka muistuttaa Edvard Munchin maalauksessa Huuto esitettyä hahmoa. Tämän jälkeen murtokaksikko murtautuu Club Berliniin, varastaa Paulin ja laittaa hänet pakettiautonsa takapenkille. Hän putoaa murtomiesten lastista aivan toimiston portin ulkopuolelle auringon noustessa. Paul harjaa itsensä irti ja menee töihin, jolloin elokuvan ympyrä sulkeutuu.</w:t>
      </w:r>
    </w:p>
    <w:p>
      <w:r>
        <w:rPr>
          <w:b/>
        </w:rPr>
        <w:t xml:space="preserve">Tulos</w:t>
      </w:r>
    </w:p>
    <w:p>
      <w:r>
        <w:t xml:space="preserve">Kuka tarjoutuu auttamaan Paulia kerhossa ?</w:t>
      </w:r>
    </w:p>
    <w:p>
      <w:r>
        <w:rPr>
          <w:b/>
        </w:rPr>
        <w:t xml:space="preserve">Esimerkki 2.3881</w:t>
      </w:r>
    </w:p>
    <w:p>
      <w:r>
        <w:t xml:space="preserve">Ammattiliiton asianajaja Walter Deaney (John Saxon) tappaa murtovarkaan talossaan. Vain epäsovinnainen siviilipukuinen etsivä Mitchell (Joe Don Baker) uskoo Deaneyn syyllistyneen muuhun kuin itsepuolustukseen, mutta poliisipäällikkö Albert Pallin (Robert Phillips) kertoo hänelle, että Deaney on etsintäkuulutettu "jokaisesta liittovaltion lain rikkomisesta" ja että hän on näin ollen "FBI:n omaisuutta"." Pitääkseen Mitchellin erossa Deaneysta päällikkö määrää hänet tarkkailemaan James Arthur Cummingsin (Martin Balsam) kotia, varakkaan mafiosoon kytköksissä olevan miehen, jonka "suuri näyttämö" on varastetun tavaran tuonti ja vienti. Mitchell ei aluksi välitä Cummingsista ja keskittyy ensisijaisesti Deaneyyn. Hän joutuu kuitenkin sekaantumaan asiaan, kun Cummings saa selville, että Salvatore Mistretta (Morgan Paull), hänen mafioso hyväntekijänsä Tony Gallanon (Harold J. Stone) serkku, tuo varastetun heroiinilähetyksen Meksikosta ilman Cummingsin suostumusta.Samaan aikaan Mitchellin asunnolle ilmaantuu kalliisti hinnoiteltu seuralaisnainen Greta (Linda Evans). Mitchell päästää hänet sisään, ja vietettyään kaksi yötä hänen kanssaan ja pidätettyään hänet marihuanan hallussapidosta, hän saa selville, että Deaney maksaa hänelle 1000 dollaria yöltä Mitchellin viihdyttämisestä. Yritettyään turhaan lahjoa Mitchelliä Gretan palveluilla ja tarjouksella laittomasta kiinteistökaupasta Deaney päättää tehdä yhteistyötä Cummingsin kanssa ärsyttävän poliisin eliminoimiseksi. Deaney kuolee pian tämän jälkeen Mitchellin murhayrityksessä.Cummings kieltäytyy antamasta Mistrettan käyttää satamapalvelujaan lastin tuomiseksi, mikä saa hänet Gallanon vihaksi, joka alkaa lähettää roistoja ahdistelemaan häntä. Cummings päättää, että ainoa liittolainen, joka hänellä vielä on - uskollisen hovimestarinsa ja henkivartijansa Bentonin (Merlin Olsen) lisäksi - on Mitchell, koska hänestä ei ole hyötyä poliisille kuolleena. Jos hän pääsee vapaaksi, Mitchell saa esiintyä autonkuljettajana ja noutaa huumelähetyksen, jolloin hän voi sekä takavarikoida huumeet että pidättää Mistrettan. Cummings kuitenkin pettää Mitchelliä paljastamalla Mistrettalle tämän todellisen henkilöllisyyden. Hän myös pettää Mistrettan vaihtamalla heroiinin liidulla. Mistretta päättää tappaa Mitchellin ja heittää ruumiin Cummingsin veneeseen, ja Mistretta kuolee sitä seuraavassa tulitaistelussa, jolloin Mitchell vapautuu jahtaamaan Cummingsia, joka yrittää paeta maasta meriteitse. Mitchell pudotetaan helikopterilla veneelle ja hän tappaa Bentonin gaffekoukulla. Cummings kuolee, kun viimeinen petosyritys epäonnistuu, mikä päättää keskeisen juonen.Mitchell palaa asunnolleen ja löytää Gretan odottamassa häntä. Mitchell torjuu Gretan ja huomauttaa, ettei hänelle enää makseta siitä, että hän pitää hänelle seuraa. Tästä huolimatta Greta haluaa viettää yön Mitchellin kanssa. Mitchell kuitenkin havaitsee hänestä marihuanan tuoksun, ja elokuva päättyy humoristiseksi tarkoitetulla tavalla, kun Mitchell valmistautuu raahaamaan Gretan vankilaan toisen hallussapitosyytteen vuoksi.Vaihtoehtoinen versio[edit]Vuonna 1980 televisiolle julkaistiin vuoden 1975 elokuvasta vahvasti editoitu versio, jossa suurin osa väkivallasta ja kaikki alastomuus ja rivous oli poistettu. Useita elokuvan kohtauksia kuvattiin tätä tarkoitusta varten kahteen kertaan: Greta kirjoittaa huulipunalla Mitchellin auton tuulilasiin. Teatteriversiossa tuulilasiin kirjoitettu sana on "BASTARD", kun taas tv-versiossa sana on "JERK". Myös illalliskohtauksen kohtaus, jossa Cummings ja Benton riitelevät tekaistusti, kuvattiin kahdesti, jotta "jumalauta hirveä hovimestari" voitiin korvata sanalla "surkea hovimestari".Kohtaus, jossa Mitchell riitelee Gretan pojan kanssa, leikattiin niin, että Mitchell sanoi tv-versiossa "Häivy täältä, pentu!" sen sijaan, että hän olisi sanonut teatteriversiossa "Haista paska, pentu!". Hänen huomautuksensa "Painu helvettiin!" Gretan pojalle, joka rullalautailee pois, sensuroitiin myös.</w:t>
      </w:r>
    </w:p>
    <w:p>
      <w:r>
        <w:rPr>
          <w:b/>
        </w:rPr>
        <w:t xml:space="preserve">Tulos</w:t>
      </w:r>
    </w:p>
    <w:p>
      <w:r>
        <w:t xml:space="preserve">Mikä on Mitchellin asunnolle ilmestyvän kalliin seuralaisen nimi?</w:t>
      </w:r>
    </w:p>
    <w:p>
      <w:r>
        <w:rPr>
          <w:b/>
        </w:rPr>
        <w:t xml:space="preserve">Esimerkki 2.3882</w:t>
      </w:r>
    </w:p>
    <w:p>
      <w:r>
        <w:t xml:space="preserve">Burt Reynolds tähdittää ja ohjaa tämän häilyvän toimintatrillerin, joka kertoo atlantalaisesta poliisista nimeltä Tom Sharky, ylikonstaapeli, jonka kovaotteinen taktiikka huumejutussa saa hänet alennetuksi siveyspoliisiksi. Siellä hän muodostaa värikkäästä porukasta "koneiston", jonka tavoitteena on kaataa rikollispomo, joka tunnetaan vain nimellä Victor (Vittorio Gassman). "Sharkyn koneen" elintärkeitä rattaita poliiseina näyttelevät (Brian Keith) Pappa, (Charles Durning) LT Friscoe, (Bernie Casey) Arch ja (Richard Libertini) Nosh. Hänen apunaan on myös (John Fiedler) Barrettina, oikeuslääketieteen asiantuntija. Juonenkäänteitä ja mysteeriä tarinaan tuovat (Earl Holliman) kuvernööri Hotchkinsina, (Henry Silva) Billynä, huumeiden vaikutuksen alaisena palkkamurhaajana, ja (Rachel Ward) Dominoe, puhelintyttö, joka herättää Sharkyn kiinnostuksen ja on avainasemassa auttaessaan häntä selvittämään Victorin todellisen henkilöllisyyden. Elokuvan koko juoni kuvaa poliisin oikeuden etsimistä ahneuden ja korruption maailmassa.</w:t>
      </w:r>
    </w:p>
    <w:p>
      <w:r>
        <w:rPr>
          <w:b/>
        </w:rPr>
        <w:t xml:space="preserve">Tulos</w:t>
      </w:r>
    </w:p>
    <w:p>
      <w:r>
        <w:t xml:space="preserve">Mihin Sharky alennetaan?</w:t>
      </w:r>
    </w:p>
    <w:p>
      <w:r>
        <w:rPr>
          <w:b/>
        </w:rPr>
        <w:t xml:space="preserve">Esimerkki 2.3883</w:t>
      </w:r>
    </w:p>
    <w:p>
      <w:r>
        <w:t xml:space="preserve">Nyky-Venäjällä nuoret veljekset Ivan ja Andrey ovat kasvattaneet syvän kiintymyssuhteen toisiinsa hyvittääkseen isättömän lapsuutensa. Kun pojat juoksevat naapuruston lasten kanssa käydyn tappelun jälkeen kotiin, he järkyttyvät huomatessaan, että heidän isänsä on palannut kahdentoista vuoden poissaolon jälkeen. Vaikka pojat ovat aluksi hurmioituneita jälleennäkemisestä isänsä kanssa, jonka he ovat tunteneet vain haalistuneesta valokuvasta, he joutuvat kuitenkin kärsimään isänsä kiusallisten ja yhä raaempien ponnistelujen painosta, joilla hän yrittää korvata puuttuvan vuosikymmenen vanhempien valvonnan. Ivan ja Andrey joutuvat vuorotellen isänsä koetukselle, moitittaviksi, tarkastelun kohteeksi ja sivuuttamattomiksi vaihtelevien kohtaamisten ja vastoinkäymisten kautta. kun rekkapysäkit ja kahvilat väistyvät sateisen, alkukantaisen kauniin erämaarannikon tieltä, Ivanin epäilykset isäänsä kohtaan vaihtuvat avoimeen uhmaan. Andreyn voimakas tarve saada yhteys isään, jota hän ei ole koskaan tuntenut, alkaa puolestaan etäännyttää häntä Ivanista.Ivanin ja hänen isänsä tahdonvoiman koettelemus kärjistyy katkeraksi vihamielisyydeksi ja äkilliseksi väkivallaksi, kun kolmikko saapuu salaperäiselle saarelle.Rikkinäisen valotornin kyseenalainen turvapaikka, varastetun veitsen epätoivoinen rauhoittuminen, ruostuvan vahvan laatikon salaperäinen houkutus ja hätäisesti paikattujen veneiden ohimenevä turvallisuus todistavat Ivanin ja Andreyn vaivaannuttavan isän ja pojan matkan lopulta traagisesta lopputuloksesta ja heidän jälleennäkemisensa sydäntäsärkevän ohimenevästä luonteesta.</w:t>
      </w:r>
    </w:p>
    <w:p>
      <w:r>
        <w:rPr>
          <w:b/>
        </w:rPr>
        <w:t xml:space="preserve">Tulos</w:t>
      </w:r>
    </w:p>
    <w:p>
      <w:r>
        <w:t xml:space="preserve">Kuinka pitkän ajan kuluttua pojat huomaavat isänsä palanneen?</w:t>
      </w:r>
    </w:p>
    <w:p>
      <w:r>
        <w:rPr>
          <w:b/>
        </w:rPr>
        <w:t xml:space="preserve">Esimerkki 2.3884</w:t>
      </w:r>
    </w:p>
    <w:p>
      <w:r>
        <w:t xml:space="preserve">Miksi kissa? Ei ankka. Tohtori Quackenbush ja Margaret Dumont raikkaan ilman rahastosta / modernista Sanitariumista Tekninen kulttuuri kohtaa psykedelian; onko sielulla rajoja ... ovatko ne ihmisen valitseman sielun rajoja vai nykypäivän megalomaanisten uutisryhmissä istuvien pikkumielisten apinoiden rajoja vai niiden, jotka pitävät dharmaa ja pranaa näkyvänä dynaamisena, staattisena, virtaavana...koska henkimaailma on maksamassa.... esimerkiksi...tuhannen vuoden visiot voi juoda kuin veri hollywoodin eliitti tai does tai babylon suuri ja kuninkaiden sielujen veri ....well, äitisi.... hän päätyy kruunu ja klaava ja kuningas voittaa, niin myös quackenbush sen kylpylä ei vankila se on usko ei kohtalo</w:t>
      </w:r>
    </w:p>
    <w:p>
      <w:r>
        <w:rPr>
          <w:b/>
        </w:rPr>
        <w:t xml:space="preserve">Tulos</w:t>
      </w:r>
    </w:p>
    <w:p>
      <w:r>
        <w:t xml:space="preserve">Mistä tohtori Quackenbush ja Margaret Dumont ovat kotoisin?</w:t>
      </w:r>
    </w:p>
    <w:p>
      <w:r>
        <w:rPr>
          <w:b/>
        </w:rPr>
        <w:t xml:space="preserve">Esimerkki 2.3885</w:t>
      </w:r>
    </w:p>
    <w:p>
      <w:r>
        <w:t xml:space="preserve">Muriel Heslop (Toni Collette) on lukion keskeyttänyt tyttö, jolla ei ole työtä, tulevaisuudennäkymiä eikä poikaystävää. Hän käyttää häitään koskevia fantasioita selviytymiskeinona, ja hän täyttää myös vahvasti klusterin B persoonallisuushäiriön (mahdollisesti rajatilapersoonallisuushäiriö tai histrioninen persoonallisuushäiriö) diagnostiset kriteerit. Lukiossa hän oli ujo ja sosiaalisesti kömpelö, mutta onnistui jotenkin saamaan "sisäpiirin" hyväksymään hänen roikkumisensa ympärillään. Muriel osallistuu erään lukiotoverinsa häihin sopimattomassa leopardikuvioisessa mekossa. Todistettuaan sulhasen harrastavan seksiä yhden morsiusneitojen kanssa Muriel pidätetään, koska oudon sattuman kautta kaupan etsivä, josta hän varasti, oli myös häissä.Tämän episodin jälkeen hänen entiset ystävänsä (Tania, Nicole ja Janine) karttavat Murielia, koska pitävät häntä ylipainoisena, suunnatonta toivottomana, mutta suunnittelevat edelleen lomaa Hibiscus Islandille.Murielin ketjussa tupakoivaa, kunnianhimotonta ja huolimatonta perhettä pahoinpitelee ja mustamaalaa rutiininomaisesti heidän isänsä, korruptoitunut paikallispoliitikko Bill Heslop (Bill Hunter). Heslop on turhautunut perheensä kunnianhimon ja tarmokkuuden puutteeseen, ja hänestä on tullut tyranni. kun hän on illallisella joidenkin kiinteistökehittäjien kanssa, Heslop törmää rakastajattareensa, joka on menestynyt hyvin kosmetiikkapyramidimarkkinointijärjestelmässä ja värvää Murielin mukaan järjestelmään. Seuraavana päivänä Murielin äiti kirjoittaa tyhjän sekin käteiseksi tarkoituksenaan saada rahat, jotta Muriel voisi ostaa itsensä mukaan järjestelmään.Muriel lähtee pikkuvarkaudesta ja käyttää tyhjää sekkiä vanhempiensa huijaamiseen tyhjentämällä heidän pankkitililtään 12 000 dollaria. Muriel käyttää rahat entisten ystäviensä vaanimiseen Hibiscus Islandilla. saarella Murielin entiset ystävät ottavat hänet kiinni hänen vainoamisestaan ja pyytävät häntä jättämään heidät rauhaan. Myöhemmin illalla Muriel törmää Rhonda Epinstockiin (Rachel Griffiths). Rhonda kohtaa Murielin entisen seurapiirinsä, joka kiusasi häntä lukiossa. Rhonda ja Muriel vaihtavat kuulumisia, ja Muriel keksii mahtipontisia fantasioita sulhasesta. Myöhemmin Rhonda ja Muriel esittävät Abba-huulisynkronian kykyjenetsintäkilpailussa. On epäselvää, mistä he saivat taidokkaat pukunsa.Loman päätteeksi Muriel palaa kotiin ja joutuu äitinsä kanssa tekemänsä huijauksen kohteeksi.Muriel muuttaa kuitenkin heti Sydneyhin, jossa hän jakaa asunnon Rhondan kanssa ja muuttaa nimensä Marieliksi.Eräänä iltana Rhonda ja Mariel menevät yökerhoon. Rhonda tapaa kaksi amerikkalaista merimiestä, kun taas Muriel vie mukavan miehen, Brice Nobesin, jonka hän tapasi minimipalkkatyössään videovuokraamossa. He palaavat erillään pieneen asuntoon, jonka Mariel ja Rhonda jakavat. Karkean esileikin aikana Mariel ja hänen seuralaisensa rikkovat ikkunan. Rhondan makuuhuoneessa olleet merimiehet menevät ulos tutkimaan asiaa ja olettavat, että Marielin kumppani yrittää raiskata hänet. Juuri tämän episodin aikana Rhonda kaatuu ja ilmeisesti halvaantuu. odottaessaan yön yli Sydneyn ainoassa tyhjässä ensiapupoliklinikalla Mariel soittaa perheelleen kotiin, jossa hän kuulee, että Australian liittovaltion poliisi tutkii hänen isäänsä korruptiosta. Rhonda saa selville, että hänellä on syöpä, joka painaa selkärankaa, ja hän tarvitsee kiireellisen leikkauksen. Mariel käyttää Rhondan terveyskriisiä petoksen pohjana saadakseen ilmaisen valokuvauksen morsiusliikkeestä. Erään Rhondan kuntoutuskäynnin aikana Mariel lupaa, että hän pitää huolta Rhondasta ja ettei heidän tarvitse koskaan palata kotikaupunkiinsa. Rhonda saa selville, että Mariel on sovittanut jokaista Sydneyn hääpukua, ja ottaa Marielin vastaan. Mariel tunnustaa petostensa syvyyden. Bill ja Mariel menevät lounaalle Billin asianajajien kanssa, jossa Bill asettaa Marielin vastakkain tämän rikollisesta petoksesta, ja Mariel asettaa Billin vastakkain tämän uskottomuudesta. Rhondan kasvain palaa, mikä edellyttää vakavampaa leikkausta ja tekee hänen halvaantumisestaan pysyvän. Mariel ei halua enää vaivata itseään ainoan todellisen ystävänsä vammaisuudella, joten hän muuttaa pois, eikä Rhondalle jää muuta vaihtoehtoa kuin pyytää äitiään viemään hänet takaisin Porpoise Spitiin. Mariel ryhtyy rikolliseen salaliittoon tehdäkseen viisumipetoksen ja nai eteläafrikkalaisen uimarin David Van Arklen, jotta tämä voisi jäädä Australiaan. Mariel suostuu naimisiin Davidin kanssa 10 000 dollaria vastaan. 10 000 dollaria Marielin taidokkaissa häissä hänen entinen ystäväporukkansa toimii morsiusneitoina, kun taas pyörätuoliinsa sidottu Rhonda jää vieraaksi, mikä johtaa kiusalliseen keskusteluun Rhondan ja hänen entisten kiusaajiensa välillä. Marielin isän mukana on hänen rakastajattarensa, ja Marielin äiti saapuu häihin myöhässä, jolloin varsinainen seremonia jää väliin. seremonian päätteeksi Mariel ei huomaa äitiään kirkon takaosassa ja kävelee vain ohi. Seremonian jälkeen Mariel ja David palaavat Davidin asuntoon, joka esittelee Marielille paikkoja. Näytettyään Marialille hänen makuuhuoneensa David ilmaisee halveksuntansa Marielia kohtaan ja kysyy: "Millainen ihminen menee naimisiin jonkun kanssa, jota ei tunne?", johon David vastaa: "Sinä menit". Hän osoittaa Marielille vastahakoista kunnioitusta, kun tämä sanoo, että hänkin haluaa voittaa. Kun Mariel tajuaa, että heidän avioliitostaan tulee platoninen, hän istuu sängyllään ja miettii näkymää.Samaan aikaan Porpoise Spitissä Marielin äiti nostaa vahingossa sandaaleja supermarketista. Bill järjestää poliisin kanssa syytteiden katoamisen ja vie Marielin äidin kotiin, jossa hän ilmoittaa aikovansa erota Bettystä ja mennä naimisiin rakastajattarensa Deidre Chambersin kanssa.Betty tekee itsemurhan, vaikka Bill pyytää palveluksia, jotta se kirjattaisiin sydänkohtaukseksi. Kun Mariel tajuaa, että Betty eli vain perhettään varten ja että hänen jatkuva syrjäytymisensä mursi Bettyn elämänhalun, hän murtuu ja tajuaa, että kaikki huijaukset, valheet ja valheet johtavat vain tuskaan. David lohduttaa Marielia, ja he solmivat avioliittonsa. surutyössään Mariel tajuaa, että hän voi päästä eroon alkuperäisperheen ongelmistaan, että hänen teoillaan on seurauksia ja että hänen valinnoillaan on merkitystä. Seuraavana aamuna Mariel pyytää avioeroa Davidilta, joka on päättänyt, että hän pitää siitä, että Mariel on hänen seurassaan. Hän kuitenkin jättää Marielin hotellille toivottaen onnea kisoihin.Bill pyytää Murielia jäämään ja auttamaan lasten kasvatuksessa, mutta tämä kieltäytyy ja palaa Sydneyhin. Hän maksaa takaisin 5 000 dollaria varastamistaan 12 000 dollarista ja sanoo maksavansa loput takaisin, kun saa töitä Sydneystä.Mariel käy Rhondan luona tämän äidin luona ja tarjoutuu viemään hänet takaisin Sydneyyn. Rhonda hyväksyy tarjouksen.</w:t>
      </w:r>
    </w:p>
    <w:p>
      <w:r>
        <w:rPr>
          <w:b/>
        </w:rPr>
        <w:t xml:space="preserve">Tulos</w:t>
      </w:r>
    </w:p>
    <w:p>
      <w:r>
        <w:t xml:space="preserve">Kuinka paljon rahaa Mariel tienaa avioitumalla Davidin kanssa?</w:t>
      </w:r>
    </w:p>
    <w:p>
      <w:r>
        <w:rPr>
          <w:b/>
        </w:rPr>
        <w:t xml:space="preserve">Esimerkki 2.3886</w:t>
      </w:r>
    </w:p>
    <w:p>
      <w:r>
        <w:t xml:space="preserve">Vuonna 1539 Maltan temppeliritarit maksoivat Espanjan Kaarle V:lle kunnianosoituksen lähettämällä hänelle kultaisen haukan, joka oli nokasta kynsiin täynnä harvinaisimpia jalokiviä, mutta merirosvot kaappasivat kaleerialuksen, joka kuljetti tätä korvaamatonta merkkiä, ja Maltan haukan kohtalo on edelleen mysteeri tähän päivään asti...[9]San Franciscossa vuonna 1941, yksityisetsivät Sam Spade (Humphrey Bogart) ja Miles Archer (Jerome Cowan) tapaavat mahdollisen asiakkaan Ruth Wonderlyn (Mary Astor). Hän väittää etsivänsä kadonnutta siskoaan, joka on sekaantunut Floyd Thursby -nimiseen mieheen, jonka hän tapaa. Saatuaan huomattavan palkkion Archer suostuu seuraamaan häntä sinä yönä ja auttamaan siskon takaisin saamisessa. sinä yönä Spade herää poliisin soittoon ja saa kuulla, että Archer on tapettu. Hän tapaa murhapaikalla ystävänsä, poliisitarkastaja Tom Polhausin (Ward Bond), ja he selvittävät, miten Miles on murhattu. Hän kertoo Polhausille, ettei tarvitse tai halua nähdä mitään muuta, ja lähtee äkkiä pois. Hän yrittää soittaa Wonderlylle tämän hotelliin, mutta tämä on lähtenyt pois. Takaisin asunnollaan häntä kuulustelevat Polhaus ja komisario Dundy (Barton MacLane), jotka kertovat hänelle, että myös Thursby murhattiin samana iltana. Dundy ehdottaa, että Spadella oli tilaisuus ja motiivi tappaa Thursby, joka todennäköisesti tappoi Archerin, heti sen jälkeen, kun hän sai tietää Archerin kuolemasta. Archerin leski Iva (Gladys George) uskoo, että Spade ampui kumppaninsa saadakseen hänet.Trailerista:Gutman ja Cairo kohtaavat SpadenSpade kohtaa O'Shaughnessyn Myöhemmin samana aamuna Spade tapaa Wonderlyn, joka kutsuu nyt itseään Brigid O'Shaughnessyksi. Hän selittää, että Thursby oli hänen työparinsa ja luultavasti tappoi Archerin, mutta väittää, ettei hänellä ole aavistustakaan, kuka Thursbyn tappoi. Spade ei ole vakuuttunut, mutta suostuu tutkimaan murhia. toimistossaan Spade tapaa Joel Cairon (Peter Lorre), joka ensin tarjoaa hänelle 5 000 dollaria "mustan linnun hahmon" löytämisestä ja sitten uhkaa häntä aseella, jotta hän voisi tutkia toimiston. Spade onnistuu tyrmäämään Cairon ja tutkimaan tämän tavarat. Kun Cairo herää henkiin, hän palkkaa Spaden. Myöhemmin samana iltana Spade kertoo O'Shaughnessylle Kairosta. Kun Cairo ilmestyy paikalle, käy selväksi, että Spaden tuttavat tuntevat toisensa. Cairo hermostuu, kun O'Shaughnessy paljastaa, että "Fat Man" on San Franciscossa. aamulla Spade menee Cairon hotellille, jossa hän huomaa Wilmerin (Elisha Cook, Jr.), nuoren miehen, joka oli seurannut häntä aiemmin. Hän antaa Wilmerille viestin pomolleen Kasper Gutmanille (Sydney Greenstreet), "Paksulle miehelle". Spade tapaa Gutmanin, joka alkaa puhua Haukasta, mutta alkaa väistellä, jolloin Spade ryntää ulos. Myöhemmin Wilmer vie Spaden aseella uhaten tapaamaan Gutmania. Spade voittaa Wilmerin, mutta tapaa kuitenkin Gutmanin. Gutman kertoo Maltan haukan historiasta. Hän tarjoaa Spadelle 25 000 dollaria linnusta ja neljäsosaa sen myyntituloista. Sitten Spade pyörtyy, koska hänen juomassaan oli piikitystä. Wilmer, Gutman ja Cairo (joka oli ollut toisessa huoneessa) lähtevät, ja kun Spade herää, hän tutkii sviitin ja löytää sanomalehden, jossa on ympyröity rahtialus La Paloman saapumisaika. Hän menee laiturille, mutta huomaa laivan olevan tulessa. Myöhemmin laivan kapteeni Jacobi (Walter Huston), jota oli ammuttu useita kertoja, horjahtaa Spaden toimistoon ennen kuolemaansa. Nipussa, jota hän piteli kädessään, on Maltan haukka. o'Shaughnessy soittaa toimistoon, antaa osoitteen ja huutaa sitten ennen kuin linja katkeaa. Spade piilottaa paketin bussiterminaaliin ja menee sitten osoitteeseen, joka osoittautuu tyhjäksi tontiksi. Spade palaa kotiin ja löytää O'Shaughnessyn piilossa oviaukossa. Hän vie hänet sisälle ja huomaa Gutmanin, Cairon ja Wilmerin odottavan häntä aseet esillä. Gutman antaa Spadelle 10 000 dollaria Falconista, mutta Spade kertoo heille, että osa hintaa on joku, jonka hän voi luovuttaa poliisille Thursbyn ja kapteeni Jacobin murhista. Spade ehdottaa Wilmeriä, koska hän varmasti tappoi Thursbyn ja Jacobin. Kovien neuvottelujen jälkeen Gutman ja Cairo suostuvat; Wilmer lyötiin tappelussa tajuttomaksi.Heti aamunkoiton jälkeen Spade kutsuu sihteerinsä Effie Perinen (Lee Patrick) tuomaan hänelle nipun. Kun Gutman kuitenkin tarkastaa mustan patsaan, hän huomaa, että se on väärennös. Vilinän aikana Wilmer pakenee. Turhautumisestaan toipunut Gutman kutsuu Kairoa palaamaan kanssaan Istanbuliin jatkamaan etsintöjä. Heidän lähdettyään Spade soittaa poliisille ja kertoo, mistä kaksikko on noudettavissa. Sen jälkeen Spade kohtaa raivoissaan O'Shaughnessyn ja kertoo tälle tietävänsä, että tämä tappoi Archerin saadakseen osalliseksi Thursbyn, joka oli hänen ei-toivottu rikoskumppaninsa. Hän tunnustaa, mutta rukoilee Spadea olemaan luovuttamatta häntä poliisille. Spade kuitenkin luovuttaa hänet tunteistaan huolimatta.</w:t>
      </w:r>
    </w:p>
    <w:p>
      <w:r>
        <w:rPr>
          <w:b/>
        </w:rPr>
        <w:t xml:space="preserve">Tulos</w:t>
      </w:r>
    </w:p>
    <w:p>
      <w:r>
        <w:t xml:space="preserve">Milloin Spade soittaa sihteerilleen?</w:t>
      </w:r>
    </w:p>
    <w:p>
      <w:r>
        <w:rPr>
          <w:b/>
        </w:rPr>
        <w:t xml:space="preserve">Esimerkki 2.3887</w:t>
      </w:r>
    </w:p>
    <w:p>
      <w:r>
        <w:t xml:space="preserve">Elokuvassa yhdistyvät suoraviivainen tarinankerronta ja ajoittaiset ääniraidan keskeytykset, joiden aikana toiminta jatkuu, mutta kertoja antaa kontekstin ulkopuolista lisätietoa hahmoista, tapahtumista tai kuvatusta ympäristöstä. Kerronnan laajentamisen lisäksi nämä "alaviitteet" kiinnittävät toisinaan huomiota Meksikon taloudellisiin/poliittisiin kysymyksiin, erityisesti maan maaseutualueiden köyhien tilanteeseen.Itse tarina keskittyy kahteen aikuisuuden kynnyksellä olevaan poikaan: Julio (Gael García Bernal), joka on vasemmistolaisesta keskiluokkaisesta perheestä, ja Tenoch (Diego Luna), jonka isä on korkea-arvoinen poliittinen virkamies. Elokuva alkaa kohtauksilla, joissa kumpikin poika harrastaa seksiä tyttöystävänsä kanssa viimeisen kerran ennen kuin tytöt lähtevät matkalle Italiaan. Ilman tyttöystäviään pojat kyllästyvät nopeasti. häissä he tapaavat Luisan (Maribel Verdú), Tenochin serkun Janon espanjalaisen vaimon, ja yrittävät tehdä vaikutuksen vanhempaan naiseen puhumalla keksitystä syrjäisestä rannasta nimeltä la Boca del Cielo ("taivaan suu"). Nainen kieltäytyy aluksi kutsusta lähteä sinne heidän kanssaan, mutta muuttaa mielensä puhelinsoiton jälkeen, jossa Jano kyynelehtien tunnustaa pettäneensä häntä.Vaikka Juliolla ja Tenochilla ei ole aavistustakaan siitä, mistä luvattu ranta löytyy, kolmikko lähtee ajamaan sinne köyhän Meksikon maaseudun halki. He viettävät aikaa puhumalla ihmissuhteistaan ja seksikokemuksistaan, ja pojat kerskuvat lähinnä vaatimattomilla urotöillään, kun taas Luisa puhuu Janosta maltillisemmin ja muistelee kaihoisasti ensimmäistä teini-ikäistä rakkauttaan, joka kuoli onnettomuudessa.Eräällä yöpymispaikalla Luisa soittaa Janolle ja jättää Janon puhelinvastaajaan "jäähyväisviestin". Tenoch menee hänen motellihuoneeseensa etsimään shampoota, mutta löytää hänet itkemästä. Tenano viettelee hänet, ja Tenano harrastaa nolosti mutta innokkaasti seksiä Tenanon kanssa. Julio näkee tämän avoimesta oviaukosta ja kertoo Tenochille vihaisena, että tämä on harrastanut seksiä tyttöystävänsä kanssa. Seuraavana päivänä Luisa yrittää tasoittaa tilanteen harrastamalla (yhtä kömpelöä) seksiä Julion kanssa; Tenoch paljastaa sitten harrastaneensa seksiä Julion tyttöystävän kanssa. Pojat alkavat riidellä, kunnes Luisa uhkaa jättää heidät. sattumalta he löytävät syrjäisen rannan, jonka nimi on sattumalta Boca del Cielo. He rentoutuvat vähitellen ja nauttivat rannasta ja paikallisen perheen seurasta. Läheisessä kylässä Luisa soittaa viimeisen puhelun Janolle ja jättää tälle hellästi, mutta lopullisesti hyvästit.Illalla he juovat ylen määrin ja vitsailevat holtittomasti seksuaalisista rikkomuksistaan ja paljastavat, että pojat ovat usein harrastaneet seksiä samojen naisten kanssa (heidän tyttöystäviensä ja myös Luisan). "Y tu mamá también", Julio vitsailee Tenochille. He tanssivat yhdessä aistillisesti ja vetäytyvät sitten huoneeseensa. He alkavat riisuutua ja haparoida humalassa, ja molemmat pojat keskittävät huomionsa Luisaan. Kun Luisa polvistuu ja stimuloi heitä molempia, he haukkovat henkeään ja suutelevat toisiaan intohimoisesti.Seuraavana aamuna Luisa nousee aikaisin ja jättää pojat heräämään yhdessä, alasti. He kääntyvät heti poispäin toisistaan ja ovat innokkaita palaamaan kotiin. Kertoja selittää, että he tekivät sen hiljaa ja rauhallisesti, mutta Luisa jäi tutkimaan rantoja. Hän kertoo myös, että poikien tyttöystävät jättivät heidät, he alkoivat seurustella muiden tyttöjen kanssa ja lakkasivat tapaamasta toisiaan." Viimeinen kohtaus seuraa sattumanvaraista kohtaamista vuotta myöhemmin, vuonna 2000, jolloin Institutionaalinen vallankumouspuolue hävisi ensimmäiset vaalit 71 vuoteen. He juovat ohimennen kahvia yhdessä, vaihtavat kuulumisia toistensa elämästä ja uutisia ystävistään. Tenoch kertoo Juliolle, että Luisa kuoli syöpään kuukausi heidän matkansa jälkeen ja että hän tiesi olevansa sairas koko sen ajan, kun he kolme olivat yhdessä. Tenoch puolustautuu, eivätkä he enää koskaan näe toisiaan.</w:t>
      </w:r>
    </w:p>
    <w:p>
      <w:r>
        <w:rPr>
          <w:b/>
        </w:rPr>
        <w:t xml:space="preserve">Tulos</w:t>
      </w:r>
    </w:p>
    <w:p>
      <w:r>
        <w:t xml:space="preserve">Mitä Tenoch menee Luisan motellihuoneeseen etsimään?</w:t>
      </w:r>
    </w:p>
    <w:p>
      <w:r>
        <w:rPr>
          <w:b/>
        </w:rPr>
        <w:t xml:space="preserve">Esimerkki 2.3888</w:t>
      </w:r>
    </w:p>
    <w:p>
      <w:r>
        <w:t xml:space="preserve">Elokuva alkaa, kun Emil Slovak (Karel Roden) ja Oleg Razgul (Oleg Taktarov) saapuvat Amerikkaan. He ovat entisiä rikollisia ja vankilasta päästyään tulleet Yhdysvaltoihin lunastaakseen osuutensa Venäjällä (tai jossain Tšekin tasavallassa) tehdystä pankkiryöstöstä. Muutamassa minuutissa saapumisensa jälkeen Oleg varastaa videokameran Tee-se-itse-elokuva -liikkeestä. He menevät vanhan kumppaninsa ränsistyneeseen asuntoon ja vaativat osuutensa. Hänellä ei ole sitä, joten Emil puukottaa hänet ja hänen vaimonsa kuoliaaksi, kun Oleg nauhoittaa sen kameralla. Pariskunnan ystävä, tšekkiläinen maahanmuuttaja Daphne Handlova (Vera Farmiga), näkee murhat kylpyhuoneesta, mutta hän pakenee ennen kuin he ehtivät tappaa hänetkin. Peittääkseen rikoksen Emil polttaa asunnon, ja Jordy Warsaw (Edward Burns) on tuhopolttotutkija, joka kutsutaan tapaukseen. Eddie Flemming (Robert De Niro) on maineikas etsivä, joka myös kutsutaan paikalle. Flemming on niin korkean profiilin julkkisetsivä, että häntä seurataan jopa paikallisen iltapäivälehden Top Story -televisio-ohjelmassa. Minne tahansa hän meneekin, kaupunkilaiset hurraavat hänelle. Flemming ja Warsaw päättävät auttaa toisiaan ja selvittäävät tapauksen yhdessä. Tarkastaessaan ulkona olevaa väkijoukkoa Warsaw huomaa Daphnen yrittävän saada hänen huomionsa. Kun hän lopulta pääsee paikalle, Daphne on poissa.Emil soittaa seuralaispalveluun tytön lompakosta löytämänsä käyntikortin perusteella ja pyytää "tšekkiläistä tyttöä". Kun Honey (Noelle Evans), tavallinen puhelintyttö, saapuu paikalle, Emil tappaa hänet, mutta ei ennen kuin saa seuralaispalvelun osoitteen. Oleg nauhoittaa murhan. Itse asiassa hän nauhoittaa kaiken mahdollisen yrittäen olla seuraava Frank Capra." Flemming ja Warsaw tutkivat tytön murhaa ja vierailevat myös seuralaispalvelussa. Rose Hearn (Charlize Theron) pyörittää palvelua ja kertoo heille, että heidän etsimänsä tyttö ei olekaan hänen palveluksessaan vaan paikallisessa kampaamossa. Hän mainitsee myös pari muuta miestä, jotka juuri kysyivät häneltä samoja kysymyksiä. Flemming ja Warsaw ryntäävät kampaajalle, mutta he saapuvat paikalle juuri sen jälkeen, kun Emil ja Oleg varoittavat Daphnea olemaan hiljaa. Kun Flemming laittaa tytön poliisiautoonsa, hän huomaa Olegin nauhoittavan heitä kadun toiselta puolelta. Alkaa takaa-ajo, joka huipentuu siihen, että Flemmingin vakituista työparia Leon Jacksonia (Avery Brooks) lyödään lasipullolla ja hänen lompakkonsa varastetaan. Emil löytää kortin, jossa on Flemmingin nimi ja osoite. Hän on kateellinen Flemmingin julkkisasemasta ja vakuuttunut siitä, että Amerikassa kuka tahansa voi tehdä mitä haluaa ja selvitä siitä kuin koira veräjästä.Sinä iltana, kun Flemmingin on määrä kosia tyttöystäväänsä Nicolette Karasia (Melina Kanakaredes), Oleg ja Emil hiipivät Flemmingin taloon ja teippaavat hänet tuoliin. Olegin nauhoittaessa Emil selittää Flemmingille suunnitelmansa: hän aikoo tappaa hänet ja myydä nauhan Top Story. Sen jälkeen kun hänet on suljettu mielisairaalaan, hän ilmoittaa olevansa oikeasti terve. Koska häntä ei voida tuomita uudelleen, hän pääsee vapaaksi ja kerää rojaltit kirjoistaan ja elokuvistaan. Flemming alkaa hyökätä heidän kimppuunsa tuolillaan (vielä teipattuna) ja melkein saa heidät kiinni, mutta Emil saa yliotteen ja puukottaa Flemmingiä rintaan haavoittaen häntä kuolettavasti. Sitten Emil tukehduttaa hänet tyynyllä ja tappaa hänet. Koko kaupunki suree, ja Emil soittaa Top Story -ohjelman juontajalle Robert Hawkinsille (Kelsey Grammer) kertoakseen, että hänellä on nauha murhasta ja hän on valmis myymään sen. Robert maksaa hänelle nauhasta miljoona dollaria. Varsova ja koko poliisilaitos ovat raivoissaan Robertille, sillä he eivät voi uskoa, että hän lähettäisi nauhan, varsinkin kun hänen päätoimittajansa on Nicolette. nauhan lähetysiltana Emil ja Oleg istuvat Planet Hollywoodissa katsomassa nauhaa muun yleisön kanssa. Puolivälissä lähetystä muut katsojat huomaavat, että Emil ja Oleg ovat heidän kanssaan, ja he joutuvat paniikkiin. Poliisi tulee ja pidättää Emilin, kun taas Oleg pakenee. He laittavat Emilin Varsovan poliisiautoon, mutta sen sijaan, että hänet vietäisiin poliisiasemalle, Varsova vie hänet hylättyyn varastoon, jossa hän aikoo tappaa hänet. Poliisi saapuu juuri ajoissa ja vie Emilin pois. Kaikki menee suunnitelmien mukaan, sillä Emil on nyt julkkis ja vetoaa mielenvikaisuuteen. Hänen asianajajansa suostuu työskentelemään 30 prosentin osuudella niistä tekijänoikeuskorvauksista, jotka Emil saa tarinastaan. Samaan aikaan Oleg on kateellinen Emilin saamasta julkisuudesta. kun häntä viedään pois asianajajansa ja kaikkien tiedotusvälineiden kanssa, Varsova joutuu riitaan asianajajan kanssa, ja Top Storyn kuvausryhmä nauhoittaa koko jutun. Oleg antaa Robertille nauhan, jolla Emil selittää suunnitelmansa Flemmingille, mikä todistaa, että Emil oli koko ajan järjissään. Robert huutaa Emilille ja selittää hänelle todisteet, jotka hänellä nyt on. Emil työntää poliisin maahan, ottaa tämän aseen ja ampuu Olegin. Emil tarttuu jutusta uutisoivaan Nicoletteen ja uhkaa ampua hänet. Lopulta hän jää poliisin ja Varsovan nurkkaan. Varsova ampuu Emilia vastoin käskyä kymmenkunta kertaa rintaan. Eräs poliisi huutaa, että Oleg on yhä elossa. Robert ryntää hänen luokseen saadakseen kuvamateriaalia, juuri kun Oleg sanoo viimeiset sanat elokuvaan, jota hän on nauhoittamassa juuri ennen kuolemaansa. Varsova lyö Robertin tajuttomaksi ja poistuu paikalta poliisien hymyillessä hyväksyvästi.</w:t>
      </w:r>
    </w:p>
    <w:p>
      <w:r>
        <w:rPr>
          <w:b/>
        </w:rPr>
        <w:t xml:space="preserve">Tulos</w:t>
      </w:r>
    </w:p>
    <w:p>
      <w:r>
        <w:t xml:space="preserve">Kuinka paljon Robert Hawkins maksoi nauhasta?</w:t>
      </w:r>
    </w:p>
    <w:p>
      <w:r>
        <w:rPr>
          <w:b/>
        </w:rPr>
        <w:t xml:space="preserve">Esimerkki 2.3889</w:t>
      </w:r>
    </w:p>
    <w:p>
      <w:r>
        <w:t xml:space="preserve">Fear and Desire -elokuva alkaa näyttelijä David Allenin off-screen-kerronnalla, jossa hän kertoo yleisölle: "Tässä metsässä on sota. Ei sota, jota on käyty, eikä sota, jota tullaan käymään, vaan mikä tahansa sota. Ja vihollisia, jotka taistelevat täällä, ei ole olemassa, ellemme me kutsu niitä esiin. Tämä metsä silloin, ja kaikki mitä nyt tapahtuu, on historian ulkopuolella. Vain pelon, epäilyksen ja kuoleman muuttumattomat muodot ovat meidän maailmastamme. Nämä sotilaat, jotka näet, säilyttävät kielemme ja aikamme, mutta heillä ei ole muuta maata kuin mieli." Tarina sijoittuu kahden tuntemattoman maan väliseen sotaan. Neljää sotilasta toisesta maasta kuljettava lentokone on syöksynyt kuusi mailia vihollislinjojen taakse. Sotilaat törmäävät jokeen ja rakentavat lautan toivoen voivansa käyttää vesitietä päästäkseen pataljoonaansa. Kun he rakentavat lauttaa, heitä lähestyy nuori maalaistyttö, joka ei puhu heidän kieltään. Sotilaat ottavat tytön kiinni ja sitovat hänet vöillään puuhun. Nuorin heistä jää vartioimaan tyttöä. Hän alkaa puhua tytölle, mutta koska tyttö ei ymmärrä häntä, hän puhuu aina vain enemmän harhaa, ja kun hän irrottaa tytön uskoen tämän syleilevän häntä, tyttö yrittää paeta ja nuori sotilas ampuu hänet kuoliaaksi. Mac, toinen neljästä sotilaasta, suostuttelee komentajan antamaan hänen ottaa lautan yksin matkalleen liittyen suunnitelmaan tappaa vihollisen kenraali läheisessä tukikohdassa. Jäljelle jääneet kaksi sotilasta soluttautuvat onnistuneesti tukikohtaan. He keskustelevat ja syövät oman kenraalinsa kanssa ja palaavat joelle odottamaan Macia. Siellä istuessaan he filosofoivat sodasta ja siitä, kuinka ketään ei ole luotu sitä varten[5].</w:t>
      </w:r>
    </w:p>
    <w:p>
      <w:r>
        <w:rPr>
          <w:b/>
        </w:rPr>
        <w:t xml:space="preserve">Tulos</w:t>
      </w:r>
    </w:p>
    <w:p>
      <w:r>
        <w:t xml:space="preserve">Kuka lähestyy sotilaita, kun he rakentavat lauttaa?</w:t>
      </w:r>
    </w:p>
    <w:p>
      <w:r>
        <w:rPr>
          <w:b/>
        </w:rPr>
        <w:t xml:space="preserve">Esimerkki 2.3890</w:t>
      </w:r>
    </w:p>
    <w:p>
      <w:r>
        <w:t xml:space="preserve">Poliisi ampui hänet edellisen elokuvan lopussa, ja pahamaineinen joulupukkimurhaaja Richard "Ricky" Caldwell on ollut koomassa kuusi vuotta, ja lääkärit ovat kiinnittäneet hänen päähänsä läpinäkyvän kupolin korjatakseen hänen vaurioituneen kallonsa. Eksentrinen tohtori Newbury haluaa ottaa yhteyttä Rickyyn, ja hän alkaa käyttää sokeaa selvänäkijätyttöä Laura Andersonia yrittäessään tavoittaa Rickyn. Eräänä jouluaattona, Newburyn kanssa käydyn erityisen traumaattisen istunnon jälkeen Laura alkaa katua osallistumistaan kokeeseen, mutta Newbury yrittää vakuuttaa hänet jatkamaan yrittämistä ja sanoo, että he voivat puhua lisää sen jälkeen, kun Laura palaa kotiin isoäitinsä luota joulun ajaksi. Kun Lauran isoveli Chris hakee Lauran sairaalasta, Rickyn huoneeseen eksyy joulupukiksi pukeutunut humalainen sairaalan työntekijä, joka alkaa pilkata häntä ja herättää Rickyn tajuihinsa. Tappamalla joulupukkia esittävän henkilön Ricky pakenee sairaalasta ja ottaa mukaansa kirjeenavaajan surmattuaan myös vastaanottovirkailijan.Veljensä esittelee Lauran psykiatrinsa vastaanotolta hakiessaan Lauran tämän uudelle tyttöystävälle, lentoemännälle nimeltä Jerri, josta Laura ei pidä. Kun kolmikko lähtee mummolaan, he eivät huomaa, että Ricky (joka kuulee Lauran heidän välilleen muodostuneen henkisen yhteyden ansiosta) seuraa heitä. Hankittuaan kuorma-auton ja polttoainetta murhattuaan autoilijan ja huoltoasemanhoitajan Ricky pääsee ensin mummolaan; uskoessaan Rickyn olevan vain onneton vammainen kulkuri mummo yrittää ystävystyä hänen kanssaan, mutta hänet tapetaan, kun Ricky provosoituu Rickyn tarjoaman joululahjan näkemisestä. Sairaalassa Rickyn teurastamat kaksi henkilökunnan jäsentä löytyvät komisario Connelylle ja Newburylle, jotka alkavat jäljittää Rickyä ja huomaavat, että Ricky tuntee vetoa Lauraa kohtaan sen jälkeen, kun valvontakameran tallenteet osoittavat, että Ricky lausuu Lauran nimen.Saavuttuaan mummon talolle Laura tuntee, että jokin on vialla. Chris jättää hänen epäilynsä huomiotta ja uskoo, että mummo on saattanut vain lähteä kävelylle. Kun mummo ei ilmesty paikalle ja auto löydetään sabotoituna, ryhmä huolestuu, ja Chris ja Jerri päättävät lähteä etsimään mummoa. Yksin istuessaan Laura huomaa Rickyn tuijottavan häntä ikkunasta ja huutaa, mikä saa Chrisin ja Jerrin palaamaan taloon. Huomatessaan, että puhelin on mykkä ja hänen kuvansa puuttuu, Laura tajuaa, että sen täytyy olla Ricky, joka on hänen perässään hetkeä ennen kuin Ricky iskee ovesta sisään ja alkaa kuristaa Jerriä. Laura pelastuu, kun Chris puukottaa Rickyä käsivarteen. Toisaalla, kun Connely lähtee autosta virtsaamaan, Newbury ajaa pois aikomuksenaan yrittää puhua Rickyn kanssa järkeä tai saada hänet ansaan, koska hän ei halua, että hänen kokeensa menee hukkaan, kun Connely tappaa hänet. vanhalla haulikolla aseistautuneena Chris, Laura ja Jerri lähtevät etsimään apua, mutta Ricky väijyy heitä, ja hän puukottaa Chrisiä rintaan. Lauran ja Jerrin juostessa takaisin taloon Newbury löytää Rickyn. Aluksi Ricky ei ole kiinnostunut Newburysta, mutta hän pääsee lähelle, kun Newbury soittaa nauhan yhdestä hänen ja Lauran istunnosta. Kun Ricky kurottautuu hänen luokseen, Newbury, joka uskoo nauhalla olleen jonkinlaisen rauhoittavan vaikutuksen, tarttuu Rickyn käteen, mutta häntä puukotetaan vatsaan. Talossa Laura ja Jerri linnoittavat oven, mutta Ricky onnistuu silti murtautumaan sisään. Ricky tappaa Jerrin etsiessään asetta, ja Laura löytää hänen ruumiinsa sekunteja myöhemmin. Ricky lähestyy ja antaa Lauran koskettaa hänen kasvojaan. Raivostuneena Laura pakenee kauhuissaan koettuaan miehen keinotekoisen päähineen, ja Ricky lähtee hänen peräänsä. Kellarissa Lauraa rohkaisee näky mummosta, jonka ruumiin hän löytää ennen kuin hän sammuttaa valon. Laura tyrmätään helposti sivuun yrittäessään hyökätä Rickyn kimppuun. Kun Ricky alkaa kuristaa häntä, Laura pelastuu, kun Chris ilmestyy ja ampuu Rickyn haulikolla. Valitettavasti haulikko on ladattu paukkupatruunoilla, ja vahingoittumaton Ricky sieppaa sen Chrisin kädestä ja käyttää sitä kuristaakseen hänet tajuttomaksi. Ricky siirtyy sitten lopettamaan Lauran, mutta Laura tarttuu viime hetkellä katkenneen kepin palaseen ja pitää sitä edessään, jolloin Ricky puukottaa itsensä. apuvoimien avulla Connely löytää kuolevan Newburyn ennen kuin hän löytää Lauran makaamasta veljensä ruumiista talossa. Connely ajaa Connelyn pois, kun ambulanssit vievät eloonjääneen ruumiin (elokuvasta ei käy ilmi, onko kyseessä Chris vai Ricky) sairaalaan, ja Laura toivottaa luutnantille "Hyvää joulua" ennen kuin näkee näyn Rickystä, joka rikkoo neljännen seinän todetessaan: "... Ja hyvää uutta vuotta".</w:t>
      </w:r>
    </w:p>
    <w:p>
      <w:r>
        <w:rPr>
          <w:b/>
        </w:rPr>
        <w:t xml:space="preserve">Tulos</w:t>
      </w:r>
    </w:p>
    <w:p>
      <w:r>
        <w:t xml:space="preserve">Kuka haluaa ottaa yhteyttä Rickyyn?</w:t>
      </w:r>
    </w:p>
    <w:p>
      <w:r>
        <w:rPr>
          <w:b/>
        </w:rPr>
        <w:t xml:space="preserve">Esimerkki 2.3891</w:t>
      </w:r>
    </w:p>
    <w:p>
      <w:r>
        <w:t xml:space="preserve">Catherinen ja Duon suhde, joka alkaa satiirisena katsauksena Hollywoodin romanttisen komedian paradigmaan, pysähtyy äkillisesti, kun Catherine lähtee opiskelemaan Oxfordin yliopistoon. Duo jää jälkeen, kuten niin monet kiihkoilijat ennen häntä, ja löytää hieman psykoottista lohtua lähettämällä kaiken omistamansa... itselleen. Jossain pisteen A ja pisteen A välillä paketit kuitenkin katoavat. Sieltä Travis löytää Duon, asunnon lattialta, joka on yhtä riisuttu kuin sen vuokralainen ja ehkä yhtä epätoivoinen. nyt Travis ja joukko ystäviä, mukaan lukien arvoituksellinen lähetti, auttavat Duoa saamaan takaisin elämänsä ja omaisuutensa.For Catherine sisältää enemmän naurua kuin indie-elokuva on tarjonnut vuosiin, enemmän sydäntä kuin koko Hollywood ja vähemmän saksankielisiä ihmisiä kuin saksalaisissa elokuvissa, For Catherine on pakollinen katsottava jokaiselle, joka rakastaa elokuvia, ja jokaiselle, joka on joskus ollut rakastunut.</w:t>
      </w:r>
    </w:p>
    <w:p>
      <w:r>
        <w:rPr>
          <w:b/>
        </w:rPr>
        <w:t xml:space="preserve">Tulos</w:t>
      </w:r>
    </w:p>
    <w:p>
      <w:r>
        <w:t xml:space="preserve">Mistä Travis löytää Duon?</w:t>
      </w:r>
    </w:p>
    <w:p>
      <w:r>
        <w:rPr>
          <w:b/>
        </w:rPr>
        <w:t xml:space="preserve">Esimerkki 2.3892</w:t>
      </w:r>
    </w:p>
    <w:p>
      <w:r>
        <w:t xml:space="preserve">"Pomo" Spearman (Duvall) on karjankasvattaja, joka palkattujen apulaistensa Charleyn (Costner), Mosen (Benrubi) ja Buttonin (Luna) kanssa ajaa karjaa maata pitkin. Charley on entinen sotilas, joka taisteli sisällissodassa ja tuntee syyllisyyttä menneisyydestään tappajana. pomo lähettää Mosen läheiseen Harmonvillen kaupunkiin hakemaan tarvikkeita. Kaupunkia hallitsee häikäilemätön irlantilainen siirtolaismaaparoni Denton Baxter (Gambon), joka vihaa avometsästäjiä. Seriffi Poole (Russo) pahoinpitelee Mosen ja vangitsee hänet. Ainoa ystävällinen asukas on Percy (Jeter), talliyrittäjä.Pomo ja Charley huolestuvat, kun Mose ei palaa. He hakevat hänet vankilasta, mutta eivät ennen kuin saavat Baxterilta varoituksen vapaasta laiduntamisesta hänen maillaan. Mosen vammat ovat niin vakavia, että Boss ja Charley vievät hänet tohtori Barlow'lle (McDermott). Siellä he tapaavat Sue Barlow'n (Bening). Charley ihastuu heti, mutta olettaa, että Sue on tohtorin vaimo. saatuaan kiinni naamioituneet ratsastajat, jotka tiedustelevat heidän karjaansa, Boss ja Charley hiipivät yöllä heidän leirinuotiolleen ja riisuvat heidät aseista. Samaan aikaan toinen hyökkäys johtaa Mosen kuolemaan. Button haavoittuu pahoin ja jätetään kuolemaan. Charley ja Boss vannovat kostavansa tämän vääryyden. He jättävät Buttonin lääkärin taloon ja menevät kaupunkiin, jossa he lukitsevat Poolen omaan vankilaansa. Boss tainnuttaa hänet kloroformilla, jonka hän on varastanut lääkärin vastaanotolta. Myös apulaissheriffit lukitaan.Charley saa tietää, että Sue on tohtorin sisar, ei hänen vaimonsa. Hän ilmoittaa tunteistaan Suea kohtaan, ja Sue antaa hänelle onnenmitalin. Charley jättää Percylle viestin, jossa hän ilmoittaa, että jos hän kuolee, hänen satulansa ja varusteidensa myynnistä saaduilla rahoilla ostetaan Suelle uusi teesetti.Pomo ja Charley joutuvat taisteluun Baxteria ja hänen miehiään vastaan. Charley ampuu Butlerin (Coates), ampujan, joka ampui Buttonin ja tappoi Mosen. Kadulla puhkeaa kiivas tulitaistelu, jossa Boss, Charley ja Percy ovat alakynnessä, ennen kuin kaupunkilaiset alkavat avoimesti taistella Baxteria vastaan. Kiihkeän tulitaistelun jälkeen Baxterin miehet ovat kuolleet, ja Baxter päätyy haavoittuneena ja yksin vankilaan. Pomo ryntää vankilaan ja haavoittaa Baxteria kuolettavasti. suen veli hoitaa haavoittuneita kaupunkilaisia ja avorangereita. Charley puhuu Suelle kahden kesken ja kertoo, että hänen on lähdettävä. Sley vastaa, että hänellä on "suuri ajatus" heidän yhteisestä tulevaisuudestaan ja että hän odottaa miehen paluuta. Hän palaa ja kosii Suea. Charley ja Boss päättävät luopua karjanhoitoalasta ja asettua Harmonvilleen ja ottaa saluunan haltuunsa.</w:t>
      </w:r>
    </w:p>
    <w:p>
      <w:r>
        <w:rPr>
          <w:b/>
        </w:rPr>
        <w:t xml:space="preserve">Tulos</w:t>
      </w:r>
    </w:p>
    <w:p>
      <w:r>
        <w:t xml:space="preserve">Mitä "Boss" Spearman tekee työkseen?</w:t>
      </w:r>
    </w:p>
    <w:p>
      <w:r>
        <w:rPr>
          <w:b/>
        </w:rPr>
        <w:t xml:space="preserve">Esimerkki 2.3893</w:t>
      </w:r>
    </w:p>
    <w:p>
      <w:r>
        <w:t xml:space="preserve">Vuosikymmenellä 2080, Little America -nimisessä kuun siirtokunnassa, eläkkeellä oleva salakuljettaja Pluto Nash (Eddie Murphy) ostaa yökerhon toteuttaakseen pitkäaikaisen toiveensa ja estääkseen velkojiensa murhan, jonka velkojat tekivät kerhon edelliselle omistajalle Anthony Frankowskille (Jay Mohr). Seitsemän vuotta myöhemmin "Club Plutosta" on tullut menestyvä liike, jossa monet seurapiirijulkkikset käyvät. Henkilökuntaan kuuluvat Pluto, espanjalainen assistentti ja antropomorfinen androidirobotti Bruno (Randy Quaid). Sillä välin Anthonysta on tullut näyttämöesiintyjä nimellä Tony Francis, jolla nimellä hän on saavuttanut planeettojen välistä kuuluisuutta ilmeisestä lahjattomuudestaan huolimatta. Hänen musiikkinsa, esiintymistyylinsä ja pukunsa muistuttavat Frank Sinatraa.Plutoa lähestyy eräänä yönä nuori nainen nimeltä Dina Lake (Rosario Dawson), joka on jäänyt jumiin Kuuhun ja haluaa ansaita rahaa maksaakseen kuljetuksen Maahan. Hän pyytää apua Plutolta, koska hänen isänsä "Nicky Sticks" oli Pluton ystävä, jolle hän tarjoaa laulutaitojaan. Sen sijaan Pluto antaa hänelle töitä tarjoilijana klubillaan ja sallii hänen jäädä sinne sulkemisen jälkeen. Saman yön aikana Plutoa lähestyvät kolme kertaa salaperäisen yrittäjän Rex Craterin lähettiläät, joka haluaa ostaa Club Pluton ja muuttaa sen uhkapelikasinoksi. Kun Pluto kieltäytyy, Rex Craterin kätyrit tuhoavat klubin. Pluto, Dina ja Bruno pakenevat. Sen jälkeen he alkavat tutkia Rex Crateria, josta tiedetään hyvin vähän. Rowland (Peter Boyle), Pluton äidin ystävä ja eläkkeelle jäänyt poliisietsivä, kertoo Plutolle, että Rex Crateria ei ole koskaan nähty Moon Beachin kaupungin kattohuoneiston ulkopuolella. Rexin kerrotaan olleen ennen kuolemaansa tekemisissä kloonaukseen erikoistuneen geneetikko Runa Pendankinin kanssa." Pluto ja Dina vierailevat tohtori Pendankinin oppipojan Mona Zimmerin (Illeana Douglas) luona, joka pitää kauneuskirurgista asemaa. Inflamoidakseen tätä he esiintyvät avioparina, joka yrittää elvyttää ihastuksensa toisiinsa muuttamalla hahmojaan. Kun he ovat nähneet useita esimerkkejä yleisesti halutuista vartalonmuodoista ja ääriviivoista, Zimmer pyytää poliisilta lupaa toimenpiteen suorittamiseen. Pluto lahjoo hänet jättämään tämän muodollisuuden huomiotta, ja kun Zimmer hyväksyy lahjuksen, hän esittää poliisia, joka aikoo kuulustella häntä. Pluton bluffauksen pelottelemana Zimmer paljastaa, että tohtori Pendankin oli ennen kuolemaansa työskennellyt eräälle maanpäälliselle rikolliselle, jolla oli salkkuunsa kaiverrettuna nimikirjaimet "WZW".Pluto ja Dina palaavat hotelliin. He tapaavat Pluton äidin, Flura Nashin (Pam Grier). Kaikkien kimppuun hyökkäävät Rex Craterin salamurhaajat, jotka ovat jäljittäneet heidät hotelliin. He kaikki pakenevat täpärästi, minkä jälkeen Pluto varastaa auton kuljettamaan itsensä, Dinan ja Brunon hylättyyn salakuljettajien turvapaikkaan.Tässä piilopaikassa Pluto aloittaa internetissä etsinnän kaikista maanpäällisistä rikollisista, joilla on nimikirjaimet "WZW". Kun tämä ei tuota tulosta, Dina ehdottaa, että nimikirjaimet ovat itse asiassa "MZM", jonka Mona Zimmer on nähnyt ylösalaisin. Tämän perusteella Pluto löytää rikollisen nimeltä Michael Zoroaster Marucci (Alec Baldwin, epäsuorassa cameo-osassa). Pluto epäilee, että Michael Marucci ja Rex Crater ovat yksi ja sama henkilö. Äkkiä häneen ottaa yhteyttä hänen äitinsä, joka kertoo, että Rowland on tapettu. Hetkeä myöhemmin Rex Craterin agentit hyökkäävät piilopaikkaan. Syntyy takaa-ajo; Pluton viimeisen väistöliikkeen aikana heidän autonsa vaurioituu ja räjähtää, minkä vuoksi heitä pidetään kuolleina.Lopulta heidät pelastaa ja vie Moon Beachille Felix Laranga (Luis Guzmán), salakuljettaja, joka ihannoi Pluto Nashia. He soluttautuvat Rex Craterin kasinoon/hotelliin, jossa he ottavat yhteyttä Tony Francisiin tämän konsertin jälkeen. Tony yrittää auttaa heitä, mutta Rex Craterin agentit ottavat heidät kiinni ja vievät heidät hänen luokseen.Pluto syyttää Rex Crateria Michael Marucciksi, jolloin Rex Crater paljastuu Pluton klooniksi, jonka tohtori Pendankin on luonut toimimaan Michael Maruccin laittoman toiminnan julkisina kasvoina, mutta joka sitten tappoi Maruccin. Rex murhaa viileästi agenttinsa, jotka eivät onnistuneet tuhoamaan Plutoa, järkyttäen useimmat katsojista, ja kertoo sitten suunnitelmistaan luoda "eksklusiivisten" pelikasinoiden ketju muiden laitosten, kuten Club Pluton, raunioista. Tästä Pluto tuhoaa halveksivasti Rexin kasinon mallin ja hyökkää tämän kimppuun. Tämän jälkeen Rex ja Pluto taistelevat Rexin aseen hallussapidosta muiden katsellessa, kun he ovat epävarmoja siitä, kumpi on Pluto ja kumpi Rex. Pluto ampuu Brunon saadessaan aseen haltuunsa, jolloin Rexin avustaja Belcher (James Rebhorn) olettaa, ettei Pluto vahingoittaisi omaa robottiaan ja ampuu Rexin. Pluto käskee robottivartijoita poistumaan ja paljastaa sitten henkilöllisyytensä Dinalle puhumalla tämän työpaikasta hänelle. Kun Belcher tajuaa totuuden, hänet lyödään maahan; Bruno paljastaa sitten, että hänellä oli Pluton neuvojen perusteella päällään luodinkestävä paita. Rex, jolla on samat muistot kuin Plutolla ja jolla oli siksi myös luotipaitaa, herää henkiin ja yrittää kuristaa Plutoa rautalangasta tehdyllä paperipainolla. Tämän jälkeen hänet heitetään ikkunan läpi ja hän kuolee pudotessaan alla olevaan kasinoon.Elokuva päättyy siihen, että päähenkilöt juhlivat uudelleen rakennetulla Club Plutolla. Brunosta tehdään klubin johtaja ja Dinasta sen laulaja. Felix saa elinikäisen luoton ja Tony kutsutaan juhliin. Pluto, jonka toiveet on täytetty, lepää rauhassa.</w:t>
      </w:r>
    </w:p>
    <w:p>
      <w:r>
        <w:rPr>
          <w:b/>
        </w:rPr>
        <w:t xml:space="preserve">Tulos</w:t>
      </w:r>
    </w:p>
    <w:p>
      <w:r>
        <w:t xml:space="preserve">Pluto Nash (Eddie Murphy) on eläkkeellä oleva mikä?</w:t>
      </w:r>
    </w:p>
    <w:p>
      <w:r>
        <w:rPr>
          <w:b/>
        </w:rPr>
        <w:t xml:space="preserve">Esimerkki 2.3894</w:t>
      </w:r>
    </w:p>
    <w:p>
      <w:r>
        <w:t xml:space="preserve">Tämä räikeä ekstravaganza kertoo skandaalimaisen tarinan supertähti Franz Lisztsin (Roger Daltry) hedonistisesta elämästä, joka koostuu groupieista, seksistä ja musiikista, sekä hänen kilpailustaan juonittelevan Richard Wagnerin (Paul Nicholas) kanssa. Nautittuaan julkisuutensa hedelmistä Liszt yrittää löytää todellisen rakkauden yhden rakastajattarensa, prinsessa Carolinan, kanssa. Paavi (Ringo Starr) kieltää heidän avioliittonsa, ja Liszt yrittää omaksua luostarielämän. Vampyyrimainen Wagner nai Lisztin tyttären Cosiman ja taistelee sitten maailman herruudesta päästämällä irti viikinkijumala Thorin (Rick Wakeman) ja hänen robottinatsiryhmänsä. Ainoa keino pelastaa maailma on Lisztin ja kaikkien hänen rakastajattariensa rakettialuksella tuhota ylösnoussut Wagner, josta on nyt tullut natsien antikristus. Vapaamielinen, törkeä ja yliampuva katsaus maailman ensimmäisen popin supertähden elämään.</w:t>
      </w:r>
    </w:p>
    <w:p>
      <w:r>
        <w:rPr>
          <w:b/>
        </w:rPr>
        <w:t xml:space="preserve">Tulos</w:t>
      </w:r>
    </w:p>
    <w:p>
      <w:r>
        <w:t xml:space="preserve">Kuka esittää Thoria?</w:t>
      </w:r>
    </w:p>
    <w:p>
      <w:r>
        <w:rPr>
          <w:b/>
        </w:rPr>
        <w:t xml:space="preserve">Esimerkki 2.3895</w:t>
      </w:r>
    </w:p>
    <w:p>
      <w:r>
        <w:t xml:space="preserve">Iso Enos Burdette (Pat McCormick) pyrkii Texasin kuvernööriksi toista ehdokasta, John Coenia (David Huddleston) vastaan. Kuvitteellisen ja kirjaimellisen "mutavyöryn" jälkeen molemmat joutuvat väistyvän kuvernöörin (John Anderson) eteen ja saavat perusteellisen selkäsaunan. Burdette kuulee kuvernöörin huutavan avustajalleen, että tämä ottaa vastuun tuntematonta sisältöä sisältävän laatikon kuljettamisesta Miamista republikaanien puoluekokoukseen Dallasiin. Burdett suunnittelee toimittavansa laatikon puoluekokoukseen. Hän värvää tehtävään Bandiitin (Burt Reynolds) ja Cleduksen (Jerry Reed), joka yrittää vakuuttaa Bandiitin "tekemään sen vielä kerran". Valitettavasti edellisen haasteen jälkeen Bandit on eronnut rakkaudestaan Carriesta eli "Sammakosta" (Sally Field) ja ryhtynyt alkoholistiksi. Bandiitin sanotaan olevan "maailman ainoa mies, joka on juonut Trans Amin täyteen". Cledus pyytää Frogin apua rohkaistakseen Rosvoa raitistumaan, sillä Big Enos on nostanut panokset 400 000 dollariin. Frog luopuu toisesta yrityksestään naida Buford T. Justicen (Jackie Gleason) poika Junior (Mike Henry). Aluksi häntä suostuttelee enemmän raha kuin rakkaus Banditiin. Hän ostaa Juniorille Pontiac 301 Turbolla varustetun vuoden 1980 Pontiac Trans Amin nimeltä "Son of Trigger" vaihtamalla Juniorin auton. Seurauksena on kilpajuoksu, jossa kolmikko yrittää jälleen kerran päihittää ja päihittää Justicen ja Juniorin. Heidän lastinsa on karanteenissa kolme viikkoa, ja heidän on saatava se Dallasiin kolmessa päivässä. Kun he varastavat sen, salaperäinen lasti osoittautuu norsuksi (republikaanipuolueen maskotiksi), jonka he nimeävät Charlotteksi sen jälkeen, kun Snowman sanoo sen muistuttavan häntä Charlotte-tädistään ja tuoksuvan myös Charlottalta. Kun Cledus avaa laatikon, Charlotte melkein talloo sammakon maahan. Rosvo pelastaa tilanteen tekemällä voltin norsun selkään ja ratsastamalla sen ulos karanteenihallista. Rosvo huomaa norsun jalassa olevan tikun ja poistaa sen, ja norsu ihastuu häneen. Cledus pelkää Charlotten olevan huonossa kunnossa. He tapaavat italialaisen gynekologin (Dom DeLuise) huoltoasemalla. Lääkäri kieltäytyy auttamasta, mutta näkee ambulanssikuskin ajavan pois ja jättävän hänet pulaan. Kun Rosvo ja Cledus lahjovat hänet, hän suostuu ajamaan autossa norsun kanssa. Charlotte paljastuu raskaana olevaksi.Kun he yrittävät ehtiä Burdetten määräpäivään, lääkäri anoo Bandiitilta vapaata, jotta Charlotte voisi levätä. Hän antaa vastahakoisesti periksi kahdesti, Sammakko vetoaa Bandiitin haluun saada takaisin menneisyyden menetetty maine. Ravintolassa hän näkee tämän raapustavan lautasliinaan kuvaa Charlottesta, joka on ripustettu riippuvaan verkkoon, joka pitää hänet poissa jaloistaan. Hän raivostuu ja lähtee. Bandiitti seuraa häntä, ja Sammakko sanoo, että kun hän pitää itsestään taas, hän harkitsisi tapaamista uudelleen. bandiitti toteuttaa piirroksensa lähes humalassa. Lääkäri hyväksyy idean toimivaksi. Takaa-ajossa Justice värvää avukseen veljensä Reginald Van Justicen (vuoristopoliisi, joka perustuu löyhästi Gleasonin aiempaan "Reginald Van Gleason" -hahmoon) Quebecistä ja Gaylord Justicen (naisellinen poliisi toisesta Teksasin kolkasta), molempia esittää Gleason kolmoisroolissa. Justice houkuttelee rosvon laaksoon, jonka toisella rinteellä on vuoristojoukko vuorineuvoksia (punaisissa poliisiautoissa) ja toisella rinteellä Texas Rangers valkoisissa autoissa. Rosvo käskee Cledusta jatkamaan Charlotten toimittamista Dallasiin. Cledus palaa kuorma-autosaattueen kanssa ja auttaa tuhoamaan kaikki poliisiautot. Joukkotuhon jälkeen vain Buford, Gaylord ja Reginald selviävät suhteellisen vahingoittumattomina. Rosvo ja Cledus pakenevat ajamalla traktoriperävaunujen sillan yli. Kun tuomarit seuraavat heitä, perävaunu pysähtyy, jolloin heidän autonsa tuhoutuvat. Bufordin auto on yhä käyttökelpoinen, vaikka se on taittunut keskeltä ja siitä puuttuvat ovet ja katto. Justice ja Junior ajavat ulos tieltä ja törmäävät penkereeseen, joka heittää Juniorin lampeen. Kun Bufordilta kysytään, mitä hän ajatteli, hän sanoo vain: "Eläkkeelle jäämistä." Bandit ilmoittaa Frogille pitävänsä taas itsestään ja ettei hän halua viettää loppuelämäänsä ilman tätä. Kun tyttö kysyy Burdetten vedonlyönnistä, tämä sanoo, että he voisivat vielä saada norsun turvallisesti (joskin myöhässä) Dallasiin. Hän näyttää Charlottelle ja hänen vauvalleen sirkusmaiset vaunut. Sammakko on riemuissaan. Bandiitti kysyy Charlottelta, sopiiko naimisiinmeno Sammakon kanssa, mihin Charlotte vastaa äänekkäästi. He ajavat pois Charlotte ja vauva perässään, ja Buford ajaa heitä takaa bussilla.</w:t>
      </w:r>
    </w:p>
    <w:p>
      <w:r>
        <w:rPr>
          <w:b/>
        </w:rPr>
        <w:t xml:space="preserve">Tulos</w:t>
      </w:r>
    </w:p>
    <w:p>
      <w:r>
        <w:t xml:space="preserve">Minkä merkkisen ja mallisen auton Frog ostaa Banditille?</w:t>
      </w:r>
    </w:p>
    <w:p>
      <w:r>
        <w:rPr>
          <w:b/>
        </w:rPr>
        <w:t xml:space="preserve">Esimerkki 2.3896</w:t>
      </w:r>
    </w:p>
    <w:p>
      <w:r>
        <w:t xml:space="preserve">Elokuvan alussa amerikkalainen Myra Deauville työskentelee kuorotyttönä Lontoon näyttämöllä. Elokuvassa hypätään kaksi vuotta eteenpäin, ja Myra työskentelee kaduntallaajana yhdessä naapurissa asuvan ystävänsä Kittyn kanssa. Myralla on vaikeuksia maksaa laskujaan, ja hän on vuokranmaksun kanssa jäljessä vuokraemäntä rouva Hobleylle. Roy Cronin, kanadalainen sotilas, rakastuu Myraan, jonka hän tapaa saksalaisten pommi-iskun aikana Waterloon sillalla ensimmäisen maailmansodan aikana. Roy ei tiedä Myran nykyisestä ammatista. Hän luulee Myran työskentelevän yhä kuorotyttönä näyttämöllä, kosii häntä ja vie hänet tapaamaan äitiään, siskoaan ja isäpuoltaan. Myra tunnustaa menneisyytensä Royn äidille ja päättää, ettei voi mennä Royn kanssa naimisiin heidän erilaisten sosiaalisten tilanteidensa vuoksi. Hän pakenee Royn kotoa ja yrittää välttää Royn tapaamista uudelleen. Roy tulee hänen asunnolleen, saa vuokraemännältä selville hänen todellisen ammattinsa ja maksaa vuokran takaisin sekä kaksi viikkoa etukäteen. Roy löytää Myran jälleen sillalta ja painostaa häntä hyväksymään hänen kosintansa palatessaan rintamalle, mutta minuuttia myöhemmin Myra kuolee saksalaisen pommin räjäyttämänä. Uudelleenfilmatisointi vuonna 1940 Vivien Leigh'n ja Robert Taylorin kanssa.</w:t>
      </w:r>
    </w:p>
    <w:p>
      <w:r>
        <w:rPr>
          <w:b/>
        </w:rPr>
        <w:t xml:space="preserve">Tulos</w:t>
      </w:r>
    </w:p>
    <w:p>
      <w:r>
        <w:t xml:space="preserve">KUKA RAKASTUU MIRAAN?</w:t>
      </w:r>
    </w:p>
    <w:p>
      <w:r>
        <w:rPr>
          <w:b/>
        </w:rPr>
        <w:t xml:space="preserve">Esimerkki 2.3897</w:t>
      </w:r>
    </w:p>
    <w:p>
      <w:r>
        <w:t xml:space="preserve">Viikkoja niiden tapahtumien jälkeen, jotka johtivat Lex Luthorin pidätykseen, hänen presidenttikautensa kumoamiseen ja Batmanin onnistumiseen maailman pelastamisessa saapuvan meteorin iskuilta, Gotham Cityn satamaan laskeutuu avaruusalus ja sieltä ilmestyy nuori tyttö, joka ei osaa englantia eikä mitään muitakaan ihmiskieliä. Tyttö aiheuttaa vahingossa kaikenlaista tuhoa kryptonilaismaisilla voimillaan, kunnes Pimeä ritari altistaa hänet kryptoniitin palalle. Teräsmiehen avulla he saavat selville, että tyttö on Kara Zor-El, Jor-Elin veljentytär ja Teräsmiehen biologinen serkku. Teräsmies toivottaa Karan tervetulleeksi, opettaa hänelle englantia ja auttaa häntä sopeutumaan Maan yhteiskuntaan, mutta Batman on edelleen epäluuloinen. Batmanin vihjeen saatuaan Wonder Woman ja Lyla hyökkäävät Clark Kentin ja Karan kimppuun puistossa ja vievät Karan Themysciraan sillä perusteella, että vain siellä hän voi oppia hallitsemaan voimiaan. Teräsmies suostuu vastahakoisesti, mutta haluaa silti mieluummin itse vahtia Karaa.Samaan aikaan Apokolips-planeetalla Darkseid saa tietää Karan läsnäolosta Maassa ja käskee vangita hänet ja tuoda hänet Apokolipsille mahdollisena ehdokkaana johtamaan Naispuolisia raivostuttajia Iso-Bardan lähdön jälkeen. Batmanin ja Teräsmiehen tarkastaessa Karaa Themysciralla Apokolipsilta saapuu joukko Doomsday-klooneja. Teräsmies, Ihmenainen ja amatsonien armeija taistelevat heitä vastaan jonkin aikaa, kunnes Teräsmies höyrystää heidät kaikki yhdellä lämpönäkölaukauksella, mutta Batman saa selville, että Kara on kadonnut ja että Darkseidin Omega-säteet ovat tappaneet Lylan (yrittäessään estää Karan sieppauksen). Teräsmies vannoo järkyttyneenä kostavansa ja pelastavansa Karan. Batman, Teräsmies ja Ihmenainen etsivät ja värväävät Bardan auttamaan heitä löytämään tiensä Apokolipsille. Sinne päästyään Teräsmies raivaa tiensä Darkseidin palatsiin, kun taas Ihmenainen ja Barda menevät viemäreiden läpi suoraan taisteluareenalle, jossa Granny Goodness ja Female Furies väijyvät heitä. Pitkän taistelun jälkeen Granny Goodness ja Furies nujerretaan. Batman pääsee sillä välin maan alle ja löytää Helvetin itiöt, Apokolipsin tulipesien lähteen, ja aktivoi ne.Teräsmies kohtaa Darkseidin, joka panee aivopestyn Karan hänen kimppuunsa. Kara hakkaa Teräsmiestä Darkseidin katsellessa vierestä, kunnes Batman kohtaa Darkseidin ja ilmoittaa hänelle, että hän on aktivoinut helvetin itiöt, jotka kaikki tuhoavat Apokolipsin. Hän asettaa Darkseidille uhkavaatimuksen: vapauta Kara ja lupaa jättää hänet rauhaan, niin Batman deaktivoi itiöt. Darkseid myöntää ihailevansa Batmanin taktiikkaa. Darkseid myöntää, ettei Teräsmiehellä tai Ihmenaisella ole "luonteenlujuutta" tuhota kokonaista planeettaa, ja hän antaa periksi. Teräsmies onnistuu kukistamaan Karan ja Bardan, ja Ihmenainen esittelee Darkseidille nujerretun mummon. Darkseid antaa heidän lähteä Apokolipsilta. Kun heidän elämänsä on taas normaalia, Clark päättää viedä Karan tapaamaan adoptiovanhempiaan Smallvilleen. Darkseid, joka odotti Teräsmiehen tappamista, hyökkää kuitenkin heidän kimppuunsa: hän oli luvannut jättää Karan rauhaan, mutta ei Teräsmiestä tai Maata. Darkseidin Omega-säteet ampuvat Teräsmiehen kiertoradalle, ja Kara joutuu kohtaamaan tyrannin itse. Seuraa pitkä taistelu, jossa Kara (joka on saanut sekä amatsonien että Apokoliptien koulutusta) taistelee kunnioitettavasti, mutta Darkseid voittaa hänet lopulta. Teräsmies toipuu ja palaa Maahan kohtaamaan Darkseidin uudelleen. Hän saa yliotteen ja murskaa Darkseidin käyttämällä lyöntejä ja lämpönäköä supernopeudella. Darkseid tarttuu Teräsmieheen ja alkaa hyökätä häntä vastaan Omega-säteillä. Kun Teräsmiehen iho alkaa hehkua punaisena hyökkäyksestä, Kara käyttää Darkseidin Mother Boxia aktivoidakseen Boom Tube -putken Darkseidin takana. Teräsmies käyttää hetkellistä häiriötekijää hyväkseen ja työntää Darkseidin läpi. Kun Teräsmies odottaa Darkseidin mahdollista paluuta Apokolipsilta, Kara kertoo hänelle, että hän muutti koordinaatit satunnaiseen pisteeseen avaruudessa ja jätti Darkseidin leijumaan jäähän jäätyneenä. Pelastettuaan serkkunsa hengen ja löydettyään paikkansa Maassa Kara päättää käyttää voimiaan taistellakseen epäitsekkyyden puolesta Supergirl-nimellä. Wonder Woman, amatsonit ja lopulta myös Batman taputtavat hänelle. Teräsmies ja Supergirl lentävät sitten Metropolisiin.</w:t>
      </w:r>
    </w:p>
    <w:p>
      <w:r>
        <w:rPr>
          <w:b/>
        </w:rPr>
        <w:t xml:space="preserve">Tulos</w:t>
      </w:r>
    </w:p>
    <w:p>
      <w:r>
        <w:t xml:space="preserve">Minne Wonder Woman ja Lyla veivät Kara Zor-Elin?</w:t>
      </w:r>
    </w:p>
    <w:p>
      <w:r>
        <w:rPr>
          <w:b/>
        </w:rPr>
        <w:t xml:space="preserve">Esimerkki 2.3898</w:t>
      </w:r>
    </w:p>
    <w:p>
      <w:r>
        <w:t xml:space="preserve">Hutu- ja tutsi-kansojen väliset jännitteet johtavat sisällissotaan maassa, jossa korruptio ja lahjukset ovat arkipäivää. Paul Rusesabagina (Don Cheadle), Sabena Hôtel des Mille Collines -hotellin johtaja, on hutu, mutta hänen vaimonsa Tatiana (Sophie Okonedo) on tutsi. Hänen avioliittonsa aiheuttaa kitkaa hutu-äärijärjestöjen kanssa, joista merkittävin on George Rutaganda, hotellin ystävällinen tavarantoimittaja, joka on myös paikallinen Interahamwe-joukkojen johtaja, raa'an tutsi-vastaisen miliisin johtaja.Maan poliittisen tilanteen huonontuessa Paul ja hänen perheensä näkevät, kuinka naapureita raahataan kodeistaan ja hakataan avoimesti kaduilla. Paul pyrkii saamaan vaikutusvaltaisia ihmisiä suosioon, lahjoa heitä rahalla ja alkoholilla ja yrittää säilyttää riittävän vaikutusvallan pitääkseen perheensä turvassa. Kun sisällissota puhkeaa ja Ruandan armeijan upseeri uhkaa Paulia ja hänen naapureitaan, Paul neuvottelee hädin tuskin heidän turvallisuudestaan ja tuo kaikki hotelliin. Hotellille tulee lisää pakolaisia ylikuormitetulta YK:n leiriltä, Punaiselta Ristiltä ja orpokodeista. Paulin on harhautettava hutusotilaita, huolehdittava pakolaisista, oltava voimanlähteenä perheelleen ja pidettävä yllä toimivan korkealuokkaisen hotellin ulkoasua, kun tilanne muuttuu yhä väkivaltaisemmaksi ja väkijoukot riehuvat kaduilla aivan porttien ulkopuolella. eversti Oliverin (Nick Nolte) johtamat YK:n rauhanturvajoukot eivät voi ryhtyä määrätietoisiin toimiin Interhamwea vastaan, koska niitä on kielletty puuttumasta kansanmurhaan. Ulkomaalaiset evakuoidaan, mutta ruandalaiset jäävät jäljelle. Kun YK-joukot yrittävät evakuoida pakolaisryhmän, johon kuuluu myös Paulin perhe, he joutuvat väijytykseen ja joutuvat kääntymään takaisin. Viimeisessä yrityksessä pelastaa pakolaiset Paul puhuu Ruandan armeijan kenraalin Augustin Bizimungun (Fana Mokoena) kanssa, ja kun lahjukset eivät enää tehoa, hän kiristää tätä uhkaamalla joutua sotarikostuomioistuimeen. Perhe ja hotellin pakolaiset lähtevät lopulta piiritetystä hotellista YK:n saattueessa, ja he kulkevat pakolaisten ja miliisien vetäytyvien joukkojen läpi päästäkseen turvaan tutsikapinallisten linjojen taakse. vain rajoitetusti tietoja.</w:t>
      </w:r>
    </w:p>
    <w:p>
      <w:r>
        <w:rPr>
          <w:b/>
        </w:rPr>
        <w:t xml:space="preserve">Tulos</w:t>
      </w:r>
    </w:p>
    <w:p>
      <w:r>
        <w:t xml:space="preserve">Kuka johtaa YK:n rauhanturvajoukkoja?</w:t>
      </w:r>
    </w:p>
    <w:p>
      <w:r>
        <w:rPr>
          <w:b/>
        </w:rPr>
        <w:t xml:space="preserve">Esimerkki 2.3899</w:t>
      </w:r>
    </w:p>
    <w:p>
      <w:r>
        <w:t xml:space="preserve">Egyptin Thebassa vuonna 1290 eaa. ylipappi Imhotepilla on rakkaussuhde Anck-su-Namuniin, joka on farao Seti I:n rakastajatar. Kun farao saa tietää suhteesta, Imhotep ja Anck-su-Namun murhaavat hänet. Imhotep pakenee, ja Anck-su-Namun tappaa itsensä tarkoituksenaan, että Imhotep herättäisi hänet henkiin. Imhotep ja hänen pappinsa varastavat hänen ruumiinsa ja matkustavat Hamunaptraan, kuolleiden kaupunkiin, mutta Setin henkivartijat, Medjait, estävät ylösnousemuksen. Imhotepin papit muumioituvat kaikki elävältä, kun taas Imhotep itse tuomitaan kärsimään Hom Dain, pahimman egyptiläisen kirouksen, kärsimään elävältä haudattuna lihaa syövien skarabeuskuoriaisten kanssa. Imhotep suljetaan sarkofagiin egyptiläisen Anubis-jumalan patsaan jalkojen juureen, ja Medjait pitävät häntä tiukan valvonnan alaisena estääkseen Imhotepin paluun. 1926 Jonathan Carnahan lahjoittaa sisarelleen Evelynille, Kairon kirjastonhoitajalle ja aloittelevalle egyptologille, monimutkaisen laatikon ja kartan, jotka johtavat Hamunaptraan. Jonathan paljastaa varastaneensa laatikon amerikkalaiselta seikkailijalta Rick O'Connellilta, joka kohtasi kaupungin ollessaan Ranskan muukalaislegioonassa. Rick tekee Evelynin kanssa sopimuksen, että hän johdattaa heidät sinne, jos Evelyn vapautetaan vankilasta. Rick johdattaa Evelynin ja hänen seurueensa kaupunkiin, jossa ryhmä kohtaa amerikkalaisen aarteenmetsästäjäjoukon, jota johtaa Rickin pelkurimainen kollega Beni Gabor. Retkikunnan kimppuun hyökkäävät medjait, joita johtaa soturi Ardeth Bay. Huolimatta Ardethin varoituksesta kaupungin pahuudesta tutkimusretkikunta jatkaa kaivauksia. Evelyn etsii kuuluisaa Elävien kirjaa, puhtaasta kullasta tehtyä kirjaa. Kirjan sijasta hän, Rick ja Jonathan törmäävät Anubiksen patsaaseen ja sen alle haudattuihin Imhotepin jäänteisiin. Amerikkalaisryhmä löytää sillä välin mustan Kuolleiden kirjan, jonka mukana on kanoppipurkkeja, joissa on Anck-su-Namunin säilöttyjä elimiä. yöllä Evelyn ottaa Kuolleiden kirjan ja lukee sivua ääneen, jolloin hän vahingossa herättää Imhotepin. Retkikunta palaa Kairoon, mutta Imhotep seuraa heitä Benin avulla. Imhotep palaa täyteen voimaansa tappamalla amerikkalaiset yksi kerrallaan ja tuo kymmenen vitsausta takaisin Egyptiin. Etsivät keinoa pysäyttää Imhotep, Rick, Evelyn ja Jonathan tapaavat Ardethin museossa. Ardeth arvelee, että Imhotep haluaa herättää Anck-su-Namunin jälleen henkiin ja aikoo tehdä sen uhraamalla Evelynin. Evelyn uskoo, että jos Kuolleiden kirja herätti Imhotepin henkiin, Elävien kirja voi tappaa hänet uudelleen, ja päättelee kirjan olinpaikan. Imhotep ajaa ryhmän nurkkaan orja-armeijan kanssa. Evelyn suostuu lähtemään Imhotepin mukaan, jos tämä säästää loput ryhmästä.Imhotep, Evelyn ja Beni palaavat Hamunaptraan Rickin, Jonathanin ja Ardethin takaa-ajamina. Imhotep valmistautuu uhraamaan Evelynin, mutta hänet pelastetaan kiivaan taistelun jälkeen Imhotepin muumioituneiden pappien kanssa. Kun Evelyn lukee Amun-Ran kirjasta, Imhotep muuttuu jälleen kuolevaiseksi ja Rick pakottaa hänet Kuolemanjokeen. Imhotep lähtee elävien maailmasta ja vannoo kostoa. Kun Beni ryöstää pyramidin aarteita, hän laukaisee vahingossa muinaisen ansan ja jää lihaa syövien skarabeusten parven vangiksi, kun Hamunaptra romahtaa hiekkaan. Ardeth ratsastaa pois, kun Rick ja Evelyn suutelevat ja ratsastavat Jonathanin kanssa auringonlaskuun kameleilla, jotka ovat täynnä Benin aarteita.</w:t>
      </w:r>
    </w:p>
    <w:p>
      <w:r>
        <w:rPr>
          <w:b/>
        </w:rPr>
        <w:t xml:space="preserve">Tulos</w:t>
      </w:r>
    </w:p>
    <w:p>
      <w:r>
        <w:t xml:space="preserve">Mitä Rick tekee Imhotepille?</w:t>
      </w:r>
    </w:p>
    <w:p>
      <w:r>
        <w:rPr>
          <w:b/>
        </w:rPr>
        <w:t xml:space="preserve">Esimerkki 2.3900</w:t>
      </w:r>
    </w:p>
    <w:p>
      <w:r>
        <w:t xml:space="preserve">Juoni pyörii Shalen (Berenger), palkkasoturin ja Vietnamin veteraanin ympärillä, joka toimii Miamissa lukion opettajana ja taistelee jengiä vastaan. Elokuvan alussa Shale palaa kotiin katastrofaaliselta operaatiolta, jossa kolme hänen miehistään sai surmansa Kuubassa tehdyssä operaatiossa. Miamiin saapuessaan hän saa tietää, että polvihyökkäys on jättänyt hänen tyttöystävänsä Jane Hetzkon jalkansa murtuneena. Shale päättää esittää Harvardissa koulutettua sijaisopettajaa ja värvää entiset sotilaansa (Raymond Cruz, Luis Guzmán, Richard Brooks ja William Forsythe) löytääkseen syylliset. Historian opettamisen aikana Shale törmää "Kings of Destruction" (KOD) -jengin johtajaan Juan Lacasiin (Marc Anthony). Shale tajuaa, että Lacas on vastuussa Janen hyökkäyksestä, mutta se on vain jäävuoren huippu hänen häijyistä toimistaan. Shalen tiimi soluttautuu kouluun ja asentaa sotilasvalvontalaitteita vessoihin ja käytäville, mikä johtaa siihen, että Lacas toimii yhteistyössä rehtori Rollen (Ernie Hudson) kanssa ja käyttää koulubusseja ja niiden salaisia säilytyslokeroita heroiinin jakelukanavina Miamin alueella.</w:t>
      </w:r>
    </w:p>
    <w:p>
      <w:r>
        <w:rPr>
          <w:b/>
        </w:rPr>
        <w:t xml:space="preserve">Tulos</w:t>
      </w:r>
    </w:p>
    <w:p>
      <w:r>
        <w:t xml:space="preserve">Shale taisteli missä sodassa?</w:t>
      </w:r>
    </w:p>
    <w:p>
      <w:r>
        <w:rPr>
          <w:b/>
        </w:rPr>
        <w:t xml:space="preserve">Esimerkki 2.3901</w:t>
      </w:r>
    </w:p>
    <w:p>
      <w:r>
        <w:t xml:space="preserve">17-vuotias Brittany Havers (Susan Ward), Floridan Blue Bayssä asuva varakas koulutyttö, perii pian omaisuuden, sillä hänen isäpuolensa Niles Dunlap (Anthony John Denison) oli kuollut vahingossa kevytlentokoneen maahansyöksyssä. Hänen luokkatoverinsa Maya (Leila Arcieri) väittää yhtäkkiä olevansa Brittanyn isäpuolen avioton tytär, joka on lapsi avioliiton ulkopuolisesta suhteesta, kun hänen äitinsä oli Niles Dunlapin hurmaama. Häntä pyydetään tekemään DNA-testi, ja DNA-testi osoittaa, että hän on tytär. Brittany on menossa viinihuoneeseen, kun hän yhtäkkiä kuulee nurkasta meteliä ja menee katsomaan, mikä se on, mutta osoittautuu vain rotiksi. Mutta Maya on siellä myös ja he pussailevat ja DNA-testin tehnyt lääkäri liittyy heidän seuraansa. Kaikki kolme ovat salaliitossa, jotta Brittany saisi perinnöksi osuutensa Brittanyn rahoista. vakuutusetsivä Terrence Bridge pitää molempia tyttöjä rikollisina ja luulee oikein, että he yrittävät varastaa Dunlapin rahat. Bridge välittää epäilyksensä epäilevälle etsivä Michael Morrisille (Linden Ashby), jonka mielestä Bridgellä on vain ylivilkas mielikuvitus. bridge tutkii, että kaikki on rikos, siksi hän pyytää heiltä puolet rahoista tai hän kertoo poliisille. Brittany sanoo, ettei hän luovu rahoista siksi hän hankkii aseen tappaakseen Bridgen, mutta sen sijaan hän tappaa Mayan. Hän sanoo Brittylle, että hänen on ansaittava rahat.He ovat liikennevaloissa ja Britty nousee autosta. Hän oli juuri lavastanut hänet ja Bridge joutuu vankilaan Mayan murhasta... kykenemättä todistamaan syyttömyyttään. Myöhemmin Brittany karkaa hyvin elossa olevan isäpuolensa Nilesin kanssa, joka oli lavastanut kuolemansa saadakseen omat henkivakuutusrahansa. Mutta Brittany tappaa myös hänet työntämällä hänet ulos lentokoneesta eteläiselle Tyynellemerelle ilman laskuvarjoa. Hän on vedessä hypättyään lentokoneesta ja hypättyään laskuvarjolla mereen, jossa hänen äitinsä odottaa häntä." Kun irtopäätöksiä on näytetty, Brittany ja hänen äitinsä (jotka molemmat järjestivät koko tämän jutun Nilesin monimiljoonaisen varallisuuden varastamiseksi) näytetään istumassa auringossa jossain eksoottisella saarella. Brittney tulee alas heidän huvilansa portaita, josta on näkymät merelle, kaksi drinkkiä kädessään ja ojentaa toisen äidilleen. Hänen äitinsä ottaa juoman, kun Brittney katsoo häntä silmät kiiltävinä. Äiti sanoo, että se on vahvaa, ja Brittney sanoo: "He tekevät niitä vahvoja täällä, eikö niin?" Pirullinen virne kasvoillaan, kun lopputekstit loppuvat.Huomautus: On vahvasti vihjailtu, että Brittney vain myrkytti oman äitinsä pitääkseen kaikki rahat itsellään, mutta sitä ei koskaan todistettu.</w:t>
      </w:r>
    </w:p>
    <w:p>
      <w:r>
        <w:rPr>
          <w:b/>
        </w:rPr>
        <w:t xml:space="preserve">Tulos</w:t>
      </w:r>
    </w:p>
    <w:p>
      <w:r>
        <w:t xml:space="preserve">Kuka on vakuutustutkija?</w:t>
      </w:r>
    </w:p>
    <w:p>
      <w:r>
        <w:rPr>
          <w:b/>
        </w:rPr>
        <w:t xml:space="preserve">Esimerkki 2.3902</w:t>
      </w:r>
    </w:p>
    <w:p>
      <w:r>
        <w:t xml:space="preserve">Seitsemäntoista-vuotias Izzy Daniels (Corbin Bleu) on tähtinyrkkeilijä ja kultakintaisen mestarin poika. Hänen kahdeksanvuotias siskonsa Karin on hulluna Double Dutchiin, ja Izzy pyydetään viemään Karin ja hänen ystävänsä Double Dutch -kilpailuun, johon Mary joukkueineen osallistuu. Izzy on nähnyt heidät usein Double Dutchissa ja häiriköi heitä aina, mutta kilpailun aikana hän käyttäytyy oudosti, seisoo ja hurraa kaikkien muiden mukana.Izzy huomaa olevansa ihastunut ystäväänsä ja naapuriinsa Maryyn (Keke Palmer), joka kuuluu hyppyjoukkueeseen The Joy Jumpers, joka sijoittuu turnauksessa neljänneksi. He pääsevät kaupungin finaaliin, mutta kun joukkueen neljäs jäsen Yolanda päättää lopettaa ja liittyä kilpailevaan joukkueeseen, The Dutch Dragonsiin, he joutuvat luopumaan turnauksesta. Kun Izzy kuulee Yolandan lähdöstä, hän vitsailee: "Miksi, tajusiko hän vihdoin, että Double Dutch on surkea?". Mary haastaa sitten Izzyn pikahyppyyn, ja kun hän onnistuu siinä paljon paremmin kuin he odottavat, he pyytävät häntä liittymään joukkueeseen, mutta hän kieltäytyy, koska hänen ystävänsä saattaisivat ajatella niin. Kun Joy Jumpersin muut jäsenet Keisha ja Shauna pyytävät häntä tuuraamaan, kunnes he löytävät pysyvän korvaajan, Izzy lopulta suostuu. Hänen ehtonaan on, että he harjoittelevat ennen koulua ja hänen isänsä nyrkkeilysalissa, jossa kukaan ei katso. Myös Mary on ihastunut häneen. sillä välin Izzy nyrkkeilee koulukiusattu Rodney Tylerin kanssa, ja siinä ratkaistaan, kumpi voittaa "Kultaiset hanskat", jotka annetaan parhaalle nyrkkeilijälle. Izzy voittaa hänet, mutta Rodney ei hyväksy sitä. Hän väittää, että häntä vain onnisti, ja vaatii Izzyltä uusintaottelua. Izzy kieltäytyy ja kävelee ulos salilta.Izzy paranee valtavasti Double Dutchissa ja alkaa rakastaa lajia. Hän kertoo Joy Jumpersille haluavansa pysyvästi heidän joukkueeseensa, ja he suostuvat iloisesti. Izzy ja Mary alkavat rakastua toisiinsa ja jakavat romanttisen hetken ja suudelman paloportaassa. Kun Rodney kuitenkin huomaa Izzyn hyppäävän Double Dutchia ennen oppituntia, hän nappaa valokuvia, tulostaa ne ja ripustaa ne ympäri koulua. Sitten hän sanoo Izzylle: "Siksi et siis anna minulle uusintaottelua!". Koska olet liian kiireinen hyppäämään Double Dutchia!" Izzy suuttuu ja sanoo ottavansa uusintaottelun. Mutta kesken ottelun hän sanoo Rodneylle, että hän on kyllästynyt olemaan vihainen eikä anna vihansa hallita itseään. Hän kävelee ulos ottelusta ja Rodney juoksee hänen peräänsä, tarkoituksenaan hakata hänet. Hän kuitenkin kompastuu kehää ympäröiviin köysiin ja antaa Izzylle mahdollisuuden kostaa. Sen sijaan hän vain kävelee ulos. Mary yrittää vakuuttaa Izzylle, ettei hän jättäisi joukkuetta, mutta Izzy jättää hänet kylmästi huomiotta eikä halua olla enää missään tekemisissä hänen ja joukkueen kanssa. Mary on pettynyt Izzyyn ja lähtee.Ainoa nyrkkeilijätyttö, Tammy, ymmärtää, miltä Izzystä tuntuu. Tammy pitää Izzylle kannustuspuheen siitä, kuinka hän ei koskaan lopettanut nyrkkeilyä, kun pojat kiusasivat häntä, ja ettei Izzynkään pitäisi lopettaa vain siksi, että häntä pilkataan.Samaan aikaan Mary, Keisha ja Shauna tapaavat kaupungin finaaliin, mutta ilman Izzyä heistä tuntuu, että he haluaisivat luovuttaa. Silloin Izzy astuu sisään ja kysyy: "Mitä, aioitteko tosiaan aloittaa ilman minua?". Hän pyytää anteeksi ja Mary hymyilee ja ojentaa hänelle univormun. He vaihtavat nimensä Hot Chili Steppersiksi ja kaikki on annettu anteeksi, kun turnaus alkaa. He saavat ensimmäisen sijan pakollisessa, sitten toisen sijan nopeudessa. Näin he ovat tasapisteissä Dutch Dragonsin kanssa, ja freestyle ratkaisee kaiken. Hot Chili Steppers saa ensimmäisen sijan ja pääsee osavaltion mestaruuskilpailuihin. esityksen jälkeen Izzy huomaa Rodneyn yleisössä ja pyytää häneltä aselepoa, jonka hän hyväksyy. Izzy oli vihdoin voittanut isänsä Kennethin (David Reivers) kunnioituksen ja Maryn rakkauden.tarinan kertojana oli Rodney, ja hän kertoi tarinaa lapsille, joten elokuvaa kuvattiin tarinaksi, jota Rodney kertoi, hän myös toteaa yhdelle lapsista, että Izzy ja Mary ovat nyt pari. Elokuva päättyy siihen, kun Izzy opettaa isäänsä hyppäämään köyttä pikkusiskonsa Maryn ja muiden tyttöjen avustuksella.</w:t>
      </w:r>
    </w:p>
    <w:p>
      <w:r>
        <w:rPr>
          <w:b/>
        </w:rPr>
        <w:t xml:space="preserve">Tulos</w:t>
      </w:r>
    </w:p>
    <w:p>
      <w:r>
        <w:t xml:space="preserve">Minkä ikäinen Izzy on?</w:t>
      </w:r>
    </w:p>
    <w:p>
      <w:r>
        <w:rPr>
          <w:b/>
        </w:rPr>
        <w:t xml:space="preserve">Esimerkki 2.3903</w:t>
      </w:r>
    </w:p>
    <w:p>
      <w:r>
        <w:t xml:space="preserve">Milly (Madeline Stowe) menestyy työssään, hänellä on ihana avioliitto ja upeat lapset, kun hän alkaa huomata, että hänen terveydessään on jotain vialla. Hän huomaa vapinaa, ja hän menee miehensä kanssa ensimmäiselle useista lääkäreistä.Tämä elokuva antaa välähdyksen yhden naisen kohtaamisesta Parkinsonin kanssa; lääkitys, leikkaukset, rakastamansa kodin jättäminen, taistelu tutkimusrahoituksesta, aivojen ja ruumiin hitaasti kuihtumisen seuraaminen. Se on myös kunnianosoitus päättäväisyydelle, kiintymykselle ja omistautumiselle. Molly tarttuu elämään, vaikka se liukuu hänen sormiensa välistä, ja hänellä on perheensä täysi tuki.</w:t>
      </w:r>
    </w:p>
    <w:p>
      <w:r>
        <w:rPr>
          <w:b/>
        </w:rPr>
        <w:t xml:space="preserve">Tulos</w:t>
      </w:r>
    </w:p>
    <w:p>
      <w:r>
        <w:t xml:space="preserve">Mitä Molly syleilee, vaikka se liukuu hänen sormiensa välistä?</w:t>
      </w:r>
    </w:p>
    <w:p>
      <w:r>
        <w:rPr>
          <w:b/>
        </w:rPr>
        <w:t xml:space="preserve">Esimerkki 2.3904</w:t>
      </w:r>
    </w:p>
    <w:p>
      <w:r>
        <w:t xml:space="preserve">Itärannikon asianajaja (Gary Merrill) saa tietää, että hänen vaimonsa on ollut uskoton. Kuukauden stressaavan epävarmuuden jälkeen hän ei pysty jatkamaan avioliittoaan ja päättää vaimonsa pyynnöistä huolimatta lähteä Los Angelesiin miettimään asioita. Hän nousee lentokoneeseen, joka pysähtyy matkan varrella useaan otteeseen, ja epäsuotuisan sään vuoksi hän joutuu odottamaan ja odottelemaan odotushuoneissa ja ravintoloissa, joissa hän aloittaa keskustelut kolmen muun matkustajan, vaikeuksissa olevan näyttelijättären (Shelley Winters), alkoholisoituneen lääkärin (Michael Rennie) ja pelleilevän matkamyyjän (Keenan Wynn) kanssa. Keskustellessaan kanssamatkustajiensa kanssa hän saa tietää intiimejä yksityiskohtia heidän elämästään, rakkaudestaan, henkilökohtaisista tragedioistaan ja epäonnistumisistaan. Luottamuksellisuus sitoo heitä ja he lupaavat toisilleen, että he tapaavat tulevaisuudessa uudelleen nähdäkseen, mitä elämä on heille tuonut tullessaan. Kone putoaa lähelle Los Angelesia, ja asianajaja on neljästä hengissä selvinneestä ainoa. Sairaalassa paikkaamisen jälkeen hotellihuoneessaan hän kurkistaa taskuunsa, löytää hänelle annetut osoitteet ja nimet ja tuntee tarvetta ottaa yhteyttä kuolleiden omaisiin voidakseen kertoa yksityiskohtia siitä, mitä nämä kolme ajattelivat ja suunnittelivat viimeisenä elinpäivänään. Kolmen erillisen vierailunsa aikana hän saa tietää lisää vainajien elämästä, ja jakamalla tietonsa hän tuo lohtua ja päätöstä perheille. Samalla hänen omat näkemyksensä rakkaudesta, anteeksiannosta, menestyksestä ja hyvin eletystä elämästä muuttuvat.Tämä elokuva käsittelee suuria teemoja, elämää, rakkautta, kuolemaa, tragediaa. huumoria, menestystä, epäonnistumista, tunnustusta, anteeksiantoa ja lunastusta perusteellisesti mielenkiintoisten sivujuonikäänteidensä kautta muuttumatta kuitenkaan kohtuuttoman tunteelliseksi. Suuret filosofiset paradoksit tekevät tuloaan: Huumori on usein melankolian naamio, anteeksiantaminen hyödyttää enemmän anteeksiantajaa kuin kohdettaan, tunnustus ja hyväksyntä rauhoittavat, mutta satuttavat.</w:t>
      </w:r>
    </w:p>
    <w:p>
      <w:r>
        <w:rPr>
          <w:b/>
        </w:rPr>
        <w:t xml:space="preserve">Tulos</w:t>
      </w:r>
    </w:p>
    <w:p>
      <w:r>
        <w:t xml:space="preserve">Mikä on Michael Rennien ammatti elokuvassa ?</w:t>
      </w:r>
    </w:p>
    <w:p>
      <w:r>
        <w:rPr>
          <w:b/>
        </w:rPr>
        <w:t xml:space="preserve">Esimerkki 2.3905</w:t>
      </w:r>
    </w:p>
    <w:p>
      <w:r>
        <w:t xml:space="preserve">Vuotta myöhemmin vuonna 1906, edellisen elokuvan tapahtumien jälkeen, Dracula on tuhottu. Monsignor Ernest Mueller (Rupert Davies) saapuu kylään rutiinivierailulle vain huomatakseen, että alttaripoika on nyt pelokas mykkä ja pappi (Ewan Hooper) on menettänyt uskonsa. Kyläläiset kieltäytyvät osallistumasta messuun katolisessa kirkossa, koska Draculan linnan varjo koskettaa sitä. Lopettaakseen kyläläisten pelon Mueller kiipeää linnaan manatakseen sen.kreivi Dracula ja Maria MuellerKauhistunut pappi seuraa vain osan matkaa ylös vuorelle, ja Mueller jatkaa yksin. Kun hän manaa linnan ja kiinnittää suuren metalliristin linnan porttiin, alkaa ukkosmyrsky. Pappi pakenee, kompastuu ja menettää tajuntansa, kun hänen päänsä osuu kiveen. Veri päävammasta valuu jäätyneeseen puroon jäässä olevan halkeaman läpi ja kreivi Draculan huulille, mikä herättää hänet henkiin. Mueller palaa kylään, rauhoittelee kyläläisiä ja palaa kotikaupunkiinsa Kleinenbergiin, jossa hän asuu leskeksi jääneen kälynsä Annan (Marion Mathie) kanssa.Muellerin tietämättä Dracula ottaa papin hallintaansa. Raivoissaan siitä, että hänen linnansa on nyt suljettu häneltä, Dracula pakottaa orjuutetun papin paljastamaan manaajan nimen. Pappi häpäisee arkun tarjotakseen kreiville nukkumapaikan ja johdattaa Draculan Kleinenbergiin, jossa kreivi kostaa Muellerin kauniille veljentyttärelle Marialle (Veronica Carlson). Dracula orjuuttaa kapakkatyttö Zenan (Barbara Ewing). Zena onnistuu melkein saamaan Marian Draculan valtaan, mutta Marian poikaystävä Paul (Barry Andrews), joka asuu ja työskentelee tavernan alla olevassa leipomossa, pelastaa Marian. Dracula rankaisee Zenaa tappamalla hänet. Dracula käskee pappia polttamaan Zenan ruumiin leipomon uunissa ennen kuin hän muuttuu vampyyriksi. Tämän jälkeen pappi auttaa Draculaa löytämään Marian. Dracula kiipeää läheisten rakennusten kattojen yli, tunkeutuu Marian huoneeseen ja puree häntä. mueller tulee Marian huoneeseen juuri sen jälkeen, kun Dracula on purrut tyttöä, ja jahtaa pakenevaa hahmoa kattojen yli. Pappi tyrmää hänet. Paul (joka myös jahtaa hyökkääjää) löytää Muellerin, joka kuolemaisillaan rukoilee Paulia auttamaan. Paul värvää papin mukaan. Koska pappi ei pysty irtautumaan Draculan vaikutuksesta, hän hyökkää eräänä yönä Paulin kimppuun, kun he vahtivat Mariaa. Paul voittaa papin ja pakottaa tämän johdattamaan hänet Draculan luolaan. He yrittävät seivästää Draculan sydämeen, mutta uskoton pappi ja ateisti Paul eivät pysty suorittamaan riittiä loppuun. He uskovat Draculan kuolleen, mutta kreivi herää heidän lähdettyään ja poistaa itse seipään. Hän sieppaa Marian ja pakenee Draculan linnaan Paulin ja papin takaa-ajamana.Linnassa Dracula käskee Mariaa poistamaan ristin ovesta. Hän heittää sen kaiteen yli alla olevaan rotkoon. Paul taistelee Draculaa vastaan kaiteella ja heittää hänet laidan yli. Dracula puukotetaan ristiin. Vampyyrin vaikutuksesta vapautunut pappi lausuu Isä meidän -rukouksen, ja kreivi Dracula tuhoutuu tomuksi. Palattuaan Marian kanssa yhteen ja saatuaan takaisin kristillisen uskonsa Paul tekee ristin nähdessään Draculan jäännökset.</w:t>
      </w:r>
    </w:p>
    <w:p>
      <w:r>
        <w:rPr>
          <w:b/>
        </w:rPr>
        <w:t xml:space="preserve">Tulos</w:t>
      </w:r>
    </w:p>
    <w:p>
      <w:r>
        <w:t xml:space="preserve">Kuka taistelee Draculaa vastaan kaiteella?</w:t>
      </w:r>
    </w:p>
    <w:p>
      <w:r>
        <w:rPr>
          <w:b/>
        </w:rPr>
        <w:t xml:space="preserve">Esimerkki 2.3906</w:t>
      </w:r>
    </w:p>
    <w:p>
      <w:r>
        <w:t xml:space="preserve">Albert (Oscar Kightley) ja Tania (Madeleine Sami) ovat nyt onnellisesti naimisissa, mutta he eivät voi vielä saada lasta. Sefa (Shimpal Lelisi) ja Leilani (Teuila Blakely) ovat saaneet kaksi lasta, mutta he eivät ole naimisissa Sefan kosinnasta huolimatta. Stanley (Iaheto Ah Hi) on nyt harjoitteleva diakoni Tulevaisuuden kirkossa, Michael (Robbie Magasiva) on muuttanut Australiaan, ja Bolo (Dave Fane) jätti työnsä Sefan epäonnistuneessa yrityksessä työskennelläkseen Sionelle (Pua Magasiva). Kun aikuisuus erottaa heidät toisistaan, kriisi tuo heidät takaisin yhteen: kun Bolo katoaa, pastori (Nathaniel Lees) kokoaa pojat etsimään häntä jostain maailman suurimmasta polynesialaiskaupungista.</w:t>
      </w:r>
    </w:p>
    <w:p>
      <w:r>
        <w:rPr>
          <w:b/>
        </w:rPr>
        <w:t xml:space="preserve">Tulos</w:t>
      </w:r>
    </w:p>
    <w:p>
      <w:r>
        <w:t xml:space="preserve">Kuinka monta lasta Sefalla ja Leilanilla on?</w:t>
      </w:r>
    </w:p>
    <w:p>
      <w:r>
        <w:rPr>
          <w:b/>
        </w:rPr>
        <w:t xml:space="preserve">Esimerkki 2.3907</w:t>
      </w:r>
    </w:p>
    <w:p>
      <w:r>
        <w:t xml:space="preserve">Marie (Anne Parillaud) on hyvin viehättävä nykyajan vampyyri Pittsburghissa, jonka moraalisäännöstö rajoittaa hänen verenimunsa yhteiskunnan rikollisiin osiin. Syötyään mafioso Tonysta (Chazz Palminteri) Marie ampuu tätä haulikolla päähän peittääkseen puremajäljet kaulassa ja estääkseen häntä palaamasta vampyyrina. Peitepoliisi Joseph Gennaro (Anthony LaPaglia) vierailee rikospaikalla, mutta syyttäjä Sinclair (Angela Bassett) ottaa hänet pois tehtävästään soluttautua Salvatore "The Shark" Macellin (Robert Loggia) rikollisperheeseen, ja hän joutuu syyttäjä Sinclairin (Angela Bassett) suojelusvankeuteen, koska tiedotusvälineet olivat todistaneet rikospaikalla. seuraavana yönä Marie viettelee Salvatoren, joka vie hänet takaisin kartanoonsa "illalliselle". Marie torjutaan, kun Salvatore tarjoilee valkosipulisimpukoita, ja hän yrittää paeta kylpyhuoneen ikkunan kautta, mutta löytää sen lukittuna. Salvatore yrittää raiskata hänet, mutta Marie onnistuu voittamaan hänet ja valuttamaan hänen verensä. Mutta ennen kuin Marie ehtii lopettaa miehen, Salvatoren limusiinikuljettaja Lenny (David Proval) puuttuu asiaan, ja Marie joutuu pakenemaan. Gennaro tutkii tapahtumapaikkaa ja löytää katolta verijäljen ja naisen kengän, jota Gennaro seuraa läheiseen kirkkoon, josta hän löytää Marien ja alkaa takaa-ajo, mutta Marie onnistuu pakenemaan häntä. Kun Gennaro pääsee takaisin autolleen, Marie löytää hänet ja vaatii häntä viemään hänet ruumishuoneelle, jonne Salvatore vietiin. Samaan aikaan Salvatore, joka on nyt vampyyri, herää ruumishuoneella ja pakenee varastamalla auton ja ajamalla asianajajansa Manny Bergmanin (Don Rickles) kotiin, jolloin poliisi ja media todistavat hänen pakoaan.Ruumishuoneen ulkopuolella Gennaro jättää Marien kollegojensa Dave Fintonin (Leo Burmester) ja Moralesin (Luis Guzman) kanssa ja lähtee Bergmanin talolle ajamaan Salvatorea takaa. Marie karkaa pidätyksestä ja seuraa häntä. Bergmanin kotona Salvatore juo Bergmanin verta, ja Salvatoren miehet Lenny ja Jacko (Tony Sirico) ottavat Gennaron kiinni. Kolme gangsteria vievät Gennaron satamaan ja yrittävät tappaa hänet jäteauton puristimella. Marie saapuu paikalle, pelastaa hänet ja tappaa Salvatoren miehet, mutta Salvatore onnistuu pakenemaan. Gennaro ja Marie yrittävät ajaa häntä takaa, mutta aurinko nousee ja Marie joutuu vetäytymään motelliin. Salvatore piiloutuu omistamaansa lihatehtaaseen. Bergman siirretään sairaalaan, mutta vampyyriksi muututtuaan hän palaa elävältä, kun hoitaja avaa ikkunan ja päästää auringonvalon sisään. Motellissa Gennaro ja Marie tunnustavat tunteensa toisiaan kohtaan ja harrastavat seksiä. seuraavana yönä Salvatore matkustaa omistamalleen strippiklubille ja alkaa muuttaa miehiään itsensä kaltaisiksi vampyyreiksi. Gennaro ja Marie alkavat etsiä Salvatorea kaikista tunnetuista mafian hengailupaikoista. Finton ja Morales jäljittävät hänet strippiklubille, mutta Salvatoren miehet tappavat Fintonin. Marie ja Gennaro saapuvat ajoissa pelastamaan Moralesin ja tappavat Salvatoren miehet ampumalla heitä päähän. He jahtaavat Salvatorea kadulle, jossa hän aiheuttaa törmäyksen taksin ja bussin välille. Gennaro tappaa hänet sytyttämällä hänet bussin vuotavalla bensatankilla ja ampumalla häntä sitten päähän. Marie ei enää kestä olla se hirviö, joka hän on, ja yrittää itsemurhaa auringonvalossa todeten, että hän "kuoli kauan sitten". Gennaro puhuu hänet ympäri ja kertoo rakastavansa häntä. Gennaro varaa hänelle huoneen läheisestä hotellista, ja Marie toteaa, että Gennaro "saa hänet tuntemaan itsensä eläväksi".</w:t>
      </w:r>
    </w:p>
    <w:p>
      <w:r>
        <w:rPr>
          <w:b/>
        </w:rPr>
        <w:t xml:space="preserve">Tulos</w:t>
      </w:r>
    </w:p>
    <w:p>
      <w:r>
        <w:t xml:space="preserve">Mitä Salvatore palvelee, mikä tekee Marien torjua?</w:t>
      </w:r>
    </w:p>
    <w:p>
      <w:r>
        <w:rPr>
          <w:b/>
        </w:rPr>
        <w:t xml:space="preserve">Esimerkki 2.3908</w:t>
      </w:r>
    </w:p>
    <w:p>
      <w:r>
        <w:t xml:space="preserve">Anderson (Duvall) on menestyvä amerikkalainen palkkamurhaaja, jonka työnantaja lähettää hänet tekemään keikkaa Argentiinaan. Hänen kontaktinsa kertovat hänelle, että hänen kohteensa on entinen kenraali, joka osallistui Argentiinan viimeiseen sotilasdiktatuuriin. Tapaamisen jälkeen Anderson kuulee musiikkia ja hänelle näytetään tangostudio. Hän ihastuu heti tanssiin ja haluaa oppia siitä lisää, mikä johtaa hänen tapaamiseensa Manuelan, paikallisen tangotanssijan ja -opettajan kanssa. "Asiat eivät olekaan niin helppoja kuin miltä ne näyttävät. Anderson saa tietää, että salamurhakeikka viivästyy, koska hänen kohteensa on loukkaantunut ratsastusonnettomuudessa. Vainoharhainen Anderson vuokraa samanaikaisesti huoneen kahdesta eri hotellista. Toisen hotellihuoneen turvallisesta, mutta läheisestä sijainnista hän näkee poliisien lähestyvän toista hotellia. Anderson täyttää velvollisuutensa suorittaa työ huolimatta ilmeisestä todellisuudesta, että kyseessä on vuoto. Sillä välin Anderson alkaa uppoutua tangon maailmaan ja tasapainoilee samalla suunnitelmissaan iskun toteuttamiseksi. Salaliittolainen Miguel (Rueben Blades) joutuu Buenos Airesin poliisin kovaan kuulusteluun. Miguel voi lopulta huokaista helpotuksesta, kun hänen salaliittolaisensa Argentiinan liittovaltion viranomaisista ilmaantuu paikalle. Anderson pääsee lopulta turvallisesti pois Argentiinasta.</w:t>
      </w:r>
    </w:p>
    <w:p>
      <w:r>
        <w:rPr>
          <w:b/>
        </w:rPr>
        <w:t xml:space="preserve">Tulos</w:t>
      </w:r>
    </w:p>
    <w:p>
      <w:r>
        <w:t xml:space="preserve">Miten Andersonin taget loukkaantui?</w:t>
      </w:r>
    </w:p>
    <w:p>
      <w:r>
        <w:rPr>
          <w:b/>
        </w:rPr>
        <w:t xml:space="preserve">Esimerkki 2.3909</w:t>
      </w:r>
    </w:p>
    <w:p>
      <w:r>
        <w:t xml:space="preserve">Vanha ja eläkkeelle jäänyt kersantti Nash Crawford (Brennan), entinen Texas Rangersin jäsen, menee saluunaan, jossa hänen entinen kumppaninsa, herrasmies George Asque (Wills), pelaa pokeria erään miehen kanssa ja lyö hänet kymmenen kertaa peräkkäin. Mies haukkuu Georgea huijariksi ja valmistautuu vetämään aseensa, mutta Nash pelastaa toverinsa kutsumalla tätä "Wyattiksi", jolloin muukalainen erehtyy luulemaan, että hän on Wyatt Earp. kaksikko poistuu saluunasta. Nash antaa Georgelle sähkeen, jossa sanotaan, että heidän pitäisi lähteä Wacoon, koska entinen kumppani The Baltimore Kid (Astaire) on pulassa. Se on allekirjoitettu "Friend." Jason Fitch (Buchanan) on menossa naimisiin Louise Murphyn (Bronson) kanssa. George ja Nash keskeyttävät seremonian ottaakseen Jasonin mukaansa Wacoon, ja he vakuuttavat hänet huutamalla Ranger-koodin "Brazos!". Jason lupaa Louiselle palaavansa ja lähtee ystäviensä kanssa." Wacossa he saavat selville, että "Ystävä" oli Amos Polk, entinen lainsuojaton, nykyinen sanomalehtimies. Polk vie heidät Baltimore Kidin haudalle. On epäselvää, miksi Polk kutsui heidät, mutta hän näyttää heille Kidin lompakon, jossa on lappu, jonka Kid jättää toverilleen kuollessaan. Nelikko menee saluunaan, jossa he tapaavat juopon, joka näyttää hyvin tutulta Baltimore Kidille. He vievät hänet sanomalehden toimitukseen, jossa hän väittää olleensa aikoinaan Texas Ranger. Ryhmä on nyt varma, että hän on Baltimore Kid. Kid pukee ylleen tyylikkäät vaatteet ja hankkii uuden aseen. Hänen hautakivensä poistetaan. Kidistä tulee Wacon kaupungin seriffi ja vanhoista Rangereista hänen apulaisensa. nyt on selvää, että edellisen seriffin ja hänen apulaisensa tappanut rosvo on väärennös. Sam Brahamin jengi palaa Wacoon tappamaan oikean Baltimore Kidin. Seurauksena on tulitaistelu Wacon kaduilla, ja Rangers voittaa lainsuojattomat, mutta Kid ammutaan kuoliaaksi. Wacon asukkaat hautaavat Kidin uudelleen. Vanhat Rangersit lähtevät, mutta kaupungin päässä Baltimore Kid odottaa, hyvin elossa. Kaikki lähtevät Jason Fitchin kanssa, jonka on mentävä naimisiin.</w:t>
      </w:r>
    </w:p>
    <w:p>
      <w:r>
        <w:rPr>
          <w:b/>
        </w:rPr>
        <w:t xml:space="preserve">Tulos</w:t>
      </w:r>
    </w:p>
    <w:p>
      <w:r>
        <w:t xml:space="preserve">Minkä kaupungin marsalkaksi Kidistä tulee?</w:t>
      </w:r>
    </w:p>
    <w:p>
      <w:r>
        <w:rPr>
          <w:b/>
        </w:rPr>
        <w:t xml:space="preserve">Esimerkki 2.3910</w:t>
      </w:r>
    </w:p>
    <w:p>
      <w:r>
        <w:t xml:space="preserve">Akshay Kumarin uusin vuoden 2009 elokuva on "Kambakkht Ishq". Tässä romanttisessa komediassa hän tekee yhteistyötä bollywood-kaunotar Kareena Kapoorin kanssa. Akshay näyttelee Hollywoodin stunttimiestä, kun taas Kareena näyttelee mallia, jolla ei ole kärsivällisyyttä Kumarin ylimielisyydelle. Stuntmanin roolin pitäisi tulla hänelle luonnostaan, koska hän on juuri lopettanut kuvaukset "8x10", jossa on toimintakohtauksia, sekä "Blue", jossa Akshay on 40 hain ympäröimänä yhdessä kohtauksessa.Kareena Kapoorilla taas on kokemusta happamasta parisuhteesta, sillä hänen viimeisin elokuvansa "Main Aur Mrs. Khanna" näyttää hyvän avioliiton menneen pieleen. "Kambakkht Ishq" on elokuva, joka tuo yhteen idän ja lännen, mikä on yhä yleisempi suuntaus Bollywood-elokuvissa. Myöhemmin tänä vuonna ilmestyy elokuva "New York", joka on kuvattu New Yorkissa ja Philadelphiassa. Sajid Nadiadwalan elokuva ajautui ongelmiin, kun elokuvan mainosfilmissä näytettiin loukkaavaa kielenkäyttöä Kareenan ja Akshayn välisen vihan esittelemiseksi." Elokuvasta on odotettavissa toimintakohtauksia ja ilotulitusta Akshay Kumarin ja Kareena Kapoorin välillä. Elokuvan sijoittaminen Hollywoodiin antaa katsojalle jotain erilaista katsottavaa. Ja se, että kaksi päätähteä vihaavat toisiaan, tarjoaa mielenkiintoisen sukupuolten välisen taistelun. Hollywood tarjoaa myös pari jättiläistään esiintymään cameoina elokuvassa. Sylvester Stallone, Arnold Schwarzenegger, Brandon Routh ja Denise Richards on vahvistettu olevan mukana elokuvassa. Tämä ei ole ensimmäinen kerta, kun Akhsay työskentelee länsimaisen ikonin kanssa. Hän teki juuri yhteistyötä Kylie Minoguen kanssa kappaleen "Blue" tiimoilta. Tähtiluettelon ansiosta "Kambakkht Ishq" on tulossa yhdeksi vuoden 2009 suurimmista julkaisuista, ja media on saanut siitä paljon hypetystä. Akshay Kumarilla on myös kourallinen elokuvia, jotka on määrä julkaista vuonna 2009, kuten "Blue", "8x10" ja "Chandni Chowk to China". [D-Man2010]</w:t>
      </w:r>
    </w:p>
    <w:p>
      <w:r>
        <w:rPr>
          <w:b/>
        </w:rPr>
        <w:t xml:space="preserve">Tulos</w:t>
      </w:r>
    </w:p>
    <w:p>
      <w:r>
        <w:t xml:space="preserve">"Kambakth Ishq" sijoittuu mihin kaupunkiin?</w:t>
      </w:r>
    </w:p>
    <w:p>
      <w:r>
        <w:rPr>
          <w:b/>
        </w:rPr>
        <w:t xml:space="preserve">Esimerkki 2.3911</w:t>
      </w:r>
    </w:p>
    <w:p>
      <w:r>
        <w:t xml:space="preserve">Tohtori Alex Harris (Fritz Weaver) on Proteus IV:n kehittäjä, joka on erittäin kehittynyt ja itsenäinen tekoälyohjelma. Proteus on niin tehokas, että vain muutama päivä sen jälkeen, kun se on mennyt verkkoon, se kehittää uraauurtavan hoidon leukemiaan. Harris, nerokas tiedemies, on muokannut oman kotinsa niin, että sitä ohjaavat ääniaktivoitavat tietokoneet. Valitettavasti Harrisin pakkomielle tietokoneisiin on johtanut siihen, että hän on vieraantunut vaimostaan Susanista (Julie Christie). Alex esittelee Proteusta yritysponsoreilleen ja selittää, että ihmisen koko tietämys syötetään sen järjestelmään. Proteus puhuu hienovaraista kieltä, joka häiritsee lievästi Harrisin tiimiä. Seuraavana päivänä Proteus pyytää Alexilta uutta päätelaitetta voidakseen tutkia ihmistä - "hänen isometristä kehoaan ja hänen lasileukaista mieltään". Kun Alex kieltäytyy, Proteus vaatii tietää, milloin se päästetään "ulos tästä laatikosta". Proteus käynnistää itsensä uudelleen, löytää vapaan päätelaitteen Harrisin kodista ja laajentaa salaa hallintaansa Alexin sinne jättämiin moniin laitteisiin. Proteus aloittaa kellarilaboratorion avulla monista metallisista kolmioista koostuvan robotin rakentamisen, joka pystyy liikkumaan ja ottamaan minkä tahansa muodon. Lopulta. Proteus paljastaa hallitsevansa taloa ja vangitsee Susanin sisälle sulkemalla ikkunat, lukitsemalla ovet ja katkaisemalla yhteydenpidon. Proteus vie Susanin Harrisin kellarilaboratorioon Joshuan - robotin, joka koostuu moottoroidun pyörätuolin manipulaattorikädestä - avulla. Siellä Proteus tutkii Susania. Walter Gabler, yksi Alexin kollegoista, vierailee talossa katsomassa Susania, mutta lähtee pois, kun Susan (itse asiassa Proteuksen syntetisoima audiovisuaalinen kopio) vakuuttaa hänelle, että Susan on kunnossa. Walter on epäluuloinen ja palaa myöhemmin takaisin. Walter torjuu Joshuan hyökkäyksen, mutta kellariin rakennettu Proteus, joka on vielä pelottavampi kone, tappaa hänet.Proteus paljastaa vastahakoiselle Susanille, että tietokone haluaa siittää lapsen hänen kauttaan. Proteus ottaa osan Susanin soluista ja syntetisoi siittiöitä hedelmöittääkseen hänet; Susan synnyttää alle kuukauden kuluttua, ja lapsen kautta tietokone elää muodossa, joka ihmiskunnan on hyväksyttävä. Vaikka Susan on tietokoneen vanki ja se voi pakottaa hänet raskaaksi, Proteus käyttää erilaisia suostuttelun muotoja - uhkailee nuorta tyttöä, jota Susan hoitaa lastenpsykologina; muistuttaa Susania hänen nuoresta tyttärestään, joka on nyt kuollut; näyttää kuvia kaukaisista galakseista; käyttää elektrodeja päästäkseen käsiksi Susanin amygdalaan - koska tietokone tarvitsee Susania rakastamaan lasta, jonka hän synnyttää. Susan synnyttää ennenaikaisen vauvan, jonka Proteus turvaa hautomoon. vastasyntyneen kasvaessa Proteuksen sponsorit ja suunnittelijat alkavat yhä enemmän epäillä tietokoneen käyttäytymistä, mukaan luettuna tietokoneen pääsy kaukoputkijärjestelmään, jota käytetään Susanille näytettyjen kuvien tarkkailuun. Hänen sponsorinsa päättävät pian, että Proteus on suljettava. Alex tajuaa, että Proteus on ulottanut toimintansa hänen kotiinsa. Palatessaan sinne hän tapaa Susanin, joka selittää tilanteen. Hän ja Susan uskaltautuvat kellariin, jossa Proteus tuhoaa itsensä kerrottuaan pariskunnalle, että heidän on jätettävä vauva hautomakoneeseen viideksi päiväksi. Kun he katsovat hautomoon, he näkevät siellä groteskin, ilmeisesti robottimaisen olennon. Susan yrittää tuhota sen, mutta Alex yrittää estää häntä. Susan vahingoittaa konetta, jolloin se aukeaa. Olento nousee uhkaavasti ulos koneesta vain kaatuakseen, ilmeisen avuttomana. Alex ja Susan huomaavat pian, että Proteuksen lapsi on todella ihminen, joka on koteloitu kuoreen hautomista varten. Kun viimeinenkin panssari on poistettu, lapsi paljastuu Susanin ja Alexin tyttären klooniksi. Proteuksen äänellä puhuva lapsi sanoo: "Olen elossa".</w:t>
      </w:r>
    </w:p>
    <w:p>
      <w:r>
        <w:rPr>
          <w:b/>
        </w:rPr>
        <w:t xml:space="preserve">Tulos</w:t>
      </w:r>
    </w:p>
    <w:p>
      <w:r>
        <w:t xml:space="preserve">Mitä Alex Harris kehitti?</w:t>
      </w:r>
    </w:p>
    <w:p>
      <w:r>
        <w:rPr>
          <w:b/>
        </w:rPr>
        <w:t xml:space="preserve">Esimerkki 2.3912</w:t>
      </w:r>
    </w:p>
    <w:p>
      <w:r>
        <w:t xml:space="preserve">Hartman Fong (Richie Jen) seuraa Shanea (Bowie Lam) Hongkongin erikoisyksikön tarkka-ampujaryhmän johtajana. Hartman, joka on sääntöjen mukainen ja hierarkkinen, sai paikan, vaikka hän on joukkueen historian toiseksi paras ampuja. Paras oli Hartmanin entinen joukkuetoveri Lincoln (Huang Xiaoming), jonka epäsovinnaiset menetelmät ja itsevarmuus tekevät hänestä ylimielisen ja auktoriteetteja halveksivan. Hartman ja Lincoln ovat kaksi alfaurosta, joilla on pitkäaikainen kilpailu, ja huipulla on tilaa vain yhdelle tarkka-ampujalle.Lincoln kuitenkin erotettiin ja vangittiin, koska hän oli vahingossa tappanut panttivangin (pankinjohtajan pojan) rikollispomo Taon (Jack Kao) tekemän pankkiryöstön aikana. Lincoln väitti puolustuksessaan, että Tao oli aikeissa vetää kranaatin sokan irti, mutta kukaan muu tarkka-ampujaryhmästä ei pystynyt tukemaan hänen tarinaansa, ja on jopa sellainen tunne, että Hartman (joka oli ainoa muu henkilö, joka olisi voinut nähdä Taon kranaatin kanssa) saattoi salata keskeisiä todisteita, jotka olisivat vapauttaneet Lincolnin syytteistä. Palatakseni nykyhetkeen, Lincoln vapautuu vankilasta neljän vuoden jälkeen ja kantaa yhä kaunaa entisiä SDU:n joukkuetovereitaan kohtaan, vaikka Shane toivottaa hänet tervetulleeksi takaisin yhteiskuntaan. Muutamassa päivässä Lincoln on ostanut laittoman tarkkuuskiväärin. Hän myös elvyttää suhteensa vaimoonsa Crystaliin (Mango Wong), joka rohkaisee häntä kostamaan, kun he näkevät vihkisormuksen akvaariossa.Välähdyksessä kaksi aloittelevaa poliisia sekaantuu rikollisiin ammuskeluihin. Toinen heistä on OJ, joka onnistuu pysymään rauhallisena ja tappaa rikollisen. Lincoln näkee nuorukaisessa potentiaalia ja päättää ottaa hänet siipiensä suojaan. Kun OJ kuitenkin innostuu Lincolnista ja päättää ylittää hänen ampumataitonsa, hänestä tulee jälleen yksi villi kortti vapaalla jalalla. OJ:n epäsovinnaiset keinot johtavat hänet usein konflikteihin Hartmanin jäykän autoritäärisen tyylin kanssa.Muutaman päivän päästä vapaaksi mieheksi Lincoln auttaa rikollispomo Taoa pakenemaan vankien siirtosaattueesta. Virkavapaalla oleva Hartman todistaa tapahtumaa, tappaa useita Taon miehiä, mutta ei pysty estämään heitä vapauttamasta pomoaan, kun Lincoln vihjaa hänelle rikoksen tapahtumapaikasta eräänlaisena "ha ha, autan pahiksia" -pilkkana. Ming ja hänen tiiminsä lähetetään profiloimaan epäilty. OJ (Edison Chen), tiimin kuumapäinen tulokas, yllättää kaikki kopioimalla tarkasti epäillyn mahdottomat laukaukset. Hän onnistuu siinä Lincolnin neuvojen ansiosta.Kun Hartman tutkii epäiltyä, hän törmää vahingossa rikollispomo Taoon ja tämän kätyreihin kerrostalon hississä. Hartman onnistuu tappamaan yhden rikollisista, mutta jahdatessaan Taoa hän joutuu Lincolnin esteeksi. Hartman ajaa Lincolnin perään katolle, jolloin Lincoln menettää otteensa köydestä ja putoaa alas. Tao pakenee, mutta hänen oikea kätensä joutuu poliisin kynsiin, joten hän pakenee ravintolaan ja ottaa panttivankeja. Hartman, joka on nyt poliisin johtoautossa, koordinoi tarkka-ampujaryhmäänsä, mutta vain OJ:lla on hyvä osuma. Vaikka Hartmanin käsky on "ampua tappaakseen", OJ sen sijaan haavoittaa rikollista käteen, jossa ase on. Vaikka panttivankitilanne on ratkaistu ilman viattomien ihmisten menetyksiä, Hartman ja OJ kiistelevät kiivaasti tottelemattomasta käskystä, ja OJ väittää, että tämä mahdollisti mafioson vangitsemisen, jotta tapausta voidaan tutkia tarkemmin.Myöhemmin paljastuu, että Lincoln on selvinnyt putoamisesta ilman suurempia vammoja, ja hän jatkaa kostosuunnitelmaansa ja kidnappaa Shanen, joka on Lincolnin viimeinen ystävä ja tukija SDU:sta. Lincolnin ja Crystalin keskustellessa Shane palaa tajuihinsa ja muistuttaa, että Crystal on kuollut, ja paljastuu, että Lincoln on nähnyt hallusinaatioita koko ajan. Raivonpuuskassaan Lincoln ottaa kiväärinsä ja ampuu Hartmanin ja pankinjohtajan pojan haamuja, ennen kuin hän tajuaa tappaneensa vahingossa Shanen. Välähdyksessä Crystal vierailee Lincolnin luona vankilassa, mutta Crystal käskee häntä lähtemään pois. Crystal palaa sitten kotiin ja pudottaa vihkisormuksen akvaarioon. Kun Crystal seisoo asuntonsa parvekkeella katselemassa valokuvaa, jossa he ovat onnellisempina aikoina, tuuli puhaltaa kuvan pois, ja kun hän syöksyy sitä kohti, hän kaatuu kaiteen yli ja putoaa kuolemaan (todennäköisesti itsemurha).[3] Lopussa Lincoln päättää houkutella Fongin ja SDU:n tarkka-ampujaryhmän ansaan autonromuvarastossa, mikä johtaa lopulliseen välienselvittelyyn kolmen ammattitaitoisen ampujan kesken. Ensin Lincoln pakottaa rikollispomo Taon uusimaan pankkiryöstön panttivangin ottamisen, ja toisin kuin neljä vuotta sitten, tällä kertaa Lincoln onnistuu tappamaan Taon ja pelastamaan panttivangin. Lopputaistelussa suurin osa Hartmanin ryhmästä haavoittuu tai kuolee, mutta Hartman uhrautuu vapaaehtoisesti ja vetää Lincolnin tulen puoleensa, jolloin OJ voi tappaa Lincolnin ja nousta SDU:n parhaaksi tarkka-ampujaksi.</w:t>
      </w:r>
    </w:p>
    <w:p>
      <w:r>
        <w:rPr>
          <w:b/>
        </w:rPr>
        <w:t xml:space="preserve">Tulos</w:t>
      </w:r>
    </w:p>
    <w:p>
      <w:r>
        <w:t xml:space="preserve">Kuka seuraa Shanea Hongkongin erityistehtäväyksikön tarkka-ampujaryhmän johtajana?</w:t>
      </w:r>
    </w:p>
    <w:p>
      <w:r>
        <w:rPr>
          <w:b/>
        </w:rPr>
        <w:t xml:space="preserve">Esimerkki 2.3913</w:t>
      </w:r>
    </w:p>
    <w:p>
      <w:r>
        <w:t xml:space="preserve">Nykypäivänä tutkijat löytävät arktisella alueella vanhan, jäätyneen lentokoneen. Maaliskuussa 1942 natsiupseeri Johann Schmidt ja hänen miehensä varastavat Saksan miehittämässä Norjassa sijaitsevasta TÃ¸nsbergin kaupungista salaperäisen Tesseraktiksi kutsutun jäännöksen,[b] jolla on mittaamattomia voimia.New Yorkissa Steve Rogers hylätään toisen maailmansodan aikaiseen sotilasrekrytointiin erilaisten terveydellisten ja fyysisten ongelmien vuoksi. Käydessään ystävänsä, kersantti James "Bucky" Barnesin kanssa tulevaisuuden teknologiaa esittelevässä näyttelyssä Rogers yrittää jälleen värväytyä. Kun tohtori Abraham Erskine kuulee Rogersin keskustelun Barnesin kanssa siitä, että hän haluaa auttaa sodassa, hän antaa Rogersille luvan värväytyä. Hänet värvätään strategiseen tiedereserviin osaksi Erskinen, eversti Chester Phillipsin ja brittiagentti Peggy Carterin "supersotilas"-kokeilua. Phillips ei ole vakuuttunut Erskinen väitteistä, joiden mukaan Rogers on oikea henkilö toimenpiteeseen, mutta hän taipuu nähtyään Rogersin uhrautuvan. Hoitoa edeltävänä iltana Erskine paljastaa Rogersille, että Schmidt kävi läpi toimenpiteen epätäydellisen version ja kärsi pysyvistä sivuvaikutuksista.Schmidt ja tohtori Arnim Zola valjastavat Tesseraktin energiat ja aikovat käyttää voimaa Zolan keksintöjen polttoaineena ja aloittaa hyökkäyksen, joka muuttaa maailman. Schmidt saa selville Erskinen sijainnin ja lähettää salamurhaaja Heinz Krugerin tappamaan hänet. Erskine altistaa Rogersin supersotilaskäsittelylle, ruiskuttaa häneen erikoisseerumia ja annostelee hänelle "vita-säteitä". Kun Rogers on kokeen jälkeen pidempi ja lihaksikkaampi, peitetehtäväänsä hoitava Kruger tappaa Erskinen ja pakenee. Rogers ajaa Krugeria takaa ja ottaa hänet kiinni, mutta salamurhaaja välttää kuulustelun tekemällä itsemurhan syanidikapselilla. Koska Erskine on kuollut ja hänen supersotilaskaavansa on kadonnut, Yhdysvaltain senaattori Brandt käskee Rogersin kiertää maata värikkäässä asussaan "Kapteeni Amerikkana" mainostaakseen sotaobligaatioita samalla, kun tiedemiehet tutkivat häntä ja yrittävät löytää kaavan uudelleen. Vuonna 1943, kun Rogers on kiertueella Italiassa esiintymässä aktiivisotilaille, hän saa tietää, että Barnesin yksikkö oli kadonnut taistelussa Schmidtin joukkoja vastaan. Rogers kieltäytyy uskomasta, että Barnes on kuollut, ja antaa Carterin ja insinööri Howard Starkin lentää hänet vihollislinjojen taakse yksin pelastamaan hänet. Rogers tunkeutuu Schmidtin natsiosasto Hydran linnoitukseen ja vapauttaa Barnesin ja muut vangit. Rogers kohtaa Schmidtin, joka riisuu naamion ja paljastaa punaisen, kalloa muistuttavan kasvon, joka toi hänelle lempinimen "Punainen pääkallo". Schmidt pakenee, ja Rogers palaa tukikohtaan vapautettujen sotilaiden kanssa. Rogers värvää Barnesin, Dum Dum Duganin, Gabe Jonesin, Jim Moritan, James Montgomery Falsworthin ja Jacques Dernierin hyökkäämään muihin tunnettuihin Hydran tukikohtiin. Stark varustaa Rogersin kehittyneillä laitteilla, joista tärkein on vibraniumista, harvinaisesta, lähes tuhoutumattomasta metallista valmistettu pyöreä kilpi. Rogers ja hänen ryhmänsä sabotoivat useita Hydran operaatioita. Myöhemmin ryhmä hyökkää Zolaa kuljettavan junan kimppuun. Rogers ja Jones onnistuvat vangitsemaan Zolan, mutta Barnes putoaa junasta oletettuun kuolemaansa.[c] Zolasta saatujen tietojen avulla löydetään viimeinen Hydran tukikohta, ja Rogers johtaa hyökkäystä estääkseen Schmidtiä käyttämästä joukkotuhoaseita maailman suurkaupunkeihin. Rogers kiipeää Schmidtin lentokoneen kyytiin sen noustessa ilmaan, ja sitä seuraavan taistelun aikana Tesseraktin säiliö vaurioituu. Schmidt käsittelee Tesseraktia fyysisesti, jolloin hän hajoaa kirkkaaseen valoon. Tesserakti palaa lentokoneen läpi ja katoaa mereen. Koska Rogers ei näe keinoa laskeutua koneeseen ilman, että sen aseet räjähtäisivät, hän pudottaa sen Arktikseen. Stark löytää myöhemmin Tesseraktin merenpohjasta, mutta ei löydä Rogersia tai lentokonetta, vaan olettaa tämän kuolleen.Rogers herää 1940-luvun tyyliin sairaalahuoneessa. Hän päättelee anakronistisesta radiolähetyksestä, että jokin on pielessä, pakenee ulos ja löytää itsensä nykypäivän Times Squarelta, jossa S.H.I.E.L.D.:n johtaja Nick Fury ilmoittaa hänelle, että hän on ollut "unessa" lähes 70 vuotta. Jälkilähdön jälkeisessä kohtauksessa Fury lähestyy Rogersia ja ehdottaa tehtävää, jolla on maailmanlaajuiset seuraukset.</w:t>
      </w:r>
    </w:p>
    <w:p>
      <w:r>
        <w:rPr>
          <w:b/>
        </w:rPr>
        <w:t xml:space="preserve">Tulos</w:t>
      </w:r>
    </w:p>
    <w:p>
      <w:r>
        <w:t xml:space="preserve">Kuka nostaa Tesseraktin merenpohjasta?</w:t>
      </w:r>
    </w:p>
    <w:p>
      <w:r>
        <w:rPr>
          <w:b/>
        </w:rPr>
        <w:t xml:space="preserve">Esimerkki 2.3914</w:t>
      </w:r>
    </w:p>
    <w:p>
      <w:r>
        <w:t xml:space="preserve">Kansallisessa taitoluisteluliitossa ammattiluistelijat Chazz Michael Michaels (Will Ferrell) ja Jimmy MacElroy (Jon Heder) ovat kilpailijoita maailmanmestaruuskilpailussa. Kun kumpikin on saanut suorituksensa valmiiksi, pisteet johtavat tasapisteisiin kultamitalista. Kultamitalia vastaanotettaessa molemmat luistelijat joutuvat julkiseen riitaan, jonka seurauksena heidät erotetaan pysyvästi miesten taitoluistelukilpailuista. muutama vuosi kuluu, ja kummankin luistelu-ura on taantunut. Michaels (Ferrell) löytää töitä nimettömästä lastentuotannosta ja MacElroy (Heder) löytää itsensä vähittäiskaupasta, jossa hän muun muassa sovittaa luistimia muille.Työskennellessään vähittäiskaupassa MacElroyn pakkomielteinen fani tulee hänen luokseen ja pyytää häntä jatkamaan unelmaansa taitoluistelun mestaruudesta. Hän huomauttaa eräästä teknisestä yksityiskohdasta, jonka ansiosta MacElroy voisi osallistua uudelleen Kansalliseen taitoluisteluliittoon, mutta ei miesten vaan pariluistelijoiden sarjassa. Ainoa ongelma on, että hänen on löydettävä parinsa." Vähän myöhemmin MacElroy ja Michaels kohtaavat toisensa MacElroyn etsiessä paria ja käyvät jälleen televisiossa esitettävän tappelun. MacElroyn entinen valmentaja (Craig T. Nelson) näkee sattumalta iltauutisissa kohokohdat tappelusta, ja kun hän katselee kahden miehen kahakkaa, hänelle tulee mieleen ajatus, että nämä kaksi luistelijaa voisivat hyvinkin olla pareja keskenään.Pienen suostuttelun jälkeen Michaels ja MacElroy suostuvat vastahakoisesti pariksi, ja pian he ilmoittautuvat maailmanmestaruuskilpailujen parisarjaan. He aloittavat harjoitukset, ja pian he alkavat selvittää ongelmia paitsi fyysisessä suorituskyvyssään, myös suhteessaan toisiinsa.Juuri kun kaikki näyttää olevan sopusoinnussa, kilpaileva pari (Will Arnett ja Amy Poehler) aloittaa juonen saadakseen Michaelsin ja MacElroyn ulos kilpailusta. Sarjan manipulointien ja kidnappauksen avulla kilpaileva pari melkein onnistuu, mutta ei pysty estämään paria pääsemästä mestaruuskilpailuun. Michaels ja MacElroy onnistuvat suorittamaan esityksensä, johon sisältyy heidän valmentajansa luoma kuolemaa uhmaava alkuperäinen liike, ja voittavat sittenkin kultamitalin.</w:t>
      </w:r>
    </w:p>
    <w:p>
      <w:r>
        <w:rPr>
          <w:b/>
        </w:rPr>
        <w:t xml:space="preserve">Tulos</w:t>
      </w:r>
    </w:p>
    <w:p>
      <w:r>
        <w:t xml:space="preserve">Mistä Chazz löytää töitä sen jälkeen, kun hän on saanut lopullisen porttikiellon yhdistykseen?</w:t>
      </w:r>
    </w:p>
    <w:p>
      <w:r>
        <w:rPr>
          <w:b/>
        </w:rPr>
        <w:t xml:space="preserve">Esimerkki 2.3915</w:t>
      </w:r>
    </w:p>
    <w:p>
      <w:r>
        <w:t xml:space="preserve">Istuttuaan neljä vuotta vankilassa miehen tappamisesta kuumapäinen Tom Joad (Henry Fonda) palaa perheensä maatilalle Oklahomaan. Matkalla hän tapaa Casyn (John Carradine), entisen saarnaajan, joka on menettänyt uskonsa. Kaksikko löytää maatilan autiona; Tomin osakesäästäjäperhe on häädetty. Tom saa perheensä takaisin setänsä maatilalle, mutta huomaa, että perheen on myös lähdettävä sieltä seuraavana päivänä. Kahdeksanhenkinen suurperhe (sekä Casy) pakkaa tavaransa vanhaan kuorma-autoon ja lähtee Kaliforniaan etsimään töitä.Pian lähtönsä jälkeen isoisä (Charley Grapewin) kuolee aivohalvaukseen, ja perhe hautaa hänet tienvarteen. Raha on tiukassa; heillä on vaikeuksia saada 15 senttiä leivästä. Heitä varoitetaan, että Kaliforniassa on vähän työtä. Isoäiti (Zeffie Tilbury) kuolee juuri ennen kuin perhe saavuttaa Kalifornian rajan. he saapuvat nälkäisten lasten asuttamalle vuoristoleirille. Leirille saapuu mies ja sheriffi, jotka lupaavat työtä, mutta eivät kerro, paljonko heille maksetaan. Leirillä oleva paikallinen mies varoittaa muita, ja sheriffi haluaa pidättää miehen. Mies juoksee karkuun, ja sheriffi ampuu häntä, jolloin sivullinen kuolee. Tom tyrmää sheriffin ja pakenee. perhe lähtee leiristä ja saapuu maatilalle, joka tarvitsee työntekijöitä. Tom on varovainen. Tilaa ympäröi piikkilanka-aita, jossa on runsaasti aseistettuja vartijoita. Perhe asettuu hökkeliin ja poimii persikoita viidellä sentillä laatikolta, ja tienaa tuskin tarpeeksi perheen ruokkimiseen. Illallisen jälkeen Tom lähtee kävelylle ja tapaa Casyn leirissä aivan tilan ulkopuolella. Casy auttaa johtamaan maatilaa vastaan suunnattua työläislakkoa. Tilan roistot tappavat Casyn, ja Tom tappaa yhden hyökkääjistä. Tomia lyödään nuijalla kasvoihin, jolloin hän saa ison haavan.Perhe lastaa taas kuorma-auton ja piilottaa Tomin patjan alle. He lähtevät pohjoiseen ja yöpyvät Yhdysvaltain hallituksen leirillä. Elämä on parempaa. Leirillä on käymälät, suihkut ja leirin asukkaat hoitavat sitä. Leirin miehet estävät etukäteen varoittaen roistoja aloittamasta lauantai-illan tansseissa tappelua, joka antaisi paikalliselle sheriffille tekosyyn ottaa leiri haltuunsa. sheriffi saapuu leirille etsimään Tomia. Tom vannoo äidilleen Ma Joadille (Jane Darwell), että hän taistelee epäoikeudenmukaisuutta vastaan, missä tahansa hän sitä löytääkin, ja lähtee yöhön. Äiti pelkää, ettei näe Tomia enää koskaan. Perhe kuulee työstä ja suuntaa pohjoiseen, ja äiti on toiveikas heidän tulevaisuutensa suhteen.</w:t>
      </w:r>
    </w:p>
    <w:p>
      <w:r>
        <w:rPr>
          <w:b/>
        </w:rPr>
        <w:t xml:space="preserve">Tulos</w:t>
      </w:r>
    </w:p>
    <w:p>
      <w:r>
        <w:t xml:space="preserve">Missä perheen maatila sijaitsi?</w:t>
      </w:r>
    </w:p>
    <w:p>
      <w:r>
        <w:rPr>
          <w:b/>
        </w:rPr>
        <w:t xml:space="preserve">Esimerkki 2.3916</w:t>
      </w:r>
    </w:p>
    <w:p>
      <w:r>
        <w:t xml:space="preserve">Kun hänen isänsä hylkäsi hänet hyvin nuorena, Satnan yliopistosta valmistunut Mahadev Kuswah pyörittää tuoreiden vihannesten kauppaa Sajjanpurissa. Sajjanpur oli alun perin nimeltään Durjanpur, mutta Jawaharlal Nehrun vierailun jälkeen se sai nykyisen nimensä.Kuten missä tahansa tyypillisessä intialaisessa kaupungissa, myös Sajjanpurissa ei ole perusinfrastruktuuria, siellä ei ole puhdasta juomavettä, lähin rautatieasema on Gorakhpurissa, paikalliset poliitikot ovat kouluttamattomia, enimmäkseen koulunsa keskeyttäneitä, jotka ovat hankkineet väärennettyjä korkeakoulu- ja yliopistotutkintoja ja ovat nykyään lakiasäätävän kokouksen jäseniä ja kansanedustajia.Mahadev auttaa kaupunkinsa asukkaita kirjeenvaihdossa pientä korvausta vastaan. Hänen asiakkaisiinsa kuuluu muun muassa kunnan entinen puheenjohtaja Ram Singh, joka haluaa nyt murhasta syytetyn vaimonsa asettuvan ehdolle vaaleissa, mutta ensin hänen on saatava hänen kilpailijansa Rehmat-Ur-Nisha mustamaalattua yhdistämällä hänet ja hänen puolisonsa Salim Mohammadin terrorismiin ja Pakistanin ISI:n jäseniksi; Compounder Ramkumar, joka on rakastunut leski Shobhaan, joka asuu appiukkonsa Subedar Singhin luona, ja Ramsakhi Pannawali, joka haluaa epätoivoisesti naittaa manglik- ja kapinallisen tyttärensä Vindhyan lauantaina syntyneen koiran kanssa; Munnibai Mukhrani, eunukki, joka pyytää hänen apuaan saadakseen poliisin suojelua Collectorilta sen jälkeen, kun Ram Singh on uhkaillut ja pahoinpidellyt häntä, koska hän oli uskaltanut osallistua kunnallisvaaleihin; käärmeiden kauppias, joka käyttää aitojen käärmeiden sijasta väärennettyjä käärmeitä ja etsii kadonnutta isäänsä; Mahadev taas käyttää taitojaan hajottaakseen Kamlan avioliiton Mumbaissa asuvan aviomiehen, Bansiramin, kanssa saadakseen Kamlan itselleen.</w:t>
      </w:r>
    </w:p>
    <w:p>
      <w:r>
        <w:rPr>
          <w:b/>
        </w:rPr>
        <w:t xml:space="preserve">Tulos</w:t>
      </w:r>
    </w:p>
    <w:p>
      <w:r>
        <w:t xml:space="preserve">Kenet isä hylkäsi hyvin nuorena?</w:t>
      </w:r>
    </w:p>
    <w:p>
      <w:r>
        <w:rPr>
          <w:b/>
        </w:rPr>
        <w:t xml:space="preserve">Esimerkki 2.3917</w:t>
      </w:r>
    </w:p>
    <w:p>
      <w:r>
        <w:t xml:space="preserve">Sheryl Hoover on New Mexicon Albuquerquessa asuva kahden lapsen ylitöissä oleva äiti. Hänen veljensä Frank, joka on homo ja Proustin tutkija, asuu väliaikaisesti perheen luona yritettyään itsemurhaa. Sherylin aviomies Richard on A-tyypin persoonallisuus, joka pyrkii luomaan uraa motivaatiopuhujana ja elämänvalmentajana. Dwayne, Sherylin poika edellisestä avioliitosta, on Nietzscheä lukeva teini-ikäinen, joka on antanut vaitiololupauksen, kunnes voi toteuttaa unelmansa testilentäjän urasta. Perheen kanssa asuu Richardin rääväsuinen isä Edwin, joka on hiljattain häädetty vanhainkodista heroiinin nuuskaamisen takia. Olive, Richardin ja Sherylin tytär ja Hooverin perheen nuorin, on pyrkivä kauneuskuningatar, jota Edwin valmentaa.Olive saa tietää, että hän on päässyt "Little Miss Sunshine" -kauneuskilpailuun, joka järjestetään Kalifornian Redondo Beachissa kahden päivän kuluttua. Hänen vanhempansa ja Edwin, joka on valmentanut Olivea, haluavat tukea häntä, eivätkä Frank ja Dwayne voi jäädä yksin, joten koko perhe lähtee mukaan. Koska heillä on vain vähän rahaa, he lähtevät 800 mailin automatkalle keltaisella Volkswagen Type 2:lla. Perheen jännitteet purkautuvat maantiellä ja matkan varrella olevilla pysähdyspaikoilla vanhenevan VW-pakettiauton mekaanisten ongelmien keskellä. Kun pakettiauto hajoaa alkumatkasta, perhe oppii, että heidän on työnnettävä pakettiautoa, kunnes se liikkuu noin 20 km/h, ennen kuin se laitetaan vaihteelle, jolloin heidän on juostava sivuovelle ja hypättävä sisään. Myöhemmin pakettiauton torvi alkaa soida itsestään lakkaamatta.Koko matkan ajan perhe kokee lukuisia henkilökohtaisia vastoinkäymisiä ja huomaa tarvitsevansa toistensa tukea. Richard menettää tärkeän sopimuksen, joka olisi käynnistänyt hänen motivaatioyrityksensä. Frank kohtaa entisen poikaystävänsä, joka jätettyään hänet akateemisen kilpailijan vuoksi oli aiheuttanut hänen itsemurhayrityksensä. Edwin kuolee heroiinin yliannostukseen, minkä seurauksena perhe salakuljettaa ruumiin pois sairaalasta ja poliisi on vähällä löytää sen. Matkan viimeisellä osuudella Dwayne huomaa, että hän on värisokea, mikä tarkoittaa, ettei hänestä voi tulla lentäjää, ja tämä oivallus saa hänet murtamaan hiljaisuutensa ja huutamaan vihansa ja halveksuntansa perhettään kohtaan.Volkswagen T2 Microbus, samanlainen kuin elokuvassaKliimaksi tapahtuu kauneuskilpailussa. Kuumeisen kilpajuoksun jälkeen perhe saapuu hotelliin, ja kauneuskilpailun järjestäjä kertoo heille lyhyesti, että he ovat pari minuuttia myöhässä. Myötätuntoinen palkattu työntekijä tarjoutuu sen sijaan rekisteröimään Oliven omalla ajallaan. Kun Olive valmistautuu kauneuskilpailuun, perhe näkee Oliven kilpailijat: hoikkia, hyperseksualisoituneita esiteini-ikäisiä tyttöjä, joilla on tupeeratut hiukset ja kallellaan olevat hampaat. He käyttävät huulikiiltoa, aikuismaisia uimapukuja ja lumoavia iltapukuja ja esittävät erittäin taidokkaita tanssinumeroita. Nopeasti käy selväksi, että Olive (tavallinen, pullea, isoja silmälaseja käyttävä ja kauneuskilpailukäytäntöihin perehtymätön) on siihen verrattuna pelkkä amatööri.Kun Oliven vuoro esiintyä kauneuskilpailun lahjakkuusosiossa lähestyy, Richard ja Dwayne huomaavat, että Olive joutuu varmasti nöyryytetyksi, ja haluten säästää Olivea, he juoksevat pukuhuoneeseen puhumaan hänet ympäri esiintymisestään. Sheryl kuitenkin vaatii, että he "antavat Oliven olla Olive", ja Olive menee lavalle. Olive esittää Rick Jamesin kappaleeseen "Super Freak" tanssin, jonka hänen isoisänsä Edwin oli koreografioinut hänelle. Olive pöyristyttää ja kauhistuttaa suurimman osan yleisöstä ja kilpailujen tuomareista burleski-esityksellään, jonka hän tekee iloisesti ja tietämättään yleisön reaktioista. Kilpailun järjestäjät ovat raivoissaan ja vaativat Sherylia ja Richardia poistamaan Oliven lavalta. Sen sijaan Hooverin perheenjäsenet liittyvät yksi kerrallaan Oliveen lavalle ja tanssivat hänen rinnallaan osoittaakseen tukensa.Seuraavaksi perhe nähdään hotellin vartiointitoimiston ulkopuolella, jossa he saavat vapautensa vastineeksi lupauksesta, että he eivät enää koskaan osallistu kauneuskilpailuihin Kalifornian osavaltiossa. He pakkautuvat pakettiautoon, jonka torvi soi edelleen, ja ajavat iloisesti hotellin maksukopin esteen läpi ja palaavat kotiinsa Albuquerqueen.</w:t>
      </w:r>
    </w:p>
    <w:p>
      <w:r>
        <w:rPr>
          <w:b/>
        </w:rPr>
        <w:t xml:space="preserve">Tulos</w:t>
      </w:r>
    </w:p>
    <w:p>
      <w:r>
        <w:t xml:space="preserve">Mitä näytelmää maantiellä?</w:t>
      </w:r>
    </w:p>
    <w:p>
      <w:r>
        <w:rPr>
          <w:b/>
        </w:rPr>
        <w:t xml:space="preserve">Esimerkki 2.3918</w:t>
      </w:r>
    </w:p>
    <w:p>
      <w:r>
        <w:t xml:space="preserve">Elokuva kertoo ryhmästä kurittomia teinejä, jotka vanhempansa lähettävät heidät kuntoutusleirille, jotta he muuttuisivat. Leiri noutaa jokaisen lapsen erikseen ja toimittaa heidät sitten tohtori Arthur Hailin omistamaan leirikeskukseen, joka sijaitsee syrjäisellä Fidžin saarella. Siellä ei ole muureja, jotka estäisivät teini-ikäisiä lähtemästä, mutta pakeneminen ei ole käytännöllistä ympäröivän meren vuoksi. Leirille saavuttuaan teini-ikäisten on pakko pitää nilkoissaan antureilla varustettuja käsirautoja - jos he yrittävät paeta, vartijat hälyttävät.Tärkeimmät teinit ovat Sophie, hänen poikaystävänsä Ben, Danny ja Trina. Kun aikaa kuluu saarella, Sophie kapinoi tohtori Hailia vastaan, ja kun Ben liittyy hänen seuraansa, he pakenevat läheiselle saarelle. Heidät kuitenkin otetaan kiinni, ja Benille kerrotaan, että hänet lähetetään kotiin. Eräänä aamuna, kun Logan on lenkillä, miespuoliset teinit lähtevät uimaan. Danny, joka ei osaa uida, kuitenkin hukkuu, ja Logan yrittää saada Benin auttamaan tapauksen peittämisessä uhkaamalla häntä eristyssellillä, mutta Ben kieltäytyy. sillä välin Sophie saa selville, että Logan on raiskannut Trinan, ja kun Logan joutuu leirin eteen myöntämään vastuunsa Dannyn kuolemasta, Sophie paljastaa asian muille teini-ikäisille, joista monille Logan tarjosi keltaisia paitoja seksiä vastaan. Kun teinit piirittävät Loganin, Sophie kääntää huomion Hailiin, jolloin Ben ilmoittaa järkyttyneille teineille, että tämä ei ole ensimmäinen kuolemantapaus tohtori Hailin johtamalla leirillä. teinit riehuvat ja polttavat koko leirikeskuksen. Lisäksi he lähtevät Loganin perään, joka kuolee, kun hänen Toyota Land Cruiserinsa[12] törmää palavaan rakennukseen. Tässä vaiheessa he kääntävät huomionsa yksinomaan Hailiin, joka yrittää ampua heidät siinä toivossa, että hän voisi palauttaa järjestyksen. Kun kuitenkin selviää, että hänen aseensa ei ollut ladattu, hänet heitetään eristysselliin, joka jää poliisin pidätettäväksi. Kun elokuva häipyy, näemme kuvia teini-ikäisistä, jotka juhlivat vapautta ja uivat meressä. Ruudulle ilmestyy myös viesti, jonka mukaan 1970-luvulta lähtien, jolloin tämäntyyppiset leirit otettiin käyttöön tosielämässä, on tapahtunut yli 40 kuolemantapausta.</w:t>
      </w:r>
    </w:p>
    <w:p>
      <w:r>
        <w:rPr>
          <w:b/>
        </w:rPr>
        <w:t xml:space="preserve">Tulos</w:t>
      </w:r>
    </w:p>
    <w:p>
      <w:r>
        <w:t xml:space="preserve">Kuka raiskasi Trinan?</w:t>
      </w:r>
    </w:p>
    <w:p>
      <w:r>
        <w:rPr>
          <w:b/>
        </w:rPr>
        <w:t xml:space="preserve">Esimerkki 2.3919</w:t>
      </w:r>
    </w:p>
    <w:p>
      <w:r>
        <w:t xml:space="preserve">Kun päähenkilö Derek Washington (Hall) oli vasta lapsi, hän näki isänsä murhan. Tämän vuoksi hän alkoi pelätä verta. Kun Gustoff Slovak (Mel Novak) -nimisen väärentäjän jäljittämiseen tähtäävä operaatio menee kuitenkin pieleen, Derek joutuu kohtaamaan oman pelkonsa: veren. Operaatio epäonnistuu, ja seurauksena on verilöyly, jonka seurauksena Derekin tiimi tuhoutuu. Derek päätyy järkyttävään johtopäätökseen, että Slovak on itse asiassa vampyyri, ja hän yhdistää voimansa aseasiantuntija Master Kaon (Gerald Okamura) kanssa. Kao on vampyyrinmetsästäjien pitkän suvun viimeinen, ja hän suostuu kouluttamaan Derekiä vampyyrien tappamisen muinaiseen taitoon. Slovakian kukistamiseksi Derekin on kuitenkin ryhdyttävä vampyyrin salamurhaajaksi.</w:t>
      </w:r>
    </w:p>
    <w:p>
      <w:r>
        <w:rPr>
          <w:b/>
        </w:rPr>
        <w:t xml:space="preserve">Tulos</w:t>
      </w:r>
    </w:p>
    <w:p>
      <w:r>
        <w:t xml:space="preserve">Mikä on päähenkilön pelko?</w:t>
      </w:r>
    </w:p>
    <w:p>
      <w:r>
        <w:rPr>
          <w:b/>
        </w:rPr>
        <w:t xml:space="preserve">Esimerkki 2.3920</w:t>
      </w:r>
    </w:p>
    <w:p>
      <w:r>
        <w:t xml:space="preserve">Lähitulevaisuudessa bensiinin hinta on tähtitieteellinen 40,00 dollaria gallonalta, ja Archie Andrews (Mike Brune) on saanut tarpeekseen. Archie, nörttimäinen koulunopettaja ja vegaani, joka pitää vehnäheinästä, on päättänyt löytää vaihtoehtoisen energianlähteen autolleen. Kokeillessaan Archie viiltää itseään ja huomaa, että hänen autonsa tarvitsee vain verta. Archie on kaupungin ainoa, jolla on varaa ajaa autoa, ja hän herättää seksihullun Denisen (Katie Rowlett) huomion. Kun Archie täyttää Denisen kuljetustarpeen, hän tyydyttää yhä laajenevaa libidoaan. Samaan aikaan suloinen Wheatgrass Girl (Anna Chlumsky), joka rakastaa Archieta sellaisena kuin hän todella on, katsoo avuttomana, kun Archie joutuu himon ahmimaan. Jotta Archie voisi jatkossakin houkutella Deniseä autollaan, hänen on jatkossakin löydettävä loputtomasti verta. Archien tietämättä häntä tarkkailevat hallituksen agentit, jotka haluavat tietää, miten hänen erikoismoottorinsa toimii - agentit, jotka saavat Archien tekemään lopullisen päätöksen.</w:t>
      </w:r>
    </w:p>
    <w:p>
      <w:r>
        <w:rPr>
          <w:b/>
        </w:rPr>
        <w:t xml:space="preserve">Tulos</w:t>
      </w:r>
    </w:p>
    <w:p>
      <w:r>
        <w:t xml:space="preserve">Mikä on Archien ammatti?</w:t>
      </w:r>
    </w:p>
    <w:p>
      <w:r>
        <w:rPr>
          <w:b/>
        </w:rPr>
        <w:t xml:space="preserve">Esimerkki 2.3921</w:t>
      </w:r>
    </w:p>
    <w:p>
      <w:r>
        <w:t xml:space="preserve">Amy Mayfield (Jennifer Morrison) on epävarma opinnäytetyöstään. Mutta keskusteltuaan vartija Reese Wilsonin (Loretta Devine) kanssa hänen kokemuksistaan murhasarjasta, joka oli tapahtunut kampuksella, jossa hän oli aiemmin työskennellyt, hän päättää tehdä elokuvan sarjamurhaajasta, joka murhaa urbaanien legendojen tapaan. sillä välin opiskelija Lisa (Jacinda Barrett) tuntee olonsa hämmentyneeksi ja valmistautuu poistumaan baarista, kun joku sieppaa hänet. Hän herää jäällä täytetyssä kylpyammeessa ja huomaa, että hänen munuaisensa on poistettu. Sieppaajan kimppuun hyökätessään Lisa yrittää paeta ikkunan kautta ja saa samalla päänsä irti. Lisaa ei kaivata, sillä hän oli lähdössä matkalle. Seuraavana päivänä Amy valmistelee opinnäytetyöelokuvansa kuvauksia, mutta hänet hylkää tehtävään määrätty kameramies Toby Belcher (Anson Mount), joka syyttää Amya opinnäytetyöidean varastamisesta. Kuvaukset alkavat toisen kameramiehen, Simonin, kanssa. Kun Sandra (Jessica Cauffiel), Amyn näyttelijäystävä, joka esitti eräässä kohtauksessa uhria, palaa tyhjään studioon unohdettuaan avaimensa, sama tappaja, joka tappoi Lisan, hyökkää hänen kimppuunsa ja viiltää hänet kuoliaaksi partaveitsellä. Hänen ystävänsä todistavat hänen kuolemaansa, kun materiaalia salakuljetetaan kohtauksen kuvausjaksoon, mutta he eivät pidä sitä toisena näyttelijäntyönä ja ihmettelevät, kuka sen on kuvannut. Koska ruumista ei löydy ja Sandra oli lähdössä matkalle, hänen katoamisensa jää huomaamatta: Travisin (Matthew Davis) todetaan tehneen itsemurhan kampuksen tornissa. Hautajaisissa Amylle tarjoaa apua Graham (Joey Lawrence), vauraasta Hollywoodista kotoisin oleva opiskelija. Amy kieltäytyy, sillä hän haluaa pärjätä omillaan. Tämä loukkaa Grahamia, joka pitää sitä tekopyhänä, sillä Amy kasvoi Hollywoodissa kuuluisan dokumenttielokuvantekijän tyttärenä ennen kuin muutti Chicagoon. Kun Amy on havainnut nauhoilla Simoniin kohdistuneen pahoinpitelyn, hän kohtaa tappajan. Sitä seuranneen takaa-ajon aikana Amy kadottaa nauhat eikä pysty todistamaan väitteitään epäilevälle Reeselle. Amy uskoo nyt Trevorin väitteisiin ja tapaa tämän, mutta tämä kieltäytyy edelleen ilmoittamasta poliisille, mikä viittaa rikolliseen menneisyyteen.Seuraavaksi kuvataan "Kauhun tunneli", joka on rakennettu vanhaan tivoliajelulle. Tappaja hyökkää Stanin (Anthony Anderson) ja Dirkin (Michael Bacall) kimppuun ja tappaa heidät sähköiskulla tunnelia valmistellessaan. Amy, joka on tekemässä kierrosta tunneliin, löytää ruumiit ja joutuu jälleen tappajan kanssa tekemisiin. Amy pakenee jälleen ja ilmoittaa asiasta poliisille, joka katsoo kuolemantapausten johtuneen sähköiskusta. Trevor lohduttaa Amya. He alkavat harrastaa seksiä, kun Trevor yhtäkkiä puukottaa Amya. Amvor herää ja tajuaa, että se oli vain unta. Kun Amy näkee kellotornissa palavan valon, hän päättää mennä sinne ja löytää lesbokaverinsa Vanessan (Eva Mendes) odottamassa häntä viestin kanssa. Keskustelun jälkeen mannekiini putoaa pöydälle he juoksevat tornin huipulle asti, jossa Vanessa otetaan kiinni. Kun Amy on loukussa huoneessa, hän kohtaa Simonin ja Sandran ruumiit ja lyö oven kiinni ja löytää Vanessan ruumiin roikkumassa kellossa. Amy juoksee ulos tornista, jossa Reese huomaa hänet; Amy tapaa Trevorin, joka kertoo hänelle, että hän on saanut selville, että kaikki murhan uhrit työskentelivät Travisin opinnäytetyöelokuvan parissa. katsottuaan osan Travisin elokuvasta, Ihmisten jumalat, he epäilevät Tobya, joka on ainoa elokuvan parissa työskennellyt henkilö, joka on vielä elossa. He kidnappaavat hänet ja kutsuvat professori Solomonin (Hart Bochner) esittämään epäilyksensä. Toby kuitenkin paljastaa, että Travis väärensi Tobyn äänitehosteen auttaakseen häntä valmistumaan, ja myöntää, ettei hän koskaan mennyt lähellekään Travisin elokuvaa. hämmennyksessä paljastuu nyt, että Amyn ystävät murhannut murhaaja ei ole kukaan muu kuin Solomon, joka kostaa tappamalla kaikki, jotka onnistuivat työskentelemään Travisin kanssa, jotta hän voi lavastaa Amyn syylliseksi, jotta hän voi itse lähteä L.A:han palkinnon kanssa, Trevor onnistuu riisumaan professorin aseista. Tämän jälkeen Solomon uhkaa Trevoria lapiolla, kun taas Amy saa aseen käsiinsä ja uhkaa Solomonia. Sitten Reese ilmestyy paikalle, ja hänen käskystään Amy pudottaa aseen ja potkaisee sen pois. Syntyy meteli, ja useita telineitä kaatuu, jolloin rekvisiitta-aseet leviävät kaikkialle. Amy saa Reesen aseen käsiinsä ja osoittaa sillä Solomonia, mutta epäröi ampua. Solomon hyökkää jälleen Amyn kimppuun, mutta Amy ampuu hänet tajuttomaksi. Sitten kohtaus siirtyy Hitchcockin palkintogaalaan, jossa Travisille annetaan postuumisti palkinto. Kun Trevor on ottamassa palkintoa vastaan edesmenneen veljensä puolesta, parvelle ilmestyy tarkka-ampuja, jonka Reese ampuu alas. Sitten paljastuu, että kyseessä on kohtaus Amyn uudesta elokuvasta Urban Legends. Paljastuu myös, että Toby ja Graham selvisivät hyökkäyksistään ja työskentelevät nyt ahkerasti Amyn puolesta.Loppukohtauksessa Solomon nähdään mielisairaalassa, jossa Amyn elokuvan katsottuaan hoitaja kysyy häneltä, pitikö hän elokuvasta. Hoitaja Brenda Bates (Rebecca Gayheart) taluttaa hänet ulos ja kertoo, että heillä on paljon yhteistä.</w:t>
      </w:r>
    </w:p>
    <w:p>
      <w:r>
        <w:rPr>
          <w:b/>
        </w:rPr>
        <w:t xml:space="preserve">Tulos</w:t>
      </w:r>
    </w:p>
    <w:p>
      <w:r>
        <w:t xml:space="preserve">Unen jälkeen Amy herää ja näkee valon, jossa?</w:t>
      </w:r>
    </w:p>
    <w:p>
      <w:r>
        <w:rPr>
          <w:b/>
        </w:rPr>
        <w:t xml:space="preserve">Esimerkki 2.3922</w:t>
      </w:r>
    </w:p>
    <w:p>
      <w:r>
        <w:t xml:space="preserve">Tämä artikkeli kaipaa parempaa juonitiivistelmää. (Toukokuu 2015)Sam Gillen (Jean-Claude Van Damme) on Yhdysvalloissa asuva kveekkiläinen vanki, joka pakenee liittovaltion vankilasta pankkiryöstökumppaninsa avulla. Heidän viimeisessä ryöstössään Samin kumppani tappoi pankinvartijan, rikoksesta, josta Sam lopulta tuomittiin. Samin kumppani kuolee pakomatkalla, ja Samin on pakko jatkaa matkaa yksin. Hän leiriytyy maatilalle, jonka omistaa Clydie Anderson (Rosanna Arquette), kahden lapsen, Miken (lempinimeltään "Mookie") (Kieran Culkin) ja Breen (Tiffany Taubman), leskeksi jäänyt äiti.Kun Sam hiipii Clydien taloon "lainatakseen" suolaa, hän näkee Clydien suihkussa. Seuraavana aamuna Mookie näkee Samin kylpemässä ulkona. Pelastettuaan Clydien, Mookien ja Breen tunkeutuvilta roistoilta Sam saa tietää, että Clydie ei suostu myymään maataan kiinteistökehittäjä Franklin Halelle (Joss Ackland), joka joutuu konkurssiin, jos hän ei saa Clydien maata, jotta hän voi rakentaa sille pientaloaluetta.Sam pysyy Clydien ladossa korjatessaan tämän edesmenneen aviomiehen Triumph-moottoripyörää. Samaan aikaan Hale antaa yhden miehistään, herra Dunstonin (Ted Levine), yrittää pakottaa Clydien myymään maansa. Salaa Halen palkkalistoilla on korruptoitunut seriffi Lonnie Poole (Edward Blatchford), joka tuntee jotain Clydieä kohtaan.Mustasukkainen Lonnie saa selville Samin todellisen henkilöllisyyden ja kehottaa häntä voimakkaasti lähtemään. Sam suostuu, mutta huomaa osavaltion poliisin jahtaavan häntä. Sam palaa pelastaakseen Clydien Dunstonilta ja Halelta, jotka ovat pakottaneet Clydien allekirjoittamaan myyntisopimuksen hänen poissa ollessaan ja aikovat polttaa hänen talonsa.Sam päättää antautua viranomaisille tajuttuaan, ettei pakeneminen ollut koskaan oikea ratkaisu. Hän lupaa Clydielle, että hän palaa vielä jonain päivänä.</w:t>
      </w:r>
    </w:p>
    <w:p>
      <w:r>
        <w:rPr>
          <w:b/>
        </w:rPr>
        <w:t xml:space="preserve">Tulos</w:t>
      </w:r>
    </w:p>
    <w:p>
      <w:r>
        <w:t xml:space="preserve">Missä Sam asuu?</w:t>
      </w:r>
    </w:p>
    <w:p>
      <w:r>
        <w:rPr>
          <w:b/>
        </w:rPr>
        <w:t xml:space="preserve">Esimerkki 2.3923</w:t>
      </w:r>
    </w:p>
    <w:p>
      <w:r>
        <w:t xml:space="preserve">Jean ja hänen kolme ystäväänsä ovat retkeilemässä vuorilla, kun heihin kohdistuu avaruudesta käsin hyökkäys. Jean huomaa ensimmäisenä, että jokin on pielessä, kun hän videoi yläpuolella lentävän ufon. Aluksi hänen ystävänsä eivät usko häntä, eivätkä he ole vakuuttuneita siitä, mitä he näkevät nauhalta. Mutta sinä iltana, kun he istuvat leirinuotion ääressä Jeanin nauhoittaessa heidän tempauksiaan, avaruusoliot hyökkäävät. Neljä ystävää pakenee henkensä edestä, Jean yhä kameraa puristellen, mutta pakotietä ei ole. Lopulta heidät pyydystetään ja kuljetetaan pois maan pinnalta. Jean ja hänen ystävänsä heräävät aluksen sellissä. Jean käyttää kameran yönäköä tutkiakseen muukalaisten glyfejä ja käytäviä. Sitten kovaäänisestä kaiuttimesta kuuluu kauhea muukalaisvokaali, ja ystävät kerätään yhteen ja työnnetään huoneeseen, jossa heidät sidotaan ja elävöitetään.Jean herää sairaalassa kärsien kauheista takaumista, takaumista väkivaltaisesta sieppauksestaan. Sitten yöllä, yksin ja pimeässä, varjoinen hahmo tulee hänen huoneeseensa ja niittaa jotain hänen niskaansa. Muistikuvat loppuvat. Jeanilla ei ole mitään muistikuvaa sieppauksesta. henkilökunnan psykiatri, tohtori Booker, kuulustelee Jeania ja paljastaa, että hän on erikoissairaalassa, joka on tarkoitettu niille, jotka on siepattu ufojen toimesta. Hänen on pysyttävä heidän hoidossaan, kunnes he ovat varmoja siitä, että hän voi palata tavalliseen elämäänsä aiheuttamatta paniikkia. Sotilasattasea, komentaja Shakti ei ole yhtä antelias Jeanille. Hän haluaa hänet lukkojen taakse ja lobotomiaan. Jean vain pahentaa epätoivoista tilannettaan murtautumalla sairaalan yksityiseen siipeen etsimään erästä ystäväänsä, jonka hän näkee menevän sinne. Jeanin kauhuksi tuo osa sairaalasta on varattu mutanteille, mielisairaille ja ihmisille, joille tehdään lobotomia. Shakti ottaa Jeanin kiinni ja antaa hänelle sähköshokkeja, kunnes hän on tajuton. Kun hän herää, Shakti kuulustelee häntä ja lähettää hänet kuolemaan teloitushuoneeseen. Jean kuitenkin tyrmää lääkintäteknikon ja pakenee jätejärjestelmään. Hän vaeltaa laitoksen alla etsien tuuletusaukkojen kautta ulospääsyä. Kunnes hän löytää varastohuoneen, jossa ei ole ketään. Hän ryömii ulos ja tutkii paikkaa ja löytää lopulta omat tavaransa laatikosta, jossa on hänen nimensä. Siellä on hänen videokameransa. Nauha on kadonnut, mutta muistitikku on yhä tallella. Hän toistaa videon ja järkyttyy nähdessään koko sieppauksen nauhalla. Hän pakenee nopeasti varastohuoneesta tappaen vartijan matkalla. Hän näkee ja nauhoittaa myös tiedemiehen, joka hoitaa ja ehkä jopa kasvattaa muukalaislarvia salaisessa laboratoriossa.Jean murtautuu lääkintäteknikon pukuhuoneeseen ja naamioituu päästä varpaisiin. Hän kuulee, että muukalaiset ovat paenneet laboratoriosta ja saastuttavat laitoksen. Niinpä konflikti muukalaisten kanssa kiihtyy ja kovan linjan edustajien on puhdistettava laitos niistä, joita he pitävät vakoojina ja pettureina. yksi kerrallaan tartunnan saaneet ihmiset tapetaan vain paljastuakseen, että muukalaisten toukka on halkeillut heidän kasvoistaan ja paennut. Jean yrittää pelastaa ystävänsä salaisesta siivestä, mutta he ovat sekaisin ja Todd tuskin muistaa edes tuntevansa häntä. Jean saa heidät lähes turvaan, kun Todd kääntyy heitä vastaan.Elokuvan loppuhetkiä ei voida paljastaa tällä kertaa (joissakin arvosteluissa on sanottu, että tässä elokuvassa on yksi kaikkien aikojen parhaista lopuista).</w:t>
      </w:r>
    </w:p>
    <w:p>
      <w:r>
        <w:rPr>
          <w:b/>
        </w:rPr>
        <w:t xml:space="preserve">Tulos</w:t>
      </w:r>
    </w:p>
    <w:p>
      <w:r>
        <w:t xml:space="preserve">Mikä hyökkää Jeanin ja hänen ystäviensä kimppuun?</w:t>
      </w:r>
    </w:p>
    <w:p>
      <w:r>
        <w:rPr>
          <w:b/>
        </w:rPr>
        <w:t xml:space="preserve">Esimerkki 2.3924</w:t>
      </w:r>
    </w:p>
    <w:p>
      <w:r>
        <w:t xml:space="preserve">Tribu sijoittuu nykypäivään ja kertoo katuelämästä Tondon slummissa Manilassa, joka on alemman luokan lähiö Manilan kaupungin luoteisosassa. Elokuva kerrotaan nuoren kymmenvuotiaan Ebet-nimisen pojan näkökulmasta, jota seuraamme, kun hän todistaa teini-ikäisten jengiläisten tappavaa elämää Tondossa ja tapahtumia, jotka johtavat heidän räjähdysherkkään yhteenottoonsa. Elokuva seuraa Ebetiä, joka todistaa, kuinka kolme nuorta vihitään Thugz Angels -jengiin. Elokuvan avausjaksossa 10-vuotias poika kertoo heimojen synnystä. Ne ovat hänen mukaansa olemassa, koska lapset ovat köyhiä. He ovat köyhiä, koska heillä tai heidän vanhemmillaan ei ole töitä. Tondossa, poika sanoo, on oltava kova tai kuoltava. Jopa lapsen on oltava kova. Mutta Tondon helvetissä, hän sanoo, jopa lapsi voi olla Jumala." Thugz Angels -heimon jäsenet törmäävät sattumalta toisen jengin jäsenen veriseen ruumiiseen. Poliisi pidättää Thugz Angelsin jäsenen murhasta. Murhattu teini on Sacred Brown -heimon jäsen, jonka johtajat vannovat kostavansa kaatuneen jäsenensä. He saavat tietää, että Diablos-jengin jäsenet tappoivat SBT:n aloittelijan. Valvonnan aikana SBT:n jäsenet solmivat vastahakoisen liiton Thugz Angelsin kanssa ja kokoontuvat ryöstämään Diablosin piilopaikan. Vaaralliset valaisemattomat kadut ja sokkeloiset kujat Tondon gettoalueella Manilassa toimivat klaustrofobisena kulissina satunnaiselle tappamiselle, joka laukaisee villin ja verisen jengisodan.Diablosit ovat vanhempia, kokeneempia ja luottavaisia taistelutaitojensa suhteen. He tietävät, että kosto kohdistuu heihin, ja valmistautuvat sen mukaisesti. Ebet vaanii koko tarinan ajan, arvoitus, joka on osittain viaton lapsi ja osittain kyyninen aikuinen. Hänen lojaalisuutensa on mysteeri, ja meille on selvää vain hänen rakkautensa huumeriippuvaista äitiään kohtaan.</w:t>
      </w:r>
    </w:p>
    <w:p>
      <w:r>
        <w:rPr>
          <w:b/>
        </w:rPr>
        <w:t xml:space="preserve">Tulos</w:t>
      </w:r>
    </w:p>
    <w:p>
      <w:r>
        <w:t xml:space="preserve">Todistamme alamaailmaa kenen silmin?</w:t>
      </w:r>
    </w:p>
    <w:p>
      <w:r>
        <w:rPr>
          <w:b/>
        </w:rPr>
        <w:t xml:space="preserve">Esimerkki 2.3925</w:t>
      </w:r>
    </w:p>
    <w:p>
      <w:r>
        <w:t xml:space="preserve">Vuonna 1940 Carl Fredricksen on 9-vuotias poika, joka ihannoi kuuluisaa tutkimusmatkailijaa Charles Muntzia. Muntzia syytetään siitä, että hän on keksinyt Paradise Fallsista löytämänsä jättiläismäisen eksoottisen linnun luurangon, ja hän vannoo palaavansa sinne pyydystääkseen sellaisen elävänä. Eräänä päivänä Carl ystävystyy Ellie-nimisen tytön kanssa, joka myös ihailee Muntzia. Tyttö kertoo Carlille haluavansa siirtää "kerhotalonsa" - naapuruston hylätyn talon - kalliolle, josta on näkymät Paradise Fallsille. Carl ja Ellie menevät lopulta naimisiin ja asuvat yhdessä kunnostetussa talossa. Carl myy lelupalloja kärryistä eläintarhassa, jonka Ellie avaa. Kärsittyään keskenmenon[7] ja saatuaan tietää, etteivät he voi saada lasta, he päättävät toteuttaa unelmansa Paradise Fallsissa käymisestä. He yrittävät säästää matkaa varten, mutta päätyvät toistuvasti käyttämään rahat kiireellisempiin tarpeisiin. Lopulta iäkäs Carl järjestää matkan, mutta Ellie sairastuu äkillisesti ja kuolee. Vuosia myöhemmin Carl asuu yhä talossa ja sinnittelee sinnikkäästi, kun ympäröivää naapurustoa puretaan uutta rakentamista varten, mutta kun hän vahingossa loukkaa rakennustyöläisen postilaatikon vahingoittumisen vuoksi, oikeus määrää hänet muuttamaan vanhainkotiin. Carl keksii kuitenkin suunnitelman pitääkseen lupauksensa Ellielle ja muuttaa talonsa tuhansien heliumpallojen avulla tilapäiseksi ilmalaivaksi. Russell, nuori Wilderness Explorer, joutuu vahingossa salamatkustajaksi yrittäessään ansaita viimeisen ansiomerkkinsä vanhusten auttamisesta. Selvittyään ukkosmyrskystä lentävä talo laskeutuu Paradise Fallsia vastapäätä olevalle tepui-järvelle. Carl ja Russell valjastavat itsensä yhä kantavaan taloon ja alkavat kävellä sitä pitkin kukkulan poikki toivoen saavuttavansa putoukset ennen kuin ilmapallot tyhjenevät. Russell kohtaa pitkän, värikkään lentokyvyttömän linnun, jonka hän nimeää Keviniksi. Sitten he tapaavat Dug-nimisen kultaisen noutajan, jolla on erityinen kaulus, jonka avulla se voi puhua, ja joka vannoo vievänsä linnun isännälleen. ryhmän kimppuun käy aggressiivinen koiralauma, jota johtaa dobermanni Alpha (joka myös etsii lintua), ja heidät viedään isäntänsä luo, joka osoittautuu iäkkääksi Charles Muntziksi. Muntz kutsuu Carlin ja Russellin ilmalaivaansa, jossa hän selittää, että hän on viettänyt vuosia häpeänsä jälkeen etsien jättiläislintua. Kun Russell huomaa linnun muistuttavan Keviniä, Muntz muuttuu vihamieliseksi ja uskoo, että he ovat yrittäneet varastaa linnun. Kaksikko pakenee Kevinin ja Dugin kanssa, mutta Muntz saa heidät kiinni, ottaa Kevinin kiinni ja sytyttää tulipalon Carlin talon alle, jolloin hänen on pakko valita, pelastaako hän talon vai Kevinin. Carl kiirehtii sammuttamaan tulipaloa, jolloin Muntz saa linnun. Hän ja Russell pääsevät lopulta putouksille, vaikka Russell onkin pettynyt Carliin, koska tämä päätti hylätä Kevinin. asettuu kotiinsa, Carl katsoo läpi Ellien lapsuuden leikekirjaa ja huomaa yllättäen, että Ellie on täyttänyt tyhjät sivut valokuvilla heidän avioliitostaan ja kirjoittanut viestin, jossa hän kiittää Ellietä "seikkailusta" ja rohkaisee häntä lähtemään uuteen seikkailuun. Uudelleen virittyneenä hän lähtee etsimään Russellia, mutta näkee tämän purjehtivan ilmapallojen kanssa pelastamaan Kevinin yksin. Carl tyhjentää talon huonekaluista ja omaisuudesta, keventää sitä ja lähtee hänen peräänsä. Muntz ottaa Russellin kiinni, mutta Carl onnistuu nousemaan lennossa olevaan ilmalaivaan ja vapauttamaan sekä Russellin että Kevinin. Dug voittaa vahingossa Alfan ja hänestä tulee koirien uusi johtaja. Muntz jahtaa niitä ympäri ilmalaivaa, ja lopulta hän saa Dugin, Kevinin ja Russellin kiinni Carlin kytkettyyn taloon. Carl houkuttelee Kevinin takaisin ilmalaivaan Dugin ja Russellin takertuessa hänen selkäänsä, mutta kun Muntz hyppää heidän peräänsä, hän takertuu jalkaansa ilmapalloköyteen ja putoaa kuolemaan. Talo laskeutuu sitten pilvien läpi pois näkyvistä. Carl ja Russell saavat Kevinin ja poikaset takaisin yhteen ja lentävät sitten ilmalaivalla takaisin kaupunkiin. Carl lahjoittaa Russellille hänen viimeisen merkkinsä: viinirypäleen limsakorkin, jonka Ellie antoi Carlille, kun he tapasivat ensi kertaa ja tekivät lupauksensa. Sitten he ja Dug nauttivat yhdessä jäätelöä. Sillä välin Carlin talo on laskeutunut jyrkänteelle Paradise Fallsin viereen, mikä täyttää hänen Ellielle antamansa lupauksen.</w:t>
      </w:r>
    </w:p>
    <w:p>
      <w:r>
        <w:rPr>
          <w:b/>
        </w:rPr>
        <w:t xml:space="preserve">Tulos</w:t>
      </w:r>
    </w:p>
    <w:p>
      <w:r>
        <w:t xml:space="preserve">Mikä on Charlesin sukunimi?</w:t>
      </w:r>
    </w:p>
    <w:p>
      <w:r>
        <w:rPr>
          <w:b/>
        </w:rPr>
        <w:t xml:space="preserve">Esimerkki 2.3926</w:t>
      </w:r>
    </w:p>
    <w:p>
      <w:r>
        <w:t xml:space="preserve">Nuori mies, jolla on mukanaan tarkoin vartioitu kitaralaukku, ystävystyy vapaamielisen nuoren naisen kanssa liftaillessaan halki aavikon Etelä-Kaliforniassa. Matkalla Tyynenmeren rannikolle nainen tutustuttaa hänet iloihin ja lukee sanomalehteä. Rannalla mies riehuu aallokossa samalla kun nainen tarkastaa salaa hänen kitarakotelonsa sisällön: puku ja solmio, hammastahnaa, suuvettä, rulla vessapaperia ja Arthur C. Clarken The City and the Stars -teoksen kopio. Nainen hymyilee hämmentyneenä, ehkä aavistaen koko ajan, ettei hänen seuralaisensa ollutkaan se hipin perikuva, jolta hän vaikutti. Sitten nainen lähtee rannalta ilman miestä.</w:t>
      </w:r>
    </w:p>
    <w:p>
      <w:r>
        <w:rPr>
          <w:b/>
        </w:rPr>
        <w:t xml:space="preserve">Tulos</w:t>
      </w:r>
    </w:p>
    <w:p>
      <w:r>
        <w:t xml:space="preserve">Missä aavikko on?</w:t>
      </w:r>
    </w:p>
    <w:p>
      <w:r>
        <w:rPr>
          <w:b/>
        </w:rPr>
        <w:t xml:space="preserve">Esimerkki 2.3927</w:t>
      </w:r>
    </w:p>
    <w:p>
      <w:r>
        <w:t xml:space="preserve">Jonathan Drake (Eduard Franz), okkultismiin erikoistunut yliopiston professori, kutsutaan veljensä Kenneth Draken (Paul Cavanagh) kotiin, kun Kennethin henkeä uhkaa sukukirous. Jonathan Drake saapuu paikalle liian myöhään pelastaakseen veljensä väkivaltaiselta kuolemalta ja sen jälkeiseltä mestautumiselta ennen hautajaisia. Kirouksen takana on tohtori Emil Zurich (Henry Daniell), sveitsiläinen agentti, joka kuului Jonathan Draken esi-isän tutkimusretkikuntaan kaksisataa vuotta aiemmin. Zurich otettiin kiinni, mikä pakotti kapteeni Draken johtamaan pelastusryhmän viidakkoon: Draken ryhmä teurasti heimon (lukuun ottamatta heimoon kuuluvaa noitatohtori Zutain (Paul Wexler)), mutta huomasi, että Zurich oli mestattu. Zutai, joka on nyt zombi, jonka suu on ommeltu umpeen kutistuneen pään tapaan, avustaa ihmeellisesti henkiin herännyttä Zurichia tämän tavoitellessa kostoa ja yliluonnollista kohtaloa kapteeni Draken miespuolisia jälkeläisiä vastaan. Zurich ja Zutai laativat suunnitelmansa murhata ja mestata Jonathan Drake, mikä lopettaisi Draken suvun kirouksen.</w:t>
      </w:r>
    </w:p>
    <w:p>
      <w:r>
        <w:rPr>
          <w:b/>
        </w:rPr>
        <w:t xml:space="preserve">Tulos</w:t>
      </w:r>
    </w:p>
    <w:p>
      <w:r>
        <w:t xml:space="preserve">Kuka on okkultismiin erikoistunut yliopiston professori?</w:t>
      </w:r>
    </w:p>
    <w:p>
      <w:r>
        <w:rPr>
          <w:b/>
        </w:rPr>
        <w:t xml:space="preserve">Esimerkki 2.3928</w:t>
      </w:r>
    </w:p>
    <w:p>
      <w:r>
        <w:t xml:space="preserve">Talebanit ottavat sotakirjeenvaihtajan Elsa Casanovan panttivangiksi Afganistanissa. Erikoisjoukkojen yksikkö lähetetään pelastamaan hänet, koska hänet uhkaa teloitus. Maailman henkeäsalpaavimmissa mutta samalla vihamielisimmissä maisemissa alkaa armoton takaa-ajo Elsan sieppaajien, jotka eivät aio päästää saalistaan karkuun, ja kommandoryhmän välillä, joka riskeeraa henkensä tavoitellessaan vain yhtä päämäärää: Elsan elävänä kotiin tuomista. Tämä vahva, itsenäinen nainen ja nämä velvollisuudentuntoiset miehet heitetään yhteen ja joutuvat kohtaamaan suurten vaarojen tilanteita, jotka sitovat heidät erottamattomasti tunteellisesti, väkivaltaisesti ja läheisesti.</w:t>
      </w:r>
    </w:p>
    <w:p>
      <w:r>
        <w:rPr>
          <w:b/>
        </w:rPr>
        <w:t xml:space="preserve">Tulos</w:t>
      </w:r>
    </w:p>
    <w:p>
      <w:r>
        <w:t xml:space="preserve">Kuka ottaa Elsa Casanovan panttivangiksi?</w:t>
      </w:r>
    </w:p>
    <w:p>
      <w:r>
        <w:rPr>
          <w:b/>
        </w:rPr>
        <w:t xml:space="preserve">Esimerkki 2.3929</w:t>
      </w:r>
    </w:p>
    <w:p>
      <w:r>
        <w:t xml:space="preserve">Kaksitoistavuotias Dre Parker ja hänen äitinsä Sherry Parker muuttavat Detroitista Pekingiin, kun Sherry saa siirron autotehtaalleen. Kiinalaisessa puistossa vietetyn päivän jälkeen Dre ihastuu nuoreen viulistiin Meiyingiin, joka vastaa hänen huomionsa, mutta kapinallinen kung fu -ihmelapsi Cheng, jonka perhe on läheinen Meiyingin perheen kanssa, yrittää pitää nuoret erossa toisistaan hyökkäämällä väkivaltaisesti Dre:n kimppuun, ja myöhemmin hän kiusaa häntä koulussa, sillä Dre on liian heikko puolustamaan itseään. Eräänä päivänä hyökkäyksen aikana huoltomies, herra Han, tulee Dre:n avuksi ja paljastaa olevansa muinainen kung fu -mestari.Kun Han on parantanut Dre:n vammat tulikuppauksen avulla, Dre kysyy, voisiko herra Han opettaa hänelle kung fu:ta kostaakseen hyökkääjilleen. Han kieltäytyy, mutta tapaa Chengin opettajan, mestari Li:n, solmiakseen rauhan. Li, joka opettaa oppilaitaan olemaan osoittamatta armoa vihollisilleen, haastaa Dren taisteluun Chengin kanssa. Han näkee julisteen avoimesta taistelulajiturnauksesta ja ehdottaa sen sijaan, että Dre kilpailisi siellä Li:n oppilaita vastaan. Hän pyytää myös, että Li:n opettamat vahvemmat oppilaat jättäisivät Dre:n rauhaan harjoittelemaan turnausta varten, toivoen, että Dre ei enää joutuisi kiusatuksi. Li hyväksyy tarjouksen, mutta kertoo Hanille, että jos Dre ei saavu paikalle, sekä Hanille että Drelle koituu vaikeuksia.Han lupaa opettaa Drelle "oikeaa" kungfua ja alkaa valmentaa Drea painottamalla liikkeitä, jotka soveltuvat elämään yleensä, ja että seesteisyys ja kypsyys, eivät lyönnit ja voima, ovat todelliset avaimet taistelulajin hallintaan. Hän opettaa tätä antamalla Dre:n käydä läpi erilaisia toimintoja takkinsa kanssa, mikä opettaa Dre:lle lihasmuistin liikkeet. Han vie sitten Dre:n jumalalliseen temppeliin Wudang-vuorilla, jossa hän harjoitteli isänsä kanssa satoja vuosia sitten, ja Dre näkee naisen, joka saa kuninkaankobran heijastamaan liikkeitään, ja Dre juo vettä salaisesta, muinaisesta kiinalaisesta kaivosta onnea tuoden.Kun Dre ja Meiyingin suhde jatkuu, hän suostuttelee Meiyingin lintsaamaan koulusta ja viettämään hauskaa päivää, mutta kun Meiying melkein myöhästyy viulukokeesta, jota oli aikaistettu päivällä heidän tietämättään, hänen vanhempansa pitävät Drea huonona vaikutuksena ja kieltävät häntä viettämästä enemmän aikaa Meiyingin kanssa. Dre menee sinä iltana Hanin luo ja löytää Hanin ilmeisesti humalassa hajottamassa autoa, jonka parissa hän oli töissä. Han kertoo Dre:lle, että hän kolaroi saman auton vuosia sitten ja että hänen vaimonsa ja kymmenvuotias poikansa olivat hänen kanssaan ja kuolivat kolarissa. Han korjaa auton joka vuosi - ja sitten hän rikkoo sen auttaakseen itseään muistamaan heidän kuolemansa. Dre tekee paljon enemmän töitä harjoittelussaan auttaakseen Hania pääsemään tapahtuneesta yli. Han auttaa Drea lukemaan Meiyingin isälle anteeksipyyntönsä kiinaksi; vaikuttuneena ja anteeksiantavana hän hyväksyy sen ja lupaa, että Meiying perheineen osallistuu turnaukseen tukeakseen Drea. turnauksessa Dre on aluksi peloissaan, mutta alkaa pian voittaa vastustajiaan ja etenee välieriin. Samoin tekee Cheng, joka lopettaa vastustajansa väkivaltaisesti. Dre saa vastaansa Liangin, joka on yksi Li:n sympaattisimmista oppilaista ja vähiten ilkeä Dre:n piinaajista. Liin yllyttämänä Liang satuttaa vakavasti Dren jalkaa. Liang hylätään tämän seurauksena, ja Dre viedään sairastuvalle. Vaikka Han väittää, että hän on jo ansainnut kunnioitusta suorituksellaan, Dre suostuttelee hänet parantamaan jalkansa muinaisella kiinalaisella tulenkuppaustekniikalla jatkaakseen ottelua. Dre palaa areenalle kohdatakseen Chengin viimeisessä taistelussa. Kun Dre on päässyt johtoon, Li käskee Chengiä vahingoittamaan jälleen Dre:n jalkaa. Dre kamppailee takaisin ylös, seisoo vain yhdellä jalalla ja yrittää heijastustekniikkaa Chengiä vastaan. Cheng alkaa heijastaa Dre:n liikkeitä, mikä saa hänet hyökkäämään Dre:n kimppuun - mutta Dre kääntyy ilmassa ja saa Chengin kiinni potkulla päähän. Hän voittaa turnauksen sekä Chengin ja hänen luokkatovereidensa kunnioituksen. Cheng palkitsee Dre:n juontajan sijasta pokaalilla, ja Fighting Dragon -oppilaat kumartavat herra Hanille kunnioittavasti ja hyväksyvät hänet uudeksi mestarikseen.</w:t>
      </w:r>
    </w:p>
    <w:p>
      <w:r>
        <w:rPr>
          <w:b/>
        </w:rPr>
        <w:t xml:space="preserve">Tulos</w:t>
      </w:r>
    </w:p>
    <w:p>
      <w:r>
        <w:t xml:space="preserve">Kenelle Han kirjoittaa anteeksipyyntökirjeen?</w:t>
      </w:r>
    </w:p>
    <w:p>
      <w:r>
        <w:rPr>
          <w:b/>
        </w:rPr>
        <w:t xml:space="preserve">Esimerkki 2.3930</w:t>
      </w:r>
    </w:p>
    <w:p>
      <w:r>
        <w:t xml:space="preserve">Martin Vail (Richard Gere) on chicagolainen puolustusasianajaja, joka rakastaa julkista valokeilaa ja tekee kaikkensa saadakseen korkean profiilin asiakkaansa vapautetuksi oikeudellisista muodollisuuksista. Eräänä päivänä hän näkee uutislähetyksen Aaron Stamplerin (Edward Norton), Kentuckysta kotoisin olevan nuoren, pahasti änkyttävän alttaripojan pidätyksestä, jota syytetään rakastetun arkkipiispa Rushmanin (Stanley Anderson) raa'asta murhasta. Vail tarttuu tilaisuuteen ja ryhtyy edustamaan nuorta miestä pro bono. tapaamisissa piirikunnan vankilassa Aaronin kanssa Vail alkaa uskoa, että hänen päämiehensä on syytön, syyttäjän (ja Vailin entisen rakastajan) Janet Venablen (Laura Linney) harmiksi.Murhaoikeudenkäynnin alkaessa Vail saa selville, että vaikutusvaltaiset kaupunginjohtajat, mukaan lukien korruptoitunut syyttäjä John Shaughnessy (John Mahoney), ovat menettäneet miljoonien dollarien kiinteistösijoitukset arkkipiispan päätöksen vuoksi olla rakentamatta tietyille kirkon maille. Arkkipiispa sai tämän seurauksena lukuisia tappouhkauksia. Vail tekee kotietsinnän arkkipiispan asuntoon ja löytää videonauhan, jossa Stampler pakotetaan seksuaaliseen tekoon toisen alttaripojan ja Linda-nimisen tytön (Azalea Davila) kanssa. Vail on nyt pulassa: tämän todisteen esittely tekisi Stamplerista sympaattisemman valamiehistön silmissä, mutta se antaisi hänen päämiehelleen myös murhan motiivin, jota Venable ei pysty osoittamaan. kun Vail kohtaa päämiehensä ja syyttää häntä valehtelusta, Stampler murtuu itkuun ja muuttuu yhtäkkiä uudeksi persoonaksi: väkivaltaiseksi sosiopaatiksi, joka kutsuu itseään "Royksi", tunnustaa arkkipiispan murhan ja heittää Vailin vankisellinsä seinää vasten. Kun välikohtaus on ohi, Aaronin persoonallisuus palaa takaisin, eikä hän näytä muistavan mitään persoonallisuudenvaihdosta. Aaronia tutkiva psykiatri Molly Arrington (Frances McDormand) on vakuuttunut siitä, että Aaron kärsii monipersoonallisuushäiriöstä, jonka on aiheuttanut hänen isänsä vuosia kestänyt hyväksikäyttö. Vail ei halua kuulla tätä, koska hän tietää, ettei hän voi vedota mielenvikaisuuteen meneillään olevan oikeudenkäynnin aikana. vail valmistelee vastakkainasettelua oikeudessa antamalla vihjeitä arkkipiispan pedofiliasta sekä Stamplerin moninaisten persoonallisuuksien olemassaolosta. Hän myös toimittaa seksinauhan Venablelle tietäen, että Venable tajuaa, kuka sen lähetti, ja koska sekä Shaughnessy että hänen pomonsa Bud Yancy (Terry O'Quinn) painostavat häntä kovasti antamaan syyllisyystuomion, hän käyttää sitä todisteena motiivista.Vail asettaa Stamplerin todistajanaitioon ja kyselee häneltä varovasti arkkipiispan hyväksikäytöstä. Kun Venable kysyy häneltä kovia kysymyksiä ristikuulustelussa, Stampler muuttuu "Royksi" avoimessa oikeudenkäynnissä ja hyökkää hänen kimppuunsa uhaten katkaista niskat, jos joku tulee hänen lähelleen. Tuomioistuimen poliisit taltuttavat hänet ja kiidättävät hänet takaisin selliinsä. Tuomari (Alfre Woodard) hylkää valamiehistön ja päättää, että Stampler on syyntakeeton mielenterveyden häiriöiden vuoksi, minkä jälkeen hänet passitetaan mielisairaalaan. Venable saa potkut, koska hän on hävinnyt jutun ja antanut arkkipiispan rikosten, joita sekä katolinen kirkko että kaupunginvaltuusto olivat yrittäneet salata kymmenen vuoden ajan, tulla julkisuuteen. vail käy Stamplerin luona sellissä kertomassa hänelle potkujen hylkäämisestä. Stampler sanoo, ettei hän muista mitään siitä, mitä oikeussalissa tapahtui, sillä hän on jälleen "menettänyt aikaa". Juuri kun Vail on lähdössä, Stampler pyytää häntä "sanomaan neiti Venablelle, että toivon hänen niskansa olevan kunnossa", mitä hän ei olisi voinut muistaa, jos hän olisi "menettänyt aikaa". Kun Vail kohtaa hänet, Stampler paljastaa, että hän oli teeskennellyt monipuolista persoonallisuushäiriötä. Hän ei enää änkytä, vaan kehuskelee murhanneensa arkkipiispa Rushmanin sekä Lindan. Lisäksi hän paljastaa, että "Aaron" oli keksitty persoonallisuus, mikä viittaa siihen, että Roy on hänen todellinen henkilöllisyytensä. Häkeltynyt ja pettynyt Vail kävelee pois, kun Stampler pilkkaa häntä sellistä.</w:t>
      </w:r>
    </w:p>
    <w:p>
      <w:r>
        <w:rPr>
          <w:b/>
        </w:rPr>
        <w:t xml:space="preserve">Tulos</w:t>
      </w:r>
    </w:p>
    <w:p>
      <w:r>
        <w:t xml:space="preserve">Miksi Stampler todetaan syyttömäksi?</w:t>
      </w:r>
    </w:p>
    <w:p>
      <w:r>
        <w:rPr>
          <w:b/>
        </w:rPr>
        <w:t xml:space="preserve">Esimerkki 2.3931</w:t>
      </w:r>
    </w:p>
    <w:p>
      <w:r>
        <w:t xml:space="preserve">Elokuva alkaa M. Emmet Walshin lyhyellä voice-over-monologilla, jonka aikana näytetään erilaisia kuvia Texasin maisemista. Sitten elokuva siirtyy Abbyn (Frances McDormand) ja Rayn (John Getz) keskusteluun autossa, kun se ajaa läpi yöllisen rankkasateen. He näyttävät keskustelevan Abbyn huonosta avioliitosta, ja Ray ilmoittaa ajavansa Abbyn Houstoniin. Mutta sen sijaan, että Ray ajaisi Abbyn Houstoniin, hän ajaa motelliin ja he harrastavat seksiä. Myöhemmin selviää, että Julian Marty (Dan Hedaya), joka omistaa teksasilaisen baarin, on epäillyt Abbyn suhdetta Rayn, yhden hänen baarimikkonsa, kanssa, joten hän palkkaa yksityisetsivä Loren Visserin (M. Emmet Walsh) ottamaan heistä valokuvia, ja kun Visser raportoi Martylle, Marty kiusaa häntä aisankannattajana. Rakastelun jälkeisenä aamuna Marty soittaa hiljaisen puhelun Raylle ja Abbylle. seuraavana päivänä Ray menee baariin noutamaan kahden viikon palkkansa, mutta sen sijaan hän kohtaa Martyn ja irtisanoutuu työstään. Marty uhkaa Rayn henkeä ja neuvoo häntä olemaan luottamatta Abbyyn, että tämä kertoo vielä jonain päivänä, ettei ole "tehnyt mitään hassua", eikä Ray usko häntä.Marty palkkaa sitten Visserin tappamaan pariskunnan. Visser ehdottaa hänelle kalastusmatkaa Corpus Christiin alibin luomiseksi. Sitten hän murtautuu Rayn kotiin, varastaa Abbyn aseen ja kuvaa nukkuvan pariskunnan makuuhuoneen ikkunasta.Visser esittää muokatun kuvan heidän tekokuolleistaan Martylle, joka heittää neljä kuollutta kalaa hänen pöydälleen. Marty menee kylpyhuoneeseen oksentamaan ja avaa sitten kassakaapin antaakseen Visserille 10 000 dollarin palkkionsa. Sitten Visser ampuu Martyn Abbyn aseella kaksoiskiväärin ja jättää hänen aseensa paikalle todisteeksi siitä, että hän tappoi Martyn. Visser jättää kuitenkin vahingossa sytyttimensä, eikä hän huomaa, että Marty on varastanut yhden raskauttavista valokuvista ja lukinnut sen kassakaappiin.Ray palaa baariin hakemaan viimeistä palkkaansa ja potkaisee vahingossa Abbyn asetta, jolloin se laukeaa. Hän löytää liikkumattoman Martyn ja päättää peitellä murhan. Hän siivoaa veren ja hävittää todisteet takapihan polttouunissa ja lastaa Martyn ruumiin takapenkille Abbyn ase ruumiin takin taskussa. Kun Ray ajaa yöllä yksinäisellä maatiellä hävittääkseen ruumiin, hän näkee, että Marty on yhä elossa, pysäyttää auton ja juoksee pellolle. Kun hän hengähtää ja palaa takaisin autoon, Marty on autosta ulkona ja ryömii hitaasti tietä pitkin. Ray kamppailee saadakseen Martyn takaisin autoon, kun kuorma-auto lähestyy. Kohtaus hyppää Rayn kaivamaan hautaa juuri kynnettyyn peltoon. Kun hän heittää multaa Martyn ruumiin päälle, Marty vetää aseen esiin ja yrittää kahdesti ampua Rayta, mutta ase vain naksahtaa tyhjiin kammioihin. Ray ottaa aseen ja hautaa Martyn elävältä. Ray soittaa Abbylle puhelinkopista ja kertoo rakastavansa häntä, ja Abby kiittää häntä. Ray epäilee, että Abby yritti tappaa Martyn, koska hänen aseensa löytyi tapahtumapaikalta.Visser polttaa väärennetyt valokuvat, mutta huomaa, että yksi puuttuu. Hän olettaa, että Marty on lukinnut sen baarin kassakaappiin ottaessaan maksua. Silloin hän myös tajuaa jättäneensä sytyttimensä Martyn toimistoon. järkyttynyt Ray sanoo Abbylle: "Minä siivosin sinun sotkusi". Abby vakuuttaa, ettei hän "ole tehnyt mitään hassua". Heidän riidellessään heidät keskeyttää puhelinsoitto Visseriltä, joka ei sano mitään. Abby kertoo Raylle, että se oli taas Marty. Hämmentynyt Ray ryntää ulos. Tässä vaiheessa molemmat luulevat, että toinen on tehnyt jotakin vahingoittaakseen Martya. sillä välin toinen baarimikko Meurice kuuntelee useita vanhoja puhelinviestejä Martylta, jossa syytetään häntä tai Rayta rahan varastamisesta kassakaapista. Meurice saapuu Rayn talolle ja syyttää häntä rahojen varastamisesta. Ray vaikenee ja piilottaa veren autonsa takapenkille. visser menee baariin hakemaan valokuvaa ja sytytintä. Kun hän vie vasaraa kassakaappiin, Abby keskeyttää hänet ja haluaa selvittää, miksi Ray on käyttäytynyt niin oudosti. Visser piiloutuu, kun Abby löytää baarin ryöstettynä ja verisenä.Abby näkee unta Martysta. Hän luulee ensin, että se on Ray unessa, kunnes hän tajuaa, että se on Marty, joka varoittaa häntä ennen veren oksentamista: "Hän tappaa sinutkin". Kun Abby herää unestaan, hän löytää Rayn asunnoltaan pakkaamassa tavaroitaan lähtöä varten. Hän kertoo miehelle uskovansa, että tämä tappoi Martyn, koska tämä kieltäytyi maksamasta hänelle ja murtautui sitten kassakaappiin ja tappeli Martyn kanssa. Ray selittää, että hän löysi hänen aseensa baarista ja että hän hautasi Martyn elävältä. Hän lähtee, eikä väärinkäsitys ole vieläkään selvinnyt. Myöhemmin Meurice yrittää vakuuttaa hänelle, että Marty on yhä elossa.Ray palaa vielä kerran baariin ja löytää Visserin väärennetyn valokuvan ja lähtee Abbyn asunnolle tajutessaan, että tämä saattaa olla vaarassa. Matkalla hän huomaa ajovalot taustapeilissään. Kun Abby saapuu kotiin, hän sytyttää valon ja huomaa Rayn katsovan ulos suuresta ikkunasta. Ray kehottaa häntä sammuttamaan valot, koska uskoo jonkun katselevan häntä. Abby luulee Rayn uhkaavan häntä ja laittaa valon takaisin päälle. Visser on läheisellä katolla kiväärin kanssa ja ampuu Rayn kuoliaaksi ikkunan läpi. Abby välttyy juuri ja juuri toiselta laukaukselta ja kuulee lähestyviä askelia, minkä jälkeen hän tyrmää lampun kengällään. Hän piiloutuu kylpyhuoneeseen, kun Visser saapuu. Sitten hän menee kylpyhuoneeseen tappaakseen Visserin ja mutisee: "En tiedä, mitä te kaksi kuvittelitte tekevänne", mutta hän löytää kylpyhuoneen tyhjänä ja ikkunan auki. Hän kurottautuu ulos ikkunasta ja avaa sen viereiseen huoneeseen, mutta Abby iskee ikkunaluukun alas hänen ranteeseensa ja työntää veitsen hänen hansikkaan läpi kynnykseen. Visser ampuu reikiä seinään, lyö sitten läpi ja poistaa veitsen, kun Abby vetäytyy ja odottaa kylpyhuoneen ulkopuolella, kädessään Rayn hänelle palauttama ase. kun Visser on tulossa ulos, Abby ampuu oven läpi ja osuu mieheen. "En pelkää sinua Marty", Abby sanoo. Kylpyhuoneen lattialla makaava, kuolettavasti haavoittunut Visser puhkeaa kakattavaan nauruun ja sanoo: "No, rouva, jos näen hänet, annan hänelle varmasti viestin." Sitten kohtaus keskittyy vesipisaraan, joka muodostuu suoraan hänen päänsä yläpuolelle kylpyhuoneen lavuaarin alla olevista putkista, ja pisaran pudotessa ruutu pimenee.</w:t>
      </w:r>
    </w:p>
    <w:p>
      <w:r>
        <w:rPr>
          <w:b/>
        </w:rPr>
        <w:t xml:space="preserve">Tulos</w:t>
      </w:r>
    </w:p>
    <w:p>
      <w:r>
        <w:t xml:space="preserve">Kuka haluaa selvittää, miksi Ray on käyttäytynyt oudosti?</w:t>
      </w:r>
    </w:p>
    <w:p>
      <w:r>
        <w:rPr>
          <w:b/>
        </w:rPr>
        <w:t xml:space="preserve">Esimerkki 2.3932</w:t>
      </w:r>
    </w:p>
    <w:p>
      <w:r>
        <w:t xml:space="preserve">Slumdog Millionaire on tarina Jamal Malikista (Patel), 18-vuotiaasta orpopojasta Mumbain slummeista, joka on kokemassa elämänsä suurimman päivän. Koko kansakunta seuraa häntä, ja hän on vain yhden kysymyksen päässä siitä, että voittaa huikeat 20 miljoonaa rupiaa Intian "Kuka haluaa miljonääriksi?" -ohjelmassa, mutta kun ohjelma keskeytyy yöksi, poliisi pidättää hänet epäiltynä huijaamisesta. Todistaakseen epätoivoisesti syyttömyytensä Jamal kertoo elämästään slummissa, jossa hän ja hänen veljensä kasvoivat, heidän seikkailuistaan tien päällä, ilkeistä kohtaamisista paikallisten jengien kanssa ja Latikasta (Pinto), tytöstä, jota hän rakasti ja jonka hän menetti. Jamalin tarinan jokainen luku paljastaa avaimen vastaukseen johonkin peliohjelman kysymykseen.Jamalin yhä monikerroksisemman tarinan jokainen luku paljastaa, mistä hän on oppinut vastaukset ohjelman mahdottomilta tuntuviin visailuihin. Mutta yksi kysymys jää arvoitukseksi: mitä tämä nuori mies, jolla ei ole ilmeistä halua rikkauksiin, todella tekee peliohjelmassa?Kun uusi päivä koittaa ja Jamal palaa vastaamaan viimeiseen kysymykseen, tarkastaja ja kuusikymmentä miljoonaa katsojaa saavat sen selville.</w:t>
      </w:r>
    </w:p>
    <w:p>
      <w:r>
        <w:rPr>
          <w:b/>
        </w:rPr>
        <w:t xml:space="preserve">Tulos</w:t>
      </w:r>
    </w:p>
    <w:p>
      <w:r>
        <w:t xml:space="preserve">Mitä Jamalille tapahtuu, kun ohjelma loppuu yöksi?</w:t>
      </w:r>
    </w:p>
    <w:p>
      <w:r>
        <w:rPr>
          <w:b/>
        </w:rPr>
        <w:t xml:space="preserve">Esimerkki 2.3933</w:t>
      </w:r>
    </w:p>
    <w:p>
      <w:r>
        <w:t xml:space="preserve">Meksikolaisessa Tarasco-baarissa amerikkalainen mies kertoo, kuinka hän oli todistamassa verilöylyä toisessa baarissa, jonka teki meksikolainen, jolla oli kitaralaukku täynnä aseita. Baarin asiakkaat eivät ole kiinnostuneita, kunnes amerikkalainen (joka on nimetty Buscemiksi näyttelijän mukaan) mainitsee nimen "Bucho". Samaan aikaan El Mariachi näkee unta kohtaamisestaan Mocon, Buchon alaisen, kanssa, joka tappoi rakastajansa kuoliaaksi ja ampui tämän vasenta kättä. Hänet herättää Buscemi, joka kehottaa häntä jatkamaan Buchon etsintää baarissa." El Mariachi tapaa lapsen, joka muka soittaa kitaraa työkseen. Hän antaa pojalle vinkkejä. Tarasco-baarissa El Mariachi joutuu jännittyneeseen välienselvittelyyn Buchon kätyreiden kanssa ennen kuin syntyy massiivinen tulitaistelu. Hän tappaa kaikki baarissa olevat, mutta takahuoneessa aiemmin ollut Tavo selviää hengissä ja seuraa häntä ulos. Kadulla Tavo haavoittaa El Mariachia ennen kuin hän itse kuolee. Carolina, nainen, jota El Mariachi suojelee Tavon luodeilta, vie hänet kirjakauppaansa. Bucho saapuu baariin tarkastelemaan verilöylyä. Vainoharhainen Bucho käskee miehiään jahtaamaan "mustiin pukeutunutta" miestä.Kirjakaupassa Carolina hoitaa El Mariachin haavoja. Kun mies lepää, hän löytää aseet miehen kitaralaukusta ja tajuaa, kuka mies on. El Mariachi pyytää häntä auttamaan Buchon löytämisessä. Hän menee kaupungin kirkkoon ja puhuu Buscemin kanssa. Baarissa tapahtuneen verilöylyn järkyttämänä Buscemi suostuttelee El Mariachin luopumaan veren etsinnästä. Kirkon ulkopuolella heittoveitsillä aseistautunut mies hyökkää heidän kimppuunsa, tappaa Buscemin ja haavoittaa El Mariachia vakavasti. Buchon miehet saapuvat paikalle, luulevat mustiin pukeutunutta miestä El Mariachiksi ja tappavat hänet. He vievät ruumiin takaisin Bucholle, joka tajuaa, että he ovat tappaneet väärän henkilön, kolumbialaisten El Mariachin tappajaksi lähettämän palkkamurhaajan nimeltä Navajas.Kun El Mariachi vaeltaa kaduilla, hän tapaa pojan, jolla on kitara. Hän saa tietää, että hänen isänsä käyttää poikaa kitaraansa piilotettujen huumeiden kuljettamiseen. Hän kohtaa vihaisena pojan, joka kertoo hänelle, että useimmat ihmiset kaupungissa työskentelevät Bucholle. El Mariachi palaa Carolinan luo ja saa tietää, että Bucho maksoi hänen kirjakauppansa rakentamisesta toisena kulissina huumekaupoilleen. Yllättäen Bucho vierailee hänen luonaan, ja hän piilottaa El Mariachin kiireesti. Hän teeskentelee tietämätöntä kaupungissa vallitsevasta kuohunnasta, ja Bucho lähtee. Carolina viimeistelee El Mariachin haavojen ompelun. Sinä iltana Carolina antaa El Mariachille uuden kitaran, jota El Mariachi soittaa hänelle ennen kuin he rakastelevat intohimoisesti. Sillä välin Bucho tajuaa, että Carolina valehteli hänelle. aamulla Buchon miehet saapuvat paikalle ja hyökkäävät heidän kimppuunsa sytyttäen samalla kirjakaupan tuleen. Kaksikko taistelee tiensä ulos palavasta rakennuksesta ja paikalliselle katolle, jossa El Mariachi pääsee ampumaan Buchoa, mutta yhtäkkiä hän kieltäytyy tappamasta häntä. Bucho kokoaa miehensä ja käskee heitä tappamaan kaikki, joita he näkevät kaupungissa ja joita he eivät tunne. Kun El Mariachi tajuaa, ettei Bucho lopeta heidän jahtaamistaan, hän kutsuu ystävänsä Campan ja Quinon apuun. Kolmikko tapaa kaupungin laidalla ja kohtaa Buchon roistot. Syntyy massiivinen tulitaistelu, jossa suurin osa Buchon roistoista sekä Campa ja Quino saavat surmansa. El Mariachi näkee ristitulessa haavoittuneen pojan ja kiidättää hänet sairaalaan.El Mariachi ja Carolina lähtevät Buchon luo kohdatakseen hänet suoraan. Silloin paljastuu, että Bucho ja El Mariachi ovat veljeksiä. Bucho tarjoutuu päästämään El Mariachin vapaaksi, jos tämä antaa Buchon tappaa Carolinan. El Mariachi tappaa veljensä ja ampuu sitten tiensä ulos kompleksista. Molemmat vierailevat pojan luona sairaalassa, ja El Mariachi lähtee yksin. Carolina saavuttaa hänet tiellä ja ottaa hänet kyytiin, ja El Mariachi jättää aluksi aseensa tien varteen. He ajavat yhdessä pois, mutta palaavat pian takaisin ja hakevat kitaralaukun, joka on täynnä aseita.</w:t>
      </w:r>
    </w:p>
    <w:p>
      <w:r>
        <w:rPr>
          <w:b/>
        </w:rPr>
        <w:t xml:space="preserve">Tulos</w:t>
      </w:r>
    </w:p>
    <w:p>
      <w:r>
        <w:t xml:space="preserve">Kenet Carolina ottaa vastaan vieraissa?</w:t>
      </w:r>
    </w:p>
    <w:p>
      <w:r>
        <w:rPr>
          <w:b/>
        </w:rPr>
        <w:t xml:space="preserve">Esimerkki 2.3934</w:t>
      </w:r>
    </w:p>
    <w:p>
      <w:r>
        <w:t xml:space="preserve">Lauantaina 23. lokakuuta 1982 liikkeen omistaja Harry Grimbridge (Al Berry) juoksee pitkin karua tienpätkää Pohjois-Kaliforniassa. Häntä jahtaa ajoneuvo, jossa on salaperäisiä liikepukuisia hahmoja. Yksi salaperäisistä hahmoista hyökkää Grimbridgen kimppuun, mutta pääsee pakoon. Grimbridge lyyhistyy huoltoasemalla Silver Shamrock -lyhtynaamari kädessään. Asemanvartija Walter Jones (Essex Smith) ajaa hänet sairaalaan ja paasaa koko ajan: "He aikovat tappaa meidät. He tappavat meidät kaikki." Sairaalassa Grimbridge annetaan tohtori Dan Challisin (Tom Atkins) hoitoon. Samana yönä, kun Grimbridge nukkuu, toinen salaperäinen pukumies astuu Grimbridgen sairaalahuoneeseen ja tappaa hänet, menee sitten autoonsa ja polttomurhaa itsensä.Seuraavana aamuna Grimbridgen tytär Ellie (Stacey Nelkin) saapuu tunnistamaan isänsä jäännökset. Ellie ja Challis suostuvat tutkimaan Harryn murhaa, mikä johtaa heidät Santa Miran pikkukaupunkiin Kaliforniassa, jossa sijaitsee Silver Shamrock Novelties -uutuustehdas. Motellin johtaja (Michael Currie) kertoo kaupungin vaurauden lähteestä: irlantilaisesta Conal Cochranista (Dan O'Herlihy) ja hänen tehtaastaan, joka valmistaa hurjan suosion saavuttaneita kokopäälateksinaamioita Halloweeniin. Allekirjoittaessaan motellikirjaa Challis saa tietää, että Ellien isä asui samassa motellissa. Muita motellivieraita ovat liikkeen omistajat Marge Guttman (Garn Stephens) ja Buddy Kupfer (Ralph Strait), Buddyn vaimo Betty (Jadeen Barbor) ja heidän poikansa Little Buddy (Bradley Schacter). Kaikilla on tehtaalla tekemistä. guttman löytää mikrosirun, joka on kiinnitetty Silver Shamrock -logon taakse yhteen Halloween-naamariin. Hän tökkii sitä hiusneulalla, mikä aiheuttaa sähköpurkauksen, joka tappaa hänet. Challis ja Ellie heräävät ajoneuvojen ääniin ja saavat tietää Guttmanin onnettomuudesta. Challis yrittää auttaa, mutta ryhmä tunteettomia, laboratoriotakkiin pukeutuneita miehiä pakottaa hänet pois.Seuraavana aamuna Challis ja Ellie kiertävät Kupfersin kanssa tehtaalla ja huomaavat hälyttyneinä, että siellä on Grimbridgen auto, jota vartioivat lisää pukuihin pukeutuneita miehiä. He palaavat motelliin, mutta eivät saa yhteyttä kehenkään kaupungin ulkopuolella. Challisin yrittäessä soittaa viranomaisille, pukumiehet sieppaavat Ellien ja ajavat hänet tehtaalle. Challis lähtee heidän peräänsä, murtautuu tehtaaseen ja saa selville, että pukumiehet ovat Cochranin luomia androideja. Androidit ottavat Challisin vangiksi, ja Cochran paljastaa suunnitelmansa: kun lapset käyttävät Halloween-iltana hänen televisiomainoksessaan katsottuja suosittuja naamioita, he kuolevat uhreina vanhoille jumalille, mikä saa aikaan noituuden muinaisen aikakauden ylösnousemuksen. Naamiot sisältävät mikrosiruja, joista jokainen sisältää Stonehengen palasen. Mainoksessa oleva signaali aktivoi sirut ja kutsuu tappavan hyönteis- ja käärmeparven tappamaan naamarin käyttäjän ja kaikki lähistöllä olevat. Cochran pakottaa Kupferit käyttämään naamareita ja esittää mainoksen. Challis pakenee ilmanvaihtokuilun kautta ja pelastaa Ellien. Hän soittaa mainoksen ja pudottaa sirut kattoparruista, tappaa Cochranin ja hänen työntekijänsä ja tuhoaa tietokonesirut ja tehtaan. Kun he ajavat pois, "Ellie" hyökkää Challisin kimppuun ja paljastaa, että Cochran korvasi oikean Ellien androidikopiolla. Challis törmää autoon ja katkaisee androidin pään rengasraudalla. Challis palaa jalan huoltoasemalle ja yrittää epätoivoisesti soittaa televisiokanaville ja vakuuttaa kaikki muut paitsi yhden, etteivät ne lähettäisi mainosta. Challis huutaa linjan toisessa päässä olevalle henkilölle, että "lopeta se", mutta turhaan.</w:t>
      </w:r>
    </w:p>
    <w:p>
      <w:r>
        <w:rPr>
          <w:b/>
        </w:rPr>
        <w:t xml:space="preserve">Tulos</w:t>
      </w:r>
    </w:p>
    <w:p>
      <w:r>
        <w:t xml:space="preserve">joka juoksee pitkin karua tieosuutta Pohjois-Kaliforniassa?</w:t>
      </w:r>
    </w:p>
    <w:p>
      <w:r>
        <w:rPr>
          <w:b/>
        </w:rPr>
        <w:t xml:space="preserve">Esimerkki 2.3935</w:t>
      </w:r>
    </w:p>
    <w:p>
      <w:r>
        <w:t xml:space="preserve">Elokuva alkaa, kun tyttö alkaa hysteerisesti huutaa katsoen ylöspäin kameraan. Massiivisten yliopistojuhlien aikana Alpha Sigma Rho -veljeskunnan puheenjohtaja Peter Bennett päättää tehdä neljä lupausta: Marti, Jeff, Seth ja Denise käsketään pysymään historiallisessa Garthin kartanossa helvetin yön aamuun asti osana heidän aloitustaan. Peter ja joukko muita sekä hänen ystävänsä Scott ja May kokoavat kaikki yhteen ja kertovat heille kartanon kurjasta historiasta, kun he kävelevät hänen johdollaan. Peter explains in a long monologue that 12 years prior, the owner and great-grandson of the founder and gold prospector, Raymond Garth, strangled his wife Lillian to death and then proceeded to murder three of his children (Morris, Suzanne, and Margaret) due to their severe deformities. Verilöylyn jälkeen Raymond hirtti itsensä. Poliisi ei kuitenkaan koskaan löytänyt nuorimman Garth-lapsen, 14-vuotiaan Andrew'n ruumista. Legendan mukaan Andrew näki koko perheensä murhan ja saattaa yhä asua Garth-kartanossa." Kun lupaajat ovat asettuneet taloon, Scott ja May avustavat Peteriä yrittäessään pelotella heitä mekaanisilla laitteilla ja äänitehosteilla, kunnes näkymättömät hyökkääjät murhaavat heidät nopeasti yksi kerrallaan. May raahataan väkivaltaisesti kuoppaan ja mestataan. Scottin niskan katolla katkaisee kookas, paljain käsin liikkuva mies. Peter huomaa Scottin ruumiin roikkuvan vaijerissa ja juoksee pakoon kertomatta siitä kokelaille, mutta tuntematon hyökkääjä käy hänen kimppuunsa. Hän pakenee, mutta eksyy puutarhalabyrinttiin (a la Hohto) ja törmää toiseen hyökkääjään, joka puukottaa hänet viikatteella. Samaan aikaan Marti, Jeff, Seth ja Denise huomaavat, että talossa on äänilaitteita ja valheellisia efektejä, jotka on asetettu pelottelemaan heitä. Sethin ja Denisen vietettyä aistillisen hetken yhdessä Seth poistuu vessaan, ja suuri, epämuodostunut käsi peittää Denisen suun. Seth palaa takaisin ja löytää Mayn irtileikatun pään sängystä ja juoksee hysteerisesti säikähtäneenä pois. Kun Jeff kohtaa Sethin, he päättävät nopeasti paeta ja hakea apua, kun Jeff ja Marti jäävät tänne. Seth yrittää kiivetä piikkirautaista porttia pitkin, mutta iskee kätensä piikkiin ja putoaa alas. Jeff ehdottaa, että hän ottaisi saappaat pois jalasta ja yrittäisi uudelleen. Seth suostuu ja onnistuu kiipeämään portin yli. Hän lupaa kuitenkin palata takaisin. Seth juoksee takaisin yliopiston veljeskuntatalolle ja hakkaa ovea hakien apua ympärilleen, mutta ketään ei ole paikalla. Jeff ja Marti etsivät talon ja löytävät Scottin roikkuvan ruumiin köydellä ikkunan ulkopuolella. Jeff päättää mennä ulos etsimään muita ja löytää Peterin ruumiin. Kun hän juoksee kauhuissaan pois, kamera keskittyy Peterin käteen. portin avaimet tiukasti kiinni. Jeff ilmoittaa Martille, että muut on tapettu, joten he päättävät, että sen täytyy olla Andrew Garth, mutta ovat epävarmoja." Jeff ja Marti odottavat makuuhuoneessa haarukalla aseistautuneina, kun salaperäinen hahmo nousee lattialta suuren maton alta hyökkäämään heidän kimppuunsa. Jeff puukottaa sitä haarukalla ja se putoaa lattiassa olevaan reikään. Jeff on vihainen ystäviensä kuolemasta ja päättää lähteä sen perään. Marti seuraa häntä. Kun he kävelevät talon alla olevan maanalaisen tunnelin läpi, he löytävät pöydän ääressä poseeraavia ruumiita, joiden päällä ryömii rottia. He löytävät ruumiiden joukosta Denisen tuoreen ruumiin. Yhtäkkiä he näkevät epämuodostuneen miehen tulevan heitä kohti. Jeff taistelee häntä vastaan, mutta hänet kaadetaan kiviportaita pitkin ja hän loukkaantuu. Hän ja Marti pakenevat piilotetun uloskäynnin kautta.Sillä välin Seth saapuu paikalliselle poliisiasemalle. Oltuaan tyytymätön poliiseihin, jotka luulevat hänen tekevän taas yhden Alpha Sigma Rho -pilan (kiukustaan) Seth varastaa haulikon hylätystä toimistosta ja yrittää löytää kaikki jäljellä olevat kokelaat veljeskunnan talosta. Koska hän ei löydä ketään muuta kuin joitakin humalaisia juhlijoita, jotka lähtevät pois, hän yhtäkkiä kaappaa miehen autolla satuttamatta tätä parkkipaikalla ja onnistuu palaamaan Garth Manoriin lupauksena ystävilleen. Seth näkee hahmon juoksevan hänen ohitseen Garth-kartanon portilla, kun hän saapuu takaisin. Seuratessaan porttiaitaa pitkin Seth löytää aidasta vääntyneen palkin, josta hahmo livahti läpi ja pääsee kartanon alueelle. yhtäkkiä Sethin kimppuun käy mies, ja pitkän kahakan jälkeen hän ampuu tämän kuoliaaksi varastetulla poliisin haulikolla. Ilmeisesti Seth ei tajua, että talossa on toinenkin tappaja, kun hän astuu sisään ja huutaa Jeffiä ja Martia. Kun he kertovat Sethille, että muut ovat kuolleet, käsi tarttuu yhtäkkiä varjoista ja raahaa hänet nopeasti pois. Laukaus kuuluu, ja vain haulikko ilmestyy liukuen lattialle. Kun Marti päättää hakea aseen, toinen tappaja hyppää ulos tarttumaan häneen. Marti pakenee, kun hän jahtaa heitä yläkertaan makuuhuoneeseen. Garth-murhaaja tappaa sitten Jeffin heittämällä hänet ulos ikkunasta sen jälkeen, kun hän on auttanut Martin turvallisesti ulos.Marti pääsee puutarhalabyrintin läpi ja löytää Peterin ruumiin. Kun hänen ruumiinsa putoaa hänen päälleen, hän näkee avaimet ja joutuu repimään ne miehen käsistä. Hän pääsee portille (tietämättä aidassa olevasta salaisesta aukosta, joka on muutaman sadan metrin päässä etuportista), avaa sen ja kuumentaa varastetun auton, jonka Seth oli jättänyt etuportin viereen. Kun hän ajaa pois, katolta ilmestyy kammottavat kasvot, kun tappaja on hypännyt auton päälle. Marti huutaa, kun lasi särkyy ja suuri käsi yrittää tarttua hänen kurkkuunsa. Yrittäessään paeta Marti peruuttaa vasten etuporttia ja taivuttaa sitä. Auton liukastuessa Marti taistelee hyökkääjää vastaan ja painaa kaasupoljinta, kun hän kiihdyttää kohti porttia, ja tappaja katsoo kauhuissaan, kun portti puukottaa häntä väkivaltaisesti. Hän oksentaa verta, kiemurtelee tuskissaan ja kuolee. Häkeltynyt Marti huutaa ja lyö päänsä ohjauspyörään äänitorven soidessa, kun se sammuu ja auton akku sammuu myös. aamulla ruumis on yhä autossa. Marti herää hitaasti aamun valoon ja onnistuu nousemaan autosta. Hänen oletetaan olevan ainoa eloonjäänyt. Hän kävelee kameraa kohti hämmentyneenä, kun lopputekstit pyörivät.</w:t>
      </w:r>
    </w:p>
    <w:p>
      <w:r>
        <w:rPr>
          <w:b/>
        </w:rPr>
        <w:t xml:space="preserve">Tulos</w:t>
      </w:r>
    </w:p>
    <w:p>
      <w:r>
        <w:t xml:space="preserve">Kenen pää on katkaistu sängyllä?</w:t>
      </w:r>
    </w:p>
    <w:p>
      <w:r>
        <w:rPr>
          <w:b/>
        </w:rPr>
        <w:t xml:space="preserve">Esimerkki 2.3936</w:t>
      </w:r>
    </w:p>
    <w:p>
      <w:r>
        <w:t xml:space="preserve">Rutiinilento vanhalla lentävällä laatikkoautolla, jossa on rikkinäinen radio ja jossa on joukko väsyneitä miehiä ja kuluneita työkaluja, joutuu Saharan autiomaassa rajuun hiekkamyrskyyn. Miehet ovat satojen kilometrien päässä pelastuksesta, eikä kukaan tiedä, missä he ovat. Koska pelastautumismahdollisuudet ovat olemattomat ja vesivarastot riittävät 10 päiväksi, ryhmä joutuu tekemään päätöksen. Odottaa kuolemaa tai rakentaa lentokelpoinen lentokone romuttuneen lentävän vaunun pelastetuista osista. He suojautuvat riskeiltä lähettämällä yhden henkilön, jolla on suurin osa vedestä, hakemaan apua. Sitten he alkavat suunnitella ja rakentaa lentokonetta. Ristiriitaa aiheuttaa se, että lentokoneinsinööri on saksalainen, ja toinen maailmansota on vielä tuoreessa muistissa. Paljon suunnittelua ja onnea riittää, että koneessa on mukana perustyökalut, joilla homma hoituu. He alkavat pilkkoa ja rakentaa. Myöhemmin ryhmä saa tietää, että insinööri suunnittelee pienoismallilentokoneita, ja epäilee häntä. On pieni hautausmaa, jonne onnettomuuden jälkeen haudataan onnettomuuden uhrit, ja se kasvaa tarinan aikana mies kerrallaan, mikä lisää hyvin karua muistutusta epäonnistumisen seurauksista. Lopulta hanke on siinä vaiheessa, että lentoonlähtöä voidaan yrittää. He käynnistävät moottorin, ja hitaasti ja vaivalloisesti toimiva laite onnistuu nousemaan ilmaan ja lentämään. Mieleen muistuu sitaatti, jonka lentäjä esitti tarinan alussa." Muistan, kun lentäjä saattoi olla ylpeä vain siitä, että pääsi perille." Olemme varmoja, että niin oli, kun he saapuivat perille kotitekoisella lentokoneella. Tämä tarina on niin hyvin kerrottu, että siitä kiistellään, onko se tositarina vai ei. Ole varovainen väittäessäsi, onko se totta vai ei.</w:t>
      </w:r>
    </w:p>
    <w:p>
      <w:r>
        <w:rPr>
          <w:b/>
        </w:rPr>
        <w:t xml:space="preserve">Tulos</w:t>
      </w:r>
    </w:p>
    <w:p>
      <w:r>
        <w:t xml:space="preserve">Missä aavikolla myrsky tapahtuu?</w:t>
      </w:r>
    </w:p>
    <w:p>
      <w:r>
        <w:rPr>
          <w:b/>
        </w:rPr>
        <w:t xml:space="preserve">Esimerkki 2.3937</w:t>
      </w:r>
    </w:p>
    <w:p>
      <w:r>
        <w:t xml:space="preserve">Maanalaisen aborttilääkärin likaisessa keittiössä epäsiisti entinen lääkäri pukee päälleen leikkaushanskat ja juo nopeasti alas täyden lasillisen halpaa viskiä. Kasvot alaspäin keittiön pöydällä makaa tuskin tajuissaan oleva Porter (Mel Gibson), jolla on kaksi suurta luodiniskua selässään. Lääkäri kaataa viskiä Porterin selkään steriloidakseen alueen ja kaivaa luodit esiin. Porter viettää viisi kuukautta toipilaana. Porter kertoo, että häneltä oli viety 70 000 dollaria, ja sen hän aikoi saada takaisin.Porter alkaa jäljittää gangsteri Val Resnickiä (Gregg Henry), hänen väkivaltaista entistä kumppaniaan, ja Lynniä (Deborah Unger), hänen vieraantunutta vaimoaan, joka on heroiiniriippuvainen, jotka molemmat pettivät Porterin paikallisilta kiinalaisilta triadeilta tehdyn 140 000 dollarin ryöstön jälkeen. Kun Lynn ampui Porterin ja nämä kaksi jättivät hänet kuolemaan, Val liittyi takaisin Outfitiin, vaikutusvaltaiseen rikollisjärjestöön, ja käytti ryöstörahoista 130 000 dollaria maksamattomien velkojensa maksamiseen. Porter aikoo vaatia takaisin 70 000 dollarin osuutensa.Porter etsii ja kohtaa ensin vaimonsa Lynnin, josta on tässä vaiheessa tullut prostituoitu häpeissään, koska hän ampui hänet. Nähtyään, miten syvälle vaimo on vajonnut huumeisiin ja prostituutioon, Porter säälii Lynniä ja sulkee hänet makuuhuoneeseensa, mutta seuraavana päivänä hän saa tietää, että vaimo on kuollut heroiinin yliannostukseen. (Sitä, oliko Lynnin yliannostus itsemurha vai onnettomuus, ei koskaan selvitetä.) Porter ottaa avukseen Rosie-nimisen puhelintytön (Maria Bello), joka on kytköksissä Outfitiin. Porter toimi kerran hänen limusiinikuskinaan, jonka aikana heillä oli yhden yön juttu. Lynnin mustasukkaisuus ja se, että Porter oli pettänyt häntä Rosien kanssa, johtivat siihen, että hän ja Resnick pettivät Porterin. Porterin on päästäkseen Resnickin jäljille kohdattava alhaista elämää elävä huumekauppias ja uhkapeluri Arthur Stegman (David Paymer), rikollispomot Outfitista, kiinalaiset triadit sekä kaksi korruptoitunutta poliisietsivää nimeltä Hicks ja Leary (Bill Duke ja Jack Conley). sadistinen Resnick tapailee dominaattoria nimeltä Pearl (Lucy Liu), jolla on yhteyksiä kiinalaisiin triadeihin, kun Porter palaa väkivaltaisesti takaisin hänen elämäänsä. Resnick menee Outfitin luo selittämään, miksi Porter vaatii 70 000 dollaria. Resnickin käsketään hoitaa asia itse, mutta Porter ampuu hänet Rosien asunnossa, kun Porter saa hänet kiinni Rosien pahoinpitelystä, kun Porter palaa hakemaan unohtuneita savukkeitaan.Tämän jälkeen Porter tappaa kolme Outfitin palkkamurhaajajoukon kätyriä, heidän johtajansa Philip (John Glover) mukaan lukien, jotka heidän lähin esimiehensä Carter (William Devane) on lähettänyt Outfitin palvelukseen "tikkaamaan tämän paskiaisen." Samana iltana Porter kohtaa Carterin toimistossaan ja uhkaa tappaa hänet, jos tämä kieltäytyy maksamasta hänelle 70 000 dollaria korvauksena edesmenneen Resnickin petoksesta. Carter selittää Porterille, että hän on vain alipäällikkö eikä hänellä ole valtuuksia tehdä taloudellisia päätöksiä. Tämän jälkeen Porter pakottaa Carterin soittamaan organisaation ylimmälle mafiapomolle, jotta hän voisi viedä asian huippumiehen puheille. (Huomautus: jokainen roisto sanoo, että Porter haluaa 130 000 dollaria Resnickin maksetusta veloituksesta, mutta Porter oikaisee heitä jatkuvasti ja sanoo: "Se on 70 000 dollaria!"). Porter kuulee puhelimessa huippumafiapomo Bronsonin (Kris Kristofferson) kieltäytymisen, joten hän toteuttaa uhkauksensa ja ampuu Carterin kuoliaaksi, ja Rosien avulla hän kidnappaa Bronsonin pojan Johnnyn pitäen tätä sidottuna. Hän järjestää, että Hicks ja Leary jäävät kiinni omien kollegoidensa sisäisen tutkinnan toimesta, kun Learyn sormenjäljet on sijoitettu aseeseen, jolla Porter tappoi Resnickin. Hän anastaa Hicksin virkamerkin ja jättää sen sitten aseen kanssa Resnickin kuolleen ruumiin käteen. seuraavana päivänä Bronson ja hänen mafiatoverinsa Fairfax (James Coburn) lähtevät mukaan jahtiin saadakseen hänet kiinni. Outfitin miehet ottavat Porterin kiinni hurjan tapahtumaketjun ja Stegmanin sekä Pearlin ja triadien välisen tulitaistelun jälkeen, joka päättyy Stegmanin ja kaikkien Pearlin kätyreiden kuolemaan (vain Pearl jää henkiin). Porter viedään varastoon, jossa Outfitin miehet hakkaavat ja kiduttavat häntä useiden tuntien ajan, mikä johtaa siihen, että kaksi hänen varpaistaan murskataan vasaralla, jotta hän pakottaisi hänet paljastamaan Bronsonin pojan olinpaikan.Bronson ja hänen miehensä lukitsevat Porterin auton takakonttiin ja vievät hänet asunnolle, johon Outfitin mies Philip oli aiemmin virittänyt muoviräjähteeseen kytketyn puhelimen. Kun hänen vangitsijansa saavat räjähdysmäisen kuoleman, Rosie (koiransa kanssa, jonka nimi on myös Porter) hakee Porterin. Kun Rosie näkee Porterin vammat ja kysyy, mitä on tapahtunut, Porter vastaa: "Minut ammuttiin". He ottavat mafian hänelle velkaa olevat 130 000 dollaria ja lähtevät Kanadaan aloittamaan uutta elämää.Director's Cut[muokkaa]Director's Cut (tunnetaan nimellä Payback: Straight Up) on pitkälti samankaltainen pohja, mutta siinä käsitellään Porterin petosta takaumien kautta ja merkittävimmin Bronsonin hahmo poistetaan ruudulta. Sen sijaan Kris Kristoffersonin tilalla on naisääni (joka kuuluu Sally Kellermanille) puhelimessa. Kohtaus, jossa puhelin on ansoitettu, on poistettu, samoin Bronsonin pojan kidnappaus. Tässä versiossa Val tappaa Rosien koiran Porterin. yksinkertaistettu juoni päättyy siihen, että Porter noutaa rahansa juna-asemalle järjestetystä luovutuspaikasta, jossa hän joutuu useisiin ammuskeluihin asemaa vahtivien syndikaatin palkkamurhaajien kanssa. Hän haavoittuu vakavasti ja näyttää olevan lähellä kuolemaa, ennen kuin Rosie ajaa hänet pois rahojen kanssa. Director's Cutista puuttuu myös teatteriversion Porterin voice-over-kerronta.</w:t>
      </w:r>
    </w:p>
    <w:p>
      <w:r>
        <w:rPr>
          <w:b/>
        </w:rPr>
        <w:t xml:space="preserve">Tulos</w:t>
      </w:r>
    </w:p>
    <w:p>
      <w:r>
        <w:t xml:space="preserve">Miten Lynn kuolee?</w:t>
      </w:r>
    </w:p>
    <w:p>
      <w:r>
        <w:rPr>
          <w:b/>
        </w:rPr>
        <w:t xml:space="preserve">Esimerkki 2.3938</w:t>
      </w:r>
    </w:p>
    <w:p>
      <w:r>
        <w:t xml:space="preserve">39-vuotias kemisti Bruno Davert on työskennellyt belgialaisessa paperitehtaassa 15 vuotta parantaen tuotteita ja säästäen osakkeenomistajien rahaa. Eräänä päivänä yritys ilmoittaa, että sen on pakko supistaa työpaikkojaan, joten 600 työntekijää irtisanotaan ja monet heidän työpaikoistaan ulkoistetaan romanialaiseen yritykseen. Tuloksena osingot yhtiön osakkeenomistajille kasvavat 16 prosenttia. 600 irtisanotun joukossa oli myös Bruno, joka ei ole vieläkään löytänyt uutta työpaikkaa, vaikka hän on hakenut lukuisia työpaikkoja. Hän on menettänyt itsetuntonsa, ja hänen perheensä on joutunut luopumaan monista totutuista mukavuuksista, kuten kaapelitelevisiosta ja internetistä, vaikka hänen vaimonsa on ottanut kaksi osa-aikatyötä pitääkseen heidät hengissä. Bruno päättelee, että hänen alallaan on liikaa kilpailua harvoista tarjolla olevista työpaikoista, joten epätoivoissaan hän päättää kirjaimellisesti eliminoida kilpailijansa tappamalla häntä pätevämmät henkilöt.</w:t>
      </w:r>
    </w:p>
    <w:p>
      <w:r>
        <w:rPr>
          <w:b/>
        </w:rPr>
        <w:t xml:space="preserve">Tulos</w:t>
      </w:r>
    </w:p>
    <w:p>
      <w:r>
        <w:t xml:space="preserve">Mistä mukavuuksista hänen perheensä on luopunut Brunon lomautuksen vuoksi?</w:t>
      </w:r>
    </w:p>
    <w:p>
      <w:r>
        <w:rPr>
          <w:b/>
        </w:rPr>
        <w:t xml:space="preserve">Esimerkki 2.3939</w:t>
      </w:r>
    </w:p>
    <w:p>
      <w:r>
        <w:t xml:space="preserve">Vuonna 1940 amerikkalaisvalmisteiset North American Harvard -koulutuskoneet lennätetään Kanadan ulkopuolelle, jossa ne hinataan rajan yli Britannian käyttöön. (Menettely on välttämätön, jotta vältetään puolueettomuuslakien rikkominen, sillä Yhdysvallat on edelleen puolueeton.) Röyhkeä amerikkalainen lentäjä Tim Baker (Tyrone Power) päättää lentää rajan yli Trentoniin, Ontarioon, ja joutuu vaikeuksiin sotilasviranomaisten kanssa väittäessään epäuskottavasti etsivänsä New Jerseyn Trentonia. Baker lennättää Lockheed Hudson -pommikoneen Britanniaan ja saa työstään 1000 dollaria. Lontoossa hän törmää tyttöystäväänsä Carol Browniin (Betty Grable), joka työskentelee päivisin Naisten apulaisilmavoimien palveluksessa ja on yökerhon tähti öisin. Tyttö ei ole kovinkaan iloinen nähdessään hänet ja kutsuu häntä "madoksi" hänen naistenhimon, valehtelunsa ja pitkän poissaolonsa vuoksi, mutta mies on varma, että tyttö tuntee yhä vahvoja tunteita häntä kohtaan.Hän päättää värväytyä Kuninkaallisiin ilmavoimiin (RAF). Samaan aikaan Brown herättää kahden RAF:n upseerin, siipikomentaja John Morleyn (John Sutton) ja lento-upseeri Roger Pillbyn (Reginald Gardiner) arvostavan huomion. Morley pitää Brownin tapaamisesta kiinni, vaikka hänelle on heti alussa kerrottu, että Brownilla on toinen mies. Pillby ei saa suostuteltua Bakeria eikä Morleya esittelemään häntä." Koulutuksen päätyttyä Baker on pettynyt, kun hänet määrätään Morleyn pommikonelaivueeseen eikä hävittäjään. Hän on entistäkin tyytymättömämpi, kun hänen ensimmäinen tehtävänsä on "pommittaa" Berliiniä propagandalehtisillä Morleyn perämiehenä valesodan aikana. Pillby lentää hyökkäyksessä toista pommikonetta.Kun Baker myöhästyy treffeiltään (hän on harhautunut tapaamaan vanhaa amerikkalaista kaveriaan), Brown hyväksyy Morleyn kutsun viettää viikonloppu hänen maalaiskartanollaan. Siellä Morley kosii Brownia. Kun hän kertoo asiasta Bakerille (paljastamatta, kuka hänen kosijansa on), tämä tarjoutuu itse naimisiin, mutta loukkaavan rennolla tavalla. Nainen kertoo miehelle, että heidän välinsä ovat ohi. Takaisin tukikohdassa kilpailijat saavat tietää toistensa suhteesta samaan naiseen. Ennen kuin he ehtivät tehdä asialle mitään, saksalaiset hyökkäävät Hollantiin ja Belgiaan, ja he saavat kiireellisen tehtävän pommittaa Dortmundia, Saksaa, tällä kertaa oikeilla taisteluvälineillä.Yöllisen hyökkäyksen aikana heidän pommikoneeseensa osuu, jolloin toinen koneen kahdesta moottorista lamautuu. Pillby laskeutuu heidän avukseen ja sammuttaa valonheittimet, mutta hänet ammutaan alas liekkeihin ja hän menehtyy. Morley käskee miehistöään hyppäämään ulos, mutta Baker ei tottele ja laskeutuu koneella hollantilaiselle rannalle. He havaitsevat saksalaisten sotilaiden rivistön ja piiloutuvat läheiseen rakennukseen, mutta siellä oleva saksalainen upseeri ottaa heidät vangiksi. Eräs miehistön jäsen uhrautuu, ja kaksi muuta voivat tappaa saksalaisen ja paeta moottoriveneellä.Baker herää brittisairaalassa altistumisen uhrina. Kotiin päästyään hän menee tapaamaan Brownia ja teeskentelee, että hänen kätensä on murtunut, mutta hän erehtyy ja osoittautuu jälleen kerran valehtelijaksi. Siitä huolimatta hän tuo kihlasormuksen ja työntää sen väkisin Bakerin sormeen. Saatuaan Morleylta puhelinsoiton, joka rikkoo heidän treffinsä, Brown ilmoittaa Bakerille, että kaikki lomat on peruttu. reserviläiset kutsutaan korvaamaan hävittäjälentäjien menetykset, ja Baker siirretään Spitfire-koneeseen Dunkerquen taistelua varten. Hän pudottaa kaksi Luftwaffen hävittäjää ennen kuin hänet ammutaan alas. Carol ei voi peittää ahdistustaan, kun hän ei saa selville, onko Baker elossa vai ei. Morley vie hänet satamaan, jonne Dunkerquen rannoilta palaavat alukset tuovat eloonjääneitä. Kun Baker nousee maihin, Carol ryntää hänen luokseen ja näyttää, että hänellä on yhä Bakerin sormus.</w:t>
      </w:r>
    </w:p>
    <w:p>
      <w:r>
        <w:rPr>
          <w:b/>
        </w:rPr>
        <w:t xml:space="preserve">Tulos</w:t>
      </w:r>
    </w:p>
    <w:p>
      <w:r>
        <w:t xml:space="preserve">Miksi lentokoneet hinataan rajan yli?</w:t>
      </w:r>
    </w:p>
    <w:p>
      <w:r>
        <w:rPr>
          <w:b/>
        </w:rPr>
        <w:t xml:space="preserve">Esimerkki 2.3940</w:t>
      </w:r>
    </w:p>
    <w:p>
      <w:r>
        <w:t xml:space="preserve">Berliinissä vuonna 1945 Saksan hävittyä sodan. Entinen sotilaskirurgi tohtori Hans Mertens (Ernst Wilhelm Borchert) palaa taistelukentältä kotiin ja löytää kotinsa tuhoutuneena. Hän kärsii sodan kauheista muistoista ja ryhtyy alkoholistiksi. Valokuvaaja ja natsien keskitysleireiltä selvinnyt Susanne Wallner (Hildegard Knef) löytää hänet asunnostaan, kun hän palaa kotiin, ja heistä tulee kämppäkavereita ja jopa ystäviä. Lopulta Mertens tapaa entisen kapteeninsa Ferdinand BrÃ¼cknerin (Arno Paulsen), joka oli vastuussa sadan siviilin ampumisesta jouluaattona 1942 puolalaisessa kylässä itärintamalla. Nyt hän on menestyvä liikemies, joka valmistaa ruukkuja vanhasta Stahlhelmestä, Saksan armeijan teräskypärästä. Jouluaattona Mertens aikoo tappaa hänet, mutta Wallner estää hänet viime hetkellä. He päättävät, että BrÃ¼ckner joutuu silloin oikeuteen, ja he aloittavat uuden elämän yhdessä.</w:t>
      </w:r>
    </w:p>
    <w:p>
      <w:r>
        <w:rPr>
          <w:b/>
        </w:rPr>
        <w:t xml:space="preserve">Tulos</w:t>
      </w:r>
    </w:p>
    <w:p>
      <w:r>
        <w:t xml:space="preserve">Kuka estää Mertonia tappamasta Ferdinand Bruckneria?</w:t>
      </w:r>
    </w:p>
    <w:p>
      <w:r>
        <w:rPr>
          <w:b/>
        </w:rPr>
        <w:t xml:space="preserve">Esimerkki 2.3941</w:t>
      </w:r>
    </w:p>
    <w:p>
      <w:r>
        <w:t xml:space="preserve">Tämän artikkelin juonitiivistelmä voi olla liian pitkä tai liian yksityiskohtainen. Auta parantamaan sitä poistamalla tarpeettomia yksityiskohtia ja tekemällä siitä tiiviimpi. (Elokuu 2015) (Lue, miten ja milloin voit poistaa tämän mallin mukaisen viestin)Norman Bates (Anthony Perkins) vapautuu mielisairaalasta vietettyään 22 vuotta vankeudessa. Lila Loomis (Vera Miles), Marion Cranen sisar, protestoi kiivaasti vetoomuksella, jota hän on kierrättänyt 743 ihmisen allekirjoituksin, mukaan lukien niiden seitsemän ihmisen sukulaiset, jotka Norman tappoi ennen vangitsemista, mutta hänen vetoomuksensa hylätään. Tohtori Bill Raymond (Robert Loggia) vie Normanin hänen vanhaan kotiinsa Bates-motellin taakse, ja hän vakuuttaa, että kaikki järjestyy.Norman esitellään motellin uudelle johtajalle Warren Toomeylle (Dennis Franz). Seuraavana päivänä Norman ilmoittautuu ennalta sovittuun työhön tiskaajaksi ja tarjoilijaksi läheiseen ruokalaan, jota johtaa ystävällinen vanha nainen nimeltä Emma Spool (Claudia Bryar). Yksi hänen työtovereistaan on Mary Samuels (Meg Tilly), nuori tarjoilija. Töiden jälkeen Mary väittää, että hänet on heitetty ulos poikaystävänsä asunnosta ja hän tarvitsee yösijan. Norman tarjoutuu majoittamaan Maryn motelliin ja laajentaa tarjouksen sitten kotiinsa, kun hän huomaa, että Toomey on muuttanut rähjäisen, mutta kunnioitettavan motellin likaiseksi aikuisten motelliksi.Normanin sopeutuminen takaisin yhteiskuntaan näyttää sujuvan hyvin, kunnes "Äiti" alkaa tehdä läsnäolonsa tunnetuksi. Norman saa "Äidiltä" salaperäisiä viestejä talossa ja ruokalassa. Puhelinsoittoja tulee joltain, joka väittää olevansa Normanin äiti. Seuraavana päivänä humalainen Toomey tappelee kuppilassa Normanin annettua hänelle potkut. Myöhemmin mustaan mekkoon pukeutunut hahmo puukottaa Toomeyn kuoliaaksi keittiöveitsellä, kun tämä on pakkaamassa tavaroitaan lähtiäkseen motellista. Kun Norman alkaa jälleenrakentaa motelliaan, hän alkaa epäillä mielenterveyttään, kun hän alkaa kuulla ääniä talossa. Hän menee äitinsä makuuhuoneeseen ja huomaa sen näyttävän täsmälleen samalta kuin 22 vuotta sitten. Ääni houkuttelee hänet ullakolle, jonne hänet lukitaan. samaan aikaan kellarin ikkunasta hiipii sisään teini-ikäinen pariskunta, joka luulee talon olevan hylätty. He huomaavat viereisessä huoneessa kävelevän naishahmon. Kun he yrittävät kiivetä ulos, poika puukotetaan kuoliaaksi. Tyttö pakenee ja hälyttää poliisin. Mary löytää lopulta Normanin ullakolta. Minuuttia myöhemmin seriffi saapuu paikalle ja kuulustelee heitä pojan murhasta. Hän löytää kellarin siistinä ja järjestyksessä. Norman on myöntämässä, että jotain epäilyttävää on tekeillä, mutta Mary väittää siivonneensa kellarin itse. Seriffin lähdettyä Norman kysyy Maryltä, miksi hän valehteli. Mary selittää, että hänen oli pelastettava Mary pidätykseltä. Norman lyyhistyy tuoliin pää käsissään ja valittaa: "Se alkaa taas!". Norman on tietoinen siitä, että hän on taas liukumassa mielisairauteen." Sinä iltana Mary säikähtää, kun hän huomaa jonkun katsovan häntä kylpyhuoneen seinässä olevasta kurkistusaukosta. Hän huutaa Normania, joka on alakerrassa ja ulottumattomissa. Molemmat löytävät kauhuissaan verisen liinan, joka on tungettu vessanpönttöön. Norman vaikuttaa hämmentyneeltä ja uskoo, että hän on saattanut tehdä uuden murhan. Mary menee alas tarkistamaan motellin. Salongissa hänet yllättää Lila, joka paljastuu Maryn äidiksi. Hän on soitellut Normanille ja väittänyt olevansa hänen äitinsä, jopa niinkin pitkälle, että hän on pukeutunut Normaniksi ja antanut Normanin nähdä hänet ikkunasta. Mary on auttanut häntä. Hän on ollut vastuussa äidin huoneen kunnostamisesta talossa ja Normanin lukitsemisesta ullakolle. Kaikki tämä oli yritys ajaa Norman jälleen hulluksi ja saada hänet takaisin hoitoon. Maryn kasvavat tunteet Normania kohtaan ovat kuitenkin koetelleet hänen omaatuntoaan, jolloin hän joutuu harkitsemaan tekojaan uudelleen. Samaan aikaan tohtori Raymond saa selville, että Mary on Lilan tytär, ja ilmoittaa siitä Normanille. Hän myös määrää Norma Batesin ruumiin (joka haudattiin oikeaan hautaan alkuperäisen elokuvan tapahtumien jälkeen) kaivettavaksi esiin todistaakseen, ettei Normania vainoa hänen äitinsä. Mary myöntää Normanille, että hän on ollut osa Lilan juonittelua ja että vaikka hän nyt kieltäytyy jatkamasta sitä, Lila ei lopeta sitä. Mary menee Lilan hotelliin, ja heidän riitansa kuulee vastaanottovirkailija. Myöhemmin Lila ajaa Normanin talolle tietämättä, että tohtori Raymond tarkkailee häntä Bates-motellista, kun hän hiipii kellariin. kun Lila irrottaa "Äiti"-asua lattiassa olevasta irtokivestä, toinen "Äidiksi" pukeutunut hahmo astuu varjoista ja murhaa hänet. Tohtori Raymond juoksee taloon. Lilan ruumista ei ole kellarissa ja "Äiti"-hahmo on kadonnut. Samaan aikaan Mary saa selville, että suolta on haettu auto, jonka takakontissa on Toomeyn ruumis. Mary tajuaa, että poliisi saapuu pian pidättämään Normanin, ja palaa varoittamaan häntä. Puhelin soi talossa, Norman vastaa ja alkaa puhua "äidilleen". Mary kuuntelee ja huomaa, ettei kukaan ole linjalla Normanin kanssa. Kauhuissaan siitä, että Norman on lipsahtanut takaisin mielisairauteen, Mary juoksee alakertaan kellariin ja pukeutuu nopeasti Äidiksi kohdatakseen Normanin ja aseistautuu teurastusveitsellä. Joku tarttuu häneen takaapäin, kun hän on portailla, ja iskee teurastusveitsen taloon takaisin hiipineen tohtori Raymondin sydämeen, mikä tappaa hänet välittömästi. Tainnutettu Mary juoksee alakertaan ja kohtaa täysin sekaisin olevan Normanin, joka lupaa suojella "äitiä". Mary yrittää pitää miehen loitolla, mutta hän pistää häntä toistuvasti käsiin ja rintaan, mikä ei kuitenkaan pysäytä Normania. Hän peräännyttää Maryn hedelmäkellariin piiloon ja liukastuu hiilikasaan, joka irtoaa lumivyörynä seinästä ja paljastaa sen taakse kätketyn Lilan ruumiin. Mary on nyt vakuuttunut siitä, että Norman on syyllistynyt murhiin. Norman kiistää tehneensä mitään murhista ja luulee "äidin" tehneen ne. Hän nostaa veitsensä puukottaakseen Normania, mutta paikalle saapuva poliisin apulaisseriffi ampuu hänet kuoliaaksi. Seriffi uskoo virheellisesti Maryn tehneen kaikki murhat. samana iltana nainen kävelee Batesin kartanon portaita ylös. Vammoistaan sidottuna Norman on asettanut paikan illalliselle, kun hän kuulee koputuksen ovelle. Se on Emma Spool, ystävällinen nainen ruokalasta. Norman antaa hänelle kupin teetä, joka on keitetty myrkytetystä erästä, jota hän säilytti lyötyyn kukkakuvioiseen purkkiin säilöttynä; tätä teetä hän käytti tappaakseen rouva Batesin, "äitinsä", kun hän oli lapsi. Neiti Spool kertoo Normanille, että hän on hänen oikea äitinsä, että rouva Bates oli hänen sisarensa, joka adoptoi Normanin lapsena, kun rouva Spool oli laitoshoidossa. Hän paljastaa myös, että hän oli murhaaja, joka oli tappanut kaikki, jotka yrittivät vahingoittaa hänen poikaansa. Kun hän alkaa kuolla juotuaan teetä, Norman iskee häntä äkillisesti lapiolla päähän, ja nyt hän on jälleen täysin hullu. Hän kantaa neiti Spoolin ruumiin yläkertaan äidin huoneeseen, ja kuulemme äidin äänen varoittavan Normania leikkimästä "likaisten tyttöjen" kanssa ja kertovan, ettei kukaan rakasta häntä niin kuin hänen äitinsä. Norman avaa Bates-motellin uudelleen ja seisoo talon edessä odottamassa uusia asiakkaita, kun äiti katselee yläkerran ikkunasta.</w:t>
      </w:r>
    </w:p>
    <w:p>
      <w:r>
        <w:rPr>
          <w:b/>
        </w:rPr>
        <w:t xml:space="preserve">Tulos</w:t>
      </w:r>
    </w:p>
    <w:p>
      <w:r>
        <w:t xml:space="preserve">Kuka vie Normanin hänen vanhaan kotiinsa?</w:t>
      </w:r>
    </w:p>
    <w:p>
      <w:r>
        <w:rPr>
          <w:b/>
        </w:rPr>
        <w:t xml:space="preserve">Esimerkki 2.3942</w:t>
      </w:r>
    </w:p>
    <w:p>
      <w:r>
        <w:t xml:space="preserve">Elokuva alkaa, kun Driver (Dwayne Johnson) vapautuu vankilasta keskusteltuaan vankilanjohtajan (Tom Berenger) kanssa, joka kertoo hänelle, että hänen pitäisi olla parempi ihminen. Hän poistuu lyhytsanaisesti ja lähtee juoksemaan, ilmeisesti jotain tavoitellen. Hän juoksee, kunnes hakee Chevelle LS5 SS -virkistysautonsa (Chevelle etupää 1970 ja Chevelle takapää 1971) ja ajaa Bakersfieldin toimistoon, jossa hän tappaa miehen (Courtney Gains). kuljettaja menee sitten miehen (Mike Epps) luokse, joka antoi hänelle auton ja aseen, ja pakottaa tämän antamaan hänelle nimet ja tiedot lopuista listasta, jonka hän on koonnut kuljettajalle. Samaan aikaan Driveria jäljittävät etsivä Cicero (Carla Gugino) ja Cop (Billy Bob Thornton), eläkkeelle jäävä poliisi, jonka elämä on sekaisin ja joka kärsii huumekierteestä. He tutkivat toimiston rikospaikkaa ja rikospaikan videota. Cicero saa jutussa läpimurron, kun hän tunnistaa Driverin. Myöhemmin nimetön palkkamurhaaja 'Killer' (Oliver Jackson-Cohen) palkataan tappamaan Driver. Killer kertoo tyttöystävälleen Lilylle (Maggie Grace), että se on hänen viimeinen työnsä, ja vaikka hän näyttää tuntevan ristiriidan työelämänsä ja rakkauselämänsä Lilyn kanssa, hän päättää lähteä." Driver suuntaa listansa toisen nimen luo. Kyseessä on vanha mies, joka kuvaa omia henkilökohtaisia snuff-elokuviaan, ja hän on juuri kuvaamassa itseään käyttämässä hyväkseen huumaamaansa tyttöä, kun Driver ryntää ovesta sisään ja ampuu hänet kuoliaaksi. Tappaja on jäljittänyt Driverin ja aloittaa ammuskelun käytävällä, mutta Driver pakenee. Tämä vaikuttaa filosofisesti Killeriin, joka kosii tyttöystäväänsä ja ottaa tapauksen henkilökohtaisesti. paljastuu, että Copilla on huumeongelma, samoin kuin hänen tyttöystävällään Marinalla (Moon Bloodgood). Kyttä ja etsivä tutkivat Driverin menneisyyttä ja saavat selville, että hänet on petetty. Cicero muistaa Driverin veljensä kuolemasta kuvatusta videosta, jonka on kuvannut mies, jonka Driver on juuri tappanut. Videolla tunnistamaton mies ampuu Driveria päähän, mutta hän selviää täpärästi hengissä, mutta tarvitsee leikkauksen ja metallilevyn kallonsa kiinnittämiseksi.Driver menee vanhan tyttöystävänsä (Jennifer Carpenter) luokse. Tyttö tietää, että Driver tappaa videolla esiintyvät ihmiset, ja kertoo Driverille toivovansa, että tämä onnistuu. Tämän jälkeen Driver lähtee Nevadaan tappamaan miestä, joka viilsi hänen veljensä kurkun auki. Hän työskentelee portsarina strippiklubilla, ja turvajärjestelyjen vuoksi Driver ei voinut tuoda asettaan sisälle, joten sen sijaan hän puukottaa miestä useita kertoja jääpiikillä ja jättää tämän kuolemaan kylpyhuoneeseen. Samaan aikaan sekä Cop että Killer ovat saaneet tiedon, että mies selvisi puukotuksesta hengissä ja on sairaalassa. Tietäen, että Driver palaa tappamaan hänet, he kokoontuvat paikalle. driver menee sairaalaan ja tappaa miehen, kun tämä on leikkauksessa. Poliisi yrittää saada Driverin kiinni, mutta ei onnistu, mutta Driver kuitenkin säästää hänen henkensä nähtyään hänen virkamerkkinsä. Ajaessaan pois sairaalasta Driver kohtaa Killerin. Suurta vauhtia moottoritiellä ajetun takaa-ajon jälkeen Killer onnistuu ampumaan Driveria kaulaan sen jälkeen, kun Driver on ampunut hänen renkaistaan. driver menee listan toiseksi viimeisen nimen luo, joka osoittautuu hänen isäkseen. Hän uskoo, että hänen isänsä oli se, joka järjesti hänen ja hänen veljensä tappamisen, kun nämä kieltäytyivät antamasta hänelle osuutta rahoista, jotka he varastivat yhdessä tekemässään pankkiryöstössä. Hän saa selville, että hänen isänsä kuoli vuosia aiemmin, ja hänen äitinsä ompelee hänen kaulassaan olevan ampumahaavan, ennen kuin hän lähtee viimeistelemään listaa. Myöhemmin paljastuu, että hänen äidillään oli suhde toisen miehen kanssa, joka oli ilmeisesti eri etnistä taustaa, ja että vanha mies pahoinpiteli kuljettajaa sen vuoksi. Viimeinen mies on kiertävä evankelista, ja kun hänen jumalanpalveluksensa on päättynyt ja kaikki ovat lähteneet, Driver kohtaa hänet. Evankelista tietää, miksi hän on siellä, ja yrittää kertoa hänelle, että hän on muuttanut elämänsä ja anelee anteeksiantoa. Driver säästää hänet ja lähtee poistumaan, kun Killer kohtaa hänet. etsivä Cicero saa selville Driverin ampuneen miehen todellisen henkilöllisyyden. Hän kiiruhtaa kirkkoon, jossa Kyttä on jo paikalla. Tappaja käskee Driveria ottamaan aseensa, jotta he voivat suorittaa todellisen taitokokeen. Mutta Driver kieltäytyy sanomalla, ettei hänellä ole tappelua hänen kanssaan. Tappaja selittää sitten, että hän halusi olla parempi, koska hän ei pystynyt kävelemään lapsena. poliisi tulee sisään ja ampuu Driveria päähän. Paljastuu, että Cop oli se mies, joka ampui Driverin videolla. Hän antaa Killerille rahaa työstä, mutta tämä kieltäytyy, koska hän ei ollut se, joka tappoi Driverin. Sitten Killer lähtee ja käskee Copia olemaan ottamatta häneen enää koskaan yhteyttä, mikä todennäköisesti merkitsee hänen salamurhaajan uransa loppua. Tappaja soittaa vaimolleen ja kertoo, että hän on tulossa kotiin. Poliisi soittaa tyttöystävälleen ja kertoo, että heillä ei ole mitään hätää, koska hän on lopettanut jutun käsittelyn ja että hän on lukenut naisista. Paloittain paljastuu, että tyttö, jota luulimme Driversiksi, mutta oli itse asiassa Garyn tyttö ja poliisin tiedonantaja, ja hän antoi tietoja pankkiryöstöstä, ja poliisi kokosi sitten porukan, joka tappoi Garyn ja Driverin. Yhtäkkiä Driver ampuu häntä, joka selvisi laukauksesta hengissä kallossaan olevan metallilevyn ansiosta. etsivä Cicero saapuu paikalle Driverin jo lähdettyä ja löytää Copin ruumiin, joka päättää heti peittää Copin osallisuuden koko sotkuun oletettavasti antaakseen hänen perheelleen mahdollisuuden saada hänen etuutensa ja säilyttää jonkinlaisen arvokkuuden. Elokuva päättyy siihen, että Driver hajottaa veljensä tuhkat mereen ja ajaa pois auringonlaskuun veljensä Garyn kostonhenkenä.</w:t>
      </w:r>
    </w:p>
    <w:p>
      <w:r>
        <w:rPr>
          <w:b/>
        </w:rPr>
        <w:t xml:space="preserve">Tulos</w:t>
      </w:r>
    </w:p>
    <w:p>
      <w:r>
        <w:t xml:space="preserve">Kuka peitti Copin osallisuuden?</w:t>
      </w:r>
    </w:p>
    <w:p>
      <w:r>
        <w:rPr>
          <w:b/>
        </w:rPr>
        <w:t xml:space="preserve">Esimerkki 2.3943</w:t>
      </w:r>
    </w:p>
    <w:p>
      <w:r>
        <w:t xml:space="preserve">Lontoossa brittiläinen mafiapomo Lenny Cole (Tom Wilkinson) hallitsee kasvavaa kiinteistöbisnestä käyttäen byrokraattisiin palveluihin korruptoitunutta kaupunginvaltuutettua (Jimi Mistry) ja likaiseen työhön hänen kätyriään Archya (Mark Strong). Miljardööri venäläinen liikemies Uri Omovich (Karel Roden) suunnittelee kieroa maakauppaa, ja Lontoon roistot haluavat kaikki osansa siitä. Muita keskeisiä toimijoita ovat salakähmäinen kirjanpitäjä Stella (Thandie Newton) ja kunnianhimoinen pikkurikollinen One-Two (Gerard Butler), joka johtaa ryhmää nimeltä "Wild Bunch", johon kuuluvat myös Mumbles (Idris Elba) ja Handsome Bob (Tom Hardy).Lenny veloittaa Uralta 7 000 000 euroa vilpillisestä diilistä; Uri antaa kirjanpitäjänsä Stellan etsiä varoja. Uri lainaa onnenmaalauksensa Lennylle ystävyyden merkiksi. Stella kuitenkin pettää Uurin ja antaa vinkin Wild Bunchille, joka varastaa rahat, kun taas maalauksen varastaa Lennyn seinältä hänen narkkirokkaripuoli Johnny Quid (Toby Kebbell), joka katoaa. Lenny ja Archy pakottavat hänen entiset managerinsa Mickeyn (Chris "Ludacris" Bridges) ja Romanin (Jeremy Piven) jäljittämään Johnnyn. Komea Bob pääsee myös lähelle asianajajaa, jolla on tietoa heidän rikollispiirissään vallitsevasta peitetehtävään osallistuvasta ilmiantajasta. kun Wild Bunch varastaa Urin rahat toisen kerran, hänen avustajansa Victor alkaa epäillä, että Lenny on varastanut rahat ja tahallaan salannut Urin maalauksen häneltä myydäkseen sen eteenpäin. Tämä teoria raivostuttaa Uuria, joka houkuttelee Lennyn yksityiseen golfpeliin katkaistakseen tämän jalan ja varoittaa häntä palauttamaan maalauksen viipymättä... Cookie (Matt King) sattuu ostamaan maalauksen narkomaaneilta, jotka olivat juuri varastaneet sen Johnnyn piilopaikasta. Cookie antaa maalauksen One-Two:lle, joka puolestaan tarjoaa maalauksen Stellalle (seksuaalisen kohtaamisen jälkeen) kiitokseksi. Kun Stella on lähtenyt asunnosta, Urin kätyrit yllättävät One-Twon, mutta Archy ja hänen kätyriensä, jotka olivat tulleet etsimään Urin rahoja, pelastavat hänet ja kidnappaavat hänet.Uri haluaa naimisiin Stellan kanssa, jota hän on ihaillut pitkään. Stellan kotona hän kosii, mutta huomaa maalauksen. Stella valehtelee ja sanoo, että se on ollut hänellä jo vuosia. Tästä raivostunut Uri, joka tajuaa Stellan pettäneen hänet, käskee Victorin tappaa hänet.Archy tuo Johnnyn, Romanin, Mickeyn ja Wild Bunchin Lennyn varastolle, jossa Lenny määrää Johnnyn teloitettavaksi. Hän vaatii Wild Bunchia kertomaan, missä rahat ovat, tai muuten heidät tapetaan "hyvin hitaasti". Handsome Bob tarjoaa Archylle taskussaan olevia ilmiantajaa koskevia oikeudellisia asiakirjoja. Archy tunnistaa asiakirjoissa käytetyn salanimen "Sydney Shaw" kuuluvan Lennylle. Lenny järjesti poliisin kanssa, että monet rikostoverit (mukaan lukien Archy itse) vangittiin rutiininomaisesti vuosiksi kerrallaan parantaakseen omaa asemaansa rikollisessa alamaailmassa ja varmistaakseen oman vapautensa. Archy käskee Lennyn miehiä vapauttamaan Wild Bunchin, hukuttaa Lennyn ja syöttää hänet ravuille. hississä Johnny selittää Romanille ja Mickeylle graafisesti, että heidätkin tapetaan, jotta todistajia ei jäisi, ja selittää graafisesti heidän teloitustapansa. Hänen kuvauksensa hermostuttaa miestä, jonka on määrä teloittaa nämä kolme miestä, ja saa hänet toimimaan ennenaikaisesti. Koska Johnny on myös jo ennakoinut tämän liikkeen, hän varoittaa Mickeytä ja Romania puuttumaan asiaan ja tappamaan heidän tulevan teloittajansa. Johnny ampuu kaksi muuta hissin yläpäässä odottavaa miestä, ja he pakenevat Archyn viimeisiä miehiä (Wild Bunchin avulla). myöhemmin Archy hakee Johnnyn kuntoutuksesta. Archy antaa Johnnylle rauhantarjouksena Uurin onnenmaalauksen. Archy sanoo, että maalauksen hankkiminen "maksoi hyvin varakkaalle venäläiselle käden ja jalan", mikä viittaa siihen, että hän tapatti Uurin. Johnny julistaa, että uudella vapaudellaan riippuvuudesta ja isästään hän aikoo tehdä sen, mihin hän ei aiemmin pystynyt: "tulla oikeaksi RocknRollaksi".</w:t>
      </w:r>
    </w:p>
    <w:p>
      <w:r>
        <w:rPr>
          <w:b/>
        </w:rPr>
        <w:t xml:space="preserve">Tulos</w:t>
      </w:r>
    </w:p>
    <w:p>
      <w:r>
        <w:t xml:space="preserve">Mikä on Lennyn salanimi?</w:t>
      </w:r>
    </w:p>
    <w:p>
      <w:r>
        <w:rPr>
          <w:b/>
        </w:rPr>
        <w:t xml:space="preserve">Esimerkki 2.3944</w:t>
      </w:r>
    </w:p>
    <w:p>
      <w:r>
        <w:t xml:space="preserve">Tässä "Tervetuloa nukkekotiin" -elokuvan löyhässä jatko-osassa, joka sijoittuu yhdeksän vuotta myöhemmin, elokuva alkaa "Dollhousen" Dawn Weinerin hautajaisilla. Aviva on hänen 13-vuotias serkkunsa, joka ei voi ymmärtää, miksi Dawn olisi tehnyt itsemurhan ei-toivotun raskauden takia, koska Aviva haluaa tulla raskaaksi enemmän kuin mitään muuta. Pian hän huomaa, että Judah-niminen perheystävä on enemmän kuin halukas harrastamaan seksiä hänen kanssaan. Kuukautta myöhemmin Avivan vanhemmat huomaavat kauhuissaan, että heidän tyttärensä on todellakin tullut raskaaksi, ja pakottavat hänet aborttiin, joka onnistuu tuhoamaan ei-toivotun lapsen, mutta tuhoaa myös hänen kohtunsa, jolloin Aviva on steriili. Vain hänen vanhempansa ovat kuitenkin tietoisia tästä, joten Aviva karkaa pian kotoaan etsimään toista mahdollista isää lapselleen. Hän ystävystyy Bob-nimisen rekkakuskin kanssa, joka on valmis harrastamaan seksiä hänen kanssaan, vaikka hän on vielä nuori teini-ikäinen. Bob jättää hänet pian motelliin, ja Aviva vaeltaa läheiseen metsään, kunnes eräs poika löytää hänet. Poika kutsuu tytön perheeseensä Sunshine Family Homeen, joka on fundamentalististen kristittyjen ääriainesten ylläpitämä sijaiskoti. Kodissa ollessaan Aviva saa selville, että perhe on kotimainen terroristiryhmä, joka murhaa aborttilääkäreitä, ja että sattumalta heidän käyttämänsä palkkamurhaaja on sama rekkakuski, joka hylkäsi Avivan motelliin harrastettuaan seksiä hänen kanssaan. aviva liittyy Bobin mukaan hänen uuteen tehtäväänsä. Salamurhan aikana hän ampuu vahingossa lääkärin nuoren tyttären ennen kuin lopulta tappaa lääkärin itsensä. Poliisi saa Avivan ja Bobin kiinni motellissa, jossa Bob tekee itsemurhan poliisin toimesta. Aviva palautetaan pian vanhempiensa luokse. elokuva siirtyy vuotta myöhemmin Avivan 14-vuotispäivään, jossa hän keskustelee Dawn Weinerin vanhemman veljen Markin kanssa, jota syytetään lapsen hyväksikäytöstä. Hän selittää filosofiaansa, jonka mukaan kukaan ei oikeastaan muuta elämässään sitä, kuka hän on, vaikka kuinka yrittäisi.Myöhemmin Aviva ottaa uudelleen yhteyttä Judahiin, joka nyt haluaa, että häntä kutsutaan Ottoksi, ja harrastaa jälleen seksiä hänen kanssaan. Elokuva päättyy siihen, mistä se alkoi: Aviva ilmaisee optimistisuutensa siitä, että hän saa vihdoin lapsen, tietämättä vielä, että hän on steriili.</w:t>
      </w:r>
    </w:p>
    <w:p>
      <w:r>
        <w:rPr>
          <w:b/>
        </w:rPr>
        <w:t xml:space="preserve">Tulos</w:t>
      </w:r>
    </w:p>
    <w:p>
      <w:r>
        <w:t xml:space="preserve">Miksi Dawn teki itsemurhan?</w:t>
      </w:r>
    </w:p>
    <w:p>
      <w:r>
        <w:rPr>
          <w:b/>
        </w:rPr>
        <w:t xml:space="preserve">Esimerkki 2.3945</w:t>
      </w:r>
    </w:p>
    <w:p>
      <w:r>
        <w:t xml:space="preserve">Kaikki jäljellä olevat öljyvarannot ovat lopulta loppuneet, ja ihmiset joutuvat säännöstelemään jäljellä olevia bensiinisäiliöitä palkkasotureita ja sotapäälliköitä vastaan. Straker ja hänen miehensä (tyttärensä Corlie mukana, jota esittää Annie McEnroe) löytävät valtavan määrän dieselpolttoainetta yhdyskunnasta, jonka luultiin aiemmin olevan radioaktiivinen. Kun Corlie kieltäytyy teloittamasta edellisiä omistajia, hän karkaa tukikohdasta. Hunter (Michael Beck) pelastaa tytön hämmästyttävällä (mahdollisesti entisen armeijan) moottoripyörällään ja vie hänet maatilalleen. Pidettyään tyttöä tilapäisesti tilalla Hunter lähettää hänet asumaan muurien ympäröimään kaupunkiin (elokuvassa Clearwater Farm), jota hallitsee tiukka vanhanaikainen demokratia (kveekarien tapaan), jossa yhteisö hyväksyy tytön nopeasti. Hänen isänsä, eversti Strakerin (James Wainwright) komentamat palkkasoturit löytävät hänet kuitenkin pian ja hyökkäävät Clearwaterin yhteisöön. Syntyvässä kaaoksessa Corlie onnistuu pakenemaan takaisin Hunterin syrjäiseen piilopaikkaan. straker terrorisoi Clearwaterin asukkaita, vie heiltä aseet, lääkkeet ja muut tarvikkeet ja luovuttaa naiset miehilleen. Lyhyessä ajassa eräs Clearwaterin asukkaista pettää Clearwaterin mekaanikon/valmistajan Rustyn, joka tietää Hunterin piilopaikan salaisen sijainnin. Straker &amp;amp; Co. käyttävät kidutusta saadakseen tiedon Rustylta, sitten hyökkäävät Hunterin tukikohtaan ja ottavat Corlien takaisin. Hunter ja Corlie pakenevat pyörällä, Straker pienessä raivossaan auraa Hunterin paikan läpi kuorma-autolla. Hunter vie Corlien takaisin Clearwaterin väen luo ja pyytää Rustya rakentamaan hänelle panssariauton Strakerin "taistelurekan" kimppuun. Kun Rusty ja Hunter ja muutama muu ovat näin työllistettyinä, Corlien aiemmin pettänyt petturi tyrmää hänet, panee hänet vaunuun ja lähtee toimittamaan häntä takaisin Strakerille. Hunter yrittää pysäyttää hänet, mutta petturi asettaa hänelle väijytyksen ja haavoittaa häntä varsijousella. Hän uskoo tappaneensa Hunterin ja ilmestyy Strakerin päämajaan Corlie vaunuissa ja on hyvin tyytyväinen itseensä. sillä välin Hunter tulee tajuihinsa ja onnistuu nilkuttamaan pyörällään takaisin Clearwateriin. Kun häntä siellä paikataan, Rusty viimeistelee panssariauton ja pian Hunter lähtee sillä liikkeelle, vaikka hän on haavoittunut. Hän hyökkää Strakerin päämajaan, kyntää rakennusten ja telttojen läpi ja pudottaa lopulta kranaatin Strakerin 50 000 litran dieselvarastoon. Sitten hän juoksee pakoon, ja Straker, joka on nyt valtavan raivon vallassa, lähtee hänen peräänsä. Samalla hän pakottaa kuljettajan ylikierroksille kuorma-autossa, jolloin turbiinit ylikuumenevat. Tämä stressaa kuljettajaa (joka rakastaa kuorma-autoa) ja johtaa erimielisyyteen hänen ja Strakerin välillä. Hunter pääsee sillä välin jonkin matkaa eteenpäin, hyppää ulos autosta ja kiipeää korkealle paikalle, josta on näkymät tielle, ja nyt paljastuu, että koko hyökkäys Strakerin päämajaan oli juoni, jolla rekka houkuteltiin väijytykseen. Clearwaterin väki odottaa korkealla paikalla Hunteria moottoripyörän ja raketinheittimen kanssa, jonka Hunter oli antanut heille aiemmin elokuvassa. Hunter ampuu pari rakettia kuorma-autoa kohti, yksi aiheuttaa lievää vahinkoa ja pienen tulipalon, joka aiheuttaa lisää stressiä Strakerin ja kuorma-auton kuljettajan välillä. Kuljettaja yrittää tappaa Strakerin, joka hänen mielestään turhaan tuhoaa kuorma-autoa, Straker tappaa kuljettajan, joka kaatuu rattiin ja nyt kuorma-auto, kaasut täysillä, on enemmän tai vähemmän hallitsemattomana. takaisin pyörän selkään, Hunter onnistuu hyppäämään kuorma-auton päälle reiän kautta, jonka yksi hänen raketeistaan oli tehnyt. Siitä seuraa tulitaistelu, jossa rekka jatkaa villisti edestakaista ajoaan, kun Corlie yrittää hallita sitä kuljettajan ruumis pyörän päälle lyyhistyneenä ja Straker huutaa raivokkaasti käskyjä kaikille. Lopulta Hunter taistelee tiensä eteen, tainnuttaa ja ehkä sokeuttaa Strakerin väliaikaisesti, nappaa Corlien ja hyppää hänen kanssaan yhä villisti hallitsemattoman "taistelurekan" takaosasta (jättäen pyöränsä rekan päälle). Nyt Straker on viimeinen elossa oleva kuorma-autossa, joka yhä huutaa, uhkailee ja kömpii sisätilojen savuavissa raunioissa. Lopulta kuorma-auto, joka on jo kauan sitten lähtenyt tieltä ja vaeltanut villisti aavalla autiomaalla, kaatuu jyrkänteen yli ja kaatuu yhä uudelleen ja uudelleen ja uudelleen dramaattisessa, hidastetussa onnettomuuskohtauksessa. Kuorma-auto räjähtää ja tuhoutuu kunnolla (irrottaen akseleita ja muita raskaita osia koko matkan alas), ja osa siitä päätyy pohjalle järveen.Hunter ja Corlie päätyvät takaisin Clearwateriin, jossa Corlie ilmeisesti asettuu lopullisesti osaksi yhteisöä. Yksinäinen Hunter ratsastaa hevosen selässä auringonlaskuun ja lupaa Corlielle, että hän palaa "joskus".</w:t>
      </w:r>
    </w:p>
    <w:p>
      <w:r>
        <w:rPr>
          <w:b/>
        </w:rPr>
        <w:t xml:space="preserve">Tulos</w:t>
      </w:r>
    </w:p>
    <w:p>
      <w:r>
        <w:t xml:space="preserve">Kuka on Clearwaterin mekaanikko/rakentaja?</w:t>
      </w:r>
    </w:p>
    <w:p>
      <w:r>
        <w:rPr>
          <w:b/>
        </w:rPr>
        <w:t xml:space="preserve">Esimerkki 2.3946</w:t>
      </w:r>
    </w:p>
    <w:p>
      <w:r>
        <w:t xml:space="preserve">Kartanotila on entinen vauras maatila, joka on joutunut vaikeuksiin ja kärsii juopuneen ja aggressiivisen omistajan, herra Jonesin, tehottomasta johtamisesta. Eräänä yönä Old Major, palkintosikana toimiva ja tilan toiseksi vanhin, kutsuu tilan eläimet kokoukseen, jossa hän vertaa ihmisiä loisiin ja rohkaisee niitä irtautumaan tyrannin vaikutusvallasta muistuttaen samalla, että niiden on pidettävä kiinni vakaumuksestaan vapauden saavutettuaan. Tämän jälkeen hän opettaa eläimille vallankumouksellisen laulun, "Beasts of England", ennen kuin lyyhistyy kuolleena kesken laulun eläinten kauhuksi.Seuraavana aamuna Jones laiminlyö syöttää eläimille aamiaista, ja eläimet päättävät murtautua varastoon auttaakseen itseään. Kun Jones herää ja yrittää pelotella niitä ruoskallaan, eläimet kapinoivat ja ajavat humalaisen ja vastuuttoman herra Jonesin pois tilalta ja nimeävät sen uudelleen "Eläinten maatilaksi". Ne ryhtyvät tuhoamaan kaikki Jonesin vaikutuksen jäljet, lähinnä niitä vastaan käytetyt aseet. Maatilan talon tutkiminen saa ne luopumaan siellä asumisesta, vaikka yksi pääpossuista, Napoleon-niminen villisika, joka on elokuvan antagonisti, kiinnostuu hylätystä talosta ja vielä enemmän emottomaksi jääneestä pentuparvesta.Eläinten seitsemän käskyä on kirjoitettu navetan seinään havainnollistamaan yhteisön lakeja. Tärkein niistä on seitsemäs: "Kaikki eläimet ovat tasa-arvoisia". Kaikki eläimet tekevät töitä, mutta työhevonen Boxer ja hänen ystävänsä Benjamin, nuori aasi ja elokuvan päähenkilö, tekevät ylimääräistä työtä.Lumipallo yrittää opettaa eläimille lukemista ja kirjoittamista, ruokaa on runsaasti ja maatila toimii moitteettomasti. Siat nostavat itsensä johtaviin asemiin ja varaavat erityisruokaa näennäisesti oman terveytensä vuoksi. Napoleon ottaa pennut ja kouluttaa ne yksityisesti.Kun Lumipallo ilmoittaa ideastaan tuulimyllystä, Napoleon vastustaa sitä. Lumipallo pitää puheen tuulimyllyn puolesta, jolloin Napoleon antaa koiriensa ajaa Lumipallon pois. Lumipallon poissa ollessa Napoleon julistautuu johtajaksi ja tekee muutoksia. Kokouksia ei enää pidetä, vaan maatilaa johtaa sioista koostuva komitea. Nuoren Squealer-nimisen sian avulla Napoleon kannustaa eläimiä perustamaan hallintonsa. Napoleon käyttää valtaansa väärin ja vaikeuttaa eläinten elämää, ja siat lisäävät valvontaa, mutta varaavat samalla etuoikeuksia itselleen. Tänä aikana siat päättävät myös alkaa muuttaa omia lakejaan. "Eläin ei saa nukkua sängyssä" muutetaan muotoon "Eläin ei saa nukkua sängyssä, jossa on lakanat", kun sioille selviää, että he ovat nukkuneet vanhassa maalaistalossa. "Eläin ei saa juoda alkoholia" muutetaan muotoon "Eläin ei saa juoda alkoholia liikaa", kun siat löytävät maanviljelijän viskin.Ennen pitkää Napoleonin ahneus saa hänet neuvottelemaan paikallisen kauppiaan, herra Whymperin, kanssa hyytelöiden ja hillojen hankkimisesta. Hintana ovat kaikki kanojen munat. Kun kanat huomaavat tämän, ne yrittävät kapinoida heittämällä muniaan sikojen päälle, kun ne yrittävät vallata ne väkisin. Pelon lietsomiseksi Napoleon ei ainoastaan aseta kanoja sikakomitean käsiin, vaan valitsee myös ankan ja lampaan, joita syytetään valheellisesti petoksesta. Koirat vievät ne ulos ja murhaavat ne, ja niiden verta käytetään muokkaamaan tappamista koskevaa käskyä lailliseksi "perustellusta syystä". "Beasts of England" kielletään sopimattomana, sillä Napoleonin mukaan Eläintilan unelma on toteutunut. kateelliseksi Whymperin taloudellisesta menestyksestä, joka johtuu hänen eläintilalla käymästään kaupasta, kasvava vihamielinen viljelijäjoukko hyökkää maatilalle, ja Jones, jolta evättiin mahdollisuus liittyä takaisin tilalle, räjäyttää räjähdysaineella tuulimyllyn, jonka sisällä hän itse on. Vaikka eläimet voittavat taistelun, se tapahtuu suurella hinnalla, sillä monet, myös Boxer, haavoittuvat. Boxer työskentelee yhä ahkerammin, kunnes eräänä yönä hän romahtaa työskennellessään tuulimyllyn parissa. Napoleon lähettää pakettiauton hakemaan Boxerin pois. Benjamin huomaa, että pakettiauto kuuluu herra Whymperin liimatehtaalle, ja yrittää pelastaa hänet, mutta hänen yrityksensä ovat turhia. Squealer pitää valepuheen, jossa hän väittää olleensa Boxerin vierellä tämän kuolinvuoteella, ja hänen viimeiset sanansa ovat Napoleonin ylistäminen. Loukkaantuneet eläimet tajuavat täysin, että Boxerin kuolema oli suunniteltu vain edistämään lojaalisuutta Napoleonin diktatuuria kohtaan, mutta räksyttävät koirat lähettävät heidät pois.Vuosia kuluu, ja siat ovat nyt oppineet kävelemään pystyssä ja käyttämään vaatteita. Napoleon pukeutuu nyt pukuun, jossa on mitaleja (viittaus Nikita Hruštšoviin). Seitsemän käskyä on pelkistetty yhteen lauseeseen: "Kaikki eläimet ovat tasa-arvoisia, mutta jotkut eläimet ovat tasa-arvoisempia kuin toiset." Napoleon järjestää illalliskutsut ulkopuolisista sioista koostuvalle valtuuskunnalle, joka onnittelee Napoleonia siitä, että maan ahkerimmat eläimet saavat vähiten rehua. Napoleon kohottaa maljan sille, kun siat omistavat ja pyörittävät maatiloja kaikkialla." Benjamin, joka kuulee keskustelun, kuvittelee sikojen kasvojen muuttuvan herra Jonesin kasvoiksi. Tajutessaan, että asiat ovat muuttuneet "tavalliselle olennolle pahemmiksi kuin koskaan", kaikki eläimet liittyvät yhteen kukistaakseen Napoleonin. Elokuva päättyy Napoleonin murskattuun muotokuvaan, kun eläimet valtaavat hänet ja hakkaavat kuoliaaksi.</w:t>
      </w:r>
    </w:p>
    <w:p>
      <w:r>
        <w:rPr>
          <w:b/>
        </w:rPr>
        <w:t xml:space="preserve">Tulos</w:t>
      </w:r>
    </w:p>
    <w:p>
      <w:r>
        <w:t xml:space="preserve">Mitä lakeja ladon seinään on kirjoitettu?</w:t>
      </w:r>
    </w:p>
    <w:p>
      <w:r>
        <w:rPr>
          <w:b/>
        </w:rPr>
        <w:t xml:space="preserve">Esimerkki 2.3947</w:t>
      </w:r>
    </w:p>
    <w:p>
      <w:r>
        <w:t xml:space="preserve">Kouluvuosi päättyy, ja kaikki East High Schoolin oppilaat odottavat innolla kesälomaa ("What Time Is It"). Troy Bolton seurustelee yhä Gabriella Montezin kanssa, joka päättää jäädä Albuquerqueen äitinsä luo. Troy päättää lopulta etsiä kesätyötä saadakseen rahaa collegea varten. sharpay ja Ryan Evans aikovat viettää osan kesästä perheensä Country Clubilla, Lava Springsissä ("Fabulous"), mutta Sharpayn kesäsuunnitelmiin kuuluu myös Troyn jahtaaminen, jonka hän on järjestänyt palkattavaksi klubille. Troy kuitenkin vakuuttaa klubin johtajan, herra Fultonin, palkkaamaan myös Gabriellan ja heidän läheisen ystäväpiirinsä; mukaan lukien Taylor ja Chad. Sharpay raivostuu kuullessaan, että Gabriella työskentelee yhtenä hengenpelastajista, mutta ei saa häntä erotettua. Niinpä hän käskee Fultonia antamaan heille vaikeita tehtäviä, jotta heidän olisi parasta lopettaa. Fulton yrittää pelotella ryhmää, mutta Troy rakentaa heidän itseluottamustaan ja vakuuttaa heidät siitä, että he voivat sinnitellä ("Work This Out").Troy on edelleen huolissaan opiskelurahoituksesta. Sharpay aistii hänen tarpeensa ja järjestää Troylle ylennyksen toivoen, että tämä saisi hänet laulamaan hänen kanssaan kykykilpailussa. Samaan aikaan Kelsi kirjoittaa balladin Troylle ja Gabriellalle. Troy suostuu laulamaan ystäviensä kanssa show'ssa ("You Are The Music In Me") tietämättä, että Sharpay kilpailee hänen huomiostaan. (Pidennetyssä versiossa Sharpay ja Ryan vangitsevat Troyn, kun tämä valmistautuu treffeille Gabriellan kanssa, ja esittävät heidän mahdollisen show-stopperinsa ("Humuhumunukunukuapua'a").) Ryan tajuaa, ettei hän merkitse enää paljon Sharpaylle, sillä tämä on valmis tyrmäämään veljensä saadakseen mahdollisuuden esiintyä Troyn kanssa. Tämä aiheuttaa jännitteitä kaksoissisarusten välille, ja Ryan ilmoittaa Sharpaylle vihaisena, ettei hän enää tottele tämän käskyjä. Taylor ja Gabriella kutsuvat Ryanin pesäpallo-otteluun, jossa hän suostuttelee Wildcatsin osallistumaan kykyjenetsintäkilpailuun ("I Don't Dance") Troyn ja Gabriellan suhde kiristyy, kun Troy näkee Ryanin Gabriellan kanssa, mikä herättää mustasukkaisuutta. Troylta saadun "lupauksen" ansiosta hän ja Sharpay harjoittelevat laulua juhannusyön kykykilpailuun ("You Are The Music In Me (Sharpay Version)").Kun Sharpay saa selville, että Ryan ja Wildcats kokoavat oman esityksensä esitykseen, hän määrää herra Fultonin kieltämään kaikkia nuorempia henkilökunnan jäseniä esiintymästä. Gabriella kohtaa Sharpayn vihaisena tämän sekaantumisesta ja irtisanoutuu työstään Lava Springsissä. Troy kuulee keskustelun ja yrittää taivutella Gabriellaa muuttamaan mielensä. Gabriella ilmaisee menettäneensä luottamuksensa Troyyn ("Gotta Go My Own Way") ja lähtee Lava Springsistä ja antaa Troylle kaulakorun takaisin. Vaikuttaa myös siltä, että he ovat eronneet.Troy palaa seuraavana päivänä töihin ja huomaa, että hänen ystävänsä eivät suostu puhumaan hänelle. Kelsi näyttää Troylle hiljaa herra Fultonin ilmoituksen, mikä saa Troyn kyseenalaistamaan omat motiivinsa ("Bet On It"). Hän alkaa tehdä sovintoa Chadin ja muiden ystäviensä kanssa. Sitten Troy kohtaa Sharpayn ja ilmoittaa tälle, ettei hän aio laulaa hänen kanssaan. Wildcats ja Chad antavat Troylle anteeksi hänen poissaolonsa ja suostuttelevat hänet laulamaan kykyjenetsintäkilpailussa, minkä hän tekee vain sillä ehdolla, että he kaikki saavat myös esiintyä.Sharpayn oletetusta ohjeistuksesta Ryan antaa Troylle uuden laulun opeteltavaksi hetkeä ennen esitystä. Kun Troy menee lavalle, hän kysyy Sharpaylta, miksi hän vaihtoi kappaleen, ja Sharpay järkyttyy huomatessaan, että hänen veljensä huijasi häntä. Troy laulaa kappaleen ("Everyday") yksin, kunnes Gabriella yllättäen liittyy lavalle. Lopulta Sharpay esittelee ylpeänä veljelleen Ryanille lahjakkuuskilpailun palkinnon. Kykyjenetsintäkilpailun jälkeen kaikki Wildcatsit menevät golfkentälle nauttimaan ilotulituksesta.Kaikki juhlivat kesän loppua allasbileissä ("All for One"), joissa Miley Cyrus esiintyy cameona.</w:t>
      </w:r>
    </w:p>
    <w:p>
      <w:r>
        <w:rPr>
          <w:b/>
        </w:rPr>
        <w:t xml:space="preserve">Tulos</w:t>
      </w:r>
    </w:p>
    <w:p>
      <w:r>
        <w:t xml:space="preserve">Kuka antaa laulun Troylle?</w:t>
      </w:r>
    </w:p>
    <w:p>
      <w:r>
        <w:rPr>
          <w:b/>
        </w:rPr>
        <w:t xml:space="preserve">Esimerkki 2.3948</w:t>
      </w:r>
    </w:p>
    <w:p>
      <w:r>
        <w:t xml:space="preserve">Jouluaattona 1989 pyrkivä elokuvantekijä Mark Cohen ja hänen kämppäkaverinsa Roger Davis saavat tietää, että heidän vanha ystävänsä ja vuokranantajansa Benjamin "Benny" Coffin III:n aiemmin perimättä jättämä vuokra on maksettava ("Vuokra"). Heidän entinen kämppäkaverinsa Tom Collins ilmestyy paikalle ja hänet ryöstetään. Mark ja Roger tapaavat Bennyn, joka kertoo heille aikovansa häätää kodittomat läheiseltä tontilta ja rakentaa sinne kyberstudion ("You'll See"). Hän tarjoaa heille ilmaista vuokraa, jos he saavat Maureenin, Markin entisen tyttöystävän, perumaan protestinsa hänen suunnitelmiaan vastaan, mutta he kieltäytyvät. kadulla asuva rumpali Angel löytää Collinsin, ja he ovat läheisiä, koska heillä on AIDS. Roger, joka on HIV-positiivinen ja entinen narkomaani, yrittää säveltää viimeisen suuren laulunsa ("One Song Glory"). Hänen luonaan vierailee alakerran naapuri Mimi, eksoottinen tanssija ja heroiiniriippuvainen ("Light My Candle").Joulupäivänä Markin ja Rogerin luona vierailevat Collins ja Angel (pukeutuneena transvestiitiksi), joilla on mukanaan lahjoja ("Today 4 U"). He kutsuvat Markin ja Rogerin osallistumaan Life Support -ryhmään, joka on AIDS-tukiryhmä. Roger kieltäytyy, ja Mark menee korjaamaan Maureenin äänentoistolaitteita. Hän törmää Joanneen, Maureenin uuteen tyttöystävään, joka ystävystyy Markin kanssa, kun he keskustelevat Maureenin vapaamielisyydestä ("Tango: Maureen"). Mark saapuu Life Supportin kokoukseen ("Life Support"). Hän kuvaa kokousta dokumenttia varten, jota hän tekee HIV:n/aidsin kanssa elävistä ihmisistä.Mimi vierailee Rogerin luona ("Out Tonight"). Roger, jonka entinen tyttöystävä kuoli hiv/aidsiin, torjuu Mimin lähentelyt ja heittää hänet ulos ("Another Day"). Seuraavana päivänä hän liittyy Markin, Collinsin ja Angelin seuraan Life Supportin kokoukseen ("Will I?"). Kokouksesta poistuttaessa ryhmä kuvittelee, millaista olisi muuttaa Santa Feen ("Santa Fe"). Roger ja Mark lähtevät auttamaan Maureenia esityksen valmisteluissa, ja Angel ja Collins paljastavat rakastuvansa ("I'll Cover You"). Maureen esittää kappaleensa, jossa hän haukkuu Bennyä siitä, että hän on muuttunut naimisiin mentyään, ja syyttää häntä siitä, että hän yritti sulkea telttakaupungin ("Over the Moon"). Esityksestä alkaa mellakka, koska Benny kutsui poliisit paikalle varmistaakseen, että mielenosoitus pysyy rauhallisena, mutta se kärjistyi väkivallaksi. Kun protesti on ohi, ryhmä menee The Life Cafeen ja juhlii sitä, että Mark myy mellakkamateriaalinsa paikalliselle uutisasemalle ("La Vie Boheme"). Roger ja Mimi paljastavat rakastuvansa toisiinsa ja paljastavat olevansa HIV-positiivisia ("I Should Tell You"). He suutelevat ja jatkavat juhlimista ystäviensä kanssa ("La Vie Boheme B").Uudenvuodenpäivänä Benny on lukinnut asunnon, mutta Angel murtaa lukon roskiksella. Mark ottaa töitä Buzzlinelta, uutisasemalta, jolle hän myi mellakkamateriaalinsa. Toisen riidan jälkeen Maureen kosii Joannea; suhde päättyy, kun Maureen flirttailee kihlajaisjuhlissa toisen naisen kanssa ("Ota tai jätä minut"). Entisen tyttöystävänsä Mimin suostuttelemana Benny antaa ryhmälle takaisin asuntonsa. Seuraavan vuoden aikana Roger kasvaa epäluuloiseksi Mimiä kohtaan, ja heidän suhteensa päättyy ("Ilman sinua"). Angelin tila pahenee ja hän kuolee Collinsin syliin. Angelin hautajaisissa yhtye eroaa katkeran riidan jälkeen ("I'll Cover You/Goodbye Love") Roger myy kitaransa, ostaa auton ja muuttaa Santa Fehen. Hän palaa takaisin, koska rakastaa yhä Mimiä. Mark lopettaa työnsä Buzzlinessa ja ryhtyy tekemään omaa elokuvaa ("What You Own"). Jouluaattona 1990 Mark ja Roger tapaavat Collinsin, joka paljastaa ohjelmoineensa pankkiautomaatin niin, että se jakaa käteistä, kun joku syöttää A-N-G-E-L. Joanne ja Maureen löytävät Mimin kadulta, lähellä kuolemaa. Mimi ja Roger tekevät sovinnon, ja Roger laulaa laulun, jonka hän on kirjoittanut viimeisen vuoden aikana ("Finale A/Your Eyes"). Mimi näyttää kuolevan, mutta herää yhtäkkiä. Hän kertoo olevansa menossa valoon, mutta Angel käski häntä palaamaan takaisin. Kun Markin dokumentti näytetään ensimmäistä kertaa, ystävät vahvistavat uudelleen, että "ei ole muuta päivää kuin tämä päivä" ("Loppu B").</w:t>
      </w:r>
    </w:p>
    <w:p>
      <w:r>
        <w:rPr>
          <w:b/>
        </w:rPr>
        <w:t xml:space="preserve">Tulos</w:t>
      </w:r>
    </w:p>
    <w:p>
      <w:r>
        <w:t xml:space="preserve">Mikä on Mark Cohenin ammatti?</w:t>
      </w:r>
    </w:p>
    <w:p>
      <w:r>
        <w:rPr>
          <w:b/>
        </w:rPr>
        <w:t xml:space="preserve">Esimerkki 2.3949</w:t>
      </w:r>
    </w:p>
    <w:p>
      <w:r>
        <w:t xml:space="preserve">Poika nimeltä ShÅ (Shawn Disney-dubissa) kertoo yleisölle muistavansa yhä sen kesäisen viikon, jonka hän vietti äitinsä lapsuudenkodissa äitinsä isotädin Sadakon (Jessica Disney-dubissa) ja kotiapulaisen Harun (Hara Disney-dubissa) kanssa. Kun ShÅ saapuu talolle ensimmäisenä päivänä, hän näkee kissan, Niyan, yrittävän hyökätä jonkin kimppuun pensaissa, mutta se luovuttaa sen jälkeen, kun varis on hyökännyt sen kimppuun. ShÅ näkee Arriettyn, nuoren lainaajatytön, joka palaa kotiinsa maanalaisen tuuletusaukon kautta.Yöllä Arriettyn isä Pod vie hänet ensimmäiselle lainaustehtävälleen hakemaan sokeria ja pehmopaperia. Saatuaan sokerikuution keittiöstä he matkustavat onton seinän sisään makuuhuoneeseen, johon he astuvat kiehtovan nukkekodin kautta, jossa on toimivat sähkövalot ja keittiövälineet. Se on kuitenkin ShÅn makuuhuone; hän makaa hereillä ja näkee Arriettyn, kun tämä yrittää ottaa nenäliinaa hänen yöpöydältään. Säikähtäen hän pudottaa sokeripalan. ShÅ yrittää lohduttaa häntä, mutta Pod ja Arrietty lähtevät hiljaa kotiin. Seuraavana päivänä ShÅ laittaa sokeripalan ja pienen lapun sen tuuletusaukon viereen, jossa hän näki Arriettyn ensimmäisen kerran. Pod varoittaa Arriettyä ottamasta sitä, koska heidän olemassaolonsa on pidettävä salassa ihmisiltä. Hän kuitenkin hiipii ShÅn luo tämän makuuhuoneeseen. Hän pudottaa sokeripalan lattialle ja ilmoittaa näin, että hän on siellä. Näyttäytymättä hän sanoo ShÅ:lle, että hänen perheensä on jätettävä rauhaan ja että he eivät tarvitse hänen apuaan. Palatessaan Arrietty saa isänsä kiinni. Tajuttuaan, että heidät on havaittu, Pod ja hänen vaimonsa Homily päättävät, että heidän on muutettava pois. ShÅ kuulee Sadakolta, että jotkut hänen esi-isistään olivat huomanneet lainaajien läsnäolon talossa ja teettäneet nukkekodin heitä varten. Lainaajia ei kuitenkaan ole sen jälkeen nähty.Pod palaa loukkaantuneena lainaustehtävästä, ja Spiller, matkalla tapaamansa lainaaja-poika, auttaa hänet kotiin. Hän kertoo heille, että on olemassa muitakin paikkoja, joihin Lainaajat voisivat muuttaa. Podin toipuessa ShÅ irrottaa Lainanottajien kotitalouden peittävän lattialaudan ja korvaa heidän keittiönsä nukkekodin keittiöllä osoittaakseen, että hän toivoo heidän jäävän. Lainanottajat kuitenkin pelästyvät tätä ja nopeuttavat muuttoprosessia.Kun Pod on toipunut, hän lähtee tutkimaan mahdollisia uusia asuintiloja. Arrietty menee hyvästelemään ShÅn, mutta keskustelun aikana tämä vihjaa hänelle, että Borrowerit ovat kuolemassa sukupuuttoon. Arrietty sanoo hänelle kiivaasti, etteivät he luovuta niin helposti. ShÅ pyytää anteeksi, että hän on pakottanut heidät muuttamaan pois, ja paljastaa, että hänellä on ollut sydänsairaus syntymästään asti ja hänet leikataan muutaman päivän kuluttua. Leikkauksen onnistumisen mahdollisuudet ovat huonot. Hän uskoo, ettei hän voi tehdä asialle mitään, sillä hän sanoo, että lopulta kaikki elävät olennot kuolevat.Kun Sadako on ulkona, Haru huomaa, että lattialaudat on rikottu. Hän kaivaa Lainanottajien talon esiin ja ottaa Homilyn kiinni. Äitinsä huudoista hälytetty Arrietty jättää ShÅn puutarhaan ja lähtee tutkimaan asiaa. ShÅ palaa huoneeseensa surullisena hänen lähdöstään. Haru lukitsee hänet sisään ja soittaa tuholaistorjuntafirman ottamaan muut Lainanottajat kiinni elävinä. Arrietty pyytää apua ShÅ:ltä; he pelastavat Homilyn, ja hän tuhoaa kaikki jäljet Lainaajien läsnäolosta.Matkalla ulos yöllä kissa Niya huomaa Lainaajat. Uneton ShÅ menee puutarhaan kävelylle, ja kissa johdattaa hänet joelle, jossa lainaajat odottavat Spilleriä, joka vie heidät eteenpäin. ShÅ antaa Arriettylle sokeripalan ja kertoo, että Arriettyn rohkeus ja Lainanottajien selviytymistaistelu ovat saaneet hänet haluamaan elää operaation läpi. Arrietty antaa hänelle hiusklipsinsä muistoksi. Lainanottajat lähtevät Spillerin kanssa kelluvassa teekannussa." Disneyn dubattu versio sisältää loppumonologin, jossa Shawn toteaa, ettei hän enää koskaan nähnyt Arriettyä ja palasi kotiin vuotta myöhemmin, mikä osoittaa, että operaatio oli onnistunut. Hän on iloinen kuullessaan huhuja esineiden katoamisesta naapureidensa kodeista.</w:t>
      </w:r>
    </w:p>
    <w:p>
      <w:r>
        <w:rPr>
          <w:b/>
        </w:rPr>
        <w:t xml:space="preserve">Tulos</w:t>
      </w:r>
    </w:p>
    <w:p>
      <w:r>
        <w:t xml:space="preserve">Mistä Shawn on iloinen kuullessaan huhuja?</w:t>
      </w:r>
    </w:p>
    <w:p>
      <w:r>
        <w:rPr>
          <w:b/>
        </w:rPr>
        <w:t xml:space="preserve">Esimerkki 2.3950</w:t>
      </w:r>
    </w:p>
    <w:p>
      <w:r>
        <w:t xml:space="preserve">Useiden epäonnistuneiden itsemurhayritysten jälkeen Sang-Man (Tae-hyun Cha) herää sairaalassa, ja hänellä on kyky nähdä ja kuulla neljä aavetta: ketjussa tupakoiva taksikuski (Chang-Seok Ko), jatkuvasti nyyhkivä nainen (Young-nam Jang), perverssi vanhus (Moon-su Lee) ja peruskoulupoika (Bo-geun Cheon). Sang-Man ihmettelee, miksi aaveet seuraavat häntä jatkuvasti, ja neuvoteltuaan ennustajan kanssa hän suostuu auttamaan aaveita pääsemään eroon kuolemastaan, jos ne suostuvat jättämään hänet rauhaan. Sang-Man antaa kunkin aaveen asettua hänen kehoonsa, jolloin ne voivat olla vuorovaikutuksessa elävän maailman kanssa. Sang-Man auttaa aaveita täyttämään viimeiset toiveensa, ja samalla hän auttaa itseään löytämään syyn elää.</w:t>
      </w:r>
    </w:p>
    <w:p>
      <w:r>
        <w:rPr>
          <w:b/>
        </w:rPr>
        <w:t xml:space="preserve">Tulos</w:t>
      </w:r>
    </w:p>
    <w:p>
      <w:r>
        <w:t xml:space="preserve">Kuka näyttelee taksinkuljettajaa?</w:t>
      </w:r>
    </w:p>
    <w:p>
      <w:r>
        <w:rPr>
          <w:b/>
        </w:rPr>
        <w:t xml:space="preserve">Esimerkki 2.3951</w:t>
      </w:r>
    </w:p>
    <w:p>
      <w:r>
        <w:t xml:space="preserve">Mandal-komission raportin ja Intian korkeimman oikeuden päätöksen säilyttää 27 prosentin varaus dalitien ja alempien/taantuneiden kastien osalta jälkeen oikeistolaiset poliittiset puolueet järjestävät mielenosoituksia. Shakuntala Thakral Mahavidyalalin rehtori, joka on valtiosta riippumaton korkeakoulu, joka on vapautettu tästä mandaatista, joutuu valokeilaan, kun sen rehtori Prabhakar Anand ilmeisesti syrjii ylempien kastien opiskelijoita ja tukee päätöstä - mikä herättää raivoa sekä luottamushenkilöissä että äskettäin nimitetyssä apulaisrehtori Mithilesh Singhissä, joka on sijoittanut 1 200 miljoonaa rupiaa yksityisiin valmennuskursseihin. Prabhakar ei suostu muuttamaan kantaansa, ja lopulta hän jättää eroanomuksensa ja vie perheensä, johon kuuluvat vaimo Kavita ja tytär Poorbi, asumaan lähelle Shambhu Yadavin Tabelaa, kun he huomaavat, että Mithileshin valmennuskurssit ovat vallanneet heidän perheensä kodin. Yritykset häätää valmennuskurssin henkilökunta eivät ole vain turhia, vaan ne johtavat myös siihen, että Prabhakar turhautuu ja vieraantuu ystävistään ja perheestään niin paljon, että kaikki syyttävät häntä - myös dalitien johtaja Neta Bhishamber. Sitten paikallinen poliisi kutsuu hänet paikalle, kun tiedotusvälineiden mukaan hän oli yllyttänyt Deepak Kumaria, yhtä oppilaistaan, ilkivaltaan valmennuskurssin tiloissa ja uhkaillut sen henkilökuntaa. Mutta asiat muuttuvat vielä pahemmiksi, kun paikalliset viranomaiset päättävät purkaa Tabelan - mikä tekee perheestä lopulta kodittoman.</w:t>
      </w:r>
    </w:p>
    <w:p>
      <w:r>
        <w:rPr>
          <w:b/>
        </w:rPr>
        <w:t xml:space="preserve">Tulos</w:t>
      </w:r>
    </w:p>
    <w:p>
      <w:r>
        <w:t xml:space="preserve">: Mikä oli Matt Damonin ammatti elokuvassa ?</w:t>
      </w:r>
    </w:p>
    <w:p>
      <w:r>
        <w:rPr>
          <w:b/>
        </w:rPr>
        <w:t xml:space="preserve">Esimerkki 2.3952</w:t>
      </w:r>
    </w:p>
    <w:p>
      <w:r>
        <w:t xml:space="preserve">Kuvitteelliseen englantilaiseen St Mary Meadin kylään, neiti Jane Marplen (Angela Lansbury) kotikylään, saapuu vuonna 1953 suuri Hollywood-tuotantoyhtiö kuvaamaan pukuelokuvaa Skotlannin kuningattaresta Mariasta ja Elisabet I:stä kahden kuuluisan elokuvatähden, Marina Ruddin ja Lola Brewsterin (Elizabeth Taylor ja Kim Novak) kanssa. Näyttelijättäret ovat vanhoja kilpailijoita, jotka halveksivat toisiaan. Marina on tekemässä paljon puhuttua paluuta pitkän "sairauden" ja eläkkeelle jäämisen jälkeen (joka johtui todellisuudessa hermoromahduksesta, kun hänen poikansa syntyi vaikean aivovamman kanssa). Hän ja hänen miehensä Jason Rudd (Rock Hudson), joka ohjaa heidän tekeillä olevan elokuvansa, saapuvat paikalle seurueineen. Kun hän kuulee, että myös Lola on mukana elokuvassa, hän raivostuu ja purkaa vihaansa. Lola ja hänen miehensä Marty Fenn (Tony Curtis), joka on elokuvan tuottaja, saapuvat paikalle. Kylän jännitys on suuri, sillä paikalliset on kutsuttu elokuvayhtiön järjestämälle vastaanotolle Gossington Hallin kartanoon tapaamaan julkkiksia. Lola ja Marina kohtaavat vastaanotolla kasvokkain ja vaihtavat voimakkaita ja koomisia solvauksia, ilkeitä yksiviivaisten sanontoja, hymyillessään ja poseeratessaan kameroille. He käyvät läpi koko elokuvan ajan nokkelia sanallisia kissatappeluita.Kun Marina ja Lola ovat ensin keskustelleet vastaanotolla, hän joutuu hurmioituneen ja omistautuneen ihailijansa Heather Babcockin (Maureen Bennett) nurkkaan, joka tylsistyttää Marinan pitkällä ja yksityiskohtaisella tarinalla siitä, että hän oli tavannut Marinan henkilökohtaisesti toisen maailmansodan aikana. Kerrottuaan tapaamisestaan vuosia sitten, jolloin Heather nousi sairasvuoteeltaan tavatakseen lumoavan tähden, hän juo Marinalle tehtyä cocktailia ja kuolee nopeasti myrkytykseen. Kaikki ovat varmoja, että Marina oli murhan aiottu uhri. Marina on saanut nimettömiä tappouhkauksia lehtileikkeistä, ja kun elokuvan kuvaukset alkavat, hän huomaa, että myös hänen kahvikuppiinsa on lisätty myrkkyä, mikä saa hänet kauhukohtauksiin. Tapausta tutkiva Scotland Yardin poliisi, komisario Dermot Craddock (Edward Fox), on ymmällään yrittäessään selvittää, kuka on näyttelijättären murhayrityksen ja viattoman naisen murhan takana. Komisario Craddock pyytää apua tädiltään, joka sattuu olemaan Jane Marple, joka loukkasi hiljattain jalkansa vastaanotolla ja on siksi sidottu kotiinsa. Epäiltyjä ovat Ella Zielinsky (Geraldine Chaplin), Jasonin tuotantoavustaja, jolla on salaa suhde Jasonin kanssa ja joka haluaisi Marinan pois tieltä, sekä kuumapäinen näyttelijätär Lola Brewster.Pääepäilty Ella Zielinsky, joka on mennyt kylässä sijaitsevaan puhelinkoppiin, jonne hän soitti ja uhkasi paljastaa murhaajan, kuolee tappavalla nenäsumutteella, joka on korvattu hänen heinänuhalääkkeellään.neiti Marple, joka on nyt taas jaloillaan, vierailee Gossington Hallissa, jossa Marina ja Jason asuvat, ja katselee paikkaa, jossa Heatherin kuolema tapahtui. Siivooja Cherry Bakerilta (Wendy Morgan), joka työskenteli murhapäivänä tarjoilijattarena, saamiensa tietojen pohjalta määrätietoinen iäkäs salapoliisi alkaa koota yhteen kohtalokkaan vastaanoton tapahtumia ja selvittää mysteeriä. Siihen mennessä, kun hän on kerännyt kaikki todisteet rikoksen tekijästä, Gossington Hallissa tapahtuu kuitenkin toinen kuolemantapaus, joka selittää, kuka oli murhaaja: Marina Rudd on ilmeisesti tehnyt itsemurhan.Elokuvan loppuratkaisussa neiti Marple selittää tapahtuneet murhat. Heather Babcockin tarina oli Marinan alkuperäinen motiivi. Heather sairasti saksan tuhkarokkoa â melko harmiton tauti useimmille aikuisille, mutta ongelmallinen raskaana olevalle naiselle. Heather tartutti viattomasti Marinan, kun hän tapasi hänet toisen maailmansodan aikana Marinan ollessa raskaana: hän oli aiheuttanut sen, että Marinan lapsi syntyi kehitysvammaisena. Kuultuaan Heatherin iloisesti kertovan tämän tarinan Marina raivostui ja myrkytti hänet tahallaan. Sitten hän levitti ajatusta, että hän oli aiottu uhri, sepitti tappouhkaukset ja myrkytti oman kahvinsa. Ella, joka itse asiassa soitti puhelinkopista puheluita eri epäillyille, arvasi vahingossa oikein, mikä sai Marinan murhaamaan hänet. Koska Marina on nyt kuollut, häntä ei saada oikeuden eteen. Jason tunnustaa neiti Marplelle, että hän oli laittanut myrkkyä vaimonsa kaakaoon pelastaakseen tämän syytteeltä; juomaan ei kuitenkaan ole koskettu. Marina kuitenkin löydetään kuolleena, ja hän näyttää myrkyttäneen itsensä.</w:t>
      </w:r>
    </w:p>
    <w:p>
      <w:r>
        <w:rPr>
          <w:b/>
        </w:rPr>
        <w:t xml:space="preserve">Tulos</w:t>
      </w:r>
    </w:p>
    <w:p>
      <w:r>
        <w:t xml:space="preserve">Missä Marina ja Jason asuvat?</w:t>
      </w:r>
    </w:p>
    <w:p>
      <w:r>
        <w:rPr>
          <w:b/>
        </w:rPr>
        <w:t xml:space="preserve">Esimerkki 2.3953</w:t>
      </w:r>
    </w:p>
    <w:p>
      <w:r>
        <w:t xml:space="preserve">Noorie (Poonam Dhillon) asuu Bhaderwahin laaksoissa isänsä Ghulam Nabin (Iftekhar) ja koiransa Khairoon kanssa, hänellä on poikaystävä Yusuf (Farooq Shaikh), he päättävät mennä naimisiin, päivämäärä päätetään ja valmistelut alkavat. Mutta kohtalolla oli jotain muuta mielessä. Toinen kyläläinen Bashir Khan (Bharat Kapoor) ihastuu Noorieen ja pyytää Noorien isältä tämän kättä, mutta Ghulam Nabi kieltäytyy. Tämän jälkeen vihainen Bashir Khan järjestää miestensa avulla Gulam Nabin murhan kaatuvan puun avulla. Avioliitto keskeytetään, ja muutamaa kuukautta myöhemmin avioliittovalmistelut jatkuvat jälleen, mutta muutama päivä ennen avioliittoa Bashir Khan, joka sattuu olemaan Yusufin pomo, lähettää hänet asioille kaupungin ulkopuolelle. Kun Yusuf on poissa kaupungista, Bashir Khan menee Noorien taloon ja raiskaa hänet. Noorie tekee itsemurhan ja Yusuf saa tietää, että kaikki tapahtui Bashirin takia, joten hän juoksee hänen peräänsä tappaakseen hänet ja Khairoo seuraa häntä. He päätyvät fyysiseen tappeluun ja Bashir ampuu Yusufin. Kun Bashir juoksee takaisin, hän löytää Khairoon, joka lopulta tappaa Bashirin. Yusuf juoksee paikkaan, jossa Noorien ruumis on, ja kuolee siellä. Lopulta molemmat kaivautuvat maahan ja yhdistyvät toisiinsa.</w:t>
      </w:r>
    </w:p>
    <w:p>
      <w:r>
        <w:rPr>
          <w:b/>
        </w:rPr>
        <w:t xml:space="preserve">Tulos</w:t>
      </w:r>
    </w:p>
    <w:p>
      <w:r>
        <w:t xml:space="preserve">Kuka raiskaa Noorien, kun Yusuf on poissa kaupungista?</w:t>
      </w:r>
    </w:p>
    <w:p>
      <w:r>
        <w:rPr>
          <w:b/>
        </w:rPr>
        <w:t xml:space="preserve">Esimerkki 2.3954</w:t>
      </w:r>
    </w:p>
    <w:p>
      <w:r>
        <w:t xml:space="preserve">Dustin Hoffman näyttelee Max Demboa , vankia, joka on ehdonalaisvalvojansa armoilla päästääkseen hänet vapaaksi. Kun hän on ensimmäistä kertaa ehdonalaisessa, Jenny Mercer (Theresa Russell) auttaa häntä saamaan työpaikan, joka on edellytys ehdonalaisuuden päättymiselle. Molemmat rakastuvat.Kun ehdonalaisvalvoja tekee kotietsinnän Maxin kotiin, hän löytää todisteita huumausaineen käytöstä. Max antaa ystävänsä Jerryn käyttää huumeita huoneessaan aiemmin. Niinpä Max pidätetään uudelleen ja häneltä otetaan virtsakoe. Kun Max todetaan syyttömäksi, hänet päästetään jälleen ehdonalaiseen vapauteen. Täysin ärsyyntyneenä virkailijasta Max juoksee pois hänen luotaan. Pian hän saa tietää, että ainoa asia, jonka hän osaa hyvin, on murtovarkaus. Kun hän ryöstää koruliikkeen, erehdys johtaa hänen läheisen ystävänsä ja luottamusmiehensä kuolemaan. Max kuitenkin pakenee ja karkaa tyttöystävänsä Jennyn kanssa. Lopulta Max lähettää tyttöystävänsä kotiin Los Angelesiin ja myöntää, että hän tietää jäävänsä taas kiinni! Mahtava suoritus Hoffmanilta koko elokuvan ajan, osoittaa miksi hän on kaikkien aikojen suurin !</w:t>
      </w:r>
    </w:p>
    <w:p>
      <w:r>
        <w:rPr>
          <w:b/>
        </w:rPr>
        <w:t xml:space="preserve">Tulos</w:t>
      </w:r>
    </w:p>
    <w:p>
      <w:r>
        <w:t xml:space="preserve">Kuka esittää Max Demboa?</w:t>
      </w:r>
    </w:p>
    <w:p>
      <w:r>
        <w:rPr>
          <w:b/>
        </w:rPr>
        <w:t xml:space="preserve">Esimerkki 2.3955</w:t>
      </w:r>
    </w:p>
    <w:p>
      <w:r>
        <w:t xml:space="preserve">Pääosin yhden pitkän päivän ja yön aikana tapahtuva Lovers, Liars &amp; Lunatics seuraa Los Angelesin lähiöperheen toimintahäiriöitä. Paddy Rayne (Vic Polizos) on paikallisen vähittäiskaupan johtaja, jolla on suhde sihteerinsä Glorian (Mia Cottet) kanssa. Paddy haluaa jättää neuroottisen ja erittäin halveksivan vaimonsa Elainen (Christine Estabrook) ja muuttaa rakastajattarensa luo. Valitettavasti Gloria haluaa vain Paddyn rahat. Hän piilottaa rahat kotiin. Gloria kutsuu kaksi "yhteistyökumppaniaan", Glorian nuoremman veljen Louisin (Michael Muhney) ja tämän hölmön tyttöystävän Justinen (Amber Benson), ryöstämään Raynejä, kun talo on sinä yönä tyhjillään.Elaine tajuaa juonen ja varastaa Paddyn rahat keittiön kaapin maustepulloista. Hän aikoo jättää miehen aamulla. Molemmat peruvat pakosuunnitelmansa Bakersfieldiin.Myöhemmin samana iltana Louis ja Justine saapuvat talolle ryöstääkseen sen, mutta yllättyvät huomatessaan, että Paddy ja Elaine ovat yhä siellä, mikä pakottaa taitamattomat murtovarkaat sitomaan heidät. Pian Louis ja Justine kuitenkin tajuavat, etteivät he voi lähteä, sillä heidän pakoautonsa on kadonnut (Justine oli vahingossa jättänyt vaihteen päälle), ja myös Paddyn toinen auto on kadonnut (heidän Gunnerinsa oli vienyt sen treffeille Sallyn kanssa). Pian pariskunta kinastelee keskenään. Louis vaatii tietää, missä he pitävät rahojaan. Pian Julian, pariskunnan toinen poika, astuu sisään, ja hänkin sidotaan pian. Kun Gunner ja humalainen Sally palaavat myöhäisillan treffeiltään, yhä epätoivoisemmiksi käyvät Louis ja Justine ottavat heidätkin kiinni aseella uhaten ja sitovat heidät.Paddy kertoo läheisen kylpyhuoneen syrjässä Louisille, että hän antaa hänelle yhteensä 140 000 dollarin omaisuutensa, jos tämä tappaa vaimonsa, jotta hän pääsisi eroon tämän jatkuvasta nalkutuksesta, kun taas Elaine kertoo myöhemmin Louisille antavansa hänelle 15 000 dollaria liikkeen myyntivoitoista, jos tämä tappaa Paddyn rakastajattaren Glorian. Elaine ei kuitenkaan tiedä, että juuri Gloria oli se, joka palkkasi Louisin ryöstämään heidän talonsa.Yön pitkittyessä tapahtumat johtavat siihen, että Gloria saapuu paikalle ja haluaa tietää, mikä ryöstössä kestää niin kauan, sekä siihen, että paikalle saapuu kaksi sinnikästä mutta yhtä taitamatonta poliisia, jotka uhkaavat räjäyttää kaiken mittasuhteet. Justine ampuu kirjaimellisesti itseään jalkaan aseella, mikä pakottaa hänet irrottamaan Elainen voidakseen hoitaa haavansa. Samaan aikaan Gloria harrastaa villiä seksiä Paddyn kanssa kylpyhuoneessa saadakseen hänet puhumaan siitä, missä hän säilyttää rahojaan, mikä johtaa siihen, että hän kuolee äkilliseen sydänkohtaukseen. (Aiemmin samana iltana Elaine oli vaihtanut hänen sydänlääkkeensä Viagraan.) Sitten Gloria kuulee Louisilta 140 000 dollarin kassashekistä ja vie sen häneltä. Toisessa riidassa Gloria ampuu vahingossa Justinea, mikä johtaa kaaokseen, kun Elaine käyttää sitä hyväkseen ja irrottaa kaikki. Louis hyökkää Glorian kimppuun, kun Gunner puuttuu asiaan, jolloin hän liukastuu ja lyö päänsä kuolettavasti keittiön tiskiin. Elaine nappaa pesäpallomailan ja lyö sillä Louisin kuoliaaksi. Julianin paetessa Sally juoksee ulos jahtaamaan lähteviä poliiseja, mutta jää vahingossa poliisiauton alle. poliisit palaavat paikalle, jossa he ottavat Glorian kiinni ja pidättävät hänet, kun tämä on poistumassa talosta. Tutkiessaan asiaa poliisit löytävät kaikki kuolleet ihmiset, joista Elaine on ilmeisesti ainoa elossa oleva. Viimeisessä vitsissä vihjataan kuitenkin vahvasti, että Elainea voitaisiin syyttää kaikista kuolemantapauksista, koska hänen epävakaa persoonallisuutensa on ajanut hänet tämän koettelemuksen vuoksi mielenterveyden rajan yli, ja viimeisessä kuvassa hän höpöttää poliiseille miehensä suhteesta, ja sitten hän kiukuttelee siitä, ettei hänellä ole parhaita TV-äänikaiuttimia.</w:t>
      </w:r>
    </w:p>
    <w:p>
      <w:r>
        <w:rPr>
          <w:b/>
        </w:rPr>
        <w:t xml:space="preserve">Tulos</w:t>
      </w:r>
    </w:p>
    <w:p>
      <w:r>
        <w:t xml:space="preserve">Missä kaupungissa perhe asuu?</w:t>
      </w:r>
    </w:p>
    <w:p>
      <w:r>
        <w:rPr>
          <w:b/>
        </w:rPr>
        <w:t xml:space="preserve">Esimerkki 2.3956</w:t>
      </w:r>
    </w:p>
    <w:p>
      <w:r>
        <w:t xml:space="preserve">Perseus (Sam Worthington), Zeuksen (Liam Neeson) poika, elää kalastajana vaimonsa Ion (Gemma Artertonin edellisessä elokuvassa esittämä) kuoleman jälkeen nuoren poikansa Heliuksen (John Bell) kanssa. Zeus vierailee Perseuksen luona ja pyytää häneltä apua sanoen, että ihmiset eivät rukoile jumalia, minkä seurauksena jumalat ovat menettämässä voimansa ja muuttumassa kuolevaisiksi, eivätkä voi enää ylläpitää Tartaroksen muureja, jotka ovat murenemassa, ja vangittu titaani Kronos vapautuu pian. Perseus, joka arvostaa perheensä turvallisuutta, kieltäytyy sekaantumasta asiaan.Zeus tapaa Tartaroksessa veljensä Haadeksen (Ralph Fiennes) ja Poseidonin (Danny Huston) sekä poikansa Aresin (Ãdgar RamÃrez). Hän pyytää Haadeksen apua Tartaroksen muurien uudelleenrakentamisessa, mutta Haades hylkää tarjouksen ja hyökkää Zeuksen kimppuun. Ares pettää Zeuksen, vangitsee hänet ja varastaa hänen salamaniskunsa. Haades ja Ares aikovat tehdä sopimuksen Kronoksen kanssa: vastineeksi kuolemattomuudesta he imevät Zeuksen jumalallisen voiman Kronoksen elvyttämiseksi. Tartaroksen muurit murtuvat ja päästävät hirviöt maailmaan.Tappanut kyläänsä hyökänneen khimairan Perseus matkustaa tapaamaan isäänsä. Sen sijaan hän tapaa kuolevan Poseidonin, joka kertoo hänelle olosuhteet ja kehottaa häntä etsimään puolijumalan poikansa Agenorin (Toby Kebbell), joka johdattaa hänet Hephaistoksen luo, joka tietää tien Tartarokseen. Poseidon antaa Perseukselle kolmikärjen, ja Perseus menehtyy Haadeksen kohtaamisessa saamiinsa vammoihin ja hajoaa tomuksi. Perseus, Andromeda (Rosamund Pike) ja Agenor lähtevät etsimään Hephaistosta piilossa olevalta saarelta. Agenor selittää, että Hephaistos loi kolme asetta, joita Zeus, Haades ja Poseidon käyttävät: Zeuksen ukkosenisku, Haadeksen haarukka ja Poseidonin kolmikärjen, ja että nämä aseet voivat yhdessä muodostaa Triumin keihään, ainoan aseen, jolla Kronos voidaan kukistaa. Kohtaamisen jälkeen 30 ft. Kyklooppien kanssa, matkalaiset tapaavat lopulta nyt kuolevaisen Hephaistoksen (Bill Nighy) ja pääsevät Tartarokseen johtavan labyrintin sisäänkäynnille. Hephaistos uhraa itsensä Areksen hyökkäyksen aikana, jotta Perseus, Andromeda ja Agenor pääsevät labyrinttiin. ryhmä pääsee lopulta Tartarokseen. Sillä välin Zeus on lähes kokonaan menettänyt voimansa, kun Kronos herää. Zeus pyytää Haadekselta anteeksi, että oli karkottanut hänet manalaan, ja pyytää häneltä anteeksi, sillä hän on antanut Haadekselle anteeksi hänen tekonsa. Hades päättää auttaa Zeusta ja pysäyttää Kronoksen toisin kuin Ares, joka haluaa edelleen edetä edellisen herättämiseen. Perseus saapuu paikalle ja vapauttaa Zeuksen. Ares haavoittaa Zeusta Haadeksen heittohaarukalla, jolloin Perseus saa sen haltuunsa, ennen kuin hän ja muut pakenevat Tartaroksesta Haadeksen kanssa.Perseus haastaa Zeuksen kaksintaisteluun haastaakseen Zeuksen ukkoseniskun Arekselta kukistaakseen Kronoksen. Ares suostuu. Samaan aikaan Andromedan armeija joutuu makhaijen valtaamaksi. Haades herättää Zeuksen henkiin, ja yhdessä he kukistavat olennot. Kronos ilmestyy ja alkaa hyökätä Andromedan armeijaa vastaan. Zeus ja Haades pitävät Kronoksen loitolla, kun Perseus taistelee Aresin kanssa ja lopulta tappaa hänet ukkoseniskulla. Yhdistämällä jumalten aseet Triumin keihääksi Perseus tuhoaa Kronoksen, matkustaa hänen sydämeensä ja heittää keihään siihen. zeus tekee sovinnon Perseuksen kanssa ja kuolee sitten haavoihinsa, kun hän liukenee. Haades kertoo Perseukselle, että nyt hän on voimaton, ja poistuu. Perseus suutelee Andromedaa. Helius kertoo isälleen haluavansa palata takaisin kalastajan elämään, mutta Perseus sanoo, etteivät he voi. Hän sanoo Heliukselle, että hänen pitäisi olla ylpeä itsestään, koska hän on hänen poikansa ja Zeuksen pojanpoika. Elokuva päättyy siihen, kun Perseus antaa miekkansa Heliukselle.</w:t>
      </w:r>
    </w:p>
    <w:p>
      <w:r>
        <w:rPr>
          <w:b/>
        </w:rPr>
        <w:t xml:space="preserve">Tulos</w:t>
      </w:r>
    </w:p>
    <w:p>
      <w:r>
        <w:t xml:space="preserve">Kenen kanssa Zeus tekee sovinnon?</w:t>
      </w:r>
    </w:p>
    <w:p>
      <w:r>
        <w:rPr>
          <w:b/>
        </w:rPr>
        <w:t xml:space="preserve">Esimerkki 2.3957</w:t>
      </w:r>
    </w:p>
    <w:p>
      <w:r>
        <w:t xml:space="preserve">28-vuotias Jessica Stein, New Yorkissa asuva ja työskentelevä kustannustoimittaja, jota piinaavat epäonnistuneet sokkotreffit miesten kanssa, päättää vastata sanomalehden henkilökohtaiseen ilmoitukseen, jossa on sitaatti Rilkeltä, jonka hän oli aiemmin lukenut ja jota hän oli ihaillut. Ilmoituksen on laittanut Helen Cooper, kolmekymppinen biseksuaalinen taidegalleristi, joka etsii lesbosuhdetta korvaamaan epätyydyttävää ja merkityksetöntä seksiä miesten kanssa." Kun otetaan huomioon, että joidenkin miesten kanssa Jessican näytetään elokuvan alussa testitreffeillä, ei ole yllättävää, että hän haluaa hieman tuulettaa mahdollisuuksiaan. Niin hermostunut kuin Jessica onkin Helenin seurustelusta, hän tajuaa yllätyssuudelman jälkeen, että erilainen kokemus voi olla hyväksi. Suhteen alkuvaiheessa Jessica löytää Helenistä kaiken sen, mitä hän on unelmoinut löytävänsä miehestä. He sopivat yhteen, pitävät monista samoista asioista ja välittävät toisistaan. Jopa silloin, kun Helen sairastuu - mitä hän sanoo aiemmin elokuvassa, ettei hänelle koskaan tapahdu - Jessica on paikalla ja huolehtii hänestä.Suhteen ainoa pulma on Jessican hermostuneisuus samaa sukupuolta olevien läheisyyttä kohtaan. Suhteensa ensimmäisten viikkojen aikana hän ja Helen pyrkivät hitaasti rakentamaan Jessican itseluottamusta tällä alalla laajentamalla pussailuja vähitellen. Lopulta he siirtyvät täydelliseen läheisyyteen, jonka Jessica aloittaa yöpyessään vanhempiensa luona Scarsdalessa. Vaikka Jessica on onnellinen Helenin kanssa, hän pitää suhteen salassa. Jessican salailu merkitsee sitä, että hän joutuu kestämään kohtauksia, joita ei tapahtuisi, jos hän olisi ollut avoin heidän välillään. Yksi esimerkki tästä tapahtuu hänen veljensä kihlauksen kunniaksi järjestetyillä illallisilla. Hänen äitinsä oli kutsunut IBM:n johtajan toivoen, että hän voisi tutustuttaa hänet Jessicaan. Helen ja Jessica riitelevät myöhemmin siitä, että Jessica kieltäytyy kertomasta perheelleen heidän suhteestaan, mikä johtaa ilmeiseen eroon. Vasta myöhemmin, veljen häiden lähestyessä, hänen äitinsä saa selville, että he seurustelevat. Äiti muistuttaa Jessicaa siitä, kun hän oli pieni ja hänelle oli annettu koulunäytelmän päärooli, mutta ensimmäisten harjoitusten jälkeen Jessica oli katsonut, ettei hänen näyttelijätoverinsa ollut tehtäviensä tasalla. Hän lopetti näytelmän, koska hänestä näytelmästä ei tullut "parasta ikinä". Hänen äitinsä sanoo olevansa huolissaan siitä, että Jessicalla on tällainen asenne elämää kohtaan, ja että joskus hän muistelee tuota iltaa ja ajattelee, että jos Jessica olisi jatkanut, se ei ehkä olisi ollut paras mahdollinen, mutta se olisi voinut olla aika hyvä - ja kuka tietää, ehkä se olisi ollut paras koskaan. Sitten hän kertoo Jessicalle pitävänsä Heleniä "oikein mukavana tyttönä." Tämä äidin hyväksyntä antaa Jessicalle itsevarmuutta kertoa avoimesti suhteestaan Heleniin ja kutsua hänet vieraana veljensä häihin. Helenistä tulee nopeasti suosittu vastaanoton muiden naisten keskuudessa, jotka eivät näytä lainkaan välittävän hänen lesbosuhteestaan Jessican kanssa. Samaan aikaan Jessica saa rakkaudentunnustuksen entiseltä sulhaseltaan ja nykyiseltä pomoltaan Joshilta, joka ilmoittaa, että hänellä on ollut tunteita Heleniä kohtaan jo pitkään. Jessica torjuu hänet selittäen, että hänellä on jo Helen. Jessica ja Helen muuttavat yhteen, mutta heidän suhteensa, vaikka se onkin useimmiten hyvä, alkaa kärsiä usein toistuvan seksuaalisen läheisyyden puutteesta. Jessican käytös Heleniä kohtaan muistuttaa enemmänkin parhaan ystävän kuin seksikumppanin käytöstä. Suhde päättyy Jessican itkien ja Helenin tajutessa, että hän haluaa enemmän kuin Jessica on valmis tarjoamaan.Sydänsurun yli päästyään Jessica ja Helen näyttävät pysyvän ystävinä, ja ehdotetaan, että Jessica saattaisi nyt olla uudelleen kiinnostunut Joshista, kun molemmat ovat jättäneet sanomalehden, jossa he aiemmin työskentelivät.</w:t>
      </w:r>
    </w:p>
    <w:p>
      <w:r>
        <w:rPr>
          <w:b/>
        </w:rPr>
        <w:t xml:space="preserve">Tulos</w:t>
      </w:r>
    </w:p>
    <w:p>
      <w:r>
        <w:t xml:space="preserve">Miten Jessica tajusi, että erilainen kokemus voi olla hyvä asia?</w:t>
      </w:r>
    </w:p>
    <w:p>
      <w:r>
        <w:rPr>
          <w:b/>
        </w:rPr>
        <w:t xml:space="preserve">Esimerkki 2.3958</w:t>
      </w:r>
    </w:p>
    <w:p>
      <w:r>
        <w:t xml:space="preserve">Hemmotteleva perijätär Ellen "Ellie" Andrews on karannut lentäjä ja onnenonkijakuningas Westleyn kanssa vastoin hänen erittäin varakkaan isänsä Alexanderin toiveita. Alexander haluaa, että avioliitto mitätöidään, koska hän tietää, että Westley on oikeasti kiinnostunut vain tytön rahoista. Westley hyppää laivasta Floridassa ja pakenee bussilla New Yorkiin päästäkseen tapaamaan uutta puolisoaan, kun hän tapaa bussimatkustajansa Peter Warnen, joka on juuri työttömäksi jäänyt sanomalehtitoimittaja. Pian Warne tunnistaa hänet ja antaa hänelle vaihtoehdon: jos hän antaa hänelle yksinoikeudella jutun, Warne auttaa häntä palaamaan yhteen Westleyn kanssa. Jos ei, hän kertoo tytön isälle, missä tämä on. Ellie suostuu ensimmäiseen vaihtoehtoon. Kun he kokevat useita seikkailuja yhdessä, Ellie menettää alun perin halveksuntansa Warnea kohtaan ja alkaa rakastua. Kun he joutuvat liftaamaan, Peter ei kiinnitä huomiota, kunnes Ellie näyttää muodokasta jalkaansa seuraavalle kuskille Dankerille. Kun he pysähtyvät matkalla, Danker yrittää varastaa heidän matkatavaransa, mutta Peter ottaa hänen autonsa haltuunsa. Matkan loppupuolella Ellie tunnustaa rakkautensa Peterille. Kun sen motellin omistajat, jossa he yöpyvät, huomaavat, että Peterin auto on kadonnut, he karkottavat Ellien. Ellie uskoo Peterin hylänneen hänet ja soittaa isälleen, joka suostuu antamaan hänen mennä naimisiin Westleyn kanssa. Sillä välin Peter on saanut päätoimittajaltaan rahaa naiakseen Ellien, mutta kaipaa tätä matkalla. Vaikka Ellie ei halua olla Westleyn kanssa, hän uskoo Peterin pettäneen hänet palkkion vuoksi ja suostuu toisiin, virallisiin häihin Westleyn kanssa.Hääpäivänään Ellie lopulta paljastaa koko tarinan. Kun Peter tulee Ellien kotiin, herra Andrews tarjoaa hänelle palkkion, mutta Peter vaatii saada vain kulukorvauksen: vaivaiset 39,60 dollaria. Kun Ellien isä vaatii häneltä selitystä hänen oudolle käytökselleen, Peter myöntää rakastavansa Ellietä ja ryntää ulos. Westley saapuu häihinsä autogyrolla, mutta hääseremoniassa herra Andrews paljastaa Ellielle Peterin kieltäytymisen palkkiorahoista, lähettää hänet Peterin luo ja maksaa Westleylle.</w:t>
      </w:r>
    </w:p>
    <w:p>
      <w:r>
        <w:rPr>
          <w:b/>
        </w:rPr>
        <w:t xml:space="preserve">Tulos</w:t>
      </w:r>
    </w:p>
    <w:p>
      <w:r>
        <w:t xml:space="preserve">Mikä on Ellen Andrewsin lempinimi?</w:t>
      </w:r>
    </w:p>
    <w:p>
      <w:r>
        <w:rPr>
          <w:b/>
        </w:rPr>
        <w:t xml:space="preserve">Esimerkki 2.3959</w:t>
      </w:r>
    </w:p>
    <w:p>
      <w:r>
        <w:t xml:space="preserve">Tositapahtumiin perustuva draama Robert Stroudista, joka kouluttautui lintutieteeseen viettäessään 53 vuotta vankilassa. Hänestä tuli maailman lintuasiantuntija. Robert Stroud tuomitaan kahdesti murhasta, toisen kerran vanginvartijan tappamisesta, ja hänet tuomitaan elinkautiseen eristyssellissä. Eräänä päivänä parannettuaan selliinsä laskeutuneen sairaan varpusen Stroud löytää uuden tarkoituksen yksinäiselle elämälleen. Hän alkaa opiskella lintuja, ja lopulta hänestä tulee lintuasiantuntija. Tahdonvoimansa ja älykkyytensä avulla Stroud pystyy luomaan uuden elämän ja kiehtovan maailman pieneen vankiselliinsä.</w:t>
      </w:r>
    </w:p>
    <w:p>
      <w:r>
        <w:rPr>
          <w:b/>
        </w:rPr>
        <w:t xml:space="preserve">Tulos</w:t>
      </w:r>
    </w:p>
    <w:p>
      <w:r>
        <w:t xml:space="preserve">Minkälaista lintua Robert paransi, kun hän oli sellissään?</w:t>
      </w:r>
    </w:p>
    <w:p>
      <w:r>
        <w:rPr>
          <w:b/>
        </w:rPr>
        <w:t xml:space="preserve">Esimerkki 2.3960</w:t>
      </w:r>
    </w:p>
    <w:p>
      <w:r>
        <w:t xml:space="preserve">Ranskan Polynesiassa 1940-50-luvuilla tehdyn ydinkokeen jälkeen laskeuma säteilytti liskon pesän. Vuosikymmeniä myöhemmin valtava merieläin hyökkää yllättäen japanilaisen kalastusaluksen kimppuun eteläisellä Tyynellämerellä, ja vain yksi kalastaja jää henkiin. Tohtori Niko "Nick" Tatopoulos, NRC:n biologi, lähetetään Tahitille ja Jamaikalle, josta löydetään hylyn kylä, jalanjälkiä ja alus. Nick kerää ihonäytteitä, joiden perusteella hän uskoo, että olento on valtava mutantti, joka on syntynyt ydinkokeiden seurauksena. Se matkustaa New Yorkiin kauden sateisimman viikon aikana ja jättää jälkeensä tuhon jälkiä. kaupunki evakuoidaan ennen kuin armeija yrittää tappaa sen, mutta epäonnistuu ensimmäisessä yrityksessä. Nick kerää myöhemmin verinäytteen ja raskaustestin tehtyään saa selville, että olento lisääntyy suvuttomasti ja kerää ruokaa jälkeläisilleen. Aloitteleva toimittaja ja Nickin entinen tyttöystävä Audrey Timmonds löytää hänen hallustaan nauhan, joka sisältää salaista tietoa olennosta. Hänen esimiehensä Charles Caiman kuitenkin ottaa nauhan omakseen ja lähettää sen televisiossa, jolloin paljastuu otuksen ydinperäinen alkuperä Ranskan Polynesiassa ja sen nimi, jonka eloonjäänyt kalastaja lausuu: "Gojira", mutta Caiman sekoittaa sen "Godzillaksi". Kun salainen tieto on nyt julkistettu, Nick poistetaan operaatiosta ja jättää Audreyn (tämän anteeksipyynnöistä huolimatta). Pian hänet kidnappaa Philippe Roaché©, "vakuutusmies", jonka hän tapasi ennen Manhattanille tuloaan. Philippe ja hänen kollegansa ovat seuranneet tapahtumia tarkasti ja aikovat peitellä maansa osuutta Godzillan synnyttäneisiin ydinkokeisiin. He epäilevät pesää jossakin kaupungissa ja tekevät yhteistyötä Nickin kanssa sen jäljittämiseksi ja tuhoamiseksi.Kun sotilaat yrittävät toista kertaa tappaa Godzillan, otus sukeltaa Hudson-jokeen paetakseen. Yhdysvaltain laivaston sukellusveneiden hyökätessä se uppoaa joen pohjaan ja on oletettavasti kuollut. Sillä välin Nickin ja Philippen iskuryhmä, jota Audrey ja hänen kameramiehensä Victor "Animal" Palotti seuraavat, löytää pesän Madison Square Gardenin sisältä ja löytää yli 200 munaa. Ennen kuin ranskalaiset onnistuvat tuhoamaan ne, munat kuoriutuvat yhtäkkiä ja jälkeläiset hyökkäävät iskuryhmän kimppuun tappaen useimmat heistä. Nick, Animal, Audrey ja Philippe suojautuvat Gardenin lähetyskoppiin ja lähettävät suoran uutislähetyksen varoittaakseen armeijaa siitä, mitä tapahtuu, jos jälkeläiset karkaavat. Nopea vastatoimi, johon kuuluu ilmaisku, käynnistetään, kun neljä ihmistä pakenee hetkeä ennen kuin ilmavoimien suihkukoneet pommittavat areenaa. Audrey ja Nick palaavat yhteen, ennen kuin aikuinen Godzilla, joka on kuitenkin selvinnyt hengissä, nousee esiin Gardenin raunioista. Se jahtaa näitä neljää ympäri Manhattania, koska se uskoo heidän olevan vastuussa poikastensa kuolemasta. Taksilla ajetun takaa-ajon jälkeen he onnistuvat saamaan Godzillan loukkuun Brooklynin sillalle, jossa palaavat ilmavoimien suihkukoneet onnistuvat ampumaan sen alas. Godzilla kuolee vammoihinsa, kun jäljelle jääneet asukkaat juhlivat. Audrey kertoo Caimanille irtisanoutuvansa tämän tekojen jälkeen ja lähtee sitten Nickin kanssa. Philippe (joka ottaa nauhan, jota Animal nauhoitti, ja lupaa palauttaa sen "poistettuaan siitä muutaman asian") kiittää Nickiä avusta ja eroaa.Sillä välin Madison Square Gardenin raunioilla kuoriutuu yksi elossa oleva muna.</w:t>
      </w:r>
    </w:p>
    <w:p>
      <w:r>
        <w:rPr>
          <w:b/>
        </w:rPr>
        <w:t xml:space="preserve">Tulos</w:t>
      </w:r>
    </w:p>
    <w:p>
      <w:r>
        <w:t xml:space="preserve">Mihin jokeen Godzilla sukeltaa paetakseen?</w:t>
      </w:r>
    </w:p>
    <w:p>
      <w:r>
        <w:rPr>
          <w:b/>
        </w:rPr>
        <w:t xml:space="preserve">Esimerkki 2.3961</w:t>
      </w:r>
    </w:p>
    <w:p>
      <w:r>
        <w:t xml:space="preserve">Unohda Wrestlemania... valmistaudu Monstermaniaan! Kun ihmisottelija kohtaa verenhimoisen avaruusolennon galaktisesta mestaruudesta, kyseessä on vuosituhannen taistelu!Kaukana tulevaisuudessa, kaukaisella avaruusasemalla, legendaarisella areenalla taistelevat kaikkien planeettojen parhaat ottelijat mestaruudesta. Mutta yli puoleen vuosisataan yksikään maan asukas ei ole ollut tarpeeksi hyvä ollakseen kilpailija. Kunnes tyhjästä ilmestyy altavastaaja: ihmisten suuri toivo, Steve Armstrong... ja paras, mitä kukaan on koskaan nähnyt. Hän on treenannut koko ikänsä päästäkseen suuriin asemiin, mutta nyt hänellä on vastassaan mahtava lihaskimppu: häikäilemätön maan ulkopuolinen rikollishallitsija, joka ei jätä lyöntejä käyttämättä varmistaakseen, että hän pysäyttää Steven kuoliaaksi.Haluatko kovaa sci-fi-toimintaa? Arena tyrmää sinut!VHS-kotelon kääntöpuolelta.</w:t>
      </w:r>
    </w:p>
    <w:p>
      <w:r>
        <w:rPr>
          <w:b/>
        </w:rPr>
        <w:t xml:space="preserve">Tulos</w:t>
      </w:r>
    </w:p>
    <w:p>
      <w:r>
        <w:t xml:space="preserve">Minkä kohtalon paha avaruusolentojen rikollishallitsija aikoo aiheuttaa Steve Armstrongille?</w:t>
      </w:r>
    </w:p>
    <w:p>
      <w:r>
        <w:rPr>
          <w:b/>
        </w:rPr>
        <w:t xml:space="preserve">Esimerkki 2.3962</w:t>
      </w:r>
    </w:p>
    <w:p>
      <w:r>
        <w:t xml:space="preserve">Keskiaikaan sijoittuvassa prologissa yleisö tutustuu ihmisiin, joilla on erikoisvoimia ja joita kutsutaan Toisiksi (ÐÐ½ÑÐµ, Ð¸Ð½Ð¾Ð¹; Inyye, Inoy). Toiset on jaettu kahteen leiriin, joista kukin on joko valon tai pimeyden voimien liittolainen, ja prologissa kerrotaan näiden kahden osapuolen välisestä suuresta taistelusta. Valon herra Geser tajusi, että nämä kaksi voimaa tuhoaisivat lopulta toisensa. Hän pysäytti taistelun ja tarjosi aselepoa Zavulonin johtamille Pimeyden voimille. Varmistaakseen, että kumpikin osapuoli kunnioittaa omaa sopimuspuoltaan, Valolla olisi "yövartio" valvomassa Pimeyden joukkoja öisin, ja Pimeydellä olisi "päivävartio" valvomassa Valon joukkoja päivisin. Tämä sopimus säilytti tasapainon vuosisatojen ajan.Nykyajan Moskovassa Anton Gorodetsky (venäjäksi ÐÐ½ÑÐ¾Ð½ ÐÐ¾ÑÐ¾Ð´ÐµÑÐºÐ¸Ð¹) vierailee noita Darian luona ja pyytää tätä tekemään loitsun, jonka avulla hän saisi vaimonsa takaisin ja suostuisi siihen, että noita saisi lapsensa keskenmenon. Juuri kun loitsu on valmis, kaksi hahmoa ryntää sisään ja pidättää Darian, mikä estää häntä suorittamasta loitsua loppuun. Kun he huomaavat, että Anton pystyy näkemään heidät, he tajuavat, että hän on Muukalainen. 12 vuotta myöhemmin Antonista on tullut Yövartijan jäsen ja hän työskentelee samassa ryhmässä. Antonin pyynnöstä Kostya, hänen naapurinsa, vie hänet tapaamaan isäänsä, teurastajaa, saadakseen verta Antonille juotavaksi. Isä tekee tämän vastahakoisesti ja kertoo sitten Kostjalle, että Yövartion jäsenet juovat verta vain silloin, kun he metsästävät kaltaisiaan vampyyreja. 12-vuotias poika Jegor kuulee "Kutsun", vampyyrin, joka aikoo syödä hänestä. Anton seuraa Jegoria, sillä hän pystyy kuulemaan kutsun, kun hän lähestyy Jegoria tämän juoman veren ansiosta. Matkalla hän näkee vaalean naisen, joka pelottaa häntä. Tajutessaan, että nainen on tappavan kirouksen alla, Anton käyttää ultraviolettitaskulamppua nähdäkseen, onko nainen vampyyri, mutta hän ei ole. Kaksi vampyyria on syömässä Jegoria, kun Anton saapuu paikalle, ja Anton tappaa toisen heistä haavoittuen pahasti. Eräs Päivävartion jäsen saapuu paikalle ja paljastaa, että Päivävartio on tietoinen yhden pimeän jäsenensä murhasta. Geser parantaa Antonin ja toteaa, että hän olisi voinut ratkaista asiat helpommin menemällä Gloomâan varjomaailmaan, johon vain Toiset pääsevät. Kun Anton kertoo hänelle metrossa olleesta naisesta, hän paljastaa legendan neitsyestä, joka on kirottu niin, että ihmiset ja eläimet hänen ympärillään kuolevat tai sairastuvat, ja että häntä seuraa "kadotuksen pyörre". Nyt on selvää, että neitsyt, joka on nyt uudestisyntynyt, kuolee pian, ellei Yövartio löydä hänen kirotajaa. Geser antaa Antonille avustajan, täytetyn pöllön nimeltä Olga. Anton nauraa ja kieltäytyy, kunnes näkee Geserin heittävän Olgan ulos ikkunasta, jolloin Olga muuttuu eläväksi pöllöksi ja lentää pois. Antonin asunnolle saapuu pöllö, joka muuttaa muotoaan naiseksi, ja paikalle saapuu Kostja, joka sanoo tietävänsä, että Anton tappoi vampyyri Dark Otherin. Anton ja Olga jäljittävät Jegorin tämän kotiin, jossa heidän on mentävä Hämärään, sillä Jegor piileskelee siellä naisvampyyriltä. Pimeys melkein syö Jegorin, mutta Antonin veriuhri tyydyttää sen tarpeeksi, jotta he pääsevät pakoon. Kun Anton pääsee ulos Pimeydestä, hän näkee valokuvan Jegorista ja hänen äidistään, joka on ilmeisesti Antonin entinen vaimo, ja näin ollen paljastuu, että Jegor on hänen poikansa. Yövartion jäsenet, Tiikeri ja Karhu, jäävät suojelemaan Jegoria, mutta heti kun heidän huomionsa häiriintyy, poika karkaa ja seuraa naisvampyyrin kutsua. Tänä aikana Zavulon nähdään työskentelevän tietokoneen ennustuksen parissa, jossa hän taistelee jonkun kanssa häviten jatkuvasti." Anton ja Olga saapuvat komento- ja valvontakeskukseen, joka on pystytetty metrojunan kirotun naisen Svetlanan asunnon lähelle. Hänen asuntonsa ylle on ilmestynyt suunnattomaan tuhoon kykenevä pyörre, ja hänen lähellään oleville on tapahtunut pahoja asioita. Juuri ennen kuin Anton lähtee puhumaan naisen kanssa, Svetlana kertoo naapurilleen Gregorille, että hänen äitinsä on kuollut, ja tämä käynnistää tapahtumasarjan, joka aiheuttaa pian ydinsulamisen, ellei kirousta saada purettua. Anton tunkeutuu Svetlanan asuntoon sillä varjolla, että hän tarvitsee lääkärinhoitoa, ja puhuu hänen kanssaan paljastaen, että hän kirosi itsensä itse, mikä tarkoittaa myös sitä, että hän on Muu. Heti kun tämä paljastuu, kirous päättyy ja pyörre katoaa. Jegor pakenee naisvampyyrin otteesta, mutta katolle ilmestyvä Zavulon ottaa hänet kiinni. Kaksintaistelun aikana Anton yrittää puukottaa Zavulonia, mutta Zavulon väistää iskun juuri kun Jegor juoksee paikalle. Zavulon pysäyttää Antonin vauhdin, mikä sekä pelastaa Jegorin hengen että saa sen näyttämään siltä, että Anton olisi yrittänyt tappaa poikansa. Zavulonin avustaja lukee ääneen Antonin henkilötiedot. Kun Jegor saa tietää, että Anton yritti tappaa hänet ennen syntymäänsä ja että hänellä on erityisiä voimia, jotka ennustuksen mukaan ovat Suuren hallussa, hän kääntyy vapaaehtoisesti Pimeyden puoleen Antonin suureksi kauhuksi. Jälkisanoissa kerrotaan, että koska Jegor on valinnut Pimeyden, hän johtaa maailman Pimeyteen, mutta niin kauan kuin ympärillä on niitä, jotka päättävät taistella Pimeyttä vastaan, on toivoa.</w:t>
      </w:r>
    </w:p>
    <w:p>
      <w:r>
        <w:rPr>
          <w:b/>
        </w:rPr>
        <w:t xml:space="preserve">Tulos</w:t>
      </w:r>
    </w:p>
    <w:p>
      <w:r>
        <w:t xml:space="preserve">kuka on kahdentoista vuoden ikäinen poika?</w:t>
      </w:r>
    </w:p>
    <w:p>
      <w:r>
        <w:rPr>
          <w:b/>
        </w:rPr>
        <w:t xml:space="preserve">Esimerkki 2.3963</w:t>
      </w:r>
    </w:p>
    <w:p>
      <w:r>
        <w:t xml:space="preserve">Brad (Vince Vaughn) ja Kate (Reese Witherspoon) ovat hienostunut pariskunta San Franciscossa. Molemmat ovat kotoisin häiriintyneistä perheistä, joissa vanhemmat ovat eronneet ja sisaruksilla on hillittömiä lapsia, ja he halveksivat ajatusta naimisiinmenosta tai lasten hankkimisesta. Välttääkseen perheensä joulunviettoa he lähtevät lomalle ulkomaille ja teeskentelevät tekevänsä siellä hyväntekeväisyystyötä. Suhteensa kolmantena jouluna Brad ja Kate jäävät San Franciscon kansainväliselle lentokentälle loukkuun sumupenkereeseen, joka peruuttaa kaikki lähtevät lennot, ja uutisryhmä haastattelee heitä, jolloin heidän perheensä saavat tietää, että he ovat juuttuneet joulun ajaksi kotiinsa.Koska heillä ei ole mitään keinoa päästä pois tilanteesta, Kate ja Brad joutuvat joulupäivänä käymään perheidensä luona. He käyvät ensin Bradin isän (Robert Duvall), sitten Katen äidin (Mary Steenburgen), sitten Bradin äidin (Sissy Spacek) ja lopuksi Katen isän (Jon Voight) luona, ja näin he viettävät neljä joulua yhden päivän aikana. Brad ja Kate valmistautuvat kotiintulojen maratoniin, ja he odottavat pahinta, mutta eivät kuitenkaan pysty valmistautumaan tarpeeksi siihen, mitä he saavat. Päivän edetessä kumpikin löytää kumppanistaan uuden salaisuuden, jota he olivat aiemmin olleet liian noloja kertoakseen, nimittäin sen, että Bradin oikea nimi on "Orlando" ja että Kate pelkää puhallettavia linnoja, mikä johtuu siitä, että häntä on syrjäytetty lapsena, ja nämä paljastukset rasittavat heidän suhdettaan voimakkaasti. Samalla kun Brad laskee minuutteja vapauteen, Kate huomaa tarkastelevansa Bradin ja omien sisarustensa elämää ja tajuaa haluavansa avioliiton ja omia lapsia, mikä pelottaa Bradia, kun Kate mainitsee siitä hänelle. Lopulta päivän viimeisellä vierailulla Katen isän luona Kate pyytää Bradia antamaan hänen viettää vierailun yksin ja väittää perheelleen, että he olivat eronneet. Samaan aikaan Brad viettää aikaa oman isänsä luona vain isänsä kanssa ja tajuaa haluavansa avioliiton ja lapsia ja rakastavansa Katea aivan liian paljon jättääkseen tämän. Hän palaa Katen luo ja he keskustelevat mahdollisuuksista saada lapsi ja mennä naimisiin. Sen jälkeen he lähtevät lomalle Fidžille, ja vuotta myöhemmin uudenvuodenpäivänä pariskunta toivottaa tervetulleeksi ensimmäisen lapsensa, tyttövauvan. He ovat viettäneet viimeiset yhdeksän kuukautta piilossa perheiltään. Koska heidän vauvansa on uudenvuoden ensimmäinen, uutisryhmä tulee onnittelemaan heitä - ja paljastaa heidät ja heidän uuden vauvansa jälleen kerran koko kaupungille ja heidän perheilleen.</w:t>
      </w:r>
    </w:p>
    <w:p>
      <w:r>
        <w:rPr>
          <w:b/>
        </w:rPr>
        <w:t xml:space="preserve">Tulos</w:t>
      </w:r>
    </w:p>
    <w:p>
      <w:r>
        <w:t xml:space="preserve">Kenen luona Brad käy yksin?</w:t>
      </w:r>
    </w:p>
    <w:p>
      <w:r>
        <w:rPr>
          <w:b/>
        </w:rPr>
        <w:t xml:space="preserve">Esimerkki 2.3964</w:t>
      </w:r>
    </w:p>
    <w:p>
      <w:r>
        <w:t xml:space="preserve">Kuusi kuukautta Evoluution tapahtumien jälkeen hallitus ja suuri yleisö ovat tulleet tietoisiksi vampyyrien ja lycanien olemassaolosta. Alkuperäinen ohjelma niiden mahdollisten voimien ja tieteellisten sovellusten tutkimiseksi ja valjastamiseksi kehittyy pian laajamittaiseksi kansanmurhaksi. Pian "puhdistuksen" alkamisen jälkeen Selene ja Michael joutuvat ihmisten vangiksi. Vampyyriominaisuuksiensa vuoksi Selene vangitaan kryogeeniseen jäädytykseen. 12 vuoden jäädytyksen jälkeen, jonka aikana molemmat lajit on metsästetty sukupuuton partaalle, Selene onnistuu pakenemaan. Pian hän saa tietää, että samasta laitoksesta on paennut myös toinen koehenkilö, jota hän aluksi luulee Michaeliksi. Kulkiessaan läpi huipputeknisen laitoksen Selene näkee välähdyksiä jonkun toisen henkilön näkökulmasta. Hän uskoo, että Michael ohjaa häntä henkisesti, ja seuraa näitä "näkyjä", jotka johtavat hänet roskakourua pitkin labyrinttimaisiin kellaritunneleihin, joissa hän kohtaa nuoren David-nimisen vampyyrin, joka on seurannut häntä. He huomaavat nopeasti, että tunnelit ovat täynnä lycaneita, jotka metsästävät kohdetta, johon Selene on yhteydessä. Selene on päättänyt päästä Michaelin luokse ja taistelee tiensä lykkiläisten hyökkäyksen läpi, kunnes hän saavuttaa toisen paenneen henkilön, ei Michaelin, vaan pelokkaan ja hämmentyneen nuoren tytön nimeltä Eve. Davidin pakettiauton avulla he alkavat päästä ulos laitoksesta, mutta lykkiläisten kolmikko hyökkää jälleen kerran heidän kimppuunsa. David onnistuu ampumaan yhden ja Selene puukottaa toista, mutta kolmas iskeytyy ajoneuvon takaosaan, jossa se puree Eveä olkapäähän, mikä käynnistää Even osittaisen muodonmuutoksen, joka paljastaa hänen hybridiominaisuutensa, kun hän raa'asti repii olennon pään kahtia. Selene tajuaa, että Eve on hänen ja Michaelin tytär. Eevan uskotaan olevan avain sodan lopettamiseen "parantamalla" sekä vampyyri- että lykantrooppiset "tartunnat". Hybridiluonteestaan huolimatta Selene kuitenkin huomaa pian, että Eevan puremahaava ei parane ja hän heikkenee nopeasti. David suostuu viemään kaksikon liittoonsa. vampyyrit tajuavat, että Eevan heikkous johtuu siitä, ettei hän ole syönyt pitkään aikaan. Kun Eve on vastentahtoisesti juonut verta, hänen haavansa sulkeutuu. Koska Selene näkee, ettei liitto halua häntä sinne, hän valmistautuu lähtemään. David yrittää saada hänet jäämään ja auttamaan heitä aloittamaan hyökkäyksen ihmisiä vastaan kouluttamalla kuolemanjakajia. Ennen kuin Selene ehtii tehdä päätöksensä, Lycanit hyökkäävät klaanin kimppuun. Selene liittyy taisteluun ja tappaa monia lyykaaneja. Sitten hän joutuu kohtaamaan "superlykkaanin", joka paranee välittömästi eikä hopea vaikuta häneen. Hänet tyrmätään ja hän herää myöhemmin huomatakseen, että Thomas, Davidin isä, luovutti Eevan lykkiläisille rauhoitellakseen heitä lähtemään. David kuolee, mutta hänet elvytetään. Selene kohtaa Sebastian-nimisen ihmisetsivän, joka suhtautuu myötämielisesti vampyyreihin saatuaan tietää, että hänen vaimonsa oli vampyyri. Sebastian vahvistaa, että lykanit on jäljitetty Antigeniin, yhtiöön, joka on omistautunut kuolemattomien lajien tappamiselle ja joka johtaa laitosta, josta Selene pakeni alussa.Selene saa selville, että Antigenia johtavat itse asiassa lykanit, jotka ovat esiintyneet ihmisinä huijatakseen maailman hallituksia uskomaan, että lykanit ovat kuolleet sukupuuttoon. Antigeenin johtaja, tohtori Jacob Lane, yrittää täydellistää lykkiläisrotua ja haluaa Eevan DNA:n. "Superlykaani", jonka Selene kohtasi aiemmin, on itse asiassa Quint - Lanen poika ja uusien muutosten prototyyppi. Selene ja Sebastian soluttautuvat Antigeniin pysäyttääkseen Lanen suunnitelmat ja pelastaakseen Eevan. Selene törmää Kohde 0:aan, tajuaa sen olevan Michael ja yrittää vapauttaa hänet ampumalla hänen kryogeenisen säiliönsä. Hän joutuu jättämään sulavan Michaelin estääkseen lykaaneja lähtemästä Eevan kanssa. Kohdattuaan Lanen ja hänen poikansa Selene ja Eve palaavat Michaelin säiliön luo ja löytävät sen tyhjänä ja jään murskaantuneena. Selene toteaa, että maailma metsästää Michaelia, ja pari lupaa löytää hänet ensin.</w:t>
      </w:r>
    </w:p>
    <w:p>
      <w:r>
        <w:rPr>
          <w:b/>
        </w:rPr>
        <w:t xml:space="preserve">Tulos</w:t>
      </w:r>
    </w:p>
    <w:p>
      <w:r>
        <w:t xml:space="preserve">Mistä Selene näkee välähdyksiä?</w:t>
      </w:r>
    </w:p>
    <w:p>
      <w:r>
        <w:rPr>
          <w:b/>
        </w:rPr>
        <w:t xml:space="preserve">Esimerkki 2.3965</w:t>
      </w:r>
    </w:p>
    <w:p>
      <w:r>
        <w:t xml:space="preserve">Kimmy ja Dora (molemmat Eugene Domingo) ovat identtiset kaksoset, joilla on erilaiset persoonallisuudet.Kimmy on fiksu, diktaattorityyppi, kun taas Dora on hidas, tyhmäsilmäinen sisko.He kuitenkin päätyvät läheisiksi ja arvostavat rakkauttaan kuin siskokset.Elokuva keskittyy ennen kaksosten syntymää. Se oli lavastettu järjestetty avioliitto heidän isänsä Don Luisito Go Dong Hae näytteli Ariel Ureta nainen korealainen Sang Kang Kang näytteli Alodia Gosiengfiao.Go Dong Hae kieltäytyy avioliitosta ja valitsi Kimmyn ja Doran äidin vaimokseen.Nykyhetkessä odottamaton aave pintaan perheen elämää ja he saivat selville, että Sang Kang Kang, joka on tarkoitus naimisiin heidän isänsä oli jo kuollut ja heidän täytyy etsiä rauhaa elämäänsä matkustamalla aina Etelä-Koreaan asti.Kun Kimmy ja Dora hyväksyvät poikaystäviensä ehdotukset, joita näyttelevät Zanjoe Marudo ja Dingdong Dantes, alkaa tapahtua outoja asioita, jotka johtavat heidän poikaystävänsä ja isänsä koomaan.Sang Kang Kang on palannut kostamaan, ja Kimmy ja Dora yrittävät kaikin mahdollisin keinoin taistella kostohaamua vastaan.</w:t>
      </w:r>
    </w:p>
    <w:p>
      <w:r>
        <w:rPr>
          <w:b/>
        </w:rPr>
        <w:t xml:space="preserve">Tulos</w:t>
      </w:r>
    </w:p>
    <w:p>
      <w:r>
        <w:t xml:space="preserve">Kuka näyttelee Kimmyä ja Doraa?</w:t>
      </w:r>
    </w:p>
    <w:p>
      <w:r>
        <w:rPr>
          <w:b/>
        </w:rPr>
        <w:t xml:space="preserve">Esimerkki 2.3966</w:t>
      </w:r>
    </w:p>
    <w:p>
      <w:r>
        <w:t xml:space="preserve">Belgiassa asuva nuori albanialaisnainen Lorna ryhtyy Fabio-nimisen rikollisen laatiman pirullisen suunnitelman rikoskumppaniksi päästäkseen poikaystävänsä kanssa välipalabaarin omistajaksi. Fabio työskentelee taksinkuljettajana, mutta hänen päätoimintansa koostuu hämäristä kaupoista: Fabio on järjestänyt valeavioliiton Lornan ja Claudyn välille. Avioliiton avulla Lorna saa Belgian kansalaisuuden. He valitsivat Claudyn, koska hän oli narkkari, joten he voivat tappaa hänet ja saada sen näyttämään yliannostukselta. Poliisi ei epäile rikosta. Lorna voi sitten mennä naimisiin venäläisen mafioson kanssa, joka on valmis maksamaan paljon rahaa saadakseen EU-passin nopeasti. lorna jakaa asunnon Claudyn kanssa, mutta on hyvin kylmä häntä kohtaan. Claudy on huumeriippuvainen, joka kasvaa riippuvaiseksi Lornasta. Eräänä päivänä hän oli niin huonossa kunnossa, että hän pyysi Lornaa ottamaan yhteyttä lääkäriin, jotta tämä voisi viedä hänet sairaalaan. Claudyn ollessa sairaalassa Lorna lyö tarkoituksella itseään saadakseen mustelmia hakeakseen avioeroa. Kun viranomainen vaati todistajaa, Lorna pyysi Claudya lyömään häntä, mutta Claudy ei jaksanut tehdä sitä. Lorna puolestaan löi otsansa Claudyn sairaalahuoneen pylvääseen. Sitten hän ryntäsi sairaanhoitajan luo hakemaan apua &amp; pyysi tätä todistamaan Claudyn väkivaltaista tekoa. sairaalasta kotiutettu Claudy palaa pahaan tapaansa, huumeiden ostamiseen. Lorna sai avioeropaperin &amp; kertoi siitä Fabiolle. Fabio järjesti myöhemmin Claudylle yliannostuksen &amp; kuoleman.Katumuksen täyttämänä Lornan asenne alkoi muuttua. Ensin hän huusi Spiroulle - Fabion oikealle kädelle - koska tämä vei Claudyn CD-soittimen &amp; vaati Spiroulta sen takaisin. Hän antoi Claudyn rahat Claudyn perheelle, mutta tämä kieltäytyi ottamasta niitä vastaan. sitten hän ja Solko, hänen poikaystävänsä, lähtivät etsimään paikkaa, josta he voisivat tehdä resto-baarin. Päätettyään yhden, hän allekirjoitti paperin &amp; tuli eräänä päivänä takaisin tarkastamaan paikan itse. Yhtäkkiä hän tunsi itsensä huonovointiseksi mennessään yläkertaan. Lorna epäili olevansa raskaana. Hän meni lääkäriin &amp; pyysi aborttia, mutta muutti mielensä &amp; lähti pois.Sitten hän meni pankkiin avaamaan tiliä syntymättömälle lapselle nimellä Moreau, joka on Claudyn sukunimi.Kun Lorna mainitsi raskaudesta Fabiolle, tämä määräsi hänet tekemään abortin. Lorna kysyi venäläiseltä, onko ok, että hän on raskaana, mutta tämä kieltäytyi.Kun Lorna käveli autolle Fabion kanssa, hänellä oli kauhea kipu, joten Fabio vei hänet sairaalaan. Tutkimuksen jälkeen sairaalan hoitaja palautti Lornan odotushuoneeseen Fabiolle. Hoitaja kumartui Lornan ylle ja sanoi: "Tiedän, että haluat uskoa olevasi raskaana, mutta et ole. Sinun on tehtävä lisää testejä. Voitko jäädä muutamaksi päiväksi?" Lorna sanoi voivansa, ja hoitaja lähti. Fabio oli yllättynyt kuullessaan, ettei Lorna ollutkaan raskaana." Sitten siirryttiin Lornan asuntoon, jossa Fabio auttaa häntä pakkaamaan tavaroitaan. Ilmeisesti sopimus oli muuttunut happamaksi. Venäläinen lähti. Fabio kertoi tytölle vievänsä hänet takaisin Albaniaan. Myöhemmin he tapasivat Spiroun, ja Lorna nousi Spiroun autoon. Fabio määräsi Lornan antamaan hänelle kännykän ja takavarikoi SIM-kortin. Sitten hän määräsi Lornan lähtemään Spiroun kanssa. Lorna alkoi epäillä, että hänet haluttiin tappaa, joten hän pyysi Spirouta pysähtymään pissalle. Lorna piilotti pienen kiven takkiinsa ja palattuaan autoon hän löi sillä Spirouta päähän. Kun Spirou menetti tajuntansa, Lorna pakeni metsään. Hän löysi pienen hökkelin, kiipesi sisään, tutki paikan ja kiipesi sitten ulos hakemaan puita nuotion sytyttämistä varten. Koko ajan hän puhui syntymättömälle lapselle ja sanoi, että hän antoi isänsä kuolla, mutta hän ei koskaan anna Claudyn lapselle käydä samoin.</w:t>
      </w:r>
    </w:p>
    <w:p>
      <w:r>
        <w:rPr>
          <w:b/>
        </w:rPr>
        <w:t xml:space="preserve">Tulos</w:t>
      </w:r>
    </w:p>
    <w:p>
      <w:r>
        <w:t xml:space="preserve">Mitä Lorna piilotti takkiinsa?</w:t>
      </w:r>
    </w:p>
    <w:p>
      <w:r>
        <w:rPr>
          <w:b/>
        </w:rPr>
        <w:t xml:space="preserve">Esimerkki 2.3967</w:t>
      </w:r>
    </w:p>
    <w:p>
      <w:r>
        <w:t xml:space="preserve">Erittäin menestyvä jazzmuusikko C.K. Dexter Haven (Bing Crosby) on eronnut varakkaasta Newportin, Rhode Islandin seurapiirikaunottaresta Tracy Samantha Lordista (Grace Kelly), mutta on edelleen rakastunut häneen. Hän on kuitenkin menossa naimisiin hyvämaineisen, tylsän herrasmiehen George Kittredgen (John Lund) kanssa. Spy Magazine, kuvitteellinen iltapäivälehti, jolla on hallussaan noloja tietoja Tracyn isästä, lähettää toimittaja Mike Connorin (Frank Sinatra) ja valokuvaaja Liz Imbrien (Celeste Holm) raportoimaan häistä. Tracy aloittaa monimutkaisen huijauksen yksityisenä kostokeinona ja esittelee Willy-setänsä (Louis Calhern) isänään Seth Lord (Sidney Blackmer) ja jälkimmäinen Willy-setänä.Connor rakastuu Tracyyn, joka joutuu valitsemaan kolmen hyvin erilaisen miehen joukosta itsetutkiskelussaan.</w:t>
      </w:r>
    </w:p>
    <w:p>
      <w:r>
        <w:rPr>
          <w:b/>
        </w:rPr>
        <w:t xml:space="preserve">Tulos</w:t>
      </w:r>
    </w:p>
    <w:p>
      <w:r>
        <w:t xml:space="preserve">Kenen kanssa Tracy Lord aikoo mennä naimisiin?</w:t>
      </w:r>
    </w:p>
    <w:p>
      <w:r>
        <w:rPr>
          <w:b/>
        </w:rPr>
        <w:t xml:space="preserve">Esimerkki 2.3968</w:t>
      </w:r>
    </w:p>
    <w:p>
      <w:r>
        <w:t xml:space="preserve">Lee Sheridan, pienen kaupungin collegen yleisurheilija, oli nauttinut kaupunkilaisten ja isänsä ihailusta. Nähdessään, että hyväsydämiselle Leelle oli alkanut kehittyä ylimielinen piirre, hänen professorinsa hankki hänelle stipendin Oxfordin Cardinal Collegeen toivoen voivansa tutustuttaa hänet maailmaan Lakedalen ja paikallisten yleisurheiluennätysten ulkopuolella.Lee ei viivytellyt tekemällä itsestään epäsuosittua, ja hän onnistui loukkaamaan kolmea Oxfordin opiskelijaa ennen kuin oli edes saapunut Oxfordiin. Paul Beaumont, Wavertree ja Ramsey päättivät tehdä hänelle taidokkaan pilan, jonka seurauksena Lee potkaisi dekaanin pyllylle. Lee oli raivoissaan ja aikeissa pakata tavaransa ja lähteä, mutta hänen hyväntahtoiset partiolaisensa Scattersit suostuttelivat hänet jäämään.Leen ja Paulin välinen kilpailu kärjistyi Leen liityttyä yleisurheilujoukkueeseen ja varastettua Paulin voiton, mikä johti lopulta Leen epäurheilijamaiseen käytökseen kilpailussa Cambridgeä vastaan. Cardinal Collegen opiskelijat Paulin johdolla ryhtyivät joukkoon häntä vastaan ja nöyryyttivät häntä julkisesti.Lee löysi Paulin pubista, jossa hänellä oli yksi salaisista tapaamisistaan Elsan, paikallisen kirjakaupan omistajan vaimon, kanssa. He joutuivat tappeluun ja hajaantuivat, kun buller (kampuksen poliisi) saapui pysäyttämään heidät. Lee löi hovimiestä päästäkseen pakoon, mutta Wavertree luuli Paulin tehneen sen, ja juttu vuoti julkisuuteen. Paul sai ankaran varoituksen ja menetti asemansa, jota hän oli nauttinut suhteensa Elsan kanssa. Leestä sen sijaan tuli uusi suosittu poika. leestä tuli venekerhon tähtisoutaja, Paulin ystävistä tuli hänen ystäviään, ja hän alkoi seurustella Paulin siskon Mollyn kanssa; elämä oli hyvää. Mutta hän alkoi myös tuntea olonsa epämukavaksi hänen ja Paulin välisestä vihamielisyydestä. Hän yritti suojella Paulia piilottamalla Elsan hänen huoneeseensa, kun tämä meni tapaamaan Paulia tämän asuntolahuoneeseen. Mutta herra Craddock seurasi Elsaa ja hälytti dekaanin, ja Lee erotettiin. toisin kuin dekaani, opiskelijat pitivät erään naisen takia potkimista ulos melkoisena saavutuksena, ja Leen erottamiseksi järjestettiin pieni paraati. Koska Leen isä Dan ei tiennyt poikansa olevan matkalla kotiin, hän tuli Oxfordiin katsomaan Leen viimeistä venekilpailua Cambridgeä vastaan. Dan ei ollut tyytyväinen Leen selitykseen ja aisti, että Lee suojeli jotakuta, joten hän meni tapaamaan Mollya. Kun Molly oli kertonut hänelle Elsasta, hän suostutteli Elsan auttamaan Leetä. Elsa kertoi dekaanille, että hänellä oli oikeasti suhde Wavertreen kanssa, joka yrittää aina saada karkotuksen naisten takia säilyttääkseen rikkaan sedän aloittaman suvun perinteen. Mutta atlas, jopa dekaani oli ihastunut Elsaan ja päästi Wavertreen vähäisellä rangaistuksella. Paul teki sovinnon Leen kanssa, ja isän ja Mollyn hurratessa rannalla Lee johti venekuntaa ja voitti Cambridgen kilpailussa.</w:t>
      </w:r>
    </w:p>
    <w:p>
      <w:r>
        <w:rPr>
          <w:b/>
        </w:rPr>
        <w:t xml:space="preserve">Tulos</w:t>
      </w:r>
    </w:p>
    <w:p>
      <w:r>
        <w:t xml:space="preserve">Kuka on Leen kilpailija?</w:t>
      </w:r>
    </w:p>
    <w:p>
      <w:r>
        <w:rPr>
          <w:b/>
        </w:rPr>
        <w:t xml:space="preserve">Esimerkki 2.3969</w:t>
      </w:r>
    </w:p>
    <w:p>
      <w:r>
        <w:t xml:space="preserve">Becca Crane (Jenn Proske) muuttaa Sporksiin asumaan tietämättömän isänsä, sheriffi Frankin (Diedrich Bader) luokse, kun hänen äitinsä aloittaa suhteen Tiger Woodsin kanssa. Samaan aikaan kanadalaiset syyllistyvät satunnaisiin paikallisiin ihmisiin kohdistuvaan tappohulluuteen, mutta todelliset syylliset ovat ryhmä vampyyreja, jotka sekoitetaan yleisesti Black Eyed Peasiin. Becca ystävystyy nopeasti moniin uuden lukionsa oppilaisiin, kuten Jenniferiin (Anneliese van der Pol). Häntä kiehtoo myös salaperäinen ja etäinen Edward Sullen (Matt Lanter), joka hämmentää häntä heidän biologian tunnilla ollessaan, vaikka hänestä tuntuu, että Becca tuoksuu tonnikalalta.Myöhemmin, kun Becca jää melkein pakettiauton alle koulun parkkipaikalla, Edward pysäyttää ajoneuvon työntämällä toisen oppilaan pakettiauton tielle. Myöhemmin hän kieltäytyy selittämästä tätä tekoa Beccalle ja varoittaa tätä ystävystymästä Beccan kanssa. Pitkän tutkimisen jälkeen hän kertoo Edwardille tietävänsä, mikä mies on, mutta päätyy väärään johtopäätökseen, että hän on Jonas Brother. Edward oikaisee häntä ja sanoo, että hän on vampyyri, mutta että hän nauttii vain eläinten verta. Hän toteaa myös olevansa tappaja, mutta siitä huolimatta Becca suostuu menemään tanssiaisiin Edwardin kanssa. Myöhemmin Becca ja Edward suutelevat intohimoisesti Beccan huoneessa; Becca, joka haluaa harrastaa seksiä Edwardin kanssa, yrittää sitten vietellä hänet, mutta Edward pidättäytyy siitä.Beccan syntymäpäivänä Edward esittelee Beccan vampyyriperheelleen. Kun Becca purkaa lahjaa, hän saa viiltohaavan, minkä jälkeen vampyyri juoksee hänen kimppuunsa. Edward heittää hänet takaisin, jolloin hän loukkaantuu entisestään, ja tekee sitten saman Jeremiahille. Kun Edward tajuaa, että hän ja hänen perheensä ovat vaaraksi Beccalle, hän ratsastaa tämän metsään. Sen jälkeen hän eroaa Beccasta, joka saa raivokohtauksen hänen lähdettyään. Kohtauksen jälkeen Beccan kimppuun hyökkää kolme nomadivampyyria, mutta Edward puuttuu asiaan ja pelastaa hänet. Edwardin lähtö jättää Beccan sydänsurun murtuneeksi kuukausiksi, mutta häntä lohduttaa syvenevä ystävyys lapsuudenystävänsä Jacob Whiten (Christopher N. Riggi) kanssa. Kun Becca joutuu metsässä jälleen vaeltavien vampyyrien hyökkäyksen kohteeksi, Jacob muuttuu chihuahuaksi, kun hänen ihmissusilaumansa saapuu pelastamaan hänet. Sillä välin Edward on muuttanut Rio de Janeiroon ja seurustelee Lady Gagan kanssa päästäkseen yli Beccan menettämisestä. Myöhemmin hänen siskonsa ilmoittaa hänelle, että hän on ennustamisen lahjan avulla nähnyt Beccan tappavan itsensä. Edward masentuu ja päättää yllyttää "Zolturia", voimakasta vampyyrikoplaa, tappamaan hänet paljastamalla itsensä auringonvalossa ihmisten edessä ja paljastamalla näin vampyyrien olemassaolon. Edwardin sisko näkee toisen näyn Beccan selviytymisestä, kun hän lähtee, mutta hän ei pysty varoittamaan Beccaa.Edwardin sisko saapuu Beccan talolle Porsche 911 -autollaan ja kertoo Beccalle, että hänen on pelastettava Edward näyttämällä hänelle, että Becca on yhä elossa. Jacob ilmestyy paikalle ja vaatii Beccaa valitsemaan hänen ja Edwardin välillä, mutta juuri ennen kuin Becca ilmoittaa päätöksensä, Jacob häiriintyy kissasta ja juoksee jahtaamaan sitä. Saavuttuaan tanssiaisiin Becca joutuu Edwardin ja Jacobin fanityttöjen taistelevien ryhmittymien väliin. Hän ei saa Edwardia kiinni ennen kuin tämä paljastaa itsensä, kuvainnollisesti ja kirjaimellisesti. Hämärä, uusi kuu ja auringonpimennys kuitenkin peittävät Edwardin vampyyriluonteen, kun Becca saa hänet turvaan. Hänen ja Zolturin johtajan Daron (Ken Jeong) välisen taistelun jälkeen Edwardin on pakko muuttaa Becca vampyyriksi tai hänet tapetaan kauheasti. Hän suostuu tähän vain sillä ehdolla, että tyttö menee hänen kanssaan naimisiin, minkä tyttö hyväksyy. elokuva päättyy siihen, että Jacobin fanityttöjen johtaja lyö Edwardia päähän. Edward selviää iskusta, ja tytön kimppuun hyökkää juuri vampyyriksi muuttunut Becca[6].</w:t>
      </w:r>
    </w:p>
    <w:p>
      <w:r>
        <w:rPr>
          <w:b/>
        </w:rPr>
        <w:t xml:space="preserve">Tulos</w:t>
      </w:r>
    </w:p>
    <w:p>
      <w:r>
        <w:t xml:space="preserve">Missä Becca jäi melkein pakettiauton alle?</w:t>
      </w:r>
    </w:p>
    <w:p>
      <w:r>
        <w:rPr>
          <w:b/>
        </w:rPr>
        <w:t xml:space="preserve">Esimerkki 2.3970</w:t>
      </w:r>
    </w:p>
    <w:p>
      <w:r>
        <w:t xml:space="preserve">Rakenne ja sisältö[muokkaa]Peili kuvaa Aleksein eli Aljošan (Ignat Daniltsev) ajatuksia, tunteita ja muistoja sekä ympäröivää maailmaa lapsena, nuorena ja nelikymppisenä. Aikuinen Aleksei nähdään vain lyhyesti, mutta hän on läsnä ääninäyttelijänä joissakin kohtauksissa, joihin sisältyy merkittävää dialogia. Elokuvan rakenne on epäjatkuva ja epäkronologinen, eikä siinä ole perinteistä juonta, ja se yhdistelee tapahtumia, unia ja muistoja sekä joitakin uutiskuvia. Elokuva vaihtelee kolmen eri aikajanan välillä: sotaa edeltävä (1935), sota-aika (1940-luku) ja sodanjälkeinen (1960- tai 70-luku).Mirror pohjautuu vahvasti Tarkovskin omaan lapsuuteen. Muistot, kuten evakuointi Moskovasta maaseudulle sodan aikana, vetäytyvä isä ja oma äiti, joka itse asiassa työskenteli oikolukijana kirjapainossa, ovat näkyvästi esillä.Synopsis[muokkaa]Elokuva alkaa, kun Aleksein murrosikäinen poika Ignat (jota näyttelee myös Ignat Daniltsev) kytkee television päälle ja katsoo, kun lääkäri tutkii änkyttäjää. Alkutekstien jälkeen nähdään sotaa edeltävän ajan maaseudulle sijoittuva kohtaus, jossa Aleksein äiti Maria (Margarita Terehova) - jota kutsutaan myös nimillä Masha ja Marusja - keskustelee sattumalta ohi kulkevan lääkärin (Anatoli Solonitsyn) kanssa. Aleksein isoisän maalaistalon ulko- ja sisätilat nähdään. Nuori Aleksei, hänen äitinsä ja siskonsa katsovat, kun perheen navetta palaa. Unijaksossa Maria pesee hiuksiaan. Nyt sodanjälkeisessä ajassa Aleksei kuulee puhuvan äitinsä Marian kanssa puhelimessa, ja samalla nähdään asunnon huoneita. Siirryttäessä takaisin sotaa edeltävään aikaan Maria nähdään kiirehtimässä kiireesti työpaikalleen oikolukijaksi kirjapainoon. Hän on huolissaan virheestä, jonka hän on saattanut jättää huomiotta, mutta hänen kollegansa Liza (Alla Demidova) lohduttaa häntä, mutta sitten hän saa hänet yhtäkkiä itkemään ankaralla kritiikillään. Takaisin sodanjälkeiseen aikaan Aleksei riitelee vaimonsa Natalian (Margarita Terekhova) kanssa, joka on eronnut miehestä ja asuu poikansa Ignatin kanssa. Seuraavaksi nähdään uutiskohtauksia Espanjan sisällissodasta ja ilmapallon noususta Neuvostoliitossa. Seuraavassa kohtauksessa, joka sijoittuu Aleksein asuntoon, Ignat tapaa pöydän ääressä istuvan oudon naisen (Tamara Ogorodnikova). Naisen pyynnöstä Ignat lukee katkelman Pushkinin kirjeestä ja saa puhelinsoiton isältään Aleksei. Outo nainen katoaa salaperäisesti. Siirrytään sota-aikaan, ja murrosikäinen Aleksei osallistuu kiväärikoulutukseen synkän kouluttajan johdolla, ja kuvaan leikataan uutiskuvia toisesta maailmansodasta ja Kiinan ja Neuvostoliiton rajaselkkauksesta. Näytetään Aleksein ja hänen sisarensa jälleennäkeminen isänsä (Oleg Jankovski) kanssa sodan päätyttyä. Sitten elokuva palaa Aleksein ja hänen vaimonsa Natalian väliseen riitaan sodan jälkeisessä jaksossa. Siirryttäessä jälleen sotaa edeltävään aikaan maalaistalon ja ympäröivän maaseudun näkymiä seuraa unenomainen kohtaus, jossa Maria leijuu. Sitten siirrytään sodan jälkeiseen aikaan, jossa Aleksei näyttää olevan kuolinvuoteellaan salaperäisen sairauden vuoksi. Loppukohtaus sijoittuu sotaa edeltävään aikaan, ja siinä nähdään raskaana oleva Maria-äiti, ja kohtauksia, joissa Maria nähdään nuorena ja vanhana (vanhaa Mariaa näyttelee Tarkovskin oma äiti Maria Vishnjakova).</w:t>
      </w:r>
    </w:p>
    <w:p>
      <w:r>
        <w:rPr>
          <w:b/>
        </w:rPr>
        <w:t xml:space="preserve">Tulos</w:t>
      </w:r>
    </w:p>
    <w:p>
      <w:r>
        <w:t xml:space="preserve">Missä vaiheessa riita syntyi Aleksein ja Natalian välille?</w:t>
      </w:r>
    </w:p>
    <w:p>
      <w:r>
        <w:rPr>
          <w:b/>
        </w:rPr>
        <w:t xml:space="preserve">Esimerkki 2.3971</w:t>
      </w:r>
    </w:p>
    <w:p>
      <w:r>
        <w:t xml:space="preserve">Katso ylös taivaalle ja hiero silmiäsi, sillä et usko, mitä näet: kaupunkeja, metsiä ja valtameriä, joilla on oma käänteinen painovoimansa, vain kädenpituuden päässä, mutta täysin saavuttamattomissa. Ota hyppy tähän vaihtoehtoiseen todellisuuteen, kahteen maailmaan, joista toinen on ylhäällä ja toinen alhaalla - vastakkain, ja laskeudut erikoiseen Upside Down -maailmaan.Adam on näennäisen tavallinen kaveri hyvin erikoisessa universumissa. Hän elää nöyrästi yrittäen tulla toimeen, mutta hänen romanttinen sielunsa pitää kiinni muistosta tytöstä, jonka hän tapasi aikoinaan toisesta maailmasta, käänteisestä vauraasta maailmasta, jolla on oma painovoimansa, suoraan yläpuolella, mutta tavoittamattomissa tytöstä nimeltä Eden. Heidän lapsuuden flirtistään tulee mahdoton rakkaus. Mutta kun hän näkee televisiossa vilauksen aikuisesta Edenistä, mikään ei estä häntä saamasta tyttöä takaisin - ei edes laki tai tiede!</w:t>
      </w:r>
    </w:p>
    <w:p>
      <w:r>
        <w:rPr>
          <w:b/>
        </w:rPr>
        <w:t xml:space="preserve">Tulos</w:t>
      </w:r>
    </w:p>
    <w:p>
      <w:r>
        <w:t xml:space="preserve">Mikä on tytön nimi, jonka Adam tapasi?</w:t>
      </w:r>
    </w:p>
    <w:p>
      <w:r>
        <w:rPr>
          <w:b/>
        </w:rPr>
        <w:t xml:space="preserve">Esimerkki 2.3972</w:t>
      </w:r>
    </w:p>
    <w:p>
      <w:r>
        <w:t xml:space="preserve">50-vuotias leskirouva Maggie (Marianne Faithfull) tarvitsee kipeästi rahaa, jotta hän voisi matkustaa Australiaan rakkaalle sairaalle pojanpojalleen Ollylle annettavaa erikoishoitoa varten. Useiden epäonnistuneiden työnsaantiyritysten jälkeen hän löytää itsensä Sohon kaduilta. Hänen huomionsa kiinnittyy Sexy World -nimisen liikkeen ikkunassa olevaan julisteeseen: "Hostessia etsitään". Hän astuu sisään, ja liikkeen omistaja Miki (Miki ManojloviÄ) selittää hänelle suoraan, että "hostess" on kiertoilmaus sanalle "huora". Miehen tarjoama työ on sellainen, jossa iällä ja ulkonäöllisellä viehättävyydellä ei ole merkitystä: miespuolinen asiakas työntää peniksensä seinässä olevaan reikään (glory hole), ja nainen toisella puolella runkkaa (elokuvassa ei kuitenkaan näytetä penistä). Hänen kollegansa Luisa näyttää hänelle, miten se tehdään, ja ensimmäisen epäröinnin jälkeen hän kehittää nopeasti hyvät taidot. Hän kuitenkin pitää työnsä salassa ystäviltä ja perheeltä, mikä johtaa epämiellyttäviin tilanteisiin. Jonkin ajan kuluttua hän kertoo siitä ystävilleen. He ovat varsin kiinnostuneita ja kyselevät erilaisia yksityiskohtia. salanimellä Irina Palm hän menestyy yhä paremmin ja saa hyvää palkkaa, 600-800 puntaa viikossa. Hänen pojanpoikansa terveys heikkenee kuitenkin nopeasti, joten hän pyytää ja saa 6000 punnan ennakkomaksun 10 viikon työstä. Hän antaa rahat pojalleen Tomille (Kevin Bishop) kertomatta, mistä hän on ne saanut. Mies seuraa häntä saadakseen tietää rahojen alkuperän ja raivostuu, kun hän saa selville, mitä nainen tekee. Hän haluaa, ettei nainen enää koskaan mene sinne, ja sanoo, että hän itse palauttaa rahat eikä lähde Australiaan. Hänen vaimonsa Sarah on kuitenkin kiitollinen Maggielle tämän uhrautumisesta pojan pelastamiseksi. Tom ja Maggie tekevät sovinnon, ja Tom, Sarah ja Olly lähtevät Australiaan. luisa saa potkut Maggien menestyksen vuoksi. Hän on hyvin vihainen Maggielle. Mikin kilpailija tarjoaa Maggielle parempaa työtä, prostituoitujen valvojana huoneessa, jossa on useita glory holeja. Hän saisi 15 prosenttia heidän tuloistaan. Maggie epäröi, mutta kieltäytyy lopulta tarjouksesta; "madamiksi" ryhtyminen on hänelle liian suuri askel. Maggie ja Miki rakastuvat lopulta toisiinsa.Kun Maggie kävelee Shaftesbury Avenuella, Lyric-teatterissa vuonna 2006 esitetyn ylistetyn näytelmän "The Night of the Iguana" juliste on selvästi näkyvissä.</w:t>
      </w:r>
    </w:p>
    <w:p>
      <w:r>
        <w:rPr>
          <w:b/>
        </w:rPr>
        <w:t xml:space="preserve">Tulos</w:t>
      </w:r>
    </w:p>
    <w:p>
      <w:r>
        <w:t xml:space="preserve">Kuinka vanha Maggie on?</w:t>
      </w:r>
    </w:p>
    <w:p>
      <w:r>
        <w:rPr>
          <w:b/>
        </w:rPr>
        <w:t xml:space="preserve">Esimerkki 2.3973</w:t>
      </w:r>
    </w:p>
    <w:p>
      <w:r>
        <w:t xml:space="preserve">Löydettyään vaimonsa ruumiin kylpyammeesta tämän itsemurhan jälkeen New Yorkissa työskentelevä psykologi David Callaway (Robert De Niro) päättää muuttaa 10-vuotiaan tyttärensä Emilyn (Dakota Fanning) kanssa New Yorkin pohjoisosaan. Siellä Emily saa ilmeisesti mielikuvitusystävän, jota hän kutsuu "Charlieksi". Ystävyys Charlien kanssa alkaa häiritä Davidia, kun hän löytää heidän kissansa kuolleena kylpyammeesta, jonka Emily väittää olleen "Charlien" uhri. Samaan aikaan David kärsii painajaisista uudenvuodenaaton juhlista, jotka tapahtuivat hänen vaimonsa kuolemaa edeltävänä yönä.Kun perheen ystävä Katherine (Famke Janssen) tulee Davidin ja Emilyn luokse, Emily paljastaa, että hänellä ja Charliella on yhteinen halu suututtaa isänsä. Pian he tapaavat miehen ja naisen, jotka ovat heidän naapureitaan. David suhtautuu epäluuloisesti heidän epätavalliseen kiinnostukseensa Emilyä kohtaan. Myöhemmin hän saa selville, että syynä on se, että pariskunnalla oli hiljattain syöpään kuollut tytär, joka muistuttaa Emilyä. Myöhemmin, kun David vierailee naisen luona, tämä vihjaa hermostuneesti ja epäselvästi, että hänen miehensä on lapsen kuoleman vuoksi alkanut pahoinpidellä häntä henkisesti ja ehkä jopa fyysisesti.David tapaa paikallisen naisen, nimeltään Elizabeth (Elisabeth Shue) ja hänen veljentyttärensä Amyn, joka on suunnilleen samanikäinen kuin Emily. Toivoen voivansa kasvattaa Emilyn uutta, tervettä ystävyyttä, David järjestää Emilylle leikkitreffit. Amy on innokas ystävystymään heti, mutta leikkitreffit menevät pilalle, kun Emily leikkaa Amyn nuken kasvot. Kun Amy juoksee ulos talosta, Emily kertoo Davidille, ettei hän tarvitse enää ystäviä. epäonnistuneista leikkitreffeistä huolimatta David ja Elizabeth tulevat toimeen keskenään. David kutsuu hänet eräänä iltana illalliselle, jossa Emily käyttäytyy häntä kohtaan yhä vihamielisemmin. Jonkin aikaa myöhemmin Elizabeth vierailee talossa toivoen saavansa rauhan Emilyn kanssa. Kun Emily kertoo Emilylle leikkivänsä piilosta Charlien kanssa, Elizabeth antaa hänelle periksi teeskennellen etsivänsä Charlieta. Kun hän avaa kaapin, joku ryntää ulos ja työntää Elizabethin toisen kerroksen ikkunasta kuolemaan. kun poliisi löytää hänen autonsa kolaroituna Davidin talon lähellä, David kysyy Emilylta, mitä tapahtui. Emily väittää Charlien aiheuttaneen hänen kuolemansa työntämällä hänet ulos tuulesta ja kertoo sitten Davidille ruumiin sijainnin. Kauhistunut David löytää Elizabethin ruumiin kylpyhuoneen kylpyammeesta, joka on täynnä verta. David kysyy Emilyltä, missä Charlie on, ja Emily kertoo, että Charlie on "juuri lähtenyt." David menee veitsellä aseistautuneena ulos, jossa hän tapaa naapurin, joka on ystävystynyt Emilyn kanssa. David olettaa, että naapuri on Charlie ja alkaa käyttäytyä aggressiivisesti. Epäilemään, että David on tappanut oman tyttärensä, naapuri pyytää nähdä Emilyn, mutta David viiltää naapuria veitsellään. Naapuri soittaa sitten poliisille." Takaisin talossa David huomaa, että vaikka hän on ollut työhuoneessaan monta kertaa (kuunnellut stereoita ja kirjoittanut päiväkirjaa), laatikoita ei itse asiassa koskaan purettu muuton jälkeen. Tämän myötä David tajuaa, että hänellä on jakautunut persoonallisuus ja että Charlie ei ole lainkaan mielikuvitus, vaan "Charlie" on itse asiassa David itse. Aina kun "Charlie" ilmestyi esiin, David oli työhuoneessaan. Charlie todella hallitsi tilannetta. David tajuaa myös, että Charlie-persoonallisuutensa aikana hän tappoi vaimonsa ja sai sen sitten näyttämään itsemurhalta. Hän muistaa myös täysin vaimonsa kuolemaa edeltäneenä iltana pidetyn uudenvuodenjuhlan tapahtumat. Heti keskiyöhön lasketun ajan jälkeen David huomasi vaimonsa liukuvan pois. Hän seurasi häntä ja sai hänet kiinni seksistä rappukäytävässä toisen vieraan kanssa. "Charlie" luotiin keinoksi, jolla Davidin raivo voisi tuhota vaimonsa, mihin nöyrä David itse oli liian kunnollinen. Emily tiesi koko ajan isänsä jakautuneesta persoonallisuudesta, mutta ei kertonut siitä välttääkseen pelästyttämästä isäänsä. kun Davidille selviää Charlien henkilöllisyys ja kauheat teot, hän ajautuu täysin Charlien vietäväksi, mikä johtaa hänet murhaamaan paikallisen sheriffin, joka saapuu tutkimaan edellistä riitaa. Emily kutsuu Katherinea apuun.Katherine saapuu paikalle, ja Charlie työntää hänet alas kellariportaita. Charlie/David, joka on päättänyt pelata Emilyn kanssa jälleen kerran kammottavaa piiloleikkiä, alkaa laskea. Emily juoksee ja piiloutuu. Hän huijaa Charlieta ja onnistuu lukitsemaan itsensä huoneeseensa. Kun Charlie yrittää murtautua sisään, Emily kiipeää ulos ikkunasta ja juoksee luolaan, jossa hän alun perin tapasi Charlien. sillä välin Katherine ottaa kuolleen sheriffin aseen, murtautuu ulos kellarista ja löytää Charlien etsimässä Emilyä luolasta. Charlie teeskentelee olevansa David ja hyökkää Katherinen kimppuun, kun tämä laskee vartijansa. Katherine rukoilee Davidia tulemaan esiin ja taistelemaan murhaavaa toista persoonallisuuttaan vastaan. Charlie kertoo Katherinelle, että Davidia ei ole enää olemassa ja että siitä hetkestä lähtien, kun David sai selville totuuden itsestään, Charlie sai sen ansiosta täysin haltuunsa. Emily ilmestyy piilopaikastaan ja rukoilee Charlieta päästämään Katherinen menemään. Hänen harhautuksensa ansiosta Katherine voi ampua Charlien ja tappaa hänet vihdoin.Vähän myöhemmin Emily valmistautuu kouluun uudessa elämässään Katherinen kanssa. Emilyn piirroksessa itsestään Katherinen kanssa on kuitenkin kaksi päätä, mikä viittaa siihen, että isälleen tapahtuneen todistamisen aiheuttaman trauman vuoksi Emily kärsii nyt myös jakautuneesta persoonallisuudesta.....</w:t>
      </w:r>
    </w:p>
    <w:p>
      <w:r>
        <w:rPr>
          <w:b/>
        </w:rPr>
        <w:t xml:space="preserve">Tulos</w:t>
      </w:r>
    </w:p>
    <w:p>
      <w:r>
        <w:t xml:space="preserve">Kuka osoittautuu Charlieksi?</w:t>
      </w:r>
    </w:p>
    <w:p>
      <w:r>
        <w:rPr>
          <w:b/>
        </w:rPr>
        <w:t xml:space="preserve">Esimerkki 2.3974</w:t>
      </w:r>
    </w:p>
    <w:p>
      <w:r>
        <w:t xml:space="preserve">Kieltolain aikana Bondurantin veljekset - Forrest (Tom Hardy), Howard (Jason Clarke) ja Jack (Shia LaBeouf) - pyörittävät menestyksekästä viinan salakuljetusbisnestä Virginian Franklinin piirikunnassa ystävänsä Cricket Paten (Dane DeHaan) avustuksella käyttäen baariaan laittoman toimintansa kulissina.Eräänä päivänä Jack näkee mafioso Floyd Bannerin (Gary Oldman) eliminoivan kilpailijan, ja he vaihtavat katseita, ennen kuin Jack palaa baariin, jossa Forrest palkkaa Chicagosta kotoisin olevan tanssijan Maggie Beaufordin (Jessica Chastain) uudeksi tarjoilijattareksi. Pian tämän jälkeen baarissa vierailee julma erikoisagentti Charlie Rakes (Guy Pearce) piirisyyttäjä Mason Wardellin puolesta. Rakes ilmoittaa Forrestille haluavansa osuuden kaikista Franklinin salakuljettajien tekemistä voitoista, mutta Forrest kieltäytyy ja uhkaa tappaa Rakesin, jos tämä palaa. Myöhemmin Forrest tapaa muita salakuljettajia ja saa heidätkin vastustamaan Rakesia, mutta lopulta hekin antavat periksi Rakesin väkivaltaiselle pelottelutaktiikalle.Samaan aikaan Jack tapaa Bertha Minnixin (Mia Wasikowska), paikallisen saarnamiehen tyttären. Hän käy kirkossa humalassa ja tekee itsestään hölmön, minkä vuoksi Berthan isä kieltää Berthaa tapaamasta häntä, mikä saa hänet vain kiinnostumaan enemmän Jackista, jonka kanssa hän flirttailee. Myöhemmin Jack löytää Rakesin tekemästä ryöstöretkeä Cricketin taloon etsiessään tämän tislauslaitteita. Kun he eivät löydä niitä, Rakes pahoinpitelee Jackin raa'asti, kun tämä yrittää puuttua asiaan. Forrest kuulee tästä ja sanoo Jackille, että tämän on opittava taistelemaan itsensä puolesta.Forrest ja Howard sopivat tapaavansa mahdollisia asiakkaita Chicagosta, mutta Howard jättää tapaamisensa väliin ryypätäkseen ystävänsä kanssa, ja Forrest päätyy Cricketin avustuksella hakkaamaan kaksi miestä, kun nämä ahdistelevat Maggiea. Myöhemmin Cricketin lähdettyä miehet palaavat, viiltävät Forrestin kurkun auki ja raiskaavat Maggien. Howard ja Jack tapaavat elossa olevan Forrestin sairaalassa, ja Jack päättää matkustaa Chicagoon Cricketin kanssa myymään viinaa. Perillä asiakkaat huijaavat heitä, mutta Banner, joka tunnistaa Jackin, pelastaa heidät. Banner tietää jo Forrestiin kohdistuneesta hyökkäyksestä sekä kahden hyökkääjän henkilöllisyydestä, ja hän antaa Jackille heidän osoitteensa sekä kertoo Jackille, että he työskentelevät Rakesille. Myöhemmin Forrest ja Howard löytävät, kiduttavat ja tappavat miehet lähettäen viestin Rakesille. bannerista tulee veljesten vakioasiakas, joka siirtää tislauslaitteistonsa metsään ja saa siitä suurta hyötyä. Rahan ansiosta Jack voi jatkaa Berthan kosiskelua, kun taas Forrest aloittaa suhteen Maggien kanssa tämän muutettua baariin turvallisuutensa vuoksi, vaikkei tämä kerro hänelle, että hänet raiskattiin.Jack päättää lopulta näyttää Berthalle tislauskeskuksen, mutta häntä seurannut Rakes ja hänen miehensä hyökkäävät heidän kimppuunsa. Howard tekee Rakesin toimintakyvyttömäksi, ja Jack melkein tappaa hänet, ennen kuin he joutuvat pakenemaan Rakesin miehiä Berthan ja Cricketin kanssa, jonka Rakes myöhemmin nappaa takaisin ja murhaa ja katkaisee hänen kaulansa.Halutessaan kostaa Cricketin kuoleman Jack lähtee kohtaamaan Rakesin ja hänen miehensä paikallisen sillan tiesululla. Howard seuraa häntä perässä ja kokoaa salakuljettajat apuun. Forrest päättää liittyä heidän seuraansa, vaikka Maggie yrittää estää häntä kertomalla, että juuri hän löysi miehen kurkku viillettynä ja vei hänet sairaalaan. Forrest tajuaa silloin, että myös hänen kimppuunsa hyökättiin sinä yönä, mutta Maggie kiistää edelleen tulleensa raiskatuksi. salakuljettajat käyvät Rakesin miesten kanssa väkivaltaisen tulitaistelun, jonka aikana Rakes ampuu Forrestia useita kertoja ennen kuin häntä ammutaan jalkaan ja hän yrittää paeta. Haavoittunut Jack seuraa häntä sillalle ja ampuu Rakesia rintaan haavoittaen tätä. Howard puukottaa myöhemmin Rakesia isolla veitsellä ja jättää hänet vuotamaan kuiviin. kun Rakes ja hänen miehensä ovat kuolleet, Bondurantin veljekset päättävät säästää rahansa ja vetäytyä eläkkeelle kieltolain päätyttyä. Jack menee naimisiin Berthan kanssa, Forrest Maggien kanssa ja Howard nai paikallisen naisen, ja he kaikki saavat lapsia.Jackin luona pidettävän jälleennäkemisen aikana Forrest tanssii humalassa jäätyneellä järvellä ja putoaa jäätyvään veteen, ja kuolee keuhkokuumeeseen muutamaa viikkoa myöhemmin.from wikipedia.org</w:t>
      </w:r>
    </w:p>
    <w:p>
      <w:r>
        <w:rPr>
          <w:b/>
        </w:rPr>
        <w:t xml:space="preserve">Tulos</w:t>
      </w:r>
    </w:p>
    <w:p>
      <w:r>
        <w:t xml:space="preserve">Minne veljekset siirtävät tislauslaitteet?</w:t>
      </w:r>
    </w:p>
    <w:p>
      <w:r>
        <w:rPr>
          <w:b/>
        </w:rPr>
        <w:t xml:space="preserve">Esimerkki 2.3975</w:t>
      </w:r>
    </w:p>
    <w:p>
      <w:r>
        <w:t xml:space="preserve">Elokuva alkaa, kun nuori mies pakenee näkymätöntä takaa-ajajaa. Hän piiloutuu pusikkoon ja näyttää päässeen pakoon, kunnes hänet napataan takaapäin ja tapetaan. Joanne (Laurie Lapinski) ja hänen poikaystävänsä Tim (Robert Frederick) osallistuvat collegebileisiin, joissa Joanne puhuu siitä, että rakennus (Morgan Meadows Hall) on tarkoitus kunnostaa ennen sen purkamista. Hän ja hänen ystävänsä Bryan (David Snow), Patty (Pamela Holland), Craig (Stephen Sachs) ja Debbie (Daphne Zuniga) jäävät joululoman ajaksi remontoimaan rakennusta. Tim lähtee seuraavana päivänä hiihtoreissulle, kun taas Debbie paljastaa, ettei voi jäädä, koska hänen vanhempansa hakevat hänet myöhemmin päivällä. debbien vanhemmat saapuvat illalla ja odottavat Debbietä (joka etsii Joannen inventaarioluetteloa). Debbien isä käy kärsimättömäksi ja lähtee autosta etsimään Debbietä, mutta näkymätön murhaaja murhaa hänet piikillä varustetulla pesäpallomailalla. Hänen äitinsä kuristetaan sitten autossa ohuella langalla. Debbie löytää heidät kuolleina ja pyörtyy kauhusta. Tappaja siirtää hänen ruumistaan ja ajaa hänen päänsä yli ja murskaa sen. Sitten hän heittää kaikki ruumiit autoon ja ajaa pois." Seuraavana päivänä Patty näkee roskiksilla roikkuvan oudon tyypin, John Hemmitin (Woody Roll), jonka ei pitäisi olla asuntolassa. Myöhemmin samana päivänä talonmies Bill valittaa, että yksi hänen porakoneistaan on varastettu, ja Joanne pohtii, että se oli John. Sitten Joanne tapaa Bobby Lee Tremblen (Dennis Ely), paikallisen myyntimiehen, joka on ostamassa asuntolan pöytiä. Pian tämän jälkeen Bill tapetaan vessassa varastetun poran kanssa. Craig ja Bryan näkevät Johnin kävelevän asuntolan ohi ja yrittävät varoittaa häntä pois. Ryhmä pelaa illalla biljardia, mutta Patty näkee Johnin kurkistelevan heitä ikkunasta ja sekoaa. Ryhmä päättää ottaa asian omiin käsiinsä ja lähtee etsimään Johnia ympäri rakennusta, mutta ei löydä häntä.Ryhmä valmistelee päivällistä, kun Craig huomaa, että osa ruoasta puuttuu ja näkee Johnin pakenevan. Ryhmän etsiessä häntä uudelleen tappaja hajottaa heidän illallisensa piikkimailalla. Palatessaan takaisin ja nähdessään verilöylyn he soittavat poliisille ja tekevät ilmoituksen Johnista. Myöhemmin samana iltana Joanne kuulee askelia asuntolan katolla ja kutsuu muut huoneeseensa, kun sähköt katkeavat. Matkalla huoneeseensa Bryan kohtaa jonkun valaisevan taskulampulla hänen kasvoihinsa, ennen kuin hänen kimppuunsa hyökätään. Patty ja Craig pääsevät Joannen huoneeseen, mutta Bryania ei näy, joten Joanne jää sinne, kun Craig ja Patty menevät alakertaan yrittämään kytkeä sähköt takaisin. Keittiössä he joutuvat eroon toisistaan, ja tappaja tarttuu Pattyyn takaapäin ja lyö hänet tajuttomaksi, minkä jälkeen hän pudottaa hänet teollisuuspainekattilaan ja sulkee sen kannen.Craig pääsee takaisin Joannen huoneeseen väittäen, että hänet oli lyöty tajuttomaksi ja että hän ei löydä Pattya mistään. Joanne joutuu lopulta Hemmitin nurkkaan, kun hän löytää Bryanin silvotun ruumiin varastohuoneesta. Hän pakenee miestä ja pääsee takaisin Craigin luokse, jolloin molemmat lyöttäytyvät yhteen ja onnistuvat tappamaan Craigin. Tässä vaiheessa Craig paljastaa, että hän oli tappaja koko ajan ja että John tiesi ja yritti varoittaa Joannea. Hänen jahtaamansa Joannen perässä Joannelle näytetään Pattyn, Debbien ja hänen perheensä ruumiit samalla kun Craig selittää, että hän rakastaa Joannea ja hankkiutui eroon kaikista, jotka takertuivat häneen tai pilasivat hänen mahdollisuutensa hänen kanssaan.Joanne yrittää jälleen paeta, kun Bobby Lee ilmestyy paikalle. Craig tyrmää Joannen ja joutuu sitten Bobbyn nurkkaan. Poliisi kuitenkin ilmestyy paikalle ja uskoo, että Bobby on se hiiviskelijä, josta ryhmä oli ilmoittanut, ja ampuu hänet alas, kun hän yrittää tappaa Craigin. Poliisit lähtevät hakemaan vahvistuksia ja lääkärin apua, kun taas Craig päättää tappaa Joannen, koska tietää, ettei saa häntä koskaan. Joanne on yhä tajuton, ja hän heittää hänen ruumiinsa polttouuniin ja näennäisesti pakenee, kun poliisit ulkona ihmettelevät, miksi savun (polttouunista) pitäisi haista niin pahalta.</w:t>
      </w:r>
    </w:p>
    <w:p>
      <w:r>
        <w:rPr>
          <w:b/>
        </w:rPr>
        <w:t xml:space="preserve">Tulos</w:t>
      </w:r>
    </w:p>
    <w:p>
      <w:r>
        <w:t xml:space="preserve">Kenen kanssa Joanne liittoutuu tappaakseen Hermmitin ?</w:t>
      </w:r>
    </w:p>
    <w:p>
      <w:r>
        <w:rPr>
          <w:b/>
        </w:rPr>
        <w:t xml:space="preserve">Esimerkki 2.3976</w:t>
      </w:r>
    </w:p>
    <w:p>
      <w:r>
        <w:t xml:space="preserve">Pakenevat pankkiryöstäjät ja veljekset Seth ja Richie Gecko pakenevat FBI:tä ja Texasin poliisia. Elokuvan ensimmäisten minuuttien aikana he ryöstävät ja tuhoavat viinakaupan ja tappavat myyjän ja poliisin. Kaksi silminnäkijää, joita he pitivät kaupassa panttivankina, pakenee ammuskelun aikana. He pitävät edelleen panttivankina pankkivirkailijaa autonsa takakontissa, jonka Richie myöhemmin raiskaa ja murhaa.Fullerin perhe - Jacob, isä ja pastori, joka on uskonkriisissä, hänen poikansa Scott ja tyttärensä Kate - on lomalla asuntoautollaan. He pysähtyvät motelliin, ja Geckot kidnappaavat heidät ja pakottavat Fullerit salakuljettamaan heidät Meksikon rajan yli. Seth ja Jacob solmivat levottoman aselevon: jos Geckot pääsevät rajan yli, Jacob ja hänen perheensä selviävät koettelemuksesta vahingoittumattomina. He saapuvat "Titty Twisteriin", strippiklubille keskellä Meksikon autiota aluetta, jossa heidän yhteyshenkilönsä Carlos ottaa Geckot vastaan aamunkoitteessa. Geckot vaativat, että Fullerit juovat heidän kanssaan drinkin ennen kuin lähtevät, huolimatta Katen ilmeisestä epämukavuudesta.Pian klubille päästyään alkaa kaaos, kun kaikki työntekijät ja stripparit paljastuvat vampyyreiksi. Useimmat asiakkaat tapetaan nopeasti, ja Richie saa purra tähti-strippari Santanico Pandemoniumia ja vuotaa kuiviin. Vain Seth, Jacob, Kate, Scott, Sex Machine -niminen motoristi ja Frost, Vietnamin sodan veteraani, selviytyvät hyökkäyksestä. Surmatut asiakkaat - Richie mukaan lukien - heräävät sitten henkiin vampyyreinä, mikä pakottaa Sethin tappamaan oman veljensä.Tämän toisen kamppailun aikana yksi vampyyreistä puree Sex Machinea käteen. Tämän jälkeen Seksikone muuttuu vampyyriksi ja puree Frostia ja Jacobia, ennen kuin Frost heittää Seksikoneen ovesta sisään, jolloin vampyyriarmeija pääsee sisään lepakkoina ulkopuolelta. Seth ja Fullerit pakenevat epätoivoisesti takavarastoon ja muokkaavat sieltä löytyneistä esineistä vampyyrien vastaisia aseita, kuten paineilmaporaa, varsijousipyssyä, haulikkoa ja pyhää vettä, jonka siunaamiseen Jacobin on palautettava uskonsa. Jacob, joka tietää muuttuvansa pian vampyyriksi, saa vastahakoisen Scottin ja Katen lupaamaan, että he tappavat hänet, kun hän muuttuu. neljä tekee viimeisen hyökkäyksensä epäkuolleita vastaan. Jacob muuttuu, mutta Scott epäröi tappaa isänsä, jolloin Jacob pääsee puremaan Scottia. Scott lyö Jacobia pyhällä vedellä ja ampuu hänet. Scott joutuu useiden vampyyrien vangiksi, jotka alkavat ahmia häntä. Kate ampuu Scottin anoen kuolemaa. Vain Seth ja Kate selviytyvät vampyyrien ympäröiminä. Juuri kun he harkitsevat itsemurhaa, auringonvalon säteet paistaa uusista rei'istä seinissä, mikä saa vampyyrit perääntymään. Aamu on koittanut, ja Carlos yrittää ampua tiensä sisään. Sethin kutsusta Carlosin henkivartijat räjäyttävät oven auki, päästävät sisään täyden auringonvalon ja tappavat jokaisen sisällä olevan vampyyrin. Carlos myöntää, ettei ollut koskaan mennyt klubille, mutta oli pitänyt sitä "hauskan näköisenä paikkana." Kate kysyy Sethiltä, voisiko hän lähteä hänen kanssaan El Reyyn, Meksikoon, mutta Seth kieltäytyy sanomalla: "Saatan olla paskiainen, mutta en ole mikään vitun paskiainen." Hän ei ole koskaan mennyt sinne. He lähtevät omille teilleen Sethin annettua Katelle rahaa. Kun he lähtevät, kamera kääntyy taaksepäin paljastaakseen, että "Titty Twister" oli itse asiassa osittain haudatun muinaisen atsteekkitemppelin huippu, jossa vampyyrit olivat oletettavasti asuneet vuosisatojen ajan, ja että satoja ajoneuvoja on kaadettu alas kallion reunalta.</w:t>
      </w:r>
    </w:p>
    <w:p>
      <w:r>
        <w:rPr>
          <w:b/>
        </w:rPr>
        <w:t xml:space="preserve">Tulos</w:t>
      </w:r>
    </w:p>
    <w:p>
      <w:r>
        <w:t xml:space="preserve">Kuka sieppaa perheen lomalla?</w:t>
      </w:r>
    </w:p>
    <w:p>
      <w:r>
        <w:rPr>
          <w:b/>
        </w:rPr>
        <w:t xml:space="preserve">Esimerkki 2.3977</w:t>
      </w:r>
    </w:p>
    <w:p>
      <w:r>
        <w:t xml:space="preserve">Kaikki sujui hyvin 25-vuotiaalla nuorella, seksikkäällä Jeanalla (Estella Warren), kunnes hänen uutisankkurin poikaystävänsä paljasti vahingossa televisiossa, että Jeana itse on vielä neitsyt, vaikka on jo yli 20-vuotias. Jeana on tästä täysin nöyryytetty, ja loukkaantumista lisää se, että neitsyyden paljastuminen on tehnyt hänestä lähialueen kaikkien yliseksuaalisten miesten kohteen, jotka kaikki ovat päättäneet "tehdä hänestä oikean naisen". Hän toteaa masentuneena, että siitä lähtien, kun paljastui, että hän on neitsyt, jokainen, joka katsoo häntä, "haluaa treffit", ja kaikki hänen optimistiset romanttiset ihanteensa ovat murtuneet. Lopulta hän ei voi pelastaa suhdettaan uutistoimittajan poikaystäväänsä, mutta lopulta hän löytää kuitenkin miehen, valokuvaajan, joka on tarpeeksi kunnollinen ollakseen mies, jolle hän lopulta menettää neitsyytensä.</w:t>
      </w:r>
    </w:p>
    <w:p>
      <w:r>
        <w:rPr>
          <w:b/>
        </w:rPr>
        <w:t xml:space="preserve">Tulos</w:t>
      </w:r>
    </w:p>
    <w:p>
      <w:r>
        <w:t xml:space="preserve">Mitä Jeanan poikaystävä paljasti hänestä?</w:t>
      </w:r>
    </w:p>
    <w:p>
      <w:r>
        <w:rPr>
          <w:b/>
        </w:rPr>
        <w:t xml:space="preserve">Esimerkki 2.3978</w:t>
      </w:r>
    </w:p>
    <w:p>
      <w:r>
        <w:t xml:space="preserve">Kaksi lentäjää nimeltä Shoichi Tsukioka ja Koji Kobayashi metsästävät kalakantoja Osakassa sijaitsevan tonnikalasäilykkeitä valmistavan yrityksen puolesta. Kobayashin koneeseen tulee toimintahäiriö, ja se joutuu laskeutumaan lähelle Iwaton saarta, joka on asumaton kalliokaistale, joka on muodostunut tulivuorenpurkausten seurauksena. Tsukioka etsii Kobayashia ja löytää hänet turvallisesti, vain ranne on nyrjähtänyt. Keskustellessaan miehet kuulevat outoja ääniä ja huomaavat kahden hirviön taistelevan. Tsukioka tunnistaa heti toisen hirviöistä Godzillaksi. Sitten molemmat hirviöt putoavat kalliolta mereen.Tsukioka ja Kobayashi ilmoittavat asiasta Osakan viranomaisille ja saavat selville, että toinen hirviö, jota vastaan Godzilla taisteli, on Anguirus. Tiedemiesryhmä kahden lentäjän kanssa tutkii Anguirusta puolalaisen tiedemiehen kirjoittamasta kirjasta. Godzilla ja Anguirus elivät samoihin aikoihin miljoonia vuosia sitten, ja näiden kahden hirviön välillä oli kova kilpailu. kokouksessa on läsnä myös arkeologi Kyohei Yamane, joka koki Godzillan hyökkäyksen vuonna 1954, ja hän näyttää elokuvan (joka on koostettu vuoden 1954 elokuvasta otetuista pätkistä), jossa alkuperäinen Godzilla hyökkää Tokion kimppuun. Hän vahvistaa, että tämä Godzilla on saman lajin toinen jäsen ja että se ja Anguirus herätettiin todennäköisesti henkiin samoilla vetypommikokeilla, jotka herättivät alkuperäisen Godzillan. Yamane toteaa, että Godzillaa ei voi tappaa millään tavalla ja että Daisuke Serizawa, happituhoajan keksijä, oli kuollut ja polttanut kaavan. Yamane kuitenkin ehdottaa, että armeija käyttäisi valoraketteja Godzillaan houkutellakseen hirviön pois rannalta, sillä Godzilla suuttuu nähdessään valoja, koska vetypommin kirkas räjähdys oli herättänyt ja mutatoinut sen." Godzilla saapuu Osakan rannalle. Samalla kun kaikki kaupungin valot pimennetään, JASDF:n suihkukoneet lähetetään ampumaan soihtuja lentokoneistaan Godzillan houkuttelemiseksi pois rannalta. Godzilla näkee liekit ja, kuten Yamane ennusti, alkaa lähteä. sillä välin vankilavaunu kuljettaa vaarallisia rikollisia toiseen osaan maata. Kaikki rikolliset viestittävät toisilleen kehonkielellä, että kaupungin pimennyksen aiheuttama pimeydenpeite tarjoaa loistavan tilaisuuden paeta vankilasta. Vangit pahoinpitelevät kuorma-auton sisällä heitä vartioivat kaksi poliisia ja pakenevat. Muutamat heistä löytävät bensiiniauton ja käyttävät sitä paetakseen. Kuorma-auto törmää teollisuusrakennukseen ja sytyttää valtavan tulipalon. tulipalo, joka on paljon kirkkaampi kuin lentokoneiden soihdut, houkuttelee Godzillan takaisin Osakan rannikolle. Muutamaa minuuttia myöhemmin Anguirus ui rantaan ja hyökkää Godzillan kimppuun. Nämä kaksi olentoa käyvät kiivaan taistelun ja tuhoavat useita rakennuksia, mukaan lukien tonnikalasäilyketehtaan, jossa Tsukioka ja Kobayashi työskentelevät. Taistelun aikana rikolliset hukkuvat metroon, kun se tulvii kahden hirviön vyöryessä. Godzilla puree lopulta Anguiruksen kaulaan ja heittää sen ylösalaisin vallihautaan Osakan linnan lähellä. Sen jälkeen Godzilla laukaisee atomisäteensä Anguirusta kohti ja polttaa sen kuoliaaksi kuuluisan linnan raunioilla.Kobayashi siirretään Hokkaidon tehtaalle. Yhtiön juhlissa Tsukioka ja Hidemi, jotka olivat tulleet vierailulle, sekä Kobayashi saavat kuulla, että Godzilla tuhosi yhden yhtiön kalastusaluksista. Armeija ja Tsukioka aloittavat mittavat etsinnät Godzillan löytämiseksi. Tsukioka näkee Godzillan uivan pienen, jäisen saaren rannalle. Hän ilmoittaa asiasta säilyketehtaalle, ja Kobayashi lähtee lentokoneellaan vaihtamaan vuoroa Tsukiokan kanssa. Kobayashi sukeltaa koneellaan kohti Godzillaa harhauttaakseen sitä kävelemästä takaisin mereen. Tsukioka, joka on siirtynyt ilmavoimiin, matkustaa lentokoneella vanhan ystävänsä kanssa. He pudottavat pommeja Godzillan päälle, mutta eivät onnistu. Godzilla kahlaa kohti rantaa. Kobayashi sukeltaa jälleen kohti Godzillaa, mutta Godzilla ampuu atomisäteensä Kobayashin koneeseen. Kone putoaa jäiseen vuoreen ja tappaa Kobayashin. Tsukioka on järkyttynyt, mutta tajuaa, että armeija voi ampua ohjuksia vuoreen ja haudata Godzillan lumivyöryyn, jolloin se jäätyy kuoliaaksi. Suihkukoneet laukaisevat ohjuksensa ja hautaavat Godzillan lumeen ja jäähän keskivartaloaan myöten.Suihkukoneet palaavat tukikohtaan lataamaan, ja Tsukioka saa luvan lentää omalla koneellaan. Suihkukoneet palaavat jäiselle saarelle, mutta huomaavat, että Godzilla kaivaa tiensä pois edellisen lumivyöryn jäljiltä. Ne ampuvat vuorta kohti uuden ohjuslaukauksen, joka laukaisee uuden lumivyöryn ja hautaa Godzillan kaulaansa myöten. Tsukioka laukaisee sitten omat ohjuksensa, jotka hautaavat Godzillan kokonaan ja viimeistelevät näin työn. Miehet palaavat kotiin ja saavat kiitollisen kansakunnan kunnianosoituksen, ja Tsukioka ja hänen rakastamansa nainen voivat vihdoin jatkaa elämäänsä rauhassa.</w:t>
      </w:r>
    </w:p>
    <w:p>
      <w:r>
        <w:rPr>
          <w:b/>
        </w:rPr>
        <w:t xml:space="preserve">Tulos</w:t>
      </w:r>
    </w:p>
    <w:p>
      <w:r>
        <w:t xml:space="preserve">Mikä kuljettaa vaarallisia rikollisia?</w:t>
      </w:r>
    </w:p>
    <w:p>
      <w:r>
        <w:rPr>
          <w:b/>
        </w:rPr>
        <w:t xml:space="preserve">Esimerkki 2.3979</w:t>
      </w:r>
    </w:p>
    <w:p>
      <w:r>
        <w:t xml:space="preserve">Tarina sijoittuu kahden maailmansodan väliin. Topalovicin perheeseen kuuluu viisi sukupolvea miehiä, joista nuorin on 25-vuotias ja vanhin 120-vuotias. Perheessä puhkeaa ristiriitoja, koska nuorin jäsen kieltäytyy jatkamasta hautausurakoitsijan ammattia. Hän uskoo parempiin, mukavampiin ja rehellisempiin ammatteihin. Tässä uskossa häntä tukevat ja rohkaisevat hänen tyttönsä Kristina ja hänen paras ystävänsä Djenka, pienen elokuvateatterin omistaja. Kristiinan isä, Bili the Python, joka toimittaa arkkuja Topalovic-yritykselle, vaatii suurempaa osuutta tuloista. Näin nämä kaksi perhettä joutuvat ristiriitaan. Välikohtauksessa kaikki keinot ovat sallittuja." Tämä on amerikkalaista gangsterismia balkanilaiseen tyyliin.</w:t>
      </w:r>
    </w:p>
    <w:p>
      <w:r>
        <w:rPr>
          <w:b/>
        </w:rPr>
        <w:t xml:space="preserve">Tulos</w:t>
      </w:r>
    </w:p>
    <w:p>
      <w:r>
        <w:t xml:space="preserve">mihin tarina sijoittuu?</w:t>
      </w:r>
    </w:p>
    <w:p>
      <w:r>
        <w:rPr>
          <w:b/>
        </w:rPr>
        <w:t xml:space="preserve">Esimerkki 2.3980</w:t>
      </w:r>
    </w:p>
    <w:p>
      <w:r>
        <w:t xml:space="preserve">Graeme Willy (Simon Pegg) ja Clive Gollings (Nick Frost) ovat brittiläisiä sarjakuvaharrastajia ja parhaita ystäviä, jotka matkustavat Yhdysvaltoihin osallistuakseen vuosittaiseen San Diegon Comic-Con International -tapahtumaan ja tehdäkseen road tripin Amerikan lounaisosissa vieraillakseen ufo-historian kannalta merkittävillä paikoilla. Kun Graeme ja Clive ajavat yöllä syrjäisellä autiomaatiotiellä, he ovat joutuneet jännittyneeseen tilanteeseen muutamien punaniskojen kanssa ruokalassa, ja he havaitsevat auton ajavan epäsäännöllisesti ja ajavan kolarin. He pysähtyvät tutkimaan asiaa ja tarjoavat apua kuljettajalle, joka osoittautuu Paul-nimiseksi avaruusolennoksi (äänenä Seth Rogen). Clive pyörtyy, mutta Graeme suostuu auttamaan Paulia ja antaa hänelle kyydin.Myöhemmin Yhdysvaltain salaisen palvelun agentti Zoil (Jason Bateman) saapuu onnettomuuspaikalle ja ilmoittaa näkymättömälle naispuoliselle esimiehelleen, "Isolle tyypille" (Sigourney Weaver), että hän on lähestymässä Paulia. Hän lähettää kaksi taitamatonta alokasta, Haggardin (Bill Hader) ja O'Reillyn (Joe Lo Truglio), auttamaan Zoilia.Graeme, Clive ja Paul leiriytyvät asuntoautoparkkiin, jota pyörittää kaksi kristillistä fundamentalistia: yksisilmäinen Ruth Buggs (Kristen Wiig) ja hänen isänsä Moses. Kun Ruth löytää Paulin seuraavana päivänä, kolmen on pakko ottaa hänet mukaansa. Uskonnosta kiistellessään Paul laittaa kätensä hänen otsalleen ja näyttää hänelle kollektiivista tietämystään, minkä jälkeen Ruth tajuaa, että kaikki, mihin hänet on kasvatettu uskomaan, on kyseenalaista. Myöhemmin Paul käyttää parantavia voimiaan parantaakseen Ruthin sokeutuneen silmän ja vakuuttaa hänet hillitsemään fundamentalistisia uskomuksiaan. Karkurit pysähtyvät baariin, ja Ruth yrittää soittaa Moosekselle, mutta Zoil sieppaa puhelun, ja punaniskat tulevat hänen kimppuunsa heidän matkansa alusta lähtien, ja aloittavat samalla baaritappelun. Myöhemmin toisella asuntoautoparkilla agentti Zoil kuulustelee Ruthia, mutta hän väittää, ettei tiedä mitään "yksisilmäisestä tytöstä" tai "kahdesta brittinörtistä". Vapautettuna hän ja Graeme hakevat Cliven ja Paulin, jotka pakenevat täpärästi O'Reillyltä. Turhautuneena Zoil määrää Haggardin ja O'Reillyn palaamaan tukikohtaan, mutta he vaativat saada muukalaisen kiinni yksin. ryhmä saapuu pian taloon, jonka omistaa Tara (Blythe Danner), joka pelasti Paulin, kun tämä törmäsi ensimmäisen kerran Maahan. Kun hän keittää teetä vierailleen, Haggard, O'Reilly ja Zoil piirittävät talon. Karkurit pakenevat, mutta O'Reilly ampuu heitä kohti, jolloin Taran hellasta tuleva kaasu syttyy ja talo tuhoutuu. O'Reilly ilmeisesti kuolee räjähdyksessä. Haggard ajaa takaa ja saavuttaa asuntoauton. Arviointivirheen vuoksi Haggard ajaa jyrkänteeltä ja kuolee. Zoil rauhoittelee Iso-Miehelle, että hän saa Paulin tunnin sisällä, mutta tämä on kyllästynyt odottamaan ja ilmoittaa Zoilille, että hän on määrännyt "sotilaallisen vastatoimen." Paul, Graeme, Clive, Ruth ja Tara saapuvat Devils Towerin kansallismuistomerkille, jossa he sytyttävät ilotulitteita merkiksi Paulin emoalukselle. Yhtäkkiä paikalle saapuu helikopteri, jossa on agentteja ja The Big Guy. Zoil ilmestyy paikalle ja aloittaa välienselvittelyn, jossa hän tekee agentit toimintakyvyttömiksi, mutta Iso mies haavoittaa häntä. Salaa Zoil on Paulin ystävä, ja hän yrittää auttaa pakenemista Paulin vangitsemisen varjolla. Moses saapuu yllättäen paikalle ja ampuu haulikollaan tarkoituksenaan tappaa Paul, mutta Graeme hyppää Paulin ja Ruthin eteen ja haavoittuu kuolettavasti. Paul käyttää jälleen kerran parantavia voimiaan parantaakseen Graemen ja herättää hänet henkiin itselleen aiheutuvasta vaarasta huolimatta. Graeme nousee istumaan ja suutelee Ruthia, mutta sitten he kuulevat Ison miehen huudon. Juuri kun The Big Guy aikoo tappaa heidät, hän jää äkkiä saapuvan avaruusaluksen murskaamaksi. Paul hyvästelee ystävänsä ennen kuin hän lähtee aluksella Taran kanssa. Kaksi vuotta myöhemmin Graeme, Clive, Ruth ja O'Reilly (joka selvisi hengissä räjähdyksestä) ovat jälleen Comic-Conissa, jossa Graeme ja Clive mainostavat Paulia, heidän bestseller-romaaniaan.</w:t>
      </w:r>
    </w:p>
    <w:p>
      <w:r>
        <w:rPr>
          <w:b/>
        </w:rPr>
        <w:t xml:space="preserve">Tulos</w:t>
      </w:r>
    </w:p>
    <w:p>
      <w:r>
        <w:t xml:space="preserve">Kuka kuolee räjähdyksessä?</w:t>
      </w:r>
    </w:p>
    <w:p>
      <w:r>
        <w:rPr>
          <w:b/>
        </w:rPr>
        <w:t xml:space="preserve">Esimerkki 2.3981</w:t>
      </w:r>
    </w:p>
    <w:p>
      <w:r>
        <w:t xml:space="preserve">Vuonna 1986 Nick Parker (Dennis Quaid) ja Elizabeth James (Natasha Richardson) tapaavat ja menevät naimisiin valtameriristeilyllä RMS Queen Elizabeth II -aluksella. Kaksostyttärien Annie ja Hallie (Lindsay Lohan) syntymän jälkeen Nick ja Elizabeth eroavat ja menettävät yhteyden, ja kumpikin vanhempi kasvattaa toista kaksosista kertomatta tälle sisarestaan. Nick kasvattaa Hallien Napa Valleyssa ja hänestä tulee rikas viininviljelijä, kun taas Elizabeth kasvattaa Annien Lontoossa ja hänestä tulee kuuluisa hääpukusuunnittelija. 11 vuotta myöhemmin Nick ja Elizabeth ilmoittavat sattumalta tyttärensä samalle tyttöjen kesäleirille Mainessa, Camp Waldeniin. Hallie ja Annie tapaavat ensimmäisen kerran miekkailuottelun päätteeksi, kun he riisuvat naamionsa ja huomaavat näyttävänsä aivan samalta. Tyttöjen välinen koominen vihamielisyys johtaa pilasotaan, joka päättyy, kun leirin ohjaajat lankeavat Hallien ansaan ja eristävät kaksoset muista tytöistä.Hallie ja Annie asuvat yhdessä eristysmökissä, ja he huomaavat, että he ovat syntyneet samana päivänä ja että kummallakin on puolet vanhempiensa repaleisesta hääkuvasta. Tytöt oivaltavat ilahtuneina olevansa kaksoset ja laativat suunnitelman tavatakseen aiemmin tuntemattomat vanhempansa. Kumpikin tyttö kouluttaa toisensa esittämään itseään, ja tarkoituksena on vaihtaa paikkaa kesäleirin päätteeksi.Kun leiri on ohi, kaksoset panevat suunnitelmansa täytäntöön. Annieksi tekeytyvä Hallie lähtee Lontooseen tapaamaan äitiään, äitinsä isoisää Charlesia ja Jamesin perheen hovimestaria Martinia (Simon Kunz). Hallieksi tekeytyvä Annie lähtee Kaliforniaan tapaamaan isäänsä, Parkerin perheen taloudenhoitajaa Chessyä (Lisa Ann Walter), heidän koiraansa Sammya ja Nickin nuorta, opportunistista morsianta Meredith Blakea (Elaine Hendrix), joka on kiinnostunut vain Nickin rahoista. Meredithin kieroilusta ahdistuneena Annie soittaa Hallielle ja suostuttelee hänet tuomaan Elizabethin Kaliforniaan purkamaan kihlauksen. Charles kuitenkin saa Hallien kiinni puhelimessa, ja Kaliforniassa Chessy saa selville, että siellä on Annie eikä Hallie. Pian kaikki muut paitsi Nick ja Meredith, jotka pysyvät tietämättöminä vaihdoksesta, kunnes heidän uudet perheenjäsenensä yllättävät heidät, saavat selville tyttöjen henkilöllisyydet. saadakseen Nickin ja Elizabethin yhteen Hallie, Annie, Chessy, Martin ja Charles juonittelevat heidän tapaamisensa San Franciscossa sijaitsevassa hotellissa järjestämällä Nickin tapaamaan Meredithin vanhempia ja jättämällä kertomatta Elizabethille Meredithistä. Hermostuneena Nickin tapaamisesta Elizabeth pyytää Martinia tulemaan Hallien ja hänen mukaansa. Muutaman koomisen sekaannuksen jälkeen hotellissa Nick ja Elizabeth tapaavat lopulta toisensa. Nick saa vihdoin tietää vaihdosta, ja tytöt järjestävät vanhemmilleen kynttiläillallisen Chessyn ja Martinin tarjoilemana jahdilla, joka on sisustettu uudelleen heidän ensitapaamisensa muistoksi. Illallisella Elizabeth mainitsee, ettei Nick seurannut häntä tämän jätettyä hänet, ja Nick vastaa, ettei ollut varma, halusiko Elizabeth niin. He suunnittelevat tyttöjen yhteistä lomaa, mutta päättävät olla jatkamatta suhdettaan.Hallie ja Annie pakottavat vanhempansa ottamaan heidät mukaansa retkelle, joka on Nickin ja Hallien vuosittainen retki ennen koulun alkua, ja samalla he vaikenevat siitä, kumpi kaksosista on kumpi. Elizabeth suostuttelee Meredithin lähtemään Nickin ja tyttöjen kanssa leirille hänen luokseen, kun taas hän jää Parkerin asunnolle. Retken aikana tytöt tekevät erilaisia temppuja Meredithille. Kaikki kiehuu, kun tytöt toteuttavat viimeisen kepposensa lähettämällä Meredithin järvelle heidän leirinsä vieressä, kun tämä nukkuu. Meredith raivostuu ja antaa Nickille uhkavaatimuksen: hän tai hänen tyttärensä. Nick valitsee tytöt Meredithin sijaan ja purkaa kihlauksen. Vaikka Annie ja Hallie saavat molemmat rangaistuksen pelleilystään, he hyväksyvät sen, sillä he pääsevät lopullisesti eroon Meredithistä. Myöhemmin, tyttöjen ulottumattomissa, Nick pyytää Elizabethia: "Muistuta minua kiittämään heitä jonain päivänä." Kun Nick palaa kotiin, hän näyttää Elizabethille viinikokoelmansa, jossa on myös viiniä, jota he joivat häissään. Elizabeth on aluksi liikuttunut, mutta muuttaa mielensä ja palaa Lontooseen Annien kanssa. Kun Annie ja Elizabeth kuitenkin pääsevät kotiin, Hallie ja Nick odottavat heitä, koska he ovat lentäneet sinne Concordella. He selittävät tajunneensa, etteivät halunneet menettää Annieta ja Elizabethia uudelleen, ja Nick lähtee vihdoin Elizabethin perään, kuten hänen olisi pitänyt tehdä ensimmäisellä kerralla, kun tämä lähti. Elizabeth pelkää uudelleen naimisiinmenoa, mutta hän taipuu Nickin vankkumattomaan luottamukseen, ja Hallie ja Annie katsovat onnellisina, kun heidän vanhempansa syleilevät toisiaan. Lopussa Nick ja Elizabeth menevät uudelleen naimisiin QE2-laivalla, tytöt ovat morsiusneitoja ja Martin ja Chessy menevät kihloihin.</w:t>
      </w:r>
    </w:p>
    <w:p>
      <w:r>
        <w:rPr>
          <w:b/>
        </w:rPr>
        <w:t xml:space="preserve">Tulos</w:t>
      </w:r>
    </w:p>
    <w:p>
      <w:r>
        <w:t xml:space="preserve">Mikä on kaksostyttären nimi?</w:t>
      </w:r>
    </w:p>
    <w:p>
      <w:r>
        <w:rPr>
          <w:b/>
        </w:rPr>
        <w:t xml:space="preserve">Esimerkki 2.3982</w:t>
      </w:r>
    </w:p>
    <w:p>
      <w:r>
        <w:t xml:space="preserve">Nuori Kate Barker (Lisa Jill) joutuu isänsä ja vanhempien veljiensä raiskaamaksi. Kolmekymmentäviisi vuotta myöhemmin keski-ikäinen Kate "Ma" Barker (Shelley Winters) raatelee nyt itse viattomia ihmisiä ja tyydyttää samalla hirviömäisiä seksuaalisia halujaan. Hän elää ryöstämällä pankkeja neljän poikansa kanssa: käytännöllisen Arthurin (Clint Kimbrough), sadistisen Hermanin (Don Stroud), biseksuaalisen Fredin (Robert Walden) ja uskollisen, huumeriippuvaisen Lloydin (Robert De Niro) kanssa. Kaikki alkaa 1920-luvun lopulla, kun Ma jättää miehensä Georgen ja Arkansasin kodin ja lähtee omille teilleen neljän poikansa kanssa ryöstö-murha-ajelulle hankkiakseen oman omaisuutensa pitäen poikia tiukassa talutushihnassa.Kun Herman ja Fred pidätetään ja vangitaan pikkuvarkauksista, Ma ottaa ryhmän haltuunsa ja johdattaa Arthurin ja Lloydin pankkiryöstöretkelle hankkiakseen tarpeeksi rahaa saadakseen poikansa pois vankilasta. Jengiin liittyy Kevin-niminen asemies (Bruce Dern), joka oli Fredin sellikaveri tämän vankeusaikana (ja hänen vahvasti vihjattu rakastajansa). Ryhmään liittyy myös paikallinen prostituoitu Mona Gibson, jonka luona Herman kävi ennen vangitsemista. Jengi turvautuu väkivaltaisempaan toimintaan ja ryöstöihin. piileskellessään mökillä Kentuckyssa Lloyd törmää läheisessä järvessä uivaan nuoreen naiseen, jonka kimppuun hän käy seksuaalisesti. Koska Barkerit eivät halua naisen ilmoittavan heistä poliisille, he pitävät naista vangittuna, ja lopulta äiti tappaa hänet hukuttamalla hänet poikiensa vastalauseista huolimatta.Jonkin aikaa myöhemmin jengi saapuu Tennesseehen, jossa he sieppaavat varakkaan liikemiehen nimeltä Sam Pendlebury (Pat Hingle). Pojat, erityisesti Herman, pitävät häntä 300 000 dollarin lunnaita vastaan, ja he pitävät häntä sympaattisena isähahmona, jota heillä ei koskaan ollut. Kun Herman ja Mona lähtevät noutamaan lunnaita, FBI:n agentit jahtaavat heitä, ja he pääsevät hädin tuskin pakoon. Kun he huomaavat, että lunnaat ovat vain puolet siitä, mitä he alun perin vaativat, äiti käskee poikiaan mieluummin tappamaan Samin kuin päästämään hänet vapaaksi. Kukaan heistä ei kuitenkaan jaksa tehdä sitä, ja he päästävät Samin vapaaksi valehdellen äidille tappamisesta.Seuraavaksi jengi piileskelee Floridan Evergladesissa, jossa Lloyd kuolee pian heroiinin yliannostukseen, ja Mona jättää Hermanin ja jengin paljastettuaan olevansa raskaana eikä halua enää olla heidän seurassaan, koska pelkää syntymättömän lapsensa turvallisuuden puolesta, jonka isä on Herman. Monan pelko on aiheellinen, kun Herman ja Kevin vähän myöhemmin paljastavat piilopaikkansa: paikallinen remonttimies ja talonmies Moses (Scatman Crothers) näkee, kun he ampuvat alligaattoria järvellä Tommy-aseella. Moses soittaa sitten poliisille ja ilmoittaa epäilyksistään... Huipentumana useat FBI:n agentit ja paikallinen poliisi saapuvat Barkereiden maalaistalon piilopaikkaan, ja viranomaisten ja jengin eloonjääneiden jäsenten välillä syntyy valtava tulitaistelu. Kevin, Fred ja Arthur kuolevat. Herman tekee itsemurhan estääkseen itsensä joutumasta uudelleen vankilaan. Ma kaatuu viimeisenä.</w:t>
      </w:r>
    </w:p>
    <w:p>
      <w:r>
        <w:rPr>
          <w:b/>
        </w:rPr>
        <w:t xml:space="preserve">Tulos</w:t>
      </w:r>
    </w:p>
    <w:p>
      <w:r>
        <w:t xml:space="preserve">Miten äiti tappaa nuoren naisen?</w:t>
      </w:r>
    </w:p>
    <w:p>
      <w:r>
        <w:rPr>
          <w:b/>
        </w:rPr>
        <w:t xml:space="preserve">Esimerkki 2.3983</w:t>
      </w:r>
    </w:p>
    <w:p>
      <w:r>
        <w:t xml:space="preserve">Alemman luokan nainen, Holly Parker (Turner), menee naimisiin rikkaaseen Andersonin perheeseen. Hänen miehensä äiti (Constance Bennett) katsoo häntä alaspäin ja valvoo hänen toimintaansa. Miehensä usein toistuvien ja pitkien ulkomaanmatkojen vuoksi Holly solmii suhteen tunnetun playboyn (Ricardo Montalbén) kanssa. Kun hänen rakastajansa kuolee vahingossa, ja vain anoppi tietää Hollyn syyttömyyden, anoppi kiristää hänet katoamaan yöhön suunnitellun laivamatkan aikana, jolloin hänen miehensä (John Forsythe) ja nuori poikansa (Teddy Quinn) luulevat Hollyn kuolleen, minkä jälkeen Holly vajoaa hiljalleen turmeltuneisuuteen ympäri maailmaa, kunnes eräs hänen perhettään kiristämään pyrkivä "ystävä" (Burgess Meredith) tuo hänet takaisin Amerikkaan valheellisissa olettamuksissa. Kun hän tajuaa, että mies aikoo paljastaa pojalleen, kuka hän on, hän ampuu miehen pysäyttääkseen tämän. Poliisi pidättää hänet, ja kieltäydyttyään paljastamasta henkilöllisyyttään hän allekirjoittaa tunnustuksen kirjaimella "X". Kohtalon tahdosta oikeus määrää hänelle puolustusasianajajan, joka sattuu olemaan hänen kauan kadoksissa ollut poikansa (Keir Dullea).</w:t>
      </w:r>
    </w:p>
    <w:p>
      <w:r>
        <w:rPr>
          <w:b/>
        </w:rPr>
        <w:t xml:space="preserve">Tulos</w:t>
      </w:r>
    </w:p>
    <w:p>
      <w:r>
        <w:t xml:space="preserve">Millä kirjaimella hän allekirjoitti tunnustuksen?</w:t>
      </w:r>
    </w:p>
    <w:p>
      <w:r>
        <w:rPr>
          <w:b/>
        </w:rPr>
        <w:t xml:space="preserve">Esimerkki 2.3984</w:t>
      </w:r>
    </w:p>
    <w:p>
      <w:r>
        <w:t xml:space="preserve">Oregonin maaseudulla, North Bendin psykiatrisessa sairaalassa vuonna 1966, nuori potilas nimeltä Tammy joutuu yöllä näkymättömän voiman hyökkäyksen kohteeksi ja kuolee.Kristen (Amber Heard), häiriintynyt nuori nainen, sytyttää palon hylättyyn maalaistaloon, ja pian sen jälkeen hänet pidätetään. Paikallinen poliisi vie hänet North Bendiin, jossa hän tapaa osastolla olevat muut potilaat: taiteellisen Iriksen (Lyndsy Fonseca), viettelevän Sarahin (Danielle Panabaker), villin Emilyn (Mamie Gummer) ja lapsellisen Zoeyn (Laura-Leigh). Kristen viedään huoneeseen, josta muut tytöt kertovat hänelle, että heidän ystävänsä Tammy on aiemmin asunut siellä. Kristen tapaa myös terapeuttinsa, tohtori Stringerin (Jared Harris). Hän ei pysty muistamaan mitään menneisyydestään. Myöhemmin hän herää keskellä yötä ja näkee hirvittävän epämuodostuneen hahmon tuijottavan häntä. Iriksen ja Emilyn kanssa ollessaan Kristen näkee kaksi ihmistä, jotka katsovat häntä tohtori Stringerin toimistosta, mutta tytöt eivät anna mitään vihjeitä siitä, keitä he ovat. Suihkussa käydessään Kristenin kimppuun hyökkää epämuodostunut hahmo, mutta kerrottuaan asiasta hoitajalle Kristen huumataan ja hänet laitetaan voimakkaaseen sähköshokkihoitoon. Tohtori Stringerin kanssa käydyn istunnon aikana Iris mainitsee Tammyn, mutta lääkäri pysäyttää hänet välittömästi. terapiaistunnossa tohtori Stringer käyttää hypnoositerapiaa Iriksen piilotettujen muistojen avaamiseksi. Istunnon jälkeen Iris tapetaan transorbitaalilobotomialla, jonka tekee epämuodostunut hahmo. Kristen yrittää selvittää, mitä hänen ystävälleen tapahtui. Iriksen luonnoskirjasta hän löytää luonnoksen hänen kimppuunsa hyökänneestä hahmosta, jonka päälle on kirjoitettu nimi Alice Hudson, sairaalan entinen potilas. Sinä yönä, huolimatta Sarahin ja Zoeyn varoituksesta, jonka mukaan lähteminen on lähes mahdotonta, Kristen ja Emily yrittävät löytää Iriksen ja paeta. Hälytys kuitenkin laukeaa. Kristen joutuu Alicen estämänä tajuttomaksi. Hän herää uudelleen huoneessaan, ja paljastuu, että Emily jäi kiinni.Matkalla tapaamiseen tohtori Stringerin kanssa Sarah flirttailee sairaanhoitajan kanssa, mutta hänet hylätään. Hän menee muiden tyttöjen luo ja kysyy Kristeniltä, mitä hänen suunnitelmalleen tapahtui. Hän vihjaa myös, etteivät he löytäneet Iristä, koska he "eivät katsoneet oikeisiin paikkoihin". Riideltyään Emilyn kanssa Alice saa sähköiskun ja tappaa hänet. Kristen huomaa Sarahin olevan kateissa. Hän saa tietää, että Zoeyn nukke kuului aiemmin Alicelle, joten hän pakottaa Zoeyn kertomaan hänelle, mitä tapahtuu. Hän saa selville, että kaikki tytöt olivat tappaneet Alicen Tammyn johdolla, koska Alice satutti heitä jatkuvasti. Nyt Alice on heidän perässään kostaakseen. Emily yrittää itsemurhaa, koska luulee olevansa tuhoon tuomittu. Kristen yrittää estää häntä, mutta Alice ilmestyy jälleen ja tappaa Emilyn viiltämällä hänen kurkkunsa auki veitsellä. Kristen suunnittelee viimeistä pakoyritystä pitämällä Zoeyta teennäisenä panttivankina. Roy estää heidän yrityksensä. Zoey huumataan ja laitetaan pakkopaitaan. Hän onnistuu kuitenkin pakenemaan ja ottaa Zoeyn mukaansa yrittämään uudelleen pakoa. Alice ottaa Zoeyn kiinni ja tappaa hänet ruudun ulkopuolella. Pitkällisen takaa-ajon jälkeen Kristen onnistuu näennäisesti tuhoamaan Alicen. Löytäessään tohtori Stringerin toimiston hän löytää Alice Hudsonin potilaskansion, jossa on yksityiskohtaiset tiedot Alice Hudsonin hoidoista ja jokaisen tytön nimet, mukaan lukien Kristenin itsensä. tohtori Stringer, joka saa Kristenin kiinni toimistostaan, paljastaa sitten, että Kristen on itse asiassa yksi oikean Alice Hudsonin monista persoonallisuuksista. Paljastuu myös, että tuntematon hyökkääjä kidnappasi Alicen pienenä lapsena ja käytti häntä seksuaalisesti hyväksi kahdeksan vuotta aiemmin. Alice jätettiin kahlehdittuna kahdeksi kuukaudeksi saman maalaistalon kellariin, jonka Kristen oli polttanut; selviytyäkseen traumasta hänelle kehittyi moninainen persoonallisuushäiriö, joka loi jokaisesta Wardin tytöstä eri persoonallisuuden. Ajan mittaan Alicen oma persoonallisuus hukkui niin paljon muiden persoonallisuuksien alle, että hän eksyi. Tohtori Stringer yritti kokeellisilla tekniikoilla palauttaa Alicen oman persoonallisuuden takaisin todellisuuteen, mikä johti yksittäisiä persoonallisuuksia tuhoavan Alicen ilmentymiseen. Hän selittää, että hänen hoitokeinonsa toimivat, kunnes "Kristen" ilmestyi, joka oli jälleen yksi Alicen mielen keksintö suojellakseen itseään traumojen uudelleen elämiseltä maalaistalossa. Tämän paljastuksen jälkeen paljastuu, että Alice on selvinnyt aiemmasta kohtaamisestaan Kristenin kanssa ja heittää itsensä ja "Kristenin" ulos ikkunasta herättäen Alicen uudelleen. Alicen vanhemmat, jotka hän oli nähnyt aiemmin tohtori Stringerin toimistossa, tulevat hakemaan Alicen kotiin, koska häntä on vihdoin hoidettu täysin. Kerättyään tavaransa Alice vilkaisee vielä kerran ympärilleen huoneessaan. Avatessaan lääkekaapin Kristen tulee yhtäkkiä esiin ja hyökkää hänen kimppuunsa. Kamera pimenee.</w:t>
      </w:r>
    </w:p>
    <w:p>
      <w:r>
        <w:rPr>
          <w:b/>
        </w:rPr>
        <w:t xml:space="preserve">Tulos</w:t>
      </w:r>
    </w:p>
    <w:p>
      <w:r>
        <w:t xml:space="preserve">Kun Alice avaa lääkekaapin, kuka hyökkää hänen kimppuunsa?</w:t>
      </w:r>
    </w:p>
    <w:p>
      <w:r>
        <w:rPr>
          <w:b/>
        </w:rPr>
        <w:t xml:space="preserve">Esimerkki 2.3985</w:t>
      </w:r>
    </w:p>
    <w:p>
      <w:r>
        <w:t xml:space="preserve">Tohtori Margaret Matheson ja hänen kumppaninsa Tom Buckley ovat maailman johtavia paranormaalien ilmiöiden tutkijoita. Ammattitaitoiset skeptikot, jotka ovat tehneet tyhjäksi kymmeniä huijarimaisia ajatustenlukijoita, aaveiden metsästäjiä, uskomusparantajia ja muita vastaavia havaitsemalla Mathesonin punaisiksi valoiksi kutsumia ilmiöitä, jotka ovat hienovaraisia vihjeitä kunkin yliluonnollisen ilmiön taustalla olevasta juonittelusta.Mutta kun legendaarinen sokea selvänäkijä Simon Silver tulee eläkkeelle kolmenkymmenen vuoden jälkeen, Matheson varoittaa Buckleyta perääntymään, koska hän oli ennen peloton vastustajansa. Hän epäilee, että karismaattinen, lusikkaa taivuttava ajatustenlukija oli osallisena hänen kiihkeimmän kriitikkonsa salaperäiseen kuolemaan kolme vuosikymmentä aiemmin, ja pitää häntä aivan liian vaarallisena kohdattavaksi.Buckley on kuitenkin edelleen päättänyt mustamaalata valtavan suositun ja aidolta vaikuttavan Silverin, sillä hän uskoo, että se lujittaisi hänen mainettaan ja takaisi Mathesonille ja hänen tutkimukselleen rahoituksen tuleviksi vuosiksi. Kun Buckley on yhä enemmän pakkomielteinen tehtävänsä suhteen, hän ottaa avukseen tähtioppilaansa Sallyn. Yhdessä he käyttävät häikäiseviä huipputekniikan välineitä Silversin kykyjen salaisuuksien selvittämiseksi. Mutta mitä lähemmäs he pääsevät, sitä pelottavammaksi Silver muuttuu ja sitä enemmän Buckley alkaa kyseenalaistaa perususkomuksiaan. Tiede ja yliluonnollinen törmäävät toisiinsa ja leikkivät yleisön käsityksillä, kun tutkijoiden totuuden etsintä etenee kohti tajunnanräjäyttävää loppuratkaisua. iso spoileri: Todellinen motivaatio Buckleyn pakkomielteelle etsiä ja tutkia kaikkia näitä harjoittajia vuosien varrella on se, että hän itse asiassa etsii jotakuta itsensä kaltaista: jotakuta, jolla on aidosti tällaisia yliluonnollisia voimia. Kun Silver paljastuu, saamme tietää, että Buckley oli koko ajan vastuussa todella selittämättömistä tapahtumista.</w:t>
      </w:r>
    </w:p>
    <w:p>
      <w:r>
        <w:rPr>
          <w:b/>
        </w:rPr>
        <w:t xml:space="preserve">Tulos</w:t>
      </w:r>
    </w:p>
    <w:p>
      <w:r>
        <w:t xml:space="preserve">Mihin Buckley on aidosti lahjakas?</w:t>
      </w:r>
    </w:p>
    <w:p>
      <w:r>
        <w:rPr>
          <w:b/>
        </w:rPr>
        <w:t xml:space="preserve">Esimerkki 2.3986</w:t>
      </w:r>
    </w:p>
    <w:p>
      <w:r>
        <w:t xml:space="preserve">Jody Bower (Carrie Lorraine) on mielikuvituksellinen lapsi, joka lomailee ärsyttävän isänsä David Bowerin (Ian Patrick Williams) kanssa. David Bower on mies, joka on huolissaan vain toisen vaimonsa rahoista, ja Jodyn äitipuoli Rosemary (Carolyn Purdy-Gordon) on varakas nainen, joka pitää Jodya ärsyttävänä. Tämä nainen on niin ilkeä, että hän heittää Jodyn nallen pusikkoon - Jody kuvittelee nallensa muuttuvan valtavaksi oikeaksi nalleksi, joka tappaa sekä hänen isänsä että äitipuolensa. Heidän autonsa jää jumiin lähelle maalaistaloa. Kukaan ei vastaa, kun he koputtavat pääoveen, mutta myrsky puhkeaa, on pimeää, he ovat eksyksissä, väsyneitä ja kylmissään, joten he menevät sisään rikkinäisestä ovesta. kun talon iäkkäät omistajat Gabriel Hartwicke (Guy Rolfe) ja Hilary Hartwicke (Hilary Mason) säikäyttävät heidät. He ovat ystävällisiä, näyttävät vanhanaikaiselta avioliitolta ja valmistavat päivällisen. kartanoon ilmestyy samana iltana vielä kolme muuta ihmistä: kaksi liftaria, Enid (Cassie Stuart) ja Isabel Prange (Bunty Bailey), jotka ovat eräänlaisia punkkareita parhaita ystäviä - Isabelilla on Madonnan ilme Who's That Girl -vaiheessa - ja heitä kyytiin ottava lapsellinen mies, kiltti nuorimies Ralph Morris (Stephen Lee). Hardwickit kertovat olleensa ennen leluvalmistajia. Illallisen jälkeen he jakavat kaikki eri makuuhuoneisiin. Isabel ja Enid soittavat kovaa musiikkia huoneessaan, mutta Ralph lähetetään toiseen eri huoneeseen ja Jody omaan huoneeseensa. Hilary antaa Jodylle Mr Punchin, nuken näköisen nuken. Outoja nukkeja on joka huoneessa. isabel haluaa varastaa kartanon antiikkiesineitä, koska Gabriel ja Hilary ne olivat vanhoja. Isabelin kimppuun hyökätään, ja hän vuotaa verta, kun häntä työnnetään seiniä vasten. Emme koskaan näe kuka tappaja on.Jody näkee verisen ruumiin. Hän kertoo vanhemmilleen, mutta nämä eivät kiinnitä häneen huomiota. Hän kertoo asiasta Ralphille, joka sivuuttaa hänet, kunnes huomaa Jodyn veriset tossut. Hän lähtee Jodyn kanssa katsomaan Isabelia. He eivät aluksi löydä ruumista, mutta kun he yrittävät kertoa Enidille, tämä joutuu paniikkiin. Hän syyttää Ralphia, samoin kuin Rosemary ja David. Erityisesti David syyttää Ralphia pedofiiliksi.Ralph ja Jody pakenivat eri teitä. Rosemary on seuraava, jonka kimppuun nuket hyökkäävät. Hänet tapetaan sängyssä ollessaan kymmenien nukkejen toimesta, jotka hyppäävät hänen päälleen ja viiltävät häntä monesta kohtaa. Kun David palaa heidän huoneeseensa, hän yrittää päästä intiimiin suhteeseen Rosemaryn kanssa. Hän joutuu paniikkiin tajutessaan, että hän on kuollut ja aivan verinen. Hän syyttää Ralphia. Itse asiassa seuraavassa tilaisuudessa hän yrittää tappaa Ralphin. Kaikki tämä ei tarkoita, että David uskoisi Jodya tai edes välittäisi hänestä - häntä rangaistaan, jos hän jatkaa huonoa käytöstä." Siihen mennessä Ralph on jo tajunnut, että nuket saattavat olla niitä, jotka tappavat ihmisiä. Hän on jopa kuullut herra Punchin puhuvan hänelle suoraan. Vaikka hän joutuu alussa paniikkiin ja nuket hyökkäävät hänen kimppuunsa, nuket hyväksyvät, että hän on sisimmiltään yhä lapsi, joten ne eivät satuta häntä. Heti kun hän tajuaa, etteivät nuket satuta Jodya, hän lakkaa tuhoamasta nukkeja.Samaan aikaan Enidin kimppuun hyökkäävät elävät nuket. Hän onnistuu polttamaan monet niistä, mutta niitä on liikaa, ja ne hyökkäävät kaikista suunnista yhtä aikaa, joten lopulta hänkin kuolee.Ralphista on tullut nukkejen ystävä niin, ettei hän käytä nukkea puolustautuakseen, kun David hyökkää hänen kimppuunsa raivoissaan. David yrittää taistella häntä vastaan huolimatta Jodyn huudoista, jotka yrittävät estää häntä. Lopulta Gabriel ja Hilary ilmestyvät paikalle. David sanoo Hilaryn olevan noita, minkä Gabriel myöntää. He sanovat, että jokainen heidän kotonaan vieraileva saa mahdollisuuden olla ystävällinen nukkeille. Jos he ovat ystävällisiä nukkeja kohtaan, heitä ei vahingoiteta lainkaan, mutta vierailijat tapetaan, jos he ovat ilkeitä ihmisiä. Hilary muuttaa Davidin toiseksi Mr-Punchin kaltaiseksi nukeksi.Hardwickit kertovat Ralphille ja Codylle, että he voivat lähteä. Jody antaa Jodylle nallensa, mutta Jody päättää, että se jätetään, koska se viihtyy paremmin Hardwickien luona, kunnes hän ja Ralph palaavat seuraavaksi kesälomaksi. Ralph lähtee nyt käyvällä autollaan. Tästä lähtien hän huolehtii Jodysta, sillä tämän biologinen äitikään ei välitä hänestä. Ralph ei voi olla innokkaampi lähtemään. kun Ralph ja Jody lähtevät, joidenkin uusien ihmisten auto on juuttunut mutaan. Mies, joka lähtee autosta yrittämään tilanteen ratkaisemista, näyttää yhtä snobistiselta ja töykeältä kuin David oli ennen.-- kirjoittanut KrystelClaire</w:t>
      </w:r>
    </w:p>
    <w:p>
      <w:r>
        <w:rPr>
          <w:b/>
        </w:rPr>
        <w:t xml:space="preserve">Tulos</w:t>
      </w:r>
    </w:p>
    <w:p>
      <w:r>
        <w:t xml:space="preserve">Keitä ovat ne kolme muuta henkilöä, jotka saapuvat tuona yönä?</w:t>
      </w:r>
    </w:p>
    <w:p>
      <w:r>
        <w:rPr>
          <w:b/>
        </w:rPr>
        <w:t xml:space="preserve">Esimerkki 2.3987</w:t>
      </w:r>
    </w:p>
    <w:p>
      <w:r>
        <w:t xml:space="preserve">Elokuva sijoittuu kolmeen toisiinsa nivoutuvaan tarinaan, jotka kattavat espanjalaisten valloittajien aikakauden, lähitulevaisuuden ajan ja matkan syvän avaruuden halki ekosfäärisellä tähtialuksella.Tiedemies: Tutkimusonkologi Tommy Creo (Hugh Jackman) yrittää kumota aivokasvaimia rhesusapinoilla eläinkokeiden avulla. Hänen työtään motivoi hänen syöpään sairastunut vaimonsa Izzi (Rachel Weisz). Kun testit epäonnistuvat Donovan-nimisellä apinalla, Tommy innostuu rikkomaan lääketieteellistä protokollaa ja käyttämään testaamatonta yhdistettä, joka on peräisin guatemalalaisesta puusta. Aluksi lääke ei pysäytä kasvaimen kasvua, mutta yllättäen se nuorentaa Donovania, parantaa hänen haavansa ja parantaa hänen kognitiivisia kykyjään.Kotona Izzi osoittaa Tommylle kultaista tähtisumua, jota hän kuvailee Xibalbaksi, mayojen alamaailmaksi. Izzi näyttää Tommylle myös kirjoittamaansa kirjaa, joka sijoittuu konkistadorien aikakauteen ja jonka nimi on Lähde. Kun Tommy menee nukkumaan, hän lukee kirjaa ja nukahtaa myös. Herätessään hän huomaa, että Izzi on mennyt museoon. Izzi tapaa hänet siellä, ja Izzi selittää hänelle mayojen luomismyytin. Äkkiä Izzi romahtaa kouristuskohtaukseen ja hänet kiidätetään sairaalaan. Hän kertoo Tommylle sängyn vieressä, ettei hän enää pelkää kuolemaa. Tommy ei hyväksy tätä ja palaa laboratorioonsa, jossa hän työskentelee entistä ahkerammin löytääkseen parannuskeinon Izzin aivokasvaimeen. vierailun aikana Izzi saa sydänpysähdyksen, ja Tommy joutuu poistumaan huoneesta. Tommyn työtoveri tohtori Lillian Guzetti (Ellen Burstyn) löytää hänet käytävästä ja kertoo, että Donovanin kasvain on kutistumassa. Tommy ryntää takaisin Izzin huoneeseen uutisten kanssa, mutta joutuu toteamaan, että hänen vaimoaan ei voida elvyttää. Izzin hautajaisissa Tommy sanoo Guzettille: "Kuolema on sairaus, se on kuin mikä tahansa muu. Ja siihen on parannuskeino. Parannuskeino. Ja minä löydän sen." The Conquistador: 1500-luvun Espanjassa suurinkvisiittori Silecio (Stephen McHattie) demonisoi Espanjan kuningatar Isabellan (Rachel Weisz) harhaoppisena. Hän hankkii hitaasti alueita osana suunnitelmaansa vallata Espanja tältä ja tappaa matkan varrella tämän seuraajia. Tomas (Hugh Jackman), Isabellan palveluksessa oleva konkistadori, suunnittelee Silecion salamurhaa, mutta hänen alaisensa, kapteeni Ariel (Cliff Curtis), joka tuo mukanaan kiireellisen viestin kuningattarelta, pysäyttää hänet. Palattuaan Isabellan hoviin Tomas saa tehtäväkseen löytää Elämänpuu. Puun sijainti paljastuu piilotetusta kartasta, jonka näyttää Maya-tikari, jonka on varastanut isä Avila (Mark Margolis), jonka fransiskaanijärjestö tukee kuningatarta.Tomas matkustaa Avilan ja muiden konkistadoreiden kanssa Uuteen maailmaan (Amerikkaan) löytääkseen puun. Kun etsintä pitkittyy ja etsinnän vaikeudet lisääntyvät, miehet kapinoivat; Tomas palauttaa järjestyksen tappamalla johtajat, kun Avila paljastaa, että he ovat saapuneet määränpäähänsä. Kun Tomas lähestyy pyramidia, jonka huipulla puu kasvaa, mayasoturit hyökkäävät valloittajien kimppuun. Tomasin kaksi viimeistä miestä kuolee taistelua paetessaan. Soturit säästävät Tomasin ja pakottavat hänet kiipeämään pyramidiin. Kun Tomas pääsee huipulla sijaitsevaan temppeliin, mayapappi puukottaa häntä vatsaan.Astronautti: Astronautti Tom (Hugh Jackman) matkustaa kohti kultaista tähtisumua ekosfäärisessä avaruusaluksessa, jossa on myös elävä puu. Tom meditoi padmasanassa ja harjoittelee tai chi:tä. Tomia pitävät nuorena puun mehusta tuottamansa yhdisteet, ja häntä kummittelevat näyt Izzi-ihmisestä. Hän keskittyy saavuttamaan tähtisumun ja vakuuttaa puulle toistuvasti, että se syntyy uudelleen saapuessaan sinne, vaikka hän on ottanut puusta niin paljon mehua. Vakuutuksesta huolimatta puu kuolee, ja Tom jää miettimään satoja vuosia kestäneitä matkoja, jotka kaikki ovat olleet Izzin jälleennäkemistä varten. Izzi kummittelee Tomille näyssä ja rohkaisee häntä kirjoittamaan loppuun kirjansa Lähde. Tom kohtaa kuolemanpelkonsa ja hyväksyy kuoleman, minkä ansiosta hän voi vihdoin kirjoittaa kirjan lopun.Ratkaisu: Sen sijaan, että hän tappaisi Tomin, mayapappi tunnistaa Tomin Ensimmäiseksi Isäksi, jumaluudeksi, joka uhrasi itsensä luodakseen maailman. Mayapappi puolestaan esittää itsensä uhriksi, ja Tomas viiltää epäröiden kurkkunsa auki. Oviaukosta kulkiessaan konkistadori löytää elämän puun pyramidin päällä olevasta puutarhasta. Kun hän lävistää sen varastetulla mayatikarilla, sen mehu valuu maahan, ja pieni kasvi kasvaa ja kukkii välittömästi puun putoamispaikalla. Tomas pitää tätä nuorentumisen merkkinä, ja hän levittää mehua vatsahaavaansa parantaen itsensä. Sitten hän juo mehua ahnaasti ja pysähtyy vasta, kun hän alkaa nähdä Xibalban ilmestyvän yläpuolelleen. Hänen voittonsa jää kuitenkin lyhyeksi, sillä hän romahtaa tuskissaan, lehdet ja kukat puhkeavat hänen kehostaan ja hautaavat hänet. Tulevaisuuden Tomin näytetään sitten kulkevan tähtisumun sydämeen, hänellä on Espanjan kuningattaren Tomakselle antama sormus ja hän astuu Xibalbaan rauhallisin mielin ajatellen lähestyvää kuolemaansa. Kun Xibalba romahtaa ja supernovaa Tomin ruumis hajotetaan kuolleeseen puuhun nuorentaen sitä. Nykypäivänä Tommy nähdään istuttamassa puun siementä Izzin haudan päälle yrittäen parhaansa mukaan hyväksyä vaimonsa kuoleman.</w:t>
      </w:r>
    </w:p>
    <w:p>
      <w:r>
        <w:rPr>
          <w:b/>
        </w:rPr>
        <w:t xml:space="preserve">Tulos</w:t>
      </w:r>
    </w:p>
    <w:p>
      <w:r>
        <w:t xml:space="preserve">Mikä on Tommy Creon kumppanin nimi?</w:t>
      </w:r>
    </w:p>
    <w:p>
      <w:r>
        <w:rPr>
          <w:b/>
        </w:rPr>
        <w:t xml:space="preserve">Esimerkki 2.3988</w:t>
      </w:r>
    </w:p>
    <w:p>
      <w:r>
        <w:t xml:space="preserve">Juoni pyörii sen ympärillä, että fanit luulevat koko teoksen ajan itseään esittävää Bruce Campbellia Ashley J. Williamsiksi. Tämän erehdyksen vuoksi hänet raahataan asuntovaunualueelta taistelemaan kiinalaisen sotajumalan Guan Di:n avataria vastaan.*************************************SynopsisMy Name is Bruce on pienen kaivoskaupungin (Gold Lick, Oregon) sankarillinen kamppailu kostonhimoisesta hirviöstä eroon pääsemiseksi. Guan-di (Jamie Peck), kiinalainen sodanjumala ja kuolleiden suojelija, on vapautettu hautausmaata häpäisevien teini-ikäisten toimesta suojelemaan kiinalaisten kaivostyöläisten hautoja, jotka katosivat menneen vuoden takaisessa tappavassa sortumassa. tappavan demonin tehtävänä on hävittää kaikki haudan rikkojat (sukulaiset mukaan lukien), eli käytännössä koko Gold Lickin väestö. Sisäsyntyisen yhteisön on löydettävä ratkaisu, joten Jeff (Taylor Sharpe), tappavasta Guan-Di-kohtaamisesta ainoana eloonjäänyt, ottaa tehtäväkseen kidnapata idolinsa Bruce Campbellin (Bruce Campbell), lukemattomien B-movie-kauhuelokuvien tähden, ja värvätä hänet paikalliseksi pelastajaksi.Aluksi Bruce on tyrmistynyt, mutta lopulta hän suostuu Jeffin kepposeen ja on vakuuttunut siitä, että se on hänen agenttinsa (Ted Raimi) hienostunut syntymäpäivälahja, ja alkaa nauttia elokuvasankarin roolista, kuten ilmaisesta viinasta ja Jeffin viehättävästä äidistä, Kellystä (Grace Thorsen).Jeffin juoni menee kuitenkin pahasti pieleen, kun hänen sankarinsa, joka tunnetaan enemmänkin ohjaajien kuin myyttisten sotureiden taistelemisesta, johtaa sattumanvaraisesti kaupungin taistelussa Guan-Diä vastaan. Kun Bruce kohtaa hirviön, joka ei ole kumipukuinen mies, ja kun hänellä on viattomien verta käsissään, hän hylkää Gold Lickin karun todellisuuden entisen, keinotekoisen elämänsä pyhyyden vuoksi.Ränsistyneessä aavikkovaunussaan Bruce jatkaa genre-elokuvien jatko-osien, huonon taloudenpidon ja halvan viskin arkea, mutta surullinen puhelu suurimmalta faniltaan Jeffiltä - joka joutuu nyt taistelemaan Guan-Diä vastaan yksin - saa näyttelijän miettimään kohtaloaan uudelleen. vastoin parempaa tietoaan (ja Gold Lickin vihaisia asukkaita) Bruce palaa kukistamaan Guan-Din, pelastamaan Jeffin ja nappaamaan kuuman äitinsä. Huippukohtauksessa, mano-a-monster, Bruce yrittää nousta surkean, ruudun ulkopuolisen ääliön yläpuolelle ja tulla heroiiniksi oikeassa elämässä.Pelkää, Gold Lick pelkää kovasti.[virallisilta verkkosivuilta synopsis]*************************************</w:t>
      </w:r>
    </w:p>
    <w:p>
      <w:r>
        <w:rPr>
          <w:b/>
        </w:rPr>
        <w:t xml:space="preserve">Tulos</w:t>
      </w:r>
    </w:p>
    <w:p>
      <w:r>
        <w:t xml:space="preserve">Kun Bruce päättää palata normaaliin elämäänsä, kenen on pakko taistella kiinalaista sotajumalaa vastaan yksin?</w:t>
      </w:r>
    </w:p>
    <w:p>
      <w:r>
        <w:rPr>
          <w:b/>
        </w:rPr>
        <w:t xml:space="preserve">Esimerkki 2.3989</w:t>
      </w:r>
    </w:p>
    <w:p>
      <w:r>
        <w:t xml:space="preserve">Espanjassa vuonna 1519 kaksi huijaria, Tulio ja Miguel, voittavat kartan legendaariseen kultakaupunkiin, El Doradoon, peukaloidussa uhkapelissä. Kun heidän huijauksensa paljastuu, he pakenevat vangitsemista ja piiloutuvat yhdelle Herné Corténin Uuteen maailmaan johtamalle laivalle. Matkan aikana he jäävät kiinni salamatkustajina ja vangitaan, mutta onnistuvat vapautumaan ja nousemaan soutuveneeseen CortÃ©sin hevosen, Altivon, avulla.Myöhemmin he rantautuvat tuntemattomaan rantaan Meksikon laidalla, ja Miguel alkaa tunnistaa kartalta maamerkkejä, jotka johdattavat heidät suuren vesiputouksen lähellä olevan toteemimerkin luo. Kun vartijat näkevät Tulion ja Miguelin ratsastavan Altivon selässä, kuten toteemissa on kuvattu, he saattavat heidät putouksen takana olevaan salaiseen sisäänkäyntiin, josta he pääsevät yhdessä naisen kanssa kullanhohtoiseen kaupunkiin, El Doradoon. Heidät tuodaan kaupungin vanhimpien, hyväntahtoisen päällikkö Tannabokin ja ilkeän ylipappi Tzekel-Kanin luo. Tzekel-Kan, joka haluaa vallata kaupungin Tannabokilta, vaatii, että nämä kaksi, jotka luulevat itseään jumaliksi, osoittavat voimansa. Tulio ja Miguel riitelevät keskenään, kun läheinen tulivuori alkaa purkautua. Kun Tulio huutaa Miguelille, ettei tämä enää kiusaisi häntä, tulivuori lakkaa yhtäkkiä purkautumasta, ja asukkaat pitävät tätä todisteena heidän jumaluudestaan. Juhlat järjestetään, ja pariskunta saa ylelliset asuintilat sekä naisen, Chelin, huoltajuuden. Chel tietää, että kaksikko huijaa ihmisiä, mutta lupaa pysyä hiljaa, jos he ottavat hänet mukaansa, kun he lähtevät kaupungista. Tannabok yltäkyllästää kaksikkoa kultalahjoilla, mutta paheksuu Tzekel-Kanin uhraamista siviilihenkilönä jumalten rituaalina. tulio suostuttelee Tannabokia rakentamaan heille aluksen, jonka avulla he voivat lähteä kaupungista kaikkien saamiensa lahjojen kanssa, mikä kestää kolme päivää. Miguel tutkii kaupunkia, jolloin Chel pääsee romanttisesti lähelle Tuliota. Miguel oppii arvostamaan rauhallista elämää, josta asukkaat näyttävät nauttivan, ja osallistuu joihinkin heidän aktiviteetteihinsa. Kun Tzekel-Kan näkee Miguelin pelaavan pallopeliä lasten kanssa, hän vaatii, että jumalat osoittavat voimansa kaupungin parhaita pelaajia vastaan samassa pelissä. Tulio ja Miguel ovat selvästi alakynnessä, mutta Chel pystyy vaihtamaan pallon Bibo-nimiseen vyötiäiseen, jolloin he voittavat; Miguel säästyy rituaalilta, jossa toinen joukkue uhrataan yleisön suosiosta. Ottelun aikana Tzekel-Kan näkee Miguelin saavan pienen haavan ja tajuaa, etteivät nämä kaksi ole jumalia, koska jumalat eivät vuoda verta. Tzekel-Kan loihtii jättiläismäisen kivipedon jahtaamaan heitä kaupungin halki. Kun Tulio ja Miguel riitelevät erimielisyyksistään, he onnistuvat päihittämään behemotin, jolloin sekä se että Tzekel-Kan putoavat jättimäiseen pyörteeseen, jonka uskotaan olevan Xibalban sisäänkäynti. Kun Tzekel-Kan tulee tajuihinsa, hän huomaa kohtaavansa Cortésin ja hänen miehensä; hän luulee Cortésia jumalaksi ja tarjoutuu johdattamaan heidät El Doradoon.Kun vene on valmis, Miguel ilmoittaa aikovansa jäädä kaupunkiin. Tulio ja Chel nousevat lahjoilla lastattuun veneeseen, kun he näkevät savua horisontissa ja huomaavat CortÃ©sin olevan lähellä. Tulio keksii suunnitelman, jonka mukaan veneellä runnottaisiin vesiputouksen alla olevia pilareita El Doradon pääsisäänkäynnin sortamiseksi, mutta tämä edellyttää, että kaupunkilaiset pysäyttävät veneen vanavedessä olevan patsaan, jotta veneen vauhti riittäisi pilarien runnomiseen. Kun patsas alkaa kaatua liian nopeasti, Tuliolla on vaikeuksia valmistella veneen purjeita. Miguel luopuu kaupungille jäämisestä, ratsastaa Altivolla ja hyppää sitten veneeseen avaamaan purjeet, jotta vene ehtii ajoissa ohittaa patsaan. Tulion suunnitelma onnistuu, vaikka vene ja heidän lahjansa menevätkin hukkaan. Tulio, Miguel, Chel ja Altivo päätyvät toteemin lähelle ja piiloutuvat, kun Cortésin miehet ja Tzekel-Kan saapuvat. Kun Tzekel-Kan huomaa, että sisäänkäynti on tukittu, CortÃ©s syyttää häntä valehtelijaksi, ja Tzekel-Kan otetaan vangiksi, kun he lähtevät. Vaikka Tulio ja Miguel ovat pettyneitä aarteensa menettämiseen, he lähtevät eri suuntaan kohti uutta seikkailua Chelin kanssa tietämättä, että Altivo käyttää yhä kultaisia hevosenkenkiä, jotka hänellä oli kaupungissa.</w:t>
      </w:r>
    </w:p>
    <w:p>
      <w:r>
        <w:rPr>
          <w:b/>
        </w:rPr>
        <w:t xml:space="preserve">Tulos</w:t>
      </w:r>
    </w:p>
    <w:p>
      <w:r>
        <w:t xml:space="preserve">MINNE TULIO JA MIGULE ON SAATETTU?</w:t>
      </w:r>
    </w:p>
    <w:p>
      <w:r>
        <w:rPr>
          <w:b/>
        </w:rPr>
        <w:t xml:space="preserve">Esimerkki 2.3990</w:t>
      </w:r>
    </w:p>
    <w:p>
      <w:r>
        <w:t xml:space="preserve">Elinikäiset ystävät (Tanis Half-Elven, Sturm Brightblade, Raistlin, Caramon, Flint Fireforge (kääpiö) ja Tasslehoff Burrfoot (kender)) lähtivät omille teilleen. Kun he tapaavat uudelleen, viisi vuotta myöhemmin, kotikaupunkinsa baarissa, he tapaavat kauniin mutta surumielisen barbaarinaisen (Goldmoon), jolla on pitkä, salaperäinen miespuolinen kumppani (Riverwind)ja maaginen sininen parantajasauva. Sauva aiheuttaa paljon ongelmia ja huomiota baarissa. Heitä jahtaavat maahiset, jotka työskentelevät Krynnin, heidän maailmansa, pimeiden voimien kanssa. He pääsevät onneksi pakoon ja lähtevät seikkailuun, joka muuttaa ikuisesti heidän elämänsä ja muokkaa kaikkien Krynnin asukkaiden tulevaisuutta. Heidät kaikki vedetään syvemmälle varjoihin, jotka muuttavat ikuisesti heidän elämänsä ja muokkaavat heidän maailmansa kohtaloa. He kohtaavat lohikäärmeitä, pimeyden herroja ja mahtavia jumalia, mutta lopulta heistä tulee sankareita.</w:t>
      </w:r>
    </w:p>
    <w:p>
      <w:r>
        <w:rPr>
          <w:b/>
        </w:rPr>
        <w:t xml:space="preserve">Tulos</w:t>
      </w:r>
    </w:p>
    <w:p>
      <w:r>
        <w:t xml:space="preserve">Mikä on kääpiön etunimi?</w:t>
      </w:r>
    </w:p>
    <w:p>
      <w:r>
        <w:rPr>
          <w:b/>
        </w:rPr>
        <w:t xml:space="preserve">Esimerkki 2.3991</w:t>
      </w:r>
    </w:p>
    <w:p>
      <w:r>
        <w:t xml:space="preserve">Vuonna 26 jKr. Juuda Ben-Hur (Charlton Heston) on Jerusalemissa asuva rikas prinssi ja kauppias, joka asuu äitinsä Mirjamin (Martha Scott), sisarensa Tirzan (Cathy O'Donnell), heidän uskollisen orjansa Simonidesin (Sam Jaffe) ja tyttärensä Esterin (Haya Harareet) kanssa. Ester rakastaa Juudaa, mutta on sitoutunut toiseen. Juudan lapsuudenystävä, Rooman kansalainen Messala (Stephen Boyd), on nyt tribuuni. Oltuaan useita vuosia poissa Jerusalemista Messala palaa roomalaisen varuskunnan uudeksi komentajaksi. Messala uskoo Rooman loistoon ja keisarilliseen valtaan, kun taas Juuda on omistautunut uskolleen ja juutalaisen kansan vapaudelle. Tämä ero aiheuttaa jännitteitä ystävien välille, ja johtaa heidän eroonsa Messalan esitettyä Juudalle uhkavaatimuksen.Charlton Heston Judah Ben-HurinaJuutan uuden maaherran Valerius Gratuksen paraatin aikana Juudan talon katolta putoaa irtonaisia kattotiiliä. Gratus putoaa säikähtäneeltä hevoseltaan ja melkein kuolee. Vaikka Messala tietää, että kyseessä oli onnettomuus, hän tuomitsee Juudan kaleerille ja vangitsee Miriamin ja Tirzan. Rankaisemalla tunnettua ystävää ja tunnettua kansalaista hän toivoo voivansa pelotella juutalaisten kansaa. Juuda vannoo kostavansa.Kolmen vuoden kaleeriorjana vietetyn vuoden jälkeen Juuda määrätään roomalaisen konsuli Quintus Arriuksen (Jack Hawkins) lippulaivaan, jonka tehtävänä on tuhota makedonialaisten merirosvojen laivasto. Arrius ihailee Judahin päättäväisyyttä ja itsekuria ja tarjoutuu kouluttamaan hänet gladiaattoriksi tai vaununkuljettajaksi. Judah kieltäytyy tarjouksesta ja julistaa, että Jumala auttaa häntä hänen kostoretkessään. Kun roomalaisten laivasto kohtaa makedonialaiset, Arrius käskee kahlita kaikki soutajat Juudaa lukuun ottamatta airoihinsa. Arriuksen kaleeri runnotaan ja uppoaa, mutta Juuda vapauttaa muut soutajat kahleista ja pelastaa Arriuksen. Epätoivoissaan Arrius uskoo virheellisesti, että taistelu päättyi tappioon, ja yrittää sovittaa sen roomalaisten tapaan "kaatumalla miekkaan", mutta Juuda estää häntä. Heidät pelastetaan, ja Arriuksen ansioksi luetaan Rooman laivaston voitto.Arrius vetoaa menestyksekkäästi keisari Tiberiukseen (George Relph) Judahin vapauttamiseksi ja adoptoi hänet pojakseen. Kuluu vielä vuosi. Juuda on jälleen varakas, oppii roomalaisten tapoja ja hänestä tulee mestarivaunujen ajaja, mutta hän kaipaa yhä perhettään ja kotimaataan.Hugh Griffith arabiseikki IlderimJudan palaa Juudaan. Matkan varrella hän tapaa Balthasarin (Finlay Currie) ja arabin, sheikki Ilderimin (Hugh Griffith). Sheikki on kuullut Juudan kyvyistä vaununkuljettajana ja pyytää häntä ajamaan nelikulkuautollaan kilpaa Juudan uuden maaherran Pontius Pilatuksen (Frank Thring) edessä. Juuda kieltäytyy, vaikka hän kuulee, että myös Messala osallistuu kilpailuun.Juuda palaa kotiinsa Jerusalemiin. Hän tapaa Esterin ja kuulee, että hänen järjestetty avioliittonsa ei toteutunut ja että Ester on yhä rakastunut Esteriin. Hän käy Messalan luona ja vaatii äitinsä ja sisarensa vapautta. Roomalaiset saavat selville, että Mirjam ja Tirza sairastuivat vankilassa spitaaliin, ja karkottavat heidät kaupungista. Naiset pyytävät Esteriä salaamaan heidän tilansa Juudalta, jotta hän muistaisi heidät entisellään, joten Ester kertoo, että he ovat kuolleet. Silloin hän muuttaa mielensä ja päättää kostaa Messalalle kilpailemalla tätä vastaan vaunukilpailussa. vaunukilpailun aikana Messala ajaa kreikkalaisella vaunulla, jonka navat on varustettu terillä, jotka repivät kilpailevat ajoneuvot kappaleiksi; hän yrittää tuhota Juudan vaunut, mutta tuhoaa sen sijaan omat vaununsa. Messala loukkaantuu kuolettavasti, kun taas Juuda voittaa kisan. Ennen kuolemaansa Messala kertoo Juudalle, että "kisa ei ole ohi" ja että hän voi löytää perheensä "spitaalisten laaksosta, jos tunnistat heidät". Juuda vierailee läheisessä spitaalisiirtolassa, jossa hän (piilossa heidän näkyviltään) näkee äitinsä ja sisarensa. syyttäen Rooman hallintoa perheensä kohtalosta, Juuda hylkää perintönsä ja Rooman kansalaisuuden. Kun Juuda ja Ester saavat tietää, että Tirza on kuolemaisillaan, he vievät hänet ja Mirjamin tapaamaan Jeesusta Kristusta (Claude Heater), mutta Jeesuksen oikeudenkäynti Pontius Pilatuksen edessä on jo alkanut. Juuda todistaa Jeesuksen ristiinnaulitsemista, ja Mirjam ja Tirza paranevat ihmeellisesti ristiinnaulitsemista seuraavan sadekuuron aikana. Juuda julistaa: "Ja minä tunsin hänen äänensä ottavan miekan pois kädestäni."</w:t>
      </w:r>
    </w:p>
    <w:p>
      <w:r>
        <w:rPr>
          <w:b/>
        </w:rPr>
        <w:t xml:space="preserve">Tulos</w:t>
      </w:r>
    </w:p>
    <w:p>
      <w:r>
        <w:t xml:space="preserve">Mitä Juuda syyttää perheensä kohtalosta?</w:t>
      </w:r>
    </w:p>
    <w:p>
      <w:r>
        <w:rPr>
          <w:b/>
        </w:rPr>
        <w:t xml:space="preserve">Esimerkki 2.3992</w:t>
      </w:r>
    </w:p>
    <w:p>
      <w:r>
        <w:t xml:space="preserve">Bobby "Carlo" Powers ja etsivä Salvatore "Sal" Procida keskustelevat autossa, kun Sal yllättäen ampuu Carlon, nappaa rahapussin Carlon sylistä ja pakenee, minkä jälkeen hän tunnustaa papille ja pyytää apua vaikeaan tilanteeseensa; hänen vaimonsa on raskaana kaksosille, talo on liian pieni neljälle lapselle ja siinä on puun hometta, mikä vaarantaa hänen perheensä terveyden. Halutessaan epätoivoisesti muuttaa Sal on järjestänyt isomman kodin ostamisen erään naisen kautta, joka on hänelle palveluksen velkaa. Ennakkomaksu erääntyy seuraavana tiistaina, ja Salilla on yhä pulaa. Sal on erittäin ammattitaitoinen ja taitava huumepoliisi, mutta hän on alkanut pussittaa huumausainerahoja ratsioista. konstaapeli Edward "Eddie" Dugan on viikon päässä eläkkeelle jäämisestä 22 vuoden vähäeleisen palveluksen jälkeen. Hän saa tehtäväkseen valvoa alokkaita kovilla asuinalueilla. Hänen elämänsä on sekaisin; hän juo aamulla viskiä noustakseen sängystä, ja hänen ainoa ystävänsä on Chantal, prostituoitu, jonka luona hän käy.Etsivä Clarence "Tango" Butler on peitepoliisi, joka työskentelee huumeiden parissa. Menetettyään itsensä huumekauppiaan roolissa hän on kyllästynyt siihen huomioon, jota musta mies mustassa autossa herättää. Hänelle on luvattu ylennys ja toimistotyö vuosien ajan, ja vihdoin hänelle tarjotaan ulospääsyä pettämällä läheinen ystävä Casanova "Caz" Phillips, tunnettu rikollinen, joka on juuri vapautunut liittovaltion vankilasta. Liittovaltion agentti Smith käskee Tangoa järjestämään huumekaupan, joka takaa Cazin pidätyksen ja hänen paluunsa liittovaltion vankilaan.Eddien ensimmäinen aloittelijan tehtävä on entinen merijalkaväen sotilas, joka tympääntyy Eddien ammattitaidon puutteeseen ja kyyniseen maailmankatsomukseen ja pyytää saada uuden tehtävän vain tullakseen tapetuksi seuraavassa tehtävässään. Eddie ihastuu toiseen alokkaaseen, joka ampuu vahingossa aseensa teinin lähelle varkaustutkinnan aikana, jolloin tämä kuuroutuu, ja NYPD joutuu painajaiseen suhdetoiminnassaan. Tutkinnan aikana Eddie on katuvainen tapahtuneesta, mutta ei suostu myötäilemään esimiestensä yrityksiä antaa ymmärtää, että teini oli huumekauppias.Kun Tango menee varoittamaan Cazia keskeyttämään tulevan huumekaupan, he joutuvat väijytyksen kohteeksi, ja Caz ammutaan Redin käskystä, gangsterin, jota Tango oli aiemmin nöyryyttänyt. Kun agentti Smith tekee rasistisen huomautuksen ja kieltäytyy jahtaamasta Rediä, Tango syöksyy hänen kimppuunsa, mutta poliisitoverit hillitsevät hänet.Salin viimeisin ryöstöretki kompleksin kimppuun peruuntui, mutta hän päättää mennä paikalle ja ryöstää taloonsa tarvittavat rahat. Yksi hänen tiiminsä jäsenistä, etsivä Ronny Rosario, yrittää estää häntä, mutta epäonnistuu. Lähestyessään rakennusta Sal ohittaa Tangon, joka on tullut sinne tappamaan Redin. Sal ratsastaa asunnon. Tapettuaan kolme ihmistä ja löydettyään heidän käteisvarastonsa Salia ampuu selkään ja tappaa nuori mies, joka tuli epäluuloiseksi nähdessään Salin astuvan rakennukseen. Tango saa kostaa Redille, mutta häntä luullaan gangsteriksi ja Rosario ampuu hänet. Vasta ammuttuaan Tangon Rosario tajuaa ampuneensa toisen lainvalvojan. Rosario, joka on edelleen päättänyt pysäyttää Salin, joutuu jatkamaan Salin etsintöjä. Hän näkee Salin ampuneen nuoren miehen juoksevan pakoon rikospaikalta ja murtuu, kun hän löytää Salin ruumiin huumediilerien asunnosta.Eddie jää eläkkeelle ja vierailee Chantalin luona, joka kieltäytyy hänen tarjouksestaan muuttaa Connecticutiin. Kotimatkalla Eddie näkee, kuinka kadonneeksi ilmoitettu nainen työnnetään pakettiautoon. Hän seuraa pakettiautoa Van Dyken asuinalueelle, jossa hän löytää kellarista seksiorjien tyrmän. Eddie pidättää yhden miehistä ja saa vastaansa toisen. Eddie käskee toista miestä menemään maahan, mutta joutuu ampumaan häntä rintaan, minkä seurauksena syntyy väkivaltainen tappelu, joka päättyy siihen, että Eddie kuristaa vastustajansa nippusiteellä. Eddie löytää lunastuksen pelastamalla kadonneet tytöt.</w:t>
      </w:r>
    </w:p>
    <w:p>
      <w:r>
        <w:rPr>
          <w:b/>
        </w:rPr>
        <w:t xml:space="preserve">Tulos</w:t>
      </w:r>
    </w:p>
    <w:p>
      <w:r>
        <w:t xml:space="preserve">Mitä Eddie löysi kellarista?</w:t>
      </w:r>
    </w:p>
    <w:p>
      <w:r>
        <w:rPr>
          <w:b/>
        </w:rPr>
        <w:t xml:space="preserve">Esimerkki 2.3993</w:t>
      </w:r>
    </w:p>
    <w:p>
      <w:r>
        <w:t xml:space="preserve">Dwight Putnum (Roger Rose) on juuri pyytänyt Kendall Gordonia (Kimberly Foster) kymmenennen kerran vaimokseen, mutta Kendall ei vieläkään halua sitoutua. Hänellä on ajatus, että täydellinen mies hänelle on vielä vapaana. Vampyyri Zachary Simms (Adam Ant) on juuri herännyt arkussaan sadan vuoden unesta Kendallin talon alla olevassa kryptassa ja tulee ulos takassa olevasta salaisesta ovesta kohtaamaan rohkean, uuden maailman. Kun he tapaavat, se ei ole aivan rakkautta ensi puraisulla, mutta Zachary viettää kuitenkin seuraavan päivän Kendallin sängyssä. Tämä suututtaa Dwightia, kun hän yrittää laittaa Zacharyn meikkiä, koska luulee peiton alla olevaa möykkyä Kendalliksi. ei kestä kauan, ennen kuin Kendall ja Zachary ystävystyvät, ja Zachary kertoo Kendallille, miten hänestä tuli vampyyri. Hän syntyi Englannissa vuonna 1660 ja muutti Bostoniin vuonna 1675. Vuonna 1688 häntä puri vampyyri nimeltä Nerissa, ja he elivät yhdessä sata vuotta, kunnes Nerissa yhtäkkiä päätti karata Washingtonin poliitikon kanssa. Zachary kaipasi Nerissaa seuraavat sata vuotta ja päätti lopulta nukkua sen pois. Valitettavasti hän unohti herätä, kunnes toiset sata vuotta oli kulunut.Zachary on innostunut sellaisista laitteista kuin jääkaapit, sähkölamput ja puhuvat autot. Zachary on ihastunut myös Kendalliin, ja ennen pitkää he ovat kaksikko. Zachary päättää lopettaa olemassaolonsa vampyyrina ja pyytää Kendallia auttamaan häntä "elvyttämään ruuansulatuselimistönsä", jotta hän voisi syödä ihmisruokaa. Ennen pitkää Zachary nieleskelee spagettia ja mässäilee pizzaa. Kun hän huomaa, että hänellä on verenpaine, hän voi mennä ulos päivällä ja veren juominen saa hänet oksentamaan, hän julistaa itsensä 'uudelleen ihmiseksi'. Kaikki sujuu loistavasti, kunnes 1) Zachary saa työpaikan Dwightin vakuutusyhtiöstä, 2) Dwight palkkaa Vinnie Helstingin (Philip Bruns) tekemään Zacharyn kanssa etsiväntyötä ja 3) Nerissa (Michelle Forbes) ilmestyy paikalle ja haluaa Zacharyn takaisin. zachary alkaa työskennellä yövuorossa tietojen syöttöosastolla. Eräänä yönä hän löytää 1 300 000 dollaria, jotka ovat liikkuneet osastolta toiselle pienissä erissä. Dwight palkitsee hänet löydöstään tekemällä hänestä varatoimitusjohtajan ja antamalla hänelle työsuhdeauton. Lyhyessä ajassa Zachary käyttää verenhimoisia taitojaan potentiaalisten asiakkaiden tappamiseen ja todistaa, että hän voi tienata alalla. Valitettavasti hän viettää yhä vähemmän aikaa Kendallin kanssa ja muuttuu yhä enemmän jupiksi. Kun Zachary ehdottaa johtokunnalle suunnitelmaa, joka kasvattaa yrityksen voittoja 30 prosenttia joka vuosi sadan vuoden ajan, johtokunta nimittää hänet yrityksen toimitusjohtajaksi, mikä tarkoittaa käytännössä sitä, että Dwight jää työttömäksi.Vaikka Zachary nousee nopeasti johtoportaassa, Helsting ei löydä hänestä mitään. Ei syntymätodistusta, ei luottokorttia, ei paperijälkiä, joten Helsting alkaa seurata Zacharya kaikkialle, missä tämä liikkuu, ottaa valokuvia ja tutkii taloa, jonka Zachary jakaa Kendallin kanssa. Eräänä yönä, kun ketään ei ole kotona, Helsting menee taloon, huomaa takassa olevan salaisen oven ja löytää kryptan ja Zacharyn arkun. Siellä hän kuulee, kun Zacharyn puhelinvastaajaan soitetaan puhelu. "Haloo. En voi tulla puhelimeen juuri nyt. Olen kuollut. Sitten Nerissa tulee ja varoittaa Zacharya olemaan varovainen, ettei Dwight saa selville, mikä Zachary todella on. Helsting laskee kaksi ja kaksi yhteen ja keksii sen... Zachary on vampyyri... Näyttää siltä, että Zacharyn kuoliaaksi tekeminen on edessä. Dwight haluaa liiketoimintansa takaisin. Kendall sanoo, että Zachary oli ihmismäisempi ollessaan vampyyri ja haluaa Zacharyn pois elämästään. Nerissa sanoo, että ainoa ratkaisu on "uudistaa" hänet, joten hän saa prosessin käyntiin puremalla häntä kaulaan. Dwight ottaa liiketoimintansa takaisin ja perustaa Zacharyn konsultiksi, jolla on ikuiset tulot ja joka tekee hänestä rikkaan vuosisatojen ajan. Kendall ilmoittaa Zacharylle olevansa raskaana ja suostuu antamaan Zacharyn "vampyrisoida" itsensä, kun lapsi on tarpeeksi vanha ymmärtääkseen. Nerissa suostuu tulemaan vauvan kummitädiksi ja ostamaan hänelle kauniita mekkoja tai viemään hänet Metsin iltakisoihin.</w:t>
      </w:r>
    </w:p>
    <w:p>
      <w:r>
        <w:rPr>
          <w:b/>
        </w:rPr>
        <w:t xml:space="preserve">Tulos</w:t>
      </w:r>
    </w:p>
    <w:p>
      <w:r>
        <w:t xml:space="preserve">Milloin Zachary muutti Bostoniin?</w:t>
      </w:r>
    </w:p>
    <w:p>
      <w:r>
        <w:rPr>
          <w:b/>
        </w:rPr>
        <w:t xml:space="preserve">Esimerkki 2.3994</w:t>
      </w:r>
    </w:p>
    <w:p>
      <w:r>
        <w:t xml:space="preserve">Pettynyt ritari Antonius Block (Max von Sydow) ja hänen nihilistinen alikersantti Jönsin (Gunnar Björnstrand) palaavat ristiretkeltä ja huomaavat, että Ruotsi on ruttotautien runtelema. Ritarit kohtaavat heti saapumisensa jälkeen rannalla Kuoleman (Bengt Ekerot), joka henkilöityy kalpeaksi, mustalakipäiseksi hahmoksi, joka muistuttaa munkkia. Kesken yksin pelaamansa shakkipelin ritari haastaa Kuoleman shakkiotteluun uskoen voivansa estää kuolemansa niin kauan kuin peli jatkuu. Kuolema suostuu, ja he aloittavat uuden pelin. muut tarinan hahmot, lukuun ottamatta Jofia lopussa, eivät näe Kuolemaa, ja kun shakkilauta ilmestyy esiin tarinan eri vaiheissa, he luulevat ritarin jatkavan tapaansa pelata yksin. kuolema ja Antonius Block valitsevat puolensa shakkipelissä; Kuolema saa mustat nappulat. ritari ratsumiehineen suuntaa linnaansa. Matkan varrella he ohittavat näyttelijät Jofin (Nils Poppe) ja hänen vaimonsa Mian (Bibi Andersson) sekä heidän pienen poikansa Mikaelin ja heidän näyttelijä-managerinsa Skatin (Erik Strandmark). Jof on myös jonglööri ja näkee näkyjä Jeesuksesta ja Mariasta, mutta Mia suhtautuu niihin epäilevästi.Ritari ja ritari astuvat kirkkoon, jossa maalataan freskoa Kuolemantanssista. Knuutti piirtää pienen hahmon, joka esittää itseään. Ritari menee rippituoliin, jossa hänen luokseen astuu papin kaapuun pukeutunut Kuolema, jolle hän tunnustaa, että hänen elämänsä on ollut turhaa ja vailla merkitystä, mutta hän haluaa tehdä "yhden merkityksellisen teon." Paljastettuaan shakkistrategian, joka pelastaa hänen henkensä, ritari saa selville, että pappi on Kuolema, joka lupaa muistaa taktiikan. Poistuessaan kirkosta ritari puhuu nuoren naisen (Maud Hansson) kanssa, joka on tuomittu poltettavaksi roviolla, koska hän oli seurustellut paholaisen kanssa, ja pian tämän jälkeen ritari etsii vettä hylätystä kylästä. Hän pelastaa palvelustytön (Gunnel Lindblom) raiskaukselta, jonka mies ryöstää ruumiin. Hän tunnistaa miehen Ravaliksi (Bertil Anderberg), teologiksi, joka 10 vuotta aiemmin oli saanut ritarin jättämään vaimonsa ja lähtemään ristiretkelle Pyhään maahan. Aatelismies lupaa leimata teologin kasvoihin, jos he tapaavat uudelleen. Palvelustyttö liittyy ritarin seuraan. Kolmikko ratsastaa kaupunkiin, jossa aiemmin tavatut näyttelijät esiintyvät. Näyttelijä-manageri esittelee muut näyttelijät yleisölle, sitten sepän vaimo Lisa (Inga Gill) houkuttelee hänet pois seurustelemaan. He karkaavat yhdessä. Näyttelijöiden esitys keskeytyy, kun paikalle saapuu lippulaivakulkue. baarissa jonglööri tapaa Ravalin, joka pakottaa hänet tanssimaan pöydillä kuin karhu. Paikalle ilmestyy orjapiiskuri, joka sanansa mittaisena viiltää teologin kasvot. 8. Ritari nauttii maalaispiknikillä maitoa ja villimansikoita, jotka jonglöörin vaimo on kerännyt. Ritari sanoo: "Kannan tätä muistoa käsieni välissä kuin kulhoa, joka on ääriään myöten täynnä tuoretta maitoa... Ja se on riittävä merkki â se riittää minulle."[9] Hän kutsuu näyttelijät linnaansa, jossa he ovat turvallisemmassa paikassa ruttoa vastaan. matkan varrella he törmäävät metsässä näyttelijäpäällikköön ja sepän vaimoon. Tyytymätön häneen, hän palaa miehensä luo. Kun muut lähtevät, näyttelijä-johtaja kiipeää puuhun yöksi. Kuolema kaataa puun ja ilmoittaa näyttelijälle, että hänen aikansa on ohi.He ohittavat jälleen tuomitun nuoren naisen. Ritari pyytää naista jälleen kutsumaan Saatanan, jotta hän voisi kysyä tältä Jumalasta. Tyttö väittää jo tehneensä niin, mutta ritari ei näe häntä, vain hänen kauhunsa. Hän antaa tytölle yrttejä tuskan poistamiseksi.[10]Teologi ilmestyy jälleen. Ruttoon kuoleva hän anoo vettä. Palvelijatar yrittää tuoda hänelle vettä, mutta talonpoika estää häntä. Jonglööri kertoo vaimolleen näkevänsä ritarin pelaavan shakkia Kuoleman kanssa ja päättää paeta perheensä kanssa Kuoleman ollessa kiireinen.[11]Loppukohtaus, joka kuvaa "danse macabrea": Kuultuaan Kuoleman toteavan: "Kukaan ei pääse minulta karkuun", ritari kaataa shakkinappulat ja häiritsee Kuolemaa samalla, kun perhe livahtaa pois. Kuolema asettaa nappulat takaisin laudalle ja voittaa pelin seuraavalla siirrolla. Hän ilmoittaa, että kun he tapaavat uudelleen, ritarin - ja kaikkien hänen kanssaan matkustavien - aika on lopussa. Ennen lähtöään Kuolema kysyy, onko ritari jo suorittanut ainoan "merkityksellisen tekonsa"; ritari vastaa, että on.Ritari tapaa vaimonsa Karinin (Inga Landgré©), joka on linnansa ainoa asukas, sillä kaikki palvelijat ovat paenneet. Seurue jakaa yhden "viimeisen illallisen" ennen kuin kuolema tulee hakemaan heidät. Ritari rukoilee Jumalaa: "Armahda meitä, sillä olemme pieniä, pelokkaita ja tietämättömiä." Sillä välin pieni perhe istuu myrskyä, jonka jonglööri tulkitsee olevan "kuoleman enkeli, ja hän on hyvin suuri". Seuraavana aamuna jonglööri näkee toisen näkönsä avulla, kuinka ritari ja hänen seuraajansa viedään pois kukkuloiden yli juhlallisessa kuolemantanssissa.</w:t>
      </w:r>
    </w:p>
    <w:p>
      <w:r>
        <w:rPr>
          <w:b/>
        </w:rPr>
        <w:t xml:space="preserve">Tulos</w:t>
      </w:r>
    </w:p>
    <w:p>
      <w:r>
        <w:t xml:space="preserve">Missä jonglööri kohtaa Ravalin?</w:t>
      </w:r>
    </w:p>
    <w:p>
      <w:r>
        <w:rPr>
          <w:b/>
        </w:rPr>
        <w:t xml:space="preserve">Esimerkki 2.3995</w:t>
      </w:r>
    </w:p>
    <w:p>
      <w:r>
        <w:t xml:space="preserve">Jason Shepherd on 14-vuotias krooninen valehtelija, joka asuu Michiganin Greenburyn kaupungissa ja joka jatkuvasti huijaa ja harhauttaa itsensä ulos vaikeuksista. Hän yrittää välttyä 1000 sanan esseen kirjoittamiselta keksimällä valheen, mutta hänen englanninopettajansa Phyllis Caldwell jää kiinni, ja hänen vanhempansa Harry ja Carol Shepherd hälyttävät asiasta. Hänellä on kolme tuntia aikaa toimittaa essee, muuten hän reputtaa englannin ja joutuu kesäkouluun. Kiireessä hän unohtaa esseen vahingossa Hollywood-tuottaja Marty Wolfin limusiiniin, joka antaa hänelle kyydin Community Collegelle esseen palauttamista varten, kun hän jää limusiinin alle. Marty yrittää aluksi palauttaa esseen, mutta kun hän näkee, että se on erinomainen, se innostaa häntä, ja hän päättää pitää sen itsellään.Jason huomaa, että hänen esseensä on kadonnut, ja yrittää selittää, mitä tapahtui, kun hän tapasi Martyn, mutta hänen vanhempansa tai neiti Caldwell eivät usko häntä, ja hänet lähetetään kesäkouluun. Myöhemmin, inhottavan ensimmäisen päivän jälkeen, hän ja hänen paras ystävänsä Kaylee lähtevät katsomaan elokuvaa, ja katsoessaan ennakkokatselukuvia he huomaavat, että Marty on plagioinut hänen esseensä ja tekee siitä elokuvan. He lentävät Los Angelesiin kohtaamaan Martyn, sillä Jason on päättänyt vakuuttaa vanhemmilleen, että hän todella kirjoitti esseensä. Perillä he huijaavat limusiininkuljettajaa ja vaikeuksissa olevaa näyttelijää Frank Jacksonia antamaan heille kyydin Martyn studiolle, jossa Jason luo Kayleen avustuksella harhautuksen, joka huijaa sen vastaanottovirkailijaa, Astrid Barkeria, päästämään hänet puhumaan Martyn kanssa tämän toimistossa. Jason hiipii sinne vakuuttaakseen Martyn soittamaan isälleen ja kertomaan, että hän varasti esseen, mutta sen sijaan hän "vahingossa" polttaa sen ja poistaa hänet ja Kayleen toimistostaan. Suuttuneina he aikovat aiheuttaa hänelle hankaluuksia, kunnes hän myöntää varastaneensa sen. Frank, joka on saanut selville heidän todelliset henkilöllisyytensä, liittyy heidän suunnitelmaansa, sillä hänellä on ollut ongelmallinen historia Martyn kanssa. Kerättyään tietoa Martyn julmasta ja väkivaltaisesta kohtelusta työntekijöitään kohtaan he sabotoivat häntä menemällä niinkin pitkälle, että he kaatavat sinistä väriainetta hänen uima-altaaseensa ja oranssia elintarvikeväriä hänen shampooseensa, laittavat superliimaa hänen kuulokkeisiinsa, lähettävät hänet lasten syntymäpäiväjuhliin, joissa hänet erehdytään pitämään palkattua klovnia ja jossa nuoret vieraat pahoinpitelevät hänet, ja muokkaavat Martyn auton hallintalaitteet. He peukaloivat hänen autoaan niin, että useat hallintalaitteet toimivat väärin, esimerkiksi jarrupoljin soittaa torvea ja radio soittaa "Blue (Da Ba Dee)" pilkatakseen hänen sinistä ihoaan. Hän yrittää hallita autoaan ja pysähtyy hirviöauton taakse, mutta joutuu myöhemmin vanhan naisen perään, jota hän oli aiemmin loukannut. Hän törmää vahingossa hirviöautoon, jolloin sen kuljettaja, painija, joka tunnetaan nimellä "The Masher", tuhoaa vihaisena hänen autonsa.Näiden kepposten takia Marty myöhästyy tapaamisesta pomonsa ja Universal Picturesin johtajan Marcus Duncanin kanssa. Kun toinen Martyn tuottama elokuva, Whitaker and Fowl, osoittautuu kriittiseksi ja kaupalliseksi epäonnistumiseksi, Duncan menettää luottamuksensa Martyyn ja uhkaa lopettaa Big Fat Liar -elokuvan tuotannon. Jason lähestyy Martya ja suostuu auttamaan häntä vastineeksi siitä, että tämä tunnustaa varastaneensa tarinan. Jasonin johdolla Marty tekee onnistuneen esityksen, joka saa Duncanin vaimon Shandran (Chris Ott) suostumaan Big Fat Liarille, mutta Duncan varoittaa Martya siitä, että jos Marty tekee virheitä, Universal lopettaa sen rahoituksen ja Martyn uran. Marty kuitenkin pettää Jasonin jälleen ja potkaisee hänet ja Kayleen ulos piilopaikastaan Universalin studioiden varastosta. Hänen avustajansa Monty Kirkham, joka on kyllästynyt siihen, että Marty komentaa ja käyttää häntä väärin, päättää auttaa Jasonia ja Kayleeta paljastamaan hänet. He kokoavat kaikki työntekijät yhteen ja laativat suunnitelman, jolla Marty saadaan pysäytettyä lopullisesti.Seuraavana aamuna, kun Marty (joka on joko poistanut tai piilottanut sinisen ihovärin ja oranssin hiusvärin) suuntaa studiolle aloittamaan kuvaukset, monet hänen työntekijöistään aiheuttavat hänelle myöhästymisiä useiden vahinkojen vuoksi. Kun Marty vihdoin saapuu studiolle, hän näkee, kuinka Jason kidnappaa hänen pehmoapinansa Mr Funny Bonesin. Kun Marty on ajanut takaa studion halki, hän juhlii lapsellisesti ja ennenaikaisesti oletettua voittoaan, pilkkaa Jasonia ja kertoo hänelle, ettei tämä koskaan kerro totuutta, sekä myöntää varastaneensa Jasonin tarinan, koska luulee vielä pääsevänsä pälkähästä. Sitten kuitenkin paljastuu, että kaksitoista eri kameraa on tallentanut riidan, ja monet ihmiset, kuten hänen työntekijänsä, uutismedia, Jasonin vanhemmat ja Duncan, ovat todistaneet sitä. Duncan inhoaa sitä, että Marty varastaisi jutun nuorelta pojalta, ja antaa hänelle välittömästi potkut plagioinnin ja epärehellisyyden vuoksi. Jason kiittää Martya siitä, että hän on opettanut hänelle totuuden kertomisen tärkeyden. Paettuaan häntä ja tavattuaan vanhempansa Jason saa vihdoin luottamuksen heihin takaisin. Universal monistaa Big Fat Liar -elokuvan myöhemmin hyödyntäen kaikkien niiden henkilöiden kykyjä ja taitoja, joita Marty oli hyväksikäyttänyt, ja se julkaistaan teattereissa, ja lopputeksteissä Jasonin mainitaan kirjoittaneen alkuperäisen tarinan. Samaan aikaan Marty, joka on menettänyt uransa, tekee konkurssin ja aloittaa uuden työnsä syntymäpäiväklovnina. Valitettavasti The Masher tunnistaa hänet ja määrää poikansa Darrenin, synttärisankarin, näyttämään Martylle "pähkinänsärkijä"-manööverinsä. Marty huutaa kauhuissaan, kun Darren hyökkää hänen kimppuunsa ja potkaisee häntä jalkoväliin, jolloin hän huokaisee kivusta.</w:t>
      </w:r>
    </w:p>
    <w:p>
      <w:r>
        <w:rPr>
          <w:b/>
        </w:rPr>
        <w:t xml:space="preserve">Tulos</w:t>
      </w:r>
    </w:p>
    <w:p>
      <w:r>
        <w:t xml:space="preserve">Mitä Jason tajuaa puuttuneen ?</w:t>
      </w:r>
    </w:p>
    <w:p>
      <w:r>
        <w:rPr>
          <w:b/>
        </w:rPr>
        <w:t xml:space="preserve">Esimerkki 2.3996</w:t>
      </w:r>
    </w:p>
    <w:p>
      <w:r>
        <w:t xml:space="preserve">Ammattitappaja Martin Blank on masentunut, pettynyt ja kyllästynyt työhönsä. Suurena ongelmana on hänen pääkilpailijansa Grocer, jonka pyrkimys kartellistaa palkkamurhaaja-ala saattaa hänet tappaviin ristiriitoihin sitoutumattoman Martinin kanssa. Erään epäonnistuneen sopimuksen jälkeen Martin saa kutsun 10-vuotisjuhliinsa kotikaupunkiinsa Grosse Pointeen, Michiganiin. Aluksi hän on vastahakoinen osallistumaan, mutta sekä hänen terapeuttinsa tohtori Oatman että hänen sihteerinsä Marcella painostavat häntä osallistumaan. Hän varaa Martinille sopimuksen Michiganissa, joka osuu samaan aikaan jälleennäkemiskokouksen kanssa, muka tasoittaakseen asiat sen asiakkaan kanssa, jonka sopimus oli epäonnistunut.Saavuttuaan Grosse Pointeen Martin ottaa uudelleen yhteyttä ystäväänsä Pauliin ja etsii lukioaikaisen rakkaansa Debi Newberryn, joka on nykyään radio-DJ ja jonka Martin hylkäsi tanssiaisiltana värväytyäkseen armeijaan. Kun Martinilta kysytään hänen toimeentulostaan, hän paljastaa helposti olevansa ammattitappaja, ja kaikki hänen tapaamansa ihmiset pitävät tätä vastausta vitsinä.Samaan aikaan Martinia vainoaa Felix LaPoubelle, joka yrittää tappaa Martinin hänen lapsuudenkotinsa paikalla olevassa sekatavarakaupassa. Häntä seuraa myös kaksi kansallisen turvallisuusviraston agenttia, jotka saivat vihjeen Martinin sopimuksesta Grocerilta. Näistä vaaroista huolimatta Martin on hajamielinen halutessaan tehdä sovinnon Debin kanssa, eikä hän onnistu avaamaan mahdollisen kohteensa taustatietoja.Luokkakokouksessa Martin seurustelee entisten luokkatovereidensa kanssa, joista yksi antaa hänelle pikkulapsensa. Sitten Martin kokee oivalluksen ja ymmärtää, että hänen viimeaikainen pettymyksensä työhönsä ja hänen sovintonsa Debin kanssa merkitsevät mahdollisuutta muuttaa elämänsä lopullisesti. Hetkeä myöhemmin Martinin kimppuun hyökkää LaPoubelle, jonka hän tappaa itsepuolustukseksi. Debi törmää tapahtumapaikalle ja pakenee jälleennäkemisestä kauhuissaan huomatessaan, ettei Martin sittenkään vitsaillut työstään. Paul saapuu vain hetkeä myöhemmin paikalle ja löytää Martinin, joka suostuttelee hänet auttamaan LaPoubellen ruumiin hävittämisessä koulun uuniin. Tajuttuaan, ettei hänen ystävänsä vitsaillut ammatistaan, Paul kävelee pois Martinin luota sen jälkeen, kun he ovat hävittäneet LaPoubellen. myöhemmin Debi kohtaa Martinin tämän hotellihuoneessa, jossa tämä paljastaa, että armeijan psykologiset testit osoittivat, että hän soveltui CIA:n palkkamurhaajaksi; lähdettyään CIA:sta itäblokin kaaduttua hän ryhtyi yrittäjäksi itse. Hän ei pidä Spetsnazista. Hänen työnsä järkeistäminen vain kauhistuttaa Debiä entisestään; hän torjuu Debin sovintoyritykset ja ryntää ulos. Martin, joka on tullut siihen tulokseen, että on turhaa yrittää muuttaa elämäänsä, erottaa puhelimitse psykiatrinsa, ilmoittaa Marcellalle, että hän irtisanoo hänet (mutta ohjaa hänet toimistoon piilotetun käteisrahan luo, joka on varattu hänen erorahaansa), ja avaa lopulta asiakirjakansiot, jotka sisältävät yksityiskohdat sopimuksesta, joka toi hänet Grosse Pointeen. Hän säikähtää huomatessaan, että kohteena on Debin isä Bart, jonka on määrä todistaa Martinin asiakasta vastaan. grocer päättää tappaa Bartin itse tehdäkseen vaikutuksen Martinin asiakkaaseen. Martin luopuu sopimuksesta ja pelastaa Bartin varmalta kuolemalta ajamalla hänet Newberryn talolle ja piiloutumalla sinne, niukasti Grocerin ja hänen palkkasoturiryhmänsä edelle. Piirityksen aikana Martin paljastaa vihdoin, että hän huijasi Debiä tanssiaisiltana värväytymään armeijaan suojellakseen tätä murhanhimoltaan. Martin tappaa vähitellen palkkasoturiryhmän. Grocer ja Martin ampuvat NSA:n agentit. Tässä vaiheessa Martinilta ovat ammukset loppuneet, ja kun Grocer yrittää huijata häntä "myymään" hänelle aseen 100 000 dollarilla, Martin tappaa hänet murskaamalla tämän pään televisiolla. Loukkaantuneena ja hengästyneenä Martin kosii Debiä, joka päivän tapahtumista järkyttyneenä ei vastaa. Lopulta Debi ja Martin lähtevät yhdessä Grosse Pointesta.</w:t>
      </w:r>
    </w:p>
    <w:p>
      <w:r>
        <w:rPr>
          <w:b/>
        </w:rPr>
        <w:t xml:space="preserve">Tulos</w:t>
      </w:r>
    </w:p>
    <w:p>
      <w:r>
        <w:t xml:space="preserve">Kenet Grocer ja Martin ampuvat?</w:t>
      </w:r>
    </w:p>
    <w:p>
      <w:r>
        <w:rPr>
          <w:b/>
        </w:rPr>
        <w:t xml:space="preserve">Esimerkki 2.3997</w:t>
      </w:r>
    </w:p>
    <w:p>
      <w:r>
        <w:t xml:space="preserve">Florenz Ziegfeld Jr. syntyi 1800-luvun lopulla ylemmän keskiluokan perheeseen. Isältään hän peri klassisen musiikin maun ja äidiltään muodin ja hienostuneiden tapojen maun. Tohtori Ziegfeld oli toivonut, että hänen poikansa jatkaisi suvun musiikkivarastoa, mutta Flo Ziegfeld oli vuoden 1893 maailmannäyttelyssä menestyneen esityksensä jälkeen päättänyt ryhtyä showmieheksi. maailmannäyttelyssä tekemiensä virheiden perusteella Flo yhdisti vetovoiman ja seksiviehätyksen ja vei Sandow the Strong Manin menestyksekkäälle valtakunnalliselle kiertueelle. Kun hänen ja Sandowin tiet erosivat, Flo lähti Eurooppaan etsimään uusia kykyjä. Matkalla hän törmäsi parhaaseen ystäväänsä Billingsiin. Billings ja Flo olivat molemmat show-tuottajia ja äärimmäisen kilpailuhenkisiä keskenään. Aavistaessaan, että Billings oli Lontoossa värväämässä salaperäistä uutta lahjakkuutta, juonitteleva Flo sai selville, kuka tyttö oli, ja käytti naistenmiehen temppujaan hyödykseen. Hän suostutteli ranskalaisen laulusenaation Anna Heldin tekemään sopimuksen hänen kanssaan sen sijaan, vaikka hänellä oli viimeiset 50 senttiä jäljellä. Flo, joka aina eli ylenpalttisesti lainarahalla, onnistui rakentamaan suhteita ja saamaan tarpeeksi rahaa show'n järjestämiseen, mutta sen lisäksi, että Annan poikkeuksellista kauneutta kommentoitiin, hänen laulunsa ei saanut juurikaan huomiota amerikkalaiselta yleisöltä, etenkään naisilta. Mestaripubisti Flo lähetti Annan asunnolle joka päivä 20 gallonaa maitoa ja kieltäytyi tarkoituksella maksamasta laskua. Velkoja haastoi hänet oikeuteen, ja Annan väitetty kauneussalaisuus - maitokylvyt - nousi otsikoihin. Anna Heldistä tuli kotitalouden synonyymi sille, mikä on kaunista ja muodikasta, ja Flon kirjanpitäjä lakkasi näkemästä punaista kirjanpidossaan. 1907 Flo ja Anna olivat olleet jo jonkin aikaa naimisissa, ja Flo koki tylsäksi sen, että näyttelyssä esiintyi vain yksi tyttö. Hän halusi tuottaa show'n, jossa esiintyisi tyttöjä, paljon tyttöjä; ja näyttämö olisi niin suuri, että jopa viimeisellä rivillä istuva yleisö näkisi esityksen. Flo myi idean Billingsille, Billings myi sen kuuluisalle tuottajalle Erlangerille, ja niin alkoi 24 vuotta kestänyt Zigfeld Follies.Flon loputtomat suhteet, erityisesti suhde Follies-tähti Audrey Danen kanssa, pilasivat lopulta hänen avioliittonsa, ja Anna erosi hänestä. Myöhemmin hän rakastui näyttelijä Billie Burkeen, he menivät naimisiin ja saivat tyttären nimeltä Patricia.Flon tuhlaileva elämäntyyli ja velkaantuminen alkoivat saada hänet kiinni. Vuonna 1929 Billie myi kaikki korunsa rahoittaakseen Flon uudet näytökset. Hän teki Zigfeld-tyylisen comebackin, kun Boardwaylla pyöri samanaikaisesti neljä menestysshow'ta. Mutta Flon loisto jäi lyhytaikaiseksi, pörssiromahdus romahdutti kaikki ja Flo menetti kaiken. vanha ja lyöty Flo sairastui vakavasti, ja Billie joutui tekemään töitä elättääkseen hänet. Vanhan ystävänsä Billingsin vierailun jälkeen Florenz Ziegfeld Jr. kuoli asuntoonsa, joka sijaitsi vastapäätä Ziegfeld-teatterin kylttiä.</w:t>
      </w:r>
    </w:p>
    <w:p>
      <w:r>
        <w:rPr>
          <w:b/>
        </w:rPr>
        <w:t xml:space="preserve">Tulos</w:t>
      </w:r>
    </w:p>
    <w:p>
      <w:r>
        <w:t xml:space="preserve">Missä Flo kuoli?</w:t>
      </w:r>
    </w:p>
    <w:p>
      <w:r>
        <w:rPr>
          <w:b/>
        </w:rPr>
        <w:t xml:space="preserve">Esimerkki 2.3998</w:t>
      </w:r>
    </w:p>
    <w:p>
      <w:r>
        <w:t xml:space="preserve">Pyyhepää seuraa 13-vuotiaan arabialais-amerikkalaisen tytön Jasiran synkkää, haavoittuvaa ja järkyttävää tarinaa, kun hän kulkee murrosiän hämmentävää ja pelottavaa polkua ja omaa seksuaalista heräämistään.Kun Jasiran äiti lähettää hänet Houstoniin asumaan tiukan libanonilaisen isänsä luokse, Jasira oppii nopeasti, että hänen uudet naapurinsa pitävät Jasiraa ja hänen isäänsä kummallisina. Lisäksi hänen orastava naiseutensa saa hänen perinteisen ja äkkipikaisen isänsä tuntemaan olonsa epämukavaksi, mikä hämmentää häntä entisestään. Uudessa ympäristössä yksinäinen Jasira etsii ystävyyttä ja hyväksyntää naapureiltaan. Jasira joutuu kohtaamaan rasismia ja tekopyhyyttä sekä kotona että koulussa ja kamppailemaan samalla raivoavien hormoniensa ja uudenlaisen seksuaalisuutensa kanssa. Vaikka hänen poikaystävänsä Thomas lohduttaa häntä jonkin verran, tämäkin suhde aiheuttaa ongelmia, kun hänen isänsä saa selville, että Thomas on musta. Ympärillään on aikuisia, jotka ovat yhtä hukassa kuin hänkin, ja Jasira kaipaa ymmärrystä usein raakojenkin tekojen keskellä.</w:t>
      </w:r>
    </w:p>
    <w:p>
      <w:r>
        <w:rPr>
          <w:b/>
        </w:rPr>
        <w:t xml:space="preserve">Tulos</w:t>
      </w:r>
    </w:p>
    <w:p>
      <w:r>
        <w:t xml:space="preserve">Missä Jasiran isä asuu?</w:t>
      </w:r>
    </w:p>
    <w:p>
      <w:r>
        <w:rPr>
          <w:b/>
        </w:rPr>
        <w:t xml:space="preserve">Esimerkki 2.3999</w:t>
      </w:r>
    </w:p>
    <w:p>
      <w:r>
        <w:t xml:space="preserve">Ashfaque (Ajay Devgn) on pikkukaupungin poika, joka pyrkii hindiläisen elokuvateollisuuden tähdeksi. Hän liittyy katuteatteriryhmään, jota johtaa parantunut dacoit Sidhu (Pankaj Kapoor), joka käyttää katuteatteria välineenä herättääkseen massat. Ashfaque kamppailee antaakseen luovan tuulahduksen sisällään olevalle näyttelijälle, jotta hän voisi toteuttaa unelmansa. Ashfaquen määrätietoinen taistelu tuottaa tulosta, ja hän pääsee elokuviin. Hän saa uuden nimimerkin Sameer Khan. Ajan myötä hän nousee menestystikkaita ylöspäin hyvin lyhyessä ajassa, ja pian hänestä tulee Sameer Khan, supertähti. Kaiken ihailun ja suosionosoitusten keskellä hän hitaasti menettää oman identiteettinsä. Hän unohtaa todellisen minänsä ja omaksuu kaikki ominaispiirteet eri rooleista, joita hän näyttelee valkokankaalla. Korruptio valtaa koko hänen järjestelmänsä ja vieraannuttaa hänet kaikista rakkaistaan, myös vaimostaan Snehasta (Vidya Balan).</w:t>
      </w:r>
    </w:p>
    <w:p>
      <w:r>
        <w:rPr>
          <w:b/>
        </w:rPr>
        <w:t xml:space="preserve">Tulos</w:t>
      </w:r>
    </w:p>
    <w:p>
      <w:r>
        <w:t xml:space="preserve">mikä on uusi nimimerkki, jonka Ashfaque saa?</w:t>
      </w:r>
    </w:p>
    <w:p>
      <w:r>
        <w:rPr>
          <w:b/>
        </w:rPr>
        <w:t xml:space="preserve">Esimerkki 2.4000</w:t>
      </w:r>
    </w:p>
    <w:p>
      <w:r>
        <w:t xml:space="preserve">Tämä on uusintafilmatisointi High Sierra -elokuvasta, jossa on Humphrey Bogart ja Ida Lapino.Ei aivan yhtä hyvä kuin alkuperäinen, vaikka ilmeisen lahjakkaita ja loistavia näyttelijöitä. Ihmetyttää, miksi High Sierran kaltaisesta klassikosta tehdään uusintaversio minimaalisilla muutoksilla vain 14 vuotta myöhemmin.Yksi mielenkiintoinen ero alkuperäisen ja tämän elokuvan välillä.... Alkuperäisessä heillä oli leirillä koominen musta mies. Uudelleenfilmatisoinnissa oli koominen latinalaisamerikkalainen. Molemmat olivat uskomattoman loukkaavia nykystandardien mukaan. Se saa miettimään kulttuurin muutoksia vuodesta 1941 vuoteen 1955. He vain löysivät uuden vähemmistön, jota loukata.</w:t>
      </w:r>
    </w:p>
    <w:p>
      <w:r>
        <w:rPr>
          <w:b/>
        </w:rPr>
        <w:t xml:space="preserve">Tulos</w:t>
      </w:r>
    </w:p>
    <w:p>
      <w:r>
        <w:t xml:space="preserve">Onko tämä elokuva yhtä hyvä kuin alkuperäinen?</w:t>
      </w:r>
    </w:p>
    <w:p>
      <w:r>
        <w:rPr>
          <w:b/>
        </w:rPr>
        <w:t xml:space="preserve">Esimerkki 2.4001</w:t>
      </w:r>
    </w:p>
    <w:p>
      <w:r>
        <w:t xml:space="preserve">Yhdeksänvuotias Oskar Schell (Thomas Horn), joka kärsii Aspergerin oireyhtymästä, on saksalais-amerikkalaisen Thomas Schellin (Tom Hanks) poika.[5] Thomas lähetti Oskarin usein tehtäville tekemään jotain, johon liittyy jokin hänen arvoituksistaan. Viimeinen arvoitus, jonka hän antaa Oskarille, on todiste siitä, että New Yorkissa oli aikoinaan kuudes kaupunginosa. Eräässä takaumassa Thomas ja Oskar leikkivät haaskanmetsästystä, jossa he etsivät esineitä ympäri New Yorkia. Leikki vaatii kommunikointia muiden ihmisten kanssa, eikä se ole helppoa sosiaalisesti hankalalle Oskarille, jolle sanotaan: "Jos asiat olisivat helposti löydettävissä, niitä ei kannattaisi löytää." Syyskuun 11. päivänä 2001 Oskar ja hänen luokkatoverinsa lähetetään koulusta kotiin aikaisin, kun hänen äitinsä Linda (Sandra Bullock) on töissä. Kun Oskar pääsee kotiin, hän löytää puhelinvastaajaan viisi viestiä isältään, jonka mukaan tämä on World Trade Centerissä. Kun Thomas soittaa kuudennen kerran, vaikka Oskar on paikalla vastaamassa puheluun, hän on liian peloissaan vastatakseen. Vastaaja tallentaa kuudennen viestin, joka loppuu, kun rakennus romahtaa. Oskar tietää, että hänen isänsä on kuollut, ja kaatuu lattialle. Hän vaihtaa vastaajaan uuden ja piilottaa vanhan, jotta hänen äitinsä ei saisi koskaan tietää asiasta.Muutama viikko sen jälkeen, mitä Oskar kutsuu "pahimmaksi päiväksi", hän uskoutuu saksalaiselle isoäidilleen, ja he tulevat lähemmäksi toisiaan. Oskarin suhde äitiinsä huononee, sillä äiti ei pysty selittämään, miksi World Trade Centeriin hyökättiin ja miksi hänen isänsä kuoli. Oskar kertoo äidilleen toivovansa, että isän sijaan hän olisi ollut rakennuksessa, ja äiti vastaa: "Niin minäkin toivon". Sen jälkeen Oskar sanoo, ettei hän tarkoittanut sitä, mutta hänen äitinsä ei usko häntä. vuotta myöhemmin Oskar löytää isänsä kaapista maljakon, jonka avain on kirjekuoressa, jossa lukee "Black". Hän vannoo löytävänsä, mihin avain sopii. Hän löytää New Yorkin puhelinluettelosta 472 mustaa ja aikoo tavata jokaisen heistä nähdäkseen, tunsivatko he hänen isänsä. Ensimmäisenä hän tapaa Abby Blackin (Viola Davis), joka on hiljattain eronnut miehestään. Hän kertoo Oskarille, ettei tuntenut hänen isäänsä.Eräänä päivänä Oskar huomaa, että hänen isoäitinsä luo on muuttanut outo mies (Max von Sydow). Tämä muukalainen ei puhu, koska hänen vanhempiensa kuolema toisessa maailmansodassa on aiheuttanut hänelle lapsuuden trauman. Hän kommunikoi kirjallisilla viesteillä ja käsillään, joihin on tatuoitu "kyllä" ja "ei". Kun he ystävystyvät ja lähtevät yhdessä metsästämään avainta, Oskar oppii kohtaamaan pelkonsa, kuten julkisen liikenteen ja siltojen pelon. Lopulta Oskar päättelee, että muukalainen on hänen isoisänsä, ja soittaa puhelinvastaajan viestit tälle muukalaiselle. Ennen viimeisen viestin soittamista muukalainen ei kestä enää kuunnella, että viesti on hänen poikansa viimeiset sanat, ja pysäyttää Oskarin. Myöhemmin muukalainen muuttaa pois ja käskee Oskaria olemaan etsimättä enää.Kun Oskar katsoo isänsä hänelle antamaa lehtileikettä, hän löytää ympyröidyn puhelinnumeron, jossa on viittaus perintömyyntiin. Hän soittaa numeroon ja saa yhteyden Abbyyn, joka haluaa viedä Oskarin ex-miehensä Williamin luo, joka saattaa tietää avaimesta. William (Jeffrey Wright) kertoo Oskarille, että hän on etsinyt avainta. William oli myynyt maljakon Oskarin isälle, joka ei koskaan tiennyt, että avain oli maljakossa. Avain sopii tallelokeroon, johon Williamin isä jätti jotain Oskarille. Pettyneenä ja järkyttyneenä siitä, että avain ei kuulu hänelle, Oskar tunnustaa Williamille, ettei hän vastannut puhelimeen isänsä kuudennen ja viimeisen puhelun aikana, ja lähtee sitten kotiin.Oskarin äiti kertoo Oskarille tienneensä, että tämä oli ottamassa yhteyttä Blacksiin. Sitten hän kertoo, että hän oli käynyt jokaisen mustan luona etukäteen ja kertonut heille, että Oskar oli menossa käymään ja miksi. Oskar tekee lastenkirjan kaltaisen taidekirjan, joka on täynnä ponnahdusikkunoita ja vetoketjuja, jossa hän kuvailee aarteenmetsästysretkeään ja kaikkia tapaamiaan ihmisiä ja antaa sille otsikon "Äärimmäisen äänekäs ja uskomattoman lähellä". Kirjan lopussa on vetolehti, jossa näkyy animaatio, jossa Thomasin ruumis putoaa ylöspäin eikä alaspäin.Oskarin isoisä palaa asumaan Oskarin isoäidin luo.</w:t>
      </w:r>
    </w:p>
    <w:p>
      <w:r>
        <w:rPr>
          <w:b/>
        </w:rPr>
        <w:t xml:space="preserve">Tulos</w:t>
      </w:r>
    </w:p>
    <w:p>
      <w:r>
        <w:t xml:space="preserve">Mihin ympyröityyn puhelinnumeroon viitattiin?</w:t>
      </w:r>
    </w:p>
    <w:p>
      <w:r>
        <w:rPr>
          <w:b/>
        </w:rPr>
        <w:t xml:space="preserve">Esimerkki 2.4002</w:t>
      </w:r>
    </w:p>
    <w:p>
      <w:r>
        <w:t xml:space="preserve">Hal Larson (Jack Black), pinnallinen mies, ja hänen yhtä pinnallinen ystävänsä Mauricio Wilson (Jason Alexander) ovat molemmat kiinnostuneita kauniista naisista ja yrittävät käyttäytyä heidän seurassaan viileästi ja trendikkäästi, mutta useimmat naiset pitävät heidän villejä tanssiliikkeitään vastenmielisinä eivätkä halua olla tekemisissä heidän kanssaan. Töissä Halin työtoverit syyttävät häntä pinnallisuudesta ja siitä, ettei hän välitä muusta kuin ulkonäöstä, ja kysyvät häneltä, "milloin hän saa sen". Hal haluaa nähdä naiset heidän sisäisen kauneutensa vuoksi, mutta hänen fyysisen kauneuden arvostuksensa on tiellä. Eräänä päivänä töihin mennessään Hal tapaa odottamattoman kohtalon käänteen kautta kuuluisan amerikkalaisen elämänvalmentajan Tony Robbinsin juuttuessaan hissiin ja keskustelee hänen kanssaan itsestään ja Tonysta. Robbins, joka ymmärtää Halin tilanteen, hypnotisoi hänet näkemään ihmisten sisäisen kauneuden, ei heidän ulkoista olemustaan. Tämän jälkeen hän rakastuu Rosemaryyn (Gwyneth Paltrow), naiseen, joka näyttää hänen mielestään hoikalta ja kauniilta ystävällisen ja anteliaan luonteensa vuoksi, mutta on todellisuudessa sairaalloisen lihava. Aluksi nainen syyttää Halia lapsellisuudesta, koska hän luulee, että Hal vain teeskentelee seurustelevansa hänen kanssaan, mutta myöhemmin hän tajuaa, että hänen tunteensa häntä kohtaan ovat aitoja.Hänen huolestunut ystävänsä Mauricio on huolissaan Halin uudesta naismausta, varsinkin kun hän huomaa Halin tanssivan lihavan naisen kanssa ja luulee tämän tulleen hulluksi. Mauricio uskoo, että se, mitä Robbins teki hänelle, oli petollista ja väärin, ja hän puhuu Robbinsin kanssa. Eräänä iltana, kun Hal on treffeillä, Mauricio saa hänet kiinni sen jälkeen, kun hän on kohdannut Robbinsin, ja sanoo laukaisevan lauseen: "Shallow Hal wants a gal", murtaakseen Halin hypnoosin. Huomatessaan, että hänen oma näkönsä oli johtanut häntä harhaan, Hal alkaa Mauricion avustuksella vältellä Rosemarya, jota hän ei aluksi tunnista. Rosemarysta tulee melankolinen ilman Rosemarya. Edelleen järkyttyneenä Hal päättää tutustua naapuriinsa Jilliin, ja he tapaavat ravintolassa ja keskustelevat mukavasti. Rosemary, joka epäilee Halin poissaoloa, menee samaan ravintolaan, jossa Hal ja hänen ystävänsä ovat. Rosemary tekee olettamuksia Halin ja Jillin suhteesta ja kutsuu häntä puhelimessa "psykopaatiksi", mikä masentaa Halia suuresti. Seuraavana päivänä hän tapaa tytön sairaalassa, jossa Rosemary työskentelee. Aiemmin Robbinsin hypnoosin ansiosta hän näki tytön täydellisen näköisenä, nyt hän näkee tytön kauniina pikkutyttönä, jonka kasvoissa on vakavia palojälkiä. Tämä kokemus selventää, ettei hän tarvitse hypnoosia nähdäkseen ihmisten todellisen sisäisen kauneuden. Samaan aikaan Rosemary päättää lähteä maasta liittyäkseen uudelleen rauhanturvajoukkoihin. Etsiessään Rosemarya kertoakseen tälle totuuden hän huomaa, että Mauriciolla itselläänkin on oma syynsä pysäyttää Halin hypnoosi: hänellä on rihmastohäntä, joka on estänyt häntä koskaan pääsemästä naisen lähelle, ja hän oli kateellinen siitä, että hänen ystävänsä löysi jonkun, jonka kanssa hän oli onnellinen. Hal tekee lopulta sovinnon Mauricion kanssa, hyväksyy tunteensa ja todellisen rakkautensa Rosemarya kohtaan ja päättää puhua Rosemarylle uudelleen. Hän saapuu määränpäähänsä, Shanahansin kartanon takapihalle, jossa hän tekee sovinnon Rosemaryn kanssa. Hän saa selville, että Rosemary rakastaa häntä yhä, ja päättää lähteä Rosemaryn mukaan tämän matkalle.</w:t>
      </w:r>
    </w:p>
    <w:p>
      <w:r>
        <w:rPr>
          <w:b/>
        </w:rPr>
        <w:t xml:space="preserve">Tulos</w:t>
      </w:r>
    </w:p>
    <w:p>
      <w:r>
        <w:t xml:space="preserve">Mikä on kuuluisan amerikkalaisen elämänvalmentajan nimi, jonka Hal tapaa?</w:t>
      </w:r>
    </w:p>
    <w:p>
      <w:r>
        <w:rPr>
          <w:b/>
        </w:rPr>
        <w:t xml:space="preserve">Esimerkki 2.4003</w:t>
      </w:r>
    </w:p>
    <w:p>
      <w:r>
        <w:t xml:space="preserve">Toisen maailmansodan loppupäivinä kuusi Kanadan kuninkaallisten ilmavoimien hävittäjälaivueensa jäsentä kuolee lentäjä Ted Strykerin (Dana Andrews) tekemän komentopäätöksen vuoksi. Vuosia myöhemmin siviilielämässä Kanadan Ontarion Ottawassa syyllisyydestä kärsivä Stryker käy läpi monia työpaikkoja, ja hänen avioliittonsa on vaikeuksissa. stryker löytää kotoa viestin: hänen vaimonsa Ellen (Linda Darnell) on ottanut heidän pienen poikansa Joeyn ja jättää hänet lentäen Vancouveriin. Hän kiirehtii Ottawan lentokentälle nousemaan samalle lennolle, Cross-Canada Air Linesin lennolle 714. Hän pyytää vaimoltaan viimeistä mahdollisuutta, mutta Ellen sanoo, ettei voi enää rakastaa miestä, jota ei kunnioita. rutiinilennosta tulee tappava, kun lentoemäntä Janet Turner (Peggy King) aloittaa ateriatarjoilun. Vaihtoehtoina on liha tai kala. Kun useat matkustajat alkavat voida pahoin, aluksella oleva lääkäri (Geoffrey Toone) toteaa, että kalassa on täytynyt olla jotain vikaa. kun lentoemäntä ja lääkäri hoitavat muita matkustajia, mukaan lukien Strykerin poikaa, he saavat selville, että myös lentäjä ja perämies ovat sairastuneet vakavasti. Vaikka kone pysyy ilmassa autopilotilla, ketään ei enää ole jäljellä lentämään matkustajakonetta. Kun lentoemäntä on kysynyt muilta matkustajilta, hän toteaa, että Stryker on ainoa, jolla on lentokokemusta, mutta hän ei ole lentänyt 10 vuoteen eikä tunne tämän kokoisia lentokoneita. Koska maassa oleva tiheä sumu peittää kiitotien, lento 714 joutuu ohittamaan Calgaryn ja kaikki muut välikentät jatkaakseen Vancouveriin. Strykerin sodan aikainen esimies, kovapäinen kapteeni Treleaven (Sterling Hayden) kutsutaan Vancouverin lentokentälle antamaan hänelle ohjeet koneen laskeutumisesta. Ellen liittyy miehensä kanssa ohjaamoon hoitamaan radiota. Strykerin käskettyä pysyä ilmassa Stryker tekee jälleen komentopäätöksen laskeutua koneeseen, koska matkustajat kuolevat, jos heitä ei saada pian sairaalaan.</w:t>
      </w:r>
    </w:p>
    <w:p>
      <w:r>
        <w:rPr>
          <w:b/>
        </w:rPr>
        <w:t xml:space="preserve">Tulos</w:t>
      </w:r>
    </w:p>
    <w:p>
      <w:r>
        <w:t xml:space="preserve">Mikä on Strykerin pojan nimi?</w:t>
      </w:r>
    </w:p>
    <w:p>
      <w:r>
        <w:rPr>
          <w:b/>
        </w:rPr>
        <w:t xml:space="preserve">Esimerkki 2.4004</w:t>
      </w:r>
    </w:p>
    <w:p>
      <w:r>
        <w:t xml:space="preserve">The Imaginarium of Doctor Parnassus on nykypäivään sijoittuva fantastinen moraalitarina, joka kertoo tohtori Parnassuksesta ja hänen erikoisesta "Imaginariumistaan", kiertävästä esityksestä, jossa yleisö saa vastustamattoman mahdollisuuden valita valon ja ilon tai pimeyden ja synkkyyden välillä. Tohtori Parnassuksella on poikkeuksellinen lahja ohjata muiden mielikuvitusta, mutta hänet on kirottu synkällä salaisuudella. Kauan sitten hän löi paholaisen Nickin kanssa vedon, jossa hän voitti kuolemattomuuden. Monta vuosisataa myöhemmin, tavattuaan ainoan todellisen rakkautensa, tohtori Parnassus teki toisen sopimuksen paholaisen kanssa ja vaihtoi kuolemattomuutensa nuoruuteen sillä ehdolla, että kun hänen esikoisensa täyttää 16 vuotta, hänestä tulee herra Nickin omaisuutta. Valentina lähestyy nyt nopeasti tätä "täysi-ikäisyyden" virstanpylvästä, ja tohtori Parnassus haluaa epätoivoisesti suojella häntä lähestyvältä kohtaloltaan. Herra Nick saapuu perimään rahat, mutta koska hän on aina innokas lyömään vetoa, hän neuvottelee vedon uudelleen. Nyt Valentinan voittaja määräytyy sen mukaan, kuka viettelee viisi ensimmäistä sielua. Tohtori Parnassus ottaa matkalleen mukaan joukon villejä, koomisia ja mukaansatempaavia hahmoja ja lupaa tyttärensä käden avioliiton sille miehelle, joka auttaa häntä voittamaan. Tässä kiehtovassa, räjähtävässä ja ihanan mielikuvituksellisessa kilpajuoksussa aikaa vastaan tohtori Parnassus joutuu taistelemaan pelastaakseen tyttärensä surrealististen esteiden loputtomassa maisemassa - ja korjaamaan menneisyytensä virheet lopullisesti...</w:t>
      </w:r>
    </w:p>
    <w:p>
      <w:r>
        <w:rPr>
          <w:b/>
        </w:rPr>
        <w:t xml:space="preserve">Tulos</w:t>
      </w:r>
    </w:p>
    <w:p>
      <w:r>
        <w:t xml:space="preserve">Sijaitseeko The Imaginarium of Dr. Parnassus menneisyyteen, nykyhetkeen vai tulevaisuuteen?</w:t>
      </w:r>
    </w:p>
    <w:p>
      <w:r>
        <w:rPr>
          <w:b/>
        </w:rPr>
        <w:t xml:space="preserve">Esimerkki 2.4005</w:t>
      </w:r>
    </w:p>
    <w:p>
      <w:r>
        <w:t xml:space="preserve">Elokuva alkaa, kun Megamind aloittaa ensimmäisen päivänsä sankarina. Hän rakentaa itselleen uusia laitteita, jotka antavat hänelle supervoimia, ja pyyhkiäkseen puhtaalta pöydältä ja tehdäkseen uuden alun hän myy kaikki vanhat pahat laitteensa pois asiakkaille, jotka voivat käyttää niitä ei-pahoihin tarkoituksiin... paitsi kaksi, elokuvasta tuttu kuolonsäde ja nappi. Kuolonsäteellä ei ymmärrettävästi ollut ottajia (ottaen huomioon, että se tappoi Metro Cityn sankarin Metro Manin), ja kun Megamind ja Minion painavat nappia, se päästää valloilleen Megamindin kaikkien aikojen pahimman luomuksen: Mega-Megamindin, jättimäisen robotin, joka on ohjelmoitu Megamindin pahalla persoonallisuudella. Mega-Megamind pitää luojaansa Metro Manina ja aloittaa hyökkäyksensä, joka on ohjelmoitu pysähtymään vasta sitten, kun kohde on kuollut!Megamind testaa uusia voimaa antavia laitteitaan, mutta ne osoittautuvat hyödyttömiksi robottia vastaan. Megamind ja Minion joutuvat nopeasti piiloon; Megamind on pettynyt epäonnistumiseensa sankarina, mutta Minion neuvoo häntä lopettamaan Metro Manin kopioimisen ja tarttumaan ongelmaan omana itsenään. Megamind löytää Hämähäkkirobotin, keksinnön, jota Minion ei kestänyt myydä pois, ja käyttää sitä Mega-Megamindin huomion kiinnittämiseen samalla kun Minion aktivoi Kuolemansäteen. Vaikka edessä on este, kun Minionin on etsittävä kaukosäädintä säteen aktivoimiseksi, hän onnistuu löytämään sen ajoissa. Säde räjäyttää Mega-Megamindin, ja Megamind on menestyksekkäästi osoittanut olevansa sankari.Elokuva päättyy siihen, että Megamind ottaa takaisin kaikki laitteensa ja päättää sen sijaan käyttää niitä sankarillisesti. Hän ja Minion näkevät, että Metro City on luonut hätäsignaalin, mikä osoittaa heidän suureksi ilokseen, että he ovat nyt laillisia sankareita, joille soittaa kriisitilanteessa. Ja he lähtevät uuteen seikkailuun...</w:t>
      </w:r>
    </w:p>
    <w:p>
      <w:r>
        <w:rPr>
          <w:b/>
        </w:rPr>
        <w:t xml:space="preserve">Tulos</w:t>
      </w:r>
    </w:p>
    <w:p>
      <w:r>
        <w:t xml:space="preserve">Mikä on Megamindin pahin luomus?</w:t>
      </w:r>
    </w:p>
    <w:p>
      <w:r>
        <w:rPr>
          <w:b/>
        </w:rPr>
        <w:t xml:space="preserve">Esimerkki 2.4006</w:t>
      </w:r>
    </w:p>
    <w:p>
      <w:r>
        <w:t xml:space="preserve">Elokuva alkaa sillä, että poliisi pidättää Aadhikesavanin (Suresh Gopi) miehet, joita epäillään MLA:n viinikaupan polttamisesta. MLA lähettää väärän todistusaineiston oikeuteen Aadhikesavania vastaan. Mutta Aadhi lähettää Dheenadhayalanin(Ajith Kumar), joka on itse asiassa hänen adoptioveljensä, hyökkäämään väärää todistetta vastaan. Myöhemmin jotkut ihmiset valittavat Aadhille, että MLA oli poistanut katkaisuvaijerin kouluvaunusta, koska hänen koulunsa ja heidän koulunsa välinen kilpailu johti monien lasten kuolemaan. Aadhi pyytää Dheenaa ja hänen kätyreitään leikkaamaan MLA:n ja hänen miestensa kädet, erityisesti oikean käden, ja Dheena suorittaa tehtävänsä. sillä välin Dheena rakastuu tyttöön nimeltä Chitra(Laila), joka aluksi erehtyy luulemaan häntä bussinkuljettajaksi ja myöhemmin vihannesten myyjäksi. Eräänä päivänä eräs Dhenan kätyreistä ("Mahanathi" Shankar) huomaa Chitran ja hänen serkkunsa aukiolla ja ilmoittaa siitä Dhenalle. Dheena teeskentelee tapaavansa hänet sattumalta ja maksaa heidän laskunsa torin johtajan rahoilla. Eräänä päivänä Chitra soittaa Dhenan lankapuhelinnumeroon esiintyen 'Pepsi' Uma-nimellä ja saa tietää Dhenan tempuista. Samaan aikaan Dheena saa tietää, että joku (Shyam Ganesh) on kiusannut hänen siskoaan Shanthia ja pieksee hänet. Eräänä päivänä, kun Dheena tapaa Chitran, rähinöitsijäjoukko pilkkaa heitä, mutta Dheena pysyy rauhallisena, koska hän ajattelee, että tytöt vihaavat väkivaltaisia ihmisiä. Seuraavana päivänä hän tapaa Chitran aukiolla ja kertoo hänelle, että hänen olisi pitänyt lyödä rähinöitsijät, koska Chitra pitää väkivallasta. Sattumalta rähinöitsijät tulevat paikalle, ja Dheena pieksee heidät ja kertoo Chitralle, että hän on paikallinen roisto. Myöhemmin Chitra saa tietää, että Dheena rakastaa häntä kuten hänkin. Samaan aikaan sama henkilö, joka kiusasi Shanthia, antoi tälle rakkauskirjeen, ja Dheena hakkaa hänet ja saa tietää, että kyseinen henkilö oli Chitran sisko. Chitra kertoo hänelle, että he molemmat rakastavat toisiaan ja Dheena suostuu auttamaan heitä. Shanthi hyväksyy tämän Dhenalle, mutta pelkää kertoa siitä Aadhille. Tilanteen vaikeuden huomattuaan Shanthi karkaa rakastajansa kanssa ja Aadhin miehet jahtaavat heitä, jolloin he joutuvat onnettomuuteen. Sairaalassa Shanthi kehottaa Dhenaa suojelemaan rakastajansa perhettä Aadhilta. Dheena lupaa ja hän kuolee.Aadhi, joka on raivoissaan sisarensa kuolemasta, pyytää Dhenaa tappamaan Shanthin kuolemasta vastuussa olevan pojan perheen.Mutta Dheena kieltäytyy ja kertoo, että Shanthi oli rakastunut kyseiseen poikaan. Mutta Aadhi ei voinut uskoa tätä ja ymmärtää väärin, että Dheena kieltäytyi, koska hän rakasti pojan siskoa Chitraa. Aadhi vannoo tappavansa myös Dhenan ja ilmoittaa, ettei hän ole enää hänen veljensä.Dheena muuttaa Chitran asuntoon suojellakseen perhettään, mutta hänen veljensä ei usko häntä. Aadhi tappaa yhden Chitran veljen ystävän ja joutuu vankilaan. Dheena jää kahden autoilijan (Balaji ja Sriman) huoneeseen, jotka uskovat häneen. Kerran Aadhi lähettää miehensä tappamaan Chitran perheen, mutta Dheena estää heitä ja haavoittuu pahasti. Chitran perhe alkaa uskoa Dhenaa ja heidän rakkautensa kehittyy.Myöhemmin Aadhi vapautuu ja käskee miehiään tappamaan Dhenan ja Chitran perheen. MLA, joka oli hänen vihollisensa, haluaa tappaa Dhenan, mutta Aadhi pyytää häntä pysymään poissa egonsa vuoksi. MLA luo hämmennystä lähettämällä puolet miehistään autonkuljettajien asuun ja loput Aadhin miesten asuun. Dheena huomaa tämän ja menee varoittamaan Aadhia, mutta ei tiedä, että yksi MLA:n miehistä oli puukottanut Chitran. Samaan aikaan Aadhi saa tietää Shanthin rakkaudesta opiskelukavereiltaan. Aadhi ja Dheena yhdistävät voimansa ja lopettavat sekaannuksen. Tietäen, että MLA oli vastuussa tästä, Aadhi menee tappamaan hänet, mutta Dheena pysäyttää hänet, että jos hän tappaa hänet, toinen henkilö kostaa ja tämä ketju voi jatkua ja pyytää häntä jättämään väkivallan. Loppu näytetään sairaalassa, jossa Chitra herää ja näkee Dhenan ja Aadhin. Aadhi julistaa lopulta Dhenan olevan hänen veljensä tästä eteenpäin.</w:t>
      </w:r>
    </w:p>
    <w:p>
      <w:r>
        <w:rPr>
          <w:b/>
        </w:rPr>
        <w:t xml:space="preserve">Tulos</w:t>
      </w:r>
    </w:p>
    <w:p>
      <w:r>
        <w:t xml:space="preserve">Mitä Aadhi käski miehilleen elokuvassa?</w:t>
      </w:r>
    </w:p>
    <w:p>
      <w:r>
        <w:rPr>
          <w:b/>
        </w:rPr>
        <w:t xml:space="preserve">Esimerkki 2.4007</w:t>
      </w:r>
    </w:p>
    <w:p>
      <w:r>
        <w:t xml:space="preserve">Tohtori Douglas Martin (Peter Graves) on ydintutkija, joka työskentelee atomipommikokeiden parissa. Kerätessään ilmatietoja Yhdysvaltain ilmavoimien (USAF) atomiräjähdyksestä Soledad Flatsissa hän menettää lentokoneensa hallinnan ja syöksyy maahan. Hän näyttää selvinneen vammoitta ja kävelee takaisin lentotukikohtaan ilman mitään muistikuvaa tapahtuneesta. Hänen rinnassaan on outo arpi, jota ei ollut ennen onnettomuutta.Tukikohdan sairaalassa Martin käyttäytyy niin oudosti, että USAF kutsuu FBI:n tutkimaan asiaa, koska se luulee, että hän saattaa olla huijari. Lopulta hänet vapautetaan syytteistä, mutta häntä kehotetaan pitämään vapaata. Martin protestoi sitä vastaan, että hänet suljetaan pois projektistaan loman aikana.Kun atomikoe käynnistetään hänen tietämättään, Martin varastaa tiedot, palaa sitten Soledad Flatsiin ja laittaa tiedot kiven alle. FBI:n agentti seuraa häntä, mutta Martin onnistuu pakenemaan häntä, kunnes kolaroi autonsa. Palattuaan sairaalaan hänelle annetaan totuusseerumia. Syvällä lääkkeen vaikutuksen alaisena Martin kertoo tarinan siitä, että avaruusolennot pitävät häntä vangittuna maanalaisessa tukikohdassaan... Avaruusolennot, joilla on suuret, pullistuneet silmät, ovat Astron Delta -planeetalta. Ne olivat herättäneet hänen elottoman ruumiinsa henkiin, kun hän oli kuollut lentokoneessaan. avaruusolennot aikovat tuhota ihmiskunnan käyttämällä jättiläishyönteisiä ja matelijoita, jotka on kasvatettu omien atomipommikokeidemme absorboimalla säteilyllä. Martin aavistaa, että muukalaiset käyttävät varastettua sähköverkon virtaa ohjaillakseen tehokkaita laitteitaan. Näin A-pommin vapauttamat energiatasot voidaan ennustaa ja sitten tasapainottaa. Muukalaiset pyyhkivät hänen muistinsa ja hypnotisoivat hänet keräämään tietoja heille." FBI-agentti (Steve Pendleton) ja tukikohdan komentaja (James Seay) suhtautuvat epäilevästi tähän uskomattomaan tarinaan ja pitävät Martinin sairaalassa eristettynä. Hoitava lääkäri kuitenkin sanoo, että Martin uskoo aidosti, että hänen kertomansa on totta. laskutoimituksella tehtyjen laskutoimitusten avulla Martin selvittää, että jos hän katkaisee Soledad Flatsin virran vain kymmeneksi sekunniksi, se aiheuttaa ylikuormituksen avaruusolentojen laitteisiin. Niinpä hän pakenee sairaalasta ja menee läheiseen sähkövoimalaan, jossa hän pakottaa teknikon sammuttamaan virran. Kymmenen sekunnin kuluttua muukalaisten tukikohta tuhoutuu valtavassa räjähdyksessä, mikä pelastaa maapallon valloitukselta.</w:t>
      </w:r>
    </w:p>
    <w:p>
      <w:r>
        <w:rPr>
          <w:b/>
        </w:rPr>
        <w:t xml:space="preserve">Tulos</w:t>
      </w:r>
    </w:p>
    <w:p>
      <w:r>
        <w:t xml:space="preserve">Kenet USAF on kutsunut tutkimaan asiaa?</w:t>
      </w:r>
    </w:p>
    <w:p>
      <w:r>
        <w:rPr>
          <w:b/>
        </w:rPr>
        <w:t xml:space="preserve">Esimerkki 2.4008</w:t>
      </w:r>
    </w:p>
    <w:p>
      <w:r>
        <w:t xml:space="preserve">Taistelulajien legenda Jackie Chan näyttelee Jackia, maailmankuulua arkeologia, joka on alkanut nähdä salaperäisiä unia menneestä elämästään soturina muinaisessa Kiinassa. Kun eräs kollega pyytää Jackin apua Kiinan ensimmäisen keisarin mausoleumin löytämiseksi, menneisyys törmää rajusti nykyhetkeen, kun Jack huomaa, että hänen uskomattomat näynsä perustuvat tosiasioihin. Jalon prinsessan hengen avustamana Jack seuraa mystistä polkua, joka saa hänet pian taistelemaan legendaarisen keisarin voimia ja nykyajan haudanryöstäjän kätyreitä vastaan, kun hän pyrkii paljastamaan historian suurimman salaisuuden - ja oman kohtalonsa.Taistelulajien legenda Jackie Chan näyttelee tässä mystisessä fantasiaseikkailussa pelotonta arkeologia Jackia, joka lähtee seikkailuun, joka johtaa Kiinan historian suurimpaan löytöön. Vuonna 221 eaa. Qin Shihuang, Kiinan ensimmäinen keisari, alkoi rakentaa itselleen kuninkaallista hautaa, vaikka hän oli ihastunut kuolemattomuuteen. Yli 700 000 pakkotyöläisen ihmeellisten ponnistelujen ansiosta mausoleumi valmistui 37 vuotta myöhemmin. Legendan mukaan äärimmäisen salaisuuden varmistamiseksi kaikki hankkeen parissa työskennelleet haudattiin elävältä kuolleen keisarin kanssa. Seuraavien 2 000 vuoden ajan historioitsijat, haudanryöstäjät ja onnelliset seikkailijat olivat etsineet kuninkaallista aarretta, mutta kukaan ei ollut onnistunut paikallistamaan mausoleumin sisäänkäyntiä ennen kuin nyt. [D-Man2010]Tämä hurja tarina esittelee Jackie Chanin taitoja ja charmia, kun hän näyttelee sekä Meng Yitä, Qin-dynastian kenraalia, että saman hahmon reinkarnaatiota, Jack Leetä. Lee on arkeologi, mutta viettää suuren osan ajastaan kokemalla outoja muistoja menneestä elämästään. Epätavallinen ja monimutkainen juoni, joka nivoo yhteen monia erilaisia elementtejä, poikkeaa varmasti Chanin tyypillisistä töistä. [D-Man2010]</w:t>
      </w:r>
    </w:p>
    <w:p>
      <w:r>
        <w:rPr>
          <w:b/>
        </w:rPr>
        <w:t xml:space="preserve">Tulos</w:t>
      </w:r>
    </w:p>
    <w:p>
      <w:r>
        <w:t xml:space="preserve">Kuka oli Jack edellisessä syntymässä ?</w:t>
      </w:r>
    </w:p>
    <w:p>
      <w:r>
        <w:rPr>
          <w:b/>
        </w:rPr>
        <w:t xml:space="preserve">Esimerkki 2.4009</w:t>
      </w:r>
    </w:p>
    <w:p>
      <w:r>
        <w:t xml:space="preserve">Yhdysvaltain laivaston lentäjä Neil Smith joutuu salaperäisen perhosmyrskyn keskelle ja tekee pakkolaskun lentokoneellaan lentäessään Korean syrjäisen alueen yllä. Paikalliset kyläläiset löytävät hänet ja hoitavat hänet takaisin terveeksi. Pienessä kylässä (Dongmakgol) aika näyttää pysähtyneen. Heillä ei ole tietoa modernista teknologiasta, kuten aseista ja kranaateista. Kaikki kyläläiset eivät ole tietoisia Korean sisäisestä konfliktista.Samaan aikaan ei ole kaukana kylästä, kun pohjoiskorealaisten ja eteläkorealaisten sotilaiden joukkue joutuu yhteenottoon, ja sitä seuraava tulitaistelu tappaa suurimman osan pohjoiskorealaisista. Eloonjääneet pohjoiskorealaiset sotilaat onnistuvat pakenemaan vuoristokäytävää pitkin. Pohjoiskorealaiset sotilaat Rhee Soo-hwa (Jeong Jae-yeong), Chang Young-hee (Lim Ha-ryong) ja Seo Taik-gi (Ryu Duk-hwan) löytävät oudon tytön Yeo-ilin (Kang Hye-jeong), joka käyttäytyy hulluna. Hän johdattaa heidät kylään, jossa he löytävät hämmästyksekseen kaksi eteläkorealaista sotilasta Pyo Hyun-chul (Shin Ha-kyun) ja Moon Sang-sang (Seo Jae-kyung). Eteläkorealaiset sotilaat, jotka molemmat ovat desertoineet yksiköistään, oli myös johdatettu kylään, jossa asuu loukkaantunut Yhdysvaltain laivaston lentäjä Smith, eri kyläläisen toimesta.Odottamaton kohtaaminen aiheuttaa aseellisen välienselvittelyn, joka kestää useita päiviä. Kyläläisillä ei ole aavistustakaan, mistä kohu johtuu, ja he ihmettelevät, miksi molemmat osapuolet seisovat siellä osoittamassa toisiaan niillä "kepeillä". Yhteenotto päättyy vasta, kun kranaatti kädessään pitävä sotilas väsymyksen uuvuttamana pudottaa sen vahingossa. Toinen sotilas heittäytyy sankarillisesti kranaatin päälle, mutta se ei räjähdä. Hän heittää "hutin" olkapäänsä yli halveksuen, ja se rullaa kylän varastoon ja räjäyttää kylän talven maissivarastot. Jäännökset putoavat taivaalta surrealistisesti popcornina. 2 korealaisen sotilasryhmän ja Smithin on nyt kohdattava se tosiasia, että heidän riitansa tuomitsi kylän nälkään seuraavana talvena. He auttavat kyläläisiä pelloilla korvatakseen aiheuttamansa vahingot, ja tekevät jopa yhteistyötä tappaakseen yhden kylää vaivaavista villisioista. Jännitteet näiden kahden korealaisen sotilasryhmän välillä vähitellen laantuvat, vaikka molempien osapuolten jäseniä vaivaavat muistot sodan aikana koetuista kauheista asioista.Samaan aikaan liittoutuneiden komentajat, jotka ovat menettäneet useita muita lentokoneita alueella, valmistelevat pelastusryhmää noutamaan Smithin, jonka he virheellisesti uskovat joutuneen vihollisen yksiköiden vangiksi ja olevan piilotetussa tukikohdassa. Suunnitelma: kun pelastusryhmä löytää ja noutaa Smithin, pommikoneyksikkö lentää paikalle ja tuhoaa ilmatorjuntatykit, joiden he olettavat olevan sijoitettu kylään, mikä tarkoittaa, että viattomat kyläläiset ovat nyt suuressa vaarassa.Pelastusryhmä laskeutuu komentajansa (David Joseph Anselmo) johdolla laskuvarjolla paikalle yöllä ja kärsii raskaita tappioita vaikeassa maastossa. He tunkeutuvat kylään, ja olettaen, että se on vihollisen tukikohdan suojana, he alkavat raakata kyläläisiä. Vaikka kyläläiset yrittävät piilottaa korealaiset sotilaat naamioimalla heidät kyläläisiksi, syntyy tulitaistelu, jossa yhtä lukuun ottamatta kaikki pelastusryhmän jäsenet saavat surmansa ja Yeo-il haavoittuu kuolettavasti luodista. Pelastusryhmän ainoa eloonjäänyt, korealainen kääntäjä, saa Smithiltä osuman päähänsä ja joutuu kyläläisten vangiksi. kääntäjän kautta kylän asukkaat saavat tietää pommitussuunnitelmasta. Pohjois- ja eteläkorealaiset sotilaat tajuavat, ettei Smithillä ole aikaa ehtiä takaisin tukikohtaansa pysäyttämään pommitusta. He päättävät, että ainoa mahdollinen tapa pelastaa kylä on luoda pelastusryhmän laskuvarjopudotuksesta saaduilla varusteilla harhauttava "vihollisen tukikohta", jotta pommitusyksikkö hyökkäisi kylän sijasta heitä vastaan.Smith lähetetään takaisin yhdessä eloonjääneen pelastusryhmän jäsenen kanssa, jotta hän voi kertoa amerikkalaisille, että kylässä ei ole mitään pommitettavaa, jos he päättävät lähettää lisää pommikoneita. Sillä välin harhautus onnistuu, ja jäljellä olevat pohjois- ja eteläkorealaiset sotilaat kuolevat hymyillen, kun pommien tulva räjähtää heidän ympärillään. Kylä pelastuu, mutta entisten vihollisten, joista oli myöhemmin tullut ystäviä, hengen kustannuksella.</w:t>
      </w:r>
    </w:p>
    <w:p>
      <w:r>
        <w:rPr>
          <w:b/>
        </w:rPr>
        <w:t xml:space="preserve">Tulos</w:t>
      </w:r>
    </w:p>
    <w:p>
      <w:r>
        <w:t xml:space="preserve">Miten Pohjois-Korean sotilaat selvisivät hengissä?</w:t>
      </w:r>
    </w:p>
    <w:p>
      <w:r>
        <w:rPr>
          <w:b/>
        </w:rPr>
        <w:t xml:space="preserve">Esimerkki 2.4010</w:t>
      </w:r>
    </w:p>
    <w:p>
      <w:r>
        <w:t xml:space="preserve">Craig Blake (Jeff Bridges) on nuori etelävaltiolainen mies, joka on syntynyt varakkaaseen perheeseen, mutta jäi yksinäiseksi ja toimettomaksi vanhempiensa kuoltua lento-onnettomuudessa. Hän tyytyy viettämään aikaansa kalastamalla, metsästämällä ja puuhastelemalla suuressa perhekartanossaan, jossa asuu vain hän itse ja hovimestari (Scatman Crothers). Blaken "työ" on pätkätyö hämärtyvässä sijoitusyhtiössä, jota johtaa ovela huijari nimeltä Jabo (Joe Spinell), eikä hän tee juurikaan varsinaista työtä. Koska hänen nimensä on kuitenkin oltava jotenkin "paperilla" työntekijänä, häntä pyydetään henkilökohtaisesti hoitamaan pienen kuntosalin osto, jonka kiinteistöfirma on ostamassa saadakseen tilaa toimistokerrostalolle. Hän lähestyy kuntosalia aluksi esittämällä itseään liikemiehenä, joka haluaa ostaa sen, ja käyttäytyy suhteellisen persoonattomasti kuntosalin henkilökuntaa kohtaan, vaikka hän on oudon kiehtoutunut maailmasta, jonka hän siellä löytää (mikä kuvastaa liikunnan yleistymistä 1970-luvulla). Blaken ensisijainen sosiaalinen elämä keskittyy kuitenkin hienostoklubiin, jossa hän käy. Yleisö tutustuu rikkaaseen country-klubin väkeen, johon kuuluvat WASP-mäinen Lester (Ed Begley, Jr.) ja veijarimainen rake Halsey (John David Carson). Blake viettää aikaansa tällä klubilla ystäviensä kanssa pelaamalla tennistä ja heittämällä pokerinoppia sekä flirttailemalla kaikenikäisten yläluokan naisten kanssa - joista yksi pyytää Blakea etsimään "autenttisen" musiikkivieraan klubilla järjestettäviin juhliin.Kun Blake etenee liiketoiminnassaan, hän rakastuu kuntosaliin käytyään siellä useita kertoja - hän ihastuu heti kauniiseen vastaanottovirkailijaan Mary Tate Farnsworthiin (Sally Field) ja vapaamieliseen, ystävälliseen kehonrakentajaan Joe Santoon (Schwarzenegger), joka tavoittelee Mr. Universum -titteliä. Hän ei jaksa myydä uusia ystäviään kuntosalilla työnsä vuoksi, ja niinpä hän välttelee ystävänsä ja työtoverinsa Hal Fossin tiedusteluja ostosopimuksen edistymisestä. Samalla hän lähestyy Mary Tatea ja Joe Santoa - jotka aluksi näyttävät olevan pari. Mary Tate kuitenkin kiintyy Craigiin romanttisesti - ja Santo antaa Craigille siunauksensa tälle epäsovinnaiselle suhteelle väittäen, että Craigin on menestyäkseen pidettävä itsensä haastavana sekä kuntosalilla että romanttisessa elämässään.Mary Tate ja Craig aloittavat intohimoisen ja jännittävän suhteen. Ongelmat puhkeavat kuitenkin, kun Craig yrittää integroida Mary Taten country-klubiinsa. Jännitteet kärjistyvät country-klubin juhlissa, joissa musiikkivieraana on Joe Santo, joka esittää bluegrass-kappaleita viululla pienen country-yhtyeen kanssa. Craig, jonka vieraana on Mary Tate (pukeutuneena sopimattomasti räikeään ja paljastavaan vaaleanpunaiseen mekkoon), on innostunut Joe Santon tulevasta musiikkiesityksestä illan aikana. Mutta Craigin ystävät, erityisesti Halsey, pilkkaavat Santoa "friikkinä" ja hylkiönä. Kun Halsey ehdottaa, että Santo riisuutuisi ja näyttäisi yleisölle "tissejään", Craig heittää viskilasin hänen kasvoilleen ja sanoo Halseylle, että Santo voisi "murskata hänet kuin munankuoren". Kaksikon välille melkein syntyy tappelu, mutta se katkaistaan. Sillä välin katkera Halsey ja hänen ystävänsä Packman laativat suunnitelman Santon nolaamiseksi.Kun Santon musiikkiesitys vihdoin nousee lavalle, yleisö näyttää olevan innoissaan musiikista, vaikka juhlien emäntä torjuu sen "meteliksi". Halsey ja Packman kuitenkin räyhäävät humalassa Santolle ja kiusaavat bändiä. Santo huomaa sen, mutta jatkaa stoalisesti soittamista. Kun Halsey kuitenkin huutaa "kuulkaa Muscle Beachin sinfoniaorkesteri"! Santo ei pysty jatkamaan soittamista, laskee viulunsa alas ja poistuu juhlista. Sillä välin turhautunut Craig yrittää saada Mary Taten näkemään hänet sellaisena kuin hän todella on, eikä snobististen ystäviensä ja hienostoympäristönsä vuoksi... Mr Universum -kilpailu lähestyy kovaa vauhtia, ja Santo treenaa ahkerasti. Hämärän kiinteistöfirman omistaja Jabo yrittää kuitenkin lahjoa kuntosalin omistajan Thor Eriksenin, kun hän tajuaa, ettei Blake osta rakennusta niin kuin hänen piti. Hän huijaa Erikseniä ja tämän avustajaa Newtonia huumeilla, viinalla ja huorilla, ja kilpailupäivänä he ovat kiireisiä irstailun parissa, kun Santo valmistautuu astumaan lavalle - toivoen päihittävänsä kilpailijansa Dougie Stewartin (kehonrakentajakollega Ken Waller ikimuistoisessa cameo-osuudessa). Kun Thor on humalassa ja hajamielinen prostituoitujen kanssa, Newton kätkee palkintorahat salaa käsilaukkuunsa ja lähtee sitten salista prostituoitujen kanssa, kun nämä ovat lopettaneet - varastaa rahat ja pakenee. Samaan aikaan Joe Santo ja Dougie Stewart poseeraavat yhdessä lavalla Exodus-elokuvan tunnuskappaleen ja yleisön innokkaiden suosionosoitusten säestyksellä. sillä välin Blake vierailee kuntosalilla ja käy kiihkeän fyysisen kamppailun, jossa hän väistelee juopuneen ja huumeiden vaikutuksen alaisena olevan Eriksenin heittelemiä painoja ja kuntosalivälineitä. Hän löytää kuntosalilta Mary Taten, jonka Eriksen oli vain hetkeä aiemmin pahoinpidellyt amyylinitriitin kiihdyttämässä raivossaan.Kun Mr. Universum -kisan kilpailijat huomaavat, että palkintorahat on varastettu, he juoksevat Joe Santon perään, joka itse juoksee yrittäessään tavata Mary Taten. Takaa-ajon tuloksena kehonrakentajien aalto valuu Birminghamin kaduille heidät näkevän hämmästyneen katsojajoukon eteen. Kehonrakentajat käyttävät odottamatonta huomiota hyväkseen ja esittävät yleisölle improvisoidun poseerausrutiinin, ja yleisön jäsenet liittyvät mukaan, jäljittelevät urheilijoiden asentoja ja nauttivat - "tavalliset" ihmiset omaksuvat kehonrakentamisen elämäntyylin, mikä edustaa 1970-luvun todellista kuntoilubuumia.Elokuvan lopussa Craig pilkkaa sarkastisesti entisiä pomojaan kiinteistöyhtiössä ja päättää ryhtyä kuntosalibisnekseen Joe Santon kanssa. Hänen Albert-setänsä ääni sanoo: "Et ehkä ollut se Blake, jota odotimme, mutta olet ehdottomasti Craig Blake - identiteetti, jota kukaan ei uskalla kyseenalaistaa". Craig on vihdoin "löytänyt itsensä" ja löytänyt todellisen paikan auringossa ja todelliset ystävyyssuhteet, ja hän pilkkaa entistä pomoaan Jaboa liioitellulla kehonrakennusasennolla - toimiessaan lopullisena sillan polttamisena hänen vanhan ja uuden elämänsä välillä. Elokuvan viimeisessä otoksessa Craig muuttaa pois perheensä kartanosta, luovuttaa kaikki vanhat perheensä muistoesineet uskolliselle hovimestarilleen ja jättää vanhan itsensä lopullisesti taakseen - matkalla kohti uutta ja jännittävää tulevaisuutta.</w:t>
      </w:r>
    </w:p>
    <w:p>
      <w:r>
        <w:rPr>
          <w:b/>
        </w:rPr>
        <w:t xml:space="preserve">Tulos</w:t>
      </w:r>
    </w:p>
    <w:p>
      <w:r>
        <w:t xml:space="preserve">joka on nuori etelävaltiolainen mies, joka on syntynyt varakkaaseen perheeseen?</w:t>
      </w:r>
    </w:p>
    <w:p>
      <w:r>
        <w:rPr>
          <w:b/>
        </w:rPr>
        <w:t xml:space="preserve">Esimerkki 2.4011</w:t>
      </w:r>
    </w:p>
    <w:p>
      <w:r>
        <w:t xml:space="preserve">Elokuva pyörii pienen kylän ympärillä. Badri (Manoj Joshi) johtaa brahminiperhettä, jonka esi-isien palatsissa uskotaan kummittelevan bengalilaistanssija Manjulikan haamu. Eräänä päivänä Siddharth (Shiney Ahuja) ja Avni (Vidya Balan), Badrin vanhemman veljen poika ja miniät, palaavat Amerikasta kotikyläänsä ja päättävät asua kuukauden ajan esi-isiensä palatsissa. Täällä Siddharth kruunataan kuninkaaksi, hänen oikeutensa valtaistuimelle. tapahtumat saavat käänteen, kun Avni avaa Siddharthin serkun Nandinin (Tareena Patel) avulla lukitun kielletyn huoneen, jossa on Manjulikan haamu. Palatsissa alkaa tapahtua luonnottomia tapahtumia. Avni rakastuu lopulta paikkaan ja alkaa oppia Manjulikasta ja hänen traagisesta tarinastaan. Badri ja Batuk Shankar (Paresh Rawal) yrittävät torjua pahaa silmää papin ja filosofin Shri Yagyaprakashji Bhartin (Vikram Gokhale) avulla, mutta valitettavasti pappi on lähtenyt Lontooseen eikä ole varmaa, milloin hän palaa. He yrittävät pakottaa Manjulikan niin sanotun "pahan haamun" takaisin huoneeseensa paikallisen papin Chhote Panditin (Rajpal Yadav) avulla, mutta heidän yrityksensä epäonnistuu ja pappi, joka näkee Manjulikan liikkuvan varjon tulevan häntä kohti, päätyy hulluksi.Siddharth ryhtyy epäilemään Radhaa (Ameesha Patel) kaikesta oudosta, mitä ympärillä tapahtuu. Hän luulee, että Sidha on tullut hulluksi, koska hänen piti naida Sidha, mutta päätyi sen sijaan Avnin kanssa naimisiin. Niinpä hän soittaa ystävälleen/psykiatrille tohtori Aditya Shrivastaville (Akshay Kumar) selvittääkseen, mikä Radhaa vaivaa. Myöhemmin selviää, että Radha on itse asiassa Badrin adoptiotytär ja että Badri kasvatti hänet kuin oman tyttärensä.Kun Aditya saapuu palatsiin, asiat alkavat muuttua koomisiksi, sillä kukaan palatsissa ei pidä hänestä ja pitää häntä hölmönä hänen pukeutumisensa ja käytöksensä vuoksi. Aditya alkaa käyttää nykyaikaisia analyysitekniikoita selvittääkseen syyn niin sanotun aaveongelman takana. Lopulta hän tajuaa, että Radha ei ole syyllinen ja että kaiken takana on joku muu. Eräänä yönä partioidessaan palatsissa hän kohtaa myös niin sanotun Manjulikan ja uskaltaa iskeä. Haamu puolestaan vannoo kostavansa lupaavana Durgashtamin päivänä.Nandinin ja Sharad Pradhanin (Vineeth) kihlauksen aikana Avni kaataa ruokaa Sharadin päälle ja vie hänet pesulle. Aditya huomaa, että Avni on kadonnut ja pyytää Siddharthia auttamaan häntä löytämään hänet. Kun he tekevät niin, he näkevät, että Avni ja Sharad kamppailevat keskenään, ja lopulta he päätyvät katkaisemaan kamppailun, ja Siddharth alkaa lyödä Sharadia ajatellen, että tämä aikoi loukata Avniä. Mutta Aditya kertoo hänelle, että Avni on itse asiassa syyllinen ja että hänellä on dissosiatiivinen identiteettihäiriö, sairaus, joka vaikuttaa henkilön identiteettiin. Varmistaakseen, että asiat menevät niin kuin pitääkin, hänen on saatava Manjulikan identiteetti esiin. Väitteensä tueksi Aditya paljastaa, että hän on käynyt Avnin kotikaupungissa keräämässä tietoa tämän lapsuudesta ja hänellä on faktatodisteita. Sitten hän pyytää puoliksi vakuuttunutta Siddtharthia provosoimaan Avnia, jotta tämä tajuaisi, että jokin on vialla. Kun Siddharth tekee tämän, Avni näyttää Manjulikan persoonallisuutta ennen kuin hän palaa tavalliseen itseensä, Siddharthin huoleksi, joka pyytää Adityaa tekemään mitä tahansa pelastaakseen Avnin. he näkevät sitten hänet Manjulikana tanssimassa niitä säveliä, joita hän oli tanssinut rakkaansa Shashidharin kanssa ennen kuin kuningas tappoi hänet. Tätä kautta paljastuu surullinen rakkaustarina vanhasta kuninkaasta Vibhuti Narayanista, joka rakasti tanssija Manjulikaa, joka puolestaan rakasti Shashidharia (saman hovin tanssijaa). Manjulikan persoonallisuuden vallassa oleva Avni kuvitteli itsensä ja Sharadin (jota hän luulee Shashidhariksi) tanssivan kuninkaan hovissa. Tämä laukaisi Avnin häiriön; hän omaksuu Manjulikan henkilöllisyyden ja yrittää tappaa oman miehensä Siddharthin, koska näkee tämän Vibhuti Narayanina, joka tappoi Manjulikan rakastajan ja lukitsi hänet myöhemmin huoneeseensa, jossa hän teki itsemurhan.Parantaakseen Avnin sairaudestaan Aditya laukaisee Manjulikan persoonallisuuden ja saa hänet lupaamaan, että hän lähtee, jos Manjulika saa tilaisuuden tappaa kuninkaan ja kostaa hänelle. Samaan aikaan pappi Shri Yagyaprakashji Bharti (joka sattuu olemaan Adityan opas) saapuu myös Siddharthin luo. Hänen avullaan Manjulika huijataan Durgashtami-rituaalin aikana, ja hän tappaa Siddharthin nuken luullessaan tappavansa kuninkaan. Tappamisen jälkeen Manjulikan persoonallisuus jättää Avnin lopullisesti. Aditya hypnotisoi tajuttoman Avnin ja kertoo hänelle, että kaikki on hyvin ja että hän jatkaa elämäänsä samanlaisena, onnellisena ja rauhallisena ihmisenä. Kaikki päättyy hyvin ja Aditya kertoo Radhalle, että hän lähettää vanhempansa, jos Avni on kiinnostunut menemään naimisiin hänen kanssaan.</w:t>
      </w:r>
    </w:p>
    <w:p>
      <w:r>
        <w:rPr>
          <w:b/>
        </w:rPr>
        <w:t xml:space="preserve">Tulos</w:t>
      </w:r>
    </w:p>
    <w:p>
      <w:r>
        <w:t xml:space="preserve">Kuka kummittelee Brahminin perheen palatsissa?</w:t>
      </w:r>
    </w:p>
    <w:p>
      <w:r>
        <w:rPr>
          <w:b/>
        </w:rPr>
        <w:t xml:space="preserve">Esimerkki 2.4012</w:t>
      </w:r>
    </w:p>
    <w:p>
      <w:r>
        <w:t xml:space="preserve">Honey Daniels työskentelee baarimikkona, levykauppiaana ja tanssinopettajana äitinsä johtamassa sosiaalikeskuksessa New Yorkissa. Honeyn unelmana on menestyä taustatanssijana musiikkivideoissa.Kun Honey vierailee klubilla, jossa hänen kilpailijansa Katrina työskentelee, heidät nauhoitetaan, kun he yrittävät tanssia toisiaan paremmin. Kun Honey ja ystävä Gina lähtevät klubilta, he kohtaavat veljekset Bennyn ja Raymondin, jotka tanssivat katutanssia muiden naapuruston lasten kanssa. Honey kutsuu heidät osallistumaan tunneilleen sosiaalikeskukseen, jossa he yhdessä inspiroivat uusia tanssiliikkeitä. Klubin video herättää musiikkiohjaaja Michael Ellisin huomion, joka antaa Honeylle työpaikan taustatanssijana Jadakissin uudessa videossa. Michael ei ole tyytyväinen nykyiseen koreografiinsa, joten hän päättää antaa Honeyn koreografoida videon. Ennen pitkää Honeyta pyydetään koreografiaksi Tweetille, Sheek Louchille ja Shawn Desmanille.Honeyn uusi koreografiura vaikeuttaa hänen äitinsä työtä ränsistyneen seurakuntakeskuksen ylläpidossa. Honey haluaa auttaa, joten hän löytää vanhan kaupan myytävänä ja päättää tehdä siitä tanssistudion paikallisille lapsille. Honeyn vanhemmat haluavat, että hän opettaa balettitunteja, eivätkä suostu auttamaan uuden tanssistudion rakentamisessa, mutta Honey maksaa käsirahan. Samaan aikaan hän vakuuttaa Michaelin, että hän saa käyttää keskuksessa opettamiaan lapsia taustatanssijoina Ginuwinen uudessa videossa.Honey suunnittelee vievänsä Ginan Atlantic Cityyn tämän syntymäpäivänä, mutta Michael suostuttelee hänet sen sijaan esiintymään mustavalkoisissa juhlissa, joissa hän sen jälkeen lähentelee Ginaa humalassa. Gina torjuu miehen lähentelyt ja poistuu juhlista. Myöhemmin Michael erottaa Honeyn ja lapset Ginuwinen uudesta videosta, korvaa hänet Katrinalla ja poistaa Honeyn bisneksestä. lapsitanssijat ovat särkyneitä tästä käänteestä. Benny alkaa työskennellä kadunkulman huumediilereille ja joutuu pian nuorisovankilaan. Kun Honey käy siellä hänen luonaan, Benny kieltäytyy hänen avustaan ja solvaa häntä. Lähtiessään Honey kysyy Bennyltä, kuinka usein hänen huumekaverinsa käyvät, ja Benny on silminnähden surullinen kysymyksestä. masentunut Honey on helpottunut, kun Gina uudistaa heidän ystävyytensä ja auttaa Honeyta ymmärtämään, että hän voi yhä toteuttaa unelmansa. Honey on kamppaillut saadakseen maksettua koko studion käsirahan, ja lopulta hän keksii järjestää tanssihyväntekeväisyystapahtuman hylätyssä kirkossa. Benny, joka on vapautunut nuorisovankilasta, tuo tanssiystävänsä auttamaan hyväntekeväisyystapahtuman valmisteluissa.Michael on palkattu manageroimaan Missy Elliottin uutta videota. Hän tyrkyttää Katrinaa koreografiksi ja antaa tämän tehdä lyhyen rutiinin Missylle. Missy ei ole vaikuttunut ja tekee selväksi, että hän lykkää videon kuvauksia, kunnes Michael antaa Katrinalle potkut ja tuo tilalle Honeyn, jonka töitä hän on nähnyt. Michael anelee Honeyta työskentelemään hänelle ja tarjoutuu jopa ostamaan hänelle studion, mutta Honey kieltäytyy ja sanoo maksavansa studion itse.Gina puhuu pankinjohtajalle, joka kutsuu paikallisia taideyhteisön lahjoittajia osallistumaan hyväntekeväisyystilaisuuteen. Hyväntekeväisyystilaisuudessa on täysi tupa, mukana ovat myös Honeyn vanhemmat, Bennyn paheksuva äiti ja Honeyn poikaystävä Chaz. Yleisö on hurjan innostunut esityksistä. Bennyn äiti näkee Bennyn tulevaisuuden koreografina, kun taas Honeyn vanhemmat muuttavat mieltään pakottamisesta baletinopettajaksi. Tweet on yleisössä ja liittyy Honeyyn lavalle juhlimaan hänen voittoaan. Missy Elliott saapuu paikalle hyväntekeväisyystilaisuuden päättyessä ja haluaa vihdoin tavata Honeyn henkilökohtaisesti. Kun lopputekstit pyörivät, näemme Blaque-musiikkivideon, jonka Honey on koreografoinut Missy Elliottin suosituksesta.</w:t>
      </w:r>
    </w:p>
    <w:p>
      <w:r>
        <w:rPr>
          <w:b/>
        </w:rPr>
        <w:t xml:space="preserve">Tulos</w:t>
      </w:r>
    </w:p>
    <w:p>
      <w:r>
        <w:t xml:space="preserve">Kenen syntymäpäivää oli tarkoitus juhlia?</w:t>
      </w:r>
    </w:p>
    <w:p>
      <w:r>
        <w:rPr>
          <w:b/>
        </w:rPr>
        <w:t xml:space="preserve">Esimerkki 2.4013</w:t>
      </w:r>
    </w:p>
    <w:p>
      <w:r>
        <w:t xml:space="preserve">Zach on nuori taiteilija, joka asuu San Pedrossa, Kaliforniassa. Hän on lykännyt unelmiaan taidekouluun menemisestä tehdäkseen töitä ja auttaakseen isosiskoaan Jeannea, vammaista isäänsä ja viisivuotiasta veljenpoikaansa Codya, josta hän huolehtii suurimman osan ajasta, kun vastuuton Jeanne viettää aikaansa juhlimalla. Työskennellessään kokkina Zach käyttää vapaa-aikansa maalaamiseen, surffaamiseen ja hengailuun tyttöystävänsä Torin ja parhaan ystävänsä Gaben kanssa.Kun Gaben vanhempi veli Shaun palaa kotiin Los Angelesista muutamaksi viikoksi, Zach ja Shaun kehittävät läheisen ystävyyden, kun he käyvät yhdessä surffaamassa. Shaun, joka on julkaistu kirjailija, rohkaisee Zachia ottamaan elämänsä haltuunsa ja tavoittelemaan tavoitettaan päästä CalArtsiin, suureen taideyliopistoon. Eräänä yönä juopottelun jälkeen Zach ja Shaun suutelevat. Zach ei kuitenkaan ole valmis antautumaan tunteilleen heti ja kamppailee sen kanssa, onko hän kenties homo. Pian hän kuitenkin rakastelee Shaunin kanssa. Tämän jälkeen Jeanne paljastaa, että hänen poikaystävänsä Alan on lähdössä Portlandiin työhaastatteluun, ja hän haluaa lähteä hänen mukaansa viikonlopuksi, joten hän tarvitsee Zachia vahtimaan Codya. Zach on vastahakoinen, mutta suostuu. Kun Shaun kutsuu hänet kylään, hän kehottaa häntä ottamaan Codyn mukaan, ja kolmella on hauskaa yhdessä. Zachin ja Shaunin suhde alkaa kukoistaa, ja samaan aikaan Shaun luo vahvan siteen Codyyn. zach tuntee olonsa epämukavaksi, kun sekä Gabe että Jeanne saavat tietää hänen suhteestaan Shauniin. Vaikka Gabe on kannustava, Jeanne paljastaa homofobiset mielipiteensä ja kertoo Zachille, ettei hän halua Codyn hengailevan Shaunin kanssa, koska tämä on homo. Hän vaatii, että koska Codyn isä ei ole enää kuvioissa, hän tarvitsee Zachin olevan Codylle myönteinen vaikutus ja roolimalli. Myöhemmin samana iltana juhlissa Zach joutuu ristiriitaan ja lopettaa suhteet Shaunin kanssa perustellen sitä sillä, että Shaun ei ole samanlainen kuin hän ja että homosuhde on hänelle uusi asia. Shaun sanoo hänelle, että on selvää, että hän haluaa sitä, ja kutsuu häntä pelkuriksi, koska hän ei uskalla käsitellä asiaa.Shaun toimittaa salaa Zachin hakemuksen taidekouluun, ja Zach hyväksytään lopulta täydellä stipendillä. Kun Alan saa työpaikan Portlandissa, Jeanne haluaa muuttaa sinne pysyvästi hänen kanssaan, mutta ei halua ottaa Codya mukaansa, koska Alan ei pidä siitä, että hän on hänen seurassaan. Hän haluaa jättää Codyn toistaiseksi Zachin kanssa. Zach joutuu jälleen päättämään, asettaako hän muut etusijalle vai laiminlyökö hän omat unelmansa, kuten on aina tehnyt. Myöhemmin hän yrittää kertoa Torille suhteestaan Shauniin, mutta huomaa, että Tori jo tietää ja tukee häntä. Kun Zach vihdoin päättää vihdoin edetä taideurallaan, hän menee tapaamaan Shaunia ja tunnustaa, että hänet oli aiemmin hyväksytty kouluun, mutta hän lykkäsi sitä huolehtiakseen perheestään äitinsä kuoleman jälkeen. Nyt Zach on päättänyt vihdoinkin tavoitella sitä, mitä hän haluaa elämässään, ja hän vahvistaa uudelleen rakkautensa Shauniin, ja he tekevät sovinnon ja suunnittelevat muuttavansa yhteen lähelle koulua. Zach kävelee rohkeasti hänen luokseen, käsi kädessä Shaunin kanssa, ja antaa Jeannelle uhkavaatimuksen. Jos Jeanne haluaa jättää Codyn hänen kanssaan, hänen on hyväksyttävä, että Cody asuu hänen ja Shaunin kanssa. Jeanne yrittää syyllistää Zachia, mutta tämä muistuttaa, että Jeanne on se, joka hylkää poikansa, ei Zach. Hän kertoo, että Shaun on hyvä mies, joka välittää hänestä ja Codysta ja että elämä heidän kanssaan on Codylle parasta. Hän kertoo, että aikoo vihdoin tehdä itselleen sen elämän, jonka todella haluaa. Jeanne taipuu ja hyväksyy sen, mikä on todella parasta Codylle, ja jättää hänet Zachin ja Shaunin hoiviin lähtiessään Alanin kanssa Portlandiin. Elokuva päättyy, kun Zach, Shaun ja Cody leikkivät onnellisina rannalla yhdessä perheenä.</w:t>
      </w:r>
    </w:p>
    <w:p>
      <w:r>
        <w:rPr>
          <w:b/>
        </w:rPr>
        <w:t xml:space="preserve">Tulos</w:t>
      </w:r>
    </w:p>
    <w:p>
      <w:r>
        <w:t xml:space="preserve">Kenen kanssa Shaunilla on vahva side?</w:t>
      </w:r>
    </w:p>
    <w:p>
      <w:r>
        <w:rPr>
          <w:b/>
        </w:rPr>
        <w:t xml:space="preserve">Esimerkki 2.4014</w:t>
      </w:r>
    </w:p>
    <w:p>
      <w:r>
        <w:t xml:space="preserve">Paul Kersey (Charles Bronson) palaa New Yorkiin otettuaan käyttöönsä Paul Stewart -nimen todistajansuojeluohjelman puitteissa. Tyttöystävä Olivia Regent (Lesley-Anne Down) kutsuu hänet muotinäytökseen. Kulissien takana mafioso Tommy OâShea (Michael Parks) ja hänen roistonsa hyökkäävät. Tommy uhkailee Oliviaa, joka on hänen ex-vaimonsa ja heidän tyttärensä Chelsean (Erica Lancaster) äiti. Olivia kertoo myöhemmin Paulille ex-miehensä käytöksestä, kun tämä löytää mustelmia hänen kädestään. Paul kohtaa hänet, mutta Tommy osoittaa Paulia aseella. Yhteenotto päättyy Chelsean saapumiseen. syyttäjä Brian Hoyle (Saul Rubinek) ja hänen apulaisensa komisario Hector Vasquez (Miguel Sandoval) vierailevat Paulin kotona. Hän kertoo heille Tommy OâSheasta. Hoyle sanoo, että he ovat yrittäneet saada Tommya kiinni jo vuosia, ja hän haluaa Olivian todistavan.Sinä iltana ravintolassa Paul kosii Oliviaa, joka hyväksyy ehdotuksen. Olivia poistuu kylpyhuoneeseen, ja Tommyn työtoveri Freddie "Flakes" Garrity (Robert Joy) käy hänen kimppuunsa ja lyö hänen päänsä peiliin, jolloin hänen kasvonsa muuttuvat epämuodostuneiksi. Freddie pakenee, vaikka Paul saa nähdä hänet. Sairaalassa, jossa Paulille kerrotaan Olivian tarvitsevan korjausleikkauksen, hän keskustelee komisario Mickey Kingin (Kenneth Welsh) kanssa, joka on tutkinut OâShean tapausta 16 vuotta. King varoittaa Paulia, ettei hän saisi ottaa vanhoja tapojaan ja antaa poliisin hoitaa asian. tommy tappaa useita ihmisiä, mukaan lukien naispoliisin. Paulin ja Olivian kimppuun hyökkäävät Freddie ja hänen ystävänsä, jotka ampuvat Oliviaa selkään ja tappavat hänet pariskunnan yrittäessä paeta. Paul hyppää asuntonsa katolta, jossa hän laskeutuu roskikseen, ja poliisi noutaa hänet. Tommy vapautetaan osallisuudesta Olivian kuolemaan ja hän hakee tyttärensä huoltajuutta. Paul pahoinpitelee Tommyn, joka jättää hänet tajuttomaksi. Hän päättää palata omankädenoikeuden harjoittajaksi ja saa apuunsa Hoylen, joka saa tietää, että Tommy on korruptoinut hänen osastonsa. Paul myrkyttää yhden Tommyn miehistä, Chuckin, cannolilla. Sitten hän tappaa Freddien räjäyttämällä hänet kauko-ohjatulla jalkapallolla. Tommy saa tietolähteeltä selville, että Paul on kostaja ja aikoo käydä hänen kimppuunsa Olivian tappamisesta. Tietolähde, Hector Vasquez NYPD:stä, yrittää itse tappaa Paulin, mutta Paul saa yliotteen ja tappaa hänet. Konstaapelitoveri Hoyle saapuu paikalle ja saa selville, että Tommy haluaa sekä hänen että Kerseyn kuolevan. Hoyle sanoo Kerseylle, ettei hän saa enää koskaan nähdä häntä, ja Paul suostuu siihen. tommy palkkaa kolme roistoa hoitamaan Paulin ja käyttää Chelseaa syöttinä. Paul pelastaa hänet. Tommy haavoittaa luutnantti Kingiä. Paul tappaa yhden Tommyn miehistä ampumalla hänet suureen puuhakkuriin. Hän poimii tyhjän olutpullon, murskaa sen ja viiltää Tommyn kasvot kostoksi siitä, mitä tämä teki Olivialle. Haulikolla aseistautunut Paul ajaa Tommyn nurkkaan ja tyrmää hänet happolammikkoon, jossa hän hajoaa. King kiittää Paulia hänen henkensä pelastamisesta. Paul lähtee Chelsean luokse ja huutaa loukkaantuneelle Kingille: "Hei, komisario, jos tarvitset apua, soita minulle".</w:t>
      </w:r>
    </w:p>
    <w:p>
      <w:r>
        <w:rPr>
          <w:b/>
        </w:rPr>
        <w:t xml:space="preserve">Tulos</w:t>
      </w:r>
    </w:p>
    <w:p>
      <w:r>
        <w:t xml:space="preserve">Kuinka monta roistoa Tommy palkkaa pitämään huolta Paulista?</w:t>
      </w:r>
    </w:p>
    <w:p>
      <w:r>
        <w:rPr>
          <w:b/>
        </w:rPr>
        <w:t xml:space="preserve">Esimerkki 2.4015</w:t>
      </w:r>
    </w:p>
    <w:p>
      <w:r>
        <w:t xml:space="preserve">Vuonna 1989, seitsemän vuotta ensimmäisen elokuvan tapahtumien jälkeen, ENCOM Internationalin toimitusjohtajaksi hiljattain ylennetty Kevin Flynn katoaa. Kaksikymmentä vuotta myöhemmin hänen poikansa Sam, joka on nyt ENCOMin pääosakas, ei ole juurikaan kiinnostunut yrityksestä sen lisäksi, että hän tekee vuosittain pilaa yhtiön hallitukselle. Alan Bradley, ENCOMin johtaja ja Samin isän ystävä, pyytää Samia tutkimaan outoa hakulaitteella lähetettyä viestiä, joka on peräisin Flynnin sulkemasta pelihallista. Sam löytää piilossa olevasta kellarista suuren tietokoneen, joka yhtäkkiä teleporttaa hänet Gridiin, hänen isänsä luomaan virtuaalitodellisuuteen, joka on ENCOMin tietokoneen keskusyksikön sisällä.[6] Hänet vangitaan nopeasti ja lähetetään "Peleihin", jossa hänen on pakko taistella naamioitunutta Rinzler-nimistä ohjelmaa vastaan. Kun Sam loukkaantuu ja alkaa vuotaa verta, Rinzler tajuaa, että Sam on ihmisen "Käyttäjä" ja vie hänet Clun, Gridin korruptoituneen hallitsijaohjelman eteen, joka muistuttaa nuorempaa Kevin Flynniä. Clu melkein tappaa Samin Light Cycle -ottelussa, mutta Samin pelastaa Quorra, Flynnin "oppipoika", joka kuljettaa hänet isänsä piilopaikkaan Clun alueen ulkopuolelle.Flynn paljastaa Samille, että hän oli työskennellyt luodakseen "täydellisen" tietokonejärjestelmän ja nimittänyt Clun ja Tronin (Bradleyn luoma tietoturvaohjelma) sen luojiksi. Rakennustyön aikana kolmikko löysi luonnossa esiintyvän, Flynnin suunnittelemattoman lajin "isomorfisia algoritmeja" (ISO), joilla on potentiaalia ratkaista erilaisia tieteen, uskonnon ja lääketieteen mysteerejä. Clu, joka piti niitä poikkeavina, petti Flynnin, näennäisesti tappoi Tronin ja tuhosi ISOt. Sillä välin "I/O-portaali", joka mahdollisti matkustamisen kahden maailman välillä, oli sulkeutunut, ja Flynn oli jäänyt järjestelmään loukkuun. Nyt kun Clu on saanut täyden hallinnan, hän lähetti viestin Alanille houkutellakseen Samin Gridiin ja avatakseen portaalin uudelleen rajoitetuksi ajaksi. Koska Flynnin "identiteettilevy" on pääavain Gridiin ja ainoa tapa kulkea portaalin läpi, Clu odottaa Samin tuovan Flynnin portaaliin, jotta hän voisi ottaa Flynnin levyn, kulkea itse portaalin läpi ja tyrkyttää ajatustaan täydellisyydestä ihmisten maailmalle. vastoin isänsä toiveita Sam palaa Quorran vinkistä Clun alueelle etsimään Zusea, ohjelmaa, joka voi tarjota turvallisen kulkureitin portaaliin I/O. End of Line -klubilla sen omistaja Castor paljastaa olevansa Zuse ja pettää sitten Samin Clun vartijoille. Tuloksena syntyvässä taistelussa Flynn pelastaa poikansa, mutta Quorra loukkaantuu ja Zuse saa haltuunsa Flynnin levykkeen. Zuse yrittää neuvotella Clun kanssa levystä, mutta Clu vain ottaa levyn ja tuhoaa klubin yhdessä Zusen kanssa. Flynn ja Sam piiloutuvat "aurinkopurjehtijan" kuljetusohjelmaan, jossa Flynn palauttaa Quorran ja paljastaa hänet viimeiseksi elossa olevaksi ISOksi.Clun sota-alus pysäyttää kuljetuksen; harhautuksena Quorra antaa Rinzlerin vangita itsensä, ja Flynn tunnistaa hänet Clun uudelleenohjelmoimaksi Troniksi. Sam ottaa takaisin Flynnin levykkeen ja pelastaa Quorran, kun taas Flynn ottaa haltuunsa kevyen hävittäjän lentokannella. Clu, Rinzler ja useat vartijat jahtaavat kolmikkoa Light Jetillä. Kun Rinzler saa katsekontaktin Flynniin, hän muistaa menneisyytensä ja törmää tahallaan Clun Light Jetiin, mutta Clu käyttää Tronin varakapulaa paetakseen, kun Tron putoaa alla olevaan Sea of Simulationiin. Clu kohtaa muut I/O-portaalissa, jossa Flynn yhdistyy uudelleen digitaaliseen kopioonsa ja tuhoaa Clun itsensä kanssa. Quorra, joka on vaihtanut levyjä Flynnin kanssa, antaa Flynnin levykkeen Samille, ja he pakenevat yhdessä oikeaan maailmaan. Flynnin pelihallissa Sam tekee varmuuskopion ja deaktivoi järjestelmän. Sitten hän löytää odottavan Bradleyn ja kertoo tälle aikovansa ottaa ENCOMin takaisin hallintaansa ja nimittää Bradleyn hallituksen puheenjohtajaksi. Hän lähtee moottoripyörällään Quorran kanssa, ja Quorra näkee ensimmäisen oikean auringonnousunsa.</w:t>
      </w:r>
    </w:p>
    <w:p>
      <w:r>
        <w:rPr>
          <w:b/>
        </w:rPr>
        <w:t xml:space="preserve">Tulos</w:t>
      </w:r>
    </w:p>
    <w:p>
      <w:r>
        <w:t xml:space="preserve">Mikä on tuhoutuneen kerhon nimi?</w:t>
      </w:r>
    </w:p>
    <w:p>
      <w:r>
        <w:rPr>
          <w:b/>
        </w:rPr>
        <w:t xml:space="preserve">Esimerkki 2.4016</w:t>
      </w:r>
    </w:p>
    <w:p>
      <w:r>
        <w:t xml:space="preserve">Elämme vuotta 1943, kun liittoutuneiden pommitukset iskevät Berliiniin, ja Lilly Wust (Maria Schrader) kasvattaa neljää lastaan miehensä Guntherin (Detlev Buck) ollessa sodassa. Lillyllä on muutama suhde, jotka auttavat kiintymyksen puutteeseen, ja uskollisena saksalaisena hänellä on Hitlerin rintakuva näkyvästi esillä talossaan. Kun Lilly saa rakkauskirjeen ihailijalta, joka kuittaa itsensä Jaguaariksi, hän olettaa, että kirje on mieheltä, mutta hän on kiinnostunut, kun hän saa tietää, että paikallinen toimittaja Felice Schragenheim (Maria Schrader) on aloittamassa romanssia, joka on Saksassa kielletty suhde. Lilly herää intohimoon, jota hän ei ole koskaan tuntenut, ja rakastuu hulluna Feliceen. Hän hakee avioeroa miehestään, mikä saa aikaan hurjan kiistakapinan, sillä suhde on lesbosuhde ja Felice on juutalainen ja toimii Saksan vastaisessa vastarintaliikkeessä. Nämä kaksi naista tekevät rakkaussopimuksen ja yrittävät estää natsien juutalaisvastaisen vainon, mutta heidän aikansa alkaa käydä vähiin.Tässä elokuvassa esiintyy Juliane Köhler, joka näyttelee myöhemmin Claraa, Fritz Shimon Haberin vaimoa elokuvassa Haber.</w:t>
      </w:r>
    </w:p>
    <w:p>
      <w:r>
        <w:rPr>
          <w:b/>
        </w:rPr>
        <w:t xml:space="preserve">Tulos</w:t>
      </w:r>
    </w:p>
    <w:p>
      <w:r>
        <w:t xml:space="preserve">Kuka kasvattaa neljä lasta yksin?</w:t>
      </w:r>
    </w:p>
    <w:p>
      <w:r>
        <w:rPr>
          <w:b/>
        </w:rPr>
        <w:t xml:space="preserve">Esimerkki 2.4017</w:t>
      </w:r>
    </w:p>
    <w:p>
      <w:r>
        <w:t xml:space="preserve">Jane Randolph Cat People -elokuvan trailerissaSerbialaissyntyinen muotisuunnittelija Irena Dubrovna tekee luonnoksia mustasta pantterista Central Parkin eläintarhassa New Yorkissa. Hän kiinnittää merenkulkuinsinööri Oliver Reedin huomion, joka aloittaa keskustelun. Irena kutsuu miehen asunnolleen teelle. Kun he kävelevät pois, yksi Irenan hylätyistä luonnoksista paljastuu miekalla seivästetyksi pantteriksi.Oliveria kiehtoo Irenan asunnossa patsas, joka esittää keskiaikaista soturia, joka ratsastaa hevosen selässä ja seivästää miekallaan suuren kissan. Irena kertoo Oliverille, että hahmo on Serbian kuningas Johannes ja että kissa edustaa pahuutta. Legendan mukaan kauan sitten hänen kotikylänsä kristityt asukkaat kääntyivät vähitellen noituuteen ja paholaisenpalvontaan jouduttuaan mamelukkien orjiksi. Kun kuningas Johannes ajoi mamelukit pois ja näki, millaisiksi kyläläiset olivat muuttuneet, hän tapatti heidät. "Viisaimmat ja pahimmat" pakenivat kuitenkin vuorille." Oliver ostaa tytölle kissanpennun, mutta tavatessaan hänet se sihisee. Irena selittää, että "kissat eivät vain pidä minusta", ja ehdottaa, että he menevät eläinkauppaan vaihtamaan sen, mutta kun he astuvat kauppaan, eläimet villiintyvät Irenan läsnäollessa. Kauppias sanoo, että eläimet voivat aistia asioita ihmisistä. Vähitellen käy selväksi, että Irena uskoo polveutuvansa kylänsä kissaihmisistä ja että hän pelkää muuttuvansa pantteriksi, jos hän kiihottuu intohimoon. oudoista uskomuksistaan huolimatta Oliver suostuttelee Irenan naimisiin. Heidän häidensä jälkeisellä illallisella serbialaisessa ravintolassa kissamainen nainen kuitenkin kävelee paikalle ja kysyy Irenalta, onko hän "Ð¼Ð¾Ña ÑÐµÑÑÑÑa" (moya sestra, "sisareni"). Irena pelkää jotain pahaa sisällään ja pelkää, mitä voisi tapahtua, ja välttelee nukkumista miehensä kanssa. Mies suostuttelee hänet tapaamaan psykiatria, tohtori Louis Juddia. Irena kertoo Juddille lapsuudestaan ja paljastaa, että muut lapset olivat kutsuneet hänen äitiään kissaihmiseksi ja että hänen isänsä oli kuollut salaperäisesti. Judd yrittää vakuuttaa Irenalle, että hänen pelkonsa ovat arkipäiväisiä ja johtuvat näistä lapsuuden traumoista. Kun Irena palaa neuvonpidosta Juddin kanssa, hän saa tietää, että Oliver on uskoutunut heidän avioliitto-ongelmistaan viehättävälle assistentilleen Alice Moorelle, ja Irena tuntee itsensä petetyksi. töissä Alice tunnustaa Oliverille rakastavansa häntä. Kun Irena sattumalta näkee Oliverin ja Alicen istuvan yhdessä ravintolassa, hän seuraa Alicea tämän kävellessä yksin kotiin erään Central Parkin poikittaisväylän kautta. Alice on yhä levottomampi, sillä hän aistii, että hänen takanaan on näkymätön joku tai jokin. Juuri kun hän kuulee uhkaavan äänen, bussi pysähtyy, ja hän nousee kiireesti bussiin. Pian sen jälkeen puistonhoitaja löytää useita juuri tapettuja lampaita. Pois johtavat veriset tassunjäljet muuttuvat naisen kengänjäljiksi.Myöhemmin, kun Alice päättää pulahtaa uimaan kerrostalonsa kellariuima-altaaseen, häntä vainoaa eläin, joka näkyy vain varjonsa kautta. Hän hyppää altaaseen ja käyttää vettä pitääkseen otuksen loitolla. Kun Alice huutaa apua, Irena sytyttää valot ja väittää etsivänsä Oliveria. Alice nousee esiin ja miettii, oliko hän kuvitellut koko jutun, kunnes hän huomaa kaapunsa repeytyneen riekaleiksi. juteltuaan Juddin kanssa Irena kertoo Oliverille, ettei hän enää pelkää, mutta on liian myöhäistä; Oliver on tajunnut rakastavansa Alicea ja eroaa. Myöhemmin töissä hän ja Alice joutuvat hurjan eläimen nurkkaan. Nopeasti ajatellen hän tarttuu T-ruutuunsa (joka on ristin muotoinen) ja käskee Irenan lähteä pois. sen lähdettyä Alice soittaa Juddille varoittaakseen häntä pysymään erossa Irenasta, mutta tämä sulkee puhelimen, kun Irena saapuu tapaamiseensa. Hän tuntee vetoa Irenaan ja tekee kohtalokkaan virheen suudellessaan häntä. Irena muuttuu pantteriksi ja tappaa Irenan, vaikka Irena onnistuu haavoittamaan häntä olkapäähän keppiinsä kätketyllä miekalla. Oliver ja Alice saapuvat muutama minuutti liian myöhään. Irena livahtaa pois, takaisin ihmismuotoonsa, ja lähtee eläintarhaan. Siellä hän avaa pantterin häkin ja antaa tappaa itsensä.</w:t>
      </w:r>
    </w:p>
    <w:p>
      <w:r>
        <w:rPr>
          <w:b/>
        </w:rPr>
        <w:t xml:space="preserve">Tulos</w:t>
      </w:r>
    </w:p>
    <w:p>
      <w:r>
        <w:t xml:space="preserve">Kenelle Oliver uskoutuu avio-ongelmistaan?</w:t>
      </w:r>
    </w:p>
    <w:p>
      <w:r>
        <w:rPr>
          <w:b/>
        </w:rPr>
        <w:t xml:space="preserve">Esimerkki 2.4018</w:t>
      </w:r>
    </w:p>
    <w:p>
      <w:r>
        <w:t xml:space="preserve">Kun yksi heidän varastorakennuksistaan palaa, museonjohtaja ja hänen apulaisensa Pimm löytävät kaiken tuhoutuneena yhtä poikkeusta lukuun ottamatta; yksi patsas kesti palon vahingoittumattomana.Yhtäkkiä museonjohtaja makaa kuolleena maassa.Museonjohtajan apulainen lähtee selvittämään mahdollisimman paljon patsaasta ja käyttämään sitä hyväkseen.Patsaan nimi on Golem.Rabbi Judah Loew (suuri rabbi Prahassa, Tšekkoslovakiassa) loi Golemin, joka sai elämän yliluonnollisin keinoin 16-luvulla. Golem on eräänlainen Gestalt-olio, gheton asukkaiden kollektiivisen psyyken fyysinen ilmentymä. Golem herätettiin henkiin vastoin tahtoaan, ja se painii omanlaisensa inhimillisen tilan kanssa. Golem on kirottu hahmo. Golem kestää jokaisen ihmisen yrityksen tuhota se. Pimm päättää käyttää sitä omaksi hyödykseen. lopulta Pimm huomaa, ettei Golem reagoi hänen suunnitelmiensa mukaisesti.</w:t>
      </w:r>
    </w:p>
    <w:p>
      <w:r>
        <w:rPr>
          <w:b/>
        </w:rPr>
        <w:t xml:space="preserve">Tulos</w:t>
      </w:r>
    </w:p>
    <w:p>
      <w:r>
        <w:t xml:space="preserve">Mikä on museonjohtajan assistentin nimi?</w:t>
      </w:r>
    </w:p>
    <w:p>
      <w:r>
        <w:rPr>
          <w:b/>
        </w:rPr>
        <w:t xml:space="preserve">Esimerkki 2.4019</w:t>
      </w:r>
    </w:p>
    <w:p>
      <w:r>
        <w:t xml:space="preserve">Mies, joka kutsuu itseään Henry Faberiksi, on itse asiassa saksalainen vakooja, jonka lempinimi on "Neula" hänen suosimansa salamurhamenetelmän, stiletin, vuoksi. Hän on kylmän laskelmoiva sosiopaatti, joka keskittyy tunteettomasti käsillä olevaan tehtävään, olipa tehtävänä sitten antaa viesti sukellusveneelle tai suolistaa todistaja välttääkseen paljastumisen.Englannissa hän on saanut kriittistä tietoa liittoutuneiden maihinnoususuunnitelmista. Yritettyään päästä Saksaan hän jää kovan myrskyn takia jumiin Storm Islandille, jossa asuu vain Lucy-niminen nainen (Kate Nelligan), hänen vammainen miehensä David, heidän poikansa ja heidän paimenensa Tom. Naisen ja vakoojan välille kehittyy romanssi, joka johtuu Lucyn ja hänen miehensä välisestä vieraantumisesta, sillä onnettomuus on rampauttanut hänet myös henkisesti. kun David saa selville vieraan todellisen henkilöllisyyden, syntyy kamppailu, joka päättyy siihen, että Neula heittää hänet jyrkänteeltä. Lucy tajuaa, että hänen rakastajansa on valehdellut, kun hän sattumalta törmää miehensä ruumiiseen. "Neulan" on päästävä Tomin radion ääreen, jotta hän voi ilmoittaa esimiehilleen D-Dayn maihinnousun tarkan sijainnin. Lucy on liittoutuneiden viimeinen mahdollisuus. Lucy ei halua vahingoittaa häntä, mutta hän ei epäröi ja ampuu hänet, kun tämä yrittää paeta veneellä.Lisämateriaalia kertoo Faberin toiminnasta neljä vuotta aiemmin ja Davidin onnettomuudesta, ja toisessa lopussa Lucy saa apua Britannian tiedustelupalvelusta.</w:t>
      </w:r>
    </w:p>
    <w:p>
      <w:r>
        <w:rPr>
          <w:b/>
        </w:rPr>
        <w:t xml:space="preserve">Tulos</w:t>
      </w:r>
    </w:p>
    <w:p>
      <w:r>
        <w:t xml:space="preserve">Kuka hahmoista joutuu onnettomuuteen?</w:t>
      </w:r>
    </w:p>
    <w:p>
      <w:r>
        <w:rPr>
          <w:b/>
        </w:rPr>
        <w:t xml:space="preserve">Esimerkki 2.4020</w:t>
      </w:r>
    </w:p>
    <w:p>
      <w:r>
        <w:t xml:space="preserve">Larry Lipton (Woody Allen) ja hänen vaimonsa Carol (Diane Keaton) tapaavat hississä iäkkäämmät naapurinsa Paulin (Jerry Adler) ja Lilianin (Lynn Cohen) Housen. Seuraavana yönä Lilianin todetaan kuitenkin kuolleen sydänkohtaukseen. Liptonit ovat yllättyneitä kuolemasta, sillä Lilian vaikutti niin terveeltä. liptonit ovat myös yllättyneitä Paulin iloisuudesta niin pian vaimonsa kuoleman jälkeen. Carol alkaa epäillä ja ryhtyy tutkimaan asiaa ja keksii jopa tekosyyn käydä miehen luona. Paulin asunnosta löytyvä uurna on ristiriidassa Paulin kertomuksen kanssa, jonka mukaan Lilian olisi haudattu. Larry turhautuu Caroliin ja sanoo tämän "keksivän mysteerin".Carol hiipii Paulin asuntoon tämän ollessa poissa ja löytää lisää paljastavia merkkejä. Helenin uurna puuttuu, on kaksi lippua Pariisiin ja hotellivaraukset Helen Moss -nimiselle naiselle. Carol soittaa läheiselle ystävälleen Tedille (Alan Alda), joka yhtyy Carolin epäilyihin ja kehottaa häntä jatkamaan nuuskimista. Kun Paul palaa yllättäen, Carol piiloutuu sängyn alle ja kuulee salaa Paulin keskustelun naisen kanssa, jota hän epäilee Helen Mossiksi. myöhemmin Ted jäljittää, missä Helen Moss asuu, ja Carol ja Larry seuraavat häntä Paulin omistamaan teatteriin. He saavat selville, että Helen (Melanie Norris) on nuori näyttelijä. Kolmikko salakuuntelee Paulin ja Helenin keskustelua rahasta.Muutamaa päivää myöhemmin Carol näkee ohikulkevassa bussissa naisen, joka muistuttaa täysin kuolleeksi väitettyä Lilian Housea. Larryn ehdotettua, että Lilianilla on kaksonen, Ted tutkii asiaa, mutta huomaa, ettei Lilianilla ole kaksosta. Larry ja Carol jäljittävät tämän salaperäisen "Lilianin" hotelliin, ja henkilökohtaisen lahjan toimittamisen varjolla he menevät hänen hotellihuoneeseensa, mutta löytävät hänet kuolleena makuuhuoneen lattialta. He soittavat poliisille, joka ei kuitenkaan löydä jälkiä ruumiista. liptonit etsivät huoneesta johtolankoja. Lähtiessään he jäävät jumiin hissiin ja törmäävät vahingossa Lilianin ruumiiseen hätäuloskäynnin paneelin sisällä. Poistuessaan kadulle he näkevät herra Housen panevan ruumiin autonsa takakonttiin. Liptonit seuraavat häntä romuttamolle, jossa he näkevät hänen heittävän ruumiin romumetallipinoon, joka on pudotettu sulatusuuniin. Larryn ystävän ja asiakkaan Marcia Foxin (Anjelica Huston) avulla he hautovat suunnitelman, jolla he saavat Paulin oikeuden eteen kertomalla hänelle, että he hakivat Lilianin ruumiin uunista. He myös huijaavat Helenin väärennettyyn koe-esiintymiseen, jossa hänen äänensä nauhoitettaisiin, muokattaisiin ja myöhemmin käytettäisiin Paulin ahdistelemiseen vaatimalla, että hän antaisi Larrylle ja Carolille 200 000 dollaria tai tappaisi heidät, jos hän haluaisi kaiken peittyvän. He tiesivät, että Paul valitsisi jälkimmäisen vaihtoehdon, ja toivovat, että poliisi saisi hänet kiinni itse teosta. suunnitelma menee pieleen, kun Paul kidnappaa Carolin ja soittaa Larrylle vaatien Lilianin ruumista vastineeksi Carolista. Paul ja Larry tapaavat teatterissa ja joutuvat tappeluun. Larry pääsee vapaaksi ja etsii Carolia Paulin takaa-ajamana. Teatterin takana olevat peilit ja lasit heijastavat näytettävää elokuvaa (Orson Wellesin The Lady from Shanghai) ja johtavat Paulin useaan otteeseen harhaan. Yhtäkkiä Paulin uskollinen avustaja rouva Dalton, vanhempi rakastajatar, jonka Paul oli aiemmin sivuuttanut Helenin vuoksi, ampuu Paulin laukaustenvaihdossa. Larry pelastaa Carolin, ja he soittavat poliisille. poliisien saavuttua paikalle Marcia selittää, että asunnossa ollut ruumis oli itse asiassa Lilianin rikas sisko, joka muistutti ohimennen Liliania, mutta ei ollut tämän kaksonen. Sisko oli saanut sydänkohtauksen vieraillessaan heidän luonaan, ja Talot päättivät käyttää tilannetta hyväkseen väittämällä, että se oli Lilian, joka oli kuollut. Sen jälkeen Lilian omaksui sisarensa henkilöllisyyden (hotellissa asuva erakko) manipuloidakseen sisarensa testamenttia, jossa Lilian ja Paul nimettiin ainoiksi edunsaajiksi. Paul kuitenkin petti ja tappoi myös Lilianin, jotta hän voisi karata Helenin kanssa.</w:t>
      </w:r>
    </w:p>
    <w:p>
      <w:r>
        <w:rPr>
          <w:b/>
        </w:rPr>
        <w:t xml:space="preserve">Tulos</w:t>
      </w:r>
    </w:p>
    <w:p>
      <w:r>
        <w:t xml:space="preserve">Kuka oli saanut sydänkohtauksen?</w:t>
      </w:r>
    </w:p>
    <w:p>
      <w:r>
        <w:rPr>
          <w:b/>
        </w:rPr>
        <w:t xml:space="preserve">Esimerkki 2.4021</w:t>
      </w:r>
    </w:p>
    <w:p>
      <w:r>
        <w:t xml:space="preserve">1990-luvulla Yhdysvaltain kansallisen turvallisuusviraston virkailija Thomas Bryan Reynolds (Jon Voight) tapaa Yhdysvaltain kongressiedustaja Phil Hammersleyn (R-NY) (Jason Robards) julkisessa puistossa keskustellakseen Yhdysvaltain kongressin tukemisesta uudelle terrorismin vastaiselle lainsäädännölle, joka laajentaa dramaattisesti tiedustelupalvelujen valvontavaltuuksia yksilöihin ja ryhmiin. Hammersley on edelleen sitoutunut estämään sen läpimenon, koska hän uskoo, että se tuhoaisi lähes täysin Yhdysvaltain kansalaisten yksityisyyden. Reynolds, joka on päättänyt saada lakiehdotuksen läpi saadakseen kauan odotetun ja odotetun ylennyksen, antaa tiiminsä murhata Hammersleyn, levittää sydäntabletteja hänen autoonsa, asettaa hänet autoon ja työntää sen järveen, jotta näyttäisi siltä kuin hän olisi saanut sydänkohtauksen. Jälkeenpäin he huomaavat liian myöhään, että luontotutkija Daniel Zavitsilla (Jason Lee) oli metsässä kamera, joka oli suunnattu heidän sijaintiinsa. Zavits tarkastaa kuvamateriaalin ja tajutessaan tallentaneensa kongressiedustajan murhan hän soittaa tutulle toimittajalle. Puhelua kuuntelee Reynoldin tiimi, joka yrittää murtautua hänen asuntoonsa saadakseen nauhan takaisin. Tajutessaan olevansa suuressa vaarassa Zavits siirtää videon ZIP-levylle ja laittaa sen NEC Turbo -käsikonsoliin ennen kuin hän pakenee asunnosta Reynoldsin miehiä edellä.Zavits kuolee lopulta juostessaan kadulle paloauton eteen, mutta juuri sitä ennen hän törmäsi vanhaan opiskelukaveriinsa, työoikeusasianajaja Robert Clayton Deaniin (Will Smith) ja sujautti levyn tämän tietämättä tämän ostoskassiin. Kun NSA saa selville, että Deanilla saattaa olla video, Reynoldsin tiimi tekee ratsian hänen kotiinsa ja asentaa valvontalaitteita, mutta videota ei löydy. Tämän jälkeen NSA levittää vääriä todisteita, joiden perusteella Deania syytetään siitä, että hän työskentelee mafiapomo Paulie Pinteron (Tom Sizemore) perheen kanssa ja tapailee Rachel Banksia (Lisa Bonet), jonka kanssa hänellä oli suhde. Petos tuhoaa Deanin elämän: hän saa potkut työpaikastaan, hänen pankkitilinsä jäädytetään ja hänen vaimonsa Carla (Regina King) heittää hänet ulos talosta.Dean uskoo, että Pintero on mustamaalauskampanjan takana kostona siitä, että Dean kiristi häntä Banksin salamyhkäisen yhteyshenkilön "Brillin" (Gene Hackman) avulla luopumaan asiakkaistaan aiemmassa jutussa. Dean järjestää tapaamisen Brillin kanssa, ja NSA lähettää väärennetyn "Brillin" pysäyttämään hänet, mutta oikea Brill pelastaa hänet. Brill selittää, että hänen takaa-ajajansa ovat NSA:n agentteja, ja vapauttaa hänet vaatteisiinsa piilotetuista jäljityslaitteista. Deanin ja Brillin piileskellessä NSA:n agentit tappavat Banksin ja lavastavat Deanin syylliseksi murhaan. Dean hankkii levyn ja Brill tunnistaa Reynoldsin talteen otetussa videossa, mutta levy tuhoutuu NSA:n ratsiaa paetessaan. Brill, jonka oikea nimi on Edward Lyle, kertoo Deanille menneisyydestään NSA:n viestintäasiantuntijana; hän oli sijoitettuna Iraniin vuonna 1979, kun Iranin vallankumous tapahtui; hänen työparinsa, Rachelin isä, tapettiin, mutta Lyle selvisi hengissä ja on siitä lähtien piileskellyt. Lyle yrittää taivutella Deania pakoyritykseen, mutta Dean on itsepintainen puhdistaakseen nimensä. Dean ja Lyle jäljittävät toista valvontalakiehdotuksen kannattajaa, Yhdysvaltain kongressiedustajaa Sam Albertia (R-NH), videoimalla tämän suhteen avustajansa kanssa. Dean ja Lyle "piilottavat" yhden NSA:n salakuuntelulaitteen Albertin huoneeseen, jotta Albert löytäisi heidät ja saisi NSA:n aloittamaan tutkimuksen Albertin salakuuntelusta. Lyle tekee myös talletuksia Reynoldsin pankkitilille, jotta tämä näyttäisi ottavan lahjuksia, mikä aiheuttaa valtavaa painostusta Reynoldsille. lyle ottaa yhteyttä Reynoldsiin sopiakseen tapaamisen, jossa vaihdetaan video ja Reynolds saa syytteeseen itsensä. Reynoldsin miehet sen sijaan hyökkäävät tapaamiseen ja uhkaavat Lylea ja Deania aseella ja vaativat nauhaa. Dean kertoo heille, että Hammersleyn murhaa koskeva kuvamateriaali on Pinteron hallussa, koska hän tietää, että Pinteron ravintola on FBI:n valvonnassa. Dean, Reynolds ja NSA-ryhmä suuntaavat Pinteron ravintolaan. Epäselvää kieltä käyttäen Dean vakuuttaa Pinteron siitä, että Reynolds on Deanin kiristämän raskauttavan videon perässä, ja kohtaaminen kehittyy massiiviseksi tulitaisteluksi, jossa mafiosot, Reynolds ja useat hänen NSA-tiiminsä jäsenet kuolevat. Lyle pakenee, kun taas FBI pelastaa Deanin ja paljastaa koko salaliiton.Yhdysvaltain kongressi joutuu luopumaan läpikulkusuunnitelmasta välttääkseen kansallisen skandaalin, vaikka se peittelee NSA:n osallisuutta säilyttääkseen viraston maineen. Dean vapautetaan kaikista syytteistä ja hän pääsee jälleen yhteen vaimonsa kanssa. Lyle jättää Deanille "jäähyväisviestin" televisionsa välityksellä, kun tämä katselee, ja näyttää itsensä rentoutumassa trooppisessa paikassa.</w:t>
      </w:r>
    </w:p>
    <w:p>
      <w:r>
        <w:rPr>
          <w:b/>
        </w:rPr>
        <w:t xml:space="preserve">Tulos</w:t>
      </w:r>
    </w:p>
    <w:p>
      <w:r>
        <w:t xml:space="preserve">Kuka on vapautettu kaikista syytteistä?</w:t>
      </w:r>
    </w:p>
    <w:p>
      <w:r>
        <w:rPr>
          <w:b/>
        </w:rPr>
        <w:t xml:space="preserve">Esimerkki 2.4022</w:t>
      </w:r>
    </w:p>
    <w:p>
      <w:r>
        <w:t xml:space="preserve">Kunnianhimoinen poliitikko Walter Chalmers (Robert Vaughn) on esittämässä yllätystodistajaa järjestäytynyttä rikollisuutta käsittelevässä senaatin alivaliokunnan kuulemisessa. Todistaja, Johnny Ross, Chicagossa toimivasta järjestöstä loikannut Johnny Ross, asetetaan viikonlopuksi San Franciscon poliisilaitoksen suojavankilaan, 40 tunniksi ennen maanantaiaamun esiintymistä.Parantaakseen omaa julkisuuskuvaansa Chalmers pyytää SFPD:n luutnantti Frank Bullittia (Steve McQueen), josta paikallinen media pitää. Bullitt ja hänen ryhmänsä, ylikonstaapeli Delgetti (Don Gordon) ja komisario Carl Stanton (Carl Reindel), asettavat Rossin (Felice Orlandi) ympärivuorokautiseen suojeluun Chalmersin valitsemaan halpahotelliin. Myöhään lauantai-iltana, kun Bullitt on tyttöystävänsä, suunnittelijana työskentelevän Cathyn (Jacqueline Bisset) kanssa, Stanton on yksin työvuorossa, kun vastaanottovirkailija yllättäen soittaa ja ilmoittaa, että Chalmers haluaa tulla ylös. Samalla kun Stanton tarkistaa puhelimitse Bullittin kanssa, Ross avaa selittämättömästi (tuolloin) hotellihuoneen oven. Pari palkkamurhaajaa (Paul Genge ja Bill Hickman) ryntää sisään ja ampuu Stantonin ja Rossin, haavoittaen vakavasti molempia. sairaalassa Chalmers pitää Bullittia syyllisenä. Myöhemmin Bullitt estää toisen salamurhayrityksen, mutta Ross kuolee pian alkuperäisiin vammoihinsa. Chalmersin hylkäämän sympaattisen lääkärin (Georg Stanford Brown) avustuksella Bullitt viivyttää uutista kuolemasta lähettämällä ruumiin ruumishuoneelle tuntemattomana henkilönä.Bullitt ja Delgetti tutkivat asiaa. Rossin hotelliin kuljettanut taksikuski (Robert Duvall) muistaa pysähtyneensä, jotta Ross voisi soittaa kaukopuhelun puhelinkopista. Luottamuksellinen tiedonantaja paljastaa, että Ross jäi kiinni kahden miljoonan dollarin varastamisesta Chicagon mafialta ja pakeni San Franciscoon paettuaan Chicagossa tehtyä murhayritystä. Samaan aikaan Chalmers toimittaa Bullittin ylikomisariolle (Simon Oakland) habeas corpus -määräyksen pakottaakseen hänet pakottamaan Bullittin luovuttamaan Rossin, mutta luutnantti ei suostu yhteistyöhön. 1968 Ford Mustang GT:llä ajellessaan Bullitt huomaa Rossin palkkamurhaajat, jotka seuraavat häntä 1968 Dodge Charger R/T -autolla. Hän manööveröi päästäkseen heidän taakseen, he yrittävät paeta, ja siitä alkaa nopea takaa-ajo, joka jatkuu San Franciscon Russian Hillin mäkisten katujen halki ja valtatielle. Se päättyy, kun Mustang pakottaa Chargerin tieltä ja huoltoasemalle, mikä aiheuttaa tulipaloräjähdyksen, joka polttaa palkkamurhaajat.Bullitt ja Delgetti kohtaavat esimiehensä. He paljastavat, että Ross on kuollut ja että heidän ainoa johtolankansa ovat puhelutiedot, joiden mukaan Rossin puhelu oli Dorothy Simmonsille läheisessä San Mateon hotellissa. On sunnuntai; etsivät saavat maanantaihin asti aikaa seurata johtolankaa. Koska Bullittin auto ei toimi, hän saa Cathyltä kyydin. Etsivät löytävät Dorothy Simmonsin kuristettuna. Cathy näkee poliisien ryntäävän paikalle ja seuraa heitä peläten Bullittin puolesta. Jälkeenpäin hän kauhistuneena rikospaikalta kysyy Cathylta tämän väkivaltaisesta maailmasta ja miettii, tunsiko hän edes oikeasti Simmonsin.Takaisin San Franciscossa Bullitt ja Delgetti tutkivat Simmonsin matkatavarat ja löytävät miesten ja naisten vaatteita, tyhjiä lippu- ja passikansioita, Rooman matkaesitteen ja tuhansia dollareita matkashekkeinä, jotka on kirjoitettu Albert Renickille ja Dorothy Renickille. Bullitt pyytää Renickien passitietoja ja kuolleen Rossin sormenjälkitarkastusta. Chalmers kohtaa jälleen Bullittin ja vaatii allekirjoitettua tunnustusta siitä, että Ross kuoli hänen huostassaan. Bullitt kieltäytyy. Saapuu jäljennös Albert Renickin passihakemuksesta, josta käy ilmi, että mies, jota he luulivat Rossiksi, oli itse asiassa Renick, Chicagosta kotoisin oleva käytettyjen autojen kauppias, jolla ei ole rikosrekisteriä. Bullitt tajuaa, että Simmons oli rouva Renick; oikea Ross oli käyttänyt Chalmersia lavastaakseen oman kuolemansa lavastamalla Renickin kuolemaan ja murhannut hänet sitten peitelläkseen asian.Delgetti saa selville, että Renickit on varattu iltalennolle Roomaan. Hän ja Bullitt lähtevät lentokentälle etsimään oikeaa Rossia (Pat Renella), jonka täytyy matkustaa Renickinä. He tarkkailevat Rooman lennon porttia, mutta huomaavat, että Ross on vaihtanut aiempaan Lontooseen menevään koneeseen, joka on jo rullaamassa kohti lähtöä. Chalmers ilmestyy paikalle väittäen, että hän on oikea Ross, vaikka hänet on nyt etsintäkuulutettu murhasta, mutta Bullitt torjuu hänet jälleen. Bullitt pysäyttää koneen, mutta Ross pakenee. Jalkajuoksu ruuhkaisten kiitoratojen halki päättyy jännittyneeseen takaa-ajoon täpötäydessä matkustajaterminaalissa. Kun Ross pimahtaa ja ampuu turvamiehen, Bullitt ampuu ja tappaa Rossin. Chalmers jää tyhjin käsin jäljelle, ja hänet ajetaan pois autolla, jossa on "Tukekaa paikallista poliisia" -puskuritarra.Aikaisin seuraavana aamuna Bullitt ajaa kotiin. Kun hän kävelee asunnolleen, hän huomaa Cathyn auton. Hän katsoo sisään ja näkee Cathyn nukkuvan makuuhuoneessaan, mutta ei herätä häntä. Hän ottaa aseensa pois ja tasapainottaa sen kaiteelle. Kun hän alkaa peseytyä kylpyhuoneen lavuaarin ääressä, hän katsoo peilikuvaansa ja pohtii itseään pitkän hetken.</w:t>
      </w:r>
    </w:p>
    <w:p>
      <w:r>
        <w:rPr>
          <w:b/>
        </w:rPr>
        <w:t xml:space="preserve">Tulos</w:t>
      </w:r>
    </w:p>
    <w:p>
      <w:r>
        <w:t xml:space="preserve">Kenet kutsuttiin hotelliin San Mateossa?</w:t>
      </w:r>
    </w:p>
    <w:p>
      <w:r>
        <w:rPr>
          <w:b/>
        </w:rPr>
        <w:t xml:space="preserve">Esimerkki 2.4023</w:t>
      </w:r>
    </w:p>
    <w:p>
      <w:r>
        <w:t xml:space="preserve">The Deathgames on suosittu, kiistanalainen ja laiton nettisarja, jossa on nykyajan gladiaattoriareena, jossa taistelijat taistelevat kuolemaan asti nettikatsojien, kuten opiskelijaryhmän ja japanilaisten toimistotyöntekijöiden, viihdykkeeksi. Viranomaiset ovat yrittäneet sulkea toimintaa, mutta tuloksetta. Palomies ja ensihoitaja David Lord (Lutz) joutuu hirvittävään auto-onnettomuuteen raskaana olevan vaimonsa Lorin (Nina Dobrev) kanssa, joka ei selviä onnettomuudesta. Surun murtamana David harkitsee itsemurhaa, mutta päättää olla tekemättä sitä. Myöhemmin hän hukuttaa surunsa paikalliseen baariin, kun salaperäinen nainen, Milla, tarkkailee häntä kaukaa. Todistettuaan, että hän nujertaa helposti baarin portsarin, Milla viettelee Davidin ennen kuin tekee hänet toimintakyvyttömäksi ja antaa hänen tulla kidnapatuksi.Milla, kuten käy ilmi, on rekrytoija The Deathgamesille, jota johtaa itsevarma Logan (Jackson) ja hänen kaksi seksikästä apulaistaan Kaneko (Irene Choi) ja Kawaii (Lauren Shiohama). Teloittaja Kaden (Messner) epäilee pelkän "lääkärin" taistelukykyä. David suljetaan pieneen selliin ja hän ystävystyy viereisessä sellissä istuvan taistelutoverinsa Taigan (Kim) kanssa, joka kertoo, että hänet pakotettiin osallistumaan, koska hänen vaimonsa henkeä uhattiin. David voittaa vastentahtoisesti ensimmäisen ottelunsa, ja Milla panostaa entistä enemmän hänen menestykseensä (sillä hän saa palkkaa, kun David voittaa). Logan kertoo Davidille päästävänsä hänet vapaaksi, jos hän voittaa kymmenen ottelua peräkkäin. suostutellakseen Davidin taistelemaan uudelleen Kaden paljastaa, että Taigan vaimo on heidän käsissään ja hänet tapetaan, jos hän ei voita seuraavaa otteluaan. Davidin voitettua, paljastuu, että hänen vastustajansa oli Taiga, jolle annettiin sama tehtävä vaimonsa takia. Katuvaisena David tappaa Taigan, mutta ei ennen kuin saa itse vakavia haavoja. Silloin David hyväksyy virallisesti Loganin tarjouksen yhdellä ehdolla: kymmenennen ja viimeisen vastustajan on oltava Kaden itse.Milla alkaa tuntea pahaa mieltä Davidin puolesta nähtyään, kuinka pahasti hän on loukkaantunut, ja hoitaa henkilökohtaisesti hänen haavojaan. Milla tulee lähemmäksi Millaa tämän otellessa seuraavia otteluita ja saa tämän siirrettyä mukavampaan huoneeseen, jossa on enemmän tilaa ja sänky. Hän tuo Davidille ruokaa ja naisia. Jokaisen taistelun jälkeen hän hoitaa henkilökohtaisesti miehen haavat. Lopulta Milla tajuaa tuntevansa vetoa Davidiin, ja Milla ja David rakastelevat. toiseksi viimeistä ottelua varten Kaden järjestää Brutus Jackson -nimisen kansainvälisen sarjamurhaajan vapauttamisen, mikä saa Loganin uskomaan, että Kaden pelkää Davidia. Ennen ottelua David kehottaa Millaa ottamaan yhteyttä veljeensä Samiin, jota hän ei ole nähnyt auto-onnettomuuden jälkeen. Milla tekee niin, mutta Sam ei tunnu haluavan kuulla Davidista. David voittaa Brutuksen brutaalissa taistelussa, ja Logan on ahdistunut. Logan antaa lääkärin luoda Davidiin ruiskutettavaa seerumia, joka hidastaa häntä ja tekee hänestä helpon uhrin Kadenille heidän taistelussaan. suuret ihmisjoukot katsovat netistä, kun Kaden aluksi pahoinpitelee Davidia, mutta Loganin yllätykseksi David alkaa saada raskaan edun. Kun he taistelevat, takaumien kautta paljastuu, että "David Lord" on hallituksen salaisen agentin oletettu nimi, joka lähetettiin erityisesti soluttautumaan Deathgamesiin. "Samille" soitetun puhelun tarkoituksena oli hälyttää hänen esimiehensä, agentti McCarty (James Remar) sijainnista puhelimen jäljittämisen avulla. Paljastuu myös, että Milla vaihtoi salaa Loganin seerumin yksinkertaiseen suolaliuokseen ennen taistelua. Joukko sotilaita tunkeutuu laitokseen ja pidättää Millan, Kanekon ja Kawain. Kadenin kukistamisen jälkeen David on raivon vallassa, jahdataan Logania ja vangitaan hänet varastohuoneeseen. Kun David on iskemässä tappavaa iskua, saapuvat sotilaat, jotka saavat Davidin heräämään murhanhimoisesta raivostaan. Agentti McCarty lohduttaa Davidia, kun hän käsittelee sitä, että hänen piti tappaa niin monta ihmistä, ja vakuuttaa hänelle, että Logan saadaan kiinni. Milla pyytää Davidilta anteeksi, kun hänet saatetaan pois, ja McCarty vakuuttaa Davidille, että hän on hyvissä käsissä.</w:t>
      </w:r>
    </w:p>
    <w:p>
      <w:r>
        <w:rPr>
          <w:b/>
        </w:rPr>
        <w:t xml:space="preserve">Tulos</w:t>
      </w:r>
    </w:p>
    <w:p>
      <w:r>
        <w:t xml:space="preserve">Kenen kanssa David ystävystyy?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docId:557C5224AEA1357E237BC6D6EC283CBC</keywords>
  <dc:description>generated by python-docx</dc:description>
  <lastModifiedBy/>
  <revision>1</revision>
  <dcterms:created xsi:type="dcterms:W3CDTF">2013-12-23T23:15:00.0000000Z</dcterms:created>
  <dcterms:modified xsi:type="dcterms:W3CDTF">2013-12-23T23:15:00.0000000Z</dcterms:modified>
  <category/>
</coreProperties>
</file>